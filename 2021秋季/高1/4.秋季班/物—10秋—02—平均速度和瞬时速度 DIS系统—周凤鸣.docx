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BCF" w:rsidRPr="00355CFE" w:rsidRDefault="00E32403" w:rsidP="00381701">
      <w:pPr>
        <w:spacing w:line="276" w:lineRule="auto"/>
        <w:jc w:val="center"/>
        <w:rPr>
          <w:rFonts w:ascii="Times New Roman" w:eastAsia="黑体" w:hAnsi="Times New Roman" w:cs="Times New Roman"/>
          <w:sz w:val="36"/>
          <w:szCs w:val="36"/>
        </w:rPr>
      </w:pPr>
      <w:r w:rsidRPr="00355CFE">
        <w:rPr>
          <w:rFonts w:ascii="Times New Roman" w:eastAsia="黑体" w:hAnsi="黑体" w:cs="Times New Roman"/>
          <w:sz w:val="36"/>
          <w:szCs w:val="36"/>
        </w:rPr>
        <w:t>高</w:t>
      </w:r>
      <w:r w:rsidR="00551CCE">
        <w:rPr>
          <w:rFonts w:ascii="Times New Roman" w:eastAsia="黑体" w:hAnsi="黑体" w:cs="Times New Roman" w:hint="eastAsia"/>
          <w:sz w:val="36"/>
          <w:szCs w:val="36"/>
        </w:rPr>
        <w:t>一</w:t>
      </w:r>
      <w:r w:rsidR="00F30354" w:rsidRPr="00355CFE">
        <w:rPr>
          <w:rFonts w:ascii="Times New Roman" w:eastAsia="黑体" w:hAnsi="黑体" w:cs="Times New Roman"/>
          <w:sz w:val="36"/>
          <w:szCs w:val="36"/>
        </w:rPr>
        <w:t>物理</w:t>
      </w:r>
      <w:r w:rsidR="00551CCE">
        <w:rPr>
          <w:rFonts w:ascii="Times New Roman" w:eastAsia="黑体" w:hAnsi="黑体" w:cs="Times New Roman" w:hint="eastAsia"/>
          <w:sz w:val="36"/>
          <w:szCs w:val="36"/>
        </w:rPr>
        <w:t>秋季</w:t>
      </w:r>
      <w:r w:rsidR="001F2BCF" w:rsidRPr="00355CFE">
        <w:rPr>
          <w:rFonts w:ascii="Times New Roman" w:eastAsia="黑体" w:hAnsi="黑体" w:cs="Times New Roman"/>
          <w:sz w:val="36"/>
          <w:szCs w:val="36"/>
        </w:rPr>
        <w:t>班（教师版）</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7"/>
        <w:gridCol w:w="999"/>
        <w:gridCol w:w="2664"/>
        <w:gridCol w:w="1465"/>
        <w:gridCol w:w="500"/>
        <w:gridCol w:w="2961"/>
      </w:tblGrid>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sz w:val="24"/>
              </w:rPr>
              <w:t>教师</w:t>
            </w:r>
          </w:p>
        </w:tc>
        <w:tc>
          <w:tcPr>
            <w:tcW w:w="2664" w:type="dxa"/>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日期</w:t>
            </w:r>
          </w:p>
        </w:tc>
        <w:tc>
          <w:tcPr>
            <w:tcW w:w="3461" w:type="dxa"/>
            <w:gridSpan w:val="2"/>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学生</w:t>
            </w:r>
          </w:p>
        </w:tc>
        <w:tc>
          <w:tcPr>
            <w:tcW w:w="7590" w:type="dxa"/>
            <w:gridSpan w:val="4"/>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课程编号</w:t>
            </w:r>
          </w:p>
        </w:tc>
        <w:tc>
          <w:tcPr>
            <w:tcW w:w="2664" w:type="dxa"/>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课型</w:t>
            </w:r>
          </w:p>
        </w:tc>
        <w:tc>
          <w:tcPr>
            <w:tcW w:w="3461" w:type="dxa"/>
            <w:gridSpan w:val="2"/>
            <w:vAlign w:val="center"/>
          </w:tcPr>
          <w:p w:rsidR="001F2BCF" w:rsidRPr="00355CFE" w:rsidRDefault="007F29DC" w:rsidP="00381701">
            <w:pPr>
              <w:tabs>
                <w:tab w:val="left" w:pos="6360"/>
              </w:tabs>
              <w:spacing w:line="276" w:lineRule="auto"/>
              <w:jc w:val="center"/>
              <w:rPr>
                <w:rFonts w:ascii="Times New Roman" w:hAnsi="Times New Roman" w:cs="Times New Roman"/>
                <w:color w:val="000000"/>
                <w:sz w:val="24"/>
                <w:szCs w:val="24"/>
              </w:rPr>
            </w:pPr>
            <w:r>
              <w:rPr>
                <w:rFonts w:ascii="Times New Roman" w:hAnsiTheme="minorEastAsia" w:cs="Times New Roman" w:hint="eastAsia"/>
                <w:color w:val="000000"/>
                <w:szCs w:val="24"/>
              </w:rPr>
              <w:t>复习</w:t>
            </w:r>
          </w:p>
        </w:tc>
      </w:tr>
      <w:tr w:rsidR="001F2BCF" w:rsidRPr="00355CFE" w:rsidTr="007E6049">
        <w:trPr>
          <w:trHeight w:val="1011"/>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课题</w:t>
            </w:r>
          </w:p>
        </w:tc>
        <w:tc>
          <w:tcPr>
            <w:tcW w:w="7590" w:type="dxa"/>
            <w:gridSpan w:val="4"/>
            <w:vAlign w:val="center"/>
          </w:tcPr>
          <w:p w:rsidR="001F2BCF" w:rsidRPr="0032246F" w:rsidRDefault="00F800E9" w:rsidP="00F800E9">
            <w:pPr>
              <w:tabs>
                <w:tab w:val="left" w:pos="6360"/>
              </w:tabs>
              <w:spacing w:line="276" w:lineRule="auto"/>
              <w:jc w:val="center"/>
              <w:rPr>
                <w:rFonts w:ascii="Times New Roman" w:eastAsia="黑体" w:hAnsi="Times New Roman" w:cs="Times New Roman"/>
                <w:color w:val="000000"/>
                <w:sz w:val="36"/>
                <w:szCs w:val="36"/>
              </w:rPr>
            </w:pPr>
            <w:r w:rsidRPr="00F800E9">
              <w:rPr>
                <w:rFonts w:ascii="Times New Roman" w:eastAsia="黑体" w:hAnsi="Times New Roman" w:cs="Times New Roman" w:hint="eastAsia"/>
                <w:color w:val="000000"/>
                <w:sz w:val="36"/>
                <w:szCs w:val="36"/>
              </w:rPr>
              <w:t>平均速度和瞬时速度</w:t>
            </w:r>
            <w:r w:rsidRPr="00F800E9">
              <w:rPr>
                <w:rFonts w:ascii="Times New Roman" w:eastAsia="黑体" w:hAnsi="Times New Roman" w:cs="Times New Roman" w:hint="eastAsia"/>
                <w:color w:val="000000"/>
                <w:sz w:val="36"/>
                <w:szCs w:val="36"/>
              </w:rPr>
              <w:t xml:space="preserve"> </w:t>
            </w:r>
            <w:r w:rsidRPr="0025714A">
              <w:rPr>
                <w:rFonts w:ascii="Times New Roman" w:eastAsia="黑体" w:hAnsi="Times New Roman" w:cs="Times New Roman" w:hint="eastAsia"/>
                <w:i/>
                <w:color w:val="000000"/>
                <w:sz w:val="36"/>
                <w:szCs w:val="36"/>
              </w:rPr>
              <w:t>DIS</w:t>
            </w:r>
            <w:r w:rsidRPr="00F800E9">
              <w:rPr>
                <w:rFonts w:ascii="Times New Roman" w:eastAsia="黑体" w:hAnsi="Times New Roman" w:cs="Times New Roman" w:hint="eastAsia"/>
                <w:color w:val="000000"/>
                <w:sz w:val="36"/>
                <w:szCs w:val="36"/>
              </w:rPr>
              <w:t>系统</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bookmarkStart w:id="0" w:name="OLE_LINK5"/>
            <w:r w:rsidRPr="00355CFE">
              <w:rPr>
                <w:rFonts w:ascii="Times New Roman" w:eastAsia="黑体" w:cs="Times New Roman"/>
                <w:color w:val="000000"/>
                <w:sz w:val="24"/>
              </w:rPr>
              <w:t>教学目标</w:t>
            </w:r>
          </w:p>
        </w:tc>
      </w:tr>
      <w:bookmarkEnd w:id="0"/>
      <w:tr w:rsidR="001F2BCF" w:rsidRPr="00355CFE" w:rsidTr="007E6049">
        <w:trPr>
          <w:trHeight w:val="1247"/>
        </w:trPr>
        <w:tc>
          <w:tcPr>
            <w:tcW w:w="9286" w:type="dxa"/>
            <w:gridSpan w:val="6"/>
            <w:shd w:val="clear" w:color="auto" w:fill="auto"/>
            <w:vAlign w:val="center"/>
          </w:tcPr>
          <w:p w:rsidR="002A41EE" w:rsidRDefault="002A41EE" w:rsidP="002A41EE">
            <w:pPr>
              <w:spacing w:line="360" w:lineRule="auto"/>
            </w:pPr>
            <w:r w:rsidRPr="007E6049">
              <w:t>1</w:t>
            </w:r>
            <w:r w:rsidRPr="007E6049">
              <w:t>、</w:t>
            </w:r>
            <w:r>
              <w:t>理解平均速度和瞬时速度</w:t>
            </w:r>
          </w:p>
          <w:p w:rsidR="00E32403" w:rsidRPr="00355CFE" w:rsidRDefault="002A41EE" w:rsidP="002A41EE">
            <w:pPr>
              <w:spacing w:line="360" w:lineRule="auto"/>
              <w:rPr>
                <w:rFonts w:eastAsia="黑体"/>
              </w:rPr>
            </w:pPr>
            <w:r>
              <w:rPr>
                <w:rFonts w:hint="eastAsia"/>
              </w:rPr>
              <w:t>2</w:t>
            </w:r>
            <w:r>
              <w:rPr>
                <w:rFonts w:hint="eastAsia"/>
              </w:rPr>
              <w:t>、理解</w:t>
            </w:r>
            <w:r w:rsidRPr="002A41EE">
              <w:rPr>
                <w:rFonts w:hint="eastAsia"/>
                <w:i/>
              </w:rPr>
              <w:t>DIS</w:t>
            </w:r>
            <w:r>
              <w:rPr>
                <w:rFonts w:hint="eastAsia"/>
              </w:rPr>
              <w:t>系统、认识常见的传感器类型</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教学重点</w:t>
            </w:r>
          </w:p>
        </w:tc>
      </w:tr>
      <w:tr w:rsidR="001F2BCF" w:rsidRPr="00355CFE" w:rsidTr="007E6049">
        <w:trPr>
          <w:trHeight w:val="1247"/>
        </w:trPr>
        <w:tc>
          <w:tcPr>
            <w:tcW w:w="9286" w:type="dxa"/>
            <w:gridSpan w:val="6"/>
            <w:vAlign w:val="center"/>
          </w:tcPr>
          <w:p w:rsidR="00075070" w:rsidRPr="00355CFE" w:rsidRDefault="002A41EE" w:rsidP="00381701">
            <w:pPr>
              <w:spacing w:line="360" w:lineRule="auto"/>
            </w:pPr>
            <w:r w:rsidRPr="007E6049">
              <w:t>1</w:t>
            </w:r>
            <w:r w:rsidRPr="007E6049">
              <w:t>、</w:t>
            </w:r>
            <w:r>
              <w:rPr>
                <w:rFonts w:hint="eastAsia"/>
              </w:rPr>
              <w:t>理解</w:t>
            </w:r>
            <w:r w:rsidRPr="00350873">
              <w:rPr>
                <w:rFonts w:hint="eastAsia"/>
              </w:rPr>
              <w:t>极限思想在建立瞬时速度概念时的作用</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hAnsi="Times New Roman" w:cs="Times New Roman"/>
                <w:bCs/>
                <w:color w:val="000000"/>
                <w:kern w:val="0"/>
                <w:sz w:val="24"/>
              </w:rPr>
            </w:pPr>
            <w:r w:rsidRPr="00355CFE">
              <w:rPr>
                <w:rFonts w:ascii="Times New Roman" w:eastAsia="黑体" w:cs="Times New Roman"/>
                <w:color w:val="000000"/>
                <w:sz w:val="24"/>
              </w:rPr>
              <w:t>教学安排</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p>
        </w:tc>
        <w:tc>
          <w:tcPr>
            <w:tcW w:w="5628" w:type="dxa"/>
            <w:gridSpan w:val="4"/>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版块</w:t>
            </w:r>
          </w:p>
        </w:tc>
        <w:tc>
          <w:tcPr>
            <w:tcW w:w="2961"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时长</w:t>
            </w:r>
            <w:r w:rsidR="00835628" w:rsidRPr="00355CFE">
              <w:rPr>
                <w:rFonts w:ascii="Times New Roman" w:eastAsia="黑体" w:cs="Times New Roman"/>
                <w:color w:val="000000"/>
                <w:sz w:val="24"/>
              </w:rPr>
              <w:t>（分钟）</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1</w:t>
            </w:r>
          </w:p>
        </w:tc>
        <w:tc>
          <w:tcPr>
            <w:tcW w:w="5628" w:type="dxa"/>
            <w:gridSpan w:val="4"/>
            <w:shd w:val="clear" w:color="auto" w:fill="auto"/>
            <w:vAlign w:val="center"/>
          </w:tcPr>
          <w:p w:rsidR="001F2BCF" w:rsidRPr="00355CFE" w:rsidRDefault="00551CCE" w:rsidP="00381701">
            <w:pPr>
              <w:tabs>
                <w:tab w:val="left" w:pos="6360"/>
              </w:tabs>
              <w:spacing w:line="276" w:lineRule="auto"/>
              <w:jc w:val="left"/>
              <w:rPr>
                <w:rFonts w:ascii="Times New Roman" w:hAnsi="Times New Roman" w:cs="Times New Roman"/>
                <w:color w:val="000000"/>
                <w:szCs w:val="24"/>
              </w:rPr>
            </w:pPr>
            <w:r>
              <w:rPr>
                <w:rFonts w:ascii="Times New Roman" w:hAnsiTheme="minorEastAsia" w:cs="Times New Roman" w:hint="eastAsia"/>
                <w:color w:val="000000"/>
                <w:szCs w:val="24"/>
              </w:rPr>
              <w:t>新课导入</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5</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2</w:t>
            </w:r>
          </w:p>
        </w:tc>
        <w:tc>
          <w:tcPr>
            <w:tcW w:w="5628" w:type="dxa"/>
            <w:gridSpan w:val="4"/>
            <w:shd w:val="clear" w:color="auto" w:fill="auto"/>
            <w:vAlign w:val="center"/>
          </w:tcPr>
          <w:p w:rsidR="001F2BCF"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知识点讲解</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45</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3</w:t>
            </w:r>
          </w:p>
        </w:tc>
        <w:tc>
          <w:tcPr>
            <w:tcW w:w="5628" w:type="dxa"/>
            <w:gridSpan w:val="4"/>
            <w:shd w:val="clear" w:color="auto" w:fill="auto"/>
            <w:vAlign w:val="center"/>
          </w:tcPr>
          <w:p w:rsidR="001F2BCF"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课堂练习</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60</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4</w:t>
            </w:r>
          </w:p>
        </w:tc>
        <w:tc>
          <w:tcPr>
            <w:tcW w:w="5628" w:type="dxa"/>
            <w:gridSpan w:val="4"/>
            <w:shd w:val="clear" w:color="auto" w:fill="auto"/>
            <w:vAlign w:val="center"/>
          </w:tcPr>
          <w:p w:rsidR="001F2BCF" w:rsidRPr="00355CFE" w:rsidRDefault="00D73641" w:rsidP="00381701">
            <w:pPr>
              <w:tabs>
                <w:tab w:val="left" w:pos="6360"/>
              </w:tabs>
              <w:spacing w:line="276" w:lineRule="auto"/>
              <w:jc w:val="left"/>
              <w:rPr>
                <w:rFonts w:ascii="Times New Roman" w:hAnsi="Times New Roman" w:cs="Times New Roman"/>
                <w:color w:val="000000"/>
                <w:szCs w:val="24"/>
              </w:rPr>
            </w:pPr>
            <w:r>
              <w:rPr>
                <w:rFonts w:ascii="Times New Roman" w:hAnsiTheme="minorEastAsia" w:cs="Times New Roman" w:hint="eastAsia"/>
                <w:color w:val="000000"/>
                <w:szCs w:val="24"/>
              </w:rPr>
              <w:t>课堂总结</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10</w:t>
            </w:r>
          </w:p>
        </w:tc>
      </w:tr>
      <w:tr w:rsidR="00E22BE8" w:rsidRPr="00355CFE" w:rsidTr="007E6049">
        <w:trPr>
          <w:trHeight w:val="454"/>
        </w:trPr>
        <w:tc>
          <w:tcPr>
            <w:tcW w:w="697" w:type="dxa"/>
            <w:shd w:val="clear" w:color="auto" w:fill="auto"/>
            <w:vAlign w:val="center"/>
          </w:tcPr>
          <w:p w:rsidR="00E22BE8" w:rsidRPr="00355CFE" w:rsidRDefault="00E22BE8"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5</w:t>
            </w:r>
          </w:p>
        </w:tc>
        <w:tc>
          <w:tcPr>
            <w:tcW w:w="5628" w:type="dxa"/>
            <w:gridSpan w:val="4"/>
            <w:shd w:val="clear" w:color="auto" w:fill="auto"/>
            <w:vAlign w:val="center"/>
          </w:tcPr>
          <w:p w:rsidR="00E22BE8"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回家作业</w:t>
            </w:r>
          </w:p>
        </w:tc>
        <w:tc>
          <w:tcPr>
            <w:tcW w:w="2961" w:type="dxa"/>
            <w:vAlign w:val="center"/>
          </w:tcPr>
          <w:p w:rsidR="00E22BE8" w:rsidRPr="00355CFE" w:rsidRDefault="00CD1B2C"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4</w:t>
            </w:r>
            <w:r w:rsidR="00835628" w:rsidRPr="00355CFE">
              <w:rPr>
                <w:rFonts w:ascii="Times New Roman" w:hAnsi="Times New Roman" w:cs="Times New Roman"/>
                <w:color w:val="000000"/>
                <w:szCs w:val="24"/>
              </w:rPr>
              <w:t>0</w:t>
            </w:r>
          </w:p>
        </w:tc>
      </w:tr>
    </w:tbl>
    <w:p w:rsidR="001F2BCF" w:rsidRPr="00381701" w:rsidRDefault="001F2BCF" w:rsidP="00381701">
      <w:pPr>
        <w:pStyle w:val="a7"/>
        <w:spacing w:before="0" w:after="0" w:line="276" w:lineRule="auto"/>
        <w:jc w:val="left"/>
        <w:rPr>
          <w:rFonts w:ascii="Times New Roman" w:hAnsi="Times New Roman" w:cs="Times New Roman"/>
          <w:sz w:val="21"/>
          <w:szCs w:val="21"/>
        </w:rPr>
      </w:pPr>
    </w:p>
    <w:p w:rsidR="001F2BCF" w:rsidRPr="00381701" w:rsidRDefault="001F2BCF" w:rsidP="00381701">
      <w:pPr>
        <w:spacing w:line="276" w:lineRule="auto"/>
        <w:rPr>
          <w:rFonts w:ascii="Times New Roman" w:hAnsi="Times New Roman" w:cs="Times New Roman"/>
          <w:szCs w:val="21"/>
        </w:rPr>
      </w:pPr>
    </w:p>
    <w:p w:rsidR="00814E2D" w:rsidRPr="00DA2301" w:rsidRDefault="00814E2D" w:rsidP="00DA2301">
      <w:pPr>
        <w:spacing w:line="276" w:lineRule="auto"/>
        <w:rPr>
          <w:rFonts w:asciiTheme="majorHAnsi" w:hAnsiTheme="majorHAnsi" w:cstheme="majorHAnsi"/>
          <w:szCs w:val="21"/>
        </w:rPr>
      </w:pPr>
    </w:p>
    <w:p w:rsidR="00814E2D" w:rsidRPr="00DA2301" w:rsidRDefault="00814E2D" w:rsidP="00DA2301">
      <w:pPr>
        <w:spacing w:line="276" w:lineRule="auto"/>
        <w:rPr>
          <w:rFonts w:asciiTheme="majorHAnsi" w:hAnsiTheme="majorHAnsi" w:cstheme="majorHAnsi"/>
          <w:szCs w:val="21"/>
        </w:rPr>
      </w:pPr>
    </w:p>
    <w:p w:rsidR="00835628" w:rsidRPr="00DA2301" w:rsidRDefault="00835628" w:rsidP="00DA2301">
      <w:pPr>
        <w:spacing w:line="276" w:lineRule="auto"/>
        <w:rPr>
          <w:rFonts w:asciiTheme="majorHAnsi" w:hAnsiTheme="majorHAnsi" w:cstheme="majorHAnsi"/>
          <w:szCs w:val="21"/>
        </w:rPr>
      </w:pPr>
    </w:p>
    <w:p w:rsidR="00835628" w:rsidRPr="00DA2301" w:rsidRDefault="00835628" w:rsidP="00DA2301">
      <w:pPr>
        <w:spacing w:line="276" w:lineRule="auto"/>
        <w:rPr>
          <w:rFonts w:asciiTheme="majorHAnsi" w:hAnsiTheme="majorHAnsi" w:cstheme="majorHAnsi"/>
          <w:szCs w:val="21"/>
        </w:rPr>
      </w:pPr>
    </w:p>
    <w:p w:rsidR="0078207D" w:rsidRPr="00DA2301" w:rsidRDefault="0078207D" w:rsidP="00DA2301">
      <w:pPr>
        <w:spacing w:line="276" w:lineRule="auto"/>
        <w:rPr>
          <w:rFonts w:asciiTheme="majorHAnsi" w:hAnsiTheme="majorHAnsi" w:cstheme="majorHAnsi"/>
          <w:szCs w:val="21"/>
        </w:rPr>
      </w:pPr>
    </w:p>
    <w:p w:rsidR="0078207D" w:rsidRPr="00DA2301" w:rsidRDefault="0078207D" w:rsidP="00DA2301">
      <w:pPr>
        <w:spacing w:line="276" w:lineRule="auto"/>
        <w:rPr>
          <w:rFonts w:asciiTheme="majorHAnsi" w:hAnsiTheme="majorHAnsi" w:cstheme="majorHAnsi"/>
          <w:szCs w:val="21"/>
        </w:rPr>
      </w:pPr>
    </w:p>
    <w:p w:rsidR="00835628" w:rsidRPr="00DA2301" w:rsidRDefault="00835628" w:rsidP="00DA2301">
      <w:pPr>
        <w:spacing w:line="276" w:lineRule="auto"/>
        <w:rPr>
          <w:rFonts w:asciiTheme="majorHAnsi" w:hAnsiTheme="majorHAnsi" w:cstheme="majorHAnsi"/>
          <w:szCs w:val="21"/>
        </w:rPr>
      </w:pPr>
    </w:p>
    <w:p w:rsidR="00835628" w:rsidRPr="00DA2301" w:rsidRDefault="00835628" w:rsidP="00DA2301">
      <w:pPr>
        <w:spacing w:line="276" w:lineRule="auto"/>
        <w:rPr>
          <w:rFonts w:asciiTheme="majorHAnsi" w:hAnsiTheme="majorHAnsi" w:cstheme="majorHAnsi"/>
          <w:szCs w:val="21"/>
        </w:rPr>
      </w:pPr>
    </w:p>
    <w:p w:rsidR="00F80ADC" w:rsidRPr="00DA2301" w:rsidRDefault="00297B97" w:rsidP="00DA2301">
      <w:pPr>
        <w:spacing w:line="276" w:lineRule="auto"/>
        <w:jc w:val="center"/>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118"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119" type="#_x0000_t75" style="position:absolute;left:3152;top:12262;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8" o:title="" grayscale="t" bilevel="t"/>
              <v:path arrowok="t"/>
            </v:shape>
            <v:shapetype id="_x0000_t202" coordsize="21600,21600" o:spt="202" path="m,l,21600r21600,l21600,xe">
              <v:stroke joinstyle="miter"/>
              <v:path gradientshapeok="t" o:connecttype="rect"/>
            </v:shapetype>
            <v:shape id="文本框 8" o:spid="_x0000_s1120" type="#_x0000_t202" style="position:absolute;left:4397;top:12524;width:6485;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style="mso-next-textbox:#文本框 8">
                <w:txbxContent>
                  <w:p w:rsidR="00DA2301" w:rsidRPr="00F800E9" w:rsidRDefault="00DA2301" w:rsidP="00F800E9">
                    <w:pPr>
                      <w:jc w:val="center"/>
                      <w:rPr>
                        <w:szCs w:val="36"/>
                      </w:rPr>
                    </w:pPr>
                    <w:r w:rsidRPr="00F800E9">
                      <w:rPr>
                        <w:rFonts w:ascii="Times New Roman" w:eastAsia="黑体" w:hAnsi="Times New Roman" w:cs="Times New Roman" w:hint="eastAsia"/>
                        <w:color w:val="000000"/>
                        <w:sz w:val="36"/>
                        <w:szCs w:val="36"/>
                      </w:rPr>
                      <w:t>平均速度和瞬时速度</w:t>
                    </w:r>
                    <w:r w:rsidRPr="00F800E9">
                      <w:rPr>
                        <w:rFonts w:ascii="Times New Roman" w:eastAsia="黑体" w:hAnsi="Times New Roman" w:cs="Times New Roman" w:hint="eastAsia"/>
                        <w:color w:val="000000"/>
                        <w:sz w:val="36"/>
                        <w:szCs w:val="36"/>
                      </w:rPr>
                      <w:t xml:space="preserve"> </w:t>
                    </w:r>
                    <w:r w:rsidRPr="000E257C">
                      <w:rPr>
                        <w:rFonts w:ascii="Times New Roman" w:eastAsia="黑体" w:hAnsi="Times New Roman" w:cs="Times New Roman" w:hint="eastAsia"/>
                        <w:i/>
                        <w:color w:val="000000"/>
                        <w:sz w:val="36"/>
                        <w:szCs w:val="36"/>
                      </w:rPr>
                      <w:t>DIS</w:t>
                    </w:r>
                    <w:r w:rsidRPr="00F800E9">
                      <w:rPr>
                        <w:rFonts w:ascii="Times New Roman" w:eastAsia="黑体" w:hAnsi="Times New Roman" w:cs="Times New Roman" w:hint="eastAsia"/>
                        <w:color w:val="000000"/>
                        <w:sz w:val="36"/>
                        <w:szCs w:val="36"/>
                      </w:rPr>
                      <w:t>系统</w:t>
                    </w:r>
                  </w:p>
                </w:txbxContent>
              </v:textbox>
            </v:shape>
            <w10:wrap type="none"/>
            <w10:anchorlock/>
          </v:group>
        </w:pict>
      </w:r>
    </w:p>
    <w:p w:rsidR="00381701" w:rsidRPr="00DA2301" w:rsidRDefault="00381701" w:rsidP="00DA2301">
      <w:pPr>
        <w:spacing w:line="276" w:lineRule="auto"/>
        <w:rPr>
          <w:rFonts w:asciiTheme="majorHAnsi" w:hAnsiTheme="majorHAnsi" w:cstheme="majorHAnsi"/>
          <w:szCs w:val="21"/>
        </w:rPr>
      </w:pPr>
    </w:p>
    <w:p w:rsidR="00502999" w:rsidRPr="00DA2301" w:rsidRDefault="00297B97" w:rsidP="00DA230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54" style="width:130.25pt;height:51.05pt;mso-position-horizontal-relative:char;mso-position-vertical-relative:line" coordorigin="1258,3147" coordsize="2605,1021">
            <v:shape id="图片 54" o:spid="_x0000_s1030" type="#_x0000_t75" style="position:absolute;left:1258;top:3147;width:2143;height:1021;visibility:visible" o:regroupid="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9" o:title=""/>
              <v:path arrowok="t"/>
            </v:shape>
            <v:shape id="文本框 55" o:spid="_x0000_s1031" type="#_x0000_t202" style="position:absolute;left:2162;top:3532;width:1701;height:485;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style="mso-next-textbox:#文本框 55">
                <w:txbxContent>
                  <w:p w:rsidR="00DA2301" w:rsidRPr="0014298B" w:rsidRDefault="00DA2301">
                    <w:pPr>
                      <w:rPr>
                        <w:rFonts w:ascii="幼圆" w:eastAsia="幼圆"/>
                        <w:b/>
                        <w:sz w:val="24"/>
                        <w:szCs w:val="24"/>
                      </w:rPr>
                    </w:pPr>
                    <w:r>
                      <w:rPr>
                        <w:rFonts w:ascii="幼圆" w:eastAsia="幼圆" w:hint="eastAsia"/>
                        <w:b/>
                        <w:sz w:val="24"/>
                        <w:szCs w:val="24"/>
                      </w:rPr>
                      <w:t>知识点回顾</w:t>
                    </w:r>
                  </w:p>
                </w:txbxContent>
              </v:textbox>
            </v:shape>
            <w10:wrap type="none"/>
            <w10:anchorlock/>
          </v:group>
        </w:pict>
      </w:r>
    </w:p>
    <w:p w:rsidR="00942A64" w:rsidRPr="00DA2301" w:rsidRDefault="00942A64" w:rsidP="00DA2301">
      <w:pPr>
        <w:pStyle w:val="af4"/>
        <w:widowControl/>
        <w:topLinePunct/>
        <w:spacing w:after="0" w:line="276" w:lineRule="auto"/>
        <w:jc w:val="left"/>
        <w:rPr>
          <w:rFonts w:asciiTheme="majorHAnsi" w:eastAsiaTheme="minorEastAsia" w:hAnsiTheme="majorHAnsi" w:cstheme="majorHAnsi"/>
          <w:szCs w:val="21"/>
        </w:rPr>
      </w:pPr>
      <w:r w:rsidRPr="00DA2301">
        <w:rPr>
          <w:rFonts w:asciiTheme="majorHAnsi" w:eastAsiaTheme="minorEastAsia" w:hAnsiTheme="majorHAnsi" w:cstheme="majorHAnsi"/>
          <w:szCs w:val="21"/>
        </w:rPr>
        <w:t>1</w:t>
      </w:r>
      <w:r w:rsidRPr="00DA2301">
        <w:rPr>
          <w:rFonts w:asciiTheme="majorHAnsi" w:eastAsiaTheme="minorEastAsia" w:hAnsiTheme="minorEastAsia" w:cstheme="majorHAnsi"/>
          <w:szCs w:val="21"/>
        </w:rPr>
        <w:t>、质点：质点是用来代替物体的</w:t>
      </w:r>
      <w:r w:rsidRPr="00DA2301">
        <w:rPr>
          <w:rFonts w:asciiTheme="majorHAnsi" w:eastAsiaTheme="minorEastAsia" w:hAnsiTheme="majorHAnsi" w:cstheme="majorHAnsi"/>
          <w:szCs w:val="21"/>
          <w:u w:val="single"/>
        </w:rPr>
        <w:t>_________</w:t>
      </w:r>
      <w:r w:rsidRPr="00DA2301">
        <w:rPr>
          <w:rFonts w:asciiTheme="majorHAnsi" w:eastAsiaTheme="minorEastAsia" w:hAnsiTheme="minorEastAsia" w:cstheme="majorHAnsi"/>
          <w:szCs w:val="21"/>
        </w:rPr>
        <w:t>的点，但没有大小，它的质量就是它所代替的物体的质量。</w:t>
      </w:r>
    </w:p>
    <w:p w:rsidR="00942A64" w:rsidRPr="00DA2301" w:rsidRDefault="00942A64" w:rsidP="00DA2301">
      <w:pPr>
        <w:spacing w:line="276" w:lineRule="auto"/>
        <w:rPr>
          <w:rFonts w:asciiTheme="majorHAnsi" w:hAnsiTheme="majorHAnsi" w:cstheme="majorHAnsi"/>
          <w:bCs/>
          <w:color w:val="FF0000"/>
          <w:szCs w:val="21"/>
        </w:rPr>
      </w:pPr>
      <w:r w:rsidRPr="00DA2301">
        <w:rPr>
          <w:rFonts w:asciiTheme="majorHAnsi" w:hAnsiTheme="minorEastAsia" w:cstheme="majorHAnsi"/>
          <w:bCs/>
          <w:color w:val="FF0000"/>
          <w:szCs w:val="21"/>
        </w:rPr>
        <w:t>【答案】有质量</w:t>
      </w:r>
    </w:p>
    <w:p w:rsidR="00942A64" w:rsidRPr="00DA2301" w:rsidRDefault="00942A64" w:rsidP="00DA2301">
      <w:pPr>
        <w:spacing w:line="276" w:lineRule="auto"/>
        <w:rPr>
          <w:rFonts w:asciiTheme="majorHAnsi" w:hAnsiTheme="majorHAnsi" w:cstheme="majorHAnsi"/>
          <w:szCs w:val="21"/>
        </w:rPr>
      </w:pPr>
      <w:r w:rsidRPr="00DA2301">
        <w:rPr>
          <w:rFonts w:asciiTheme="majorHAnsi" w:hAnsiTheme="majorHAnsi" w:cstheme="majorHAnsi"/>
          <w:bCs/>
          <w:szCs w:val="21"/>
        </w:rPr>
        <w:t>2</w:t>
      </w:r>
      <w:r w:rsidRPr="00DA2301">
        <w:rPr>
          <w:rFonts w:asciiTheme="majorHAnsi" w:hAnsiTheme="minorEastAsia" w:cstheme="majorHAnsi"/>
          <w:bCs/>
          <w:szCs w:val="21"/>
        </w:rPr>
        <w:t>、位移和路程</w:t>
      </w:r>
      <w:r w:rsidRPr="00DA2301">
        <w:rPr>
          <w:rFonts w:asciiTheme="majorHAnsi" w:hAnsiTheme="majorHAnsi" w:cstheme="majorHAnsi"/>
          <w:bCs/>
          <w:szCs w:val="21"/>
        </w:rPr>
        <w:t xml:space="preserve"> </w:t>
      </w:r>
    </w:p>
    <w:p w:rsidR="00942A64" w:rsidRPr="00DA2301" w:rsidRDefault="00942A64" w:rsidP="00DA2301">
      <w:pPr>
        <w:spacing w:line="276" w:lineRule="auto"/>
        <w:rPr>
          <w:rFonts w:asciiTheme="majorHAnsi" w:hAnsiTheme="majorHAnsi" w:cstheme="majorHAnsi"/>
          <w:szCs w:val="21"/>
        </w:rPr>
      </w:pPr>
      <w:r w:rsidRPr="00DA2301">
        <w:rPr>
          <w:rFonts w:asciiTheme="majorHAnsi" w:hAnsiTheme="minorEastAsia" w:cstheme="majorHAnsi"/>
          <w:bCs/>
          <w:szCs w:val="21"/>
        </w:rPr>
        <w:t>位移：描述物体</w:t>
      </w:r>
      <w:r w:rsidR="00347794" w:rsidRPr="00DA2301">
        <w:rPr>
          <w:rFonts w:asciiTheme="majorHAnsi" w:hAnsiTheme="majorHAnsi" w:cstheme="majorHAnsi"/>
          <w:szCs w:val="21"/>
          <w:u w:val="single"/>
        </w:rPr>
        <w:t>_________</w:t>
      </w:r>
      <w:r w:rsidRPr="00DA2301">
        <w:rPr>
          <w:rFonts w:asciiTheme="majorHAnsi" w:hAnsiTheme="minorEastAsia" w:cstheme="majorHAnsi"/>
          <w:bCs/>
          <w:szCs w:val="21"/>
        </w:rPr>
        <w:t>的变化，用从</w:t>
      </w:r>
      <w:r w:rsidR="00347794" w:rsidRPr="00DA2301">
        <w:rPr>
          <w:rFonts w:asciiTheme="majorHAnsi" w:hAnsiTheme="majorHAnsi" w:cstheme="majorHAnsi"/>
          <w:szCs w:val="21"/>
          <w:u w:val="single"/>
        </w:rPr>
        <w:t>_________</w:t>
      </w:r>
      <w:r w:rsidRPr="00DA2301">
        <w:rPr>
          <w:rFonts w:asciiTheme="majorHAnsi" w:hAnsiTheme="minorEastAsia" w:cstheme="majorHAnsi"/>
          <w:bCs/>
          <w:szCs w:val="21"/>
        </w:rPr>
        <w:t>指向</w:t>
      </w:r>
      <w:r w:rsidR="00347794" w:rsidRPr="00DA2301">
        <w:rPr>
          <w:rFonts w:asciiTheme="majorHAnsi" w:hAnsiTheme="majorHAnsi" w:cstheme="majorHAnsi"/>
          <w:szCs w:val="21"/>
          <w:u w:val="single"/>
        </w:rPr>
        <w:t>_________</w:t>
      </w:r>
      <w:r w:rsidRPr="00DA2301">
        <w:rPr>
          <w:rFonts w:asciiTheme="majorHAnsi" w:hAnsiTheme="minorEastAsia" w:cstheme="majorHAnsi"/>
          <w:bCs/>
          <w:szCs w:val="21"/>
        </w:rPr>
        <w:t>的有向线段表示，是矢量．</w:t>
      </w:r>
    </w:p>
    <w:p w:rsidR="00942A64" w:rsidRPr="00DA2301" w:rsidRDefault="00942A64" w:rsidP="00DA2301">
      <w:pPr>
        <w:spacing w:line="276" w:lineRule="auto"/>
        <w:rPr>
          <w:rFonts w:asciiTheme="majorHAnsi" w:hAnsiTheme="majorHAnsi" w:cstheme="majorHAnsi"/>
          <w:szCs w:val="21"/>
        </w:rPr>
      </w:pPr>
      <w:r w:rsidRPr="00DA2301">
        <w:rPr>
          <w:rFonts w:asciiTheme="majorHAnsi" w:hAnsiTheme="minorEastAsia" w:cstheme="majorHAnsi"/>
          <w:bCs/>
          <w:szCs w:val="21"/>
        </w:rPr>
        <w:t>路程：是物体运动</w:t>
      </w:r>
      <w:r w:rsidR="00347794" w:rsidRPr="00DA2301">
        <w:rPr>
          <w:rFonts w:asciiTheme="majorHAnsi" w:hAnsiTheme="majorHAnsi" w:cstheme="majorHAnsi"/>
          <w:szCs w:val="21"/>
          <w:u w:val="single"/>
        </w:rPr>
        <w:t>_________</w:t>
      </w:r>
      <w:r w:rsidRPr="00DA2301">
        <w:rPr>
          <w:rFonts w:asciiTheme="majorHAnsi" w:hAnsiTheme="minorEastAsia" w:cstheme="majorHAnsi"/>
          <w:bCs/>
          <w:szCs w:val="21"/>
        </w:rPr>
        <w:t>的长度，是标量．</w:t>
      </w:r>
    </w:p>
    <w:p w:rsidR="00942A64" w:rsidRPr="00DA2301" w:rsidRDefault="00942A64" w:rsidP="00DA2301">
      <w:pPr>
        <w:spacing w:line="276" w:lineRule="auto"/>
        <w:rPr>
          <w:rFonts w:asciiTheme="majorHAnsi" w:hAnsiTheme="majorHAnsi" w:cstheme="majorHAnsi"/>
          <w:color w:val="FF0000"/>
          <w:szCs w:val="21"/>
        </w:rPr>
      </w:pPr>
      <w:r w:rsidRPr="00DA2301">
        <w:rPr>
          <w:rFonts w:asciiTheme="majorHAnsi" w:hAnsiTheme="minorEastAsia" w:cstheme="majorHAnsi"/>
          <w:color w:val="FF0000"/>
          <w:szCs w:val="21"/>
        </w:rPr>
        <w:t>【答案】位置；初位置；末位置；轨迹</w:t>
      </w:r>
    </w:p>
    <w:p w:rsidR="00942A64" w:rsidRPr="00DA2301" w:rsidRDefault="00942A64" w:rsidP="00DA2301">
      <w:pPr>
        <w:spacing w:line="276" w:lineRule="auto"/>
        <w:rPr>
          <w:rFonts w:asciiTheme="majorHAnsi" w:hAnsiTheme="majorHAnsi" w:cstheme="majorHAnsi"/>
          <w:szCs w:val="21"/>
        </w:rPr>
      </w:pPr>
      <w:r w:rsidRPr="00DA2301">
        <w:rPr>
          <w:rFonts w:asciiTheme="majorHAnsi" w:hAnsiTheme="majorHAnsi" w:cstheme="majorHAnsi"/>
          <w:szCs w:val="21"/>
        </w:rPr>
        <w:t>3</w:t>
      </w:r>
      <w:r w:rsidRPr="00DA2301">
        <w:rPr>
          <w:rFonts w:asciiTheme="majorHAnsi" w:hAnsiTheme="minorEastAsia" w:cstheme="majorHAnsi"/>
          <w:szCs w:val="21"/>
        </w:rPr>
        <w:t>、时刻和时间间隔</w:t>
      </w:r>
    </w:p>
    <w:p w:rsidR="00942A64" w:rsidRPr="00DA2301" w:rsidRDefault="00942A64" w:rsidP="00DA2301">
      <w:pPr>
        <w:spacing w:line="276" w:lineRule="auto"/>
        <w:rPr>
          <w:rFonts w:asciiTheme="majorHAnsi" w:hAnsiTheme="majorHAnsi" w:cstheme="majorHAnsi"/>
          <w:szCs w:val="21"/>
        </w:rPr>
      </w:pPr>
      <w:r w:rsidRPr="00DA2301">
        <w:rPr>
          <w:rFonts w:asciiTheme="majorHAnsi" w:hAnsiTheme="minorEastAsia" w:cstheme="majorHAnsi"/>
          <w:szCs w:val="21"/>
        </w:rPr>
        <w:t>时刻和时间间隔既有联系又有区别，在表示时间的数轴上，时刻用</w:t>
      </w:r>
      <w:r w:rsidR="00347794" w:rsidRPr="00DA2301">
        <w:rPr>
          <w:rFonts w:asciiTheme="majorHAnsi" w:hAnsiTheme="majorHAnsi" w:cstheme="majorHAnsi"/>
          <w:szCs w:val="21"/>
          <w:u w:val="single"/>
        </w:rPr>
        <w:t>_________</w:t>
      </w:r>
      <w:r w:rsidRPr="00DA2301">
        <w:rPr>
          <w:rFonts w:asciiTheme="majorHAnsi" w:hAnsiTheme="minorEastAsia" w:cstheme="majorHAnsi"/>
          <w:szCs w:val="21"/>
        </w:rPr>
        <w:t>表示，时间间隔用</w:t>
      </w:r>
      <w:r w:rsidR="00A6327B" w:rsidRPr="00DA2301">
        <w:rPr>
          <w:rFonts w:asciiTheme="majorHAnsi" w:hAnsiTheme="majorHAnsi" w:cstheme="majorHAnsi"/>
          <w:szCs w:val="21"/>
          <w:u w:val="single"/>
        </w:rPr>
        <w:t>_________</w:t>
      </w:r>
      <w:r w:rsidRPr="00DA2301">
        <w:rPr>
          <w:rFonts w:asciiTheme="majorHAnsi" w:hAnsiTheme="minorEastAsia" w:cstheme="majorHAnsi"/>
          <w:szCs w:val="21"/>
        </w:rPr>
        <w:t>表示，时刻与物体的</w:t>
      </w:r>
      <w:r w:rsidRPr="00DA2301">
        <w:rPr>
          <w:rFonts w:asciiTheme="majorHAnsi" w:hAnsiTheme="majorHAnsi" w:cstheme="majorHAnsi"/>
          <w:szCs w:val="21"/>
          <w:u w:val="single"/>
        </w:rPr>
        <w:t>________</w:t>
      </w:r>
      <w:r w:rsidRPr="00DA2301">
        <w:rPr>
          <w:rFonts w:asciiTheme="majorHAnsi" w:hAnsiTheme="minorEastAsia" w:cstheme="majorHAnsi"/>
          <w:szCs w:val="21"/>
        </w:rPr>
        <w:t>相对应，表示某一瞬间；时间间隔与物体的</w:t>
      </w:r>
      <w:r w:rsidRPr="00DA2301">
        <w:rPr>
          <w:rFonts w:asciiTheme="majorHAnsi" w:hAnsiTheme="majorHAnsi" w:cstheme="majorHAnsi"/>
          <w:szCs w:val="21"/>
          <w:u w:val="single"/>
        </w:rPr>
        <w:t>_____________</w:t>
      </w:r>
      <w:r w:rsidRPr="00DA2301">
        <w:rPr>
          <w:rFonts w:asciiTheme="majorHAnsi" w:hAnsiTheme="minorEastAsia" w:cstheme="majorHAnsi"/>
          <w:szCs w:val="21"/>
        </w:rPr>
        <w:t>相对应，表示某一过程（即两个时刻的间隔）。</w:t>
      </w:r>
    </w:p>
    <w:p w:rsidR="00942A64" w:rsidRPr="00DA2301" w:rsidRDefault="00942A64" w:rsidP="00DA2301">
      <w:pPr>
        <w:spacing w:line="276" w:lineRule="auto"/>
        <w:rPr>
          <w:rFonts w:asciiTheme="majorHAnsi" w:hAnsiTheme="majorHAnsi" w:cstheme="majorHAnsi"/>
          <w:color w:val="FF0000"/>
          <w:szCs w:val="21"/>
        </w:rPr>
      </w:pPr>
      <w:r w:rsidRPr="00DA2301">
        <w:rPr>
          <w:rFonts w:asciiTheme="majorHAnsi" w:hAnsiTheme="minorEastAsia" w:cstheme="majorHAnsi"/>
          <w:color w:val="FF0000"/>
          <w:szCs w:val="21"/>
        </w:rPr>
        <w:t>【答案】一点；一段；状态；过程</w:t>
      </w:r>
    </w:p>
    <w:p w:rsidR="0014298B" w:rsidRPr="00DA2301" w:rsidRDefault="0014298B" w:rsidP="00DA2301">
      <w:pPr>
        <w:spacing w:line="276" w:lineRule="auto"/>
        <w:rPr>
          <w:rFonts w:asciiTheme="majorHAnsi" w:hAnsiTheme="majorHAnsi" w:cstheme="majorHAnsi"/>
          <w:szCs w:val="21"/>
        </w:rPr>
      </w:pPr>
    </w:p>
    <w:p w:rsidR="003B11BA" w:rsidRPr="00DA2301" w:rsidRDefault="00297B97" w:rsidP="00DA230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55" style="width:126.3pt;height:48.75pt;mso-position-horizontal-relative:char;mso-position-vertical-relative:line" coordorigin="1320,7946" coordsize="2526,975">
            <v:shape id="图片 57" o:spid="_x0000_s1033" type="#_x0000_t75" style="position:absolute;left:1320;top:7946;width:2205;height:975;visibility:visible" o:regroupid="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0" o:title=""/>
              <v:path arrowok="t"/>
            </v:shape>
            <v:shape id="文本框 58" o:spid="_x0000_s1034" type="#_x0000_t202" style="position:absolute;left:2145;top:8351;width:1701;height:435;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style="mso-next-textbox:#文本框 58">
                <w:txbxContent>
                  <w:p w:rsidR="00DA2301" w:rsidRPr="0014298B" w:rsidRDefault="00DA2301">
                    <w:pPr>
                      <w:rPr>
                        <w:rFonts w:ascii="幼圆" w:eastAsia="幼圆"/>
                        <w:b/>
                        <w:sz w:val="24"/>
                        <w:szCs w:val="24"/>
                      </w:rPr>
                    </w:pPr>
                    <w:r>
                      <w:rPr>
                        <w:rFonts w:ascii="幼圆" w:eastAsia="幼圆" w:hint="eastAsia"/>
                        <w:b/>
                        <w:sz w:val="24"/>
                        <w:szCs w:val="24"/>
                      </w:rPr>
                      <w:t>知识点讲解</w:t>
                    </w:r>
                  </w:p>
                </w:txbxContent>
              </v:textbox>
            </v:shape>
            <w10:wrap type="none"/>
            <w10:anchorlock/>
          </v:group>
        </w:pict>
      </w:r>
    </w:p>
    <w:p w:rsidR="0014298B" w:rsidRPr="00DA2301" w:rsidRDefault="00297B97" w:rsidP="00DA230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7" style="width:308.25pt;height:51.75pt;mso-position-horizontal-relative:char;mso-position-vertical-relative:line" coordorigin="3210,9483" coordsize="6165,1035">
            <v:shape id="图片 18" o:spid="_x0000_s1065" type="#_x0000_t75" style="position:absolute;left:3210;top:9483;width:6165;height:1035;visibility:visible" o:regroupid="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1" o:title="" grayscale="t" bilevel="t"/>
              <v:path arrowok="t"/>
            </v:shape>
            <v:shape id="文本框 19" o:spid="_x0000_s1066" type="#_x0000_t202" style="position:absolute;left:3525;top:9783;width:4725;height:447;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style="mso-next-textbox:#文本框 19">
                <w:txbxContent>
                  <w:p w:rsidR="00DA2301" w:rsidRPr="00AB64F6" w:rsidRDefault="00DA2301" w:rsidP="00AB64F6">
                    <w:pPr>
                      <w:rPr>
                        <w:rFonts w:ascii="黑体" w:eastAsia="黑体"/>
                        <w:sz w:val="24"/>
                      </w:rPr>
                    </w:pPr>
                    <w:r>
                      <w:rPr>
                        <w:rFonts w:ascii="黑体" w:eastAsia="黑体" w:hint="eastAsia"/>
                        <w:sz w:val="24"/>
                      </w:rPr>
                      <w:t>知识点</w:t>
                    </w:r>
                    <w:r w:rsidRPr="00AB64F6">
                      <w:rPr>
                        <w:rFonts w:ascii="黑体" w:eastAsia="黑体" w:hint="eastAsia"/>
                        <w:sz w:val="24"/>
                      </w:rPr>
                      <w:t>一：</w:t>
                    </w:r>
                    <w:r>
                      <w:rPr>
                        <w:rFonts w:ascii="黑体" w:eastAsia="黑体" w:hint="eastAsia"/>
                        <w:sz w:val="24"/>
                      </w:rPr>
                      <w:t>平均速度、瞬时速度</w:t>
                    </w:r>
                  </w:p>
                </w:txbxContent>
              </v:textbox>
            </v:shape>
            <w10:wrap type="none"/>
            <w10:anchorlock/>
          </v:group>
        </w:pict>
      </w:r>
    </w:p>
    <w:p w:rsidR="00453290" w:rsidRPr="00DA2301" w:rsidRDefault="00942A64" w:rsidP="00DA2301">
      <w:pPr>
        <w:spacing w:line="276" w:lineRule="auto"/>
        <w:rPr>
          <w:rFonts w:asciiTheme="majorHAnsi" w:hAnsiTheme="majorHAnsi" w:cstheme="majorHAnsi"/>
          <w:szCs w:val="21"/>
        </w:rPr>
      </w:pPr>
      <w:r w:rsidRPr="00DA2301">
        <w:rPr>
          <w:rFonts w:asciiTheme="majorHAnsi" w:hAnsiTheme="minorEastAsia" w:cstheme="majorHAnsi"/>
          <w:szCs w:val="21"/>
        </w:rPr>
        <w:t>一、</w:t>
      </w:r>
      <w:r w:rsidR="00453290" w:rsidRPr="00DA2301">
        <w:rPr>
          <w:rFonts w:asciiTheme="majorHAnsi" w:hAnsiTheme="minorEastAsia" w:cstheme="majorHAnsi"/>
          <w:szCs w:val="21"/>
        </w:rPr>
        <w:t>速度</w:t>
      </w:r>
    </w:p>
    <w:p w:rsidR="00453290" w:rsidRPr="00DA2301" w:rsidRDefault="00453290" w:rsidP="00DA2301">
      <w:pPr>
        <w:spacing w:line="276" w:lineRule="auto"/>
        <w:rPr>
          <w:rFonts w:asciiTheme="majorHAnsi" w:hAnsiTheme="majorHAnsi" w:cstheme="majorHAnsi"/>
          <w:szCs w:val="21"/>
        </w:rPr>
      </w:pPr>
      <w:r w:rsidRPr="00DA2301">
        <w:rPr>
          <w:rFonts w:asciiTheme="majorHAnsi" w:hAnsiTheme="minorEastAsia" w:cstheme="majorHAnsi"/>
          <w:szCs w:val="21"/>
        </w:rPr>
        <w:t>物理学中用位移与发生这个位移所用时间的比值表示物体运动的快慢，即</w:t>
      </w:r>
      <w:r w:rsidRPr="0025714A">
        <w:rPr>
          <w:rFonts w:asciiTheme="majorHAnsi" w:hAnsiTheme="majorHAnsi" w:cstheme="majorHAnsi"/>
          <w:i/>
          <w:szCs w:val="21"/>
        </w:rPr>
        <w:t>v</w:t>
      </w:r>
      <w:r w:rsidRPr="00DA2301">
        <w:rPr>
          <w:rFonts w:asciiTheme="majorHAnsi" w:hAnsiTheme="minorEastAsia" w:cstheme="majorHAnsi"/>
          <w:szCs w:val="21"/>
        </w:rPr>
        <w:t>＝</w:t>
      </w:r>
      <w:r w:rsidR="00297B97" w:rsidRPr="00DA2301">
        <w:rPr>
          <w:rFonts w:asciiTheme="majorHAnsi" w:hAnsiTheme="majorHAnsi" w:cstheme="majorHAnsi"/>
          <w:szCs w:val="21"/>
        </w:rPr>
        <w:fldChar w:fldCharType="begin"/>
      </w:r>
      <w:r w:rsidRPr="00DA2301">
        <w:rPr>
          <w:rFonts w:asciiTheme="majorHAnsi" w:hAnsiTheme="majorHAnsi" w:cstheme="majorHAnsi"/>
          <w:szCs w:val="21"/>
        </w:rPr>
        <w:instrText>eq \f(</w:instrText>
      </w:r>
      <w:r w:rsidRPr="00DA2301">
        <w:rPr>
          <w:rFonts w:asciiTheme="majorHAnsi" w:hAnsiTheme="majorHAnsi" w:cstheme="majorHAnsi"/>
          <w:i/>
          <w:szCs w:val="21"/>
        </w:rPr>
        <w:instrText>s,t</w:instrText>
      </w:r>
      <w:r w:rsidRPr="00DA2301">
        <w:rPr>
          <w:rFonts w:asciiTheme="majorHAnsi" w:hAnsiTheme="majorHAnsi" w:cstheme="majorHAnsi"/>
          <w:szCs w:val="21"/>
        </w:rPr>
        <w:instrText>)</w:instrText>
      </w:r>
      <w:r w:rsidR="00297B97" w:rsidRPr="00DA2301">
        <w:rPr>
          <w:rFonts w:asciiTheme="majorHAnsi" w:hAnsiTheme="majorHAnsi" w:cstheme="majorHAnsi"/>
          <w:szCs w:val="21"/>
        </w:rPr>
        <w:fldChar w:fldCharType="end"/>
      </w:r>
      <w:r w:rsidRPr="00DA2301">
        <w:rPr>
          <w:rFonts w:asciiTheme="majorHAnsi" w:hAnsiTheme="minorEastAsia" w:cstheme="majorHAnsi"/>
          <w:szCs w:val="21"/>
        </w:rPr>
        <w:t>，其是描述物体运动快慢的物理量．</w:t>
      </w:r>
    </w:p>
    <w:p w:rsidR="00453290" w:rsidRPr="00DA2301" w:rsidRDefault="00942A64" w:rsidP="00DA2301">
      <w:pPr>
        <w:spacing w:line="276" w:lineRule="auto"/>
        <w:rPr>
          <w:rFonts w:asciiTheme="majorHAnsi" w:hAnsiTheme="majorHAnsi" w:cstheme="majorHAnsi"/>
          <w:szCs w:val="21"/>
        </w:rPr>
      </w:pPr>
      <w:r w:rsidRPr="00DA2301">
        <w:rPr>
          <w:rFonts w:asciiTheme="majorHAnsi" w:hAnsiTheme="majorHAnsi" w:cstheme="majorHAnsi"/>
          <w:szCs w:val="21"/>
        </w:rPr>
        <w:t>1</w:t>
      </w:r>
      <w:r w:rsidRPr="00DA2301">
        <w:rPr>
          <w:rFonts w:asciiTheme="majorHAnsi" w:hAnsiTheme="minorEastAsia" w:cstheme="majorHAnsi"/>
          <w:szCs w:val="21"/>
        </w:rPr>
        <w:t>、</w:t>
      </w:r>
      <w:r w:rsidR="00453290" w:rsidRPr="00DA2301">
        <w:rPr>
          <w:rFonts w:asciiTheme="majorHAnsi" w:hAnsiTheme="minorEastAsia" w:cstheme="majorHAnsi"/>
          <w:szCs w:val="21"/>
        </w:rPr>
        <w:t>平均速度：在变速运动中，物体在某段时间内的位移与发生这段位移所用时间的比值叫做这段时间内的平均速度，即</w:t>
      </w:r>
      <w:r w:rsidR="00297B97" w:rsidRPr="00DA2301">
        <w:rPr>
          <w:rFonts w:asciiTheme="majorHAnsi" w:hAnsiTheme="majorHAnsi" w:cstheme="majorHAnsi"/>
          <w:szCs w:val="21"/>
        </w:rPr>
        <w:fldChar w:fldCharType="begin"/>
      </w:r>
      <w:r w:rsidR="00453290" w:rsidRPr="00DA2301">
        <w:rPr>
          <w:rFonts w:asciiTheme="majorHAnsi" w:hAnsiTheme="majorHAnsi" w:cstheme="majorHAnsi"/>
          <w:szCs w:val="21"/>
        </w:rPr>
        <w:instrText>eq \x\to(</w:instrText>
      </w:r>
      <w:r w:rsidR="00453290" w:rsidRPr="00DA2301">
        <w:rPr>
          <w:rFonts w:asciiTheme="majorHAnsi" w:hAnsiTheme="majorHAnsi" w:cstheme="majorHAnsi"/>
          <w:i/>
          <w:szCs w:val="21"/>
        </w:rPr>
        <w:instrText>v</w:instrText>
      </w:r>
      <w:r w:rsidR="00453290" w:rsidRPr="00DA2301">
        <w:rPr>
          <w:rFonts w:asciiTheme="majorHAnsi" w:hAnsiTheme="majorHAnsi" w:cstheme="majorHAnsi"/>
          <w:szCs w:val="21"/>
        </w:rPr>
        <w:instrText>)</w:instrText>
      </w:r>
      <w:r w:rsidR="00297B97" w:rsidRPr="00DA2301">
        <w:rPr>
          <w:rFonts w:asciiTheme="majorHAnsi" w:hAnsiTheme="majorHAnsi" w:cstheme="majorHAnsi"/>
          <w:szCs w:val="21"/>
        </w:rPr>
        <w:fldChar w:fldCharType="end"/>
      </w:r>
      <w:r w:rsidR="00453290" w:rsidRPr="00DA2301">
        <w:rPr>
          <w:rFonts w:asciiTheme="majorHAnsi" w:hAnsiTheme="minorEastAsia" w:cstheme="majorHAnsi"/>
          <w:szCs w:val="21"/>
        </w:rPr>
        <w:t>＝</w:t>
      </w:r>
      <w:r w:rsidR="00297B97" w:rsidRPr="00DA2301">
        <w:rPr>
          <w:rFonts w:asciiTheme="majorHAnsi" w:hAnsiTheme="majorHAnsi" w:cstheme="majorHAnsi"/>
          <w:szCs w:val="21"/>
        </w:rPr>
        <w:fldChar w:fldCharType="begin"/>
      </w:r>
      <w:r w:rsidR="00453290" w:rsidRPr="00DA2301">
        <w:rPr>
          <w:rFonts w:asciiTheme="majorHAnsi" w:hAnsiTheme="majorHAnsi" w:cstheme="majorHAnsi"/>
          <w:szCs w:val="21"/>
        </w:rPr>
        <w:instrText>eq \f(</w:instrText>
      </w:r>
      <w:r w:rsidR="00453290" w:rsidRPr="00DA2301">
        <w:rPr>
          <w:rFonts w:asciiTheme="majorHAnsi" w:hAnsiTheme="majorHAnsi" w:cstheme="majorHAnsi"/>
          <w:i/>
          <w:szCs w:val="21"/>
        </w:rPr>
        <w:instrText>s,t</w:instrText>
      </w:r>
      <w:r w:rsidR="00453290" w:rsidRPr="00DA2301">
        <w:rPr>
          <w:rFonts w:asciiTheme="majorHAnsi" w:hAnsiTheme="majorHAnsi" w:cstheme="majorHAnsi"/>
          <w:szCs w:val="21"/>
        </w:rPr>
        <w:instrText>)</w:instrText>
      </w:r>
      <w:r w:rsidR="00297B97" w:rsidRPr="00DA2301">
        <w:rPr>
          <w:rFonts w:asciiTheme="majorHAnsi" w:hAnsiTheme="majorHAnsi" w:cstheme="majorHAnsi"/>
          <w:szCs w:val="21"/>
        </w:rPr>
        <w:fldChar w:fldCharType="end"/>
      </w:r>
      <w:r w:rsidR="00453290" w:rsidRPr="00DA2301">
        <w:rPr>
          <w:rFonts w:asciiTheme="majorHAnsi" w:hAnsiTheme="minorEastAsia" w:cstheme="majorHAnsi"/>
          <w:szCs w:val="21"/>
        </w:rPr>
        <w:t>，其方向与位移的方向相同．</w:t>
      </w:r>
    </w:p>
    <w:p w:rsidR="00453290" w:rsidRPr="00DA2301" w:rsidRDefault="00942A64" w:rsidP="00DA2301">
      <w:pPr>
        <w:spacing w:line="276" w:lineRule="auto"/>
        <w:rPr>
          <w:rFonts w:asciiTheme="majorHAnsi" w:hAnsiTheme="majorHAnsi" w:cstheme="majorHAnsi"/>
          <w:szCs w:val="21"/>
        </w:rPr>
      </w:pPr>
      <w:r w:rsidRPr="00DA2301">
        <w:rPr>
          <w:rFonts w:asciiTheme="majorHAnsi" w:hAnsiTheme="majorHAnsi" w:cstheme="majorHAnsi"/>
          <w:szCs w:val="21"/>
        </w:rPr>
        <w:t>2</w:t>
      </w:r>
      <w:r w:rsidRPr="00DA2301">
        <w:rPr>
          <w:rFonts w:asciiTheme="majorHAnsi" w:hAnsiTheme="minorEastAsia" w:cstheme="majorHAnsi"/>
          <w:szCs w:val="21"/>
        </w:rPr>
        <w:t>、</w:t>
      </w:r>
      <w:r w:rsidR="00453290" w:rsidRPr="00DA2301">
        <w:rPr>
          <w:rFonts w:asciiTheme="majorHAnsi" w:hAnsiTheme="minorEastAsia" w:cstheme="majorHAnsi"/>
          <w:szCs w:val="21"/>
        </w:rPr>
        <w:t>瞬时速度：运动物体在某一时刻</w:t>
      </w:r>
      <w:r w:rsidR="00DA2301">
        <w:rPr>
          <w:rFonts w:asciiTheme="majorHAnsi" w:hAnsiTheme="majorHAnsi" w:cstheme="majorHAnsi"/>
          <w:szCs w:val="21"/>
        </w:rPr>
        <w:t>（</w:t>
      </w:r>
      <w:r w:rsidR="00453290" w:rsidRPr="00DA2301">
        <w:rPr>
          <w:rFonts w:asciiTheme="majorHAnsi" w:hAnsiTheme="minorEastAsia" w:cstheme="majorHAnsi"/>
          <w:szCs w:val="21"/>
        </w:rPr>
        <w:t>或某一位置</w:t>
      </w:r>
      <w:r w:rsidR="00DA2301">
        <w:rPr>
          <w:rFonts w:asciiTheme="majorHAnsi" w:hAnsiTheme="majorHAnsi" w:cstheme="majorHAnsi"/>
          <w:szCs w:val="21"/>
        </w:rPr>
        <w:t>）</w:t>
      </w:r>
      <w:r w:rsidR="00453290" w:rsidRPr="00DA2301">
        <w:rPr>
          <w:rFonts w:asciiTheme="majorHAnsi" w:hAnsiTheme="minorEastAsia" w:cstheme="majorHAnsi"/>
          <w:szCs w:val="21"/>
        </w:rPr>
        <w:t>的速度，方向沿轨迹上物体所在点的切线方向指向前进的一侧，是矢量．瞬时速度的大小叫速率，是标量．</w:t>
      </w:r>
    </w:p>
    <w:p w:rsidR="00942A64" w:rsidRPr="00DA2301" w:rsidRDefault="00942A64" w:rsidP="00DA2301">
      <w:pPr>
        <w:spacing w:line="276" w:lineRule="auto"/>
        <w:rPr>
          <w:rFonts w:asciiTheme="majorHAnsi" w:hAnsiTheme="majorHAnsi" w:cstheme="majorHAnsi"/>
          <w:szCs w:val="21"/>
        </w:rPr>
      </w:pPr>
      <w:r w:rsidRPr="00DA2301">
        <w:rPr>
          <w:rFonts w:asciiTheme="majorHAnsi" w:hAnsiTheme="majorHAnsi" w:cstheme="majorHAnsi"/>
          <w:szCs w:val="21"/>
        </w:rPr>
        <w:t>3</w:t>
      </w:r>
      <w:r w:rsidRPr="00DA2301">
        <w:rPr>
          <w:rFonts w:asciiTheme="majorHAnsi" w:hAnsiTheme="minorEastAsia" w:cstheme="majorHAnsi"/>
          <w:szCs w:val="21"/>
        </w:rPr>
        <w:t>、平均速度和瞬时速度的关系</w:t>
      </w:r>
    </w:p>
    <w:p w:rsidR="00942A64" w:rsidRPr="00DA2301" w:rsidRDefault="00942A64" w:rsidP="00DA2301">
      <w:pPr>
        <w:spacing w:line="276" w:lineRule="auto"/>
        <w:rPr>
          <w:rFonts w:asciiTheme="majorHAnsi" w:hAnsiTheme="majorHAnsi" w:cstheme="majorHAnsi"/>
          <w:szCs w:val="21"/>
        </w:rPr>
      </w:pPr>
      <w:r w:rsidRPr="00DA2301">
        <w:rPr>
          <w:rFonts w:asciiTheme="majorHAnsi" w:hAnsiTheme="minorEastAsia" w:cstheme="majorHAnsi"/>
          <w:szCs w:val="21"/>
        </w:rPr>
        <w:lastRenderedPageBreak/>
        <w:t>平均速度反映一段时间内物体运动的平均快慢程度，它与一段时间或一段位移相对应．瞬时速度能精确描述物体运动的快慢，它是在运动时间</w:t>
      </w:r>
      <w:r w:rsidRPr="00DA2301">
        <w:rPr>
          <w:rFonts w:asciiTheme="majorHAnsi" w:hAnsiTheme="majorHAnsi" w:cstheme="majorHAnsi"/>
          <w:i/>
          <w:szCs w:val="21"/>
        </w:rPr>
        <w:t>t</w:t>
      </w:r>
      <w:r w:rsidRPr="00DA2301">
        <w:rPr>
          <w:rFonts w:asciiTheme="majorHAnsi" w:hAnsiTheme="majorHAnsi" w:cstheme="majorHAnsi"/>
          <w:szCs w:val="21"/>
        </w:rPr>
        <w:t>→0</w:t>
      </w:r>
      <w:r w:rsidRPr="00DA2301">
        <w:rPr>
          <w:rFonts w:asciiTheme="majorHAnsi" w:hAnsiTheme="minorEastAsia" w:cstheme="majorHAnsi"/>
          <w:szCs w:val="21"/>
        </w:rPr>
        <w:t>时的平均速度，与某一时刻或某一位置相对应．</w:t>
      </w:r>
    </w:p>
    <w:p w:rsidR="00BE7FD3" w:rsidRPr="00DA2301" w:rsidRDefault="00BE7FD3" w:rsidP="00DA2301">
      <w:pPr>
        <w:spacing w:line="276" w:lineRule="auto"/>
        <w:rPr>
          <w:rFonts w:asciiTheme="majorHAnsi" w:hAnsiTheme="majorHAnsi" w:cstheme="majorHAnsi"/>
          <w:szCs w:val="21"/>
        </w:rPr>
      </w:pPr>
    </w:p>
    <w:p w:rsidR="002D33A4" w:rsidRPr="00DA2301" w:rsidRDefault="00942A64" w:rsidP="00DA2301">
      <w:pPr>
        <w:spacing w:line="276" w:lineRule="auto"/>
        <w:rPr>
          <w:rFonts w:asciiTheme="majorHAnsi" w:hAnsiTheme="majorHAnsi" w:cstheme="majorHAnsi"/>
          <w:szCs w:val="21"/>
        </w:rPr>
      </w:pPr>
      <w:r w:rsidRPr="00DA2301">
        <w:rPr>
          <w:rFonts w:asciiTheme="majorHAnsi" w:hAnsiTheme="minorEastAsia" w:cstheme="majorHAnsi"/>
          <w:szCs w:val="21"/>
        </w:rPr>
        <w:t>二、</w:t>
      </w:r>
      <w:r w:rsidR="002D33A4" w:rsidRPr="00DA2301">
        <w:rPr>
          <w:rFonts w:asciiTheme="majorHAnsi" w:hAnsiTheme="minorEastAsia" w:cstheme="majorHAnsi"/>
          <w:szCs w:val="21"/>
        </w:rPr>
        <w:t>对瞬时速度的理解</w:t>
      </w:r>
    </w:p>
    <w:p w:rsidR="002D33A4" w:rsidRPr="00DA2301" w:rsidRDefault="00E00028" w:rsidP="00DA2301">
      <w:pPr>
        <w:spacing w:line="276" w:lineRule="auto"/>
        <w:jc w:val="center"/>
        <w:rPr>
          <w:rFonts w:asciiTheme="majorHAnsi" w:hAnsiTheme="majorHAnsi" w:cstheme="majorHAnsi"/>
          <w:szCs w:val="21"/>
        </w:rPr>
      </w:pPr>
      <w:r w:rsidRPr="00DA2301">
        <w:rPr>
          <w:rFonts w:asciiTheme="majorHAnsi" w:hAnsiTheme="majorHAnsi" w:cstheme="majorHAnsi"/>
          <w:noProof/>
          <w:szCs w:val="21"/>
        </w:rPr>
        <w:drawing>
          <wp:inline distT="0" distB="0" distL="0" distR="0">
            <wp:extent cx="5734050" cy="495300"/>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srcRect/>
                    <a:stretch>
                      <a:fillRect/>
                    </a:stretch>
                  </pic:blipFill>
                  <pic:spPr bwMode="auto">
                    <a:xfrm>
                      <a:off x="0" y="0"/>
                      <a:ext cx="5734050" cy="495300"/>
                    </a:xfrm>
                    <a:prstGeom prst="rect">
                      <a:avLst/>
                    </a:prstGeom>
                    <a:noFill/>
                    <a:ln w="9525">
                      <a:noFill/>
                      <a:miter lim="800000"/>
                      <a:headEnd/>
                      <a:tailEnd/>
                    </a:ln>
                  </pic:spPr>
                </pic:pic>
              </a:graphicData>
            </a:graphic>
          </wp:inline>
        </w:drawing>
      </w:r>
    </w:p>
    <w:p w:rsidR="002D33A4" w:rsidRPr="00DA2301" w:rsidRDefault="00B815FA" w:rsidP="00DA2301">
      <w:pPr>
        <w:spacing w:line="276" w:lineRule="auto"/>
        <w:rPr>
          <w:rFonts w:asciiTheme="majorHAnsi" w:hAnsiTheme="majorHAnsi" w:cstheme="majorHAnsi"/>
          <w:szCs w:val="21"/>
        </w:rPr>
      </w:pPr>
      <w:r w:rsidRPr="00DA2301">
        <w:rPr>
          <w:rFonts w:asciiTheme="majorHAnsi" w:hAnsiTheme="minorEastAsia" w:cstheme="majorHAnsi"/>
          <w:bCs/>
          <w:szCs w:val="21"/>
        </w:rPr>
        <w:t>如图</w:t>
      </w:r>
      <w:r w:rsidR="00DA2301">
        <w:rPr>
          <w:rFonts w:asciiTheme="majorHAnsi" w:hAnsiTheme="minorEastAsia" w:cstheme="majorHAnsi" w:hint="eastAsia"/>
          <w:bCs/>
          <w:szCs w:val="21"/>
        </w:rPr>
        <w:t>所示</w:t>
      </w:r>
      <w:r w:rsidRPr="00DA2301">
        <w:rPr>
          <w:rFonts w:asciiTheme="majorHAnsi" w:hAnsiTheme="minorEastAsia" w:cstheme="majorHAnsi"/>
          <w:bCs/>
          <w:szCs w:val="21"/>
        </w:rPr>
        <w:t>，</w:t>
      </w:r>
      <w:r w:rsidR="00E00028" w:rsidRPr="00DA2301">
        <w:rPr>
          <w:rFonts w:asciiTheme="majorHAnsi" w:hAnsiTheme="minorEastAsia" w:cstheme="majorHAnsi"/>
          <w:bCs/>
          <w:szCs w:val="21"/>
        </w:rPr>
        <w:t>一物体沿直线</w:t>
      </w:r>
      <w:r w:rsidR="00E00028" w:rsidRPr="00DA2301">
        <w:rPr>
          <w:rFonts w:asciiTheme="majorHAnsi" w:hAnsiTheme="majorHAnsi" w:cstheme="majorHAnsi"/>
          <w:bCs/>
          <w:i/>
          <w:szCs w:val="21"/>
        </w:rPr>
        <w:t>AB</w:t>
      </w:r>
      <w:r w:rsidR="00E00028" w:rsidRPr="00DA2301">
        <w:rPr>
          <w:rFonts w:asciiTheme="majorHAnsi" w:hAnsiTheme="minorEastAsia" w:cstheme="majorHAnsi"/>
          <w:bCs/>
          <w:szCs w:val="21"/>
        </w:rPr>
        <w:t>变速运动，求物体经过</w:t>
      </w:r>
      <w:r w:rsidR="00E00028" w:rsidRPr="00DA2301">
        <w:rPr>
          <w:rFonts w:asciiTheme="majorHAnsi" w:hAnsiTheme="majorHAnsi" w:cstheme="majorHAnsi"/>
          <w:bCs/>
          <w:i/>
          <w:szCs w:val="21"/>
        </w:rPr>
        <w:t>P</w:t>
      </w:r>
      <w:r w:rsidR="00E00028" w:rsidRPr="00DA2301">
        <w:rPr>
          <w:rFonts w:asciiTheme="majorHAnsi" w:hAnsiTheme="minorEastAsia" w:cstheme="majorHAnsi"/>
          <w:bCs/>
          <w:szCs w:val="21"/>
        </w:rPr>
        <w:t>点的瞬时速度</w:t>
      </w:r>
      <w:r w:rsidR="00E00028" w:rsidRPr="0025714A">
        <w:rPr>
          <w:rFonts w:asciiTheme="majorHAnsi" w:hAnsiTheme="majorHAnsi" w:cstheme="majorHAnsi"/>
          <w:bCs/>
          <w:i/>
          <w:szCs w:val="21"/>
        </w:rPr>
        <w:t>v</w:t>
      </w:r>
      <w:r w:rsidR="00E00028" w:rsidRPr="00DA2301">
        <w:rPr>
          <w:rFonts w:asciiTheme="majorHAnsi" w:hAnsiTheme="majorHAnsi" w:cstheme="majorHAnsi"/>
          <w:bCs/>
          <w:i/>
          <w:szCs w:val="21"/>
          <w:vertAlign w:val="subscript"/>
        </w:rPr>
        <w:t>P</w:t>
      </w:r>
    </w:p>
    <w:p w:rsidR="004A1E07" w:rsidRPr="00DA2301" w:rsidRDefault="004A1E07" w:rsidP="00DA2301">
      <w:pPr>
        <w:spacing w:line="276" w:lineRule="auto"/>
        <w:rPr>
          <w:rFonts w:asciiTheme="majorHAnsi" w:hAnsiTheme="majorHAnsi" w:cstheme="majorHAnsi"/>
          <w:szCs w:val="21"/>
        </w:rPr>
      </w:pPr>
      <w:r w:rsidRPr="00DA2301">
        <w:rPr>
          <w:rFonts w:asciiTheme="majorHAnsi" w:hAnsiTheme="majorHAnsi" w:cstheme="majorHAnsi"/>
          <w:bCs/>
          <w:i/>
          <w:szCs w:val="21"/>
        </w:rPr>
        <w:t>AB</w:t>
      </w:r>
      <w:r w:rsidRPr="00DA2301">
        <w:rPr>
          <w:rFonts w:asciiTheme="majorHAnsi" w:hAnsiTheme="minorEastAsia" w:cstheme="majorHAnsi"/>
          <w:bCs/>
          <w:szCs w:val="21"/>
        </w:rPr>
        <w:t>之间的平均速度可近似认为等于</w:t>
      </w:r>
      <w:r w:rsidRPr="0025714A">
        <w:rPr>
          <w:rFonts w:asciiTheme="majorHAnsi" w:hAnsiTheme="majorHAnsi" w:cstheme="majorHAnsi"/>
          <w:bCs/>
          <w:i/>
          <w:szCs w:val="21"/>
        </w:rPr>
        <w:t>v</w:t>
      </w:r>
      <w:r w:rsidRPr="00DA2301">
        <w:rPr>
          <w:rFonts w:asciiTheme="majorHAnsi" w:hAnsiTheme="majorHAnsi" w:cstheme="majorHAnsi"/>
          <w:bCs/>
          <w:i/>
          <w:szCs w:val="21"/>
          <w:vertAlign w:val="subscript"/>
        </w:rPr>
        <w:t>P</w:t>
      </w:r>
      <w:r w:rsidRPr="00DA2301">
        <w:rPr>
          <w:rFonts w:asciiTheme="majorHAnsi" w:hAnsiTheme="majorHAnsi" w:cstheme="majorHAnsi"/>
          <w:bCs/>
          <w:szCs w:val="21"/>
          <w:vertAlign w:val="subscript"/>
        </w:rPr>
        <w:t xml:space="preserve"> </w:t>
      </w:r>
      <w:r w:rsidR="00DA2301" w:rsidRPr="00DA2301">
        <w:rPr>
          <w:rFonts w:asciiTheme="majorHAnsi" w:hAnsiTheme="majorHAnsi" w:cstheme="majorHAnsi" w:hint="eastAsia"/>
          <w:bCs/>
          <w:szCs w:val="21"/>
        </w:rPr>
        <w:t>，</w:t>
      </w:r>
      <w:r w:rsidRPr="00DA2301">
        <w:rPr>
          <w:rFonts w:asciiTheme="majorHAnsi" w:hAnsiTheme="minorEastAsia" w:cstheme="majorHAnsi"/>
          <w:bCs/>
          <w:szCs w:val="21"/>
        </w:rPr>
        <w:t>那么取再接近</w:t>
      </w:r>
      <w:r w:rsidRPr="00DA2301">
        <w:rPr>
          <w:rFonts w:asciiTheme="majorHAnsi" w:hAnsiTheme="majorHAnsi" w:cstheme="majorHAnsi"/>
          <w:bCs/>
          <w:i/>
          <w:szCs w:val="21"/>
        </w:rPr>
        <w:t>P</w:t>
      </w:r>
      <w:r w:rsidRPr="00DA2301">
        <w:rPr>
          <w:rFonts w:asciiTheme="majorHAnsi" w:hAnsiTheme="minorEastAsia" w:cstheme="majorHAnsi"/>
          <w:bCs/>
          <w:szCs w:val="21"/>
        </w:rPr>
        <w:t>点的</w:t>
      </w:r>
      <w:r w:rsidRPr="00DA2301">
        <w:rPr>
          <w:rFonts w:asciiTheme="majorHAnsi" w:hAnsiTheme="majorHAnsi" w:cstheme="majorHAnsi"/>
          <w:bCs/>
          <w:i/>
          <w:szCs w:val="21"/>
        </w:rPr>
        <w:t>CD</w:t>
      </w:r>
      <w:r w:rsidRPr="00DA2301">
        <w:rPr>
          <w:rFonts w:asciiTheme="majorHAnsi" w:hAnsiTheme="minorEastAsia" w:cstheme="majorHAnsi"/>
          <w:bCs/>
          <w:szCs w:val="21"/>
        </w:rPr>
        <w:t>间的平均速度肯定更加接近</w:t>
      </w:r>
      <w:r w:rsidRPr="0025714A">
        <w:rPr>
          <w:rFonts w:asciiTheme="majorHAnsi" w:hAnsiTheme="majorHAnsi" w:cstheme="majorHAnsi"/>
          <w:bCs/>
          <w:i/>
          <w:szCs w:val="21"/>
        </w:rPr>
        <w:t>v</w:t>
      </w:r>
      <w:r w:rsidRPr="00DA2301">
        <w:rPr>
          <w:rFonts w:asciiTheme="majorHAnsi" w:hAnsiTheme="majorHAnsi" w:cstheme="majorHAnsi"/>
          <w:bCs/>
          <w:i/>
          <w:szCs w:val="21"/>
          <w:vertAlign w:val="subscript"/>
        </w:rPr>
        <w:t>P</w:t>
      </w:r>
      <w:r w:rsidRPr="00DA2301">
        <w:rPr>
          <w:rFonts w:asciiTheme="majorHAnsi" w:hAnsiTheme="majorHAnsi" w:cstheme="majorHAnsi"/>
          <w:bCs/>
          <w:szCs w:val="21"/>
          <w:vertAlign w:val="subscript"/>
        </w:rPr>
        <w:t xml:space="preserve"> </w:t>
      </w:r>
    </w:p>
    <w:p w:rsidR="004A1E07" w:rsidRPr="00DA2301" w:rsidRDefault="004A1E07" w:rsidP="00DA2301">
      <w:pPr>
        <w:spacing w:line="276" w:lineRule="auto"/>
        <w:rPr>
          <w:rFonts w:asciiTheme="majorHAnsi" w:hAnsiTheme="majorHAnsi" w:cstheme="majorHAnsi"/>
          <w:szCs w:val="21"/>
        </w:rPr>
      </w:pPr>
      <w:r w:rsidRPr="00DA2301">
        <w:rPr>
          <w:rFonts w:asciiTheme="majorHAnsi" w:hAnsiTheme="minorEastAsia" w:cstheme="majorHAnsi"/>
          <w:bCs/>
          <w:szCs w:val="21"/>
        </w:rPr>
        <w:t>如此下去取更接近</w:t>
      </w:r>
      <w:r w:rsidRPr="00DA2301">
        <w:rPr>
          <w:rFonts w:asciiTheme="majorHAnsi" w:hAnsiTheme="majorHAnsi" w:cstheme="majorHAnsi"/>
          <w:bCs/>
          <w:i/>
          <w:szCs w:val="21"/>
        </w:rPr>
        <w:t>P</w:t>
      </w:r>
      <w:r w:rsidRPr="00DA2301">
        <w:rPr>
          <w:rFonts w:asciiTheme="majorHAnsi" w:hAnsiTheme="minorEastAsia" w:cstheme="majorHAnsi"/>
          <w:bCs/>
          <w:szCs w:val="21"/>
        </w:rPr>
        <w:t>点的</w:t>
      </w:r>
      <w:r w:rsidRPr="00DA2301">
        <w:rPr>
          <w:rFonts w:asciiTheme="majorHAnsi" w:hAnsiTheme="majorHAnsi" w:cstheme="majorHAnsi"/>
          <w:bCs/>
          <w:i/>
          <w:szCs w:val="21"/>
        </w:rPr>
        <w:t>EF</w:t>
      </w:r>
      <w:r w:rsidRPr="00DA2301">
        <w:rPr>
          <w:rFonts w:asciiTheme="majorHAnsi" w:hAnsiTheme="minorEastAsia" w:cstheme="majorHAnsi"/>
          <w:bCs/>
          <w:szCs w:val="21"/>
        </w:rPr>
        <w:t>间、</w:t>
      </w:r>
      <w:r w:rsidRPr="00DA2301">
        <w:rPr>
          <w:rFonts w:asciiTheme="majorHAnsi" w:hAnsiTheme="majorHAnsi" w:cstheme="majorHAnsi"/>
          <w:bCs/>
          <w:i/>
          <w:szCs w:val="21"/>
        </w:rPr>
        <w:t>GH</w:t>
      </w:r>
      <w:r w:rsidRPr="00DA2301">
        <w:rPr>
          <w:rFonts w:asciiTheme="majorHAnsi" w:hAnsiTheme="minorEastAsia" w:cstheme="majorHAnsi"/>
          <w:bCs/>
          <w:szCs w:val="21"/>
        </w:rPr>
        <w:t>间的平均速度就越来越接近与</w:t>
      </w:r>
      <w:r w:rsidRPr="0025714A">
        <w:rPr>
          <w:rFonts w:asciiTheme="majorHAnsi" w:hAnsiTheme="majorHAnsi" w:cstheme="majorHAnsi"/>
          <w:bCs/>
          <w:i/>
          <w:szCs w:val="21"/>
        </w:rPr>
        <w:t>v</w:t>
      </w:r>
      <w:r w:rsidRPr="00DA2301">
        <w:rPr>
          <w:rFonts w:asciiTheme="majorHAnsi" w:hAnsiTheme="majorHAnsi" w:cstheme="majorHAnsi"/>
          <w:bCs/>
          <w:i/>
          <w:szCs w:val="21"/>
          <w:vertAlign w:val="subscript"/>
        </w:rPr>
        <w:t>P</w:t>
      </w:r>
      <w:r w:rsidR="00DA2301" w:rsidRPr="00DA2301">
        <w:rPr>
          <w:rFonts w:asciiTheme="majorHAnsi" w:hAnsiTheme="majorHAnsi" w:cstheme="majorHAnsi" w:hint="eastAsia"/>
          <w:bCs/>
          <w:szCs w:val="21"/>
        </w:rPr>
        <w:t>。</w:t>
      </w:r>
    </w:p>
    <w:p w:rsidR="00E00028" w:rsidRPr="00DA2301" w:rsidRDefault="004A1E07" w:rsidP="00DA2301">
      <w:pPr>
        <w:spacing w:line="276" w:lineRule="auto"/>
        <w:rPr>
          <w:rFonts w:asciiTheme="majorHAnsi" w:hAnsiTheme="majorHAnsi" w:cstheme="majorHAnsi"/>
          <w:szCs w:val="21"/>
        </w:rPr>
      </w:pPr>
      <w:r w:rsidRPr="00DA2301">
        <w:rPr>
          <w:rFonts w:asciiTheme="majorHAnsi" w:hAnsiTheme="minorEastAsia" w:cstheme="majorHAnsi"/>
          <w:bCs/>
          <w:szCs w:val="21"/>
        </w:rPr>
        <w:t>如果无限逼近</w:t>
      </w:r>
      <w:r w:rsidRPr="00DA2301">
        <w:rPr>
          <w:rFonts w:asciiTheme="majorHAnsi" w:hAnsiTheme="majorHAnsi" w:cstheme="majorHAnsi"/>
          <w:bCs/>
          <w:i/>
          <w:szCs w:val="21"/>
        </w:rPr>
        <w:t>P</w:t>
      </w:r>
      <w:r w:rsidRPr="00DA2301">
        <w:rPr>
          <w:rFonts w:asciiTheme="majorHAnsi" w:hAnsiTheme="minorEastAsia" w:cstheme="majorHAnsi"/>
          <w:bCs/>
          <w:szCs w:val="21"/>
        </w:rPr>
        <w:t>点的以</w:t>
      </w:r>
      <w:r w:rsidRPr="00DA2301">
        <w:rPr>
          <w:rFonts w:asciiTheme="majorHAnsi" w:hAnsiTheme="majorHAnsi" w:cstheme="majorHAnsi"/>
          <w:bCs/>
          <w:i/>
          <w:szCs w:val="21"/>
        </w:rPr>
        <w:t>P</w:t>
      </w:r>
      <w:r w:rsidRPr="00DA2301">
        <w:rPr>
          <w:rFonts w:asciiTheme="majorHAnsi" w:hAnsiTheme="minorEastAsia" w:cstheme="majorHAnsi"/>
          <w:bCs/>
          <w:szCs w:val="21"/>
        </w:rPr>
        <w:t>点为中心的极短位移内或极短时间内的平均速度就无限接近</w:t>
      </w:r>
      <w:r w:rsidRPr="00DA2301">
        <w:rPr>
          <w:rFonts w:asciiTheme="majorHAnsi" w:hAnsiTheme="majorHAnsi" w:cstheme="majorHAnsi"/>
          <w:bCs/>
          <w:i/>
          <w:szCs w:val="21"/>
        </w:rPr>
        <w:t>P</w:t>
      </w:r>
      <w:r w:rsidRPr="00DA2301">
        <w:rPr>
          <w:rFonts w:asciiTheme="majorHAnsi" w:hAnsiTheme="minorEastAsia" w:cstheme="majorHAnsi"/>
          <w:bCs/>
          <w:szCs w:val="21"/>
        </w:rPr>
        <w:t>点的瞬时速度</w:t>
      </w:r>
      <w:r w:rsidRPr="0025714A">
        <w:rPr>
          <w:rFonts w:asciiTheme="majorHAnsi" w:hAnsiTheme="majorHAnsi" w:cstheme="majorHAnsi"/>
          <w:bCs/>
          <w:i/>
          <w:szCs w:val="21"/>
        </w:rPr>
        <w:t>v</w:t>
      </w:r>
      <w:r w:rsidRPr="00DA2301">
        <w:rPr>
          <w:rFonts w:asciiTheme="majorHAnsi" w:hAnsiTheme="majorHAnsi" w:cstheme="majorHAnsi"/>
          <w:bCs/>
          <w:i/>
          <w:szCs w:val="21"/>
          <w:vertAlign w:val="subscript"/>
        </w:rPr>
        <w:t>P</w:t>
      </w:r>
      <w:r w:rsidRPr="00DA2301">
        <w:rPr>
          <w:rFonts w:asciiTheme="majorHAnsi" w:hAnsiTheme="minorEastAsia" w:cstheme="majorHAnsi"/>
          <w:bCs/>
          <w:szCs w:val="21"/>
        </w:rPr>
        <w:t>了！</w:t>
      </w:r>
    </w:p>
    <w:p w:rsidR="00E00028" w:rsidRPr="00DA2301" w:rsidRDefault="00E00028" w:rsidP="00DA2301">
      <w:pPr>
        <w:spacing w:line="276" w:lineRule="auto"/>
        <w:rPr>
          <w:rFonts w:asciiTheme="majorHAnsi" w:hAnsiTheme="majorHAnsi" w:cstheme="majorHAnsi"/>
          <w:szCs w:val="21"/>
        </w:rPr>
      </w:pPr>
      <w:r w:rsidRPr="00DA2301">
        <w:rPr>
          <w:rFonts w:asciiTheme="majorHAnsi" w:hAnsiTheme="minorEastAsia" w:cstheme="majorHAnsi"/>
          <w:bCs/>
          <w:szCs w:val="21"/>
        </w:rPr>
        <w:t>所以某位置或某时刻的瞬时速度，可通过无限逼近该位置附近的位移内或该时刻附近的时间内的</w:t>
      </w:r>
    </w:p>
    <w:p w:rsidR="00E00028" w:rsidRPr="00DA2301" w:rsidRDefault="00E00028" w:rsidP="00DA2301">
      <w:pPr>
        <w:spacing w:line="276" w:lineRule="auto"/>
        <w:rPr>
          <w:rFonts w:asciiTheme="majorHAnsi" w:hAnsiTheme="majorHAnsi" w:cstheme="majorHAnsi"/>
          <w:szCs w:val="21"/>
        </w:rPr>
      </w:pPr>
      <w:r w:rsidRPr="00DA2301">
        <w:rPr>
          <w:rFonts w:asciiTheme="majorHAnsi" w:hAnsiTheme="minorEastAsia" w:cstheme="majorHAnsi"/>
          <w:bCs/>
          <w:szCs w:val="21"/>
        </w:rPr>
        <w:t>平均速度来计算！</w:t>
      </w:r>
    </w:p>
    <w:p w:rsidR="00E00028" w:rsidRPr="00DA2301" w:rsidRDefault="00E00028" w:rsidP="00DA2301">
      <w:pPr>
        <w:spacing w:line="276" w:lineRule="auto"/>
        <w:rPr>
          <w:rFonts w:asciiTheme="majorHAnsi" w:hAnsiTheme="majorHAnsi" w:cstheme="majorHAnsi"/>
          <w:szCs w:val="21"/>
        </w:rPr>
      </w:pPr>
    </w:p>
    <w:p w:rsidR="00453290" w:rsidRPr="00DA2301" w:rsidRDefault="00942A64" w:rsidP="00DA2301">
      <w:pPr>
        <w:spacing w:line="276" w:lineRule="auto"/>
        <w:rPr>
          <w:rFonts w:asciiTheme="majorHAnsi" w:hAnsiTheme="majorHAnsi" w:cstheme="majorHAnsi"/>
          <w:szCs w:val="21"/>
        </w:rPr>
      </w:pPr>
      <w:r w:rsidRPr="00DA2301">
        <w:rPr>
          <w:rFonts w:asciiTheme="majorHAnsi" w:hAnsiTheme="minorEastAsia" w:cstheme="majorHAnsi"/>
          <w:szCs w:val="21"/>
        </w:rPr>
        <w:t>【例</w:t>
      </w:r>
      <w:r w:rsidRPr="00DA2301">
        <w:rPr>
          <w:rFonts w:asciiTheme="majorHAnsi" w:hAnsiTheme="majorHAnsi" w:cstheme="majorHAnsi"/>
          <w:szCs w:val="21"/>
        </w:rPr>
        <w:t>1</w:t>
      </w:r>
      <w:r w:rsidRPr="00DA2301">
        <w:rPr>
          <w:rFonts w:asciiTheme="majorHAnsi" w:hAnsiTheme="minorEastAsia" w:cstheme="majorHAnsi"/>
          <w:szCs w:val="21"/>
        </w:rPr>
        <w:t>】</w:t>
      </w:r>
      <w:r w:rsidR="00453290" w:rsidRPr="00DA2301">
        <w:rPr>
          <w:rFonts w:asciiTheme="majorHAnsi" w:hAnsiTheme="minorEastAsia" w:cstheme="majorHAnsi"/>
          <w:szCs w:val="21"/>
        </w:rPr>
        <w:t>关于瞬时速度和平均速度，以下说法正确的是</w:t>
      </w:r>
      <w:r w:rsidR="00453290" w:rsidRPr="00DA2301">
        <w:rPr>
          <w:rFonts w:asciiTheme="majorHAnsi" w:hAnsiTheme="majorHAnsi" w:cstheme="majorHAnsi"/>
          <w:szCs w:val="21"/>
        </w:rPr>
        <w:tab/>
      </w:r>
      <w:r w:rsidR="00DA2301">
        <w:rPr>
          <w:rFonts w:asciiTheme="majorHAnsi" w:hAnsiTheme="majorHAnsi" w:cstheme="majorHAnsi"/>
          <w:szCs w:val="21"/>
        </w:rPr>
        <w:t>（</w:t>
      </w:r>
      <w:r w:rsidR="00DA2301">
        <w:rPr>
          <w:rFonts w:asciiTheme="majorHAnsi" w:hAnsiTheme="majorHAnsi" w:cstheme="majorHAnsi"/>
          <w:szCs w:val="21"/>
        </w:rPr>
        <w:tab/>
      </w:r>
      <w:r w:rsidR="00DA2301">
        <w:rPr>
          <w:rFonts w:asciiTheme="majorHAnsi" w:hAnsiTheme="majorHAnsi" w:cstheme="majorHAnsi"/>
          <w:szCs w:val="21"/>
        </w:rPr>
        <w:tab/>
      </w:r>
      <w:r w:rsidR="00DA2301">
        <w:rPr>
          <w:rFonts w:asciiTheme="majorHAnsi" w:hAnsiTheme="majorHAnsi" w:cstheme="majorHAnsi"/>
          <w:szCs w:val="21"/>
        </w:rPr>
        <w:t>）</w:t>
      </w:r>
      <w:r w:rsidR="00DA2301">
        <w:rPr>
          <w:rFonts w:asciiTheme="majorHAnsi" w:hAnsiTheme="majorHAnsi" w:cstheme="majorHAnsi" w:hint="eastAsia"/>
          <w:szCs w:val="21"/>
        </w:rPr>
        <w:t>（多选）</w:t>
      </w:r>
    </w:p>
    <w:p w:rsidR="00453290" w:rsidRPr="00DA2301" w:rsidRDefault="00453290" w:rsidP="00DA2301">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A</w:t>
      </w:r>
      <w:r w:rsidRPr="00DA2301">
        <w:rPr>
          <w:rFonts w:asciiTheme="majorHAnsi" w:hAnsiTheme="minorEastAsia" w:cstheme="majorHAnsi"/>
          <w:szCs w:val="21"/>
        </w:rPr>
        <w:t>．一般讲平均速度时，必须讲清楚是哪段时间</w:t>
      </w:r>
      <w:r w:rsidR="00DA2301">
        <w:rPr>
          <w:rFonts w:asciiTheme="majorHAnsi" w:hAnsiTheme="majorHAnsi" w:cstheme="majorHAnsi"/>
          <w:szCs w:val="21"/>
        </w:rPr>
        <w:t>（</w:t>
      </w:r>
      <w:r w:rsidRPr="00DA2301">
        <w:rPr>
          <w:rFonts w:asciiTheme="majorHAnsi" w:hAnsiTheme="minorEastAsia" w:cstheme="majorHAnsi"/>
          <w:szCs w:val="21"/>
        </w:rPr>
        <w:t>或哪段位移</w:t>
      </w:r>
      <w:r w:rsidR="00DA2301">
        <w:rPr>
          <w:rFonts w:asciiTheme="majorHAnsi" w:hAnsiTheme="majorHAnsi" w:cstheme="majorHAnsi"/>
          <w:szCs w:val="21"/>
        </w:rPr>
        <w:t>）</w:t>
      </w:r>
      <w:r w:rsidRPr="00DA2301">
        <w:rPr>
          <w:rFonts w:asciiTheme="majorHAnsi" w:hAnsiTheme="minorEastAsia" w:cstheme="majorHAnsi"/>
          <w:szCs w:val="21"/>
        </w:rPr>
        <w:t>内的平均速度</w:t>
      </w:r>
    </w:p>
    <w:p w:rsidR="00453290" w:rsidRPr="00DA2301" w:rsidRDefault="00453290" w:rsidP="00DA2301">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B</w:t>
      </w:r>
      <w:r w:rsidRPr="00DA2301">
        <w:rPr>
          <w:rFonts w:asciiTheme="majorHAnsi" w:hAnsiTheme="minorEastAsia" w:cstheme="majorHAnsi"/>
          <w:szCs w:val="21"/>
        </w:rPr>
        <w:t>．对于匀速直线运动，其平均速度跟哪段时</w:t>
      </w:r>
      <w:r w:rsidRPr="00DA2301">
        <w:rPr>
          <w:rFonts w:asciiTheme="majorHAnsi" w:hAnsiTheme="majorHAnsi" w:cstheme="majorHAnsi"/>
          <w:noProof/>
          <w:szCs w:val="21"/>
        </w:rPr>
        <w:drawing>
          <wp:inline distT="0" distB="0" distL="0" distR="0">
            <wp:extent cx="19050" cy="19050"/>
            <wp:effectExtent l="19050" t="0" r="0" b="0"/>
            <wp:docPr id="29" name="图片 2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学科网(www.zxxk.com)--教育资源门户，提供试卷、教案、课件、论文、素材及各类教学资源下载，还有大量而丰富的教学相关资讯！"/>
                    <pic:cNvPicPr>
                      <a:picLocks noChangeAspect="1" noChangeArrowheads="1"/>
                    </pic:cNvPicPr>
                  </pic:nvPicPr>
                  <pic:blipFill>
                    <a:blip r:embed="rId13"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DA2301">
        <w:rPr>
          <w:rFonts w:asciiTheme="majorHAnsi" w:hAnsiTheme="minorEastAsia" w:cstheme="majorHAnsi"/>
          <w:szCs w:val="21"/>
        </w:rPr>
        <w:t>间</w:t>
      </w:r>
      <w:r w:rsidR="00DA2301">
        <w:rPr>
          <w:rFonts w:asciiTheme="majorHAnsi" w:hAnsiTheme="majorHAnsi" w:cstheme="majorHAnsi"/>
          <w:szCs w:val="21"/>
        </w:rPr>
        <w:t>（</w:t>
      </w:r>
      <w:r w:rsidRPr="00DA2301">
        <w:rPr>
          <w:rFonts w:asciiTheme="majorHAnsi" w:hAnsiTheme="minorEastAsia" w:cstheme="majorHAnsi"/>
          <w:szCs w:val="21"/>
        </w:rPr>
        <w:t>或哪段位移</w:t>
      </w:r>
      <w:r w:rsidR="00DA2301">
        <w:rPr>
          <w:rFonts w:asciiTheme="majorHAnsi" w:hAnsiTheme="majorHAnsi" w:cstheme="majorHAnsi"/>
          <w:szCs w:val="21"/>
        </w:rPr>
        <w:t>）</w:t>
      </w:r>
      <w:r w:rsidRPr="00DA2301">
        <w:rPr>
          <w:rFonts w:asciiTheme="majorHAnsi" w:hAnsiTheme="minorEastAsia" w:cstheme="majorHAnsi"/>
          <w:szCs w:val="21"/>
        </w:rPr>
        <w:t>无关</w:t>
      </w:r>
    </w:p>
    <w:p w:rsidR="00453290" w:rsidRPr="00DA2301" w:rsidRDefault="00453290" w:rsidP="00DA2301">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C</w:t>
      </w:r>
      <w:r w:rsidRPr="00DA2301">
        <w:rPr>
          <w:rFonts w:asciiTheme="majorHAnsi" w:hAnsiTheme="minorEastAsia" w:cstheme="majorHAnsi"/>
          <w:szCs w:val="21"/>
        </w:rPr>
        <w:t>．瞬时速度和平均速度都可以精确描述变速运动</w:t>
      </w:r>
    </w:p>
    <w:p w:rsidR="00453290" w:rsidRPr="00DA2301" w:rsidRDefault="00453290" w:rsidP="00DA2301">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D</w:t>
      </w:r>
      <w:r w:rsidRPr="00DA2301">
        <w:rPr>
          <w:rFonts w:asciiTheme="majorHAnsi" w:hAnsiTheme="minorEastAsia" w:cstheme="majorHAnsi"/>
          <w:szCs w:val="21"/>
        </w:rPr>
        <w:t>．瞬时速度是某时刻的速度，只有瞬时速度才能精确描述变速运动物体运动的快慢</w:t>
      </w:r>
    </w:p>
    <w:p w:rsidR="00DA2301" w:rsidRPr="002A41EE" w:rsidRDefault="00DA2301" w:rsidP="00DA2301">
      <w:pPr>
        <w:spacing w:line="276" w:lineRule="auto"/>
        <w:rPr>
          <w:rFonts w:asciiTheme="majorHAnsi" w:hAnsiTheme="minorEastAsia" w:cstheme="majorHAnsi"/>
          <w:color w:val="FF0000"/>
          <w:szCs w:val="21"/>
        </w:rPr>
      </w:pPr>
      <w:r w:rsidRPr="002A41EE">
        <w:rPr>
          <w:rFonts w:asciiTheme="majorHAnsi" w:hAnsiTheme="minorEastAsia" w:cstheme="majorHAnsi" w:hint="eastAsia"/>
          <w:color w:val="FF0000"/>
          <w:szCs w:val="21"/>
        </w:rPr>
        <w:t>【难度】</w:t>
      </w:r>
      <w:r w:rsidR="002A41EE" w:rsidRPr="002A41EE">
        <w:rPr>
          <w:rFonts w:asciiTheme="majorHAnsi" w:hAnsiTheme="minorEastAsia" w:cstheme="majorHAnsi" w:hint="eastAsia"/>
          <w:color w:val="FF0000"/>
          <w:szCs w:val="21"/>
        </w:rPr>
        <w:t>★</w:t>
      </w:r>
    </w:p>
    <w:p w:rsidR="00453290" w:rsidRPr="002A41EE" w:rsidRDefault="00DA2301" w:rsidP="00DA2301">
      <w:pPr>
        <w:spacing w:line="276" w:lineRule="auto"/>
        <w:rPr>
          <w:rFonts w:asciiTheme="majorHAnsi" w:hAnsiTheme="majorHAnsi" w:cstheme="majorHAnsi"/>
          <w:color w:val="FF0000"/>
          <w:szCs w:val="21"/>
        </w:rPr>
      </w:pPr>
      <w:r w:rsidRPr="002A41EE">
        <w:rPr>
          <w:rFonts w:asciiTheme="majorHAnsi" w:hAnsiTheme="minorEastAsia" w:cstheme="majorHAnsi" w:hint="eastAsia"/>
          <w:color w:val="FF0000"/>
          <w:szCs w:val="21"/>
        </w:rPr>
        <w:t>【</w:t>
      </w:r>
      <w:r w:rsidRPr="002A41EE">
        <w:rPr>
          <w:rFonts w:asciiTheme="majorHAnsi" w:hAnsiTheme="minorEastAsia" w:cstheme="majorHAnsi"/>
          <w:color w:val="FF0000"/>
          <w:szCs w:val="21"/>
        </w:rPr>
        <w:t>答案</w:t>
      </w:r>
      <w:r w:rsidRPr="002A41EE">
        <w:rPr>
          <w:rFonts w:asciiTheme="majorHAnsi" w:hAnsiTheme="minorEastAsia" w:cstheme="majorHAnsi" w:hint="eastAsia"/>
          <w:color w:val="FF0000"/>
          <w:szCs w:val="21"/>
        </w:rPr>
        <w:t>】</w:t>
      </w:r>
      <w:r w:rsidR="00453290" w:rsidRPr="002A41EE">
        <w:rPr>
          <w:rFonts w:asciiTheme="majorHAnsi" w:hAnsiTheme="majorHAnsi" w:cstheme="majorHAnsi"/>
          <w:color w:val="FF0000"/>
          <w:szCs w:val="21"/>
        </w:rPr>
        <w:t>ABD</w:t>
      </w:r>
    </w:p>
    <w:p w:rsidR="00453290" w:rsidRPr="002A41EE" w:rsidRDefault="00DA2301" w:rsidP="00DA2301">
      <w:pPr>
        <w:spacing w:line="276" w:lineRule="auto"/>
        <w:rPr>
          <w:rFonts w:asciiTheme="majorHAnsi" w:hAnsiTheme="majorHAnsi" w:cstheme="majorHAnsi"/>
          <w:color w:val="FF0000"/>
          <w:szCs w:val="21"/>
        </w:rPr>
      </w:pPr>
      <w:r w:rsidRPr="002A41EE">
        <w:rPr>
          <w:rFonts w:asciiTheme="majorHAnsi" w:hAnsiTheme="minorEastAsia" w:cstheme="majorHAnsi" w:hint="eastAsia"/>
          <w:color w:val="FF0000"/>
          <w:szCs w:val="21"/>
        </w:rPr>
        <w:t>【</w:t>
      </w:r>
      <w:r w:rsidRPr="002A41EE">
        <w:rPr>
          <w:rFonts w:asciiTheme="majorHAnsi" w:hAnsiTheme="minorEastAsia" w:cstheme="majorHAnsi"/>
          <w:color w:val="FF0000"/>
          <w:szCs w:val="21"/>
        </w:rPr>
        <w:t>解析</w:t>
      </w:r>
      <w:r w:rsidRPr="002A41EE">
        <w:rPr>
          <w:rFonts w:asciiTheme="majorHAnsi" w:hAnsiTheme="minorEastAsia" w:cstheme="majorHAnsi" w:hint="eastAsia"/>
          <w:color w:val="FF0000"/>
          <w:szCs w:val="21"/>
        </w:rPr>
        <w:t>】</w:t>
      </w:r>
      <w:r w:rsidR="00453290" w:rsidRPr="002A41EE">
        <w:rPr>
          <w:rFonts w:asciiTheme="majorHAnsi" w:hAnsiTheme="minorEastAsia" w:cstheme="majorHAnsi"/>
          <w:color w:val="FF0000"/>
          <w:szCs w:val="21"/>
        </w:rPr>
        <w:t>一般情况下，物体在不同时间</w:t>
      </w:r>
      <w:r w:rsidRPr="002A41EE">
        <w:rPr>
          <w:rFonts w:asciiTheme="majorHAnsi" w:hAnsiTheme="majorHAnsi" w:cstheme="majorHAnsi"/>
          <w:color w:val="FF0000"/>
          <w:szCs w:val="21"/>
        </w:rPr>
        <w:t>（</w:t>
      </w:r>
      <w:r w:rsidR="00453290" w:rsidRPr="002A41EE">
        <w:rPr>
          <w:rFonts w:asciiTheme="majorHAnsi" w:hAnsiTheme="minorEastAsia" w:cstheme="majorHAnsi"/>
          <w:color w:val="FF0000"/>
          <w:szCs w:val="21"/>
        </w:rPr>
        <w:t>或不同位移</w:t>
      </w:r>
      <w:r w:rsidRPr="002A41EE">
        <w:rPr>
          <w:rFonts w:asciiTheme="majorHAnsi" w:hAnsiTheme="majorHAnsi" w:cstheme="majorHAnsi"/>
          <w:color w:val="FF0000"/>
          <w:szCs w:val="21"/>
        </w:rPr>
        <w:t>）</w:t>
      </w:r>
      <w:r w:rsidR="00453290" w:rsidRPr="002A41EE">
        <w:rPr>
          <w:rFonts w:asciiTheme="majorHAnsi" w:hAnsiTheme="minorEastAsia" w:cstheme="majorHAnsi"/>
          <w:color w:val="FF0000"/>
          <w:szCs w:val="21"/>
        </w:rPr>
        <w:t>内的平均速度不同，但对于匀速直线运动，物体的速度不变，所以平均速度与哪段时间</w:t>
      </w:r>
      <w:r w:rsidRPr="002A41EE">
        <w:rPr>
          <w:rFonts w:asciiTheme="majorHAnsi" w:hAnsiTheme="majorHAnsi" w:cstheme="majorHAnsi"/>
          <w:color w:val="FF0000"/>
          <w:szCs w:val="21"/>
        </w:rPr>
        <w:t>（</w:t>
      </w:r>
      <w:r w:rsidR="00453290" w:rsidRPr="002A41EE">
        <w:rPr>
          <w:rFonts w:asciiTheme="majorHAnsi" w:hAnsiTheme="minorEastAsia" w:cstheme="majorHAnsi"/>
          <w:color w:val="FF0000"/>
          <w:szCs w:val="21"/>
        </w:rPr>
        <w:t>或哪段位移</w:t>
      </w:r>
      <w:r w:rsidRPr="002A41EE">
        <w:rPr>
          <w:rFonts w:asciiTheme="majorHAnsi" w:hAnsiTheme="majorHAnsi" w:cstheme="majorHAnsi"/>
          <w:color w:val="FF0000"/>
          <w:szCs w:val="21"/>
        </w:rPr>
        <w:t>）</w:t>
      </w:r>
      <w:r w:rsidR="00453290" w:rsidRPr="002A41EE">
        <w:rPr>
          <w:rFonts w:asciiTheme="majorHAnsi" w:hAnsiTheme="minorEastAsia" w:cstheme="majorHAnsi"/>
          <w:color w:val="FF0000"/>
          <w:szCs w:val="21"/>
        </w:rPr>
        <w:t>无关，故</w:t>
      </w:r>
      <w:r w:rsidR="00453290" w:rsidRPr="002A41EE">
        <w:rPr>
          <w:rFonts w:asciiTheme="majorHAnsi" w:hAnsiTheme="majorHAnsi" w:cstheme="majorHAnsi"/>
          <w:color w:val="FF0000"/>
          <w:szCs w:val="21"/>
        </w:rPr>
        <w:t>A</w:t>
      </w:r>
      <w:r w:rsidR="00453290" w:rsidRPr="002A41EE">
        <w:rPr>
          <w:rFonts w:asciiTheme="majorHAnsi" w:hAnsiTheme="minorEastAsia" w:cstheme="majorHAnsi"/>
          <w:color w:val="FF0000"/>
          <w:szCs w:val="21"/>
        </w:rPr>
        <w:t>、</w:t>
      </w:r>
      <w:r w:rsidR="00453290" w:rsidRPr="002A41EE">
        <w:rPr>
          <w:rFonts w:asciiTheme="majorHAnsi" w:hAnsiTheme="majorHAnsi" w:cstheme="majorHAnsi"/>
          <w:color w:val="FF0000"/>
          <w:szCs w:val="21"/>
        </w:rPr>
        <w:t>B</w:t>
      </w:r>
      <w:r w:rsidR="00453290" w:rsidRPr="002A41EE">
        <w:rPr>
          <w:rFonts w:asciiTheme="majorHAnsi" w:hAnsiTheme="minorEastAsia" w:cstheme="majorHAnsi"/>
          <w:color w:val="FF0000"/>
          <w:szCs w:val="21"/>
        </w:rPr>
        <w:t>均正确；平均速度只能粗略地描述变速运动，只有瞬时速度才能精确描述变速运动的物体运动的快慢，故</w:t>
      </w:r>
      <w:r w:rsidR="00453290" w:rsidRPr="002A41EE">
        <w:rPr>
          <w:rFonts w:asciiTheme="majorHAnsi" w:hAnsiTheme="majorHAnsi" w:cstheme="majorHAnsi"/>
          <w:color w:val="FF0000"/>
          <w:szCs w:val="21"/>
        </w:rPr>
        <w:t>C</w:t>
      </w:r>
      <w:r w:rsidR="00453290" w:rsidRPr="002A41EE">
        <w:rPr>
          <w:rFonts w:asciiTheme="majorHAnsi" w:hAnsiTheme="minorEastAsia" w:cstheme="majorHAnsi"/>
          <w:color w:val="FF0000"/>
          <w:szCs w:val="21"/>
        </w:rPr>
        <w:t>错，</w:t>
      </w:r>
      <w:r w:rsidR="00453290" w:rsidRPr="002A41EE">
        <w:rPr>
          <w:rFonts w:asciiTheme="majorHAnsi" w:hAnsiTheme="majorHAnsi" w:cstheme="majorHAnsi"/>
          <w:color w:val="FF0000"/>
          <w:szCs w:val="21"/>
        </w:rPr>
        <w:t>D</w:t>
      </w:r>
      <w:r w:rsidR="00453290" w:rsidRPr="002A41EE">
        <w:rPr>
          <w:rFonts w:asciiTheme="majorHAnsi" w:hAnsiTheme="minorEastAsia" w:cstheme="majorHAnsi"/>
          <w:color w:val="FF0000"/>
          <w:szCs w:val="21"/>
        </w:rPr>
        <w:t>正确．</w:t>
      </w:r>
    </w:p>
    <w:p w:rsidR="00453290" w:rsidRDefault="00453290" w:rsidP="00DA2301">
      <w:pPr>
        <w:spacing w:line="276" w:lineRule="auto"/>
        <w:rPr>
          <w:rFonts w:asciiTheme="majorHAnsi" w:hAnsiTheme="majorHAnsi" w:cstheme="majorHAnsi"/>
          <w:szCs w:val="21"/>
        </w:rPr>
      </w:pPr>
    </w:p>
    <w:p w:rsidR="00CA234E" w:rsidRPr="00DA2301" w:rsidRDefault="00CA234E" w:rsidP="00CA234E">
      <w:pPr>
        <w:spacing w:line="276" w:lineRule="auto"/>
        <w:rPr>
          <w:rFonts w:asciiTheme="majorHAnsi" w:hAnsiTheme="majorHAnsi" w:cstheme="majorHAnsi"/>
          <w:szCs w:val="21"/>
        </w:rPr>
      </w:pPr>
      <w:r>
        <w:rPr>
          <w:rFonts w:asciiTheme="majorHAnsi" w:hAnsiTheme="majorHAnsi" w:cstheme="majorHAnsi" w:hint="eastAsia"/>
          <w:szCs w:val="21"/>
        </w:rPr>
        <w:t>【例</w:t>
      </w:r>
      <w:r>
        <w:rPr>
          <w:rFonts w:asciiTheme="majorHAnsi" w:hAnsiTheme="majorHAnsi" w:cstheme="majorHAnsi" w:hint="eastAsia"/>
          <w:szCs w:val="21"/>
        </w:rPr>
        <w:t>2</w:t>
      </w:r>
      <w:r>
        <w:rPr>
          <w:rFonts w:asciiTheme="majorHAnsi" w:hAnsiTheme="majorHAnsi" w:cstheme="majorHAnsi" w:hint="eastAsia"/>
          <w:szCs w:val="21"/>
        </w:rPr>
        <w:t>】</w:t>
      </w:r>
      <w:r w:rsidRPr="00DA2301">
        <w:rPr>
          <w:rFonts w:asciiTheme="majorHAnsi" w:hAnsiTheme="majorHAnsi" w:cstheme="majorHAnsi" w:hint="eastAsia"/>
          <w:szCs w:val="21"/>
        </w:rPr>
        <w:t>下列说法中正确的是</w:t>
      </w:r>
      <w:r>
        <w:rPr>
          <w:rFonts w:asciiTheme="majorHAnsi" w:hAnsiTheme="majorHAnsi" w:cstheme="majorHAnsi" w:hint="eastAsia"/>
          <w:szCs w:val="21"/>
        </w:rPr>
        <w:tab/>
      </w:r>
      <w:r w:rsidRPr="00DA2301">
        <w:rPr>
          <w:rFonts w:asciiTheme="majorHAnsi" w:hAnsiTheme="majorHAnsi" w:cstheme="majorHAnsi" w:hint="eastAsia"/>
          <w:szCs w:val="21"/>
        </w:rPr>
        <w:t>（</w:t>
      </w:r>
      <w:r>
        <w:rPr>
          <w:rFonts w:asciiTheme="majorHAnsi" w:hAnsiTheme="majorHAnsi" w:cstheme="majorHAnsi" w:hint="eastAsia"/>
          <w:szCs w:val="21"/>
        </w:rPr>
        <w:tab/>
      </w:r>
      <w:r>
        <w:rPr>
          <w:rFonts w:asciiTheme="majorHAnsi" w:hAnsiTheme="majorHAnsi" w:cstheme="majorHAnsi" w:hint="eastAsia"/>
          <w:szCs w:val="21"/>
        </w:rPr>
        <w:tab/>
      </w:r>
      <w:r w:rsidRPr="00DA2301">
        <w:rPr>
          <w:rFonts w:asciiTheme="majorHAnsi" w:hAnsiTheme="majorHAnsi" w:cstheme="majorHAnsi" w:hint="eastAsia"/>
          <w:szCs w:val="21"/>
        </w:rPr>
        <w:t>）</w:t>
      </w:r>
    </w:p>
    <w:p w:rsidR="00CA234E" w:rsidRPr="00DA2301" w:rsidRDefault="00CA234E" w:rsidP="00CA234E">
      <w:pPr>
        <w:spacing w:line="276" w:lineRule="auto"/>
        <w:ind w:leftChars="200" w:left="420"/>
        <w:rPr>
          <w:rFonts w:asciiTheme="majorHAnsi" w:hAnsiTheme="majorHAnsi" w:cstheme="majorHAnsi"/>
          <w:szCs w:val="21"/>
        </w:rPr>
      </w:pPr>
      <w:r w:rsidRPr="00DA2301">
        <w:rPr>
          <w:rFonts w:asciiTheme="majorHAnsi" w:hAnsiTheme="majorHAnsi" w:cstheme="majorHAnsi" w:hint="eastAsia"/>
          <w:szCs w:val="21"/>
        </w:rPr>
        <w:t>A</w:t>
      </w:r>
      <w:r w:rsidRPr="00DA2301">
        <w:rPr>
          <w:rFonts w:asciiTheme="majorHAnsi" w:hAnsiTheme="majorHAnsi" w:cstheme="majorHAnsi" w:hint="eastAsia"/>
          <w:szCs w:val="21"/>
        </w:rPr>
        <w:t>．平均速度是物体通过路程与所用时间的比值</w:t>
      </w:r>
    </w:p>
    <w:p w:rsidR="00CA234E" w:rsidRPr="00DA2301" w:rsidRDefault="00CA234E" w:rsidP="00CA234E">
      <w:pPr>
        <w:spacing w:line="276" w:lineRule="auto"/>
        <w:ind w:leftChars="200" w:left="420"/>
        <w:rPr>
          <w:rFonts w:asciiTheme="majorHAnsi" w:hAnsiTheme="majorHAnsi" w:cstheme="majorHAnsi"/>
          <w:szCs w:val="21"/>
        </w:rPr>
      </w:pPr>
      <w:r w:rsidRPr="00DA2301">
        <w:rPr>
          <w:rFonts w:asciiTheme="majorHAnsi" w:hAnsiTheme="majorHAnsi" w:cstheme="majorHAnsi" w:hint="eastAsia"/>
          <w:szCs w:val="21"/>
        </w:rPr>
        <w:t>B</w:t>
      </w:r>
      <w:r w:rsidRPr="00DA2301">
        <w:rPr>
          <w:rFonts w:asciiTheme="majorHAnsi" w:hAnsiTheme="majorHAnsi" w:cstheme="majorHAnsi" w:hint="eastAsia"/>
          <w:szCs w:val="21"/>
        </w:rPr>
        <w:t>．若物体在某段时间内的平均速度等于零，则它在这段时间内任一时刻的瞬时速度一定等于零</w:t>
      </w:r>
    </w:p>
    <w:p w:rsidR="00CA234E" w:rsidRPr="00DA2301" w:rsidRDefault="00CA234E" w:rsidP="00CA234E">
      <w:pPr>
        <w:spacing w:line="276" w:lineRule="auto"/>
        <w:ind w:leftChars="200" w:left="420"/>
        <w:rPr>
          <w:rFonts w:asciiTheme="majorHAnsi" w:hAnsiTheme="majorHAnsi" w:cstheme="majorHAnsi"/>
          <w:szCs w:val="21"/>
        </w:rPr>
      </w:pPr>
      <w:r w:rsidRPr="00DA2301">
        <w:rPr>
          <w:rFonts w:asciiTheme="majorHAnsi" w:hAnsiTheme="majorHAnsi" w:cstheme="majorHAnsi" w:hint="eastAsia"/>
          <w:szCs w:val="21"/>
        </w:rPr>
        <w:t>C</w:t>
      </w:r>
      <w:r w:rsidRPr="00DA2301">
        <w:rPr>
          <w:rFonts w:asciiTheme="majorHAnsi" w:hAnsiTheme="majorHAnsi" w:cstheme="majorHAnsi" w:hint="eastAsia"/>
          <w:szCs w:val="21"/>
        </w:rPr>
        <w:t>．瞬时速度是物体在某一位置或某一时刻的速度</w:t>
      </w:r>
    </w:p>
    <w:p w:rsidR="00CA234E" w:rsidRPr="00DA2301" w:rsidRDefault="00CA234E" w:rsidP="00CA234E">
      <w:pPr>
        <w:spacing w:line="276" w:lineRule="auto"/>
        <w:ind w:leftChars="200" w:left="420"/>
        <w:rPr>
          <w:rFonts w:asciiTheme="majorHAnsi" w:hAnsiTheme="majorHAnsi" w:cstheme="majorHAnsi"/>
          <w:szCs w:val="21"/>
        </w:rPr>
      </w:pPr>
      <w:r w:rsidRPr="00DA2301">
        <w:rPr>
          <w:rFonts w:asciiTheme="majorHAnsi" w:hAnsiTheme="majorHAnsi" w:cstheme="majorHAnsi" w:hint="eastAsia"/>
          <w:szCs w:val="21"/>
        </w:rPr>
        <w:t>D</w:t>
      </w:r>
      <w:r w:rsidRPr="00DA2301">
        <w:rPr>
          <w:rFonts w:asciiTheme="majorHAnsi" w:hAnsiTheme="majorHAnsi" w:cstheme="majorHAnsi" w:hint="eastAsia"/>
          <w:szCs w:val="21"/>
        </w:rPr>
        <w:t>．瞬时速度的方向始终保持不变的运动，一定是匀速直线运动</w:t>
      </w:r>
    </w:p>
    <w:p w:rsidR="00CA234E" w:rsidRPr="002A41EE" w:rsidRDefault="00CA234E" w:rsidP="00CA234E">
      <w:pPr>
        <w:spacing w:line="276" w:lineRule="auto"/>
        <w:rPr>
          <w:rFonts w:asciiTheme="majorHAnsi" w:hAnsiTheme="majorHAnsi" w:cstheme="majorHAnsi"/>
          <w:color w:val="FF0000"/>
          <w:szCs w:val="21"/>
        </w:rPr>
      </w:pPr>
      <w:r w:rsidRPr="002A41EE">
        <w:rPr>
          <w:rFonts w:asciiTheme="majorHAnsi" w:hAnsiTheme="majorHAnsi" w:cstheme="majorHAnsi" w:hint="eastAsia"/>
          <w:color w:val="FF0000"/>
          <w:szCs w:val="21"/>
        </w:rPr>
        <w:t>【难度】</w:t>
      </w:r>
      <w:r w:rsidR="002A41EE" w:rsidRPr="002A41EE">
        <w:rPr>
          <w:rFonts w:asciiTheme="majorHAnsi" w:hAnsiTheme="majorHAnsi" w:cstheme="majorHAnsi" w:hint="eastAsia"/>
          <w:color w:val="FF0000"/>
          <w:szCs w:val="21"/>
        </w:rPr>
        <w:t>★</w:t>
      </w:r>
    </w:p>
    <w:p w:rsidR="00CA234E" w:rsidRPr="002A41EE" w:rsidRDefault="00CA234E" w:rsidP="00CA234E">
      <w:pPr>
        <w:spacing w:line="276" w:lineRule="auto"/>
        <w:rPr>
          <w:rFonts w:asciiTheme="majorHAnsi" w:hAnsiTheme="majorHAnsi" w:cstheme="majorHAnsi"/>
          <w:color w:val="FF0000"/>
          <w:szCs w:val="21"/>
        </w:rPr>
      </w:pPr>
      <w:r w:rsidRPr="002A41EE">
        <w:rPr>
          <w:rFonts w:asciiTheme="majorHAnsi" w:hAnsiTheme="majorHAnsi" w:cstheme="majorHAnsi" w:hint="eastAsia"/>
          <w:color w:val="FF0000"/>
          <w:szCs w:val="21"/>
        </w:rPr>
        <w:t>【答案】</w:t>
      </w:r>
      <w:r w:rsidRPr="002A41EE">
        <w:rPr>
          <w:rFonts w:asciiTheme="majorHAnsi" w:hAnsiTheme="majorHAnsi" w:cstheme="majorHAnsi" w:hint="eastAsia"/>
          <w:color w:val="FF0000"/>
          <w:szCs w:val="21"/>
        </w:rPr>
        <w:t>C</w:t>
      </w:r>
    </w:p>
    <w:p w:rsidR="00CA234E" w:rsidRPr="002A41EE" w:rsidRDefault="00CA234E" w:rsidP="00CA234E">
      <w:pPr>
        <w:spacing w:line="276" w:lineRule="auto"/>
        <w:rPr>
          <w:rFonts w:asciiTheme="majorHAnsi" w:hAnsiTheme="majorHAnsi" w:cstheme="majorHAnsi"/>
          <w:color w:val="FF0000"/>
          <w:szCs w:val="21"/>
        </w:rPr>
      </w:pPr>
      <w:r w:rsidRPr="002A41EE">
        <w:rPr>
          <w:rFonts w:asciiTheme="majorHAnsi" w:hAnsiTheme="majorHAnsi" w:cstheme="majorHAnsi" w:hint="eastAsia"/>
          <w:color w:val="FF0000"/>
          <w:szCs w:val="21"/>
        </w:rPr>
        <w:t>【解析】</w:t>
      </w:r>
      <w:r w:rsidRPr="002A41EE">
        <w:rPr>
          <w:rFonts w:asciiTheme="majorHAnsi" w:hAnsiTheme="majorHAnsi" w:cstheme="majorHAnsi"/>
          <w:color w:val="FF0000"/>
          <w:szCs w:val="21"/>
        </w:rPr>
        <w:t>平均速度为物体通过的位移与时间的比值，故</w:t>
      </w:r>
      <w:r w:rsidRPr="002A41EE">
        <w:rPr>
          <w:rFonts w:asciiTheme="majorHAnsi" w:hAnsiTheme="majorHAnsi" w:cstheme="majorHAnsi"/>
          <w:color w:val="FF0000"/>
          <w:szCs w:val="21"/>
        </w:rPr>
        <w:t>A</w:t>
      </w:r>
      <w:r w:rsidRPr="002A41EE">
        <w:rPr>
          <w:rFonts w:asciiTheme="majorHAnsi" w:hAnsiTheme="majorHAnsi" w:cstheme="majorHAnsi"/>
          <w:color w:val="FF0000"/>
          <w:szCs w:val="21"/>
        </w:rPr>
        <w:t>错误；某段时间内的平均速度等于零，可能位移为零，所以瞬时速度不一定为零，故</w:t>
      </w:r>
      <w:r w:rsidRPr="002A41EE">
        <w:rPr>
          <w:rFonts w:asciiTheme="majorHAnsi" w:hAnsiTheme="majorHAnsi" w:cstheme="majorHAnsi"/>
          <w:color w:val="FF0000"/>
          <w:szCs w:val="21"/>
        </w:rPr>
        <w:t>B</w:t>
      </w:r>
      <w:r w:rsidRPr="002A41EE">
        <w:rPr>
          <w:rFonts w:asciiTheme="majorHAnsi" w:hAnsiTheme="majorHAnsi" w:cstheme="majorHAnsi"/>
          <w:color w:val="FF0000"/>
          <w:szCs w:val="21"/>
        </w:rPr>
        <w:t>错误</w:t>
      </w:r>
      <w:r w:rsidRPr="002A41EE">
        <w:rPr>
          <w:rFonts w:asciiTheme="majorHAnsi" w:hAnsiTheme="majorHAnsi" w:cstheme="majorHAnsi" w:hint="eastAsia"/>
          <w:color w:val="FF0000"/>
          <w:szCs w:val="21"/>
        </w:rPr>
        <w:t>；</w:t>
      </w:r>
      <w:r w:rsidRPr="002A41EE">
        <w:rPr>
          <w:rFonts w:asciiTheme="majorHAnsi" w:hAnsiTheme="majorHAnsi" w:cstheme="majorHAnsi"/>
          <w:color w:val="FF0000"/>
          <w:szCs w:val="21"/>
        </w:rPr>
        <w:t>瞬时速度是物体在某一位置或某一时刻的速度，故</w:t>
      </w:r>
      <w:r w:rsidRPr="002A41EE">
        <w:rPr>
          <w:rFonts w:asciiTheme="majorHAnsi" w:hAnsiTheme="majorHAnsi" w:cstheme="majorHAnsi"/>
          <w:color w:val="FF0000"/>
          <w:szCs w:val="21"/>
        </w:rPr>
        <w:t>C</w:t>
      </w:r>
      <w:r w:rsidRPr="002A41EE">
        <w:rPr>
          <w:rFonts w:asciiTheme="majorHAnsi" w:hAnsiTheme="majorHAnsi" w:cstheme="majorHAnsi"/>
          <w:color w:val="FF0000"/>
          <w:szCs w:val="21"/>
        </w:rPr>
        <w:t>正确</w:t>
      </w:r>
      <w:r w:rsidRPr="002A41EE">
        <w:rPr>
          <w:rFonts w:asciiTheme="majorHAnsi" w:hAnsiTheme="majorHAnsi" w:cstheme="majorHAnsi" w:hint="eastAsia"/>
          <w:color w:val="FF0000"/>
          <w:szCs w:val="21"/>
        </w:rPr>
        <w:t>；</w:t>
      </w:r>
      <w:r w:rsidRPr="002A41EE">
        <w:rPr>
          <w:rFonts w:asciiTheme="majorHAnsi" w:hAnsiTheme="majorHAnsi" w:cstheme="majorHAnsi"/>
          <w:color w:val="FF0000"/>
          <w:szCs w:val="21"/>
        </w:rPr>
        <w:t>瞬时速度的方向始终保持不变，但大小可发生变化，故不一定时匀速直线运动，故</w:t>
      </w:r>
      <w:r w:rsidRPr="002A41EE">
        <w:rPr>
          <w:rFonts w:asciiTheme="majorHAnsi" w:hAnsiTheme="majorHAnsi" w:cstheme="majorHAnsi"/>
          <w:color w:val="FF0000"/>
          <w:szCs w:val="21"/>
        </w:rPr>
        <w:t>D</w:t>
      </w:r>
      <w:r w:rsidRPr="002A41EE">
        <w:rPr>
          <w:rFonts w:asciiTheme="majorHAnsi" w:hAnsiTheme="majorHAnsi" w:cstheme="majorHAnsi"/>
          <w:color w:val="FF0000"/>
          <w:szCs w:val="21"/>
        </w:rPr>
        <w:t>错误</w:t>
      </w:r>
    </w:p>
    <w:p w:rsidR="00CA234E" w:rsidRPr="00CA234E" w:rsidRDefault="00CA234E" w:rsidP="00DA2301">
      <w:pPr>
        <w:spacing w:line="276" w:lineRule="auto"/>
        <w:rPr>
          <w:rFonts w:asciiTheme="majorHAnsi" w:hAnsiTheme="majorHAnsi" w:cstheme="majorHAnsi"/>
          <w:szCs w:val="21"/>
        </w:rPr>
      </w:pPr>
    </w:p>
    <w:p w:rsidR="00453290" w:rsidRPr="00DA2301" w:rsidRDefault="001163DA" w:rsidP="00DA2301">
      <w:pPr>
        <w:spacing w:line="276" w:lineRule="auto"/>
        <w:rPr>
          <w:rFonts w:asciiTheme="majorHAnsi" w:hAnsiTheme="majorHAnsi" w:cstheme="majorHAnsi"/>
          <w:szCs w:val="21"/>
        </w:rPr>
      </w:pPr>
      <w:r w:rsidRPr="00DA2301">
        <w:rPr>
          <w:rFonts w:asciiTheme="majorHAnsi" w:hAnsiTheme="majorHAnsi" w:cstheme="majorHAnsi"/>
          <w:noProof/>
          <w:szCs w:val="21"/>
        </w:rPr>
        <w:lastRenderedPageBreak/>
        <w:drawing>
          <wp:anchor distT="0" distB="0" distL="114300" distR="114300" simplePos="0" relativeHeight="251658240" behindDoc="0" locked="0" layoutInCell="1" allowOverlap="1">
            <wp:simplePos x="0" y="0"/>
            <wp:positionH relativeFrom="column">
              <wp:posOffset>4400550</wp:posOffset>
            </wp:positionH>
            <wp:positionV relativeFrom="paragraph">
              <wp:posOffset>406400</wp:posOffset>
            </wp:positionV>
            <wp:extent cx="914400" cy="742950"/>
            <wp:effectExtent l="19050" t="0" r="0" b="0"/>
            <wp:wrapNone/>
            <wp:docPr id="100" name="图片 10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学科网(www.zxxk.com)--教育资源门户，提供试卷、教案、课件、论文、素材及各类教学资源下载，还有大量而丰富的教学相关资讯！"/>
                    <pic:cNvPicPr>
                      <a:picLocks noChangeAspect="1" noChangeArrowheads="1"/>
                    </pic:cNvPicPr>
                  </pic:nvPicPr>
                  <pic:blipFill>
                    <a:blip r:embed="rId14" r:link="rId15" cstate="print"/>
                    <a:srcRect/>
                    <a:stretch>
                      <a:fillRect/>
                    </a:stretch>
                  </pic:blipFill>
                  <pic:spPr bwMode="auto">
                    <a:xfrm>
                      <a:off x="0" y="0"/>
                      <a:ext cx="914400" cy="742950"/>
                    </a:xfrm>
                    <a:prstGeom prst="rect">
                      <a:avLst/>
                    </a:prstGeom>
                    <a:noFill/>
                    <a:ln w="9525">
                      <a:noFill/>
                      <a:miter lim="800000"/>
                      <a:headEnd/>
                      <a:tailEnd/>
                    </a:ln>
                  </pic:spPr>
                </pic:pic>
              </a:graphicData>
            </a:graphic>
          </wp:anchor>
        </w:drawing>
      </w:r>
      <w:r w:rsidRPr="00DA2301">
        <w:rPr>
          <w:rFonts w:asciiTheme="majorHAnsi" w:hAnsiTheme="minorEastAsia" w:cstheme="majorHAnsi"/>
          <w:szCs w:val="21"/>
        </w:rPr>
        <w:t>【例</w:t>
      </w:r>
      <w:r w:rsidR="00CA234E">
        <w:rPr>
          <w:rFonts w:asciiTheme="majorHAnsi" w:hAnsiTheme="majorHAnsi" w:cstheme="majorHAnsi" w:hint="eastAsia"/>
          <w:szCs w:val="21"/>
        </w:rPr>
        <w:t>3</w:t>
      </w:r>
      <w:r w:rsidRPr="00DA2301">
        <w:rPr>
          <w:rFonts w:asciiTheme="majorHAnsi" w:hAnsiTheme="minorEastAsia" w:cstheme="majorHAnsi"/>
          <w:szCs w:val="21"/>
        </w:rPr>
        <w:t>】</w:t>
      </w:r>
      <w:r w:rsidR="00453290" w:rsidRPr="00DA2301">
        <w:rPr>
          <w:rFonts w:asciiTheme="majorHAnsi" w:hAnsiTheme="minorEastAsia" w:cstheme="majorHAnsi"/>
          <w:szCs w:val="21"/>
        </w:rPr>
        <w:t>如图所示，一个人沿着一个圆形轨道运动，由</w:t>
      </w:r>
      <w:r w:rsidR="00453290" w:rsidRPr="00DA2301">
        <w:rPr>
          <w:rFonts w:asciiTheme="majorHAnsi" w:hAnsiTheme="majorHAnsi" w:cstheme="majorHAnsi"/>
          <w:i/>
          <w:szCs w:val="21"/>
        </w:rPr>
        <w:t>A</w:t>
      </w:r>
      <w:r w:rsidR="00453290" w:rsidRPr="00DA2301">
        <w:rPr>
          <w:rFonts w:asciiTheme="majorHAnsi" w:hAnsiTheme="minorEastAsia" w:cstheme="majorHAnsi"/>
          <w:szCs w:val="21"/>
        </w:rPr>
        <w:t>点开始运动，经过半个圆周到达</w:t>
      </w:r>
      <w:r w:rsidR="00453290" w:rsidRPr="00DA2301">
        <w:rPr>
          <w:rFonts w:asciiTheme="majorHAnsi" w:hAnsiTheme="majorHAnsi" w:cstheme="majorHAnsi"/>
          <w:i/>
          <w:szCs w:val="21"/>
        </w:rPr>
        <w:t>B</w:t>
      </w:r>
      <w:r w:rsidR="00453290" w:rsidRPr="00DA2301">
        <w:rPr>
          <w:rFonts w:asciiTheme="majorHAnsi" w:hAnsiTheme="minorEastAsia" w:cstheme="majorHAnsi"/>
          <w:szCs w:val="21"/>
        </w:rPr>
        <w:t>点．下列说法正确的是</w:t>
      </w:r>
      <w:r w:rsidRPr="00DA2301">
        <w:rPr>
          <w:rFonts w:asciiTheme="majorHAnsi" w:hAnsiTheme="majorHAnsi" w:cstheme="majorHAnsi"/>
          <w:szCs w:val="21"/>
        </w:rPr>
        <w:tab/>
      </w:r>
      <w:r w:rsidR="00DA2301">
        <w:rPr>
          <w:rFonts w:asciiTheme="majorHAnsi" w:hAnsiTheme="majorHAnsi" w:cstheme="majorHAnsi"/>
          <w:szCs w:val="21"/>
        </w:rPr>
        <w:t>（</w:t>
      </w:r>
      <w:r w:rsidR="00DA2301">
        <w:rPr>
          <w:rFonts w:asciiTheme="majorHAnsi" w:hAnsiTheme="majorHAnsi" w:cstheme="majorHAnsi"/>
          <w:szCs w:val="21"/>
        </w:rPr>
        <w:tab/>
      </w:r>
      <w:r w:rsidR="00DA2301">
        <w:rPr>
          <w:rFonts w:asciiTheme="majorHAnsi" w:hAnsiTheme="majorHAnsi" w:cstheme="majorHAnsi"/>
          <w:szCs w:val="21"/>
        </w:rPr>
        <w:tab/>
      </w:r>
      <w:r w:rsidR="00DA2301">
        <w:rPr>
          <w:rFonts w:asciiTheme="majorHAnsi" w:hAnsiTheme="majorHAnsi" w:cstheme="majorHAnsi"/>
          <w:szCs w:val="21"/>
        </w:rPr>
        <w:t>）</w:t>
      </w:r>
      <w:r w:rsidRPr="00DA2301">
        <w:rPr>
          <w:rFonts w:asciiTheme="majorHAnsi" w:hAnsiTheme="minorEastAsia" w:cstheme="majorHAnsi"/>
          <w:szCs w:val="21"/>
        </w:rPr>
        <w:t>（多选）</w:t>
      </w:r>
    </w:p>
    <w:p w:rsidR="00453290" w:rsidRPr="00DA2301" w:rsidRDefault="00453290" w:rsidP="00DA2301">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A</w:t>
      </w:r>
      <w:r w:rsidRPr="00DA2301">
        <w:rPr>
          <w:rFonts w:asciiTheme="majorHAnsi" w:hAnsiTheme="minorEastAsia" w:cstheme="majorHAnsi"/>
          <w:szCs w:val="21"/>
        </w:rPr>
        <w:t>．人从</w:t>
      </w:r>
      <w:r w:rsidRPr="00DA2301">
        <w:rPr>
          <w:rFonts w:asciiTheme="majorHAnsi" w:hAnsiTheme="majorHAnsi" w:cstheme="majorHAnsi"/>
          <w:i/>
          <w:szCs w:val="21"/>
        </w:rPr>
        <w:t>A</w:t>
      </w:r>
      <w:r w:rsidRPr="00DA2301">
        <w:rPr>
          <w:rFonts w:asciiTheme="majorHAnsi" w:hAnsiTheme="minorEastAsia" w:cstheme="majorHAnsi"/>
          <w:szCs w:val="21"/>
        </w:rPr>
        <w:t>到</w:t>
      </w:r>
      <w:r w:rsidRPr="00DA2301">
        <w:rPr>
          <w:rFonts w:asciiTheme="majorHAnsi" w:hAnsiTheme="majorHAnsi" w:cstheme="majorHAnsi"/>
          <w:i/>
          <w:szCs w:val="21"/>
        </w:rPr>
        <w:t>B</w:t>
      </w:r>
      <w:r w:rsidRPr="00DA2301">
        <w:rPr>
          <w:rFonts w:asciiTheme="majorHAnsi" w:hAnsiTheme="minorEastAsia" w:cstheme="majorHAnsi"/>
          <w:szCs w:val="21"/>
        </w:rPr>
        <w:t>的平均速度方向由</w:t>
      </w:r>
      <w:r w:rsidRPr="00DA2301">
        <w:rPr>
          <w:rFonts w:asciiTheme="majorHAnsi" w:hAnsiTheme="majorHAnsi" w:cstheme="majorHAnsi"/>
          <w:i/>
          <w:szCs w:val="21"/>
        </w:rPr>
        <w:t>A</w:t>
      </w:r>
      <w:r w:rsidRPr="00DA2301">
        <w:rPr>
          <w:rFonts w:asciiTheme="majorHAnsi" w:hAnsiTheme="minorEastAsia" w:cstheme="majorHAnsi"/>
          <w:szCs w:val="21"/>
        </w:rPr>
        <w:t>指向</w:t>
      </w:r>
      <w:r w:rsidRPr="00DA2301">
        <w:rPr>
          <w:rFonts w:asciiTheme="majorHAnsi" w:hAnsiTheme="majorHAnsi" w:cstheme="majorHAnsi"/>
          <w:i/>
          <w:szCs w:val="21"/>
        </w:rPr>
        <w:t>B</w:t>
      </w:r>
    </w:p>
    <w:p w:rsidR="00453290" w:rsidRPr="00DA2301" w:rsidRDefault="00453290" w:rsidP="00DA2301">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B</w:t>
      </w:r>
      <w:r w:rsidRPr="00DA2301">
        <w:rPr>
          <w:rFonts w:asciiTheme="majorHAnsi" w:hAnsiTheme="minorEastAsia" w:cstheme="majorHAnsi"/>
          <w:szCs w:val="21"/>
        </w:rPr>
        <w:t>．人从</w:t>
      </w:r>
      <w:r w:rsidRPr="00DA2301">
        <w:rPr>
          <w:rFonts w:asciiTheme="majorHAnsi" w:hAnsiTheme="majorHAnsi" w:cstheme="majorHAnsi"/>
          <w:i/>
          <w:szCs w:val="21"/>
        </w:rPr>
        <w:t>A</w:t>
      </w:r>
      <w:r w:rsidRPr="00DA2301">
        <w:rPr>
          <w:rFonts w:asciiTheme="majorHAnsi" w:hAnsiTheme="minorEastAsia" w:cstheme="majorHAnsi"/>
          <w:szCs w:val="21"/>
        </w:rPr>
        <w:t>到</w:t>
      </w:r>
      <w:r w:rsidRPr="00DA2301">
        <w:rPr>
          <w:rFonts w:asciiTheme="majorHAnsi" w:hAnsiTheme="majorHAnsi" w:cstheme="majorHAnsi"/>
          <w:i/>
          <w:szCs w:val="21"/>
        </w:rPr>
        <w:t>B</w:t>
      </w:r>
      <w:r w:rsidRPr="00DA2301">
        <w:rPr>
          <w:rFonts w:asciiTheme="majorHAnsi" w:hAnsiTheme="minorEastAsia" w:cstheme="majorHAnsi"/>
          <w:szCs w:val="21"/>
        </w:rPr>
        <w:t>的平均速度方向沿</w:t>
      </w:r>
      <w:r w:rsidRPr="00DA2301">
        <w:rPr>
          <w:rFonts w:asciiTheme="majorHAnsi" w:hAnsiTheme="majorHAnsi" w:cstheme="majorHAnsi"/>
          <w:i/>
          <w:szCs w:val="21"/>
        </w:rPr>
        <w:t>B</w:t>
      </w:r>
      <w:r w:rsidRPr="00DA2301">
        <w:rPr>
          <w:rFonts w:asciiTheme="majorHAnsi" w:hAnsiTheme="minorEastAsia" w:cstheme="majorHAnsi"/>
          <w:szCs w:val="21"/>
        </w:rPr>
        <w:t>点的切线方向</w:t>
      </w:r>
      <w:r w:rsidR="001163DA" w:rsidRPr="00DA2301">
        <w:rPr>
          <w:rFonts w:asciiTheme="majorHAnsi" w:hAnsiTheme="majorHAnsi" w:cstheme="majorHAnsi"/>
          <w:szCs w:val="21"/>
        </w:rPr>
        <w:tab/>
      </w:r>
    </w:p>
    <w:p w:rsidR="00453290" w:rsidRPr="00DA2301" w:rsidRDefault="00453290" w:rsidP="00DA2301">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C</w:t>
      </w:r>
      <w:r w:rsidRPr="00DA2301">
        <w:rPr>
          <w:rFonts w:asciiTheme="majorHAnsi" w:hAnsiTheme="minorEastAsia" w:cstheme="majorHAnsi"/>
          <w:szCs w:val="21"/>
        </w:rPr>
        <w:t>．人在</w:t>
      </w:r>
      <w:r w:rsidRPr="00DA2301">
        <w:rPr>
          <w:rFonts w:asciiTheme="majorHAnsi" w:hAnsiTheme="majorHAnsi" w:cstheme="majorHAnsi"/>
          <w:i/>
          <w:szCs w:val="21"/>
        </w:rPr>
        <w:t>B</w:t>
      </w:r>
      <w:r w:rsidRPr="00DA2301">
        <w:rPr>
          <w:rFonts w:asciiTheme="majorHAnsi" w:hAnsiTheme="minorEastAsia" w:cstheme="majorHAnsi"/>
          <w:szCs w:val="21"/>
        </w:rPr>
        <w:t>点的瞬时速度方向由</w:t>
      </w:r>
      <w:r w:rsidRPr="00DA2301">
        <w:rPr>
          <w:rFonts w:asciiTheme="majorHAnsi" w:hAnsiTheme="majorHAnsi" w:cstheme="majorHAnsi"/>
          <w:i/>
          <w:szCs w:val="21"/>
        </w:rPr>
        <w:t>A</w:t>
      </w:r>
      <w:r w:rsidRPr="00DA2301">
        <w:rPr>
          <w:rFonts w:asciiTheme="majorHAnsi" w:hAnsiTheme="minorEastAsia" w:cstheme="majorHAnsi"/>
          <w:szCs w:val="21"/>
        </w:rPr>
        <w:t>指向</w:t>
      </w:r>
      <w:r w:rsidRPr="00DA2301">
        <w:rPr>
          <w:rFonts w:asciiTheme="majorHAnsi" w:hAnsiTheme="majorHAnsi" w:cstheme="majorHAnsi"/>
          <w:i/>
          <w:szCs w:val="21"/>
        </w:rPr>
        <w:t>B</w:t>
      </w:r>
    </w:p>
    <w:p w:rsidR="00453290" w:rsidRPr="00DA2301" w:rsidRDefault="00453290" w:rsidP="00DA2301">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D</w:t>
      </w:r>
      <w:r w:rsidRPr="00DA2301">
        <w:rPr>
          <w:rFonts w:asciiTheme="majorHAnsi" w:hAnsiTheme="minorEastAsia" w:cstheme="majorHAnsi"/>
          <w:szCs w:val="21"/>
        </w:rPr>
        <w:t>．人在</w:t>
      </w:r>
      <w:r w:rsidRPr="00DA2301">
        <w:rPr>
          <w:rFonts w:asciiTheme="majorHAnsi" w:hAnsiTheme="majorHAnsi" w:cstheme="majorHAnsi"/>
          <w:i/>
          <w:szCs w:val="21"/>
        </w:rPr>
        <w:t>B</w:t>
      </w:r>
      <w:r w:rsidRPr="00DA2301">
        <w:rPr>
          <w:rFonts w:asciiTheme="majorHAnsi" w:hAnsiTheme="minorEastAsia" w:cstheme="majorHAnsi"/>
          <w:szCs w:val="21"/>
        </w:rPr>
        <w:t>点的瞬时速度方向沿</w:t>
      </w:r>
      <w:r w:rsidRPr="00DA2301">
        <w:rPr>
          <w:rFonts w:asciiTheme="majorHAnsi" w:hAnsiTheme="majorHAnsi" w:cstheme="majorHAnsi"/>
          <w:i/>
          <w:szCs w:val="21"/>
        </w:rPr>
        <w:t>B</w:t>
      </w:r>
      <w:r w:rsidRPr="00DA2301">
        <w:rPr>
          <w:rFonts w:asciiTheme="majorHAnsi" w:hAnsiTheme="minorEastAsia" w:cstheme="majorHAnsi"/>
          <w:szCs w:val="21"/>
        </w:rPr>
        <w:t>点的切线方向</w:t>
      </w:r>
    </w:p>
    <w:p w:rsidR="00DA2301" w:rsidRPr="002A41EE" w:rsidRDefault="00DA2301" w:rsidP="00DA2301">
      <w:pPr>
        <w:spacing w:line="276" w:lineRule="auto"/>
        <w:rPr>
          <w:rFonts w:asciiTheme="majorHAnsi" w:hAnsiTheme="minorEastAsia" w:cstheme="majorHAnsi"/>
          <w:color w:val="FF0000"/>
          <w:szCs w:val="21"/>
        </w:rPr>
      </w:pPr>
      <w:r w:rsidRPr="002A41EE">
        <w:rPr>
          <w:rFonts w:asciiTheme="majorHAnsi" w:hAnsiTheme="minorEastAsia" w:cstheme="majorHAnsi" w:hint="eastAsia"/>
          <w:color w:val="FF0000"/>
          <w:szCs w:val="21"/>
        </w:rPr>
        <w:t>【难度】</w:t>
      </w:r>
      <w:r w:rsidR="002A41EE" w:rsidRPr="002A41EE">
        <w:rPr>
          <w:rFonts w:asciiTheme="majorHAnsi" w:hAnsiTheme="minorEastAsia" w:cstheme="majorHAnsi" w:hint="eastAsia"/>
          <w:color w:val="FF0000"/>
          <w:szCs w:val="21"/>
        </w:rPr>
        <w:t>★</w:t>
      </w:r>
    </w:p>
    <w:p w:rsidR="00453290" w:rsidRPr="002A41EE" w:rsidRDefault="00DA2301" w:rsidP="00DA2301">
      <w:pPr>
        <w:spacing w:line="276" w:lineRule="auto"/>
        <w:rPr>
          <w:rFonts w:asciiTheme="majorHAnsi" w:hAnsiTheme="majorHAnsi" w:cstheme="majorHAnsi"/>
          <w:color w:val="FF0000"/>
          <w:szCs w:val="21"/>
        </w:rPr>
      </w:pPr>
      <w:r w:rsidRPr="002A41EE">
        <w:rPr>
          <w:rFonts w:asciiTheme="majorHAnsi" w:hAnsiTheme="minorEastAsia" w:cstheme="majorHAnsi" w:hint="eastAsia"/>
          <w:color w:val="FF0000"/>
          <w:szCs w:val="21"/>
        </w:rPr>
        <w:t>【</w:t>
      </w:r>
      <w:r w:rsidRPr="002A41EE">
        <w:rPr>
          <w:rFonts w:asciiTheme="majorHAnsi" w:hAnsiTheme="minorEastAsia" w:cstheme="majorHAnsi"/>
          <w:color w:val="FF0000"/>
          <w:szCs w:val="21"/>
        </w:rPr>
        <w:t>答案</w:t>
      </w:r>
      <w:r w:rsidRPr="002A41EE">
        <w:rPr>
          <w:rFonts w:asciiTheme="majorHAnsi" w:hAnsiTheme="minorEastAsia" w:cstheme="majorHAnsi" w:hint="eastAsia"/>
          <w:color w:val="FF0000"/>
          <w:szCs w:val="21"/>
        </w:rPr>
        <w:t>】</w:t>
      </w:r>
      <w:r w:rsidR="00453290" w:rsidRPr="002A41EE">
        <w:rPr>
          <w:rFonts w:asciiTheme="majorHAnsi" w:hAnsiTheme="majorHAnsi" w:cstheme="majorHAnsi"/>
          <w:color w:val="FF0000"/>
          <w:szCs w:val="21"/>
        </w:rPr>
        <w:t>AD</w:t>
      </w:r>
    </w:p>
    <w:p w:rsidR="00453290" w:rsidRPr="002A41EE" w:rsidRDefault="00DA2301" w:rsidP="00DA2301">
      <w:pPr>
        <w:spacing w:line="276" w:lineRule="auto"/>
        <w:rPr>
          <w:rFonts w:asciiTheme="majorHAnsi" w:hAnsiTheme="majorHAnsi" w:cstheme="majorHAnsi"/>
          <w:color w:val="FF0000"/>
          <w:szCs w:val="21"/>
        </w:rPr>
      </w:pPr>
      <w:r w:rsidRPr="002A41EE">
        <w:rPr>
          <w:rFonts w:asciiTheme="majorHAnsi" w:hAnsiTheme="minorEastAsia" w:cstheme="majorHAnsi" w:hint="eastAsia"/>
          <w:color w:val="FF0000"/>
          <w:szCs w:val="21"/>
        </w:rPr>
        <w:t>【</w:t>
      </w:r>
      <w:r w:rsidRPr="002A41EE">
        <w:rPr>
          <w:rFonts w:asciiTheme="majorHAnsi" w:hAnsiTheme="minorEastAsia" w:cstheme="majorHAnsi"/>
          <w:color w:val="FF0000"/>
          <w:szCs w:val="21"/>
        </w:rPr>
        <w:t>解析</w:t>
      </w:r>
      <w:r w:rsidRPr="002A41EE">
        <w:rPr>
          <w:rFonts w:asciiTheme="majorHAnsi" w:hAnsiTheme="minorEastAsia" w:cstheme="majorHAnsi" w:hint="eastAsia"/>
          <w:color w:val="FF0000"/>
          <w:szCs w:val="21"/>
        </w:rPr>
        <w:t>】</w:t>
      </w:r>
      <w:r w:rsidR="00453290" w:rsidRPr="002A41EE">
        <w:rPr>
          <w:rFonts w:asciiTheme="majorHAnsi" w:hAnsiTheme="minorEastAsia" w:cstheme="majorHAnsi"/>
          <w:color w:val="FF0000"/>
          <w:szCs w:val="21"/>
        </w:rPr>
        <w:t>物体在某段时间内平均速度的方向与位移的方向相同，所以人从</w:t>
      </w:r>
      <w:r w:rsidR="00453290" w:rsidRPr="002A41EE">
        <w:rPr>
          <w:rFonts w:asciiTheme="majorHAnsi" w:hAnsiTheme="majorHAnsi" w:cstheme="majorHAnsi"/>
          <w:i/>
          <w:color w:val="FF0000"/>
          <w:szCs w:val="21"/>
        </w:rPr>
        <w:t>A</w:t>
      </w:r>
      <w:r w:rsidR="00453290" w:rsidRPr="002A41EE">
        <w:rPr>
          <w:rFonts w:asciiTheme="majorHAnsi" w:hAnsiTheme="minorEastAsia" w:cstheme="majorHAnsi"/>
          <w:color w:val="FF0000"/>
          <w:szCs w:val="21"/>
        </w:rPr>
        <w:t>到</w:t>
      </w:r>
      <w:r w:rsidR="00453290" w:rsidRPr="002A41EE">
        <w:rPr>
          <w:rFonts w:asciiTheme="majorHAnsi" w:hAnsiTheme="majorHAnsi" w:cstheme="majorHAnsi"/>
          <w:i/>
          <w:color w:val="FF0000"/>
          <w:szCs w:val="21"/>
        </w:rPr>
        <w:t>B</w:t>
      </w:r>
      <w:r w:rsidR="00453290" w:rsidRPr="002A41EE">
        <w:rPr>
          <w:rFonts w:asciiTheme="majorHAnsi" w:hAnsiTheme="minorEastAsia" w:cstheme="majorHAnsi"/>
          <w:color w:val="FF0000"/>
          <w:szCs w:val="21"/>
        </w:rPr>
        <w:t>的平均速度方向由</w:t>
      </w:r>
      <w:r w:rsidR="00453290" w:rsidRPr="002A41EE">
        <w:rPr>
          <w:rFonts w:asciiTheme="majorHAnsi" w:hAnsiTheme="majorHAnsi" w:cstheme="majorHAnsi"/>
          <w:i/>
          <w:color w:val="FF0000"/>
          <w:szCs w:val="21"/>
        </w:rPr>
        <w:t>A</w:t>
      </w:r>
      <w:r w:rsidR="00453290" w:rsidRPr="002A41EE">
        <w:rPr>
          <w:rFonts w:asciiTheme="majorHAnsi" w:hAnsiTheme="minorEastAsia" w:cstheme="majorHAnsi"/>
          <w:color w:val="FF0000"/>
          <w:szCs w:val="21"/>
        </w:rPr>
        <w:t>指向</w:t>
      </w:r>
      <w:r w:rsidR="00453290" w:rsidRPr="002A41EE">
        <w:rPr>
          <w:rFonts w:asciiTheme="majorHAnsi" w:hAnsiTheme="majorHAnsi" w:cstheme="majorHAnsi"/>
          <w:i/>
          <w:color w:val="FF0000"/>
          <w:szCs w:val="21"/>
        </w:rPr>
        <w:t>B</w:t>
      </w:r>
      <w:r w:rsidR="00453290" w:rsidRPr="002A41EE">
        <w:rPr>
          <w:rFonts w:asciiTheme="majorHAnsi" w:hAnsiTheme="minorEastAsia" w:cstheme="majorHAnsi"/>
          <w:color w:val="FF0000"/>
          <w:szCs w:val="21"/>
        </w:rPr>
        <w:t>，</w:t>
      </w:r>
      <w:r w:rsidR="00453290" w:rsidRPr="002A41EE">
        <w:rPr>
          <w:rFonts w:asciiTheme="majorHAnsi" w:hAnsiTheme="majorHAnsi" w:cstheme="majorHAnsi"/>
          <w:color w:val="FF0000"/>
          <w:szCs w:val="21"/>
        </w:rPr>
        <w:t>A</w:t>
      </w:r>
      <w:r w:rsidR="00453290" w:rsidRPr="002A41EE">
        <w:rPr>
          <w:rFonts w:asciiTheme="majorHAnsi" w:hAnsiTheme="minorEastAsia" w:cstheme="majorHAnsi"/>
          <w:color w:val="FF0000"/>
          <w:szCs w:val="21"/>
        </w:rPr>
        <w:t>正确，</w:t>
      </w:r>
      <w:r w:rsidR="00453290" w:rsidRPr="002A41EE">
        <w:rPr>
          <w:rFonts w:asciiTheme="majorHAnsi" w:hAnsiTheme="majorHAnsi" w:cstheme="majorHAnsi"/>
          <w:color w:val="FF0000"/>
          <w:szCs w:val="21"/>
        </w:rPr>
        <w:t>B</w:t>
      </w:r>
      <w:r w:rsidR="00453290" w:rsidRPr="002A41EE">
        <w:rPr>
          <w:rFonts w:asciiTheme="majorHAnsi" w:hAnsiTheme="minorEastAsia" w:cstheme="majorHAnsi"/>
          <w:color w:val="FF0000"/>
          <w:szCs w:val="21"/>
        </w:rPr>
        <w:t>错误．物体在某一点的瞬时速度的方向就是物体在该点的运动方向，人在</w:t>
      </w:r>
      <w:r w:rsidR="00453290" w:rsidRPr="002A41EE">
        <w:rPr>
          <w:rFonts w:asciiTheme="majorHAnsi" w:hAnsiTheme="majorHAnsi" w:cstheme="majorHAnsi"/>
          <w:i/>
          <w:color w:val="FF0000"/>
          <w:szCs w:val="21"/>
        </w:rPr>
        <w:t>B</w:t>
      </w:r>
      <w:r w:rsidR="00453290" w:rsidRPr="002A41EE">
        <w:rPr>
          <w:rFonts w:asciiTheme="majorHAnsi" w:hAnsiTheme="minorEastAsia" w:cstheme="majorHAnsi"/>
          <w:color w:val="FF0000"/>
          <w:szCs w:val="21"/>
        </w:rPr>
        <w:t>点时的运动方向为沿</w:t>
      </w:r>
      <w:r w:rsidR="00453290" w:rsidRPr="002A41EE">
        <w:rPr>
          <w:rFonts w:asciiTheme="majorHAnsi" w:hAnsiTheme="majorHAnsi" w:cstheme="majorHAnsi"/>
          <w:i/>
          <w:color w:val="FF0000"/>
          <w:szCs w:val="21"/>
        </w:rPr>
        <w:t>B</w:t>
      </w:r>
      <w:r w:rsidR="00453290" w:rsidRPr="002A41EE">
        <w:rPr>
          <w:rFonts w:asciiTheme="majorHAnsi" w:hAnsiTheme="minorEastAsia" w:cstheme="majorHAnsi"/>
          <w:color w:val="FF0000"/>
          <w:szCs w:val="21"/>
        </w:rPr>
        <w:t>点的切线方向，所以人在</w:t>
      </w:r>
      <w:r w:rsidR="00453290" w:rsidRPr="002A41EE">
        <w:rPr>
          <w:rFonts w:asciiTheme="majorHAnsi" w:hAnsiTheme="majorHAnsi" w:cstheme="majorHAnsi"/>
          <w:i/>
          <w:color w:val="FF0000"/>
          <w:szCs w:val="21"/>
        </w:rPr>
        <w:t>B</w:t>
      </w:r>
      <w:r w:rsidR="00453290" w:rsidRPr="002A41EE">
        <w:rPr>
          <w:rFonts w:asciiTheme="majorHAnsi" w:hAnsiTheme="minorEastAsia" w:cstheme="majorHAnsi"/>
          <w:color w:val="FF0000"/>
          <w:szCs w:val="21"/>
        </w:rPr>
        <w:t>点的瞬时速度方向沿</w:t>
      </w:r>
      <w:r w:rsidR="00453290" w:rsidRPr="002A41EE">
        <w:rPr>
          <w:rFonts w:asciiTheme="majorHAnsi" w:hAnsiTheme="majorHAnsi" w:cstheme="majorHAnsi"/>
          <w:i/>
          <w:color w:val="FF0000"/>
          <w:szCs w:val="21"/>
        </w:rPr>
        <w:t>B</w:t>
      </w:r>
      <w:r w:rsidR="00453290" w:rsidRPr="002A41EE">
        <w:rPr>
          <w:rFonts w:asciiTheme="majorHAnsi" w:hAnsiTheme="minorEastAsia" w:cstheme="majorHAnsi"/>
          <w:color w:val="FF0000"/>
          <w:szCs w:val="21"/>
        </w:rPr>
        <w:t>点的切线方向，</w:t>
      </w:r>
      <w:r w:rsidR="00453290" w:rsidRPr="002A41EE">
        <w:rPr>
          <w:rFonts w:asciiTheme="majorHAnsi" w:hAnsiTheme="majorHAnsi" w:cstheme="majorHAnsi"/>
          <w:color w:val="FF0000"/>
          <w:szCs w:val="21"/>
        </w:rPr>
        <w:t>C</w:t>
      </w:r>
      <w:r w:rsidR="00453290" w:rsidRPr="002A41EE">
        <w:rPr>
          <w:rFonts w:asciiTheme="majorHAnsi" w:hAnsiTheme="minorEastAsia" w:cstheme="majorHAnsi"/>
          <w:color w:val="FF0000"/>
          <w:szCs w:val="21"/>
        </w:rPr>
        <w:t>错误，</w:t>
      </w:r>
      <w:r w:rsidR="00453290" w:rsidRPr="002A41EE">
        <w:rPr>
          <w:rFonts w:asciiTheme="majorHAnsi" w:hAnsiTheme="majorHAnsi" w:cstheme="majorHAnsi"/>
          <w:color w:val="FF0000"/>
          <w:szCs w:val="21"/>
        </w:rPr>
        <w:t>D</w:t>
      </w:r>
      <w:r w:rsidR="00453290" w:rsidRPr="002A41EE">
        <w:rPr>
          <w:rFonts w:asciiTheme="majorHAnsi" w:hAnsiTheme="minorEastAsia" w:cstheme="majorHAnsi"/>
          <w:color w:val="FF0000"/>
          <w:szCs w:val="21"/>
        </w:rPr>
        <w:t>正确．</w:t>
      </w:r>
    </w:p>
    <w:p w:rsidR="00075070" w:rsidRDefault="00075070" w:rsidP="00DA2301">
      <w:pPr>
        <w:spacing w:line="276" w:lineRule="auto"/>
        <w:rPr>
          <w:rFonts w:asciiTheme="majorHAnsi" w:hAnsiTheme="majorHAnsi" w:cstheme="majorHAnsi"/>
          <w:szCs w:val="21"/>
        </w:rPr>
      </w:pPr>
    </w:p>
    <w:p w:rsidR="004D68BB" w:rsidRPr="00DA2301" w:rsidRDefault="00297B97" w:rsidP="00DA230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0" style="width:127.05pt;height:49.5pt;mso-position-horizontal-relative:char;mso-position-vertical-relative:line" coordorigin="1849,10974" coordsize="2541,990">
            <v:shape id="图片 60" o:spid="_x0000_s1057" type="#_x0000_t75" style="position:absolute;left:1849;top:10974;width:2205;height:990;visibility:visible" o:regroupid="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6" o:title=""/>
              <v:path arrowok="t"/>
            </v:shape>
            <v:shape id="文本框 61" o:spid="_x0000_s1058" type="#_x0000_t202" style="position:absolute;left:2689;top:11289;width:1701;height:525;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style="mso-next-textbox:#文本框 61">
                <w:txbxContent>
                  <w:p w:rsidR="00DA2301" w:rsidRPr="0014298B" w:rsidRDefault="00DA2301" w:rsidP="0031036E">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4A1E07" w:rsidRPr="00DA2301" w:rsidRDefault="001163DA" w:rsidP="00DA2301">
      <w:pPr>
        <w:spacing w:line="276" w:lineRule="auto"/>
        <w:rPr>
          <w:rFonts w:asciiTheme="majorHAnsi" w:hAnsiTheme="majorHAnsi" w:cstheme="majorHAnsi"/>
          <w:szCs w:val="21"/>
        </w:rPr>
      </w:pPr>
      <w:r w:rsidRPr="00DA2301">
        <w:rPr>
          <w:rFonts w:asciiTheme="majorHAnsi" w:hAnsiTheme="majorHAnsi" w:cstheme="majorHAnsi"/>
          <w:szCs w:val="21"/>
        </w:rPr>
        <w:t>1</w:t>
      </w:r>
      <w:r w:rsidRPr="00DA2301">
        <w:rPr>
          <w:rFonts w:asciiTheme="majorHAnsi" w:hAnsiTheme="minorEastAsia" w:cstheme="majorHAnsi"/>
          <w:szCs w:val="21"/>
        </w:rPr>
        <w:t>、</w:t>
      </w:r>
      <w:r w:rsidR="004A1E07" w:rsidRPr="00DA2301">
        <w:rPr>
          <w:rFonts w:asciiTheme="majorHAnsi" w:hAnsiTheme="minorEastAsia" w:cstheme="majorHAnsi"/>
          <w:szCs w:val="21"/>
        </w:rPr>
        <w:t>关于速度，以下说法中正确的是</w:t>
      </w:r>
      <w:r w:rsidR="00CA234E">
        <w:rPr>
          <w:rFonts w:asciiTheme="majorHAnsi" w:hAnsiTheme="minorEastAsia" w:cstheme="majorHAnsi" w:hint="eastAsia"/>
          <w:szCs w:val="21"/>
        </w:rPr>
        <w:tab/>
      </w:r>
      <w:r w:rsidR="00DA2301">
        <w:rPr>
          <w:rFonts w:asciiTheme="majorHAnsi" w:hAnsiTheme="minorEastAsia" w:cstheme="majorHAnsi"/>
          <w:szCs w:val="21"/>
        </w:rPr>
        <w:t>（</w:t>
      </w:r>
      <w:r w:rsidR="00DA2301">
        <w:rPr>
          <w:rFonts w:asciiTheme="majorHAnsi" w:hAnsiTheme="minorEastAsia" w:cstheme="majorHAnsi"/>
          <w:szCs w:val="21"/>
        </w:rPr>
        <w:tab/>
      </w:r>
      <w:r w:rsidR="00DA2301">
        <w:rPr>
          <w:rFonts w:asciiTheme="majorHAnsi" w:hAnsiTheme="minorEastAsia" w:cstheme="majorHAnsi"/>
          <w:szCs w:val="21"/>
        </w:rPr>
        <w:tab/>
      </w:r>
      <w:r w:rsidR="00DA2301">
        <w:rPr>
          <w:rFonts w:asciiTheme="majorHAnsi" w:hAnsiTheme="minorEastAsia" w:cstheme="majorHAnsi"/>
          <w:szCs w:val="21"/>
        </w:rPr>
        <w:t>）</w:t>
      </w:r>
    </w:p>
    <w:p w:rsidR="004A1E07" w:rsidRPr="00DA2301" w:rsidRDefault="004A1E07" w:rsidP="00CA234E">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A</w:t>
      </w:r>
      <w:r w:rsidRPr="00DA2301">
        <w:rPr>
          <w:rFonts w:asciiTheme="majorHAnsi" w:hAnsiTheme="minorEastAsia" w:cstheme="majorHAnsi"/>
          <w:szCs w:val="21"/>
        </w:rPr>
        <w:t>．汽车速度计上显示</w:t>
      </w:r>
      <w:r w:rsidRPr="00DA2301">
        <w:rPr>
          <w:rFonts w:asciiTheme="majorHAnsi" w:hAnsiTheme="majorHAnsi" w:cstheme="majorHAnsi"/>
          <w:szCs w:val="21"/>
        </w:rPr>
        <w:t>60km/h</w:t>
      </w:r>
      <w:r w:rsidRPr="00DA2301">
        <w:rPr>
          <w:rFonts w:asciiTheme="majorHAnsi" w:hAnsiTheme="minorEastAsia" w:cstheme="majorHAnsi"/>
          <w:szCs w:val="21"/>
        </w:rPr>
        <w:t>，指的是平均速度</w:t>
      </w:r>
    </w:p>
    <w:p w:rsidR="004A1E07" w:rsidRPr="00DA2301" w:rsidRDefault="004A1E07" w:rsidP="00CA234E">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B</w:t>
      </w:r>
      <w:r w:rsidRPr="00DA2301">
        <w:rPr>
          <w:rFonts w:asciiTheme="majorHAnsi" w:hAnsiTheme="minorEastAsia" w:cstheme="majorHAnsi"/>
          <w:szCs w:val="21"/>
        </w:rPr>
        <w:t>．跳高运动员起跳后到达最高点的速度指的是平均速度</w:t>
      </w:r>
    </w:p>
    <w:p w:rsidR="004A1E07" w:rsidRPr="00DA2301" w:rsidRDefault="004A1E07" w:rsidP="00CA234E">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C</w:t>
      </w:r>
      <w:r w:rsidRPr="00DA2301">
        <w:rPr>
          <w:rFonts w:asciiTheme="majorHAnsi" w:hAnsiTheme="minorEastAsia" w:cstheme="majorHAnsi"/>
          <w:szCs w:val="21"/>
        </w:rPr>
        <w:t>．汽车通过</w:t>
      </w:r>
      <w:r w:rsidRPr="00DA2301">
        <w:rPr>
          <w:rFonts w:asciiTheme="majorHAnsi" w:hAnsiTheme="majorHAnsi" w:cstheme="majorHAnsi"/>
          <w:szCs w:val="21"/>
        </w:rPr>
        <w:t>500m</w:t>
      </w:r>
      <w:r w:rsidRPr="00DA2301">
        <w:rPr>
          <w:rFonts w:asciiTheme="majorHAnsi" w:hAnsiTheme="minorEastAsia" w:cstheme="majorHAnsi"/>
          <w:szCs w:val="21"/>
        </w:rPr>
        <w:t>长的大桥的速度是瞬时速度</w:t>
      </w:r>
    </w:p>
    <w:p w:rsidR="004A1E07" w:rsidRPr="00DA2301" w:rsidRDefault="004A1E07" w:rsidP="00CA234E">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D</w:t>
      </w:r>
      <w:r w:rsidRPr="00DA2301">
        <w:rPr>
          <w:rFonts w:asciiTheme="majorHAnsi" w:hAnsiTheme="minorEastAsia" w:cstheme="majorHAnsi"/>
          <w:szCs w:val="21"/>
        </w:rPr>
        <w:t>．子弹以</w:t>
      </w:r>
      <w:r w:rsidRPr="00DA2301">
        <w:rPr>
          <w:rFonts w:asciiTheme="majorHAnsi" w:hAnsiTheme="majorHAnsi" w:cstheme="majorHAnsi"/>
          <w:szCs w:val="21"/>
        </w:rPr>
        <w:t>900m/s</w:t>
      </w:r>
      <w:r w:rsidRPr="00DA2301">
        <w:rPr>
          <w:rFonts w:asciiTheme="majorHAnsi" w:hAnsiTheme="minorEastAsia" w:cstheme="majorHAnsi"/>
          <w:szCs w:val="21"/>
        </w:rPr>
        <w:t>的速度从枪口射出，指的是瞬时速度</w:t>
      </w:r>
    </w:p>
    <w:p w:rsidR="001163DA" w:rsidRPr="002A41EE" w:rsidRDefault="001163DA" w:rsidP="00DA2301">
      <w:pPr>
        <w:spacing w:line="276" w:lineRule="auto"/>
        <w:rPr>
          <w:rFonts w:asciiTheme="majorHAnsi" w:hAnsiTheme="majorHAnsi" w:cstheme="majorHAnsi"/>
          <w:color w:val="FF0000"/>
          <w:szCs w:val="21"/>
        </w:rPr>
      </w:pPr>
      <w:r w:rsidRPr="002A41EE">
        <w:rPr>
          <w:rFonts w:asciiTheme="majorHAnsi" w:hAnsiTheme="minorEastAsia" w:cstheme="majorHAnsi"/>
          <w:color w:val="FF0000"/>
          <w:szCs w:val="21"/>
        </w:rPr>
        <w:t>【难度】</w:t>
      </w:r>
      <w:r w:rsidR="002A41EE" w:rsidRPr="002A41EE">
        <w:rPr>
          <w:rFonts w:asciiTheme="majorHAnsi" w:hAnsiTheme="minorEastAsia" w:cstheme="majorHAnsi" w:hint="eastAsia"/>
          <w:color w:val="FF0000"/>
          <w:szCs w:val="21"/>
        </w:rPr>
        <w:t>★</w:t>
      </w:r>
    </w:p>
    <w:p w:rsidR="004A1E07" w:rsidRPr="002A41EE" w:rsidRDefault="001163DA" w:rsidP="00DA2301">
      <w:pPr>
        <w:spacing w:line="276" w:lineRule="auto"/>
        <w:rPr>
          <w:rFonts w:asciiTheme="majorHAnsi" w:hAnsiTheme="majorHAnsi" w:cstheme="majorHAnsi"/>
          <w:color w:val="FF0000"/>
          <w:szCs w:val="21"/>
        </w:rPr>
      </w:pPr>
      <w:r w:rsidRPr="002A41EE">
        <w:rPr>
          <w:rFonts w:asciiTheme="majorHAnsi" w:hAnsiTheme="minorEastAsia" w:cstheme="majorHAnsi"/>
          <w:color w:val="FF0000"/>
          <w:szCs w:val="21"/>
        </w:rPr>
        <w:t>【答案】</w:t>
      </w:r>
      <w:r w:rsidRPr="002A41EE">
        <w:rPr>
          <w:rFonts w:asciiTheme="majorHAnsi" w:hAnsiTheme="majorHAnsi" w:cstheme="majorHAnsi"/>
          <w:color w:val="FF0000"/>
          <w:szCs w:val="21"/>
        </w:rPr>
        <w:t>D</w:t>
      </w:r>
    </w:p>
    <w:p w:rsidR="001163DA" w:rsidRPr="00DA2301" w:rsidRDefault="001163DA" w:rsidP="00DA2301">
      <w:pPr>
        <w:spacing w:line="276" w:lineRule="auto"/>
        <w:rPr>
          <w:rFonts w:asciiTheme="majorHAnsi" w:hAnsiTheme="majorHAnsi" w:cstheme="majorHAnsi"/>
          <w:szCs w:val="21"/>
        </w:rPr>
      </w:pPr>
    </w:p>
    <w:p w:rsidR="00E00028" w:rsidRPr="00DA2301" w:rsidRDefault="001163DA" w:rsidP="00DA2301">
      <w:pPr>
        <w:spacing w:line="276" w:lineRule="auto"/>
        <w:rPr>
          <w:rFonts w:asciiTheme="majorHAnsi" w:hAnsiTheme="majorHAnsi" w:cstheme="majorHAnsi"/>
          <w:szCs w:val="21"/>
        </w:rPr>
      </w:pPr>
      <w:r w:rsidRPr="00DA2301">
        <w:rPr>
          <w:rFonts w:asciiTheme="majorHAnsi" w:hAnsiTheme="majorHAnsi" w:cstheme="majorHAnsi"/>
          <w:szCs w:val="21"/>
        </w:rPr>
        <w:t>2</w:t>
      </w:r>
      <w:r w:rsidRPr="00DA2301">
        <w:rPr>
          <w:rFonts w:asciiTheme="majorHAnsi" w:hAnsiTheme="minorEastAsia" w:cstheme="majorHAnsi"/>
          <w:szCs w:val="21"/>
        </w:rPr>
        <w:t>、</w:t>
      </w:r>
      <w:r w:rsidR="00E00028" w:rsidRPr="00DA2301">
        <w:rPr>
          <w:rFonts w:asciiTheme="majorHAnsi" w:hAnsiTheme="minorEastAsia" w:cstheme="majorHAnsi"/>
          <w:szCs w:val="21"/>
        </w:rPr>
        <w:t>短跑运动员在百米竞赛中，测得起跑时的速度为</w:t>
      </w:r>
      <w:r w:rsidR="00E00028" w:rsidRPr="00DA2301">
        <w:rPr>
          <w:rFonts w:asciiTheme="majorHAnsi" w:hAnsiTheme="majorHAnsi" w:cstheme="majorHAnsi"/>
          <w:szCs w:val="21"/>
        </w:rPr>
        <w:t>9.8m/s</w:t>
      </w:r>
      <w:r w:rsidR="00E00028" w:rsidRPr="00DA2301">
        <w:rPr>
          <w:rFonts w:asciiTheme="majorHAnsi" w:hAnsiTheme="minorEastAsia" w:cstheme="majorHAnsi"/>
          <w:szCs w:val="21"/>
        </w:rPr>
        <w:t>，</w:t>
      </w:r>
      <w:r w:rsidR="00E00028" w:rsidRPr="00DA2301">
        <w:rPr>
          <w:rFonts w:asciiTheme="majorHAnsi" w:hAnsiTheme="majorHAnsi" w:cstheme="majorHAnsi"/>
          <w:szCs w:val="21"/>
        </w:rPr>
        <w:t>10s</w:t>
      </w:r>
      <w:r w:rsidR="00E00028" w:rsidRPr="00DA2301">
        <w:rPr>
          <w:rFonts w:asciiTheme="majorHAnsi" w:hAnsiTheme="minorEastAsia" w:cstheme="majorHAnsi"/>
          <w:szCs w:val="21"/>
        </w:rPr>
        <w:t>末到达终点的速度为</w:t>
      </w:r>
      <w:r w:rsidR="00E00028" w:rsidRPr="00DA2301">
        <w:rPr>
          <w:rFonts w:asciiTheme="majorHAnsi" w:hAnsiTheme="majorHAnsi" w:cstheme="majorHAnsi"/>
          <w:szCs w:val="21"/>
        </w:rPr>
        <w:t>10.4m/s</w:t>
      </w:r>
      <w:r w:rsidR="00E00028" w:rsidRPr="00DA2301">
        <w:rPr>
          <w:rFonts w:asciiTheme="majorHAnsi" w:hAnsiTheme="minorEastAsia" w:cstheme="majorHAnsi"/>
          <w:szCs w:val="21"/>
        </w:rPr>
        <w:t>，则此运动员在全程内的平均速度为</w:t>
      </w:r>
      <w:r w:rsidR="00CA234E">
        <w:rPr>
          <w:rFonts w:asciiTheme="majorHAnsi" w:hAnsiTheme="minorEastAsia" w:cstheme="majorHAnsi" w:hint="eastAsia"/>
          <w:szCs w:val="21"/>
        </w:rPr>
        <w:tab/>
      </w:r>
      <w:r w:rsidR="00E00028" w:rsidRPr="00DA2301">
        <w:rPr>
          <w:rFonts w:asciiTheme="majorHAnsi" w:hAnsiTheme="minorEastAsia" w:cstheme="majorHAnsi"/>
          <w:szCs w:val="21"/>
        </w:rPr>
        <w:t>（</w:t>
      </w:r>
      <w:r w:rsidR="00CA234E">
        <w:rPr>
          <w:rFonts w:asciiTheme="majorHAnsi" w:hAnsiTheme="majorHAnsi" w:cstheme="majorHAnsi" w:hint="eastAsia"/>
          <w:szCs w:val="21"/>
        </w:rPr>
        <w:tab/>
      </w:r>
      <w:r w:rsidR="00CA234E">
        <w:rPr>
          <w:rFonts w:asciiTheme="majorHAnsi" w:hAnsiTheme="majorHAnsi" w:cstheme="majorHAnsi" w:hint="eastAsia"/>
          <w:szCs w:val="21"/>
        </w:rPr>
        <w:tab/>
      </w:r>
      <w:r w:rsidR="00E00028" w:rsidRPr="00DA2301">
        <w:rPr>
          <w:rFonts w:asciiTheme="majorHAnsi" w:hAnsiTheme="minorEastAsia" w:cstheme="majorHAnsi"/>
          <w:szCs w:val="21"/>
        </w:rPr>
        <w:t>）</w:t>
      </w:r>
    </w:p>
    <w:p w:rsidR="00222F5B" w:rsidRPr="00DA2301" w:rsidRDefault="00E00028" w:rsidP="00CA234E">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A</w:t>
      </w:r>
      <w:r w:rsidR="00CA234E">
        <w:rPr>
          <w:rFonts w:asciiTheme="majorHAnsi" w:hAnsiTheme="majorHAnsi" w:cstheme="majorHAnsi" w:hint="eastAsia"/>
          <w:szCs w:val="21"/>
        </w:rPr>
        <w:t>．</w:t>
      </w:r>
      <w:r w:rsidRPr="00DA2301">
        <w:rPr>
          <w:rFonts w:asciiTheme="majorHAnsi" w:hAnsiTheme="majorHAnsi" w:cstheme="majorHAnsi"/>
          <w:szCs w:val="21"/>
        </w:rPr>
        <w:t>9.8m/s</w:t>
      </w:r>
      <w:r w:rsidR="00CA234E">
        <w:rPr>
          <w:rFonts w:asciiTheme="majorHAnsi" w:hAnsiTheme="majorHAnsi" w:cstheme="majorHAnsi" w:hint="eastAsia"/>
          <w:szCs w:val="21"/>
        </w:rPr>
        <w:tab/>
      </w:r>
      <w:r w:rsidR="00CA234E">
        <w:rPr>
          <w:rFonts w:asciiTheme="majorHAnsi" w:hAnsiTheme="majorHAnsi" w:cstheme="majorHAnsi" w:hint="eastAsia"/>
          <w:szCs w:val="21"/>
        </w:rPr>
        <w:tab/>
      </w:r>
      <w:r w:rsidR="00CA234E">
        <w:rPr>
          <w:rFonts w:asciiTheme="majorHAnsi" w:hAnsiTheme="majorHAnsi" w:cstheme="majorHAnsi" w:hint="eastAsia"/>
          <w:szCs w:val="21"/>
        </w:rPr>
        <w:tab/>
      </w:r>
      <w:r w:rsidRPr="00DA2301">
        <w:rPr>
          <w:rFonts w:asciiTheme="majorHAnsi" w:hAnsiTheme="majorHAnsi" w:cstheme="majorHAnsi"/>
          <w:szCs w:val="21"/>
        </w:rPr>
        <w:t>B</w:t>
      </w:r>
      <w:r w:rsidR="00CA234E">
        <w:rPr>
          <w:rFonts w:asciiTheme="majorHAnsi" w:hAnsiTheme="majorHAnsi" w:cstheme="majorHAnsi" w:hint="eastAsia"/>
          <w:szCs w:val="21"/>
        </w:rPr>
        <w:t>．</w:t>
      </w:r>
      <w:r w:rsidRPr="00DA2301">
        <w:rPr>
          <w:rFonts w:asciiTheme="majorHAnsi" w:hAnsiTheme="majorHAnsi" w:cstheme="majorHAnsi"/>
          <w:szCs w:val="21"/>
        </w:rPr>
        <w:t>10.1m/s</w:t>
      </w:r>
      <w:r w:rsidR="00CA234E">
        <w:rPr>
          <w:rFonts w:asciiTheme="majorHAnsi" w:hAnsiTheme="majorHAnsi" w:cstheme="majorHAnsi" w:hint="eastAsia"/>
          <w:szCs w:val="21"/>
        </w:rPr>
        <w:tab/>
      </w:r>
      <w:r w:rsidR="00CA234E">
        <w:rPr>
          <w:rFonts w:asciiTheme="majorHAnsi" w:hAnsiTheme="majorHAnsi" w:cstheme="majorHAnsi" w:hint="eastAsia"/>
          <w:szCs w:val="21"/>
        </w:rPr>
        <w:tab/>
      </w:r>
      <w:r w:rsidR="00CA234E">
        <w:rPr>
          <w:rFonts w:asciiTheme="majorHAnsi" w:hAnsiTheme="majorHAnsi" w:cstheme="majorHAnsi" w:hint="eastAsia"/>
          <w:szCs w:val="21"/>
        </w:rPr>
        <w:tab/>
      </w:r>
      <w:r w:rsidRPr="00DA2301">
        <w:rPr>
          <w:rFonts w:asciiTheme="majorHAnsi" w:hAnsiTheme="majorHAnsi" w:cstheme="majorHAnsi"/>
          <w:szCs w:val="21"/>
        </w:rPr>
        <w:t>C</w:t>
      </w:r>
      <w:r w:rsidR="00CA234E">
        <w:rPr>
          <w:rFonts w:asciiTheme="majorHAnsi" w:hAnsiTheme="majorHAnsi" w:cstheme="majorHAnsi" w:hint="eastAsia"/>
          <w:szCs w:val="21"/>
        </w:rPr>
        <w:t>．</w:t>
      </w:r>
      <w:r w:rsidRPr="00DA2301">
        <w:rPr>
          <w:rFonts w:asciiTheme="majorHAnsi" w:hAnsiTheme="majorHAnsi" w:cstheme="majorHAnsi"/>
          <w:szCs w:val="21"/>
        </w:rPr>
        <w:t>10.4m/s</w:t>
      </w:r>
      <w:r w:rsidR="00CA234E">
        <w:rPr>
          <w:rFonts w:asciiTheme="majorHAnsi" w:hAnsiTheme="majorHAnsi" w:cstheme="majorHAnsi" w:hint="eastAsia"/>
          <w:szCs w:val="21"/>
        </w:rPr>
        <w:tab/>
      </w:r>
      <w:r w:rsidR="00CA234E">
        <w:rPr>
          <w:rFonts w:asciiTheme="majorHAnsi" w:hAnsiTheme="majorHAnsi" w:cstheme="majorHAnsi" w:hint="eastAsia"/>
          <w:szCs w:val="21"/>
        </w:rPr>
        <w:tab/>
      </w:r>
      <w:r w:rsidR="00CA234E">
        <w:rPr>
          <w:rFonts w:asciiTheme="majorHAnsi" w:hAnsiTheme="majorHAnsi" w:cstheme="majorHAnsi" w:hint="eastAsia"/>
          <w:szCs w:val="21"/>
        </w:rPr>
        <w:tab/>
      </w:r>
      <w:r w:rsidRPr="00DA2301">
        <w:rPr>
          <w:rFonts w:asciiTheme="majorHAnsi" w:hAnsiTheme="majorHAnsi" w:cstheme="majorHAnsi"/>
          <w:szCs w:val="21"/>
        </w:rPr>
        <w:t>D</w:t>
      </w:r>
      <w:r w:rsidR="00CA234E">
        <w:rPr>
          <w:rFonts w:asciiTheme="majorHAnsi" w:hAnsiTheme="majorHAnsi" w:cstheme="majorHAnsi" w:hint="eastAsia"/>
          <w:szCs w:val="21"/>
        </w:rPr>
        <w:t>．</w:t>
      </w:r>
      <w:r w:rsidRPr="00DA2301">
        <w:rPr>
          <w:rFonts w:asciiTheme="majorHAnsi" w:hAnsiTheme="majorHAnsi" w:cstheme="majorHAnsi"/>
          <w:szCs w:val="21"/>
        </w:rPr>
        <w:t>10m/s</w:t>
      </w:r>
    </w:p>
    <w:p w:rsidR="00CA234E" w:rsidRPr="002A41EE" w:rsidRDefault="00CA234E" w:rsidP="00DA2301">
      <w:pPr>
        <w:spacing w:line="276" w:lineRule="auto"/>
        <w:rPr>
          <w:rFonts w:asciiTheme="majorHAnsi" w:hAnsiTheme="minorEastAsia" w:cstheme="majorHAnsi"/>
          <w:color w:val="FF0000"/>
          <w:szCs w:val="21"/>
        </w:rPr>
      </w:pPr>
      <w:r w:rsidRPr="002A41EE">
        <w:rPr>
          <w:rFonts w:asciiTheme="majorHAnsi" w:hAnsiTheme="minorEastAsia" w:cstheme="majorHAnsi" w:hint="eastAsia"/>
          <w:color w:val="FF0000"/>
          <w:szCs w:val="21"/>
        </w:rPr>
        <w:t>【难度】</w:t>
      </w:r>
      <w:r w:rsidR="002A41EE" w:rsidRPr="002A41EE">
        <w:rPr>
          <w:rFonts w:asciiTheme="majorHAnsi" w:hAnsiTheme="minorEastAsia" w:cstheme="majorHAnsi" w:hint="eastAsia"/>
          <w:color w:val="FF0000"/>
          <w:szCs w:val="21"/>
        </w:rPr>
        <w:t>★</w:t>
      </w:r>
    </w:p>
    <w:p w:rsidR="003122F6" w:rsidRPr="002A41EE" w:rsidRDefault="001163DA" w:rsidP="00DA2301">
      <w:pPr>
        <w:spacing w:line="276" w:lineRule="auto"/>
        <w:rPr>
          <w:rFonts w:asciiTheme="majorHAnsi" w:hAnsiTheme="majorHAnsi" w:cstheme="majorHAnsi"/>
          <w:color w:val="FF0000"/>
          <w:szCs w:val="21"/>
        </w:rPr>
      </w:pPr>
      <w:r w:rsidRPr="002A41EE">
        <w:rPr>
          <w:rFonts w:asciiTheme="majorHAnsi" w:hAnsiTheme="minorEastAsia" w:cstheme="majorHAnsi"/>
          <w:color w:val="FF0000"/>
          <w:szCs w:val="21"/>
        </w:rPr>
        <w:t>【答案】</w:t>
      </w:r>
      <w:r w:rsidRPr="002A41EE">
        <w:rPr>
          <w:rFonts w:asciiTheme="majorHAnsi" w:hAnsiTheme="majorHAnsi" w:cstheme="majorHAnsi"/>
          <w:color w:val="FF0000"/>
          <w:szCs w:val="21"/>
        </w:rPr>
        <w:t>D</w:t>
      </w:r>
    </w:p>
    <w:p w:rsidR="001163DA" w:rsidRPr="00DA2301" w:rsidRDefault="001163DA" w:rsidP="00DA2301">
      <w:pPr>
        <w:spacing w:line="276" w:lineRule="auto"/>
        <w:rPr>
          <w:rFonts w:asciiTheme="majorHAnsi" w:hAnsiTheme="majorHAnsi" w:cstheme="majorHAnsi"/>
          <w:szCs w:val="21"/>
        </w:rPr>
      </w:pPr>
    </w:p>
    <w:p w:rsidR="003122F6" w:rsidRPr="00DA2301" w:rsidRDefault="001163DA" w:rsidP="00DA2301">
      <w:pPr>
        <w:spacing w:line="276" w:lineRule="auto"/>
        <w:rPr>
          <w:rFonts w:asciiTheme="majorHAnsi" w:hAnsiTheme="majorHAnsi" w:cstheme="majorHAnsi"/>
          <w:szCs w:val="21"/>
        </w:rPr>
      </w:pPr>
      <w:r w:rsidRPr="00DA2301">
        <w:rPr>
          <w:rFonts w:asciiTheme="majorHAnsi" w:hAnsiTheme="majorHAnsi" w:cstheme="majorHAnsi"/>
          <w:szCs w:val="21"/>
        </w:rPr>
        <w:t>3</w:t>
      </w:r>
      <w:r w:rsidRPr="00DA2301">
        <w:rPr>
          <w:rFonts w:asciiTheme="majorHAnsi" w:hAnsiTheme="minorEastAsia" w:cstheme="majorHAnsi"/>
          <w:szCs w:val="21"/>
        </w:rPr>
        <w:t>、</w:t>
      </w:r>
      <w:r w:rsidR="003122F6" w:rsidRPr="00DA2301">
        <w:rPr>
          <w:rFonts w:asciiTheme="majorHAnsi" w:hAnsiTheme="minorEastAsia" w:cstheme="majorHAnsi"/>
          <w:szCs w:val="21"/>
        </w:rPr>
        <w:t>根据速度定义式</w:t>
      </w:r>
      <w:r w:rsidR="003122F6" w:rsidRPr="0025714A">
        <w:rPr>
          <w:rFonts w:asciiTheme="majorHAnsi" w:hAnsiTheme="majorHAnsi" w:cstheme="majorHAnsi"/>
          <w:i/>
          <w:szCs w:val="21"/>
        </w:rPr>
        <w:t>v</w:t>
      </w:r>
      <w:r w:rsidR="003122F6" w:rsidRPr="00DA2301">
        <w:rPr>
          <w:rFonts w:asciiTheme="majorHAnsi" w:hAnsiTheme="minorEastAsia" w:cstheme="majorHAnsi"/>
          <w:szCs w:val="21"/>
        </w:rPr>
        <w:t>＝</w:t>
      </w:r>
      <w:r w:rsidR="00297B97" w:rsidRPr="00DA2301">
        <w:rPr>
          <w:rFonts w:asciiTheme="majorHAnsi" w:hAnsiTheme="majorHAnsi" w:cstheme="majorHAnsi"/>
          <w:szCs w:val="21"/>
        </w:rPr>
        <w:fldChar w:fldCharType="begin"/>
      </w:r>
      <w:r w:rsidR="003122F6" w:rsidRPr="00DA2301">
        <w:rPr>
          <w:rFonts w:asciiTheme="majorHAnsi" w:hAnsiTheme="majorHAnsi" w:cstheme="majorHAnsi"/>
          <w:szCs w:val="21"/>
        </w:rPr>
        <w:instrText>eq \f(Δ</w:instrText>
      </w:r>
      <w:r w:rsidR="00CA234E">
        <w:rPr>
          <w:rFonts w:asciiTheme="majorHAnsi" w:hAnsiTheme="majorHAnsi" w:cstheme="majorHAnsi" w:hint="eastAsia"/>
          <w:i/>
          <w:szCs w:val="21"/>
        </w:rPr>
        <w:instrText>s</w:instrText>
      </w:r>
      <w:r w:rsidR="003122F6" w:rsidRPr="00DA2301">
        <w:rPr>
          <w:rFonts w:asciiTheme="majorHAnsi" w:hAnsiTheme="majorHAnsi" w:cstheme="majorHAnsi"/>
          <w:i/>
          <w:szCs w:val="21"/>
        </w:rPr>
        <w:instrText>,</w:instrText>
      </w:r>
      <w:r w:rsidR="003122F6" w:rsidRPr="00DA2301">
        <w:rPr>
          <w:rFonts w:asciiTheme="majorHAnsi" w:hAnsiTheme="majorHAnsi" w:cstheme="majorHAnsi"/>
          <w:szCs w:val="21"/>
        </w:rPr>
        <w:instrText>Δ</w:instrText>
      </w:r>
      <w:r w:rsidR="003122F6" w:rsidRPr="00DA2301">
        <w:rPr>
          <w:rFonts w:asciiTheme="majorHAnsi" w:hAnsiTheme="majorHAnsi" w:cstheme="majorHAnsi"/>
          <w:i/>
          <w:szCs w:val="21"/>
        </w:rPr>
        <w:instrText>t</w:instrText>
      </w:r>
      <w:r w:rsidR="003122F6" w:rsidRPr="00DA2301">
        <w:rPr>
          <w:rFonts w:asciiTheme="majorHAnsi" w:hAnsiTheme="majorHAnsi" w:cstheme="majorHAnsi"/>
          <w:szCs w:val="21"/>
        </w:rPr>
        <w:instrText>)</w:instrText>
      </w:r>
      <w:r w:rsidR="00297B97" w:rsidRPr="00DA2301">
        <w:rPr>
          <w:rFonts w:asciiTheme="majorHAnsi" w:hAnsiTheme="majorHAnsi" w:cstheme="majorHAnsi"/>
          <w:szCs w:val="21"/>
        </w:rPr>
        <w:fldChar w:fldCharType="end"/>
      </w:r>
      <w:r w:rsidR="003122F6" w:rsidRPr="00DA2301">
        <w:rPr>
          <w:rFonts w:asciiTheme="majorHAnsi" w:hAnsiTheme="minorEastAsia" w:cstheme="majorHAnsi"/>
          <w:szCs w:val="21"/>
        </w:rPr>
        <w:t>，当</w:t>
      </w:r>
      <w:r w:rsidR="003122F6" w:rsidRPr="00DA2301">
        <w:rPr>
          <w:rFonts w:asciiTheme="majorHAnsi" w:hAnsiTheme="majorHAnsi" w:cstheme="majorHAnsi"/>
          <w:szCs w:val="21"/>
        </w:rPr>
        <w:t>Δ</w:t>
      </w:r>
      <w:r w:rsidR="003122F6" w:rsidRPr="00DA2301">
        <w:rPr>
          <w:rFonts w:asciiTheme="majorHAnsi" w:hAnsiTheme="majorHAnsi" w:cstheme="majorHAnsi"/>
          <w:i/>
          <w:szCs w:val="21"/>
        </w:rPr>
        <w:t>t</w:t>
      </w:r>
      <w:r w:rsidR="003122F6" w:rsidRPr="00DA2301">
        <w:rPr>
          <w:rFonts w:asciiTheme="majorHAnsi" w:hAnsiTheme="minorEastAsia" w:cstheme="majorHAnsi"/>
          <w:szCs w:val="21"/>
        </w:rPr>
        <w:t>极短时，</w:t>
      </w:r>
      <w:r w:rsidR="00297B97" w:rsidRPr="00DA2301">
        <w:rPr>
          <w:rFonts w:asciiTheme="majorHAnsi" w:hAnsiTheme="majorHAnsi" w:cstheme="majorHAnsi"/>
          <w:szCs w:val="21"/>
        </w:rPr>
        <w:fldChar w:fldCharType="begin"/>
      </w:r>
      <w:r w:rsidR="003122F6" w:rsidRPr="00DA2301">
        <w:rPr>
          <w:rFonts w:asciiTheme="majorHAnsi" w:hAnsiTheme="majorHAnsi" w:cstheme="majorHAnsi"/>
          <w:szCs w:val="21"/>
        </w:rPr>
        <w:instrText>eq \f(Δ</w:instrText>
      </w:r>
      <w:r w:rsidR="00CA234E">
        <w:rPr>
          <w:rFonts w:asciiTheme="majorHAnsi" w:hAnsiTheme="majorHAnsi" w:cstheme="majorHAnsi" w:hint="eastAsia"/>
          <w:i/>
          <w:szCs w:val="21"/>
        </w:rPr>
        <w:instrText>s</w:instrText>
      </w:r>
      <w:r w:rsidR="003122F6" w:rsidRPr="00DA2301">
        <w:rPr>
          <w:rFonts w:asciiTheme="majorHAnsi" w:hAnsiTheme="majorHAnsi" w:cstheme="majorHAnsi"/>
          <w:i/>
          <w:szCs w:val="21"/>
        </w:rPr>
        <w:instrText>,</w:instrText>
      </w:r>
      <w:r w:rsidR="003122F6" w:rsidRPr="00DA2301">
        <w:rPr>
          <w:rFonts w:asciiTheme="majorHAnsi" w:hAnsiTheme="majorHAnsi" w:cstheme="majorHAnsi"/>
          <w:szCs w:val="21"/>
        </w:rPr>
        <w:instrText>Δ</w:instrText>
      </w:r>
      <w:r w:rsidR="003122F6" w:rsidRPr="00DA2301">
        <w:rPr>
          <w:rFonts w:asciiTheme="majorHAnsi" w:hAnsiTheme="majorHAnsi" w:cstheme="majorHAnsi"/>
          <w:i/>
          <w:szCs w:val="21"/>
        </w:rPr>
        <w:instrText>t</w:instrText>
      </w:r>
      <w:r w:rsidR="003122F6" w:rsidRPr="00DA2301">
        <w:rPr>
          <w:rFonts w:asciiTheme="majorHAnsi" w:hAnsiTheme="majorHAnsi" w:cstheme="majorHAnsi"/>
          <w:szCs w:val="21"/>
        </w:rPr>
        <w:instrText>)</w:instrText>
      </w:r>
      <w:r w:rsidR="00297B97" w:rsidRPr="00DA2301">
        <w:rPr>
          <w:rFonts w:asciiTheme="majorHAnsi" w:hAnsiTheme="majorHAnsi" w:cstheme="majorHAnsi"/>
          <w:szCs w:val="21"/>
        </w:rPr>
        <w:fldChar w:fldCharType="end"/>
      </w:r>
      <w:r w:rsidR="003122F6" w:rsidRPr="00DA2301">
        <w:rPr>
          <w:rFonts w:asciiTheme="majorHAnsi" w:hAnsiTheme="minorEastAsia" w:cstheme="majorHAnsi"/>
          <w:szCs w:val="21"/>
        </w:rPr>
        <w:t>就可以表示物体在</w:t>
      </w:r>
      <w:r w:rsidR="003122F6" w:rsidRPr="00DA2301">
        <w:rPr>
          <w:rFonts w:asciiTheme="majorHAnsi" w:hAnsiTheme="majorHAnsi" w:cstheme="majorHAnsi"/>
          <w:i/>
          <w:szCs w:val="21"/>
        </w:rPr>
        <w:t>t</w:t>
      </w:r>
      <w:r w:rsidR="003122F6" w:rsidRPr="00DA2301">
        <w:rPr>
          <w:rFonts w:asciiTheme="majorHAnsi" w:hAnsiTheme="minorEastAsia" w:cstheme="majorHAnsi"/>
          <w:szCs w:val="21"/>
        </w:rPr>
        <w:t>时刻的瞬时速度，该定义应用了下列物理方法中的</w:t>
      </w:r>
      <w:r w:rsidR="000E257C">
        <w:rPr>
          <w:rFonts w:asciiTheme="majorHAnsi" w:hAnsiTheme="majorHAnsi" w:cstheme="majorHAnsi" w:hint="eastAsia"/>
          <w:szCs w:val="21"/>
        </w:rPr>
        <w:tab/>
      </w:r>
      <w:r w:rsidR="00DA2301">
        <w:rPr>
          <w:rFonts w:asciiTheme="majorHAnsi" w:hAnsiTheme="majorHAnsi" w:cstheme="majorHAnsi"/>
          <w:szCs w:val="21"/>
        </w:rPr>
        <w:t>（</w:t>
      </w:r>
      <w:r w:rsidR="00DA2301">
        <w:rPr>
          <w:rFonts w:asciiTheme="majorHAnsi" w:hAnsiTheme="majorHAnsi" w:cstheme="majorHAnsi"/>
          <w:szCs w:val="21"/>
        </w:rPr>
        <w:tab/>
      </w:r>
      <w:r w:rsidR="00DA2301">
        <w:rPr>
          <w:rFonts w:asciiTheme="majorHAnsi" w:hAnsiTheme="majorHAnsi" w:cstheme="majorHAnsi"/>
          <w:szCs w:val="21"/>
        </w:rPr>
        <w:tab/>
      </w:r>
      <w:r w:rsidR="00DA2301">
        <w:rPr>
          <w:rFonts w:asciiTheme="majorHAnsi" w:hAnsiTheme="majorHAnsi" w:cstheme="majorHAnsi"/>
          <w:szCs w:val="21"/>
        </w:rPr>
        <w:t>）</w:t>
      </w:r>
    </w:p>
    <w:p w:rsidR="003122F6" w:rsidRPr="00DA2301" w:rsidRDefault="003122F6" w:rsidP="00CA234E">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A</w:t>
      </w:r>
      <w:r w:rsidRPr="00DA2301">
        <w:rPr>
          <w:rFonts w:asciiTheme="majorHAnsi" w:hAnsiTheme="minorEastAsia" w:cstheme="majorHAnsi"/>
          <w:szCs w:val="21"/>
        </w:rPr>
        <w:t>．控制变量法</w:t>
      </w:r>
      <w:r w:rsidR="00CA234E">
        <w:rPr>
          <w:rFonts w:asciiTheme="majorHAnsi" w:hAnsiTheme="majorHAnsi" w:cstheme="majorHAnsi" w:hint="eastAsia"/>
          <w:szCs w:val="21"/>
        </w:rPr>
        <w:tab/>
      </w:r>
      <w:r w:rsidR="00CA234E">
        <w:rPr>
          <w:rFonts w:asciiTheme="majorHAnsi" w:hAnsiTheme="majorHAnsi" w:cstheme="majorHAnsi" w:hint="eastAsia"/>
          <w:szCs w:val="21"/>
        </w:rPr>
        <w:tab/>
      </w:r>
      <w:r w:rsidR="00CA234E">
        <w:rPr>
          <w:rFonts w:asciiTheme="majorHAnsi" w:hAnsiTheme="majorHAnsi" w:cstheme="majorHAnsi" w:hint="eastAsia"/>
          <w:szCs w:val="21"/>
        </w:rPr>
        <w:tab/>
      </w:r>
      <w:r w:rsidR="00CA234E">
        <w:rPr>
          <w:rFonts w:asciiTheme="majorHAnsi" w:hAnsiTheme="majorHAnsi" w:cstheme="majorHAnsi" w:hint="eastAsia"/>
          <w:szCs w:val="21"/>
        </w:rPr>
        <w:tab/>
      </w:r>
      <w:r w:rsidR="00CA234E">
        <w:rPr>
          <w:rFonts w:asciiTheme="majorHAnsi" w:hAnsiTheme="majorHAnsi" w:cstheme="majorHAnsi" w:hint="eastAsia"/>
          <w:szCs w:val="21"/>
        </w:rPr>
        <w:tab/>
      </w:r>
      <w:r w:rsidR="00CA234E">
        <w:rPr>
          <w:rFonts w:asciiTheme="majorHAnsi" w:hAnsiTheme="majorHAnsi" w:cstheme="majorHAnsi" w:hint="eastAsia"/>
          <w:szCs w:val="21"/>
        </w:rPr>
        <w:tab/>
      </w:r>
      <w:r w:rsidRPr="00DA2301">
        <w:rPr>
          <w:rFonts w:asciiTheme="majorHAnsi" w:hAnsiTheme="majorHAnsi" w:cstheme="majorHAnsi"/>
          <w:szCs w:val="21"/>
        </w:rPr>
        <w:t>B</w:t>
      </w:r>
      <w:r w:rsidRPr="00DA2301">
        <w:rPr>
          <w:rFonts w:asciiTheme="majorHAnsi" w:hAnsiTheme="minorEastAsia" w:cstheme="majorHAnsi"/>
          <w:szCs w:val="21"/>
        </w:rPr>
        <w:t>．假设法</w:t>
      </w:r>
    </w:p>
    <w:p w:rsidR="003122F6" w:rsidRPr="00DA2301" w:rsidRDefault="003122F6" w:rsidP="00CA234E">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C</w:t>
      </w:r>
      <w:r w:rsidRPr="00DA2301">
        <w:rPr>
          <w:rFonts w:asciiTheme="majorHAnsi" w:hAnsiTheme="minorEastAsia" w:cstheme="majorHAnsi"/>
          <w:szCs w:val="21"/>
        </w:rPr>
        <w:t>．微元法</w:t>
      </w:r>
      <w:r w:rsidR="00CA234E">
        <w:rPr>
          <w:rFonts w:asciiTheme="majorHAnsi" w:hAnsiTheme="majorHAnsi" w:cstheme="majorHAnsi" w:hint="eastAsia"/>
          <w:szCs w:val="21"/>
        </w:rPr>
        <w:tab/>
      </w:r>
      <w:r w:rsidR="00CA234E">
        <w:rPr>
          <w:rFonts w:asciiTheme="majorHAnsi" w:hAnsiTheme="majorHAnsi" w:cstheme="majorHAnsi" w:hint="eastAsia"/>
          <w:szCs w:val="21"/>
        </w:rPr>
        <w:tab/>
      </w:r>
      <w:r w:rsidR="00CA234E">
        <w:rPr>
          <w:rFonts w:asciiTheme="majorHAnsi" w:hAnsiTheme="majorHAnsi" w:cstheme="majorHAnsi" w:hint="eastAsia"/>
          <w:szCs w:val="21"/>
        </w:rPr>
        <w:tab/>
      </w:r>
      <w:r w:rsidR="00CA234E">
        <w:rPr>
          <w:rFonts w:asciiTheme="majorHAnsi" w:hAnsiTheme="majorHAnsi" w:cstheme="majorHAnsi" w:hint="eastAsia"/>
          <w:szCs w:val="21"/>
        </w:rPr>
        <w:tab/>
      </w:r>
      <w:r w:rsidR="00CA234E">
        <w:rPr>
          <w:rFonts w:asciiTheme="majorHAnsi" w:hAnsiTheme="majorHAnsi" w:cstheme="majorHAnsi" w:hint="eastAsia"/>
          <w:szCs w:val="21"/>
        </w:rPr>
        <w:tab/>
      </w:r>
      <w:r w:rsidR="00CA234E">
        <w:rPr>
          <w:rFonts w:asciiTheme="majorHAnsi" w:hAnsiTheme="majorHAnsi" w:cstheme="majorHAnsi" w:hint="eastAsia"/>
          <w:szCs w:val="21"/>
        </w:rPr>
        <w:tab/>
      </w:r>
      <w:r w:rsidR="00CA234E">
        <w:rPr>
          <w:rFonts w:asciiTheme="majorHAnsi" w:hAnsiTheme="majorHAnsi" w:cstheme="majorHAnsi" w:hint="eastAsia"/>
          <w:szCs w:val="21"/>
        </w:rPr>
        <w:tab/>
      </w:r>
      <w:r w:rsidRPr="00DA2301">
        <w:rPr>
          <w:rFonts w:asciiTheme="majorHAnsi" w:hAnsiTheme="majorHAnsi" w:cstheme="majorHAnsi"/>
          <w:szCs w:val="21"/>
        </w:rPr>
        <w:t>D</w:t>
      </w:r>
      <w:r w:rsidRPr="00DA2301">
        <w:rPr>
          <w:rFonts w:asciiTheme="majorHAnsi" w:hAnsiTheme="minorEastAsia" w:cstheme="majorHAnsi"/>
          <w:szCs w:val="21"/>
        </w:rPr>
        <w:t>．极限法</w:t>
      </w:r>
    </w:p>
    <w:p w:rsidR="001163DA" w:rsidRPr="002A41EE" w:rsidRDefault="001163DA" w:rsidP="00DA2301">
      <w:pPr>
        <w:spacing w:line="276" w:lineRule="auto"/>
        <w:rPr>
          <w:rFonts w:asciiTheme="majorHAnsi" w:hAnsiTheme="majorHAnsi" w:cstheme="majorHAnsi"/>
          <w:color w:val="FF0000"/>
          <w:szCs w:val="21"/>
        </w:rPr>
      </w:pPr>
      <w:r w:rsidRPr="002A41EE">
        <w:rPr>
          <w:rFonts w:asciiTheme="majorHAnsi" w:hAnsiTheme="minorEastAsia" w:cstheme="majorHAnsi"/>
          <w:color w:val="FF0000"/>
          <w:szCs w:val="21"/>
        </w:rPr>
        <w:t>【难度】</w:t>
      </w:r>
      <w:r w:rsidR="002A41EE" w:rsidRPr="002A41EE">
        <w:rPr>
          <w:rFonts w:asciiTheme="majorHAnsi" w:hAnsiTheme="minorEastAsia" w:cstheme="majorHAnsi" w:hint="eastAsia"/>
          <w:color w:val="FF0000"/>
          <w:szCs w:val="21"/>
        </w:rPr>
        <w:t>★</w:t>
      </w:r>
    </w:p>
    <w:p w:rsidR="001163DA" w:rsidRPr="002A41EE" w:rsidRDefault="00CA234E" w:rsidP="00DA2301">
      <w:pPr>
        <w:spacing w:line="276" w:lineRule="auto"/>
        <w:rPr>
          <w:rFonts w:asciiTheme="majorHAnsi" w:hAnsiTheme="majorHAnsi" w:cstheme="majorHAnsi"/>
          <w:color w:val="FF0000"/>
          <w:szCs w:val="21"/>
        </w:rPr>
      </w:pPr>
      <w:r w:rsidRPr="002A41EE">
        <w:rPr>
          <w:rFonts w:asciiTheme="majorHAnsi" w:hAnsiTheme="minorEastAsia" w:cstheme="majorHAnsi" w:hint="eastAsia"/>
          <w:color w:val="FF0000"/>
          <w:szCs w:val="21"/>
        </w:rPr>
        <w:t>【</w:t>
      </w:r>
      <w:r w:rsidRPr="002A41EE">
        <w:rPr>
          <w:rFonts w:asciiTheme="majorHAnsi" w:hAnsiTheme="minorEastAsia" w:cstheme="majorHAnsi"/>
          <w:color w:val="FF0000"/>
          <w:szCs w:val="21"/>
        </w:rPr>
        <w:t>答案</w:t>
      </w:r>
      <w:r w:rsidRPr="002A41EE">
        <w:rPr>
          <w:rFonts w:asciiTheme="majorHAnsi" w:hAnsiTheme="minorEastAsia" w:cstheme="majorHAnsi" w:hint="eastAsia"/>
          <w:color w:val="FF0000"/>
          <w:szCs w:val="21"/>
        </w:rPr>
        <w:t>】</w:t>
      </w:r>
      <w:r w:rsidR="001163DA" w:rsidRPr="002A41EE">
        <w:rPr>
          <w:rFonts w:asciiTheme="majorHAnsi" w:hAnsiTheme="majorHAnsi" w:cstheme="majorHAnsi"/>
          <w:color w:val="FF0000"/>
          <w:szCs w:val="21"/>
        </w:rPr>
        <w:t>D</w:t>
      </w:r>
    </w:p>
    <w:p w:rsidR="003122F6" w:rsidRPr="00DA2301" w:rsidRDefault="00CA234E" w:rsidP="00DA2301">
      <w:pPr>
        <w:spacing w:line="276" w:lineRule="auto"/>
        <w:rPr>
          <w:rFonts w:asciiTheme="majorHAnsi" w:hAnsiTheme="majorHAnsi" w:cstheme="majorHAnsi"/>
          <w:szCs w:val="21"/>
        </w:rPr>
      </w:pPr>
      <w:r>
        <w:rPr>
          <w:rFonts w:asciiTheme="majorHAnsi" w:hAnsiTheme="minorEastAsia" w:cstheme="majorHAnsi" w:hint="eastAsia"/>
          <w:szCs w:val="21"/>
        </w:rPr>
        <w:lastRenderedPageBreak/>
        <w:t>【</w:t>
      </w:r>
      <w:r w:rsidRPr="00DA2301">
        <w:rPr>
          <w:rFonts w:asciiTheme="majorHAnsi" w:hAnsiTheme="minorEastAsia" w:cstheme="majorHAnsi"/>
          <w:szCs w:val="21"/>
        </w:rPr>
        <w:t>解析</w:t>
      </w:r>
      <w:r>
        <w:rPr>
          <w:rFonts w:asciiTheme="majorHAnsi" w:hAnsiTheme="minorEastAsia" w:cstheme="majorHAnsi" w:hint="eastAsia"/>
          <w:szCs w:val="21"/>
        </w:rPr>
        <w:t>】</w:t>
      </w:r>
      <w:r w:rsidR="003122F6" w:rsidRPr="00DA2301">
        <w:rPr>
          <w:rFonts w:asciiTheme="majorHAnsi" w:hAnsiTheme="minorEastAsia" w:cstheme="majorHAnsi"/>
          <w:szCs w:val="21"/>
        </w:rPr>
        <w:t>在时间间隔</w:t>
      </w:r>
      <w:r w:rsidR="003122F6" w:rsidRPr="00DA2301">
        <w:rPr>
          <w:rFonts w:asciiTheme="majorHAnsi" w:hAnsiTheme="majorHAnsi" w:cstheme="majorHAnsi"/>
          <w:szCs w:val="21"/>
        </w:rPr>
        <w:t>Δ</w:t>
      </w:r>
      <w:r w:rsidR="003122F6" w:rsidRPr="00DA2301">
        <w:rPr>
          <w:rFonts w:asciiTheme="majorHAnsi" w:hAnsiTheme="majorHAnsi" w:cstheme="majorHAnsi"/>
          <w:i/>
          <w:szCs w:val="21"/>
        </w:rPr>
        <w:t>t</w:t>
      </w:r>
      <w:r w:rsidR="003122F6" w:rsidRPr="00DA2301">
        <w:rPr>
          <w:rFonts w:asciiTheme="majorHAnsi" w:hAnsiTheme="minorEastAsia" w:cstheme="majorHAnsi"/>
          <w:szCs w:val="21"/>
        </w:rPr>
        <w:t>较小的情况下，平均速度能比较精确地描述物体运动的快慢程度，</w:t>
      </w:r>
      <w:r w:rsidR="003122F6" w:rsidRPr="00DA2301">
        <w:rPr>
          <w:rFonts w:asciiTheme="majorHAnsi" w:hAnsiTheme="majorHAnsi" w:cstheme="majorHAnsi"/>
          <w:szCs w:val="21"/>
        </w:rPr>
        <w:t>Δ</w:t>
      </w:r>
      <w:r w:rsidR="003122F6" w:rsidRPr="00DA2301">
        <w:rPr>
          <w:rFonts w:asciiTheme="majorHAnsi" w:hAnsiTheme="majorHAnsi" w:cstheme="majorHAnsi"/>
          <w:i/>
          <w:szCs w:val="21"/>
        </w:rPr>
        <w:t>t</w:t>
      </w:r>
      <w:r w:rsidR="003122F6" w:rsidRPr="00DA2301">
        <w:rPr>
          <w:rFonts w:asciiTheme="majorHAnsi" w:hAnsiTheme="minorEastAsia" w:cstheme="majorHAnsi"/>
          <w:szCs w:val="21"/>
        </w:rPr>
        <w:t>越小，描述越精确，这里利用的是极限法。</w:t>
      </w:r>
    </w:p>
    <w:p w:rsidR="003122F6" w:rsidRPr="00DA2301" w:rsidRDefault="003122F6" w:rsidP="00DA2301">
      <w:pPr>
        <w:spacing w:line="276" w:lineRule="auto"/>
        <w:rPr>
          <w:rFonts w:asciiTheme="majorHAnsi" w:hAnsiTheme="majorHAnsi" w:cstheme="majorHAnsi"/>
          <w:szCs w:val="21"/>
        </w:rPr>
      </w:pPr>
    </w:p>
    <w:p w:rsidR="003122F6" w:rsidRPr="00DA2301" w:rsidRDefault="001163DA" w:rsidP="00DA2301">
      <w:pPr>
        <w:spacing w:line="276" w:lineRule="auto"/>
        <w:rPr>
          <w:rFonts w:asciiTheme="majorHAnsi" w:hAnsiTheme="majorHAnsi" w:cstheme="majorHAnsi"/>
          <w:szCs w:val="21"/>
        </w:rPr>
      </w:pPr>
      <w:r w:rsidRPr="00DA2301">
        <w:rPr>
          <w:rFonts w:asciiTheme="majorHAnsi" w:hAnsiTheme="majorHAnsi" w:cstheme="majorHAnsi"/>
          <w:szCs w:val="21"/>
        </w:rPr>
        <w:t>4</w:t>
      </w:r>
      <w:r w:rsidRPr="00DA2301">
        <w:rPr>
          <w:rFonts w:asciiTheme="majorHAnsi" w:hAnsiTheme="minorEastAsia" w:cstheme="majorHAnsi"/>
          <w:szCs w:val="21"/>
        </w:rPr>
        <w:t>、</w:t>
      </w:r>
      <w:r w:rsidR="003122F6" w:rsidRPr="00DA2301">
        <w:rPr>
          <w:rFonts w:asciiTheme="majorHAnsi" w:hAnsiTheme="minorEastAsia" w:cstheme="majorHAnsi"/>
          <w:szCs w:val="21"/>
        </w:rPr>
        <w:t>物体</w:t>
      </w:r>
      <w:r w:rsidR="003122F6" w:rsidRPr="00DA2301">
        <w:rPr>
          <w:rFonts w:asciiTheme="majorHAnsi" w:hAnsiTheme="majorHAnsi" w:cstheme="majorHAnsi"/>
          <w:i/>
          <w:szCs w:val="21"/>
        </w:rPr>
        <w:t>M</w:t>
      </w:r>
      <w:r w:rsidR="003122F6" w:rsidRPr="00DA2301">
        <w:rPr>
          <w:rFonts w:asciiTheme="majorHAnsi" w:hAnsiTheme="minorEastAsia" w:cstheme="majorHAnsi"/>
          <w:szCs w:val="21"/>
        </w:rPr>
        <w:t>从</w:t>
      </w:r>
      <w:r w:rsidR="003122F6" w:rsidRPr="00DA2301">
        <w:rPr>
          <w:rFonts w:asciiTheme="majorHAnsi" w:hAnsiTheme="majorHAnsi" w:cstheme="majorHAnsi"/>
          <w:i/>
          <w:szCs w:val="21"/>
        </w:rPr>
        <w:t>A</w:t>
      </w:r>
      <w:r w:rsidR="003122F6" w:rsidRPr="00DA2301">
        <w:rPr>
          <w:rFonts w:asciiTheme="majorHAnsi" w:hAnsiTheme="minorEastAsia" w:cstheme="majorHAnsi"/>
          <w:szCs w:val="21"/>
        </w:rPr>
        <w:t>运动到</w:t>
      </w:r>
      <w:r w:rsidR="003122F6" w:rsidRPr="00DA2301">
        <w:rPr>
          <w:rFonts w:asciiTheme="majorHAnsi" w:hAnsiTheme="majorHAnsi" w:cstheme="majorHAnsi"/>
          <w:i/>
          <w:szCs w:val="21"/>
        </w:rPr>
        <w:t>B</w:t>
      </w:r>
      <w:r w:rsidR="003122F6" w:rsidRPr="00DA2301">
        <w:rPr>
          <w:rFonts w:asciiTheme="majorHAnsi" w:hAnsiTheme="minorEastAsia" w:cstheme="majorHAnsi"/>
          <w:szCs w:val="21"/>
        </w:rPr>
        <w:t>，前半程平均速度为</w:t>
      </w:r>
      <w:r w:rsidR="003122F6" w:rsidRPr="0025714A">
        <w:rPr>
          <w:rFonts w:asciiTheme="majorHAnsi" w:hAnsiTheme="majorHAnsi" w:cstheme="majorHAnsi"/>
          <w:i/>
          <w:szCs w:val="21"/>
        </w:rPr>
        <w:t>v</w:t>
      </w:r>
      <w:r w:rsidR="003122F6" w:rsidRPr="00DA2301">
        <w:rPr>
          <w:rFonts w:asciiTheme="majorHAnsi" w:hAnsiTheme="majorHAnsi" w:cstheme="majorHAnsi"/>
          <w:szCs w:val="21"/>
          <w:vertAlign w:val="subscript"/>
        </w:rPr>
        <w:t>1</w:t>
      </w:r>
      <w:r w:rsidR="003122F6" w:rsidRPr="00DA2301">
        <w:rPr>
          <w:rFonts w:asciiTheme="majorHAnsi" w:hAnsiTheme="minorEastAsia" w:cstheme="majorHAnsi"/>
          <w:szCs w:val="21"/>
        </w:rPr>
        <w:t>，后半程平均速度为</w:t>
      </w:r>
      <w:r w:rsidR="003122F6" w:rsidRPr="0025714A">
        <w:rPr>
          <w:rFonts w:asciiTheme="majorHAnsi" w:hAnsiTheme="majorHAnsi" w:cstheme="majorHAnsi"/>
          <w:i/>
          <w:szCs w:val="21"/>
        </w:rPr>
        <w:t>v</w:t>
      </w:r>
      <w:r w:rsidR="003122F6" w:rsidRPr="00DA2301">
        <w:rPr>
          <w:rFonts w:asciiTheme="majorHAnsi" w:hAnsiTheme="majorHAnsi" w:cstheme="majorHAnsi"/>
          <w:szCs w:val="21"/>
          <w:vertAlign w:val="subscript"/>
        </w:rPr>
        <w:t>2</w:t>
      </w:r>
      <w:r w:rsidR="003122F6" w:rsidRPr="00DA2301">
        <w:rPr>
          <w:rFonts w:asciiTheme="majorHAnsi" w:hAnsiTheme="minorEastAsia" w:cstheme="majorHAnsi"/>
          <w:szCs w:val="21"/>
        </w:rPr>
        <w:t>，那么全程的平均速度是</w:t>
      </w:r>
      <w:r w:rsidR="00CA234E">
        <w:rPr>
          <w:rFonts w:asciiTheme="majorHAnsi" w:hAnsiTheme="minorEastAsia" w:cstheme="majorHAnsi" w:hint="eastAsia"/>
          <w:szCs w:val="21"/>
        </w:rPr>
        <w:tab/>
      </w:r>
      <w:r w:rsidR="00CA234E">
        <w:rPr>
          <w:rFonts w:asciiTheme="majorHAnsi" w:hAnsiTheme="minorEastAsia" w:cstheme="majorHAnsi" w:hint="eastAsia"/>
          <w:szCs w:val="21"/>
        </w:rPr>
        <w:tab/>
      </w:r>
      <w:r w:rsidR="003122F6" w:rsidRPr="00DA2301">
        <w:rPr>
          <w:rFonts w:asciiTheme="majorHAnsi" w:hAnsiTheme="minorEastAsia" w:cstheme="majorHAnsi"/>
          <w:szCs w:val="21"/>
        </w:rPr>
        <w:t>（</w:t>
      </w:r>
      <w:r w:rsidR="00CA234E">
        <w:rPr>
          <w:rFonts w:asciiTheme="majorHAnsi" w:hAnsiTheme="majorHAnsi" w:cstheme="majorHAnsi" w:hint="eastAsia"/>
          <w:szCs w:val="21"/>
        </w:rPr>
        <w:tab/>
      </w:r>
      <w:r w:rsidR="00CA234E">
        <w:rPr>
          <w:rFonts w:asciiTheme="majorHAnsi" w:hAnsiTheme="majorHAnsi" w:cstheme="majorHAnsi" w:hint="eastAsia"/>
          <w:szCs w:val="21"/>
        </w:rPr>
        <w:tab/>
      </w:r>
      <w:r w:rsidR="003122F6" w:rsidRPr="00DA2301">
        <w:rPr>
          <w:rFonts w:asciiTheme="majorHAnsi" w:hAnsiTheme="minorEastAsia" w:cstheme="majorHAnsi"/>
          <w:szCs w:val="21"/>
        </w:rPr>
        <w:t>）</w:t>
      </w:r>
    </w:p>
    <w:p w:rsidR="003122F6" w:rsidRPr="00DA2301" w:rsidRDefault="003122F6" w:rsidP="00DA2301">
      <w:pPr>
        <w:spacing w:line="276" w:lineRule="auto"/>
        <w:ind w:firstLine="420"/>
        <w:rPr>
          <w:rFonts w:asciiTheme="majorHAnsi" w:hAnsiTheme="majorHAnsi" w:cstheme="majorHAnsi"/>
          <w:szCs w:val="21"/>
        </w:rPr>
      </w:pPr>
      <w:r w:rsidRPr="00DA2301">
        <w:rPr>
          <w:rFonts w:asciiTheme="majorHAnsi" w:hAnsiTheme="majorHAnsi" w:cstheme="majorHAnsi"/>
          <w:szCs w:val="21"/>
        </w:rPr>
        <w:t>A</w:t>
      </w:r>
      <w:r w:rsidRPr="00DA2301">
        <w:rPr>
          <w:rFonts w:asciiTheme="majorHAnsi" w:hAnsiTheme="minorEastAsia" w:cstheme="majorHAnsi"/>
          <w:szCs w:val="21"/>
        </w:rPr>
        <w:t>．</w:t>
      </w:r>
      <w:r w:rsidRPr="00DA2301">
        <w:rPr>
          <w:rFonts w:asciiTheme="majorHAnsi" w:hAnsiTheme="majorHAnsi" w:cstheme="majorHAnsi"/>
          <w:position w:val="-22"/>
          <w:szCs w:val="21"/>
        </w:rPr>
        <w:object w:dxaOrig="639" w:dyaOrig="560">
          <v:shape id="_x0000_i1035" type="#_x0000_t75" style="width:32.25pt;height:27.75pt" o:ole="">
            <v:imagedata r:id="rId17" o:title=""/>
          </v:shape>
          <o:OLEObject Type="Embed" ProgID="Equation.DSMT4" ShapeID="_x0000_i1035" DrawAspect="Content" ObjectID="_1533558424" r:id="rId18"/>
        </w:object>
      </w:r>
      <w:r w:rsidRPr="00DA2301">
        <w:rPr>
          <w:rFonts w:asciiTheme="majorHAnsi" w:hAnsiTheme="majorHAnsi" w:cstheme="majorHAnsi"/>
          <w:szCs w:val="21"/>
        </w:rPr>
        <w:tab/>
      </w:r>
      <w:r w:rsidRPr="00DA2301">
        <w:rPr>
          <w:rFonts w:asciiTheme="majorHAnsi" w:hAnsiTheme="majorHAnsi" w:cstheme="majorHAnsi"/>
          <w:szCs w:val="21"/>
        </w:rPr>
        <w:tab/>
      </w:r>
      <w:r w:rsidRPr="00DA2301">
        <w:rPr>
          <w:rFonts w:asciiTheme="majorHAnsi" w:hAnsiTheme="majorHAnsi" w:cstheme="majorHAnsi"/>
          <w:szCs w:val="21"/>
        </w:rPr>
        <w:tab/>
        <w:t>B</w:t>
      </w:r>
      <w:r w:rsidRPr="00DA2301">
        <w:rPr>
          <w:rFonts w:asciiTheme="majorHAnsi" w:hAnsiTheme="minorEastAsia" w:cstheme="majorHAnsi"/>
          <w:szCs w:val="21"/>
        </w:rPr>
        <w:t>．</w:t>
      </w:r>
      <w:r w:rsidRPr="00DA2301">
        <w:rPr>
          <w:rFonts w:asciiTheme="majorHAnsi" w:hAnsiTheme="majorHAnsi" w:cstheme="majorHAnsi"/>
          <w:position w:val="-12"/>
          <w:szCs w:val="21"/>
        </w:rPr>
        <w:object w:dxaOrig="680" w:dyaOrig="380">
          <v:shape id="_x0000_i1036" type="#_x0000_t75" style="width:33.75pt;height:18.75pt" o:ole="">
            <v:imagedata r:id="rId19" o:title=""/>
          </v:shape>
          <o:OLEObject Type="Embed" ProgID="Equation.DSMT4" ShapeID="_x0000_i1036" DrawAspect="Content" ObjectID="_1533558425" r:id="rId20"/>
        </w:object>
      </w:r>
      <w:r w:rsidRPr="00DA2301">
        <w:rPr>
          <w:rFonts w:asciiTheme="majorHAnsi" w:hAnsiTheme="majorHAnsi" w:cstheme="majorHAnsi"/>
          <w:szCs w:val="21"/>
        </w:rPr>
        <w:tab/>
      </w:r>
      <w:r w:rsidRPr="00DA2301">
        <w:rPr>
          <w:rFonts w:asciiTheme="majorHAnsi" w:hAnsiTheme="majorHAnsi" w:cstheme="majorHAnsi"/>
          <w:szCs w:val="21"/>
        </w:rPr>
        <w:tab/>
      </w:r>
      <w:r w:rsidRPr="00DA2301">
        <w:rPr>
          <w:rFonts w:asciiTheme="majorHAnsi" w:hAnsiTheme="majorHAnsi" w:cstheme="majorHAnsi"/>
          <w:szCs w:val="21"/>
        </w:rPr>
        <w:tab/>
        <w:t>C</w:t>
      </w:r>
      <w:r w:rsidRPr="00DA2301">
        <w:rPr>
          <w:rFonts w:asciiTheme="majorHAnsi" w:hAnsiTheme="minorEastAsia" w:cstheme="majorHAnsi"/>
          <w:szCs w:val="21"/>
        </w:rPr>
        <w:t>．</w:t>
      </w:r>
      <w:r w:rsidRPr="00DA2301">
        <w:rPr>
          <w:rFonts w:asciiTheme="majorHAnsi" w:hAnsiTheme="majorHAnsi" w:cstheme="majorHAnsi"/>
          <w:position w:val="-26"/>
          <w:szCs w:val="21"/>
        </w:rPr>
        <w:object w:dxaOrig="680" w:dyaOrig="639">
          <v:shape id="_x0000_i1037" type="#_x0000_t75" style="width:33.75pt;height:32.25pt" o:ole="">
            <v:imagedata r:id="rId21" o:title=""/>
          </v:shape>
          <o:OLEObject Type="Embed" ProgID="Equation.DSMT4" ShapeID="_x0000_i1037" DrawAspect="Content" ObjectID="_1533558426" r:id="rId22"/>
        </w:object>
      </w:r>
      <w:r w:rsidRPr="00DA2301">
        <w:rPr>
          <w:rFonts w:asciiTheme="majorHAnsi" w:hAnsiTheme="majorHAnsi" w:cstheme="majorHAnsi"/>
          <w:szCs w:val="21"/>
        </w:rPr>
        <w:tab/>
      </w:r>
      <w:r w:rsidRPr="00DA2301">
        <w:rPr>
          <w:rFonts w:asciiTheme="majorHAnsi" w:hAnsiTheme="majorHAnsi" w:cstheme="majorHAnsi"/>
          <w:szCs w:val="21"/>
        </w:rPr>
        <w:tab/>
      </w:r>
      <w:r w:rsidRPr="00DA2301">
        <w:rPr>
          <w:rFonts w:asciiTheme="majorHAnsi" w:hAnsiTheme="majorHAnsi" w:cstheme="majorHAnsi"/>
          <w:szCs w:val="21"/>
        </w:rPr>
        <w:tab/>
        <w:t>D</w:t>
      </w:r>
      <w:r w:rsidRPr="00DA2301">
        <w:rPr>
          <w:rFonts w:asciiTheme="majorHAnsi" w:hAnsiTheme="minorEastAsia" w:cstheme="majorHAnsi"/>
          <w:szCs w:val="21"/>
        </w:rPr>
        <w:t>．</w:t>
      </w:r>
      <w:r w:rsidRPr="00DA2301">
        <w:rPr>
          <w:rFonts w:asciiTheme="majorHAnsi" w:hAnsiTheme="majorHAnsi" w:cstheme="majorHAnsi"/>
          <w:position w:val="-26"/>
          <w:szCs w:val="21"/>
        </w:rPr>
        <w:object w:dxaOrig="639" w:dyaOrig="639">
          <v:shape id="_x0000_i1038" type="#_x0000_t75" style="width:32.25pt;height:32.25pt" o:ole="">
            <v:imagedata r:id="rId23" o:title=""/>
          </v:shape>
          <o:OLEObject Type="Embed" ProgID="Equation.DSMT4" ShapeID="_x0000_i1038" DrawAspect="Content" ObjectID="_1533558427" r:id="rId24"/>
        </w:object>
      </w:r>
    </w:p>
    <w:p w:rsidR="00CA234E" w:rsidRPr="002A41EE" w:rsidRDefault="00CA234E" w:rsidP="00DA2301">
      <w:pPr>
        <w:spacing w:line="276" w:lineRule="auto"/>
        <w:rPr>
          <w:rFonts w:asciiTheme="majorHAnsi" w:hAnsiTheme="minorEastAsia" w:cstheme="majorHAnsi"/>
          <w:color w:val="FF0000"/>
          <w:szCs w:val="21"/>
        </w:rPr>
      </w:pPr>
      <w:r w:rsidRPr="002A41EE">
        <w:rPr>
          <w:rFonts w:asciiTheme="majorHAnsi" w:hAnsiTheme="minorEastAsia" w:cstheme="majorHAnsi" w:hint="eastAsia"/>
          <w:color w:val="FF0000"/>
          <w:szCs w:val="21"/>
        </w:rPr>
        <w:t>【难度】</w:t>
      </w:r>
      <w:r w:rsidR="002A41EE" w:rsidRPr="002A41EE">
        <w:rPr>
          <w:rFonts w:asciiTheme="majorHAnsi" w:hAnsiTheme="minorEastAsia" w:cstheme="majorHAnsi" w:hint="eastAsia"/>
          <w:color w:val="FF0000"/>
          <w:szCs w:val="21"/>
        </w:rPr>
        <w:t>★★</w:t>
      </w:r>
    </w:p>
    <w:p w:rsidR="001163DA" w:rsidRPr="002A41EE" w:rsidRDefault="001163DA" w:rsidP="00DA2301">
      <w:pPr>
        <w:spacing w:line="276" w:lineRule="auto"/>
        <w:rPr>
          <w:rFonts w:asciiTheme="majorHAnsi" w:hAnsiTheme="majorHAnsi" w:cstheme="majorHAnsi"/>
          <w:color w:val="FF0000"/>
          <w:szCs w:val="21"/>
        </w:rPr>
      </w:pPr>
      <w:r w:rsidRPr="002A41EE">
        <w:rPr>
          <w:rFonts w:asciiTheme="majorHAnsi" w:hAnsiTheme="minorEastAsia" w:cstheme="majorHAnsi"/>
          <w:color w:val="FF0000"/>
          <w:szCs w:val="21"/>
        </w:rPr>
        <w:t>【答案】</w:t>
      </w:r>
      <w:r w:rsidRPr="002A41EE">
        <w:rPr>
          <w:rFonts w:asciiTheme="majorHAnsi" w:hAnsiTheme="majorHAnsi" w:cstheme="majorHAnsi"/>
          <w:color w:val="FF0000"/>
          <w:szCs w:val="21"/>
        </w:rPr>
        <w:t>D</w:t>
      </w:r>
    </w:p>
    <w:p w:rsidR="003122F6" w:rsidRPr="002A41EE" w:rsidRDefault="001163DA" w:rsidP="00DA2301">
      <w:pPr>
        <w:spacing w:line="276" w:lineRule="auto"/>
        <w:rPr>
          <w:rFonts w:asciiTheme="majorHAnsi" w:hAnsiTheme="majorHAnsi" w:cstheme="majorHAnsi"/>
          <w:color w:val="FF0000"/>
          <w:szCs w:val="21"/>
        </w:rPr>
      </w:pPr>
      <w:r w:rsidRPr="002A41EE">
        <w:rPr>
          <w:rFonts w:asciiTheme="majorHAnsi" w:hAnsiTheme="minorEastAsia" w:cstheme="majorHAnsi"/>
          <w:color w:val="FF0000"/>
          <w:szCs w:val="21"/>
        </w:rPr>
        <w:t>【解析】</w:t>
      </w:r>
      <w:r w:rsidR="003122F6" w:rsidRPr="002A41EE">
        <w:rPr>
          <w:rFonts w:asciiTheme="majorHAnsi" w:hAnsiTheme="minorEastAsia" w:cstheme="majorHAnsi"/>
          <w:color w:val="FF0000"/>
          <w:szCs w:val="21"/>
        </w:rPr>
        <w:t>全程的平均速度</w:t>
      </w:r>
      <w:r w:rsidR="003122F6" w:rsidRPr="002A41EE">
        <w:rPr>
          <w:rFonts w:asciiTheme="majorHAnsi" w:hAnsiTheme="majorHAnsi" w:cstheme="majorHAnsi"/>
          <w:color w:val="FF0000"/>
          <w:position w:val="-54"/>
          <w:szCs w:val="21"/>
        </w:rPr>
        <w:object w:dxaOrig="2340" w:dyaOrig="880">
          <v:shape id="_x0000_i1039" type="#_x0000_t75" style="width:117pt;height:44.25pt" o:ole="" o:allowoverlap="f" fillcolor="#184409">
            <v:imagedata r:id="rId25" o:title=""/>
          </v:shape>
          <o:OLEObject Type="Embed" ProgID="Equation.DSMT4" ShapeID="_x0000_i1039" DrawAspect="Content" ObjectID="_1533558428" r:id="rId26"/>
        </w:object>
      </w:r>
    </w:p>
    <w:p w:rsidR="003122F6" w:rsidRPr="00DA2301" w:rsidRDefault="003122F6" w:rsidP="00DA2301">
      <w:pPr>
        <w:spacing w:line="276" w:lineRule="auto"/>
        <w:rPr>
          <w:rFonts w:asciiTheme="majorHAnsi" w:hAnsiTheme="majorHAnsi" w:cstheme="majorHAnsi"/>
          <w:szCs w:val="21"/>
        </w:rPr>
      </w:pPr>
    </w:p>
    <w:p w:rsidR="004A1E07" w:rsidRPr="00DA2301" w:rsidRDefault="001163DA" w:rsidP="00DA2301">
      <w:pPr>
        <w:spacing w:line="276" w:lineRule="auto"/>
        <w:rPr>
          <w:rFonts w:asciiTheme="majorHAnsi" w:hAnsiTheme="majorHAnsi" w:cstheme="majorHAnsi"/>
          <w:szCs w:val="21"/>
        </w:rPr>
      </w:pPr>
      <w:r w:rsidRPr="00DA2301">
        <w:rPr>
          <w:rFonts w:asciiTheme="majorHAnsi" w:hAnsiTheme="majorHAnsi" w:cstheme="majorHAnsi"/>
          <w:szCs w:val="21"/>
        </w:rPr>
        <w:t>5</w:t>
      </w:r>
      <w:r w:rsidR="004A1E07" w:rsidRPr="00DA2301">
        <w:rPr>
          <w:rFonts w:asciiTheme="majorHAnsi" w:hAnsiTheme="minorEastAsia" w:cstheme="majorHAnsi"/>
          <w:szCs w:val="21"/>
        </w:rPr>
        <w:t>、一辆汽车在一条直线上行驶，第</w:t>
      </w:r>
      <w:r w:rsidR="004A1E07" w:rsidRPr="00DA2301">
        <w:rPr>
          <w:rFonts w:asciiTheme="majorHAnsi" w:hAnsiTheme="majorHAnsi" w:cstheme="majorHAnsi"/>
          <w:szCs w:val="21"/>
        </w:rPr>
        <w:t>1s</w:t>
      </w:r>
      <w:r w:rsidR="004A1E07" w:rsidRPr="00DA2301">
        <w:rPr>
          <w:rFonts w:asciiTheme="majorHAnsi" w:hAnsiTheme="minorEastAsia" w:cstheme="majorHAnsi"/>
          <w:szCs w:val="21"/>
        </w:rPr>
        <w:t>内通过</w:t>
      </w:r>
      <w:r w:rsidR="004A1E07" w:rsidRPr="00DA2301">
        <w:rPr>
          <w:rFonts w:asciiTheme="majorHAnsi" w:hAnsiTheme="majorHAnsi" w:cstheme="majorHAnsi"/>
          <w:szCs w:val="21"/>
        </w:rPr>
        <w:t>5m</w:t>
      </w:r>
      <w:r w:rsidR="004A1E07" w:rsidRPr="00DA2301">
        <w:rPr>
          <w:rFonts w:asciiTheme="majorHAnsi" w:hAnsiTheme="minorEastAsia" w:cstheme="majorHAnsi"/>
          <w:szCs w:val="21"/>
        </w:rPr>
        <w:t>，第</w:t>
      </w:r>
      <w:r w:rsidR="004A1E07" w:rsidRPr="00DA2301">
        <w:rPr>
          <w:rFonts w:asciiTheme="majorHAnsi" w:hAnsiTheme="majorHAnsi" w:cstheme="majorHAnsi"/>
          <w:szCs w:val="21"/>
        </w:rPr>
        <w:t>2s</w:t>
      </w:r>
      <w:r w:rsidR="004A1E07" w:rsidRPr="00DA2301">
        <w:rPr>
          <w:rFonts w:asciiTheme="majorHAnsi" w:hAnsiTheme="minorEastAsia" w:cstheme="majorHAnsi"/>
          <w:szCs w:val="21"/>
        </w:rPr>
        <w:t>内通过</w:t>
      </w:r>
      <w:r w:rsidR="004A1E07" w:rsidRPr="00DA2301">
        <w:rPr>
          <w:rFonts w:asciiTheme="majorHAnsi" w:hAnsiTheme="majorHAnsi" w:cstheme="majorHAnsi"/>
          <w:szCs w:val="21"/>
        </w:rPr>
        <w:t>20m</w:t>
      </w:r>
      <w:r w:rsidR="004A1E07" w:rsidRPr="00DA2301">
        <w:rPr>
          <w:rFonts w:asciiTheme="majorHAnsi" w:hAnsiTheme="minorEastAsia" w:cstheme="majorHAnsi"/>
          <w:szCs w:val="21"/>
        </w:rPr>
        <w:t>，第</w:t>
      </w:r>
      <w:r w:rsidR="004A1E07" w:rsidRPr="00DA2301">
        <w:rPr>
          <w:rFonts w:asciiTheme="majorHAnsi" w:hAnsiTheme="majorHAnsi" w:cstheme="majorHAnsi"/>
          <w:szCs w:val="21"/>
        </w:rPr>
        <w:t>3s</w:t>
      </w:r>
      <w:r w:rsidR="004A1E07" w:rsidRPr="00DA2301">
        <w:rPr>
          <w:rFonts w:asciiTheme="majorHAnsi" w:hAnsiTheme="minorEastAsia" w:cstheme="majorHAnsi"/>
          <w:szCs w:val="21"/>
        </w:rPr>
        <w:t>内通过</w:t>
      </w:r>
      <w:r w:rsidR="004A1E07" w:rsidRPr="00DA2301">
        <w:rPr>
          <w:rFonts w:asciiTheme="majorHAnsi" w:hAnsiTheme="majorHAnsi" w:cstheme="majorHAnsi"/>
          <w:szCs w:val="21"/>
        </w:rPr>
        <w:t>20m</w:t>
      </w:r>
      <w:r w:rsidR="004A1E07" w:rsidRPr="00DA2301">
        <w:rPr>
          <w:rFonts w:asciiTheme="majorHAnsi" w:hAnsiTheme="minorEastAsia" w:cstheme="majorHAnsi"/>
          <w:szCs w:val="21"/>
        </w:rPr>
        <w:t>，第</w:t>
      </w:r>
      <w:r w:rsidR="004A1E07" w:rsidRPr="00DA2301">
        <w:rPr>
          <w:rFonts w:asciiTheme="majorHAnsi" w:hAnsiTheme="majorHAnsi" w:cstheme="majorHAnsi"/>
          <w:szCs w:val="21"/>
        </w:rPr>
        <w:t>4s</w:t>
      </w:r>
      <w:r w:rsidR="004A1E07" w:rsidRPr="00DA2301">
        <w:rPr>
          <w:rFonts w:asciiTheme="majorHAnsi" w:hAnsiTheme="minorEastAsia" w:cstheme="majorHAnsi"/>
          <w:szCs w:val="21"/>
        </w:rPr>
        <w:t>内通过</w:t>
      </w:r>
      <w:r w:rsidR="004A1E07" w:rsidRPr="00DA2301">
        <w:rPr>
          <w:rFonts w:asciiTheme="majorHAnsi" w:hAnsiTheme="majorHAnsi" w:cstheme="majorHAnsi"/>
          <w:szCs w:val="21"/>
        </w:rPr>
        <w:t>5m</w:t>
      </w:r>
      <w:r w:rsidR="004A1E07" w:rsidRPr="00DA2301">
        <w:rPr>
          <w:rFonts w:asciiTheme="majorHAnsi" w:hAnsiTheme="minorEastAsia" w:cstheme="majorHAnsi"/>
          <w:szCs w:val="21"/>
        </w:rPr>
        <w:t>．则此汽车在最初</w:t>
      </w:r>
      <w:r w:rsidR="004A1E07" w:rsidRPr="00DA2301">
        <w:rPr>
          <w:rFonts w:asciiTheme="majorHAnsi" w:hAnsiTheme="majorHAnsi" w:cstheme="majorHAnsi"/>
          <w:szCs w:val="21"/>
        </w:rPr>
        <w:t>2s</w:t>
      </w:r>
      <w:r w:rsidR="004A1E07" w:rsidRPr="00DA2301">
        <w:rPr>
          <w:rFonts w:asciiTheme="majorHAnsi" w:hAnsiTheme="minorEastAsia" w:cstheme="majorHAnsi"/>
          <w:szCs w:val="21"/>
        </w:rPr>
        <w:t>内的平均速度是</w:t>
      </w:r>
      <w:r w:rsidR="00615323" w:rsidRPr="00DA2301">
        <w:rPr>
          <w:rFonts w:asciiTheme="majorHAnsi" w:hAnsiTheme="majorHAnsi" w:cstheme="majorHAnsi"/>
          <w:szCs w:val="21"/>
          <w:u w:val="single"/>
        </w:rPr>
        <w:t>______</w:t>
      </w:r>
      <w:r w:rsidR="004A1E07" w:rsidRPr="00DA2301">
        <w:rPr>
          <w:rFonts w:asciiTheme="majorHAnsi" w:hAnsiTheme="majorHAnsi" w:cstheme="majorHAnsi"/>
          <w:szCs w:val="21"/>
        </w:rPr>
        <w:t>m/s</w:t>
      </w:r>
      <w:r w:rsidR="004A1E07" w:rsidRPr="00DA2301">
        <w:rPr>
          <w:rFonts w:asciiTheme="majorHAnsi" w:hAnsiTheme="minorEastAsia" w:cstheme="majorHAnsi"/>
          <w:szCs w:val="21"/>
        </w:rPr>
        <w:t>，中间</w:t>
      </w:r>
      <w:r w:rsidR="004A1E07" w:rsidRPr="00DA2301">
        <w:rPr>
          <w:rFonts w:asciiTheme="majorHAnsi" w:hAnsiTheme="majorHAnsi" w:cstheme="majorHAnsi"/>
          <w:szCs w:val="21"/>
        </w:rPr>
        <w:t>2s</w:t>
      </w:r>
      <w:r w:rsidR="004A1E07" w:rsidRPr="00DA2301">
        <w:rPr>
          <w:rFonts w:asciiTheme="majorHAnsi" w:hAnsiTheme="minorEastAsia" w:cstheme="majorHAnsi"/>
          <w:szCs w:val="21"/>
        </w:rPr>
        <w:t>内的平均速度是</w:t>
      </w:r>
      <w:r w:rsidR="00615323" w:rsidRPr="00DA2301">
        <w:rPr>
          <w:rFonts w:asciiTheme="majorHAnsi" w:hAnsiTheme="majorHAnsi" w:cstheme="majorHAnsi"/>
          <w:szCs w:val="21"/>
          <w:u w:val="single"/>
        </w:rPr>
        <w:t>______</w:t>
      </w:r>
      <w:r w:rsidR="004A1E07" w:rsidRPr="00DA2301">
        <w:rPr>
          <w:rFonts w:asciiTheme="majorHAnsi" w:hAnsiTheme="majorHAnsi" w:cstheme="majorHAnsi"/>
          <w:szCs w:val="21"/>
        </w:rPr>
        <w:t>m/s</w:t>
      </w:r>
      <w:r w:rsidR="004A1E07" w:rsidRPr="00DA2301">
        <w:rPr>
          <w:rFonts w:asciiTheme="majorHAnsi" w:hAnsiTheme="minorEastAsia" w:cstheme="majorHAnsi"/>
          <w:szCs w:val="21"/>
        </w:rPr>
        <w:t>，全部时间内的平均速度是</w:t>
      </w:r>
      <w:r w:rsidR="00615323" w:rsidRPr="00DA2301">
        <w:rPr>
          <w:rFonts w:asciiTheme="majorHAnsi" w:hAnsiTheme="majorHAnsi" w:cstheme="majorHAnsi"/>
          <w:szCs w:val="21"/>
          <w:u w:val="single"/>
        </w:rPr>
        <w:t>______</w:t>
      </w:r>
      <w:r w:rsidR="004A1E07" w:rsidRPr="00DA2301">
        <w:rPr>
          <w:rFonts w:asciiTheme="majorHAnsi" w:hAnsiTheme="majorHAnsi" w:cstheme="majorHAnsi"/>
          <w:szCs w:val="21"/>
        </w:rPr>
        <w:t>m/s</w:t>
      </w:r>
      <w:r w:rsidR="004A1E07" w:rsidRPr="00DA2301">
        <w:rPr>
          <w:rFonts w:asciiTheme="majorHAnsi" w:hAnsiTheme="minorEastAsia" w:cstheme="majorHAnsi"/>
          <w:szCs w:val="21"/>
        </w:rPr>
        <w:t>．</w:t>
      </w:r>
    </w:p>
    <w:p w:rsidR="00615323" w:rsidRPr="002A41EE" w:rsidRDefault="00615323" w:rsidP="00DA2301">
      <w:pPr>
        <w:spacing w:line="276" w:lineRule="auto"/>
        <w:rPr>
          <w:rFonts w:asciiTheme="majorHAnsi" w:hAnsiTheme="majorHAnsi" w:cstheme="majorHAnsi"/>
          <w:color w:val="FF0000"/>
          <w:szCs w:val="21"/>
        </w:rPr>
      </w:pPr>
      <w:r w:rsidRPr="002A41EE">
        <w:rPr>
          <w:rFonts w:asciiTheme="majorHAnsi" w:hAnsiTheme="minorEastAsia" w:cstheme="majorHAnsi"/>
          <w:color w:val="FF0000"/>
          <w:szCs w:val="21"/>
        </w:rPr>
        <w:t>【难度】</w:t>
      </w:r>
      <w:r w:rsidR="002A41EE" w:rsidRPr="002A41EE">
        <w:rPr>
          <w:rFonts w:asciiTheme="majorHAnsi" w:hAnsiTheme="minorEastAsia" w:cstheme="majorHAnsi" w:hint="eastAsia"/>
          <w:color w:val="FF0000"/>
          <w:szCs w:val="21"/>
        </w:rPr>
        <w:t>★★</w:t>
      </w:r>
    </w:p>
    <w:p w:rsidR="00B275FD" w:rsidRPr="002A41EE" w:rsidRDefault="00615323" w:rsidP="00DA2301">
      <w:pPr>
        <w:spacing w:line="276" w:lineRule="auto"/>
        <w:rPr>
          <w:rFonts w:asciiTheme="majorHAnsi" w:hAnsiTheme="majorHAnsi" w:cstheme="majorHAnsi"/>
          <w:color w:val="FF0000"/>
          <w:szCs w:val="21"/>
        </w:rPr>
      </w:pPr>
      <w:r w:rsidRPr="002A41EE">
        <w:rPr>
          <w:rFonts w:asciiTheme="majorHAnsi" w:hAnsiTheme="minorEastAsia" w:cstheme="majorHAnsi"/>
          <w:color w:val="FF0000"/>
          <w:szCs w:val="21"/>
        </w:rPr>
        <w:t>【答案】</w:t>
      </w:r>
      <w:r w:rsidR="00B275FD" w:rsidRPr="002A41EE">
        <w:rPr>
          <w:rStyle w:val="apple-style-span"/>
          <w:rFonts w:asciiTheme="majorHAnsi" w:hAnsiTheme="majorHAnsi" w:cstheme="majorHAnsi"/>
          <w:color w:val="FF0000"/>
          <w:spacing w:val="15"/>
          <w:szCs w:val="21"/>
          <w:shd w:val="clear" w:color="auto" w:fill="FFFFFF"/>
        </w:rPr>
        <w:t>12.5</w:t>
      </w:r>
      <w:r w:rsidR="00B275FD" w:rsidRPr="002A41EE">
        <w:rPr>
          <w:rStyle w:val="apple-style-span"/>
          <w:rFonts w:asciiTheme="majorHAnsi" w:hAnsiTheme="minorEastAsia" w:cstheme="majorHAnsi"/>
          <w:color w:val="FF0000"/>
          <w:spacing w:val="15"/>
          <w:szCs w:val="21"/>
          <w:shd w:val="clear" w:color="auto" w:fill="FFFFFF"/>
        </w:rPr>
        <w:t>；</w:t>
      </w:r>
      <w:r w:rsidR="00B275FD" w:rsidRPr="002A41EE">
        <w:rPr>
          <w:rStyle w:val="apple-style-span"/>
          <w:rFonts w:asciiTheme="majorHAnsi" w:hAnsiTheme="majorHAnsi" w:cstheme="majorHAnsi"/>
          <w:color w:val="FF0000"/>
          <w:spacing w:val="15"/>
          <w:szCs w:val="21"/>
          <w:shd w:val="clear" w:color="auto" w:fill="FFFFFF"/>
        </w:rPr>
        <w:t>20</w:t>
      </w:r>
      <w:r w:rsidR="00B275FD" w:rsidRPr="002A41EE">
        <w:rPr>
          <w:rStyle w:val="apple-style-span"/>
          <w:rFonts w:asciiTheme="majorHAnsi" w:hAnsiTheme="minorEastAsia" w:cstheme="majorHAnsi"/>
          <w:color w:val="FF0000"/>
          <w:spacing w:val="15"/>
          <w:szCs w:val="21"/>
          <w:shd w:val="clear" w:color="auto" w:fill="FFFFFF"/>
        </w:rPr>
        <w:t>；</w:t>
      </w:r>
      <w:r w:rsidR="00B275FD" w:rsidRPr="002A41EE">
        <w:rPr>
          <w:rStyle w:val="apple-style-span"/>
          <w:rFonts w:asciiTheme="majorHAnsi" w:hAnsiTheme="majorHAnsi" w:cstheme="majorHAnsi"/>
          <w:color w:val="FF0000"/>
          <w:spacing w:val="15"/>
          <w:szCs w:val="21"/>
          <w:shd w:val="clear" w:color="auto" w:fill="FFFFFF"/>
        </w:rPr>
        <w:t>12.5</w:t>
      </w:r>
    </w:p>
    <w:p w:rsidR="00124643" w:rsidRPr="00DA2301" w:rsidRDefault="00124643" w:rsidP="00DA2301">
      <w:pPr>
        <w:spacing w:line="276" w:lineRule="auto"/>
        <w:rPr>
          <w:rFonts w:asciiTheme="majorHAnsi" w:hAnsiTheme="majorHAnsi" w:cstheme="majorHAnsi"/>
          <w:szCs w:val="21"/>
        </w:rPr>
      </w:pPr>
    </w:p>
    <w:p w:rsidR="00E00028" w:rsidRPr="00DA2301" w:rsidRDefault="001163DA" w:rsidP="00DA2301">
      <w:pPr>
        <w:spacing w:line="276" w:lineRule="auto"/>
        <w:rPr>
          <w:rFonts w:asciiTheme="majorHAnsi" w:hAnsiTheme="majorHAnsi" w:cstheme="majorHAnsi"/>
          <w:szCs w:val="21"/>
        </w:rPr>
      </w:pPr>
      <w:r w:rsidRPr="00DA2301">
        <w:rPr>
          <w:rFonts w:asciiTheme="majorHAnsi" w:hAnsiTheme="majorHAnsi" w:cstheme="majorHAnsi"/>
          <w:szCs w:val="21"/>
        </w:rPr>
        <w:t>6</w:t>
      </w:r>
      <w:r w:rsidRPr="00DA2301">
        <w:rPr>
          <w:rFonts w:asciiTheme="majorHAnsi" w:hAnsiTheme="minorEastAsia" w:cstheme="majorHAnsi"/>
          <w:szCs w:val="21"/>
        </w:rPr>
        <w:t>、</w:t>
      </w:r>
      <w:r w:rsidR="00E00028" w:rsidRPr="00DA2301">
        <w:rPr>
          <w:rFonts w:asciiTheme="majorHAnsi" w:hAnsiTheme="minorEastAsia" w:cstheme="majorHAnsi"/>
          <w:szCs w:val="21"/>
        </w:rPr>
        <w:t>汽车从制动（刹车）到停下来共用了</w:t>
      </w:r>
      <w:r w:rsidR="00E00028" w:rsidRPr="00DA2301">
        <w:rPr>
          <w:rFonts w:asciiTheme="majorHAnsi" w:hAnsiTheme="majorHAnsi" w:cstheme="majorHAnsi"/>
          <w:szCs w:val="21"/>
        </w:rPr>
        <w:t>5s</w:t>
      </w:r>
      <w:r w:rsidR="00CA234E">
        <w:rPr>
          <w:rFonts w:asciiTheme="majorHAnsi" w:hAnsiTheme="minorEastAsia" w:cstheme="majorHAnsi" w:hint="eastAsia"/>
          <w:szCs w:val="21"/>
        </w:rPr>
        <w:t>，</w:t>
      </w:r>
      <w:r w:rsidR="00E00028" w:rsidRPr="00DA2301">
        <w:rPr>
          <w:rFonts w:asciiTheme="majorHAnsi" w:hAnsiTheme="minorEastAsia" w:cstheme="majorHAnsi"/>
          <w:szCs w:val="21"/>
        </w:rPr>
        <w:t>这段时间内，汽车每</w:t>
      </w:r>
      <w:r w:rsidR="00E00028" w:rsidRPr="00DA2301">
        <w:rPr>
          <w:rFonts w:asciiTheme="majorHAnsi" w:hAnsiTheme="majorHAnsi" w:cstheme="majorHAnsi"/>
          <w:szCs w:val="21"/>
        </w:rPr>
        <w:t>1s</w:t>
      </w:r>
      <w:r w:rsidR="00E00028" w:rsidRPr="00DA2301">
        <w:rPr>
          <w:rFonts w:asciiTheme="majorHAnsi" w:hAnsiTheme="minorEastAsia" w:cstheme="majorHAnsi"/>
          <w:szCs w:val="21"/>
        </w:rPr>
        <w:t>前进的距离分别是</w:t>
      </w:r>
      <w:r w:rsidR="00E00028" w:rsidRPr="00DA2301">
        <w:rPr>
          <w:rFonts w:asciiTheme="majorHAnsi" w:hAnsiTheme="majorHAnsi" w:cstheme="majorHAnsi"/>
          <w:szCs w:val="21"/>
        </w:rPr>
        <w:t>9m</w:t>
      </w:r>
      <w:r w:rsidR="00E00028" w:rsidRPr="00DA2301">
        <w:rPr>
          <w:rFonts w:asciiTheme="majorHAnsi" w:hAnsiTheme="minorEastAsia" w:cstheme="majorHAnsi"/>
          <w:szCs w:val="21"/>
        </w:rPr>
        <w:t>、</w:t>
      </w:r>
      <w:r w:rsidR="00E00028" w:rsidRPr="00DA2301">
        <w:rPr>
          <w:rFonts w:asciiTheme="majorHAnsi" w:hAnsiTheme="majorHAnsi" w:cstheme="majorHAnsi"/>
          <w:szCs w:val="21"/>
        </w:rPr>
        <w:t>7m</w:t>
      </w:r>
      <w:r w:rsidR="00E00028" w:rsidRPr="00DA2301">
        <w:rPr>
          <w:rFonts w:asciiTheme="majorHAnsi" w:hAnsiTheme="minorEastAsia" w:cstheme="majorHAnsi"/>
          <w:szCs w:val="21"/>
        </w:rPr>
        <w:t>、</w:t>
      </w:r>
      <w:r w:rsidR="00E00028" w:rsidRPr="00DA2301">
        <w:rPr>
          <w:rFonts w:asciiTheme="majorHAnsi" w:hAnsiTheme="majorHAnsi" w:cstheme="majorHAnsi"/>
          <w:szCs w:val="21"/>
        </w:rPr>
        <w:t>5m</w:t>
      </w:r>
      <w:r w:rsidR="00E00028" w:rsidRPr="00DA2301">
        <w:rPr>
          <w:rFonts w:asciiTheme="majorHAnsi" w:hAnsiTheme="minorEastAsia" w:cstheme="majorHAnsi"/>
          <w:szCs w:val="21"/>
        </w:rPr>
        <w:t>、</w:t>
      </w:r>
      <w:r w:rsidR="00E00028" w:rsidRPr="00DA2301">
        <w:rPr>
          <w:rFonts w:asciiTheme="majorHAnsi" w:hAnsiTheme="majorHAnsi" w:cstheme="majorHAnsi"/>
          <w:szCs w:val="21"/>
        </w:rPr>
        <w:t>3m</w:t>
      </w:r>
      <w:r w:rsidR="00E00028" w:rsidRPr="00DA2301">
        <w:rPr>
          <w:rFonts w:asciiTheme="majorHAnsi" w:hAnsiTheme="minorEastAsia" w:cstheme="majorHAnsi"/>
          <w:szCs w:val="21"/>
        </w:rPr>
        <w:t>、</w:t>
      </w:r>
      <w:r w:rsidR="00E00028" w:rsidRPr="00DA2301">
        <w:rPr>
          <w:rFonts w:asciiTheme="majorHAnsi" w:hAnsiTheme="majorHAnsi" w:cstheme="majorHAnsi"/>
          <w:szCs w:val="21"/>
        </w:rPr>
        <w:t>1m</w:t>
      </w:r>
      <w:r w:rsidR="00E00028" w:rsidRPr="00DA2301">
        <w:rPr>
          <w:rFonts w:asciiTheme="majorHAnsi" w:hAnsiTheme="minorEastAsia" w:cstheme="majorHAnsi"/>
          <w:szCs w:val="21"/>
        </w:rPr>
        <w:t>．</w:t>
      </w:r>
    </w:p>
    <w:p w:rsidR="00E00028" w:rsidRPr="00DA2301" w:rsidRDefault="00E00028" w:rsidP="00DA2301">
      <w:pPr>
        <w:spacing w:line="276" w:lineRule="auto"/>
        <w:rPr>
          <w:rFonts w:asciiTheme="majorHAnsi" w:hAnsiTheme="majorHAnsi" w:cstheme="majorHAnsi"/>
          <w:szCs w:val="21"/>
        </w:rPr>
      </w:pPr>
      <w:r w:rsidRPr="00DA2301">
        <w:rPr>
          <w:rFonts w:asciiTheme="majorHAnsi" w:hAnsiTheme="minorEastAsia" w:cstheme="majorHAnsi"/>
          <w:szCs w:val="21"/>
        </w:rPr>
        <w:t>（</w:t>
      </w:r>
      <w:r w:rsidRPr="00DA2301">
        <w:rPr>
          <w:rFonts w:asciiTheme="majorHAnsi" w:hAnsiTheme="majorHAnsi" w:cstheme="majorHAnsi"/>
          <w:szCs w:val="21"/>
        </w:rPr>
        <w:t>1</w:t>
      </w:r>
      <w:r w:rsidRPr="00DA2301">
        <w:rPr>
          <w:rFonts w:asciiTheme="majorHAnsi" w:hAnsiTheme="minorEastAsia" w:cstheme="majorHAnsi"/>
          <w:szCs w:val="21"/>
        </w:rPr>
        <w:t>）求汽车第</w:t>
      </w:r>
      <w:r w:rsidRPr="00DA2301">
        <w:rPr>
          <w:rFonts w:asciiTheme="majorHAnsi" w:hAnsiTheme="majorHAnsi" w:cstheme="majorHAnsi"/>
          <w:szCs w:val="21"/>
        </w:rPr>
        <w:t>1s</w:t>
      </w:r>
      <w:r w:rsidRPr="00DA2301">
        <w:rPr>
          <w:rFonts w:asciiTheme="majorHAnsi" w:hAnsiTheme="minorEastAsia" w:cstheme="majorHAnsi"/>
          <w:szCs w:val="21"/>
        </w:rPr>
        <w:t>、前</w:t>
      </w:r>
      <w:r w:rsidRPr="00DA2301">
        <w:rPr>
          <w:rFonts w:asciiTheme="majorHAnsi" w:hAnsiTheme="majorHAnsi" w:cstheme="majorHAnsi"/>
          <w:szCs w:val="21"/>
        </w:rPr>
        <w:t>2s</w:t>
      </w:r>
      <w:r w:rsidRPr="00DA2301">
        <w:rPr>
          <w:rFonts w:asciiTheme="majorHAnsi" w:hAnsiTheme="minorEastAsia" w:cstheme="majorHAnsi"/>
          <w:szCs w:val="21"/>
        </w:rPr>
        <w:t>、前</w:t>
      </w:r>
      <w:r w:rsidRPr="00DA2301">
        <w:rPr>
          <w:rFonts w:asciiTheme="majorHAnsi" w:hAnsiTheme="majorHAnsi" w:cstheme="majorHAnsi"/>
          <w:szCs w:val="21"/>
        </w:rPr>
        <w:t>3s</w:t>
      </w:r>
      <w:r w:rsidRPr="00DA2301">
        <w:rPr>
          <w:rFonts w:asciiTheme="majorHAnsi" w:hAnsiTheme="minorEastAsia" w:cstheme="majorHAnsi"/>
          <w:szCs w:val="21"/>
        </w:rPr>
        <w:t>、前</w:t>
      </w:r>
      <w:r w:rsidRPr="00DA2301">
        <w:rPr>
          <w:rFonts w:asciiTheme="majorHAnsi" w:hAnsiTheme="majorHAnsi" w:cstheme="majorHAnsi"/>
          <w:szCs w:val="21"/>
        </w:rPr>
        <w:t>4s</w:t>
      </w:r>
      <w:r w:rsidRPr="00DA2301">
        <w:rPr>
          <w:rFonts w:asciiTheme="majorHAnsi" w:hAnsiTheme="minorEastAsia" w:cstheme="majorHAnsi"/>
          <w:szCs w:val="21"/>
        </w:rPr>
        <w:t>和全程的平均速度。</w:t>
      </w:r>
    </w:p>
    <w:p w:rsidR="00E00028" w:rsidRPr="00DA2301" w:rsidRDefault="00E00028" w:rsidP="00DA2301">
      <w:pPr>
        <w:spacing w:line="276" w:lineRule="auto"/>
        <w:rPr>
          <w:rFonts w:asciiTheme="majorHAnsi" w:hAnsiTheme="majorHAnsi" w:cstheme="majorHAnsi"/>
          <w:szCs w:val="21"/>
        </w:rPr>
      </w:pPr>
      <w:r w:rsidRPr="00DA2301">
        <w:rPr>
          <w:rFonts w:asciiTheme="majorHAnsi" w:hAnsiTheme="minorEastAsia" w:cstheme="majorHAnsi"/>
          <w:szCs w:val="21"/>
        </w:rPr>
        <w:t>（</w:t>
      </w:r>
      <w:r w:rsidRPr="00DA2301">
        <w:rPr>
          <w:rFonts w:asciiTheme="majorHAnsi" w:hAnsiTheme="majorHAnsi" w:cstheme="majorHAnsi"/>
          <w:szCs w:val="21"/>
        </w:rPr>
        <w:t>2</w:t>
      </w:r>
      <w:r w:rsidRPr="00DA2301">
        <w:rPr>
          <w:rFonts w:asciiTheme="majorHAnsi" w:hAnsiTheme="minorEastAsia" w:cstheme="majorHAnsi"/>
          <w:szCs w:val="21"/>
        </w:rPr>
        <w:t>）这五个速度中哪一个最接近汽车关闭油门时的瞬时速度？</w:t>
      </w:r>
    </w:p>
    <w:p w:rsidR="00CA234E" w:rsidRPr="002A41EE" w:rsidRDefault="00CA234E" w:rsidP="00DA2301">
      <w:pPr>
        <w:spacing w:line="276" w:lineRule="auto"/>
        <w:rPr>
          <w:rFonts w:asciiTheme="majorHAnsi" w:hAnsiTheme="minorEastAsia" w:cstheme="majorHAnsi"/>
          <w:color w:val="FF0000"/>
          <w:szCs w:val="21"/>
        </w:rPr>
      </w:pPr>
      <w:r w:rsidRPr="002A41EE">
        <w:rPr>
          <w:rFonts w:asciiTheme="majorHAnsi" w:hAnsiTheme="minorEastAsia" w:cstheme="majorHAnsi" w:hint="eastAsia"/>
          <w:color w:val="FF0000"/>
          <w:szCs w:val="21"/>
        </w:rPr>
        <w:t>【难度】</w:t>
      </w:r>
      <w:r w:rsidR="002A41EE" w:rsidRPr="002A41EE">
        <w:rPr>
          <w:rFonts w:asciiTheme="majorHAnsi" w:hAnsiTheme="minorEastAsia" w:cstheme="majorHAnsi" w:hint="eastAsia"/>
          <w:color w:val="FF0000"/>
          <w:szCs w:val="21"/>
        </w:rPr>
        <w:t>★★</w:t>
      </w:r>
    </w:p>
    <w:p w:rsidR="001163DA" w:rsidRPr="002A41EE" w:rsidRDefault="001163DA" w:rsidP="00DA2301">
      <w:pPr>
        <w:spacing w:line="276" w:lineRule="auto"/>
        <w:rPr>
          <w:rFonts w:asciiTheme="majorHAnsi" w:hAnsiTheme="majorHAnsi" w:cstheme="majorHAnsi"/>
          <w:color w:val="FF0000"/>
          <w:szCs w:val="21"/>
        </w:rPr>
      </w:pPr>
      <w:r w:rsidRPr="002A41EE">
        <w:rPr>
          <w:rFonts w:asciiTheme="majorHAnsi" w:hAnsiTheme="minorEastAsia" w:cstheme="majorHAnsi"/>
          <w:color w:val="FF0000"/>
          <w:szCs w:val="21"/>
        </w:rPr>
        <w:t>【答案】（</w:t>
      </w:r>
      <w:r w:rsidRPr="002A41EE">
        <w:rPr>
          <w:rFonts w:asciiTheme="majorHAnsi" w:hAnsiTheme="majorHAnsi" w:cstheme="majorHAnsi"/>
          <w:color w:val="FF0000"/>
          <w:szCs w:val="21"/>
        </w:rPr>
        <w:t>1</w:t>
      </w:r>
      <w:r w:rsidRPr="002A41EE">
        <w:rPr>
          <w:rFonts w:asciiTheme="majorHAnsi" w:hAnsiTheme="minorEastAsia" w:cstheme="majorHAnsi"/>
          <w:color w:val="FF0000"/>
          <w:szCs w:val="21"/>
        </w:rPr>
        <w:t>）</w:t>
      </w:r>
      <w:r w:rsidRPr="002A41EE">
        <w:rPr>
          <w:rFonts w:asciiTheme="majorHAnsi" w:hAnsiTheme="majorHAnsi" w:cstheme="majorHAnsi"/>
          <w:color w:val="FF0000"/>
          <w:szCs w:val="21"/>
        </w:rPr>
        <w:t>9m/s</w:t>
      </w:r>
      <w:r w:rsidRPr="002A41EE">
        <w:rPr>
          <w:rFonts w:asciiTheme="majorHAnsi" w:hAnsiTheme="minorEastAsia" w:cstheme="majorHAnsi"/>
          <w:color w:val="FF0000"/>
          <w:szCs w:val="21"/>
        </w:rPr>
        <w:t>；</w:t>
      </w:r>
      <w:r w:rsidRPr="002A41EE">
        <w:rPr>
          <w:rFonts w:asciiTheme="majorHAnsi" w:hAnsiTheme="majorHAnsi" w:cstheme="majorHAnsi"/>
          <w:color w:val="FF0000"/>
          <w:szCs w:val="21"/>
        </w:rPr>
        <w:t>8m/s</w:t>
      </w:r>
      <w:r w:rsidRPr="002A41EE">
        <w:rPr>
          <w:rFonts w:asciiTheme="majorHAnsi" w:hAnsiTheme="minorEastAsia" w:cstheme="majorHAnsi"/>
          <w:color w:val="FF0000"/>
          <w:szCs w:val="21"/>
        </w:rPr>
        <w:t>；</w:t>
      </w:r>
      <w:r w:rsidRPr="002A41EE">
        <w:rPr>
          <w:rFonts w:asciiTheme="majorHAnsi" w:hAnsiTheme="majorHAnsi" w:cstheme="majorHAnsi"/>
          <w:color w:val="FF0000"/>
          <w:szCs w:val="21"/>
        </w:rPr>
        <w:t>7m/s</w:t>
      </w:r>
      <w:r w:rsidRPr="002A41EE">
        <w:rPr>
          <w:rFonts w:asciiTheme="majorHAnsi" w:hAnsiTheme="minorEastAsia" w:cstheme="majorHAnsi"/>
          <w:color w:val="FF0000"/>
          <w:szCs w:val="21"/>
        </w:rPr>
        <w:t>；</w:t>
      </w:r>
      <w:r w:rsidRPr="002A41EE">
        <w:rPr>
          <w:rFonts w:asciiTheme="majorHAnsi" w:hAnsiTheme="majorHAnsi" w:cstheme="majorHAnsi"/>
          <w:color w:val="FF0000"/>
          <w:szCs w:val="21"/>
        </w:rPr>
        <w:t>6m/s</w:t>
      </w:r>
      <w:r w:rsidRPr="002A41EE">
        <w:rPr>
          <w:rFonts w:asciiTheme="majorHAnsi" w:hAnsiTheme="minorEastAsia" w:cstheme="majorHAnsi"/>
          <w:color w:val="FF0000"/>
          <w:szCs w:val="21"/>
        </w:rPr>
        <w:t>；</w:t>
      </w:r>
      <w:r w:rsidRPr="002A41EE">
        <w:rPr>
          <w:rFonts w:asciiTheme="majorHAnsi" w:hAnsiTheme="majorHAnsi" w:cstheme="majorHAnsi"/>
          <w:color w:val="FF0000"/>
          <w:szCs w:val="21"/>
        </w:rPr>
        <w:t>5m/s</w:t>
      </w:r>
      <w:r w:rsidRPr="002A41EE">
        <w:rPr>
          <w:rFonts w:asciiTheme="majorHAnsi" w:hAnsiTheme="minorEastAsia" w:cstheme="majorHAnsi"/>
          <w:color w:val="FF0000"/>
          <w:szCs w:val="21"/>
        </w:rPr>
        <w:t>（</w:t>
      </w:r>
      <w:r w:rsidRPr="002A41EE">
        <w:rPr>
          <w:rFonts w:asciiTheme="majorHAnsi" w:hAnsiTheme="majorHAnsi" w:cstheme="majorHAnsi"/>
          <w:color w:val="FF0000"/>
          <w:szCs w:val="21"/>
        </w:rPr>
        <w:t>2</w:t>
      </w:r>
      <w:r w:rsidRPr="002A41EE">
        <w:rPr>
          <w:rFonts w:asciiTheme="majorHAnsi" w:hAnsiTheme="minorEastAsia" w:cstheme="majorHAnsi"/>
          <w:color w:val="FF0000"/>
          <w:szCs w:val="21"/>
        </w:rPr>
        <w:t>）第</w:t>
      </w:r>
      <w:r w:rsidRPr="002A41EE">
        <w:rPr>
          <w:rFonts w:asciiTheme="majorHAnsi" w:hAnsiTheme="majorHAnsi" w:cstheme="majorHAnsi"/>
          <w:color w:val="FF0000"/>
          <w:szCs w:val="21"/>
        </w:rPr>
        <w:t>1s</w:t>
      </w:r>
      <w:r w:rsidRPr="002A41EE">
        <w:rPr>
          <w:rFonts w:asciiTheme="majorHAnsi" w:hAnsiTheme="minorEastAsia" w:cstheme="majorHAnsi"/>
          <w:color w:val="FF0000"/>
          <w:szCs w:val="21"/>
        </w:rPr>
        <w:t>内平均速度</w:t>
      </w:r>
    </w:p>
    <w:p w:rsidR="00E00028" w:rsidRPr="002A41EE" w:rsidRDefault="001163DA" w:rsidP="00DA2301">
      <w:pPr>
        <w:spacing w:line="276" w:lineRule="auto"/>
        <w:rPr>
          <w:rFonts w:asciiTheme="majorHAnsi" w:hAnsiTheme="majorHAnsi" w:cstheme="majorHAnsi"/>
          <w:color w:val="FF0000"/>
          <w:szCs w:val="21"/>
        </w:rPr>
      </w:pPr>
      <w:r w:rsidRPr="002A41EE">
        <w:rPr>
          <w:rFonts w:asciiTheme="majorHAnsi" w:hAnsiTheme="minorEastAsia" w:cstheme="majorHAnsi"/>
          <w:color w:val="FF0000"/>
          <w:szCs w:val="21"/>
        </w:rPr>
        <w:t>【解析】（</w:t>
      </w:r>
      <w:r w:rsidRPr="002A41EE">
        <w:rPr>
          <w:rFonts w:asciiTheme="majorHAnsi" w:hAnsiTheme="majorHAnsi" w:cstheme="majorHAnsi"/>
          <w:color w:val="FF0000"/>
          <w:szCs w:val="21"/>
        </w:rPr>
        <w:t>1</w:t>
      </w:r>
      <w:r w:rsidRPr="002A41EE">
        <w:rPr>
          <w:rFonts w:asciiTheme="majorHAnsi" w:hAnsiTheme="minorEastAsia" w:cstheme="majorHAnsi"/>
          <w:color w:val="FF0000"/>
          <w:szCs w:val="21"/>
        </w:rPr>
        <w:t>）</w:t>
      </w:r>
      <w:r w:rsidR="00E00028" w:rsidRPr="002A41EE">
        <w:rPr>
          <w:rFonts w:asciiTheme="majorHAnsi" w:hAnsiTheme="minorEastAsia" w:cstheme="majorHAnsi"/>
          <w:color w:val="FF0000"/>
          <w:szCs w:val="21"/>
        </w:rPr>
        <w:t>汽车在前</w:t>
      </w:r>
      <w:r w:rsidR="00E00028" w:rsidRPr="002A41EE">
        <w:rPr>
          <w:rFonts w:asciiTheme="majorHAnsi" w:hAnsiTheme="majorHAnsi" w:cstheme="majorHAnsi"/>
          <w:color w:val="FF0000"/>
          <w:szCs w:val="21"/>
        </w:rPr>
        <w:t>1s</w:t>
      </w:r>
      <w:r w:rsidR="00E00028" w:rsidRPr="002A41EE">
        <w:rPr>
          <w:rFonts w:asciiTheme="majorHAnsi" w:hAnsiTheme="minorEastAsia" w:cstheme="majorHAnsi"/>
          <w:color w:val="FF0000"/>
          <w:szCs w:val="21"/>
        </w:rPr>
        <w:t>内的平均速度</w:t>
      </w:r>
      <w:r w:rsidR="00E00028" w:rsidRPr="002A41EE">
        <w:rPr>
          <w:rFonts w:asciiTheme="majorHAnsi" w:hAnsiTheme="majorHAnsi" w:cstheme="majorHAnsi"/>
          <w:color w:val="FF0000"/>
          <w:szCs w:val="21"/>
        </w:rPr>
        <w:t xml:space="preserve"> </w:t>
      </w:r>
      <w:r w:rsidR="00E00028" w:rsidRPr="002A41EE">
        <w:rPr>
          <w:rFonts w:asciiTheme="majorHAnsi" w:hAnsiTheme="majorHAnsi" w:cstheme="majorHAnsi"/>
          <w:color w:val="FF0000"/>
          <w:position w:val="-22"/>
          <w:szCs w:val="21"/>
        </w:rPr>
        <w:object w:dxaOrig="1620" w:dyaOrig="560">
          <v:shape id="_x0000_i1040" type="#_x0000_t75" style="width:81pt;height:27.75pt" o:ole="">
            <v:imagedata r:id="rId27" o:title=""/>
          </v:shape>
          <o:OLEObject Type="Embed" ProgID="Equation.DSMT4" ShapeID="_x0000_i1040" DrawAspect="Content" ObjectID="_1533558429" r:id="rId28"/>
        </w:object>
      </w:r>
    </w:p>
    <w:p w:rsidR="00E00028" w:rsidRPr="002A41EE" w:rsidRDefault="00E00028" w:rsidP="00DA2301">
      <w:pPr>
        <w:spacing w:line="276" w:lineRule="auto"/>
        <w:rPr>
          <w:rFonts w:asciiTheme="majorHAnsi" w:hAnsiTheme="majorHAnsi" w:cstheme="majorHAnsi"/>
          <w:color w:val="FF0000"/>
          <w:szCs w:val="21"/>
        </w:rPr>
      </w:pPr>
      <w:r w:rsidRPr="002A41EE">
        <w:rPr>
          <w:rFonts w:asciiTheme="majorHAnsi" w:hAnsiTheme="minorEastAsia" w:cstheme="majorHAnsi"/>
          <w:color w:val="FF0000"/>
          <w:szCs w:val="21"/>
        </w:rPr>
        <w:t>前</w:t>
      </w:r>
      <w:r w:rsidRPr="002A41EE">
        <w:rPr>
          <w:rFonts w:asciiTheme="majorHAnsi" w:hAnsiTheme="majorHAnsi" w:cstheme="majorHAnsi"/>
          <w:color w:val="FF0000"/>
          <w:szCs w:val="21"/>
        </w:rPr>
        <w:t>2s</w:t>
      </w:r>
      <w:r w:rsidRPr="002A41EE">
        <w:rPr>
          <w:rFonts w:asciiTheme="majorHAnsi" w:hAnsiTheme="minorEastAsia" w:cstheme="majorHAnsi"/>
          <w:color w:val="FF0000"/>
          <w:szCs w:val="21"/>
        </w:rPr>
        <w:t>内的平均速度</w:t>
      </w:r>
      <w:r w:rsidRPr="002A41EE">
        <w:rPr>
          <w:rFonts w:asciiTheme="majorHAnsi" w:hAnsiTheme="majorHAnsi" w:cstheme="majorHAnsi"/>
          <w:color w:val="FF0000"/>
          <w:szCs w:val="21"/>
        </w:rPr>
        <w:t xml:space="preserve"> </w:t>
      </w:r>
      <w:r w:rsidRPr="002A41EE">
        <w:rPr>
          <w:rFonts w:asciiTheme="majorHAnsi" w:hAnsiTheme="majorHAnsi" w:cstheme="majorHAnsi"/>
          <w:color w:val="FF0000"/>
          <w:position w:val="-22"/>
          <w:szCs w:val="21"/>
        </w:rPr>
        <w:object w:dxaOrig="2320" w:dyaOrig="560">
          <v:shape id="_x0000_i1041" type="#_x0000_t75" style="width:116.25pt;height:27.75pt" o:ole="">
            <v:imagedata r:id="rId29" o:title=""/>
          </v:shape>
          <o:OLEObject Type="Embed" ProgID="Equation.DSMT4" ShapeID="_x0000_i1041" DrawAspect="Content" ObjectID="_1533558430" r:id="rId30"/>
        </w:object>
      </w:r>
    </w:p>
    <w:p w:rsidR="00E00028" w:rsidRPr="002A41EE" w:rsidRDefault="00E00028" w:rsidP="00DA2301">
      <w:pPr>
        <w:spacing w:line="276" w:lineRule="auto"/>
        <w:rPr>
          <w:rFonts w:asciiTheme="majorHAnsi" w:hAnsiTheme="majorHAnsi" w:cstheme="majorHAnsi"/>
          <w:color w:val="FF0000"/>
          <w:szCs w:val="21"/>
        </w:rPr>
      </w:pPr>
      <w:r w:rsidRPr="002A41EE">
        <w:rPr>
          <w:rFonts w:asciiTheme="majorHAnsi" w:hAnsiTheme="minorEastAsia" w:cstheme="majorHAnsi"/>
          <w:color w:val="FF0000"/>
          <w:szCs w:val="21"/>
        </w:rPr>
        <w:t>前</w:t>
      </w:r>
      <w:r w:rsidRPr="002A41EE">
        <w:rPr>
          <w:rFonts w:asciiTheme="majorHAnsi" w:hAnsiTheme="majorHAnsi" w:cstheme="majorHAnsi"/>
          <w:color w:val="FF0000"/>
          <w:szCs w:val="21"/>
        </w:rPr>
        <w:t>3s</w:t>
      </w:r>
      <w:r w:rsidRPr="002A41EE">
        <w:rPr>
          <w:rFonts w:asciiTheme="majorHAnsi" w:hAnsiTheme="minorEastAsia" w:cstheme="majorHAnsi"/>
          <w:color w:val="FF0000"/>
          <w:szCs w:val="21"/>
        </w:rPr>
        <w:t>内的平均速度</w:t>
      </w:r>
      <w:r w:rsidRPr="002A41EE">
        <w:rPr>
          <w:rFonts w:asciiTheme="majorHAnsi" w:hAnsiTheme="majorHAnsi" w:cstheme="majorHAnsi"/>
          <w:color w:val="FF0000"/>
          <w:szCs w:val="21"/>
        </w:rPr>
        <w:t xml:space="preserve"> </w:t>
      </w:r>
      <w:r w:rsidRPr="002A41EE">
        <w:rPr>
          <w:rFonts w:asciiTheme="majorHAnsi" w:hAnsiTheme="majorHAnsi" w:cstheme="majorHAnsi"/>
          <w:color w:val="FF0000"/>
          <w:position w:val="-22"/>
          <w:szCs w:val="21"/>
        </w:rPr>
        <w:object w:dxaOrig="2980" w:dyaOrig="560">
          <v:shape id="_x0000_i1042" type="#_x0000_t75" style="width:149.25pt;height:27.75pt" o:ole="">
            <v:imagedata r:id="rId31" o:title=""/>
          </v:shape>
          <o:OLEObject Type="Embed" ProgID="Equation.DSMT4" ShapeID="_x0000_i1042" DrawAspect="Content" ObjectID="_1533558431" r:id="rId32"/>
        </w:object>
      </w:r>
    </w:p>
    <w:p w:rsidR="00E00028" w:rsidRPr="002A41EE" w:rsidRDefault="00E00028" w:rsidP="00DA2301">
      <w:pPr>
        <w:spacing w:line="276" w:lineRule="auto"/>
        <w:rPr>
          <w:rFonts w:asciiTheme="majorHAnsi" w:hAnsiTheme="majorHAnsi" w:cstheme="majorHAnsi"/>
          <w:color w:val="FF0000"/>
          <w:szCs w:val="21"/>
        </w:rPr>
      </w:pPr>
      <w:r w:rsidRPr="002A41EE">
        <w:rPr>
          <w:rFonts w:asciiTheme="majorHAnsi" w:hAnsiTheme="minorEastAsia" w:cstheme="majorHAnsi"/>
          <w:color w:val="FF0000"/>
          <w:szCs w:val="21"/>
        </w:rPr>
        <w:t>前</w:t>
      </w:r>
      <w:r w:rsidRPr="002A41EE">
        <w:rPr>
          <w:rFonts w:asciiTheme="majorHAnsi" w:hAnsiTheme="majorHAnsi" w:cstheme="majorHAnsi"/>
          <w:color w:val="FF0000"/>
          <w:szCs w:val="21"/>
        </w:rPr>
        <w:t>4s</w:t>
      </w:r>
      <w:r w:rsidRPr="002A41EE">
        <w:rPr>
          <w:rFonts w:asciiTheme="majorHAnsi" w:hAnsiTheme="minorEastAsia" w:cstheme="majorHAnsi"/>
          <w:color w:val="FF0000"/>
          <w:szCs w:val="21"/>
        </w:rPr>
        <w:t>内的平均速度</w:t>
      </w:r>
      <w:r w:rsidRPr="002A41EE">
        <w:rPr>
          <w:rFonts w:asciiTheme="majorHAnsi" w:hAnsiTheme="majorHAnsi" w:cstheme="majorHAnsi"/>
          <w:color w:val="FF0000"/>
          <w:szCs w:val="21"/>
        </w:rPr>
        <w:t xml:space="preserve"> </w:t>
      </w:r>
      <w:r w:rsidRPr="002A41EE">
        <w:rPr>
          <w:rFonts w:asciiTheme="majorHAnsi" w:hAnsiTheme="majorHAnsi" w:cstheme="majorHAnsi"/>
          <w:color w:val="FF0000"/>
          <w:position w:val="-22"/>
          <w:szCs w:val="21"/>
        </w:rPr>
        <w:object w:dxaOrig="3660" w:dyaOrig="560">
          <v:shape id="_x0000_i1043" type="#_x0000_t75" style="width:183pt;height:27.75pt" o:ole="">
            <v:imagedata r:id="rId33" o:title=""/>
          </v:shape>
          <o:OLEObject Type="Embed" ProgID="Equation.DSMT4" ShapeID="_x0000_i1043" DrawAspect="Content" ObjectID="_1533558432" r:id="rId34"/>
        </w:object>
      </w:r>
    </w:p>
    <w:p w:rsidR="00E00028" w:rsidRPr="002A41EE" w:rsidRDefault="00E00028" w:rsidP="00DA2301">
      <w:pPr>
        <w:spacing w:line="276" w:lineRule="auto"/>
        <w:rPr>
          <w:rFonts w:asciiTheme="majorHAnsi" w:hAnsiTheme="majorHAnsi" w:cstheme="majorHAnsi"/>
          <w:color w:val="FF0000"/>
          <w:szCs w:val="21"/>
        </w:rPr>
      </w:pPr>
      <w:r w:rsidRPr="002A41EE">
        <w:rPr>
          <w:rFonts w:asciiTheme="majorHAnsi" w:hAnsiTheme="minorEastAsia" w:cstheme="majorHAnsi"/>
          <w:color w:val="FF0000"/>
          <w:szCs w:val="21"/>
        </w:rPr>
        <w:t>全程的平均速度</w:t>
      </w:r>
      <w:r w:rsidRPr="002A41EE">
        <w:rPr>
          <w:rFonts w:asciiTheme="majorHAnsi" w:hAnsiTheme="majorHAnsi" w:cstheme="majorHAnsi"/>
          <w:color w:val="FF0000"/>
          <w:szCs w:val="21"/>
        </w:rPr>
        <w:t xml:space="preserve"> </w:t>
      </w:r>
      <w:r w:rsidRPr="002A41EE">
        <w:rPr>
          <w:rFonts w:asciiTheme="majorHAnsi" w:hAnsiTheme="majorHAnsi" w:cstheme="majorHAnsi"/>
          <w:color w:val="FF0000"/>
          <w:position w:val="-22"/>
          <w:szCs w:val="21"/>
        </w:rPr>
        <w:object w:dxaOrig="4200" w:dyaOrig="560">
          <v:shape id="_x0000_i1044" type="#_x0000_t75" style="width:210pt;height:27.75pt" o:ole="">
            <v:imagedata r:id="rId35" o:title=""/>
          </v:shape>
          <o:OLEObject Type="Embed" ProgID="Equation.DSMT4" ShapeID="_x0000_i1044" DrawAspect="Content" ObjectID="_1533558433" r:id="rId36"/>
        </w:object>
      </w:r>
    </w:p>
    <w:p w:rsidR="00E00028" w:rsidRPr="002A41EE" w:rsidRDefault="001163DA" w:rsidP="00DA2301">
      <w:pPr>
        <w:spacing w:line="276" w:lineRule="auto"/>
        <w:rPr>
          <w:rFonts w:asciiTheme="majorHAnsi" w:hAnsiTheme="majorHAnsi" w:cstheme="majorHAnsi"/>
          <w:color w:val="FF0000"/>
          <w:szCs w:val="21"/>
        </w:rPr>
      </w:pPr>
      <w:r w:rsidRPr="002A41EE">
        <w:rPr>
          <w:rFonts w:asciiTheme="majorHAnsi" w:hAnsiTheme="minorEastAsia" w:cstheme="majorHAnsi"/>
          <w:color w:val="FF0000"/>
          <w:szCs w:val="21"/>
        </w:rPr>
        <w:t>（</w:t>
      </w:r>
      <w:r w:rsidRPr="002A41EE">
        <w:rPr>
          <w:rFonts w:asciiTheme="majorHAnsi" w:hAnsiTheme="majorHAnsi" w:cstheme="majorHAnsi"/>
          <w:color w:val="FF0000"/>
          <w:szCs w:val="21"/>
        </w:rPr>
        <w:t>2</w:t>
      </w:r>
      <w:r w:rsidRPr="002A41EE">
        <w:rPr>
          <w:rFonts w:asciiTheme="majorHAnsi" w:hAnsiTheme="minorEastAsia" w:cstheme="majorHAnsi"/>
          <w:color w:val="FF0000"/>
          <w:szCs w:val="21"/>
        </w:rPr>
        <w:t>）</w:t>
      </w:r>
      <w:r w:rsidR="00E00028" w:rsidRPr="002A41EE">
        <w:rPr>
          <w:rFonts w:asciiTheme="majorHAnsi" w:hAnsiTheme="minorEastAsia" w:cstheme="majorHAnsi"/>
          <w:color w:val="FF0000"/>
          <w:szCs w:val="21"/>
        </w:rPr>
        <w:t>这五个平均速度中</w:t>
      </w:r>
      <w:r w:rsidR="00C4599E" w:rsidRPr="002A41EE">
        <w:rPr>
          <w:rFonts w:asciiTheme="majorHAnsi" w:hAnsiTheme="minorEastAsia" w:cstheme="majorHAnsi"/>
          <w:color w:val="FF0000"/>
          <w:szCs w:val="21"/>
        </w:rPr>
        <w:t>，第</w:t>
      </w:r>
      <w:r w:rsidRPr="002A41EE">
        <w:rPr>
          <w:rFonts w:asciiTheme="majorHAnsi" w:hAnsiTheme="majorHAnsi" w:cstheme="majorHAnsi"/>
          <w:color w:val="FF0000"/>
          <w:szCs w:val="21"/>
        </w:rPr>
        <w:t>1s</w:t>
      </w:r>
      <w:r w:rsidRPr="002A41EE">
        <w:rPr>
          <w:rFonts w:asciiTheme="majorHAnsi" w:hAnsiTheme="minorEastAsia" w:cstheme="majorHAnsi"/>
          <w:color w:val="FF0000"/>
          <w:szCs w:val="21"/>
        </w:rPr>
        <w:t>内</w:t>
      </w:r>
      <w:r w:rsidR="00C4599E" w:rsidRPr="002A41EE">
        <w:rPr>
          <w:rFonts w:asciiTheme="majorHAnsi" w:hAnsiTheme="minorEastAsia" w:cstheme="majorHAnsi"/>
          <w:color w:val="FF0000"/>
          <w:szCs w:val="21"/>
        </w:rPr>
        <w:t>平均速度时间间隔最接近关闭油门的时刻，所以</w:t>
      </w:r>
      <w:r w:rsidR="00E00028" w:rsidRPr="002A41EE">
        <w:rPr>
          <w:rFonts w:asciiTheme="majorHAnsi" w:hAnsiTheme="minorEastAsia" w:cstheme="majorHAnsi"/>
          <w:color w:val="FF0000"/>
          <w:szCs w:val="21"/>
        </w:rPr>
        <w:t>最接近汽车关闭油门时的瞬时速度</w:t>
      </w:r>
    </w:p>
    <w:p w:rsidR="00222F5B" w:rsidRPr="00DA2301" w:rsidRDefault="00222F5B" w:rsidP="00DA2301">
      <w:pPr>
        <w:spacing w:line="276" w:lineRule="auto"/>
        <w:rPr>
          <w:rFonts w:asciiTheme="majorHAnsi" w:hAnsiTheme="majorHAnsi" w:cstheme="majorHAnsi"/>
          <w:szCs w:val="21"/>
        </w:rPr>
      </w:pPr>
    </w:p>
    <w:p w:rsidR="0014059B" w:rsidRPr="00DA2301" w:rsidRDefault="00297B97" w:rsidP="00DA230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98" style="width:308.25pt;height:51.75pt;mso-position-horizontal-relative:char;mso-position-vertical-relative:line" coordorigin="3210,9483" coordsize="6165,1035">
            <v:shape id="图片 18" o:spid="_x0000_s1099"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1" o:title="" grayscale="t" bilevel="t"/>
              <v:path arrowok="t"/>
            </v:shape>
            <v:shape id="文本框 19" o:spid="_x0000_s1100"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DA2301" w:rsidRPr="00AB64F6" w:rsidRDefault="00DA2301" w:rsidP="0014059B">
                    <w:pPr>
                      <w:rPr>
                        <w:rFonts w:ascii="黑体" w:eastAsia="黑体"/>
                        <w:sz w:val="24"/>
                      </w:rPr>
                    </w:pPr>
                    <w:r>
                      <w:rPr>
                        <w:rFonts w:ascii="黑体" w:eastAsia="黑体" w:hint="eastAsia"/>
                        <w:sz w:val="24"/>
                      </w:rPr>
                      <w:t>知识点二：</w:t>
                    </w:r>
                    <w:r w:rsidR="00CA234E" w:rsidRPr="000E257C">
                      <w:rPr>
                        <w:rFonts w:ascii="黑体" w:eastAsia="黑体" w:hAnsiTheme="minorEastAsia" w:cstheme="majorHAnsi" w:hint="eastAsia"/>
                        <w:sz w:val="24"/>
                        <w:szCs w:val="24"/>
                      </w:rPr>
                      <w:t>数字化信息系统（</w:t>
                    </w:r>
                    <w:r w:rsidR="00CA234E" w:rsidRPr="000E257C">
                      <w:rPr>
                        <w:rFonts w:ascii="黑体" w:eastAsia="黑体" w:hAnsiTheme="majorHAnsi" w:cstheme="majorHAnsi" w:hint="eastAsia"/>
                        <w:i/>
                        <w:sz w:val="24"/>
                        <w:szCs w:val="24"/>
                      </w:rPr>
                      <w:t>DIS</w:t>
                    </w:r>
                    <w:r w:rsidR="00CA234E" w:rsidRPr="000E257C">
                      <w:rPr>
                        <w:rFonts w:asciiTheme="majorHAnsi" w:eastAsia="黑体" w:hAnsiTheme="majorHAnsi" w:cstheme="majorHAnsi"/>
                        <w:sz w:val="24"/>
                        <w:szCs w:val="24"/>
                      </w:rPr>
                      <w:t>）</w:t>
                    </w:r>
                  </w:p>
                </w:txbxContent>
              </v:textbox>
            </v:shape>
            <w10:wrap type="none"/>
            <w10:anchorlock/>
          </v:group>
        </w:pict>
      </w:r>
    </w:p>
    <w:p w:rsidR="009C5ADD" w:rsidRPr="00DA2301" w:rsidRDefault="009C5ADD" w:rsidP="00DA2301">
      <w:pPr>
        <w:spacing w:line="276" w:lineRule="auto"/>
        <w:rPr>
          <w:rFonts w:asciiTheme="majorHAnsi" w:hAnsiTheme="majorHAnsi" w:cstheme="majorHAnsi"/>
          <w:bCs/>
          <w:szCs w:val="21"/>
        </w:rPr>
      </w:pPr>
      <w:r w:rsidRPr="00DA2301">
        <w:rPr>
          <w:rFonts w:asciiTheme="majorHAnsi" w:hAnsiTheme="minorEastAsia" w:cstheme="majorHAnsi"/>
          <w:bCs/>
          <w:szCs w:val="21"/>
        </w:rPr>
        <w:t>一、</w:t>
      </w:r>
      <w:r w:rsidRPr="00DA2301">
        <w:rPr>
          <w:rFonts w:asciiTheme="majorHAnsi" w:hAnsiTheme="minorEastAsia" w:cstheme="majorHAnsi"/>
          <w:szCs w:val="21"/>
        </w:rPr>
        <w:t>现代实验技术</w:t>
      </w:r>
      <w:r w:rsidRPr="00DA2301">
        <w:rPr>
          <w:rFonts w:asciiTheme="majorHAnsi" w:hAnsiTheme="majorHAnsi" w:cstheme="majorHAnsi"/>
          <w:szCs w:val="21"/>
        </w:rPr>
        <w:t>——</w:t>
      </w:r>
      <w:r w:rsidRPr="00DA2301">
        <w:rPr>
          <w:rFonts w:asciiTheme="majorHAnsi" w:hAnsiTheme="minorEastAsia" w:cstheme="majorHAnsi"/>
          <w:szCs w:val="21"/>
        </w:rPr>
        <w:t>数字化信息系统（</w:t>
      </w:r>
      <w:r w:rsidRPr="0025714A">
        <w:rPr>
          <w:rFonts w:asciiTheme="majorHAnsi" w:hAnsiTheme="majorHAnsi" w:cstheme="majorHAnsi"/>
          <w:i/>
          <w:szCs w:val="21"/>
        </w:rPr>
        <w:t>DIS</w:t>
      </w:r>
      <w:r w:rsidRPr="00DA2301">
        <w:rPr>
          <w:rFonts w:asciiTheme="majorHAnsi" w:hAnsiTheme="minorEastAsia" w:cstheme="majorHAnsi"/>
          <w:szCs w:val="21"/>
        </w:rPr>
        <w:t>）</w:t>
      </w:r>
      <w:r w:rsidRPr="00DA2301">
        <w:rPr>
          <w:rFonts w:asciiTheme="majorHAnsi" w:hAnsiTheme="minorEastAsia" w:cstheme="majorHAnsi"/>
          <w:bCs/>
          <w:szCs w:val="21"/>
        </w:rPr>
        <w:t>：</w:t>
      </w:r>
    </w:p>
    <w:p w:rsidR="009C5ADD" w:rsidRPr="00DA2301" w:rsidRDefault="009C5ADD" w:rsidP="00DA2301">
      <w:pPr>
        <w:spacing w:line="276" w:lineRule="auto"/>
        <w:rPr>
          <w:rFonts w:asciiTheme="majorHAnsi" w:hAnsiTheme="majorHAnsi" w:cstheme="majorHAnsi"/>
          <w:szCs w:val="21"/>
        </w:rPr>
      </w:pPr>
      <w:r w:rsidRPr="00DA2301">
        <w:rPr>
          <w:rFonts w:asciiTheme="majorHAnsi" w:hAnsiTheme="majorHAnsi" w:cstheme="majorHAnsi"/>
          <w:szCs w:val="21"/>
        </w:rPr>
        <w:t>1</w:t>
      </w:r>
      <w:r w:rsidRPr="00DA2301">
        <w:rPr>
          <w:rFonts w:asciiTheme="majorHAnsi" w:hAnsiTheme="minorEastAsia" w:cstheme="majorHAnsi"/>
          <w:szCs w:val="21"/>
        </w:rPr>
        <w:t>、作用：利用现代信息技术进行实验研究</w:t>
      </w:r>
    </w:p>
    <w:p w:rsidR="009C5ADD" w:rsidRPr="00DA2301" w:rsidRDefault="009C5ADD" w:rsidP="00DA2301">
      <w:pPr>
        <w:spacing w:line="276" w:lineRule="auto"/>
        <w:rPr>
          <w:rFonts w:asciiTheme="majorHAnsi" w:hAnsiTheme="majorHAnsi" w:cstheme="majorHAnsi"/>
          <w:szCs w:val="21"/>
        </w:rPr>
      </w:pPr>
      <w:r w:rsidRPr="00DA2301">
        <w:rPr>
          <w:rFonts w:asciiTheme="majorHAnsi" w:hAnsiTheme="majorHAnsi" w:cstheme="majorHAnsi"/>
          <w:szCs w:val="21"/>
        </w:rPr>
        <w:t>2</w:t>
      </w:r>
      <w:r w:rsidRPr="00DA2301">
        <w:rPr>
          <w:rFonts w:asciiTheme="majorHAnsi" w:hAnsiTheme="minorEastAsia" w:cstheme="majorHAnsi"/>
          <w:szCs w:val="21"/>
        </w:rPr>
        <w:t>、基本结构：</w:t>
      </w:r>
    </w:p>
    <w:p w:rsidR="009C5ADD" w:rsidRPr="00DA2301" w:rsidRDefault="009C5ADD" w:rsidP="00DA2301">
      <w:pPr>
        <w:spacing w:line="276" w:lineRule="auto"/>
        <w:rPr>
          <w:rFonts w:asciiTheme="majorHAnsi" w:hAnsiTheme="majorHAnsi" w:cstheme="majorHAnsi"/>
          <w:szCs w:val="21"/>
        </w:rPr>
      </w:pPr>
      <w:r w:rsidRPr="00DA2301">
        <w:rPr>
          <w:rFonts w:asciiTheme="majorHAnsi" w:hAnsiTheme="minorEastAsia" w:cstheme="majorHAnsi"/>
          <w:szCs w:val="21"/>
        </w:rPr>
        <w:t>（</w:t>
      </w:r>
      <w:r w:rsidRPr="00DA2301">
        <w:rPr>
          <w:rFonts w:asciiTheme="majorHAnsi" w:hAnsiTheme="majorHAnsi" w:cstheme="majorHAnsi"/>
          <w:szCs w:val="21"/>
        </w:rPr>
        <w:t>1</w:t>
      </w:r>
      <w:r w:rsidRPr="00DA2301">
        <w:rPr>
          <w:rFonts w:asciiTheme="majorHAnsi" w:hAnsiTheme="minorEastAsia" w:cstheme="majorHAnsi"/>
          <w:szCs w:val="21"/>
        </w:rPr>
        <w:t>）传感器：可测光、声、力等一系列物理量，将其转化为电信号。</w:t>
      </w:r>
    </w:p>
    <w:p w:rsidR="009C5ADD" w:rsidRPr="00DA2301" w:rsidRDefault="009C5ADD" w:rsidP="00DA2301">
      <w:pPr>
        <w:spacing w:line="276" w:lineRule="auto"/>
        <w:rPr>
          <w:rFonts w:asciiTheme="majorHAnsi" w:hAnsiTheme="majorHAnsi" w:cstheme="majorHAnsi"/>
          <w:szCs w:val="21"/>
        </w:rPr>
      </w:pPr>
      <w:r w:rsidRPr="00DA2301">
        <w:rPr>
          <w:rFonts w:asciiTheme="majorHAnsi" w:hAnsiTheme="minorEastAsia" w:cstheme="majorHAnsi"/>
          <w:szCs w:val="21"/>
        </w:rPr>
        <w:t>（</w:t>
      </w:r>
      <w:r w:rsidRPr="00DA2301">
        <w:rPr>
          <w:rFonts w:asciiTheme="majorHAnsi" w:hAnsiTheme="majorHAnsi" w:cstheme="majorHAnsi"/>
          <w:szCs w:val="21"/>
        </w:rPr>
        <w:t>2</w:t>
      </w:r>
      <w:r w:rsidRPr="00DA2301">
        <w:rPr>
          <w:rFonts w:asciiTheme="majorHAnsi" w:hAnsiTheme="minorEastAsia" w:cstheme="majorHAnsi"/>
          <w:szCs w:val="21"/>
        </w:rPr>
        <w:t>）数据采集器：将电信号处理后输入计算器中。</w:t>
      </w:r>
    </w:p>
    <w:p w:rsidR="009C5ADD" w:rsidRPr="00DA2301" w:rsidRDefault="009C5ADD" w:rsidP="00DA2301">
      <w:pPr>
        <w:spacing w:line="276" w:lineRule="auto"/>
        <w:rPr>
          <w:rFonts w:asciiTheme="majorHAnsi" w:hAnsiTheme="majorHAnsi" w:cstheme="majorHAnsi"/>
          <w:szCs w:val="21"/>
        </w:rPr>
      </w:pPr>
      <w:r w:rsidRPr="00DA2301">
        <w:rPr>
          <w:rFonts w:asciiTheme="majorHAnsi" w:hAnsiTheme="minorEastAsia" w:cstheme="majorHAnsi"/>
          <w:szCs w:val="21"/>
        </w:rPr>
        <w:t>（</w:t>
      </w:r>
      <w:r w:rsidRPr="00DA2301">
        <w:rPr>
          <w:rFonts w:asciiTheme="majorHAnsi" w:hAnsiTheme="majorHAnsi" w:cstheme="majorHAnsi"/>
          <w:szCs w:val="21"/>
        </w:rPr>
        <w:t>3</w:t>
      </w:r>
      <w:r w:rsidRPr="00DA2301">
        <w:rPr>
          <w:rFonts w:asciiTheme="majorHAnsi" w:hAnsiTheme="minorEastAsia" w:cstheme="majorHAnsi"/>
          <w:szCs w:val="21"/>
        </w:rPr>
        <w:t>）计算器：软件处理输入信号，并将结果显示出来。</w:t>
      </w:r>
    </w:p>
    <w:p w:rsidR="0053165E" w:rsidRPr="00DA2301" w:rsidRDefault="0053165E" w:rsidP="00DA2301">
      <w:pPr>
        <w:spacing w:line="276" w:lineRule="auto"/>
        <w:rPr>
          <w:rFonts w:asciiTheme="majorHAnsi" w:hAnsiTheme="majorHAnsi" w:cstheme="majorHAnsi"/>
          <w:szCs w:val="21"/>
        </w:rPr>
      </w:pPr>
    </w:p>
    <w:p w:rsidR="0053165E" w:rsidRPr="00DA2301" w:rsidRDefault="0053165E" w:rsidP="00DA2301">
      <w:pPr>
        <w:spacing w:line="276" w:lineRule="auto"/>
        <w:rPr>
          <w:rFonts w:asciiTheme="majorHAnsi" w:hAnsiTheme="majorHAnsi" w:cstheme="majorHAnsi"/>
          <w:szCs w:val="21"/>
        </w:rPr>
      </w:pPr>
      <w:r w:rsidRPr="00DA2301">
        <w:rPr>
          <w:rFonts w:asciiTheme="majorHAnsi" w:hAnsiTheme="minorEastAsia" w:cstheme="majorHAnsi"/>
          <w:szCs w:val="21"/>
        </w:rPr>
        <w:t>二、用</w:t>
      </w:r>
      <w:r w:rsidRPr="0025714A">
        <w:rPr>
          <w:rFonts w:asciiTheme="majorHAnsi" w:hAnsiTheme="majorHAnsi" w:cstheme="majorHAnsi"/>
          <w:i/>
          <w:szCs w:val="21"/>
        </w:rPr>
        <w:t>DIS</w:t>
      </w:r>
      <w:r w:rsidRPr="00DA2301">
        <w:rPr>
          <w:rFonts w:asciiTheme="majorHAnsi" w:hAnsiTheme="minorEastAsia" w:cstheme="majorHAnsi"/>
          <w:szCs w:val="21"/>
        </w:rPr>
        <w:t>测定位移和平均速度</w:t>
      </w:r>
    </w:p>
    <w:p w:rsidR="0053165E" w:rsidRPr="00DA2301" w:rsidRDefault="005663BF" w:rsidP="00DA2301">
      <w:pPr>
        <w:spacing w:line="276" w:lineRule="auto"/>
        <w:jc w:val="center"/>
        <w:rPr>
          <w:rFonts w:asciiTheme="majorHAnsi" w:hAnsiTheme="majorHAnsi" w:cstheme="majorHAnsi"/>
          <w:szCs w:val="21"/>
        </w:rPr>
      </w:pPr>
      <w:r w:rsidRPr="00DA2301">
        <w:rPr>
          <w:rFonts w:asciiTheme="majorHAnsi" w:hAnsiTheme="majorHAnsi" w:cstheme="majorHAnsi"/>
          <w:noProof/>
          <w:szCs w:val="21"/>
        </w:rPr>
        <w:drawing>
          <wp:inline distT="0" distB="0" distL="0" distR="0">
            <wp:extent cx="4838700" cy="1862138"/>
            <wp:effectExtent l="19050" t="0" r="0" b="0"/>
            <wp:docPr id="9" name="图片 2" descr="S－T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9" name="Picture 3" descr="S－T图"/>
                    <pic:cNvPicPr>
                      <a:picLocks noChangeAspect="1" noChangeArrowheads="1"/>
                    </pic:cNvPicPr>
                  </pic:nvPicPr>
                  <pic:blipFill>
                    <a:blip r:embed="rId37"/>
                    <a:stretch>
                      <a:fillRect/>
                    </a:stretch>
                  </pic:blipFill>
                  <pic:spPr bwMode="auto">
                    <a:xfrm>
                      <a:off x="0" y="0"/>
                      <a:ext cx="4838700" cy="1862138"/>
                    </a:xfrm>
                    <a:prstGeom prst="rect">
                      <a:avLst/>
                    </a:prstGeom>
                    <a:noFill/>
                    <a:ln w="9525">
                      <a:noFill/>
                      <a:miter lim="800000"/>
                      <a:headEnd/>
                      <a:tailEnd/>
                    </a:ln>
                  </pic:spPr>
                </pic:pic>
              </a:graphicData>
            </a:graphic>
          </wp:inline>
        </w:drawing>
      </w:r>
    </w:p>
    <w:p w:rsidR="0053165E" w:rsidRPr="00DA2301" w:rsidRDefault="0053165E" w:rsidP="00DA2301">
      <w:pPr>
        <w:spacing w:line="276" w:lineRule="auto"/>
        <w:rPr>
          <w:rFonts w:asciiTheme="majorHAnsi" w:hAnsiTheme="majorHAnsi" w:cstheme="majorHAnsi"/>
          <w:szCs w:val="21"/>
        </w:rPr>
      </w:pPr>
      <w:r w:rsidRPr="00DA2301">
        <w:rPr>
          <w:rFonts w:asciiTheme="majorHAnsi" w:hAnsiTheme="majorHAnsi" w:cstheme="majorHAnsi"/>
          <w:szCs w:val="21"/>
        </w:rPr>
        <w:t>1</w:t>
      </w:r>
      <w:r w:rsidRPr="00DA2301">
        <w:rPr>
          <w:rFonts w:asciiTheme="majorHAnsi" w:hAnsiTheme="minorEastAsia" w:cstheme="majorHAnsi"/>
          <w:szCs w:val="21"/>
        </w:rPr>
        <w:t>、将位移传感器的发射器固定在小车上，接收器固定在轨道右端（轨道稍倾斜，使小车能做匀速直线运动），将数据采集器相连。</w:t>
      </w:r>
    </w:p>
    <w:p w:rsidR="0053165E" w:rsidRPr="00DA2301" w:rsidRDefault="0053165E" w:rsidP="00DA2301">
      <w:pPr>
        <w:spacing w:line="276" w:lineRule="auto"/>
        <w:rPr>
          <w:rFonts w:asciiTheme="majorHAnsi" w:hAnsiTheme="majorHAnsi" w:cstheme="majorHAnsi"/>
          <w:szCs w:val="21"/>
        </w:rPr>
      </w:pPr>
      <w:r w:rsidRPr="00DA2301">
        <w:rPr>
          <w:rFonts w:asciiTheme="majorHAnsi" w:hAnsiTheme="majorHAnsi" w:cstheme="majorHAnsi"/>
          <w:szCs w:val="21"/>
        </w:rPr>
        <w:t>2</w:t>
      </w:r>
      <w:r w:rsidRPr="00DA2301">
        <w:rPr>
          <w:rFonts w:asciiTheme="majorHAnsi" w:hAnsiTheme="minorEastAsia" w:cstheme="majorHAnsi"/>
          <w:szCs w:val="21"/>
        </w:rPr>
        <w:t>、开启计算机和数据采集器电源，运行</w:t>
      </w:r>
      <w:r w:rsidRPr="0025714A">
        <w:rPr>
          <w:rFonts w:asciiTheme="majorHAnsi" w:hAnsiTheme="majorHAnsi" w:cstheme="majorHAnsi"/>
          <w:i/>
          <w:szCs w:val="21"/>
        </w:rPr>
        <w:t>DIS</w:t>
      </w:r>
      <w:r w:rsidRPr="00DA2301">
        <w:rPr>
          <w:rFonts w:asciiTheme="majorHAnsi" w:hAnsiTheme="minorEastAsia" w:cstheme="majorHAnsi"/>
          <w:szCs w:val="21"/>
        </w:rPr>
        <w:t>应用软件，选择</w:t>
      </w:r>
      <w:r w:rsidRPr="00DA2301">
        <w:rPr>
          <w:rFonts w:asciiTheme="majorHAnsi" w:hAnsiTheme="majorHAnsi" w:cstheme="majorHAnsi"/>
          <w:szCs w:val="21"/>
        </w:rPr>
        <w:t>“</w:t>
      </w:r>
      <w:r w:rsidRPr="00DA2301">
        <w:rPr>
          <w:rFonts w:asciiTheme="majorHAnsi" w:hAnsiTheme="minorEastAsia" w:cstheme="majorHAnsi"/>
          <w:szCs w:val="21"/>
        </w:rPr>
        <w:t>教材专用</w:t>
      </w:r>
      <w:r w:rsidRPr="00DA2301">
        <w:rPr>
          <w:rFonts w:asciiTheme="majorHAnsi" w:hAnsiTheme="majorHAnsi" w:cstheme="majorHAnsi"/>
          <w:szCs w:val="21"/>
        </w:rPr>
        <w:t>”</w:t>
      </w:r>
      <w:r w:rsidRPr="00DA2301">
        <w:rPr>
          <w:rFonts w:asciiTheme="majorHAnsi" w:hAnsiTheme="minorEastAsia" w:cstheme="majorHAnsi"/>
          <w:szCs w:val="21"/>
        </w:rPr>
        <w:t>点击实验条目中的</w:t>
      </w:r>
      <w:r w:rsidRPr="00DA2301">
        <w:rPr>
          <w:rFonts w:asciiTheme="majorHAnsi" w:hAnsiTheme="majorHAnsi" w:cstheme="majorHAnsi"/>
          <w:szCs w:val="21"/>
        </w:rPr>
        <w:t>“</w:t>
      </w:r>
      <w:r w:rsidRPr="00DA2301">
        <w:rPr>
          <w:rFonts w:asciiTheme="majorHAnsi" w:hAnsiTheme="minorEastAsia" w:cstheme="majorHAnsi"/>
          <w:szCs w:val="21"/>
        </w:rPr>
        <w:t>测量运动物体的位移和速度</w:t>
      </w:r>
      <w:r w:rsidRPr="00DA2301">
        <w:rPr>
          <w:rFonts w:asciiTheme="majorHAnsi" w:hAnsiTheme="majorHAnsi" w:cstheme="majorHAnsi"/>
          <w:szCs w:val="21"/>
        </w:rPr>
        <w:t>”</w:t>
      </w:r>
      <w:r w:rsidRPr="00DA2301">
        <w:rPr>
          <w:rFonts w:asciiTheme="majorHAnsi" w:hAnsiTheme="minorEastAsia" w:cstheme="majorHAnsi"/>
          <w:szCs w:val="21"/>
        </w:rPr>
        <w:t>，出现相应的界面。</w:t>
      </w:r>
    </w:p>
    <w:p w:rsidR="0053165E" w:rsidRPr="00DA2301" w:rsidRDefault="0053165E" w:rsidP="00DA2301">
      <w:pPr>
        <w:spacing w:line="276" w:lineRule="auto"/>
        <w:rPr>
          <w:rFonts w:asciiTheme="majorHAnsi" w:hAnsiTheme="majorHAnsi" w:cstheme="majorHAnsi"/>
          <w:szCs w:val="21"/>
        </w:rPr>
      </w:pPr>
      <w:r w:rsidRPr="00DA2301">
        <w:rPr>
          <w:rFonts w:asciiTheme="majorHAnsi" w:hAnsiTheme="majorHAnsi" w:cstheme="majorHAnsi"/>
          <w:szCs w:val="21"/>
        </w:rPr>
        <w:t>3</w:t>
      </w:r>
      <w:r w:rsidRPr="00DA2301">
        <w:rPr>
          <w:rFonts w:asciiTheme="majorHAnsi" w:hAnsiTheme="minorEastAsia" w:cstheme="majorHAnsi"/>
          <w:szCs w:val="21"/>
        </w:rPr>
        <w:t>、点击</w:t>
      </w:r>
      <w:r w:rsidRPr="00DA2301">
        <w:rPr>
          <w:rFonts w:asciiTheme="majorHAnsi" w:hAnsiTheme="majorHAnsi" w:cstheme="majorHAnsi"/>
          <w:szCs w:val="21"/>
        </w:rPr>
        <w:t>“</w:t>
      </w:r>
      <w:r w:rsidRPr="00DA2301">
        <w:rPr>
          <w:rFonts w:asciiTheme="majorHAnsi" w:hAnsiTheme="minorEastAsia" w:cstheme="majorHAnsi"/>
          <w:szCs w:val="21"/>
        </w:rPr>
        <w:t>开始记录</w:t>
      </w:r>
      <w:r w:rsidRPr="00DA2301">
        <w:rPr>
          <w:rFonts w:asciiTheme="majorHAnsi" w:hAnsiTheme="majorHAnsi" w:cstheme="majorHAnsi"/>
          <w:szCs w:val="21"/>
        </w:rPr>
        <w:t>”</w:t>
      </w:r>
      <w:r w:rsidRPr="00DA2301">
        <w:rPr>
          <w:rFonts w:asciiTheme="majorHAnsi" w:hAnsiTheme="minorEastAsia" w:cstheme="majorHAnsi"/>
          <w:szCs w:val="21"/>
        </w:rPr>
        <w:t>，放开小车使其运动，计算机界面的表格内，将出现小车的位移随时间变化的取样点数据，同时在</w:t>
      </w:r>
      <w:r w:rsidRPr="00DA2301">
        <w:rPr>
          <w:rFonts w:asciiTheme="majorHAnsi" w:hAnsiTheme="majorHAnsi" w:cstheme="majorHAnsi"/>
          <w:i/>
          <w:szCs w:val="21"/>
        </w:rPr>
        <w:t>s</w:t>
      </w:r>
      <w:r w:rsidRPr="00DA2301">
        <w:rPr>
          <w:rFonts w:asciiTheme="majorHAnsi" w:hAnsiTheme="majorHAnsi" w:cstheme="majorHAnsi"/>
          <w:szCs w:val="21"/>
        </w:rPr>
        <w:t>-</w:t>
      </w:r>
      <w:r w:rsidRPr="00DA2301">
        <w:rPr>
          <w:rFonts w:asciiTheme="majorHAnsi" w:hAnsiTheme="majorHAnsi" w:cstheme="majorHAnsi"/>
          <w:i/>
          <w:szCs w:val="21"/>
        </w:rPr>
        <w:t>t</w:t>
      </w:r>
      <w:r w:rsidRPr="00DA2301">
        <w:rPr>
          <w:rFonts w:asciiTheme="majorHAnsi" w:hAnsiTheme="minorEastAsia" w:cstheme="majorHAnsi"/>
          <w:szCs w:val="21"/>
        </w:rPr>
        <w:t>图中将出现对应的数据点，从点的走向可大致看出小车位移随时间的变化的规律。</w:t>
      </w:r>
    </w:p>
    <w:p w:rsidR="0053165E" w:rsidRPr="00DA2301" w:rsidRDefault="0053165E" w:rsidP="00DA2301">
      <w:pPr>
        <w:spacing w:line="276" w:lineRule="auto"/>
        <w:rPr>
          <w:rFonts w:asciiTheme="majorHAnsi" w:hAnsiTheme="majorHAnsi" w:cstheme="majorHAnsi"/>
          <w:szCs w:val="21"/>
        </w:rPr>
      </w:pPr>
      <w:r w:rsidRPr="00DA2301">
        <w:rPr>
          <w:rFonts w:asciiTheme="majorHAnsi" w:hAnsiTheme="majorHAnsi" w:cstheme="majorHAnsi"/>
          <w:szCs w:val="21"/>
        </w:rPr>
        <w:t>4</w:t>
      </w:r>
      <w:r w:rsidRPr="00DA2301">
        <w:rPr>
          <w:rFonts w:asciiTheme="majorHAnsi" w:hAnsiTheme="minorEastAsia" w:cstheme="majorHAnsi"/>
          <w:szCs w:val="21"/>
        </w:rPr>
        <w:t>、点击</w:t>
      </w:r>
      <w:r w:rsidRPr="00DA2301">
        <w:rPr>
          <w:rFonts w:asciiTheme="majorHAnsi" w:hAnsiTheme="majorHAnsi" w:cstheme="majorHAnsi"/>
          <w:szCs w:val="21"/>
        </w:rPr>
        <w:t>“</w:t>
      </w:r>
      <w:r w:rsidRPr="00DA2301">
        <w:rPr>
          <w:rFonts w:asciiTheme="majorHAnsi" w:hAnsiTheme="minorEastAsia" w:cstheme="majorHAnsi"/>
          <w:szCs w:val="21"/>
        </w:rPr>
        <w:t>数据点连线</w:t>
      </w:r>
      <w:r w:rsidRPr="00DA2301">
        <w:rPr>
          <w:rFonts w:asciiTheme="majorHAnsi" w:hAnsiTheme="majorHAnsi" w:cstheme="majorHAnsi"/>
          <w:szCs w:val="21"/>
        </w:rPr>
        <w:t>”</w:t>
      </w:r>
      <w:r w:rsidRPr="00DA2301">
        <w:rPr>
          <w:rFonts w:asciiTheme="majorHAnsi" w:hAnsiTheme="minorEastAsia" w:cstheme="majorHAnsi"/>
          <w:szCs w:val="21"/>
        </w:rPr>
        <w:t>，得出位移随时间变化的曲线（</w:t>
      </w:r>
      <w:r w:rsidRPr="00DA2301">
        <w:rPr>
          <w:rFonts w:asciiTheme="majorHAnsi" w:hAnsiTheme="majorHAnsi" w:cstheme="majorHAnsi"/>
          <w:i/>
          <w:szCs w:val="21"/>
        </w:rPr>
        <w:t>s</w:t>
      </w:r>
      <w:r w:rsidRPr="00DA2301">
        <w:rPr>
          <w:rFonts w:asciiTheme="majorHAnsi" w:hAnsiTheme="majorHAnsi" w:cstheme="majorHAnsi"/>
          <w:szCs w:val="21"/>
        </w:rPr>
        <w:t>-</w:t>
      </w:r>
      <w:r w:rsidRPr="00DA2301">
        <w:rPr>
          <w:rFonts w:asciiTheme="majorHAnsi" w:hAnsiTheme="majorHAnsi" w:cstheme="majorHAnsi"/>
          <w:i/>
          <w:szCs w:val="21"/>
        </w:rPr>
        <w:t>t</w:t>
      </w:r>
      <w:r w:rsidRPr="00DA2301">
        <w:rPr>
          <w:rFonts w:asciiTheme="majorHAnsi" w:hAnsiTheme="minorEastAsia" w:cstheme="majorHAnsi"/>
          <w:szCs w:val="21"/>
        </w:rPr>
        <w:t>图）</w:t>
      </w:r>
    </w:p>
    <w:p w:rsidR="005663BF" w:rsidRPr="00DA2301" w:rsidRDefault="005663BF" w:rsidP="00DA2301">
      <w:pPr>
        <w:spacing w:line="276" w:lineRule="auto"/>
        <w:rPr>
          <w:rFonts w:asciiTheme="majorHAnsi" w:hAnsiTheme="majorHAnsi" w:cstheme="majorHAnsi"/>
          <w:szCs w:val="21"/>
        </w:rPr>
      </w:pPr>
      <w:r w:rsidRPr="00DA2301">
        <w:rPr>
          <w:rFonts w:asciiTheme="majorHAnsi" w:hAnsiTheme="majorHAnsi" w:cstheme="majorHAnsi"/>
          <w:szCs w:val="21"/>
        </w:rPr>
        <w:t>5</w:t>
      </w:r>
      <w:r w:rsidRPr="00DA2301">
        <w:rPr>
          <w:rFonts w:asciiTheme="majorHAnsi" w:hAnsiTheme="minorEastAsia" w:cstheme="majorHAnsi"/>
          <w:szCs w:val="21"/>
        </w:rPr>
        <w:t>、点击</w:t>
      </w:r>
      <w:r w:rsidRPr="00DA2301">
        <w:rPr>
          <w:rFonts w:asciiTheme="majorHAnsi" w:hAnsiTheme="majorHAnsi" w:cstheme="majorHAnsi"/>
          <w:szCs w:val="21"/>
        </w:rPr>
        <w:t>“</w:t>
      </w:r>
      <w:r w:rsidRPr="00DA2301">
        <w:rPr>
          <w:rFonts w:asciiTheme="majorHAnsi" w:hAnsiTheme="minorEastAsia" w:cstheme="majorHAnsi"/>
          <w:szCs w:val="21"/>
        </w:rPr>
        <w:t>选择区域</w:t>
      </w:r>
      <w:r w:rsidRPr="00DA2301">
        <w:rPr>
          <w:rFonts w:asciiTheme="majorHAnsi" w:hAnsiTheme="majorHAnsi" w:cstheme="majorHAnsi"/>
          <w:szCs w:val="21"/>
        </w:rPr>
        <w:t>”</w:t>
      </w:r>
      <w:r w:rsidRPr="00DA2301">
        <w:rPr>
          <w:rFonts w:asciiTheme="majorHAnsi" w:hAnsiTheme="minorEastAsia" w:cstheme="majorHAnsi"/>
          <w:szCs w:val="21"/>
        </w:rPr>
        <w:t>，取</w:t>
      </w:r>
      <w:r w:rsidRPr="00DA2301">
        <w:rPr>
          <w:rFonts w:asciiTheme="majorHAnsi" w:hAnsiTheme="majorHAnsi" w:cstheme="majorHAnsi"/>
          <w:i/>
          <w:szCs w:val="21"/>
        </w:rPr>
        <w:t>A</w:t>
      </w:r>
      <w:r w:rsidRPr="00DA2301">
        <w:rPr>
          <w:rFonts w:asciiTheme="majorHAnsi" w:hAnsiTheme="minorEastAsia" w:cstheme="majorHAnsi"/>
          <w:szCs w:val="21"/>
        </w:rPr>
        <w:t>、</w:t>
      </w:r>
      <w:r w:rsidRPr="00DA2301">
        <w:rPr>
          <w:rFonts w:asciiTheme="majorHAnsi" w:hAnsiTheme="majorHAnsi" w:cstheme="majorHAnsi"/>
          <w:i/>
          <w:szCs w:val="21"/>
        </w:rPr>
        <w:t>D</w:t>
      </w:r>
      <w:r w:rsidRPr="00DA2301">
        <w:rPr>
          <w:rFonts w:asciiTheme="majorHAnsi" w:hAnsiTheme="minorEastAsia" w:cstheme="majorHAnsi"/>
          <w:szCs w:val="21"/>
        </w:rPr>
        <w:t>两点，图中直角三角形水平边为两点的时间间隔</w:t>
      </w:r>
      <w:r w:rsidRPr="00DA2301">
        <w:rPr>
          <w:rFonts w:asciiTheme="majorHAnsi" w:hAnsiTheme="majorHAnsi" w:cstheme="majorHAnsi"/>
          <w:szCs w:val="21"/>
        </w:rPr>
        <w:t>Δ</w:t>
      </w:r>
      <w:r w:rsidRPr="00DA2301">
        <w:rPr>
          <w:rFonts w:asciiTheme="majorHAnsi" w:hAnsiTheme="majorHAnsi" w:cstheme="majorHAnsi"/>
          <w:i/>
          <w:szCs w:val="21"/>
        </w:rPr>
        <w:t>t</w:t>
      </w:r>
      <w:r w:rsidRPr="00DA2301">
        <w:rPr>
          <w:rFonts w:asciiTheme="majorHAnsi" w:hAnsiTheme="minorEastAsia" w:cstheme="majorHAnsi"/>
          <w:szCs w:val="21"/>
        </w:rPr>
        <w:t>，竖直边为两点位移的变化量</w:t>
      </w:r>
      <w:r w:rsidRPr="00DA2301">
        <w:rPr>
          <w:rFonts w:asciiTheme="majorHAnsi" w:hAnsiTheme="majorHAnsi" w:cstheme="majorHAnsi"/>
          <w:szCs w:val="21"/>
        </w:rPr>
        <w:t>Δ</w:t>
      </w:r>
      <w:r w:rsidRPr="00DA2301">
        <w:rPr>
          <w:rFonts w:asciiTheme="majorHAnsi" w:hAnsiTheme="majorHAnsi" w:cstheme="majorHAnsi"/>
          <w:i/>
          <w:szCs w:val="21"/>
        </w:rPr>
        <w:t>s</w:t>
      </w:r>
      <w:r w:rsidRPr="00DA2301">
        <w:rPr>
          <w:rFonts w:asciiTheme="majorHAnsi" w:hAnsiTheme="minorEastAsia" w:cstheme="majorHAnsi"/>
          <w:szCs w:val="21"/>
        </w:rPr>
        <w:t>，其斜边的斜率</w:t>
      </w:r>
      <w:r w:rsidR="00297B97" w:rsidRPr="00DA2301">
        <w:rPr>
          <w:rFonts w:asciiTheme="majorHAnsi" w:hAnsiTheme="majorHAnsi" w:cstheme="majorHAnsi"/>
          <w:szCs w:val="21"/>
        </w:rPr>
        <w:fldChar w:fldCharType="begin"/>
      </w:r>
      <w:r w:rsidR="00CA234E" w:rsidRPr="00DA2301">
        <w:rPr>
          <w:rFonts w:asciiTheme="majorHAnsi" w:hAnsiTheme="majorHAnsi" w:cstheme="majorHAnsi"/>
          <w:szCs w:val="21"/>
        </w:rPr>
        <w:instrText>eq \f(Δ</w:instrText>
      </w:r>
      <w:r w:rsidR="00CA234E">
        <w:rPr>
          <w:rFonts w:asciiTheme="majorHAnsi" w:hAnsiTheme="majorHAnsi" w:cstheme="majorHAnsi" w:hint="eastAsia"/>
          <w:i/>
          <w:szCs w:val="21"/>
        </w:rPr>
        <w:instrText>s</w:instrText>
      </w:r>
      <w:r w:rsidR="00CA234E" w:rsidRPr="00DA2301">
        <w:rPr>
          <w:rFonts w:asciiTheme="majorHAnsi" w:hAnsiTheme="majorHAnsi" w:cstheme="majorHAnsi"/>
          <w:i/>
          <w:szCs w:val="21"/>
        </w:rPr>
        <w:instrText>,</w:instrText>
      </w:r>
      <w:r w:rsidR="00CA234E" w:rsidRPr="00DA2301">
        <w:rPr>
          <w:rFonts w:asciiTheme="majorHAnsi" w:hAnsiTheme="majorHAnsi" w:cstheme="majorHAnsi"/>
          <w:szCs w:val="21"/>
        </w:rPr>
        <w:instrText>Δ</w:instrText>
      </w:r>
      <w:r w:rsidR="00CA234E" w:rsidRPr="00DA2301">
        <w:rPr>
          <w:rFonts w:asciiTheme="majorHAnsi" w:hAnsiTheme="majorHAnsi" w:cstheme="majorHAnsi"/>
          <w:i/>
          <w:szCs w:val="21"/>
        </w:rPr>
        <w:instrText>t</w:instrText>
      </w:r>
      <w:r w:rsidR="00CA234E" w:rsidRPr="00DA2301">
        <w:rPr>
          <w:rFonts w:asciiTheme="majorHAnsi" w:hAnsiTheme="majorHAnsi" w:cstheme="majorHAnsi"/>
          <w:szCs w:val="21"/>
        </w:rPr>
        <w:instrText>)</w:instrText>
      </w:r>
      <w:r w:rsidR="00297B97" w:rsidRPr="00DA2301">
        <w:rPr>
          <w:rFonts w:asciiTheme="majorHAnsi" w:hAnsiTheme="majorHAnsi" w:cstheme="majorHAnsi"/>
          <w:szCs w:val="21"/>
        </w:rPr>
        <w:fldChar w:fldCharType="end"/>
      </w:r>
      <w:r w:rsidRPr="00DA2301">
        <w:rPr>
          <w:rFonts w:asciiTheme="majorHAnsi" w:hAnsiTheme="minorEastAsia" w:cstheme="majorHAnsi"/>
          <w:szCs w:val="21"/>
        </w:rPr>
        <w:t>即为平均速度值，实验下方速度窗口中将显示该速度的值。</w:t>
      </w:r>
    </w:p>
    <w:p w:rsidR="005663BF" w:rsidRPr="00DA2301" w:rsidRDefault="005663BF" w:rsidP="00DA2301">
      <w:pPr>
        <w:spacing w:line="276" w:lineRule="auto"/>
        <w:rPr>
          <w:rFonts w:asciiTheme="majorHAnsi" w:hAnsiTheme="majorHAnsi" w:cstheme="majorHAnsi"/>
          <w:szCs w:val="21"/>
        </w:rPr>
      </w:pPr>
      <w:r w:rsidRPr="00DA2301">
        <w:rPr>
          <w:rFonts w:asciiTheme="majorHAnsi" w:hAnsiTheme="majorHAnsi" w:cstheme="majorHAnsi"/>
          <w:szCs w:val="21"/>
        </w:rPr>
        <w:t>6</w:t>
      </w:r>
      <w:r w:rsidRPr="00DA2301">
        <w:rPr>
          <w:rFonts w:asciiTheme="majorHAnsi" w:hAnsiTheme="minorEastAsia" w:cstheme="majorHAnsi"/>
          <w:szCs w:val="21"/>
        </w:rPr>
        <w:t>、将类似于上述实验界面图中</w:t>
      </w:r>
      <w:r w:rsidRPr="00DA2301">
        <w:rPr>
          <w:rFonts w:asciiTheme="majorHAnsi" w:hAnsiTheme="majorHAnsi" w:cstheme="majorHAnsi"/>
          <w:szCs w:val="21"/>
        </w:rPr>
        <w:t>“</w:t>
      </w:r>
      <w:r w:rsidRPr="00DA2301">
        <w:rPr>
          <w:rFonts w:asciiTheme="majorHAnsi" w:hAnsiTheme="majorHAnsi" w:cstheme="majorHAnsi"/>
          <w:i/>
          <w:szCs w:val="21"/>
        </w:rPr>
        <w:t>AD</w:t>
      </w:r>
      <w:r w:rsidRPr="00DA2301">
        <w:rPr>
          <w:rFonts w:asciiTheme="majorHAnsi" w:hAnsiTheme="majorHAnsi" w:cstheme="majorHAnsi"/>
          <w:szCs w:val="21"/>
        </w:rPr>
        <w:t>”</w:t>
      </w:r>
      <w:r w:rsidRPr="00DA2301">
        <w:rPr>
          <w:rFonts w:asciiTheme="majorHAnsi" w:hAnsiTheme="minorEastAsia" w:cstheme="majorHAnsi"/>
          <w:szCs w:val="21"/>
        </w:rPr>
        <w:t>、</w:t>
      </w:r>
      <w:r w:rsidRPr="00DA2301">
        <w:rPr>
          <w:rFonts w:asciiTheme="majorHAnsi" w:hAnsiTheme="majorHAnsi" w:cstheme="majorHAnsi"/>
          <w:szCs w:val="21"/>
        </w:rPr>
        <w:t>“</w:t>
      </w:r>
      <w:r w:rsidRPr="00DA2301">
        <w:rPr>
          <w:rFonts w:asciiTheme="majorHAnsi" w:hAnsiTheme="majorHAnsi" w:cstheme="majorHAnsi"/>
          <w:i/>
          <w:szCs w:val="21"/>
        </w:rPr>
        <w:t>AC</w:t>
      </w:r>
      <w:r w:rsidRPr="00DA2301">
        <w:rPr>
          <w:rFonts w:asciiTheme="majorHAnsi" w:hAnsiTheme="majorHAnsi" w:cstheme="majorHAnsi"/>
          <w:szCs w:val="21"/>
        </w:rPr>
        <w:t>”</w:t>
      </w:r>
      <w:r w:rsidRPr="00DA2301">
        <w:rPr>
          <w:rFonts w:asciiTheme="majorHAnsi" w:hAnsiTheme="minorEastAsia" w:cstheme="majorHAnsi"/>
          <w:szCs w:val="21"/>
        </w:rPr>
        <w:t>、</w:t>
      </w:r>
      <w:r w:rsidRPr="00DA2301">
        <w:rPr>
          <w:rFonts w:asciiTheme="majorHAnsi" w:hAnsiTheme="majorHAnsi" w:cstheme="majorHAnsi"/>
          <w:szCs w:val="21"/>
        </w:rPr>
        <w:t>“</w:t>
      </w:r>
      <w:r w:rsidRPr="00DA2301">
        <w:rPr>
          <w:rFonts w:asciiTheme="majorHAnsi" w:hAnsiTheme="majorHAnsi" w:cstheme="majorHAnsi"/>
          <w:i/>
          <w:szCs w:val="21"/>
        </w:rPr>
        <w:t>AB</w:t>
      </w:r>
      <w:r w:rsidRPr="00DA2301">
        <w:rPr>
          <w:rFonts w:asciiTheme="majorHAnsi" w:hAnsiTheme="majorHAnsi" w:cstheme="majorHAnsi"/>
          <w:szCs w:val="21"/>
        </w:rPr>
        <w:t>”</w:t>
      </w:r>
      <w:r w:rsidRPr="00DA2301">
        <w:rPr>
          <w:rFonts w:asciiTheme="majorHAnsi" w:hAnsiTheme="minorEastAsia" w:cstheme="majorHAnsi"/>
          <w:szCs w:val="21"/>
        </w:rPr>
        <w:t>选定为研究区域，观察实验界面下方速度窗口中显示的数据，并将数值填入表格内。</w:t>
      </w:r>
    </w:p>
    <w:p w:rsidR="0053165E" w:rsidRPr="00DA2301" w:rsidRDefault="0053165E" w:rsidP="00DA2301">
      <w:pPr>
        <w:spacing w:line="276" w:lineRule="auto"/>
        <w:jc w:val="center"/>
        <w:rPr>
          <w:rFonts w:asciiTheme="majorHAnsi" w:hAnsiTheme="majorHAnsi" w:cstheme="majorHAnsi"/>
          <w:szCs w:val="21"/>
        </w:rPr>
      </w:pPr>
      <w:r w:rsidRPr="00DA2301">
        <w:rPr>
          <w:rFonts w:asciiTheme="majorHAnsi" w:hAnsiTheme="majorHAnsi" w:cstheme="majorHAnsi"/>
          <w:noProof/>
          <w:szCs w:val="21"/>
        </w:rPr>
        <w:lastRenderedPageBreak/>
        <w:drawing>
          <wp:inline distT="0" distB="0" distL="0" distR="0">
            <wp:extent cx="2668004" cy="1872000"/>
            <wp:effectExtent l="19050" t="0" r="0" b="0"/>
            <wp:docPr id="6" name="图片 5" descr="未标题-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未标题-4"/>
                    <pic:cNvPicPr>
                      <a:picLocks noChangeAspect="1" noChangeArrowheads="1"/>
                    </pic:cNvPicPr>
                  </pic:nvPicPr>
                  <pic:blipFill>
                    <a:blip r:embed="rId38"/>
                    <a:stretch>
                      <a:fillRect/>
                    </a:stretch>
                  </pic:blipFill>
                  <pic:spPr bwMode="auto">
                    <a:xfrm>
                      <a:off x="0" y="0"/>
                      <a:ext cx="2668004" cy="1872000"/>
                    </a:xfrm>
                    <a:prstGeom prst="rect">
                      <a:avLst/>
                    </a:prstGeom>
                    <a:noFill/>
                    <a:ln w="9525">
                      <a:noFill/>
                      <a:miter lim="800000"/>
                      <a:headEnd/>
                      <a:tailEnd/>
                    </a:ln>
                  </pic:spPr>
                </pic:pic>
              </a:graphicData>
            </a:graphic>
          </wp:inline>
        </w:drawing>
      </w:r>
      <w:r w:rsidR="005663BF" w:rsidRPr="00DA2301">
        <w:rPr>
          <w:rFonts w:asciiTheme="majorHAnsi" w:hAnsiTheme="majorHAnsi" w:cstheme="majorHAnsi"/>
          <w:szCs w:val="21"/>
        </w:rPr>
        <w:tab/>
      </w:r>
      <w:r w:rsidR="005663BF" w:rsidRPr="00DA2301">
        <w:rPr>
          <w:rFonts w:asciiTheme="majorHAnsi" w:hAnsiTheme="majorHAnsi" w:cstheme="majorHAnsi"/>
          <w:noProof/>
          <w:szCs w:val="21"/>
        </w:rPr>
        <w:drawing>
          <wp:inline distT="0" distB="0" distL="0" distR="0">
            <wp:extent cx="2735254" cy="1872000"/>
            <wp:effectExtent l="19050" t="0" r="7946" b="0"/>
            <wp:docPr id="7" name="图片 6" descr="未标题-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未标题-6"/>
                    <pic:cNvPicPr>
                      <a:picLocks noChangeAspect="1" noChangeArrowheads="1"/>
                    </pic:cNvPicPr>
                  </pic:nvPicPr>
                  <pic:blipFill>
                    <a:blip r:embed="rId39"/>
                    <a:stretch>
                      <a:fillRect/>
                    </a:stretch>
                  </pic:blipFill>
                  <pic:spPr bwMode="auto">
                    <a:xfrm>
                      <a:off x="0" y="0"/>
                      <a:ext cx="2735254" cy="1872000"/>
                    </a:xfrm>
                    <a:prstGeom prst="rect">
                      <a:avLst/>
                    </a:prstGeom>
                    <a:noFill/>
                    <a:ln w="9525">
                      <a:noFill/>
                      <a:miter lim="800000"/>
                      <a:headEnd/>
                      <a:tailEnd/>
                    </a:ln>
                  </pic:spPr>
                </pic:pic>
              </a:graphicData>
            </a:graphic>
          </wp:inline>
        </w:drawing>
      </w:r>
    </w:p>
    <w:p w:rsidR="0053165E" w:rsidRPr="00DA2301" w:rsidRDefault="0053165E" w:rsidP="00DA2301">
      <w:pPr>
        <w:spacing w:line="276" w:lineRule="auto"/>
        <w:rPr>
          <w:rFonts w:asciiTheme="majorHAnsi" w:hAnsiTheme="majorHAnsi" w:cstheme="majorHAnsi"/>
          <w:szCs w:val="21"/>
        </w:rPr>
      </w:pPr>
      <w:r w:rsidRPr="00DA2301">
        <w:rPr>
          <w:rFonts w:asciiTheme="majorHAnsi" w:hAnsiTheme="minorEastAsia" w:cstheme="majorHAnsi"/>
          <w:szCs w:val="21"/>
        </w:rPr>
        <w:t>实验结论</w:t>
      </w:r>
    </w:p>
    <w:p w:rsidR="0053165E" w:rsidRPr="00DA2301" w:rsidRDefault="0053165E" w:rsidP="00DA2301">
      <w:pPr>
        <w:spacing w:line="276" w:lineRule="auto"/>
        <w:rPr>
          <w:rFonts w:asciiTheme="majorHAnsi" w:hAnsiTheme="majorHAnsi" w:cstheme="majorHAnsi"/>
          <w:szCs w:val="21"/>
        </w:rPr>
      </w:pPr>
      <w:r w:rsidRPr="00DA2301">
        <w:rPr>
          <w:rFonts w:asciiTheme="majorHAnsi" w:hAnsiTheme="minorEastAsia" w:cstheme="majorHAnsi"/>
          <w:szCs w:val="21"/>
        </w:rPr>
        <w:t>选取不同的时间段得到的平均速度值往往是不同的。增大轨道倾角并重复实验，可发现同样的时间段内的平均速度值会增大。</w:t>
      </w:r>
    </w:p>
    <w:p w:rsidR="009C5ADD" w:rsidRPr="00DA2301" w:rsidRDefault="009C5ADD" w:rsidP="00DA2301">
      <w:pPr>
        <w:spacing w:line="276" w:lineRule="auto"/>
        <w:rPr>
          <w:rFonts w:asciiTheme="majorHAnsi" w:hAnsiTheme="majorHAnsi" w:cstheme="majorHAnsi"/>
          <w:szCs w:val="21"/>
        </w:rPr>
      </w:pPr>
    </w:p>
    <w:p w:rsidR="009C5ADD" w:rsidRPr="00DA2301" w:rsidRDefault="005663BF" w:rsidP="00DA2301">
      <w:pPr>
        <w:spacing w:line="276" w:lineRule="auto"/>
        <w:rPr>
          <w:rFonts w:asciiTheme="majorHAnsi" w:hAnsiTheme="majorHAnsi" w:cstheme="majorHAnsi"/>
          <w:szCs w:val="21"/>
        </w:rPr>
      </w:pPr>
      <w:r w:rsidRPr="00DA2301">
        <w:rPr>
          <w:rFonts w:asciiTheme="majorHAnsi" w:hAnsiTheme="minorEastAsia" w:cstheme="majorHAnsi"/>
          <w:szCs w:val="21"/>
        </w:rPr>
        <w:t>三</w:t>
      </w:r>
      <w:r w:rsidR="009C5ADD" w:rsidRPr="00DA2301">
        <w:rPr>
          <w:rFonts w:asciiTheme="majorHAnsi" w:hAnsiTheme="minorEastAsia" w:cstheme="majorHAnsi"/>
          <w:szCs w:val="21"/>
        </w:rPr>
        <w:t>、用光电门测瞬时速度：</w:t>
      </w:r>
    </w:p>
    <w:p w:rsidR="009C5ADD" w:rsidRPr="00DA2301" w:rsidRDefault="009C5ADD" w:rsidP="00DA2301">
      <w:pPr>
        <w:spacing w:line="276" w:lineRule="auto"/>
        <w:rPr>
          <w:rFonts w:asciiTheme="majorHAnsi" w:hAnsiTheme="majorHAnsi" w:cstheme="majorHAnsi"/>
          <w:szCs w:val="21"/>
        </w:rPr>
      </w:pPr>
      <w:r w:rsidRPr="00DA2301">
        <w:rPr>
          <w:rFonts w:asciiTheme="majorHAnsi" w:hAnsiTheme="majorHAnsi" w:cstheme="majorHAnsi"/>
          <w:szCs w:val="21"/>
        </w:rPr>
        <w:t>1</w:t>
      </w:r>
      <w:r w:rsidRPr="00DA2301">
        <w:rPr>
          <w:rFonts w:asciiTheme="majorHAnsi" w:hAnsiTheme="minorEastAsia" w:cstheme="majorHAnsi"/>
          <w:szCs w:val="21"/>
        </w:rPr>
        <w:t>、将光电门传感器固定在轨道侧面，垫高轨道的一端，使固定有挡光片的小车能够顺利通过并能挡光。</w:t>
      </w:r>
    </w:p>
    <w:p w:rsidR="009C5ADD" w:rsidRPr="00DA2301" w:rsidRDefault="009C5ADD" w:rsidP="00DA2301">
      <w:pPr>
        <w:spacing w:line="276" w:lineRule="auto"/>
        <w:rPr>
          <w:rFonts w:asciiTheme="majorHAnsi" w:hAnsiTheme="majorHAnsi" w:cstheme="majorHAnsi"/>
          <w:szCs w:val="21"/>
        </w:rPr>
      </w:pPr>
      <w:r w:rsidRPr="00DA2301">
        <w:rPr>
          <w:rFonts w:asciiTheme="majorHAnsi" w:hAnsiTheme="majorHAnsi" w:cstheme="majorHAnsi"/>
          <w:szCs w:val="21"/>
        </w:rPr>
        <w:t>2</w:t>
      </w:r>
      <w:r w:rsidRPr="00DA2301">
        <w:rPr>
          <w:rFonts w:asciiTheme="majorHAnsi" w:hAnsiTheme="minorEastAsia" w:cstheme="majorHAnsi"/>
          <w:szCs w:val="21"/>
        </w:rPr>
        <w:t>、开启电源，运行</w:t>
      </w:r>
      <w:r w:rsidRPr="0025714A">
        <w:rPr>
          <w:rFonts w:asciiTheme="majorHAnsi" w:hAnsiTheme="majorHAnsi" w:cstheme="majorHAnsi"/>
          <w:i/>
          <w:szCs w:val="21"/>
        </w:rPr>
        <w:t>DIS</w:t>
      </w:r>
      <w:r w:rsidRPr="00DA2301">
        <w:rPr>
          <w:rFonts w:asciiTheme="majorHAnsi" w:hAnsiTheme="minorEastAsia" w:cstheme="majorHAnsi"/>
          <w:szCs w:val="21"/>
        </w:rPr>
        <w:t>应用软件，点击实验条目中的</w:t>
      </w:r>
      <w:r w:rsidRPr="00DA2301">
        <w:rPr>
          <w:rFonts w:asciiTheme="majorHAnsi" w:hAnsiTheme="majorHAnsi" w:cstheme="majorHAnsi"/>
          <w:szCs w:val="21"/>
        </w:rPr>
        <w:t>“</w:t>
      </w:r>
      <w:r w:rsidRPr="00DA2301">
        <w:rPr>
          <w:rFonts w:asciiTheme="majorHAnsi" w:hAnsiTheme="minorEastAsia" w:cstheme="majorHAnsi"/>
          <w:szCs w:val="21"/>
        </w:rPr>
        <w:t>用</w:t>
      </w:r>
      <w:r w:rsidRPr="0025714A">
        <w:rPr>
          <w:rFonts w:asciiTheme="majorHAnsi" w:hAnsiTheme="majorHAnsi" w:cstheme="majorHAnsi"/>
          <w:i/>
          <w:szCs w:val="21"/>
        </w:rPr>
        <w:t>DIS</w:t>
      </w:r>
      <w:r w:rsidRPr="00DA2301">
        <w:rPr>
          <w:rFonts w:asciiTheme="majorHAnsi" w:hAnsiTheme="minorEastAsia" w:cstheme="majorHAnsi"/>
          <w:szCs w:val="21"/>
        </w:rPr>
        <w:t>测定瞬时速度</w:t>
      </w:r>
      <w:r w:rsidRPr="00DA2301">
        <w:rPr>
          <w:rFonts w:asciiTheme="majorHAnsi" w:hAnsiTheme="majorHAnsi" w:cstheme="majorHAnsi"/>
          <w:szCs w:val="21"/>
        </w:rPr>
        <w:t>”</w:t>
      </w:r>
      <w:r w:rsidRPr="00DA2301">
        <w:rPr>
          <w:rFonts w:asciiTheme="majorHAnsi" w:hAnsiTheme="minorEastAsia" w:cstheme="majorHAnsi"/>
          <w:szCs w:val="21"/>
        </w:rPr>
        <w:t>，出现相应软件界面。</w:t>
      </w:r>
    </w:p>
    <w:p w:rsidR="009C5ADD" w:rsidRPr="00DA2301" w:rsidRDefault="009C5ADD" w:rsidP="00DA2301">
      <w:pPr>
        <w:spacing w:line="276" w:lineRule="auto"/>
        <w:rPr>
          <w:rFonts w:asciiTheme="majorHAnsi" w:hAnsiTheme="majorHAnsi" w:cstheme="majorHAnsi"/>
          <w:szCs w:val="21"/>
        </w:rPr>
      </w:pPr>
      <w:r w:rsidRPr="00DA2301">
        <w:rPr>
          <w:rFonts w:asciiTheme="majorHAnsi" w:hAnsiTheme="majorHAnsi" w:cstheme="majorHAnsi"/>
          <w:szCs w:val="21"/>
        </w:rPr>
        <w:t>3</w:t>
      </w:r>
      <w:r w:rsidRPr="00DA2301">
        <w:rPr>
          <w:rFonts w:asciiTheme="majorHAnsi" w:hAnsiTheme="minorEastAsia" w:cstheme="majorHAnsi"/>
          <w:szCs w:val="21"/>
        </w:rPr>
        <w:t>、点击</w:t>
      </w:r>
      <w:r w:rsidRPr="00DA2301">
        <w:rPr>
          <w:rFonts w:asciiTheme="majorHAnsi" w:hAnsiTheme="majorHAnsi" w:cstheme="majorHAnsi"/>
          <w:szCs w:val="21"/>
        </w:rPr>
        <w:t>“</w:t>
      </w:r>
      <w:r w:rsidRPr="00DA2301">
        <w:rPr>
          <w:rFonts w:asciiTheme="majorHAnsi" w:hAnsiTheme="minorEastAsia" w:cstheme="majorHAnsi"/>
          <w:szCs w:val="21"/>
        </w:rPr>
        <w:t>开始记录</w:t>
      </w:r>
      <w:r w:rsidRPr="00DA2301">
        <w:rPr>
          <w:rFonts w:asciiTheme="majorHAnsi" w:hAnsiTheme="majorHAnsi" w:cstheme="majorHAnsi"/>
          <w:szCs w:val="21"/>
        </w:rPr>
        <w:t>”</w:t>
      </w:r>
      <w:r w:rsidRPr="00DA2301">
        <w:rPr>
          <w:rFonts w:asciiTheme="majorHAnsi" w:hAnsiTheme="minorEastAsia" w:cstheme="majorHAnsi"/>
          <w:szCs w:val="21"/>
        </w:rPr>
        <w:t>，依次将与软件中</w:t>
      </w:r>
      <w:r w:rsidRPr="00DA2301">
        <w:rPr>
          <w:rFonts w:asciiTheme="majorHAnsi" w:hAnsiTheme="majorHAnsi" w:cstheme="majorHAnsi"/>
          <w:szCs w:val="21"/>
        </w:rPr>
        <w:t>Δs</w:t>
      </w:r>
      <w:r w:rsidRPr="00DA2301">
        <w:rPr>
          <w:rFonts w:asciiTheme="majorHAnsi" w:hAnsiTheme="minorEastAsia" w:cstheme="majorHAnsi"/>
          <w:szCs w:val="21"/>
        </w:rPr>
        <w:t>对应的挡光片固定在小车上，让小车从轨道的同一位置由静止开始下滑，分别记录下四次挡光的时间，</w:t>
      </w:r>
      <w:r w:rsidRPr="0025714A">
        <w:rPr>
          <w:rFonts w:asciiTheme="majorHAnsi" w:hAnsiTheme="majorHAnsi" w:cstheme="majorHAnsi"/>
          <w:i/>
          <w:szCs w:val="21"/>
        </w:rPr>
        <w:t>DIS</w:t>
      </w:r>
      <w:r w:rsidRPr="00DA2301">
        <w:rPr>
          <w:rFonts w:asciiTheme="majorHAnsi" w:hAnsiTheme="minorEastAsia" w:cstheme="majorHAnsi"/>
          <w:szCs w:val="21"/>
        </w:rPr>
        <w:t>实时计算出小车通过光电门时的平均速度。</w:t>
      </w:r>
    </w:p>
    <w:p w:rsidR="009C5ADD" w:rsidRPr="00DA2301" w:rsidRDefault="009C5ADD" w:rsidP="00DA2301">
      <w:pPr>
        <w:spacing w:line="276" w:lineRule="auto"/>
        <w:jc w:val="center"/>
        <w:rPr>
          <w:rFonts w:asciiTheme="majorHAnsi" w:hAnsiTheme="majorHAnsi" w:cstheme="majorHAnsi"/>
          <w:szCs w:val="21"/>
        </w:rPr>
      </w:pPr>
      <w:r w:rsidRPr="00DA2301">
        <w:rPr>
          <w:rFonts w:asciiTheme="majorHAnsi" w:hAnsiTheme="majorHAnsi" w:cstheme="majorHAnsi"/>
          <w:noProof/>
          <w:szCs w:val="21"/>
        </w:rPr>
        <w:drawing>
          <wp:inline distT="0" distB="0" distL="0" distR="0">
            <wp:extent cx="1905000" cy="1328738"/>
            <wp:effectExtent l="19050" t="0" r="0" b="0"/>
            <wp:docPr id="4" name="文本占位符 11277" descr="未标题-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8" name="文本占位符 11277" descr="未标题-10"/>
                    <pic:cNvPicPr>
                      <a:picLocks noChangeAspect="1"/>
                    </pic:cNvPicPr>
                  </pic:nvPicPr>
                  <pic:blipFill>
                    <a:blip r:embed="rId40"/>
                    <a:stretch>
                      <a:fillRect/>
                    </a:stretch>
                  </pic:blipFill>
                  <pic:spPr>
                    <a:xfrm>
                      <a:off x="0" y="0"/>
                      <a:ext cx="1905000" cy="1328738"/>
                    </a:xfrm>
                    <a:prstGeom prst="rect">
                      <a:avLst/>
                    </a:prstGeom>
                    <a:noFill/>
                    <a:ln w="9525">
                      <a:noFill/>
                      <a:miter/>
                    </a:ln>
                  </pic:spPr>
                </pic:pic>
              </a:graphicData>
            </a:graphic>
          </wp:inline>
        </w:drawing>
      </w:r>
      <w:r w:rsidRPr="00DA2301">
        <w:rPr>
          <w:rFonts w:asciiTheme="majorHAnsi" w:hAnsiTheme="majorHAnsi" w:cstheme="majorHAnsi"/>
          <w:noProof/>
          <w:szCs w:val="21"/>
        </w:rPr>
        <w:drawing>
          <wp:inline distT="0" distB="0" distL="0" distR="0">
            <wp:extent cx="3655818" cy="1332000"/>
            <wp:effectExtent l="19050" t="0" r="1782" b="0"/>
            <wp:docPr id="13" name="图片 13" descr="瞬时速度截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瞬时速度截图4"/>
                    <pic:cNvPicPr>
                      <a:picLocks noChangeAspect="1" noChangeArrowheads="1"/>
                    </pic:cNvPicPr>
                  </pic:nvPicPr>
                  <pic:blipFill>
                    <a:blip r:embed="rId41"/>
                    <a:stretch>
                      <a:fillRect/>
                    </a:stretch>
                  </pic:blipFill>
                  <pic:spPr bwMode="auto">
                    <a:xfrm>
                      <a:off x="0" y="0"/>
                      <a:ext cx="3655818" cy="1332000"/>
                    </a:xfrm>
                    <a:prstGeom prst="rect">
                      <a:avLst/>
                    </a:prstGeom>
                    <a:noFill/>
                    <a:ln w="9525">
                      <a:noFill/>
                      <a:miter lim="800000"/>
                      <a:headEnd/>
                      <a:tailEnd/>
                    </a:ln>
                  </pic:spPr>
                </pic:pic>
              </a:graphicData>
            </a:graphic>
          </wp:inline>
        </w:drawing>
      </w:r>
    </w:p>
    <w:p w:rsidR="009C5ADD" w:rsidRPr="00DA2301" w:rsidRDefault="009C5ADD" w:rsidP="00DA2301">
      <w:pPr>
        <w:spacing w:line="276" w:lineRule="auto"/>
        <w:rPr>
          <w:rFonts w:asciiTheme="majorHAnsi" w:hAnsiTheme="majorHAnsi" w:cstheme="majorHAnsi"/>
          <w:szCs w:val="21"/>
        </w:rPr>
      </w:pPr>
    </w:p>
    <w:p w:rsidR="0053165E" w:rsidRPr="00DA2301" w:rsidRDefault="0053165E" w:rsidP="00DA2301">
      <w:pPr>
        <w:spacing w:line="276" w:lineRule="auto"/>
        <w:rPr>
          <w:rFonts w:asciiTheme="majorHAnsi" w:hAnsiTheme="majorHAnsi" w:cstheme="majorHAnsi"/>
          <w:szCs w:val="21"/>
        </w:rPr>
      </w:pPr>
    </w:p>
    <w:p w:rsidR="0053165E" w:rsidRPr="00DA2301" w:rsidRDefault="001163DA" w:rsidP="00DA2301">
      <w:pPr>
        <w:spacing w:line="276" w:lineRule="auto"/>
        <w:rPr>
          <w:rFonts w:asciiTheme="majorHAnsi" w:hAnsiTheme="majorHAnsi" w:cstheme="majorHAnsi"/>
          <w:szCs w:val="21"/>
        </w:rPr>
      </w:pPr>
      <w:r w:rsidRPr="00DA2301">
        <w:rPr>
          <w:rFonts w:asciiTheme="majorHAnsi" w:hAnsiTheme="minorEastAsia" w:cstheme="majorHAnsi"/>
          <w:szCs w:val="21"/>
        </w:rPr>
        <w:t>【例</w:t>
      </w:r>
      <w:r w:rsidRPr="00DA2301">
        <w:rPr>
          <w:rFonts w:asciiTheme="majorHAnsi" w:hAnsiTheme="majorHAnsi" w:cstheme="majorHAnsi"/>
          <w:szCs w:val="21"/>
        </w:rPr>
        <w:t>1</w:t>
      </w:r>
      <w:r w:rsidRPr="00DA2301">
        <w:rPr>
          <w:rFonts w:asciiTheme="majorHAnsi" w:hAnsiTheme="minorEastAsia" w:cstheme="majorHAnsi"/>
          <w:szCs w:val="21"/>
        </w:rPr>
        <w:t>】</w:t>
      </w:r>
      <w:r w:rsidR="0053165E" w:rsidRPr="00DA2301">
        <w:rPr>
          <w:rFonts w:asciiTheme="majorHAnsi" w:hAnsiTheme="minorEastAsia" w:cstheme="majorHAnsi"/>
          <w:szCs w:val="21"/>
        </w:rPr>
        <w:t>在用位移传感器做实验时，下列说法中正确的是</w:t>
      </w:r>
      <w:r w:rsidR="00CA234E">
        <w:rPr>
          <w:rFonts w:asciiTheme="majorHAnsi" w:hAnsiTheme="minorEastAsia" w:cstheme="majorHAnsi" w:hint="eastAsia"/>
          <w:szCs w:val="21"/>
        </w:rPr>
        <w:tab/>
      </w:r>
      <w:r w:rsidR="0053165E" w:rsidRPr="00DA2301">
        <w:rPr>
          <w:rFonts w:asciiTheme="majorHAnsi" w:hAnsiTheme="minorEastAsia" w:cstheme="majorHAnsi"/>
          <w:szCs w:val="21"/>
        </w:rPr>
        <w:t>（</w:t>
      </w:r>
      <w:r w:rsidR="00CA234E">
        <w:rPr>
          <w:rFonts w:asciiTheme="majorHAnsi" w:hAnsiTheme="majorHAnsi" w:cstheme="majorHAnsi" w:hint="eastAsia"/>
          <w:szCs w:val="21"/>
        </w:rPr>
        <w:tab/>
      </w:r>
      <w:r w:rsidR="00CA234E">
        <w:rPr>
          <w:rFonts w:asciiTheme="majorHAnsi" w:hAnsiTheme="majorHAnsi" w:cstheme="majorHAnsi" w:hint="eastAsia"/>
          <w:szCs w:val="21"/>
        </w:rPr>
        <w:tab/>
      </w:r>
      <w:r w:rsidR="0053165E" w:rsidRPr="00DA2301">
        <w:rPr>
          <w:rFonts w:asciiTheme="majorHAnsi" w:hAnsiTheme="minorEastAsia" w:cstheme="majorHAnsi"/>
          <w:szCs w:val="21"/>
        </w:rPr>
        <w:t>）</w:t>
      </w:r>
      <w:r w:rsidR="00615323" w:rsidRPr="00DA2301">
        <w:rPr>
          <w:rFonts w:asciiTheme="majorHAnsi" w:hAnsiTheme="minorEastAsia" w:cstheme="majorHAnsi"/>
          <w:szCs w:val="21"/>
        </w:rPr>
        <w:t>（多选）</w:t>
      </w:r>
    </w:p>
    <w:p w:rsidR="0053165E" w:rsidRPr="00DA2301" w:rsidRDefault="0053165E" w:rsidP="000E257C">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A</w:t>
      </w:r>
      <w:r w:rsidRPr="00DA2301">
        <w:rPr>
          <w:rFonts w:asciiTheme="majorHAnsi" w:hAnsiTheme="minorEastAsia" w:cstheme="majorHAnsi"/>
          <w:szCs w:val="21"/>
        </w:rPr>
        <w:t>．位移传感器的发射器发射窗口应对准接收器的信号接收窗口</w:t>
      </w:r>
    </w:p>
    <w:p w:rsidR="0053165E" w:rsidRPr="00DA2301" w:rsidRDefault="0053165E" w:rsidP="000E257C">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B</w:t>
      </w:r>
      <w:r w:rsidRPr="00DA2301">
        <w:rPr>
          <w:rFonts w:asciiTheme="majorHAnsi" w:hAnsiTheme="minorEastAsia" w:cstheme="majorHAnsi"/>
          <w:szCs w:val="21"/>
        </w:rPr>
        <w:t>．位移传感器的发射器发射窗口不一定要对准接收器的信号接收窗门</w:t>
      </w:r>
    </w:p>
    <w:p w:rsidR="0053165E" w:rsidRPr="00DA2301" w:rsidRDefault="0053165E" w:rsidP="000E257C">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C</w:t>
      </w:r>
      <w:r w:rsidRPr="00DA2301">
        <w:rPr>
          <w:rFonts w:asciiTheme="majorHAnsi" w:hAnsiTheme="minorEastAsia" w:cstheme="majorHAnsi"/>
          <w:szCs w:val="21"/>
        </w:rPr>
        <w:t>．连接到数据采集器上的是发射器部分</w:t>
      </w:r>
    </w:p>
    <w:p w:rsidR="0053165E" w:rsidRPr="00DA2301" w:rsidRDefault="0053165E" w:rsidP="000E257C">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D</w:t>
      </w:r>
      <w:r w:rsidRPr="00DA2301">
        <w:rPr>
          <w:rFonts w:asciiTheme="majorHAnsi" w:hAnsiTheme="minorEastAsia" w:cstheme="majorHAnsi"/>
          <w:szCs w:val="21"/>
        </w:rPr>
        <w:t>．实验开始前，必须先打开发射器的电源开关</w:t>
      </w:r>
    </w:p>
    <w:p w:rsidR="00FE47D2" w:rsidRPr="002A41EE" w:rsidRDefault="00FE47D2" w:rsidP="00DA2301">
      <w:pPr>
        <w:spacing w:line="276" w:lineRule="auto"/>
        <w:rPr>
          <w:rFonts w:asciiTheme="majorHAnsi" w:hAnsiTheme="majorHAnsi" w:cstheme="majorHAnsi"/>
          <w:color w:val="FF0000"/>
          <w:szCs w:val="21"/>
        </w:rPr>
      </w:pPr>
      <w:r w:rsidRPr="002A41EE">
        <w:rPr>
          <w:rFonts w:asciiTheme="majorHAnsi" w:hAnsiTheme="minorEastAsia" w:cstheme="majorHAnsi"/>
          <w:color w:val="FF0000"/>
          <w:szCs w:val="21"/>
        </w:rPr>
        <w:t>【难度】</w:t>
      </w:r>
      <w:r w:rsidR="002A41EE" w:rsidRPr="002A41EE">
        <w:rPr>
          <w:rFonts w:asciiTheme="majorHAnsi" w:hAnsiTheme="minorEastAsia" w:cstheme="majorHAnsi" w:hint="eastAsia"/>
          <w:color w:val="FF0000"/>
          <w:szCs w:val="21"/>
        </w:rPr>
        <w:t>★</w:t>
      </w:r>
    </w:p>
    <w:p w:rsidR="0053165E" w:rsidRPr="002A41EE" w:rsidRDefault="001163DA" w:rsidP="00DA2301">
      <w:pPr>
        <w:spacing w:line="276" w:lineRule="auto"/>
        <w:rPr>
          <w:rFonts w:asciiTheme="majorHAnsi" w:hAnsiTheme="majorHAnsi" w:cstheme="majorHAnsi"/>
          <w:color w:val="FF0000"/>
          <w:szCs w:val="21"/>
        </w:rPr>
      </w:pPr>
      <w:r w:rsidRPr="002A41EE">
        <w:rPr>
          <w:rFonts w:asciiTheme="majorHAnsi" w:hAnsiTheme="minorEastAsia" w:cstheme="majorHAnsi"/>
          <w:color w:val="FF0000"/>
          <w:szCs w:val="21"/>
        </w:rPr>
        <w:t>【答案】</w:t>
      </w:r>
      <w:r w:rsidR="00FE47D2" w:rsidRPr="002A41EE">
        <w:rPr>
          <w:rFonts w:asciiTheme="majorHAnsi" w:hAnsiTheme="majorHAnsi" w:cstheme="majorHAnsi"/>
          <w:color w:val="FF0000"/>
          <w:szCs w:val="21"/>
        </w:rPr>
        <w:t>AD</w:t>
      </w:r>
    </w:p>
    <w:p w:rsidR="003122F6" w:rsidRDefault="003122F6" w:rsidP="00DA2301">
      <w:pPr>
        <w:spacing w:line="276" w:lineRule="auto"/>
        <w:rPr>
          <w:rFonts w:asciiTheme="majorHAnsi" w:hAnsiTheme="majorHAnsi" w:cstheme="majorHAnsi"/>
          <w:szCs w:val="21"/>
        </w:rPr>
      </w:pPr>
    </w:p>
    <w:p w:rsidR="00CA234E" w:rsidRDefault="00CA234E" w:rsidP="00DA2301">
      <w:pPr>
        <w:spacing w:line="276" w:lineRule="auto"/>
        <w:rPr>
          <w:rFonts w:asciiTheme="majorHAnsi" w:hAnsiTheme="majorHAnsi" w:cstheme="majorHAnsi"/>
          <w:szCs w:val="21"/>
        </w:rPr>
      </w:pPr>
    </w:p>
    <w:p w:rsidR="00CA234E" w:rsidRDefault="00CA234E" w:rsidP="00DA2301">
      <w:pPr>
        <w:spacing w:line="276" w:lineRule="auto"/>
        <w:rPr>
          <w:rFonts w:asciiTheme="majorHAnsi" w:hAnsiTheme="majorHAnsi" w:cstheme="majorHAnsi"/>
          <w:szCs w:val="21"/>
        </w:rPr>
      </w:pPr>
    </w:p>
    <w:p w:rsidR="00CA234E" w:rsidRPr="00DA2301" w:rsidRDefault="00CA234E" w:rsidP="00DA2301">
      <w:pPr>
        <w:spacing w:line="276" w:lineRule="auto"/>
        <w:rPr>
          <w:rFonts w:asciiTheme="majorHAnsi" w:hAnsiTheme="majorHAnsi" w:cstheme="majorHAnsi"/>
          <w:szCs w:val="21"/>
        </w:rPr>
      </w:pPr>
    </w:p>
    <w:p w:rsidR="0053165E" w:rsidRPr="00DA2301" w:rsidRDefault="00FE47D2" w:rsidP="00DA2301">
      <w:pPr>
        <w:spacing w:line="276" w:lineRule="auto"/>
        <w:rPr>
          <w:rFonts w:asciiTheme="majorHAnsi" w:hAnsiTheme="majorHAnsi" w:cstheme="majorHAnsi"/>
          <w:szCs w:val="21"/>
        </w:rPr>
      </w:pPr>
      <w:r w:rsidRPr="00DA2301">
        <w:rPr>
          <w:rFonts w:asciiTheme="majorHAnsi" w:hAnsiTheme="majorHAnsi" w:cstheme="majorHAnsi"/>
          <w:noProof/>
          <w:szCs w:val="21"/>
        </w:rPr>
        <w:drawing>
          <wp:anchor distT="0" distB="0" distL="114300" distR="114300" simplePos="0" relativeHeight="251671552" behindDoc="0" locked="0" layoutInCell="1" allowOverlap="1">
            <wp:simplePos x="0" y="0"/>
            <wp:positionH relativeFrom="column">
              <wp:posOffset>3690620</wp:posOffset>
            </wp:positionH>
            <wp:positionV relativeFrom="paragraph">
              <wp:posOffset>591185</wp:posOffset>
            </wp:positionV>
            <wp:extent cx="1652905" cy="1304925"/>
            <wp:effectExtent l="19050" t="0" r="4445" b="0"/>
            <wp:wrapSquare wrapText="bothSides"/>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2"/>
                    <a:srcRect/>
                    <a:stretch>
                      <a:fillRect/>
                    </a:stretch>
                  </pic:blipFill>
                  <pic:spPr bwMode="auto">
                    <a:xfrm>
                      <a:off x="0" y="0"/>
                      <a:ext cx="1652905" cy="1304925"/>
                    </a:xfrm>
                    <a:prstGeom prst="rect">
                      <a:avLst/>
                    </a:prstGeom>
                    <a:noFill/>
                    <a:ln w="9525">
                      <a:noFill/>
                      <a:miter lim="800000"/>
                      <a:headEnd/>
                      <a:tailEnd/>
                    </a:ln>
                  </pic:spPr>
                </pic:pic>
              </a:graphicData>
            </a:graphic>
          </wp:anchor>
        </w:drawing>
      </w:r>
      <w:r w:rsidRPr="00DA2301">
        <w:rPr>
          <w:rFonts w:asciiTheme="majorHAnsi" w:hAnsiTheme="minorEastAsia" w:cstheme="majorHAnsi"/>
          <w:szCs w:val="21"/>
        </w:rPr>
        <w:t>【例</w:t>
      </w:r>
      <w:r w:rsidRPr="00DA2301">
        <w:rPr>
          <w:rFonts w:asciiTheme="majorHAnsi" w:hAnsiTheme="majorHAnsi" w:cstheme="majorHAnsi"/>
          <w:szCs w:val="21"/>
        </w:rPr>
        <w:t>2</w:t>
      </w:r>
      <w:r w:rsidRPr="00DA2301">
        <w:rPr>
          <w:rFonts w:asciiTheme="majorHAnsi" w:hAnsiTheme="minorEastAsia" w:cstheme="majorHAnsi"/>
          <w:szCs w:val="21"/>
        </w:rPr>
        <w:t>】</w:t>
      </w:r>
      <w:r w:rsidR="0053165E" w:rsidRPr="00DA2301">
        <w:rPr>
          <w:rFonts w:asciiTheme="majorHAnsi" w:hAnsiTheme="minorEastAsia" w:cstheme="majorHAnsi"/>
          <w:szCs w:val="21"/>
        </w:rPr>
        <w:t>用</w:t>
      </w:r>
      <w:r w:rsidR="0053165E" w:rsidRPr="0025714A">
        <w:rPr>
          <w:rFonts w:asciiTheme="majorHAnsi" w:hAnsiTheme="majorHAnsi" w:cstheme="majorHAnsi"/>
          <w:i/>
          <w:szCs w:val="21"/>
        </w:rPr>
        <w:t>DIS</w:t>
      </w:r>
      <w:r w:rsidR="0053165E" w:rsidRPr="00DA2301">
        <w:rPr>
          <w:rFonts w:asciiTheme="majorHAnsi" w:hAnsiTheme="minorEastAsia" w:cstheme="majorHAnsi"/>
          <w:szCs w:val="21"/>
        </w:rPr>
        <w:t>实验系统研究物体运动的</w:t>
      </w:r>
      <w:r w:rsidR="0053165E" w:rsidRPr="00DA2301">
        <w:rPr>
          <w:rFonts w:asciiTheme="majorHAnsi" w:hAnsiTheme="majorHAnsi" w:cstheme="majorHAnsi"/>
          <w:i/>
          <w:szCs w:val="21"/>
        </w:rPr>
        <w:t>s-t</w:t>
      </w:r>
      <w:r w:rsidR="0053165E" w:rsidRPr="00DA2301">
        <w:rPr>
          <w:rFonts w:asciiTheme="majorHAnsi" w:hAnsiTheme="minorEastAsia" w:cstheme="majorHAnsi"/>
          <w:szCs w:val="21"/>
        </w:rPr>
        <w:t>图，得到如图所示的图像，从图中可知小车运动的方向是</w:t>
      </w:r>
      <w:r w:rsidR="00CA234E">
        <w:rPr>
          <w:rFonts w:asciiTheme="majorHAnsi" w:hAnsiTheme="majorHAnsi" w:cstheme="majorHAnsi"/>
          <w:szCs w:val="21"/>
        </w:rPr>
        <w:t>_________</w:t>
      </w:r>
      <w:r w:rsidR="00DA2301">
        <w:rPr>
          <w:rFonts w:asciiTheme="majorHAnsi" w:hAnsiTheme="majorHAnsi" w:cstheme="majorHAnsi"/>
          <w:szCs w:val="21"/>
        </w:rPr>
        <w:t>（</w:t>
      </w:r>
      <w:r w:rsidR="0053165E" w:rsidRPr="00DA2301">
        <w:rPr>
          <w:rFonts w:asciiTheme="majorHAnsi" w:hAnsiTheme="minorEastAsia" w:cstheme="majorHAnsi"/>
          <w:szCs w:val="21"/>
        </w:rPr>
        <w:t>选填</w:t>
      </w:r>
      <w:r w:rsidR="0053165E" w:rsidRPr="00DA2301">
        <w:rPr>
          <w:rFonts w:asciiTheme="majorHAnsi" w:hAnsiTheme="majorHAnsi" w:cstheme="majorHAnsi"/>
          <w:szCs w:val="21"/>
        </w:rPr>
        <w:t>“</w:t>
      </w:r>
      <w:r w:rsidR="0053165E" w:rsidRPr="00DA2301">
        <w:rPr>
          <w:rFonts w:asciiTheme="majorHAnsi" w:hAnsiTheme="minorEastAsia" w:cstheme="majorHAnsi"/>
          <w:szCs w:val="21"/>
        </w:rPr>
        <w:t>靠近</w:t>
      </w:r>
      <w:r w:rsidR="0053165E" w:rsidRPr="00DA2301">
        <w:rPr>
          <w:rFonts w:asciiTheme="majorHAnsi" w:hAnsiTheme="majorHAnsi" w:cstheme="majorHAnsi"/>
          <w:szCs w:val="21"/>
        </w:rPr>
        <w:t>”</w:t>
      </w:r>
      <w:r w:rsidR="0053165E" w:rsidRPr="00DA2301">
        <w:rPr>
          <w:rFonts w:asciiTheme="majorHAnsi" w:hAnsiTheme="minorEastAsia" w:cstheme="majorHAnsi"/>
          <w:szCs w:val="21"/>
        </w:rPr>
        <w:t>或</w:t>
      </w:r>
      <w:r w:rsidR="0053165E" w:rsidRPr="00DA2301">
        <w:rPr>
          <w:rFonts w:asciiTheme="majorHAnsi" w:hAnsiTheme="majorHAnsi" w:cstheme="majorHAnsi"/>
          <w:szCs w:val="21"/>
        </w:rPr>
        <w:t>“</w:t>
      </w:r>
      <w:r w:rsidR="0053165E" w:rsidRPr="00DA2301">
        <w:rPr>
          <w:rFonts w:asciiTheme="majorHAnsi" w:hAnsiTheme="minorEastAsia" w:cstheme="majorHAnsi"/>
          <w:szCs w:val="21"/>
        </w:rPr>
        <w:t>远离</w:t>
      </w:r>
      <w:r w:rsidR="0053165E" w:rsidRPr="00DA2301">
        <w:rPr>
          <w:rFonts w:asciiTheme="majorHAnsi" w:hAnsiTheme="majorHAnsi" w:cstheme="majorHAnsi"/>
          <w:szCs w:val="21"/>
        </w:rPr>
        <w:t>”</w:t>
      </w:r>
      <w:r w:rsidR="00DA2301">
        <w:rPr>
          <w:rFonts w:asciiTheme="majorHAnsi" w:hAnsiTheme="majorHAnsi" w:cstheme="majorHAnsi"/>
          <w:szCs w:val="21"/>
        </w:rPr>
        <w:t>）</w:t>
      </w:r>
      <w:r w:rsidR="00CA234E">
        <w:rPr>
          <w:rFonts w:asciiTheme="majorHAnsi" w:hAnsiTheme="minorEastAsia" w:cstheme="majorHAnsi" w:hint="eastAsia"/>
          <w:szCs w:val="21"/>
        </w:rPr>
        <w:t>位移</w:t>
      </w:r>
      <w:r w:rsidR="0053165E" w:rsidRPr="00DA2301">
        <w:rPr>
          <w:rFonts w:asciiTheme="majorHAnsi" w:hAnsiTheme="minorEastAsia" w:cstheme="majorHAnsi"/>
          <w:szCs w:val="21"/>
        </w:rPr>
        <w:t>传感器的接收部分，</w:t>
      </w:r>
      <w:r w:rsidR="0053165E" w:rsidRPr="00DA2301">
        <w:rPr>
          <w:rFonts w:asciiTheme="majorHAnsi" w:hAnsiTheme="majorHAnsi" w:cstheme="majorHAnsi"/>
          <w:szCs w:val="21"/>
        </w:rPr>
        <w:t>2.0~3.0s</w:t>
      </w:r>
      <w:r w:rsidR="0053165E" w:rsidRPr="00DA2301">
        <w:rPr>
          <w:rFonts w:asciiTheme="majorHAnsi" w:hAnsiTheme="minorEastAsia" w:cstheme="majorHAnsi"/>
          <w:szCs w:val="21"/>
        </w:rPr>
        <w:t>间的一段水平线表示</w:t>
      </w:r>
      <w:r w:rsidR="0053165E" w:rsidRPr="00DA2301">
        <w:rPr>
          <w:rFonts w:asciiTheme="majorHAnsi" w:hAnsiTheme="majorHAnsi" w:cstheme="majorHAnsi"/>
          <w:szCs w:val="21"/>
        </w:rPr>
        <w:t>_____________________</w:t>
      </w:r>
      <w:r w:rsidR="0053165E" w:rsidRPr="00DA2301">
        <w:rPr>
          <w:rFonts w:asciiTheme="majorHAnsi" w:hAnsiTheme="minorEastAsia" w:cstheme="majorHAnsi"/>
          <w:szCs w:val="21"/>
        </w:rPr>
        <w:t>。</w:t>
      </w:r>
    </w:p>
    <w:p w:rsidR="0053165E" w:rsidRPr="00DA2301" w:rsidRDefault="0053165E" w:rsidP="00DA2301">
      <w:pPr>
        <w:spacing w:line="276" w:lineRule="auto"/>
        <w:rPr>
          <w:rFonts w:asciiTheme="majorHAnsi" w:hAnsiTheme="majorHAnsi" w:cstheme="majorHAnsi"/>
          <w:szCs w:val="21"/>
        </w:rPr>
      </w:pPr>
    </w:p>
    <w:p w:rsidR="0053165E" w:rsidRPr="002A41EE" w:rsidRDefault="00FE47D2" w:rsidP="00DA2301">
      <w:pPr>
        <w:spacing w:line="276" w:lineRule="auto"/>
        <w:rPr>
          <w:rFonts w:asciiTheme="majorHAnsi" w:hAnsiTheme="majorHAnsi" w:cstheme="majorHAnsi"/>
          <w:color w:val="FF0000"/>
          <w:szCs w:val="21"/>
        </w:rPr>
      </w:pPr>
      <w:r w:rsidRPr="002A41EE">
        <w:rPr>
          <w:rFonts w:asciiTheme="majorHAnsi" w:hAnsiTheme="minorEastAsia" w:cstheme="majorHAnsi"/>
          <w:color w:val="FF0000"/>
          <w:szCs w:val="21"/>
        </w:rPr>
        <w:t>【难度】</w:t>
      </w:r>
      <w:r w:rsidR="002A41EE" w:rsidRPr="002A41EE">
        <w:rPr>
          <w:rFonts w:asciiTheme="majorHAnsi" w:hAnsiTheme="minorEastAsia" w:cstheme="majorHAnsi" w:hint="eastAsia"/>
          <w:color w:val="FF0000"/>
          <w:szCs w:val="21"/>
        </w:rPr>
        <w:t>★</w:t>
      </w:r>
    </w:p>
    <w:p w:rsidR="00FE47D2" w:rsidRPr="002A41EE" w:rsidRDefault="00FE47D2" w:rsidP="00DA2301">
      <w:pPr>
        <w:spacing w:line="276" w:lineRule="auto"/>
        <w:rPr>
          <w:rFonts w:asciiTheme="majorHAnsi" w:hAnsiTheme="majorHAnsi" w:cstheme="majorHAnsi"/>
          <w:color w:val="FF0000"/>
          <w:szCs w:val="21"/>
        </w:rPr>
      </w:pPr>
      <w:r w:rsidRPr="002A41EE">
        <w:rPr>
          <w:rFonts w:asciiTheme="majorHAnsi" w:hAnsiTheme="minorEastAsia" w:cstheme="majorHAnsi"/>
          <w:color w:val="FF0000"/>
          <w:szCs w:val="21"/>
        </w:rPr>
        <w:t>【答案】远离；小车处在静止状态</w:t>
      </w:r>
    </w:p>
    <w:p w:rsidR="00FE47D2" w:rsidRPr="00DA2301" w:rsidRDefault="00FE47D2" w:rsidP="00DA2301">
      <w:pPr>
        <w:spacing w:line="276" w:lineRule="auto"/>
        <w:rPr>
          <w:rFonts w:asciiTheme="majorHAnsi" w:hAnsiTheme="majorHAnsi" w:cstheme="majorHAnsi"/>
          <w:szCs w:val="21"/>
        </w:rPr>
      </w:pPr>
    </w:p>
    <w:p w:rsidR="00FE47D2" w:rsidRPr="00DA2301" w:rsidRDefault="00FE47D2" w:rsidP="00DA2301">
      <w:pPr>
        <w:spacing w:line="276" w:lineRule="auto"/>
        <w:rPr>
          <w:rFonts w:asciiTheme="majorHAnsi" w:hAnsiTheme="majorHAnsi" w:cstheme="majorHAnsi"/>
          <w:szCs w:val="21"/>
        </w:rPr>
      </w:pPr>
    </w:p>
    <w:p w:rsidR="00FE47D2" w:rsidRPr="00DA2301" w:rsidRDefault="00FE47D2" w:rsidP="00DA2301">
      <w:pPr>
        <w:spacing w:line="276" w:lineRule="auto"/>
        <w:rPr>
          <w:rFonts w:asciiTheme="majorHAnsi" w:hAnsiTheme="majorHAnsi" w:cstheme="majorHAnsi"/>
          <w:szCs w:val="21"/>
        </w:rPr>
      </w:pPr>
    </w:p>
    <w:p w:rsidR="0055148E" w:rsidRPr="00DA2301" w:rsidRDefault="00FE47D2" w:rsidP="00DA2301">
      <w:pPr>
        <w:spacing w:line="276" w:lineRule="auto"/>
        <w:rPr>
          <w:rFonts w:asciiTheme="majorHAnsi" w:hAnsiTheme="majorHAnsi" w:cstheme="majorHAnsi"/>
          <w:bCs/>
          <w:szCs w:val="21"/>
        </w:rPr>
      </w:pPr>
      <w:r w:rsidRPr="00DA2301">
        <w:rPr>
          <w:rFonts w:asciiTheme="majorHAnsi" w:hAnsiTheme="minorEastAsia" w:cstheme="majorHAnsi"/>
          <w:bCs/>
          <w:szCs w:val="21"/>
        </w:rPr>
        <w:t>【例</w:t>
      </w:r>
      <w:r w:rsidRPr="00DA2301">
        <w:rPr>
          <w:rFonts w:asciiTheme="majorHAnsi" w:hAnsiTheme="majorHAnsi" w:cstheme="majorHAnsi"/>
          <w:bCs/>
          <w:szCs w:val="21"/>
        </w:rPr>
        <w:t>3</w:t>
      </w:r>
      <w:r w:rsidRPr="00DA2301">
        <w:rPr>
          <w:rFonts w:asciiTheme="majorHAnsi" w:hAnsiTheme="minorEastAsia" w:cstheme="majorHAnsi"/>
          <w:bCs/>
          <w:szCs w:val="21"/>
        </w:rPr>
        <w:t>】</w:t>
      </w:r>
      <w:r w:rsidR="0055148E" w:rsidRPr="00DA2301">
        <w:rPr>
          <w:rFonts w:asciiTheme="majorHAnsi" w:hAnsiTheme="minorEastAsia" w:cstheme="majorHAnsi"/>
          <w:bCs/>
          <w:szCs w:val="21"/>
        </w:rPr>
        <w:t>在实验中得到小车做直线运动的</w:t>
      </w:r>
      <w:r w:rsidR="0055148E" w:rsidRPr="00DA2301">
        <w:rPr>
          <w:rFonts w:asciiTheme="majorHAnsi" w:hAnsiTheme="majorHAnsi" w:cstheme="majorHAnsi"/>
          <w:bCs/>
          <w:i/>
          <w:szCs w:val="21"/>
        </w:rPr>
        <w:t>s</w:t>
      </w:r>
      <w:r w:rsidR="0055148E" w:rsidRPr="00DA2301">
        <w:rPr>
          <w:rFonts w:asciiTheme="majorHAnsi" w:hAnsiTheme="majorHAnsi" w:cstheme="majorHAnsi"/>
          <w:bCs/>
          <w:szCs w:val="21"/>
        </w:rPr>
        <w:t>-</w:t>
      </w:r>
      <w:r w:rsidR="0055148E" w:rsidRPr="00DA2301">
        <w:rPr>
          <w:rFonts w:asciiTheme="majorHAnsi" w:hAnsiTheme="majorHAnsi" w:cstheme="majorHAnsi"/>
          <w:bCs/>
          <w:i/>
          <w:szCs w:val="21"/>
        </w:rPr>
        <w:t>t</w:t>
      </w:r>
      <w:r w:rsidR="0055148E" w:rsidRPr="00DA2301">
        <w:rPr>
          <w:rFonts w:asciiTheme="majorHAnsi" w:hAnsiTheme="minorEastAsia" w:cstheme="majorHAnsi"/>
          <w:bCs/>
          <w:szCs w:val="21"/>
        </w:rPr>
        <w:t>关系如图所示。</w:t>
      </w:r>
    </w:p>
    <w:p w:rsidR="0055148E" w:rsidRPr="00DA2301" w:rsidRDefault="0055148E" w:rsidP="00DA2301">
      <w:pPr>
        <w:spacing w:line="276" w:lineRule="auto"/>
        <w:rPr>
          <w:rFonts w:asciiTheme="majorHAnsi" w:hAnsiTheme="majorHAnsi" w:cstheme="majorHAnsi"/>
          <w:bCs/>
          <w:szCs w:val="21"/>
        </w:rPr>
      </w:pPr>
      <w:r w:rsidRPr="00DA2301">
        <w:rPr>
          <w:rFonts w:asciiTheme="majorHAnsi" w:hAnsiTheme="minorEastAsia" w:cstheme="majorHAnsi"/>
          <w:bCs/>
          <w:szCs w:val="21"/>
        </w:rPr>
        <w:t>（</w:t>
      </w:r>
      <w:r w:rsidRPr="00DA2301">
        <w:rPr>
          <w:rFonts w:asciiTheme="majorHAnsi" w:hAnsiTheme="majorHAnsi" w:cstheme="majorHAnsi"/>
          <w:bCs/>
          <w:szCs w:val="21"/>
        </w:rPr>
        <w:t>1</w:t>
      </w:r>
      <w:r w:rsidRPr="00DA2301">
        <w:rPr>
          <w:rFonts w:asciiTheme="majorHAnsi" w:hAnsiTheme="minorEastAsia" w:cstheme="majorHAnsi"/>
          <w:bCs/>
          <w:szCs w:val="21"/>
        </w:rPr>
        <w:t>）由图可以确定，小车在</w:t>
      </w:r>
      <w:r w:rsidRPr="00DA2301">
        <w:rPr>
          <w:rFonts w:asciiTheme="majorHAnsi" w:hAnsiTheme="majorHAnsi" w:cstheme="majorHAnsi"/>
          <w:bCs/>
          <w:i/>
          <w:szCs w:val="21"/>
        </w:rPr>
        <w:t>BC</w:t>
      </w:r>
      <w:r w:rsidRPr="00DA2301">
        <w:rPr>
          <w:rFonts w:asciiTheme="majorHAnsi" w:hAnsiTheme="minorEastAsia" w:cstheme="majorHAnsi"/>
          <w:bCs/>
          <w:szCs w:val="21"/>
        </w:rPr>
        <w:t>段和</w:t>
      </w:r>
      <w:r w:rsidRPr="00DA2301">
        <w:rPr>
          <w:rFonts w:asciiTheme="majorHAnsi" w:hAnsiTheme="majorHAnsi" w:cstheme="majorHAnsi"/>
          <w:bCs/>
          <w:i/>
          <w:szCs w:val="21"/>
        </w:rPr>
        <w:t>CD</w:t>
      </w:r>
      <w:r w:rsidRPr="00DA2301">
        <w:rPr>
          <w:rFonts w:asciiTheme="majorHAnsi" w:hAnsiTheme="minorEastAsia" w:cstheme="majorHAnsi"/>
          <w:bCs/>
          <w:szCs w:val="21"/>
        </w:rPr>
        <w:t>段的运动情况，下列说法中正确的是</w:t>
      </w:r>
      <w:r w:rsidR="000E257C">
        <w:rPr>
          <w:rFonts w:asciiTheme="majorHAnsi" w:hAnsiTheme="minorEastAsia" w:cstheme="majorHAnsi" w:hint="eastAsia"/>
          <w:bCs/>
          <w:szCs w:val="21"/>
        </w:rPr>
        <w:tab/>
      </w:r>
      <w:r w:rsidRPr="00DA2301">
        <w:rPr>
          <w:rFonts w:asciiTheme="majorHAnsi" w:hAnsiTheme="minorEastAsia" w:cstheme="majorHAnsi"/>
          <w:bCs/>
          <w:szCs w:val="21"/>
        </w:rPr>
        <w:t>（</w:t>
      </w:r>
      <w:r w:rsidR="000E257C">
        <w:rPr>
          <w:rFonts w:asciiTheme="majorHAnsi" w:hAnsiTheme="majorHAnsi" w:cstheme="majorHAnsi" w:hint="eastAsia"/>
          <w:bCs/>
          <w:szCs w:val="21"/>
        </w:rPr>
        <w:tab/>
      </w:r>
      <w:r w:rsidR="000E257C">
        <w:rPr>
          <w:rFonts w:asciiTheme="majorHAnsi" w:hAnsiTheme="majorHAnsi" w:cstheme="majorHAnsi" w:hint="eastAsia"/>
          <w:bCs/>
          <w:szCs w:val="21"/>
        </w:rPr>
        <w:tab/>
      </w:r>
      <w:r w:rsidRPr="00DA2301">
        <w:rPr>
          <w:rFonts w:asciiTheme="majorHAnsi" w:hAnsiTheme="minorEastAsia" w:cstheme="majorHAnsi"/>
          <w:bCs/>
          <w:szCs w:val="21"/>
        </w:rPr>
        <w:t>）</w:t>
      </w:r>
    </w:p>
    <w:p w:rsidR="0055148E" w:rsidRPr="00DA2301" w:rsidRDefault="00297B97" w:rsidP="00DA2301">
      <w:pPr>
        <w:spacing w:line="276" w:lineRule="auto"/>
        <w:ind w:leftChars="200" w:left="420"/>
        <w:rPr>
          <w:rFonts w:asciiTheme="majorHAnsi" w:hAnsiTheme="majorHAnsi" w:cstheme="majorHAnsi"/>
          <w:bCs/>
          <w:szCs w:val="21"/>
        </w:rPr>
      </w:pPr>
      <w:r w:rsidRPr="00297B97">
        <w:rPr>
          <w:rFonts w:asciiTheme="majorHAnsi" w:hAnsiTheme="majorHAnsi" w:cstheme="majorHAnsi"/>
          <w:bCs/>
          <w:szCs w:val="21"/>
          <w:vertAlign w:val="subscript"/>
        </w:rPr>
        <w:pict>
          <v:group id="_x0000_s1254" alt="学科网(www.zxxk.com)--教育资源门户，提供试卷、教案、课件、论文、素材及各类教学资源下载，还有大量而丰富的教学相关资讯！" style="position:absolute;left:0;text-align:left;margin-left:307.55pt;margin-top:9.65pt;width:138.05pt;height:118.35pt;z-index:251670528" coordsize="2761,2367">
            <v:shape id="_x0000_s1255" type="#_x0000_t202" style="position:absolute;left:254;width:391;height:312" filled="f" stroked="f">
              <v:textbox style="mso-fit-shape-to-text:t" inset="0,0,0,0">
                <w:txbxContent>
                  <w:p w:rsidR="00DA2301" w:rsidRDefault="00DA2301" w:rsidP="0055148E">
                    <w:r>
                      <w:rPr>
                        <w:rFonts w:hint="eastAsia"/>
                        <w:i/>
                      </w:rPr>
                      <w:t>s</w:t>
                    </w:r>
                    <w:r>
                      <w:rPr>
                        <w:rFonts w:hint="eastAsia"/>
                      </w:rPr>
                      <w:t>/m</w:t>
                    </w:r>
                  </w:p>
                </w:txbxContent>
              </v:textbox>
            </v:shape>
            <v:shape id="_x0000_s1256" type="#_x0000_t202" style="position:absolute;left:2370;top:2051;width:391;height:312" filled="f" stroked="f">
              <v:textbox style="mso-fit-shape-to-text:t" inset="0,0,0,0">
                <w:txbxContent>
                  <w:p w:rsidR="00DA2301" w:rsidRDefault="00DA2301" w:rsidP="0055148E">
                    <w:r>
                      <w:rPr>
                        <w:rFonts w:hint="eastAsia"/>
                        <w:i/>
                      </w:rPr>
                      <w:t>t</w:t>
                    </w:r>
                    <w:r>
                      <w:rPr>
                        <w:rFonts w:hint="eastAsia"/>
                      </w:rPr>
                      <w:t>/s</w:t>
                    </w:r>
                  </w:p>
                </w:txbxContent>
              </v:textbox>
            </v:shape>
            <v:oval id="_x0000_s1257" style="position:absolute;left:354;top:1970;width:36;height:36" fillcolor="black">
              <o:lock v:ext="edit" aspectratio="t"/>
            </v:oval>
            <v:oval id="_x0000_s1258" style="position:absolute;left:900;top:1571;width:36;height:36" fillcolor="black">
              <o:lock v:ext="edit" aspectratio="t"/>
            </v:oval>
            <v:oval id="_x0000_s1259" style="position:absolute;left:1849;top:552;width:36;height:36" fillcolor="black">
              <o:lock v:ext="edit" aspectratio="t"/>
            </v:oval>
            <v:oval id="_x0000_s1260" style="position:absolute;left:1349;top:899;width:36;height:36" fillcolor="black">
              <o:lock v:ext="edit" aspectratio="t"/>
            </v:oval>
            <v:shape id="未知" o:spid="_x0000_s1261" style="position:absolute;left:166;top:553;width:2090;height:1447;mso-wrap-style:square" coordsize="2090,1447" path="m,1447v128,-6,242,-4,337,-36c432,1379,491,1331,570,1254v79,-77,147,-175,240,-304c903,821,1037,612,1130,480v93,-132,152,-245,240,-320c1458,85,1540,57,1660,30,1780,3,2001,6,2090,e" filled="f">
              <v:path arrowok="t"/>
              <o:lock v:ext="edit" aspectratio="t"/>
            </v:shape>
            <v:shape id="_x0000_s1262" type="#_x0000_t202" style="position:absolute;left:298;top:1718;width:160;height:312" filled="f" stroked="f">
              <v:textbox style="mso-fit-shape-to-text:t" inset="0,0,0,0">
                <w:txbxContent>
                  <w:p w:rsidR="00DA2301" w:rsidRDefault="00DA2301" w:rsidP="0055148E">
                    <w:r>
                      <w:rPr>
                        <w:rFonts w:hint="eastAsia"/>
                        <w:i/>
                      </w:rPr>
                      <w:t>A</w:t>
                    </w:r>
                  </w:p>
                </w:txbxContent>
              </v:textbox>
            </v:shape>
            <v:shape id="_x0000_s1263" type="#_x0000_t202" style="position:absolute;left:809;top:1325;width:181;height:312" filled="f" stroked="f">
              <v:textbox style="mso-fit-shape-to-text:t" inset="0,0,0,0">
                <w:txbxContent>
                  <w:p w:rsidR="00DA2301" w:rsidRDefault="00DA2301" w:rsidP="0055148E">
                    <w:r>
                      <w:rPr>
                        <w:rFonts w:hint="eastAsia"/>
                        <w:i/>
                      </w:rPr>
                      <w:t>B</w:t>
                    </w:r>
                  </w:p>
                </w:txbxContent>
              </v:textbox>
            </v:shape>
            <v:shape id="_x0000_s1264" type="#_x0000_t202" style="position:absolute;left:1148;top:792;width:186;height:312" filled="f" stroked="f">
              <v:textbox style="mso-fit-shape-to-text:t" inset="0,0,0,0">
                <w:txbxContent>
                  <w:p w:rsidR="00DA2301" w:rsidRDefault="00DA2301" w:rsidP="0055148E">
                    <w:r>
                      <w:rPr>
                        <w:rFonts w:hint="eastAsia"/>
                        <w:i/>
                      </w:rPr>
                      <w:t>C</w:t>
                    </w:r>
                  </w:p>
                </w:txbxContent>
              </v:textbox>
            </v:shape>
            <v:shape id="_x0000_s1265" type="#_x0000_t202" style="position:absolute;left:1765;top:300;width:391;height:312" filled="f" stroked="f">
              <v:textbox style="mso-fit-shape-to-text:t" inset="0,0,0,0">
                <w:txbxContent>
                  <w:p w:rsidR="00DA2301" w:rsidRDefault="00DA2301" w:rsidP="0055148E">
                    <w:r>
                      <w:rPr>
                        <w:rFonts w:hint="eastAsia"/>
                        <w:i/>
                      </w:rPr>
                      <w:t>D</w:t>
                    </w:r>
                  </w:p>
                </w:txbxContent>
              </v:textbox>
            </v:shape>
            <v:line id="_x0000_s1266" style="position:absolute;flip:x y" from="162,130" to="177,2071">
              <v:stroke endarrow="block" endarrowwidth="narrow"/>
            </v:line>
            <v:shape id="_x0000_s1267" type="#_x0000_t202" style="position:absolute;left:727;top:2055;width:106;height:312;mso-wrap-style:none" filled="f" stroked="f">
              <v:textbox style="mso-fit-shape-to-text:t" inset="0,0,0,0">
                <w:txbxContent>
                  <w:p w:rsidR="00DA2301" w:rsidRDefault="00DA2301" w:rsidP="0055148E">
                    <w:r>
                      <w:rPr>
                        <w:rFonts w:hint="eastAsia"/>
                      </w:rPr>
                      <w:t>2</w:t>
                    </w:r>
                  </w:p>
                </w:txbxContent>
              </v:textbox>
            </v:shape>
            <v:shape id="_x0000_s1268" type="#_x0000_t202" style="position:absolute;left:1324;top:2055;width:106;height:312;mso-wrap-style:none" filled="f" stroked="f">
              <v:textbox style="mso-fit-shape-to-text:t" inset="0,0,0,0">
                <w:txbxContent>
                  <w:p w:rsidR="00DA2301" w:rsidRDefault="00DA2301" w:rsidP="0055148E">
                    <w:r>
                      <w:rPr>
                        <w:rFonts w:hint="eastAsia"/>
                      </w:rPr>
                      <w:t>4</w:t>
                    </w:r>
                  </w:p>
                </w:txbxContent>
              </v:textbox>
            </v:shape>
            <v:line id="_x0000_s1269" style="position:absolute" from="477,355" to="477,2059">
              <v:stroke dashstyle="dash"/>
              <o:lock v:ext="edit" aspectratio="t"/>
            </v:line>
            <v:line id="_x0000_s1270" style="position:absolute" from="1072,355" to="1072,2059">
              <v:stroke dashstyle="dash"/>
              <o:lock v:ext="edit" aspectratio="t"/>
            </v:line>
            <v:line id="_x0000_s1271" style="position:absolute" from="1371,355" to="1371,2059">
              <v:stroke dashstyle="dash"/>
              <o:lock v:ext="edit" aspectratio="t"/>
            </v:line>
            <v:line id="_x0000_s1272" style="position:absolute" from="1668,355" to="1668,2059">
              <v:stroke dashstyle="dash"/>
              <o:lock v:ext="edit" aspectratio="t"/>
            </v:line>
            <v:line id="_x0000_s1273" style="position:absolute" from="1966,355" to="1966,2059">
              <v:stroke dashstyle="dash"/>
              <o:lock v:ext="edit" aspectratio="t"/>
            </v:line>
            <v:line id="_x0000_s1274" style="position:absolute" from="192,851" to="2256,851">
              <v:stroke dashstyle="dash"/>
              <o:lock v:ext="edit" aspectratio="t"/>
            </v:line>
            <v:line id="_x0000_s1275" style="position:absolute" from="192,1095" to="2265,1095">
              <v:stroke dashstyle="dash"/>
              <o:lock v:ext="edit" aspectratio="t"/>
            </v:line>
            <v:line id="_x0000_s1276" style="position:absolute" from="192,1341" to="2265,1341">
              <v:stroke dashstyle="dash"/>
              <o:lock v:ext="edit" aspectratio="t"/>
            </v:line>
            <v:line id="_x0000_s1277" style="position:absolute" from="192,1586" to="2265,1586">
              <v:stroke dashstyle="dash"/>
              <o:lock v:ext="edit" aspectratio="t"/>
            </v:line>
            <v:line id="_x0000_s1278" style="position:absolute" from="192,1831" to="2256,1831">
              <v:stroke dashstyle="dash"/>
              <o:lock v:ext="edit" aspectratio="t"/>
            </v:line>
            <v:line id="_x0000_s1279" style="position:absolute" from="775,355" to="775,2059">
              <v:stroke dashstyle="dash"/>
              <o:lock v:ext="edit" aspectratio="t"/>
            </v:line>
            <v:shape id="_x0000_s1280" type="#_x0000_t202" style="position:absolute;left:1911;top:2055;width:106;height:312;mso-wrap-style:none" filled="f" stroked="f">
              <v:textbox style="mso-fit-shape-to-text:t" inset="0,0,0,0">
                <w:txbxContent>
                  <w:p w:rsidR="00DA2301" w:rsidRDefault="00DA2301" w:rsidP="0055148E">
                    <w:r>
                      <w:rPr>
                        <w:rFonts w:hint="eastAsia"/>
                      </w:rPr>
                      <w:t>6</w:t>
                    </w:r>
                  </w:p>
                </w:txbxContent>
              </v:textbox>
            </v:shape>
            <v:shape id="_x0000_s1281" type="#_x0000_t202" style="position:absolute;top:1433;width:106;height:307;mso-wrap-style:none" filled="f" stroked="f">
              <v:textbox inset="0,0,0,0">
                <w:txbxContent>
                  <w:p w:rsidR="00DA2301" w:rsidRDefault="00DA2301" w:rsidP="0055148E">
                    <w:r>
                      <w:rPr>
                        <w:rFonts w:hint="eastAsia"/>
                      </w:rPr>
                      <w:t>2</w:t>
                    </w:r>
                  </w:p>
                </w:txbxContent>
              </v:textbox>
            </v:shape>
            <v:shape id="_x0000_s1282" type="#_x0000_t202" style="position:absolute;top:938;width:106;height:307;mso-wrap-style:none" filled="f" stroked="f">
              <v:textbox inset="0,0,0,0">
                <w:txbxContent>
                  <w:p w:rsidR="00DA2301" w:rsidRDefault="00DA2301" w:rsidP="0055148E">
                    <w:r>
                      <w:rPr>
                        <w:rFonts w:hint="eastAsia"/>
                      </w:rPr>
                      <w:t>4</w:t>
                    </w:r>
                  </w:p>
                </w:txbxContent>
              </v:textbox>
            </v:shape>
            <v:shape id="_x0000_s1283" type="#_x0000_t202" style="position:absolute;top:445;width:106;height:307;mso-wrap-style:none" filled="f" stroked="f">
              <v:textbox inset="0,0,0,0">
                <w:txbxContent>
                  <w:p w:rsidR="00DA2301" w:rsidRDefault="00DA2301" w:rsidP="0055148E">
                    <w:r>
                      <w:rPr>
                        <w:rFonts w:hint="eastAsia"/>
                      </w:rPr>
                      <w:t>6</w:t>
                    </w:r>
                  </w:p>
                </w:txbxContent>
              </v:textbox>
            </v:shape>
            <v:shape id="_x0000_s1284" type="#_x0000_t202" style="position:absolute;left:46;top:2000;width:106;height:312;mso-wrap-style:none" filled="f" stroked="f">
              <v:textbox style="mso-fit-shape-to-text:t" inset="0,0,0,0">
                <w:txbxContent>
                  <w:p w:rsidR="00DA2301" w:rsidRDefault="00DA2301" w:rsidP="0055148E">
                    <w:r>
                      <w:rPr>
                        <w:rFonts w:hint="eastAsia"/>
                      </w:rPr>
                      <w:t>0</w:t>
                    </w:r>
                  </w:p>
                </w:txbxContent>
              </v:textbox>
            </v:shape>
            <v:line id="_x0000_s1285" style="position:absolute" from="177,2065" to="2631,2065">
              <v:stroke endarrow="block" endarrowwidth="narrow"/>
            </v:line>
            <v:line id="_x0000_s1286" style="position:absolute" from="162,355" to="2256,355">
              <v:stroke dashstyle="dash"/>
              <o:lock v:ext="edit" aspectratio="t"/>
            </v:line>
            <v:line id="_x0000_s1287" style="position:absolute" from="162,601" to="2256,601">
              <v:stroke dashstyle="dash"/>
              <o:lock v:ext="edit" aspectratio="t"/>
            </v:line>
            <v:line id="_x0000_s1288" style="position:absolute" from="1967,345" to="1967,2049">
              <v:stroke dashstyle="dash"/>
              <o:lock v:ext="edit" aspectratio="t"/>
            </v:line>
            <v:line id="_x0000_s1289" style="position:absolute" from="2265,345" to="2265,2049">
              <v:stroke dashstyle="dash"/>
              <o:lock v:ext="edit" aspectratio="t"/>
            </v:line>
            <w10:wrap type="square"/>
          </v:group>
        </w:pict>
      </w:r>
      <w:r w:rsidR="0055148E" w:rsidRPr="00DA2301">
        <w:rPr>
          <w:rFonts w:asciiTheme="majorHAnsi" w:hAnsiTheme="majorHAnsi" w:cstheme="majorHAnsi"/>
          <w:bCs/>
          <w:szCs w:val="21"/>
        </w:rPr>
        <w:t>A</w:t>
      </w:r>
      <w:r w:rsidR="00615323" w:rsidRPr="00DA2301">
        <w:rPr>
          <w:rFonts w:asciiTheme="majorHAnsi" w:hAnsiTheme="minorEastAsia" w:cstheme="majorHAnsi"/>
          <w:bCs/>
          <w:szCs w:val="21"/>
        </w:rPr>
        <w:t>．</w:t>
      </w:r>
      <w:r w:rsidR="0055148E" w:rsidRPr="00DA2301">
        <w:rPr>
          <w:rFonts w:asciiTheme="majorHAnsi" w:hAnsiTheme="majorHAnsi" w:cstheme="majorHAnsi"/>
          <w:bCs/>
          <w:i/>
          <w:szCs w:val="21"/>
        </w:rPr>
        <w:t>BC</w:t>
      </w:r>
      <w:r w:rsidR="0055148E" w:rsidRPr="00DA2301">
        <w:rPr>
          <w:rFonts w:asciiTheme="majorHAnsi" w:hAnsiTheme="minorEastAsia" w:cstheme="majorHAnsi"/>
          <w:bCs/>
          <w:szCs w:val="21"/>
        </w:rPr>
        <w:t>段是加速运动；</w:t>
      </w:r>
      <w:r w:rsidR="0055148E" w:rsidRPr="00DA2301">
        <w:rPr>
          <w:rFonts w:asciiTheme="majorHAnsi" w:hAnsiTheme="majorHAnsi" w:cstheme="majorHAnsi"/>
          <w:bCs/>
          <w:i/>
          <w:szCs w:val="21"/>
        </w:rPr>
        <w:t>CD</w:t>
      </w:r>
      <w:r w:rsidR="0055148E" w:rsidRPr="00DA2301">
        <w:rPr>
          <w:rFonts w:asciiTheme="majorHAnsi" w:hAnsiTheme="minorEastAsia" w:cstheme="majorHAnsi"/>
          <w:bCs/>
          <w:szCs w:val="21"/>
        </w:rPr>
        <w:t>段是减速运动。</w:t>
      </w:r>
    </w:p>
    <w:p w:rsidR="0055148E" w:rsidRPr="00DA2301" w:rsidRDefault="0055148E" w:rsidP="00DA2301">
      <w:pPr>
        <w:spacing w:line="276" w:lineRule="auto"/>
        <w:ind w:leftChars="200" w:left="420"/>
        <w:rPr>
          <w:rFonts w:asciiTheme="majorHAnsi" w:hAnsiTheme="majorHAnsi" w:cstheme="majorHAnsi"/>
          <w:bCs/>
          <w:szCs w:val="21"/>
        </w:rPr>
      </w:pPr>
      <w:r w:rsidRPr="00DA2301">
        <w:rPr>
          <w:rFonts w:asciiTheme="majorHAnsi" w:hAnsiTheme="majorHAnsi" w:cstheme="majorHAnsi"/>
          <w:bCs/>
          <w:szCs w:val="21"/>
        </w:rPr>
        <w:t>B</w:t>
      </w:r>
      <w:r w:rsidR="00615323" w:rsidRPr="00DA2301">
        <w:rPr>
          <w:rFonts w:asciiTheme="majorHAnsi" w:hAnsiTheme="minorEastAsia" w:cstheme="majorHAnsi"/>
          <w:bCs/>
          <w:szCs w:val="21"/>
        </w:rPr>
        <w:t>．</w:t>
      </w:r>
      <w:r w:rsidRPr="00DA2301">
        <w:rPr>
          <w:rFonts w:asciiTheme="majorHAnsi" w:hAnsiTheme="majorHAnsi" w:cstheme="majorHAnsi"/>
          <w:bCs/>
          <w:i/>
          <w:szCs w:val="21"/>
        </w:rPr>
        <w:t>BC</w:t>
      </w:r>
      <w:r w:rsidRPr="00DA2301">
        <w:rPr>
          <w:rFonts w:asciiTheme="majorHAnsi" w:hAnsiTheme="minorEastAsia" w:cstheme="majorHAnsi"/>
          <w:bCs/>
          <w:szCs w:val="21"/>
        </w:rPr>
        <w:t>段是匀速运动；</w:t>
      </w:r>
      <w:r w:rsidRPr="00DA2301">
        <w:rPr>
          <w:rFonts w:asciiTheme="majorHAnsi" w:hAnsiTheme="majorHAnsi" w:cstheme="majorHAnsi"/>
          <w:bCs/>
          <w:i/>
          <w:szCs w:val="21"/>
        </w:rPr>
        <w:t>CD</w:t>
      </w:r>
      <w:r w:rsidRPr="00DA2301">
        <w:rPr>
          <w:rFonts w:asciiTheme="majorHAnsi" w:hAnsiTheme="minorEastAsia" w:cstheme="majorHAnsi"/>
          <w:bCs/>
          <w:szCs w:val="21"/>
        </w:rPr>
        <w:t>段是匀加速运动。</w:t>
      </w:r>
    </w:p>
    <w:p w:rsidR="0055148E" w:rsidRPr="00DA2301" w:rsidRDefault="0055148E" w:rsidP="00DA2301">
      <w:pPr>
        <w:spacing w:line="276" w:lineRule="auto"/>
        <w:ind w:leftChars="200" w:left="420"/>
        <w:rPr>
          <w:rFonts w:asciiTheme="majorHAnsi" w:hAnsiTheme="majorHAnsi" w:cstheme="majorHAnsi"/>
          <w:bCs/>
          <w:szCs w:val="21"/>
        </w:rPr>
      </w:pPr>
      <w:r w:rsidRPr="00DA2301">
        <w:rPr>
          <w:rFonts w:asciiTheme="majorHAnsi" w:hAnsiTheme="majorHAnsi" w:cstheme="majorHAnsi"/>
          <w:bCs/>
          <w:szCs w:val="21"/>
        </w:rPr>
        <w:t>C</w:t>
      </w:r>
      <w:r w:rsidR="00615323" w:rsidRPr="00DA2301">
        <w:rPr>
          <w:rFonts w:asciiTheme="majorHAnsi" w:hAnsiTheme="minorEastAsia" w:cstheme="majorHAnsi"/>
          <w:bCs/>
          <w:szCs w:val="21"/>
        </w:rPr>
        <w:t>．</w:t>
      </w:r>
      <w:r w:rsidRPr="00DA2301">
        <w:rPr>
          <w:rFonts w:asciiTheme="majorHAnsi" w:hAnsiTheme="majorHAnsi" w:cstheme="majorHAnsi"/>
          <w:bCs/>
          <w:i/>
          <w:szCs w:val="21"/>
        </w:rPr>
        <w:t>BC</w:t>
      </w:r>
      <w:r w:rsidRPr="00DA2301">
        <w:rPr>
          <w:rFonts w:asciiTheme="majorHAnsi" w:hAnsiTheme="minorEastAsia" w:cstheme="majorHAnsi"/>
          <w:bCs/>
          <w:szCs w:val="21"/>
        </w:rPr>
        <w:t>段是匀速运动；</w:t>
      </w:r>
      <w:r w:rsidRPr="00DA2301">
        <w:rPr>
          <w:rFonts w:asciiTheme="majorHAnsi" w:hAnsiTheme="majorHAnsi" w:cstheme="majorHAnsi"/>
          <w:bCs/>
          <w:i/>
          <w:szCs w:val="21"/>
        </w:rPr>
        <w:t>CD</w:t>
      </w:r>
      <w:r w:rsidRPr="00DA2301">
        <w:rPr>
          <w:rFonts w:asciiTheme="majorHAnsi" w:hAnsiTheme="minorEastAsia" w:cstheme="majorHAnsi"/>
          <w:bCs/>
          <w:szCs w:val="21"/>
        </w:rPr>
        <w:t>段是减速运动。</w:t>
      </w:r>
    </w:p>
    <w:p w:rsidR="0055148E" w:rsidRPr="00DA2301" w:rsidRDefault="0055148E" w:rsidP="00DA2301">
      <w:pPr>
        <w:spacing w:line="276" w:lineRule="auto"/>
        <w:ind w:leftChars="200" w:left="420"/>
        <w:rPr>
          <w:rFonts w:asciiTheme="majorHAnsi" w:hAnsiTheme="majorHAnsi" w:cstheme="majorHAnsi"/>
          <w:bCs/>
          <w:szCs w:val="21"/>
        </w:rPr>
      </w:pPr>
      <w:r w:rsidRPr="00DA2301">
        <w:rPr>
          <w:rFonts w:asciiTheme="majorHAnsi" w:hAnsiTheme="majorHAnsi" w:cstheme="majorHAnsi"/>
          <w:bCs/>
          <w:szCs w:val="21"/>
        </w:rPr>
        <w:t>D</w:t>
      </w:r>
      <w:r w:rsidR="00615323" w:rsidRPr="00DA2301">
        <w:rPr>
          <w:rFonts w:asciiTheme="majorHAnsi" w:hAnsiTheme="minorEastAsia" w:cstheme="majorHAnsi"/>
          <w:bCs/>
          <w:szCs w:val="21"/>
        </w:rPr>
        <w:t>．</w:t>
      </w:r>
      <w:r w:rsidRPr="00DA2301">
        <w:rPr>
          <w:rFonts w:asciiTheme="majorHAnsi" w:hAnsiTheme="majorHAnsi" w:cstheme="majorHAnsi"/>
          <w:bCs/>
          <w:i/>
          <w:szCs w:val="21"/>
        </w:rPr>
        <w:t>BC</w:t>
      </w:r>
      <w:r w:rsidRPr="00DA2301">
        <w:rPr>
          <w:rFonts w:asciiTheme="majorHAnsi" w:hAnsiTheme="minorEastAsia" w:cstheme="majorHAnsi"/>
          <w:bCs/>
          <w:szCs w:val="21"/>
        </w:rPr>
        <w:t>段是加速运动；</w:t>
      </w:r>
      <w:r w:rsidRPr="00DA2301">
        <w:rPr>
          <w:rFonts w:asciiTheme="majorHAnsi" w:hAnsiTheme="majorHAnsi" w:cstheme="majorHAnsi"/>
          <w:bCs/>
          <w:i/>
          <w:szCs w:val="21"/>
        </w:rPr>
        <w:t>CD</w:t>
      </w:r>
      <w:r w:rsidRPr="00DA2301">
        <w:rPr>
          <w:rFonts w:asciiTheme="majorHAnsi" w:hAnsiTheme="minorEastAsia" w:cstheme="majorHAnsi"/>
          <w:bCs/>
          <w:szCs w:val="21"/>
        </w:rPr>
        <w:t>段是匀加速运动</w:t>
      </w:r>
    </w:p>
    <w:p w:rsidR="0055148E" w:rsidRPr="00DA2301" w:rsidRDefault="0055148E" w:rsidP="00DA2301">
      <w:pPr>
        <w:spacing w:line="276" w:lineRule="auto"/>
        <w:rPr>
          <w:rFonts w:asciiTheme="majorHAnsi" w:hAnsiTheme="majorHAnsi" w:cstheme="majorHAnsi"/>
          <w:bCs/>
          <w:szCs w:val="21"/>
        </w:rPr>
      </w:pPr>
      <w:r w:rsidRPr="00DA2301">
        <w:rPr>
          <w:rFonts w:asciiTheme="majorHAnsi" w:hAnsiTheme="minorEastAsia" w:cstheme="majorHAnsi"/>
          <w:bCs/>
          <w:szCs w:val="21"/>
        </w:rPr>
        <w:t>（</w:t>
      </w:r>
      <w:r w:rsidRPr="00DA2301">
        <w:rPr>
          <w:rFonts w:asciiTheme="majorHAnsi" w:hAnsiTheme="majorHAnsi" w:cstheme="majorHAnsi"/>
          <w:bCs/>
          <w:szCs w:val="21"/>
        </w:rPr>
        <w:t>2</w:t>
      </w:r>
      <w:r w:rsidRPr="00DA2301">
        <w:rPr>
          <w:rFonts w:asciiTheme="majorHAnsi" w:hAnsiTheme="minorEastAsia" w:cstheme="majorHAnsi"/>
          <w:bCs/>
          <w:szCs w:val="21"/>
        </w:rPr>
        <w:t>）图中</w:t>
      </w:r>
      <w:r w:rsidRPr="00DA2301">
        <w:rPr>
          <w:rFonts w:asciiTheme="majorHAnsi" w:hAnsiTheme="majorHAnsi" w:cstheme="majorHAnsi"/>
          <w:bCs/>
          <w:i/>
          <w:szCs w:val="21"/>
        </w:rPr>
        <w:t>B</w:t>
      </w:r>
      <w:r w:rsidRPr="00DA2301">
        <w:rPr>
          <w:rFonts w:asciiTheme="majorHAnsi" w:hAnsiTheme="minorEastAsia" w:cstheme="majorHAnsi"/>
          <w:bCs/>
          <w:szCs w:val="21"/>
        </w:rPr>
        <w:t>点对应的运动状态的瞬时速度大小是</w:t>
      </w:r>
      <w:r w:rsidRPr="00DA2301">
        <w:rPr>
          <w:rFonts w:asciiTheme="majorHAnsi" w:hAnsiTheme="majorHAnsi" w:cstheme="majorHAnsi"/>
          <w:bCs/>
          <w:szCs w:val="21"/>
        </w:rPr>
        <w:t>______m/s</w:t>
      </w:r>
      <w:r w:rsidRPr="00DA2301">
        <w:rPr>
          <w:rFonts w:asciiTheme="majorHAnsi" w:hAnsiTheme="minorEastAsia" w:cstheme="majorHAnsi"/>
          <w:bCs/>
          <w:szCs w:val="21"/>
        </w:rPr>
        <w:t>。</w:t>
      </w:r>
    </w:p>
    <w:p w:rsidR="00615323" w:rsidRPr="002A41EE" w:rsidRDefault="00615323" w:rsidP="00DA2301">
      <w:pPr>
        <w:spacing w:line="276" w:lineRule="auto"/>
        <w:rPr>
          <w:rFonts w:asciiTheme="majorHAnsi" w:hAnsiTheme="majorHAnsi" w:cstheme="majorHAnsi"/>
          <w:bCs/>
          <w:color w:val="FF0000"/>
          <w:szCs w:val="21"/>
        </w:rPr>
      </w:pPr>
      <w:r w:rsidRPr="002A41EE">
        <w:rPr>
          <w:rFonts w:asciiTheme="majorHAnsi" w:hAnsiTheme="minorEastAsia" w:cstheme="majorHAnsi"/>
          <w:bCs/>
          <w:color w:val="FF0000"/>
          <w:szCs w:val="21"/>
        </w:rPr>
        <w:t>【难度】</w:t>
      </w:r>
      <w:r w:rsidR="002A41EE" w:rsidRPr="002A41EE">
        <w:rPr>
          <w:rFonts w:asciiTheme="majorHAnsi" w:hAnsiTheme="minorEastAsia" w:cstheme="majorHAnsi" w:hint="eastAsia"/>
          <w:bCs/>
          <w:color w:val="FF0000"/>
          <w:szCs w:val="21"/>
        </w:rPr>
        <w:t>★★</w:t>
      </w:r>
    </w:p>
    <w:p w:rsidR="0055148E" w:rsidRPr="002A41EE" w:rsidRDefault="00FE47D2" w:rsidP="00DA2301">
      <w:pPr>
        <w:spacing w:line="276" w:lineRule="auto"/>
        <w:rPr>
          <w:rFonts w:asciiTheme="majorHAnsi" w:hAnsiTheme="majorHAnsi" w:cstheme="majorHAnsi"/>
          <w:bCs/>
          <w:color w:val="FF0000"/>
          <w:szCs w:val="21"/>
        </w:rPr>
      </w:pPr>
      <w:r w:rsidRPr="002A41EE">
        <w:rPr>
          <w:rFonts w:asciiTheme="majorHAnsi" w:hAnsiTheme="minorEastAsia" w:cstheme="majorHAnsi"/>
          <w:bCs/>
          <w:color w:val="FF0000"/>
          <w:szCs w:val="21"/>
        </w:rPr>
        <w:t>【答案】</w:t>
      </w:r>
      <w:r w:rsidR="0055148E" w:rsidRPr="002A41EE">
        <w:rPr>
          <w:rFonts w:asciiTheme="majorHAnsi" w:hAnsiTheme="minorEastAsia" w:cstheme="majorHAnsi"/>
          <w:bCs/>
          <w:color w:val="FF0000"/>
          <w:szCs w:val="21"/>
        </w:rPr>
        <w:t>（</w:t>
      </w:r>
      <w:r w:rsidR="0055148E" w:rsidRPr="002A41EE">
        <w:rPr>
          <w:rFonts w:asciiTheme="majorHAnsi" w:hAnsiTheme="majorHAnsi" w:cstheme="majorHAnsi"/>
          <w:bCs/>
          <w:color w:val="FF0000"/>
          <w:szCs w:val="21"/>
        </w:rPr>
        <w:t>1</w:t>
      </w:r>
      <w:r w:rsidR="0055148E" w:rsidRPr="002A41EE">
        <w:rPr>
          <w:rFonts w:asciiTheme="majorHAnsi" w:hAnsiTheme="minorEastAsia" w:cstheme="majorHAnsi"/>
          <w:bCs/>
          <w:color w:val="FF0000"/>
          <w:szCs w:val="21"/>
        </w:rPr>
        <w:t>）</w:t>
      </w:r>
      <w:r w:rsidR="0055148E" w:rsidRPr="002A41EE">
        <w:rPr>
          <w:rFonts w:asciiTheme="majorHAnsi" w:hAnsiTheme="majorHAnsi" w:cstheme="majorHAnsi"/>
          <w:bCs/>
          <w:color w:val="FF0000"/>
          <w:szCs w:val="21"/>
        </w:rPr>
        <w:t>C</w:t>
      </w:r>
      <w:r w:rsidR="0055148E" w:rsidRPr="002A41EE">
        <w:rPr>
          <w:rFonts w:asciiTheme="majorHAnsi" w:hAnsiTheme="minorEastAsia" w:cstheme="majorHAnsi"/>
          <w:bCs/>
          <w:color w:val="FF0000"/>
          <w:szCs w:val="21"/>
        </w:rPr>
        <w:t>（</w:t>
      </w:r>
      <w:r w:rsidR="0055148E" w:rsidRPr="002A41EE">
        <w:rPr>
          <w:rFonts w:asciiTheme="majorHAnsi" w:hAnsiTheme="majorHAnsi" w:cstheme="majorHAnsi"/>
          <w:bCs/>
          <w:color w:val="FF0000"/>
          <w:szCs w:val="21"/>
        </w:rPr>
        <w:t>2</w:t>
      </w:r>
      <w:r w:rsidR="0055148E" w:rsidRPr="002A41EE">
        <w:rPr>
          <w:rFonts w:asciiTheme="majorHAnsi" w:hAnsiTheme="minorEastAsia" w:cstheme="majorHAnsi"/>
          <w:bCs/>
          <w:color w:val="FF0000"/>
          <w:szCs w:val="21"/>
        </w:rPr>
        <w:t>）</w:t>
      </w:r>
      <w:r w:rsidR="0055148E" w:rsidRPr="002A41EE">
        <w:rPr>
          <w:rFonts w:asciiTheme="majorHAnsi" w:hAnsiTheme="majorHAnsi" w:cstheme="majorHAnsi"/>
          <w:bCs/>
          <w:color w:val="FF0000"/>
          <w:szCs w:val="21"/>
        </w:rPr>
        <w:t>1.6~1.9</w:t>
      </w:r>
      <w:r w:rsidR="000E257C" w:rsidRPr="002A41EE">
        <w:rPr>
          <w:rFonts w:asciiTheme="majorHAnsi" w:hAnsiTheme="majorHAnsi" w:cstheme="majorHAnsi" w:hint="eastAsia"/>
          <w:bCs/>
          <w:color w:val="FF0000"/>
          <w:szCs w:val="21"/>
        </w:rPr>
        <w:t>皆正确</w:t>
      </w:r>
    </w:p>
    <w:p w:rsidR="0055148E" w:rsidRPr="00DA2301" w:rsidRDefault="0055148E" w:rsidP="00DA2301">
      <w:pPr>
        <w:spacing w:line="276" w:lineRule="auto"/>
        <w:rPr>
          <w:rFonts w:asciiTheme="majorHAnsi" w:hAnsiTheme="majorHAnsi" w:cstheme="majorHAnsi"/>
          <w:szCs w:val="21"/>
        </w:rPr>
      </w:pPr>
    </w:p>
    <w:p w:rsidR="0053165E" w:rsidRPr="00DA2301" w:rsidRDefault="00FE47D2" w:rsidP="00DA2301">
      <w:pPr>
        <w:spacing w:line="276" w:lineRule="auto"/>
        <w:rPr>
          <w:rFonts w:asciiTheme="majorHAnsi" w:hAnsiTheme="majorHAnsi" w:cstheme="majorHAnsi"/>
          <w:szCs w:val="21"/>
        </w:rPr>
      </w:pPr>
      <w:r w:rsidRPr="00DA2301">
        <w:rPr>
          <w:rFonts w:asciiTheme="majorHAnsi" w:hAnsiTheme="minorEastAsia" w:cstheme="majorHAnsi"/>
          <w:szCs w:val="21"/>
        </w:rPr>
        <w:t>【例</w:t>
      </w:r>
      <w:r w:rsidRPr="00DA2301">
        <w:rPr>
          <w:rFonts w:asciiTheme="majorHAnsi" w:hAnsiTheme="majorHAnsi" w:cstheme="majorHAnsi"/>
          <w:szCs w:val="21"/>
        </w:rPr>
        <w:t>4</w:t>
      </w:r>
      <w:r w:rsidRPr="00DA2301">
        <w:rPr>
          <w:rFonts w:asciiTheme="majorHAnsi" w:hAnsiTheme="minorEastAsia" w:cstheme="majorHAnsi"/>
          <w:szCs w:val="21"/>
        </w:rPr>
        <w:t>】</w:t>
      </w:r>
      <w:r w:rsidR="0053165E" w:rsidRPr="00DA2301">
        <w:rPr>
          <w:rFonts w:asciiTheme="majorHAnsi" w:hAnsiTheme="minorEastAsia" w:cstheme="majorHAnsi"/>
          <w:szCs w:val="21"/>
        </w:rPr>
        <w:t>用</w:t>
      </w:r>
      <w:r w:rsidR="0053165E" w:rsidRPr="0025714A">
        <w:rPr>
          <w:rFonts w:asciiTheme="majorHAnsi" w:hAnsiTheme="majorHAnsi" w:cstheme="majorHAnsi"/>
          <w:i/>
          <w:szCs w:val="21"/>
        </w:rPr>
        <w:t>DIS</w:t>
      </w:r>
      <w:r w:rsidR="0053165E" w:rsidRPr="00DA2301">
        <w:rPr>
          <w:rFonts w:asciiTheme="majorHAnsi" w:hAnsiTheme="minorEastAsia" w:cstheme="majorHAnsi"/>
          <w:szCs w:val="21"/>
        </w:rPr>
        <w:t>系统测小车经过光电门时的瞬时速度，实验中是必须每次都让小车从</w:t>
      </w:r>
      <w:r w:rsidR="002A41EE">
        <w:rPr>
          <w:rFonts w:asciiTheme="majorHAnsi" w:hAnsiTheme="majorHAnsi" w:cstheme="majorHAnsi"/>
          <w:szCs w:val="21"/>
        </w:rPr>
        <w:t>__</w:t>
      </w:r>
      <w:r w:rsidR="0053165E" w:rsidRPr="00DA2301">
        <w:rPr>
          <w:rFonts w:asciiTheme="majorHAnsi" w:hAnsiTheme="majorHAnsi" w:cstheme="majorHAnsi"/>
          <w:szCs w:val="21"/>
        </w:rPr>
        <w:t>____</w:t>
      </w:r>
      <w:r w:rsidR="0053165E" w:rsidRPr="00DA2301">
        <w:rPr>
          <w:rFonts w:asciiTheme="majorHAnsi" w:hAnsiTheme="minorEastAsia" w:cstheme="majorHAnsi"/>
          <w:szCs w:val="21"/>
        </w:rPr>
        <w:t>开始静止滑下，保证每次遮光板前沿经过光电门处的速度是相等的，得到的数据才有可比性。某实验小组的实验数据记录在表格中，根据实验数据记录，其中宽度为</w:t>
      </w:r>
      <w:r w:rsidR="002A41EE">
        <w:rPr>
          <w:rFonts w:asciiTheme="majorHAnsi" w:hAnsiTheme="majorHAnsi" w:cstheme="majorHAnsi"/>
          <w:szCs w:val="21"/>
        </w:rPr>
        <w:t>____</w:t>
      </w:r>
      <w:r w:rsidR="0053165E" w:rsidRPr="00DA2301">
        <w:rPr>
          <w:rFonts w:asciiTheme="majorHAnsi" w:hAnsiTheme="majorHAnsi" w:cstheme="majorHAnsi"/>
          <w:szCs w:val="21"/>
        </w:rPr>
        <w:t>__m</w:t>
      </w:r>
      <w:r w:rsidR="0053165E" w:rsidRPr="00DA2301">
        <w:rPr>
          <w:rFonts w:asciiTheme="majorHAnsi" w:hAnsiTheme="minorEastAsia" w:cstheme="majorHAnsi"/>
          <w:szCs w:val="21"/>
        </w:rPr>
        <w:t>的一块遮光板测出的平均速度最接近遮光板前沿经过光电门处的瞬时速度。</w:t>
      </w:r>
    </w:p>
    <w:tbl>
      <w:tblPr>
        <w:tblStyle w:val="af3"/>
        <w:tblW w:w="8212" w:type="dxa"/>
        <w:jc w:val="center"/>
        <w:tblLayout w:type="fixed"/>
        <w:tblLook w:val="0000"/>
      </w:tblPr>
      <w:tblGrid>
        <w:gridCol w:w="1089"/>
        <w:gridCol w:w="2381"/>
        <w:gridCol w:w="2381"/>
        <w:gridCol w:w="2361"/>
      </w:tblGrid>
      <w:tr w:rsidR="0053165E" w:rsidRPr="00DA2301" w:rsidTr="00FE47D2">
        <w:trPr>
          <w:trHeight w:val="393"/>
          <w:jc w:val="center"/>
        </w:trPr>
        <w:tc>
          <w:tcPr>
            <w:tcW w:w="1089" w:type="dxa"/>
          </w:tcPr>
          <w:p w:rsidR="0053165E" w:rsidRPr="00DA2301" w:rsidRDefault="0053165E" w:rsidP="00DA2301">
            <w:pPr>
              <w:spacing w:line="276" w:lineRule="auto"/>
              <w:jc w:val="center"/>
              <w:rPr>
                <w:rFonts w:asciiTheme="majorHAnsi" w:hAnsiTheme="majorHAnsi" w:cstheme="majorHAnsi"/>
                <w:szCs w:val="21"/>
              </w:rPr>
            </w:pPr>
            <w:r w:rsidRPr="00DA2301">
              <w:rPr>
                <w:rFonts w:asciiTheme="majorHAnsi" w:hAnsiTheme="minorEastAsia" w:cstheme="majorHAnsi"/>
                <w:szCs w:val="21"/>
              </w:rPr>
              <w:t>次数</w:t>
            </w:r>
          </w:p>
        </w:tc>
        <w:tc>
          <w:tcPr>
            <w:tcW w:w="2381" w:type="dxa"/>
          </w:tcPr>
          <w:p w:rsidR="0053165E" w:rsidRPr="00DA2301" w:rsidRDefault="0053165E" w:rsidP="00DA2301">
            <w:pPr>
              <w:spacing w:line="276" w:lineRule="auto"/>
              <w:jc w:val="center"/>
              <w:rPr>
                <w:rFonts w:asciiTheme="majorHAnsi" w:hAnsiTheme="majorHAnsi" w:cstheme="majorHAnsi"/>
                <w:szCs w:val="21"/>
              </w:rPr>
            </w:pPr>
            <w:r w:rsidRPr="00DA2301">
              <w:rPr>
                <w:rFonts w:asciiTheme="majorHAnsi" w:hAnsiTheme="minorEastAsia" w:cstheme="majorHAnsi"/>
                <w:szCs w:val="21"/>
              </w:rPr>
              <w:t>挡光片宽度</w:t>
            </w:r>
            <w:r w:rsidRPr="00DA2301">
              <w:rPr>
                <w:rFonts w:asciiTheme="majorHAnsi" w:hAnsiTheme="majorHAnsi" w:cstheme="majorHAnsi"/>
                <w:i/>
                <w:szCs w:val="21"/>
              </w:rPr>
              <w:t>b</w:t>
            </w:r>
            <w:r w:rsidRPr="00DA2301">
              <w:rPr>
                <w:rFonts w:asciiTheme="majorHAnsi" w:hAnsiTheme="majorHAnsi" w:cstheme="majorHAnsi"/>
                <w:szCs w:val="21"/>
              </w:rPr>
              <w:t>/m</w:t>
            </w:r>
          </w:p>
        </w:tc>
        <w:tc>
          <w:tcPr>
            <w:tcW w:w="2381" w:type="dxa"/>
          </w:tcPr>
          <w:p w:rsidR="0053165E" w:rsidRPr="00DA2301" w:rsidRDefault="0053165E" w:rsidP="00DA2301">
            <w:pPr>
              <w:spacing w:line="276" w:lineRule="auto"/>
              <w:jc w:val="center"/>
              <w:rPr>
                <w:rFonts w:asciiTheme="majorHAnsi" w:hAnsiTheme="majorHAnsi" w:cstheme="majorHAnsi"/>
                <w:szCs w:val="21"/>
              </w:rPr>
            </w:pPr>
            <w:r w:rsidRPr="00DA2301">
              <w:rPr>
                <w:rFonts w:asciiTheme="majorHAnsi" w:hAnsiTheme="minorEastAsia" w:cstheme="majorHAnsi"/>
                <w:szCs w:val="21"/>
              </w:rPr>
              <w:t>通过光电门时间</w:t>
            </w:r>
            <w:r w:rsidRPr="00DA2301">
              <w:rPr>
                <w:rFonts w:asciiTheme="majorHAnsi" w:hAnsiTheme="majorHAnsi" w:cstheme="majorHAnsi"/>
                <w:i/>
                <w:szCs w:val="21"/>
              </w:rPr>
              <w:t>t</w:t>
            </w:r>
            <w:r w:rsidRPr="00DA2301">
              <w:rPr>
                <w:rFonts w:asciiTheme="majorHAnsi" w:hAnsiTheme="majorHAnsi" w:cstheme="majorHAnsi"/>
                <w:szCs w:val="21"/>
              </w:rPr>
              <w:t>/s</w:t>
            </w:r>
          </w:p>
        </w:tc>
        <w:tc>
          <w:tcPr>
            <w:tcW w:w="2361" w:type="dxa"/>
          </w:tcPr>
          <w:p w:rsidR="0053165E" w:rsidRPr="00DA2301" w:rsidRDefault="0053165E" w:rsidP="00DA2301">
            <w:pPr>
              <w:spacing w:line="276" w:lineRule="auto"/>
              <w:jc w:val="center"/>
              <w:rPr>
                <w:rFonts w:asciiTheme="majorHAnsi" w:hAnsiTheme="majorHAnsi" w:cstheme="majorHAnsi"/>
                <w:szCs w:val="21"/>
              </w:rPr>
            </w:pPr>
            <w:r w:rsidRPr="00DA2301">
              <w:rPr>
                <w:rFonts w:asciiTheme="majorHAnsi" w:hAnsiTheme="minorEastAsia" w:cstheme="majorHAnsi"/>
                <w:szCs w:val="21"/>
              </w:rPr>
              <w:t>速度</w:t>
            </w:r>
            <w:r w:rsidRPr="0025714A">
              <w:rPr>
                <w:rFonts w:asciiTheme="majorHAnsi" w:hAnsiTheme="majorHAnsi" w:cstheme="majorHAnsi"/>
                <w:i/>
                <w:szCs w:val="21"/>
              </w:rPr>
              <w:t>v</w:t>
            </w:r>
            <w:r w:rsidR="00DA2301">
              <w:rPr>
                <w:rFonts w:asciiTheme="majorHAnsi" w:hAnsiTheme="majorHAnsi" w:cstheme="majorHAnsi"/>
                <w:szCs w:val="21"/>
              </w:rPr>
              <w:t>（</w:t>
            </w:r>
            <w:r w:rsidRPr="00DA2301">
              <w:rPr>
                <w:rFonts w:asciiTheme="majorHAnsi" w:hAnsiTheme="majorHAnsi" w:cstheme="majorHAnsi"/>
                <w:szCs w:val="21"/>
              </w:rPr>
              <w:t>m/s</w:t>
            </w:r>
            <w:r w:rsidR="00DA2301">
              <w:rPr>
                <w:rFonts w:asciiTheme="majorHAnsi" w:hAnsiTheme="majorHAnsi" w:cstheme="majorHAnsi"/>
                <w:szCs w:val="21"/>
              </w:rPr>
              <w:t>）</w:t>
            </w:r>
          </w:p>
        </w:tc>
      </w:tr>
      <w:tr w:rsidR="0053165E" w:rsidRPr="00DA2301" w:rsidTr="00FE47D2">
        <w:trPr>
          <w:trHeight w:val="408"/>
          <w:jc w:val="center"/>
        </w:trPr>
        <w:tc>
          <w:tcPr>
            <w:tcW w:w="1089" w:type="dxa"/>
          </w:tcPr>
          <w:p w:rsidR="0053165E" w:rsidRPr="00DA2301" w:rsidRDefault="0053165E"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1</w:t>
            </w:r>
          </w:p>
        </w:tc>
        <w:tc>
          <w:tcPr>
            <w:tcW w:w="2381" w:type="dxa"/>
          </w:tcPr>
          <w:p w:rsidR="0053165E" w:rsidRPr="00DA2301" w:rsidRDefault="0053165E"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0.08</w:t>
            </w:r>
          </w:p>
        </w:tc>
        <w:tc>
          <w:tcPr>
            <w:tcW w:w="2381" w:type="dxa"/>
          </w:tcPr>
          <w:p w:rsidR="0053165E" w:rsidRPr="00DA2301" w:rsidRDefault="0053165E"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0.09750</w:t>
            </w:r>
          </w:p>
        </w:tc>
        <w:tc>
          <w:tcPr>
            <w:tcW w:w="2361" w:type="dxa"/>
          </w:tcPr>
          <w:p w:rsidR="0053165E" w:rsidRPr="00DA2301" w:rsidRDefault="0053165E"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0.821</w:t>
            </w:r>
          </w:p>
        </w:tc>
      </w:tr>
      <w:tr w:rsidR="0053165E" w:rsidRPr="00DA2301" w:rsidTr="00FE47D2">
        <w:trPr>
          <w:trHeight w:val="408"/>
          <w:jc w:val="center"/>
        </w:trPr>
        <w:tc>
          <w:tcPr>
            <w:tcW w:w="1089" w:type="dxa"/>
          </w:tcPr>
          <w:p w:rsidR="0053165E" w:rsidRPr="00DA2301" w:rsidRDefault="0053165E"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2</w:t>
            </w:r>
          </w:p>
        </w:tc>
        <w:tc>
          <w:tcPr>
            <w:tcW w:w="2381" w:type="dxa"/>
          </w:tcPr>
          <w:p w:rsidR="0053165E" w:rsidRPr="00DA2301" w:rsidRDefault="0053165E"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0.06</w:t>
            </w:r>
          </w:p>
        </w:tc>
        <w:tc>
          <w:tcPr>
            <w:tcW w:w="2381" w:type="dxa"/>
          </w:tcPr>
          <w:p w:rsidR="0053165E" w:rsidRPr="00DA2301" w:rsidRDefault="0053165E"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0.07349</w:t>
            </w:r>
          </w:p>
        </w:tc>
        <w:tc>
          <w:tcPr>
            <w:tcW w:w="2361" w:type="dxa"/>
          </w:tcPr>
          <w:p w:rsidR="0053165E" w:rsidRPr="00DA2301" w:rsidRDefault="0053165E"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0.816</w:t>
            </w:r>
          </w:p>
        </w:tc>
      </w:tr>
      <w:tr w:rsidR="0053165E" w:rsidRPr="00DA2301" w:rsidTr="00FE47D2">
        <w:trPr>
          <w:trHeight w:val="408"/>
          <w:jc w:val="center"/>
        </w:trPr>
        <w:tc>
          <w:tcPr>
            <w:tcW w:w="1089" w:type="dxa"/>
          </w:tcPr>
          <w:p w:rsidR="0053165E" w:rsidRPr="00DA2301" w:rsidRDefault="0053165E"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3</w:t>
            </w:r>
          </w:p>
        </w:tc>
        <w:tc>
          <w:tcPr>
            <w:tcW w:w="2381" w:type="dxa"/>
          </w:tcPr>
          <w:p w:rsidR="0053165E" w:rsidRPr="00DA2301" w:rsidRDefault="0053165E"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0.04</w:t>
            </w:r>
          </w:p>
        </w:tc>
        <w:tc>
          <w:tcPr>
            <w:tcW w:w="2381" w:type="dxa"/>
          </w:tcPr>
          <w:p w:rsidR="0053165E" w:rsidRPr="00DA2301" w:rsidRDefault="0053165E"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0.04950</w:t>
            </w:r>
          </w:p>
        </w:tc>
        <w:tc>
          <w:tcPr>
            <w:tcW w:w="2361" w:type="dxa"/>
          </w:tcPr>
          <w:p w:rsidR="0053165E" w:rsidRPr="00DA2301" w:rsidRDefault="0053165E"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0.808</w:t>
            </w:r>
          </w:p>
        </w:tc>
      </w:tr>
      <w:tr w:rsidR="0053165E" w:rsidRPr="00DA2301" w:rsidTr="00FE47D2">
        <w:trPr>
          <w:trHeight w:val="398"/>
          <w:jc w:val="center"/>
        </w:trPr>
        <w:tc>
          <w:tcPr>
            <w:tcW w:w="1089" w:type="dxa"/>
          </w:tcPr>
          <w:p w:rsidR="0053165E" w:rsidRPr="00DA2301" w:rsidRDefault="0053165E"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4</w:t>
            </w:r>
          </w:p>
        </w:tc>
        <w:tc>
          <w:tcPr>
            <w:tcW w:w="2381" w:type="dxa"/>
          </w:tcPr>
          <w:p w:rsidR="0053165E" w:rsidRPr="00DA2301" w:rsidRDefault="0053165E"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0.02</w:t>
            </w:r>
          </w:p>
        </w:tc>
        <w:tc>
          <w:tcPr>
            <w:tcW w:w="2381" w:type="dxa"/>
          </w:tcPr>
          <w:p w:rsidR="0053165E" w:rsidRPr="00DA2301" w:rsidRDefault="0053165E"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0.02481</w:t>
            </w:r>
          </w:p>
        </w:tc>
        <w:tc>
          <w:tcPr>
            <w:tcW w:w="2361" w:type="dxa"/>
          </w:tcPr>
          <w:p w:rsidR="0053165E" w:rsidRPr="00DA2301" w:rsidRDefault="0053165E"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0.806</w:t>
            </w:r>
          </w:p>
        </w:tc>
      </w:tr>
    </w:tbl>
    <w:p w:rsidR="00FE47D2" w:rsidRPr="002A41EE" w:rsidRDefault="00FE47D2" w:rsidP="00DA2301">
      <w:pPr>
        <w:spacing w:line="276" w:lineRule="auto"/>
        <w:rPr>
          <w:rFonts w:asciiTheme="majorHAnsi" w:hAnsiTheme="majorHAnsi" w:cstheme="majorHAnsi"/>
          <w:color w:val="FF0000"/>
          <w:szCs w:val="21"/>
        </w:rPr>
      </w:pPr>
      <w:r w:rsidRPr="002A41EE">
        <w:rPr>
          <w:rFonts w:asciiTheme="majorHAnsi" w:hAnsiTheme="minorEastAsia" w:cstheme="majorHAnsi"/>
          <w:color w:val="FF0000"/>
          <w:szCs w:val="21"/>
        </w:rPr>
        <w:t>【难度】</w:t>
      </w:r>
      <w:r w:rsidR="002A41EE" w:rsidRPr="002A41EE">
        <w:rPr>
          <w:rFonts w:asciiTheme="majorHAnsi" w:hAnsiTheme="minorEastAsia" w:cstheme="majorHAnsi" w:hint="eastAsia"/>
          <w:color w:val="FF0000"/>
          <w:szCs w:val="21"/>
        </w:rPr>
        <w:t>★★</w:t>
      </w:r>
    </w:p>
    <w:p w:rsidR="0053165E" w:rsidRPr="002A41EE" w:rsidRDefault="00FE47D2" w:rsidP="00DA2301">
      <w:pPr>
        <w:spacing w:line="276" w:lineRule="auto"/>
        <w:rPr>
          <w:rFonts w:asciiTheme="majorHAnsi" w:hAnsiTheme="majorHAnsi" w:cstheme="majorHAnsi"/>
          <w:color w:val="FF0000"/>
          <w:szCs w:val="21"/>
        </w:rPr>
      </w:pPr>
      <w:r w:rsidRPr="002A41EE">
        <w:rPr>
          <w:rFonts w:asciiTheme="majorHAnsi" w:hAnsiTheme="minorEastAsia" w:cstheme="majorHAnsi"/>
          <w:color w:val="FF0000"/>
          <w:szCs w:val="21"/>
        </w:rPr>
        <w:t>【答案】同一位置；</w:t>
      </w:r>
      <w:r w:rsidRPr="002A41EE">
        <w:rPr>
          <w:rFonts w:asciiTheme="majorHAnsi" w:hAnsiTheme="majorHAnsi" w:cstheme="majorHAnsi"/>
          <w:color w:val="FF0000"/>
          <w:szCs w:val="21"/>
        </w:rPr>
        <w:t>0.02</w:t>
      </w:r>
    </w:p>
    <w:p w:rsidR="0053165E" w:rsidRPr="00DA2301" w:rsidRDefault="0053165E" w:rsidP="00DA2301">
      <w:pPr>
        <w:spacing w:line="276" w:lineRule="auto"/>
        <w:rPr>
          <w:rFonts w:asciiTheme="majorHAnsi" w:hAnsiTheme="majorHAnsi" w:cstheme="majorHAnsi"/>
          <w:szCs w:val="21"/>
        </w:rPr>
      </w:pPr>
    </w:p>
    <w:p w:rsidR="00D73641" w:rsidRPr="00DA2301" w:rsidRDefault="00297B97" w:rsidP="00DA230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135" style="width:127.05pt;height:49.5pt;mso-position-horizontal-relative:char;mso-position-vertical-relative:line" coordorigin="1849,10974" coordsize="2541,990">
            <v:shape id="图片 60" o:spid="_x0000_s1136"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6" o:title=""/>
              <v:path arrowok="t"/>
            </v:shape>
            <v:shape id="文本框 61" o:spid="_x0000_s1137"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DA2301" w:rsidRPr="0014298B" w:rsidRDefault="00DA2301" w:rsidP="0053165E">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53165E" w:rsidRPr="00DA2301" w:rsidRDefault="0053165E" w:rsidP="00DA2301">
      <w:pPr>
        <w:spacing w:line="276" w:lineRule="auto"/>
        <w:rPr>
          <w:rFonts w:asciiTheme="majorHAnsi" w:hAnsiTheme="majorHAnsi" w:cstheme="majorHAnsi"/>
          <w:szCs w:val="21"/>
        </w:rPr>
      </w:pPr>
      <w:r w:rsidRPr="00DA2301">
        <w:rPr>
          <w:rFonts w:asciiTheme="majorHAnsi" w:hAnsiTheme="majorHAnsi" w:cstheme="majorHAnsi"/>
          <w:szCs w:val="21"/>
        </w:rPr>
        <w:t>1</w:t>
      </w:r>
      <w:r w:rsidRPr="00DA2301">
        <w:rPr>
          <w:rFonts w:asciiTheme="majorHAnsi" w:hAnsiTheme="minorEastAsia" w:cstheme="majorHAnsi"/>
          <w:szCs w:val="21"/>
        </w:rPr>
        <w:t>．</w:t>
      </w:r>
      <w:r w:rsidRPr="0025714A">
        <w:rPr>
          <w:rFonts w:asciiTheme="majorHAnsi" w:hAnsiTheme="majorHAnsi" w:cstheme="majorHAnsi"/>
          <w:i/>
          <w:szCs w:val="21"/>
        </w:rPr>
        <w:t>DIS</w:t>
      </w:r>
      <w:r w:rsidRPr="00DA2301">
        <w:rPr>
          <w:rFonts w:asciiTheme="majorHAnsi" w:hAnsiTheme="minorEastAsia" w:cstheme="majorHAnsi"/>
          <w:szCs w:val="21"/>
        </w:rPr>
        <w:t>实验是</w:t>
      </w:r>
      <w:r w:rsidRPr="00DA2301">
        <w:rPr>
          <w:rFonts w:asciiTheme="majorHAnsi" w:hAnsiTheme="majorHAnsi" w:cstheme="majorHAnsi"/>
          <w:szCs w:val="21"/>
        </w:rPr>
        <w:t>__________________</w:t>
      </w:r>
      <w:r w:rsidRPr="00DA2301">
        <w:rPr>
          <w:rFonts w:asciiTheme="majorHAnsi" w:hAnsiTheme="minorEastAsia" w:cstheme="majorHAnsi"/>
          <w:szCs w:val="21"/>
        </w:rPr>
        <w:t>的简称．通常由</w:t>
      </w:r>
      <w:r w:rsidRPr="00DA2301">
        <w:rPr>
          <w:rFonts w:asciiTheme="majorHAnsi" w:hAnsiTheme="majorHAnsi" w:cstheme="majorHAnsi"/>
          <w:szCs w:val="21"/>
        </w:rPr>
        <w:t>_________</w:t>
      </w:r>
      <w:r w:rsidRPr="00DA2301">
        <w:rPr>
          <w:rFonts w:asciiTheme="majorHAnsi" w:hAnsiTheme="minorEastAsia" w:cstheme="majorHAnsi"/>
          <w:szCs w:val="21"/>
        </w:rPr>
        <w:t>、</w:t>
      </w:r>
      <w:r w:rsidRPr="00DA2301">
        <w:rPr>
          <w:rFonts w:asciiTheme="majorHAnsi" w:hAnsiTheme="majorHAnsi" w:cstheme="majorHAnsi"/>
          <w:szCs w:val="21"/>
        </w:rPr>
        <w:t>_________</w:t>
      </w:r>
      <w:r w:rsidRPr="00DA2301">
        <w:rPr>
          <w:rFonts w:asciiTheme="majorHAnsi" w:hAnsiTheme="minorEastAsia" w:cstheme="majorHAnsi"/>
          <w:szCs w:val="21"/>
        </w:rPr>
        <w:t>和</w:t>
      </w:r>
      <w:r w:rsidRPr="00DA2301">
        <w:rPr>
          <w:rFonts w:asciiTheme="majorHAnsi" w:hAnsiTheme="majorHAnsi" w:cstheme="majorHAnsi"/>
          <w:szCs w:val="21"/>
        </w:rPr>
        <w:t>_________</w:t>
      </w:r>
      <w:r w:rsidRPr="00DA2301">
        <w:rPr>
          <w:rFonts w:asciiTheme="majorHAnsi" w:hAnsiTheme="minorEastAsia" w:cstheme="majorHAnsi"/>
          <w:szCs w:val="21"/>
        </w:rPr>
        <w:t>部分构成．</w:t>
      </w:r>
    </w:p>
    <w:p w:rsidR="00FE47D2" w:rsidRPr="002A41EE" w:rsidRDefault="00FE47D2" w:rsidP="00DA2301">
      <w:pPr>
        <w:spacing w:line="276" w:lineRule="auto"/>
        <w:rPr>
          <w:rFonts w:asciiTheme="majorHAnsi" w:hAnsiTheme="majorHAnsi" w:cstheme="majorHAnsi"/>
          <w:color w:val="FF0000"/>
          <w:szCs w:val="21"/>
        </w:rPr>
      </w:pPr>
      <w:r w:rsidRPr="002A41EE">
        <w:rPr>
          <w:rFonts w:asciiTheme="majorHAnsi" w:hAnsiTheme="minorEastAsia" w:cstheme="majorHAnsi"/>
          <w:color w:val="FF0000"/>
          <w:szCs w:val="21"/>
        </w:rPr>
        <w:lastRenderedPageBreak/>
        <w:t>【难度】</w:t>
      </w:r>
      <w:r w:rsidR="002A41EE">
        <w:rPr>
          <w:rFonts w:asciiTheme="majorHAnsi" w:hAnsiTheme="minorEastAsia" w:cstheme="majorHAnsi" w:hint="eastAsia"/>
          <w:color w:val="FF0000"/>
          <w:szCs w:val="21"/>
        </w:rPr>
        <w:t>★</w:t>
      </w:r>
    </w:p>
    <w:p w:rsidR="0053165E" w:rsidRPr="002A41EE" w:rsidRDefault="0053165E" w:rsidP="00DA2301">
      <w:pPr>
        <w:spacing w:line="276" w:lineRule="auto"/>
        <w:rPr>
          <w:rFonts w:asciiTheme="majorHAnsi" w:hAnsiTheme="majorHAnsi" w:cstheme="majorHAnsi"/>
          <w:color w:val="FF0000"/>
          <w:szCs w:val="21"/>
        </w:rPr>
      </w:pPr>
      <w:r w:rsidRPr="002A41EE">
        <w:rPr>
          <w:rFonts w:asciiTheme="majorHAnsi" w:hAnsiTheme="minorEastAsia" w:cstheme="majorHAnsi"/>
          <w:color w:val="FF0000"/>
          <w:szCs w:val="21"/>
        </w:rPr>
        <w:t>【答案】</w:t>
      </w:r>
      <w:r w:rsidR="00FE47D2" w:rsidRPr="002A41EE">
        <w:rPr>
          <w:rFonts w:asciiTheme="majorHAnsi" w:hAnsiTheme="minorEastAsia" w:cstheme="majorHAnsi"/>
          <w:color w:val="FF0000"/>
          <w:szCs w:val="21"/>
        </w:rPr>
        <w:t>数字化信息系统；传感器，数据采集器，计算机</w:t>
      </w:r>
    </w:p>
    <w:p w:rsidR="0055148E" w:rsidRPr="00DA2301" w:rsidRDefault="0055148E" w:rsidP="00DA2301">
      <w:pPr>
        <w:spacing w:line="276" w:lineRule="auto"/>
        <w:rPr>
          <w:rFonts w:asciiTheme="majorHAnsi" w:hAnsiTheme="majorHAnsi" w:cstheme="majorHAnsi"/>
          <w:szCs w:val="21"/>
        </w:rPr>
      </w:pPr>
    </w:p>
    <w:p w:rsidR="005663BF" w:rsidRPr="00DA2301" w:rsidRDefault="003122F6" w:rsidP="00DA2301">
      <w:pPr>
        <w:spacing w:line="276" w:lineRule="auto"/>
        <w:rPr>
          <w:rFonts w:asciiTheme="majorHAnsi" w:hAnsiTheme="majorHAnsi" w:cstheme="majorHAnsi"/>
          <w:szCs w:val="21"/>
        </w:rPr>
      </w:pPr>
      <w:r w:rsidRPr="00DA2301">
        <w:rPr>
          <w:rFonts w:asciiTheme="majorHAnsi" w:hAnsiTheme="majorHAnsi" w:cstheme="majorHAnsi"/>
          <w:bCs/>
          <w:szCs w:val="21"/>
        </w:rPr>
        <w:t>2</w:t>
      </w:r>
      <w:r w:rsidRPr="00DA2301">
        <w:rPr>
          <w:rFonts w:asciiTheme="majorHAnsi" w:hAnsiTheme="minorEastAsia" w:cstheme="majorHAnsi"/>
          <w:bCs/>
          <w:szCs w:val="21"/>
        </w:rPr>
        <w:t>、</w:t>
      </w:r>
      <w:r w:rsidR="005663BF" w:rsidRPr="00DA2301">
        <w:rPr>
          <w:rFonts w:asciiTheme="majorHAnsi" w:hAnsiTheme="minorEastAsia" w:cstheme="majorHAnsi"/>
          <w:bCs/>
          <w:szCs w:val="21"/>
        </w:rPr>
        <w:t>用</w:t>
      </w:r>
      <w:r w:rsidR="005663BF" w:rsidRPr="0025714A">
        <w:rPr>
          <w:rFonts w:asciiTheme="majorHAnsi" w:hAnsiTheme="majorHAnsi" w:cstheme="majorHAnsi"/>
          <w:bCs/>
          <w:i/>
          <w:szCs w:val="21"/>
        </w:rPr>
        <w:t>DIS</w:t>
      </w:r>
      <w:r w:rsidR="005663BF" w:rsidRPr="00DA2301">
        <w:rPr>
          <w:rFonts w:asciiTheme="majorHAnsi" w:hAnsiTheme="minorEastAsia" w:cstheme="majorHAnsi"/>
          <w:bCs/>
          <w:szCs w:val="21"/>
        </w:rPr>
        <w:t>测瞬时速度的实验中下列器材中必需的是</w:t>
      </w:r>
      <w:r w:rsidR="00CA234E">
        <w:rPr>
          <w:rFonts w:asciiTheme="majorHAnsi" w:hAnsiTheme="minorEastAsia" w:cstheme="majorHAnsi" w:hint="eastAsia"/>
          <w:bCs/>
          <w:szCs w:val="21"/>
        </w:rPr>
        <w:tab/>
      </w:r>
      <w:r w:rsidR="005663BF" w:rsidRPr="00DA2301">
        <w:rPr>
          <w:rFonts w:asciiTheme="majorHAnsi" w:hAnsiTheme="minorEastAsia" w:cstheme="majorHAnsi"/>
          <w:bCs/>
          <w:szCs w:val="21"/>
        </w:rPr>
        <w:t>（</w:t>
      </w:r>
      <w:r w:rsidR="005663BF" w:rsidRPr="00DA2301">
        <w:rPr>
          <w:rFonts w:asciiTheme="majorHAnsi" w:hAnsiTheme="majorHAnsi" w:cstheme="majorHAnsi"/>
          <w:bCs/>
          <w:szCs w:val="21"/>
        </w:rPr>
        <w:tab/>
      </w:r>
      <w:r w:rsidR="005663BF" w:rsidRPr="00DA2301">
        <w:rPr>
          <w:rFonts w:asciiTheme="majorHAnsi" w:hAnsiTheme="majorHAnsi" w:cstheme="majorHAnsi"/>
          <w:bCs/>
          <w:szCs w:val="21"/>
        </w:rPr>
        <w:tab/>
      </w:r>
      <w:r w:rsidR="005663BF" w:rsidRPr="00DA2301">
        <w:rPr>
          <w:rFonts w:asciiTheme="majorHAnsi" w:hAnsiTheme="minorEastAsia" w:cstheme="majorHAnsi"/>
          <w:bCs/>
          <w:szCs w:val="21"/>
        </w:rPr>
        <w:t>）</w:t>
      </w:r>
      <w:r w:rsidR="00FE47D2" w:rsidRPr="00DA2301">
        <w:rPr>
          <w:rFonts w:asciiTheme="majorHAnsi" w:hAnsiTheme="minorEastAsia" w:cstheme="majorHAnsi"/>
          <w:bCs/>
          <w:szCs w:val="21"/>
        </w:rPr>
        <w:t>（多选）</w:t>
      </w:r>
    </w:p>
    <w:p w:rsidR="005663BF" w:rsidRPr="00DA2301" w:rsidRDefault="005663BF" w:rsidP="00CA234E">
      <w:pPr>
        <w:spacing w:line="276" w:lineRule="auto"/>
        <w:ind w:leftChars="200" w:left="420"/>
        <w:rPr>
          <w:rFonts w:asciiTheme="majorHAnsi" w:hAnsiTheme="majorHAnsi" w:cstheme="majorHAnsi"/>
          <w:szCs w:val="21"/>
        </w:rPr>
      </w:pPr>
      <w:r w:rsidRPr="00DA2301">
        <w:rPr>
          <w:rFonts w:asciiTheme="majorHAnsi" w:hAnsiTheme="majorHAnsi" w:cstheme="majorHAnsi"/>
          <w:bCs/>
          <w:szCs w:val="21"/>
        </w:rPr>
        <w:t>A</w:t>
      </w:r>
      <w:r w:rsidR="00615323" w:rsidRPr="00DA2301">
        <w:rPr>
          <w:rFonts w:asciiTheme="majorHAnsi" w:hAnsiTheme="minorEastAsia" w:cstheme="majorHAnsi"/>
          <w:bCs/>
          <w:szCs w:val="21"/>
        </w:rPr>
        <w:t>．</w:t>
      </w:r>
      <w:r w:rsidRPr="00DA2301">
        <w:rPr>
          <w:rFonts w:asciiTheme="majorHAnsi" w:hAnsiTheme="minorEastAsia" w:cstheme="majorHAnsi"/>
          <w:bCs/>
          <w:szCs w:val="21"/>
        </w:rPr>
        <w:t>位移传感器</w:t>
      </w:r>
      <w:r w:rsidRPr="00DA2301">
        <w:rPr>
          <w:rFonts w:asciiTheme="majorHAnsi" w:hAnsiTheme="majorHAnsi" w:cstheme="majorHAnsi"/>
          <w:bCs/>
          <w:szCs w:val="21"/>
        </w:rPr>
        <w:tab/>
      </w:r>
      <w:r w:rsidRPr="00DA2301">
        <w:rPr>
          <w:rFonts w:asciiTheme="majorHAnsi" w:hAnsiTheme="majorHAnsi" w:cstheme="majorHAnsi"/>
          <w:bCs/>
          <w:szCs w:val="21"/>
        </w:rPr>
        <w:tab/>
      </w:r>
      <w:r w:rsidR="00CA234E">
        <w:rPr>
          <w:rFonts w:asciiTheme="majorHAnsi" w:hAnsiTheme="majorHAnsi" w:cstheme="majorHAnsi" w:hint="eastAsia"/>
          <w:bCs/>
          <w:szCs w:val="21"/>
        </w:rPr>
        <w:tab/>
      </w:r>
      <w:r w:rsidR="00CA234E">
        <w:rPr>
          <w:rFonts w:asciiTheme="majorHAnsi" w:hAnsiTheme="majorHAnsi" w:cstheme="majorHAnsi" w:hint="eastAsia"/>
          <w:bCs/>
          <w:szCs w:val="21"/>
        </w:rPr>
        <w:tab/>
      </w:r>
      <w:r w:rsidR="00CA234E">
        <w:rPr>
          <w:rFonts w:asciiTheme="majorHAnsi" w:hAnsiTheme="majorHAnsi" w:cstheme="majorHAnsi" w:hint="eastAsia"/>
          <w:bCs/>
          <w:szCs w:val="21"/>
        </w:rPr>
        <w:tab/>
      </w:r>
      <w:r w:rsidR="00CA234E">
        <w:rPr>
          <w:rFonts w:asciiTheme="majorHAnsi" w:hAnsiTheme="majorHAnsi" w:cstheme="majorHAnsi" w:hint="eastAsia"/>
          <w:bCs/>
          <w:szCs w:val="21"/>
        </w:rPr>
        <w:tab/>
      </w:r>
      <w:r w:rsidRPr="00DA2301">
        <w:rPr>
          <w:rFonts w:asciiTheme="majorHAnsi" w:hAnsiTheme="majorHAnsi" w:cstheme="majorHAnsi"/>
          <w:bCs/>
          <w:szCs w:val="21"/>
        </w:rPr>
        <w:t>B</w:t>
      </w:r>
      <w:r w:rsidR="00615323" w:rsidRPr="00DA2301">
        <w:rPr>
          <w:rFonts w:asciiTheme="majorHAnsi" w:hAnsiTheme="minorEastAsia" w:cstheme="majorHAnsi"/>
          <w:bCs/>
          <w:szCs w:val="21"/>
        </w:rPr>
        <w:t>．</w:t>
      </w:r>
      <w:r w:rsidRPr="00DA2301">
        <w:rPr>
          <w:rFonts w:asciiTheme="majorHAnsi" w:hAnsiTheme="minorEastAsia" w:cstheme="majorHAnsi"/>
          <w:bCs/>
          <w:szCs w:val="21"/>
        </w:rPr>
        <w:t>光电门传感器</w:t>
      </w:r>
    </w:p>
    <w:p w:rsidR="005663BF" w:rsidRPr="00DA2301" w:rsidRDefault="005663BF" w:rsidP="00CA234E">
      <w:pPr>
        <w:spacing w:line="276" w:lineRule="auto"/>
        <w:ind w:leftChars="200" w:left="420"/>
        <w:rPr>
          <w:rFonts w:asciiTheme="majorHAnsi" w:hAnsiTheme="majorHAnsi" w:cstheme="majorHAnsi"/>
          <w:szCs w:val="21"/>
        </w:rPr>
      </w:pPr>
      <w:r w:rsidRPr="00DA2301">
        <w:rPr>
          <w:rFonts w:asciiTheme="majorHAnsi" w:hAnsiTheme="majorHAnsi" w:cstheme="majorHAnsi"/>
          <w:bCs/>
          <w:szCs w:val="21"/>
        </w:rPr>
        <w:t>C</w:t>
      </w:r>
      <w:r w:rsidR="00615323" w:rsidRPr="00DA2301">
        <w:rPr>
          <w:rFonts w:asciiTheme="majorHAnsi" w:hAnsiTheme="minorEastAsia" w:cstheme="majorHAnsi"/>
          <w:bCs/>
          <w:szCs w:val="21"/>
        </w:rPr>
        <w:t>．</w:t>
      </w:r>
      <w:r w:rsidRPr="00DA2301">
        <w:rPr>
          <w:rFonts w:asciiTheme="majorHAnsi" w:hAnsiTheme="minorEastAsia" w:cstheme="majorHAnsi"/>
          <w:bCs/>
          <w:szCs w:val="21"/>
        </w:rPr>
        <w:t>挡光片</w:t>
      </w:r>
      <w:r w:rsidRPr="00DA2301">
        <w:rPr>
          <w:rFonts w:asciiTheme="majorHAnsi" w:hAnsiTheme="majorHAnsi" w:cstheme="majorHAnsi"/>
          <w:bCs/>
          <w:szCs w:val="21"/>
        </w:rPr>
        <w:tab/>
      </w:r>
      <w:r w:rsidRPr="00DA2301">
        <w:rPr>
          <w:rFonts w:asciiTheme="majorHAnsi" w:hAnsiTheme="majorHAnsi" w:cstheme="majorHAnsi"/>
          <w:bCs/>
          <w:szCs w:val="21"/>
        </w:rPr>
        <w:tab/>
      </w:r>
      <w:r w:rsidR="00CA234E">
        <w:rPr>
          <w:rFonts w:asciiTheme="majorHAnsi" w:hAnsiTheme="majorHAnsi" w:cstheme="majorHAnsi" w:hint="eastAsia"/>
          <w:bCs/>
          <w:szCs w:val="21"/>
        </w:rPr>
        <w:tab/>
      </w:r>
      <w:r w:rsidR="00CA234E">
        <w:rPr>
          <w:rFonts w:asciiTheme="majorHAnsi" w:hAnsiTheme="majorHAnsi" w:cstheme="majorHAnsi" w:hint="eastAsia"/>
          <w:bCs/>
          <w:szCs w:val="21"/>
        </w:rPr>
        <w:tab/>
      </w:r>
      <w:r w:rsidR="00CA234E">
        <w:rPr>
          <w:rFonts w:asciiTheme="majorHAnsi" w:hAnsiTheme="majorHAnsi" w:cstheme="majorHAnsi" w:hint="eastAsia"/>
          <w:bCs/>
          <w:szCs w:val="21"/>
        </w:rPr>
        <w:tab/>
      </w:r>
      <w:r w:rsidR="00CA234E">
        <w:rPr>
          <w:rFonts w:asciiTheme="majorHAnsi" w:hAnsiTheme="majorHAnsi" w:cstheme="majorHAnsi" w:hint="eastAsia"/>
          <w:bCs/>
          <w:szCs w:val="21"/>
        </w:rPr>
        <w:tab/>
      </w:r>
      <w:r w:rsidRPr="00DA2301">
        <w:rPr>
          <w:rFonts w:asciiTheme="majorHAnsi" w:hAnsiTheme="majorHAnsi" w:cstheme="majorHAnsi"/>
          <w:bCs/>
          <w:szCs w:val="21"/>
        </w:rPr>
        <w:tab/>
        <w:t>D</w:t>
      </w:r>
      <w:r w:rsidR="00615323" w:rsidRPr="00DA2301">
        <w:rPr>
          <w:rFonts w:asciiTheme="majorHAnsi" w:hAnsiTheme="minorEastAsia" w:cstheme="majorHAnsi"/>
          <w:bCs/>
          <w:szCs w:val="21"/>
        </w:rPr>
        <w:t>．</w:t>
      </w:r>
      <w:r w:rsidRPr="00DA2301">
        <w:rPr>
          <w:rFonts w:asciiTheme="majorHAnsi" w:hAnsiTheme="minorEastAsia" w:cstheme="majorHAnsi"/>
          <w:bCs/>
          <w:szCs w:val="21"/>
        </w:rPr>
        <w:t>配重片</w:t>
      </w:r>
    </w:p>
    <w:p w:rsidR="00FE47D2" w:rsidRPr="002A41EE" w:rsidRDefault="00FE47D2" w:rsidP="00DA2301">
      <w:pPr>
        <w:spacing w:line="276" w:lineRule="auto"/>
        <w:rPr>
          <w:rFonts w:asciiTheme="majorHAnsi" w:hAnsiTheme="majorHAnsi" w:cstheme="majorHAnsi"/>
          <w:color w:val="FF0000"/>
          <w:szCs w:val="21"/>
        </w:rPr>
      </w:pPr>
      <w:r w:rsidRPr="002A41EE">
        <w:rPr>
          <w:rFonts w:asciiTheme="majorHAnsi" w:hAnsiTheme="minorEastAsia" w:cstheme="majorHAnsi"/>
          <w:color w:val="FF0000"/>
          <w:szCs w:val="21"/>
        </w:rPr>
        <w:t>【难度】</w:t>
      </w:r>
      <w:r w:rsidR="002A41EE" w:rsidRPr="002A41EE">
        <w:rPr>
          <w:rFonts w:asciiTheme="majorHAnsi" w:hAnsiTheme="minorEastAsia" w:cstheme="majorHAnsi" w:hint="eastAsia"/>
          <w:color w:val="FF0000"/>
          <w:szCs w:val="21"/>
        </w:rPr>
        <w:t>★</w:t>
      </w:r>
    </w:p>
    <w:p w:rsidR="005663BF" w:rsidRPr="002A41EE" w:rsidRDefault="00FE47D2" w:rsidP="00DA2301">
      <w:pPr>
        <w:spacing w:line="276" w:lineRule="auto"/>
        <w:rPr>
          <w:rFonts w:asciiTheme="majorHAnsi" w:hAnsiTheme="majorHAnsi" w:cstheme="majorHAnsi"/>
          <w:color w:val="FF0000"/>
          <w:szCs w:val="21"/>
        </w:rPr>
      </w:pPr>
      <w:r w:rsidRPr="002A41EE">
        <w:rPr>
          <w:rFonts w:asciiTheme="majorHAnsi" w:hAnsiTheme="minorEastAsia" w:cstheme="majorHAnsi"/>
          <w:color w:val="FF0000"/>
          <w:szCs w:val="21"/>
        </w:rPr>
        <w:t>【答案】</w:t>
      </w:r>
      <w:r w:rsidRPr="002A41EE">
        <w:rPr>
          <w:rFonts w:asciiTheme="majorHAnsi" w:hAnsiTheme="majorHAnsi" w:cstheme="majorHAnsi"/>
          <w:bCs/>
          <w:color w:val="FF0000"/>
          <w:szCs w:val="21"/>
        </w:rPr>
        <w:t>BC</w:t>
      </w:r>
    </w:p>
    <w:p w:rsidR="0053165E" w:rsidRPr="00DA2301" w:rsidRDefault="0053165E" w:rsidP="00DA2301">
      <w:pPr>
        <w:spacing w:line="276" w:lineRule="auto"/>
        <w:rPr>
          <w:rFonts w:asciiTheme="majorHAnsi" w:hAnsiTheme="majorHAnsi" w:cstheme="majorHAnsi"/>
          <w:szCs w:val="21"/>
        </w:rPr>
      </w:pPr>
    </w:p>
    <w:p w:rsidR="005663BF" w:rsidRPr="00DA2301" w:rsidRDefault="00CA234E" w:rsidP="00DA2301">
      <w:pPr>
        <w:spacing w:line="276" w:lineRule="auto"/>
        <w:rPr>
          <w:rFonts w:asciiTheme="majorHAnsi" w:hAnsiTheme="majorHAnsi" w:cstheme="majorHAnsi"/>
          <w:color w:val="FF0000"/>
          <w:szCs w:val="21"/>
        </w:rPr>
      </w:pPr>
      <w:r>
        <w:rPr>
          <w:rFonts w:asciiTheme="majorHAnsi" w:hAnsiTheme="majorHAnsi" w:cstheme="majorHAnsi" w:hint="eastAsia"/>
          <w:szCs w:val="21"/>
        </w:rPr>
        <w:t>3</w:t>
      </w:r>
      <w:r w:rsidR="00FE47D2" w:rsidRPr="00DA2301">
        <w:rPr>
          <w:rFonts w:asciiTheme="majorHAnsi" w:hAnsiTheme="minorEastAsia" w:cstheme="majorHAnsi"/>
          <w:szCs w:val="21"/>
        </w:rPr>
        <w:t>、</w:t>
      </w:r>
      <w:r w:rsidR="005663BF" w:rsidRPr="00DA2301">
        <w:rPr>
          <w:rFonts w:asciiTheme="majorHAnsi" w:hAnsiTheme="minorEastAsia" w:cstheme="majorHAnsi"/>
          <w:szCs w:val="21"/>
        </w:rPr>
        <w:t>在</w:t>
      </w:r>
      <w:r w:rsidR="005663BF" w:rsidRPr="00DA2301">
        <w:rPr>
          <w:rFonts w:asciiTheme="majorHAnsi" w:hAnsiTheme="minorEastAsia" w:cstheme="majorHAnsi"/>
          <w:bCs/>
          <w:szCs w:val="21"/>
        </w:rPr>
        <w:t>实验中得到小车做直线运动的</w:t>
      </w:r>
      <w:r w:rsidR="005663BF" w:rsidRPr="00DA2301">
        <w:rPr>
          <w:rFonts w:asciiTheme="majorHAnsi" w:hAnsiTheme="majorHAnsi" w:cstheme="majorHAnsi"/>
          <w:bCs/>
          <w:i/>
          <w:szCs w:val="21"/>
        </w:rPr>
        <w:t>s</w:t>
      </w:r>
      <w:r w:rsidR="005663BF" w:rsidRPr="00DA2301">
        <w:rPr>
          <w:rFonts w:asciiTheme="majorHAnsi" w:hAnsiTheme="minorEastAsia" w:cstheme="majorHAnsi"/>
          <w:bCs/>
          <w:szCs w:val="21"/>
        </w:rPr>
        <w:t>－</w:t>
      </w:r>
      <w:r w:rsidR="005663BF" w:rsidRPr="00DA2301">
        <w:rPr>
          <w:rFonts w:asciiTheme="majorHAnsi" w:hAnsiTheme="majorHAnsi" w:cstheme="majorHAnsi"/>
          <w:bCs/>
          <w:i/>
          <w:szCs w:val="21"/>
        </w:rPr>
        <w:t>t</w:t>
      </w:r>
      <w:r w:rsidR="005663BF" w:rsidRPr="00DA2301">
        <w:rPr>
          <w:rFonts w:asciiTheme="majorHAnsi" w:hAnsiTheme="minorEastAsia" w:cstheme="majorHAnsi"/>
          <w:bCs/>
          <w:szCs w:val="21"/>
        </w:rPr>
        <w:t>关系如图所示。</w:t>
      </w:r>
    </w:p>
    <w:p w:rsidR="005663BF" w:rsidRPr="00DA2301" w:rsidRDefault="005663BF" w:rsidP="00DA2301">
      <w:pPr>
        <w:spacing w:line="276" w:lineRule="auto"/>
        <w:rPr>
          <w:rFonts w:asciiTheme="majorHAnsi" w:hAnsiTheme="majorHAnsi" w:cstheme="majorHAnsi"/>
          <w:bCs/>
          <w:szCs w:val="21"/>
        </w:rPr>
      </w:pPr>
      <w:r w:rsidRPr="00DA2301">
        <w:rPr>
          <w:rFonts w:asciiTheme="majorHAnsi" w:hAnsiTheme="minorEastAsia" w:cstheme="majorHAnsi"/>
          <w:bCs/>
          <w:szCs w:val="21"/>
        </w:rPr>
        <w:t>（</w:t>
      </w:r>
      <w:r w:rsidRPr="00DA2301">
        <w:rPr>
          <w:rFonts w:asciiTheme="majorHAnsi" w:hAnsiTheme="majorHAnsi" w:cstheme="majorHAnsi"/>
          <w:bCs/>
          <w:szCs w:val="21"/>
        </w:rPr>
        <w:t>1</w:t>
      </w:r>
      <w:r w:rsidRPr="00DA2301">
        <w:rPr>
          <w:rFonts w:asciiTheme="majorHAnsi" w:hAnsiTheme="minorEastAsia" w:cstheme="majorHAnsi"/>
          <w:bCs/>
          <w:szCs w:val="21"/>
        </w:rPr>
        <w:t>）由图可以确定，小车在</w:t>
      </w:r>
      <w:r w:rsidRPr="00DA2301">
        <w:rPr>
          <w:rFonts w:asciiTheme="majorHAnsi" w:hAnsiTheme="majorHAnsi" w:cstheme="majorHAnsi"/>
          <w:bCs/>
          <w:i/>
          <w:szCs w:val="21"/>
        </w:rPr>
        <w:t>AC</w:t>
      </w:r>
      <w:r w:rsidRPr="00DA2301">
        <w:rPr>
          <w:rFonts w:asciiTheme="majorHAnsi" w:hAnsiTheme="minorEastAsia" w:cstheme="majorHAnsi"/>
          <w:bCs/>
          <w:szCs w:val="21"/>
        </w:rPr>
        <w:t>段和</w:t>
      </w:r>
      <w:r w:rsidRPr="00DA2301">
        <w:rPr>
          <w:rFonts w:asciiTheme="majorHAnsi" w:hAnsiTheme="majorHAnsi" w:cstheme="majorHAnsi"/>
          <w:bCs/>
          <w:i/>
          <w:szCs w:val="21"/>
        </w:rPr>
        <w:t>DE</w:t>
      </w:r>
      <w:r w:rsidRPr="00DA2301">
        <w:rPr>
          <w:rFonts w:asciiTheme="majorHAnsi" w:hAnsiTheme="minorEastAsia" w:cstheme="majorHAnsi"/>
          <w:bCs/>
          <w:szCs w:val="21"/>
        </w:rPr>
        <w:t>段的运动分别为</w:t>
      </w:r>
      <w:r w:rsidRPr="00DA2301">
        <w:rPr>
          <w:rFonts w:asciiTheme="majorHAnsi" w:hAnsiTheme="majorHAnsi" w:cstheme="majorHAnsi"/>
          <w:bCs/>
          <w:szCs w:val="21"/>
        </w:rPr>
        <w:tab/>
      </w:r>
      <w:r w:rsidRPr="00DA2301">
        <w:rPr>
          <w:rFonts w:asciiTheme="majorHAnsi" w:hAnsiTheme="minorEastAsia" w:cstheme="majorHAnsi"/>
          <w:bCs/>
          <w:szCs w:val="21"/>
        </w:rPr>
        <w:t>（</w:t>
      </w:r>
      <w:r w:rsidRPr="00DA2301">
        <w:rPr>
          <w:rFonts w:asciiTheme="majorHAnsi" w:hAnsiTheme="majorHAnsi" w:cstheme="majorHAnsi"/>
          <w:bCs/>
          <w:szCs w:val="21"/>
        </w:rPr>
        <w:tab/>
      </w:r>
      <w:r w:rsidRPr="00DA2301">
        <w:rPr>
          <w:rFonts w:asciiTheme="majorHAnsi" w:hAnsiTheme="majorHAnsi" w:cstheme="majorHAnsi"/>
          <w:bCs/>
          <w:szCs w:val="21"/>
        </w:rPr>
        <w:tab/>
      </w:r>
      <w:r w:rsidRPr="00DA2301">
        <w:rPr>
          <w:rFonts w:asciiTheme="majorHAnsi" w:hAnsiTheme="minorEastAsia" w:cstheme="majorHAnsi"/>
          <w:bCs/>
          <w:szCs w:val="21"/>
        </w:rPr>
        <w:t>）</w:t>
      </w:r>
    </w:p>
    <w:p w:rsidR="005663BF" w:rsidRPr="00DA2301" w:rsidRDefault="005663BF" w:rsidP="00DA2301">
      <w:pPr>
        <w:spacing w:line="276" w:lineRule="auto"/>
        <w:ind w:leftChars="200" w:left="420"/>
        <w:rPr>
          <w:rFonts w:asciiTheme="majorHAnsi" w:hAnsiTheme="majorHAnsi" w:cstheme="majorHAnsi"/>
          <w:bCs/>
          <w:szCs w:val="21"/>
        </w:rPr>
      </w:pPr>
      <w:r w:rsidRPr="00DA2301">
        <w:rPr>
          <w:rFonts w:asciiTheme="majorHAnsi" w:hAnsiTheme="majorHAnsi" w:cstheme="majorHAnsi"/>
          <w:bCs/>
          <w:noProof/>
          <w:szCs w:val="21"/>
        </w:rPr>
        <w:drawing>
          <wp:anchor distT="0" distB="0" distL="114300" distR="114300" simplePos="0" relativeHeight="251660288" behindDoc="0" locked="0" layoutInCell="1" allowOverlap="1">
            <wp:simplePos x="0" y="0"/>
            <wp:positionH relativeFrom="column">
              <wp:posOffset>3328670</wp:posOffset>
            </wp:positionH>
            <wp:positionV relativeFrom="paragraph">
              <wp:posOffset>168275</wp:posOffset>
            </wp:positionV>
            <wp:extent cx="2362200" cy="1819275"/>
            <wp:effectExtent l="19050" t="0" r="0" b="0"/>
            <wp:wrapSquare wrapText="bothSides"/>
            <wp:docPr id="10"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3"/>
                    <a:stretch>
                      <a:fillRect/>
                    </a:stretch>
                  </pic:blipFill>
                  <pic:spPr bwMode="auto">
                    <a:xfrm>
                      <a:off x="0" y="0"/>
                      <a:ext cx="2362200" cy="1819275"/>
                    </a:xfrm>
                    <a:prstGeom prst="rect">
                      <a:avLst/>
                    </a:prstGeom>
                    <a:noFill/>
                    <a:ln w="9525">
                      <a:noFill/>
                      <a:miter lim="800000"/>
                      <a:headEnd/>
                      <a:tailEnd/>
                    </a:ln>
                  </pic:spPr>
                </pic:pic>
              </a:graphicData>
            </a:graphic>
          </wp:anchor>
        </w:drawing>
      </w:r>
      <w:r w:rsidRPr="00DA2301">
        <w:rPr>
          <w:rFonts w:asciiTheme="majorHAnsi" w:hAnsiTheme="majorHAnsi" w:cstheme="majorHAnsi"/>
          <w:bCs/>
          <w:szCs w:val="21"/>
        </w:rPr>
        <w:t>A</w:t>
      </w:r>
      <w:r w:rsidRPr="00DA2301">
        <w:rPr>
          <w:rFonts w:asciiTheme="majorHAnsi" w:hAnsiTheme="minorEastAsia" w:cstheme="majorHAnsi"/>
          <w:bCs/>
          <w:szCs w:val="21"/>
        </w:rPr>
        <w:t>．</w:t>
      </w:r>
      <w:r w:rsidRPr="00DA2301">
        <w:rPr>
          <w:rFonts w:asciiTheme="majorHAnsi" w:hAnsiTheme="majorHAnsi" w:cstheme="majorHAnsi"/>
          <w:bCs/>
          <w:i/>
          <w:szCs w:val="21"/>
        </w:rPr>
        <w:t>AC</w:t>
      </w:r>
      <w:r w:rsidRPr="00DA2301">
        <w:rPr>
          <w:rFonts w:asciiTheme="majorHAnsi" w:hAnsiTheme="minorEastAsia" w:cstheme="majorHAnsi"/>
          <w:bCs/>
          <w:szCs w:val="21"/>
        </w:rPr>
        <w:t>段是匀加速运动；</w:t>
      </w:r>
      <w:r w:rsidRPr="00DA2301">
        <w:rPr>
          <w:rFonts w:asciiTheme="majorHAnsi" w:hAnsiTheme="majorHAnsi" w:cstheme="majorHAnsi"/>
          <w:bCs/>
          <w:i/>
          <w:szCs w:val="21"/>
        </w:rPr>
        <w:t>DE</w:t>
      </w:r>
      <w:r w:rsidRPr="00DA2301">
        <w:rPr>
          <w:rFonts w:asciiTheme="majorHAnsi" w:hAnsiTheme="minorEastAsia" w:cstheme="majorHAnsi"/>
          <w:bCs/>
          <w:szCs w:val="21"/>
        </w:rPr>
        <w:t>段是匀速运动</w:t>
      </w:r>
    </w:p>
    <w:p w:rsidR="005663BF" w:rsidRPr="00DA2301" w:rsidRDefault="005663BF" w:rsidP="00DA2301">
      <w:pPr>
        <w:spacing w:line="276" w:lineRule="auto"/>
        <w:ind w:leftChars="200" w:left="420"/>
        <w:rPr>
          <w:rFonts w:asciiTheme="majorHAnsi" w:hAnsiTheme="majorHAnsi" w:cstheme="majorHAnsi"/>
          <w:bCs/>
          <w:szCs w:val="21"/>
        </w:rPr>
      </w:pPr>
      <w:r w:rsidRPr="00DA2301">
        <w:rPr>
          <w:rFonts w:asciiTheme="majorHAnsi" w:hAnsiTheme="majorHAnsi" w:cstheme="majorHAnsi"/>
          <w:bCs/>
          <w:szCs w:val="21"/>
        </w:rPr>
        <w:t>B</w:t>
      </w:r>
      <w:r w:rsidRPr="00DA2301">
        <w:rPr>
          <w:rFonts w:asciiTheme="majorHAnsi" w:hAnsiTheme="minorEastAsia" w:cstheme="majorHAnsi"/>
          <w:bCs/>
          <w:szCs w:val="21"/>
        </w:rPr>
        <w:t>．</w:t>
      </w:r>
      <w:r w:rsidRPr="00DA2301">
        <w:rPr>
          <w:rFonts w:asciiTheme="majorHAnsi" w:hAnsiTheme="majorHAnsi" w:cstheme="majorHAnsi"/>
          <w:bCs/>
          <w:i/>
          <w:szCs w:val="21"/>
        </w:rPr>
        <w:t>AC</w:t>
      </w:r>
      <w:r w:rsidRPr="00DA2301">
        <w:rPr>
          <w:rFonts w:asciiTheme="majorHAnsi" w:hAnsiTheme="minorEastAsia" w:cstheme="majorHAnsi"/>
          <w:bCs/>
          <w:szCs w:val="21"/>
        </w:rPr>
        <w:t>段是加速运动；</w:t>
      </w:r>
      <w:r w:rsidRPr="00DA2301">
        <w:rPr>
          <w:rFonts w:asciiTheme="majorHAnsi" w:hAnsiTheme="majorHAnsi" w:cstheme="majorHAnsi"/>
          <w:bCs/>
          <w:i/>
          <w:szCs w:val="21"/>
        </w:rPr>
        <w:t>DE</w:t>
      </w:r>
      <w:r w:rsidRPr="00DA2301">
        <w:rPr>
          <w:rFonts w:asciiTheme="majorHAnsi" w:hAnsiTheme="minorEastAsia" w:cstheme="majorHAnsi"/>
          <w:bCs/>
          <w:szCs w:val="21"/>
        </w:rPr>
        <w:t>段是匀加速运动</w:t>
      </w:r>
    </w:p>
    <w:p w:rsidR="005663BF" w:rsidRPr="00DA2301" w:rsidRDefault="005663BF" w:rsidP="00DA2301">
      <w:pPr>
        <w:spacing w:line="276" w:lineRule="auto"/>
        <w:ind w:leftChars="200" w:left="420"/>
        <w:rPr>
          <w:rFonts w:asciiTheme="majorHAnsi" w:hAnsiTheme="majorHAnsi" w:cstheme="majorHAnsi"/>
          <w:bCs/>
          <w:szCs w:val="21"/>
        </w:rPr>
      </w:pPr>
      <w:r w:rsidRPr="00DA2301">
        <w:rPr>
          <w:rFonts w:asciiTheme="majorHAnsi" w:hAnsiTheme="majorHAnsi" w:cstheme="majorHAnsi"/>
          <w:bCs/>
          <w:szCs w:val="21"/>
        </w:rPr>
        <w:t>C</w:t>
      </w:r>
      <w:r w:rsidRPr="00DA2301">
        <w:rPr>
          <w:rFonts w:asciiTheme="majorHAnsi" w:hAnsiTheme="minorEastAsia" w:cstheme="majorHAnsi"/>
          <w:bCs/>
          <w:szCs w:val="21"/>
        </w:rPr>
        <w:t>．</w:t>
      </w:r>
      <w:r w:rsidRPr="00DA2301">
        <w:rPr>
          <w:rFonts w:asciiTheme="majorHAnsi" w:hAnsiTheme="majorHAnsi" w:cstheme="majorHAnsi"/>
          <w:bCs/>
          <w:i/>
          <w:szCs w:val="21"/>
        </w:rPr>
        <w:t>AC</w:t>
      </w:r>
      <w:r w:rsidRPr="00DA2301">
        <w:rPr>
          <w:rFonts w:asciiTheme="majorHAnsi" w:hAnsiTheme="minorEastAsia" w:cstheme="majorHAnsi"/>
          <w:bCs/>
          <w:szCs w:val="21"/>
        </w:rPr>
        <w:t>段是加速运动；</w:t>
      </w:r>
      <w:r w:rsidRPr="00DA2301">
        <w:rPr>
          <w:rFonts w:asciiTheme="majorHAnsi" w:hAnsiTheme="majorHAnsi" w:cstheme="majorHAnsi"/>
          <w:bCs/>
          <w:i/>
          <w:szCs w:val="21"/>
        </w:rPr>
        <w:t>DE</w:t>
      </w:r>
      <w:r w:rsidRPr="00DA2301">
        <w:rPr>
          <w:rFonts w:asciiTheme="majorHAnsi" w:hAnsiTheme="minorEastAsia" w:cstheme="majorHAnsi"/>
          <w:bCs/>
          <w:szCs w:val="21"/>
        </w:rPr>
        <w:t>段是匀速运动</w:t>
      </w:r>
    </w:p>
    <w:p w:rsidR="005663BF" w:rsidRPr="00DA2301" w:rsidRDefault="005663BF" w:rsidP="00DA2301">
      <w:pPr>
        <w:spacing w:line="276" w:lineRule="auto"/>
        <w:ind w:leftChars="200" w:left="420"/>
        <w:rPr>
          <w:rFonts w:asciiTheme="majorHAnsi" w:hAnsiTheme="majorHAnsi" w:cstheme="majorHAnsi"/>
          <w:bCs/>
          <w:szCs w:val="21"/>
        </w:rPr>
      </w:pPr>
      <w:r w:rsidRPr="00DA2301">
        <w:rPr>
          <w:rFonts w:asciiTheme="majorHAnsi" w:hAnsiTheme="majorHAnsi" w:cstheme="majorHAnsi"/>
          <w:bCs/>
          <w:szCs w:val="21"/>
        </w:rPr>
        <w:t>D</w:t>
      </w:r>
      <w:r w:rsidRPr="00DA2301">
        <w:rPr>
          <w:rFonts w:asciiTheme="majorHAnsi" w:hAnsiTheme="minorEastAsia" w:cstheme="majorHAnsi"/>
          <w:bCs/>
          <w:szCs w:val="21"/>
        </w:rPr>
        <w:t>．</w:t>
      </w:r>
      <w:r w:rsidRPr="00DA2301">
        <w:rPr>
          <w:rFonts w:asciiTheme="majorHAnsi" w:hAnsiTheme="majorHAnsi" w:cstheme="majorHAnsi"/>
          <w:bCs/>
          <w:i/>
          <w:szCs w:val="21"/>
        </w:rPr>
        <w:t>AC</w:t>
      </w:r>
      <w:r w:rsidRPr="00DA2301">
        <w:rPr>
          <w:rFonts w:asciiTheme="majorHAnsi" w:hAnsiTheme="minorEastAsia" w:cstheme="majorHAnsi"/>
          <w:bCs/>
          <w:szCs w:val="21"/>
        </w:rPr>
        <w:t>段是匀加速运动；</w:t>
      </w:r>
      <w:r w:rsidRPr="00DA2301">
        <w:rPr>
          <w:rFonts w:asciiTheme="majorHAnsi" w:hAnsiTheme="majorHAnsi" w:cstheme="majorHAnsi"/>
          <w:bCs/>
          <w:i/>
          <w:szCs w:val="21"/>
        </w:rPr>
        <w:t>DE</w:t>
      </w:r>
      <w:r w:rsidRPr="00DA2301">
        <w:rPr>
          <w:rFonts w:asciiTheme="majorHAnsi" w:hAnsiTheme="minorEastAsia" w:cstheme="majorHAnsi"/>
          <w:bCs/>
          <w:szCs w:val="21"/>
        </w:rPr>
        <w:t>段是匀加速运动</w:t>
      </w:r>
    </w:p>
    <w:p w:rsidR="005663BF" w:rsidRPr="00DA2301" w:rsidRDefault="005663BF" w:rsidP="00DA2301">
      <w:pPr>
        <w:spacing w:line="276" w:lineRule="auto"/>
        <w:rPr>
          <w:rFonts w:asciiTheme="majorHAnsi" w:hAnsiTheme="majorHAnsi" w:cstheme="majorHAnsi"/>
          <w:bCs/>
          <w:szCs w:val="21"/>
        </w:rPr>
      </w:pPr>
      <w:r w:rsidRPr="00DA2301">
        <w:rPr>
          <w:rFonts w:asciiTheme="majorHAnsi" w:hAnsiTheme="minorEastAsia" w:cstheme="majorHAnsi"/>
          <w:bCs/>
          <w:szCs w:val="21"/>
        </w:rPr>
        <w:t>（</w:t>
      </w:r>
      <w:r w:rsidRPr="00DA2301">
        <w:rPr>
          <w:rFonts w:asciiTheme="majorHAnsi" w:hAnsiTheme="majorHAnsi" w:cstheme="majorHAnsi"/>
          <w:bCs/>
          <w:szCs w:val="21"/>
        </w:rPr>
        <w:t>2</w:t>
      </w:r>
      <w:r w:rsidRPr="00DA2301">
        <w:rPr>
          <w:rFonts w:asciiTheme="majorHAnsi" w:hAnsiTheme="minorEastAsia" w:cstheme="majorHAnsi"/>
          <w:bCs/>
          <w:szCs w:val="21"/>
        </w:rPr>
        <w:t>）在与</w:t>
      </w:r>
      <w:r w:rsidRPr="00DA2301">
        <w:rPr>
          <w:rFonts w:asciiTheme="majorHAnsi" w:hAnsiTheme="majorHAnsi" w:cstheme="majorHAnsi"/>
          <w:bCs/>
          <w:i/>
          <w:szCs w:val="21"/>
        </w:rPr>
        <w:t>AB</w:t>
      </w:r>
      <w:r w:rsidRPr="00DA2301">
        <w:rPr>
          <w:rFonts w:asciiTheme="majorHAnsi" w:hAnsiTheme="minorEastAsia" w:cstheme="majorHAnsi"/>
          <w:bCs/>
          <w:szCs w:val="21"/>
        </w:rPr>
        <w:t>、</w:t>
      </w:r>
      <w:r w:rsidRPr="00DA2301">
        <w:rPr>
          <w:rFonts w:asciiTheme="majorHAnsi" w:hAnsiTheme="majorHAnsi" w:cstheme="majorHAnsi"/>
          <w:bCs/>
          <w:i/>
          <w:szCs w:val="21"/>
        </w:rPr>
        <w:t>AC</w:t>
      </w:r>
      <w:r w:rsidRPr="00DA2301">
        <w:rPr>
          <w:rFonts w:asciiTheme="majorHAnsi" w:hAnsiTheme="minorEastAsia" w:cstheme="majorHAnsi"/>
          <w:bCs/>
          <w:szCs w:val="21"/>
        </w:rPr>
        <w:t>、</w:t>
      </w:r>
      <w:r w:rsidRPr="00DA2301">
        <w:rPr>
          <w:rFonts w:asciiTheme="majorHAnsi" w:hAnsiTheme="majorHAnsi" w:cstheme="majorHAnsi"/>
          <w:bCs/>
          <w:i/>
          <w:szCs w:val="21"/>
        </w:rPr>
        <w:t>AD</w:t>
      </w:r>
      <w:r w:rsidRPr="00DA2301">
        <w:rPr>
          <w:rFonts w:asciiTheme="majorHAnsi" w:hAnsiTheme="minorEastAsia" w:cstheme="majorHAnsi"/>
          <w:bCs/>
          <w:szCs w:val="21"/>
        </w:rPr>
        <w:t>对应的平均速度中，最接近小车在</w:t>
      </w:r>
      <w:r w:rsidRPr="00DA2301">
        <w:rPr>
          <w:rFonts w:asciiTheme="majorHAnsi" w:hAnsiTheme="majorHAnsi" w:cstheme="majorHAnsi"/>
          <w:bCs/>
          <w:i/>
          <w:szCs w:val="21"/>
        </w:rPr>
        <w:t>A</w:t>
      </w:r>
      <w:r w:rsidRPr="00DA2301">
        <w:rPr>
          <w:rFonts w:asciiTheme="majorHAnsi" w:hAnsiTheme="minorEastAsia" w:cstheme="majorHAnsi"/>
          <w:bCs/>
          <w:szCs w:val="21"/>
        </w:rPr>
        <w:t>点瞬时速度的是</w:t>
      </w:r>
      <w:r w:rsidRPr="00DA2301">
        <w:rPr>
          <w:rFonts w:asciiTheme="majorHAnsi" w:hAnsiTheme="majorHAnsi" w:cstheme="majorHAnsi"/>
          <w:bCs/>
          <w:szCs w:val="21"/>
        </w:rPr>
        <w:t>______</w:t>
      </w:r>
      <w:r w:rsidRPr="00DA2301">
        <w:rPr>
          <w:rFonts w:asciiTheme="majorHAnsi" w:hAnsiTheme="minorEastAsia" w:cstheme="majorHAnsi"/>
          <w:bCs/>
          <w:szCs w:val="21"/>
        </w:rPr>
        <w:t>段中的平均速度。</w:t>
      </w:r>
    </w:p>
    <w:p w:rsidR="005663BF" w:rsidRPr="00DA2301" w:rsidRDefault="005663BF" w:rsidP="00DA2301">
      <w:pPr>
        <w:spacing w:line="276" w:lineRule="auto"/>
        <w:rPr>
          <w:rFonts w:asciiTheme="majorHAnsi" w:hAnsiTheme="majorHAnsi" w:cstheme="majorHAnsi"/>
          <w:color w:val="FF0000"/>
          <w:szCs w:val="21"/>
        </w:rPr>
      </w:pPr>
      <w:r w:rsidRPr="00DA2301">
        <w:rPr>
          <w:rFonts w:asciiTheme="majorHAnsi" w:hAnsiTheme="minorEastAsia" w:cstheme="majorHAnsi"/>
          <w:color w:val="FF0000"/>
          <w:szCs w:val="21"/>
        </w:rPr>
        <w:t>【难度】</w:t>
      </w:r>
      <w:r w:rsidRPr="00DA2301">
        <w:rPr>
          <w:rFonts w:asciiTheme="minorEastAsia" w:hAnsiTheme="minorEastAsia" w:cstheme="majorHAnsi"/>
          <w:color w:val="FF0000"/>
          <w:szCs w:val="21"/>
        </w:rPr>
        <w:t>★★</w:t>
      </w:r>
    </w:p>
    <w:p w:rsidR="005663BF" w:rsidRPr="00DA2301" w:rsidRDefault="005663BF" w:rsidP="00DA2301">
      <w:pPr>
        <w:spacing w:line="276" w:lineRule="auto"/>
        <w:rPr>
          <w:rFonts w:asciiTheme="majorHAnsi" w:hAnsiTheme="majorHAnsi" w:cstheme="majorHAnsi"/>
          <w:color w:val="FF0000"/>
          <w:szCs w:val="21"/>
        </w:rPr>
      </w:pPr>
      <w:r w:rsidRPr="00DA2301">
        <w:rPr>
          <w:rFonts w:asciiTheme="majorHAnsi" w:hAnsiTheme="minorEastAsia" w:cstheme="majorHAnsi"/>
          <w:color w:val="FF0000"/>
          <w:szCs w:val="21"/>
        </w:rPr>
        <w:t>【答案】（</w:t>
      </w:r>
      <w:r w:rsidRPr="00DA2301">
        <w:rPr>
          <w:rFonts w:asciiTheme="majorHAnsi" w:hAnsiTheme="majorHAnsi" w:cstheme="majorHAnsi"/>
          <w:color w:val="FF0000"/>
          <w:szCs w:val="21"/>
        </w:rPr>
        <w:t>1</w:t>
      </w:r>
      <w:r w:rsidRPr="00DA2301">
        <w:rPr>
          <w:rFonts w:asciiTheme="majorHAnsi" w:hAnsiTheme="minorEastAsia" w:cstheme="majorHAnsi"/>
          <w:color w:val="FF0000"/>
          <w:szCs w:val="21"/>
        </w:rPr>
        <w:t>）</w:t>
      </w:r>
      <w:r w:rsidRPr="00DA2301">
        <w:rPr>
          <w:rFonts w:asciiTheme="majorHAnsi" w:hAnsiTheme="majorHAnsi" w:cstheme="majorHAnsi"/>
          <w:bCs/>
          <w:color w:val="FF0000"/>
          <w:szCs w:val="21"/>
        </w:rPr>
        <w:t>C</w:t>
      </w:r>
      <w:r w:rsidRPr="00DA2301">
        <w:rPr>
          <w:rFonts w:asciiTheme="majorHAnsi" w:hAnsiTheme="minorEastAsia" w:cstheme="majorHAnsi"/>
          <w:bCs/>
          <w:color w:val="FF0000"/>
          <w:szCs w:val="21"/>
        </w:rPr>
        <w:t>（</w:t>
      </w:r>
      <w:r w:rsidRPr="00DA2301">
        <w:rPr>
          <w:rFonts w:asciiTheme="majorHAnsi" w:hAnsiTheme="majorHAnsi" w:cstheme="majorHAnsi"/>
          <w:bCs/>
          <w:color w:val="FF0000"/>
          <w:szCs w:val="21"/>
        </w:rPr>
        <w:t>2</w:t>
      </w:r>
      <w:r w:rsidRPr="00DA2301">
        <w:rPr>
          <w:rFonts w:asciiTheme="majorHAnsi" w:hAnsiTheme="minorEastAsia" w:cstheme="majorHAnsi"/>
          <w:bCs/>
          <w:color w:val="FF0000"/>
          <w:szCs w:val="21"/>
        </w:rPr>
        <w:t>）</w:t>
      </w:r>
      <w:r w:rsidRPr="00DA2301">
        <w:rPr>
          <w:rFonts w:asciiTheme="majorHAnsi" w:hAnsiTheme="majorHAnsi" w:cstheme="majorHAnsi"/>
          <w:bCs/>
          <w:color w:val="FF0000"/>
          <w:szCs w:val="21"/>
        </w:rPr>
        <w:t>AB</w:t>
      </w:r>
    </w:p>
    <w:p w:rsidR="005663BF" w:rsidRDefault="005663BF" w:rsidP="00DA2301">
      <w:pPr>
        <w:spacing w:line="276" w:lineRule="auto"/>
        <w:rPr>
          <w:rFonts w:asciiTheme="majorHAnsi" w:hAnsiTheme="majorHAnsi" w:cstheme="majorHAnsi"/>
          <w:szCs w:val="21"/>
        </w:rPr>
      </w:pPr>
    </w:p>
    <w:p w:rsidR="00CA234E" w:rsidRPr="00DA2301" w:rsidRDefault="00CA234E" w:rsidP="00DA2301">
      <w:pPr>
        <w:spacing w:line="276" w:lineRule="auto"/>
        <w:rPr>
          <w:rFonts w:asciiTheme="majorHAnsi" w:hAnsiTheme="majorHAnsi" w:cstheme="majorHAnsi"/>
          <w:szCs w:val="21"/>
        </w:rPr>
      </w:pPr>
    </w:p>
    <w:p w:rsidR="005663BF" w:rsidRPr="00DA2301" w:rsidRDefault="005663BF" w:rsidP="00DA2301">
      <w:pPr>
        <w:spacing w:line="276" w:lineRule="auto"/>
        <w:rPr>
          <w:rFonts w:asciiTheme="majorHAnsi" w:hAnsiTheme="majorHAnsi" w:cstheme="majorHAnsi"/>
          <w:szCs w:val="21"/>
        </w:rPr>
      </w:pPr>
    </w:p>
    <w:p w:rsidR="0053165E" w:rsidRPr="00DA2301" w:rsidRDefault="00CA234E" w:rsidP="00DA2301">
      <w:pPr>
        <w:spacing w:line="276" w:lineRule="auto"/>
        <w:rPr>
          <w:rFonts w:asciiTheme="majorHAnsi" w:hAnsiTheme="majorHAnsi" w:cstheme="majorHAnsi"/>
          <w:szCs w:val="21"/>
        </w:rPr>
      </w:pPr>
      <w:r>
        <w:rPr>
          <w:rFonts w:asciiTheme="majorHAnsi" w:hAnsiTheme="majorHAnsi" w:cstheme="majorHAnsi" w:hint="eastAsia"/>
          <w:szCs w:val="21"/>
        </w:rPr>
        <w:t>4</w:t>
      </w:r>
      <w:r w:rsidR="00FE47D2" w:rsidRPr="00DA2301">
        <w:rPr>
          <w:rFonts w:asciiTheme="majorHAnsi" w:hAnsiTheme="minorEastAsia" w:cstheme="majorHAnsi"/>
          <w:szCs w:val="21"/>
        </w:rPr>
        <w:t>、</w:t>
      </w:r>
      <w:r w:rsidR="0053165E" w:rsidRPr="00DA2301">
        <w:rPr>
          <w:rFonts w:asciiTheme="majorHAnsi" w:hAnsiTheme="minorEastAsia" w:cstheme="majorHAnsi"/>
          <w:szCs w:val="21"/>
        </w:rPr>
        <w:t>表内为某同学利用光电门研究小车在斜面上运动时通过某点的速度情况，请将表格填写完整。</w:t>
      </w:r>
    </w:p>
    <w:p w:rsidR="0053165E" w:rsidRPr="00DA2301" w:rsidRDefault="0053165E" w:rsidP="00DA2301">
      <w:pPr>
        <w:spacing w:line="276" w:lineRule="auto"/>
        <w:rPr>
          <w:rFonts w:asciiTheme="majorHAnsi" w:hAnsiTheme="majorHAnsi" w:cstheme="majorHAnsi"/>
          <w:szCs w:val="21"/>
        </w:rPr>
      </w:pPr>
      <w:r w:rsidRPr="00DA2301">
        <w:rPr>
          <w:rFonts w:asciiTheme="majorHAnsi" w:hAnsiTheme="minorEastAsia" w:cstheme="majorHAnsi"/>
          <w:szCs w:val="21"/>
        </w:rPr>
        <w:t>你认为小车经过光电门时的较为精确的瞬时速度为</w:t>
      </w:r>
      <w:r w:rsidRPr="00DA2301">
        <w:rPr>
          <w:rFonts w:asciiTheme="majorHAnsi" w:hAnsiTheme="majorHAnsi" w:cstheme="majorHAnsi"/>
          <w:szCs w:val="21"/>
        </w:rPr>
        <w:t>__________m/s</w:t>
      </w:r>
      <w:r w:rsidRPr="00DA2301">
        <w:rPr>
          <w:rFonts w:asciiTheme="majorHAnsi" w:hAnsiTheme="minorEastAsia" w:cstheme="majorHAnsi"/>
          <w:szCs w:val="21"/>
        </w:rPr>
        <w:t>，这题所求得的</w:t>
      </w:r>
      <w:r w:rsidRPr="00DA2301">
        <w:rPr>
          <w:rFonts w:asciiTheme="majorHAnsi" w:hAnsiTheme="majorHAnsi" w:cstheme="majorHAnsi"/>
          <w:szCs w:val="21"/>
        </w:rPr>
        <w:t>“</w:t>
      </w:r>
      <w:r w:rsidRPr="00DA2301">
        <w:rPr>
          <w:rFonts w:asciiTheme="majorHAnsi" w:hAnsiTheme="minorEastAsia" w:cstheme="majorHAnsi"/>
          <w:szCs w:val="21"/>
        </w:rPr>
        <w:t>瞬时速度</w:t>
      </w:r>
      <w:r w:rsidRPr="00DA2301">
        <w:rPr>
          <w:rFonts w:asciiTheme="majorHAnsi" w:hAnsiTheme="majorHAnsi" w:cstheme="majorHAnsi"/>
          <w:szCs w:val="21"/>
        </w:rPr>
        <w:t>”</w:t>
      </w:r>
      <w:r w:rsidRPr="00DA2301">
        <w:rPr>
          <w:rFonts w:asciiTheme="majorHAnsi" w:hAnsiTheme="minorEastAsia" w:cstheme="majorHAnsi"/>
          <w:szCs w:val="21"/>
        </w:rPr>
        <w:t>，体现了物理学中用物体在某处极短时间内的</w:t>
      </w:r>
      <w:r w:rsidRPr="00DA2301">
        <w:rPr>
          <w:rFonts w:asciiTheme="majorHAnsi" w:hAnsiTheme="majorHAnsi" w:cstheme="majorHAnsi"/>
          <w:szCs w:val="21"/>
        </w:rPr>
        <w:t>__________</w:t>
      </w:r>
      <w:r w:rsidRPr="00DA2301">
        <w:rPr>
          <w:rFonts w:asciiTheme="majorHAnsi" w:hAnsiTheme="minorEastAsia" w:cstheme="majorHAnsi"/>
          <w:szCs w:val="21"/>
        </w:rPr>
        <w:t>来等效替代瞬时速度的思想方法。</w:t>
      </w:r>
    </w:p>
    <w:p w:rsidR="00D73641" w:rsidRPr="00DA2301" w:rsidRDefault="00D73641" w:rsidP="00DA2301">
      <w:pPr>
        <w:spacing w:line="276" w:lineRule="auto"/>
        <w:rPr>
          <w:rFonts w:asciiTheme="majorHAnsi" w:hAnsiTheme="majorHAnsi" w:cstheme="majorHAnsi"/>
          <w:szCs w:val="21"/>
        </w:rPr>
      </w:pPr>
    </w:p>
    <w:tbl>
      <w:tblPr>
        <w:tblStyle w:val="af3"/>
        <w:tblpPr w:leftFromText="180" w:rightFromText="180" w:vertAnchor="text" w:horzAnchor="margin" w:tblpXSpec="right" w:tblpY="18"/>
        <w:tblW w:w="0" w:type="auto"/>
        <w:tblLayout w:type="fixed"/>
        <w:tblLook w:val="0000"/>
      </w:tblPr>
      <w:tblGrid>
        <w:gridCol w:w="1660"/>
        <w:gridCol w:w="1360"/>
        <w:gridCol w:w="1325"/>
      </w:tblGrid>
      <w:tr w:rsidR="000B3E9F" w:rsidRPr="00DA2301" w:rsidTr="000B3E9F">
        <w:trPr>
          <w:trHeight w:val="427"/>
        </w:trPr>
        <w:tc>
          <w:tcPr>
            <w:tcW w:w="1660" w:type="dxa"/>
          </w:tcPr>
          <w:p w:rsidR="000B3E9F" w:rsidRPr="00DA2301" w:rsidRDefault="000B3E9F" w:rsidP="00DA2301">
            <w:pPr>
              <w:spacing w:line="276" w:lineRule="auto"/>
              <w:rPr>
                <w:rFonts w:asciiTheme="majorHAnsi" w:hAnsiTheme="majorHAnsi" w:cstheme="majorHAnsi"/>
                <w:szCs w:val="21"/>
              </w:rPr>
            </w:pPr>
            <w:r w:rsidRPr="00DA2301">
              <w:rPr>
                <w:rFonts w:asciiTheme="majorHAnsi" w:hAnsiTheme="minorEastAsia" w:cstheme="majorHAnsi"/>
                <w:szCs w:val="21"/>
              </w:rPr>
              <w:t>遮光板宽度</w:t>
            </w:r>
            <w:r w:rsidR="00DA2301">
              <w:rPr>
                <w:rFonts w:asciiTheme="majorHAnsi" w:hAnsiTheme="majorHAnsi" w:cstheme="majorHAnsi"/>
                <w:szCs w:val="21"/>
              </w:rPr>
              <w:t>（</w:t>
            </w:r>
            <w:r w:rsidRPr="00DA2301">
              <w:rPr>
                <w:rFonts w:asciiTheme="majorHAnsi" w:hAnsiTheme="majorHAnsi" w:cstheme="majorHAnsi"/>
                <w:szCs w:val="21"/>
              </w:rPr>
              <w:t>m</w:t>
            </w:r>
            <w:r w:rsidR="00DA2301">
              <w:rPr>
                <w:rFonts w:asciiTheme="majorHAnsi" w:hAnsiTheme="majorHAnsi" w:cstheme="majorHAnsi"/>
                <w:szCs w:val="21"/>
              </w:rPr>
              <w:t>）</w:t>
            </w:r>
          </w:p>
        </w:tc>
        <w:tc>
          <w:tcPr>
            <w:tcW w:w="1360" w:type="dxa"/>
          </w:tcPr>
          <w:p w:rsidR="000B3E9F" w:rsidRPr="00DA2301" w:rsidRDefault="000B3E9F" w:rsidP="00DA2301">
            <w:pPr>
              <w:spacing w:line="276" w:lineRule="auto"/>
              <w:rPr>
                <w:rFonts w:asciiTheme="majorHAnsi" w:hAnsiTheme="majorHAnsi" w:cstheme="majorHAnsi"/>
                <w:szCs w:val="21"/>
              </w:rPr>
            </w:pPr>
            <w:r w:rsidRPr="00DA2301">
              <w:rPr>
                <w:rFonts w:asciiTheme="majorHAnsi" w:hAnsiTheme="majorHAnsi" w:cstheme="majorHAnsi"/>
                <w:szCs w:val="21"/>
              </w:rPr>
              <w:t>0.02</w:t>
            </w:r>
          </w:p>
        </w:tc>
        <w:tc>
          <w:tcPr>
            <w:tcW w:w="1325" w:type="dxa"/>
          </w:tcPr>
          <w:p w:rsidR="000B3E9F" w:rsidRPr="00DA2301" w:rsidRDefault="000B3E9F" w:rsidP="00DA2301">
            <w:pPr>
              <w:spacing w:line="276" w:lineRule="auto"/>
              <w:rPr>
                <w:rFonts w:asciiTheme="majorHAnsi" w:hAnsiTheme="majorHAnsi" w:cstheme="majorHAnsi"/>
                <w:szCs w:val="21"/>
              </w:rPr>
            </w:pPr>
            <w:r w:rsidRPr="00DA2301">
              <w:rPr>
                <w:rFonts w:asciiTheme="majorHAnsi" w:hAnsiTheme="majorHAnsi" w:cstheme="majorHAnsi"/>
                <w:szCs w:val="21"/>
              </w:rPr>
              <w:t>0.005</w:t>
            </w:r>
          </w:p>
        </w:tc>
      </w:tr>
      <w:tr w:rsidR="000B3E9F" w:rsidRPr="00DA2301" w:rsidTr="000B3E9F">
        <w:trPr>
          <w:trHeight w:val="456"/>
        </w:trPr>
        <w:tc>
          <w:tcPr>
            <w:tcW w:w="1660" w:type="dxa"/>
          </w:tcPr>
          <w:p w:rsidR="000B3E9F" w:rsidRPr="00DA2301" w:rsidRDefault="000B3E9F" w:rsidP="00DA2301">
            <w:pPr>
              <w:spacing w:line="276" w:lineRule="auto"/>
              <w:rPr>
                <w:rFonts w:asciiTheme="majorHAnsi" w:hAnsiTheme="majorHAnsi" w:cstheme="majorHAnsi"/>
                <w:szCs w:val="21"/>
              </w:rPr>
            </w:pPr>
            <w:r w:rsidRPr="00DA2301">
              <w:rPr>
                <w:rFonts w:asciiTheme="majorHAnsi" w:hAnsiTheme="minorEastAsia" w:cstheme="majorHAnsi"/>
                <w:szCs w:val="21"/>
              </w:rPr>
              <w:t>经过时间</w:t>
            </w:r>
            <w:r w:rsidR="00DA2301">
              <w:rPr>
                <w:rFonts w:asciiTheme="majorHAnsi" w:hAnsiTheme="majorHAnsi" w:cstheme="majorHAnsi"/>
                <w:szCs w:val="21"/>
              </w:rPr>
              <w:t>（</w:t>
            </w:r>
            <w:r w:rsidRPr="00DA2301">
              <w:rPr>
                <w:rFonts w:asciiTheme="majorHAnsi" w:hAnsiTheme="majorHAnsi" w:cstheme="majorHAnsi"/>
                <w:szCs w:val="21"/>
              </w:rPr>
              <w:t>s</w:t>
            </w:r>
            <w:r w:rsidR="00DA2301">
              <w:rPr>
                <w:rFonts w:asciiTheme="majorHAnsi" w:hAnsiTheme="majorHAnsi" w:cstheme="majorHAnsi"/>
                <w:szCs w:val="21"/>
              </w:rPr>
              <w:t>）</w:t>
            </w:r>
          </w:p>
        </w:tc>
        <w:tc>
          <w:tcPr>
            <w:tcW w:w="1360" w:type="dxa"/>
          </w:tcPr>
          <w:p w:rsidR="000B3E9F" w:rsidRPr="00DA2301" w:rsidRDefault="000B3E9F" w:rsidP="00DA2301">
            <w:pPr>
              <w:spacing w:line="276" w:lineRule="auto"/>
              <w:rPr>
                <w:rFonts w:asciiTheme="majorHAnsi" w:hAnsiTheme="majorHAnsi" w:cstheme="majorHAnsi"/>
                <w:szCs w:val="21"/>
              </w:rPr>
            </w:pPr>
            <w:r w:rsidRPr="00DA2301">
              <w:rPr>
                <w:rFonts w:asciiTheme="majorHAnsi" w:hAnsiTheme="majorHAnsi" w:cstheme="majorHAnsi"/>
                <w:szCs w:val="21"/>
              </w:rPr>
              <w:t>0.0662</w:t>
            </w:r>
          </w:p>
        </w:tc>
        <w:tc>
          <w:tcPr>
            <w:tcW w:w="1325" w:type="dxa"/>
          </w:tcPr>
          <w:p w:rsidR="000B3E9F" w:rsidRPr="00DA2301" w:rsidRDefault="000B3E9F" w:rsidP="00DA2301">
            <w:pPr>
              <w:spacing w:line="276" w:lineRule="auto"/>
              <w:rPr>
                <w:rFonts w:asciiTheme="majorHAnsi" w:hAnsiTheme="majorHAnsi" w:cstheme="majorHAnsi"/>
                <w:szCs w:val="21"/>
              </w:rPr>
            </w:pPr>
            <w:r w:rsidRPr="00DA2301">
              <w:rPr>
                <w:rFonts w:asciiTheme="majorHAnsi" w:hAnsiTheme="majorHAnsi" w:cstheme="majorHAnsi"/>
                <w:szCs w:val="21"/>
              </w:rPr>
              <w:t>0.0161</w:t>
            </w:r>
          </w:p>
        </w:tc>
      </w:tr>
      <w:tr w:rsidR="000B3E9F" w:rsidRPr="00DA2301" w:rsidTr="000B3E9F">
        <w:trPr>
          <w:trHeight w:val="451"/>
        </w:trPr>
        <w:tc>
          <w:tcPr>
            <w:tcW w:w="1660" w:type="dxa"/>
          </w:tcPr>
          <w:p w:rsidR="000B3E9F" w:rsidRPr="00DA2301" w:rsidRDefault="000B3E9F" w:rsidP="00DA2301">
            <w:pPr>
              <w:spacing w:line="276" w:lineRule="auto"/>
              <w:rPr>
                <w:rFonts w:asciiTheme="majorHAnsi" w:hAnsiTheme="majorHAnsi" w:cstheme="majorHAnsi"/>
                <w:szCs w:val="21"/>
              </w:rPr>
            </w:pPr>
            <w:r w:rsidRPr="00DA2301">
              <w:rPr>
                <w:rFonts w:asciiTheme="majorHAnsi" w:hAnsiTheme="minorEastAsia" w:cstheme="majorHAnsi"/>
                <w:szCs w:val="21"/>
              </w:rPr>
              <w:t>平均速度</w:t>
            </w:r>
            <w:r w:rsidR="00DA2301">
              <w:rPr>
                <w:rFonts w:asciiTheme="majorHAnsi" w:hAnsiTheme="majorHAnsi" w:cstheme="majorHAnsi"/>
                <w:szCs w:val="21"/>
              </w:rPr>
              <w:t>（</w:t>
            </w:r>
            <w:r w:rsidRPr="00DA2301">
              <w:rPr>
                <w:rFonts w:asciiTheme="majorHAnsi" w:hAnsiTheme="majorHAnsi" w:cstheme="majorHAnsi"/>
                <w:szCs w:val="21"/>
              </w:rPr>
              <w:t>m/s</w:t>
            </w:r>
            <w:r w:rsidR="00DA2301">
              <w:rPr>
                <w:rFonts w:asciiTheme="majorHAnsi" w:hAnsiTheme="majorHAnsi" w:cstheme="majorHAnsi"/>
                <w:szCs w:val="21"/>
              </w:rPr>
              <w:t>）</w:t>
            </w:r>
          </w:p>
        </w:tc>
        <w:tc>
          <w:tcPr>
            <w:tcW w:w="1360" w:type="dxa"/>
          </w:tcPr>
          <w:p w:rsidR="000B3E9F" w:rsidRPr="00DA2301" w:rsidRDefault="000B3E9F" w:rsidP="00DA2301">
            <w:pPr>
              <w:spacing w:line="276" w:lineRule="auto"/>
              <w:rPr>
                <w:rFonts w:asciiTheme="majorHAnsi" w:hAnsiTheme="majorHAnsi" w:cstheme="majorHAnsi"/>
                <w:szCs w:val="21"/>
              </w:rPr>
            </w:pPr>
          </w:p>
        </w:tc>
        <w:tc>
          <w:tcPr>
            <w:tcW w:w="1325" w:type="dxa"/>
          </w:tcPr>
          <w:p w:rsidR="000B3E9F" w:rsidRPr="00DA2301" w:rsidRDefault="000B3E9F" w:rsidP="00DA2301">
            <w:pPr>
              <w:spacing w:line="276" w:lineRule="auto"/>
              <w:rPr>
                <w:rFonts w:asciiTheme="majorHAnsi" w:hAnsiTheme="majorHAnsi" w:cstheme="majorHAnsi"/>
                <w:szCs w:val="21"/>
              </w:rPr>
            </w:pPr>
          </w:p>
        </w:tc>
      </w:tr>
    </w:tbl>
    <w:p w:rsidR="000B3E9F" w:rsidRDefault="000B3E9F" w:rsidP="00DA2301">
      <w:pPr>
        <w:spacing w:line="276" w:lineRule="auto"/>
        <w:rPr>
          <w:rFonts w:asciiTheme="majorHAnsi" w:hAnsiTheme="majorHAnsi" w:cstheme="majorHAnsi"/>
          <w:szCs w:val="21"/>
        </w:rPr>
      </w:pPr>
    </w:p>
    <w:p w:rsidR="00CA234E" w:rsidRPr="00DA2301" w:rsidRDefault="00CA234E" w:rsidP="00DA2301">
      <w:pPr>
        <w:spacing w:line="276" w:lineRule="auto"/>
        <w:rPr>
          <w:rFonts w:asciiTheme="majorHAnsi" w:hAnsiTheme="majorHAnsi" w:cstheme="majorHAnsi"/>
          <w:szCs w:val="21"/>
        </w:rPr>
      </w:pPr>
    </w:p>
    <w:p w:rsidR="000B3E9F" w:rsidRPr="00DA2301" w:rsidRDefault="000B3E9F" w:rsidP="00DA2301">
      <w:pPr>
        <w:spacing w:line="276" w:lineRule="auto"/>
        <w:rPr>
          <w:rFonts w:asciiTheme="majorHAnsi" w:hAnsiTheme="majorHAnsi" w:cstheme="majorHAnsi"/>
          <w:szCs w:val="21"/>
        </w:rPr>
      </w:pPr>
    </w:p>
    <w:p w:rsidR="000B3E9F" w:rsidRPr="00DA2301" w:rsidRDefault="000B3E9F" w:rsidP="00DA2301">
      <w:pPr>
        <w:spacing w:line="276" w:lineRule="auto"/>
        <w:rPr>
          <w:rFonts w:asciiTheme="majorHAnsi" w:hAnsiTheme="majorHAnsi" w:cstheme="majorHAnsi"/>
          <w:szCs w:val="21"/>
        </w:rPr>
      </w:pPr>
    </w:p>
    <w:p w:rsidR="000B3E9F" w:rsidRPr="00DA2301" w:rsidRDefault="000B3E9F" w:rsidP="00DA2301">
      <w:pPr>
        <w:spacing w:line="276" w:lineRule="auto"/>
        <w:rPr>
          <w:rFonts w:asciiTheme="majorHAnsi" w:hAnsiTheme="majorHAnsi" w:cstheme="majorHAnsi"/>
          <w:szCs w:val="21"/>
        </w:rPr>
      </w:pPr>
    </w:p>
    <w:p w:rsidR="000B3E9F" w:rsidRPr="002A41EE" w:rsidRDefault="000B3E9F" w:rsidP="00DA2301">
      <w:pPr>
        <w:spacing w:line="276" w:lineRule="auto"/>
        <w:rPr>
          <w:rFonts w:asciiTheme="majorHAnsi" w:hAnsiTheme="majorHAnsi" w:cstheme="majorHAnsi"/>
          <w:color w:val="FF0000"/>
          <w:szCs w:val="21"/>
        </w:rPr>
      </w:pPr>
      <w:r w:rsidRPr="002A41EE">
        <w:rPr>
          <w:rFonts w:asciiTheme="majorHAnsi" w:hAnsiTheme="minorEastAsia" w:cstheme="majorHAnsi"/>
          <w:color w:val="FF0000"/>
          <w:szCs w:val="21"/>
        </w:rPr>
        <w:t>【难度】</w:t>
      </w:r>
      <w:r w:rsidR="002A41EE" w:rsidRPr="002A41EE">
        <w:rPr>
          <w:rFonts w:asciiTheme="majorHAnsi" w:hAnsiTheme="minorEastAsia" w:cstheme="majorHAnsi" w:hint="eastAsia"/>
          <w:color w:val="FF0000"/>
          <w:szCs w:val="21"/>
        </w:rPr>
        <w:t>★★</w:t>
      </w:r>
    </w:p>
    <w:p w:rsidR="00D73641" w:rsidRPr="002A41EE" w:rsidRDefault="0053165E" w:rsidP="00DA2301">
      <w:pPr>
        <w:spacing w:line="276" w:lineRule="auto"/>
        <w:rPr>
          <w:rFonts w:asciiTheme="majorHAnsi" w:hAnsiTheme="majorHAnsi" w:cstheme="majorHAnsi"/>
          <w:color w:val="FF0000"/>
          <w:szCs w:val="21"/>
        </w:rPr>
      </w:pPr>
      <w:r w:rsidRPr="002A41EE">
        <w:rPr>
          <w:rFonts w:asciiTheme="majorHAnsi" w:hAnsiTheme="minorEastAsia" w:cstheme="majorHAnsi"/>
          <w:color w:val="FF0000"/>
          <w:szCs w:val="21"/>
        </w:rPr>
        <w:t>【答案】</w:t>
      </w:r>
      <w:r w:rsidR="000B3E9F" w:rsidRPr="002A41EE">
        <w:rPr>
          <w:rFonts w:asciiTheme="majorHAnsi" w:hAnsiTheme="minorEastAsia" w:cstheme="majorHAnsi"/>
          <w:color w:val="FF0000"/>
          <w:szCs w:val="21"/>
        </w:rPr>
        <w:t>表格中的数据（</w:t>
      </w:r>
      <w:r w:rsidR="00FE47D2" w:rsidRPr="002A41EE">
        <w:rPr>
          <w:rFonts w:asciiTheme="majorHAnsi" w:hAnsiTheme="majorHAnsi" w:cstheme="majorHAnsi"/>
          <w:color w:val="FF0000"/>
          <w:szCs w:val="21"/>
        </w:rPr>
        <w:t>0.302</w:t>
      </w:r>
      <w:r w:rsidR="00FE47D2" w:rsidRPr="002A41EE">
        <w:rPr>
          <w:rFonts w:asciiTheme="majorHAnsi" w:hAnsiTheme="minorEastAsia" w:cstheme="majorHAnsi"/>
          <w:color w:val="FF0000"/>
          <w:szCs w:val="21"/>
        </w:rPr>
        <w:t>；</w:t>
      </w:r>
      <w:r w:rsidR="00FE47D2" w:rsidRPr="002A41EE">
        <w:rPr>
          <w:rFonts w:asciiTheme="majorHAnsi" w:hAnsiTheme="majorHAnsi" w:cstheme="majorHAnsi"/>
          <w:color w:val="FF0000"/>
          <w:szCs w:val="21"/>
        </w:rPr>
        <w:t>0.311</w:t>
      </w:r>
      <w:r w:rsidR="000B3E9F" w:rsidRPr="002A41EE">
        <w:rPr>
          <w:rFonts w:asciiTheme="majorHAnsi" w:hAnsiTheme="minorEastAsia" w:cstheme="majorHAnsi"/>
          <w:color w:val="FF0000"/>
          <w:szCs w:val="21"/>
        </w:rPr>
        <w:t>）</w:t>
      </w:r>
      <w:r w:rsidR="00FE47D2" w:rsidRPr="002A41EE">
        <w:rPr>
          <w:rFonts w:asciiTheme="majorHAnsi" w:hAnsiTheme="minorEastAsia" w:cstheme="majorHAnsi"/>
          <w:color w:val="FF0000"/>
          <w:szCs w:val="21"/>
        </w:rPr>
        <w:t>；</w:t>
      </w:r>
      <w:r w:rsidR="00FE47D2" w:rsidRPr="002A41EE">
        <w:rPr>
          <w:rFonts w:asciiTheme="majorHAnsi" w:hAnsiTheme="majorHAnsi" w:cstheme="majorHAnsi"/>
          <w:color w:val="FF0000"/>
          <w:szCs w:val="21"/>
        </w:rPr>
        <w:t>0.311</w:t>
      </w:r>
      <w:r w:rsidR="00FE47D2" w:rsidRPr="002A41EE">
        <w:rPr>
          <w:rFonts w:asciiTheme="majorHAnsi" w:hAnsiTheme="minorEastAsia" w:cstheme="majorHAnsi"/>
          <w:color w:val="FF0000"/>
          <w:szCs w:val="21"/>
        </w:rPr>
        <w:t>；平均速度</w:t>
      </w:r>
    </w:p>
    <w:p w:rsidR="00D73641" w:rsidRDefault="00D73641" w:rsidP="00DA2301">
      <w:pPr>
        <w:spacing w:line="276" w:lineRule="auto"/>
        <w:rPr>
          <w:rFonts w:asciiTheme="majorHAnsi" w:hAnsiTheme="majorHAnsi" w:cstheme="majorHAnsi"/>
          <w:szCs w:val="21"/>
        </w:rPr>
      </w:pPr>
    </w:p>
    <w:p w:rsidR="00CA234E" w:rsidRDefault="00CA234E" w:rsidP="00DA2301">
      <w:pPr>
        <w:spacing w:line="276" w:lineRule="auto"/>
        <w:rPr>
          <w:rFonts w:asciiTheme="majorHAnsi" w:hAnsiTheme="majorHAnsi" w:cstheme="majorHAnsi"/>
          <w:szCs w:val="21"/>
        </w:rPr>
      </w:pPr>
    </w:p>
    <w:p w:rsidR="00CA234E" w:rsidRDefault="00CA234E" w:rsidP="00DA2301">
      <w:pPr>
        <w:spacing w:line="276" w:lineRule="auto"/>
        <w:rPr>
          <w:rFonts w:asciiTheme="majorHAnsi" w:hAnsiTheme="majorHAnsi" w:cstheme="majorHAnsi"/>
          <w:szCs w:val="21"/>
        </w:rPr>
      </w:pPr>
    </w:p>
    <w:p w:rsidR="00CA234E" w:rsidRDefault="00CA234E" w:rsidP="00DA2301">
      <w:pPr>
        <w:spacing w:line="276" w:lineRule="auto"/>
        <w:rPr>
          <w:rFonts w:asciiTheme="majorHAnsi" w:hAnsiTheme="majorHAnsi" w:cstheme="majorHAnsi"/>
          <w:szCs w:val="21"/>
        </w:rPr>
      </w:pPr>
    </w:p>
    <w:p w:rsidR="00CA234E" w:rsidRPr="00DA2301" w:rsidRDefault="00CA234E" w:rsidP="00DA2301">
      <w:pPr>
        <w:spacing w:line="276" w:lineRule="auto"/>
        <w:rPr>
          <w:rFonts w:asciiTheme="majorHAnsi" w:hAnsiTheme="majorHAnsi" w:cstheme="majorHAnsi"/>
          <w:szCs w:val="21"/>
        </w:rPr>
      </w:pPr>
    </w:p>
    <w:p w:rsidR="0055148E" w:rsidRPr="00DA2301" w:rsidRDefault="00CA234E" w:rsidP="00DA2301">
      <w:pPr>
        <w:spacing w:line="276" w:lineRule="auto"/>
        <w:rPr>
          <w:rFonts w:asciiTheme="majorHAnsi" w:hAnsiTheme="majorHAnsi" w:cstheme="majorHAnsi"/>
          <w:szCs w:val="21"/>
        </w:rPr>
      </w:pPr>
      <w:r>
        <w:rPr>
          <w:rFonts w:asciiTheme="majorHAnsi" w:hAnsiTheme="majorHAnsi" w:cstheme="majorHAnsi" w:hint="eastAsia"/>
          <w:szCs w:val="21"/>
        </w:rPr>
        <w:t>5</w:t>
      </w:r>
      <w:r w:rsidR="00FE47D2" w:rsidRPr="00DA2301">
        <w:rPr>
          <w:rFonts w:asciiTheme="majorHAnsi" w:hAnsiTheme="minorEastAsia" w:cstheme="majorHAnsi"/>
          <w:szCs w:val="21"/>
        </w:rPr>
        <w:t>、</w:t>
      </w:r>
      <w:r w:rsidR="0055148E" w:rsidRPr="00DA2301">
        <w:rPr>
          <w:rFonts w:asciiTheme="majorHAnsi" w:hAnsiTheme="minorEastAsia" w:cstheme="majorHAnsi"/>
          <w:bCs/>
          <w:szCs w:val="21"/>
        </w:rPr>
        <w:t>如图是利用</w:t>
      </w:r>
      <w:r w:rsidR="0055148E" w:rsidRPr="0025714A">
        <w:rPr>
          <w:rFonts w:asciiTheme="majorHAnsi" w:hAnsiTheme="majorHAnsi" w:cstheme="majorHAnsi"/>
          <w:bCs/>
          <w:i/>
          <w:szCs w:val="21"/>
        </w:rPr>
        <w:t>DIS</w:t>
      </w:r>
      <w:r w:rsidR="0055148E" w:rsidRPr="00DA2301">
        <w:rPr>
          <w:rFonts w:asciiTheme="majorHAnsi" w:hAnsiTheme="minorEastAsia" w:cstheme="majorHAnsi"/>
          <w:bCs/>
          <w:szCs w:val="21"/>
        </w:rPr>
        <w:t>实验系统进行</w:t>
      </w:r>
      <w:r w:rsidR="0055148E" w:rsidRPr="00DA2301">
        <w:rPr>
          <w:rFonts w:asciiTheme="majorHAnsi" w:hAnsiTheme="majorHAnsi" w:cstheme="majorHAnsi"/>
          <w:bCs/>
          <w:szCs w:val="21"/>
        </w:rPr>
        <w:t>“</w:t>
      </w:r>
      <w:r w:rsidR="0055148E" w:rsidRPr="00DA2301">
        <w:rPr>
          <w:rFonts w:asciiTheme="majorHAnsi" w:hAnsiTheme="minorEastAsia" w:cstheme="majorHAnsi"/>
          <w:bCs/>
          <w:szCs w:val="21"/>
        </w:rPr>
        <w:t>研究变速直线运动的位移与速度</w:t>
      </w:r>
      <w:r w:rsidR="0055148E" w:rsidRPr="00DA2301">
        <w:rPr>
          <w:rFonts w:asciiTheme="majorHAnsi" w:hAnsiTheme="majorHAnsi" w:cstheme="majorHAnsi"/>
          <w:bCs/>
          <w:szCs w:val="21"/>
        </w:rPr>
        <w:t>”</w:t>
      </w:r>
      <w:r w:rsidR="0055148E" w:rsidRPr="00DA2301">
        <w:rPr>
          <w:rFonts w:asciiTheme="majorHAnsi" w:hAnsiTheme="minorEastAsia" w:cstheme="majorHAnsi"/>
          <w:bCs/>
          <w:szCs w:val="21"/>
        </w:rPr>
        <w:t>实验时所获取的电脑屏幕截图，</w:t>
      </w:r>
      <w:r w:rsidR="0055148E" w:rsidRPr="00DA2301">
        <w:rPr>
          <w:rFonts w:asciiTheme="majorHAnsi" w:hAnsiTheme="minorEastAsia" w:cstheme="majorHAnsi"/>
          <w:szCs w:val="21"/>
        </w:rPr>
        <w:t>图中用细实线框出了三个区域，根据图上显示的实验信息可知，（从给出的选项中选择：</w:t>
      </w:r>
      <w:r w:rsidR="0055148E" w:rsidRPr="00DA2301">
        <w:rPr>
          <w:rFonts w:asciiTheme="majorHAnsi" w:hAnsiTheme="majorHAnsi" w:cstheme="majorHAnsi"/>
          <w:szCs w:val="21"/>
        </w:rPr>
        <w:t>A</w:t>
      </w:r>
      <w:r w:rsidR="000B3E9F" w:rsidRPr="00DA2301">
        <w:rPr>
          <w:rFonts w:asciiTheme="majorHAnsi" w:hAnsiTheme="minorEastAsia" w:cstheme="majorHAnsi"/>
          <w:szCs w:val="21"/>
        </w:rPr>
        <w:t>．</w:t>
      </w:r>
      <w:r w:rsidR="0055148E" w:rsidRPr="00DA2301">
        <w:rPr>
          <w:rFonts w:asciiTheme="majorHAnsi" w:hAnsiTheme="minorEastAsia" w:cstheme="majorHAnsi"/>
          <w:szCs w:val="21"/>
        </w:rPr>
        <w:t>选择实验数据处理方式、</w:t>
      </w:r>
      <w:r w:rsidR="0055148E" w:rsidRPr="00DA2301">
        <w:rPr>
          <w:rFonts w:asciiTheme="majorHAnsi" w:hAnsiTheme="majorHAnsi" w:cstheme="majorHAnsi"/>
          <w:szCs w:val="21"/>
        </w:rPr>
        <w:t>B</w:t>
      </w:r>
      <w:r w:rsidR="000B3E9F" w:rsidRPr="00DA2301">
        <w:rPr>
          <w:rFonts w:asciiTheme="majorHAnsi" w:hAnsiTheme="minorEastAsia" w:cstheme="majorHAnsi"/>
          <w:szCs w:val="21"/>
        </w:rPr>
        <w:t>．</w:t>
      </w:r>
      <w:r w:rsidR="0055148E" w:rsidRPr="00DA2301">
        <w:rPr>
          <w:rFonts w:asciiTheme="majorHAnsi" w:hAnsiTheme="minorEastAsia" w:cstheme="majorHAnsi"/>
          <w:szCs w:val="21"/>
        </w:rPr>
        <w:t>记录所采集的实验数据、</w:t>
      </w:r>
      <w:r w:rsidR="0055148E" w:rsidRPr="00DA2301">
        <w:rPr>
          <w:rFonts w:asciiTheme="majorHAnsi" w:hAnsiTheme="majorHAnsi" w:cstheme="majorHAnsi"/>
          <w:szCs w:val="21"/>
        </w:rPr>
        <w:t>C</w:t>
      </w:r>
      <w:r w:rsidR="000B3E9F" w:rsidRPr="00DA2301">
        <w:rPr>
          <w:rFonts w:asciiTheme="majorHAnsi" w:hAnsiTheme="minorEastAsia" w:cstheme="majorHAnsi"/>
          <w:szCs w:val="21"/>
        </w:rPr>
        <w:t>．</w:t>
      </w:r>
      <w:r w:rsidR="0055148E" w:rsidRPr="00DA2301">
        <w:rPr>
          <w:rFonts w:asciiTheme="majorHAnsi" w:hAnsiTheme="minorEastAsia" w:cstheme="majorHAnsi"/>
          <w:szCs w:val="21"/>
        </w:rPr>
        <w:t>提取实验数据</w:t>
      </w:r>
      <w:r w:rsidR="000B3E9F" w:rsidRPr="00DA2301">
        <w:rPr>
          <w:rFonts w:asciiTheme="majorHAnsi" w:hAnsiTheme="minorEastAsia" w:cstheme="majorHAnsi"/>
          <w:szCs w:val="21"/>
        </w:rPr>
        <w:t>、</w:t>
      </w:r>
      <w:r w:rsidR="0055148E" w:rsidRPr="00DA2301">
        <w:rPr>
          <w:rFonts w:asciiTheme="majorHAnsi" w:hAnsiTheme="majorHAnsi" w:cstheme="majorHAnsi"/>
          <w:szCs w:val="21"/>
        </w:rPr>
        <w:t>D</w:t>
      </w:r>
      <w:r w:rsidR="000B3E9F" w:rsidRPr="00DA2301">
        <w:rPr>
          <w:rFonts w:asciiTheme="majorHAnsi" w:hAnsiTheme="minorEastAsia" w:cstheme="majorHAnsi"/>
          <w:szCs w:val="21"/>
        </w:rPr>
        <w:t>．</w:t>
      </w:r>
      <w:r w:rsidR="0055148E" w:rsidRPr="00DA2301">
        <w:rPr>
          <w:rFonts w:asciiTheme="majorHAnsi" w:hAnsiTheme="minorEastAsia" w:cstheme="majorHAnsi"/>
          <w:szCs w:val="21"/>
        </w:rPr>
        <w:t>操控实验数据采集）</w:t>
      </w:r>
    </w:p>
    <w:p w:rsidR="0055148E" w:rsidRPr="00DA2301" w:rsidRDefault="0055148E" w:rsidP="00DA2301">
      <w:pPr>
        <w:spacing w:line="276" w:lineRule="auto"/>
        <w:rPr>
          <w:rFonts w:asciiTheme="majorHAnsi" w:hAnsiTheme="majorHAnsi" w:cstheme="majorHAnsi"/>
          <w:szCs w:val="21"/>
        </w:rPr>
      </w:pPr>
      <w:r w:rsidRPr="00DA2301">
        <w:rPr>
          <w:rFonts w:asciiTheme="majorHAnsi" w:hAnsiTheme="minorEastAsia" w:cstheme="majorHAnsi"/>
          <w:szCs w:val="21"/>
        </w:rPr>
        <w:t>（</w:t>
      </w:r>
      <w:r w:rsidRPr="00DA2301">
        <w:rPr>
          <w:rFonts w:asciiTheme="majorHAnsi" w:hAnsiTheme="majorHAnsi" w:cstheme="majorHAnsi"/>
          <w:szCs w:val="21"/>
        </w:rPr>
        <w:t>1</w:t>
      </w:r>
      <w:r w:rsidRPr="00DA2301">
        <w:rPr>
          <w:rFonts w:asciiTheme="majorHAnsi" w:hAnsiTheme="minorEastAsia" w:cstheme="majorHAnsi"/>
          <w:szCs w:val="21"/>
        </w:rPr>
        <w:t>）Ⅰ区的功能是</w:t>
      </w:r>
      <w:r w:rsidR="000B3E9F" w:rsidRPr="00DA2301">
        <w:rPr>
          <w:rFonts w:asciiTheme="majorHAnsi" w:hAnsiTheme="majorHAnsi" w:cstheme="majorHAnsi"/>
          <w:szCs w:val="21"/>
        </w:rPr>
        <w:t>______</w:t>
      </w:r>
      <w:r w:rsidRPr="00DA2301">
        <w:rPr>
          <w:rFonts w:asciiTheme="majorHAnsi" w:hAnsiTheme="minorEastAsia" w:cstheme="majorHAnsi"/>
          <w:szCs w:val="21"/>
        </w:rPr>
        <w:t>，Ⅱ区的功能是</w:t>
      </w:r>
      <w:r w:rsidR="000B3E9F" w:rsidRPr="00DA2301">
        <w:rPr>
          <w:rFonts w:asciiTheme="majorHAnsi" w:hAnsiTheme="majorHAnsi" w:cstheme="majorHAnsi"/>
          <w:szCs w:val="21"/>
        </w:rPr>
        <w:t>______</w:t>
      </w:r>
      <w:r w:rsidRPr="00DA2301">
        <w:rPr>
          <w:rFonts w:asciiTheme="majorHAnsi" w:hAnsiTheme="minorEastAsia" w:cstheme="majorHAnsi"/>
          <w:szCs w:val="21"/>
        </w:rPr>
        <w:t>。（将符合选项功能前的字母填在相应的横线上）</w:t>
      </w:r>
    </w:p>
    <w:p w:rsidR="0055148E" w:rsidRPr="00DA2301" w:rsidRDefault="00297B97" w:rsidP="002A41EE">
      <w:pPr>
        <w:spacing w:line="276" w:lineRule="auto"/>
        <w:jc w:val="center"/>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202" style="width:420.8pt;height:309.15pt;mso-position-horizontal-relative:char;mso-position-vertical-relative:line" coordsize="6855,5148">
            <v:shape id="_x0000_s1203" type="#_x0000_t75" style="position:absolute;left:30;width:6495;height:4875">
              <v:imagedata r:id="rId44" o:title="s-t"/>
            </v:shape>
            <v:line id="_x0000_s1204" style="position:absolute" from="3810,624" to="3810,3432"/>
            <v:line id="_x0000_s1205" style="position:absolute" from="4965,624" to="4965,3432"/>
            <v:line id="_x0000_s1206" style="position:absolute" from="4605,624" to="4605,3432">
              <v:stroke dashstyle="dash"/>
            </v:line>
            <v:line id="_x0000_s1207" style="position:absolute" from="4230,624" to="4230,3432">
              <v:stroke dashstyle="dash"/>
            </v:line>
            <v:shape id="_x0000_s1208" type="#_x0000_t202" style="position:absolute;left:3435;top:2871;width:525;height:471" filled="f" stroked="f">
              <v:textbox style="mso-next-textbox:#_x0000_s1208">
                <w:txbxContent>
                  <w:p w:rsidR="00DA2301" w:rsidRDefault="00DA2301" w:rsidP="0055148E">
                    <w:r>
                      <w:rPr>
                        <w:rFonts w:hint="eastAsia"/>
                      </w:rPr>
                      <w:t>A</w:t>
                    </w:r>
                  </w:p>
                </w:txbxContent>
              </v:textbox>
            </v:shape>
            <v:shape id="_x0000_s1209" type="#_x0000_t202" style="position:absolute;left:3915;top:2649;width:420;height:471" filled="f" stroked="f">
              <v:textbox style="mso-next-textbox:#_x0000_s1209">
                <w:txbxContent>
                  <w:p w:rsidR="00DA2301" w:rsidRDefault="00DA2301" w:rsidP="0055148E">
                    <w:r>
                      <w:rPr>
                        <w:rFonts w:hint="eastAsia"/>
                      </w:rPr>
                      <w:t>B</w:t>
                    </w:r>
                  </w:p>
                </w:txbxContent>
              </v:textbox>
            </v:shape>
            <v:shape id="_x0000_s1210" type="#_x0000_t202" style="position:absolute;left:4305;top:2385;width:420;height:471" filled="f" stroked="f">
              <v:textbox style="mso-next-textbox:#_x0000_s1210">
                <w:txbxContent>
                  <w:p w:rsidR="00DA2301" w:rsidRDefault="00DA2301" w:rsidP="0055148E">
                    <w:r>
                      <w:rPr>
                        <w:rFonts w:hint="eastAsia"/>
                      </w:rPr>
                      <w:t>C</w:t>
                    </w:r>
                  </w:p>
                </w:txbxContent>
              </v:textbox>
            </v:shape>
            <v:shape id="_x0000_s1211" type="#_x0000_t202" style="position:absolute;left:4860;top:2028;width:420;height:471" filled="f" stroked="f">
              <v:textbox style="mso-next-textbox:#_x0000_s1211">
                <w:txbxContent>
                  <w:p w:rsidR="00DA2301" w:rsidRDefault="00DA2301" w:rsidP="0055148E">
                    <w:r>
                      <w:rPr>
                        <w:rFonts w:hint="eastAsia"/>
                      </w:rPr>
                      <w:t>D</w:t>
                    </w:r>
                  </w:p>
                </w:txbxContent>
              </v:textbox>
            </v:shape>
            <v:rect id="_x0000_s1212" style="position:absolute;left:1605;top:4368;width:2310;height:312" filled="f"/>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213" type="#_x0000_t61" style="position:absolute;left:4230;top:4680;width:840;height:468" adj="-10389,-4292">
              <v:textbox style="mso-next-textbox:#_x0000_s1213">
                <w:txbxContent>
                  <w:p w:rsidR="00DA2301" w:rsidRDefault="00DA2301" w:rsidP="0055148E">
                    <w:r>
                      <w:rPr>
                        <w:rFonts w:hint="eastAsia"/>
                      </w:rPr>
                      <w:t>Ⅱ区</w:t>
                    </w:r>
                  </w:p>
                </w:txbxContent>
              </v:textbox>
            </v:shape>
            <v:shape id="_x0000_s1214" type="#_x0000_t61" style="position:absolute;left:1920;top:1872;width:840;height:468" adj="-12317,-11077">
              <v:textbox style="mso-next-textbox:#_x0000_s1214">
                <w:txbxContent>
                  <w:p w:rsidR="00DA2301" w:rsidRDefault="00DA2301" w:rsidP="0055148E">
                    <w:r>
                      <w:rPr>
                        <w:rFonts w:hint="eastAsia"/>
                      </w:rPr>
                      <w:t>Ⅰ区</w:t>
                    </w:r>
                  </w:p>
                </w:txbxContent>
              </v:textbox>
            </v:shape>
            <v:rect id="_x0000_s1215" style="position:absolute;left:2025;top:3684;width:3570;height:624" filled="f"/>
            <v:shape id="_x0000_s1216" type="#_x0000_t61" style="position:absolute;left:6015;top:3744;width:840;height:468" adj="-11160,7754">
              <v:textbox style="mso-next-textbox:#_x0000_s1216">
                <w:txbxContent>
                  <w:p w:rsidR="00DA2301" w:rsidRDefault="00DA2301" w:rsidP="0055148E">
                    <w:r>
                      <w:rPr>
                        <w:rFonts w:hint="eastAsia"/>
                      </w:rPr>
                      <w:t>Ⅲ区</w:t>
                    </w:r>
                  </w:p>
                </w:txbxContent>
              </v:textbox>
            </v:shape>
            <v:rect id="_x0000_s1217" style="position:absolute;top:468;width:1500;height:3900" filled="f"/>
            <w10:wrap type="none"/>
            <w10:anchorlock/>
          </v:group>
        </w:pict>
      </w:r>
    </w:p>
    <w:p w:rsidR="0055148E" w:rsidRPr="00DA2301" w:rsidRDefault="0055148E" w:rsidP="00DA2301">
      <w:pPr>
        <w:spacing w:line="276" w:lineRule="auto"/>
        <w:rPr>
          <w:rFonts w:asciiTheme="majorHAnsi" w:hAnsiTheme="majorHAnsi" w:cstheme="majorHAnsi"/>
          <w:szCs w:val="21"/>
        </w:rPr>
      </w:pPr>
      <w:r w:rsidRPr="00DA2301">
        <w:rPr>
          <w:rFonts w:asciiTheme="majorHAnsi" w:hAnsiTheme="minorEastAsia" w:cstheme="majorHAnsi"/>
          <w:szCs w:val="21"/>
        </w:rPr>
        <w:t>（</w:t>
      </w:r>
      <w:r w:rsidRPr="00DA2301">
        <w:rPr>
          <w:rFonts w:asciiTheme="majorHAnsi" w:hAnsiTheme="majorHAnsi" w:cstheme="majorHAnsi"/>
          <w:szCs w:val="21"/>
        </w:rPr>
        <w:t>2</w:t>
      </w:r>
      <w:r w:rsidRPr="00DA2301">
        <w:rPr>
          <w:rFonts w:asciiTheme="majorHAnsi" w:hAnsiTheme="minorEastAsia" w:cstheme="majorHAnsi"/>
          <w:szCs w:val="21"/>
        </w:rPr>
        <w:t>）点击</w:t>
      </w:r>
      <w:r w:rsidRPr="00DA2301">
        <w:rPr>
          <w:rFonts w:asciiTheme="majorHAnsi" w:hAnsiTheme="majorHAnsi" w:cstheme="majorHAnsi"/>
          <w:szCs w:val="21"/>
        </w:rPr>
        <w:t>“</w:t>
      </w:r>
      <w:r w:rsidRPr="00DA2301">
        <w:rPr>
          <w:rFonts w:asciiTheme="majorHAnsi" w:hAnsiTheme="minorEastAsia" w:cstheme="majorHAnsi"/>
          <w:szCs w:val="21"/>
        </w:rPr>
        <w:t>选择区域</w:t>
      </w:r>
      <w:r w:rsidRPr="00DA2301">
        <w:rPr>
          <w:rFonts w:asciiTheme="majorHAnsi" w:hAnsiTheme="majorHAnsi" w:cstheme="majorHAnsi"/>
          <w:szCs w:val="21"/>
        </w:rPr>
        <w:t>”</w:t>
      </w:r>
      <w:r w:rsidRPr="00DA2301">
        <w:rPr>
          <w:rFonts w:asciiTheme="majorHAnsi" w:hAnsiTheme="minorEastAsia" w:cstheme="majorHAnsi"/>
          <w:szCs w:val="21"/>
        </w:rPr>
        <w:t>后，选择</w:t>
      </w:r>
      <w:r w:rsidRPr="00DA2301">
        <w:rPr>
          <w:rFonts w:asciiTheme="majorHAnsi" w:hAnsiTheme="majorHAnsi" w:cstheme="majorHAnsi"/>
          <w:szCs w:val="21"/>
        </w:rPr>
        <w:t>AD</w:t>
      </w:r>
      <w:r w:rsidRPr="00DA2301">
        <w:rPr>
          <w:rFonts w:asciiTheme="majorHAnsi" w:hAnsiTheme="minorEastAsia" w:cstheme="majorHAnsi"/>
          <w:szCs w:val="21"/>
        </w:rPr>
        <w:t>为研究区域，Ⅲ区域</w:t>
      </w:r>
      <w:r w:rsidRPr="00DA2301">
        <w:rPr>
          <w:rFonts w:asciiTheme="majorHAnsi" w:hAnsiTheme="majorHAnsi" w:cstheme="majorHAnsi"/>
          <w:szCs w:val="21"/>
        </w:rPr>
        <w:t>“</w:t>
      </w:r>
      <w:r w:rsidRPr="00DA2301">
        <w:rPr>
          <w:rFonts w:asciiTheme="majorHAnsi" w:hAnsiTheme="minorEastAsia" w:cstheme="majorHAnsi"/>
          <w:szCs w:val="21"/>
        </w:rPr>
        <w:t>速度</w:t>
      </w:r>
      <w:r w:rsidRPr="00DA2301">
        <w:rPr>
          <w:rFonts w:asciiTheme="majorHAnsi" w:hAnsiTheme="majorHAnsi" w:cstheme="majorHAnsi"/>
          <w:szCs w:val="21"/>
        </w:rPr>
        <w:t>”</w:t>
      </w:r>
      <w:r w:rsidRPr="00DA2301">
        <w:rPr>
          <w:rFonts w:asciiTheme="majorHAnsi" w:hAnsiTheme="minorEastAsia" w:cstheme="majorHAnsi"/>
          <w:szCs w:val="21"/>
        </w:rPr>
        <w:t>窗口中显示的数值表示</w:t>
      </w:r>
      <w:r w:rsidRPr="00DA2301">
        <w:rPr>
          <w:rFonts w:asciiTheme="majorHAnsi" w:hAnsiTheme="majorHAnsi" w:cstheme="majorHAnsi"/>
          <w:szCs w:val="21"/>
        </w:rPr>
        <w:t>___</w:t>
      </w:r>
      <w:r w:rsidR="000B3E9F" w:rsidRPr="00DA2301">
        <w:rPr>
          <w:rFonts w:asciiTheme="majorHAnsi" w:hAnsiTheme="majorHAnsi" w:cstheme="majorHAnsi"/>
          <w:szCs w:val="21"/>
        </w:rPr>
        <w:t>____</w:t>
      </w:r>
      <w:r w:rsidRPr="00DA2301">
        <w:rPr>
          <w:rFonts w:asciiTheme="majorHAnsi" w:hAnsiTheme="majorHAnsi" w:cstheme="majorHAnsi"/>
          <w:szCs w:val="21"/>
        </w:rPr>
        <w:t>___</w:t>
      </w:r>
    </w:p>
    <w:p w:rsidR="0055148E" w:rsidRPr="00DA2301" w:rsidRDefault="0055148E" w:rsidP="00DA2301">
      <w:pPr>
        <w:spacing w:line="276" w:lineRule="auto"/>
        <w:rPr>
          <w:rFonts w:asciiTheme="majorHAnsi" w:hAnsiTheme="majorHAnsi" w:cstheme="majorHAnsi"/>
          <w:szCs w:val="21"/>
        </w:rPr>
      </w:pPr>
      <w:r w:rsidRPr="00DA2301">
        <w:rPr>
          <w:rFonts w:asciiTheme="majorHAnsi" w:hAnsiTheme="minorEastAsia" w:cstheme="majorHAnsi"/>
          <w:szCs w:val="21"/>
        </w:rPr>
        <w:t>（</w:t>
      </w:r>
      <w:r w:rsidRPr="00DA2301">
        <w:rPr>
          <w:rFonts w:asciiTheme="majorHAnsi" w:hAnsiTheme="majorHAnsi" w:cstheme="majorHAnsi"/>
          <w:szCs w:val="21"/>
        </w:rPr>
        <w:t>3</w:t>
      </w:r>
      <w:r w:rsidRPr="00DA2301">
        <w:rPr>
          <w:rFonts w:asciiTheme="majorHAnsi" w:hAnsiTheme="minorEastAsia" w:cstheme="majorHAnsi"/>
          <w:szCs w:val="21"/>
        </w:rPr>
        <w:t>）如何操作可较准确求出物体在</w:t>
      </w:r>
      <w:r w:rsidRPr="00DA2301">
        <w:rPr>
          <w:rFonts w:asciiTheme="majorHAnsi" w:hAnsiTheme="majorHAnsi" w:cstheme="majorHAnsi"/>
          <w:szCs w:val="21"/>
        </w:rPr>
        <w:t>A</w:t>
      </w:r>
      <w:r w:rsidRPr="00DA2301">
        <w:rPr>
          <w:rFonts w:asciiTheme="majorHAnsi" w:hAnsiTheme="minorEastAsia" w:cstheme="majorHAnsi"/>
          <w:szCs w:val="21"/>
        </w:rPr>
        <w:t>时刻的瞬时速度</w:t>
      </w:r>
      <w:r w:rsidR="00615323" w:rsidRPr="00DA2301">
        <w:rPr>
          <w:rFonts w:asciiTheme="majorHAnsi" w:hAnsiTheme="majorHAnsi" w:cstheme="majorHAnsi"/>
          <w:szCs w:val="21"/>
        </w:rPr>
        <w:t>____________________</w:t>
      </w:r>
      <w:r w:rsidRPr="00DA2301">
        <w:rPr>
          <w:rFonts w:asciiTheme="majorHAnsi" w:hAnsiTheme="majorHAnsi" w:cstheme="majorHAnsi"/>
          <w:szCs w:val="21"/>
        </w:rPr>
        <w:t>________</w:t>
      </w:r>
    </w:p>
    <w:p w:rsidR="00FE47D2" w:rsidRPr="002A41EE" w:rsidRDefault="00FE47D2" w:rsidP="00DA2301">
      <w:pPr>
        <w:spacing w:line="276" w:lineRule="auto"/>
        <w:rPr>
          <w:rFonts w:asciiTheme="majorHAnsi" w:hAnsiTheme="majorHAnsi" w:cstheme="majorHAnsi"/>
          <w:color w:val="FF0000"/>
          <w:szCs w:val="21"/>
        </w:rPr>
      </w:pPr>
      <w:r w:rsidRPr="002A41EE">
        <w:rPr>
          <w:rFonts w:asciiTheme="majorHAnsi" w:hAnsiTheme="minorEastAsia" w:cstheme="majorHAnsi"/>
          <w:color w:val="FF0000"/>
          <w:szCs w:val="21"/>
        </w:rPr>
        <w:t>【难度】</w:t>
      </w:r>
      <w:r w:rsidR="002A41EE" w:rsidRPr="002A41EE">
        <w:rPr>
          <w:rFonts w:asciiTheme="majorHAnsi" w:hAnsiTheme="minorEastAsia" w:cstheme="majorHAnsi" w:hint="eastAsia"/>
          <w:color w:val="FF0000"/>
          <w:szCs w:val="21"/>
        </w:rPr>
        <w:t>★★</w:t>
      </w:r>
    </w:p>
    <w:p w:rsidR="0055148E" w:rsidRPr="002A41EE" w:rsidRDefault="00FE47D2" w:rsidP="00DA2301">
      <w:pPr>
        <w:spacing w:line="276" w:lineRule="auto"/>
        <w:rPr>
          <w:rFonts w:asciiTheme="majorHAnsi" w:hAnsiTheme="majorHAnsi" w:cstheme="majorHAnsi"/>
          <w:color w:val="FF0000"/>
          <w:szCs w:val="21"/>
        </w:rPr>
      </w:pPr>
      <w:r w:rsidRPr="002A41EE">
        <w:rPr>
          <w:rFonts w:asciiTheme="majorHAnsi" w:hAnsiTheme="minorEastAsia" w:cstheme="majorHAnsi"/>
          <w:color w:val="FF0000"/>
          <w:szCs w:val="21"/>
        </w:rPr>
        <w:t>【答案】</w:t>
      </w:r>
      <w:r w:rsidR="00DA2301" w:rsidRPr="002A41EE">
        <w:rPr>
          <w:rFonts w:asciiTheme="majorHAnsi" w:hAnsiTheme="majorHAnsi" w:cstheme="majorHAnsi"/>
          <w:color w:val="FF0000"/>
          <w:szCs w:val="21"/>
        </w:rPr>
        <w:t>（</w:t>
      </w:r>
      <w:r w:rsidR="0055148E" w:rsidRPr="002A41EE">
        <w:rPr>
          <w:rFonts w:asciiTheme="majorHAnsi" w:hAnsiTheme="majorHAnsi" w:cstheme="majorHAnsi"/>
          <w:color w:val="FF0000"/>
          <w:szCs w:val="21"/>
        </w:rPr>
        <w:t>1</w:t>
      </w:r>
      <w:r w:rsidR="00DA2301" w:rsidRPr="002A41EE">
        <w:rPr>
          <w:rFonts w:asciiTheme="majorHAnsi" w:hAnsiTheme="majorHAnsi" w:cstheme="majorHAnsi"/>
          <w:color w:val="FF0000"/>
          <w:szCs w:val="21"/>
        </w:rPr>
        <w:t>）</w:t>
      </w:r>
      <w:r w:rsidR="0055148E" w:rsidRPr="002A41EE">
        <w:rPr>
          <w:rFonts w:asciiTheme="majorHAnsi" w:hAnsiTheme="majorHAnsi" w:cstheme="majorHAnsi"/>
          <w:color w:val="FF0000"/>
          <w:szCs w:val="21"/>
        </w:rPr>
        <w:t>B</w:t>
      </w:r>
      <w:r w:rsidR="00494390" w:rsidRPr="002A41EE">
        <w:rPr>
          <w:rFonts w:asciiTheme="majorHAnsi" w:hAnsiTheme="majorHAnsi" w:cstheme="majorHAnsi" w:hint="eastAsia"/>
          <w:color w:val="FF0000"/>
          <w:szCs w:val="21"/>
        </w:rPr>
        <w:t>；</w:t>
      </w:r>
      <w:r w:rsidR="0055148E" w:rsidRPr="002A41EE">
        <w:rPr>
          <w:rFonts w:asciiTheme="majorHAnsi" w:hAnsiTheme="majorHAnsi" w:cstheme="majorHAnsi"/>
          <w:color w:val="FF0000"/>
          <w:szCs w:val="21"/>
        </w:rPr>
        <w:t>A</w:t>
      </w:r>
      <w:r w:rsidR="00DA2301" w:rsidRPr="002A41EE">
        <w:rPr>
          <w:rFonts w:asciiTheme="majorHAnsi" w:hAnsiTheme="majorHAnsi" w:cstheme="majorHAnsi"/>
          <w:color w:val="FF0000"/>
          <w:szCs w:val="21"/>
        </w:rPr>
        <w:t>（</w:t>
      </w:r>
      <w:r w:rsidR="0055148E" w:rsidRPr="002A41EE">
        <w:rPr>
          <w:rFonts w:asciiTheme="majorHAnsi" w:hAnsiTheme="majorHAnsi" w:cstheme="majorHAnsi"/>
          <w:color w:val="FF0000"/>
          <w:szCs w:val="21"/>
        </w:rPr>
        <w:t>2</w:t>
      </w:r>
      <w:r w:rsidR="00DA2301" w:rsidRPr="002A41EE">
        <w:rPr>
          <w:rFonts w:asciiTheme="majorHAnsi" w:hAnsiTheme="majorHAnsi" w:cstheme="majorHAnsi"/>
          <w:color w:val="FF0000"/>
          <w:szCs w:val="21"/>
        </w:rPr>
        <w:t>）</w:t>
      </w:r>
      <w:r w:rsidR="0055148E" w:rsidRPr="002A41EE">
        <w:rPr>
          <w:rFonts w:asciiTheme="majorHAnsi" w:hAnsiTheme="minorEastAsia" w:cstheme="majorHAnsi"/>
          <w:color w:val="FF0000"/>
          <w:szCs w:val="21"/>
        </w:rPr>
        <w:t>平均速度（</w:t>
      </w:r>
      <w:r w:rsidR="0055148E" w:rsidRPr="002A41EE">
        <w:rPr>
          <w:rFonts w:asciiTheme="majorHAnsi" w:hAnsiTheme="majorHAnsi" w:cstheme="majorHAnsi"/>
          <w:color w:val="FF0000"/>
          <w:szCs w:val="21"/>
        </w:rPr>
        <w:t>3</w:t>
      </w:r>
      <w:r w:rsidR="0055148E" w:rsidRPr="002A41EE">
        <w:rPr>
          <w:rFonts w:asciiTheme="majorHAnsi" w:hAnsiTheme="minorEastAsia" w:cstheme="majorHAnsi"/>
          <w:color w:val="FF0000"/>
          <w:szCs w:val="21"/>
        </w:rPr>
        <w:t>）在</w:t>
      </w:r>
      <w:r w:rsidR="0055148E" w:rsidRPr="002A41EE">
        <w:rPr>
          <w:rFonts w:asciiTheme="majorHAnsi" w:hAnsiTheme="majorHAnsi" w:cstheme="majorHAnsi"/>
          <w:color w:val="FF0000"/>
          <w:szCs w:val="21"/>
        </w:rPr>
        <w:t>A</w:t>
      </w:r>
      <w:r w:rsidR="0055148E" w:rsidRPr="002A41EE">
        <w:rPr>
          <w:rFonts w:asciiTheme="majorHAnsi" w:hAnsiTheme="minorEastAsia" w:cstheme="majorHAnsi"/>
          <w:color w:val="FF0000"/>
          <w:szCs w:val="21"/>
        </w:rPr>
        <w:t>时刻附近选择微小区域</w:t>
      </w:r>
    </w:p>
    <w:p w:rsidR="0055148E" w:rsidRPr="00DA2301" w:rsidRDefault="0055148E" w:rsidP="00DA2301">
      <w:pPr>
        <w:spacing w:line="276" w:lineRule="auto"/>
        <w:rPr>
          <w:rFonts w:asciiTheme="majorHAnsi" w:hAnsiTheme="majorHAnsi" w:cstheme="majorHAnsi"/>
          <w:szCs w:val="21"/>
        </w:rPr>
      </w:pPr>
    </w:p>
    <w:p w:rsidR="007B0633" w:rsidRPr="00DA2301" w:rsidRDefault="00297B97" w:rsidP="00DA230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1" style="width:132.3pt;height:52.5pt;mso-position-horizontal-relative:char;mso-position-vertical-relative:line" coordorigin="1320,12364" coordsize="2646,1050">
            <v:shape id="图片 62" o:spid="_x0000_s1039" type="#_x0000_t75" style="position:absolute;left:1320;top:12364;width:2340;height:1050;visibility:visible" o:regroupid="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45" o:title=""/>
              <v:path arrowok="t"/>
            </v:shape>
            <v:shape id="文本框 63" o:spid="_x0000_s1040" type="#_x0000_t202" style="position:absolute;left:2265;top:12754;width:1701;height:435;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style="mso-next-textbox:#文本框 63">
                <w:txbxContent>
                  <w:p w:rsidR="00DA2301" w:rsidRPr="004D1287" w:rsidRDefault="00DA2301">
                    <w:pPr>
                      <w:rPr>
                        <w:rFonts w:ascii="幼圆" w:eastAsia="幼圆"/>
                        <w:b/>
                        <w:sz w:val="24"/>
                        <w:szCs w:val="24"/>
                      </w:rPr>
                    </w:pPr>
                    <w:r>
                      <w:rPr>
                        <w:rFonts w:ascii="幼圆" w:eastAsia="幼圆" w:hint="eastAsia"/>
                        <w:b/>
                        <w:sz w:val="24"/>
                        <w:szCs w:val="24"/>
                      </w:rPr>
                      <w:t>课堂总结</w:t>
                    </w:r>
                  </w:p>
                </w:txbxContent>
              </v:textbox>
            </v:shape>
            <w10:wrap type="none"/>
            <w10:anchorlock/>
          </v:group>
        </w:pict>
      </w:r>
    </w:p>
    <w:p w:rsidR="000C4736" w:rsidRPr="00DA2301" w:rsidRDefault="000C4736" w:rsidP="00DA2301">
      <w:pPr>
        <w:spacing w:line="276" w:lineRule="auto"/>
        <w:rPr>
          <w:rFonts w:asciiTheme="majorHAnsi" w:hAnsiTheme="majorHAnsi" w:cstheme="majorHAnsi"/>
          <w:szCs w:val="21"/>
        </w:rPr>
      </w:pPr>
      <w:r w:rsidRPr="00DA2301">
        <w:rPr>
          <w:rFonts w:asciiTheme="majorHAnsi" w:hAnsiTheme="majorHAnsi" w:cstheme="majorHAnsi"/>
          <w:szCs w:val="21"/>
        </w:rPr>
        <w:t>1</w:t>
      </w:r>
      <w:r w:rsidRPr="00DA2301">
        <w:rPr>
          <w:rFonts w:asciiTheme="majorHAnsi" w:hAnsiTheme="minorEastAsia" w:cstheme="majorHAnsi"/>
          <w:szCs w:val="21"/>
        </w:rPr>
        <w:t>、光电门传感器的测速原理是什么？对挡光片而言，是否越窄，速度越精确？</w:t>
      </w:r>
    </w:p>
    <w:p w:rsidR="007B0633" w:rsidRPr="00DA2301" w:rsidRDefault="007B0633" w:rsidP="00DA2301">
      <w:pPr>
        <w:spacing w:line="276" w:lineRule="auto"/>
        <w:rPr>
          <w:rFonts w:asciiTheme="majorHAnsi" w:hAnsiTheme="majorHAnsi" w:cstheme="majorHAnsi"/>
          <w:szCs w:val="21"/>
        </w:rPr>
      </w:pPr>
    </w:p>
    <w:p w:rsidR="004D68BB" w:rsidRPr="00DA2301" w:rsidRDefault="004D68BB" w:rsidP="00DA2301">
      <w:pPr>
        <w:spacing w:line="276" w:lineRule="auto"/>
        <w:rPr>
          <w:rFonts w:asciiTheme="majorHAnsi" w:hAnsiTheme="majorHAnsi" w:cstheme="majorHAnsi"/>
          <w:szCs w:val="21"/>
        </w:rPr>
      </w:pPr>
    </w:p>
    <w:p w:rsidR="00222F5B" w:rsidRPr="00DA2301" w:rsidRDefault="00222F5B" w:rsidP="00DA2301">
      <w:pPr>
        <w:spacing w:line="276" w:lineRule="auto"/>
        <w:rPr>
          <w:rFonts w:asciiTheme="majorHAnsi" w:hAnsiTheme="majorHAnsi" w:cstheme="majorHAnsi"/>
          <w:szCs w:val="21"/>
        </w:rPr>
      </w:pPr>
    </w:p>
    <w:p w:rsidR="00222F5B" w:rsidRPr="00DA2301" w:rsidRDefault="000C4736" w:rsidP="00DA2301">
      <w:pPr>
        <w:spacing w:line="276" w:lineRule="auto"/>
        <w:rPr>
          <w:rFonts w:asciiTheme="majorHAnsi" w:hAnsiTheme="majorHAnsi" w:cstheme="majorHAnsi"/>
          <w:szCs w:val="21"/>
        </w:rPr>
      </w:pPr>
      <w:r w:rsidRPr="00DA2301">
        <w:rPr>
          <w:rFonts w:asciiTheme="majorHAnsi" w:hAnsiTheme="majorHAnsi" w:cstheme="majorHAnsi"/>
          <w:szCs w:val="21"/>
        </w:rPr>
        <w:t>2</w:t>
      </w:r>
      <w:r w:rsidRPr="00DA2301">
        <w:rPr>
          <w:rFonts w:asciiTheme="majorHAnsi" w:hAnsiTheme="minorEastAsia" w:cstheme="majorHAnsi"/>
          <w:szCs w:val="21"/>
        </w:rPr>
        <w:t>、平均速度和瞬时速度分别涉及哪些物理思想？</w:t>
      </w:r>
    </w:p>
    <w:p w:rsidR="00D73641" w:rsidRPr="00DA2301" w:rsidRDefault="00D73641" w:rsidP="00DA2301">
      <w:pPr>
        <w:spacing w:line="276" w:lineRule="auto"/>
        <w:rPr>
          <w:rFonts w:asciiTheme="majorHAnsi" w:hAnsiTheme="majorHAnsi" w:cstheme="majorHAnsi"/>
          <w:szCs w:val="21"/>
        </w:rPr>
      </w:pPr>
    </w:p>
    <w:p w:rsidR="00FF09C4" w:rsidRPr="00DA2301" w:rsidRDefault="00297B97" w:rsidP="00DA230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2" style="width:132.3pt;height:49.5pt;mso-position-horizontal-relative:char;mso-position-vertical-relative:line" coordorigin="1275,5577" coordsize="2646,990">
            <v:shape id="图片 126977" o:spid="_x0000_s1042" type="#_x0000_t75" style="position:absolute;left:1275;top:5577;width:2340;height:990;visibility:visible" o:regroupid="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46" o:title=""/>
              <v:path arrowok="t"/>
            </v:shape>
            <v:shape id="文本框 126978" o:spid="_x0000_s1043" type="#_x0000_t202" style="position:absolute;left:2220;top:5967;width:1701;height:435;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DA2301" w:rsidRPr="004D1287" w:rsidRDefault="00DA2301">
                    <w:pPr>
                      <w:rPr>
                        <w:rFonts w:ascii="幼圆" w:eastAsia="幼圆"/>
                        <w:b/>
                        <w:sz w:val="24"/>
                        <w:szCs w:val="24"/>
                      </w:rPr>
                    </w:pPr>
                    <w:r>
                      <w:rPr>
                        <w:rFonts w:ascii="幼圆" w:eastAsia="幼圆" w:hint="eastAsia"/>
                        <w:b/>
                        <w:sz w:val="24"/>
                        <w:szCs w:val="24"/>
                      </w:rPr>
                      <w:t>回家</w:t>
                    </w:r>
                    <w:r w:rsidRPr="004D1287">
                      <w:rPr>
                        <w:rFonts w:ascii="幼圆" w:eastAsia="幼圆" w:hint="eastAsia"/>
                        <w:b/>
                        <w:sz w:val="24"/>
                        <w:szCs w:val="24"/>
                      </w:rPr>
                      <w:t>作业</w:t>
                    </w:r>
                  </w:p>
                </w:txbxContent>
              </v:textbox>
            </v:shape>
            <w10:wrap type="none"/>
            <w10:anchorlock/>
          </v:group>
        </w:pict>
      </w:r>
    </w:p>
    <w:p w:rsidR="009C5ADD" w:rsidRPr="00DA2301" w:rsidRDefault="000B3E9F" w:rsidP="00DA2301">
      <w:pPr>
        <w:spacing w:line="276" w:lineRule="auto"/>
        <w:rPr>
          <w:rFonts w:asciiTheme="majorHAnsi" w:hAnsiTheme="majorHAnsi" w:cstheme="majorHAnsi"/>
          <w:szCs w:val="21"/>
        </w:rPr>
      </w:pPr>
      <w:r w:rsidRPr="00DA2301">
        <w:rPr>
          <w:rFonts w:asciiTheme="majorHAnsi" w:hAnsiTheme="majorHAnsi" w:cstheme="majorHAnsi"/>
          <w:szCs w:val="21"/>
        </w:rPr>
        <w:t>1</w:t>
      </w:r>
      <w:r w:rsidRPr="00DA2301">
        <w:rPr>
          <w:rFonts w:asciiTheme="majorHAnsi" w:hAnsiTheme="minorEastAsia" w:cstheme="majorHAnsi"/>
          <w:szCs w:val="21"/>
        </w:rPr>
        <w:t>、</w:t>
      </w:r>
      <w:r w:rsidR="009C5ADD" w:rsidRPr="00DA2301">
        <w:rPr>
          <w:rFonts w:asciiTheme="majorHAnsi" w:hAnsiTheme="minorEastAsia" w:cstheme="majorHAnsi"/>
          <w:szCs w:val="21"/>
        </w:rPr>
        <w:t>下面关于瞬时速度和平均速度的说法正确的是</w:t>
      </w:r>
      <w:r w:rsidR="00494390">
        <w:rPr>
          <w:rFonts w:asciiTheme="majorHAnsi" w:hAnsiTheme="majorHAnsi" w:cstheme="majorHAnsi" w:hint="eastAsia"/>
          <w:szCs w:val="21"/>
        </w:rPr>
        <w:tab/>
      </w:r>
      <w:r w:rsidR="00DA2301">
        <w:rPr>
          <w:rFonts w:asciiTheme="majorHAnsi" w:hAnsiTheme="majorHAnsi" w:cstheme="majorHAnsi"/>
          <w:szCs w:val="21"/>
        </w:rPr>
        <w:t>（</w:t>
      </w:r>
      <w:r w:rsidR="00DA2301">
        <w:rPr>
          <w:rFonts w:asciiTheme="majorHAnsi" w:hAnsiTheme="majorHAnsi" w:cstheme="majorHAnsi"/>
          <w:szCs w:val="21"/>
        </w:rPr>
        <w:tab/>
      </w:r>
      <w:r w:rsidR="00DA2301">
        <w:rPr>
          <w:rFonts w:asciiTheme="majorHAnsi" w:hAnsiTheme="majorHAnsi" w:cstheme="majorHAnsi"/>
          <w:szCs w:val="21"/>
        </w:rPr>
        <w:tab/>
      </w:r>
      <w:r w:rsidR="00DA2301">
        <w:rPr>
          <w:rFonts w:asciiTheme="majorHAnsi" w:hAnsiTheme="majorHAnsi" w:cstheme="majorHAnsi"/>
          <w:szCs w:val="21"/>
        </w:rPr>
        <w:t>）</w:t>
      </w:r>
      <w:r w:rsidRPr="00DA2301">
        <w:rPr>
          <w:rFonts w:asciiTheme="majorHAnsi" w:hAnsiTheme="minorEastAsia" w:cstheme="majorHAnsi"/>
          <w:szCs w:val="21"/>
        </w:rPr>
        <w:t>（多选）</w:t>
      </w:r>
    </w:p>
    <w:p w:rsidR="009C5ADD" w:rsidRPr="00DA2301" w:rsidRDefault="009C5ADD" w:rsidP="00494390">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A</w:t>
      </w:r>
      <w:r w:rsidRPr="00DA2301">
        <w:rPr>
          <w:rFonts w:asciiTheme="majorHAnsi" w:hAnsiTheme="minorEastAsia" w:cstheme="majorHAnsi"/>
          <w:szCs w:val="21"/>
        </w:rPr>
        <w:t>．若物体在某段时间内任一时刻的瞬时速度都等于零，则它在这段时间内的平均速度一定等于零</w:t>
      </w:r>
    </w:p>
    <w:p w:rsidR="009C5ADD" w:rsidRPr="00DA2301" w:rsidRDefault="009C5ADD" w:rsidP="00494390">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B</w:t>
      </w:r>
      <w:r w:rsidRPr="00DA2301">
        <w:rPr>
          <w:rFonts w:asciiTheme="majorHAnsi" w:hAnsiTheme="minorEastAsia" w:cstheme="majorHAnsi"/>
          <w:szCs w:val="21"/>
        </w:rPr>
        <w:t>．若物体在某段时间内的平均速度等于零，则它在这段时间内任一时刻的瞬时速度一定都等于零</w:t>
      </w:r>
    </w:p>
    <w:p w:rsidR="009C5ADD" w:rsidRPr="00DA2301" w:rsidRDefault="009C5ADD" w:rsidP="00494390">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C</w:t>
      </w:r>
      <w:r w:rsidRPr="00DA2301">
        <w:rPr>
          <w:rFonts w:asciiTheme="majorHAnsi" w:hAnsiTheme="minorEastAsia" w:cstheme="majorHAnsi"/>
          <w:szCs w:val="21"/>
        </w:rPr>
        <w:t>．匀速直线运动中，物体在任意一段时间内的平均速度都等于它任一时刻的瞬时速度</w:t>
      </w:r>
    </w:p>
    <w:p w:rsidR="009C5ADD" w:rsidRPr="00DA2301" w:rsidRDefault="009C5ADD" w:rsidP="00494390">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D</w:t>
      </w:r>
      <w:r w:rsidRPr="00DA2301">
        <w:rPr>
          <w:rFonts w:asciiTheme="majorHAnsi" w:hAnsiTheme="minorEastAsia" w:cstheme="majorHAnsi"/>
          <w:szCs w:val="21"/>
        </w:rPr>
        <w:t>．变速直线运动中，物体在任意一段时间内的平均速度一定不等于它某一时刻的瞬时速度</w:t>
      </w:r>
    </w:p>
    <w:p w:rsidR="00494390" w:rsidRPr="002A41EE" w:rsidRDefault="00494390" w:rsidP="00DA2301">
      <w:pPr>
        <w:spacing w:line="276" w:lineRule="auto"/>
        <w:rPr>
          <w:rFonts w:asciiTheme="majorHAnsi" w:hAnsiTheme="minorEastAsia" w:cstheme="majorHAnsi"/>
          <w:color w:val="FF0000"/>
          <w:szCs w:val="21"/>
        </w:rPr>
      </w:pPr>
      <w:r w:rsidRPr="002A41EE">
        <w:rPr>
          <w:rFonts w:asciiTheme="majorHAnsi" w:hAnsiTheme="minorEastAsia" w:cstheme="majorHAnsi" w:hint="eastAsia"/>
          <w:color w:val="FF0000"/>
          <w:szCs w:val="21"/>
        </w:rPr>
        <w:t>【难度】</w:t>
      </w:r>
      <w:r w:rsidR="002A41EE" w:rsidRPr="002A41EE">
        <w:rPr>
          <w:rFonts w:asciiTheme="majorHAnsi" w:hAnsiTheme="minorEastAsia" w:cstheme="majorHAnsi" w:hint="eastAsia"/>
          <w:color w:val="FF0000"/>
          <w:szCs w:val="21"/>
        </w:rPr>
        <w:t>★</w:t>
      </w:r>
    </w:p>
    <w:p w:rsidR="009C5ADD" w:rsidRPr="002A41EE" w:rsidRDefault="00494390" w:rsidP="00DA2301">
      <w:pPr>
        <w:spacing w:line="276" w:lineRule="auto"/>
        <w:rPr>
          <w:rFonts w:asciiTheme="majorHAnsi" w:hAnsiTheme="majorHAnsi" w:cstheme="majorHAnsi"/>
          <w:color w:val="FF0000"/>
          <w:szCs w:val="21"/>
        </w:rPr>
      </w:pPr>
      <w:r w:rsidRPr="002A41EE">
        <w:rPr>
          <w:rFonts w:asciiTheme="majorHAnsi" w:hAnsiTheme="minorEastAsia" w:cstheme="majorHAnsi" w:hint="eastAsia"/>
          <w:color w:val="FF0000"/>
          <w:szCs w:val="21"/>
        </w:rPr>
        <w:t>【</w:t>
      </w:r>
      <w:r w:rsidRPr="002A41EE">
        <w:rPr>
          <w:rFonts w:asciiTheme="majorHAnsi" w:hAnsiTheme="minorEastAsia" w:cstheme="majorHAnsi"/>
          <w:color w:val="FF0000"/>
          <w:szCs w:val="21"/>
        </w:rPr>
        <w:t>答案</w:t>
      </w:r>
      <w:r w:rsidRPr="002A41EE">
        <w:rPr>
          <w:rFonts w:asciiTheme="majorHAnsi" w:hAnsiTheme="minorEastAsia" w:cstheme="majorHAnsi" w:hint="eastAsia"/>
          <w:color w:val="FF0000"/>
          <w:szCs w:val="21"/>
        </w:rPr>
        <w:t>】</w:t>
      </w:r>
      <w:r w:rsidR="009C5ADD" w:rsidRPr="002A41EE">
        <w:rPr>
          <w:rFonts w:asciiTheme="majorHAnsi" w:hAnsiTheme="majorHAnsi" w:cstheme="majorHAnsi"/>
          <w:color w:val="FF0000"/>
          <w:szCs w:val="21"/>
        </w:rPr>
        <w:t>AC</w:t>
      </w:r>
    </w:p>
    <w:p w:rsidR="009C5ADD" w:rsidRPr="002A41EE" w:rsidRDefault="00494390" w:rsidP="00DA2301">
      <w:pPr>
        <w:spacing w:line="276" w:lineRule="auto"/>
        <w:rPr>
          <w:rFonts w:asciiTheme="majorHAnsi" w:hAnsiTheme="majorHAnsi" w:cstheme="majorHAnsi"/>
          <w:color w:val="FF0000"/>
          <w:szCs w:val="21"/>
        </w:rPr>
      </w:pPr>
      <w:r w:rsidRPr="002A41EE">
        <w:rPr>
          <w:rFonts w:asciiTheme="majorHAnsi" w:hAnsiTheme="minorEastAsia" w:cstheme="majorHAnsi" w:hint="eastAsia"/>
          <w:color w:val="FF0000"/>
          <w:szCs w:val="21"/>
        </w:rPr>
        <w:t>【</w:t>
      </w:r>
      <w:r w:rsidRPr="002A41EE">
        <w:rPr>
          <w:rFonts w:asciiTheme="majorHAnsi" w:hAnsiTheme="minorEastAsia" w:cstheme="majorHAnsi"/>
          <w:color w:val="FF0000"/>
          <w:szCs w:val="21"/>
        </w:rPr>
        <w:t>解析</w:t>
      </w:r>
      <w:r w:rsidRPr="002A41EE">
        <w:rPr>
          <w:rFonts w:asciiTheme="majorHAnsi" w:hAnsiTheme="minorEastAsia" w:cstheme="majorHAnsi" w:hint="eastAsia"/>
          <w:color w:val="FF0000"/>
          <w:szCs w:val="21"/>
        </w:rPr>
        <w:t>】</w:t>
      </w:r>
      <w:r w:rsidR="009C5ADD" w:rsidRPr="002A41EE">
        <w:rPr>
          <w:rFonts w:asciiTheme="majorHAnsi" w:hAnsiTheme="minorEastAsia" w:cstheme="majorHAnsi"/>
          <w:color w:val="FF0000"/>
          <w:szCs w:val="21"/>
        </w:rPr>
        <w:t>若物体在某段时间内任一时刻的瞬时速度都等于零，则物体静止，平均速度等于零，</w:t>
      </w:r>
      <w:r w:rsidR="009C5ADD" w:rsidRPr="002A41EE">
        <w:rPr>
          <w:rFonts w:asciiTheme="majorHAnsi" w:hAnsiTheme="majorHAnsi" w:cstheme="majorHAnsi"/>
          <w:color w:val="FF0000"/>
          <w:szCs w:val="21"/>
        </w:rPr>
        <w:t>A</w:t>
      </w:r>
      <w:r w:rsidR="009C5ADD" w:rsidRPr="002A41EE">
        <w:rPr>
          <w:rFonts w:asciiTheme="majorHAnsi" w:hAnsiTheme="minorEastAsia" w:cstheme="majorHAnsi"/>
          <w:color w:val="FF0000"/>
          <w:szCs w:val="21"/>
        </w:rPr>
        <w:t>选项对；匀速直线运动的速度恒定不变，任一时刻的瞬时速度都相等，都等于任意一段时间内的平均速度，</w:t>
      </w:r>
      <w:r w:rsidR="009C5ADD" w:rsidRPr="002A41EE">
        <w:rPr>
          <w:rFonts w:asciiTheme="majorHAnsi" w:hAnsiTheme="majorHAnsi" w:cstheme="majorHAnsi"/>
          <w:color w:val="FF0000"/>
          <w:szCs w:val="21"/>
        </w:rPr>
        <w:t>C</w:t>
      </w:r>
      <w:r w:rsidR="009C5ADD" w:rsidRPr="002A41EE">
        <w:rPr>
          <w:rFonts w:asciiTheme="majorHAnsi" w:hAnsiTheme="minorEastAsia" w:cstheme="majorHAnsi"/>
          <w:color w:val="FF0000"/>
          <w:szCs w:val="21"/>
        </w:rPr>
        <w:t>选项对；物体在某段时间内的平均速度等于零，但任一时刻瞬时速度不一定都为零．若物体做圆周运动一周，平均速度为零，任一时刻的瞬时速度不为零，</w:t>
      </w:r>
      <w:r w:rsidR="009C5ADD" w:rsidRPr="002A41EE">
        <w:rPr>
          <w:rFonts w:asciiTheme="majorHAnsi" w:hAnsiTheme="majorHAnsi" w:cstheme="majorHAnsi"/>
          <w:color w:val="FF0000"/>
          <w:szCs w:val="21"/>
        </w:rPr>
        <w:t>B</w:t>
      </w:r>
      <w:r w:rsidR="009C5ADD" w:rsidRPr="002A41EE">
        <w:rPr>
          <w:rFonts w:asciiTheme="majorHAnsi" w:hAnsiTheme="minorEastAsia" w:cstheme="majorHAnsi"/>
          <w:color w:val="FF0000"/>
          <w:szCs w:val="21"/>
        </w:rPr>
        <w:t>选项错；变速直线运动的速度在不断变化，某一时刻的瞬时速度完全有可能等于某段时间内的平均速度，</w:t>
      </w:r>
      <w:r w:rsidR="009C5ADD" w:rsidRPr="002A41EE">
        <w:rPr>
          <w:rFonts w:asciiTheme="majorHAnsi" w:hAnsiTheme="majorHAnsi" w:cstheme="majorHAnsi"/>
          <w:color w:val="FF0000"/>
          <w:szCs w:val="21"/>
        </w:rPr>
        <w:t>D</w:t>
      </w:r>
      <w:r w:rsidR="009C5ADD" w:rsidRPr="002A41EE">
        <w:rPr>
          <w:rFonts w:asciiTheme="majorHAnsi" w:hAnsiTheme="minorEastAsia" w:cstheme="majorHAnsi"/>
          <w:color w:val="FF0000"/>
          <w:szCs w:val="21"/>
        </w:rPr>
        <w:t>选项错．</w:t>
      </w:r>
    </w:p>
    <w:p w:rsidR="00075070" w:rsidRPr="00DA2301" w:rsidRDefault="00075070" w:rsidP="00DA2301">
      <w:pPr>
        <w:spacing w:line="276" w:lineRule="auto"/>
        <w:rPr>
          <w:rFonts w:asciiTheme="majorHAnsi" w:hAnsiTheme="majorHAnsi" w:cstheme="majorHAnsi"/>
          <w:szCs w:val="21"/>
        </w:rPr>
      </w:pPr>
    </w:p>
    <w:p w:rsidR="003122F6" w:rsidRPr="00DA2301" w:rsidRDefault="00494390" w:rsidP="00DA2301">
      <w:pPr>
        <w:spacing w:line="276" w:lineRule="auto"/>
        <w:rPr>
          <w:rFonts w:asciiTheme="majorHAnsi" w:hAnsiTheme="majorHAnsi" w:cstheme="majorHAnsi"/>
          <w:szCs w:val="21"/>
        </w:rPr>
      </w:pPr>
      <w:r>
        <w:rPr>
          <w:rFonts w:asciiTheme="majorHAnsi" w:hAnsiTheme="majorHAnsi" w:cstheme="majorHAnsi" w:hint="eastAsia"/>
          <w:noProof/>
          <w:szCs w:val="21"/>
        </w:rPr>
        <w:drawing>
          <wp:anchor distT="0" distB="0" distL="114300" distR="114300" simplePos="0" relativeHeight="251666432" behindDoc="0" locked="0" layoutInCell="1" allowOverlap="1">
            <wp:simplePos x="0" y="0"/>
            <wp:positionH relativeFrom="column">
              <wp:posOffset>4252595</wp:posOffset>
            </wp:positionH>
            <wp:positionV relativeFrom="paragraph">
              <wp:posOffset>346710</wp:posOffset>
            </wp:positionV>
            <wp:extent cx="971550" cy="914400"/>
            <wp:effectExtent l="19050" t="0" r="0" b="0"/>
            <wp:wrapSquare wrapText="bothSides"/>
            <wp:docPr id="3" name="图片 33" descr="W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descr="W5"/>
                    <pic:cNvPicPr>
                      <a:picLocks noChangeAspect="1" noChangeArrowheads="1"/>
                    </pic:cNvPicPr>
                  </pic:nvPicPr>
                  <pic:blipFill>
                    <a:blip r:embed="rId47"/>
                    <a:stretch>
                      <a:fillRect/>
                    </a:stretch>
                  </pic:blipFill>
                  <pic:spPr bwMode="auto">
                    <a:xfrm>
                      <a:off x="0" y="0"/>
                      <a:ext cx="971550" cy="914400"/>
                    </a:xfrm>
                    <a:prstGeom prst="rect">
                      <a:avLst/>
                    </a:prstGeom>
                    <a:noFill/>
                    <a:ln w="9525">
                      <a:noFill/>
                      <a:miter lim="800000"/>
                      <a:headEnd/>
                      <a:tailEnd/>
                    </a:ln>
                  </pic:spPr>
                </pic:pic>
              </a:graphicData>
            </a:graphic>
          </wp:anchor>
        </w:drawing>
      </w:r>
      <w:r>
        <w:rPr>
          <w:rFonts w:asciiTheme="majorHAnsi" w:hAnsiTheme="majorHAnsi" w:cstheme="majorHAnsi" w:hint="eastAsia"/>
          <w:szCs w:val="21"/>
        </w:rPr>
        <w:t>2</w:t>
      </w:r>
      <w:r>
        <w:rPr>
          <w:rFonts w:asciiTheme="majorHAnsi" w:hAnsiTheme="majorHAnsi" w:cstheme="majorHAnsi" w:hint="eastAsia"/>
          <w:szCs w:val="21"/>
        </w:rPr>
        <w:t>、</w:t>
      </w:r>
      <w:r w:rsidR="003122F6" w:rsidRPr="00DA2301">
        <w:rPr>
          <w:rFonts w:asciiTheme="majorHAnsi" w:hAnsiTheme="minorEastAsia" w:cstheme="majorHAnsi"/>
          <w:szCs w:val="21"/>
        </w:rPr>
        <w:t>如图所示，小明骑自行车由静止沿直线运动，他在第</w:t>
      </w:r>
      <w:r w:rsidR="003122F6" w:rsidRPr="00DA2301">
        <w:rPr>
          <w:rFonts w:asciiTheme="majorHAnsi" w:hAnsiTheme="majorHAnsi" w:cstheme="majorHAnsi"/>
          <w:szCs w:val="21"/>
        </w:rPr>
        <w:t>1 s</w:t>
      </w:r>
      <w:r w:rsidR="003122F6" w:rsidRPr="00DA2301">
        <w:rPr>
          <w:rFonts w:asciiTheme="majorHAnsi" w:hAnsiTheme="minorEastAsia" w:cstheme="majorHAnsi"/>
          <w:szCs w:val="21"/>
        </w:rPr>
        <w:t>内、第</w:t>
      </w:r>
      <w:r w:rsidR="003122F6" w:rsidRPr="00DA2301">
        <w:rPr>
          <w:rFonts w:asciiTheme="majorHAnsi" w:hAnsiTheme="majorHAnsi" w:cstheme="majorHAnsi"/>
          <w:szCs w:val="21"/>
        </w:rPr>
        <w:t>2 s</w:t>
      </w:r>
      <w:r w:rsidR="003122F6" w:rsidRPr="00DA2301">
        <w:rPr>
          <w:rFonts w:asciiTheme="majorHAnsi" w:hAnsiTheme="minorEastAsia" w:cstheme="majorHAnsi"/>
          <w:szCs w:val="21"/>
        </w:rPr>
        <w:t>内、第</w:t>
      </w:r>
      <w:r w:rsidR="003122F6" w:rsidRPr="00DA2301">
        <w:rPr>
          <w:rFonts w:asciiTheme="majorHAnsi" w:hAnsiTheme="majorHAnsi" w:cstheme="majorHAnsi"/>
          <w:szCs w:val="21"/>
        </w:rPr>
        <w:t>3 s</w:t>
      </w:r>
      <w:r w:rsidR="003122F6" w:rsidRPr="00DA2301">
        <w:rPr>
          <w:rFonts w:asciiTheme="majorHAnsi" w:hAnsiTheme="minorEastAsia" w:cstheme="majorHAnsi"/>
          <w:szCs w:val="21"/>
        </w:rPr>
        <w:t>内、第</w:t>
      </w:r>
      <w:r w:rsidR="003122F6" w:rsidRPr="00DA2301">
        <w:rPr>
          <w:rFonts w:asciiTheme="majorHAnsi" w:hAnsiTheme="majorHAnsi" w:cstheme="majorHAnsi"/>
          <w:szCs w:val="21"/>
        </w:rPr>
        <w:t>4 s</w:t>
      </w:r>
      <w:r w:rsidR="003122F6" w:rsidRPr="00DA2301">
        <w:rPr>
          <w:rFonts w:asciiTheme="majorHAnsi" w:hAnsiTheme="minorEastAsia" w:cstheme="majorHAnsi"/>
          <w:szCs w:val="21"/>
        </w:rPr>
        <w:t>内通过的位移分别为</w:t>
      </w:r>
      <w:smartTag w:uri="urn:schemas-microsoft-com:office:smarttags" w:element="chmetcnv">
        <w:smartTagPr>
          <w:attr w:name="TCSC" w:val="0"/>
          <w:attr w:name="NumberType" w:val="1"/>
          <w:attr w:name="Negative" w:val="False"/>
          <w:attr w:name="HasSpace" w:val="True"/>
          <w:attr w:name="SourceValue" w:val="1"/>
          <w:attr w:name="UnitName" w:val="m"/>
        </w:smartTagPr>
        <w:r w:rsidR="003122F6" w:rsidRPr="00DA2301">
          <w:rPr>
            <w:rFonts w:asciiTheme="majorHAnsi" w:hAnsiTheme="majorHAnsi" w:cstheme="majorHAnsi"/>
            <w:szCs w:val="21"/>
          </w:rPr>
          <w:t>1 m</w:t>
        </w:r>
      </w:smartTag>
      <w:r w:rsidR="003122F6" w:rsidRPr="00DA2301">
        <w:rPr>
          <w:rFonts w:asciiTheme="majorHAnsi" w:hAnsiTheme="minorEastAsia" w:cstheme="majorHAnsi"/>
          <w:szCs w:val="21"/>
        </w:rPr>
        <w:t>、</w:t>
      </w:r>
      <w:smartTag w:uri="urn:schemas-microsoft-com:office:smarttags" w:element="chmetcnv">
        <w:smartTagPr>
          <w:attr w:name="TCSC" w:val="0"/>
          <w:attr w:name="NumberType" w:val="1"/>
          <w:attr w:name="Negative" w:val="False"/>
          <w:attr w:name="HasSpace" w:val="True"/>
          <w:attr w:name="SourceValue" w:val="2"/>
          <w:attr w:name="UnitName" w:val="m"/>
        </w:smartTagPr>
        <w:r w:rsidR="003122F6" w:rsidRPr="00DA2301">
          <w:rPr>
            <w:rFonts w:asciiTheme="majorHAnsi" w:hAnsiTheme="majorHAnsi" w:cstheme="majorHAnsi"/>
            <w:szCs w:val="21"/>
          </w:rPr>
          <w:t>2 m</w:t>
        </w:r>
      </w:smartTag>
      <w:r w:rsidR="003122F6" w:rsidRPr="00DA2301">
        <w:rPr>
          <w:rFonts w:asciiTheme="majorHAnsi" w:hAnsiTheme="minorEastAsia" w:cstheme="majorHAnsi"/>
          <w:szCs w:val="21"/>
        </w:rPr>
        <w:t>、</w:t>
      </w:r>
      <w:smartTag w:uri="urn:schemas-microsoft-com:office:smarttags" w:element="chmetcnv">
        <w:smartTagPr>
          <w:attr w:name="TCSC" w:val="0"/>
          <w:attr w:name="NumberType" w:val="1"/>
          <w:attr w:name="Negative" w:val="False"/>
          <w:attr w:name="HasSpace" w:val="True"/>
          <w:attr w:name="SourceValue" w:val="3"/>
          <w:attr w:name="UnitName" w:val="m"/>
        </w:smartTagPr>
        <w:r w:rsidR="003122F6" w:rsidRPr="00DA2301">
          <w:rPr>
            <w:rFonts w:asciiTheme="majorHAnsi" w:hAnsiTheme="majorHAnsi" w:cstheme="majorHAnsi"/>
            <w:szCs w:val="21"/>
          </w:rPr>
          <w:t>3 m</w:t>
        </w:r>
      </w:smartTag>
      <w:r w:rsidR="003122F6" w:rsidRPr="00DA2301">
        <w:rPr>
          <w:rFonts w:asciiTheme="majorHAnsi" w:hAnsiTheme="minorEastAsia" w:cstheme="majorHAnsi"/>
          <w:szCs w:val="21"/>
        </w:rPr>
        <w:t>、</w:t>
      </w:r>
      <w:smartTag w:uri="urn:schemas-microsoft-com:office:smarttags" w:element="chmetcnv">
        <w:smartTagPr>
          <w:attr w:name="TCSC" w:val="0"/>
          <w:attr w:name="NumberType" w:val="1"/>
          <w:attr w:name="Negative" w:val="False"/>
          <w:attr w:name="HasSpace" w:val="True"/>
          <w:attr w:name="SourceValue" w:val="4"/>
          <w:attr w:name="UnitName" w:val="m"/>
        </w:smartTagPr>
        <w:r w:rsidR="003122F6" w:rsidRPr="00DA2301">
          <w:rPr>
            <w:rFonts w:asciiTheme="majorHAnsi" w:hAnsiTheme="majorHAnsi" w:cstheme="majorHAnsi"/>
            <w:szCs w:val="21"/>
          </w:rPr>
          <w:t>4 m</w:t>
        </w:r>
      </w:smartTag>
      <w:r w:rsidR="003122F6" w:rsidRPr="00DA2301">
        <w:rPr>
          <w:rFonts w:asciiTheme="majorHAnsi" w:hAnsiTheme="minorEastAsia" w:cstheme="majorHAnsi"/>
          <w:szCs w:val="21"/>
        </w:rPr>
        <w:t>，则</w:t>
      </w:r>
      <w:r w:rsidR="000E257C">
        <w:rPr>
          <w:rFonts w:asciiTheme="majorHAnsi" w:hAnsiTheme="minorEastAsia" w:cstheme="majorHAnsi" w:hint="eastAsia"/>
          <w:szCs w:val="21"/>
        </w:rPr>
        <w:tab/>
      </w:r>
      <w:r w:rsidR="00DA2301">
        <w:rPr>
          <w:rFonts w:asciiTheme="majorHAnsi" w:hAnsiTheme="majorHAnsi" w:cstheme="majorHAnsi"/>
          <w:szCs w:val="21"/>
        </w:rPr>
        <w:t>（</w:t>
      </w:r>
      <w:r w:rsidR="00DA2301">
        <w:rPr>
          <w:rFonts w:asciiTheme="majorHAnsi" w:hAnsiTheme="majorHAnsi" w:cstheme="majorHAnsi"/>
          <w:szCs w:val="21"/>
        </w:rPr>
        <w:tab/>
      </w:r>
      <w:r w:rsidR="00DA2301">
        <w:rPr>
          <w:rFonts w:asciiTheme="majorHAnsi" w:hAnsiTheme="majorHAnsi" w:cstheme="majorHAnsi"/>
          <w:szCs w:val="21"/>
        </w:rPr>
        <w:tab/>
      </w:r>
      <w:r w:rsidR="00DA2301">
        <w:rPr>
          <w:rFonts w:asciiTheme="majorHAnsi" w:hAnsiTheme="majorHAnsi" w:cstheme="majorHAnsi"/>
          <w:szCs w:val="21"/>
        </w:rPr>
        <w:t>）</w:t>
      </w:r>
      <w:r w:rsidR="000B3E9F" w:rsidRPr="00DA2301">
        <w:rPr>
          <w:rFonts w:asciiTheme="majorHAnsi" w:hAnsiTheme="minorEastAsia" w:cstheme="majorHAnsi"/>
          <w:szCs w:val="21"/>
        </w:rPr>
        <w:t>（多选）</w:t>
      </w:r>
    </w:p>
    <w:p w:rsidR="003122F6" w:rsidRPr="00DA2301" w:rsidRDefault="003122F6" w:rsidP="00494390">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A</w:t>
      </w:r>
      <w:r w:rsidRPr="00DA2301">
        <w:rPr>
          <w:rFonts w:asciiTheme="majorHAnsi" w:hAnsiTheme="minorEastAsia" w:cstheme="majorHAnsi"/>
          <w:szCs w:val="21"/>
        </w:rPr>
        <w:t>．他在第</w:t>
      </w:r>
      <w:r w:rsidRPr="00DA2301">
        <w:rPr>
          <w:rFonts w:asciiTheme="majorHAnsi" w:hAnsiTheme="majorHAnsi" w:cstheme="majorHAnsi"/>
          <w:szCs w:val="21"/>
        </w:rPr>
        <w:t>4 s</w:t>
      </w:r>
      <w:r w:rsidRPr="00DA2301">
        <w:rPr>
          <w:rFonts w:asciiTheme="majorHAnsi" w:hAnsiTheme="minorEastAsia" w:cstheme="majorHAnsi"/>
          <w:szCs w:val="21"/>
        </w:rPr>
        <w:t>末的瞬时速度为</w:t>
      </w:r>
      <w:smartTag w:uri="urn:schemas-microsoft-com:office:smarttags" w:element="chmetcnv">
        <w:smartTagPr>
          <w:attr w:name="TCSC" w:val="0"/>
          <w:attr w:name="NumberType" w:val="1"/>
          <w:attr w:name="Negative" w:val="False"/>
          <w:attr w:name="HasSpace" w:val="True"/>
          <w:attr w:name="SourceValue" w:val="4"/>
          <w:attr w:name="UnitName" w:val="m"/>
        </w:smartTagPr>
        <w:r w:rsidRPr="00DA2301">
          <w:rPr>
            <w:rFonts w:asciiTheme="majorHAnsi" w:hAnsiTheme="majorHAnsi" w:cstheme="majorHAnsi"/>
            <w:szCs w:val="21"/>
          </w:rPr>
          <w:t>4 m</w:t>
        </w:r>
      </w:smartTag>
      <w:r w:rsidRPr="00DA2301">
        <w:rPr>
          <w:rFonts w:asciiTheme="majorHAnsi" w:hAnsiTheme="majorHAnsi" w:cstheme="majorHAnsi"/>
          <w:szCs w:val="21"/>
        </w:rPr>
        <w:t>/s</w:t>
      </w:r>
    </w:p>
    <w:p w:rsidR="003122F6" w:rsidRPr="00DA2301" w:rsidRDefault="003122F6" w:rsidP="00494390">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B</w:t>
      </w:r>
      <w:r w:rsidRPr="00DA2301">
        <w:rPr>
          <w:rFonts w:asciiTheme="majorHAnsi" w:hAnsiTheme="minorEastAsia" w:cstheme="majorHAnsi"/>
          <w:szCs w:val="21"/>
        </w:rPr>
        <w:t>．他在第</w:t>
      </w:r>
      <w:r w:rsidRPr="00DA2301">
        <w:rPr>
          <w:rFonts w:asciiTheme="majorHAnsi" w:hAnsiTheme="majorHAnsi" w:cstheme="majorHAnsi"/>
          <w:szCs w:val="21"/>
        </w:rPr>
        <w:t>2 s</w:t>
      </w:r>
      <w:r w:rsidRPr="00DA2301">
        <w:rPr>
          <w:rFonts w:asciiTheme="majorHAnsi" w:hAnsiTheme="minorEastAsia" w:cstheme="majorHAnsi"/>
          <w:szCs w:val="21"/>
        </w:rPr>
        <w:t>内的平均速度为</w:t>
      </w:r>
      <w:smartTag w:uri="urn:schemas-microsoft-com:office:smarttags" w:element="chmetcnv">
        <w:smartTagPr>
          <w:attr w:name="TCSC" w:val="0"/>
          <w:attr w:name="NumberType" w:val="1"/>
          <w:attr w:name="Negative" w:val="False"/>
          <w:attr w:name="HasSpace" w:val="True"/>
          <w:attr w:name="SourceValue" w:val="2"/>
          <w:attr w:name="UnitName" w:val="m"/>
        </w:smartTagPr>
        <w:r w:rsidRPr="00DA2301">
          <w:rPr>
            <w:rFonts w:asciiTheme="majorHAnsi" w:hAnsiTheme="majorHAnsi" w:cstheme="majorHAnsi"/>
            <w:szCs w:val="21"/>
          </w:rPr>
          <w:t>2 m</w:t>
        </w:r>
      </w:smartTag>
      <w:r w:rsidRPr="00DA2301">
        <w:rPr>
          <w:rFonts w:asciiTheme="majorHAnsi" w:hAnsiTheme="majorHAnsi" w:cstheme="majorHAnsi"/>
          <w:szCs w:val="21"/>
        </w:rPr>
        <w:t>/s</w:t>
      </w:r>
    </w:p>
    <w:p w:rsidR="003122F6" w:rsidRPr="00DA2301" w:rsidRDefault="003122F6" w:rsidP="00494390">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C</w:t>
      </w:r>
      <w:r w:rsidRPr="00DA2301">
        <w:rPr>
          <w:rFonts w:asciiTheme="majorHAnsi" w:hAnsiTheme="minorEastAsia" w:cstheme="majorHAnsi"/>
          <w:szCs w:val="21"/>
        </w:rPr>
        <w:t>．他在</w:t>
      </w:r>
      <w:r w:rsidRPr="00DA2301">
        <w:rPr>
          <w:rFonts w:asciiTheme="majorHAnsi" w:hAnsiTheme="majorHAnsi" w:cstheme="majorHAnsi"/>
          <w:szCs w:val="21"/>
        </w:rPr>
        <w:t>4 s</w:t>
      </w:r>
      <w:r w:rsidRPr="00DA2301">
        <w:rPr>
          <w:rFonts w:asciiTheme="majorHAnsi" w:hAnsiTheme="minorEastAsia" w:cstheme="majorHAnsi"/>
          <w:szCs w:val="21"/>
        </w:rPr>
        <w:t>内的平均速度为</w:t>
      </w:r>
      <w:smartTag w:uri="urn:schemas-microsoft-com:office:smarttags" w:element="chmetcnv">
        <w:smartTagPr>
          <w:attr w:name="TCSC" w:val="0"/>
          <w:attr w:name="NumberType" w:val="1"/>
          <w:attr w:name="Negative" w:val="False"/>
          <w:attr w:name="HasSpace" w:val="True"/>
          <w:attr w:name="SourceValue" w:val="2.5"/>
          <w:attr w:name="UnitName" w:val="m"/>
        </w:smartTagPr>
        <w:r w:rsidRPr="00DA2301">
          <w:rPr>
            <w:rFonts w:asciiTheme="majorHAnsi" w:hAnsiTheme="majorHAnsi" w:cstheme="majorHAnsi"/>
            <w:szCs w:val="21"/>
          </w:rPr>
          <w:t>2.5 m</w:t>
        </w:r>
      </w:smartTag>
      <w:r w:rsidRPr="00DA2301">
        <w:rPr>
          <w:rFonts w:asciiTheme="majorHAnsi" w:hAnsiTheme="majorHAnsi" w:cstheme="majorHAnsi"/>
          <w:szCs w:val="21"/>
        </w:rPr>
        <w:t>/s</w:t>
      </w:r>
    </w:p>
    <w:p w:rsidR="003122F6" w:rsidRPr="00DA2301" w:rsidRDefault="003122F6" w:rsidP="00494390">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D</w:t>
      </w:r>
      <w:r w:rsidRPr="00DA2301">
        <w:rPr>
          <w:rFonts w:asciiTheme="majorHAnsi" w:hAnsiTheme="minorEastAsia" w:cstheme="majorHAnsi"/>
          <w:szCs w:val="21"/>
        </w:rPr>
        <w:t>．他在</w:t>
      </w:r>
      <w:r w:rsidRPr="00DA2301">
        <w:rPr>
          <w:rFonts w:asciiTheme="majorHAnsi" w:hAnsiTheme="majorHAnsi" w:cstheme="majorHAnsi"/>
          <w:szCs w:val="21"/>
        </w:rPr>
        <w:t>1 s</w:t>
      </w:r>
      <w:r w:rsidRPr="00DA2301">
        <w:rPr>
          <w:rFonts w:asciiTheme="majorHAnsi" w:hAnsiTheme="minorEastAsia" w:cstheme="majorHAnsi"/>
          <w:szCs w:val="21"/>
        </w:rPr>
        <w:t>末的瞬时速度为</w:t>
      </w:r>
      <w:smartTag w:uri="urn:schemas-microsoft-com:office:smarttags" w:element="chmetcnv">
        <w:smartTagPr>
          <w:attr w:name="TCSC" w:val="0"/>
          <w:attr w:name="NumberType" w:val="1"/>
          <w:attr w:name="Negative" w:val="False"/>
          <w:attr w:name="HasSpace" w:val="True"/>
          <w:attr w:name="SourceValue" w:val="1"/>
          <w:attr w:name="UnitName" w:val="m"/>
        </w:smartTagPr>
        <w:r w:rsidRPr="00DA2301">
          <w:rPr>
            <w:rFonts w:asciiTheme="majorHAnsi" w:hAnsiTheme="majorHAnsi" w:cstheme="majorHAnsi"/>
            <w:szCs w:val="21"/>
          </w:rPr>
          <w:t>1 m</w:t>
        </w:r>
      </w:smartTag>
      <w:r w:rsidRPr="00DA2301">
        <w:rPr>
          <w:rFonts w:asciiTheme="majorHAnsi" w:hAnsiTheme="majorHAnsi" w:cstheme="majorHAnsi"/>
          <w:szCs w:val="21"/>
        </w:rPr>
        <w:t>/s</w:t>
      </w:r>
    </w:p>
    <w:p w:rsidR="00494390" w:rsidRPr="002A41EE" w:rsidRDefault="00494390" w:rsidP="00DA2301">
      <w:pPr>
        <w:spacing w:line="276" w:lineRule="auto"/>
        <w:rPr>
          <w:rFonts w:asciiTheme="majorHAnsi" w:hAnsiTheme="minorEastAsia" w:cstheme="majorHAnsi"/>
          <w:color w:val="FF0000"/>
          <w:szCs w:val="21"/>
        </w:rPr>
      </w:pPr>
      <w:r w:rsidRPr="002A41EE">
        <w:rPr>
          <w:rFonts w:asciiTheme="majorHAnsi" w:hAnsiTheme="minorEastAsia" w:cstheme="majorHAnsi" w:hint="eastAsia"/>
          <w:color w:val="FF0000"/>
          <w:szCs w:val="21"/>
        </w:rPr>
        <w:t>【难度】</w:t>
      </w:r>
      <w:r w:rsidR="002A41EE" w:rsidRPr="002A41EE">
        <w:rPr>
          <w:rFonts w:asciiTheme="majorHAnsi" w:hAnsiTheme="minorEastAsia" w:cstheme="majorHAnsi" w:hint="eastAsia"/>
          <w:color w:val="FF0000"/>
          <w:szCs w:val="21"/>
        </w:rPr>
        <w:t>★★</w:t>
      </w:r>
    </w:p>
    <w:p w:rsidR="00494390" w:rsidRPr="002A41EE" w:rsidRDefault="00494390" w:rsidP="00494390">
      <w:pPr>
        <w:spacing w:line="276" w:lineRule="auto"/>
        <w:rPr>
          <w:rFonts w:asciiTheme="majorHAnsi" w:hAnsiTheme="majorHAnsi" w:cstheme="majorHAnsi"/>
          <w:color w:val="FF0000"/>
          <w:szCs w:val="21"/>
        </w:rPr>
      </w:pPr>
      <w:r w:rsidRPr="002A41EE">
        <w:rPr>
          <w:rFonts w:asciiTheme="majorHAnsi" w:hAnsiTheme="minorEastAsia" w:cstheme="majorHAnsi" w:hint="eastAsia"/>
          <w:color w:val="FF0000"/>
          <w:szCs w:val="21"/>
        </w:rPr>
        <w:t>【答案】</w:t>
      </w:r>
      <w:r w:rsidRPr="002A41EE">
        <w:rPr>
          <w:rFonts w:asciiTheme="majorHAnsi" w:hAnsiTheme="majorHAnsi" w:cstheme="majorHAnsi"/>
          <w:color w:val="FF0000"/>
          <w:szCs w:val="21"/>
        </w:rPr>
        <w:t>BC</w:t>
      </w:r>
    </w:p>
    <w:p w:rsidR="003122F6" w:rsidRPr="002A41EE" w:rsidRDefault="00494390" w:rsidP="00DA2301">
      <w:pPr>
        <w:spacing w:line="276" w:lineRule="auto"/>
        <w:rPr>
          <w:rFonts w:asciiTheme="majorHAnsi" w:hAnsiTheme="majorHAnsi" w:cstheme="majorHAnsi"/>
          <w:color w:val="FF0000"/>
          <w:szCs w:val="21"/>
        </w:rPr>
      </w:pPr>
      <w:r w:rsidRPr="002A41EE">
        <w:rPr>
          <w:rFonts w:asciiTheme="majorHAnsi" w:hAnsiTheme="minorEastAsia" w:cstheme="majorHAnsi" w:hint="eastAsia"/>
          <w:color w:val="FF0000"/>
          <w:szCs w:val="21"/>
        </w:rPr>
        <w:t>【</w:t>
      </w:r>
      <w:r w:rsidRPr="002A41EE">
        <w:rPr>
          <w:rFonts w:asciiTheme="majorHAnsi" w:hAnsiTheme="minorEastAsia" w:cstheme="majorHAnsi"/>
          <w:color w:val="FF0000"/>
          <w:szCs w:val="21"/>
        </w:rPr>
        <w:t>解析</w:t>
      </w:r>
      <w:r w:rsidRPr="002A41EE">
        <w:rPr>
          <w:rFonts w:asciiTheme="majorHAnsi" w:hAnsiTheme="minorEastAsia" w:cstheme="majorHAnsi" w:hint="eastAsia"/>
          <w:color w:val="FF0000"/>
          <w:szCs w:val="21"/>
        </w:rPr>
        <w:t>】</w:t>
      </w:r>
      <w:r w:rsidR="003122F6" w:rsidRPr="002A41EE">
        <w:rPr>
          <w:rFonts w:asciiTheme="majorHAnsi" w:hAnsiTheme="minorEastAsia" w:cstheme="majorHAnsi"/>
          <w:color w:val="FF0000"/>
          <w:szCs w:val="21"/>
        </w:rPr>
        <w:t>小明骑自行车的运动不是匀变速直线运动，故不能利用题中条件求他第</w:t>
      </w:r>
      <w:r w:rsidR="003122F6" w:rsidRPr="002A41EE">
        <w:rPr>
          <w:rFonts w:asciiTheme="majorHAnsi" w:hAnsiTheme="majorHAnsi" w:cstheme="majorHAnsi"/>
          <w:color w:val="FF0000"/>
          <w:szCs w:val="21"/>
        </w:rPr>
        <w:t>1 s</w:t>
      </w:r>
      <w:r w:rsidR="003122F6" w:rsidRPr="002A41EE">
        <w:rPr>
          <w:rFonts w:asciiTheme="majorHAnsi" w:hAnsiTheme="minorEastAsia" w:cstheme="majorHAnsi"/>
          <w:color w:val="FF0000"/>
          <w:szCs w:val="21"/>
        </w:rPr>
        <w:t>末和第</w:t>
      </w:r>
      <w:r w:rsidR="003122F6" w:rsidRPr="002A41EE">
        <w:rPr>
          <w:rFonts w:asciiTheme="majorHAnsi" w:hAnsiTheme="majorHAnsi" w:cstheme="majorHAnsi"/>
          <w:color w:val="FF0000"/>
          <w:szCs w:val="21"/>
        </w:rPr>
        <w:t>4 s</w:t>
      </w:r>
      <w:r w:rsidR="003122F6" w:rsidRPr="002A41EE">
        <w:rPr>
          <w:rFonts w:asciiTheme="majorHAnsi" w:hAnsiTheme="minorEastAsia" w:cstheme="majorHAnsi"/>
          <w:color w:val="FF0000"/>
          <w:szCs w:val="21"/>
        </w:rPr>
        <w:t>末的瞬时速度，故</w:t>
      </w:r>
      <w:r w:rsidR="003122F6" w:rsidRPr="002A41EE">
        <w:rPr>
          <w:rFonts w:asciiTheme="majorHAnsi" w:hAnsiTheme="majorHAnsi" w:cstheme="majorHAnsi"/>
          <w:color w:val="FF0000"/>
          <w:szCs w:val="21"/>
        </w:rPr>
        <w:t>A</w:t>
      </w:r>
      <w:r w:rsidR="003122F6" w:rsidRPr="002A41EE">
        <w:rPr>
          <w:rFonts w:asciiTheme="majorHAnsi" w:hAnsiTheme="minorEastAsia" w:cstheme="majorHAnsi"/>
          <w:color w:val="FF0000"/>
          <w:szCs w:val="21"/>
        </w:rPr>
        <w:t>、</w:t>
      </w:r>
      <w:r w:rsidR="003122F6" w:rsidRPr="002A41EE">
        <w:rPr>
          <w:rFonts w:asciiTheme="majorHAnsi" w:hAnsiTheme="majorHAnsi" w:cstheme="majorHAnsi"/>
          <w:color w:val="FF0000"/>
          <w:szCs w:val="21"/>
        </w:rPr>
        <w:t>D</w:t>
      </w:r>
      <w:r w:rsidR="003122F6" w:rsidRPr="002A41EE">
        <w:rPr>
          <w:rFonts w:asciiTheme="majorHAnsi" w:hAnsiTheme="minorEastAsia" w:cstheme="majorHAnsi"/>
          <w:color w:val="FF0000"/>
          <w:szCs w:val="21"/>
        </w:rPr>
        <w:t>项错误；由平均速度公式</w:t>
      </w:r>
      <w:r w:rsidR="003122F6" w:rsidRPr="002A41EE">
        <w:rPr>
          <w:rFonts w:asciiTheme="majorHAnsi" w:hAnsiTheme="majorHAnsi" w:cstheme="majorHAnsi"/>
          <w:i/>
          <w:color w:val="FF0000"/>
          <w:szCs w:val="21"/>
        </w:rPr>
        <w:t>v</w:t>
      </w:r>
      <w:r w:rsidR="003122F6" w:rsidRPr="002A41EE">
        <w:rPr>
          <w:rFonts w:asciiTheme="majorHAnsi" w:hAnsiTheme="minorEastAsia" w:cstheme="majorHAnsi"/>
          <w:color w:val="FF0000"/>
          <w:szCs w:val="21"/>
        </w:rPr>
        <w:t>＝</w:t>
      </w:r>
      <w:r w:rsidR="00297B97" w:rsidRPr="002A41EE">
        <w:rPr>
          <w:rFonts w:asciiTheme="majorHAnsi" w:hAnsiTheme="majorHAnsi" w:cstheme="majorHAnsi"/>
          <w:color w:val="FF0000"/>
          <w:szCs w:val="21"/>
        </w:rPr>
        <w:fldChar w:fldCharType="begin"/>
      </w:r>
      <w:r w:rsidR="003122F6" w:rsidRPr="002A41EE">
        <w:rPr>
          <w:rFonts w:asciiTheme="majorHAnsi" w:hAnsiTheme="majorHAnsi" w:cstheme="majorHAnsi"/>
          <w:color w:val="FF0000"/>
          <w:szCs w:val="21"/>
        </w:rPr>
        <w:instrText>eq \f(Δ</w:instrText>
      </w:r>
      <w:r w:rsidR="00DB5BC1" w:rsidRPr="002A41EE">
        <w:rPr>
          <w:rFonts w:asciiTheme="majorHAnsi" w:hAnsiTheme="majorHAnsi" w:cstheme="majorHAnsi"/>
          <w:i/>
          <w:color w:val="FF0000"/>
          <w:szCs w:val="21"/>
        </w:rPr>
        <w:instrText>s</w:instrText>
      </w:r>
      <w:r w:rsidR="003122F6" w:rsidRPr="002A41EE">
        <w:rPr>
          <w:rFonts w:asciiTheme="majorHAnsi" w:hAnsiTheme="majorHAnsi" w:cstheme="majorHAnsi"/>
          <w:i/>
          <w:color w:val="FF0000"/>
          <w:szCs w:val="21"/>
        </w:rPr>
        <w:instrText>,</w:instrText>
      </w:r>
      <w:r w:rsidR="003122F6" w:rsidRPr="002A41EE">
        <w:rPr>
          <w:rFonts w:asciiTheme="majorHAnsi" w:hAnsiTheme="majorHAnsi" w:cstheme="majorHAnsi"/>
          <w:color w:val="FF0000"/>
          <w:szCs w:val="21"/>
        </w:rPr>
        <w:instrText>Δ</w:instrText>
      </w:r>
      <w:r w:rsidR="003122F6" w:rsidRPr="002A41EE">
        <w:rPr>
          <w:rFonts w:asciiTheme="majorHAnsi" w:hAnsiTheme="majorHAnsi" w:cstheme="majorHAnsi"/>
          <w:i/>
          <w:color w:val="FF0000"/>
          <w:szCs w:val="21"/>
        </w:rPr>
        <w:instrText>t</w:instrText>
      </w:r>
      <w:r w:rsidR="003122F6" w:rsidRPr="002A41EE">
        <w:rPr>
          <w:rFonts w:asciiTheme="majorHAnsi" w:hAnsiTheme="majorHAnsi" w:cstheme="majorHAnsi"/>
          <w:color w:val="FF0000"/>
          <w:szCs w:val="21"/>
        </w:rPr>
        <w:instrText>)</w:instrText>
      </w:r>
      <w:r w:rsidR="00297B97" w:rsidRPr="002A41EE">
        <w:rPr>
          <w:rFonts w:asciiTheme="majorHAnsi" w:hAnsiTheme="majorHAnsi" w:cstheme="majorHAnsi"/>
          <w:color w:val="FF0000"/>
          <w:szCs w:val="21"/>
        </w:rPr>
        <w:fldChar w:fldCharType="end"/>
      </w:r>
      <w:r w:rsidR="003122F6" w:rsidRPr="002A41EE">
        <w:rPr>
          <w:rFonts w:asciiTheme="majorHAnsi" w:hAnsiTheme="minorEastAsia" w:cstheme="majorHAnsi"/>
          <w:color w:val="FF0000"/>
          <w:szCs w:val="21"/>
        </w:rPr>
        <w:t>可求他在第</w:t>
      </w:r>
      <w:r w:rsidR="003122F6" w:rsidRPr="002A41EE">
        <w:rPr>
          <w:rFonts w:asciiTheme="majorHAnsi" w:hAnsiTheme="majorHAnsi" w:cstheme="majorHAnsi"/>
          <w:color w:val="FF0000"/>
          <w:szCs w:val="21"/>
        </w:rPr>
        <w:t>2 s</w:t>
      </w:r>
      <w:r w:rsidR="003122F6" w:rsidRPr="002A41EE">
        <w:rPr>
          <w:rFonts w:asciiTheme="majorHAnsi" w:hAnsiTheme="minorEastAsia" w:cstheme="majorHAnsi"/>
          <w:color w:val="FF0000"/>
          <w:szCs w:val="21"/>
        </w:rPr>
        <w:t>内的平均速度</w:t>
      </w:r>
      <w:r w:rsidR="003122F6" w:rsidRPr="002A41EE">
        <w:rPr>
          <w:rFonts w:asciiTheme="majorHAnsi" w:hAnsiTheme="majorHAnsi" w:cstheme="majorHAnsi"/>
          <w:i/>
          <w:color w:val="FF0000"/>
          <w:szCs w:val="21"/>
        </w:rPr>
        <w:t>v</w:t>
      </w:r>
      <w:r w:rsidR="003122F6" w:rsidRPr="002A41EE">
        <w:rPr>
          <w:rFonts w:asciiTheme="majorHAnsi" w:hAnsiTheme="majorHAnsi" w:cstheme="majorHAnsi"/>
          <w:color w:val="FF0000"/>
          <w:szCs w:val="21"/>
          <w:vertAlign w:val="subscript"/>
        </w:rPr>
        <w:t>1</w:t>
      </w:r>
      <w:r w:rsidR="003122F6" w:rsidRPr="002A41EE">
        <w:rPr>
          <w:rFonts w:asciiTheme="majorHAnsi" w:hAnsiTheme="minorEastAsia" w:cstheme="majorHAnsi"/>
          <w:color w:val="FF0000"/>
          <w:szCs w:val="21"/>
        </w:rPr>
        <w:t>＝</w:t>
      </w:r>
      <w:smartTag w:uri="urn:schemas-microsoft-com:office:smarttags" w:element="chmetcnv">
        <w:smartTagPr>
          <w:attr w:name="TCSC" w:val="0"/>
          <w:attr w:name="NumberType" w:val="1"/>
          <w:attr w:name="Negative" w:val="False"/>
          <w:attr w:name="HasSpace" w:val="True"/>
          <w:attr w:name="SourceValue" w:val="2"/>
          <w:attr w:name="UnitName" w:val="m"/>
        </w:smartTagPr>
        <w:r w:rsidR="003122F6" w:rsidRPr="002A41EE">
          <w:rPr>
            <w:rFonts w:asciiTheme="majorHAnsi" w:hAnsiTheme="majorHAnsi" w:cstheme="majorHAnsi"/>
            <w:color w:val="FF0000"/>
            <w:szCs w:val="21"/>
          </w:rPr>
          <w:t>2 m</w:t>
        </w:r>
      </w:smartTag>
      <w:r w:rsidR="003122F6" w:rsidRPr="002A41EE">
        <w:rPr>
          <w:rFonts w:asciiTheme="majorHAnsi" w:hAnsiTheme="majorHAnsi" w:cstheme="majorHAnsi"/>
          <w:color w:val="FF0000"/>
          <w:szCs w:val="21"/>
        </w:rPr>
        <w:t>/s</w:t>
      </w:r>
      <w:r w:rsidR="003122F6" w:rsidRPr="002A41EE">
        <w:rPr>
          <w:rFonts w:asciiTheme="majorHAnsi" w:hAnsiTheme="minorEastAsia" w:cstheme="majorHAnsi"/>
          <w:color w:val="FF0000"/>
          <w:szCs w:val="21"/>
        </w:rPr>
        <w:t>，在</w:t>
      </w:r>
      <w:r w:rsidR="003122F6" w:rsidRPr="002A41EE">
        <w:rPr>
          <w:rFonts w:asciiTheme="majorHAnsi" w:hAnsiTheme="majorHAnsi" w:cstheme="majorHAnsi"/>
          <w:color w:val="FF0000"/>
          <w:szCs w:val="21"/>
        </w:rPr>
        <w:t>4 s</w:t>
      </w:r>
      <w:r w:rsidR="003122F6" w:rsidRPr="002A41EE">
        <w:rPr>
          <w:rFonts w:asciiTheme="majorHAnsi" w:hAnsiTheme="minorEastAsia" w:cstheme="majorHAnsi"/>
          <w:color w:val="FF0000"/>
          <w:szCs w:val="21"/>
        </w:rPr>
        <w:t>内的平均速度</w:t>
      </w:r>
      <w:r w:rsidR="003122F6" w:rsidRPr="002A41EE">
        <w:rPr>
          <w:rFonts w:asciiTheme="majorHAnsi" w:hAnsiTheme="majorHAnsi" w:cstheme="majorHAnsi"/>
          <w:i/>
          <w:color w:val="FF0000"/>
          <w:szCs w:val="21"/>
        </w:rPr>
        <w:t>v</w:t>
      </w:r>
      <w:r w:rsidR="003122F6" w:rsidRPr="002A41EE">
        <w:rPr>
          <w:rFonts w:asciiTheme="majorHAnsi" w:hAnsiTheme="majorHAnsi" w:cstheme="majorHAnsi"/>
          <w:color w:val="FF0000"/>
          <w:szCs w:val="21"/>
          <w:vertAlign w:val="subscript"/>
        </w:rPr>
        <w:t>2</w:t>
      </w:r>
      <w:r w:rsidR="003122F6" w:rsidRPr="002A41EE">
        <w:rPr>
          <w:rFonts w:asciiTheme="majorHAnsi" w:hAnsiTheme="minorEastAsia" w:cstheme="majorHAnsi"/>
          <w:color w:val="FF0000"/>
          <w:szCs w:val="21"/>
        </w:rPr>
        <w:t>＝</w:t>
      </w:r>
      <w:r w:rsidR="00297B97" w:rsidRPr="002A41EE">
        <w:rPr>
          <w:rFonts w:asciiTheme="majorHAnsi" w:hAnsiTheme="majorHAnsi" w:cstheme="majorHAnsi"/>
          <w:color w:val="FF0000"/>
          <w:szCs w:val="21"/>
        </w:rPr>
        <w:fldChar w:fldCharType="begin"/>
      </w:r>
      <w:r w:rsidR="003122F6" w:rsidRPr="002A41EE">
        <w:rPr>
          <w:rFonts w:asciiTheme="majorHAnsi" w:hAnsiTheme="majorHAnsi" w:cstheme="majorHAnsi"/>
          <w:color w:val="FF0000"/>
          <w:szCs w:val="21"/>
        </w:rPr>
        <w:instrText>eq \f(1</w:instrText>
      </w:r>
      <w:r w:rsidR="003122F6" w:rsidRPr="002A41EE">
        <w:rPr>
          <w:rFonts w:asciiTheme="majorHAnsi" w:hAnsiTheme="minorEastAsia" w:cstheme="majorHAnsi"/>
          <w:color w:val="FF0000"/>
          <w:szCs w:val="21"/>
        </w:rPr>
        <w:instrText>＋</w:instrText>
      </w:r>
      <w:r w:rsidR="003122F6" w:rsidRPr="002A41EE">
        <w:rPr>
          <w:rFonts w:asciiTheme="majorHAnsi" w:hAnsiTheme="majorHAnsi" w:cstheme="majorHAnsi"/>
          <w:color w:val="FF0000"/>
          <w:szCs w:val="21"/>
        </w:rPr>
        <w:instrText>2</w:instrText>
      </w:r>
      <w:r w:rsidR="003122F6" w:rsidRPr="002A41EE">
        <w:rPr>
          <w:rFonts w:asciiTheme="majorHAnsi" w:hAnsiTheme="minorEastAsia" w:cstheme="majorHAnsi"/>
          <w:color w:val="FF0000"/>
          <w:szCs w:val="21"/>
        </w:rPr>
        <w:instrText>＋</w:instrText>
      </w:r>
      <w:r w:rsidR="003122F6" w:rsidRPr="002A41EE">
        <w:rPr>
          <w:rFonts w:asciiTheme="majorHAnsi" w:hAnsiTheme="majorHAnsi" w:cstheme="majorHAnsi"/>
          <w:color w:val="FF0000"/>
          <w:szCs w:val="21"/>
        </w:rPr>
        <w:instrText>3</w:instrText>
      </w:r>
      <w:r w:rsidR="003122F6" w:rsidRPr="002A41EE">
        <w:rPr>
          <w:rFonts w:asciiTheme="majorHAnsi" w:hAnsiTheme="minorEastAsia" w:cstheme="majorHAnsi"/>
          <w:color w:val="FF0000"/>
          <w:szCs w:val="21"/>
        </w:rPr>
        <w:instrText>＋</w:instrText>
      </w:r>
      <w:r w:rsidR="003122F6" w:rsidRPr="002A41EE">
        <w:rPr>
          <w:rFonts w:asciiTheme="majorHAnsi" w:hAnsiTheme="majorHAnsi" w:cstheme="majorHAnsi"/>
          <w:color w:val="FF0000"/>
          <w:szCs w:val="21"/>
        </w:rPr>
        <w:instrText>4</w:instrText>
      </w:r>
      <w:r w:rsidR="003122F6" w:rsidRPr="002A41EE">
        <w:rPr>
          <w:rFonts w:asciiTheme="majorHAnsi" w:hAnsiTheme="majorHAnsi" w:cstheme="majorHAnsi"/>
          <w:i/>
          <w:color w:val="FF0000"/>
          <w:szCs w:val="21"/>
        </w:rPr>
        <w:instrText>,</w:instrText>
      </w:r>
      <w:r w:rsidR="003122F6" w:rsidRPr="002A41EE">
        <w:rPr>
          <w:rFonts w:asciiTheme="majorHAnsi" w:hAnsiTheme="majorHAnsi" w:cstheme="majorHAnsi"/>
          <w:color w:val="FF0000"/>
          <w:szCs w:val="21"/>
        </w:rPr>
        <w:instrText>4)</w:instrText>
      </w:r>
      <w:r w:rsidR="00297B97" w:rsidRPr="002A41EE">
        <w:rPr>
          <w:rFonts w:asciiTheme="majorHAnsi" w:hAnsiTheme="majorHAnsi" w:cstheme="majorHAnsi"/>
          <w:color w:val="FF0000"/>
          <w:szCs w:val="21"/>
        </w:rPr>
        <w:fldChar w:fldCharType="end"/>
      </w:r>
      <w:r w:rsidR="003122F6" w:rsidRPr="002A41EE">
        <w:rPr>
          <w:rFonts w:asciiTheme="majorHAnsi" w:hAnsiTheme="minorEastAsia" w:cstheme="majorHAnsi"/>
          <w:color w:val="FF0000"/>
          <w:szCs w:val="21"/>
        </w:rPr>
        <w:t>＝</w:t>
      </w:r>
      <w:smartTag w:uri="urn:schemas-microsoft-com:office:smarttags" w:element="chmetcnv">
        <w:smartTagPr>
          <w:attr w:name="TCSC" w:val="0"/>
          <w:attr w:name="NumberType" w:val="1"/>
          <w:attr w:name="Negative" w:val="False"/>
          <w:attr w:name="HasSpace" w:val="True"/>
          <w:attr w:name="SourceValue" w:val="2.5"/>
          <w:attr w:name="UnitName" w:val="m"/>
        </w:smartTagPr>
        <w:r w:rsidR="003122F6" w:rsidRPr="002A41EE">
          <w:rPr>
            <w:rFonts w:asciiTheme="majorHAnsi" w:hAnsiTheme="majorHAnsi" w:cstheme="majorHAnsi"/>
            <w:color w:val="FF0000"/>
            <w:szCs w:val="21"/>
          </w:rPr>
          <w:t>2.5 m</w:t>
        </w:r>
      </w:smartTag>
      <w:r w:rsidR="003122F6" w:rsidRPr="002A41EE">
        <w:rPr>
          <w:rFonts w:asciiTheme="majorHAnsi" w:hAnsiTheme="majorHAnsi" w:cstheme="majorHAnsi"/>
          <w:color w:val="FF0000"/>
          <w:szCs w:val="21"/>
        </w:rPr>
        <w:t>/s</w:t>
      </w:r>
      <w:r w:rsidR="003122F6" w:rsidRPr="002A41EE">
        <w:rPr>
          <w:rFonts w:asciiTheme="majorHAnsi" w:hAnsiTheme="minorEastAsia" w:cstheme="majorHAnsi"/>
          <w:color w:val="FF0000"/>
          <w:szCs w:val="21"/>
        </w:rPr>
        <w:t>，故</w:t>
      </w:r>
      <w:r w:rsidR="003122F6" w:rsidRPr="002A41EE">
        <w:rPr>
          <w:rFonts w:asciiTheme="majorHAnsi" w:hAnsiTheme="majorHAnsi" w:cstheme="majorHAnsi"/>
          <w:color w:val="FF0000"/>
          <w:szCs w:val="21"/>
        </w:rPr>
        <w:t>B</w:t>
      </w:r>
      <w:r w:rsidR="003122F6" w:rsidRPr="002A41EE">
        <w:rPr>
          <w:rFonts w:asciiTheme="majorHAnsi" w:hAnsiTheme="minorEastAsia" w:cstheme="majorHAnsi"/>
          <w:color w:val="FF0000"/>
          <w:szCs w:val="21"/>
        </w:rPr>
        <w:t>、</w:t>
      </w:r>
      <w:r w:rsidR="003122F6" w:rsidRPr="002A41EE">
        <w:rPr>
          <w:rFonts w:asciiTheme="majorHAnsi" w:hAnsiTheme="majorHAnsi" w:cstheme="majorHAnsi"/>
          <w:color w:val="FF0000"/>
          <w:szCs w:val="21"/>
        </w:rPr>
        <w:t>C</w:t>
      </w:r>
      <w:r w:rsidR="003122F6" w:rsidRPr="002A41EE">
        <w:rPr>
          <w:rFonts w:asciiTheme="majorHAnsi" w:hAnsiTheme="minorEastAsia" w:cstheme="majorHAnsi"/>
          <w:color w:val="FF0000"/>
          <w:szCs w:val="21"/>
        </w:rPr>
        <w:t>项正确。</w:t>
      </w:r>
    </w:p>
    <w:p w:rsidR="003122F6" w:rsidRDefault="003122F6" w:rsidP="00DA2301">
      <w:pPr>
        <w:spacing w:line="276" w:lineRule="auto"/>
        <w:rPr>
          <w:rFonts w:asciiTheme="majorHAnsi" w:hAnsiTheme="majorHAnsi" w:cstheme="majorHAnsi"/>
          <w:szCs w:val="21"/>
        </w:rPr>
      </w:pPr>
    </w:p>
    <w:p w:rsidR="00494390" w:rsidRDefault="00494390" w:rsidP="00DA2301">
      <w:pPr>
        <w:spacing w:line="276" w:lineRule="auto"/>
        <w:rPr>
          <w:rFonts w:asciiTheme="majorHAnsi" w:hAnsiTheme="majorHAnsi" w:cstheme="majorHAnsi"/>
          <w:szCs w:val="21"/>
        </w:rPr>
      </w:pPr>
    </w:p>
    <w:p w:rsidR="00494390" w:rsidRDefault="00494390" w:rsidP="00DA2301">
      <w:pPr>
        <w:spacing w:line="276" w:lineRule="auto"/>
        <w:rPr>
          <w:rFonts w:asciiTheme="majorHAnsi" w:hAnsiTheme="majorHAnsi" w:cstheme="majorHAnsi"/>
          <w:szCs w:val="21"/>
        </w:rPr>
      </w:pPr>
    </w:p>
    <w:p w:rsidR="00494390" w:rsidRDefault="00494390" w:rsidP="00DA2301">
      <w:pPr>
        <w:spacing w:line="276" w:lineRule="auto"/>
        <w:rPr>
          <w:rFonts w:asciiTheme="majorHAnsi" w:hAnsiTheme="majorHAnsi" w:cstheme="majorHAnsi"/>
          <w:szCs w:val="21"/>
        </w:rPr>
      </w:pPr>
    </w:p>
    <w:p w:rsidR="00494390" w:rsidRDefault="00494390" w:rsidP="00DA2301">
      <w:pPr>
        <w:spacing w:line="276" w:lineRule="auto"/>
        <w:rPr>
          <w:rFonts w:asciiTheme="majorHAnsi" w:hAnsiTheme="majorHAnsi" w:cstheme="majorHAnsi"/>
          <w:szCs w:val="21"/>
        </w:rPr>
      </w:pPr>
    </w:p>
    <w:p w:rsidR="00494390" w:rsidRDefault="00494390" w:rsidP="00DA2301">
      <w:pPr>
        <w:spacing w:line="276" w:lineRule="auto"/>
        <w:rPr>
          <w:rFonts w:asciiTheme="majorHAnsi" w:hAnsiTheme="majorHAnsi" w:cstheme="majorHAnsi"/>
          <w:szCs w:val="21"/>
        </w:rPr>
      </w:pPr>
    </w:p>
    <w:p w:rsidR="00494390" w:rsidRPr="00DA2301" w:rsidRDefault="00494390" w:rsidP="00DA2301">
      <w:pPr>
        <w:spacing w:line="276" w:lineRule="auto"/>
        <w:rPr>
          <w:rFonts w:asciiTheme="majorHAnsi" w:hAnsiTheme="majorHAnsi" w:cstheme="majorHAnsi"/>
          <w:szCs w:val="21"/>
        </w:rPr>
      </w:pPr>
    </w:p>
    <w:p w:rsidR="00814011" w:rsidRPr="00DA2301" w:rsidRDefault="00494390" w:rsidP="00DA2301">
      <w:pPr>
        <w:spacing w:line="276" w:lineRule="auto"/>
        <w:rPr>
          <w:rFonts w:asciiTheme="majorHAnsi" w:hAnsiTheme="majorHAnsi" w:cstheme="majorHAnsi"/>
          <w:szCs w:val="21"/>
        </w:rPr>
      </w:pPr>
      <w:r>
        <w:rPr>
          <w:rFonts w:asciiTheme="majorHAnsi" w:hAnsiTheme="majorHAnsi" w:cstheme="majorHAnsi" w:hint="eastAsia"/>
          <w:szCs w:val="21"/>
        </w:rPr>
        <w:t>3</w:t>
      </w:r>
      <w:r w:rsidR="000B3E9F" w:rsidRPr="00DA2301">
        <w:rPr>
          <w:rFonts w:asciiTheme="majorHAnsi" w:hAnsiTheme="minorEastAsia" w:cstheme="majorHAnsi"/>
          <w:szCs w:val="21"/>
        </w:rPr>
        <w:t>、</w:t>
      </w:r>
      <w:r w:rsidR="00814011" w:rsidRPr="00DA2301">
        <w:rPr>
          <w:rFonts w:asciiTheme="majorHAnsi" w:hAnsiTheme="minorEastAsia" w:cstheme="majorHAnsi"/>
          <w:szCs w:val="21"/>
        </w:rPr>
        <w:t>闪电博尔特在</w:t>
      </w:r>
      <w:r w:rsidR="00814011" w:rsidRPr="00DA2301">
        <w:rPr>
          <w:rFonts w:asciiTheme="majorHAnsi" w:hAnsiTheme="majorHAnsi" w:cstheme="majorHAnsi"/>
          <w:szCs w:val="21"/>
        </w:rPr>
        <w:t>2012</w:t>
      </w:r>
      <w:r w:rsidR="00814011" w:rsidRPr="00DA2301">
        <w:rPr>
          <w:rFonts w:asciiTheme="majorHAnsi" w:hAnsiTheme="minorEastAsia" w:cstheme="majorHAnsi"/>
          <w:szCs w:val="21"/>
        </w:rPr>
        <w:t>年的伦敦奥运会上，在男子</w:t>
      </w:r>
      <w:smartTag w:uri="urn:schemas-microsoft-com:office:smarttags" w:element="chmetcnv">
        <w:smartTagPr>
          <w:attr w:name="TCSC" w:val="0"/>
          <w:attr w:name="NumberType" w:val="1"/>
          <w:attr w:name="Negative" w:val="False"/>
          <w:attr w:name="HasSpace" w:val="False"/>
          <w:attr w:name="SourceValue" w:val="100"/>
          <w:attr w:name="UnitName" w:val="米"/>
        </w:smartTagPr>
        <w:r w:rsidR="00814011" w:rsidRPr="00DA2301">
          <w:rPr>
            <w:rFonts w:asciiTheme="majorHAnsi" w:hAnsiTheme="majorHAnsi" w:cstheme="majorHAnsi"/>
            <w:szCs w:val="21"/>
          </w:rPr>
          <w:t>100</w:t>
        </w:r>
        <w:r w:rsidR="00814011" w:rsidRPr="00DA2301">
          <w:rPr>
            <w:rFonts w:asciiTheme="majorHAnsi" w:hAnsiTheme="minorEastAsia" w:cstheme="majorHAnsi"/>
            <w:szCs w:val="21"/>
          </w:rPr>
          <w:t>米</w:t>
        </w:r>
      </w:smartTag>
      <w:r w:rsidR="00814011" w:rsidRPr="00DA2301">
        <w:rPr>
          <w:rFonts w:asciiTheme="majorHAnsi" w:hAnsiTheme="minorEastAsia" w:cstheme="majorHAnsi"/>
          <w:szCs w:val="21"/>
        </w:rPr>
        <w:t>、</w:t>
      </w:r>
      <w:smartTag w:uri="urn:schemas-microsoft-com:office:smarttags" w:element="chmetcnv">
        <w:smartTagPr>
          <w:attr w:name="TCSC" w:val="0"/>
          <w:attr w:name="NumberType" w:val="1"/>
          <w:attr w:name="Negative" w:val="False"/>
          <w:attr w:name="HasSpace" w:val="False"/>
          <w:attr w:name="SourceValue" w:val="200"/>
          <w:attr w:name="UnitName" w:val="米"/>
        </w:smartTagPr>
        <w:r w:rsidR="00814011" w:rsidRPr="00DA2301">
          <w:rPr>
            <w:rFonts w:asciiTheme="majorHAnsi" w:hAnsiTheme="majorHAnsi" w:cstheme="majorHAnsi"/>
            <w:szCs w:val="21"/>
          </w:rPr>
          <w:t>200</w:t>
        </w:r>
        <w:r w:rsidR="00814011" w:rsidRPr="00DA2301">
          <w:rPr>
            <w:rFonts w:asciiTheme="majorHAnsi" w:hAnsiTheme="minorEastAsia" w:cstheme="majorHAnsi"/>
            <w:szCs w:val="21"/>
          </w:rPr>
          <w:t>米</w:t>
        </w:r>
      </w:smartTag>
      <w:r w:rsidR="00814011" w:rsidRPr="00DA2301">
        <w:rPr>
          <w:rFonts w:asciiTheme="majorHAnsi" w:hAnsiTheme="minorEastAsia" w:cstheme="majorHAnsi"/>
          <w:szCs w:val="21"/>
        </w:rPr>
        <w:t>的决赛中分别以</w:t>
      </w:r>
      <w:r w:rsidR="00814011" w:rsidRPr="00DA2301">
        <w:rPr>
          <w:rFonts w:asciiTheme="majorHAnsi" w:hAnsiTheme="majorHAnsi" w:cstheme="majorHAnsi"/>
          <w:szCs w:val="21"/>
        </w:rPr>
        <w:t>9.63 s</w:t>
      </w:r>
      <w:r w:rsidR="00814011" w:rsidRPr="00DA2301">
        <w:rPr>
          <w:rFonts w:asciiTheme="majorHAnsi" w:hAnsiTheme="minorEastAsia" w:cstheme="majorHAnsi"/>
          <w:szCs w:val="21"/>
        </w:rPr>
        <w:t>和</w:t>
      </w:r>
      <w:r w:rsidR="00814011" w:rsidRPr="00DA2301">
        <w:rPr>
          <w:rFonts w:asciiTheme="majorHAnsi" w:hAnsiTheme="majorHAnsi" w:cstheme="majorHAnsi"/>
          <w:szCs w:val="21"/>
        </w:rPr>
        <w:t>19.32 s</w:t>
      </w:r>
      <w:r w:rsidR="00814011" w:rsidRPr="00DA2301">
        <w:rPr>
          <w:rFonts w:asciiTheme="majorHAnsi" w:hAnsiTheme="minorEastAsia" w:cstheme="majorHAnsi"/>
          <w:szCs w:val="21"/>
        </w:rPr>
        <w:t>的成绩成功卫冕，获得两枚金牌，关于他在这两次决赛中运动情况，下列说法正确的是</w:t>
      </w:r>
      <w:r>
        <w:rPr>
          <w:rFonts w:asciiTheme="majorHAnsi" w:hAnsiTheme="minorEastAsia" w:cstheme="majorHAnsi" w:hint="eastAsia"/>
          <w:szCs w:val="21"/>
        </w:rPr>
        <w:tab/>
      </w:r>
      <w:r>
        <w:rPr>
          <w:rFonts w:asciiTheme="majorHAnsi" w:hAnsiTheme="minorEastAsia" w:cstheme="majorHAnsi" w:hint="eastAsia"/>
          <w:szCs w:val="21"/>
        </w:rPr>
        <w:tab/>
      </w:r>
      <w:r>
        <w:rPr>
          <w:rFonts w:asciiTheme="majorHAnsi" w:hAnsiTheme="minorEastAsia" w:cstheme="majorHAnsi" w:hint="eastAsia"/>
          <w:szCs w:val="21"/>
        </w:rPr>
        <w:tab/>
      </w:r>
      <w:r w:rsidR="00DA2301">
        <w:rPr>
          <w:rFonts w:asciiTheme="majorHAnsi" w:hAnsiTheme="majorHAnsi" w:cstheme="majorHAnsi"/>
          <w:szCs w:val="21"/>
        </w:rPr>
        <w:t>（</w:t>
      </w:r>
      <w:r w:rsidR="00DA2301">
        <w:rPr>
          <w:rFonts w:asciiTheme="majorHAnsi" w:hAnsiTheme="majorHAnsi" w:cstheme="majorHAnsi"/>
          <w:szCs w:val="21"/>
        </w:rPr>
        <w:tab/>
      </w:r>
      <w:r w:rsidR="00DA2301">
        <w:rPr>
          <w:rFonts w:asciiTheme="majorHAnsi" w:hAnsiTheme="majorHAnsi" w:cstheme="majorHAnsi"/>
          <w:szCs w:val="21"/>
        </w:rPr>
        <w:tab/>
      </w:r>
      <w:r w:rsidR="00DA2301">
        <w:rPr>
          <w:rFonts w:asciiTheme="majorHAnsi" w:hAnsiTheme="majorHAnsi" w:cstheme="majorHAnsi"/>
          <w:szCs w:val="21"/>
        </w:rPr>
        <w:t>）</w:t>
      </w:r>
    </w:p>
    <w:p w:rsidR="00814011" w:rsidRPr="00DA2301" w:rsidRDefault="00814011" w:rsidP="00494390">
      <w:pPr>
        <w:spacing w:line="276" w:lineRule="auto"/>
        <w:ind w:leftChars="200" w:left="420"/>
        <w:rPr>
          <w:rFonts w:asciiTheme="majorHAnsi" w:hAnsiTheme="majorHAnsi" w:cstheme="majorHAnsi"/>
          <w:szCs w:val="21"/>
        </w:rPr>
      </w:pPr>
      <w:r w:rsidRPr="00DA2301">
        <w:rPr>
          <w:rFonts w:asciiTheme="majorHAnsi" w:hAnsiTheme="majorHAnsi" w:cstheme="majorHAnsi"/>
          <w:noProof/>
          <w:szCs w:val="21"/>
        </w:rPr>
        <w:drawing>
          <wp:anchor distT="0" distB="0" distL="114300" distR="114300" simplePos="0" relativeHeight="251668480" behindDoc="0" locked="0" layoutInCell="1" allowOverlap="1">
            <wp:simplePos x="0" y="0"/>
            <wp:positionH relativeFrom="column">
              <wp:posOffset>3966845</wp:posOffset>
            </wp:positionH>
            <wp:positionV relativeFrom="paragraph">
              <wp:posOffset>103505</wp:posOffset>
            </wp:positionV>
            <wp:extent cx="1259840" cy="946150"/>
            <wp:effectExtent l="19050" t="0" r="0" b="0"/>
            <wp:wrapSquare wrapText="bothSides"/>
            <wp:docPr id="1" name="图片 131" descr="14CR1-15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14CR1-156.tif"/>
                    <pic:cNvPicPr>
                      <a:picLocks noChangeAspect="1" noChangeArrowheads="1"/>
                    </pic:cNvPicPr>
                  </pic:nvPicPr>
                  <pic:blipFill>
                    <a:blip r:embed="rId48" r:link="rId49"/>
                    <a:stretch>
                      <a:fillRect/>
                    </a:stretch>
                  </pic:blipFill>
                  <pic:spPr bwMode="auto">
                    <a:xfrm>
                      <a:off x="0" y="0"/>
                      <a:ext cx="1259840" cy="946150"/>
                    </a:xfrm>
                    <a:prstGeom prst="rect">
                      <a:avLst/>
                    </a:prstGeom>
                    <a:noFill/>
                    <a:ln w="9525">
                      <a:noFill/>
                      <a:miter lim="800000"/>
                      <a:headEnd/>
                      <a:tailEnd/>
                    </a:ln>
                  </pic:spPr>
                </pic:pic>
              </a:graphicData>
            </a:graphic>
          </wp:anchor>
        </w:drawing>
      </w:r>
      <w:r w:rsidRPr="00DA2301">
        <w:rPr>
          <w:rFonts w:asciiTheme="majorHAnsi" w:hAnsiTheme="majorHAnsi" w:cstheme="majorHAnsi"/>
          <w:szCs w:val="21"/>
        </w:rPr>
        <w:t>A</w:t>
      </w:r>
      <w:r w:rsidRPr="00DA2301">
        <w:rPr>
          <w:rFonts w:asciiTheme="majorHAnsi" w:hAnsiTheme="minorEastAsia" w:cstheme="majorHAnsi"/>
          <w:szCs w:val="21"/>
        </w:rPr>
        <w:t>．</w:t>
      </w:r>
      <w:smartTag w:uri="urn:schemas-microsoft-com:office:smarttags" w:element="chmetcnv">
        <w:smartTagPr>
          <w:attr w:name="TCSC" w:val="0"/>
          <w:attr w:name="NumberType" w:val="1"/>
          <w:attr w:name="Negative" w:val="False"/>
          <w:attr w:name="HasSpace" w:val="True"/>
          <w:attr w:name="SourceValue" w:val="200"/>
          <w:attr w:name="UnitName" w:val="m"/>
        </w:smartTagPr>
        <w:r w:rsidRPr="00DA2301">
          <w:rPr>
            <w:rFonts w:asciiTheme="majorHAnsi" w:hAnsiTheme="majorHAnsi" w:cstheme="majorHAnsi"/>
            <w:szCs w:val="21"/>
          </w:rPr>
          <w:t>200 m</w:t>
        </w:r>
      </w:smartTag>
      <w:r w:rsidRPr="00DA2301">
        <w:rPr>
          <w:rFonts w:asciiTheme="majorHAnsi" w:hAnsiTheme="minorEastAsia" w:cstheme="majorHAnsi"/>
          <w:szCs w:val="21"/>
        </w:rPr>
        <w:t>决赛的位移是</w:t>
      </w:r>
      <w:smartTag w:uri="urn:schemas-microsoft-com:office:smarttags" w:element="chmetcnv">
        <w:smartTagPr>
          <w:attr w:name="TCSC" w:val="0"/>
          <w:attr w:name="NumberType" w:val="1"/>
          <w:attr w:name="Negative" w:val="False"/>
          <w:attr w:name="HasSpace" w:val="True"/>
          <w:attr w:name="SourceValue" w:val="100"/>
          <w:attr w:name="UnitName" w:val="m"/>
        </w:smartTagPr>
        <w:r w:rsidRPr="00DA2301">
          <w:rPr>
            <w:rFonts w:asciiTheme="majorHAnsi" w:hAnsiTheme="majorHAnsi" w:cstheme="majorHAnsi"/>
            <w:szCs w:val="21"/>
          </w:rPr>
          <w:t>100 m</w:t>
        </w:r>
      </w:smartTag>
      <w:r w:rsidRPr="00DA2301">
        <w:rPr>
          <w:rFonts w:asciiTheme="majorHAnsi" w:hAnsiTheme="minorEastAsia" w:cstheme="majorHAnsi"/>
          <w:szCs w:val="21"/>
        </w:rPr>
        <w:t>决赛的两倍</w:t>
      </w:r>
    </w:p>
    <w:p w:rsidR="00814011" w:rsidRPr="00DA2301" w:rsidRDefault="00814011" w:rsidP="00494390">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B</w:t>
      </w:r>
      <w:r w:rsidRPr="00DA2301">
        <w:rPr>
          <w:rFonts w:asciiTheme="majorHAnsi" w:hAnsiTheme="minorEastAsia" w:cstheme="majorHAnsi"/>
          <w:szCs w:val="21"/>
        </w:rPr>
        <w:t>．</w:t>
      </w:r>
      <w:smartTag w:uri="urn:schemas-microsoft-com:office:smarttags" w:element="chmetcnv">
        <w:smartTagPr>
          <w:attr w:name="UnitName" w:val="m"/>
          <w:attr w:name="SourceValue" w:val="200"/>
          <w:attr w:name="HasSpace" w:val="True"/>
          <w:attr w:name="Negative" w:val="False"/>
          <w:attr w:name="NumberType" w:val="1"/>
          <w:attr w:name="TCSC" w:val="0"/>
        </w:smartTagPr>
        <w:r w:rsidRPr="00DA2301">
          <w:rPr>
            <w:rFonts w:asciiTheme="majorHAnsi" w:hAnsiTheme="majorHAnsi" w:cstheme="majorHAnsi"/>
            <w:szCs w:val="21"/>
          </w:rPr>
          <w:t>200 m</w:t>
        </w:r>
      </w:smartTag>
      <w:r w:rsidRPr="00DA2301">
        <w:rPr>
          <w:rFonts w:asciiTheme="majorHAnsi" w:hAnsiTheme="minorEastAsia" w:cstheme="majorHAnsi"/>
          <w:szCs w:val="21"/>
        </w:rPr>
        <w:t>决赛的平均速度约为</w:t>
      </w:r>
      <w:smartTag w:uri="urn:schemas-microsoft-com:office:smarttags" w:element="chmetcnv">
        <w:smartTagPr>
          <w:attr w:name="UnitName" w:val="m"/>
          <w:attr w:name="SourceValue" w:val="10.35"/>
          <w:attr w:name="HasSpace" w:val="True"/>
          <w:attr w:name="Negative" w:val="False"/>
          <w:attr w:name="NumberType" w:val="1"/>
          <w:attr w:name="TCSC" w:val="0"/>
        </w:smartTagPr>
        <w:r w:rsidRPr="00DA2301">
          <w:rPr>
            <w:rFonts w:asciiTheme="majorHAnsi" w:hAnsiTheme="majorHAnsi" w:cstheme="majorHAnsi"/>
            <w:szCs w:val="21"/>
          </w:rPr>
          <w:t>10.35 m</w:t>
        </w:r>
      </w:smartTag>
      <w:r w:rsidRPr="00DA2301">
        <w:rPr>
          <w:rFonts w:asciiTheme="majorHAnsi" w:hAnsiTheme="majorHAnsi" w:cstheme="majorHAnsi"/>
          <w:szCs w:val="21"/>
        </w:rPr>
        <w:t>/s</w:t>
      </w:r>
    </w:p>
    <w:p w:rsidR="00814011" w:rsidRPr="00DA2301" w:rsidRDefault="00814011" w:rsidP="00494390">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C</w:t>
      </w:r>
      <w:r w:rsidRPr="00DA2301">
        <w:rPr>
          <w:rFonts w:asciiTheme="majorHAnsi" w:hAnsiTheme="minorEastAsia" w:cstheme="majorHAnsi"/>
          <w:szCs w:val="21"/>
        </w:rPr>
        <w:t>．</w:t>
      </w:r>
      <w:smartTag w:uri="urn:schemas-microsoft-com:office:smarttags" w:element="chmetcnv">
        <w:smartTagPr>
          <w:attr w:name="TCSC" w:val="0"/>
          <w:attr w:name="NumberType" w:val="1"/>
          <w:attr w:name="Negative" w:val="False"/>
          <w:attr w:name="HasSpace" w:val="True"/>
          <w:attr w:name="SourceValue" w:val="100"/>
          <w:attr w:name="UnitName" w:val="m"/>
        </w:smartTagPr>
        <w:r w:rsidRPr="00DA2301">
          <w:rPr>
            <w:rFonts w:asciiTheme="majorHAnsi" w:hAnsiTheme="majorHAnsi" w:cstheme="majorHAnsi"/>
            <w:szCs w:val="21"/>
          </w:rPr>
          <w:t>100 m</w:t>
        </w:r>
      </w:smartTag>
      <w:r w:rsidRPr="00DA2301">
        <w:rPr>
          <w:rFonts w:asciiTheme="majorHAnsi" w:hAnsiTheme="minorEastAsia" w:cstheme="majorHAnsi"/>
          <w:szCs w:val="21"/>
        </w:rPr>
        <w:t>决赛的平均速度约为</w:t>
      </w:r>
      <w:smartTag w:uri="urn:schemas-microsoft-com:office:smarttags" w:element="chmetcnv">
        <w:smartTagPr>
          <w:attr w:name="TCSC" w:val="0"/>
          <w:attr w:name="NumberType" w:val="1"/>
          <w:attr w:name="Negative" w:val="False"/>
          <w:attr w:name="HasSpace" w:val="True"/>
          <w:attr w:name="SourceValue" w:val="10.38"/>
          <w:attr w:name="UnitName" w:val="m"/>
        </w:smartTagPr>
        <w:r w:rsidRPr="00DA2301">
          <w:rPr>
            <w:rFonts w:asciiTheme="majorHAnsi" w:hAnsiTheme="majorHAnsi" w:cstheme="majorHAnsi"/>
            <w:szCs w:val="21"/>
          </w:rPr>
          <w:t>10.38 m</w:t>
        </w:r>
      </w:smartTag>
      <w:r w:rsidRPr="00DA2301">
        <w:rPr>
          <w:rFonts w:asciiTheme="majorHAnsi" w:hAnsiTheme="majorHAnsi" w:cstheme="majorHAnsi"/>
          <w:szCs w:val="21"/>
        </w:rPr>
        <w:t>/s</w:t>
      </w:r>
    </w:p>
    <w:p w:rsidR="00814011" w:rsidRPr="00DA2301" w:rsidRDefault="00814011" w:rsidP="00494390">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D</w:t>
      </w:r>
      <w:r w:rsidRPr="00DA2301">
        <w:rPr>
          <w:rFonts w:asciiTheme="majorHAnsi" w:hAnsiTheme="minorEastAsia" w:cstheme="majorHAnsi"/>
          <w:szCs w:val="21"/>
        </w:rPr>
        <w:t>．</w:t>
      </w:r>
      <w:smartTag w:uri="urn:schemas-microsoft-com:office:smarttags" w:element="chmetcnv">
        <w:smartTagPr>
          <w:attr w:name="UnitName" w:val="m"/>
          <w:attr w:name="SourceValue" w:val="100"/>
          <w:attr w:name="HasSpace" w:val="True"/>
          <w:attr w:name="Negative" w:val="False"/>
          <w:attr w:name="NumberType" w:val="1"/>
          <w:attr w:name="TCSC" w:val="0"/>
        </w:smartTagPr>
        <w:r w:rsidRPr="00DA2301">
          <w:rPr>
            <w:rFonts w:asciiTheme="majorHAnsi" w:hAnsiTheme="majorHAnsi" w:cstheme="majorHAnsi"/>
            <w:szCs w:val="21"/>
          </w:rPr>
          <w:t>100 m</w:t>
        </w:r>
      </w:smartTag>
      <w:r w:rsidRPr="00DA2301">
        <w:rPr>
          <w:rFonts w:asciiTheme="majorHAnsi" w:hAnsiTheme="minorEastAsia" w:cstheme="majorHAnsi"/>
          <w:szCs w:val="21"/>
        </w:rPr>
        <w:t>决赛的最大速度约为</w:t>
      </w:r>
      <w:smartTag w:uri="urn:schemas-microsoft-com:office:smarttags" w:element="chmetcnv">
        <w:smartTagPr>
          <w:attr w:name="UnitName" w:val="m"/>
          <w:attr w:name="SourceValue" w:val="20.76"/>
          <w:attr w:name="HasSpace" w:val="True"/>
          <w:attr w:name="Negative" w:val="False"/>
          <w:attr w:name="NumberType" w:val="1"/>
          <w:attr w:name="TCSC" w:val="0"/>
        </w:smartTagPr>
        <w:r w:rsidRPr="00DA2301">
          <w:rPr>
            <w:rFonts w:asciiTheme="majorHAnsi" w:hAnsiTheme="majorHAnsi" w:cstheme="majorHAnsi"/>
            <w:szCs w:val="21"/>
          </w:rPr>
          <w:t>20.76 m</w:t>
        </w:r>
      </w:smartTag>
      <w:r w:rsidRPr="00DA2301">
        <w:rPr>
          <w:rFonts w:asciiTheme="majorHAnsi" w:hAnsiTheme="majorHAnsi" w:cstheme="majorHAnsi"/>
          <w:szCs w:val="21"/>
        </w:rPr>
        <w:t>/s</w:t>
      </w:r>
    </w:p>
    <w:p w:rsidR="00814011" w:rsidRPr="002A41EE" w:rsidRDefault="00DB5BC1" w:rsidP="00DA2301">
      <w:pPr>
        <w:spacing w:line="276" w:lineRule="auto"/>
        <w:rPr>
          <w:rFonts w:asciiTheme="majorHAnsi" w:hAnsiTheme="majorHAnsi" w:cstheme="majorHAnsi"/>
          <w:color w:val="FF0000"/>
          <w:szCs w:val="21"/>
        </w:rPr>
      </w:pPr>
      <w:r w:rsidRPr="002A41EE">
        <w:rPr>
          <w:rFonts w:asciiTheme="majorHAnsi" w:hAnsiTheme="minorEastAsia" w:cstheme="majorHAnsi"/>
          <w:color w:val="FF0000"/>
          <w:szCs w:val="21"/>
        </w:rPr>
        <w:t>【难度】</w:t>
      </w:r>
      <w:r w:rsidR="002A41EE" w:rsidRPr="002A41EE">
        <w:rPr>
          <w:rFonts w:asciiTheme="majorHAnsi" w:hAnsiTheme="minorEastAsia" w:cstheme="majorHAnsi" w:hint="eastAsia"/>
          <w:color w:val="FF0000"/>
          <w:szCs w:val="21"/>
        </w:rPr>
        <w:t>★★</w:t>
      </w:r>
    </w:p>
    <w:p w:rsidR="000B3E9F" w:rsidRPr="002A41EE" w:rsidRDefault="000B3E9F" w:rsidP="00DA2301">
      <w:pPr>
        <w:spacing w:line="276" w:lineRule="auto"/>
        <w:rPr>
          <w:rFonts w:asciiTheme="majorHAnsi" w:hAnsiTheme="majorHAnsi" w:cstheme="majorHAnsi"/>
          <w:color w:val="FF0000"/>
          <w:szCs w:val="21"/>
        </w:rPr>
      </w:pPr>
      <w:r w:rsidRPr="002A41EE">
        <w:rPr>
          <w:rFonts w:asciiTheme="majorHAnsi" w:hAnsiTheme="minorEastAsia" w:cstheme="majorHAnsi"/>
          <w:color w:val="FF0000"/>
          <w:szCs w:val="21"/>
        </w:rPr>
        <w:t>【答案】</w:t>
      </w:r>
      <w:r w:rsidRPr="002A41EE">
        <w:rPr>
          <w:rFonts w:asciiTheme="majorHAnsi" w:hAnsiTheme="majorHAnsi" w:cstheme="majorHAnsi"/>
          <w:color w:val="FF0000"/>
          <w:szCs w:val="21"/>
        </w:rPr>
        <w:t>C</w:t>
      </w:r>
    </w:p>
    <w:p w:rsidR="00814011" w:rsidRPr="002A41EE" w:rsidRDefault="000B3E9F" w:rsidP="00DA2301">
      <w:pPr>
        <w:spacing w:line="276" w:lineRule="auto"/>
        <w:rPr>
          <w:rFonts w:asciiTheme="majorHAnsi" w:hAnsiTheme="majorHAnsi" w:cstheme="majorHAnsi"/>
          <w:color w:val="FF0000"/>
          <w:szCs w:val="21"/>
        </w:rPr>
      </w:pPr>
      <w:r w:rsidRPr="002A41EE">
        <w:rPr>
          <w:rFonts w:asciiTheme="majorHAnsi" w:hAnsiTheme="minorEastAsia" w:cstheme="majorHAnsi"/>
          <w:color w:val="FF0000"/>
          <w:szCs w:val="21"/>
        </w:rPr>
        <w:t>【解析】</w:t>
      </w:r>
      <w:r w:rsidR="00814011" w:rsidRPr="002A41EE">
        <w:rPr>
          <w:rFonts w:asciiTheme="majorHAnsi" w:hAnsiTheme="minorEastAsia" w:cstheme="majorHAnsi"/>
          <w:color w:val="FF0000"/>
          <w:szCs w:val="21"/>
        </w:rPr>
        <w:t>标准田径场上的跑道如图所示，平均速度即为位移与时间的比值，故</w:t>
      </w:r>
      <w:r w:rsidR="00814011" w:rsidRPr="002A41EE">
        <w:rPr>
          <w:rFonts w:asciiTheme="majorHAnsi" w:hAnsiTheme="majorHAnsi" w:cstheme="majorHAnsi"/>
          <w:color w:val="FF0000"/>
          <w:szCs w:val="21"/>
        </w:rPr>
        <w:t>A</w:t>
      </w:r>
      <w:r w:rsidR="00814011" w:rsidRPr="002A41EE">
        <w:rPr>
          <w:rFonts w:asciiTheme="majorHAnsi" w:hAnsiTheme="minorEastAsia" w:cstheme="majorHAnsi"/>
          <w:color w:val="FF0000"/>
          <w:szCs w:val="21"/>
        </w:rPr>
        <w:t>、</w:t>
      </w:r>
      <w:r w:rsidR="00814011" w:rsidRPr="002A41EE">
        <w:rPr>
          <w:rFonts w:asciiTheme="majorHAnsi" w:hAnsiTheme="majorHAnsi" w:cstheme="majorHAnsi"/>
          <w:color w:val="FF0000"/>
          <w:szCs w:val="21"/>
        </w:rPr>
        <w:t>B</w:t>
      </w:r>
      <w:r w:rsidR="00814011" w:rsidRPr="002A41EE">
        <w:rPr>
          <w:rFonts w:asciiTheme="majorHAnsi" w:hAnsiTheme="minorEastAsia" w:cstheme="majorHAnsi"/>
          <w:color w:val="FF0000"/>
          <w:szCs w:val="21"/>
        </w:rPr>
        <w:t>选项错误，</w:t>
      </w:r>
      <w:r w:rsidR="00814011" w:rsidRPr="002A41EE">
        <w:rPr>
          <w:rFonts w:asciiTheme="majorHAnsi" w:hAnsiTheme="majorHAnsi" w:cstheme="majorHAnsi"/>
          <w:color w:val="FF0000"/>
          <w:szCs w:val="21"/>
        </w:rPr>
        <w:t>C</w:t>
      </w:r>
      <w:r w:rsidR="00814011" w:rsidRPr="002A41EE">
        <w:rPr>
          <w:rFonts w:asciiTheme="majorHAnsi" w:hAnsiTheme="minorEastAsia" w:cstheme="majorHAnsi"/>
          <w:color w:val="FF0000"/>
          <w:szCs w:val="21"/>
        </w:rPr>
        <w:t>选项正确；比赛过程中是变速运动，其最大速度无法确定，故</w:t>
      </w:r>
      <w:r w:rsidR="00814011" w:rsidRPr="002A41EE">
        <w:rPr>
          <w:rFonts w:asciiTheme="majorHAnsi" w:hAnsiTheme="majorHAnsi" w:cstheme="majorHAnsi"/>
          <w:color w:val="FF0000"/>
          <w:szCs w:val="21"/>
        </w:rPr>
        <w:t>D</w:t>
      </w:r>
      <w:r w:rsidR="00814011" w:rsidRPr="002A41EE">
        <w:rPr>
          <w:rFonts w:asciiTheme="majorHAnsi" w:hAnsiTheme="minorEastAsia" w:cstheme="majorHAnsi"/>
          <w:color w:val="FF0000"/>
          <w:szCs w:val="21"/>
        </w:rPr>
        <w:t>选项错误。</w:t>
      </w:r>
    </w:p>
    <w:p w:rsidR="003122F6" w:rsidRPr="00DA2301" w:rsidRDefault="003122F6" w:rsidP="00DA2301">
      <w:pPr>
        <w:spacing w:line="276" w:lineRule="auto"/>
        <w:rPr>
          <w:rFonts w:asciiTheme="majorHAnsi" w:hAnsiTheme="majorHAnsi" w:cstheme="majorHAnsi"/>
          <w:szCs w:val="21"/>
        </w:rPr>
      </w:pPr>
    </w:p>
    <w:p w:rsidR="003122F6" w:rsidRPr="00DA2301" w:rsidRDefault="00494390" w:rsidP="00DA2301">
      <w:pPr>
        <w:spacing w:line="276" w:lineRule="auto"/>
        <w:rPr>
          <w:rFonts w:asciiTheme="majorHAnsi" w:hAnsiTheme="majorHAnsi" w:cstheme="majorHAnsi"/>
          <w:szCs w:val="21"/>
        </w:rPr>
      </w:pPr>
      <w:r>
        <w:rPr>
          <w:rFonts w:asciiTheme="majorHAnsi" w:hAnsiTheme="majorHAnsi" w:cstheme="majorHAnsi" w:hint="eastAsia"/>
          <w:szCs w:val="21"/>
        </w:rPr>
        <w:t>4</w:t>
      </w:r>
      <w:r w:rsidR="000B3E9F" w:rsidRPr="00DA2301">
        <w:rPr>
          <w:rFonts w:asciiTheme="majorHAnsi" w:hAnsiTheme="minorEastAsia" w:cstheme="majorHAnsi"/>
          <w:szCs w:val="21"/>
        </w:rPr>
        <w:t>、</w:t>
      </w:r>
      <w:r w:rsidR="003122F6" w:rsidRPr="00DA2301">
        <w:rPr>
          <w:rFonts w:asciiTheme="majorHAnsi" w:hAnsiTheme="minorEastAsia" w:cstheme="majorHAnsi"/>
          <w:szCs w:val="21"/>
        </w:rPr>
        <w:t>一辆汽车沿平直公路以速度</w:t>
      </w:r>
      <w:r w:rsidR="003122F6" w:rsidRPr="0025714A">
        <w:rPr>
          <w:rFonts w:asciiTheme="majorHAnsi" w:hAnsiTheme="majorHAnsi" w:cstheme="majorHAnsi"/>
          <w:i/>
          <w:szCs w:val="21"/>
        </w:rPr>
        <w:t>v</w:t>
      </w:r>
      <w:r w:rsidR="003122F6" w:rsidRPr="00DA2301">
        <w:rPr>
          <w:rFonts w:asciiTheme="majorHAnsi" w:hAnsiTheme="majorHAnsi" w:cstheme="majorHAnsi"/>
          <w:szCs w:val="21"/>
          <w:vertAlign w:val="subscript"/>
        </w:rPr>
        <w:t>1</w:t>
      </w:r>
      <w:r w:rsidR="003122F6" w:rsidRPr="00DA2301">
        <w:rPr>
          <w:rFonts w:asciiTheme="majorHAnsi" w:hAnsiTheme="minorEastAsia" w:cstheme="majorHAnsi"/>
          <w:szCs w:val="21"/>
        </w:rPr>
        <w:t>行驶了</w:t>
      </w:r>
      <w:r w:rsidR="00297B97" w:rsidRPr="00DA2301">
        <w:rPr>
          <w:rFonts w:asciiTheme="majorHAnsi" w:hAnsiTheme="majorHAnsi" w:cstheme="majorHAnsi"/>
          <w:szCs w:val="21"/>
        </w:rPr>
        <w:fldChar w:fldCharType="begin"/>
      </w:r>
      <w:r w:rsidR="003122F6" w:rsidRPr="00DA2301">
        <w:rPr>
          <w:rFonts w:asciiTheme="majorHAnsi" w:hAnsiTheme="majorHAnsi" w:cstheme="majorHAnsi"/>
          <w:szCs w:val="21"/>
        </w:rPr>
        <w:instrText>eq \f(2</w:instrText>
      </w:r>
      <w:r w:rsidR="003122F6" w:rsidRPr="00DA2301">
        <w:rPr>
          <w:rFonts w:asciiTheme="majorHAnsi" w:hAnsiTheme="majorHAnsi" w:cstheme="majorHAnsi"/>
          <w:i/>
          <w:szCs w:val="21"/>
        </w:rPr>
        <w:instrText>,</w:instrText>
      </w:r>
      <w:r w:rsidR="003122F6" w:rsidRPr="00DA2301">
        <w:rPr>
          <w:rFonts w:asciiTheme="majorHAnsi" w:hAnsiTheme="majorHAnsi" w:cstheme="majorHAnsi"/>
          <w:szCs w:val="21"/>
        </w:rPr>
        <w:instrText>3)</w:instrText>
      </w:r>
      <w:r w:rsidR="00297B97" w:rsidRPr="00DA2301">
        <w:rPr>
          <w:rFonts w:asciiTheme="majorHAnsi" w:hAnsiTheme="majorHAnsi" w:cstheme="majorHAnsi"/>
          <w:szCs w:val="21"/>
        </w:rPr>
        <w:fldChar w:fldCharType="end"/>
      </w:r>
      <w:r w:rsidR="003122F6" w:rsidRPr="00DA2301">
        <w:rPr>
          <w:rFonts w:asciiTheme="majorHAnsi" w:hAnsiTheme="minorEastAsia" w:cstheme="majorHAnsi"/>
          <w:szCs w:val="21"/>
        </w:rPr>
        <w:t>的路程，接着又以速度</w:t>
      </w:r>
      <w:r w:rsidR="003122F6" w:rsidRPr="0025714A">
        <w:rPr>
          <w:rFonts w:asciiTheme="majorHAnsi" w:hAnsiTheme="majorHAnsi" w:cstheme="majorHAnsi"/>
          <w:i/>
          <w:szCs w:val="21"/>
        </w:rPr>
        <w:t>v</w:t>
      </w:r>
      <w:r w:rsidR="003122F6" w:rsidRPr="00DA2301">
        <w:rPr>
          <w:rFonts w:asciiTheme="majorHAnsi" w:hAnsiTheme="majorHAnsi" w:cstheme="majorHAnsi"/>
          <w:szCs w:val="21"/>
          <w:vertAlign w:val="subscript"/>
        </w:rPr>
        <w:t>2</w:t>
      </w:r>
      <w:r w:rsidR="003122F6" w:rsidRPr="00DA2301">
        <w:rPr>
          <w:rFonts w:asciiTheme="majorHAnsi" w:hAnsiTheme="minorEastAsia" w:cstheme="majorHAnsi"/>
          <w:szCs w:val="21"/>
        </w:rPr>
        <w:t>＝</w:t>
      </w:r>
      <w:smartTag w:uri="urn:schemas-microsoft-com:office:smarttags" w:element="chmetcnv">
        <w:smartTagPr>
          <w:attr w:name="TCSC" w:val="0"/>
          <w:attr w:name="NumberType" w:val="1"/>
          <w:attr w:name="Negative" w:val="False"/>
          <w:attr w:name="HasSpace" w:val="True"/>
          <w:attr w:name="SourceValue" w:val="20"/>
          <w:attr w:name="UnitName" w:val="km/h"/>
        </w:smartTagPr>
        <w:r w:rsidR="003122F6" w:rsidRPr="00DA2301">
          <w:rPr>
            <w:rFonts w:asciiTheme="majorHAnsi" w:hAnsiTheme="majorHAnsi" w:cstheme="majorHAnsi"/>
            <w:szCs w:val="21"/>
          </w:rPr>
          <w:t>20 km/h</w:t>
        </w:r>
      </w:smartTag>
      <w:r w:rsidR="003122F6" w:rsidRPr="00DA2301">
        <w:rPr>
          <w:rFonts w:asciiTheme="majorHAnsi" w:hAnsiTheme="minorEastAsia" w:cstheme="majorHAnsi"/>
          <w:szCs w:val="21"/>
        </w:rPr>
        <w:t>行驶完剩余</w:t>
      </w:r>
      <w:r w:rsidR="00297B97" w:rsidRPr="00DA2301">
        <w:rPr>
          <w:rFonts w:asciiTheme="majorHAnsi" w:hAnsiTheme="majorHAnsi" w:cstheme="majorHAnsi"/>
          <w:szCs w:val="21"/>
        </w:rPr>
        <w:fldChar w:fldCharType="begin"/>
      </w:r>
      <w:r w:rsidR="003122F6" w:rsidRPr="00DA2301">
        <w:rPr>
          <w:rFonts w:asciiTheme="majorHAnsi" w:hAnsiTheme="majorHAnsi" w:cstheme="majorHAnsi"/>
          <w:szCs w:val="21"/>
        </w:rPr>
        <w:instrText>eq \f(1</w:instrText>
      </w:r>
      <w:r w:rsidR="003122F6" w:rsidRPr="00DA2301">
        <w:rPr>
          <w:rFonts w:asciiTheme="majorHAnsi" w:hAnsiTheme="majorHAnsi" w:cstheme="majorHAnsi"/>
          <w:i/>
          <w:szCs w:val="21"/>
        </w:rPr>
        <w:instrText>,</w:instrText>
      </w:r>
      <w:r w:rsidR="003122F6" w:rsidRPr="00DA2301">
        <w:rPr>
          <w:rFonts w:asciiTheme="majorHAnsi" w:hAnsiTheme="majorHAnsi" w:cstheme="majorHAnsi"/>
          <w:szCs w:val="21"/>
        </w:rPr>
        <w:instrText>3)</w:instrText>
      </w:r>
      <w:r w:rsidR="00297B97" w:rsidRPr="00DA2301">
        <w:rPr>
          <w:rFonts w:asciiTheme="majorHAnsi" w:hAnsiTheme="majorHAnsi" w:cstheme="majorHAnsi"/>
          <w:szCs w:val="21"/>
        </w:rPr>
        <w:fldChar w:fldCharType="end"/>
      </w:r>
      <w:r w:rsidR="003122F6" w:rsidRPr="00DA2301">
        <w:rPr>
          <w:rFonts w:asciiTheme="majorHAnsi" w:hAnsiTheme="minorEastAsia" w:cstheme="majorHAnsi"/>
          <w:szCs w:val="21"/>
        </w:rPr>
        <w:t>的路程，如果汽车全程的平均速度为</w:t>
      </w:r>
      <w:smartTag w:uri="urn:schemas-microsoft-com:office:smarttags" w:element="chmetcnv">
        <w:smartTagPr>
          <w:attr w:name="TCSC" w:val="0"/>
          <w:attr w:name="NumberType" w:val="1"/>
          <w:attr w:name="Negative" w:val="False"/>
          <w:attr w:name="HasSpace" w:val="True"/>
          <w:attr w:name="SourceValue" w:val="28"/>
          <w:attr w:name="UnitName" w:val="km/h"/>
        </w:smartTagPr>
        <w:r w:rsidR="003122F6" w:rsidRPr="00DA2301">
          <w:rPr>
            <w:rFonts w:asciiTheme="majorHAnsi" w:hAnsiTheme="majorHAnsi" w:cstheme="majorHAnsi"/>
            <w:szCs w:val="21"/>
          </w:rPr>
          <w:t>28 km/h</w:t>
        </w:r>
      </w:smartTag>
      <w:r w:rsidR="003122F6" w:rsidRPr="00DA2301">
        <w:rPr>
          <w:rFonts w:asciiTheme="majorHAnsi" w:hAnsiTheme="minorEastAsia" w:cstheme="majorHAnsi"/>
          <w:szCs w:val="21"/>
        </w:rPr>
        <w:t>，那么汽车在前</w:t>
      </w:r>
      <w:r w:rsidR="00297B97" w:rsidRPr="00DA2301">
        <w:rPr>
          <w:rFonts w:asciiTheme="majorHAnsi" w:hAnsiTheme="majorHAnsi" w:cstheme="majorHAnsi"/>
          <w:szCs w:val="21"/>
        </w:rPr>
        <w:fldChar w:fldCharType="begin"/>
      </w:r>
      <w:r w:rsidR="003122F6" w:rsidRPr="00DA2301">
        <w:rPr>
          <w:rFonts w:asciiTheme="majorHAnsi" w:hAnsiTheme="majorHAnsi" w:cstheme="majorHAnsi"/>
          <w:szCs w:val="21"/>
        </w:rPr>
        <w:instrText>eq \f(2</w:instrText>
      </w:r>
      <w:r w:rsidR="003122F6" w:rsidRPr="00DA2301">
        <w:rPr>
          <w:rFonts w:asciiTheme="majorHAnsi" w:hAnsiTheme="majorHAnsi" w:cstheme="majorHAnsi"/>
          <w:i/>
          <w:szCs w:val="21"/>
        </w:rPr>
        <w:instrText>,</w:instrText>
      </w:r>
      <w:r w:rsidR="003122F6" w:rsidRPr="00DA2301">
        <w:rPr>
          <w:rFonts w:asciiTheme="majorHAnsi" w:hAnsiTheme="majorHAnsi" w:cstheme="majorHAnsi"/>
          <w:szCs w:val="21"/>
        </w:rPr>
        <w:instrText>3)</w:instrText>
      </w:r>
      <w:r w:rsidR="00297B97" w:rsidRPr="00DA2301">
        <w:rPr>
          <w:rFonts w:asciiTheme="majorHAnsi" w:hAnsiTheme="majorHAnsi" w:cstheme="majorHAnsi"/>
          <w:szCs w:val="21"/>
        </w:rPr>
        <w:fldChar w:fldCharType="end"/>
      </w:r>
      <w:r w:rsidR="003122F6" w:rsidRPr="00DA2301">
        <w:rPr>
          <w:rFonts w:asciiTheme="majorHAnsi" w:hAnsiTheme="minorEastAsia" w:cstheme="majorHAnsi"/>
          <w:szCs w:val="21"/>
        </w:rPr>
        <w:t>路程内速度的大小是</w:t>
      </w:r>
      <w:r>
        <w:rPr>
          <w:rFonts w:asciiTheme="majorHAnsi" w:hAnsiTheme="majorHAnsi" w:cstheme="majorHAnsi" w:hint="eastAsia"/>
          <w:szCs w:val="21"/>
        </w:rPr>
        <w:tab/>
      </w:r>
      <w:r w:rsidR="00DA2301">
        <w:rPr>
          <w:rFonts w:asciiTheme="majorHAnsi" w:hAnsiTheme="majorHAnsi" w:cstheme="majorHAnsi"/>
          <w:szCs w:val="21"/>
        </w:rPr>
        <w:t>（</w:t>
      </w:r>
      <w:r w:rsidR="00DA2301">
        <w:rPr>
          <w:rFonts w:asciiTheme="majorHAnsi" w:hAnsiTheme="majorHAnsi" w:cstheme="majorHAnsi"/>
          <w:szCs w:val="21"/>
        </w:rPr>
        <w:tab/>
      </w:r>
      <w:r w:rsidR="00DA2301">
        <w:rPr>
          <w:rFonts w:asciiTheme="majorHAnsi" w:hAnsiTheme="majorHAnsi" w:cstheme="majorHAnsi"/>
          <w:szCs w:val="21"/>
        </w:rPr>
        <w:tab/>
      </w:r>
      <w:r w:rsidR="00DA2301">
        <w:rPr>
          <w:rFonts w:asciiTheme="majorHAnsi" w:hAnsiTheme="majorHAnsi" w:cstheme="majorHAnsi"/>
          <w:szCs w:val="21"/>
        </w:rPr>
        <w:t>）</w:t>
      </w:r>
    </w:p>
    <w:p w:rsidR="003122F6" w:rsidRPr="00494390" w:rsidRDefault="003122F6" w:rsidP="00494390">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A</w:t>
      </w:r>
      <w:r w:rsidRPr="00DA2301">
        <w:rPr>
          <w:rFonts w:asciiTheme="majorHAnsi" w:hAnsiTheme="minorEastAsia" w:cstheme="majorHAnsi"/>
          <w:szCs w:val="21"/>
        </w:rPr>
        <w:t>．</w:t>
      </w:r>
      <w:r w:rsidRPr="00DA2301">
        <w:rPr>
          <w:rFonts w:asciiTheme="majorHAnsi" w:hAnsiTheme="majorHAnsi" w:cstheme="majorHAnsi"/>
          <w:szCs w:val="21"/>
        </w:rPr>
        <w:t>25 km/h</w:t>
      </w:r>
      <w:r w:rsidR="00DB5BC1" w:rsidRPr="00DA2301">
        <w:rPr>
          <w:rFonts w:asciiTheme="majorHAnsi" w:hAnsiTheme="majorHAnsi" w:cstheme="majorHAnsi"/>
          <w:szCs w:val="21"/>
        </w:rPr>
        <w:tab/>
      </w:r>
      <w:r w:rsidR="00DB5BC1" w:rsidRPr="00DA2301">
        <w:rPr>
          <w:rFonts w:asciiTheme="majorHAnsi" w:hAnsiTheme="majorHAnsi" w:cstheme="majorHAnsi"/>
          <w:szCs w:val="21"/>
        </w:rPr>
        <w:tab/>
      </w:r>
      <w:r w:rsidR="00DB5BC1" w:rsidRPr="00DA2301">
        <w:rPr>
          <w:rFonts w:asciiTheme="majorHAnsi" w:hAnsiTheme="majorHAnsi" w:cstheme="majorHAnsi"/>
          <w:szCs w:val="21"/>
        </w:rPr>
        <w:tab/>
      </w:r>
      <w:r w:rsidRPr="00DA2301">
        <w:rPr>
          <w:rFonts w:asciiTheme="majorHAnsi" w:hAnsiTheme="majorHAnsi" w:cstheme="majorHAnsi"/>
          <w:szCs w:val="21"/>
        </w:rPr>
        <w:t>B</w:t>
      </w:r>
      <w:r w:rsidRPr="00DA2301">
        <w:rPr>
          <w:rFonts w:asciiTheme="majorHAnsi" w:hAnsiTheme="minorEastAsia" w:cstheme="majorHAnsi"/>
          <w:szCs w:val="21"/>
        </w:rPr>
        <w:t>．</w:t>
      </w:r>
      <w:smartTag w:uri="urn:schemas-microsoft-com:office:smarttags" w:element="chmetcnv">
        <w:smartTagPr>
          <w:attr w:name="TCSC" w:val="0"/>
          <w:attr w:name="NumberType" w:val="1"/>
          <w:attr w:name="Negative" w:val="False"/>
          <w:attr w:name="HasSpace" w:val="True"/>
          <w:attr w:name="SourceValue" w:val="34"/>
          <w:attr w:name="UnitName" w:val="km/h"/>
        </w:smartTagPr>
        <w:r w:rsidRPr="00DA2301">
          <w:rPr>
            <w:rFonts w:asciiTheme="majorHAnsi" w:hAnsiTheme="majorHAnsi" w:cstheme="majorHAnsi"/>
            <w:szCs w:val="21"/>
          </w:rPr>
          <w:t>34 km/h</w:t>
        </w:r>
        <w:r w:rsidR="00494390">
          <w:rPr>
            <w:rFonts w:asciiTheme="majorHAnsi" w:hAnsiTheme="majorHAnsi" w:cstheme="majorHAnsi" w:hint="eastAsia"/>
            <w:szCs w:val="21"/>
          </w:rPr>
          <w:tab/>
        </w:r>
        <w:r w:rsidR="00494390">
          <w:rPr>
            <w:rFonts w:asciiTheme="majorHAnsi" w:hAnsiTheme="majorHAnsi" w:cstheme="majorHAnsi" w:hint="eastAsia"/>
            <w:szCs w:val="21"/>
          </w:rPr>
          <w:tab/>
        </w:r>
        <w:r w:rsidR="00494390">
          <w:rPr>
            <w:rFonts w:asciiTheme="majorHAnsi" w:hAnsiTheme="majorHAnsi" w:cstheme="majorHAnsi" w:hint="eastAsia"/>
            <w:szCs w:val="21"/>
          </w:rPr>
          <w:tab/>
        </w:r>
      </w:smartTag>
      <w:r w:rsidRPr="00DA2301">
        <w:rPr>
          <w:rFonts w:asciiTheme="majorHAnsi" w:hAnsiTheme="majorHAnsi" w:cstheme="majorHAnsi"/>
          <w:szCs w:val="21"/>
          <w:lang w:val="pt-BR"/>
        </w:rPr>
        <w:t>C</w:t>
      </w:r>
      <w:r w:rsidRPr="00DA2301">
        <w:rPr>
          <w:rFonts w:asciiTheme="majorHAnsi" w:hAnsiTheme="minorEastAsia" w:cstheme="majorHAnsi"/>
          <w:szCs w:val="21"/>
          <w:lang w:val="pt-BR"/>
        </w:rPr>
        <w:t>．</w:t>
      </w:r>
      <w:r w:rsidRPr="00DA2301">
        <w:rPr>
          <w:rFonts w:asciiTheme="majorHAnsi" w:hAnsiTheme="majorHAnsi" w:cstheme="majorHAnsi"/>
          <w:szCs w:val="21"/>
          <w:lang w:val="pt-BR"/>
        </w:rPr>
        <w:t>35 km/h</w:t>
      </w:r>
      <w:r w:rsidR="00494390">
        <w:rPr>
          <w:rFonts w:asciiTheme="majorHAnsi" w:hAnsiTheme="majorHAnsi" w:cstheme="majorHAnsi"/>
          <w:szCs w:val="21"/>
          <w:lang w:val="pt-BR"/>
        </w:rPr>
        <w:tab/>
      </w:r>
      <w:r w:rsidR="00494390">
        <w:rPr>
          <w:rFonts w:asciiTheme="majorHAnsi" w:hAnsiTheme="majorHAnsi" w:cstheme="majorHAnsi"/>
          <w:szCs w:val="21"/>
          <w:lang w:val="pt-BR"/>
        </w:rPr>
        <w:tab/>
      </w:r>
      <w:r w:rsidRPr="00DA2301">
        <w:rPr>
          <w:rFonts w:asciiTheme="majorHAnsi" w:hAnsiTheme="majorHAnsi" w:cstheme="majorHAnsi"/>
          <w:szCs w:val="21"/>
          <w:lang w:val="pt-BR"/>
        </w:rPr>
        <w:tab/>
        <w:t>D</w:t>
      </w:r>
      <w:r w:rsidRPr="00DA2301">
        <w:rPr>
          <w:rFonts w:asciiTheme="majorHAnsi" w:hAnsiTheme="minorEastAsia" w:cstheme="majorHAnsi"/>
          <w:szCs w:val="21"/>
          <w:lang w:val="pt-BR"/>
        </w:rPr>
        <w:t>．</w:t>
      </w:r>
      <w:smartTag w:uri="urn:schemas-microsoft-com:office:smarttags" w:element="chmetcnv">
        <w:smartTagPr>
          <w:attr w:name="TCSC" w:val="0"/>
          <w:attr w:name="NumberType" w:val="1"/>
          <w:attr w:name="Negative" w:val="False"/>
          <w:attr w:name="HasSpace" w:val="True"/>
          <w:attr w:name="SourceValue" w:val="38"/>
          <w:attr w:name="UnitName" w:val="km/h"/>
        </w:smartTagPr>
        <w:r w:rsidRPr="00DA2301">
          <w:rPr>
            <w:rFonts w:asciiTheme="majorHAnsi" w:hAnsiTheme="majorHAnsi" w:cstheme="majorHAnsi"/>
            <w:szCs w:val="21"/>
            <w:lang w:val="pt-BR"/>
          </w:rPr>
          <w:t>38 km/h</w:t>
        </w:r>
      </w:smartTag>
    </w:p>
    <w:p w:rsidR="00494390" w:rsidRPr="002A41EE" w:rsidRDefault="00494390" w:rsidP="00DA2301">
      <w:pPr>
        <w:spacing w:line="276" w:lineRule="auto"/>
        <w:rPr>
          <w:rFonts w:asciiTheme="majorHAnsi" w:hAnsiTheme="minorEastAsia" w:cstheme="majorHAnsi"/>
          <w:color w:val="FF0000"/>
          <w:szCs w:val="21"/>
        </w:rPr>
      </w:pPr>
      <w:r w:rsidRPr="002A41EE">
        <w:rPr>
          <w:rFonts w:asciiTheme="majorHAnsi" w:hAnsiTheme="minorEastAsia" w:cstheme="majorHAnsi" w:hint="eastAsia"/>
          <w:color w:val="FF0000"/>
          <w:szCs w:val="21"/>
        </w:rPr>
        <w:t>【难度】</w:t>
      </w:r>
      <w:r w:rsidR="002A41EE" w:rsidRPr="002A41EE">
        <w:rPr>
          <w:rFonts w:asciiTheme="majorHAnsi" w:hAnsiTheme="minorEastAsia" w:cstheme="majorHAnsi" w:hint="eastAsia"/>
          <w:color w:val="FF0000"/>
          <w:szCs w:val="21"/>
        </w:rPr>
        <w:t>★★</w:t>
      </w:r>
    </w:p>
    <w:p w:rsidR="000B3E9F" w:rsidRPr="002A41EE" w:rsidRDefault="000B3E9F" w:rsidP="00DA2301">
      <w:pPr>
        <w:spacing w:line="276" w:lineRule="auto"/>
        <w:rPr>
          <w:rFonts w:asciiTheme="majorHAnsi" w:hAnsiTheme="majorHAnsi" w:cstheme="majorHAnsi"/>
          <w:color w:val="FF0000"/>
          <w:szCs w:val="21"/>
        </w:rPr>
      </w:pPr>
      <w:r w:rsidRPr="002A41EE">
        <w:rPr>
          <w:rFonts w:asciiTheme="majorHAnsi" w:hAnsiTheme="minorEastAsia" w:cstheme="majorHAnsi"/>
          <w:color w:val="FF0000"/>
          <w:szCs w:val="21"/>
        </w:rPr>
        <w:t>【答案】</w:t>
      </w:r>
      <w:r w:rsidRPr="002A41EE">
        <w:rPr>
          <w:rFonts w:asciiTheme="majorHAnsi" w:hAnsiTheme="majorHAnsi" w:cstheme="majorHAnsi"/>
          <w:color w:val="FF0000"/>
          <w:szCs w:val="21"/>
        </w:rPr>
        <w:t>C</w:t>
      </w:r>
    </w:p>
    <w:p w:rsidR="003122F6" w:rsidRPr="002A41EE" w:rsidRDefault="000B3E9F" w:rsidP="00DA2301">
      <w:pPr>
        <w:spacing w:line="276" w:lineRule="auto"/>
        <w:rPr>
          <w:rFonts w:asciiTheme="majorHAnsi" w:hAnsiTheme="majorHAnsi" w:cstheme="majorHAnsi"/>
          <w:color w:val="FF0000"/>
          <w:szCs w:val="21"/>
        </w:rPr>
      </w:pPr>
      <w:r w:rsidRPr="002A41EE">
        <w:rPr>
          <w:rFonts w:asciiTheme="majorHAnsi" w:hAnsiTheme="minorEastAsia" w:cstheme="majorHAnsi"/>
          <w:color w:val="FF0000"/>
          <w:szCs w:val="21"/>
        </w:rPr>
        <w:t>【解析】</w:t>
      </w:r>
      <w:r w:rsidR="003122F6" w:rsidRPr="002A41EE">
        <w:rPr>
          <w:rFonts w:asciiTheme="majorHAnsi" w:hAnsiTheme="minorEastAsia" w:cstheme="majorHAnsi"/>
          <w:color w:val="FF0000"/>
          <w:szCs w:val="21"/>
        </w:rPr>
        <w:t>设全程的路程为</w:t>
      </w:r>
      <w:r w:rsidR="00494390" w:rsidRPr="002A41EE">
        <w:rPr>
          <w:rFonts w:asciiTheme="majorHAnsi" w:hAnsiTheme="majorHAnsi" w:cstheme="majorHAnsi" w:hint="eastAsia"/>
          <w:i/>
          <w:color w:val="FF0000"/>
          <w:szCs w:val="21"/>
        </w:rPr>
        <w:t>s</w:t>
      </w:r>
      <w:r w:rsidR="003122F6" w:rsidRPr="002A41EE">
        <w:rPr>
          <w:rFonts w:asciiTheme="majorHAnsi" w:hAnsiTheme="minorEastAsia" w:cstheme="majorHAnsi"/>
          <w:color w:val="FF0000"/>
          <w:szCs w:val="21"/>
        </w:rPr>
        <w:t>，由平均速度公式可以计算出汽车行驶全程和行驶后</w:t>
      </w:r>
      <w:r w:rsidR="00297B97" w:rsidRPr="002A41EE">
        <w:rPr>
          <w:rFonts w:asciiTheme="majorHAnsi" w:hAnsiTheme="majorHAnsi" w:cstheme="majorHAnsi"/>
          <w:color w:val="FF0000"/>
          <w:szCs w:val="21"/>
        </w:rPr>
        <w:fldChar w:fldCharType="begin"/>
      </w:r>
      <w:r w:rsidR="003122F6" w:rsidRPr="002A41EE">
        <w:rPr>
          <w:rFonts w:asciiTheme="majorHAnsi" w:hAnsiTheme="majorHAnsi" w:cstheme="majorHAnsi"/>
          <w:color w:val="FF0000"/>
          <w:szCs w:val="21"/>
        </w:rPr>
        <w:instrText>eq \f(1</w:instrText>
      </w:r>
      <w:r w:rsidR="003122F6" w:rsidRPr="002A41EE">
        <w:rPr>
          <w:rFonts w:asciiTheme="majorHAnsi" w:hAnsiTheme="majorHAnsi" w:cstheme="majorHAnsi"/>
          <w:i/>
          <w:color w:val="FF0000"/>
          <w:szCs w:val="21"/>
        </w:rPr>
        <w:instrText>,</w:instrText>
      </w:r>
      <w:r w:rsidR="003122F6" w:rsidRPr="002A41EE">
        <w:rPr>
          <w:rFonts w:asciiTheme="majorHAnsi" w:hAnsiTheme="majorHAnsi" w:cstheme="majorHAnsi"/>
          <w:color w:val="FF0000"/>
          <w:szCs w:val="21"/>
        </w:rPr>
        <w:instrText>3)</w:instrText>
      </w:r>
      <w:r w:rsidR="00297B97" w:rsidRPr="002A41EE">
        <w:rPr>
          <w:rFonts w:asciiTheme="majorHAnsi" w:hAnsiTheme="majorHAnsi" w:cstheme="majorHAnsi"/>
          <w:color w:val="FF0000"/>
          <w:szCs w:val="21"/>
        </w:rPr>
        <w:fldChar w:fldCharType="end"/>
      </w:r>
      <w:r w:rsidR="003122F6" w:rsidRPr="002A41EE">
        <w:rPr>
          <w:rFonts w:asciiTheme="majorHAnsi" w:hAnsiTheme="minorEastAsia" w:cstheme="majorHAnsi"/>
          <w:color w:val="FF0000"/>
          <w:szCs w:val="21"/>
        </w:rPr>
        <w:t>的路程所用时间分别为</w:t>
      </w:r>
      <w:r w:rsidR="003122F6" w:rsidRPr="002A41EE">
        <w:rPr>
          <w:rFonts w:asciiTheme="majorHAnsi" w:hAnsiTheme="majorHAnsi" w:cstheme="majorHAnsi"/>
          <w:i/>
          <w:color w:val="FF0000"/>
          <w:szCs w:val="21"/>
        </w:rPr>
        <w:t>t</w:t>
      </w:r>
      <w:r w:rsidR="003122F6" w:rsidRPr="002A41EE">
        <w:rPr>
          <w:rFonts w:asciiTheme="majorHAnsi" w:hAnsiTheme="minorEastAsia" w:cstheme="majorHAnsi"/>
          <w:color w:val="FF0000"/>
          <w:szCs w:val="21"/>
        </w:rPr>
        <w:t>＝</w:t>
      </w:r>
      <w:r w:rsidR="00297B97" w:rsidRPr="002A41EE">
        <w:rPr>
          <w:rFonts w:asciiTheme="majorHAnsi" w:hAnsiTheme="majorHAnsi" w:cstheme="majorHAnsi"/>
          <w:color w:val="FF0000"/>
          <w:szCs w:val="21"/>
        </w:rPr>
        <w:fldChar w:fldCharType="begin"/>
      </w:r>
      <w:r w:rsidR="003122F6" w:rsidRPr="002A41EE">
        <w:rPr>
          <w:rFonts w:asciiTheme="majorHAnsi" w:hAnsiTheme="majorHAnsi" w:cstheme="majorHAnsi"/>
          <w:color w:val="FF0000"/>
          <w:szCs w:val="21"/>
        </w:rPr>
        <w:instrText>eq \f(</w:instrText>
      </w:r>
      <w:r w:rsidR="00494390" w:rsidRPr="002A41EE">
        <w:rPr>
          <w:rFonts w:asciiTheme="majorHAnsi" w:hAnsiTheme="majorHAnsi" w:cstheme="majorHAnsi"/>
          <w:i/>
          <w:color w:val="FF0000"/>
          <w:szCs w:val="21"/>
        </w:rPr>
        <w:instrText>s</w:instrText>
      </w:r>
      <w:r w:rsidR="003122F6" w:rsidRPr="002A41EE">
        <w:rPr>
          <w:rFonts w:asciiTheme="majorHAnsi" w:hAnsiTheme="majorHAnsi" w:cstheme="majorHAnsi"/>
          <w:i/>
          <w:color w:val="FF0000"/>
          <w:szCs w:val="21"/>
        </w:rPr>
        <w:instrText>,v</w:instrText>
      </w:r>
      <w:r w:rsidR="003122F6" w:rsidRPr="002A41EE">
        <w:rPr>
          <w:rFonts w:asciiTheme="majorHAnsi" w:hAnsiTheme="majorHAnsi" w:cstheme="majorHAnsi"/>
          <w:color w:val="FF0000"/>
          <w:szCs w:val="21"/>
        </w:rPr>
        <w:instrText>)</w:instrText>
      </w:r>
      <w:r w:rsidR="00297B97" w:rsidRPr="002A41EE">
        <w:rPr>
          <w:rFonts w:asciiTheme="majorHAnsi" w:hAnsiTheme="majorHAnsi" w:cstheme="majorHAnsi"/>
          <w:color w:val="FF0000"/>
          <w:szCs w:val="21"/>
        </w:rPr>
        <w:fldChar w:fldCharType="end"/>
      </w:r>
      <w:r w:rsidR="003122F6" w:rsidRPr="002A41EE">
        <w:rPr>
          <w:rFonts w:asciiTheme="majorHAnsi" w:hAnsiTheme="minorEastAsia" w:cstheme="majorHAnsi"/>
          <w:color w:val="FF0000"/>
          <w:szCs w:val="21"/>
        </w:rPr>
        <w:t>，</w:t>
      </w:r>
      <w:r w:rsidR="003122F6" w:rsidRPr="002A41EE">
        <w:rPr>
          <w:rFonts w:asciiTheme="majorHAnsi" w:hAnsiTheme="majorHAnsi" w:cstheme="majorHAnsi"/>
          <w:i/>
          <w:color w:val="FF0000"/>
          <w:szCs w:val="21"/>
        </w:rPr>
        <w:t>t</w:t>
      </w:r>
      <w:r w:rsidR="003122F6" w:rsidRPr="002A41EE">
        <w:rPr>
          <w:rFonts w:asciiTheme="majorHAnsi" w:hAnsiTheme="majorHAnsi" w:cstheme="majorHAnsi"/>
          <w:color w:val="FF0000"/>
          <w:szCs w:val="21"/>
          <w:vertAlign w:val="subscript"/>
        </w:rPr>
        <w:t>2</w:t>
      </w:r>
      <w:r w:rsidR="003122F6" w:rsidRPr="002A41EE">
        <w:rPr>
          <w:rFonts w:asciiTheme="majorHAnsi" w:hAnsiTheme="minorEastAsia" w:cstheme="majorHAnsi"/>
          <w:color w:val="FF0000"/>
          <w:szCs w:val="21"/>
        </w:rPr>
        <w:t>＝</w:t>
      </w:r>
      <w:r w:rsidR="00297B97" w:rsidRPr="002A41EE">
        <w:rPr>
          <w:rFonts w:asciiTheme="majorHAnsi" w:hAnsiTheme="majorHAnsi" w:cstheme="majorHAnsi"/>
          <w:color w:val="FF0000"/>
          <w:szCs w:val="21"/>
        </w:rPr>
        <w:fldChar w:fldCharType="begin"/>
      </w:r>
      <w:r w:rsidR="003122F6" w:rsidRPr="002A41EE">
        <w:rPr>
          <w:rFonts w:asciiTheme="majorHAnsi" w:hAnsiTheme="majorHAnsi" w:cstheme="majorHAnsi"/>
          <w:color w:val="FF0000"/>
          <w:szCs w:val="21"/>
        </w:rPr>
        <w:instrText>eq \f(</w:instrText>
      </w:r>
      <w:r w:rsidR="00494390" w:rsidRPr="002A41EE">
        <w:rPr>
          <w:rFonts w:asciiTheme="majorHAnsi" w:hAnsiTheme="majorHAnsi" w:cstheme="majorHAnsi"/>
          <w:i/>
          <w:color w:val="FF0000"/>
          <w:szCs w:val="21"/>
        </w:rPr>
        <w:instrText>s</w:instrText>
      </w:r>
      <w:r w:rsidR="003122F6" w:rsidRPr="002A41EE">
        <w:rPr>
          <w:rFonts w:asciiTheme="majorHAnsi" w:hAnsiTheme="majorHAnsi" w:cstheme="majorHAnsi"/>
          <w:color w:val="FF0000"/>
          <w:szCs w:val="21"/>
          <w:vertAlign w:val="subscript"/>
        </w:rPr>
        <w:instrText>2</w:instrText>
      </w:r>
      <w:r w:rsidR="003122F6" w:rsidRPr="002A41EE">
        <w:rPr>
          <w:rFonts w:asciiTheme="majorHAnsi" w:hAnsiTheme="majorHAnsi" w:cstheme="majorHAnsi"/>
          <w:i/>
          <w:color w:val="FF0000"/>
          <w:szCs w:val="21"/>
        </w:rPr>
        <w:instrText>,v</w:instrText>
      </w:r>
      <w:r w:rsidR="003122F6" w:rsidRPr="002A41EE">
        <w:rPr>
          <w:rFonts w:asciiTheme="majorHAnsi" w:hAnsiTheme="majorHAnsi" w:cstheme="majorHAnsi"/>
          <w:color w:val="FF0000"/>
          <w:szCs w:val="21"/>
          <w:vertAlign w:val="subscript"/>
        </w:rPr>
        <w:instrText>2</w:instrText>
      </w:r>
      <w:r w:rsidR="003122F6" w:rsidRPr="002A41EE">
        <w:rPr>
          <w:rFonts w:asciiTheme="majorHAnsi" w:hAnsiTheme="majorHAnsi" w:cstheme="majorHAnsi"/>
          <w:color w:val="FF0000"/>
          <w:szCs w:val="21"/>
        </w:rPr>
        <w:instrText>)</w:instrText>
      </w:r>
      <w:r w:rsidR="00297B97" w:rsidRPr="002A41EE">
        <w:rPr>
          <w:rFonts w:asciiTheme="majorHAnsi" w:hAnsiTheme="majorHAnsi" w:cstheme="majorHAnsi"/>
          <w:color w:val="FF0000"/>
          <w:szCs w:val="21"/>
        </w:rPr>
        <w:fldChar w:fldCharType="end"/>
      </w:r>
      <w:r w:rsidR="003122F6" w:rsidRPr="002A41EE">
        <w:rPr>
          <w:rFonts w:asciiTheme="majorHAnsi" w:hAnsiTheme="minorEastAsia" w:cstheme="majorHAnsi"/>
          <w:color w:val="FF0000"/>
          <w:szCs w:val="21"/>
        </w:rPr>
        <w:t>＝</w:t>
      </w:r>
      <w:r w:rsidR="00297B97" w:rsidRPr="002A41EE">
        <w:rPr>
          <w:rFonts w:asciiTheme="majorHAnsi" w:hAnsiTheme="majorHAnsi" w:cstheme="majorHAnsi"/>
          <w:color w:val="FF0000"/>
          <w:szCs w:val="21"/>
        </w:rPr>
        <w:fldChar w:fldCharType="begin"/>
      </w:r>
      <w:r w:rsidR="003122F6" w:rsidRPr="002A41EE">
        <w:rPr>
          <w:rFonts w:asciiTheme="majorHAnsi" w:hAnsiTheme="majorHAnsi" w:cstheme="majorHAnsi"/>
          <w:color w:val="FF0000"/>
          <w:szCs w:val="21"/>
        </w:rPr>
        <w:instrText>eq \f(\f(1</w:instrText>
      </w:r>
      <w:r w:rsidR="003122F6" w:rsidRPr="002A41EE">
        <w:rPr>
          <w:rFonts w:asciiTheme="majorHAnsi" w:hAnsiTheme="majorHAnsi" w:cstheme="majorHAnsi"/>
          <w:i/>
          <w:color w:val="FF0000"/>
          <w:szCs w:val="21"/>
        </w:rPr>
        <w:instrText>,</w:instrText>
      </w:r>
      <w:r w:rsidR="003122F6" w:rsidRPr="002A41EE">
        <w:rPr>
          <w:rFonts w:asciiTheme="majorHAnsi" w:hAnsiTheme="majorHAnsi" w:cstheme="majorHAnsi"/>
          <w:color w:val="FF0000"/>
          <w:szCs w:val="21"/>
        </w:rPr>
        <w:instrText>3)</w:instrText>
      </w:r>
      <w:r w:rsidR="00494390" w:rsidRPr="002A41EE">
        <w:rPr>
          <w:rFonts w:asciiTheme="majorHAnsi" w:hAnsiTheme="majorHAnsi" w:cstheme="majorHAnsi"/>
          <w:i/>
          <w:color w:val="FF0000"/>
          <w:szCs w:val="21"/>
        </w:rPr>
        <w:instrText>s</w:instrText>
      </w:r>
      <w:r w:rsidR="003122F6" w:rsidRPr="002A41EE">
        <w:rPr>
          <w:rFonts w:asciiTheme="majorHAnsi" w:hAnsiTheme="majorHAnsi" w:cstheme="majorHAnsi"/>
          <w:i/>
          <w:color w:val="FF0000"/>
          <w:szCs w:val="21"/>
        </w:rPr>
        <w:instrText>,v</w:instrText>
      </w:r>
      <w:r w:rsidR="003122F6" w:rsidRPr="002A41EE">
        <w:rPr>
          <w:rFonts w:asciiTheme="majorHAnsi" w:hAnsiTheme="majorHAnsi" w:cstheme="majorHAnsi"/>
          <w:color w:val="FF0000"/>
          <w:szCs w:val="21"/>
          <w:vertAlign w:val="subscript"/>
        </w:rPr>
        <w:instrText>2</w:instrText>
      </w:r>
      <w:r w:rsidR="003122F6" w:rsidRPr="002A41EE">
        <w:rPr>
          <w:rFonts w:asciiTheme="majorHAnsi" w:hAnsiTheme="majorHAnsi" w:cstheme="majorHAnsi"/>
          <w:color w:val="FF0000"/>
          <w:szCs w:val="21"/>
        </w:rPr>
        <w:instrText>)</w:instrText>
      </w:r>
      <w:r w:rsidR="00297B97" w:rsidRPr="002A41EE">
        <w:rPr>
          <w:rFonts w:asciiTheme="majorHAnsi" w:hAnsiTheme="majorHAnsi" w:cstheme="majorHAnsi"/>
          <w:color w:val="FF0000"/>
          <w:szCs w:val="21"/>
        </w:rPr>
        <w:fldChar w:fldCharType="end"/>
      </w:r>
      <w:r w:rsidR="002A41EE">
        <w:rPr>
          <w:rFonts w:asciiTheme="majorHAnsi" w:hAnsiTheme="majorHAnsi" w:cstheme="majorHAnsi" w:hint="eastAsia"/>
          <w:color w:val="FF0000"/>
          <w:szCs w:val="21"/>
        </w:rPr>
        <w:t>，</w:t>
      </w:r>
      <w:r w:rsidR="003122F6" w:rsidRPr="002A41EE">
        <w:rPr>
          <w:rFonts w:asciiTheme="majorHAnsi" w:hAnsiTheme="minorEastAsia" w:cstheme="majorHAnsi"/>
          <w:color w:val="FF0000"/>
          <w:szCs w:val="21"/>
        </w:rPr>
        <w:t>则行驶前</w:t>
      </w:r>
      <w:r w:rsidR="00297B97" w:rsidRPr="002A41EE">
        <w:rPr>
          <w:rFonts w:asciiTheme="majorHAnsi" w:hAnsiTheme="majorHAnsi" w:cstheme="majorHAnsi"/>
          <w:color w:val="FF0000"/>
          <w:szCs w:val="21"/>
        </w:rPr>
        <w:fldChar w:fldCharType="begin"/>
      </w:r>
      <w:r w:rsidR="003122F6" w:rsidRPr="002A41EE">
        <w:rPr>
          <w:rFonts w:asciiTheme="majorHAnsi" w:hAnsiTheme="majorHAnsi" w:cstheme="majorHAnsi"/>
          <w:color w:val="FF0000"/>
          <w:szCs w:val="21"/>
        </w:rPr>
        <w:instrText>eq \f(2</w:instrText>
      </w:r>
      <w:r w:rsidR="003122F6" w:rsidRPr="002A41EE">
        <w:rPr>
          <w:rFonts w:asciiTheme="majorHAnsi" w:hAnsiTheme="majorHAnsi" w:cstheme="majorHAnsi"/>
          <w:i/>
          <w:color w:val="FF0000"/>
          <w:szCs w:val="21"/>
        </w:rPr>
        <w:instrText>,</w:instrText>
      </w:r>
      <w:r w:rsidR="003122F6" w:rsidRPr="002A41EE">
        <w:rPr>
          <w:rFonts w:asciiTheme="majorHAnsi" w:hAnsiTheme="majorHAnsi" w:cstheme="majorHAnsi"/>
          <w:color w:val="FF0000"/>
          <w:szCs w:val="21"/>
        </w:rPr>
        <w:instrText>3)</w:instrText>
      </w:r>
      <w:r w:rsidR="00297B97" w:rsidRPr="002A41EE">
        <w:rPr>
          <w:rFonts w:asciiTheme="majorHAnsi" w:hAnsiTheme="majorHAnsi" w:cstheme="majorHAnsi"/>
          <w:color w:val="FF0000"/>
          <w:szCs w:val="21"/>
        </w:rPr>
        <w:fldChar w:fldCharType="end"/>
      </w:r>
      <w:r w:rsidR="003122F6" w:rsidRPr="002A41EE">
        <w:rPr>
          <w:rFonts w:asciiTheme="majorHAnsi" w:hAnsiTheme="minorEastAsia" w:cstheme="majorHAnsi"/>
          <w:color w:val="FF0000"/>
          <w:szCs w:val="21"/>
        </w:rPr>
        <w:t>路程所用时间为</w:t>
      </w:r>
      <w:r w:rsidR="002A41EE">
        <w:rPr>
          <w:rFonts w:asciiTheme="majorHAnsi" w:hAnsiTheme="majorHAnsi" w:cstheme="majorHAnsi" w:hint="eastAsia"/>
          <w:color w:val="FF0000"/>
          <w:szCs w:val="21"/>
        </w:rPr>
        <w:t>，</w:t>
      </w:r>
      <w:r w:rsidR="003122F6" w:rsidRPr="002A41EE">
        <w:rPr>
          <w:rFonts w:asciiTheme="majorHAnsi" w:hAnsiTheme="majorHAnsi" w:cstheme="majorHAnsi"/>
          <w:i/>
          <w:color w:val="FF0000"/>
          <w:szCs w:val="21"/>
        </w:rPr>
        <w:t>t</w:t>
      </w:r>
      <w:r w:rsidR="003122F6" w:rsidRPr="002A41EE">
        <w:rPr>
          <w:rFonts w:asciiTheme="majorHAnsi" w:hAnsiTheme="majorHAnsi" w:cstheme="majorHAnsi"/>
          <w:color w:val="FF0000"/>
          <w:szCs w:val="21"/>
          <w:vertAlign w:val="subscript"/>
        </w:rPr>
        <w:t>1</w:t>
      </w:r>
      <w:r w:rsidR="003122F6" w:rsidRPr="002A41EE">
        <w:rPr>
          <w:rFonts w:asciiTheme="majorHAnsi" w:hAnsiTheme="minorEastAsia" w:cstheme="majorHAnsi"/>
          <w:color w:val="FF0000"/>
          <w:szCs w:val="21"/>
        </w:rPr>
        <w:t>＝</w:t>
      </w:r>
      <w:r w:rsidR="003122F6" w:rsidRPr="002A41EE">
        <w:rPr>
          <w:rFonts w:asciiTheme="majorHAnsi" w:hAnsiTheme="majorHAnsi" w:cstheme="majorHAnsi"/>
          <w:i/>
          <w:color w:val="FF0000"/>
          <w:szCs w:val="21"/>
        </w:rPr>
        <w:t>t</w:t>
      </w:r>
      <w:r w:rsidR="003122F6" w:rsidRPr="002A41EE">
        <w:rPr>
          <w:rFonts w:asciiTheme="majorHAnsi" w:hAnsiTheme="minorEastAsia" w:cstheme="majorHAnsi"/>
          <w:color w:val="FF0000"/>
          <w:szCs w:val="21"/>
        </w:rPr>
        <w:t>－</w:t>
      </w:r>
      <w:r w:rsidR="003122F6" w:rsidRPr="002A41EE">
        <w:rPr>
          <w:rFonts w:asciiTheme="majorHAnsi" w:hAnsiTheme="majorHAnsi" w:cstheme="majorHAnsi"/>
          <w:i/>
          <w:color w:val="FF0000"/>
          <w:szCs w:val="21"/>
        </w:rPr>
        <w:t>t</w:t>
      </w:r>
      <w:r w:rsidR="003122F6" w:rsidRPr="002A41EE">
        <w:rPr>
          <w:rFonts w:asciiTheme="majorHAnsi" w:hAnsiTheme="majorHAnsi" w:cstheme="majorHAnsi"/>
          <w:color w:val="FF0000"/>
          <w:szCs w:val="21"/>
          <w:vertAlign w:val="subscript"/>
        </w:rPr>
        <w:t>2</w:t>
      </w:r>
      <w:r w:rsidR="003122F6" w:rsidRPr="002A41EE">
        <w:rPr>
          <w:rFonts w:asciiTheme="majorHAnsi" w:hAnsiTheme="minorEastAsia" w:cstheme="majorHAnsi"/>
          <w:color w:val="FF0000"/>
          <w:szCs w:val="21"/>
        </w:rPr>
        <w:t>＝</w:t>
      </w:r>
      <w:r w:rsidR="00297B97" w:rsidRPr="002A41EE">
        <w:rPr>
          <w:rFonts w:asciiTheme="majorHAnsi" w:hAnsiTheme="majorHAnsi" w:cstheme="majorHAnsi"/>
          <w:color w:val="FF0000"/>
          <w:szCs w:val="21"/>
        </w:rPr>
        <w:fldChar w:fldCharType="begin"/>
      </w:r>
      <w:r w:rsidR="003122F6" w:rsidRPr="002A41EE">
        <w:rPr>
          <w:rFonts w:asciiTheme="majorHAnsi" w:hAnsiTheme="majorHAnsi" w:cstheme="majorHAnsi"/>
          <w:color w:val="FF0000"/>
          <w:szCs w:val="21"/>
        </w:rPr>
        <w:instrText>eq \f(</w:instrText>
      </w:r>
      <w:r w:rsidR="00494390" w:rsidRPr="002A41EE">
        <w:rPr>
          <w:rFonts w:asciiTheme="majorHAnsi" w:hAnsiTheme="majorHAnsi" w:cstheme="majorHAnsi"/>
          <w:i/>
          <w:color w:val="FF0000"/>
          <w:szCs w:val="21"/>
        </w:rPr>
        <w:instrText>s</w:instrText>
      </w:r>
      <w:r w:rsidR="003122F6" w:rsidRPr="002A41EE">
        <w:rPr>
          <w:rFonts w:asciiTheme="majorHAnsi" w:hAnsiTheme="majorHAnsi" w:cstheme="majorHAnsi"/>
          <w:i/>
          <w:color w:val="FF0000"/>
          <w:szCs w:val="21"/>
        </w:rPr>
        <w:instrText>,v</w:instrText>
      </w:r>
      <w:r w:rsidR="003122F6" w:rsidRPr="002A41EE">
        <w:rPr>
          <w:rFonts w:asciiTheme="majorHAnsi" w:hAnsiTheme="majorHAnsi" w:cstheme="majorHAnsi"/>
          <w:color w:val="FF0000"/>
          <w:szCs w:val="21"/>
        </w:rPr>
        <w:instrText>)</w:instrText>
      </w:r>
      <w:r w:rsidR="00297B97" w:rsidRPr="002A41EE">
        <w:rPr>
          <w:rFonts w:asciiTheme="majorHAnsi" w:hAnsiTheme="majorHAnsi" w:cstheme="majorHAnsi"/>
          <w:color w:val="FF0000"/>
          <w:szCs w:val="21"/>
        </w:rPr>
        <w:fldChar w:fldCharType="end"/>
      </w:r>
      <w:r w:rsidR="003122F6" w:rsidRPr="002A41EE">
        <w:rPr>
          <w:rFonts w:asciiTheme="majorHAnsi" w:hAnsiTheme="minorEastAsia" w:cstheme="majorHAnsi"/>
          <w:color w:val="FF0000"/>
          <w:szCs w:val="21"/>
        </w:rPr>
        <w:t>－</w:t>
      </w:r>
      <w:r w:rsidR="00297B97" w:rsidRPr="002A41EE">
        <w:rPr>
          <w:rFonts w:asciiTheme="majorHAnsi" w:hAnsiTheme="majorHAnsi" w:cstheme="majorHAnsi"/>
          <w:color w:val="FF0000"/>
          <w:szCs w:val="21"/>
        </w:rPr>
        <w:fldChar w:fldCharType="begin"/>
      </w:r>
      <w:r w:rsidR="003122F6" w:rsidRPr="002A41EE">
        <w:rPr>
          <w:rFonts w:asciiTheme="majorHAnsi" w:hAnsiTheme="majorHAnsi" w:cstheme="majorHAnsi"/>
          <w:color w:val="FF0000"/>
          <w:szCs w:val="21"/>
        </w:rPr>
        <w:instrText>eq \f(\f(1</w:instrText>
      </w:r>
      <w:r w:rsidR="003122F6" w:rsidRPr="002A41EE">
        <w:rPr>
          <w:rFonts w:asciiTheme="majorHAnsi" w:hAnsiTheme="majorHAnsi" w:cstheme="majorHAnsi"/>
          <w:i/>
          <w:color w:val="FF0000"/>
          <w:szCs w:val="21"/>
        </w:rPr>
        <w:instrText>,</w:instrText>
      </w:r>
      <w:r w:rsidR="003122F6" w:rsidRPr="002A41EE">
        <w:rPr>
          <w:rFonts w:asciiTheme="majorHAnsi" w:hAnsiTheme="majorHAnsi" w:cstheme="majorHAnsi"/>
          <w:color w:val="FF0000"/>
          <w:szCs w:val="21"/>
        </w:rPr>
        <w:instrText>3)</w:instrText>
      </w:r>
      <w:r w:rsidR="00494390" w:rsidRPr="002A41EE">
        <w:rPr>
          <w:rFonts w:asciiTheme="majorHAnsi" w:hAnsiTheme="majorHAnsi" w:cstheme="majorHAnsi"/>
          <w:i/>
          <w:color w:val="FF0000"/>
          <w:szCs w:val="21"/>
        </w:rPr>
        <w:instrText>s</w:instrText>
      </w:r>
      <w:r w:rsidR="003122F6" w:rsidRPr="002A41EE">
        <w:rPr>
          <w:rFonts w:asciiTheme="majorHAnsi" w:hAnsiTheme="majorHAnsi" w:cstheme="majorHAnsi"/>
          <w:i/>
          <w:color w:val="FF0000"/>
          <w:szCs w:val="21"/>
        </w:rPr>
        <w:instrText>,v</w:instrText>
      </w:r>
      <w:r w:rsidR="003122F6" w:rsidRPr="002A41EE">
        <w:rPr>
          <w:rFonts w:asciiTheme="majorHAnsi" w:hAnsiTheme="majorHAnsi" w:cstheme="majorHAnsi"/>
          <w:color w:val="FF0000"/>
          <w:szCs w:val="21"/>
          <w:vertAlign w:val="subscript"/>
        </w:rPr>
        <w:instrText>2</w:instrText>
      </w:r>
      <w:r w:rsidR="003122F6" w:rsidRPr="002A41EE">
        <w:rPr>
          <w:rFonts w:asciiTheme="majorHAnsi" w:hAnsiTheme="majorHAnsi" w:cstheme="majorHAnsi"/>
          <w:color w:val="FF0000"/>
          <w:szCs w:val="21"/>
        </w:rPr>
        <w:instrText>)</w:instrText>
      </w:r>
      <w:r w:rsidR="00297B97" w:rsidRPr="002A41EE">
        <w:rPr>
          <w:rFonts w:asciiTheme="majorHAnsi" w:hAnsiTheme="majorHAnsi" w:cstheme="majorHAnsi"/>
          <w:color w:val="FF0000"/>
          <w:szCs w:val="21"/>
        </w:rPr>
        <w:fldChar w:fldCharType="end"/>
      </w:r>
      <w:r w:rsidR="003122F6" w:rsidRPr="002A41EE">
        <w:rPr>
          <w:rFonts w:asciiTheme="majorHAnsi" w:hAnsiTheme="minorEastAsia" w:cstheme="majorHAnsi"/>
          <w:color w:val="FF0000"/>
          <w:szCs w:val="21"/>
        </w:rPr>
        <w:t>＝</w:t>
      </w:r>
      <w:r w:rsidR="00297B97" w:rsidRPr="002A41EE">
        <w:rPr>
          <w:rFonts w:asciiTheme="majorHAnsi" w:hAnsiTheme="majorHAnsi" w:cstheme="majorHAnsi"/>
          <w:color w:val="FF0000"/>
          <w:szCs w:val="21"/>
        </w:rPr>
        <w:fldChar w:fldCharType="begin"/>
      </w:r>
      <w:r w:rsidR="003122F6" w:rsidRPr="002A41EE">
        <w:rPr>
          <w:rFonts w:asciiTheme="majorHAnsi" w:hAnsiTheme="majorHAnsi" w:cstheme="majorHAnsi"/>
          <w:color w:val="FF0000"/>
          <w:szCs w:val="21"/>
        </w:rPr>
        <w:instrText>eq \f(</w:instrText>
      </w:r>
      <w:r w:rsidR="00494390" w:rsidRPr="002A41EE">
        <w:rPr>
          <w:rFonts w:asciiTheme="majorHAnsi" w:hAnsiTheme="majorHAnsi" w:cstheme="majorHAnsi"/>
          <w:i/>
          <w:color w:val="FF0000"/>
          <w:szCs w:val="21"/>
        </w:rPr>
        <w:instrText>s</w:instrText>
      </w:r>
      <w:r w:rsidR="003122F6" w:rsidRPr="002A41EE">
        <w:rPr>
          <w:rFonts w:asciiTheme="majorHAnsi" w:hAnsiTheme="majorHAnsi" w:cstheme="majorHAnsi"/>
          <w:i/>
          <w:color w:val="FF0000"/>
          <w:szCs w:val="21"/>
        </w:rPr>
        <w:instrText>,</w:instrText>
      </w:r>
      <w:r w:rsidR="003122F6" w:rsidRPr="002A41EE">
        <w:rPr>
          <w:rFonts w:asciiTheme="majorHAnsi" w:hAnsiTheme="majorHAnsi" w:cstheme="majorHAnsi"/>
          <w:color w:val="FF0000"/>
          <w:szCs w:val="21"/>
        </w:rPr>
        <w:instrText>28)</w:instrText>
      </w:r>
      <w:r w:rsidR="00297B97" w:rsidRPr="002A41EE">
        <w:rPr>
          <w:rFonts w:asciiTheme="majorHAnsi" w:hAnsiTheme="majorHAnsi" w:cstheme="majorHAnsi"/>
          <w:color w:val="FF0000"/>
          <w:szCs w:val="21"/>
        </w:rPr>
        <w:fldChar w:fldCharType="end"/>
      </w:r>
      <w:r w:rsidR="003122F6" w:rsidRPr="002A41EE">
        <w:rPr>
          <w:rFonts w:asciiTheme="majorHAnsi" w:hAnsiTheme="minorEastAsia" w:cstheme="majorHAnsi"/>
          <w:color w:val="FF0000"/>
          <w:szCs w:val="21"/>
        </w:rPr>
        <w:t>－</w:t>
      </w:r>
      <w:r w:rsidR="00297B97" w:rsidRPr="002A41EE">
        <w:rPr>
          <w:rFonts w:asciiTheme="majorHAnsi" w:hAnsiTheme="majorHAnsi" w:cstheme="majorHAnsi"/>
          <w:color w:val="FF0000"/>
          <w:szCs w:val="21"/>
        </w:rPr>
        <w:fldChar w:fldCharType="begin"/>
      </w:r>
      <w:r w:rsidR="003122F6" w:rsidRPr="002A41EE">
        <w:rPr>
          <w:rFonts w:asciiTheme="majorHAnsi" w:hAnsiTheme="majorHAnsi" w:cstheme="majorHAnsi"/>
          <w:color w:val="FF0000"/>
          <w:szCs w:val="21"/>
        </w:rPr>
        <w:instrText>eq \f(\f(1</w:instrText>
      </w:r>
      <w:r w:rsidR="003122F6" w:rsidRPr="002A41EE">
        <w:rPr>
          <w:rFonts w:asciiTheme="majorHAnsi" w:hAnsiTheme="majorHAnsi" w:cstheme="majorHAnsi"/>
          <w:i/>
          <w:color w:val="FF0000"/>
          <w:szCs w:val="21"/>
        </w:rPr>
        <w:instrText>,</w:instrText>
      </w:r>
      <w:r w:rsidR="003122F6" w:rsidRPr="002A41EE">
        <w:rPr>
          <w:rFonts w:asciiTheme="majorHAnsi" w:hAnsiTheme="majorHAnsi" w:cstheme="majorHAnsi"/>
          <w:color w:val="FF0000"/>
          <w:szCs w:val="21"/>
        </w:rPr>
        <w:instrText>3)</w:instrText>
      </w:r>
      <w:r w:rsidR="00494390" w:rsidRPr="002A41EE">
        <w:rPr>
          <w:rFonts w:asciiTheme="majorHAnsi" w:hAnsiTheme="majorHAnsi" w:cstheme="majorHAnsi"/>
          <w:i/>
          <w:color w:val="FF0000"/>
          <w:szCs w:val="21"/>
        </w:rPr>
        <w:instrText>s</w:instrText>
      </w:r>
      <w:r w:rsidR="003122F6" w:rsidRPr="002A41EE">
        <w:rPr>
          <w:rFonts w:asciiTheme="majorHAnsi" w:hAnsiTheme="majorHAnsi" w:cstheme="majorHAnsi"/>
          <w:i/>
          <w:color w:val="FF0000"/>
          <w:szCs w:val="21"/>
        </w:rPr>
        <w:instrText>,</w:instrText>
      </w:r>
      <w:r w:rsidR="003122F6" w:rsidRPr="002A41EE">
        <w:rPr>
          <w:rFonts w:asciiTheme="majorHAnsi" w:hAnsiTheme="majorHAnsi" w:cstheme="majorHAnsi"/>
          <w:color w:val="FF0000"/>
          <w:szCs w:val="21"/>
        </w:rPr>
        <w:instrText>20)</w:instrText>
      </w:r>
      <w:r w:rsidR="00297B97" w:rsidRPr="002A41EE">
        <w:rPr>
          <w:rFonts w:asciiTheme="majorHAnsi" w:hAnsiTheme="majorHAnsi" w:cstheme="majorHAnsi"/>
          <w:color w:val="FF0000"/>
          <w:szCs w:val="21"/>
        </w:rPr>
        <w:fldChar w:fldCharType="end"/>
      </w:r>
      <w:r w:rsidR="003122F6" w:rsidRPr="002A41EE">
        <w:rPr>
          <w:rFonts w:asciiTheme="majorHAnsi" w:hAnsiTheme="minorEastAsia" w:cstheme="majorHAnsi"/>
          <w:color w:val="FF0000"/>
          <w:szCs w:val="21"/>
        </w:rPr>
        <w:t>＝</w:t>
      </w:r>
      <w:r w:rsidR="00297B97" w:rsidRPr="002A41EE">
        <w:rPr>
          <w:rFonts w:asciiTheme="majorHAnsi" w:hAnsiTheme="majorHAnsi" w:cstheme="majorHAnsi"/>
          <w:color w:val="FF0000"/>
          <w:szCs w:val="21"/>
        </w:rPr>
        <w:fldChar w:fldCharType="begin"/>
      </w:r>
      <w:r w:rsidR="003122F6" w:rsidRPr="002A41EE">
        <w:rPr>
          <w:rFonts w:asciiTheme="majorHAnsi" w:hAnsiTheme="majorHAnsi" w:cstheme="majorHAnsi"/>
          <w:color w:val="FF0000"/>
          <w:szCs w:val="21"/>
        </w:rPr>
        <w:instrText>eq \f(2</w:instrText>
      </w:r>
      <w:r w:rsidR="00494390" w:rsidRPr="002A41EE">
        <w:rPr>
          <w:rFonts w:asciiTheme="majorHAnsi" w:hAnsiTheme="majorHAnsi" w:cstheme="majorHAnsi"/>
          <w:i/>
          <w:color w:val="FF0000"/>
          <w:szCs w:val="21"/>
        </w:rPr>
        <w:instrText>s</w:instrText>
      </w:r>
      <w:r w:rsidR="003122F6" w:rsidRPr="002A41EE">
        <w:rPr>
          <w:rFonts w:asciiTheme="majorHAnsi" w:hAnsiTheme="majorHAnsi" w:cstheme="majorHAnsi"/>
          <w:i/>
          <w:color w:val="FF0000"/>
          <w:szCs w:val="21"/>
        </w:rPr>
        <w:instrText>,</w:instrText>
      </w:r>
      <w:r w:rsidR="003122F6" w:rsidRPr="002A41EE">
        <w:rPr>
          <w:rFonts w:asciiTheme="majorHAnsi" w:hAnsiTheme="majorHAnsi" w:cstheme="majorHAnsi"/>
          <w:color w:val="FF0000"/>
          <w:szCs w:val="21"/>
        </w:rPr>
        <w:instrText>105)</w:instrText>
      </w:r>
      <w:r w:rsidR="00297B97" w:rsidRPr="002A41EE">
        <w:rPr>
          <w:rFonts w:asciiTheme="majorHAnsi" w:hAnsiTheme="majorHAnsi" w:cstheme="majorHAnsi"/>
          <w:color w:val="FF0000"/>
          <w:szCs w:val="21"/>
        </w:rPr>
        <w:fldChar w:fldCharType="end"/>
      </w:r>
      <w:r w:rsidR="002A41EE">
        <w:rPr>
          <w:rFonts w:asciiTheme="majorHAnsi" w:hAnsiTheme="majorHAnsi" w:cstheme="majorHAnsi" w:hint="eastAsia"/>
          <w:color w:val="FF0000"/>
          <w:szCs w:val="21"/>
        </w:rPr>
        <w:t>，</w:t>
      </w:r>
      <w:r w:rsidR="003122F6" w:rsidRPr="002A41EE">
        <w:rPr>
          <w:rFonts w:asciiTheme="majorHAnsi" w:hAnsiTheme="minorEastAsia" w:cstheme="majorHAnsi"/>
          <w:color w:val="FF0000"/>
          <w:szCs w:val="21"/>
        </w:rPr>
        <w:t>所以</w:t>
      </w:r>
      <w:r w:rsidR="003122F6" w:rsidRPr="002A41EE">
        <w:rPr>
          <w:rFonts w:asciiTheme="majorHAnsi" w:hAnsiTheme="majorHAnsi" w:cstheme="majorHAnsi"/>
          <w:i/>
          <w:color w:val="FF0000"/>
          <w:szCs w:val="21"/>
        </w:rPr>
        <w:t>v</w:t>
      </w:r>
      <w:r w:rsidR="003122F6" w:rsidRPr="002A41EE">
        <w:rPr>
          <w:rFonts w:asciiTheme="majorHAnsi" w:hAnsiTheme="majorHAnsi" w:cstheme="majorHAnsi"/>
          <w:color w:val="FF0000"/>
          <w:szCs w:val="21"/>
          <w:vertAlign w:val="subscript"/>
        </w:rPr>
        <w:t>1</w:t>
      </w:r>
      <w:r w:rsidR="003122F6" w:rsidRPr="002A41EE">
        <w:rPr>
          <w:rFonts w:asciiTheme="majorHAnsi" w:hAnsiTheme="minorEastAsia" w:cstheme="majorHAnsi"/>
          <w:color w:val="FF0000"/>
          <w:szCs w:val="21"/>
        </w:rPr>
        <w:t>＝</w:t>
      </w:r>
      <w:r w:rsidR="00297B97" w:rsidRPr="002A41EE">
        <w:rPr>
          <w:rFonts w:asciiTheme="majorHAnsi" w:hAnsiTheme="majorHAnsi" w:cstheme="majorHAnsi"/>
          <w:color w:val="FF0000"/>
          <w:szCs w:val="21"/>
        </w:rPr>
        <w:fldChar w:fldCharType="begin"/>
      </w:r>
      <w:r w:rsidR="003122F6" w:rsidRPr="002A41EE">
        <w:rPr>
          <w:rFonts w:asciiTheme="majorHAnsi" w:hAnsiTheme="majorHAnsi" w:cstheme="majorHAnsi"/>
          <w:color w:val="FF0000"/>
          <w:szCs w:val="21"/>
        </w:rPr>
        <w:instrText>eq \f(</w:instrText>
      </w:r>
      <w:r w:rsidR="00494390" w:rsidRPr="002A41EE">
        <w:rPr>
          <w:rFonts w:asciiTheme="majorHAnsi" w:hAnsiTheme="majorHAnsi" w:cstheme="majorHAnsi"/>
          <w:i/>
          <w:color w:val="FF0000"/>
          <w:szCs w:val="21"/>
        </w:rPr>
        <w:instrText>s</w:instrText>
      </w:r>
      <w:r w:rsidR="003122F6" w:rsidRPr="002A41EE">
        <w:rPr>
          <w:rFonts w:asciiTheme="majorHAnsi" w:hAnsiTheme="majorHAnsi" w:cstheme="majorHAnsi"/>
          <w:color w:val="FF0000"/>
          <w:szCs w:val="21"/>
          <w:vertAlign w:val="subscript"/>
        </w:rPr>
        <w:instrText>1</w:instrText>
      </w:r>
      <w:r w:rsidR="003122F6" w:rsidRPr="002A41EE">
        <w:rPr>
          <w:rFonts w:asciiTheme="majorHAnsi" w:hAnsiTheme="majorHAnsi" w:cstheme="majorHAnsi"/>
          <w:i/>
          <w:color w:val="FF0000"/>
          <w:szCs w:val="21"/>
        </w:rPr>
        <w:instrText>,t</w:instrText>
      </w:r>
      <w:r w:rsidR="003122F6" w:rsidRPr="002A41EE">
        <w:rPr>
          <w:rFonts w:asciiTheme="majorHAnsi" w:hAnsiTheme="majorHAnsi" w:cstheme="majorHAnsi"/>
          <w:color w:val="FF0000"/>
          <w:szCs w:val="21"/>
          <w:vertAlign w:val="subscript"/>
        </w:rPr>
        <w:instrText>1</w:instrText>
      </w:r>
      <w:r w:rsidR="003122F6" w:rsidRPr="002A41EE">
        <w:rPr>
          <w:rFonts w:asciiTheme="majorHAnsi" w:hAnsiTheme="majorHAnsi" w:cstheme="majorHAnsi"/>
          <w:color w:val="FF0000"/>
          <w:szCs w:val="21"/>
        </w:rPr>
        <w:instrText>)</w:instrText>
      </w:r>
      <w:r w:rsidR="00297B97" w:rsidRPr="002A41EE">
        <w:rPr>
          <w:rFonts w:asciiTheme="majorHAnsi" w:hAnsiTheme="majorHAnsi" w:cstheme="majorHAnsi"/>
          <w:color w:val="FF0000"/>
          <w:szCs w:val="21"/>
        </w:rPr>
        <w:fldChar w:fldCharType="end"/>
      </w:r>
      <w:r w:rsidR="003122F6" w:rsidRPr="002A41EE">
        <w:rPr>
          <w:rFonts w:asciiTheme="majorHAnsi" w:hAnsiTheme="minorEastAsia" w:cstheme="majorHAnsi"/>
          <w:color w:val="FF0000"/>
          <w:szCs w:val="21"/>
        </w:rPr>
        <w:t>＝</w:t>
      </w:r>
      <w:r w:rsidR="00297B97" w:rsidRPr="002A41EE">
        <w:rPr>
          <w:rFonts w:asciiTheme="majorHAnsi" w:hAnsiTheme="majorHAnsi" w:cstheme="majorHAnsi"/>
          <w:color w:val="FF0000"/>
          <w:szCs w:val="21"/>
        </w:rPr>
        <w:fldChar w:fldCharType="begin"/>
      </w:r>
      <w:r w:rsidR="003122F6" w:rsidRPr="002A41EE">
        <w:rPr>
          <w:rFonts w:asciiTheme="majorHAnsi" w:hAnsiTheme="majorHAnsi" w:cstheme="majorHAnsi"/>
          <w:color w:val="FF0000"/>
          <w:szCs w:val="21"/>
        </w:rPr>
        <w:instrText>eq \f(\f(2</w:instrText>
      </w:r>
      <w:r w:rsidR="003122F6" w:rsidRPr="002A41EE">
        <w:rPr>
          <w:rFonts w:asciiTheme="majorHAnsi" w:hAnsiTheme="majorHAnsi" w:cstheme="majorHAnsi"/>
          <w:i/>
          <w:color w:val="FF0000"/>
          <w:szCs w:val="21"/>
        </w:rPr>
        <w:instrText>,</w:instrText>
      </w:r>
      <w:r w:rsidR="003122F6" w:rsidRPr="002A41EE">
        <w:rPr>
          <w:rFonts w:asciiTheme="majorHAnsi" w:hAnsiTheme="majorHAnsi" w:cstheme="majorHAnsi"/>
          <w:color w:val="FF0000"/>
          <w:szCs w:val="21"/>
        </w:rPr>
        <w:instrText>3)</w:instrText>
      </w:r>
      <w:r w:rsidR="00494390" w:rsidRPr="002A41EE">
        <w:rPr>
          <w:rFonts w:asciiTheme="majorHAnsi" w:hAnsiTheme="majorHAnsi" w:cstheme="majorHAnsi"/>
          <w:i/>
          <w:color w:val="FF0000"/>
          <w:szCs w:val="21"/>
        </w:rPr>
        <w:instrText>s</w:instrText>
      </w:r>
      <w:r w:rsidR="003122F6" w:rsidRPr="002A41EE">
        <w:rPr>
          <w:rFonts w:asciiTheme="majorHAnsi" w:hAnsiTheme="majorHAnsi" w:cstheme="majorHAnsi"/>
          <w:i/>
          <w:color w:val="FF0000"/>
          <w:szCs w:val="21"/>
        </w:rPr>
        <w:instrText>,</w:instrText>
      </w:r>
      <w:r w:rsidR="003122F6" w:rsidRPr="002A41EE">
        <w:rPr>
          <w:rFonts w:asciiTheme="majorHAnsi" w:hAnsiTheme="majorHAnsi" w:cstheme="majorHAnsi"/>
          <w:color w:val="FF0000"/>
          <w:szCs w:val="21"/>
        </w:rPr>
        <w:instrText>\f(2</w:instrText>
      </w:r>
      <w:r w:rsidR="00494390" w:rsidRPr="002A41EE">
        <w:rPr>
          <w:rFonts w:asciiTheme="majorHAnsi" w:hAnsiTheme="majorHAnsi" w:cstheme="majorHAnsi"/>
          <w:i/>
          <w:color w:val="FF0000"/>
          <w:szCs w:val="21"/>
        </w:rPr>
        <w:instrText>s</w:instrText>
      </w:r>
      <w:r w:rsidR="003122F6" w:rsidRPr="002A41EE">
        <w:rPr>
          <w:rFonts w:asciiTheme="majorHAnsi" w:hAnsiTheme="majorHAnsi" w:cstheme="majorHAnsi"/>
          <w:i/>
          <w:color w:val="FF0000"/>
          <w:szCs w:val="21"/>
        </w:rPr>
        <w:instrText>,</w:instrText>
      </w:r>
      <w:r w:rsidR="003122F6" w:rsidRPr="002A41EE">
        <w:rPr>
          <w:rFonts w:asciiTheme="majorHAnsi" w:hAnsiTheme="majorHAnsi" w:cstheme="majorHAnsi"/>
          <w:color w:val="FF0000"/>
          <w:szCs w:val="21"/>
        </w:rPr>
        <w:instrText>105))</w:instrText>
      </w:r>
      <w:r w:rsidR="00297B97" w:rsidRPr="002A41EE">
        <w:rPr>
          <w:rFonts w:asciiTheme="majorHAnsi" w:hAnsiTheme="majorHAnsi" w:cstheme="majorHAnsi"/>
          <w:color w:val="FF0000"/>
          <w:szCs w:val="21"/>
        </w:rPr>
        <w:fldChar w:fldCharType="end"/>
      </w:r>
      <w:r w:rsidR="003122F6" w:rsidRPr="002A41EE">
        <w:rPr>
          <w:rFonts w:asciiTheme="majorHAnsi" w:hAnsiTheme="minorEastAsia" w:cstheme="majorHAnsi"/>
          <w:color w:val="FF0000"/>
          <w:szCs w:val="21"/>
        </w:rPr>
        <w:t>＝</w:t>
      </w:r>
      <w:smartTag w:uri="urn:schemas-microsoft-com:office:smarttags" w:element="chmetcnv">
        <w:smartTagPr>
          <w:attr w:name="TCSC" w:val="0"/>
          <w:attr w:name="NumberType" w:val="1"/>
          <w:attr w:name="Negative" w:val="False"/>
          <w:attr w:name="HasSpace" w:val="True"/>
          <w:attr w:name="SourceValue" w:val="35"/>
          <w:attr w:name="UnitName" w:val="km/h"/>
        </w:smartTagPr>
        <w:r w:rsidR="003122F6" w:rsidRPr="002A41EE">
          <w:rPr>
            <w:rFonts w:asciiTheme="majorHAnsi" w:hAnsiTheme="majorHAnsi" w:cstheme="majorHAnsi"/>
            <w:color w:val="FF0000"/>
            <w:szCs w:val="21"/>
          </w:rPr>
          <w:t>35 km/h</w:t>
        </w:r>
      </w:smartTag>
      <w:r w:rsidR="003122F6" w:rsidRPr="002A41EE">
        <w:rPr>
          <w:rFonts w:asciiTheme="majorHAnsi" w:hAnsiTheme="minorEastAsia" w:cstheme="majorHAnsi"/>
          <w:color w:val="FF0000"/>
          <w:szCs w:val="21"/>
        </w:rPr>
        <w:t>，选项</w:t>
      </w:r>
      <w:r w:rsidR="003122F6" w:rsidRPr="002A41EE">
        <w:rPr>
          <w:rFonts w:asciiTheme="majorHAnsi" w:hAnsiTheme="majorHAnsi" w:cstheme="majorHAnsi"/>
          <w:color w:val="FF0000"/>
          <w:szCs w:val="21"/>
        </w:rPr>
        <w:t>C</w:t>
      </w:r>
      <w:r w:rsidR="003122F6" w:rsidRPr="002A41EE">
        <w:rPr>
          <w:rFonts w:asciiTheme="majorHAnsi" w:hAnsiTheme="minorEastAsia" w:cstheme="majorHAnsi"/>
          <w:color w:val="FF0000"/>
          <w:szCs w:val="21"/>
        </w:rPr>
        <w:t>正确。</w:t>
      </w:r>
    </w:p>
    <w:p w:rsidR="00814011" w:rsidRDefault="00814011" w:rsidP="00DA2301">
      <w:pPr>
        <w:spacing w:line="276" w:lineRule="auto"/>
        <w:rPr>
          <w:rFonts w:asciiTheme="majorHAnsi" w:hAnsiTheme="majorHAnsi" w:cstheme="majorHAnsi"/>
          <w:szCs w:val="21"/>
        </w:rPr>
      </w:pPr>
    </w:p>
    <w:p w:rsidR="00814011" w:rsidRPr="00DA2301" w:rsidRDefault="000B3E9F" w:rsidP="00DA2301">
      <w:pPr>
        <w:spacing w:line="276" w:lineRule="auto"/>
        <w:rPr>
          <w:rFonts w:asciiTheme="majorHAnsi" w:hAnsiTheme="majorHAnsi" w:cstheme="majorHAnsi"/>
          <w:szCs w:val="21"/>
        </w:rPr>
      </w:pPr>
      <w:r w:rsidRPr="00DA2301">
        <w:rPr>
          <w:rFonts w:asciiTheme="majorHAnsi" w:hAnsiTheme="majorHAnsi" w:cstheme="majorHAnsi"/>
          <w:szCs w:val="21"/>
        </w:rPr>
        <w:t>6</w:t>
      </w:r>
      <w:r w:rsidRPr="00DA2301">
        <w:rPr>
          <w:rFonts w:asciiTheme="majorHAnsi" w:hAnsiTheme="minorEastAsia" w:cstheme="majorHAnsi"/>
          <w:szCs w:val="21"/>
        </w:rPr>
        <w:t>、</w:t>
      </w:r>
      <w:r w:rsidR="00814011" w:rsidRPr="00DA2301">
        <w:rPr>
          <w:rFonts w:asciiTheme="majorHAnsi" w:hAnsiTheme="minorEastAsia" w:cstheme="majorHAnsi"/>
          <w:szCs w:val="21"/>
        </w:rPr>
        <w:t>甲、乙两人同时由相同位置</w:t>
      </w:r>
      <w:r w:rsidR="00814011" w:rsidRPr="00DA2301">
        <w:rPr>
          <w:rFonts w:asciiTheme="majorHAnsi" w:hAnsiTheme="majorHAnsi" w:cstheme="majorHAnsi"/>
          <w:i/>
          <w:szCs w:val="21"/>
        </w:rPr>
        <w:t>A</w:t>
      </w:r>
      <w:r w:rsidR="00814011" w:rsidRPr="00DA2301">
        <w:rPr>
          <w:rFonts w:asciiTheme="majorHAnsi" w:hAnsiTheme="minorEastAsia" w:cstheme="majorHAnsi"/>
          <w:szCs w:val="21"/>
        </w:rPr>
        <w:t>沿直线运动到同一位置</w:t>
      </w:r>
      <w:r w:rsidR="00814011" w:rsidRPr="00DA2301">
        <w:rPr>
          <w:rFonts w:asciiTheme="majorHAnsi" w:hAnsiTheme="majorHAnsi" w:cstheme="majorHAnsi"/>
          <w:i/>
          <w:szCs w:val="21"/>
        </w:rPr>
        <w:t>B</w:t>
      </w:r>
      <w:r w:rsidR="00814011" w:rsidRPr="00DA2301">
        <w:rPr>
          <w:rFonts w:asciiTheme="majorHAnsi" w:hAnsiTheme="minorEastAsia" w:cstheme="majorHAnsi"/>
          <w:szCs w:val="21"/>
        </w:rPr>
        <w:t>，甲先以速度</w:t>
      </w:r>
      <w:r w:rsidR="00814011" w:rsidRPr="0025714A">
        <w:rPr>
          <w:rFonts w:asciiTheme="majorHAnsi" w:hAnsiTheme="majorHAnsi" w:cstheme="majorHAnsi"/>
          <w:i/>
          <w:szCs w:val="21"/>
        </w:rPr>
        <w:t>v</w:t>
      </w:r>
      <w:r w:rsidR="00814011" w:rsidRPr="00DA2301">
        <w:rPr>
          <w:rFonts w:asciiTheme="majorHAnsi" w:hAnsiTheme="majorHAnsi" w:cstheme="majorHAnsi"/>
          <w:szCs w:val="21"/>
          <w:vertAlign w:val="subscript"/>
        </w:rPr>
        <w:t>1</w:t>
      </w:r>
      <w:r w:rsidR="00814011" w:rsidRPr="00DA2301">
        <w:rPr>
          <w:rFonts w:asciiTheme="majorHAnsi" w:hAnsiTheme="minorEastAsia" w:cstheme="majorHAnsi"/>
          <w:szCs w:val="21"/>
        </w:rPr>
        <w:t>匀速运动了一半路程，然后以速度</w:t>
      </w:r>
      <w:r w:rsidR="00814011" w:rsidRPr="0025714A">
        <w:rPr>
          <w:rFonts w:asciiTheme="majorHAnsi" w:hAnsiTheme="majorHAnsi" w:cstheme="majorHAnsi"/>
          <w:i/>
          <w:szCs w:val="21"/>
        </w:rPr>
        <w:t>v</w:t>
      </w:r>
      <w:r w:rsidR="00814011" w:rsidRPr="00DA2301">
        <w:rPr>
          <w:rFonts w:asciiTheme="majorHAnsi" w:hAnsiTheme="majorHAnsi" w:cstheme="majorHAnsi"/>
          <w:szCs w:val="21"/>
          <w:vertAlign w:val="subscript"/>
        </w:rPr>
        <w:t>2</w:t>
      </w:r>
      <w:r w:rsidR="00814011" w:rsidRPr="00DA2301">
        <w:rPr>
          <w:rFonts w:asciiTheme="majorHAnsi" w:hAnsiTheme="minorEastAsia" w:cstheme="majorHAnsi"/>
          <w:szCs w:val="21"/>
        </w:rPr>
        <w:t>匀速走完了剩下的后一半路程；乙在由</w:t>
      </w:r>
      <w:r w:rsidR="00814011" w:rsidRPr="00DA2301">
        <w:rPr>
          <w:rFonts w:asciiTheme="majorHAnsi" w:hAnsiTheme="majorHAnsi" w:cstheme="majorHAnsi"/>
          <w:i/>
          <w:szCs w:val="21"/>
        </w:rPr>
        <w:t>A</w:t>
      </w:r>
      <w:r w:rsidR="00814011" w:rsidRPr="00DA2301">
        <w:rPr>
          <w:rFonts w:asciiTheme="majorHAnsi" w:hAnsiTheme="minorEastAsia" w:cstheme="majorHAnsi"/>
          <w:szCs w:val="21"/>
        </w:rPr>
        <w:t>地运动到</w:t>
      </w:r>
      <w:r w:rsidR="00814011" w:rsidRPr="00DA2301">
        <w:rPr>
          <w:rFonts w:asciiTheme="majorHAnsi" w:hAnsiTheme="majorHAnsi" w:cstheme="majorHAnsi"/>
          <w:i/>
          <w:szCs w:val="21"/>
        </w:rPr>
        <w:t>B</w:t>
      </w:r>
      <w:r w:rsidR="00814011" w:rsidRPr="00DA2301">
        <w:rPr>
          <w:rFonts w:asciiTheme="majorHAnsi" w:hAnsiTheme="minorEastAsia" w:cstheme="majorHAnsi"/>
          <w:szCs w:val="21"/>
        </w:rPr>
        <w:t>地的过程中，前一半时间内运动速度为</w:t>
      </w:r>
      <w:r w:rsidR="00814011" w:rsidRPr="0025714A">
        <w:rPr>
          <w:rFonts w:asciiTheme="majorHAnsi" w:hAnsiTheme="majorHAnsi" w:cstheme="majorHAnsi"/>
          <w:i/>
          <w:szCs w:val="21"/>
        </w:rPr>
        <w:t>v</w:t>
      </w:r>
      <w:r w:rsidR="00814011" w:rsidRPr="00DA2301">
        <w:rPr>
          <w:rFonts w:asciiTheme="majorHAnsi" w:hAnsiTheme="majorHAnsi" w:cstheme="majorHAnsi"/>
          <w:szCs w:val="21"/>
          <w:vertAlign w:val="subscript"/>
        </w:rPr>
        <w:t>1</w:t>
      </w:r>
      <w:r w:rsidR="00814011" w:rsidRPr="00DA2301">
        <w:rPr>
          <w:rFonts w:asciiTheme="majorHAnsi" w:hAnsiTheme="minorEastAsia" w:cstheme="majorHAnsi"/>
          <w:szCs w:val="21"/>
        </w:rPr>
        <w:t>，后一半时间内乙的运动速度为</w:t>
      </w:r>
      <w:r w:rsidR="00814011" w:rsidRPr="0025714A">
        <w:rPr>
          <w:rFonts w:asciiTheme="majorHAnsi" w:hAnsiTheme="majorHAnsi" w:cstheme="majorHAnsi"/>
          <w:i/>
          <w:szCs w:val="21"/>
        </w:rPr>
        <w:t>v</w:t>
      </w:r>
      <w:r w:rsidR="00814011" w:rsidRPr="00DA2301">
        <w:rPr>
          <w:rFonts w:asciiTheme="majorHAnsi" w:hAnsiTheme="majorHAnsi" w:cstheme="majorHAnsi"/>
          <w:szCs w:val="21"/>
          <w:vertAlign w:val="subscript"/>
        </w:rPr>
        <w:t>2</w:t>
      </w:r>
      <w:r w:rsidR="00814011" w:rsidRPr="00DA2301">
        <w:rPr>
          <w:rFonts w:asciiTheme="majorHAnsi" w:hAnsiTheme="minorEastAsia" w:cstheme="majorHAnsi"/>
          <w:szCs w:val="21"/>
        </w:rPr>
        <w:t>，若</w:t>
      </w:r>
      <w:r w:rsidR="00814011" w:rsidRPr="0025714A">
        <w:rPr>
          <w:rFonts w:asciiTheme="majorHAnsi" w:hAnsiTheme="majorHAnsi" w:cstheme="majorHAnsi"/>
          <w:i/>
          <w:szCs w:val="21"/>
        </w:rPr>
        <w:t>v</w:t>
      </w:r>
      <w:r w:rsidR="00814011" w:rsidRPr="00DA2301">
        <w:rPr>
          <w:rFonts w:asciiTheme="majorHAnsi" w:hAnsiTheme="majorHAnsi" w:cstheme="majorHAnsi"/>
          <w:szCs w:val="21"/>
          <w:vertAlign w:val="subscript"/>
        </w:rPr>
        <w:t>1</w:t>
      </w:r>
      <w:r w:rsidR="00814011" w:rsidRPr="00DA2301">
        <w:rPr>
          <w:rFonts w:asciiTheme="majorHAnsi" w:hAnsiTheme="majorHAnsi" w:cstheme="majorHAnsi"/>
          <w:szCs w:val="21"/>
        </w:rPr>
        <w:t>&lt;</w:t>
      </w:r>
      <w:r w:rsidR="00814011" w:rsidRPr="0025714A">
        <w:rPr>
          <w:rFonts w:asciiTheme="majorHAnsi" w:hAnsiTheme="majorHAnsi" w:cstheme="majorHAnsi"/>
          <w:i/>
          <w:szCs w:val="21"/>
        </w:rPr>
        <w:t>v</w:t>
      </w:r>
      <w:r w:rsidR="00814011" w:rsidRPr="00DA2301">
        <w:rPr>
          <w:rFonts w:asciiTheme="majorHAnsi" w:hAnsiTheme="majorHAnsi" w:cstheme="majorHAnsi"/>
          <w:szCs w:val="21"/>
          <w:vertAlign w:val="subscript"/>
        </w:rPr>
        <w:t>2</w:t>
      </w:r>
      <w:r w:rsidR="00814011" w:rsidRPr="00DA2301">
        <w:rPr>
          <w:rFonts w:asciiTheme="majorHAnsi" w:hAnsiTheme="minorEastAsia" w:cstheme="majorHAnsi"/>
          <w:szCs w:val="21"/>
        </w:rPr>
        <w:t>，则甲与乙相比较</w:t>
      </w:r>
      <w:r w:rsidR="000E257C">
        <w:rPr>
          <w:rFonts w:asciiTheme="majorHAnsi" w:hAnsiTheme="minorEastAsia" w:cstheme="majorHAnsi" w:hint="eastAsia"/>
          <w:szCs w:val="21"/>
        </w:rPr>
        <w:tab/>
      </w:r>
      <w:r w:rsidR="00DA2301">
        <w:rPr>
          <w:rFonts w:asciiTheme="majorHAnsi" w:hAnsiTheme="majorHAnsi" w:cstheme="majorHAnsi"/>
          <w:szCs w:val="21"/>
        </w:rPr>
        <w:t>（</w:t>
      </w:r>
      <w:r w:rsidR="00DA2301">
        <w:rPr>
          <w:rFonts w:asciiTheme="majorHAnsi" w:hAnsiTheme="majorHAnsi" w:cstheme="majorHAnsi"/>
          <w:szCs w:val="21"/>
        </w:rPr>
        <w:tab/>
      </w:r>
      <w:r w:rsidR="00DA2301">
        <w:rPr>
          <w:rFonts w:asciiTheme="majorHAnsi" w:hAnsiTheme="majorHAnsi" w:cstheme="majorHAnsi"/>
          <w:szCs w:val="21"/>
        </w:rPr>
        <w:tab/>
      </w:r>
      <w:r w:rsidR="00DA2301">
        <w:rPr>
          <w:rFonts w:asciiTheme="majorHAnsi" w:hAnsiTheme="majorHAnsi" w:cstheme="majorHAnsi"/>
          <w:szCs w:val="21"/>
        </w:rPr>
        <w:t>）</w:t>
      </w:r>
    </w:p>
    <w:p w:rsidR="00DB5BC1" w:rsidRPr="00DA2301" w:rsidRDefault="00814011" w:rsidP="00494390">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A</w:t>
      </w:r>
      <w:r w:rsidRPr="00DA2301">
        <w:rPr>
          <w:rFonts w:asciiTheme="majorHAnsi" w:hAnsiTheme="minorEastAsia" w:cstheme="majorHAnsi"/>
          <w:szCs w:val="21"/>
        </w:rPr>
        <w:t>．甲先到达</w:t>
      </w:r>
      <w:r w:rsidRPr="00DA2301">
        <w:rPr>
          <w:rFonts w:asciiTheme="majorHAnsi" w:hAnsiTheme="majorHAnsi" w:cstheme="majorHAnsi"/>
          <w:i/>
          <w:szCs w:val="21"/>
        </w:rPr>
        <w:t>B</w:t>
      </w:r>
      <w:r w:rsidRPr="00DA2301">
        <w:rPr>
          <w:rFonts w:asciiTheme="majorHAnsi" w:hAnsiTheme="minorEastAsia" w:cstheme="majorHAnsi"/>
          <w:szCs w:val="21"/>
        </w:rPr>
        <w:t>地</w:t>
      </w:r>
    </w:p>
    <w:p w:rsidR="00814011" w:rsidRPr="00DA2301" w:rsidRDefault="00814011" w:rsidP="00494390">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B</w:t>
      </w:r>
      <w:r w:rsidRPr="00DA2301">
        <w:rPr>
          <w:rFonts w:asciiTheme="majorHAnsi" w:hAnsiTheme="minorEastAsia" w:cstheme="majorHAnsi"/>
          <w:szCs w:val="21"/>
        </w:rPr>
        <w:t>．乙先到达</w:t>
      </w:r>
      <w:r w:rsidRPr="00DA2301">
        <w:rPr>
          <w:rFonts w:asciiTheme="majorHAnsi" w:hAnsiTheme="majorHAnsi" w:cstheme="majorHAnsi"/>
          <w:i/>
          <w:szCs w:val="21"/>
        </w:rPr>
        <w:t>B</w:t>
      </w:r>
      <w:r w:rsidRPr="00DA2301">
        <w:rPr>
          <w:rFonts w:asciiTheme="majorHAnsi" w:hAnsiTheme="minorEastAsia" w:cstheme="majorHAnsi"/>
          <w:szCs w:val="21"/>
        </w:rPr>
        <w:t>地</w:t>
      </w:r>
    </w:p>
    <w:p w:rsidR="00814011" w:rsidRPr="00DA2301" w:rsidRDefault="00814011" w:rsidP="00494390">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C</w:t>
      </w:r>
      <w:r w:rsidRPr="00DA2301">
        <w:rPr>
          <w:rFonts w:asciiTheme="majorHAnsi" w:hAnsiTheme="minorEastAsia" w:cstheme="majorHAnsi"/>
          <w:szCs w:val="21"/>
        </w:rPr>
        <w:t>．只要</w:t>
      </w:r>
      <w:r w:rsidRPr="0025714A">
        <w:rPr>
          <w:rFonts w:asciiTheme="majorHAnsi" w:hAnsiTheme="majorHAnsi" w:cstheme="majorHAnsi"/>
          <w:i/>
          <w:szCs w:val="21"/>
        </w:rPr>
        <w:t>v</w:t>
      </w:r>
      <w:r w:rsidRPr="00DA2301">
        <w:rPr>
          <w:rFonts w:asciiTheme="majorHAnsi" w:hAnsiTheme="majorHAnsi" w:cstheme="majorHAnsi"/>
          <w:szCs w:val="21"/>
          <w:vertAlign w:val="subscript"/>
        </w:rPr>
        <w:t>1</w:t>
      </w:r>
      <w:r w:rsidRPr="00DA2301">
        <w:rPr>
          <w:rFonts w:asciiTheme="majorHAnsi" w:hAnsiTheme="minorEastAsia" w:cstheme="majorHAnsi"/>
          <w:szCs w:val="21"/>
        </w:rPr>
        <w:t>、</w:t>
      </w:r>
      <w:r w:rsidRPr="0025714A">
        <w:rPr>
          <w:rFonts w:asciiTheme="majorHAnsi" w:hAnsiTheme="majorHAnsi" w:cstheme="majorHAnsi"/>
          <w:i/>
          <w:szCs w:val="21"/>
        </w:rPr>
        <w:t>v</w:t>
      </w:r>
      <w:r w:rsidRPr="00DA2301">
        <w:rPr>
          <w:rFonts w:asciiTheme="majorHAnsi" w:hAnsiTheme="majorHAnsi" w:cstheme="majorHAnsi"/>
          <w:szCs w:val="21"/>
          <w:vertAlign w:val="subscript"/>
        </w:rPr>
        <w:t>2</w:t>
      </w:r>
      <w:r w:rsidRPr="00DA2301">
        <w:rPr>
          <w:rFonts w:asciiTheme="majorHAnsi" w:hAnsiTheme="minorEastAsia" w:cstheme="majorHAnsi"/>
          <w:szCs w:val="21"/>
        </w:rPr>
        <w:t>取值合适，甲、乙两人可以同时到达</w:t>
      </w:r>
    </w:p>
    <w:p w:rsidR="00814011" w:rsidRPr="00DA2301" w:rsidRDefault="00814011" w:rsidP="00494390">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D</w:t>
      </w:r>
      <w:r w:rsidRPr="00DA2301">
        <w:rPr>
          <w:rFonts w:asciiTheme="majorHAnsi" w:hAnsiTheme="minorEastAsia" w:cstheme="majorHAnsi"/>
          <w:szCs w:val="21"/>
        </w:rPr>
        <w:t>．以上情况都有可能</w:t>
      </w:r>
    </w:p>
    <w:p w:rsidR="00494390" w:rsidRPr="002A41EE" w:rsidRDefault="00494390" w:rsidP="00DA2301">
      <w:pPr>
        <w:spacing w:line="276" w:lineRule="auto"/>
        <w:rPr>
          <w:rFonts w:asciiTheme="majorHAnsi" w:hAnsiTheme="minorEastAsia" w:cstheme="majorHAnsi"/>
          <w:color w:val="FF0000"/>
          <w:szCs w:val="21"/>
        </w:rPr>
      </w:pPr>
      <w:r w:rsidRPr="002A41EE">
        <w:rPr>
          <w:rFonts w:asciiTheme="majorHAnsi" w:hAnsiTheme="minorEastAsia" w:cstheme="majorHAnsi" w:hint="eastAsia"/>
          <w:color w:val="FF0000"/>
          <w:szCs w:val="21"/>
        </w:rPr>
        <w:t>【难度】</w:t>
      </w:r>
      <w:r w:rsidR="002A41EE">
        <w:rPr>
          <w:rFonts w:asciiTheme="majorHAnsi" w:hAnsiTheme="minorEastAsia" w:cstheme="majorHAnsi" w:hint="eastAsia"/>
          <w:color w:val="FF0000"/>
          <w:szCs w:val="21"/>
        </w:rPr>
        <w:t>★★</w:t>
      </w:r>
    </w:p>
    <w:p w:rsidR="00DB5BC1" w:rsidRPr="002A41EE" w:rsidRDefault="00DB5BC1" w:rsidP="00DA2301">
      <w:pPr>
        <w:spacing w:line="276" w:lineRule="auto"/>
        <w:rPr>
          <w:rFonts w:asciiTheme="majorHAnsi" w:hAnsiTheme="majorHAnsi" w:cstheme="majorHAnsi"/>
          <w:color w:val="FF0000"/>
          <w:szCs w:val="21"/>
        </w:rPr>
      </w:pPr>
      <w:r w:rsidRPr="002A41EE">
        <w:rPr>
          <w:rFonts w:asciiTheme="majorHAnsi" w:hAnsiTheme="minorEastAsia" w:cstheme="majorHAnsi"/>
          <w:color w:val="FF0000"/>
          <w:szCs w:val="21"/>
        </w:rPr>
        <w:t>【答案】</w:t>
      </w:r>
      <w:r w:rsidRPr="002A41EE">
        <w:rPr>
          <w:rFonts w:asciiTheme="majorHAnsi" w:hAnsiTheme="majorHAnsi" w:cstheme="majorHAnsi"/>
          <w:color w:val="FF0000"/>
          <w:szCs w:val="21"/>
        </w:rPr>
        <w:t>B</w:t>
      </w:r>
    </w:p>
    <w:p w:rsidR="00814011" w:rsidRPr="002A41EE" w:rsidRDefault="00494390" w:rsidP="00DA2301">
      <w:pPr>
        <w:spacing w:line="276" w:lineRule="auto"/>
        <w:rPr>
          <w:rFonts w:asciiTheme="majorHAnsi" w:hAnsiTheme="majorHAnsi" w:cstheme="majorHAnsi"/>
          <w:color w:val="FF0000"/>
          <w:szCs w:val="21"/>
        </w:rPr>
      </w:pPr>
      <w:r w:rsidRPr="002A41EE">
        <w:rPr>
          <w:rFonts w:asciiTheme="majorHAnsi" w:hAnsiTheme="minorEastAsia" w:cstheme="majorHAnsi" w:hint="eastAsia"/>
          <w:color w:val="FF0000"/>
          <w:szCs w:val="21"/>
        </w:rPr>
        <w:t>【</w:t>
      </w:r>
      <w:r w:rsidRPr="002A41EE">
        <w:rPr>
          <w:rFonts w:asciiTheme="majorHAnsi" w:hAnsiTheme="minorEastAsia" w:cstheme="majorHAnsi"/>
          <w:color w:val="FF0000"/>
          <w:szCs w:val="21"/>
        </w:rPr>
        <w:t>解析</w:t>
      </w:r>
      <w:r w:rsidRPr="002A41EE">
        <w:rPr>
          <w:rFonts w:asciiTheme="majorHAnsi" w:hAnsiTheme="minorEastAsia" w:cstheme="majorHAnsi" w:hint="eastAsia"/>
          <w:color w:val="FF0000"/>
          <w:szCs w:val="21"/>
        </w:rPr>
        <w:t>】</w:t>
      </w:r>
      <w:r w:rsidR="00814011" w:rsidRPr="002A41EE">
        <w:rPr>
          <w:rFonts w:asciiTheme="majorHAnsi" w:hAnsiTheme="minorEastAsia" w:cstheme="majorHAnsi"/>
          <w:color w:val="FF0000"/>
          <w:szCs w:val="21"/>
        </w:rPr>
        <w:t>选</w:t>
      </w:r>
      <w:r w:rsidR="00814011" w:rsidRPr="002A41EE">
        <w:rPr>
          <w:rFonts w:asciiTheme="majorHAnsi" w:hAnsiTheme="majorHAnsi" w:cstheme="majorHAnsi"/>
          <w:color w:val="FF0000"/>
          <w:szCs w:val="21"/>
        </w:rPr>
        <w:t>B</w:t>
      </w:r>
      <w:r w:rsidR="00814011" w:rsidRPr="002A41EE">
        <w:rPr>
          <w:rFonts w:asciiTheme="majorHAnsi" w:hAnsiTheme="minorEastAsia" w:cstheme="majorHAnsi"/>
          <w:color w:val="FF0000"/>
          <w:szCs w:val="21"/>
        </w:rPr>
        <w:t>设</w:t>
      </w:r>
      <w:r w:rsidR="00814011" w:rsidRPr="002A41EE">
        <w:rPr>
          <w:rFonts w:asciiTheme="majorHAnsi" w:hAnsiTheme="majorHAnsi" w:cstheme="majorHAnsi"/>
          <w:i/>
          <w:color w:val="FF0000"/>
          <w:szCs w:val="21"/>
        </w:rPr>
        <w:t>AB</w:t>
      </w:r>
      <w:r w:rsidR="00814011" w:rsidRPr="002A41EE">
        <w:rPr>
          <w:rFonts w:asciiTheme="majorHAnsi" w:hAnsiTheme="minorEastAsia" w:cstheme="majorHAnsi"/>
          <w:color w:val="FF0000"/>
          <w:szCs w:val="21"/>
        </w:rPr>
        <w:t>两地相距</w:t>
      </w:r>
      <w:r w:rsidR="0025714A" w:rsidRPr="002A41EE">
        <w:rPr>
          <w:rFonts w:asciiTheme="majorHAnsi" w:hAnsiTheme="majorHAnsi" w:cstheme="majorHAnsi" w:hint="eastAsia"/>
          <w:i/>
          <w:color w:val="FF0000"/>
          <w:szCs w:val="21"/>
        </w:rPr>
        <w:t>s</w:t>
      </w:r>
      <w:r w:rsidR="00814011" w:rsidRPr="002A41EE">
        <w:rPr>
          <w:rFonts w:asciiTheme="majorHAnsi" w:hAnsiTheme="minorEastAsia" w:cstheme="majorHAnsi"/>
          <w:color w:val="FF0000"/>
          <w:szCs w:val="21"/>
        </w:rPr>
        <w:t>，则</w:t>
      </w:r>
      <w:r w:rsidR="00814011" w:rsidRPr="002A41EE">
        <w:rPr>
          <w:rFonts w:asciiTheme="majorHAnsi" w:hAnsiTheme="majorHAnsi" w:cstheme="majorHAnsi"/>
          <w:i/>
          <w:color w:val="FF0000"/>
          <w:szCs w:val="21"/>
        </w:rPr>
        <w:t>t</w:t>
      </w:r>
      <w:r w:rsidR="00814011" w:rsidRPr="002A41EE">
        <w:rPr>
          <w:rFonts w:asciiTheme="majorHAnsi" w:hAnsiTheme="minorEastAsia" w:cstheme="majorHAnsi"/>
          <w:color w:val="FF0000"/>
          <w:szCs w:val="21"/>
          <w:vertAlign w:val="subscript"/>
        </w:rPr>
        <w:t>甲</w:t>
      </w:r>
      <w:r w:rsidR="00814011" w:rsidRPr="002A41EE">
        <w:rPr>
          <w:rFonts w:asciiTheme="majorHAnsi" w:hAnsiTheme="minorEastAsia" w:cstheme="majorHAnsi"/>
          <w:color w:val="FF0000"/>
          <w:szCs w:val="21"/>
        </w:rPr>
        <w:t>＝</w:t>
      </w:r>
      <w:r w:rsidR="00297B97" w:rsidRPr="002A41EE">
        <w:rPr>
          <w:rFonts w:asciiTheme="majorHAnsi" w:hAnsiTheme="majorHAnsi" w:cstheme="majorHAnsi"/>
          <w:color w:val="FF0000"/>
          <w:szCs w:val="21"/>
        </w:rPr>
        <w:fldChar w:fldCharType="begin"/>
      </w:r>
      <w:r w:rsidR="00814011" w:rsidRPr="002A41EE">
        <w:rPr>
          <w:rFonts w:asciiTheme="majorHAnsi" w:hAnsiTheme="majorHAnsi" w:cstheme="majorHAnsi"/>
          <w:color w:val="FF0000"/>
          <w:szCs w:val="21"/>
        </w:rPr>
        <w:instrText>eq \f(</w:instrText>
      </w:r>
      <w:r w:rsidRPr="002A41EE">
        <w:rPr>
          <w:rFonts w:asciiTheme="majorHAnsi" w:hAnsiTheme="majorHAnsi" w:cstheme="majorHAnsi" w:hint="eastAsia"/>
          <w:i/>
          <w:color w:val="FF0000"/>
          <w:szCs w:val="21"/>
        </w:rPr>
        <w:instrText>s</w:instrText>
      </w:r>
      <w:r w:rsidR="00814011" w:rsidRPr="002A41EE">
        <w:rPr>
          <w:rFonts w:asciiTheme="majorHAnsi" w:hAnsiTheme="majorHAnsi" w:cstheme="majorHAnsi"/>
          <w:i/>
          <w:color w:val="FF0000"/>
          <w:szCs w:val="21"/>
        </w:rPr>
        <w:instrText>,</w:instrText>
      </w:r>
      <w:r w:rsidR="00814011" w:rsidRPr="002A41EE">
        <w:rPr>
          <w:rFonts w:asciiTheme="majorHAnsi" w:hAnsiTheme="majorHAnsi" w:cstheme="majorHAnsi"/>
          <w:color w:val="FF0000"/>
          <w:szCs w:val="21"/>
        </w:rPr>
        <w:instrText>2</w:instrText>
      </w:r>
      <w:r w:rsidR="00814011" w:rsidRPr="002A41EE">
        <w:rPr>
          <w:rFonts w:asciiTheme="majorHAnsi" w:hAnsiTheme="majorHAnsi" w:cstheme="majorHAnsi"/>
          <w:i/>
          <w:color w:val="FF0000"/>
          <w:szCs w:val="21"/>
        </w:rPr>
        <w:instrText>v</w:instrText>
      </w:r>
      <w:r w:rsidR="00814011" w:rsidRPr="002A41EE">
        <w:rPr>
          <w:rFonts w:asciiTheme="majorHAnsi" w:hAnsiTheme="majorHAnsi" w:cstheme="majorHAnsi"/>
          <w:color w:val="FF0000"/>
          <w:szCs w:val="21"/>
          <w:vertAlign w:val="subscript"/>
        </w:rPr>
        <w:instrText>1</w:instrText>
      </w:r>
      <w:r w:rsidR="00814011" w:rsidRPr="002A41EE">
        <w:rPr>
          <w:rFonts w:asciiTheme="majorHAnsi" w:hAnsiTheme="majorHAnsi" w:cstheme="majorHAnsi"/>
          <w:color w:val="FF0000"/>
          <w:szCs w:val="21"/>
        </w:rPr>
        <w:instrText>)</w:instrText>
      </w:r>
      <w:r w:rsidR="00297B97" w:rsidRPr="002A41EE">
        <w:rPr>
          <w:rFonts w:asciiTheme="majorHAnsi" w:hAnsiTheme="majorHAnsi" w:cstheme="majorHAnsi"/>
          <w:color w:val="FF0000"/>
          <w:szCs w:val="21"/>
        </w:rPr>
        <w:fldChar w:fldCharType="end"/>
      </w:r>
      <w:r w:rsidR="00814011" w:rsidRPr="002A41EE">
        <w:rPr>
          <w:rFonts w:asciiTheme="majorHAnsi" w:hAnsiTheme="minorEastAsia" w:cstheme="majorHAnsi"/>
          <w:color w:val="FF0000"/>
          <w:szCs w:val="21"/>
        </w:rPr>
        <w:t>＋</w:t>
      </w:r>
      <w:r w:rsidR="00297B97" w:rsidRPr="002A41EE">
        <w:rPr>
          <w:rFonts w:asciiTheme="majorHAnsi" w:hAnsiTheme="majorHAnsi" w:cstheme="majorHAnsi"/>
          <w:color w:val="FF0000"/>
          <w:szCs w:val="21"/>
        </w:rPr>
        <w:fldChar w:fldCharType="begin"/>
      </w:r>
      <w:r w:rsidR="00814011" w:rsidRPr="002A41EE">
        <w:rPr>
          <w:rFonts w:asciiTheme="majorHAnsi" w:hAnsiTheme="majorHAnsi" w:cstheme="majorHAnsi"/>
          <w:color w:val="FF0000"/>
          <w:szCs w:val="21"/>
        </w:rPr>
        <w:instrText>eq \f(</w:instrText>
      </w:r>
      <w:r w:rsidRPr="002A41EE">
        <w:rPr>
          <w:rFonts w:asciiTheme="majorHAnsi" w:hAnsiTheme="majorHAnsi" w:cstheme="majorHAnsi" w:hint="eastAsia"/>
          <w:i/>
          <w:color w:val="FF0000"/>
          <w:szCs w:val="21"/>
        </w:rPr>
        <w:instrText>s</w:instrText>
      </w:r>
      <w:r w:rsidR="00814011" w:rsidRPr="002A41EE">
        <w:rPr>
          <w:rFonts w:asciiTheme="majorHAnsi" w:hAnsiTheme="majorHAnsi" w:cstheme="majorHAnsi"/>
          <w:i/>
          <w:color w:val="FF0000"/>
          <w:szCs w:val="21"/>
        </w:rPr>
        <w:instrText>,</w:instrText>
      </w:r>
      <w:r w:rsidR="00814011" w:rsidRPr="002A41EE">
        <w:rPr>
          <w:rFonts w:asciiTheme="majorHAnsi" w:hAnsiTheme="majorHAnsi" w:cstheme="majorHAnsi"/>
          <w:color w:val="FF0000"/>
          <w:szCs w:val="21"/>
        </w:rPr>
        <w:instrText>2</w:instrText>
      </w:r>
      <w:r w:rsidR="00814011" w:rsidRPr="002A41EE">
        <w:rPr>
          <w:rFonts w:asciiTheme="majorHAnsi" w:hAnsiTheme="majorHAnsi" w:cstheme="majorHAnsi"/>
          <w:i/>
          <w:color w:val="FF0000"/>
          <w:szCs w:val="21"/>
        </w:rPr>
        <w:instrText>v</w:instrText>
      </w:r>
      <w:r w:rsidR="00814011" w:rsidRPr="002A41EE">
        <w:rPr>
          <w:rFonts w:asciiTheme="majorHAnsi" w:hAnsiTheme="majorHAnsi" w:cstheme="majorHAnsi"/>
          <w:color w:val="FF0000"/>
          <w:szCs w:val="21"/>
          <w:vertAlign w:val="subscript"/>
        </w:rPr>
        <w:instrText>2</w:instrText>
      </w:r>
      <w:r w:rsidR="00814011" w:rsidRPr="002A41EE">
        <w:rPr>
          <w:rFonts w:asciiTheme="majorHAnsi" w:hAnsiTheme="majorHAnsi" w:cstheme="majorHAnsi"/>
          <w:color w:val="FF0000"/>
          <w:szCs w:val="21"/>
        </w:rPr>
        <w:instrText>)</w:instrText>
      </w:r>
      <w:r w:rsidR="00297B97" w:rsidRPr="002A41EE">
        <w:rPr>
          <w:rFonts w:asciiTheme="majorHAnsi" w:hAnsiTheme="majorHAnsi" w:cstheme="majorHAnsi"/>
          <w:color w:val="FF0000"/>
          <w:szCs w:val="21"/>
        </w:rPr>
        <w:fldChar w:fldCharType="end"/>
      </w:r>
      <w:r w:rsidR="00814011" w:rsidRPr="002A41EE">
        <w:rPr>
          <w:rFonts w:asciiTheme="majorHAnsi" w:hAnsiTheme="minorEastAsia" w:cstheme="majorHAnsi"/>
          <w:color w:val="FF0000"/>
          <w:szCs w:val="21"/>
        </w:rPr>
        <w:t>，所以</w:t>
      </w:r>
      <w:r w:rsidR="00297B97" w:rsidRPr="002A41EE">
        <w:rPr>
          <w:rFonts w:asciiTheme="majorHAnsi" w:hAnsiTheme="majorHAnsi" w:cstheme="majorHAnsi"/>
          <w:i/>
          <w:color w:val="FF0000"/>
          <w:szCs w:val="21"/>
        </w:rPr>
        <w:fldChar w:fldCharType="begin"/>
      </w:r>
      <w:r w:rsidR="00814011" w:rsidRPr="002A41EE">
        <w:rPr>
          <w:rFonts w:asciiTheme="majorHAnsi" w:hAnsiTheme="majorHAnsi" w:cstheme="majorHAnsi"/>
          <w:i/>
          <w:color w:val="FF0000"/>
          <w:szCs w:val="21"/>
        </w:rPr>
        <w:instrText>eq \x\to(v)</w:instrText>
      </w:r>
      <w:r w:rsidR="00297B97" w:rsidRPr="002A41EE">
        <w:rPr>
          <w:rFonts w:asciiTheme="majorHAnsi" w:hAnsiTheme="majorHAnsi" w:cstheme="majorHAnsi"/>
          <w:color w:val="FF0000"/>
          <w:szCs w:val="21"/>
        </w:rPr>
        <w:fldChar w:fldCharType="end"/>
      </w:r>
      <w:r w:rsidR="00814011" w:rsidRPr="002A41EE">
        <w:rPr>
          <w:rFonts w:asciiTheme="majorHAnsi" w:hAnsiTheme="minorEastAsia" w:cstheme="majorHAnsi"/>
          <w:color w:val="FF0000"/>
          <w:szCs w:val="21"/>
          <w:vertAlign w:val="subscript"/>
        </w:rPr>
        <w:t>甲</w:t>
      </w:r>
      <w:r w:rsidR="00814011" w:rsidRPr="002A41EE">
        <w:rPr>
          <w:rFonts w:asciiTheme="majorHAnsi" w:hAnsiTheme="minorEastAsia" w:cstheme="majorHAnsi"/>
          <w:color w:val="FF0000"/>
          <w:szCs w:val="21"/>
        </w:rPr>
        <w:t>＝</w:t>
      </w:r>
      <w:r w:rsidR="00297B97" w:rsidRPr="002A41EE">
        <w:rPr>
          <w:rFonts w:asciiTheme="majorHAnsi" w:hAnsiTheme="majorHAnsi" w:cstheme="majorHAnsi"/>
          <w:color w:val="FF0000"/>
          <w:szCs w:val="21"/>
        </w:rPr>
        <w:fldChar w:fldCharType="begin"/>
      </w:r>
      <w:r w:rsidR="00814011" w:rsidRPr="002A41EE">
        <w:rPr>
          <w:rFonts w:asciiTheme="majorHAnsi" w:hAnsiTheme="majorHAnsi" w:cstheme="majorHAnsi"/>
          <w:color w:val="FF0000"/>
          <w:szCs w:val="21"/>
        </w:rPr>
        <w:instrText>eq \f(</w:instrText>
      </w:r>
      <w:r w:rsidRPr="002A41EE">
        <w:rPr>
          <w:rFonts w:asciiTheme="majorHAnsi" w:hAnsiTheme="majorHAnsi" w:cstheme="majorHAnsi" w:hint="eastAsia"/>
          <w:i/>
          <w:color w:val="FF0000"/>
          <w:szCs w:val="21"/>
        </w:rPr>
        <w:instrText>s</w:instrText>
      </w:r>
      <w:r w:rsidR="00814011" w:rsidRPr="002A41EE">
        <w:rPr>
          <w:rFonts w:asciiTheme="majorHAnsi" w:hAnsiTheme="majorHAnsi" w:cstheme="majorHAnsi"/>
          <w:i/>
          <w:color w:val="FF0000"/>
          <w:szCs w:val="21"/>
        </w:rPr>
        <w:instrText>,t</w:instrText>
      </w:r>
      <w:r w:rsidR="00814011" w:rsidRPr="002A41EE">
        <w:rPr>
          <w:rFonts w:asciiTheme="majorHAnsi" w:hAnsiTheme="minorEastAsia" w:cstheme="majorHAnsi"/>
          <w:color w:val="FF0000"/>
          <w:szCs w:val="21"/>
          <w:vertAlign w:val="subscript"/>
        </w:rPr>
        <w:instrText>甲</w:instrText>
      </w:r>
      <w:r w:rsidR="00814011" w:rsidRPr="002A41EE">
        <w:rPr>
          <w:rFonts w:asciiTheme="majorHAnsi" w:hAnsiTheme="majorHAnsi" w:cstheme="majorHAnsi"/>
          <w:color w:val="FF0000"/>
          <w:szCs w:val="21"/>
        </w:rPr>
        <w:instrText>)</w:instrText>
      </w:r>
      <w:r w:rsidR="00297B97" w:rsidRPr="002A41EE">
        <w:rPr>
          <w:rFonts w:asciiTheme="majorHAnsi" w:hAnsiTheme="majorHAnsi" w:cstheme="majorHAnsi"/>
          <w:color w:val="FF0000"/>
          <w:szCs w:val="21"/>
        </w:rPr>
        <w:fldChar w:fldCharType="end"/>
      </w:r>
      <w:r w:rsidR="00814011" w:rsidRPr="002A41EE">
        <w:rPr>
          <w:rFonts w:asciiTheme="majorHAnsi" w:hAnsiTheme="minorEastAsia" w:cstheme="majorHAnsi"/>
          <w:color w:val="FF0000"/>
          <w:szCs w:val="21"/>
        </w:rPr>
        <w:t>＝</w:t>
      </w:r>
      <w:r w:rsidR="00297B97" w:rsidRPr="002A41EE">
        <w:rPr>
          <w:rFonts w:asciiTheme="majorHAnsi" w:hAnsiTheme="majorHAnsi" w:cstheme="majorHAnsi"/>
          <w:color w:val="FF0000"/>
          <w:szCs w:val="21"/>
        </w:rPr>
        <w:fldChar w:fldCharType="begin"/>
      </w:r>
      <w:r w:rsidR="00814011" w:rsidRPr="002A41EE">
        <w:rPr>
          <w:rFonts w:asciiTheme="majorHAnsi" w:hAnsiTheme="majorHAnsi" w:cstheme="majorHAnsi"/>
          <w:color w:val="FF0000"/>
          <w:szCs w:val="21"/>
        </w:rPr>
        <w:instrText>eq \f(2</w:instrText>
      </w:r>
      <w:r w:rsidR="00814011" w:rsidRPr="002A41EE">
        <w:rPr>
          <w:rFonts w:asciiTheme="majorHAnsi" w:hAnsiTheme="majorHAnsi" w:cstheme="majorHAnsi"/>
          <w:i/>
          <w:color w:val="FF0000"/>
          <w:szCs w:val="21"/>
        </w:rPr>
        <w:instrText>v</w:instrText>
      </w:r>
      <w:r w:rsidR="00814011" w:rsidRPr="002A41EE">
        <w:rPr>
          <w:rFonts w:asciiTheme="majorHAnsi" w:hAnsiTheme="majorHAnsi" w:cstheme="majorHAnsi"/>
          <w:color w:val="FF0000"/>
          <w:szCs w:val="21"/>
          <w:vertAlign w:val="subscript"/>
        </w:rPr>
        <w:instrText>1</w:instrText>
      </w:r>
      <w:r w:rsidR="00814011" w:rsidRPr="002A41EE">
        <w:rPr>
          <w:rFonts w:asciiTheme="majorHAnsi" w:hAnsiTheme="majorHAnsi" w:cstheme="majorHAnsi"/>
          <w:i/>
          <w:color w:val="FF0000"/>
          <w:szCs w:val="21"/>
        </w:rPr>
        <w:instrText>v</w:instrText>
      </w:r>
      <w:r w:rsidR="00814011" w:rsidRPr="002A41EE">
        <w:rPr>
          <w:rFonts w:asciiTheme="majorHAnsi" w:hAnsiTheme="majorHAnsi" w:cstheme="majorHAnsi"/>
          <w:color w:val="FF0000"/>
          <w:szCs w:val="21"/>
          <w:vertAlign w:val="subscript"/>
        </w:rPr>
        <w:instrText>2</w:instrText>
      </w:r>
      <w:r w:rsidR="00814011" w:rsidRPr="002A41EE">
        <w:rPr>
          <w:rFonts w:asciiTheme="majorHAnsi" w:hAnsiTheme="majorHAnsi" w:cstheme="majorHAnsi"/>
          <w:i/>
          <w:color w:val="FF0000"/>
          <w:szCs w:val="21"/>
        </w:rPr>
        <w:instrText>,v</w:instrText>
      </w:r>
      <w:r w:rsidR="00814011" w:rsidRPr="002A41EE">
        <w:rPr>
          <w:rFonts w:asciiTheme="majorHAnsi" w:hAnsiTheme="majorHAnsi" w:cstheme="majorHAnsi"/>
          <w:color w:val="FF0000"/>
          <w:szCs w:val="21"/>
          <w:vertAlign w:val="subscript"/>
        </w:rPr>
        <w:instrText>1</w:instrText>
      </w:r>
      <w:r w:rsidR="00814011" w:rsidRPr="002A41EE">
        <w:rPr>
          <w:rFonts w:asciiTheme="majorHAnsi" w:hAnsiTheme="minorEastAsia" w:cstheme="majorHAnsi"/>
          <w:color w:val="FF0000"/>
          <w:szCs w:val="21"/>
        </w:rPr>
        <w:instrText>＋</w:instrText>
      </w:r>
      <w:r w:rsidR="00814011" w:rsidRPr="002A41EE">
        <w:rPr>
          <w:rFonts w:asciiTheme="majorHAnsi" w:hAnsiTheme="majorHAnsi" w:cstheme="majorHAnsi"/>
          <w:i/>
          <w:color w:val="FF0000"/>
          <w:szCs w:val="21"/>
        </w:rPr>
        <w:instrText>v</w:instrText>
      </w:r>
      <w:r w:rsidR="00814011" w:rsidRPr="002A41EE">
        <w:rPr>
          <w:rFonts w:asciiTheme="majorHAnsi" w:hAnsiTheme="majorHAnsi" w:cstheme="majorHAnsi"/>
          <w:color w:val="FF0000"/>
          <w:szCs w:val="21"/>
          <w:vertAlign w:val="subscript"/>
        </w:rPr>
        <w:instrText>2</w:instrText>
      </w:r>
      <w:r w:rsidR="00814011" w:rsidRPr="002A41EE">
        <w:rPr>
          <w:rFonts w:asciiTheme="majorHAnsi" w:hAnsiTheme="majorHAnsi" w:cstheme="majorHAnsi"/>
          <w:color w:val="FF0000"/>
          <w:szCs w:val="21"/>
        </w:rPr>
        <w:instrText>)</w:instrText>
      </w:r>
      <w:r w:rsidR="00297B97" w:rsidRPr="002A41EE">
        <w:rPr>
          <w:rFonts w:asciiTheme="majorHAnsi" w:hAnsiTheme="majorHAnsi" w:cstheme="majorHAnsi"/>
          <w:color w:val="FF0000"/>
          <w:szCs w:val="21"/>
        </w:rPr>
        <w:fldChar w:fldCharType="end"/>
      </w:r>
      <w:r w:rsidR="00814011" w:rsidRPr="002A41EE">
        <w:rPr>
          <w:rFonts w:asciiTheme="majorHAnsi" w:hAnsiTheme="minorEastAsia" w:cstheme="majorHAnsi"/>
          <w:color w:val="FF0000"/>
          <w:szCs w:val="21"/>
        </w:rPr>
        <w:t>，</w:t>
      </w:r>
    </w:p>
    <w:p w:rsidR="00814011" w:rsidRPr="002A41EE" w:rsidRDefault="00814011" w:rsidP="00DA2301">
      <w:pPr>
        <w:spacing w:line="276" w:lineRule="auto"/>
        <w:rPr>
          <w:rFonts w:asciiTheme="majorHAnsi" w:hAnsiTheme="majorHAnsi" w:cstheme="majorHAnsi"/>
          <w:color w:val="FF0000"/>
          <w:szCs w:val="21"/>
        </w:rPr>
      </w:pPr>
      <w:r w:rsidRPr="002A41EE">
        <w:rPr>
          <w:rFonts w:asciiTheme="majorHAnsi" w:hAnsiTheme="minorEastAsia" w:cstheme="majorHAnsi"/>
          <w:color w:val="FF0000"/>
          <w:szCs w:val="21"/>
        </w:rPr>
        <w:lastRenderedPageBreak/>
        <w:t>设乙从</w:t>
      </w:r>
      <w:r w:rsidRPr="002A41EE">
        <w:rPr>
          <w:rFonts w:asciiTheme="majorHAnsi" w:hAnsiTheme="majorHAnsi" w:cstheme="majorHAnsi"/>
          <w:i/>
          <w:color w:val="FF0000"/>
          <w:szCs w:val="21"/>
        </w:rPr>
        <w:t>A</w:t>
      </w:r>
      <w:r w:rsidRPr="002A41EE">
        <w:rPr>
          <w:rFonts w:asciiTheme="majorHAnsi" w:hAnsiTheme="majorHAnsi" w:cstheme="majorHAnsi"/>
          <w:color w:val="FF0000"/>
          <w:szCs w:val="21"/>
        </w:rPr>
        <w:t>→</w:t>
      </w:r>
      <w:r w:rsidRPr="002A41EE">
        <w:rPr>
          <w:rFonts w:asciiTheme="majorHAnsi" w:hAnsiTheme="majorHAnsi" w:cstheme="majorHAnsi"/>
          <w:i/>
          <w:color w:val="FF0000"/>
          <w:szCs w:val="21"/>
        </w:rPr>
        <w:t>B</w:t>
      </w:r>
      <w:r w:rsidRPr="002A41EE">
        <w:rPr>
          <w:rFonts w:asciiTheme="majorHAnsi" w:hAnsiTheme="minorEastAsia" w:cstheme="majorHAnsi"/>
          <w:color w:val="FF0000"/>
          <w:szCs w:val="21"/>
        </w:rPr>
        <w:t>经历时间为</w:t>
      </w:r>
      <w:r w:rsidRPr="002A41EE">
        <w:rPr>
          <w:rFonts w:asciiTheme="majorHAnsi" w:hAnsiTheme="majorHAnsi" w:cstheme="majorHAnsi"/>
          <w:i/>
          <w:color w:val="FF0000"/>
          <w:szCs w:val="21"/>
        </w:rPr>
        <w:t>t</w:t>
      </w:r>
      <w:r w:rsidRPr="002A41EE">
        <w:rPr>
          <w:rFonts w:asciiTheme="majorHAnsi" w:hAnsiTheme="minorEastAsia" w:cstheme="majorHAnsi"/>
          <w:color w:val="FF0000"/>
          <w:szCs w:val="21"/>
        </w:rPr>
        <w:t>，则</w:t>
      </w:r>
      <w:r w:rsidR="00297B97" w:rsidRPr="002A41EE">
        <w:rPr>
          <w:rFonts w:asciiTheme="majorHAnsi" w:hAnsiTheme="majorHAnsi" w:cstheme="majorHAnsi"/>
          <w:i/>
          <w:color w:val="FF0000"/>
          <w:szCs w:val="21"/>
        </w:rPr>
        <w:fldChar w:fldCharType="begin"/>
      </w:r>
      <w:r w:rsidRPr="002A41EE">
        <w:rPr>
          <w:rFonts w:asciiTheme="majorHAnsi" w:hAnsiTheme="majorHAnsi" w:cstheme="majorHAnsi"/>
          <w:i/>
          <w:color w:val="FF0000"/>
          <w:szCs w:val="21"/>
        </w:rPr>
        <w:instrText>eq \x\to(v)</w:instrText>
      </w:r>
      <w:r w:rsidR="00297B97" w:rsidRPr="002A41EE">
        <w:rPr>
          <w:rFonts w:asciiTheme="majorHAnsi" w:hAnsiTheme="majorHAnsi" w:cstheme="majorHAnsi"/>
          <w:color w:val="FF0000"/>
          <w:szCs w:val="21"/>
        </w:rPr>
        <w:fldChar w:fldCharType="end"/>
      </w:r>
      <w:r w:rsidRPr="002A41EE">
        <w:rPr>
          <w:rFonts w:asciiTheme="majorHAnsi" w:hAnsiTheme="minorEastAsia" w:cstheme="majorHAnsi"/>
          <w:color w:val="FF0000"/>
          <w:szCs w:val="21"/>
          <w:vertAlign w:val="subscript"/>
        </w:rPr>
        <w:t>乙</w:t>
      </w:r>
      <w:r w:rsidRPr="002A41EE">
        <w:rPr>
          <w:rFonts w:asciiTheme="majorHAnsi" w:hAnsiTheme="minorEastAsia" w:cstheme="majorHAnsi"/>
          <w:color w:val="FF0000"/>
          <w:szCs w:val="21"/>
        </w:rPr>
        <w:t>＝</w:t>
      </w:r>
      <w:r w:rsidR="00297B97" w:rsidRPr="002A41EE">
        <w:rPr>
          <w:rFonts w:asciiTheme="majorHAnsi" w:hAnsiTheme="majorHAnsi" w:cstheme="majorHAnsi"/>
          <w:color w:val="FF0000"/>
          <w:szCs w:val="21"/>
        </w:rPr>
        <w:fldChar w:fldCharType="begin"/>
      </w:r>
      <w:r w:rsidRPr="002A41EE">
        <w:rPr>
          <w:rFonts w:asciiTheme="majorHAnsi" w:hAnsiTheme="majorHAnsi" w:cstheme="majorHAnsi"/>
          <w:color w:val="FF0000"/>
          <w:szCs w:val="21"/>
        </w:rPr>
        <w:instrText>eq \f(</w:instrText>
      </w:r>
      <w:r w:rsidRPr="002A41EE">
        <w:rPr>
          <w:rFonts w:asciiTheme="majorHAnsi" w:hAnsiTheme="majorHAnsi" w:cstheme="majorHAnsi"/>
          <w:i/>
          <w:color w:val="FF0000"/>
          <w:szCs w:val="21"/>
        </w:rPr>
        <w:instrText>v</w:instrText>
      </w:r>
      <w:r w:rsidRPr="002A41EE">
        <w:rPr>
          <w:rFonts w:asciiTheme="majorHAnsi" w:hAnsiTheme="majorHAnsi" w:cstheme="majorHAnsi"/>
          <w:color w:val="FF0000"/>
          <w:szCs w:val="21"/>
          <w:vertAlign w:val="subscript"/>
        </w:rPr>
        <w:instrText>1</w:instrText>
      </w:r>
      <w:r w:rsidRPr="002A41EE">
        <w:rPr>
          <w:rFonts w:asciiTheme="majorHAnsi" w:hAnsiTheme="majorHAnsi" w:cstheme="majorHAnsi"/>
          <w:color w:val="FF0000"/>
          <w:szCs w:val="21"/>
        </w:rPr>
        <w:instrText>\f(</w:instrText>
      </w:r>
      <w:r w:rsidRPr="002A41EE">
        <w:rPr>
          <w:rFonts w:asciiTheme="majorHAnsi" w:hAnsiTheme="majorHAnsi" w:cstheme="majorHAnsi"/>
          <w:i/>
          <w:color w:val="FF0000"/>
          <w:szCs w:val="21"/>
        </w:rPr>
        <w:instrText>t,</w:instrText>
      </w:r>
      <w:r w:rsidRPr="002A41EE">
        <w:rPr>
          <w:rFonts w:asciiTheme="majorHAnsi" w:hAnsiTheme="majorHAnsi" w:cstheme="majorHAnsi"/>
          <w:color w:val="FF0000"/>
          <w:szCs w:val="21"/>
        </w:rPr>
        <w:instrText>2)</w:instrText>
      </w:r>
      <w:r w:rsidRPr="002A41EE">
        <w:rPr>
          <w:rFonts w:asciiTheme="majorHAnsi" w:hAnsiTheme="minorEastAsia" w:cstheme="majorHAnsi"/>
          <w:color w:val="FF0000"/>
          <w:szCs w:val="21"/>
        </w:rPr>
        <w:instrText>＋</w:instrText>
      </w:r>
      <w:r w:rsidRPr="002A41EE">
        <w:rPr>
          <w:rFonts w:asciiTheme="majorHAnsi" w:hAnsiTheme="majorHAnsi" w:cstheme="majorHAnsi"/>
          <w:i/>
          <w:color w:val="FF0000"/>
          <w:szCs w:val="21"/>
        </w:rPr>
        <w:instrText>v</w:instrText>
      </w:r>
      <w:r w:rsidRPr="002A41EE">
        <w:rPr>
          <w:rFonts w:asciiTheme="majorHAnsi" w:hAnsiTheme="majorHAnsi" w:cstheme="majorHAnsi"/>
          <w:color w:val="FF0000"/>
          <w:szCs w:val="21"/>
          <w:vertAlign w:val="subscript"/>
        </w:rPr>
        <w:instrText>2</w:instrText>
      </w:r>
      <w:r w:rsidRPr="002A41EE">
        <w:rPr>
          <w:rFonts w:asciiTheme="majorHAnsi" w:hAnsiTheme="majorHAnsi" w:cstheme="majorHAnsi"/>
          <w:color w:val="FF0000"/>
          <w:szCs w:val="21"/>
        </w:rPr>
        <w:instrText>\f(</w:instrText>
      </w:r>
      <w:r w:rsidRPr="002A41EE">
        <w:rPr>
          <w:rFonts w:asciiTheme="majorHAnsi" w:hAnsiTheme="majorHAnsi" w:cstheme="majorHAnsi"/>
          <w:i/>
          <w:color w:val="FF0000"/>
          <w:szCs w:val="21"/>
        </w:rPr>
        <w:instrText>t,</w:instrText>
      </w:r>
      <w:r w:rsidRPr="002A41EE">
        <w:rPr>
          <w:rFonts w:asciiTheme="majorHAnsi" w:hAnsiTheme="majorHAnsi" w:cstheme="majorHAnsi"/>
          <w:color w:val="FF0000"/>
          <w:szCs w:val="21"/>
        </w:rPr>
        <w:instrText>2)</w:instrText>
      </w:r>
      <w:r w:rsidRPr="002A41EE">
        <w:rPr>
          <w:rFonts w:asciiTheme="majorHAnsi" w:hAnsiTheme="majorHAnsi" w:cstheme="majorHAnsi"/>
          <w:i/>
          <w:color w:val="FF0000"/>
          <w:szCs w:val="21"/>
        </w:rPr>
        <w:instrText>,t</w:instrText>
      </w:r>
      <w:r w:rsidRPr="002A41EE">
        <w:rPr>
          <w:rFonts w:asciiTheme="majorHAnsi" w:hAnsiTheme="majorHAnsi" w:cstheme="majorHAnsi"/>
          <w:color w:val="FF0000"/>
          <w:szCs w:val="21"/>
        </w:rPr>
        <w:instrText>)</w:instrText>
      </w:r>
      <w:r w:rsidR="00297B97" w:rsidRPr="002A41EE">
        <w:rPr>
          <w:rFonts w:asciiTheme="majorHAnsi" w:hAnsiTheme="majorHAnsi" w:cstheme="majorHAnsi"/>
          <w:color w:val="FF0000"/>
          <w:szCs w:val="21"/>
        </w:rPr>
        <w:fldChar w:fldCharType="end"/>
      </w:r>
      <w:r w:rsidRPr="002A41EE">
        <w:rPr>
          <w:rFonts w:asciiTheme="majorHAnsi" w:hAnsiTheme="minorEastAsia" w:cstheme="majorHAnsi"/>
          <w:color w:val="FF0000"/>
          <w:szCs w:val="21"/>
        </w:rPr>
        <w:t>＝</w:t>
      </w:r>
      <w:r w:rsidR="00297B97" w:rsidRPr="002A41EE">
        <w:rPr>
          <w:rFonts w:asciiTheme="majorHAnsi" w:hAnsiTheme="majorHAnsi" w:cstheme="majorHAnsi"/>
          <w:color w:val="FF0000"/>
          <w:szCs w:val="21"/>
        </w:rPr>
        <w:fldChar w:fldCharType="begin"/>
      </w:r>
      <w:r w:rsidRPr="002A41EE">
        <w:rPr>
          <w:rFonts w:asciiTheme="majorHAnsi" w:hAnsiTheme="majorHAnsi" w:cstheme="majorHAnsi"/>
          <w:color w:val="FF0000"/>
          <w:szCs w:val="21"/>
        </w:rPr>
        <w:instrText>eq \f(</w:instrText>
      </w:r>
      <w:r w:rsidRPr="002A41EE">
        <w:rPr>
          <w:rFonts w:asciiTheme="majorHAnsi" w:hAnsiTheme="majorHAnsi" w:cstheme="majorHAnsi"/>
          <w:i/>
          <w:color w:val="FF0000"/>
          <w:szCs w:val="21"/>
        </w:rPr>
        <w:instrText>v</w:instrText>
      </w:r>
      <w:r w:rsidRPr="002A41EE">
        <w:rPr>
          <w:rFonts w:asciiTheme="majorHAnsi" w:hAnsiTheme="majorHAnsi" w:cstheme="majorHAnsi"/>
          <w:color w:val="FF0000"/>
          <w:szCs w:val="21"/>
          <w:vertAlign w:val="subscript"/>
        </w:rPr>
        <w:instrText>1</w:instrText>
      </w:r>
      <w:r w:rsidRPr="002A41EE">
        <w:rPr>
          <w:rFonts w:asciiTheme="majorHAnsi" w:hAnsiTheme="minorEastAsia" w:cstheme="majorHAnsi"/>
          <w:color w:val="FF0000"/>
          <w:szCs w:val="21"/>
        </w:rPr>
        <w:instrText>＋</w:instrText>
      </w:r>
      <w:r w:rsidRPr="002A41EE">
        <w:rPr>
          <w:rFonts w:asciiTheme="majorHAnsi" w:hAnsiTheme="majorHAnsi" w:cstheme="majorHAnsi"/>
          <w:i/>
          <w:color w:val="FF0000"/>
          <w:szCs w:val="21"/>
        </w:rPr>
        <w:instrText>v</w:instrText>
      </w:r>
      <w:r w:rsidRPr="002A41EE">
        <w:rPr>
          <w:rFonts w:asciiTheme="majorHAnsi" w:hAnsiTheme="majorHAnsi" w:cstheme="majorHAnsi"/>
          <w:color w:val="FF0000"/>
          <w:szCs w:val="21"/>
          <w:vertAlign w:val="subscript"/>
        </w:rPr>
        <w:instrText>2</w:instrText>
      </w:r>
      <w:r w:rsidRPr="002A41EE">
        <w:rPr>
          <w:rFonts w:asciiTheme="majorHAnsi" w:hAnsiTheme="majorHAnsi" w:cstheme="majorHAnsi"/>
          <w:i/>
          <w:color w:val="FF0000"/>
          <w:szCs w:val="21"/>
        </w:rPr>
        <w:instrText>,</w:instrText>
      </w:r>
      <w:r w:rsidRPr="002A41EE">
        <w:rPr>
          <w:rFonts w:asciiTheme="majorHAnsi" w:hAnsiTheme="majorHAnsi" w:cstheme="majorHAnsi"/>
          <w:color w:val="FF0000"/>
          <w:szCs w:val="21"/>
        </w:rPr>
        <w:instrText>2)</w:instrText>
      </w:r>
      <w:r w:rsidR="00297B97" w:rsidRPr="002A41EE">
        <w:rPr>
          <w:rFonts w:asciiTheme="majorHAnsi" w:hAnsiTheme="majorHAnsi" w:cstheme="majorHAnsi"/>
          <w:color w:val="FF0000"/>
          <w:szCs w:val="21"/>
        </w:rPr>
        <w:fldChar w:fldCharType="end"/>
      </w:r>
      <w:r w:rsidRPr="002A41EE">
        <w:rPr>
          <w:rFonts w:asciiTheme="majorHAnsi" w:hAnsiTheme="minorEastAsia" w:cstheme="majorHAnsi"/>
          <w:color w:val="FF0000"/>
          <w:szCs w:val="21"/>
        </w:rPr>
        <w:t>，所以</w:t>
      </w:r>
      <w:r w:rsidR="00297B97" w:rsidRPr="002A41EE">
        <w:rPr>
          <w:rFonts w:asciiTheme="majorHAnsi" w:hAnsiTheme="majorHAnsi" w:cstheme="majorHAnsi"/>
          <w:color w:val="FF0000"/>
          <w:szCs w:val="21"/>
        </w:rPr>
        <w:fldChar w:fldCharType="begin"/>
      </w:r>
      <w:r w:rsidRPr="002A41EE">
        <w:rPr>
          <w:rFonts w:asciiTheme="majorHAnsi" w:hAnsiTheme="majorHAnsi" w:cstheme="majorHAnsi"/>
          <w:color w:val="FF0000"/>
          <w:szCs w:val="21"/>
        </w:rPr>
        <w:instrText>eq \f(</w:instrText>
      </w:r>
      <w:r w:rsidRPr="002A41EE">
        <w:rPr>
          <w:rFonts w:asciiTheme="majorHAnsi" w:hAnsiTheme="majorHAnsi" w:cstheme="majorHAnsi"/>
          <w:i/>
          <w:color w:val="FF0000"/>
          <w:szCs w:val="21"/>
        </w:rPr>
        <w:instrText>\x\to(v)</w:instrText>
      </w:r>
      <w:r w:rsidRPr="002A41EE">
        <w:rPr>
          <w:rFonts w:asciiTheme="majorHAnsi" w:hAnsiTheme="minorEastAsia" w:cstheme="majorHAnsi"/>
          <w:color w:val="FF0000"/>
          <w:szCs w:val="21"/>
          <w:vertAlign w:val="subscript"/>
        </w:rPr>
        <w:instrText>乙</w:instrText>
      </w:r>
      <w:r w:rsidRPr="002A41EE">
        <w:rPr>
          <w:rFonts w:asciiTheme="majorHAnsi" w:hAnsiTheme="majorHAnsi" w:cstheme="majorHAnsi"/>
          <w:i/>
          <w:color w:val="FF0000"/>
          <w:szCs w:val="21"/>
        </w:rPr>
        <w:instrText>,\x\to(v)</w:instrText>
      </w:r>
      <w:r w:rsidRPr="002A41EE">
        <w:rPr>
          <w:rFonts w:asciiTheme="majorHAnsi" w:hAnsiTheme="minorEastAsia" w:cstheme="majorHAnsi"/>
          <w:color w:val="FF0000"/>
          <w:szCs w:val="21"/>
          <w:vertAlign w:val="subscript"/>
        </w:rPr>
        <w:instrText>甲</w:instrText>
      </w:r>
      <w:r w:rsidRPr="002A41EE">
        <w:rPr>
          <w:rFonts w:asciiTheme="majorHAnsi" w:hAnsiTheme="majorHAnsi" w:cstheme="majorHAnsi"/>
          <w:color w:val="FF0000"/>
          <w:szCs w:val="21"/>
        </w:rPr>
        <w:instrText>)</w:instrText>
      </w:r>
      <w:r w:rsidR="00297B97" w:rsidRPr="002A41EE">
        <w:rPr>
          <w:rFonts w:asciiTheme="majorHAnsi" w:hAnsiTheme="majorHAnsi" w:cstheme="majorHAnsi"/>
          <w:color w:val="FF0000"/>
          <w:szCs w:val="21"/>
        </w:rPr>
        <w:fldChar w:fldCharType="end"/>
      </w:r>
      <w:r w:rsidR="0025714A" w:rsidRPr="002A41EE">
        <w:rPr>
          <w:rFonts w:asciiTheme="majorHAnsi" w:hAnsiTheme="majorHAnsi" w:cstheme="majorHAnsi" w:hint="eastAsia"/>
          <w:color w:val="FF0000"/>
          <w:szCs w:val="21"/>
        </w:rPr>
        <w:t xml:space="preserve"> </w:t>
      </w:r>
      <w:r w:rsidRPr="002A41EE">
        <w:rPr>
          <w:rFonts w:asciiTheme="majorHAnsi" w:hAnsiTheme="minorEastAsia" w:cstheme="majorHAnsi"/>
          <w:color w:val="FF0000"/>
          <w:szCs w:val="21"/>
        </w:rPr>
        <w:t>＝</w:t>
      </w:r>
      <w:r w:rsidR="00297B97" w:rsidRPr="002A41EE">
        <w:rPr>
          <w:rFonts w:asciiTheme="majorHAnsi" w:hAnsiTheme="majorHAnsi" w:cstheme="majorHAnsi"/>
          <w:color w:val="FF0000"/>
          <w:szCs w:val="21"/>
        </w:rPr>
        <w:fldChar w:fldCharType="begin"/>
      </w:r>
      <w:r w:rsidR="00494390" w:rsidRPr="002A41EE">
        <w:rPr>
          <w:rFonts w:asciiTheme="majorHAnsi" w:hAnsiTheme="majorHAnsi" w:cstheme="majorHAnsi"/>
          <w:color w:val="FF0000"/>
          <w:szCs w:val="21"/>
        </w:rPr>
        <w:instrText>eq \f(</w:instrText>
      </w:r>
      <w:r w:rsidR="00494390" w:rsidRPr="002A41EE">
        <w:rPr>
          <w:rFonts w:asciiTheme="majorHAnsi" w:hAnsiTheme="majorHAnsi" w:cstheme="majorHAnsi" w:hint="eastAsia"/>
          <w:color w:val="FF0000"/>
          <w:szCs w:val="21"/>
        </w:rPr>
        <w:instrText>（</w:instrText>
      </w:r>
      <w:r w:rsidRPr="002A41EE">
        <w:rPr>
          <w:rFonts w:asciiTheme="majorHAnsi" w:hAnsiTheme="majorHAnsi" w:cstheme="majorHAnsi"/>
          <w:i/>
          <w:color w:val="FF0000"/>
          <w:szCs w:val="21"/>
        </w:rPr>
        <w:instrText>v</w:instrText>
      </w:r>
      <w:r w:rsidRPr="002A41EE">
        <w:rPr>
          <w:rFonts w:asciiTheme="majorHAnsi" w:hAnsiTheme="majorHAnsi" w:cstheme="majorHAnsi"/>
          <w:color w:val="FF0000"/>
          <w:szCs w:val="21"/>
          <w:vertAlign w:val="subscript"/>
        </w:rPr>
        <w:instrText>1</w:instrText>
      </w:r>
      <w:r w:rsidRPr="002A41EE">
        <w:rPr>
          <w:rFonts w:asciiTheme="majorHAnsi" w:hAnsiTheme="minorEastAsia" w:cstheme="majorHAnsi"/>
          <w:color w:val="FF0000"/>
          <w:szCs w:val="21"/>
        </w:rPr>
        <w:instrText>＋</w:instrText>
      </w:r>
      <w:r w:rsidRPr="002A41EE">
        <w:rPr>
          <w:rFonts w:asciiTheme="majorHAnsi" w:hAnsiTheme="majorHAnsi" w:cstheme="majorHAnsi"/>
          <w:i/>
          <w:color w:val="FF0000"/>
          <w:szCs w:val="21"/>
        </w:rPr>
        <w:instrText>v</w:instrText>
      </w:r>
      <w:r w:rsidRPr="002A41EE">
        <w:rPr>
          <w:rFonts w:asciiTheme="majorHAnsi" w:hAnsiTheme="majorHAnsi" w:cstheme="majorHAnsi"/>
          <w:color w:val="FF0000"/>
          <w:szCs w:val="21"/>
          <w:vertAlign w:val="subscript"/>
        </w:rPr>
        <w:instrText>2</w:instrText>
      </w:r>
      <w:r w:rsidRPr="002A41EE">
        <w:rPr>
          <w:rFonts w:asciiTheme="majorHAnsi" w:hAnsiTheme="majorHAnsi" w:cstheme="majorHAnsi"/>
          <w:color w:val="FF0000"/>
          <w:szCs w:val="21"/>
        </w:rPr>
        <w:instrText></w:instrText>
      </w:r>
      <w:r w:rsidR="00494390" w:rsidRPr="002A41EE">
        <w:rPr>
          <w:rFonts w:asciiTheme="majorHAnsi" w:hAnsiTheme="majorHAnsi" w:cstheme="majorHAnsi" w:hint="eastAsia"/>
          <w:color w:val="FF0000"/>
          <w:szCs w:val="21"/>
        </w:rPr>
        <w:instrText>）</w:instrText>
      </w:r>
      <w:r w:rsidRPr="002A41EE">
        <w:rPr>
          <w:rFonts w:asciiTheme="majorHAnsi" w:hAnsiTheme="majorHAnsi" w:cstheme="majorHAnsi"/>
          <w:color w:val="FF0000"/>
          <w:szCs w:val="21"/>
          <w:vertAlign w:val="superscript"/>
        </w:rPr>
        <w:instrText>2</w:instrText>
      </w:r>
      <w:r w:rsidRPr="002A41EE">
        <w:rPr>
          <w:rFonts w:asciiTheme="majorHAnsi" w:hAnsiTheme="majorHAnsi" w:cstheme="majorHAnsi"/>
          <w:i/>
          <w:color w:val="FF0000"/>
          <w:szCs w:val="21"/>
        </w:rPr>
        <w:instrText>,</w:instrText>
      </w:r>
      <w:r w:rsidRPr="002A41EE">
        <w:rPr>
          <w:rFonts w:asciiTheme="majorHAnsi" w:hAnsiTheme="majorHAnsi" w:cstheme="majorHAnsi"/>
          <w:color w:val="FF0000"/>
          <w:szCs w:val="21"/>
        </w:rPr>
        <w:instrText>4</w:instrText>
      </w:r>
      <w:r w:rsidRPr="002A41EE">
        <w:rPr>
          <w:rFonts w:asciiTheme="majorHAnsi" w:hAnsiTheme="majorHAnsi" w:cstheme="majorHAnsi"/>
          <w:i/>
          <w:color w:val="FF0000"/>
          <w:szCs w:val="21"/>
        </w:rPr>
        <w:instrText>v</w:instrText>
      </w:r>
      <w:r w:rsidRPr="002A41EE">
        <w:rPr>
          <w:rFonts w:asciiTheme="majorHAnsi" w:hAnsiTheme="majorHAnsi" w:cstheme="majorHAnsi"/>
          <w:color w:val="FF0000"/>
          <w:szCs w:val="21"/>
          <w:vertAlign w:val="subscript"/>
        </w:rPr>
        <w:instrText>1</w:instrText>
      </w:r>
      <w:r w:rsidRPr="002A41EE">
        <w:rPr>
          <w:rFonts w:asciiTheme="majorHAnsi" w:hAnsiTheme="majorHAnsi" w:cstheme="majorHAnsi"/>
          <w:i/>
          <w:color w:val="FF0000"/>
          <w:szCs w:val="21"/>
        </w:rPr>
        <w:instrText>v</w:instrText>
      </w:r>
      <w:r w:rsidRPr="002A41EE">
        <w:rPr>
          <w:rFonts w:asciiTheme="majorHAnsi" w:hAnsiTheme="majorHAnsi" w:cstheme="majorHAnsi"/>
          <w:color w:val="FF0000"/>
          <w:szCs w:val="21"/>
          <w:vertAlign w:val="subscript"/>
        </w:rPr>
        <w:instrText>2</w:instrText>
      </w:r>
      <w:r w:rsidRPr="002A41EE">
        <w:rPr>
          <w:rFonts w:asciiTheme="majorHAnsi" w:hAnsiTheme="majorHAnsi" w:cstheme="majorHAnsi"/>
          <w:color w:val="FF0000"/>
          <w:szCs w:val="21"/>
        </w:rPr>
        <w:instrText>)</w:instrText>
      </w:r>
      <w:r w:rsidR="00297B97" w:rsidRPr="002A41EE">
        <w:rPr>
          <w:rFonts w:asciiTheme="majorHAnsi" w:hAnsiTheme="majorHAnsi" w:cstheme="majorHAnsi"/>
          <w:color w:val="FF0000"/>
          <w:szCs w:val="21"/>
        </w:rPr>
        <w:fldChar w:fldCharType="end"/>
      </w:r>
      <w:r w:rsidRPr="002A41EE">
        <w:rPr>
          <w:rFonts w:asciiTheme="majorHAnsi" w:hAnsiTheme="minorEastAsia" w:cstheme="majorHAnsi"/>
          <w:color w:val="FF0000"/>
          <w:szCs w:val="21"/>
        </w:rPr>
        <w:t>。</w:t>
      </w:r>
    </w:p>
    <w:p w:rsidR="00814011" w:rsidRPr="002A41EE" w:rsidRDefault="00814011" w:rsidP="00DA2301">
      <w:pPr>
        <w:spacing w:line="276" w:lineRule="auto"/>
        <w:rPr>
          <w:rFonts w:asciiTheme="majorHAnsi" w:hAnsiTheme="majorHAnsi" w:cstheme="majorHAnsi"/>
          <w:color w:val="FF0000"/>
          <w:szCs w:val="21"/>
        </w:rPr>
      </w:pPr>
      <w:r w:rsidRPr="002A41EE">
        <w:rPr>
          <w:rFonts w:asciiTheme="majorHAnsi" w:hAnsiTheme="minorEastAsia" w:cstheme="majorHAnsi"/>
          <w:color w:val="FF0000"/>
          <w:szCs w:val="21"/>
        </w:rPr>
        <w:t>由于</w:t>
      </w:r>
      <w:r w:rsidR="00DA2301" w:rsidRPr="002A41EE">
        <w:rPr>
          <w:rFonts w:asciiTheme="majorHAnsi" w:hAnsiTheme="majorHAnsi" w:cstheme="majorHAnsi"/>
          <w:color w:val="FF0000"/>
          <w:szCs w:val="21"/>
        </w:rPr>
        <w:t>（</w:t>
      </w:r>
      <w:r w:rsidRPr="002A41EE">
        <w:rPr>
          <w:rFonts w:asciiTheme="majorHAnsi" w:hAnsiTheme="majorHAnsi" w:cstheme="majorHAnsi"/>
          <w:i/>
          <w:color w:val="FF0000"/>
          <w:szCs w:val="21"/>
        </w:rPr>
        <w:t>v</w:t>
      </w:r>
      <w:r w:rsidRPr="002A41EE">
        <w:rPr>
          <w:rFonts w:asciiTheme="majorHAnsi" w:hAnsiTheme="majorHAnsi" w:cstheme="majorHAnsi"/>
          <w:color w:val="FF0000"/>
          <w:szCs w:val="21"/>
          <w:vertAlign w:val="subscript"/>
        </w:rPr>
        <w:t>1</w:t>
      </w:r>
      <w:r w:rsidRPr="002A41EE">
        <w:rPr>
          <w:rFonts w:asciiTheme="majorHAnsi" w:hAnsiTheme="minorEastAsia" w:cstheme="majorHAnsi"/>
          <w:color w:val="FF0000"/>
          <w:szCs w:val="21"/>
        </w:rPr>
        <w:t>＋</w:t>
      </w:r>
      <w:r w:rsidRPr="002A41EE">
        <w:rPr>
          <w:rFonts w:asciiTheme="majorHAnsi" w:hAnsiTheme="majorHAnsi" w:cstheme="majorHAnsi"/>
          <w:i/>
          <w:color w:val="FF0000"/>
          <w:szCs w:val="21"/>
        </w:rPr>
        <w:t>v</w:t>
      </w:r>
      <w:r w:rsidRPr="002A41EE">
        <w:rPr>
          <w:rFonts w:asciiTheme="majorHAnsi" w:hAnsiTheme="majorHAnsi" w:cstheme="majorHAnsi"/>
          <w:color w:val="FF0000"/>
          <w:szCs w:val="21"/>
          <w:vertAlign w:val="subscript"/>
        </w:rPr>
        <w:t>2</w:t>
      </w:r>
      <w:r w:rsidR="00DA2301" w:rsidRPr="002A41EE">
        <w:rPr>
          <w:rFonts w:asciiTheme="majorHAnsi" w:hAnsiTheme="majorHAnsi" w:cstheme="majorHAnsi"/>
          <w:color w:val="FF0000"/>
          <w:szCs w:val="21"/>
        </w:rPr>
        <w:t>）</w:t>
      </w:r>
      <w:r w:rsidRPr="002A41EE">
        <w:rPr>
          <w:rFonts w:asciiTheme="majorHAnsi" w:hAnsiTheme="majorHAnsi" w:cstheme="majorHAnsi"/>
          <w:color w:val="FF0000"/>
          <w:szCs w:val="21"/>
          <w:vertAlign w:val="superscript"/>
        </w:rPr>
        <w:t>2</w:t>
      </w:r>
      <w:r w:rsidRPr="002A41EE">
        <w:rPr>
          <w:rFonts w:asciiTheme="majorHAnsi" w:hAnsiTheme="minorEastAsia" w:cstheme="majorHAnsi"/>
          <w:color w:val="FF0000"/>
          <w:szCs w:val="21"/>
        </w:rPr>
        <w:t>－</w:t>
      </w:r>
      <w:r w:rsidRPr="002A41EE">
        <w:rPr>
          <w:rFonts w:asciiTheme="majorHAnsi" w:hAnsiTheme="majorHAnsi" w:cstheme="majorHAnsi"/>
          <w:color w:val="FF0000"/>
          <w:szCs w:val="21"/>
        </w:rPr>
        <w:t>4</w:t>
      </w:r>
      <w:r w:rsidRPr="002A41EE">
        <w:rPr>
          <w:rFonts w:asciiTheme="majorHAnsi" w:hAnsiTheme="majorHAnsi" w:cstheme="majorHAnsi"/>
          <w:i/>
          <w:color w:val="FF0000"/>
          <w:szCs w:val="21"/>
        </w:rPr>
        <w:t>v</w:t>
      </w:r>
      <w:r w:rsidRPr="002A41EE">
        <w:rPr>
          <w:rFonts w:asciiTheme="majorHAnsi" w:hAnsiTheme="majorHAnsi" w:cstheme="majorHAnsi"/>
          <w:color w:val="FF0000"/>
          <w:szCs w:val="21"/>
          <w:vertAlign w:val="subscript"/>
        </w:rPr>
        <w:t>1</w:t>
      </w:r>
      <w:r w:rsidRPr="002A41EE">
        <w:rPr>
          <w:rFonts w:asciiTheme="majorHAnsi" w:hAnsiTheme="majorHAnsi" w:cstheme="majorHAnsi"/>
          <w:i/>
          <w:color w:val="FF0000"/>
          <w:szCs w:val="21"/>
        </w:rPr>
        <w:t>v</w:t>
      </w:r>
      <w:r w:rsidRPr="002A41EE">
        <w:rPr>
          <w:rFonts w:asciiTheme="majorHAnsi" w:hAnsiTheme="majorHAnsi" w:cstheme="majorHAnsi"/>
          <w:color w:val="FF0000"/>
          <w:szCs w:val="21"/>
          <w:vertAlign w:val="subscript"/>
        </w:rPr>
        <w:t>2</w:t>
      </w:r>
      <w:r w:rsidRPr="002A41EE">
        <w:rPr>
          <w:rFonts w:asciiTheme="majorHAnsi" w:hAnsiTheme="minorEastAsia" w:cstheme="majorHAnsi"/>
          <w:color w:val="FF0000"/>
          <w:szCs w:val="21"/>
        </w:rPr>
        <w:t>＝</w:t>
      </w:r>
      <w:r w:rsidR="00DA2301" w:rsidRPr="002A41EE">
        <w:rPr>
          <w:rFonts w:asciiTheme="majorHAnsi" w:hAnsiTheme="majorHAnsi" w:cstheme="majorHAnsi"/>
          <w:color w:val="FF0000"/>
          <w:szCs w:val="21"/>
        </w:rPr>
        <w:t>（</w:t>
      </w:r>
      <w:r w:rsidRPr="002A41EE">
        <w:rPr>
          <w:rFonts w:asciiTheme="majorHAnsi" w:hAnsiTheme="majorHAnsi" w:cstheme="majorHAnsi"/>
          <w:i/>
          <w:color w:val="FF0000"/>
          <w:szCs w:val="21"/>
        </w:rPr>
        <w:t>v</w:t>
      </w:r>
      <w:r w:rsidRPr="002A41EE">
        <w:rPr>
          <w:rFonts w:asciiTheme="majorHAnsi" w:hAnsiTheme="majorHAnsi" w:cstheme="majorHAnsi"/>
          <w:color w:val="FF0000"/>
          <w:szCs w:val="21"/>
          <w:vertAlign w:val="subscript"/>
        </w:rPr>
        <w:t>1</w:t>
      </w:r>
      <w:r w:rsidRPr="002A41EE">
        <w:rPr>
          <w:rFonts w:asciiTheme="majorHAnsi" w:hAnsiTheme="minorEastAsia" w:cstheme="majorHAnsi"/>
          <w:color w:val="FF0000"/>
          <w:szCs w:val="21"/>
        </w:rPr>
        <w:t>－</w:t>
      </w:r>
      <w:r w:rsidRPr="002A41EE">
        <w:rPr>
          <w:rFonts w:asciiTheme="majorHAnsi" w:hAnsiTheme="majorHAnsi" w:cstheme="majorHAnsi"/>
          <w:i/>
          <w:color w:val="FF0000"/>
          <w:szCs w:val="21"/>
        </w:rPr>
        <w:t>v</w:t>
      </w:r>
      <w:r w:rsidRPr="002A41EE">
        <w:rPr>
          <w:rFonts w:asciiTheme="majorHAnsi" w:hAnsiTheme="majorHAnsi" w:cstheme="majorHAnsi"/>
          <w:color w:val="FF0000"/>
          <w:szCs w:val="21"/>
          <w:vertAlign w:val="subscript"/>
        </w:rPr>
        <w:t>2</w:t>
      </w:r>
      <w:r w:rsidR="00DA2301" w:rsidRPr="002A41EE">
        <w:rPr>
          <w:rFonts w:asciiTheme="majorHAnsi" w:hAnsiTheme="majorHAnsi" w:cstheme="majorHAnsi"/>
          <w:color w:val="FF0000"/>
          <w:szCs w:val="21"/>
        </w:rPr>
        <w:t>）</w:t>
      </w:r>
      <w:r w:rsidRPr="002A41EE">
        <w:rPr>
          <w:rFonts w:asciiTheme="majorHAnsi" w:hAnsiTheme="majorHAnsi" w:cstheme="majorHAnsi"/>
          <w:color w:val="FF0000"/>
          <w:szCs w:val="21"/>
          <w:vertAlign w:val="superscript"/>
        </w:rPr>
        <w:t>2</w:t>
      </w:r>
      <w:r w:rsidRPr="002A41EE">
        <w:rPr>
          <w:rFonts w:asciiTheme="majorHAnsi" w:hAnsiTheme="majorHAnsi" w:cstheme="majorHAnsi"/>
          <w:color w:val="FF0000"/>
          <w:szCs w:val="21"/>
        </w:rPr>
        <w:t>&gt;0</w:t>
      </w:r>
      <w:r w:rsidRPr="002A41EE">
        <w:rPr>
          <w:rFonts w:asciiTheme="majorHAnsi" w:hAnsiTheme="minorEastAsia" w:cstheme="majorHAnsi"/>
          <w:color w:val="FF0000"/>
          <w:szCs w:val="21"/>
        </w:rPr>
        <w:t>，</w:t>
      </w:r>
    </w:p>
    <w:p w:rsidR="00814011" w:rsidRPr="002A41EE" w:rsidRDefault="00814011" w:rsidP="00DA2301">
      <w:pPr>
        <w:spacing w:line="276" w:lineRule="auto"/>
        <w:rPr>
          <w:rFonts w:asciiTheme="majorHAnsi" w:hAnsiTheme="majorHAnsi" w:cstheme="majorHAnsi"/>
          <w:color w:val="FF0000"/>
          <w:szCs w:val="21"/>
        </w:rPr>
      </w:pPr>
      <w:r w:rsidRPr="002A41EE">
        <w:rPr>
          <w:rFonts w:asciiTheme="majorHAnsi" w:hAnsiTheme="minorEastAsia" w:cstheme="majorHAnsi"/>
          <w:color w:val="FF0000"/>
          <w:szCs w:val="21"/>
        </w:rPr>
        <w:t>所以</w:t>
      </w:r>
      <w:r w:rsidR="00297B97" w:rsidRPr="002A41EE">
        <w:rPr>
          <w:rFonts w:asciiTheme="majorHAnsi" w:hAnsiTheme="majorHAnsi" w:cstheme="majorHAnsi"/>
          <w:i/>
          <w:color w:val="FF0000"/>
          <w:szCs w:val="21"/>
        </w:rPr>
        <w:fldChar w:fldCharType="begin"/>
      </w:r>
      <w:r w:rsidRPr="002A41EE">
        <w:rPr>
          <w:rFonts w:asciiTheme="majorHAnsi" w:hAnsiTheme="majorHAnsi" w:cstheme="majorHAnsi"/>
          <w:i/>
          <w:color w:val="FF0000"/>
          <w:szCs w:val="21"/>
        </w:rPr>
        <w:instrText>eq \x\to(v)</w:instrText>
      </w:r>
      <w:r w:rsidR="00297B97" w:rsidRPr="002A41EE">
        <w:rPr>
          <w:rFonts w:asciiTheme="majorHAnsi" w:hAnsiTheme="majorHAnsi" w:cstheme="majorHAnsi"/>
          <w:color w:val="FF0000"/>
          <w:szCs w:val="21"/>
        </w:rPr>
        <w:fldChar w:fldCharType="end"/>
      </w:r>
      <w:r w:rsidRPr="002A41EE">
        <w:rPr>
          <w:rFonts w:asciiTheme="majorHAnsi" w:hAnsiTheme="minorEastAsia" w:cstheme="majorHAnsi"/>
          <w:color w:val="FF0000"/>
          <w:szCs w:val="21"/>
          <w:vertAlign w:val="subscript"/>
        </w:rPr>
        <w:t>乙</w:t>
      </w:r>
      <w:r w:rsidRPr="002A41EE">
        <w:rPr>
          <w:rFonts w:asciiTheme="majorHAnsi" w:hAnsiTheme="majorHAnsi" w:cstheme="majorHAnsi"/>
          <w:color w:val="FF0000"/>
          <w:szCs w:val="21"/>
        </w:rPr>
        <w:t>&gt;</w:t>
      </w:r>
      <w:r w:rsidR="00297B97" w:rsidRPr="002A41EE">
        <w:rPr>
          <w:rFonts w:asciiTheme="majorHAnsi" w:hAnsiTheme="majorHAnsi" w:cstheme="majorHAnsi"/>
          <w:i/>
          <w:color w:val="FF0000"/>
          <w:szCs w:val="21"/>
        </w:rPr>
        <w:fldChar w:fldCharType="begin"/>
      </w:r>
      <w:r w:rsidRPr="002A41EE">
        <w:rPr>
          <w:rFonts w:asciiTheme="majorHAnsi" w:hAnsiTheme="majorHAnsi" w:cstheme="majorHAnsi"/>
          <w:i/>
          <w:color w:val="FF0000"/>
          <w:szCs w:val="21"/>
        </w:rPr>
        <w:instrText>eq \x\to(v)</w:instrText>
      </w:r>
      <w:r w:rsidR="00297B97" w:rsidRPr="002A41EE">
        <w:rPr>
          <w:rFonts w:asciiTheme="majorHAnsi" w:hAnsiTheme="majorHAnsi" w:cstheme="majorHAnsi"/>
          <w:color w:val="FF0000"/>
          <w:szCs w:val="21"/>
        </w:rPr>
        <w:fldChar w:fldCharType="end"/>
      </w:r>
      <w:r w:rsidRPr="002A41EE">
        <w:rPr>
          <w:rFonts w:asciiTheme="majorHAnsi" w:hAnsiTheme="minorEastAsia" w:cstheme="majorHAnsi"/>
          <w:color w:val="FF0000"/>
          <w:szCs w:val="21"/>
          <w:vertAlign w:val="subscript"/>
        </w:rPr>
        <w:t>甲</w:t>
      </w:r>
      <w:r w:rsidRPr="002A41EE">
        <w:rPr>
          <w:rFonts w:asciiTheme="majorHAnsi" w:hAnsiTheme="minorEastAsia" w:cstheme="majorHAnsi"/>
          <w:color w:val="FF0000"/>
          <w:szCs w:val="21"/>
        </w:rPr>
        <w:t>，所以由</w:t>
      </w:r>
      <w:r w:rsidR="00297B97" w:rsidRPr="002A41EE">
        <w:rPr>
          <w:rFonts w:asciiTheme="majorHAnsi" w:hAnsiTheme="majorHAnsi" w:cstheme="majorHAnsi"/>
          <w:i/>
          <w:color w:val="FF0000"/>
          <w:szCs w:val="21"/>
        </w:rPr>
        <w:fldChar w:fldCharType="begin"/>
      </w:r>
      <w:r w:rsidRPr="002A41EE">
        <w:rPr>
          <w:rFonts w:asciiTheme="majorHAnsi" w:hAnsiTheme="majorHAnsi" w:cstheme="majorHAnsi"/>
          <w:i/>
          <w:color w:val="FF0000"/>
          <w:szCs w:val="21"/>
        </w:rPr>
        <w:instrText>eq \x\to(v)</w:instrText>
      </w:r>
      <w:r w:rsidR="00297B97" w:rsidRPr="002A41EE">
        <w:rPr>
          <w:rFonts w:asciiTheme="majorHAnsi" w:hAnsiTheme="majorHAnsi" w:cstheme="majorHAnsi"/>
          <w:color w:val="FF0000"/>
          <w:szCs w:val="21"/>
        </w:rPr>
        <w:fldChar w:fldCharType="end"/>
      </w:r>
      <w:r w:rsidRPr="002A41EE">
        <w:rPr>
          <w:rFonts w:asciiTheme="majorHAnsi" w:hAnsiTheme="minorEastAsia" w:cstheme="majorHAnsi"/>
          <w:color w:val="FF0000"/>
          <w:szCs w:val="21"/>
        </w:rPr>
        <w:t>＝</w:t>
      </w:r>
      <w:r w:rsidR="00297B97" w:rsidRPr="002A41EE">
        <w:rPr>
          <w:rFonts w:asciiTheme="majorHAnsi" w:hAnsiTheme="majorHAnsi" w:cstheme="majorHAnsi"/>
          <w:color w:val="FF0000"/>
          <w:szCs w:val="21"/>
        </w:rPr>
        <w:fldChar w:fldCharType="begin"/>
      </w:r>
      <w:r w:rsidRPr="002A41EE">
        <w:rPr>
          <w:rFonts w:asciiTheme="majorHAnsi" w:hAnsiTheme="majorHAnsi" w:cstheme="majorHAnsi"/>
          <w:color w:val="FF0000"/>
          <w:szCs w:val="21"/>
        </w:rPr>
        <w:instrText>eq \f(</w:instrText>
      </w:r>
      <w:r w:rsidR="00494390" w:rsidRPr="002A41EE">
        <w:rPr>
          <w:rFonts w:asciiTheme="majorHAnsi" w:hAnsiTheme="majorHAnsi" w:cstheme="majorHAnsi" w:hint="eastAsia"/>
          <w:i/>
          <w:color w:val="FF0000"/>
          <w:szCs w:val="21"/>
        </w:rPr>
        <w:instrText>s</w:instrText>
      </w:r>
      <w:r w:rsidRPr="002A41EE">
        <w:rPr>
          <w:rFonts w:asciiTheme="majorHAnsi" w:hAnsiTheme="majorHAnsi" w:cstheme="majorHAnsi"/>
          <w:i/>
          <w:color w:val="FF0000"/>
          <w:szCs w:val="21"/>
        </w:rPr>
        <w:instrText>,t</w:instrText>
      </w:r>
      <w:r w:rsidRPr="002A41EE">
        <w:rPr>
          <w:rFonts w:asciiTheme="majorHAnsi" w:hAnsiTheme="majorHAnsi" w:cstheme="majorHAnsi"/>
          <w:color w:val="FF0000"/>
          <w:szCs w:val="21"/>
        </w:rPr>
        <w:instrText>)</w:instrText>
      </w:r>
      <w:r w:rsidR="00297B97" w:rsidRPr="002A41EE">
        <w:rPr>
          <w:rFonts w:asciiTheme="majorHAnsi" w:hAnsiTheme="majorHAnsi" w:cstheme="majorHAnsi"/>
          <w:color w:val="FF0000"/>
          <w:szCs w:val="21"/>
        </w:rPr>
        <w:fldChar w:fldCharType="end"/>
      </w:r>
      <w:r w:rsidRPr="002A41EE">
        <w:rPr>
          <w:rFonts w:asciiTheme="majorHAnsi" w:hAnsiTheme="minorEastAsia" w:cstheme="majorHAnsi"/>
          <w:color w:val="FF0000"/>
          <w:szCs w:val="21"/>
        </w:rPr>
        <w:t>得</w:t>
      </w:r>
      <w:r w:rsidRPr="002A41EE">
        <w:rPr>
          <w:rFonts w:asciiTheme="majorHAnsi" w:hAnsiTheme="majorHAnsi" w:cstheme="majorHAnsi"/>
          <w:i/>
          <w:color w:val="FF0000"/>
          <w:szCs w:val="21"/>
        </w:rPr>
        <w:t>t</w:t>
      </w:r>
      <w:r w:rsidRPr="002A41EE">
        <w:rPr>
          <w:rFonts w:asciiTheme="majorHAnsi" w:hAnsiTheme="minorEastAsia" w:cstheme="majorHAnsi"/>
          <w:color w:val="FF0000"/>
          <w:szCs w:val="21"/>
          <w:vertAlign w:val="subscript"/>
        </w:rPr>
        <w:t>乙</w:t>
      </w:r>
      <w:r w:rsidRPr="002A41EE">
        <w:rPr>
          <w:rFonts w:asciiTheme="majorHAnsi" w:hAnsiTheme="majorHAnsi" w:cstheme="majorHAnsi"/>
          <w:color w:val="FF0000"/>
          <w:szCs w:val="21"/>
        </w:rPr>
        <w:t>&lt;</w:t>
      </w:r>
      <w:r w:rsidRPr="002A41EE">
        <w:rPr>
          <w:rFonts w:asciiTheme="majorHAnsi" w:hAnsiTheme="majorHAnsi" w:cstheme="majorHAnsi"/>
          <w:i/>
          <w:color w:val="FF0000"/>
          <w:szCs w:val="21"/>
        </w:rPr>
        <w:t>t</w:t>
      </w:r>
      <w:r w:rsidRPr="002A41EE">
        <w:rPr>
          <w:rFonts w:asciiTheme="majorHAnsi" w:hAnsiTheme="minorEastAsia" w:cstheme="majorHAnsi"/>
          <w:color w:val="FF0000"/>
          <w:szCs w:val="21"/>
          <w:vertAlign w:val="subscript"/>
        </w:rPr>
        <w:t>甲</w:t>
      </w:r>
      <w:r w:rsidRPr="002A41EE">
        <w:rPr>
          <w:rFonts w:asciiTheme="majorHAnsi" w:hAnsiTheme="minorEastAsia" w:cstheme="majorHAnsi"/>
          <w:color w:val="FF0000"/>
          <w:szCs w:val="21"/>
        </w:rPr>
        <w:t>，即乙先到达</w:t>
      </w:r>
      <w:r w:rsidRPr="002A41EE">
        <w:rPr>
          <w:rFonts w:asciiTheme="majorHAnsi" w:hAnsiTheme="majorHAnsi" w:cstheme="majorHAnsi"/>
          <w:i/>
          <w:color w:val="FF0000"/>
          <w:szCs w:val="21"/>
        </w:rPr>
        <w:t>B</w:t>
      </w:r>
      <w:r w:rsidRPr="002A41EE">
        <w:rPr>
          <w:rFonts w:asciiTheme="majorHAnsi" w:hAnsiTheme="minorEastAsia" w:cstheme="majorHAnsi"/>
          <w:color w:val="FF0000"/>
          <w:szCs w:val="21"/>
        </w:rPr>
        <w:t>地，应选</w:t>
      </w:r>
      <w:r w:rsidRPr="002A41EE">
        <w:rPr>
          <w:rFonts w:asciiTheme="majorHAnsi" w:hAnsiTheme="majorHAnsi" w:cstheme="majorHAnsi"/>
          <w:color w:val="FF0000"/>
          <w:szCs w:val="21"/>
        </w:rPr>
        <w:t>B</w:t>
      </w:r>
      <w:r w:rsidRPr="002A41EE">
        <w:rPr>
          <w:rFonts w:asciiTheme="majorHAnsi" w:hAnsiTheme="minorEastAsia" w:cstheme="majorHAnsi"/>
          <w:color w:val="FF0000"/>
          <w:szCs w:val="21"/>
        </w:rPr>
        <w:t>。</w:t>
      </w:r>
    </w:p>
    <w:p w:rsidR="00814011" w:rsidRPr="0025714A" w:rsidRDefault="00814011" w:rsidP="00DA2301">
      <w:pPr>
        <w:spacing w:line="276" w:lineRule="auto"/>
        <w:rPr>
          <w:rFonts w:asciiTheme="majorHAnsi" w:hAnsiTheme="majorHAnsi" w:cstheme="majorHAnsi"/>
          <w:szCs w:val="21"/>
        </w:rPr>
      </w:pPr>
    </w:p>
    <w:p w:rsidR="00075070" w:rsidRPr="00DA2301" w:rsidRDefault="000B3E9F" w:rsidP="00DA2301">
      <w:pPr>
        <w:spacing w:line="276" w:lineRule="auto"/>
        <w:rPr>
          <w:rFonts w:asciiTheme="majorHAnsi" w:hAnsiTheme="majorHAnsi" w:cstheme="majorHAnsi"/>
          <w:szCs w:val="21"/>
        </w:rPr>
      </w:pPr>
      <w:r w:rsidRPr="00DA2301">
        <w:rPr>
          <w:rFonts w:asciiTheme="majorHAnsi" w:hAnsiTheme="majorHAnsi" w:cstheme="majorHAnsi"/>
          <w:bCs/>
          <w:szCs w:val="21"/>
        </w:rPr>
        <w:t>7</w:t>
      </w:r>
      <w:r w:rsidRPr="00DA2301">
        <w:rPr>
          <w:rFonts w:asciiTheme="majorHAnsi" w:hAnsiTheme="minorEastAsia" w:cstheme="majorHAnsi"/>
          <w:bCs/>
          <w:szCs w:val="21"/>
        </w:rPr>
        <w:t>、</w:t>
      </w:r>
      <w:r w:rsidR="00CC7B21" w:rsidRPr="00DA2301">
        <w:rPr>
          <w:rFonts w:asciiTheme="majorHAnsi" w:hAnsiTheme="minorEastAsia" w:cstheme="majorHAnsi"/>
          <w:bCs/>
          <w:szCs w:val="21"/>
        </w:rPr>
        <w:t>一汽车在一直线上运动，第一秒内通过</w:t>
      </w:r>
      <w:r w:rsidR="00CC7B21" w:rsidRPr="00DA2301">
        <w:rPr>
          <w:rFonts w:asciiTheme="majorHAnsi" w:hAnsiTheme="majorHAnsi" w:cstheme="majorHAnsi"/>
          <w:bCs/>
          <w:szCs w:val="21"/>
        </w:rPr>
        <w:t>5m</w:t>
      </w:r>
      <w:r w:rsidR="00CC7B21" w:rsidRPr="00DA2301">
        <w:rPr>
          <w:rFonts w:asciiTheme="majorHAnsi" w:hAnsiTheme="minorEastAsia" w:cstheme="majorHAnsi"/>
          <w:bCs/>
          <w:szCs w:val="21"/>
        </w:rPr>
        <w:t>，第二秒内通过</w:t>
      </w:r>
      <w:r w:rsidR="00CC7B21" w:rsidRPr="00DA2301">
        <w:rPr>
          <w:rFonts w:asciiTheme="majorHAnsi" w:hAnsiTheme="majorHAnsi" w:cstheme="majorHAnsi"/>
          <w:bCs/>
          <w:szCs w:val="21"/>
        </w:rPr>
        <w:t>10m</w:t>
      </w:r>
      <w:r w:rsidR="00CC7B21" w:rsidRPr="00DA2301">
        <w:rPr>
          <w:rFonts w:asciiTheme="majorHAnsi" w:hAnsiTheme="minorEastAsia" w:cstheme="majorHAnsi"/>
          <w:bCs/>
          <w:szCs w:val="21"/>
        </w:rPr>
        <w:t>，第三秒内通过</w:t>
      </w:r>
      <w:r w:rsidR="00CC7B21" w:rsidRPr="00DA2301">
        <w:rPr>
          <w:rFonts w:asciiTheme="majorHAnsi" w:hAnsiTheme="majorHAnsi" w:cstheme="majorHAnsi"/>
          <w:bCs/>
          <w:szCs w:val="21"/>
        </w:rPr>
        <w:t>20m</w:t>
      </w:r>
      <w:r w:rsidR="00CC7B21" w:rsidRPr="00DA2301">
        <w:rPr>
          <w:rFonts w:asciiTheme="majorHAnsi" w:hAnsiTheme="minorEastAsia" w:cstheme="majorHAnsi"/>
          <w:bCs/>
          <w:szCs w:val="21"/>
        </w:rPr>
        <w:t>，第四秒内通过</w:t>
      </w:r>
      <w:r w:rsidR="00CC7B21" w:rsidRPr="00DA2301">
        <w:rPr>
          <w:rFonts w:asciiTheme="majorHAnsi" w:hAnsiTheme="majorHAnsi" w:cstheme="majorHAnsi"/>
          <w:bCs/>
          <w:szCs w:val="21"/>
        </w:rPr>
        <w:t>5m</w:t>
      </w:r>
      <w:r w:rsidR="00CC7B21" w:rsidRPr="00DA2301">
        <w:rPr>
          <w:rFonts w:asciiTheme="majorHAnsi" w:hAnsiTheme="minorEastAsia" w:cstheme="majorHAnsi"/>
          <w:bCs/>
          <w:szCs w:val="21"/>
        </w:rPr>
        <w:t>，则最初</w:t>
      </w:r>
      <w:r w:rsidR="00CC7B21" w:rsidRPr="00DA2301">
        <w:rPr>
          <w:rFonts w:asciiTheme="majorHAnsi" w:hAnsiTheme="majorHAnsi" w:cstheme="majorHAnsi"/>
          <w:bCs/>
          <w:szCs w:val="21"/>
        </w:rPr>
        <w:t>2</w:t>
      </w:r>
      <w:r w:rsidR="00CC7B21" w:rsidRPr="00DA2301">
        <w:rPr>
          <w:rFonts w:asciiTheme="majorHAnsi" w:hAnsiTheme="minorEastAsia" w:cstheme="majorHAnsi"/>
          <w:bCs/>
          <w:szCs w:val="21"/>
        </w:rPr>
        <w:t>秒的平均速度为</w:t>
      </w:r>
      <w:r w:rsidR="00CC7B21" w:rsidRPr="00DA2301">
        <w:rPr>
          <w:rFonts w:asciiTheme="majorHAnsi" w:hAnsiTheme="majorHAnsi" w:cstheme="majorHAnsi"/>
          <w:bCs/>
          <w:szCs w:val="21"/>
        </w:rPr>
        <w:t>___________</w:t>
      </w:r>
      <w:r w:rsidR="00CC7B21" w:rsidRPr="00DA2301">
        <w:rPr>
          <w:rFonts w:asciiTheme="majorHAnsi" w:hAnsiTheme="minorEastAsia" w:cstheme="majorHAnsi"/>
          <w:bCs/>
          <w:szCs w:val="21"/>
        </w:rPr>
        <w:t>；最后</w:t>
      </w:r>
      <w:r w:rsidR="00CC7B21" w:rsidRPr="00DA2301">
        <w:rPr>
          <w:rFonts w:asciiTheme="majorHAnsi" w:hAnsiTheme="majorHAnsi" w:cstheme="majorHAnsi"/>
          <w:bCs/>
          <w:szCs w:val="21"/>
        </w:rPr>
        <w:t>2</w:t>
      </w:r>
      <w:r w:rsidR="00CC7B21" w:rsidRPr="00DA2301">
        <w:rPr>
          <w:rFonts w:asciiTheme="majorHAnsi" w:hAnsiTheme="minorEastAsia" w:cstheme="majorHAnsi"/>
          <w:bCs/>
          <w:szCs w:val="21"/>
        </w:rPr>
        <w:t>秒的平均速度为</w:t>
      </w:r>
      <w:r w:rsidR="00CC7B21" w:rsidRPr="00DA2301">
        <w:rPr>
          <w:rFonts w:asciiTheme="majorHAnsi" w:hAnsiTheme="majorHAnsi" w:cstheme="majorHAnsi"/>
          <w:bCs/>
          <w:szCs w:val="21"/>
        </w:rPr>
        <w:t>__________</w:t>
      </w:r>
      <w:r w:rsidR="00CC7B21" w:rsidRPr="00DA2301">
        <w:rPr>
          <w:rFonts w:asciiTheme="majorHAnsi" w:hAnsiTheme="minorEastAsia" w:cstheme="majorHAnsi"/>
          <w:bCs/>
          <w:szCs w:val="21"/>
        </w:rPr>
        <w:t>；全部时间的平均速度为</w:t>
      </w:r>
      <w:r w:rsidR="00CC7B21" w:rsidRPr="00DA2301">
        <w:rPr>
          <w:rFonts w:asciiTheme="majorHAnsi" w:hAnsiTheme="majorHAnsi" w:cstheme="majorHAnsi"/>
          <w:bCs/>
          <w:szCs w:val="21"/>
        </w:rPr>
        <w:t>_________</w:t>
      </w:r>
      <w:r w:rsidR="00CC7B21" w:rsidRPr="00DA2301">
        <w:rPr>
          <w:rFonts w:asciiTheme="majorHAnsi" w:hAnsiTheme="minorEastAsia" w:cstheme="majorHAnsi"/>
          <w:bCs/>
          <w:szCs w:val="21"/>
        </w:rPr>
        <w:t>。</w:t>
      </w:r>
    </w:p>
    <w:p w:rsidR="0025714A" w:rsidRPr="002A41EE" w:rsidRDefault="0025714A" w:rsidP="00DA2301">
      <w:pPr>
        <w:spacing w:line="276" w:lineRule="auto"/>
        <w:rPr>
          <w:rFonts w:asciiTheme="majorHAnsi" w:hAnsiTheme="minorEastAsia" w:cstheme="majorHAnsi"/>
          <w:bCs/>
          <w:color w:val="FF0000"/>
          <w:szCs w:val="21"/>
        </w:rPr>
      </w:pPr>
      <w:r w:rsidRPr="002A41EE">
        <w:rPr>
          <w:rFonts w:asciiTheme="majorHAnsi" w:hAnsiTheme="minorEastAsia" w:cstheme="majorHAnsi" w:hint="eastAsia"/>
          <w:bCs/>
          <w:color w:val="FF0000"/>
          <w:szCs w:val="21"/>
        </w:rPr>
        <w:t>【难度】</w:t>
      </w:r>
      <w:r w:rsidR="002A41EE" w:rsidRPr="002A41EE">
        <w:rPr>
          <w:rFonts w:asciiTheme="majorHAnsi" w:hAnsiTheme="minorEastAsia" w:cstheme="majorHAnsi" w:hint="eastAsia"/>
          <w:bCs/>
          <w:color w:val="FF0000"/>
          <w:szCs w:val="21"/>
        </w:rPr>
        <w:t>★★</w:t>
      </w:r>
    </w:p>
    <w:p w:rsidR="00CC7B21" w:rsidRPr="002A41EE" w:rsidRDefault="00DB5BC1" w:rsidP="00DA2301">
      <w:pPr>
        <w:spacing w:line="276" w:lineRule="auto"/>
        <w:rPr>
          <w:rFonts w:asciiTheme="majorHAnsi" w:hAnsiTheme="majorHAnsi" w:cstheme="majorHAnsi"/>
          <w:color w:val="FF0000"/>
          <w:szCs w:val="21"/>
        </w:rPr>
      </w:pPr>
      <w:r w:rsidRPr="002A41EE">
        <w:rPr>
          <w:rFonts w:asciiTheme="majorHAnsi" w:hAnsiTheme="minorEastAsia" w:cstheme="majorHAnsi"/>
          <w:bCs/>
          <w:color w:val="FF0000"/>
          <w:szCs w:val="21"/>
        </w:rPr>
        <w:t>【答案】</w:t>
      </w:r>
      <w:r w:rsidR="00CC7B21" w:rsidRPr="002A41EE">
        <w:rPr>
          <w:rFonts w:asciiTheme="majorHAnsi" w:hAnsiTheme="majorHAnsi" w:cstheme="majorHAnsi"/>
          <w:bCs/>
          <w:color w:val="FF0000"/>
          <w:szCs w:val="21"/>
        </w:rPr>
        <w:t>7.5m/s</w:t>
      </w:r>
      <w:r w:rsidR="00CC7B21" w:rsidRPr="002A41EE">
        <w:rPr>
          <w:rFonts w:asciiTheme="majorHAnsi" w:hAnsiTheme="minorEastAsia" w:cstheme="majorHAnsi"/>
          <w:bCs/>
          <w:color w:val="FF0000"/>
          <w:szCs w:val="21"/>
        </w:rPr>
        <w:t>；</w:t>
      </w:r>
      <w:r w:rsidR="00CC7B21" w:rsidRPr="002A41EE">
        <w:rPr>
          <w:rFonts w:asciiTheme="majorHAnsi" w:hAnsiTheme="majorHAnsi" w:cstheme="majorHAnsi"/>
          <w:bCs/>
          <w:color w:val="FF0000"/>
          <w:szCs w:val="21"/>
        </w:rPr>
        <w:t>12.5m/s</w:t>
      </w:r>
      <w:r w:rsidR="00CC7B21" w:rsidRPr="002A41EE">
        <w:rPr>
          <w:rFonts w:asciiTheme="majorHAnsi" w:hAnsiTheme="minorEastAsia" w:cstheme="majorHAnsi"/>
          <w:bCs/>
          <w:color w:val="FF0000"/>
          <w:szCs w:val="21"/>
        </w:rPr>
        <w:t>；</w:t>
      </w:r>
      <w:r w:rsidR="00CC7B21" w:rsidRPr="002A41EE">
        <w:rPr>
          <w:rFonts w:asciiTheme="majorHAnsi" w:hAnsiTheme="majorHAnsi" w:cstheme="majorHAnsi"/>
          <w:bCs/>
          <w:color w:val="FF0000"/>
          <w:szCs w:val="21"/>
        </w:rPr>
        <w:t>10m/s</w:t>
      </w:r>
    </w:p>
    <w:p w:rsidR="00222F5B" w:rsidRPr="00DA2301" w:rsidRDefault="00222F5B" w:rsidP="00DA2301">
      <w:pPr>
        <w:spacing w:line="276" w:lineRule="auto"/>
        <w:rPr>
          <w:rFonts w:asciiTheme="majorHAnsi" w:hAnsiTheme="majorHAnsi" w:cstheme="majorHAnsi"/>
          <w:szCs w:val="21"/>
        </w:rPr>
      </w:pPr>
    </w:p>
    <w:p w:rsidR="001163DA" w:rsidRPr="00DA2301" w:rsidRDefault="000B3E9F" w:rsidP="00DA2301">
      <w:pPr>
        <w:spacing w:line="276" w:lineRule="auto"/>
        <w:rPr>
          <w:rFonts w:asciiTheme="majorHAnsi" w:hAnsiTheme="majorHAnsi" w:cstheme="majorHAnsi"/>
          <w:szCs w:val="21"/>
        </w:rPr>
      </w:pPr>
      <w:r w:rsidRPr="00DA2301">
        <w:rPr>
          <w:rFonts w:asciiTheme="majorHAnsi" w:hAnsiTheme="majorHAnsi" w:cstheme="majorHAnsi"/>
          <w:szCs w:val="21"/>
        </w:rPr>
        <w:t>8</w:t>
      </w:r>
      <w:r w:rsidR="001163DA" w:rsidRPr="00DA2301">
        <w:rPr>
          <w:rFonts w:asciiTheme="majorHAnsi" w:hAnsiTheme="minorEastAsia" w:cstheme="majorHAnsi"/>
          <w:szCs w:val="21"/>
        </w:rPr>
        <w:t>、一质点向某一方向做直线运动，位移的前</w:t>
      </w:r>
      <w:r w:rsidR="00297B97" w:rsidRPr="00DA2301">
        <w:rPr>
          <w:rFonts w:asciiTheme="majorHAnsi" w:hAnsiTheme="majorHAnsi" w:cstheme="majorHAnsi"/>
          <w:szCs w:val="21"/>
        </w:rPr>
        <w:fldChar w:fldCharType="begin"/>
      </w:r>
      <w:r w:rsidR="001163DA" w:rsidRPr="00DA2301">
        <w:rPr>
          <w:rFonts w:asciiTheme="majorHAnsi" w:hAnsiTheme="majorHAnsi" w:cstheme="majorHAnsi"/>
          <w:szCs w:val="21"/>
        </w:rPr>
        <w:instrText>eq \f(1,3)</w:instrText>
      </w:r>
      <w:r w:rsidR="00297B97" w:rsidRPr="00DA2301">
        <w:rPr>
          <w:rFonts w:asciiTheme="majorHAnsi" w:hAnsiTheme="majorHAnsi" w:cstheme="majorHAnsi"/>
          <w:szCs w:val="21"/>
        </w:rPr>
        <w:fldChar w:fldCharType="end"/>
      </w:r>
      <w:r w:rsidR="001163DA" w:rsidRPr="00DA2301">
        <w:rPr>
          <w:rFonts w:asciiTheme="majorHAnsi" w:hAnsiTheme="minorEastAsia" w:cstheme="majorHAnsi"/>
          <w:szCs w:val="21"/>
        </w:rPr>
        <w:t>匀速运动的速度为</w:t>
      </w:r>
      <w:r w:rsidR="001163DA" w:rsidRPr="0025714A">
        <w:rPr>
          <w:rFonts w:asciiTheme="majorHAnsi" w:hAnsiTheme="majorHAnsi" w:cstheme="majorHAnsi"/>
          <w:i/>
          <w:szCs w:val="21"/>
        </w:rPr>
        <w:t>v</w:t>
      </w:r>
      <w:r w:rsidR="001163DA" w:rsidRPr="00DA2301">
        <w:rPr>
          <w:rFonts w:asciiTheme="majorHAnsi" w:hAnsiTheme="majorHAnsi" w:cstheme="majorHAnsi"/>
          <w:szCs w:val="21"/>
          <w:vertAlign w:val="subscript"/>
        </w:rPr>
        <w:t>1</w:t>
      </w:r>
      <w:r w:rsidR="001163DA" w:rsidRPr="00DA2301">
        <w:rPr>
          <w:rFonts w:asciiTheme="majorHAnsi" w:hAnsiTheme="minorEastAsia" w:cstheme="majorHAnsi"/>
          <w:szCs w:val="21"/>
        </w:rPr>
        <w:t>，位移的后</w:t>
      </w:r>
      <w:r w:rsidR="00297B97" w:rsidRPr="00DA2301">
        <w:rPr>
          <w:rFonts w:asciiTheme="majorHAnsi" w:hAnsiTheme="majorHAnsi" w:cstheme="majorHAnsi"/>
          <w:szCs w:val="21"/>
        </w:rPr>
        <w:fldChar w:fldCharType="begin"/>
      </w:r>
      <w:r w:rsidR="001163DA" w:rsidRPr="00DA2301">
        <w:rPr>
          <w:rFonts w:asciiTheme="majorHAnsi" w:hAnsiTheme="majorHAnsi" w:cstheme="majorHAnsi"/>
          <w:szCs w:val="21"/>
        </w:rPr>
        <w:instrText>eq \f(2,3)</w:instrText>
      </w:r>
      <w:r w:rsidR="00297B97" w:rsidRPr="00DA2301">
        <w:rPr>
          <w:rFonts w:asciiTheme="majorHAnsi" w:hAnsiTheme="majorHAnsi" w:cstheme="majorHAnsi"/>
          <w:szCs w:val="21"/>
        </w:rPr>
        <w:fldChar w:fldCharType="end"/>
      </w:r>
      <w:r w:rsidR="001163DA" w:rsidRPr="00DA2301">
        <w:rPr>
          <w:rFonts w:asciiTheme="majorHAnsi" w:hAnsiTheme="minorEastAsia" w:cstheme="majorHAnsi"/>
          <w:szCs w:val="21"/>
        </w:rPr>
        <w:t>匀速运动的速度为</w:t>
      </w:r>
      <w:r w:rsidR="001163DA" w:rsidRPr="0025714A">
        <w:rPr>
          <w:rFonts w:asciiTheme="majorHAnsi" w:hAnsiTheme="majorHAnsi" w:cstheme="majorHAnsi"/>
          <w:i/>
          <w:szCs w:val="21"/>
        </w:rPr>
        <w:t>v</w:t>
      </w:r>
      <w:r w:rsidR="001163DA" w:rsidRPr="00DA2301">
        <w:rPr>
          <w:rFonts w:asciiTheme="majorHAnsi" w:hAnsiTheme="majorHAnsi" w:cstheme="majorHAnsi"/>
          <w:szCs w:val="21"/>
          <w:vertAlign w:val="subscript"/>
        </w:rPr>
        <w:t>2</w:t>
      </w:r>
      <w:r w:rsidR="001163DA" w:rsidRPr="00DA2301">
        <w:rPr>
          <w:rFonts w:asciiTheme="majorHAnsi" w:hAnsiTheme="minorEastAsia" w:cstheme="majorHAnsi"/>
          <w:szCs w:val="21"/>
        </w:rPr>
        <w:t>，则通过这前后两段所用时间之比为</w:t>
      </w:r>
      <w:r w:rsidR="0025714A">
        <w:rPr>
          <w:rFonts w:asciiTheme="majorHAnsi" w:hAnsiTheme="majorHAnsi" w:cstheme="majorHAnsi" w:hint="eastAsia"/>
          <w:szCs w:val="21"/>
          <w:u w:val="single"/>
        </w:rPr>
        <w:t>________</w:t>
      </w:r>
      <w:r w:rsidR="001163DA" w:rsidRPr="00DA2301">
        <w:rPr>
          <w:rFonts w:asciiTheme="majorHAnsi" w:hAnsiTheme="minorEastAsia" w:cstheme="majorHAnsi"/>
          <w:szCs w:val="21"/>
        </w:rPr>
        <w:t>；整段运动过程中的平均速度大小为</w:t>
      </w:r>
      <w:r w:rsidR="0025714A">
        <w:rPr>
          <w:rFonts w:asciiTheme="majorHAnsi" w:hAnsiTheme="majorHAnsi" w:cstheme="majorHAnsi" w:hint="eastAsia"/>
          <w:szCs w:val="21"/>
          <w:u w:val="single"/>
        </w:rPr>
        <w:t>________</w:t>
      </w:r>
      <w:r w:rsidR="001163DA" w:rsidRPr="00DA2301">
        <w:rPr>
          <w:rFonts w:asciiTheme="majorHAnsi" w:hAnsiTheme="minorEastAsia" w:cstheme="majorHAnsi"/>
          <w:szCs w:val="21"/>
        </w:rPr>
        <w:t>．</w:t>
      </w:r>
    </w:p>
    <w:p w:rsidR="0025714A" w:rsidRPr="002A41EE" w:rsidRDefault="0025714A" w:rsidP="00DA2301">
      <w:pPr>
        <w:spacing w:line="276" w:lineRule="auto"/>
        <w:rPr>
          <w:rFonts w:asciiTheme="majorHAnsi" w:hAnsiTheme="minorEastAsia" w:cstheme="majorHAnsi"/>
          <w:color w:val="FF0000"/>
          <w:szCs w:val="21"/>
        </w:rPr>
      </w:pPr>
      <w:r w:rsidRPr="002A41EE">
        <w:rPr>
          <w:rFonts w:asciiTheme="majorHAnsi" w:hAnsiTheme="minorEastAsia" w:cstheme="majorHAnsi" w:hint="eastAsia"/>
          <w:color w:val="FF0000"/>
          <w:szCs w:val="21"/>
        </w:rPr>
        <w:t>【难度】</w:t>
      </w:r>
      <w:r w:rsidR="002A41EE" w:rsidRPr="002A41EE">
        <w:rPr>
          <w:rFonts w:asciiTheme="majorHAnsi" w:hAnsiTheme="minorEastAsia" w:cstheme="majorHAnsi" w:hint="eastAsia"/>
          <w:color w:val="FF0000"/>
          <w:szCs w:val="21"/>
        </w:rPr>
        <w:t>★★</w:t>
      </w:r>
    </w:p>
    <w:p w:rsidR="001163DA" w:rsidRPr="002A41EE" w:rsidRDefault="001163DA" w:rsidP="00DA2301">
      <w:pPr>
        <w:spacing w:line="276" w:lineRule="auto"/>
        <w:rPr>
          <w:rFonts w:asciiTheme="majorHAnsi" w:hAnsiTheme="majorHAnsi" w:cstheme="majorHAnsi"/>
          <w:color w:val="FF0000"/>
          <w:position w:val="-30"/>
          <w:szCs w:val="21"/>
        </w:rPr>
      </w:pPr>
      <w:r w:rsidRPr="002A41EE">
        <w:rPr>
          <w:rFonts w:asciiTheme="majorHAnsi" w:hAnsiTheme="minorEastAsia" w:cstheme="majorHAnsi"/>
          <w:color w:val="FF0000"/>
          <w:szCs w:val="21"/>
        </w:rPr>
        <w:t>【答案】</w:t>
      </w:r>
      <w:r w:rsidRPr="002A41EE">
        <w:rPr>
          <w:rFonts w:asciiTheme="majorHAnsi" w:hAnsiTheme="majorHAnsi" w:cstheme="majorHAnsi"/>
          <w:color w:val="FF0000"/>
          <w:position w:val="-26"/>
          <w:szCs w:val="21"/>
        </w:rPr>
        <w:object w:dxaOrig="360" w:dyaOrig="600">
          <v:shape id="_x0000_i1045" type="#_x0000_t75" style="width:18pt;height:30pt" o:ole="">
            <v:imagedata r:id="rId50" o:title=""/>
          </v:shape>
          <o:OLEObject Type="Embed" ProgID="Equation.DSMT4" ShapeID="_x0000_i1045" DrawAspect="Content" ObjectID="_1533558434" r:id="rId51"/>
        </w:object>
      </w:r>
      <w:r w:rsidRPr="002A41EE">
        <w:rPr>
          <w:rFonts w:asciiTheme="majorHAnsi" w:hAnsiTheme="minorEastAsia" w:cstheme="majorHAnsi"/>
          <w:color w:val="FF0000"/>
          <w:szCs w:val="21"/>
        </w:rPr>
        <w:t>；</w:t>
      </w:r>
      <w:r w:rsidRPr="002A41EE">
        <w:rPr>
          <w:rFonts w:asciiTheme="majorHAnsi" w:hAnsiTheme="majorHAnsi" w:cstheme="majorHAnsi"/>
          <w:color w:val="FF0000"/>
          <w:position w:val="-26"/>
          <w:szCs w:val="21"/>
        </w:rPr>
        <w:object w:dxaOrig="740" w:dyaOrig="600">
          <v:shape id="_x0000_i1046" type="#_x0000_t75" style="width:36.75pt;height:30pt" o:ole="">
            <v:imagedata r:id="rId52" o:title=""/>
          </v:shape>
          <o:OLEObject Type="Embed" ProgID="Equation.DSMT4" ShapeID="_x0000_i1046" DrawAspect="Content" ObjectID="_1533558435" r:id="rId53"/>
        </w:object>
      </w:r>
    </w:p>
    <w:p w:rsidR="00075070" w:rsidRPr="00DA2301" w:rsidRDefault="00075070" w:rsidP="00DA2301">
      <w:pPr>
        <w:spacing w:line="276" w:lineRule="auto"/>
        <w:rPr>
          <w:rFonts w:asciiTheme="majorHAnsi" w:hAnsiTheme="majorHAnsi" w:cstheme="majorHAnsi"/>
          <w:szCs w:val="21"/>
        </w:rPr>
      </w:pPr>
    </w:p>
    <w:p w:rsidR="000C4736" w:rsidRPr="00DA2301" w:rsidRDefault="000C4736" w:rsidP="00DA2301">
      <w:pPr>
        <w:spacing w:line="276" w:lineRule="auto"/>
        <w:rPr>
          <w:rFonts w:asciiTheme="majorHAnsi" w:hAnsiTheme="majorHAnsi" w:cstheme="majorHAnsi"/>
          <w:szCs w:val="21"/>
        </w:rPr>
      </w:pPr>
    </w:p>
    <w:p w:rsidR="000C4736" w:rsidRPr="00DA2301" w:rsidRDefault="000B3E9F" w:rsidP="00DA2301">
      <w:pPr>
        <w:spacing w:line="276" w:lineRule="auto"/>
        <w:rPr>
          <w:rFonts w:asciiTheme="majorHAnsi" w:hAnsiTheme="majorHAnsi" w:cstheme="majorHAnsi"/>
          <w:szCs w:val="21"/>
        </w:rPr>
      </w:pPr>
      <w:r w:rsidRPr="00DA2301">
        <w:rPr>
          <w:rFonts w:asciiTheme="majorHAnsi" w:hAnsiTheme="majorHAnsi" w:cstheme="majorHAnsi"/>
          <w:szCs w:val="21"/>
        </w:rPr>
        <w:t>9</w:t>
      </w:r>
      <w:r w:rsidRPr="00DA2301">
        <w:rPr>
          <w:rFonts w:asciiTheme="majorHAnsi" w:hAnsiTheme="minorEastAsia" w:cstheme="majorHAnsi"/>
          <w:szCs w:val="21"/>
        </w:rPr>
        <w:t>、</w:t>
      </w:r>
      <w:r w:rsidR="000C4736" w:rsidRPr="00DA2301">
        <w:rPr>
          <w:rFonts w:asciiTheme="majorHAnsi" w:hAnsiTheme="minorEastAsia" w:cstheme="majorHAnsi"/>
          <w:szCs w:val="21"/>
        </w:rPr>
        <w:t>小明同学在学习了</w:t>
      </w:r>
      <w:r w:rsidR="000C4736" w:rsidRPr="0025714A">
        <w:rPr>
          <w:rFonts w:asciiTheme="majorHAnsi" w:hAnsiTheme="majorHAnsi" w:cstheme="majorHAnsi"/>
          <w:i/>
          <w:szCs w:val="21"/>
        </w:rPr>
        <w:t>DIS</w:t>
      </w:r>
      <w:r w:rsidR="000C4736" w:rsidRPr="00DA2301">
        <w:rPr>
          <w:rFonts w:asciiTheme="majorHAnsi" w:hAnsiTheme="minorEastAsia" w:cstheme="majorHAnsi"/>
          <w:szCs w:val="21"/>
        </w:rPr>
        <w:t>实验后，设计了一个测物体瞬时速度的实验，其装置如下图所示。在小车上固定挡光片，使挡光片的前端与车头齐平、将光电门传感器固定在轨道侧面，垫高轨道的一端。小明同学将小车从该端同一位置由静止释放，获得了如下几组实验数据。</w:t>
      </w:r>
    </w:p>
    <w:tbl>
      <w:tblPr>
        <w:tblpPr w:leftFromText="180" w:rightFromText="180" w:vertAnchor="text" w:horzAnchor="margin" w:tblpXSpec="right" w:tblpY="210"/>
        <w:tblOverlap w:val="never"/>
        <w:tblW w:w="0" w:type="auto"/>
        <w:tblInd w:w="420" w:type="dxa"/>
        <w:tblCellMar>
          <w:left w:w="0" w:type="dxa"/>
          <w:right w:w="0" w:type="dxa"/>
        </w:tblCellMar>
        <w:tblLook w:val="04A0"/>
      </w:tblPr>
      <w:tblGrid>
        <w:gridCol w:w="846"/>
        <w:gridCol w:w="846"/>
        <w:gridCol w:w="1476"/>
        <w:gridCol w:w="1476"/>
      </w:tblGrid>
      <w:tr w:rsidR="000C4736" w:rsidRPr="00DA2301" w:rsidTr="00F87324">
        <w:trPr>
          <w:trHeight w:val="34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736" w:rsidRPr="00DA2301" w:rsidRDefault="000C4736" w:rsidP="00DA2301">
            <w:pPr>
              <w:spacing w:line="276" w:lineRule="auto"/>
              <w:rPr>
                <w:rFonts w:asciiTheme="majorHAnsi" w:hAnsiTheme="majorHAnsi" w:cstheme="majorHAnsi"/>
                <w:szCs w:val="21"/>
              </w:rPr>
            </w:pPr>
            <w:r w:rsidRPr="00DA2301">
              <w:rPr>
                <w:rFonts w:asciiTheme="majorHAnsi" w:hAnsiTheme="minorEastAsia" w:cstheme="majorHAnsi"/>
                <w:szCs w:val="21"/>
              </w:rPr>
              <w:t>实验</w:t>
            </w:r>
          </w:p>
          <w:p w:rsidR="000C4736" w:rsidRPr="00DA2301" w:rsidRDefault="000C4736" w:rsidP="00DA2301">
            <w:pPr>
              <w:spacing w:line="276" w:lineRule="auto"/>
              <w:rPr>
                <w:rFonts w:asciiTheme="majorHAnsi" w:hAnsiTheme="majorHAnsi" w:cstheme="majorHAnsi"/>
                <w:szCs w:val="21"/>
              </w:rPr>
            </w:pPr>
            <w:r w:rsidRPr="00DA2301">
              <w:rPr>
                <w:rFonts w:asciiTheme="majorHAnsi" w:hAnsiTheme="minorEastAsia" w:cstheme="majorHAnsi"/>
                <w:szCs w:val="21"/>
              </w:rPr>
              <w:t>次数</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736" w:rsidRPr="00DA2301" w:rsidRDefault="000C4736" w:rsidP="00DA2301">
            <w:pPr>
              <w:spacing w:line="276" w:lineRule="auto"/>
              <w:rPr>
                <w:rFonts w:asciiTheme="majorHAnsi" w:hAnsiTheme="majorHAnsi" w:cstheme="majorHAnsi"/>
                <w:szCs w:val="21"/>
              </w:rPr>
            </w:pPr>
            <w:r w:rsidRPr="00DA2301">
              <w:rPr>
                <w:rFonts w:asciiTheme="majorHAnsi" w:hAnsiTheme="minorEastAsia" w:cstheme="majorHAnsi"/>
                <w:szCs w:val="21"/>
              </w:rPr>
              <w:t>不同的</w:t>
            </w:r>
          </w:p>
          <w:p w:rsidR="000C4736" w:rsidRPr="00DA2301" w:rsidRDefault="000C4736" w:rsidP="00DA2301">
            <w:pPr>
              <w:spacing w:line="276" w:lineRule="auto"/>
              <w:rPr>
                <w:rFonts w:asciiTheme="majorHAnsi" w:hAnsiTheme="majorHAnsi" w:cstheme="majorHAnsi"/>
                <w:szCs w:val="21"/>
              </w:rPr>
            </w:pPr>
            <w:r w:rsidRPr="00DA2301">
              <w:rPr>
                <w:rFonts w:asciiTheme="majorHAnsi" w:hAnsiTheme="minorEastAsia" w:cstheme="majorHAnsi"/>
                <w:szCs w:val="21"/>
              </w:rPr>
              <w:t>挡光片</w:t>
            </w:r>
          </w:p>
        </w:tc>
        <w:tc>
          <w:tcPr>
            <w:tcW w:w="14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736" w:rsidRPr="00DA2301" w:rsidRDefault="000C4736" w:rsidP="00DA2301">
            <w:pPr>
              <w:spacing w:line="276" w:lineRule="auto"/>
              <w:rPr>
                <w:rFonts w:asciiTheme="majorHAnsi" w:hAnsiTheme="majorHAnsi" w:cstheme="majorHAnsi"/>
                <w:szCs w:val="21"/>
              </w:rPr>
            </w:pPr>
            <w:r w:rsidRPr="00DA2301">
              <w:rPr>
                <w:rFonts w:asciiTheme="majorHAnsi" w:hAnsiTheme="minorEastAsia" w:cstheme="majorHAnsi"/>
                <w:szCs w:val="21"/>
              </w:rPr>
              <w:t>通过光电门的时间（</w:t>
            </w:r>
            <w:r w:rsidRPr="00DA2301">
              <w:rPr>
                <w:rFonts w:asciiTheme="majorHAnsi" w:hAnsiTheme="majorHAnsi" w:cstheme="majorHAnsi"/>
                <w:szCs w:val="21"/>
              </w:rPr>
              <w:t>s</w:t>
            </w:r>
            <w:r w:rsidRPr="00DA2301">
              <w:rPr>
                <w:rFonts w:asciiTheme="majorHAnsi" w:hAnsiTheme="minorEastAsia" w:cstheme="majorHAnsi"/>
                <w:szCs w:val="21"/>
              </w:rPr>
              <w:t>）</w:t>
            </w:r>
          </w:p>
        </w:tc>
        <w:tc>
          <w:tcPr>
            <w:tcW w:w="14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736" w:rsidRPr="00DA2301" w:rsidRDefault="000C4736" w:rsidP="00DA2301">
            <w:pPr>
              <w:spacing w:line="276" w:lineRule="auto"/>
              <w:rPr>
                <w:rFonts w:asciiTheme="majorHAnsi" w:hAnsiTheme="majorHAnsi" w:cstheme="majorHAnsi"/>
                <w:szCs w:val="21"/>
              </w:rPr>
            </w:pPr>
            <w:r w:rsidRPr="00DA2301">
              <w:rPr>
                <w:rFonts w:asciiTheme="majorHAnsi" w:hAnsiTheme="minorEastAsia" w:cstheme="majorHAnsi"/>
                <w:szCs w:val="21"/>
              </w:rPr>
              <w:t>速度（</w:t>
            </w:r>
            <w:r w:rsidRPr="00DA2301">
              <w:rPr>
                <w:rFonts w:asciiTheme="majorHAnsi" w:hAnsiTheme="majorHAnsi" w:cstheme="majorHAnsi"/>
                <w:szCs w:val="21"/>
              </w:rPr>
              <w:t xml:space="preserve">m/s </w:t>
            </w:r>
            <w:r w:rsidRPr="00DA2301">
              <w:rPr>
                <w:rFonts w:asciiTheme="majorHAnsi" w:hAnsiTheme="minorEastAsia" w:cstheme="majorHAnsi"/>
                <w:szCs w:val="21"/>
              </w:rPr>
              <w:t>）</w:t>
            </w:r>
          </w:p>
        </w:tc>
      </w:tr>
      <w:tr w:rsidR="000C4736" w:rsidRPr="00DA2301" w:rsidTr="00F87324">
        <w:trPr>
          <w:trHeight w:val="34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736" w:rsidRPr="00DA2301" w:rsidRDefault="000C4736" w:rsidP="00DA2301">
            <w:pPr>
              <w:spacing w:line="276" w:lineRule="auto"/>
              <w:jc w:val="center"/>
              <w:rPr>
                <w:rFonts w:asciiTheme="majorHAnsi" w:hAnsiTheme="majorHAnsi" w:cstheme="majorHAnsi"/>
                <w:szCs w:val="21"/>
              </w:rPr>
            </w:pPr>
            <w:r w:rsidRPr="00DA2301">
              <w:rPr>
                <w:rFonts w:asciiTheme="majorHAnsi" w:hAnsiTheme="minorEastAsia" w:cstheme="majorHAnsi"/>
                <w:szCs w:val="21"/>
              </w:rPr>
              <w:t>第一次</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736" w:rsidRPr="00DA2301" w:rsidRDefault="000C4736" w:rsidP="00DA2301">
            <w:pPr>
              <w:spacing w:line="276" w:lineRule="auto"/>
              <w:jc w:val="center"/>
              <w:rPr>
                <w:rFonts w:asciiTheme="majorHAnsi" w:hAnsiTheme="majorHAnsi" w:cstheme="majorHAnsi"/>
                <w:szCs w:val="21"/>
              </w:rPr>
            </w:pPr>
            <w:r w:rsidRPr="00DA2301">
              <w:rPr>
                <w:rFonts w:asciiTheme="minorEastAsia" w:hAnsiTheme="minorEastAsia" w:cstheme="majorHAnsi"/>
                <w:szCs w:val="21"/>
              </w:rPr>
              <w:t>Ⅰ</w:t>
            </w:r>
          </w:p>
        </w:tc>
        <w:tc>
          <w:tcPr>
            <w:tcW w:w="14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736" w:rsidRPr="00DA2301" w:rsidRDefault="000C4736"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0.23044</w:t>
            </w:r>
          </w:p>
        </w:tc>
        <w:tc>
          <w:tcPr>
            <w:tcW w:w="14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736" w:rsidRPr="00DA2301" w:rsidRDefault="000C4736"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0.347</w:t>
            </w:r>
          </w:p>
        </w:tc>
      </w:tr>
      <w:tr w:rsidR="000C4736" w:rsidRPr="00DA2301" w:rsidTr="00F87324">
        <w:trPr>
          <w:trHeight w:val="34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736" w:rsidRPr="00DA2301" w:rsidRDefault="000C4736" w:rsidP="00DA2301">
            <w:pPr>
              <w:spacing w:line="276" w:lineRule="auto"/>
              <w:jc w:val="center"/>
              <w:rPr>
                <w:rFonts w:asciiTheme="majorHAnsi" w:hAnsiTheme="majorHAnsi" w:cstheme="majorHAnsi"/>
                <w:szCs w:val="21"/>
              </w:rPr>
            </w:pPr>
            <w:r w:rsidRPr="00DA2301">
              <w:rPr>
                <w:rFonts w:asciiTheme="majorHAnsi" w:hAnsiTheme="minorEastAsia" w:cstheme="majorHAnsi"/>
                <w:szCs w:val="21"/>
              </w:rPr>
              <w:t>第二次</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736" w:rsidRPr="00DA2301" w:rsidRDefault="000C4736" w:rsidP="00DA2301">
            <w:pPr>
              <w:spacing w:line="276" w:lineRule="auto"/>
              <w:jc w:val="center"/>
              <w:rPr>
                <w:rFonts w:asciiTheme="majorHAnsi" w:hAnsiTheme="majorHAnsi" w:cstheme="majorHAnsi"/>
                <w:szCs w:val="21"/>
              </w:rPr>
            </w:pPr>
            <w:r w:rsidRPr="00DA2301">
              <w:rPr>
                <w:rFonts w:asciiTheme="majorHAnsi" w:hAnsiTheme="minorEastAsia" w:cstheme="majorHAnsi"/>
                <w:szCs w:val="21"/>
              </w:rPr>
              <w:t>Ⅱ</w:t>
            </w:r>
          </w:p>
        </w:tc>
        <w:tc>
          <w:tcPr>
            <w:tcW w:w="14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736" w:rsidRPr="00DA2301" w:rsidRDefault="000C4736"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0.17464</w:t>
            </w:r>
          </w:p>
        </w:tc>
        <w:tc>
          <w:tcPr>
            <w:tcW w:w="14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736" w:rsidRPr="00DA2301" w:rsidRDefault="000C4736"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0.344</w:t>
            </w:r>
          </w:p>
        </w:tc>
      </w:tr>
      <w:tr w:rsidR="000C4736" w:rsidRPr="00DA2301" w:rsidTr="00F87324">
        <w:trPr>
          <w:trHeight w:val="34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736" w:rsidRPr="00DA2301" w:rsidRDefault="000C4736" w:rsidP="00DA2301">
            <w:pPr>
              <w:spacing w:line="276" w:lineRule="auto"/>
              <w:jc w:val="center"/>
              <w:rPr>
                <w:rFonts w:asciiTheme="majorHAnsi" w:hAnsiTheme="majorHAnsi" w:cstheme="majorHAnsi"/>
                <w:szCs w:val="21"/>
              </w:rPr>
            </w:pPr>
            <w:r w:rsidRPr="00DA2301">
              <w:rPr>
                <w:rFonts w:asciiTheme="majorHAnsi" w:hAnsiTheme="minorEastAsia" w:cstheme="majorHAnsi"/>
                <w:szCs w:val="21"/>
              </w:rPr>
              <w:t>第三次</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736" w:rsidRPr="00DA2301" w:rsidRDefault="000C4736" w:rsidP="00DA2301">
            <w:pPr>
              <w:spacing w:line="276" w:lineRule="auto"/>
              <w:jc w:val="center"/>
              <w:rPr>
                <w:rFonts w:asciiTheme="majorHAnsi" w:hAnsiTheme="majorHAnsi" w:cstheme="majorHAnsi"/>
                <w:szCs w:val="21"/>
              </w:rPr>
            </w:pPr>
            <w:r w:rsidRPr="00DA2301">
              <w:rPr>
                <w:rFonts w:asciiTheme="majorHAnsi" w:hAnsiTheme="minorEastAsia" w:cstheme="majorHAnsi"/>
                <w:szCs w:val="21"/>
              </w:rPr>
              <w:t>Ⅲ</w:t>
            </w:r>
          </w:p>
        </w:tc>
        <w:tc>
          <w:tcPr>
            <w:tcW w:w="14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736" w:rsidRPr="00DA2301" w:rsidRDefault="000C4736"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0.11662</w:t>
            </w:r>
          </w:p>
        </w:tc>
        <w:tc>
          <w:tcPr>
            <w:tcW w:w="14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736" w:rsidRPr="00DA2301" w:rsidRDefault="000C4736"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0.343</w:t>
            </w:r>
          </w:p>
        </w:tc>
      </w:tr>
      <w:tr w:rsidR="000C4736" w:rsidRPr="00DA2301" w:rsidTr="00F87324">
        <w:trPr>
          <w:trHeight w:val="34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736" w:rsidRPr="00DA2301" w:rsidRDefault="000C4736" w:rsidP="00DA2301">
            <w:pPr>
              <w:spacing w:line="276" w:lineRule="auto"/>
              <w:jc w:val="center"/>
              <w:rPr>
                <w:rFonts w:asciiTheme="majorHAnsi" w:hAnsiTheme="majorHAnsi" w:cstheme="majorHAnsi"/>
                <w:szCs w:val="21"/>
              </w:rPr>
            </w:pPr>
            <w:r w:rsidRPr="00DA2301">
              <w:rPr>
                <w:rFonts w:asciiTheme="majorHAnsi" w:hAnsiTheme="minorEastAsia" w:cstheme="majorHAnsi"/>
                <w:szCs w:val="21"/>
              </w:rPr>
              <w:t>第四次</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736" w:rsidRPr="00DA2301" w:rsidRDefault="000C4736" w:rsidP="00DA2301">
            <w:pPr>
              <w:spacing w:line="276" w:lineRule="auto"/>
              <w:jc w:val="center"/>
              <w:rPr>
                <w:rFonts w:asciiTheme="majorHAnsi" w:hAnsiTheme="majorHAnsi" w:cstheme="majorHAnsi"/>
                <w:szCs w:val="21"/>
              </w:rPr>
            </w:pPr>
            <w:r w:rsidRPr="00DA2301">
              <w:rPr>
                <w:rFonts w:asciiTheme="majorHAnsi" w:hAnsiTheme="minorEastAsia" w:cstheme="majorHAnsi"/>
                <w:szCs w:val="21"/>
              </w:rPr>
              <w:t>Ⅳ</w:t>
            </w:r>
          </w:p>
        </w:tc>
        <w:tc>
          <w:tcPr>
            <w:tcW w:w="14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736" w:rsidRPr="00DA2301" w:rsidRDefault="000C4736"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0.05850</w:t>
            </w:r>
          </w:p>
        </w:tc>
        <w:tc>
          <w:tcPr>
            <w:tcW w:w="14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736" w:rsidRPr="00DA2301" w:rsidRDefault="000C4736"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0.342</w:t>
            </w:r>
          </w:p>
        </w:tc>
      </w:tr>
    </w:tbl>
    <w:p w:rsidR="000C4736" w:rsidRPr="00DA2301" w:rsidRDefault="000C4736" w:rsidP="00DA2301">
      <w:pPr>
        <w:spacing w:line="276" w:lineRule="auto"/>
        <w:ind w:leftChars="200" w:left="420"/>
        <w:rPr>
          <w:rFonts w:asciiTheme="majorHAnsi" w:hAnsiTheme="majorHAnsi" w:cstheme="majorHAnsi"/>
          <w:szCs w:val="21"/>
        </w:rPr>
      </w:pPr>
      <w:r w:rsidRPr="00DA2301">
        <w:rPr>
          <w:rFonts w:asciiTheme="majorHAnsi" w:hAnsiTheme="majorHAnsi" w:cstheme="majorHAnsi"/>
          <w:noProof/>
          <w:szCs w:val="21"/>
        </w:rPr>
        <w:drawing>
          <wp:anchor distT="0" distB="0" distL="114300" distR="114300" simplePos="0" relativeHeight="251664384" behindDoc="0" locked="0" layoutInCell="1" allowOverlap="1">
            <wp:simplePos x="0" y="0"/>
            <wp:positionH relativeFrom="column">
              <wp:posOffset>937895</wp:posOffset>
            </wp:positionH>
            <wp:positionV relativeFrom="paragraph">
              <wp:posOffset>208280</wp:posOffset>
            </wp:positionV>
            <wp:extent cx="1524000" cy="1066800"/>
            <wp:effectExtent l="19050" t="0" r="0" b="0"/>
            <wp:wrapSquare wrapText="bothSides"/>
            <wp:docPr id="533" name="图片 533" descr="未标题-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未标题-10"/>
                    <pic:cNvPicPr>
                      <a:picLocks noChangeAspect="1" noChangeArrowheads="1"/>
                    </pic:cNvPicPr>
                  </pic:nvPicPr>
                  <pic:blipFill>
                    <a:blip r:embed="rId40"/>
                    <a:srcRect/>
                    <a:stretch>
                      <a:fillRect/>
                    </a:stretch>
                  </pic:blipFill>
                  <pic:spPr bwMode="auto">
                    <a:xfrm>
                      <a:off x="0" y="0"/>
                      <a:ext cx="1524000" cy="1066800"/>
                    </a:xfrm>
                    <a:prstGeom prst="rect">
                      <a:avLst/>
                    </a:prstGeom>
                    <a:noFill/>
                    <a:ln w="9525">
                      <a:noFill/>
                      <a:miter lim="800000"/>
                      <a:headEnd/>
                      <a:tailEnd/>
                    </a:ln>
                  </pic:spPr>
                </pic:pic>
              </a:graphicData>
            </a:graphic>
          </wp:anchor>
        </w:drawing>
      </w:r>
    </w:p>
    <w:p w:rsidR="000C4736" w:rsidRPr="00DA2301" w:rsidRDefault="000C4736" w:rsidP="00DA2301">
      <w:pPr>
        <w:spacing w:line="276" w:lineRule="auto"/>
        <w:ind w:leftChars="200" w:left="420"/>
        <w:rPr>
          <w:rFonts w:asciiTheme="majorHAnsi" w:hAnsiTheme="majorHAnsi" w:cstheme="majorHAnsi"/>
          <w:szCs w:val="21"/>
        </w:rPr>
      </w:pPr>
    </w:p>
    <w:p w:rsidR="000C4736" w:rsidRPr="00DA2301" w:rsidRDefault="000C4736" w:rsidP="00DA2301">
      <w:pPr>
        <w:spacing w:line="276" w:lineRule="auto"/>
        <w:ind w:leftChars="200" w:left="420"/>
        <w:rPr>
          <w:rFonts w:asciiTheme="majorHAnsi" w:hAnsiTheme="majorHAnsi" w:cstheme="majorHAnsi"/>
          <w:szCs w:val="21"/>
        </w:rPr>
      </w:pPr>
    </w:p>
    <w:p w:rsidR="000C4736" w:rsidRPr="00DA2301" w:rsidRDefault="000C4736" w:rsidP="00DA2301">
      <w:pPr>
        <w:spacing w:line="276" w:lineRule="auto"/>
        <w:ind w:leftChars="200" w:left="420"/>
        <w:rPr>
          <w:rFonts w:asciiTheme="majorHAnsi" w:hAnsiTheme="majorHAnsi" w:cstheme="majorHAnsi"/>
          <w:szCs w:val="21"/>
        </w:rPr>
      </w:pPr>
    </w:p>
    <w:p w:rsidR="000C4736" w:rsidRPr="00DA2301" w:rsidRDefault="000C4736" w:rsidP="00DA2301">
      <w:pPr>
        <w:spacing w:line="276" w:lineRule="auto"/>
        <w:ind w:leftChars="200" w:left="420"/>
        <w:rPr>
          <w:rFonts w:asciiTheme="majorHAnsi" w:hAnsiTheme="majorHAnsi" w:cstheme="majorHAnsi"/>
          <w:szCs w:val="21"/>
        </w:rPr>
      </w:pPr>
    </w:p>
    <w:p w:rsidR="000C4736" w:rsidRPr="00DA2301" w:rsidRDefault="000C4736" w:rsidP="00DA2301">
      <w:pPr>
        <w:spacing w:line="276" w:lineRule="auto"/>
        <w:ind w:leftChars="200" w:left="420"/>
        <w:rPr>
          <w:rFonts w:asciiTheme="majorHAnsi" w:hAnsiTheme="majorHAnsi" w:cstheme="majorHAnsi"/>
          <w:szCs w:val="21"/>
        </w:rPr>
      </w:pPr>
    </w:p>
    <w:p w:rsidR="000C4736" w:rsidRPr="00DA2301" w:rsidRDefault="000C4736" w:rsidP="00DA2301">
      <w:pPr>
        <w:spacing w:line="276" w:lineRule="auto"/>
        <w:ind w:leftChars="200" w:left="420"/>
        <w:rPr>
          <w:rFonts w:asciiTheme="majorHAnsi" w:hAnsiTheme="majorHAnsi" w:cstheme="majorHAnsi"/>
          <w:szCs w:val="21"/>
        </w:rPr>
      </w:pPr>
    </w:p>
    <w:p w:rsidR="000C4736" w:rsidRPr="00DA2301" w:rsidRDefault="000C4736" w:rsidP="00DA2301">
      <w:pPr>
        <w:spacing w:line="276" w:lineRule="auto"/>
        <w:ind w:leftChars="200" w:left="420"/>
        <w:rPr>
          <w:rFonts w:asciiTheme="majorHAnsi" w:hAnsiTheme="majorHAnsi" w:cstheme="majorHAnsi"/>
          <w:szCs w:val="21"/>
        </w:rPr>
      </w:pPr>
      <w:r w:rsidRPr="00DA2301">
        <w:rPr>
          <w:rFonts w:asciiTheme="majorHAnsi" w:hAnsiTheme="minorEastAsia" w:cstheme="majorHAnsi"/>
          <w:szCs w:val="21"/>
        </w:rPr>
        <w:t>（</w:t>
      </w:r>
      <w:r w:rsidRPr="00DA2301">
        <w:rPr>
          <w:rFonts w:asciiTheme="majorHAnsi" w:hAnsiTheme="majorHAnsi" w:cstheme="majorHAnsi"/>
          <w:szCs w:val="21"/>
        </w:rPr>
        <w:t>1</w:t>
      </w:r>
      <w:r w:rsidRPr="00DA2301">
        <w:rPr>
          <w:rFonts w:asciiTheme="majorHAnsi" w:hAnsiTheme="minorEastAsia" w:cstheme="majorHAnsi"/>
          <w:szCs w:val="21"/>
        </w:rPr>
        <w:t>）则以下表述正确的是</w:t>
      </w:r>
      <w:r w:rsidRPr="00DA2301">
        <w:rPr>
          <w:rFonts w:asciiTheme="majorHAnsi" w:hAnsiTheme="majorHAnsi" w:cstheme="majorHAnsi"/>
          <w:szCs w:val="21"/>
        </w:rPr>
        <w:tab/>
      </w:r>
      <w:r w:rsidRPr="00DA2301">
        <w:rPr>
          <w:rFonts w:asciiTheme="majorHAnsi" w:hAnsiTheme="minorEastAsia" w:cstheme="majorHAnsi"/>
          <w:szCs w:val="21"/>
        </w:rPr>
        <w:t>（</w:t>
      </w:r>
      <w:r w:rsidRPr="00DA2301">
        <w:rPr>
          <w:rFonts w:asciiTheme="majorHAnsi" w:hAnsiTheme="majorHAnsi" w:cstheme="majorHAnsi"/>
          <w:szCs w:val="21"/>
        </w:rPr>
        <w:tab/>
      </w:r>
      <w:r w:rsidRPr="00DA2301">
        <w:rPr>
          <w:rFonts w:asciiTheme="majorHAnsi" w:hAnsiTheme="majorHAnsi" w:cstheme="majorHAnsi"/>
          <w:szCs w:val="21"/>
        </w:rPr>
        <w:tab/>
      </w:r>
      <w:r w:rsidRPr="00DA2301">
        <w:rPr>
          <w:rFonts w:asciiTheme="majorHAnsi" w:hAnsiTheme="minorEastAsia" w:cstheme="majorHAnsi"/>
          <w:szCs w:val="21"/>
        </w:rPr>
        <w:t>）</w:t>
      </w:r>
    </w:p>
    <w:p w:rsidR="000C4736" w:rsidRPr="00DA2301" w:rsidRDefault="000C4736" w:rsidP="00DA2301">
      <w:pPr>
        <w:spacing w:line="276" w:lineRule="auto"/>
        <w:ind w:leftChars="200" w:left="420"/>
        <w:rPr>
          <w:rFonts w:asciiTheme="majorHAnsi" w:hAnsiTheme="majorHAnsi" w:cstheme="majorHAnsi"/>
          <w:szCs w:val="21"/>
        </w:rPr>
      </w:pPr>
      <w:r w:rsidRPr="00DA2301">
        <w:rPr>
          <w:rFonts w:asciiTheme="majorHAnsi" w:hAnsiTheme="minorEastAsia" w:cstheme="majorHAnsi"/>
          <w:szCs w:val="21"/>
        </w:rPr>
        <w:t>①四个挡光片中，挡光片</w:t>
      </w:r>
      <w:r w:rsidRPr="00DA2301">
        <w:rPr>
          <w:rFonts w:asciiTheme="majorHAnsi" w:hAnsiTheme="majorHAnsi" w:cstheme="majorHAnsi"/>
          <w:szCs w:val="21"/>
        </w:rPr>
        <w:t>I</w:t>
      </w:r>
      <w:r w:rsidRPr="00DA2301">
        <w:rPr>
          <w:rFonts w:asciiTheme="majorHAnsi" w:hAnsiTheme="minorEastAsia" w:cstheme="majorHAnsi"/>
          <w:szCs w:val="21"/>
        </w:rPr>
        <w:t>的宽度最小</w:t>
      </w:r>
    </w:p>
    <w:p w:rsidR="000C4736" w:rsidRPr="00DA2301" w:rsidRDefault="000C4736" w:rsidP="00DA2301">
      <w:pPr>
        <w:spacing w:line="276" w:lineRule="auto"/>
        <w:ind w:leftChars="200" w:left="420"/>
        <w:rPr>
          <w:rFonts w:asciiTheme="majorHAnsi" w:hAnsiTheme="majorHAnsi" w:cstheme="majorHAnsi"/>
          <w:szCs w:val="21"/>
        </w:rPr>
      </w:pPr>
      <w:r w:rsidRPr="00DA2301">
        <w:rPr>
          <w:rFonts w:asciiTheme="majorHAnsi" w:hAnsiTheme="minorEastAsia" w:cstheme="majorHAnsi"/>
          <w:szCs w:val="21"/>
        </w:rPr>
        <w:t>②四个挡光片中，挡光</w:t>
      </w:r>
      <w:r w:rsidRPr="0025714A">
        <w:rPr>
          <w:rFonts w:asciiTheme="majorHAnsi" w:hAnsiTheme="majorHAnsi" w:cstheme="majorHAnsi"/>
          <w:szCs w:val="21"/>
        </w:rPr>
        <w:t>片</w:t>
      </w:r>
      <w:r w:rsidRPr="0025714A">
        <w:rPr>
          <w:rFonts w:asciiTheme="majorHAnsi" w:hAnsiTheme="minorEastAsia" w:cstheme="majorHAnsi"/>
          <w:szCs w:val="21"/>
        </w:rPr>
        <w:t>Ⅳ</w:t>
      </w:r>
      <w:r w:rsidRPr="00DA2301">
        <w:rPr>
          <w:rFonts w:asciiTheme="majorHAnsi" w:hAnsiTheme="minorEastAsia" w:cstheme="majorHAnsi"/>
          <w:szCs w:val="21"/>
        </w:rPr>
        <w:t>的宽度最小</w:t>
      </w:r>
    </w:p>
    <w:p w:rsidR="000C4736" w:rsidRPr="00DA2301" w:rsidRDefault="000C4736" w:rsidP="00DA2301">
      <w:pPr>
        <w:spacing w:line="276" w:lineRule="auto"/>
        <w:ind w:leftChars="200" w:left="420"/>
        <w:rPr>
          <w:rFonts w:asciiTheme="majorHAnsi" w:hAnsiTheme="majorHAnsi" w:cstheme="majorHAnsi"/>
          <w:szCs w:val="21"/>
        </w:rPr>
      </w:pPr>
      <w:r w:rsidRPr="00DA2301">
        <w:rPr>
          <w:rFonts w:asciiTheme="majorHAnsi" w:hAnsiTheme="minorEastAsia" w:cstheme="majorHAnsi"/>
          <w:szCs w:val="21"/>
        </w:rPr>
        <w:t>③四次实验中，第一次实验测得的速度最接近小车车头到达光电门时的瞬时速度</w:t>
      </w:r>
    </w:p>
    <w:p w:rsidR="000C4736" w:rsidRPr="00DA2301" w:rsidRDefault="000C4736" w:rsidP="00DA2301">
      <w:pPr>
        <w:spacing w:line="276" w:lineRule="auto"/>
        <w:ind w:leftChars="200" w:left="420"/>
        <w:rPr>
          <w:rFonts w:asciiTheme="majorHAnsi" w:hAnsiTheme="majorHAnsi" w:cstheme="majorHAnsi"/>
          <w:szCs w:val="21"/>
        </w:rPr>
      </w:pPr>
      <w:r w:rsidRPr="00DA2301">
        <w:rPr>
          <w:rFonts w:asciiTheme="majorHAnsi" w:hAnsiTheme="minorEastAsia" w:cstheme="majorHAnsi"/>
          <w:szCs w:val="21"/>
        </w:rPr>
        <w:t>④四次实验中，第四次实验测得的速度最接近小车车头到达光电门时的瞬时速度</w:t>
      </w:r>
    </w:p>
    <w:p w:rsidR="000C4736" w:rsidRPr="00DA2301" w:rsidRDefault="000C4736" w:rsidP="00DA2301">
      <w:pPr>
        <w:spacing w:line="276" w:lineRule="auto"/>
        <w:ind w:leftChars="200" w:left="420" w:firstLine="420"/>
        <w:rPr>
          <w:rFonts w:asciiTheme="majorHAnsi" w:hAnsiTheme="majorHAnsi" w:cstheme="majorHAnsi"/>
          <w:szCs w:val="21"/>
        </w:rPr>
      </w:pPr>
      <w:r w:rsidRPr="00DA2301">
        <w:rPr>
          <w:rFonts w:asciiTheme="majorHAnsi" w:hAnsiTheme="majorHAnsi" w:cstheme="majorHAnsi"/>
          <w:szCs w:val="21"/>
        </w:rPr>
        <w:t>A</w:t>
      </w:r>
      <w:r w:rsidRPr="00DA2301">
        <w:rPr>
          <w:rFonts w:asciiTheme="majorHAnsi" w:hAnsiTheme="minorEastAsia" w:cstheme="majorHAnsi"/>
          <w:szCs w:val="21"/>
        </w:rPr>
        <w:t>．①③</w:t>
      </w:r>
      <w:r w:rsidRPr="00DA2301">
        <w:rPr>
          <w:rFonts w:asciiTheme="majorHAnsi" w:hAnsiTheme="majorHAnsi" w:cstheme="majorHAnsi"/>
          <w:szCs w:val="21"/>
        </w:rPr>
        <w:tab/>
      </w:r>
      <w:r w:rsidRPr="00DA2301">
        <w:rPr>
          <w:rFonts w:asciiTheme="majorHAnsi" w:hAnsiTheme="majorHAnsi" w:cstheme="majorHAnsi"/>
          <w:szCs w:val="21"/>
        </w:rPr>
        <w:tab/>
      </w:r>
      <w:r w:rsidRPr="00DA2301">
        <w:rPr>
          <w:rFonts w:asciiTheme="majorHAnsi" w:hAnsiTheme="majorHAnsi" w:cstheme="majorHAnsi"/>
          <w:szCs w:val="21"/>
        </w:rPr>
        <w:tab/>
      </w:r>
      <w:r w:rsidRPr="00DA2301">
        <w:rPr>
          <w:rFonts w:asciiTheme="majorHAnsi" w:hAnsiTheme="majorHAnsi" w:cstheme="majorHAnsi"/>
          <w:szCs w:val="21"/>
        </w:rPr>
        <w:tab/>
        <w:t>B</w:t>
      </w:r>
      <w:r w:rsidRPr="00DA2301">
        <w:rPr>
          <w:rFonts w:asciiTheme="majorHAnsi" w:hAnsiTheme="minorEastAsia" w:cstheme="majorHAnsi"/>
          <w:szCs w:val="21"/>
        </w:rPr>
        <w:t>．②③</w:t>
      </w:r>
      <w:r w:rsidRPr="00DA2301">
        <w:rPr>
          <w:rFonts w:asciiTheme="majorHAnsi" w:hAnsiTheme="majorHAnsi" w:cstheme="majorHAnsi"/>
          <w:szCs w:val="21"/>
        </w:rPr>
        <w:tab/>
      </w:r>
      <w:r w:rsidRPr="00DA2301">
        <w:rPr>
          <w:rFonts w:asciiTheme="majorHAnsi" w:hAnsiTheme="majorHAnsi" w:cstheme="majorHAnsi"/>
          <w:szCs w:val="21"/>
        </w:rPr>
        <w:tab/>
      </w:r>
      <w:r w:rsidRPr="00DA2301">
        <w:rPr>
          <w:rFonts w:asciiTheme="majorHAnsi" w:hAnsiTheme="majorHAnsi" w:cstheme="majorHAnsi"/>
          <w:szCs w:val="21"/>
        </w:rPr>
        <w:tab/>
      </w:r>
      <w:r w:rsidRPr="00DA2301">
        <w:rPr>
          <w:rFonts w:asciiTheme="majorHAnsi" w:hAnsiTheme="majorHAnsi" w:cstheme="majorHAnsi"/>
          <w:szCs w:val="21"/>
        </w:rPr>
        <w:tab/>
        <w:t>C</w:t>
      </w:r>
      <w:r w:rsidRPr="00DA2301">
        <w:rPr>
          <w:rFonts w:asciiTheme="majorHAnsi" w:hAnsiTheme="minorEastAsia" w:cstheme="majorHAnsi"/>
          <w:szCs w:val="21"/>
        </w:rPr>
        <w:t>．①④</w:t>
      </w:r>
      <w:r w:rsidRPr="00DA2301">
        <w:rPr>
          <w:rFonts w:asciiTheme="majorHAnsi" w:hAnsiTheme="majorHAnsi" w:cstheme="majorHAnsi"/>
          <w:szCs w:val="21"/>
        </w:rPr>
        <w:tab/>
      </w:r>
      <w:r w:rsidRPr="00DA2301">
        <w:rPr>
          <w:rFonts w:asciiTheme="majorHAnsi" w:hAnsiTheme="majorHAnsi" w:cstheme="majorHAnsi"/>
          <w:szCs w:val="21"/>
        </w:rPr>
        <w:tab/>
      </w:r>
      <w:r w:rsidRPr="00DA2301">
        <w:rPr>
          <w:rFonts w:asciiTheme="majorHAnsi" w:hAnsiTheme="majorHAnsi" w:cstheme="majorHAnsi"/>
          <w:szCs w:val="21"/>
        </w:rPr>
        <w:tab/>
      </w:r>
      <w:r w:rsidRPr="00DA2301">
        <w:rPr>
          <w:rFonts w:asciiTheme="majorHAnsi" w:hAnsiTheme="majorHAnsi" w:cstheme="majorHAnsi"/>
          <w:szCs w:val="21"/>
        </w:rPr>
        <w:tab/>
        <w:t>D</w:t>
      </w:r>
      <w:r w:rsidRPr="00DA2301">
        <w:rPr>
          <w:rFonts w:asciiTheme="majorHAnsi" w:hAnsiTheme="minorEastAsia" w:cstheme="majorHAnsi"/>
          <w:szCs w:val="21"/>
        </w:rPr>
        <w:t>．②④</w:t>
      </w:r>
    </w:p>
    <w:p w:rsidR="000C4736" w:rsidRPr="00DA2301" w:rsidRDefault="000C4736" w:rsidP="00DA2301">
      <w:pPr>
        <w:spacing w:line="276" w:lineRule="auto"/>
        <w:ind w:leftChars="200" w:left="420"/>
        <w:rPr>
          <w:rFonts w:asciiTheme="majorHAnsi" w:hAnsiTheme="majorHAnsi" w:cstheme="majorHAnsi"/>
          <w:szCs w:val="21"/>
        </w:rPr>
      </w:pPr>
      <w:r w:rsidRPr="00DA2301">
        <w:rPr>
          <w:rFonts w:asciiTheme="majorHAnsi" w:hAnsiTheme="minorEastAsia" w:cstheme="majorHAnsi"/>
          <w:szCs w:val="21"/>
        </w:rPr>
        <w:t>（</w:t>
      </w:r>
      <w:r w:rsidRPr="00DA2301">
        <w:rPr>
          <w:rFonts w:asciiTheme="majorHAnsi" w:hAnsiTheme="majorHAnsi" w:cstheme="majorHAnsi"/>
          <w:szCs w:val="21"/>
        </w:rPr>
        <w:t>2</w:t>
      </w:r>
      <w:r w:rsidRPr="00DA2301">
        <w:rPr>
          <w:rFonts w:asciiTheme="majorHAnsi" w:hAnsiTheme="minorEastAsia" w:cstheme="majorHAnsi"/>
          <w:szCs w:val="21"/>
        </w:rPr>
        <w:t>）这种方法得到的测量值跟实际值相比</w:t>
      </w:r>
      <w:r w:rsidRPr="00DA2301">
        <w:rPr>
          <w:rFonts w:asciiTheme="majorHAnsi" w:hAnsiTheme="majorHAnsi" w:cstheme="majorHAnsi"/>
          <w:szCs w:val="21"/>
        </w:rPr>
        <w:tab/>
      </w:r>
      <w:r w:rsidRPr="00DA2301">
        <w:rPr>
          <w:rFonts w:asciiTheme="majorHAnsi" w:hAnsiTheme="minorEastAsia" w:cstheme="majorHAnsi"/>
          <w:szCs w:val="21"/>
        </w:rPr>
        <w:t>（</w:t>
      </w:r>
      <w:r w:rsidRPr="00DA2301">
        <w:rPr>
          <w:rFonts w:asciiTheme="majorHAnsi" w:hAnsiTheme="majorHAnsi" w:cstheme="majorHAnsi"/>
          <w:szCs w:val="21"/>
        </w:rPr>
        <w:tab/>
      </w:r>
      <w:r w:rsidRPr="00DA2301">
        <w:rPr>
          <w:rFonts w:asciiTheme="majorHAnsi" w:hAnsiTheme="majorHAnsi" w:cstheme="majorHAnsi"/>
          <w:szCs w:val="21"/>
        </w:rPr>
        <w:tab/>
      </w:r>
      <w:r w:rsidRPr="00DA2301">
        <w:rPr>
          <w:rFonts w:asciiTheme="majorHAnsi" w:hAnsiTheme="minorEastAsia" w:cstheme="majorHAnsi"/>
          <w:szCs w:val="21"/>
        </w:rPr>
        <w:t>）</w:t>
      </w:r>
    </w:p>
    <w:p w:rsidR="000C4736" w:rsidRPr="00DA2301" w:rsidRDefault="000C4736" w:rsidP="00DA2301">
      <w:pPr>
        <w:spacing w:line="276" w:lineRule="auto"/>
        <w:ind w:leftChars="400" w:left="840"/>
        <w:rPr>
          <w:rFonts w:asciiTheme="majorHAnsi" w:hAnsiTheme="majorHAnsi" w:cstheme="majorHAnsi"/>
          <w:szCs w:val="21"/>
        </w:rPr>
      </w:pPr>
      <w:r w:rsidRPr="00DA2301">
        <w:rPr>
          <w:rFonts w:asciiTheme="majorHAnsi" w:hAnsiTheme="majorHAnsi" w:cstheme="majorHAnsi"/>
          <w:szCs w:val="21"/>
        </w:rPr>
        <w:lastRenderedPageBreak/>
        <w:t>A</w:t>
      </w:r>
      <w:r w:rsidRPr="00DA2301">
        <w:rPr>
          <w:rFonts w:asciiTheme="majorHAnsi" w:hAnsiTheme="minorEastAsia" w:cstheme="majorHAnsi"/>
          <w:szCs w:val="21"/>
        </w:rPr>
        <w:t>．偏大</w:t>
      </w:r>
      <w:r w:rsidRPr="00DA2301">
        <w:rPr>
          <w:rFonts w:asciiTheme="majorHAnsi" w:hAnsiTheme="majorHAnsi" w:cstheme="majorHAnsi"/>
          <w:szCs w:val="21"/>
        </w:rPr>
        <w:tab/>
      </w:r>
      <w:r w:rsidRPr="00DA2301">
        <w:rPr>
          <w:rFonts w:asciiTheme="majorHAnsi" w:hAnsiTheme="majorHAnsi" w:cstheme="majorHAnsi"/>
          <w:szCs w:val="21"/>
        </w:rPr>
        <w:tab/>
      </w:r>
      <w:r w:rsidRPr="00DA2301">
        <w:rPr>
          <w:rFonts w:asciiTheme="majorHAnsi" w:hAnsiTheme="majorHAnsi" w:cstheme="majorHAnsi"/>
          <w:szCs w:val="21"/>
        </w:rPr>
        <w:tab/>
      </w:r>
      <w:r w:rsidRPr="00DA2301">
        <w:rPr>
          <w:rFonts w:asciiTheme="majorHAnsi" w:hAnsiTheme="majorHAnsi" w:cstheme="majorHAnsi"/>
          <w:szCs w:val="21"/>
        </w:rPr>
        <w:tab/>
        <w:t>B</w:t>
      </w:r>
      <w:r w:rsidRPr="00DA2301">
        <w:rPr>
          <w:rFonts w:asciiTheme="majorHAnsi" w:hAnsiTheme="minorEastAsia" w:cstheme="majorHAnsi"/>
          <w:szCs w:val="21"/>
        </w:rPr>
        <w:t>．偏小</w:t>
      </w:r>
      <w:r w:rsidRPr="00DA2301">
        <w:rPr>
          <w:rFonts w:asciiTheme="majorHAnsi" w:hAnsiTheme="majorHAnsi" w:cstheme="majorHAnsi"/>
          <w:szCs w:val="21"/>
        </w:rPr>
        <w:tab/>
      </w:r>
      <w:r w:rsidRPr="00DA2301">
        <w:rPr>
          <w:rFonts w:asciiTheme="majorHAnsi" w:hAnsiTheme="majorHAnsi" w:cstheme="majorHAnsi"/>
          <w:szCs w:val="21"/>
        </w:rPr>
        <w:tab/>
      </w:r>
      <w:r w:rsidRPr="00DA2301">
        <w:rPr>
          <w:rFonts w:asciiTheme="majorHAnsi" w:hAnsiTheme="majorHAnsi" w:cstheme="majorHAnsi"/>
          <w:szCs w:val="21"/>
        </w:rPr>
        <w:tab/>
      </w:r>
      <w:r w:rsidRPr="00DA2301">
        <w:rPr>
          <w:rFonts w:asciiTheme="majorHAnsi" w:hAnsiTheme="majorHAnsi" w:cstheme="majorHAnsi"/>
          <w:szCs w:val="21"/>
        </w:rPr>
        <w:tab/>
        <w:t>C</w:t>
      </w:r>
      <w:r w:rsidRPr="00DA2301">
        <w:rPr>
          <w:rFonts w:asciiTheme="majorHAnsi" w:hAnsiTheme="minorEastAsia" w:cstheme="majorHAnsi"/>
          <w:szCs w:val="21"/>
        </w:rPr>
        <w:t>．不变</w:t>
      </w:r>
      <w:r w:rsidRPr="00DA2301">
        <w:rPr>
          <w:rFonts w:asciiTheme="majorHAnsi" w:hAnsiTheme="majorHAnsi" w:cstheme="majorHAnsi"/>
          <w:szCs w:val="21"/>
        </w:rPr>
        <w:tab/>
      </w:r>
      <w:r w:rsidRPr="00DA2301">
        <w:rPr>
          <w:rFonts w:asciiTheme="majorHAnsi" w:hAnsiTheme="majorHAnsi" w:cstheme="majorHAnsi"/>
          <w:szCs w:val="21"/>
        </w:rPr>
        <w:tab/>
      </w:r>
      <w:r w:rsidRPr="00DA2301">
        <w:rPr>
          <w:rFonts w:asciiTheme="majorHAnsi" w:hAnsiTheme="majorHAnsi" w:cstheme="majorHAnsi"/>
          <w:szCs w:val="21"/>
        </w:rPr>
        <w:tab/>
      </w:r>
      <w:r w:rsidRPr="00DA2301">
        <w:rPr>
          <w:rFonts w:asciiTheme="majorHAnsi" w:hAnsiTheme="majorHAnsi" w:cstheme="majorHAnsi"/>
          <w:szCs w:val="21"/>
        </w:rPr>
        <w:tab/>
        <w:t>D</w:t>
      </w:r>
      <w:r w:rsidRPr="00DA2301">
        <w:rPr>
          <w:rFonts w:asciiTheme="majorHAnsi" w:hAnsiTheme="minorEastAsia" w:cstheme="majorHAnsi"/>
          <w:szCs w:val="21"/>
        </w:rPr>
        <w:t>．无法判断</w:t>
      </w:r>
    </w:p>
    <w:p w:rsidR="000C4736" w:rsidRPr="00DA2301" w:rsidRDefault="000C4736" w:rsidP="00DA2301">
      <w:pPr>
        <w:spacing w:line="276" w:lineRule="auto"/>
        <w:rPr>
          <w:rFonts w:asciiTheme="majorHAnsi" w:hAnsiTheme="majorHAnsi" w:cstheme="majorHAnsi"/>
          <w:color w:val="FF0000"/>
          <w:szCs w:val="21"/>
        </w:rPr>
      </w:pPr>
      <w:r w:rsidRPr="00DA2301">
        <w:rPr>
          <w:rFonts w:asciiTheme="majorHAnsi" w:hAnsiTheme="minorEastAsia" w:cstheme="majorHAnsi"/>
          <w:color w:val="FF0000"/>
          <w:szCs w:val="21"/>
        </w:rPr>
        <w:t>【难度】</w:t>
      </w:r>
      <w:r w:rsidRPr="00DA2301">
        <w:rPr>
          <w:rFonts w:asciiTheme="minorEastAsia" w:hAnsiTheme="minorEastAsia" w:cstheme="majorHAnsi"/>
          <w:color w:val="FF0000"/>
          <w:szCs w:val="21"/>
        </w:rPr>
        <w:t>★★</w:t>
      </w:r>
    </w:p>
    <w:p w:rsidR="000C4736" w:rsidRPr="00DA2301" w:rsidRDefault="000C4736" w:rsidP="00DA2301">
      <w:pPr>
        <w:spacing w:line="276" w:lineRule="auto"/>
        <w:rPr>
          <w:rFonts w:asciiTheme="majorHAnsi" w:hAnsiTheme="majorHAnsi" w:cstheme="majorHAnsi"/>
          <w:color w:val="FF0000"/>
          <w:szCs w:val="21"/>
        </w:rPr>
      </w:pPr>
      <w:r w:rsidRPr="00DA2301">
        <w:rPr>
          <w:rFonts w:asciiTheme="majorHAnsi" w:hAnsiTheme="minorEastAsia" w:cstheme="majorHAnsi"/>
          <w:color w:val="FF0000"/>
          <w:szCs w:val="21"/>
        </w:rPr>
        <w:t>【答案】（</w:t>
      </w:r>
      <w:r w:rsidRPr="00DA2301">
        <w:rPr>
          <w:rFonts w:asciiTheme="majorHAnsi" w:hAnsiTheme="majorHAnsi" w:cstheme="majorHAnsi"/>
          <w:color w:val="FF0000"/>
          <w:szCs w:val="21"/>
        </w:rPr>
        <w:t>1</w:t>
      </w:r>
      <w:r w:rsidRPr="00DA2301">
        <w:rPr>
          <w:rFonts w:asciiTheme="majorHAnsi" w:hAnsiTheme="minorEastAsia" w:cstheme="majorHAnsi"/>
          <w:color w:val="FF0000"/>
          <w:szCs w:val="21"/>
        </w:rPr>
        <w:t>）</w:t>
      </w:r>
      <w:r w:rsidRPr="00DA2301">
        <w:rPr>
          <w:rFonts w:asciiTheme="majorHAnsi" w:hAnsiTheme="majorHAnsi" w:cstheme="majorHAnsi"/>
          <w:color w:val="FF0000"/>
          <w:szCs w:val="21"/>
        </w:rPr>
        <w:t>D</w:t>
      </w:r>
      <w:r w:rsidRPr="00DA2301">
        <w:rPr>
          <w:rFonts w:asciiTheme="majorHAnsi" w:hAnsiTheme="minorEastAsia" w:cstheme="majorHAnsi"/>
          <w:color w:val="FF0000"/>
          <w:szCs w:val="21"/>
        </w:rPr>
        <w:t>（</w:t>
      </w:r>
      <w:r w:rsidRPr="00DA2301">
        <w:rPr>
          <w:rFonts w:asciiTheme="majorHAnsi" w:hAnsiTheme="majorHAnsi" w:cstheme="majorHAnsi"/>
          <w:color w:val="FF0000"/>
          <w:szCs w:val="21"/>
        </w:rPr>
        <w:t>2</w:t>
      </w:r>
      <w:r w:rsidRPr="00DA2301">
        <w:rPr>
          <w:rFonts w:asciiTheme="majorHAnsi" w:hAnsiTheme="minorEastAsia" w:cstheme="majorHAnsi"/>
          <w:color w:val="FF0000"/>
          <w:szCs w:val="21"/>
        </w:rPr>
        <w:t>）</w:t>
      </w:r>
      <w:r w:rsidRPr="00DA2301">
        <w:rPr>
          <w:rFonts w:asciiTheme="majorHAnsi" w:hAnsiTheme="majorHAnsi" w:cstheme="majorHAnsi"/>
          <w:color w:val="FF0000"/>
          <w:szCs w:val="21"/>
        </w:rPr>
        <w:t>A</w:t>
      </w:r>
    </w:p>
    <w:p w:rsidR="000C4736" w:rsidRPr="00DA2301" w:rsidRDefault="000C4736" w:rsidP="00DA2301">
      <w:pPr>
        <w:spacing w:line="276" w:lineRule="auto"/>
        <w:rPr>
          <w:rFonts w:asciiTheme="majorHAnsi" w:hAnsiTheme="majorHAnsi" w:cstheme="majorHAnsi"/>
          <w:szCs w:val="21"/>
        </w:rPr>
      </w:pPr>
    </w:p>
    <w:p w:rsidR="000C4736" w:rsidRPr="00DA2301" w:rsidRDefault="000B3E9F" w:rsidP="00DA2301">
      <w:pPr>
        <w:spacing w:line="276" w:lineRule="auto"/>
        <w:rPr>
          <w:rFonts w:asciiTheme="majorHAnsi" w:hAnsiTheme="majorHAnsi" w:cstheme="majorHAnsi"/>
          <w:szCs w:val="21"/>
        </w:rPr>
      </w:pPr>
      <w:r w:rsidRPr="00DA2301">
        <w:rPr>
          <w:rFonts w:asciiTheme="majorHAnsi" w:hAnsiTheme="majorHAnsi" w:cstheme="majorHAnsi"/>
          <w:szCs w:val="21"/>
        </w:rPr>
        <w:t>10</w:t>
      </w:r>
      <w:r w:rsidRPr="00DA2301">
        <w:rPr>
          <w:rFonts w:asciiTheme="majorHAnsi" w:hAnsiTheme="minorEastAsia" w:cstheme="majorHAnsi"/>
          <w:szCs w:val="21"/>
        </w:rPr>
        <w:t>、</w:t>
      </w:r>
      <w:r w:rsidR="000C4736" w:rsidRPr="00DA2301">
        <w:rPr>
          <w:rFonts w:asciiTheme="majorHAnsi" w:hAnsiTheme="minorEastAsia" w:cstheme="majorHAnsi"/>
          <w:szCs w:val="21"/>
        </w:rPr>
        <w:t>很多物理量都可以用</w:t>
      </w:r>
      <w:r w:rsidR="000C4736" w:rsidRPr="0025714A">
        <w:rPr>
          <w:rFonts w:asciiTheme="majorHAnsi" w:hAnsiTheme="majorHAnsi" w:cstheme="majorHAnsi"/>
          <w:i/>
          <w:szCs w:val="21"/>
        </w:rPr>
        <w:t>DIS</w:t>
      </w:r>
      <w:r w:rsidR="000C4736" w:rsidRPr="00DA2301">
        <w:rPr>
          <w:rFonts w:asciiTheme="majorHAnsi" w:hAnsiTheme="minorEastAsia" w:cstheme="majorHAnsi"/>
          <w:szCs w:val="21"/>
        </w:rPr>
        <w:t>进行测量，</w:t>
      </w:r>
      <w:r w:rsidR="000C4736" w:rsidRPr="0025714A">
        <w:rPr>
          <w:rFonts w:asciiTheme="majorHAnsi" w:hAnsiTheme="majorHAnsi" w:cstheme="majorHAnsi"/>
          <w:i/>
          <w:szCs w:val="21"/>
        </w:rPr>
        <w:t>DIS</w:t>
      </w:r>
      <w:r w:rsidR="000C4736" w:rsidRPr="00DA2301">
        <w:rPr>
          <w:rFonts w:asciiTheme="majorHAnsi" w:hAnsiTheme="minorEastAsia" w:cstheme="majorHAnsi"/>
          <w:szCs w:val="21"/>
        </w:rPr>
        <w:t>由传感器、数据采集器和</w:t>
      </w:r>
      <w:r w:rsidR="000C4736" w:rsidRPr="00DA2301">
        <w:rPr>
          <w:rFonts w:asciiTheme="majorHAnsi" w:hAnsiTheme="majorHAnsi" w:cstheme="majorHAnsi"/>
          <w:szCs w:val="21"/>
        </w:rPr>
        <w:t>_______</w:t>
      </w:r>
      <w:r w:rsidR="000C4736" w:rsidRPr="00DA2301">
        <w:rPr>
          <w:rFonts w:asciiTheme="majorHAnsi" w:hAnsiTheme="minorEastAsia" w:cstheme="majorHAnsi"/>
          <w:szCs w:val="21"/>
        </w:rPr>
        <w:t>三部分组成．测定小车的平均速度时，选用的是</w:t>
      </w:r>
      <w:r w:rsidR="000C4736" w:rsidRPr="00DA2301">
        <w:rPr>
          <w:rFonts w:asciiTheme="majorHAnsi" w:hAnsiTheme="majorHAnsi" w:cstheme="majorHAnsi"/>
          <w:szCs w:val="21"/>
        </w:rPr>
        <w:t>_______</w:t>
      </w:r>
      <w:r w:rsidR="000C4736" w:rsidRPr="00DA2301">
        <w:rPr>
          <w:rFonts w:asciiTheme="majorHAnsi" w:hAnsiTheme="minorEastAsia" w:cstheme="majorHAnsi"/>
          <w:szCs w:val="21"/>
        </w:rPr>
        <w:t>传感器．测定小车的瞬时速度时常用</w:t>
      </w:r>
      <w:r w:rsidR="000C4736" w:rsidRPr="00DA2301">
        <w:rPr>
          <w:rFonts w:asciiTheme="majorHAnsi" w:hAnsiTheme="majorHAnsi" w:cstheme="majorHAnsi"/>
          <w:szCs w:val="21"/>
        </w:rPr>
        <w:t>_____</w:t>
      </w:r>
      <w:r w:rsidR="000C4736" w:rsidRPr="00DA2301">
        <w:rPr>
          <w:rFonts w:asciiTheme="majorHAnsi" w:hAnsiTheme="minorEastAsia" w:cstheme="majorHAnsi"/>
          <w:szCs w:val="21"/>
        </w:rPr>
        <w:t>传感器。如图所示是</w:t>
      </w:r>
      <w:r w:rsidR="000C4736" w:rsidRPr="0025714A">
        <w:rPr>
          <w:rFonts w:asciiTheme="majorHAnsi" w:hAnsiTheme="majorHAnsi" w:cstheme="majorHAnsi"/>
          <w:i/>
          <w:szCs w:val="21"/>
        </w:rPr>
        <w:t>DIS</w:t>
      </w:r>
      <w:r w:rsidR="000C4736" w:rsidRPr="00DA2301">
        <w:rPr>
          <w:rFonts w:asciiTheme="majorHAnsi" w:hAnsiTheme="minorEastAsia" w:cstheme="majorHAnsi"/>
          <w:szCs w:val="21"/>
        </w:rPr>
        <w:t>实验记录的小车运动的</w:t>
      </w:r>
      <w:r w:rsidR="000C4736" w:rsidRPr="00DA2301">
        <w:rPr>
          <w:rFonts w:asciiTheme="majorHAnsi" w:hAnsiTheme="majorHAnsi" w:cstheme="majorHAnsi"/>
          <w:i/>
          <w:szCs w:val="21"/>
        </w:rPr>
        <w:t>s</w:t>
      </w:r>
      <w:r w:rsidR="000C4736" w:rsidRPr="00DA2301">
        <w:rPr>
          <w:rFonts w:asciiTheme="majorHAnsi" w:hAnsiTheme="majorHAnsi" w:cstheme="majorHAnsi"/>
          <w:szCs w:val="21"/>
        </w:rPr>
        <w:t>-</w:t>
      </w:r>
      <w:r w:rsidR="000C4736" w:rsidRPr="00DA2301">
        <w:rPr>
          <w:rFonts w:asciiTheme="majorHAnsi" w:hAnsiTheme="majorHAnsi" w:cstheme="majorHAnsi"/>
          <w:i/>
          <w:szCs w:val="21"/>
        </w:rPr>
        <w:t>t</w:t>
      </w:r>
      <w:r w:rsidR="000C4736" w:rsidRPr="00DA2301">
        <w:rPr>
          <w:rFonts w:asciiTheme="majorHAnsi" w:hAnsiTheme="minorEastAsia" w:cstheme="majorHAnsi"/>
          <w:szCs w:val="21"/>
        </w:rPr>
        <w:t>图象，选择区域</w:t>
      </w:r>
      <w:r w:rsidR="000C4736" w:rsidRPr="00DA2301">
        <w:rPr>
          <w:rFonts w:asciiTheme="majorHAnsi" w:hAnsiTheme="majorHAnsi" w:cstheme="majorHAnsi"/>
          <w:i/>
          <w:szCs w:val="21"/>
        </w:rPr>
        <w:t>AB</w:t>
      </w:r>
      <w:r w:rsidR="000C4736" w:rsidRPr="00DA2301">
        <w:rPr>
          <w:rFonts w:asciiTheme="majorHAnsi" w:hAnsiTheme="minorEastAsia" w:cstheme="majorHAnsi"/>
          <w:szCs w:val="21"/>
        </w:rPr>
        <w:t>范围内的平均速度为</w:t>
      </w:r>
      <w:r w:rsidR="000C4736" w:rsidRPr="00DA2301">
        <w:rPr>
          <w:rFonts w:asciiTheme="majorHAnsi" w:hAnsiTheme="majorHAnsi" w:cstheme="majorHAnsi"/>
          <w:szCs w:val="21"/>
        </w:rPr>
        <w:t>______m/s</w:t>
      </w:r>
      <w:r w:rsidR="000C4736" w:rsidRPr="00DA2301">
        <w:rPr>
          <w:rFonts w:asciiTheme="majorHAnsi" w:hAnsiTheme="minorEastAsia" w:cstheme="majorHAnsi"/>
          <w:szCs w:val="21"/>
        </w:rPr>
        <w:t>，选择区域</w:t>
      </w:r>
      <w:r w:rsidR="000C4736" w:rsidRPr="00DA2301">
        <w:rPr>
          <w:rFonts w:asciiTheme="majorHAnsi" w:hAnsiTheme="majorHAnsi" w:cstheme="majorHAnsi"/>
          <w:i/>
          <w:szCs w:val="21"/>
        </w:rPr>
        <w:t>AC</w:t>
      </w:r>
      <w:r w:rsidR="000C4736" w:rsidRPr="00DA2301">
        <w:rPr>
          <w:rFonts w:asciiTheme="majorHAnsi" w:hAnsiTheme="minorEastAsia" w:cstheme="majorHAnsi"/>
          <w:szCs w:val="21"/>
        </w:rPr>
        <w:t>范围内平均速度为</w:t>
      </w:r>
      <w:r w:rsidR="000C4736" w:rsidRPr="00DA2301">
        <w:rPr>
          <w:rFonts w:asciiTheme="majorHAnsi" w:hAnsiTheme="majorHAnsi" w:cstheme="majorHAnsi"/>
          <w:szCs w:val="21"/>
        </w:rPr>
        <w:t>______m/s</w:t>
      </w:r>
      <w:r w:rsidR="000C4736" w:rsidRPr="00DA2301">
        <w:rPr>
          <w:rFonts w:asciiTheme="majorHAnsi" w:hAnsiTheme="minorEastAsia" w:cstheme="majorHAnsi"/>
          <w:szCs w:val="21"/>
        </w:rPr>
        <w:t>，其中较接近</w:t>
      </w:r>
      <w:r w:rsidR="000C4736" w:rsidRPr="00DA2301">
        <w:rPr>
          <w:rFonts w:asciiTheme="majorHAnsi" w:hAnsiTheme="majorHAnsi" w:cstheme="majorHAnsi"/>
          <w:i/>
          <w:szCs w:val="21"/>
        </w:rPr>
        <w:t>A</w:t>
      </w:r>
      <w:r w:rsidR="000C4736" w:rsidRPr="00DA2301">
        <w:rPr>
          <w:rFonts w:asciiTheme="majorHAnsi" w:hAnsiTheme="minorEastAsia" w:cstheme="majorHAnsi"/>
          <w:szCs w:val="21"/>
        </w:rPr>
        <w:t>点瞬时速为</w:t>
      </w:r>
      <w:r w:rsidR="000C4736" w:rsidRPr="00DA2301">
        <w:rPr>
          <w:rFonts w:asciiTheme="majorHAnsi" w:hAnsiTheme="majorHAnsi" w:cstheme="majorHAnsi"/>
          <w:szCs w:val="21"/>
        </w:rPr>
        <w:t>______</w:t>
      </w:r>
      <w:r w:rsidR="000C4736" w:rsidRPr="00DA2301">
        <w:rPr>
          <w:rFonts w:asciiTheme="majorHAnsi" w:hAnsiTheme="minorEastAsia" w:cstheme="majorHAnsi"/>
          <w:szCs w:val="21"/>
        </w:rPr>
        <w:t>．（选填</w:t>
      </w:r>
      <w:r w:rsidR="000C4736" w:rsidRPr="00DA2301">
        <w:rPr>
          <w:rFonts w:asciiTheme="majorHAnsi" w:hAnsiTheme="majorHAnsi" w:cstheme="majorHAnsi"/>
          <w:szCs w:val="21"/>
        </w:rPr>
        <w:t>“</w:t>
      </w:r>
      <w:r w:rsidR="000C4736" w:rsidRPr="00DA2301">
        <w:rPr>
          <w:rFonts w:asciiTheme="majorHAnsi" w:hAnsiTheme="minorEastAsia" w:cstheme="majorHAnsi"/>
          <w:szCs w:val="21"/>
        </w:rPr>
        <w:t>前者</w:t>
      </w:r>
      <w:r w:rsidR="000C4736" w:rsidRPr="00DA2301">
        <w:rPr>
          <w:rFonts w:asciiTheme="majorHAnsi" w:hAnsiTheme="majorHAnsi" w:cstheme="majorHAnsi"/>
          <w:szCs w:val="21"/>
        </w:rPr>
        <w:t>”</w:t>
      </w:r>
      <w:r w:rsidR="000C4736" w:rsidRPr="00DA2301">
        <w:rPr>
          <w:rFonts w:asciiTheme="majorHAnsi" w:hAnsiTheme="minorEastAsia" w:cstheme="majorHAnsi"/>
          <w:szCs w:val="21"/>
        </w:rPr>
        <w:t>或</w:t>
      </w:r>
      <w:r w:rsidR="000C4736" w:rsidRPr="00DA2301">
        <w:rPr>
          <w:rFonts w:asciiTheme="majorHAnsi" w:hAnsiTheme="majorHAnsi" w:cstheme="majorHAnsi"/>
          <w:szCs w:val="21"/>
        </w:rPr>
        <w:t>“</w:t>
      </w:r>
      <w:r w:rsidR="000C4736" w:rsidRPr="00DA2301">
        <w:rPr>
          <w:rFonts w:asciiTheme="majorHAnsi" w:hAnsiTheme="minorEastAsia" w:cstheme="majorHAnsi"/>
          <w:szCs w:val="21"/>
        </w:rPr>
        <w:t>后者</w:t>
      </w:r>
      <w:r w:rsidR="000C4736" w:rsidRPr="00DA2301">
        <w:rPr>
          <w:rFonts w:asciiTheme="majorHAnsi" w:hAnsiTheme="majorHAnsi" w:cstheme="majorHAnsi"/>
          <w:szCs w:val="21"/>
        </w:rPr>
        <w:t>”</w:t>
      </w:r>
      <w:r w:rsidR="000C4736" w:rsidRPr="00DA2301">
        <w:rPr>
          <w:rFonts w:asciiTheme="majorHAnsi" w:hAnsiTheme="minorEastAsia" w:cstheme="majorHAnsi"/>
          <w:szCs w:val="21"/>
        </w:rPr>
        <w:t>）</w:t>
      </w:r>
    </w:p>
    <w:p w:rsidR="000C4736" w:rsidRPr="00DA2301" w:rsidRDefault="000C4736" w:rsidP="00DA2301">
      <w:pPr>
        <w:spacing w:line="276" w:lineRule="auto"/>
        <w:rPr>
          <w:rFonts w:asciiTheme="majorHAnsi" w:hAnsiTheme="majorHAnsi" w:cstheme="majorHAnsi"/>
          <w:color w:val="FF0000"/>
          <w:szCs w:val="21"/>
        </w:rPr>
      </w:pPr>
      <w:r w:rsidRPr="00DA2301">
        <w:rPr>
          <w:rFonts w:asciiTheme="majorHAnsi" w:hAnsiTheme="majorHAnsi" w:cstheme="majorHAnsi"/>
          <w:noProof/>
          <w:color w:val="FF0000"/>
          <w:szCs w:val="21"/>
        </w:rPr>
        <w:drawing>
          <wp:anchor distT="0" distB="0" distL="114300" distR="114300" simplePos="0" relativeHeight="251662336" behindDoc="0" locked="0" layoutInCell="1" allowOverlap="1">
            <wp:simplePos x="0" y="0"/>
            <wp:positionH relativeFrom="column">
              <wp:posOffset>3747770</wp:posOffset>
            </wp:positionH>
            <wp:positionV relativeFrom="paragraph">
              <wp:posOffset>60960</wp:posOffset>
            </wp:positionV>
            <wp:extent cx="1628775" cy="1438275"/>
            <wp:effectExtent l="19050" t="0" r="9525" b="0"/>
            <wp:wrapSquare wrapText="bothSides"/>
            <wp:docPr id="51" name="图片 51" descr="http://img.jyeoo.net/quiz/images/201408/102/099d0c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mg.jyeoo.net/quiz/images/201408/102/099d0c83.png"/>
                    <pic:cNvPicPr>
                      <a:picLocks noChangeAspect="1" noChangeArrowheads="1"/>
                    </pic:cNvPicPr>
                  </pic:nvPicPr>
                  <pic:blipFill>
                    <a:blip r:embed="rId54">
                      <a:lum bright="-10000" contrast="30000"/>
                    </a:blip>
                    <a:stretch>
                      <a:fillRect/>
                    </a:stretch>
                  </pic:blipFill>
                  <pic:spPr bwMode="auto">
                    <a:xfrm>
                      <a:off x="0" y="0"/>
                      <a:ext cx="1628775" cy="1438275"/>
                    </a:xfrm>
                    <a:prstGeom prst="rect">
                      <a:avLst/>
                    </a:prstGeom>
                    <a:noFill/>
                    <a:ln>
                      <a:noFill/>
                    </a:ln>
                  </pic:spPr>
                </pic:pic>
              </a:graphicData>
            </a:graphic>
          </wp:anchor>
        </w:drawing>
      </w:r>
      <w:r w:rsidRPr="00DA2301">
        <w:rPr>
          <w:rFonts w:asciiTheme="majorHAnsi" w:hAnsiTheme="minorEastAsia" w:cstheme="majorHAnsi"/>
          <w:color w:val="FF0000"/>
          <w:szCs w:val="21"/>
        </w:rPr>
        <w:t>【难度】★★</w:t>
      </w:r>
    </w:p>
    <w:p w:rsidR="000C4736" w:rsidRPr="00DA2301" w:rsidRDefault="000C4736" w:rsidP="00DA2301">
      <w:pPr>
        <w:spacing w:line="276" w:lineRule="auto"/>
        <w:rPr>
          <w:rFonts w:asciiTheme="majorHAnsi" w:hAnsiTheme="majorHAnsi" w:cstheme="majorHAnsi"/>
          <w:color w:val="FF0000"/>
          <w:szCs w:val="21"/>
        </w:rPr>
      </w:pPr>
      <w:r w:rsidRPr="00DA2301">
        <w:rPr>
          <w:rFonts w:asciiTheme="majorHAnsi" w:hAnsiTheme="minorEastAsia" w:cstheme="majorHAnsi"/>
          <w:color w:val="FF0000"/>
          <w:szCs w:val="21"/>
        </w:rPr>
        <w:t>【答案】计算机；位移；光电门；</w:t>
      </w:r>
      <w:r w:rsidRPr="00DA2301">
        <w:rPr>
          <w:rFonts w:asciiTheme="majorHAnsi" w:hAnsiTheme="majorHAnsi" w:cstheme="majorHAnsi"/>
          <w:color w:val="FF0000"/>
          <w:szCs w:val="21"/>
        </w:rPr>
        <w:t>1.17</w:t>
      </w:r>
      <w:r w:rsidRPr="00DA2301">
        <w:rPr>
          <w:rFonts w:asciiTheme="majorHAnsi" w:hAnsiTheme="minorEastAsia" w:cstheme="majorHAnsi"/>
          <w:color w:val="FF0000"/>
          <w:szCs w:val="21"/>
        </w:rPr>
        <w:t>；</w:t>
      </w:r>
      <w:r w:rsidRPr="00DA2301">
        <w:rPr>
          <w:rFonts w:asciiTheme="majorHAnsi" w:hAnsiTheme="majorHAnsi" w:cstheme="majorHAnsi"/>
          <w:color w:val="FF0000"/>
          <w:szCs w:val="21"/>
        </w:rPr>
        <w:t>1.0</w:t>
      </w:r>
      <w:r w:rsidRPr="00DA2301">
        <w:rPr>
          <w:rFonts w:asciiTheme="majorHAnsi" w:hAnsiTheme="minorEastAsia" w:cstheme="majorHAnsi"/>
          <w:color w:val="FF0000"/>
          <w:szCs w:val="21"/>
        </w:rPr>
        <w:t>；后者</w:t>
      </w:r>
    </w:p>
    <w:p w:rsidR="000C4736" w:rsidRPr="00DA2301" w:rsidRDefault="000C4736" w:rsidP="00DA2301">
      <w:pPr>
        <w:spacing w:line="276" w:lineRule="auto"/>
        <w:rPr>
          <w:rFonts w:asciiTheme="majorHAnsi" w:hAnsiTheme="majorHAnsi" w:cstheme="majorHAnsi"/>
          <w:szCs w:val="21"/>
        </w:rPr>
      </w:pPr>
    </w:p>
    <w:p w:rsidR="000C4736" w:rsidRPr="00DA2301" w:rsidRDefault="000C4736" w:rsidP="00DA2301">
      <w:pPr>
        <w:spacing w:line="276" w:lineRule="auto"/>
        <w:rPr>
          <w:rFonts w:asciiTheme="majorHAnsi" w:hAnsiTheme="majorHAnsi" w:cstheme="majorHAnsi"/>
          <w:szCs w:val="21"/>
        </w:rPr>
      </w:pPr>
    </w:p>
    <w:p w:rsidR="00075070" w:rsidRPr="00DA2301" w:rsidRDefault="00075070" w:rsidP="00DA2301">
      <w:pPr>
        <w:spacing w:line="276" w:lineRule="auto"/>
        <w:rPr>
          <w:rFonts w:asciiTheme="majorHAnsi" w:hAnsiTheme="majorHAnsi" w:cstheme="majorHAnsi"/>
          <w:szCs w:val="21"/>
        </w:rPr>
      </w:pPr>
    </w:p>
    <w:p w:rsidR="000C4736" w:rsidRPr="00DA2301" w:rsidRDefault="000C4736" w:rsidP="00DA2301">
      <w:pPr>
        <w:spacing w:line="276" w:lineRule="auto"/>
        <w:rPr>
          <w:rFonts w:asciiTheme="majorHAnsi" w:hAnsiTheme="majorHAnsi" w:cstheme="majorHAnsi"/>
          <w:szCs w:val="21"/>
        </w:rPr>
      </w:pPr>
    </w:p>
    <w:p w:rsidR="000C4736" w:rsidRPr="00DA2301" w:rsidRDefault="000C4736" w:rsidP="00DA2301">
      <w:pPr>
        <w:spacing w:line="276" w:lineRule="auto"/>
        <w:rPr>
          <w:rFonts w:asciiTheme="majorHAnsi" w:hAnsiTheme="majorHAnsi" w:cstheme="majorHAnsi"/>
          <w:szCs w:val="21"/>
        </w:rPr>
      </w:pPr>
    </w:p>
    <w:p w:rsidR="003122F6" w:rsidRDefault="003122F6" w:rsidP="00DA2301">
      <w:pPr>
        <w:spacing w:line="276" w:lineRule="auto"/>
        <w:rPr>
          <w:rFonts w:asciiTheme="majorHAnsi" w:hAnsiTheme="majorHAnsi" w:cstheme="majorHAnsi"/>
          <w:szCs w:val="21"/>
        </w:rPr>
      </w:pPr>
    </w:p>
    <w:p w:rsidR="00CC7B21" w:rsidRPr="00DA2301" w:rsidRDefault="000B3E9F" w:rsidP="00DA2301">
      <w:pPr>
        <w:spacing w:line="276" w:lineRule="auto"/>
        <w:rPr>
          <w:rFonts w:asciiTheme="majorHAnsi" w:hAnsiTheme="majorHAnsi" w:cstheme="majorHAnsi"/>
          <w:szCs w:val="21"/>
        </w:rPr>
      </w:pPr>
      <w:r w:rsidRPr="00DA2301">
        <w:rPr>
          <w:rFonts w:asciiTheme="majorHAnsi" w:hAnsiTheme="majorHAnsi" w:cstheme="majorHAnsi"/>
          <w:bCs/>
          <w:szCs w:val="21"/>
        </w:rPr>
        <w:t>11</w:t>
      </w:r>
      <w:r w:rsidRPr="00DA2301">
        <w:rPr>
          <w:rFonts w:asciiTheme="majorHAnsi" w:hAnsiTheme="minorEastAsia" w:cstheme="majorHAnsi"/>
          <w:bCs/>
          <w:szCs w:val="21"/>
        </w:rPr>
        <w:t>、</w:t>
      </w:r>
      <w:r w:rsidR="00CC7B21" w:rsidRPr="00DA2301">
        <w:rPr>
          <w:rFonts w:asciiTheme="majorHAnsi" w:hAnsiTheme="minorEastAsia" w:cstheme="majorHAnsi"/>
          <w:bCs/>
          <w:szCs w:val="21"/>
        </w:rPr>
        <w:t>一根长</w:t>
      </w:r>
      <w:r w:rsidR="00CC7B21" w:rsidRPr="00DA2301">
        <w:rPr>
          <w:rFonts w:asciiTheme="majorHAnsi" w:hAnsiTheme="majorHAnsi" w:cstheme="majorHAnsi"/>
          <w:bCs/>
          <w:i/>
          <w:szCs w:val="21"/>
        </w:rPr>
        <w:t>L</w:t>
      </w:r>
      <w:r w:rsidR="00CC7B21" w:rsidRPr="00DA2301">
        <w:rPr>
          <w:rFonts w:asciiTheme="majorHAnsi" w:hAnsiTheme="minorEastAsia" w:cstheme="majorHAnsi"/>
          <w:bCs/>
          <w:szCs w:val="21"/>
        </w:rPr>
        <w:t>的直杆</w:t>
      </w:r>
      <w:r w:rsidR="00CC7B21" w:rsidRPr="00DA2301">
        <w:rPr>
          <w:rFonts w:asciiTheme="majorHAnsi" w:hAnsiTheme="majorHAnsi" w:cstheme="majorHAnsi"/>
          <w:bCs/>
          <w:i/>
          <w:szCs w:val="21"/>
        </w:rPr>
        <w:t>AB</w:t>
      </w:r>
      <w:r w:rsidR="00CC7B21" w:rsidRPr="00DA2301">
        <w:rPr>
          <w:rFonts w:asciiTheme="majorHAnsi" w:hAnsiTheme="minorEastAsia" w:cstheme="majorHAnsi"/>
          <w:bCs/>
          <w:szCs w:val="21"/>
        </w:rPr>
        <w:t>原来紧贴</w:t>
      </w:r>
      <w:r w:rsidR="00CC7B21" w:rsidRPr="00DA2301">
        <w:rPr>
          <w:rFonts w:asciiTheme="majorHAnsi" w:hAnsiTheme="majorHAnsi" w:cstheme="majorHAnsi"/>
          <w:bCs/>
          <w:i/>
          <w:szCs w:val="21"/>
        </w:rPr>
        <w:t>y</w:t>
      </w:r>
      <w:r w:rsidR="00CC7B21" w:rsidRPr="00DA2301">
        <w:rPr>
          <w:rFonts w:asciiTheme="majorHAnsi" w:hAnsiTheme="minorEastAsia" w:cstheme="majorHAnsi"/>
          <w:bCs/>
          <w:szCs w:val="21"/>
        </w:rPr>
        <w:t>轴直立，当它的</w:t>
      </w:r>
      <w:r w:rsidR="00CC7B21" w:rsidRPr="00DA2301">
        <w:rPr>
          <w:rFonts w:asciiTheme="majorHAnsi" w:hAnsiTheme="majorHAnsi" w:cstheme="majorHAnsi"/>
          <w:bCs/>
          <w:i/>
          <w:szCs w:val="21"/>
        </w:rPr>
        <w:t>B</w:t>
      </w:r>
      <w:r w:rsidR="00CC7B21" w:rsidRPr="00DA2301">
        <w:rPr>
          <w:rFonts w:asciiTheme="majorHAnsi" w:hAnsiTheme="minorEastAsia" w:cstheme="majorHAnsi"/>
          <w:bCs/>
          <w:szCs w:val="21"/>
        </w:rPr>
        <w:t>端从坐标原点</w:t>
      </w:r>
      <w:r w:rsidR="00CC7B21" w:rsidRPr="00DA2301">
        <w:rPr>
          <w:rFonts w:asciiTheme="majorHAnsi" w:hAnsiTheme="majorHAnsi" w:cstheme="majorHAnsi"/>
          <w:bCs/>
          <w:i/>
          <w:szCs w:val="21"/>
        </w:rPr>
        <w:t>O</w:t>
      </w:r>
      <w:r w:rsidR="00CC7B21" w:rsidRPr="00DA2301">
        <w:rPr>
          <w:rFonts w:asciiTheme="majorHAnsi" w:hAnsiTheme="minorEastAsia" w:cstheme="majorHAnsi"/>
          <w:bCs/>
          <w:szCs w:val="21"/>
        </w:rPr>
        <w:t>开始以速度</w:t>
      </w:r>
      <w:r w:rsidRPr="0025714A">
        <w:rPr>
          <w:rFonts w:asciiTheme="majorHAnsi" w:hAnsiTheme="majorHAnsi" w:cstheme="majorHAnsi"/>
          <w:bCs/>
          <w:i/>
          <w:szCs w:val="21"/>
        </w:rPr>
        <w:t>v</w:t>
      </w:r>
      <w:r w:rsidR="00CC7B21" w:rsidRPr="00DA2301">
        <w:rPr>
          <w:rFonts w:asciiTheme="majorHAnsi" w:hAnsiTheme="minorEastAsia" w:cstheme="majorHAnsi"/>
          <w:bCs/>
          <w:szCs w:val="21"/>
        </w:rPr>
        <w:t>沿着</w:t>
      </w:r>
      <w:r w:rsidR="00CC7B21" w:rsidRPr="00DA2301">
        <w:rPr>
          <w:rFonts w:asciiTheme="majorHAnsi" w:hAnsiTheme="majorHAnsi" w:cstheme="majorHAnsi"/>
          <w:bCs/>
          <w:i/>
          <w:szCs w:val="21"/>
        </w:rPr>
        <w:t>x</w:t>
      </w:r>
      <w:r w:rsidR="00CC7B21" w:rsidRPr="00DA2301">
        <w:rPr>
          <w:rFonts w:asciiTheme="majorHAnsi" w:hAnsiTheme="minorEastAsia" w:cstheme="majorHAnsi"/>
          <w:bCs/>
          <w:szCs w:val="21"/>
        </w:rPr>
        <w:t>轴正方向匀速运动时，</w:t>
      </w:r>
      <w:r w:rsidR="00CC7B21" w:rsidRPr="00DA2301">
        <w:rPr>
          <w:rFonts w:asciiTheme="majorHAnsi" w:hAnsiTheme="majorHAnsi" w:cstheme="majorHAnsi"/>
          <w:bCs/>
          <w:i/>
          <w:szCs w:val="21"/>
        </w:rPr>
        <w:t>A</w:t>
      </w:r>
      <w:r w:rsidR="00CC7B21" w:rsidRPr="00DA2301">
        <w:rPr>
          <w:rFonts w:asciiTheme="majorHAnsi" w:hAnsiTheme="minorEastAsia" w:cstheme="majorHAnsi"/>
          <w:bCs/>
          <w:szCs w:val="21"/>
        </w:rPr>
        <w:t>端沿</w:t>
      </w:r>
      <w:r w:rsidR="00CC7B21" w:rsidRPr="00DA2301">
        <w:rPr>
          <w:rFonts w:asciiTheme="majorHAnsi" w:hAnsiTheme="majorHAnsi" w:cstheme="majorHAnsi"/>
          <w:bCs/>
          <w:i/>
          <w:szCs w:val="21"/>
        </w:rPr>
        <w:t>y</w:t>
      </w:r>
      <w:r w:rsidR="00CC7B21" w:rsidRPr="00DA2301">
        <w:rPr>
          <w:rFonts w:asciiTheme="majorHAnsi" w:hAnsiTheme="minorEastAsia" w:cstheme="majorHAnsi"/>
          <w:bCs/>
          <w:szCs w:val="21"/>
        </w:rPr>
        <w:t>轴运动的平均速度大小与时间的关系如何？</w:t>
      </w:r>
    </w:p>
    <w:p w:rsidR="000B3E9F" w:rsidRPr="002A41EE" w:rsidRDefault="000B3E9F" w:rsidP="00DA2301">
      <w:pPr>
        <w:spacing w:line="276" w:lineRule="auto"/>
        <w:rPr>
          <w:rFonts w:asciiTheme="majorHAnsi" w:hAnsiTheme="majorHAnsi" w:cstheme="majorHAnsi"/>
          <w:color w:val="FF0000"/>
          <w:position w:val="-22"/>
          <w:szCs w:val="21"/>
        </w:rPr>
      </w:pPr>
      <w:r w:rsidRPr="002A41EE">
        <w:rPr>
          <w:rFonts w:asciiTheme="majorHAnsi" w:hAnsiTheme="minorEastAsia" w:cstheme="majorHAnsi"/>
          <w:color w:val="FF0000"/>
          <w:position w:val="-22"/>
          <w:szCs w:val="21"/>
        </w:rPr>
        <w:t>【难度】</w:t>
      </w:r>
      <w:r w:rsidR="002A41EE" w:rsidRPr="002A41EE">
        <w:rPr>
          <w:rFonts w:asciiTheme="majorHAnsi" w:hAnsiTheme="minorEastAsia" w:cstheme="majorHAnsi" w:hint="eastAsia"/>
          <w:color w:val="FF0000"/>
          <w:position w:val="-22"/>
          <w:szCs w:val="21"/>
        </w:rPr>
        <w:t>★★★</w:t>
      </w:r>
    </w:p>
    <w:p w:rsidR="00CC7B21" w:rsidRPr="002A41EE" w:rsidRDefault="000B3E9F" w:rsidP="00DA2301">
      <w:pPr>
        <w:spacing w:line="276" w:lineRule="auto"/>
        <w:rPr>
          <w:rFonts w:asciiTheme="majorHAnsi" w:hAnsiTheme="majorHAnsi" w:cstheme="majorHAnsi"/>
          <w:color w:val="FF0000"/>
          <w:szCs w:val="21"/>
        </w:rPr>
      </w:pPr>
      <w:r w:rsidRPr="002A41EE">
        <w:rPr>
          <w:rFonts w:asciiTheme="majorHAnsi" w:hAnsiTheme="minorEastAsia" w:cstheme="majorHAnsi"/>
          <w:color w:val="FF0000"/>
          <w:szCs w:val="21"/>
        </w:rPr>
        <w:t>【答案】</w:t>
      </w:r>
      <w:r w:rsidRPr="002A41EE">
        <w:rPr>
          <w:rFonts w:asciiTheme="majorHAnsi" w:hAnsiTheme="majorHAnsi" w:cstheme="majorHAnsi"/>
          <w:color w:val="FF0000"/>
          <w:position w:val="-22"/>
          <w:szCs w:val="21"/>
        </w:rPr>
        <w:object w:dxaOrig="1620" w:dyaOrig="639">
          <v:shape id="_x0000_i1047" type="#_x0000_t75" style="width:81pt;height:32.25pt" o:ole="">
            <v:imagedata r:id="rId55" o:title=""/>
          </v:shape>
          <o:OLEObject Type="Embed" ProgID="Equation.DSMT4" ShapeID="_x0000_i1047" DrawAspect="Content" ObjectID="_1533558436" r:id="rId56"/>
        </w:object>
      </w:r>
    </w:p>
    <w:p w:rsidR="00CC7B21" w:rsidRPr="00DA2301" w:rsidRDefault="00CC7B21" w:rsidP="00DA2301">
      <w:pPr>
        <w:spacing w:line="276" w:lineRule="auto"/>
        <w:rPr>
          <w:rFonts w:asciiTheme="majorHAnsi" w:hAnsiTheme="majorHAnsi" w:cstheme="majorHAnsi"/>
          <w:szCs w:val="21"/>
        </w:rPr>
      </w:pPr>
    </w:p>
    <w:p w:rsidR="0003463A" w:rsidRPr="00DA2301" w:rsidRDefault="0003463A" w:rsidP="00DA2301">
      <w:pPr>
        <w:spacing w:line="276" w:lineRule="auto"/>
        <w:rPr>
          <w:rFonts w:asciiTheme="majorHAnsi" w:hAnsiTheme="majorHAnsi" w:cstheme="majorHAnsi"/>
          <w:szCs w:val="21"/>
        </w:rPr>
      </w:pPr>
    </w:p>
    <w:sectPr w:rsidR="0003463A" w:rsidRPr="00DA2301" w:rsidSect="008B2811">
      <w:headerReference w:type="default" r:id="rId57"/>
      <w:footerReference w:type="default" r:id="rId58"/>
      <w:pgSz w:w="11906" w:h="16838"/>
      <w:pgMar w:top="1701" w:right="1418" w:bottom="1701" w:left="1418" w:header="794" w:footer="873"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384E" w:rsidRDefault="00B3384E" w:rsidP="00AA5D1F">
      <w:r>
        <w:separator/>
      </w:r>
    </w:p>
  </w:endnote>
  <w:endnote w:type="continuationSeparator" w:id="1">
    <w:p w:rsidR="00B3384E" w:rsidRDefault="00B3384E" w:rsidP="00AA5D1F">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CourierPS">
    <w:panose1 w:val="02060409020205020404"/>
    <w:charset w:val="00"/>
    <w:family w:val="modern"/>
    <w:pitch w:val="fixed"/>
    <w:sig w:usb0="00000007" w:usb1="00000000" w:usb2="00000000" w:usb3="00000000" w:csb0="00000093"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5953292"/>
      <w:docPartObj>
        <w:docPartGallery w:val="Page Numbers (Bottom of Page)"/>
        <w:docPartUnique/>
      </w:docPartObj>
    </w:sdtPr>
    <w:sdtContent>
      <w:sdt>
        <w:sdtPr>
          <w:id w:val="860082579"/>
          <w:docPartObj>
            <w:docPartGallery w:val="Page Numbers (Top of Page)"/>
            <w:docPartUnique/>
          </w:docPartObj>
        </w:sdtPr>
        <w:sdtContent>
          <w:p w:rsidR="00DA2301" w:rsidRDefault="00297B97">
            <w:pPr>
              <w:pStyle w:val="a5"/>
              <w:jc w:val="right"/>
            </w:pPr>
            <w:r>
              <w:rPr>
                <w:noProof/>
              </w:rPr>
              <w:pict>
                <v:shapetype id="_x0000_t202" coordsize="21600,21600" o:spt="202" path="m,l,21600r21600,l21600,xe">
                  <v:stroke joinstyle="miter"/>
                  <v:path gradientshapeok="t" o:connecttype="rect"/>
                </v:shapetype>
                <v:shape id="文本框 6" o:spid="_x0000_s4098" type="#_x0000_t202" style="position:absolute;left:0;text-align:left;margin-left:205.1pt;margin-top:-14.5pt;width:201pt;height:21.3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fillcolor="white [3201]" stroked="f" strokeweight=".5pt">
                  <v:textbox>
                    <w:txbxContent>
                      <w:p w:rsidR="00DA2301" w:rsidRPr="00F800E9" w:rsidRDefault="00DA2301" w:rsidP="00481651">
                        <w:pPr>
                          <w:rPr>
                            <w:rFonts w:ascii="黑体" w:eastAsia="黑体" w:hAnsi="黑体"/>
                            <w:szCs w:val="21"/>
                          </w:rPr>
                        </w:pPr>
                        <w:r w:rsidRPr="00F800E9">
                          <w:rPr>
                            <w:rFonts w:ascii="Times New Roman" w:eastAsia="黑体" w:hAnsi="Times New Roman" w:cs="Times New Roman" w:hint="eastAsia"/>
                            <w:color w:val="000000"/>
                            <w:szCs w:val="21"/>
                          </w:rPr>
                          <w:t>平均速度和瞬时速度</w:t>
                        </w:r>
                        <w:r w:rsidRPr="00F800E9">
                          <w:rPr>
                            <w:rFonts w:ascii="Times New Roman" w:eastAsia="黑体" w:hAnsi="Times New Roman" w:cs="Times New Roman" w:hint="eastAsia"/>
                            <w:color w:val="000000"/>
                            <w:szCs w:val="21"/>
                          </w:rPr>
                          <w:t xml:space="preserve"> DIS</w:t>
                        </w:r>
                        <w:r w:rsidRPr="00F800E9">
                          <w:rPr>
                            <w:rFonts w:ascii="Times New Roman" w:eastAsia="黑体" w:hAnsi="Times New Roman" w:cs="Times New Roman" w:hint="eastAsia"/>
                            <w:color w:val="000000"/>
                            <w:szCs w:val="21"/>
                          </w:rPr>
                          <w:t>系统</w:t>
                        </w:r>
                        <w:r w:rsidRPr="00F800E9">
                          <w:rPr>
                            <w:rFonts w:ascii="黑体" w:eastAsia="黑体" w:hAnsi="黑体" w:hint="eastAsia"/>
                            <w:szCs w:val="21"/>
                          </w:rPr>
                          <w:t>（教师版）</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4097" type="#_x0000_t15" style="position:absolute;left:0;text-align:left;margin-left:.35pt;margin-top:-13.8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fillcolor="#bfbfbf [2412]" stroked="f" strokeweight=".5pt">
                  <v:textbox>
                    <w:txbxContent>
                      <w:p w:rsidR="00DA2301" w:rsidRPr="009673E9" w:rsidRDefault="00DA2301" w:rsidP="00481651">
                        <w:pPr>
                          <w:rPr>
                            <w:rFonts w:ascii="黑体" w:eastAsia="黑体" w:hAnsi="黑体"/>
                          </w:rPr>
                        </w:pPr>
                        <w:r>
                          <w:rPr>
                            <w:rFonts w:ascii="黑体" w:eastAsia="黑体" w:hAnsi="黑体" w:hint="eastAsia"/>
                          </w:rPr>
                          <w:t>高一物理秋季班</w:t>
                        </w:r>
                        <w:r w:rsidRPr="009673E9">
                          <w:rPr>
                            <w:rFonts w:ascii="黑体" w:eastAsia="黑体" w:hAnsi="黑体" w:hint="eastAsia"/>
                          </w:rPr>
                          <w:t>课程</w:t>
                        </w:r>
                      </w:p>
                    </w:txbxContent>
                  </v:textbox>
                </v:shape>
              </w:pict>
            </w:r>
            <w:r>
              <w:rPr>
                <w:b/>
                <w:bCs/>
                <w:sz w:val="24"/>
                <w:szCs w:val="24"/>
              </w:rPr>
              <w:fldChar w:fldCharType="begin"/>
            </w:r>
            <w:r w:rsidR="00DA2301">
              <w:rPr>
                <w:b/>
                <w:bCs/>
              </w:rPr>
              <w:instrText>PAGE</w:instrText>
            </w:r>
            <w:r>
              <w:rPr>
                <w:b/>
                <w:bCs/>
                <w:sz w:val="24"/>
                <w:szCs w:val="24"/>
              </w:rPr>
              <w:fldChar w:fldCharType="separate"/>
            </w:r>
            <w:r w:rsidR="002A41EE">
              <w:rPr>
                <w:b/>
                <w:bCs/>
                <w:noProof/>
              </w:rPr>
              <w:t>11</w:t>
            </w:r>
            <w:r>
              <w:rPr>
                <w:b/>
                <w:bCs/>
                <w:sz w:val="24"/>
                <w:szCs w:val="24"/>
              </w:rPr>
              <w:fldChar w:fldCharType="end"/>
            </w:r>
            <w:r w:rsidR="00DA2301">
              <w:rPr>
                <w:lang w:val="zh-CN"/>
              </w:rPr>
              <w:t xml:space="preserve"> / </w:t>
            </w:r>
            <w:r>
              <w:rPr>
                <w:b/>
                <w:bCs/>
                <w:sz w:val="24"/>
                <w:szCs w:val="24"/>
              </w:rPr>
              <w:fldChar w:fldCharType="begin"/>
            </w:r>
            <w:r w:rsidR="00DA2301">
              <w:rPr>
                <w:b/>
                <w:bCs/>
              </w:rPr>
              <w:instrText>NUMPAGES</w:instrText>
            </w:r>
            <w:r>
              <w:rPr>
                <w:b/>
                <w:bCs/>
                <w:sz w:val="24"/>
                <w:szCs w:val="24"/>
              </w:rPr>
              <w:fldChar w:fldCharType="separate"/>
            </w:r>
            <w:r w:rsidR="002A41EE">
              <w:rPr>
                <w:b/>
                <w:bCs/>
                <w:noProof/>
              </w:rPr>
              <w:t>14</w:t>
            </w:r>
            <w:r>
              <w:rPr>
                <w:b/>
                <w:bCs/>
                <w:sz w:val="24"/>
                <w:szCs w:val="24"/>
              </w:rPr>
              <w:fldChar w:fldCharType="end"/>
            </w:r>
          </w:p>
        </w:sdtContent>
      </w:sdt>
    </w:sdtContent>
  </w:sdt>
  <w:p w:rsidR="00DA2301" w:rsidRPr="00906B73" w:rsidRDefault="00DA2301" w:rsidP="0027548D">
    <w:pPr>
      <w:pStyle w:val="a5"/>
      <w:wordWrap w:val="0"/>
      <w:jc w:val="right"/>
      <w:rPr>
        <w:rFonts w:ascii="Arial" w:hAnsi="Arial" w:cs="Arial"/>
        <w:i/>
        <w:color w:val="595959"/>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384E" w:rsidRDefault="00B3384E" w:rsidP="00AA5D1F">
      <w:r>
        <w:separator/>
      </w:r>
    </w:p>
  </w:footnote>
  <w:footnote w:type="continuationSeparator" w:id="1">
    <w:p w:rsidR="00B3384E" w:rsidRDefault="00B3384E" w:rsidP="00AA5D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2301" w:rsidRPr="00691353" w:rsidRDefault="00DA2301"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994410" cy="283845"/>
                  </a:xfrm>
                  <a:prstGeom prst="rect">
                    <a:avLst/>
                  </a:prstGeom>
                </pic:spPr>
              </pic:pic>
            </a:graphicData>
          </a:graphic>
        </wp:anchor>
      </w:drawing>
    </w:r>
    <w:r w:rsidR="00297B97" w:rsidRPr="00297B97">
      <w:rPr>
        <w:noProof/>
      </w:rPr>
      <w:pict>
        <v:shapetype id="_x0000_t202" coordsize="21600,21600" o:spt="202" path="m,l,21600r21600,l21600,xe">
          <v:stroke joinstyle="miter"/>
          <v:path gradientshapeok="t" o:connecttype="rect"/>
        </v:shapetype>
        <v:shape id="文本框 4" o:spid="_x0000_s4100" type="#_x0000_t202" style="position:absolute;left:0;text-align:left;margin-left:346.5pt;margin-top:5.75pt;width:1in;height:21.3pt;z-index:25166336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fillcolor="white [3201]" stroked="f" strokeweight=".5pt">
          <v:textbox>
            <w:txbxContent>
              <w:p w:rsidR="00DA2301" w:rsidRPr="009673E9" w:rsidRDefault="00DA2301" w:rsidP="00691353">
                <w:pPr>
                  <w:rPr>
                    <w:rFonts w:ascii="黑体" w:eastAsia="黑体" w:hAnsi="黑体"/>
                  </w:rPr>
                </w:pPr>
                <w:r w:rsidRPr="009673E9">
                  <w:rPr>
                    <w:rFonts w:ascii="黑体" w:eastAsia="黑体" w:hAnsi="黑体" w:hint="eastAsia"/>
                  </w:rPr>
                  <w:t xml:space="preserve">专业 引领 共成长    </w:t>
                </w:r>
              </w:p>
            </w:txbxContent>
          </v:textbox>
        </v:shape>
      </w:pict>
    </w:r>
    <w:r w:rsidR="00297B97" w:rsidRPr="00297B97">
      <w:rPr>
        <w:noProof/>
        <w:color w:val="595959"/>
      </w:rPr>
      <w:pict>
        <v:line id="直接连接符 1" o:spid="_x0000_s4099"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12"/>
    <w:multiLevelType w:val="singleLevel"/>
    <w:tmpl w:val="00000012"/>
    <w:lvl w:ilvl="0">
      <w:start w:val="10"/>
      <w:numFmt w:val="decimal"/>
      <w:suff w:val="nothing"/>
      <w:lvlText w:val="%1、"/>
      <w:lvlJc w:val="left"/>
    </w:lvl>
  </w:abstractNum>
  <w:abstractNum w:abstractNumId="3">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559D2365"/>
    <w:multiLevelType w:val="hybridMultilevel"/>
    <w:tmpl w:val="1512D09A"/>
    <w:lvl w:ilvl="0" w:tplc="3ED277EE">
      <w:start w:val="1"/>
      <w:numFmt w:val="bullet"/>
      <w:lvlText w:val=""/>
      <w:lvlJc w:val="left"/>
      <w:pPr>
        <w:tabs>
          <w:tab w:val="num" w:pos="720"/>
        </w:tabs>
        <w:ind w:left="720" w:hanging="360"/>
      </w:pPr>
      <w:rPr>
        <w:rFonts w:ascii="Wingdings" w:hAnsi="Wingdings" w:hint="default"/>
      </w:rPr>
    </w:lvl>
    <w:lvl w:ilvl="1" w:tplc="5D26D032" w:tentative="1">
      <w:start w:val="1"/>
      <w:numFmt w:val="bullet"/>
      <w:lvlText w:val=""/>
      <w:lvlJc w:val="left"/>
      <w:pPr>
        <w:tabs>
          <w:tab w:val="num" w:pos="1440"/>
        </w:tabs>
        <w:ind w:left="1440" w:hanging="360"/>
      </w:pPr>
      <w:rPr>
        <w:rFonts w:ascii="Wingdings" w:hAnsi="Wingdings" w:hint="default"/>
      </w:rPr>
    </w:lvl>
    <w:lvl w:ilvl="2" w:tplc="A83ED588" w:tentative="1">
      <w:start w:val="1"/>
      <w:numFmt w:val="bullet"/>
      <w:lvlText w:val=""/>
      <w:lvlJc w:val="left"/>
      <w:pPr>
        <w:tabs>
          <w:tab w:val="num" w:pos="2160"/>
        </w:tabs>
        <w:ind w:left="2160" w:hanging="360"/>
      </w:pPr>
      <w:rPr>
        <w:rFonts w:ascii="Wingdings" w:hAnsi="Wingdings" w:hint="default"/>
      </w:rPr>
    </w:lvl>
    <w:lvl w:ilvl="3" w:tplc="543CF936" w:tentative="1">
      <w:start w:val="1"/>
      <w:numFmt w:val="bullet"/>
      <w:lvlText w:val=""/>
      <w:lvlJc w:val="left"/>
      <w:pPr>
        <w:tabs>
          <w:tab w:val="num" w:pos="2880"/>
        </w:tabs>
        <w:ind w:left="2880" w:hanging="360"/>
      </w:pPr>
      <w:rPr>
        <w:rFonts w:ascii="Wingdings" w:hAnsi="Wingdings" w:hint="default"/>
      </w:rPr>
    </w:lvl>
    <w:lvl w:ilvl="4" w:tplc="514400B6" w:tentative="1">
      <w:start w:val="1"/>
      <w:numFmt w:val="bullet"/>
      <w:lvlText w:val=""/>
      <w:lvlJc w:val="left"/>
      <w:pPr>
        <w:tabs>
          <w:tab w:val="num" w:pos="3600"/>
        </w:tabs>
        <w:ind w:left="3600" w:hanging="360"/>
      </w:pPr>
      <w:rPr>
        <w:rFonts w:ascii="Wingdings" w:hAnsi="Wingdings" w:hint="default"/>
      </w:rPr>
    </w:lvl>
    <w:lvl w:ilvl="5" w:tplc="8CEA8068" w:tentative="1">
      <w:start w:val="1"/>
      <w:numFmt w:val="bullet"/>
      <w:lvlText w:val=""/>
      <w:lvlJc w:val="left"/>
      <w:pPr>
        <w:tabs>
          <w:tab w:val="num" w:pos="4320"/>
        </w:tabs>
        <w:ind w:left="4320" w:hanging="360"/>
      </w:pPr>
      <w:rPr>
        <w:rFonts w:ascii="Wingdings" w:hAnsi="Wingdings" w:hint="default"/>
      </w:rPr>
    </w:lvl>
    <w:lvl w:ilvl="6" w:tplc="80969BCA" w:tentative="1">
      <w:start w:val="1"/>
      <w:numFmt w:val="bullet"/>
      <w:lvlText w:val=""/>
      <w:lvlJc w:val="left"/>
      <w:pPr>
        <w:tabs>
          <w:tab w:val="num" w:pos="5040"/>
        </w:tabs>
        <w:ind w:left="5040" w:hanging="360"/>
      </w:pPr>
      <w:rPr>
        <w:rFonts w:ascii="Wingdings" w:hAnsi="Wingdings" w:hint="default"/>
      </w:rPr>
    </w:lvl>
    <w:lvl w:ilvl="7" w:tplc="181EB88A" w:tentative="1">
      <w:start w:val="1"/>
      <w:numFmt w:val="bullet"/>
      <w:lvlText w:val=""/>
      <w:lvlJc w:val="left"/>
      <w:pPr>
        <w:tabs>
          <w:tab w:val="num" w:pos="5760"/>
        </w:tabs>
        <w:ind w:left="5760" w:hanging="360"/>
      </w:pPr>
      <w:rPr>
        <w:rFonts w:ascii="Wingdings" w:hAnsi="Wingdings" w:hint="default"/>
      </w:rPr>
    </w:lvl>
    <w:lvl w:ilvl="8" w:tplc="FB5E04DE" w:tentative="1">
      <w:start w:val="1"/>
      <w:numFmt w:val="bullet"/>
      <w:lvlText w:val=""/>
      <w:lvlJc w:val="left"/>
      <w:pPr>
        <w:tabs>
          <w:tab w:val="num" w:pos="6480"/>
        </w:tabs>
        <w:ind w:left="6480" w:hanging="360"/>
      </w:pPr>
      <w:rPr>
        <w:rFonts w:ascii="Wingdings" w:hAnsi="Wingdings" w:hint="default"/>
      </w:rPr>
    </w:lvl>
  </w:abstractNum>
  <w:abstractNum w:abstractNumId="6">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8">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9">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6"/>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9"/>
  </w:num>
  <w:num w:numId="6">
    <w:abstractNumId w:val="3"/>
  </w:num>
  <w:num w:numId="7">
    <w:abstractNumId w:val="0"/>
  </w:num>
  <w:num w:numId="8">
    <w:abstractNumId w:val="2"/>
  </w:num>
  <w:num w:numId="9">
    <w:abstractNumId w:val="1"/>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20"/>
  <w:displayVerticalDrawingGridEvery w:val="0"/>
  <w:characterSpacingControl w:val="compressPunctuation"/>
  <w:hdrShapeDefaults>
    <o:shapedefaults v:ext="edit" spidmax="68610"/>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935"/>
    <w:rsid w:val="00016B9D"/>
    <w:rsid w:val="000238AF"/>
    <w:rsid w:val="0003463A"/>
    <w:rsid w:val="000358AF"/>
    <w:rsid w:val="00042BAA"/>
    <w:rsid w:val="0004368A"/>
    <w:rsid w:val="00051A2D"/>
    <w:rsid w:val="00075070"/>
    <w:rsid w:val="00084EFD"/>
    <w:rsid w:val="000A26CC"/>
    <w:rsid w:val="000A7AE1"/>
    <w:rsid w:val="000B3E9F"/>
    <w:rsid w:val="000B5DFC"/>
    <w:rsid w:val="000B62BD"/>
    <w:rsid w:val="000C01D5"/>
    <w:rsid w:val="000C4736"/>
    <w:rsid w:val="000D3194"/>
    <w:rsid w:val="000E257C"/>
    <w:rsid w:val="001163DA"/>
    <w:rsid w:val="00124643"/>
    <w:rsid w:val="00125E6A"/>
    <w:rsid w:val="00135804"/>
    <w:rsid w:val="0014059B"/>
    <w:rsid w:val="0014298B"/>
    <w:rsid w:val="00145B60"/>
    <w:rsid w:val="00151F60"/>
    <w:rsid w:val="001628EB"/>
    <w:rsid w:val="001904FB"/>
    <w:rsid w:val="001924B0"/>
    <w:rsid w:val="001972E2"/>
    <w:rsid w:val="001F2BCF"/>
    <w:rsid w:val="00222F5B"/>
    <w:rsid w:val="00225569"/>
    <w:rsid w:val="002276A5"/>
    <w:rsid w:val="002324D6"/>
    <w:rsid w:val="0024223D"/>
    <w:rsid w:val="0025714A"/>
    <w:rsid w:val="0027548D"/>
    <w:rsid w:val="00297B97"/>
    <w:rsid w:val="002A11C0"/>
    <w:rsid w:val="002A41EE"/>
    <w:rsid w:val="002D33A4"/>
    <w:rsid w:val="002F46A6"/>
    <w:rsid w:val="0031036E"/>
    <w:rsid w:val="003122F6"/>
    <w:rsid w:val="0032246F"/>
    <w:rsid w:val="00345CA7"/>
    <w:rsid w:val="00347794"/>
    <w:rsid w:val="00355CFE"/>
    <w:rsid w:val="00360EEA"/>
    <w:rsid w:val="003758AC"/>
    <w:rsid w:val="00375E79"/>
    <w:rsid w:val="00381701"/>
    <w:rsid w:val="00385F9A"/>
    <w:rsid w:val="003977A0"/>
    <w:rsid w:val="003A776C"/>
    <w:rsid w:val="003B11BA"/>
    <w:rsid w:val="00401B21"/>
    <w:rsid w:val="0044581A"/>
    <w:rsid w:val="00453290"/>
    <w:rsid w:val="004548EB"/>
    <w:rsid w:val="00473633"/>
    <w:rsid w:val="00481651"/>
    <w:rsid w:val="00481D42"/>
    <w:rsid w:val="00492418"/>
    <w:rsid w:val="00494390"/>
    <w:rsid w:val="004A1568"/>
    <w:rsid w:val="004A1E07"/>
    <w:rsid w:val="004D1287"/>
    <w:rsid w:val="004D68BB"/>
    <w:rsid w:val="004D6CE4"/>
    <w:rsid w:val="004F3C72"/>
    <w:rsid w:val="00502999"/>
    <w:rsid w:val="00507DF3"/>
    <w:rsid w:val="0053165E"/>
    <w:rsid w:val="00541C84"/>
    <w:rsid w:val="0055148E"/>
    <w:rsid w:val="00551CCE"/>
    <w:rsid w:val="005663BF"/>
    <w:rsid w:val="005665C5"/>
    <w:rsid w:val="00573101"/>
    <w:rsid w:val="00576312"/>
    <w:rsid w:val="005835DE"/>
    <w:rsid w:val="005E12B7"/>
    <w:rsid w:val="005E53AB"/>
    <w:rsid w:val="00604145"/>
    <w:rsid w:val="0061424F"/>
    <w:rsid w:val="00615323"/>
    <w:rsid w:val="0063160E"/>
    <w:rsid w:val="00633AF2"/>
    <w:rsid w:val="00687BED"/>
    <w:rsid w:val="00691353"/>
    <w:rsid w:val="006A3E8E"/>
    <w:rsid w:val="006B38C0"/>
    <w:rsid w:val="006B7B46"/>
    <w:rsid w:val="006C1647"/>
    <w:rsid w:val="006D6E93"/>
    <w:rsid w:val="006E1FD1"/>
    <w:rsid w:val="00756E23"/>
    <w:rsid w:val="0077402A"/>
    <w:rsid w:val="0077636B"/>
    <w:rsid w:val="0078207D"/>
    <w:rsid w:val="00786F2E"/>
    <w:rsid w:val="007A107E"/>
    <w:rsid w:val="007B0633"/>
    <w:rsid w:val="007B38C4"/>
    <w:rsid w:val="007E1442"/>
    <w:rsid w:val="007E6049"/>
    <w:rsid w:val="007F29DC"/>
    <w:rsid w:val="00814011"/>
    <w:rsid w:val="00814E2D"/>
    <w:rsid w:val="008258C5"/>
    <w:rsid w:val="00835628"/>
    <w:rsid w:val="00850C16"/>
    <w:rsid w:val="008852AA"/>
    <w:rsid w:val="008928DC"/>
    <w:rsid w:val="008B2811"/>
    <w:rsid w:val="008D1062"/>
    <w:rsid w:val="00906B73"/>
    <w:rsid w:val="00922C20"/>
    <w:rsid w:val="00923133"/>
    <w:rsid w:val="0094201F"/>
    <w:rsid w:val="00942A64"/>
    <w:rsid w:val="0096361C"/>
    <w:rsid w:val="009673E9"/>
    <w:rsid w:val="00977E13"/>
    <w:rsid w:val="00992E4D"/>
    <w:rsid w:val="009C5ADD"/>
    <w:rsid w:val="009D3B96"/>
    <w:rsid w:val="009D3EF2"/>
    <w:rsid w:val="009D6690"/>
    <w:rsid w:val="009E6202"/>
    <w:rsid w:val="00A007BE"/>
    <w:rsid w:val="00A073EC"/>
    <w:rsid w:val="00A6327B"/>
    <w:rsid w:val="00A75C39"/>
    <w:rsid w:val="00A81ABE"/>
    <w:rsid w:val="00A81D7D"/>
    <w:rsid w:val="00A86E7C"/>
    <w:rsid w:val="00A92E55"/>
    <w:rsid w:val="00A93602"/>
    <w:rsid w:val="00AA5D1F"/>
    <w:rsid w:val="00AB64F6"/>
    <w:rsid w:val="00AE0FC3"/>
    <w:rsid w:val="00AE5C28"/>
    <w:rsid w:val="00AE77BF"/>
    <w:rsid w:val="00B275FD"/>
    <w:rsid w:val="00B3384E"/>
    <w:rsid w:val="00B54C67"/>
    <w:rsid w:val="00B60881"/>
    <w:rsid w:val="00B815FA"/>
    <w:rsid w:val="00B8740F"/>
    <w:rsid w:val="00B87DBA"/>
    <w:rsid w:val="00B92C2D"/>
    <w:rsid w:val="00B95720"/>
    <w:rsid w:val="00BB0255"/>
    <w:rsid w:val="00BB5312"/>
    <w:rsid w:val="00BB71F4"/>
    <w:rsid w:val="00BD3E4B"/>
    <w:rsid w:val="00BE3F4B"/>
    <w:rsid w:val="00BE4662"/>
    <w:rsid w:val="00BE7FD3"/>
    <w:rsid w:val="00C4599E"/>
    <w:rsid w:val="00C925A8"/>
    <w:rsid w:val="00CA234E"/>
    <w:rsid w:val="00CC0131"/>
    <w:rsid w:val="00CC7B21"/>
    <w:rsid w:val="00CD1B2C"/>
    <w:rsid w:val="00CD23A2"/>
    <w:rsid w:val="00CD5B35"/>
    <w:rsid w:val="00D2058B"/>
    <w:rsid w:val="00D26C31"/>
    <w:rsid w:val="00D4327A"/>
    <w:rsid w:val="00D43935"/>
    <w:rsid w:val="00D64ED9"/>
    <w:rsid w:val="00D73641"/>
    <w:rsid w:val="00DA2301"/>
    <w:rsid w:val="00DA66CB"/>
    <w:rsid w:val="00DB5BC1"/>
    <w:rsid w:val="00DE6190"/>
    <w:rsid w:val="00DF0D93"/>
    <w:rsid w:val="00E00028"/>
    <w:rsid w:val="00E0418A"/>
    <w:rsid w:val="00E13241"/>
    <w:rsid w:val="00E22BE8"/>
    <w:rsid w:val="00E32403"/>
    <w:rsid w:val="00E67FF6"/>
    <w:rsid w:val="00E91FB0"/>
    <w:rsid w:val="00EB0570"/>
    <w:rsid w:val="00ED5B30"/>
    <w:rsid w:val="00ED77E2"/>
    <w:rsid w:val="00EE143D"/>
    <w:rsid w:val="00EE1D65"/>
    <w:rsid w:val="00F05F30"/>
    <w:rsid w:val="00F202DF"/>
    <w:rsid w:val="00F238D4"/>
    <w:rsid w:val="00F30354"/>
    <w:rsid w:val="00F636C1"/>
    <w:rsid w:val="00F63A2D"/>
    <w:rsid w:val="00F70A3D"/>
    <w:rsid w:val="00F800E9"/>
    <w:rsid w:val="00F80ADC"/>
    <w:rsid w:val="00F87324"/>
    <w:rsid w:val="00F90F20"/>
    <w:rsid w:val="00F9166D"/>
    <w:rsid w:val="00FA02E7"/>
    <w:rsid w:val="00FA28E4"/>
    <w:rsid w:val="00FC71F2"/>
    <w:rsid w:val="00FE47D2"/>
    <w:rsid w:val="00FF09C4"/>
    <w:rsid w:val="00FF2DE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68610"/>
    <o:shapelayout v:ext="edit">
      <o:idmap v:ext="edit" data="1"/>
      <o:rules v:ext="edit">
        <o:r id="V:Rule1" type="callout" idref="#_x0000_s1213"/>
        <o:r id="V:Rule2" type="callout" idref="#_x0000_s1214"/>
        <o:r id="V:Rule3" type="callout" idref="#_x0000_s1216"/>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70"/>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普通文字 Char,标题1,Plain Text, Char,Char Char Char,Char Char, Char Char Char,纯文本 Char Char1 Char Char Char,标题1 Char Char Char Char Char,标题1 Char Char Char Char,游数的格式,普通文字,游数的,普通,纯文本 Char2 Char,Plain Te,普,标题1 Char Char,纯文本 Cha"/>
    <w:basedOn w:val="a"/>
    <w:link w:val="Char6"/>
    <w:rsid w:val="00D64ED9"/>
    <w:rPr>
      <w:rFonts w:ascii="宋体" w:eastAsia="宋体" w:hAnsi="Courier New" w:cs="Times New Roman"/>
      <w:szCs w:val="21"/>
    </w:rPr>
  </w:style>
  <w:style w:type="character" w:customStyle="1" w:styleId="Char6">
    <w:name w:val="纯文本 Char"/>
    <w:aliases w:val="纯文本 Char Char Char,普通文字 Char Char,标题1 Char,Plain Text Char, Char Char,Char Char Char Char,Char Char Char1, Char Char Char Char,纯文本 Char Char1 Char Char Char Char,标题1 Char Char Char Char Char Char,标题1 Char Char Char Char Char1,游数的格式 Char,普通 Char"/>
    <w:basedOn w:val="a0"/>
    <w:link w:val="ae"/>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Roman">
    <w:name w:val="Roman斜体"/>
    <w:basedOn w:val="a"/>
    <w:rsid w:val="00AB64F6"/>
    <w:pPr>
      <w:spacing w:line="0" w:lineRule="atLeast"/>
      <w:jc w:val="center"/>
    </w:pPr>
    <w:rPr>
      <w:rFonts w:ascii="Times New Roman" w:eastAsia="宋体" w:hAnsi="Times New Roman" w:cs="Times New Roman"/>
      <w:i/>
      <w:iCs/>
      <w:color w:val="000000"/>
      <w:szCs w:val="20"/>
    </w:rPr>
  </w:style>
  <w:style w:type="table" w:styleId="af3">
    <w:name w:val="Table Grid"/>
    <w:basedOn w:val="a1"/>
    <w:uiPriority w:val="59"/>
    <w:rsid w:val="0053165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4">
    <w:name w:val="Body Text"/>
    <w:basedOn w:val="a"/>
    <w:link w:val="Char9"/>
    <w:rsid w:val="00942A64"/>
    <w:pPr>
      <w:spacing w:after="120"/>
    </w:pPr>
    <w:rPr>
      <w:rFonts w:ascii="Times New Roman" w:eastAsia="宋体" w:hAnsi="Times New Roman" w:cs="Times New Roman"/>
      <w:szCs w:val="24"/>
    </w:rPr>
  </w:style>
  <w:style w:type="character" w:customStyle="1" w:styleId="Char9">
    <w:name w:val="正文文本 Char"/>
    <w:basedOn w:val="a0"/>
    <w:link w:val="af4"/>
    <w:rsid w:val="00942A64"/>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10182218">
      <w:bodyDiv w:val="1"/>
      <w:marLeft w:val="0"/>
      <w:marRight w:val="0"/>
      <w:marTop w:val="0"/>
      <w:marBottom w:val="0"/>
      <w:divBdr>
        <w:top w:val="none" w:sz="0" w:space="0" w:color="auto"/>
        <w:left w:val="none" w:sz="0" w:space="0" w:color="auto"/>
        <w:bottom w:val="none" w:sz="0" w:space="0" w:color="auto"/>
        <w:right w:val="none" w:sz="0" w:space="0" w:color="auto"/>
      </w:divBdr>
    </w:div>
    <w:div w:id="55471338">
      <w:bodyDiv w:val="1"/>
      <w:marLeft w:val="0"/>
      <w:marRight w:val="0"/>
      <w:marTop w:val="0"/>
      <w:marBottom w:val="0"/>
      <w:divBdr>
        <w:top w:val="none" w:sz="0" w:space="0" w:color="auto"/>
        <w:left w:val="none" w:sz="0" w:space="0" w:color="auto"/>
        <w:bottom w:val="none" w:sz="0" w:space="0" w:color="auto"/>
        <w:right w:val="none" w:sz="0" w:space="0" w:color="auto"/>
      </w:divBdr>
    </w:div>
    <w:div w:id="91240934">
      <w:bodyDiv w:val="1"/>
      <w:marLeft w:val="0"/>
      <w:marRight w:val="0"/>
      <w:marTop w:val="0"/>
      <w:marBottom w:val="0"/>
      <w:divBdr>
        <w:top w:val="none" w:sz="0" w:space="0" w:color="auto"/>
        <w:left w:val="none" w:sz="0" w:space="0" w:color="auto"/>
        <w:bottom w:val="none" w:sz="0" w:space="0" w:color="auto"/>
        <w:right w:val="none" w:sz="0" w:space="0" w:color="auto"/>
      </w:divBdr>
      <w:divsChild>
        <w:div w:id="931353288">
          <w:marLeft w:val="547"/>
          <w:marRight w:val="0"/>
          <w:marTop w:val="134"/>
          <w:marBottom w:val="0"/>
          <w:divBdr>
            <w:top w:val="none" w:sz="0" w:space="0" w:color="auto"/>
            <w:left w:val="none" w:sz="0" w:space="0" w:color="auto"/>
            <w:bottom w:val="none" w:sz="0" w:space="0" w:color="auto"/>
            <w:right w:val="none" w:sz="0" w:space="0" w:color="auto"/>
          </w:divBdr>
        </w:div>
        <w:div w:id="931358141">
          <w:marLeft w:val="547"/>
          <w:marRight w:val="0"/>
          <w:marTop w:val="134"/>
          <w:marBottom w:val="0"/>
          <w:divBdr>
            <w:top w:val="none" w:sz="0" w:space="0" w:color="auto"/>
            <w:left w:val="none" w:sz="0" w:space="0" w:color="auto"/>
            <w:bottom w:val="none" w:sz="0" w:space="0" w:color="auto"/>
            <w:right w:val="none" w:sz="0" w:space="0" w:color="auto"/>
          </w:divBdr>
        </w:div>
        <w:div w:id="1441799750">
          <w:marLeft w:val="547"/>
          <w:marRight w:val="0"/>
          <w:marTop w:val="134"/>
          <w:marBottom w:val="0"/>
          <w:divBdr>
            <w:top w:val="none" w:sz="0" w:space="0" w:color="auto"/>
            <w:left w:val="none" w:sz="0" w:space="0" w:color="auto"/>
            <w:bottom w:val="none" w:sz="0" w:space="0" w:color="auto"/>
            <w:right w:val="none" w:sz="0" w:space="0" w:color="auto"/>
          </w:divBdr>
        </w:div>
      </w:divsChild>
    </w:div>
    <w:div w:id="274412399">
      <w:bodyDiv w:val="1"/>
      <w:marLeft w:val="0"/>
      <w:marRight w:val="0"/>
      <w:marTop w:val="0"/>
      <w:marBottom w:val="0"/>
      <w:divBdr>
        <w:top w:val="none" w:sz="0" w:space="0" w:color="auto"/>
        <w:left w:val="none" w:sz="0" w:space="0" w:color="auto"/>
        <w:bottom w:val="none" w:sz="0" w:space="0" w:color="auto"/>
        <w:right w:val="none" w:sz="0" w:space="0" w:color="auto"/>
      </w:divBdr>
    </w:div>
    <w:div w:id="446893908">
      <w:bodyDiv w:val="1"/>
      <w:marLeft w:val="0"/>
      <w:marRight w:val="0"/>
      <w:marTop w:val="0"/>
      <w:marBottom w:val="0"/>
      <w:divBdr>
        <w:top w:val="none" w:sz="0" w:space="0" w:color="auto"/>
        <w:left w:val="none" w:sz="0" w:space="0" w:color="auto"/>
        <w:bottom w:val="none" w:sz="0" w:space="0" w:color="auto"/>
        <w:right w:val="none" w:sz="0" w:space="0" w:color="auto"/>
      </w:divBdr>
    </w:div>
    <w:div w:id="491065254">
      <w:bodyDiv w:val="1"/>
      <w:marLeft w:val="0"/>
      <w:marRight w:val="0"/>
      <w:marTop w:val="0"/>
      <w:marBottom w:val="0"/>
      <w:divBdr>
        <w:top w:val="none" w:sz="0" w:space="0" w:color="auto"/>
        <w:left w:val="none" w:sz="0" w:space="0" w:color="auto"/>
        <w:bottom w:val="none" w:sz="0" w:space="0" w:color="auto"/>
        <w:right w:val="none" w:sz="0" w:space="0" w:color="auto"/>
      </w:divBdr>
      <w:divsChild>
        <w:div w:id="256862641">
          <w:marLeft w:val="547"/>
          <w:marRight w:val="0"/>
          <w:marTop w:val="115"/>
          <w:marBottom w:val="0"/>
          <w:divBdr>
            <w:top w:val="none" w:sz="0" w:space="0" w:color="auto"/>
            <w:left w:val="none" w:sz="0" w:space="0" w:color="auto"/>
            <w:bottom w:val="none" w:sz="0" w:space="0" w:color="auto"/>
            <w:right w:val="none" w:sz="0" w:space="0" w:color="auto"/>
          </w:divBdr>
        </w:div>
        <w:div w:id="1557466843">
          <w:marLeft w:val="547"/>
          <w:marRight w:val="0"/>
          <w:marTop w:val="115"/>
          <w:marBottom w:val="0"/>
          <w:divBdr>
            <w:top w:val="none" w:sz="0" w:space="0" w:color="auto"/>
            <w:left w:val="none" w:sz="0" w:space="0" w:color="auto"/>
            <w:bottom w:val="none" w:sz="0" w:space="0" w:color="auto"/>
            <w:right w:val="none" w:sz="0" w:space="0" w:color="auto"/>
          </w:divBdr>
        </w:div>
        <w:div w:id="1641840187">
          <w:marLeft w:val="547"/>
          <w:marRight w:val="0"/>
          <w:marTop w:val="115"/>
          <w:marBottom w:val="0"/>
          <w:divBdr>
            <w:top w:val="none" w:sz="0" w:space="0" w:color="auto"/>
            <w:left w:val="none" w:sz="0" w:space="0" w:color="auto"/>
            <w:bottom w:val="none" w:sz="0" w:space="0" w:color="auto"/>
            <w:right w:val="none" w:sz="0" w:space="0" w:color="auto"/>
          </w:divBdr>
        </w:div>
        <w:div w:id="1916477653">
          <w:marLeft w:val="547"/>
          <w:marRight w:val="0"/>
          <w:marTop w:val="115"/>
          <w:marBottom w:val="0"/>
          <w:divBdr>
            <w:top w:val="none" w:sz="0" w:space="0" w:color="auto"/>
            <w:left w:val="none" w:sz="0" w:space="0" w:color="auto"/>
            <w:bottom w:val="none" w:sz="0" w:space="0" w:color="auto"/>
            <w:right w:val="none" w:sz="0" w:space="0" w:color="auto"/>
          </w:divBdr>
        </w:div>
      </w:divsChild>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457334895">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 w:id="1037316931">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959988760">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929366">
      <w:bodyDiv w:val="1"/>
      <w:marLeft w:val="0"/>
      <w:marRight w:val="0"/>
      <w:marTop w:val="0"/>
      <w:marBottom w:val="0"/>
      <w:divBdr>
        <w:top w:val="none" w:sz="0" w:space="0" w:color="auto"/>
        <w:left w:val="none" w:sz="0" w:space="0" w:color="auto"/>
        <w:bottom w:val="none" w:sz="0" w:space="0" w:color="auto"/>
        <w:right w:val="none" w:sz="0" w:space="0" w:color="auto"/>
      </w:divBdr>
    </w:div>
    <w:div w:id="626547226">
      <w:bodyDiv w:val="1"/>
      <w:marLeft w:val="0"/>
      <w:marRight w:val="0"/>
      <w:marTop w:val="0"/>
      <w:marBottom w:val="0"/>
      <w:divBdr>
        <w:top w:val="none" w:sz="0" w:space="0" w:color="auto"/>
        <w:left w:val="none" w:sz="0" w:space="0" w:color="auto"/>
        <w:bottom w:val="none" w:sz="0" w:space="0" w:color="auto"/>
        <w:right w:val="none" w:sz="0" w:space="0" w:color="auto"/>
      </w:divBdr>
    </w:div>
    <w:div w:id="726537523">
      <w:bodyDiv w:val="1"/>
      <w:marLeft w:val="0"/>
      <w:marRight w:val="0"/>
      <w:marTop w:val="0"/>
      <w:marBottom w:val="0"/>
      <w:divBdr>
        <w:top w:val="none" w:sz="0" w:space="0" w:color="auto"/>
        <w:left w:val="none" w:sz="0" w:space="0" w:color="auto"/>
        <w:bottom w:val="none" w:sz="0" w:space="0" w:color="auto"/>
        <w:right w:val="none" w:sz="0" w:space="0" w:color="auto"/>
      </w:divBdr>
    </w:div>
    <w:div w:id="727267501">
      <w:bodyDiv w:val="1"/>
      <w:marLeft w:val="0"/>
      <w:marRight w:val="0"/>
      <w:marTop w:val="0"/>
      <w:marBottom w:val="0"/>
      <w:divBdr>
        <w:top w:val="none" w:sz="0" w:space="0" w:color="auto"/>
        <w:left w:val="none" w:sz="0" w:space="0" w:color="auto"/>
        <w:bottom w:val="none" w:sz="0" w:space="0" w:color="auto"/>
        <w:right w:val="none" w:sz="0" w:space="0" w:color="auto"/>
      </w:divBdr>
    </w:div>
    <w:div w:id="762334542">
      <w:bodyDiv w:val="1"/>
      <w:marLeft w:val="0"/>
      <w:marRight w:val="0"/>
      <w:marTop w:val="0"/>
      <w:marBottom w:val="0"/>
      <w:divBdr>
        <w:top w:val="none" w:sz="0" w:space="0" w:color="auto"/>
        <w:left w:val="none" w:sz="0" w:space="0" w:color="auto"/>
        <w:bottom w:val="none" w:sz="0" w:space="0" w:color="auto"/>
        <w:right w:val="none" w:sz="0" w:space="0" w:color="auto"/>
      </w:divBdr>
    </w:div>
    <w:div w:id="918833725">
      <w:bodyDiv w:val="1"/>
      <w:marLeft w:val="0"/>
      <w:marRight w:val="0"/>
      <w:marTop w:val="0"/>
      <w:marBottom w:val="0"/>
      <w:divBdr>
        <w:top w:val="none" w:sz="0" w:space="0" w:color="auto"/>
        <w:left w:val="none" w:sz="0" w:space="0" w:color="auto"/>
        <w:bottom w:val="none" w:sz="0" w:space="0" w:color="auto"/>
        <w:right w:val="none" w:sz="0" w:space="0" w:color="auto"/>
      </w:divBdr>
      <w:divsChild>
        <w:div w:id="381830743">
          <w:marLeft w:val="547"/>
          <w:marRight w:val="0"/>
          <w:marTop w:val="115"/>
          <w:marBottom w:val="0"/>
          <w:divBdr>
            <w:top w:val="none" w:sz="0" w:space="0" w:color="auto"/>
            <w:left w:val="none" w:sz="0" w:space="0" w:color="auto"/>
            <w:bottom w:val="none" w:sz="0" w:space="0" w:color="auto"/>
            <w:right w:val="none" w:sz="0" w:space="0" w:color="auto"/>
          </w:divBdr>
        </w:div>
        <w:div w:id="498888040">
          <w:marLeft w:val="547"/>
          <w:marRight w:val="0"/>
          <w:marTop w:val="115"/>
          <w:marBottom w:val="0"/>
          <w:divBdr>
            <w:top w:val="none" w:sz="0" w:space="0" w:color="auto"/>
            <w:left w:val="none" w:sz="0" w:space="0" w:color="auto"/>
            <w:bottom w:val="none" w:sz="0" w:space="0" w:color="auto"/>
            <w:right w:val="none" w:sz="0" w:space="0" w:color="auto"/>
          </w:divBdr>
        </w:div>
        <w:div w:id="1485002520">
          <w:marLeft w:val="547"/>
          <w:marRight w:val="0"/>
          <w:marTop w:val="115"/>
          <w:marBottom w:val="0"/>
          <w:divBdr>
            <w:top w:val="none" w:sz="0" w:space="0" w:color="auto"/>
            <w:left w:val="none" w:sz="0" w:space="0" w:color="auto"/>
            <w:bottom w:val="none" w:sz="0" w:space="0" w:color="auto"/>
            <w:right w:val="none" w:sz="0" w:space="0" w:color="auto"/>
          </w:divBdr>
        </w:div>
        <w:div w:id="1657807142">
          <w:marLeft w:val="547"/>
          <w:marRight w:val="0"/>
          <w:marTop w:val="115"/>
          <w:marBottom w:val="0"/>
          <w:divBdr>
            <w:top w:val="none" w:sz="0" w:space="0" w:color="auto"/>
            <w:left w:val="none" w:sz="0" w:space="0" w:color="auto"/>
            <w:bottom w:val="none" w:sz="0" w:space="0" w:color="auto"/>
            <w:right w:val="none" w:sz="0" w:space="0" w:color="auto"/>
          </w:divBdr>
        </w:div>
      </w:divsChild>
    </w:div>
    <w:div w:id="943463298">
      <w:bodyDiv w:val="1"/>
      <w:marLeft w:val="0"/>
      <w:marRight w:val="0"/>
      <w:marTop w:val="0"/>
      <w:marBottom w:val="0"/>
      <w:divBdr>
        <w:top w:val="none" w:sz="0" w:space="0" w:color="auto"/>
        <w:left w:val="none" w:sz="0" w:space="0" w:color="auto"/>
        <w:bottom w:val="none" w:sz="0" w:space="0" w:color="auto"/>
        <w:right w:val="none" w:sz="0" w:space="0" w:color="auto"/>
      </w:divBdr>
      <w:divsChild>
        <w:div w:id="982002282">
          <w:marLeft w:val="547"/>
          <w:marRight w:val="0"/>
          <w:marTop w:val="115"/>
          <w:marBottom w:val="0"/>
          <w:divBdr>
            <w:top w:val="none" w:sz="0" w:space="0" w:color="auto"/>
            <w:left w:val="none" w:sz="0" w:space="0" w:color="auto"/>
            <w:bottom w:val="none" w:sz="0" w:space="0" w:color="auto"/>
            <w:right w:val="none" w:sz="0" w:space="0" w:color="auto"/>
          </w:divBdr>
        </w:div>
        <w:div w:id="993023929">
          <w:marLeft w:val="547"/>
          <w:marRight w:val="0"/>
          <w:marTop w:val="115"/>
          <w:marBottom w:val="0"/>
          <w:divBdr>
            <w:top w:val="none" w:sz="0" w:space="0" w:color="auto"/>
            <w:left w:val="none" w:sz="0" w:space="0" w:color="auto"/>
            <w:bottom w:val="none" w:sz="0" w:space="0" w:color="auto"/>
            <w:right w:val="none" w:sz="0" w:space="0" w:color="auto"/>
          </w:divBdr>
        </w:div>
        <w:div w:id="1693648806">
          <w:marLeft w:val="547"/>
          <w:marRight w:val="0"/>
          <w:marTop w:val="115"/>
          <w:marBottom w:val="0"/>
          <w:divBdr>
            <w:top w:val="none" w:sz="0" w:space="0" w:color="auto"/>
            <w:left w:val="none" w:sz="0" w:space="0" w:color="auto"/>
            <w:bottom w:val="none" w:sz="0" w:space="0" w:color="auto"/>
            <w:right w:val="none" w:sz="0" w:space="0" w:color="auto"/>
          </w:divBdr>
        </w:div>
        <w:div w:id="1726684127">
          <w:marLeft w:val="547"/>
          <w:marRight w:val="0"/>
          <w:marTop w:val="115"/>
          <w:marBottom w:val="0"/>
          <w:divBdr>
            <w:top w:val="none" w:sz="0" w:space="0" w:color="auto"/>
            <w:left w:val="none" w:sz="0" w:space="0" w:color="auto"/>
            <w:bottom w:val="none" w:sz="0" w:space="0" w:color="auto"/>
            <w:right w:val="none" w:sz="0" w:space="0" w:color="auto"/>
          </w:divBdr>
        </w:div>
      </w:divsChild>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29250959">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 w:id="909659360">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143740622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679698">
      <w:bodyDiv w:val="1"/>
      <w:marLeft w:val="0"/>
      <w:marRight w:val="0"/>
      <w:marTop w:val="0"/>
      <w:marBottom w:val="0"/>
      <w:divBdr>
        <w:top w:val="none" w:sz="0" w:space="0" w:color="auto"/>
        <w:left w:val="none" w:sz="0" w:space="0" w:color="auto"/>
        <w:bottom w:val="none" w:sz="0" w:space="0" w:color="auto"/>
        <w:right w:val="none" w:sz="0" w:space="0" w:color="auto"/>
      </w:divBdr>
    </w:div>
    <w:div w:id="1142186822">
      <w:bodyDiv w:val="1"/>
      <w:marLeft w:val="0"/>
      <w:marRight w:val="0"/>
      <w:marTop w:val="0"/>
      <w:marBottom w:val="0"/>
      <w:divBdr>
        <w:top w:val="none" w:sz="0" w:space="0" w:color="auto"/>
        <w:left w:val="none" w:sz="0" w:space="0" w:color="auto"/>
        <w:bottom w:val="none" w:sz="0" w:space="0" w:color="auto"/>
        <w:right w:val="none" w:sz="0" w:space="0" w:color="auto"/>
      </w:divBdr>
    </w:div>
    <w:div w:id="1311906935">
      <w:bodyDiv w:val="1"/>
      <w:marLeft w:val="0"/>
      <w:marRight w:val="0"/>
      <w:marTop w:val="0"/>
      <w:marBottom w:val="0"/>
      <w:divBdr>
        <w:top w:val="none" w:sz="0" w:space="0" w:color="auto"/>
        <w:left w:val="none" w:sz="0" w:space="0" w:color="auto"/>
        <w:bottom w:val="none" w:sz="0" w:space="0" w:color="auto"/>
        <w:right w:val="none" w:sz="0" w:space="0" w:color="auto"/>
      </w:divBdr>
    </w:div>
    <w:div w:id="1344044370">
      <w:bodyDiv w:val="1"/>
      <w:marLeft w:val="0"/>
      <w:marRight w:val="0"/>
      <w:marTop w:val="0"/>
      <w:marBottom w:val="0"/>
      <w:divBdr>
        <w:top w:val="none" w:sz="0" w:space="0" w:color="auto"/>
        <w:left w:val="none" w:sz="0" w:space="0" w:color="auto"/>
        <w:bottom w:val="none" w:sz="0" w:space="0" w:color="auto"/>
        <w:right w:val="none" w:sz="0" w:space="0" w:color="auto"/>
      </w:divBdr>
    </w:div>
    <w:div w:id="1448355320">
      <w:bodyDiv w:val="1"/>
      <w:marLeft w:val="0"/>
      <w:marRight w:val="0"/>
      <w:marTop w:val="0"/>
      <w:marBottom w:val="0"/>
      <w:divBdr>
        <w:top w:val="none" w:sz="0" w:space="0" w:color="auto"/>
        <w:left w:val="none" w:sz="0" w:space="0" w:color="auto"/>
        <w:bottom w:val="none" w:sz="0" w:space="0" w:color="auto"/>
        <w:right w:val="none" w:sz="0" w:space="0" w:color="auto"/>
      </w:divBdr>
    </w:div>
    <w:div w:id="1522938096">
      <w:bodyDiv w:val="1"/>
      <w:marLeft w:val="0"/>
      <w:marRight w:val="0"/>
      <w:marTop w:val="0"/>
      <w:marBottom w:val="0"/>
      <w:divBdr>
        <w:top w:val="none" w:sz="0" w:space="0" w:color="auto"/>
        <w:left w:val="none" w:sz="0" w:space="0" w:color="auto"/>
        <w:bottom w:val="none" w:sz="0" w:space="0" w:color="auto"/>
        <w:right w:val="none" w:sz="0" w:space="0" w:color="auto"/>
      </w:divBdr>
    </w:div>
    <w:div w:id="1546598460">
      <w:bodyDiv w:val="1"/>
      <w:marLeft w:val="0"/>
      <w:marRight w:val="0"/>
      <w:marTop w:val="0"/>
      <w:marBottom w:val="0"/>
      <w:divBdr>
        <w:top w:val="none" w:sz="0" w:space="0" w:color="auto"/>
        <w:left w:val="none" w:sz="0" w:space="0" w:color="auto"/>
        <w:bottom w:val="none" w:sz="0" w:space="0" w:color="auto"/>
        <w:right w:val="none" w:sz="0" w:space="0" w:color="auto"/>
      </w:divBdr>
    </w:div>
    <w:div w:id="1640304481">
      <w:bodyDiv w:val="1"/>
      <w:marLeft w:val="0"/>
      <w:marRight w:val="0"/>
      <w:marTop w:val="0"/>
      <w:marBottom w:val="0"/>
      <w:divBdr>
        <w:top w:val="none" w:sz="0" w:space="0" w:color="auto"/>
        <w:left w:val="none" w:sz="0" w:space="0" w:color="auto"/>
        <w:bottom w:val="none" w:sz="0" w:space="0" w:color="auto"/>
        <w:right w:val="none" w:sz="0" w:space="0" w:color="auto"/>
      </w:divBdr>
    </w:div>
    <w:div w:id="1719430048">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657441">
      <w:bodyDiv w:val="1"/>
      <w:marLeft w:val="0"/>
      <w:marRight w:val="0"/>
      <w:marTop w:val="0"/>
      <w:marBottom w:val="0"/>
      <w:divBdr>
        <w:top w:val="none" w:sz="0" w:space="0" w:color="auto"/>
        <w:left w:val="none" w:sz="0" w:space="0" w:color="auto"/>
        <w:bottom w:val="none" w:sz="0" w:space="0" w:color="auto"/>
        <w:right w:val="none" w:sz="0" w:space="0" w:color="auto"/>
      </w:divBdr>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 w:id="628167826">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1656569219">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392856">
      <w:bodyDiv w:val="1"/>
      <w:marLeft w:val="0"/>
      <w:marRight w:val="0"/>
      <w:marTop w:val="0"/>
      <w:marBottom w:val="0"/>
      <w:divBdr>
        <w:top w:val="none" w:sz="0" w:space="0" w:color="auto"/>
        <w:left w:val="none" w:sz="0" w:space="0" w:color="auto"/>
        <w:bottom w:val="none" w:sz="0" w:space="0" w:color="auto"/>
        <w:right w:val="none" w:sz="0" w:space="0" w:color="auto"/>
      </w:divBdr>
    </w:div>
    <w:div w:id="1774662426">
      <w:bodyDiv w:val="1"/>
      <w:marLeft w:val="0"/>
      <w:marRight w:val="0"/>
      <w:marTop w:val="0"/>
      <w:marBottom w:val="0"/>
      <w:divBdr>
        <w:top w:val="none" w:sz="0" w:space="0" w:color="auto"/>
        <w:left w:val="none" w:sz="0" w:space="0" w:color="auto"/>
        <w:bottom w:val="none" w:sz="0" w:space="0" w:color="auto"/>
        <w:right w:val="none" w:sz="0" w:space="0" w:color="auto"/>
      </w:divBdr>
    </w:div>
    <w:div w:id="1851751035">
      <w:bodyDiv w:val="1"/>
      <w:marLeft w:val="0"/>
      <w:marRight w:val="0"/>
      <w:marTop w:val="0"/>
      <w:marBottom w:val="0"/>
      <w:divBdr>
        <w:top w:val="none" w:sz="0" w:space="0" w:color="auto"/>
        <w:left w:val="none" w:sz="0" w:space="0" w:color="auto"/>
        <w:bottom w:val="none" w:sz="0" w:space="0" w:color="auto"/>
        <w:right w:val="none" w:sz="0" w:space="0" w:color="auto"/>
      </w:divBdr>
    </w:div>
    <w:div w:id="1980453791">
      <w:bodyDiv w:val="1"/>
      <w:marLeft w:val="0"/>
      <w:marRight w:val="0"/>
      <w:marTop w:val="0"/>
      <w:marBottom w:val="0"/>
      <w:divBdr>
        <w:top w:val="none" w:sz="0" w:space="0" w:color="auto"/>
        <w:left w:val="none" w:sz="0" w:space="0" w:color="auto"/>
        <w:bottom w:val="none" w:sz="0" w:space="0" w:color="auto"/>
        <w:right w:val="none" w:sz="0" w:space="0" w:color="auto"/>
      </w:divBdr>
    </w:div>
    <w:div w:id="2099784932">
      <w:bodyDiv w:val="1"/>
      <w:marLeft w:val="0"/>
      <w:marRight w:val="0"/>
      <w:marTop w:val="0"/>
      <w:marBottom w:val="0"/>
      <w:divBdr>
        <w:top w:val="none" w:sz="0" w:space="0" w:color="auto"/>
        <w:left w:val="none" w:sz="0" w:space="0" w:color="auto"/>
        <w:bottom w:val="none" w:sz="0" w:space="0" w:color="auto"/>
        <w:right w:val="none" w:sz="0" w:space="0" w:color="auto"/>
      </w:divBdr>
    </w:div>
    <w:div w:id="214145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21.png"/><Relationship Id="rId21" Type="http://schemas.openxmlformats.org/officeDocument/2006/relationships/image" Target="media/image11.wmf"/><Relationship Id="rId34" Type="http://schemas.openxmlformats.org/officeDocument/2006/relationships/oleObject" Target="embeddings/oleObject9.bin"/><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1.wmf"/><Relationship Id="rId55" Type="http://schemas.openxmlformats.org/officeDocument/2006/relationships/image" Target="media/image34.w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image" Target="media/image20.png"/><Relationship Id="rId46" Type="http://schemas.openxmlformats.org/officeDocument/2006/relationships/image" Target="media/image28.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2.bin"/><Relationship Id="rId29" Type="http://schemas.openxmlformats.org/officeDocument/2006/relationships/image" Target="media/image15.wmf"/><Relationship Id="rId41" Type="http://schemas.openxmlformats.org/officeDocument/2006/relationships/image" Target="media/image23.jpeg"/><Relationship Id="rId54"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9.jpeg"/><Relationship Id="rId40" Type="http://schemas.openxmlformats.org/officeDocument/2006/relationships/image" Target="media/image22.jpeg"/><Relationship Id="rId45" Type="http://schemas.openxmlformats.org/officeDocument/2006/relationships/image" Target="media/image27.png"/><Relationship Id="rId53" Type="http://schemas.openxmlformats.org/officeDocument/2006/relationships/oleObject" Target="embeddings/oleObject12.bin"/><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file:///C:\Documents%20and%20Settings\Administrator\&#26700;&#38754;\&#31179;&#23395;&#29677;&#25945;&#26696;\&#39640;&#19968;\W4.tif" TargetMode="External"/><Relationship Id="rId23" Type="http://schemas.openxmlformats.org/officeDocument/2006/relationships/image" Target="media/image12.w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file:///C:\Documents%20and%20Settings\Administrator\&#26700;&#38754;\&#31179;&#23395;&#29677;&#25945;&#26696;\&#39640;&#19968;\14CR1-156.tif" TargetMode="External"/><Relationship Id="rId57"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wmf"/><Relationship Id="rId31" Type="http://schemas.openxmlformats.org/officeDocument/2006/relationships/image" Target="media/image16.wmf"/><Relationship Id="rId44" Type="http://schemas.openxmlformats.org/officeDocument/2006/relationships/image" Target="media/image26.png"/><Relationship Id="rId52" Type="http://schemas.openxmlformats.org/officeDocument/2006/relationships/image" Target="media/image32.wmf"/><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3.bin"/><Relationship Id="rId27" Type="http://schemas.openxmlformats.org/officeDocument/2006/relationships/image" Target="media/image14.wmf"/><Relationship Id="rId30" Type="http://schemas.openxmlformats.org/officeDocument/2006/relationships/oleObject" Target="embeddings/oleObject7.bin"/><Relationship Id="rId35" Type="http://schemas.openxmlformats.org/officeDocument/2006/relationships/image" Target="media/image18.wmf"/><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oleObject" Target="embeddings/oleObject13.bin"/><Relationship Id="rId8" Type="http://schemas.openxmlformats.org/officeDocument/2006/relationships/image" Target="media/image1.png"/><Relationship Id="rId51" Type="http://schemas.openxmlformats.org/officeDocument/2006/relationships/oleObject" Target="embeddings/oleObject11.bin"/><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08644E-B51F-4FA4-9FE5-B96751CD2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14</Pages>
  <Words>1414</Words>
  <Characters>8061</Characters>
  <Application>Microsoft Office Word</Application>
  <DocSecurity>0</DocSecurity>
  <Lines>67</Lines>
  <Paragraphs>18</Paragraphs>
  <ScaleCrop>false</ScaleCrop>
  <Company>Sky123.Org</Company>
  <LinksUpToDate>false</LinksUpToDate>
  <CharactersWithSpaces>9457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mihoo1</dc:creator>
  <cp:keywords/>
  <dc:description/>
  <cp:lastModifiedBy>User</cp:lastModifiedBy>
  <cp:revision>3</cp:revision>
  <cp:lastPrinted>2015-03-06T07:35:00Z</cp:lastPrinted>
  <dcterms:created xsi:type="dcterms:W3CDTF">2016-07-13T03:28:00Z</dcterms:created>
  <dcterms:modified xsi:type="dcterms:W3CDTF">2016-08-24T07:39:00Z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