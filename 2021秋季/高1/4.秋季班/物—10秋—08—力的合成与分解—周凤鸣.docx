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355CFE" w:rsidRDefault="00E32403" w:rsidP="00381701">
      <w:pPr>
        <w:spacing w:line="276" w:lineRule="auto"/>
        <w:jc w:val="center"/>
        <w:rPr>
          <w:rFonts w:ascii="Times New Roman" w:eastAsia="黑体" w:hAnsi="Times New Roman" w:cs="Times New Roman"/>
          <w:sz w:val="36"/>
          <w:szCs w:val="36"/>
        </w:rPr>
      </w:pPr>
      <w:r w:rsidRPr="00355CFE">
        <w:rPr>
          <w:rFonts w:ascii="Times New Roman" w:eastAsia="黑体" w:hAnsi="黑体" w:cs="Times New Roman"/>
          <w:sz w:val="36"/>
          <w:szCs w:val="36"/>
        </w:rPr>
        <w:t>高</w:t>
      </w:r>
      <w:r w:rsidR="00551CCE">
        <w:rPr>
          <w:rFonts w:ascii="Times New Roman" w:eastAsia="黑体" w:hAnsi="黑体" w:cs="Times New Roman" w:hint="eastAsia"/>
          <w:sz w:val="36"/>
          <w:szCs w:val="36"/>
        </w:rPr>
        <w:t>一</w:t>
      </w:r>
      <w:r w:rsidR="00F30354" w:rsidRPr="00DF76B2">
        <w:rPr>
          <w:rFonts w:asciiTheme="minorEastAsia" w:hAnsiTheme="minorEastAsia" w:cs="Times New Roman"/>
          <w:sz w:val="36"/>
          <w:szCs w:val="36"/>
        </w:rPr>
        <w:t>物</w:t>
      </w:r>
      <w:r w:rsidR="00F30354" w:rsidRPr="00355CFE">
        <w:rPr>
          <w:rFonts w:ascii="Times New Roman" w:eastAsia="黑体" w:hAnsi="黑体" w:cs="Times New Roman"/>
          <w:sz w:val="36"/>
          <w:szCs w:val="36"/>
        </w:rPr>
        <w:t>理</w:t>
      </w:r>
      <w:r w:rsidR="00551CCE">
        <w:rPr>
          <w:rFonts w:ascii="Times New Roman" w:eastAsia="黑体" w:hAnsi="黑体" w:cs="Times New Roman" w:hint="eastAsia"/>
          <w:sz w:val="36"/>
          <w:szCs w:val="36"/>
        </w:rPr>
        <w:t>秋季</w:t>
      </w:r>
      <w:r w:rsidR="001F2BCF" w:rsidRPr="00355CFE">
        <w:rPr>
          <w:rFonts w:ascii="Times New Roman" w:eastAsia="黑体" w:hAnsi="黑体"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7F29DC" w:rsidP="00735207">
            <w:pPr>
              <w:tabs>
                <w:tab w:val="left" w:pos="6360"/>
              </w:tabs>
              <w:spacing w:line="276" w:lineRule="auto"/>
              <w:jc w:val="center"/>
              <w:rPr>
                <w:rFonts w:ascii="Times New Roman" w:hAnsi="Times New Roman" w:cs="Times New Roman"/>
                <w:color w:val="000000"/>
                <w:sz w:val="24"/>
                <w:szCs w:val="24"/>
              </w:rPr>
            </w:pPr>
            <w:r>
              <w:rPr>
                <w:rFonts w:ascii="Times New Roman" w:hAnsiTheme="minorEastAsia" w:cs="Times New Roman" w:hint="eastAsia"/>
                <w:color w:val="000000"/>
                <w:szCs w:val="24"/>
              </w:rPr>
              <w:t>复习</w:t>
            </w:r>
          </w:p>
        </w:tc>
      </w:tr>
      <w:tr w:rsidR="001F2BCF" w:rsidRPr="00355CFE" w:rsidTr="007E6049">
        <w:trPr>
          <w:trHeight w:val="1011"/>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32246F" w:rsidRDefault="00A45CE2" w:rsidP="00A45CE2">
            <w:pPr>
              <w:tabs>
                <w:tab w:val="left" w:pos="6360"/>
              </w:tabs>
              <w:spacing w:line="276" w:lineRule="auto"/>
              <w:jc w:val="center"/>
              <w:rPr>
                <w:rFonts w:ascii="Times New Roman" w:eastAsia="黑体" w:hAnsi="Times New Roman" w:cs="Times New Roman"/>
                <w:color w:val="000000"/>
                <w:sz w:val="36"/>
                <w:szCs w:val="36"/>
              </w:rPr>
            </w:pPr>
            <w:r>
              <w:rPr>
                <w:rFonts w:ascii="Times New Roman" w:eastAsia="黑体" w:hAnsi="Times New Roman" w:cs="Times New Roman" w:hint="eastAsia"/>
                <w:color w:val="000000"/>
                <w:sz w:val="36"/>
                <w:szCs w:val="36"/>
              </w:rPr>
              <w:t>力的合成与分解</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7E6049">
        <w:trPr>
          <w:trHeight w:val="1247"/>
        </w:trPr>
        <w:tc>
          <w:tcPr>
            <w:tcW w:w="9286" w:type="dxa"/>
            <w:gridSpan w:val="6"/>
            <w:shd w:val="clear" w:color="auto" w:fill="auto"/>
            <w:vAlign w:val="center"/>
          </w:tcPr>
          <w:p w:rsidR="00735207" w:rsidRPr="009E1688" w:rsidRDefault="00735207" w:rsidP="00735207">
            <w:pPr>
              <w:spacing w:line="360" w:lineRule="auto"/>
              <w:rPr>
                <w:rFonts w:ascii="Times New Roman" w:hAnsi="Times New Roman" w:cs="Times New Roman"/>
              </w:rPr>
            </w:pPr>
            <w:r>
              <w:rPr>
                <w:rFonts w:hint="eastAsia"/>
              </w:rPr>
              <w:t>1</w:t>
            </w:r>
            <w:r w:rsidRPr="009E1688">
              <w:rPr>
                <w:rFonts w:ascii="Times New Roman" w:cs="Times New Roman"/>
              </w:rPr>
              <w:t>、</w:t>
            </w:r>
            <w:r w:rsidR="00E56AE7">
              <w:rPr>
                <w:rFonts w:ascii="Times New Roman" w:hAnsi="Times New Roman" w:cs="Times New Roman"/>
              </w:rPr>
              <w:t>会用平行四边形定则、三角形法则进行力的合成</w:t>
            </w:r>
          </w:p>
          <w:p w:rsidR="00E32403" w:rsidRPr="00E56AE7" w:rsidRDefault="00735207" w:rsidP="00E56AE7">
            <w:pPr>
              <w:spacing w:line="360" w:lineRule="auto"/>
              <w:rPr>
                <w:rFonts w:cstheme="minorHAnsi"/>
              </w:rPr>
            </w:pPr>
            <w:r>
              <w:rPr>
                <w:rFonts w:cstheme="minorHAnsi" w:hint="eastAsia"/>
              </w:rPr>
              <w:t>2</w:t>
            </w:r>
            <w:r w:rsidRPr="00F33E96">
              <w:rPr>
                <w:rFonts w:cstheme="minorHAnsi"/>
              </w:rPr>
              <w:t>、</w:t>
            </w:r>
            <w:r>
              <w:rPr>
                <w:rFonts w:cstheme="minorHAnsi" w:hint="eastAsia"/>
              </w:rPr>
              <w:t>会根据力的效果进行分解</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7E6049">
        <w:trPr>
          <w:trHeight w:val="1247"/>
        </w:trPr>
        <w:tc>
          <w:tcPr>
            <w:tcW w:w="9286" w:type="dxa"/>
            <w:gridSpan w:val="6"/>
            <w:vAlign w:val="center"/>
          </w:tcPr>
          <w:p w:rsidR="00075070" w:rsidRPr="00355CFE" w:rsidRDefault="00F30354" w:rsidP="00381701">
            <w:pPr>
              <w:spacing w:line="360" w:lineRule="auto"/>
            </w:pPr>
            <w:r w:rsidRPr="007E6049">
              <w:t>1</w:t>
            </w:r>
            <w:r w:rsidR="00075070" w:rsidRPr="007E6049">
              <w:t>、</w:t>
            </w:r>
            <w:r w:rsidR="00E56AE7">
              <w:rPr>
                <w:rFonts w:hint="eastAsia"/>
              </w:rPr>
              <w:t>理解</w:t>
            </w:r>
            <w:r w:rsidR="00E56AE7" w:rsidRPr="009E1688">
              <w:rPr>
                <w:rFonts w:ascii="Times New Roman" w:cs="Times New Roman"/>
              </w:rPr>
              <w:t>平行四边形法则和三角形法则的应用</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551CCE"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新课导入</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55CFE" w:rsidRDefault="00D73641"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10</w:t>
            </w:r>
          </w:p>
        </w:tc>
      </w:tr>
      <w:tr w:rsidR="00E22BE8" w:rsidRPr="00355CFE" w:rsidTr="007E6049">
        <w:trPr>
          <w:trHeight w:val="454"/>
        </w:trPr>
        <w:tc>
          <w:tcPr>
            <w:tcW w:w="697" w:type="dxa"/>
            <w:shd w:val="clear" w:color="auto" w:fill="auto"/>
            <w:vAlign w:val="center"/>
          </w:tcPr>
          <w:p w:rsidR="00E22BE8" w:rsidRPr="00355CFE" w:rsidRDefault="00E22BE8"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381701" w:rsidRDefault="001F2BCF" w:rsidP="00381701">
      <w:pPr>
        <w:pStyle w:val="a7"/>
        <w:spacing w:before="0" w:after="0" w:line="276" w:lineRule="auto"/>
        <w:jc w:val="left"/>
        <w:rPr>
          <w:rFonts w:ascii="Times New Roman" w:hAnsi="Times New Roman" w:cs="Times New Roman"/>
          <w:sz w:val="21"/>
          <w:szCs w:val="21"/>
        </w:rPr>
      </w:pPr>
    </w:p>
    <w:p w:rsidR="001F2BCF" w:rsidRPr="00381701" w:rsidRDefault="001F2BCF" w:rsidP="00381701">
      <w:pPr>
        <w:spacing w:line="276" w:lineRule="auto"/>
        <w:rPr>
          <w:rFonts w:ascii="Times New Roman" w:hAnsi="Times New Roman" w:cs="Times New Roman"/>
          <w:szCs w:val="21"/>
        </w:rPr>
      </w:pPr>
    </w:p>
    <w:p w:rsidR="00814E2D" w:rsidRPr="00381701" w:rsidRDefault="00814E2D" w:rsidP="00381701">
      <w:pPr>
        <w:spacing w:line="276" w:lineRule="auto"/>
        <w:rPr>
          <w:rFonts w:ascii="Times New Roman" w:hAnsi="Times New Roman" w:cs="Times New Roman"/>
          <w:szCs w:val="21"/>
        </w:rPr>
      </w:pPr>
    </w:p>
    <w:p w:rsidR="00814E2D" w:rsidRPr="00381701" w:rsidRDefault="00814E2D" w:rsidP="00381701">
      <w:pPr>
        <w:spacing w:line="276" w:lineRule="auto"/>
        <w:rPr>
          <w:rFonts w:ascii="Times New Roman" w:hAnsi="Times New Roman" w:cs="Times New Roman"/>
          <w:szCs w:val="21"/>
        </w:rPr>
      </w:pPr>
    </w:p>
    <w:p w:rsidR="00835628" w:rsidRPr="00381701" w:rsidRDefault="00835628" w:rsidP="00381701">
      <w:pPr>
        <w:spacing w:line="276" w:lineRule="auto"/>
        <w:rPr>
          <w:rFonts w:ascii="Times New Roman" w:hAnsi="Times New Roman" w:cs="Times New Roman"/>
          <w:szCs w:val="21"/>
        </w:rPr>
      </w:pPr>
    </w:p>
    <w:p w:rsidR="00835628" w:rsidRPr="00323076" w:rsidRDefault="00835628" w:rsidP="00323076">
      <w:pPr>
        <w:spacing w:line="276" w:lineRule="auto"/>
        <w:rPr>
          <w:rFonts w:asciiTheme="majorHAnsi" w:hAnsiTheme="majorHAnsi" w:cstheme="majorHAnsi"/>
          <w:szCs w:val="21"/>
        </w:rPr>
      </w:pPr>
    </w:p>
    <w:p w:rsidR="0078207D" w:rsidRPr="00323076" w:rsidRDefault="0078207D" w:rsidP="00323076">
      <w:pPr>
        <w:spacing w:line="276" w:lineRule="auto"/>
        <w:rPr>
          <w:rFonts w:asciiTheme="majorHAnsi" w:hAnsiTheme="majorHAnsi" w:cstheme="majorHAnsi"/>
          <w:szCs w:val="21"/>
        </w:rPr>
      </w:pPr>
    </w:p>
    <w:p w:rsidR="0078207D" w:rsidRPr="00323076" w:rsidRDefault="0078207D" w:rsidP="00323076">
      <w:pPr>
        <w:spacing w:line="276" w:lineRule="auto"/>
        <w:rPr>
          <w:rFonts w:asciiTheme="majorHAnsi" w:hAnsiTheme="majorHAnsi" w:cstheme="majorHAnsi"/>
          <w:szCs w:val="21"/>
        </w:rPr>
      </w:pPr>
    </w:p>
    <w:p w:rsidR="00835628" w:rsidRPr="00323076" w:rsidRDefault="00835628" w:rsidP="00323076">
      <w:pPr>
        <w:spacing w:line="276" w:lineRule="auto"/>
        <w:rPr>
          <w:rFonts w:asciiTheme="majorHAnsi" w:hAnsiTheme="majorHAnsi" w:cstheme="majorHAnsi"/>
          <w:szCs w:val="21"/>
        </w:rPr>
      </w:pPr>
    </w:p>
    <w:p w:rsidR="00835628" w:rsidRPr="00323076" w:rsidRDefault="00835628" w:rsidP="00323076">
      <w:pPr>
        <w:spacing w:line="276" w:lineRule="auto"/>
        <w:rPr>
          <w:rFonts w:asciiTheme="majorHAnsi" w:hAnsiTheme="majorHAnsi" w:cstheme="majorHAnsi"/>
          <w:szCs w:val="21"/>
        </w:rPr>
      </w:pPr>
    </w:p>
    <w:p w:rsidR="00F80ADC" w:rsidRPr="00323076" w:rsidRDefault="00A40F69" w:rsidP="00323076">
      <w:pPr>
        <w:spacing w:line="276" w:lineRule="auto"/>
        <w:jc w:val="cente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FD0652" w:rsidRPr="0077402A" w:rsidRDefault="00FD0652" w:rsidP="00381701">
                    <w:pPr>
                      <w:jc w:val="center"/>
                      <w:rPr>
                        <w:rFonts w:ascii="黑体" w:eastAsia="黑体" w:hAnsi="黑体"/>
                        <w:sz w:val="36"/>
                        <w:szCs w:val="36"/>
                      </w:rPr>
                    </w:pPr>
                    <w:r>
                      <w:rPr>
                        <w:rFonts w:ascii="黑体" w:eastAsia="黑体" w:hAnsi="黑体" w:hint="eastAsia"/>
                        <w:sz w:val="36"/>
                        <w:szCs w:val="36"/>
                      </w:rPr>
                      <w:t>力的合成与分解</w:t>
                    </w:r>
                  </w:p>
                </w:txbxContent>
              </v:textbox>
            </v:shape>
            <w10:wrap type="none"/>
            <w10:anchorlock/>
          </v:group>
        </w:pict>
      </w:r>
    </w:p>
    <w:p w:rsidR="00381701" w:rsidRPr="00323076" w:rsidRDefault="00381701" w:rsidP="00323076">
      <w:pPr>
        <w:spacing w:line="276" w:lineRule="auto"/>
        <w:rPr>
          <w:rFonts w:asciiTheme="majorHAnsi" w:hAnsiTheme="majorHAnsi" w:cstheme="majorHAnsi"/>
          <w:szCs w:val="21"/>
        </w:rPr>
      </w:pPr>
    </w:p>
    <w:p w:rsidR="00502999" w:rsidRPr="00323076" w:rsidRDefault="00A40F69" w:rsidP="00323076">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FD0652" w:rsidRPr="0014298B" w:rsidRDefault="00FD0652">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A45CE2" w:rsidRPr="00323076" w:rsidRDefault="00A45CE2" w:rsidP="00323076">
      <w:pPr>
        <w:spacing w:line="276" w:lineRule="auto"/>
        <w:rPr>
          <w:rFonts w:asciiTheme="majorHAnsi" w:hAnsiTheme="majorHAnsi" w:cstheme="majorHAnsi"/>
          <w:szCs w:val="21"/>
        </w:rPr>
      </w:pPr>
      <w:r w:rsidRPr="00323076">
        <w:rPr>
          <w:rFonts w:asciiTheme="majorHAnsi" w:hAnsiTheme="minorEastAsia" w:cstheme="majorHAnsi"/>
          <w:bCs/>
          <w:szCs w:val="21"/>
        </w:rPr>
        <w:t>一、力的合成</w:t>
      </w:r>
    </w:p>
    <w:p w:rsidR="00A45CE2" w:rsidRPr="00323076" w:rsidRDefault="00A45CE2" w:rsidP="00323076">
      <w:pPr>
        <w:spacing w:line="276" w:lineRule="auto"/>
        <w:rPr>
          <w:rFonts w:asciiTheme="majorHAnsi" w:hAnsiTheme="majorHAnsi" w:cstheme="majorHAnsi"/>
          <w:szCs w:val="21"/>
        </w:rPr>
      </w:pPr>
      <w:r w:rsidRPr="00323076">
        <w:rPr>
          <w:rFonts w:asciiTheme="majorHAnsi" w:hAnsiTheme="majorHAnsi" w:cstheme="majorHAnsi"/>
          <w:bCs/>
          <w:szCs w:val="21"/>
        </w:rPr>
        <w:t>1</w:t>
      </w:r>
      <w:r w:rsidRPr="00323076">
        <w:rPr>
          <w:rFonts w:asciiTheme="majorHAnsi" w:hAnsiTheme="minorEastAsia" w:cstheme="majorHAnsi"/>
          <w:bCs/>
          <w:szCs w:val="21"/>
        </w:rPr>
        <w:t>、定义：如果几个力共同作用产生的效果与一个力的作用效果相同，这一个力就叫作那几个力的</w:t>
      </w:r>
      <w:r w:rsidRPr="00323076">
        <w:rPr>
          <w:rFonts w:asciiTheme="majorHAnsi" w:hAnsiTheme="majorHAnsi" w:cstheme="majorHAnsi"/>
          <w:bCs/>
          <w:szCs w:val="21"/>
        </w:rPr>
        <w:t>______</w:t>
      </w:r>
      <w:r w:rsidRPr="00323076">
        <w:rPr>
          <w:rFonts w:asciiTheme="majorHAnsi" w:hAnsiTheme="minorEastAsia" w:cstheme="majorHAnsi"/>
          <w:bCs/>
          <w:szCs w:val="21"/>
        </w:rPr>
        <w:t>，几个力叫作这一个力的</w:t>
      </w:r>
      <w:r w:rsidRPr="00323076">
        <w:rPr>
          <w:rFonts w:asciiTheme="majorHAnsi" w:hAnsiTheme="majorHAnsi" w:cstheme="majorHAnsi"/>
          <w:bCs/>
          <w:szCs w:val="21"/>
        </w:rPr>
        <w:t>______</w:t>
      </w:r>
      <w:r w:rsidRPr="00323076">
        <w:rPr>
          <w:rFonts w:asciiTheme="majorHAnsi" w:hAnsiTheme="minorEastAsia" w:cstheme="majorHAnsi"/>
          <w:bCs/>
          <w:szCs w:val="21"/>
        </w:rPr>
        <w:t>。</w:t>
      </w:r>
    </w:p>
    <w:p w:rsidR="00A45CE2" w:rsidRPr="00323076" w:rsidRDefault="00A45CE2" w:rsidP="00323076">
      <w:pPr>
        <w:spacing w:line="276" w:lineRule="auto"/>
        <w:rPr>
          <w:rFonts w:asciiTheme="majorHAnsi" w:hAnsiTheme="majorHAnsi" w:cstheme="majorHAnsi"/>
          <w:szCs w:val="21"/>
        </w:rPr>
      </w:pPr>
      <w:r w:rsidRPr="00323076">
        <w:rPr>
          <w:rFonts w:asciiTheme="majorHAnsi" w:hAnsiTheme="majorHAnsi" w:cstheme="majorHAnsi"/>
          <w:bCs/>
          <w:szCs w:val="21"/>
        </w:rPr>
        <w:t>2</w:t>
      </w:r>
      <w:r w:rsidRPr="00323076">
        <w:rPr>
          <w:rFonts w:asciiTheme="majorHAnsi" w:hAnsiTheme="minorEastAsia" w:cstheme="majorHAnsi"/>
          <w:bCs/>
          <w:szCs w:val="21"/>
        </w:rPr>
        <w:t>、关系：合力与分力是</w:t>
      </w:r>
      <w:r w:rsidRPr="00323076">
        <w:rPr>
          <w:rFonts w:asciiTheme="majorHAnsi" w:hAnsiTheme="majorHAnsi" w:cstheme="majorHAnsi"/>
          <w:bCs/>
          <w:szCs w:val="21"/>
        </w:rPr>
        <w:t>______</w:t>
      </w:r>
      <w:r w:rsidRPr="00323076">
        <w:rPr>
          <w:rFonts w:asciiTheme="majorHAnsi" w:hAnsiTheme="minorEastAsia" w:cstheme="majorHAnsi"/>
          <w:bCs/>
          <w:szCs w:val="21"/>
        </w:rPr>
        <w:t>关系。</w:t>
      </w:r>
    </w:p>
    <w:p w:rsidR="00A45CE2" w:rsidRPr="00323076" w:rsidRDefault="00A45CE2" w:rsidP="00323076">
      <w:pPr>
        <w:spacing w:line="276" w:lineRule="auto"/>
        <w:rPr>
          <w:rFonts w:asciiTheme="majorHAnsi" w:hAnsiTheme="majorHAnsi" w:cstheme="majorHAnsi"/>
          <w:szCs w:val="21"/>
        </w:rPr>
      </w:pPr>
      <w:r w:rsidRPr="00323076">
        <w:rPr>
          <w:rFonts w:asciiTheme="majorHAnsi" w:hAnsiTheme="majorHAnsi" w:cstheme="majorHAnsi"/>
          <w:bCs/>
          <w:szCs w:val="21"/>
        </w:rPr>
        <w:t>3</w:t>
      </w:r>
      <w:r w:rsidRPr="00323076">
        <w:rPr>
          <w:rFonts w:asciiTheme="majorHAnsi" w:hAnsiTheme="minorEastAsia" w:cstheme="majorHAnsi"/>
          <w:bCs/>
          <w:szCs w:val="21"/>
        </w:rPr>
        <w:t>、运算法则。</w:t>
      </w:r>
    </w:p>
    <w:p w:rsidR="00A45CE2" w:rsidRPr="00323076" w:rsidRDefault="00A45CE2" w:rsidP="00323076">
      <w:pPr>
        <w:spacing w:line="276" w:lineRule="auto"/>
        <w:rPr>
          <w:rFonts w:asciiTheme="majorHAnsi" w:hAnsiTheme="majorHAnsi" w:cstheme="majorHAnsi"/>
          <w:szCs w:val="21"/>
        </w:rPr>
      </w:pPr>
      <w:r w:rsidRPr="00323076">
        <w:rPr>
          <w:rFonts w:asciiTheme="minorEastAsia" w:hAnsiTheme="minorEastAsia" w:cstheme="majorHAnsi"/>
          <w:bCs/>
          <w:szCs w:val="21"/>
        </w:rPr>
        <w:t>①</w:t>
      </w:r>
      <w:r w:rsidRPr="00323076">
        <w:rPr>
          <w:rFonts w:asciiTheme="majorHAnsi" w:hAnsiTheme="minorEastAsia" w:cstheme="majorHAnsi"/>
          <w:bCs/>
          <w:szCs w:val="21"/>
        </w:rPr>
        <w:t>平行四边形定则：求两个互成角度的</w:t>
      </w:r>
      <w:r w:rsidRPr="00323076">
        <w:rPr>
          <w:rFonts w:asciiTheme="majorHAnsi" w:hAnsiTheme="minorEastAsia" w:cstheme="majorHAnsi"/>
          <w:szCs w:val="21"/>
        </w:rPr>
        <w:t>共点力</w:t>
      </w:r>
      <w:r w:rsidRPr="00323076">
        <w:rPr>
          <w:rFonts w:asciiTheme="majorHAnsi" w:hAnsiTheme="minorEastAsia" w:cstheme="majorHAnsi"/>
          <w:bCs/>
          <w:szCs w:val="21"/>
        </w:rPr>
        <w:t>的合力，可以用表示这两个力的线段为邻边作平行四边形，这两个邻边之间的对角线就表示合力的</w:t>
      </w:r>
      <w:r w:rsidRPr="00323076">
        <w:rPr>
          <w:rFonts w:asciiTheme="majorHAnsi" w:hAnsiTheme="majorHAnsi" w:cstheme="majorHAnsi"/>
          <w:bCs/>
          <w:szCs w:val="21"/>
        </w:rPr>
        <w:t>______</w:t>
      </w:r>
      <w:r w:rsidRPr="00323076">
        <w:rPr>
          <w:rFonts w:asciiTheme="majorHAnsi" w:hAnsiTheme="minorEastAsia" w:cstheme="majorHAnsi"/>
          <w:bCs/>
          <w:szCs w:val="21"/>
        </w:rPr>
        <w:t>和</w:t>
      </w:r>
      <w:r w:rsidRPr="00323076">
        <w:rPr>
          <w:rFonts w:asciiTheme="majorHAnsi" w:hAnsiTheme="majorHAnsi" w:cstheme="majorHAnsi"/>
          <w:bCs/>
          <w:szCs w:val="21"/>
        </w:rPr>
        <w:t>______</w:t>
      </w:r>
      <w:r w:rsidRPr="00323076">
        <w:rPr>
          <w:rFonts w:asciiTheme="majorHAnsi" w:hAnsiTheme="minorEastAsia" w:cstheme="majorHAnsi"/>
          <w:bCs/>
          <w:szCs w:val="21"/>
        </w:rPr>
        <w:t>。</w:t>
      </w:r>
    </w:p>
    <w:p w:rsidR="00A45CE2" w:rsidRPr="00323076" w:rsidRDefault="00A45CE2" w:rsidP="00323076">
      <w:pPr>
        <w:spacing w:line="276" w:lineRule="auto"/>
        <w:rPr>
          <w:rFonts w:asciiTheme="majorHAnsi" w:hAnsiTheme="majorHAnsi" w:cstheme="majorHAnsi"/>
          <w:szCs w:val="21"/>
        </w:rPr>
      </w:pPr>
      <w:r w:rsidRPr="00323076">
        <w:rPr>
          <w:rFonts w:asciiTheme="minorEastAsia" w:hAnsiTheme="minorEastAsia" w:cstheme="majorHAnsi"/>
          <w:bCs/>
          <w:szCs w:val="21"/>
        </w:rPr>
        <w:t>②</w:t>
      </w:r>
      <w:r w:rsidRPr="00323076">
        <w:rPr>
          <w:rFonts w:asciiTheme="majorHAnsi" w:hAnsiTheme="minorEastAsia" w:cstheme="majorHAnsi"/>
          <w:bCs/>
          <w:szCs w:val="21"/>
        </w:rPr>
        <w:t>三角形定则：把两个矢量的首尾顺次连接起来，第一个矢量的首到第二个矢量的尾的</w:t>
      </w:r>
      <w:r w:rsidRPr="00323076">
        <w:rPr>
          <w:rFonts w:asciiTheme="majorHAnsi" w:hAnsiTheme="majorHAnsi" w:cstheme="majorHAnsi"/>
          <w:bCs/>
          <w:szCs w:val="21"/>
        </w:rPr>
        <w:t>______</w:t>
      </w:r>
      <w:r w:rsidRPr="00323076">
        <w:rPr>
          <w:rFonts w:asciiTheme="majorHAnsi" w:hAnsiTheme="minorEastAsia" w:cstheme="majorHAnsi"/>
          <w:bCs/>
          <w:szCs w:val="21"/>
        </w:rPr>
        <w:t>为合矢量。</w:t>
      </w:r>
    </w:p>
    <w:p w:rsidR="00A45CE2" w:rsidRPr="00323076" w:rsidRDefault="00A45CE2" w:rsidP="00323076">
      <w:pPr>
        <w:spacing w:line="276" w:lineRule="auto"/>
        <w:rPr>
          <w:rFonts w:asciiTheme="majorHAnsi" w:hAnsiTheme="majorHAnsi" w:cstheme="majorHAnsi"/>
          <w:bCs/>
          <w:color w:val="FF0000"/>
          <w:szCs w:val="21"/>
        </w:rPr>
      </w:pPr>
      <w:r w:rsidRPr="00323076">
        <w:rPr>
          <w:rFonts w:asciiTheme="majorHAnsi" w:hAnsiTheme="minorEastAsia" w:cstheme="majorHAnsi"/>
          <w:bCs/>
          <w:color w:val="FF0000"/>
          <w:szCs w:val="21"/>
        </w:rPr>
        <w:t>【答案】合力；分力；等效替代；</w:t>
      </w:r>
      <w:r w:rsidRPr="00323076">
        <w:rPr>
          <w:rFonts w:asciiTheme="majorHAnsi" w:hAnsiTheme="minorEastAsia" w:cstheme="majorHAnsi"/>
          <w:color w:val="FF0000"/>
          <w:szCs w:val="21"/>
        </w:rPr>
        <w:t>大小；方向；有向线段</w:t>
      </w:r>
    </w:p>
    <w:p w:rsidR="00A45CE2" w:rsidRPr="00323076" w:rsidRDefault="00A45CE2" w:rsidP="00323076">
      <w:pPr>
        <w:spacing w:line="276" w:lineRule="auto"/>
        <w:rPr>
          <w:rFonts w:asciiTheme="majorHAnsi" w:hAnsiTheme="majorHAnsi" w:cstheme="majorHAnsi"/>
          <w:szCs w:val="21"/>
        </w:rPr>
      </w:pPr>
    </w:p>
    <w:p w:rsidR="00A45CE2" w:rsidRPr="00323076" w:rsidRDefault="00A45CE2" w:rsidP="00323076">
      <w:pPr>
        <w:spacing w:line="276" w:lineRule="auto"/>
        <w:rPr>
          <w:rFonts w:asciiTheme="majorHAnsi" w:hAnsiTheme="majorHAnsi" w:cstheme="majorHAnsi"/>
          <w:szCs w:val="21"/>
        </w:rPr>
      </w:pPr>
      <w:r w:rsidRPr="00323076">
        <w:rPr>
          <w:rFonts w:asciiTheme="majorHAnsi" w:hAnsiTheme="minorEastAsia" w:cstheme="majorHAnsi"/>
          <w:bCs/>
          <w:szCs w:val="21"/>
        </w:rPr>
        <w:t>二、力的分解</w:t>
      </w:r>
    </w:p>
    <w:p w:rsidR="00A45CE2" w:rsidRPr="00323076" w:rsidRDefault="00A45CE2" w:rsidP="00323076">
      <w:pPr>
        <w:spacing w:line="276" w:lineRule="auto"/>
        <w:rPr>
          <w:rFonts w:asciiTheme="majorHAnsi" w:hAnsiTheme="majorHAnsi" w:cstheme="majorHAnsi"/>
          <w:szCs w:val="21"/>
        </w:rPr>
      </w:pPr>
      <w:r w:rsidRPr="00323076">
        <w:rPr>
          <w:rFonts w:asciiTheme="majorHAnsi" w:hAnsiTheme="majorHAnsi" w:cstheme="majorHAnsi"/>
          <w:bCs/>
          <w:szCs w:val="21"/>
        </w:rPr>
        <w:t>1</w:t>
      </w:r>
      <w:r w:rsidRPr="00323076">
        <w:rPr>
          <w:rFonts w:asciiTheme="majorHAnsi" w:hAnsiTheme="minorEastAsia" w:cstheme="majorHAnsi"/>
          <w:bCs/>
          <w:szCs w:val="21"/>
        </w:rPr>
        <w:t>、定义：力的分解是求一个力的</w:t>
      </w:r>
      <w:r w:rsidRPr="00323076">
        <w:rPr>
          <w:rFonts w:asciiTheme="majorHAnsi" w:hAnsiTheme="majorHAnsi" w:cstheme="majorHAnsi"/>
          <w:bCs/>
          <w:szCs w:val="21"/>
        </w:rPr>
        <w:t>______</w:t>
      </w:r>
      <w:r w:rsidRPr="00323076">
        <w:rPr>
          <w:rFonts w:asciiTheme="majorHAnsi" w:hAnsiTheme="minorEastAsia" w:cstheme="majorHAnsi"/>
          <w:bCs/>
          <w:szCs w:val="21"/>
        </w:rPr>
        <w:t>的过程。力的分解是</w:t>
      </w:r>
      <w:r w:rsidRPr="00323076">
        <w:rPr>
          <w:rFonts w:asciiTheme="majorHAnsi" w:hAnsiTheme="majorHAnsi" w:cstheme="majorHAnsi"/>
          <w:bCs/>
          <w:szCs w:val="21"/>
        </w:rPr>
        <w:t>______</w:t>
      </w:r>
      <w:r w:rsidRPr="00323076">
        <w:rPr>
          <w:rFonts w:asciiTheme="majorHAnsi" w:hAnsiTheme="minorEastAsia" w:cstheme="majorHAnsi"/>
          <w:bCs/>
          <w:szCs w:val="21"/>
        </w:rPr>
        <w:t>的逆运算。</w:t>
      </w:r>
    </w:p>
    <w:p w:rsidR="00A45CE2" w:rsidRPr="00323076" w:rsidRDefault="00A45CE2" w:rsidP="00323076">
      <w:pPr>
        <w:spacing w:line="276" w:lineRule="auto"/>
        <w:rPr>
          <w:rFonts w:asciiTheme="majorHAnsi" w:hAnsiTheme="majorHAnsi" w:cstheme="majorHAnsi"/>
          <w:szCs w:val="21"/>
        </w:rPr>
      </w:pPr>
      <w:r w:rsidRPr="00323076">
        <w:rPr>
          <w:rFonts w:asciiTheme="majorHAnsi" w:hAnsiTheme="majorHAnsi" w:cstheme="majorHAnsi"/>
          <w:bCs/>
          <w:szCs w:val="21"/>
        </w:rPr>
        <w:t>2</w:t>
      </w:r>
      <w:r w:rsidRPr="00323076">
        <w:rPr>
          <w:rFonts w:asciiTheme="majorHAnsi" w:hAnsiTheme="minorEastAsia" w:cstheme="majorHAnsi"/>
          <w:bCs/>
          <w:szCs w:val="21"/>
        </w:rPr>
        <w:t>、遵循的原则：</w:t>
      </w:r>
      <w:r w:rsidRPr="00323076">
        <w:rPr>
          <w:rFonts w:asciiTheme="minorEastAsia" w:hAnsiTheme="minorEastAsia" w:cstheme="majorHAnsi"/>
          <w:bCs/>
          <w:szCs w:val="21"/>
        </w:rPr>
        <w:t>①</w:t>
      </w:r>
      <w:r w:rsidRPr="00323076">
        <w:rPr>
          <w:rFonts w:asciiTheme="majorHAnsi" w:hAnsiTheme="majorHAnsi" w:cstheme="majorHAnsi"/>
          <w:bCs/>
          <w:szCs w:val="21"/>
        </w:rPr>
        <w:t>______</w:t>
      </w:r>
      <w:r w:rsidRPr="00323076">
        <w:rPr>
          <w:rFonts w:asciiTheme="majorHAnsi" w:hAnsiTheme="minorEastAsia" w:cstheme="majorHAnsi"/>
          <w:bCs/>
          <w:szCs w:val="21"/>
        </w:rPr>
        <w:t>定则；</w:t>
      </w:r>
      <w:r w:rsidRPr="00323076">
        <w:rPr>
          <w:rFonts w:asciiTheme="minorEastAsia" w:hAnsiTheme="minorEastAsia" w:cstheme="majorHAnsi"/>
          <w:bCs/>
          <w:szCs w:val="21"/>
        </w:rPr>
        <w:t>②</w:t>
      </w:r>
      <w:r w:rsidRPr="00323076">
        <w:rPr>
          <w:rFonts w:asciiTheme="majorHAnsi" w:hAnsiTheme="majorHAnsi" w:cstheme="majorHAnsi"/>
          <w:bCs/>
          <w:szCs w:val="21"/>
        </w:rPr>
        <w:t>______</w:t>
      </w:r>
      <w:r w:rsidRPr="00323076">
        <w:rPr>
          <w:rFonts w:asciiTheme="majorHAnsi" w:hAnsiTheme="minorEastAsia" w:cstheme="majorHAnsi"/>
          <w:bCs/>
          <w:szCs w:val="21"/>
        </w:rPr>
        <w:t>定则。</w:t>
      </w:r>
    </w:p>
    <w:p w:rsidR="00A45CE2" w:rsidRPr="00323076" w:rsidRDefault="00A45CE2" w:rsidP="00323076">
      <w:pPr>
        <w:spacing w:line="276" w:lineRule="auto"/>
        <w:rPr>
          <w:rFonts w:asciiTheme="majorHAnsi" w:hAnsiTheme="majorHAnsi" w:cstheme="majorHAnsi"/>
          <w:bCs/>
          <w:szCs w:val="21"/>
        </w:rPr>
      </w:pPr>
      <w:r w:rsidRPr="00323076">
        <w:rPr>
          <w:rFonts w:asciiTheme="majorHAnsi" w:hAnsiTheme="majorHAnsi" w:cstheme="majorHAnsi"/>
          <w:bCs/>
          <w:szCs w:val="21"/>
        </w:rPr>
        <w:t>3</w:t>
      </w:r>
      <w:r w:rsidRPr="00323076">
        <w:rPr>
          <w:rFonts w:asciiTheme="majorHAnsi" w:hAnsiTheme="minorEastAsia" w:cstheme="majorHAnsi"/>
          <w:bCs/>
          <w:szCs w:val="21"/>
        </w:rPr>
        <w:t>、分解方法：</w:t>
      </w:r>
      <w:r w:rsidRPr="00323076">
        <w:rPr>
          <w:rFonts w:asciiTheme="minorEastAsia" w:hAnsiTheme="minorEastAsia" w:cstheme="majorHAnsi"/>
          <w:bCs/>
          <w:szCs w:val="21"/>
        </w:rPr>
        <w:t>①</w:t>
      </w:r>
      <w:r w:rsidRPr="00323076">
        <w:rPr>
          <w:rFonts w:asciiTheme="majorHAnsi" w:hAnsiTheme="majorHAnsi" w:cstheme="majorHAnsi"/>
          <w:bCs/>
          <w:szCs w:val="21"/>
        </w:rPr>
        <w:t>_______</w:t>
      </w:r>
      <w:r w:rsidRPr="00323076">
        <w:rPr>
          <w:rFonts w:asciiTheme="majorHAnsi" w:hAnsiTheme="minorEastAsia" w:cstheme="majorHAnsi"/>
          <w:bCs/>
          <w:szCs w:val="21"/>
        </w:rPr>
        <w:t>分解法；</w:t>
      </w:r>
      <w:r w:rsidRPr="00323076">
        <w:rPr>
          <w:rFonts w:asciiTheme="minorEastAsia" w:hAnsiTheme="minorEastAsia" w:cstheme="majorHAnsi"/>
          <w:bCs/>
          <w:szCs w:val="21"/>
        </w:rPr>
        <w:t>②</w:t>
      </w:r>
      <w:r w:rsidRPr="00323076">
        <w:rPr>
          <w:rFonts w:asciiTheme="majorHAnsi" w:hAnsiTheme="majorHAnsi" w:cstheme="majorHAnsi"/>
          <w:bCs/>
          <w:szCs w:val="21"/>
        </w:rPr>
        <w:t>_______</w:t>
      </w:r>
      <w:r w:rsidRPr="00323076">
        <w:rPr>
          <w:rFonts w:asciiTheme="majorHAnsi" w:hAnsiTheme="minorEastAsia" w:cstheme="majorHAnsi"/>
          <w:bCs/>
          <w:szCs w:val="21"/>
        </w:rPr>
        <w:t>分解法。</w:t>
      </w:r>
    </w:p>
    <w:p w:rsidR="00A45CE2" w:rsidRPr="00323076" w:rsidRDefault="00A45CE2" w:rsidP="00323076">
      <w:pPr>
        <w:spacing w:line="276" w:lineRule="auto"/>
        <w:rPr>
          <w:rFonts w:asciiTheme="majorHAnsi" w:hAnsiTheme="majorHAnsi" w:cstheme="majorHAnsi"/>
          <w:bCs/>
          <w:color w:val="FF0000"/>
          <w:szCs w:val="21"/>
        </w:rPr>
      </w:pPr>
      <w:r w:rsidRPr="00323076">
        <w:rPr>
          <w:rFonts w:asciiTheme="majorHAnsi" w:hAnsiTheme="minorEastAsia" w:cstheme="majorHAnsi"/>
          <w:bCs/>
          <w:color w:val="FF0000"/>
          <w:szCs w:val="21"/>
        </w:rPr>
        <w:t>【答案】分力；力的合成；平行四边形；三角形；</w:t>
      </w:r>
      <w:r w:rsidRPr="00323076">
        <w:rPr>
          <w:rFonts w:asciiTheme="majorHAnsi" w:hAnsiTheme="minorEastAsia" w:cstheme="majorHAnsi"/>
          <w:color w:val="FF0000"/>
          <w:szCs w:val="21"/>
        </w:rPr>
        <w:t>力的效果；正交</w:t>
      </w:r>
    </w:p>
    <w:p w:rsidR="0014298B" w:rsidRPr="00323076" w:rsidRDefault="0014298B" w:rsidP="00323076">
      <w:pPr>
        <w:spacing w:line="276" w:lineRule="auto"/>
        <w:rPr>
          <w:rFonts w:asciiTheme="majorHAnsi" w:hAnsiTheme="majorHAnsi" w:cstheme="majorHAnsi"/>
          <w:szCs w:val="21"/>
        </w:rPr>
      </w:pPr>
    </w:p>
    <w:p w:rsidR="003B11BA" w:rsidRPr="00323076" w:rsidRDefault="00A40F69" w:rsidP="00323076">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0"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FD0652" w:rsidRPr="0014298B" w:rsidRDefault="00FD0652">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14298B" w:rsidRPr="00323076" w:rsidRDefault="00A40F69" w:rsidP="00323076">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066"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FD0652" w:rsidRPr="00AB64F6" w:rsidRDefault="00FD0652"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力的合成</w:t>
                    </w:r>
                  </w:p>
                </w:txbxContent>
              </v:textbox>
            </v:shape>
            <w10:wrap type="none"/>
            <w10:anchorlock/>
          </v:group>
        </w:pict>
      </w:r>
    </w:p>
    <w:p w:rsidR="004F5234" w:rsidRPr="00323076" w:rsidRDefault="004F5234" w:rsidP="00323076">
      <w:pPr>
        <w:spacing w:line="276" w:lineRule="auto"/>
        <w:rPr>
          <w:rFonts w:asciiTheme="majorHAnsi" w:hAnsiTheme="majorHAnsi" w:cstheme="majorHAnsi"/>
          <w:szCs w:val="21"/>
        </w:rPr>
      </w:pPr>
      <w:r w:rsidRPr="00323076">
        <w:rPr>
          <w:rFonts w:asciiTheme="majorHAnsi" w:hAnsiTheme="minorEastAsia" w:cstheme="majorHAnsi"/>
          <w:bCs/>
          <w:szCs w:val="21"/>
        </w:rPr>
        <w:t>一、合力与分力</w:t>
      </w:r>
    </w:p>
    <w:p w:rsidR="004F5234" w:rsidRPr="00323076" w:rsidRDefault="004F5234" w:rsidP="00323076">
      <w:pPr>
        <w:spacing w:line="276" w:lineRule="auto"/>
        <w:rPr>
          <w:rFonts w:asciiTheme="majorHAnsi" w:hAnsiTheme="majorHAnsi" w:cstheme="majorHAnsi"/>
          <w:szCs w:val="21"/>
        </w:rPr>
      </w:pPr>
      <w:r w:rsidRPr="00323076">
        <w:rPr>
          <w:rFonts w:asciiTheme="majorHAnsi" w:hAnsiTheme="majorHAnsi" w:cstheme="majorHAnsi"/>
          <w:szCs w:val="21"/>
        </w:rPr>
        <w:t>1</w:t>
      </w:r>
      <w:r w:rsidRPr="00323076">
        <w:rPr>
          <w:rFonts w:asciiTheme="majorHAnsi" w:hAnsiTheme="minorEastAsia" w:cstheme="majorHAnsi"/>
          <w:szCs w:val="21"/>
        </w:rPr>
        <w:t>、一个力如果它产生的效果跟几个力共同作用所产生的效果相同，这个力就叫做那几个力的合力，那几个力就叫做这个力的分力．</w:t>
      </w:r>
    </w:p>
    <w:p w:rsidR="004F5234" w:rsidRPr="00323076" w:rsidRDefault="004F5234" w:rsidP="00323076">
      <w:pPr>
        <w:spacing w:line="276" w:lineRule="auto"/>
        <w:rPr>
          <w:rFonts w:asciiTheme="majorHAnsi" w:hAnsiTheme="majorHAnsi" w:cstheme="majorHAnsi"/>
          <w:szCs w:val="21"/>
        </w:rPr>
      </w:pPr>
      <w:r w:rsidRPr="00323076">
        <w:rPr>
          <w:rFonts w:asciiTheme="majorHAnsi" w:hAnsiTheme="majorHAnsi" w:cstheme="majorHAnsi"/>
          <w:szCs w:val="21"/>
        </w:rPr>
        <w:t>2</w:t>
      </w:r>
      <w:r w:rsidRPr="00323076">
        <w:rPr>
          <w:rFonts w:asciiTheme="majorHAnsi" w:hAnsiTheme="minorEastAsia" w:cstheme="majorHAnsi"/>
          <w:szCs w:val="21"/>
        </w:rPr>
        <w:t>、力的合成：求几个力合力的过程叫做力的合成</w:t>
      </w:r>
    </w:p>
    <w:p w:rsidR="004F5234" w:rsidRPr="00323076" w:rsidRDefault="004F5234" w:rsidP="00323076">
      <w:pPr>
        <w:spacing w:line="276" w:lineRule="auto"/>
        <w:rPr>
          <w:rFonts w:asciiTheme="majorHAnsi" w:hAnsiTheme="majorHAnsi" w:cstheme="majorHAnsi"/>
          <w:szCs w:val="21"/>
        </w:rPr>
      </w:pPr>
      <w:r w:rsidRPr="00323076">
        <w:rPr>
          <w:rFonts w:asciiTheme="majorHAnsi" w:hAnsiTheme="majorHAnsi" w:cstheme="majorHAnsi"/>
          <w:szCs w:val="21"/>
        </w:rPr>
        <w:t>3</w:t>
      </w:r>
      <w:r w:rsidRPr="00323076">
        <w:rPr>
          <w:rFonts w:asciiTheme="majorHAnsi" w:hAnsiTheme="minorEastAsia" w:cstheme="majorHAnsi"/>
          <w:szCs w:val="21"/>
        </w:rPr>
        <w:t>、共点力：几个力如果作用在物体的同一个点，或者它们的作用线相交于同一个点，这几个力做共</w:t>
      </w:r>
      <w:r w:rsidRPr="00323076">
        <w:rPr>
          <w:rFonts w:asciiTheme="majorHAnsi" w:hAnsiTheme="minorEastAsia" w:cstheme="majorHAnsi"/>
          <w:szCs w:val="21"/>
        </w:rPr>
        <w:lastRenderedPageBreak/>
        <w:t>点力。</w:t>
      </w:r>
    </w:p>
    <w:p w:rsidR="004020CF" w:rsidRPr="00323076" w:rsidRDefault="005817C6" w:rsidP="00323076">
      <w:pPr>
        <w:spacing w:line="276" w:lineRule="auto"/>
        <w:rPr>
          <w:rFonts w:asciiTheme="majorHAnsi" w:hAnsiTheme="majorHAnsi" w:cstheme="majorHAnsi"/>
          <w:szCs w:val="21"/>
        </w:rPr>
      </w:pPr>
      <w:r w:rsidRPr="00323076">
        <w:rPr>
          <w:rFonts w:asciiTheme="majorHAnsi" w:hAnsiTheme="majorHAnsi" w:cstheme="majorHAnsi"/>
          <w:szCs w:val="21"/>
        </w:rPr>
        <w:t>4</w:t>
      </w:r>
      <w:r w:rsidRPr="00323076">
        <w:rPr>
          <w:rFonts w:asciiTheme="majorHAnsi" w:hAnsiTheme="minorEastAsia" w:cstheme="majorHAnsi"/>
          <w:szCs w:val="21"/>
        </w:rPr>
        <w:t>、</w:t>
      </w:r>
      <w:r w:rsidR="004020CF" w:rsidRPr="00323076">
        <w:rPr>
          <w:rFonts w:asciiTheme="majorHAnsi" w:hAnsiTheme="minorEastAsia" w:cstheme="majorHAnsi"/>
          <w:szCs w:val="21"/>
        </w:rPr>
        <w:t>合力与分力的关系</w:t>
      </w:r>
    </w:p>
    <w:p w:rsidR="004020CF" w:rsidRPr="00323076" w:rsidRDefault="004020CF" w:rsidP="00323076">
      <w:pPr>
        <w:widowControl/>
        <w:spacing w:line="276" w:lineRule="auto"/>
        <w:rPr>
          <w:rFonts w:asciiTheme="majorHAnsi" w:hAnsiTheme="majorHAnsi" w:cstheme="majorHAnsi"/>
          <w:szCs w:val="21"/>
        </w:rPr>
      </w:pPr>
      <w:r w:rsidRPr="00323076">
        <w:rPr>
          <w:rFonts w:asciiTheme="majorHAnsi" w:hAnsiTheme="majorHAnsi" w:cstheme="majorHAnsi"/>
          <w:szCs w:val="21"/>
        </w:rPr>
        <w:t>1</w:t>
      </w:r>
      <w:r w:rsidRPr="00323076">
        <w:rPr>
          <w:rFonts w:asciiTheme="majorHAnsi" w:hAnsiTheme="minorEastAsia" w:cstheme="majorHAnsi"/>
          <w:szCs w:val="21"/>
        </w:rPr>
        <w:t>、合力与分力是一种替代与被替代的关系。在力的合成中，分力是物体实际受到的力而合力并不物体受到的实际力。</w:t>
      </w:r>
    </w:p>
    <w:p w:rsidR="004F5234" w:rsidRPr="00323076" w:rsidRDefault="004020CF" w:rsidP="00323076">
      <w:pPr>
        <w:spacing w:line="276" w:lineRule="auto"/>
        <w:rPr>
          <w:rFonts w:asciiTheme="majorHAnsi" w:hAnsiTheme="majorHAnsi" w:cstheme="majorHAnsi"/>
          <w:szCs w:val="21"/>
        </w:rPr>
      </w:pPr>
      <w:r w:rsidRPr="00323076">
        <w:rPr>
          <w:rFonts w:asciiTheme="majorHAnsi" w:hAnsiTheme="majorHAnsi" w:cstheme="majorHAnsi"/>
          <w:color w:val="000000"/>
          <w:szCs w:val="21"/>
        </w:rPr>
        <w:t>2</w:t>
      </w:r>
      <w:r w:rsidRPr="00323076">
        <w:rPr>
          <w:rFonts w:asciiTheme="majorHAnsi" w:hAnsiTheme="minorEastAsia" w:cstheme="majorHAnsi"/>
          <w:color w:val="000000"/>
          <w:szCs w:val="21"/>
        </w:rPr>
        <w:t>、合力大小可以大于分力、也可以小于分力、也可以等于分力。</w:t>
      </w:r>
    </w:p>
    <w:p w:rsidR="005817C6" w:rsidRPr="00323076" w:rsidRDefault="005817C6" w:rsidP="00323076">
      <w:pPr>
        <w:spacing w:line="276" w:lineRule="auto"/>
        <w:rPr>
          <w:rFonts w:asciiTheme="majorHAnsi" w:hAnsiTheme="majorHAnsi" w:cstheme="majorHAnsi"/>
          <w:szCs w:val="21"/>
        </w:rPr>
      </w:pPr>
    </w:p>
    <w:p w:rsidR="004F5234" w:rsidRPr="00323076" w:rsidRDefault="004F5234" w:rsidP="00323076">
      <w:pPr>
        <w:spacing w:line="276" w:lineRule="auto"/>
        <w:rPr>
          <w:rFonts w:asciiTheme="majorHAnsi" w:hAnsiTheme="majorHAnsi" w:cstheme="majorHAnsi"/>
          <w:szCs w:val="21"/>
        </w:rPr>
      </w:pPr>
      <w:r w:rsidRPr="00323076">
        <w:rPr>
          <w:rFonts w:asciiTheme="majorHAnsi" w:hAnsiTheme="minorEastAsia" w:cstheme="majorHAnsi"/>
          <w:szCs w:val="21"/>
        </w:rPr>
        <w:t>二、力的合成法则</w:t>
      </w:r>
    </w:p>
    <w:p w:rsidR="004F5234" w:rsidRPr="00323076" w:rsidRDefault="004F5234" w:rsidP="00323076">
      <w:pPr>
        <w:spacing w:line="276" w:lineRule="auto"/>
        <w:rPr>
          <w:rFonts w:asciiTheme="majorHAnsi" w:hAnsiTheme="majorHAnsi" w:cstheme="majorHAnsi"/>
          <w:szCs w:val="21"/>
        </w:rPr>
      </w:pPr>
      <w:r w:rsidRPr="00323076">
        <w:rPr>
          <w:rFonts w:asciiTheme="majorHAnsi" w:hAnsiTheme="majorHAnsi" w:cstheme="majorHAnsi"/>
          <w:szCs w:val="21"/>
        </w:rPr>
        <w:t>1</w:t>
      </w:r>
      <w:r w:rsidRPr="00323076">
        <w:rPr>
          <w:rFonts w:asciiTheme="majorHAnsi" w:hAnsiTheme="minorEastAsia" w:cstheme="majorHAnsi"/>
          <w:szCs w:val="21"/>
        </w:rPr>
        <w:t>、</w:t>
      </w:r>
      <w:r w:rsidRPr="00323076">
        <w:rPr>
          <w:rFonts w:asciiTheme="majorHAnsi" w:hAnsiTheme="minorEastAsia" w:cstheme="majorHAnsi"/>
          <w:bCs/>
          <w:szCs w:val="21"/>
        </w:rPr>
        <w:t>平行四边形定则</w:t>
      </w:r>
    </w:p>
    <w:p w:rsidR="004F5234" w:rsidRPr="00323076" w:rsidRDefault="004F5234" w:rsidP="00323076">
      <w:pPr>
        <w:spacing w:line="276" w:lineRule="auto"/>
        <w:rPr>
          <w:rFonts w:asciiTheme="majorHAnsi" w:hAnsiTheme="majorHAnsi" w:cstheme="majorHAnsi"/>
          <w:szCs w:val="21"/>
        </w:rPr>
      </w:pPr>
      <w:r w:rsidRPr="00323076">
        <w:rPr>
          <w:rFonts w:asciiTheme="majorHAnsi" w:hAnsiTheme="minorEastAsia" w:cstheme="majorHAnsi"/>
          <w:szCs w:val="21"/>
        </w:rPr>
        <w:t>以表示两个力的有向线段为邻边画平行四边形，这两边对角线的大小和方向就表示合力的大小和方向。</w:t>
      </w:r>
    </w:p>
    <w:p w:rsidR="004F5234" w:rsidRPr="00323076" w:rsidRDefault="004F5234" w:rsidP="00323076">
      <w:pPr>
        <w:spacing w:line="276" w:lineRule="auto"/>
        <w:rPr>
          <w:rFonts w:asciiTheme="majorHAnsi" w:hAnsiTheme="majorHAnsi" w:cstheme="majorHAnsi"/>
          <w:szCs w:val="21"/>
        </w:rPr>
      </w:pPr>
      <w:r w:rsidRPr="00323076">
        <w:rPr>
          <w:rFonts w:asciiTheme="majorHAnsi" w:hAnsiTheme="majorHAnsi" w:cstheme="majorHAnsi"/>
          <w:szCs w:val="21"/>
        </w:rPr>
        <w:t>2</w:t>
      </w:r>
      <w:r w:rsidRPr="00323076">
        <w:rPr>
          <w:rFonts w:asciiTheme="majorHAnsi" w:hAnsiTheme="minorEastAsia" w:cstheme="majorHAnsi"/>
          <w:szCs w:val="21"/>
        </w:rPr>
        <w:t>、</w:t>
      </w:r>
      <w:r w:rsidRPr="00323076">
        <w:rPr>
          <w:rFonts w:asciiTheme="majorHAnsi" w:hAnsiTheme="minorEastAsia" w:cstheme="majorHAnsi"/>
          <w:bCs/>
          <w:szCs w:val="21"/>
        </w:rPr>
        <w:t>三角形定则</w:t>
      </w:r>
    </w:p>
    <w:p w:rsidR="004F5234" w:rsidRPr="00323076" w:rsidRDefault="004F5234" w:rsidP="00323076">
      <w:pPr>
        <w:spacing w:line="276" w:lineRule="auto"/>
        <w:rPr>
          <w:rFonts w:asciiTheme="majorHAnsi" w:hAnsiTheme="majorHAnsi" w:cstheme="majorHAnsi"/>
          <w:szCs w:val="21"/>
        </w:rPr>
      </w:pPr>
      <w:r w:rsidRPr="00323076">
        <w:rPr>
          <w:rFonts w:asciiTheme="majorHAnsi" w:hAnsiTheme="minorEastAsia" w:cstheme="majorHAnsi"/>
          <w:szCs w:val="21"/>
        </w:rPr>
        <w:t>将两个力中的任意一个力，平行移动到另一个力的箭首，而后将这两个力首尾相连，连线的大小和方向就表示合力的大小和方向。</w:t>
      </w:r>
    </w:p>
    <w:p w:rsidR="004F5234" w:rsidRPr="00323076" w:rsidRDefault="004F5234" w:rsidP="00323076">
      <w:pPr>
        <w:spacing w:line="276" w:lineRule="auto"/>
        <w:rPr>
          <w:rFonts w:asciiTheme="majorHAnsi" w:hAnsiTheme="majorHAnsi" w:cstheme="majorHAnsi"/>
          <w:szCs w:val="21"/>
        </w:rPr>
      </w:pPr>
      <w:r w:rsidRPr="00323076">
        <w:rPr>
          <w:rFonts w:asciiTheme="majorHAnsi" w:hAnsiTheme="minorEastAsia" w:cstheme="majorHAnsi"/>
          <w:szCs w:val="21"/>
        </w:rPr>
        <w:t>平行四边形定则与三角形定则具有相同的本质，如图所示。</w:t>
      </w:r>
    </w:p>
    <w:p w:rsidR="0031036E" w:rsidRPr="00323076" w:rsidRDefault="005900CD" w:rsidP="00323076">
      <w:pPr>
        <w:spacing w:line="276" w:lineRule="auto"/>
        <w:jc w:val="center"/>
        <w:rPr>
          <w:rFonts w:asciiTheme="majorHAnsi" w:hAnsiTheme="majorHAnsi" w:cstheme="majorHAnsi"/>
          <w:szCs w:val="21"/>
        </w:rPr>
      </w:pPr>
      <w:r w:rsidRPr="00323076">
        <w:rPr>
          <w:rFonts w:asciiTheme="majorHAnsi" w:hAnsiTheme="majorHAnsi" w:cstheme="majorHAnsi"/>
          <w:noProof/>
          <w:szCs w:val="21"/>
        </w:rPr>
        <w:drawing>
          <wp:inline distT="0" distB="0" distL="0" distR="0">
            <wp:extent cx="4086225" cy="1362075"/>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4086225" cy="1362075"/>
                    </a:xfrm>
                    <a:prstGeom prst="rect">
                      <a:avLst/>
                    </a:prstGeom>
                    <a:noFill/>
                    <a:ln w="9525">
                      <a:noFill/>
                      <a:miter lim="800000"/>
                      <a:headEnd/>
                      <a:tailEnd/>
                    </a:ln>
                  </pic:spPr>
                </pic:pic>
              </a:graphicData>
            </a:graphic>
          </wp:inline>
        </w:drawing>
      </w:r>
    </w:p>
    <w:p w:rsidR="005900CD" w:rsidRPr="00323076" w:rsidRDefault="005900CD" w:rsidP="00323076">
      <w:pPr>
        <w:widowControl/>
        <w:spacing w:line="276" w:lineRule="auto"/>
        <w:rPr>
          <w:rFonts w:asciiTheme="majorHAnsi" w:hAnsiTheme="majorHAnsi" w:cstheme="majorHAnsi"/>
          <w:szCs w:val="21"/>
        </w:rPr>
      </w:pPr>
    </w:p>
    <w:p w:rsidR="004F5234" w:rsidRPr="00323076" w:rsidRDefault="009A161F" w:rsidP="00323076">
      <w:pPr>
        <w:widowControl/>
        <w:spacing w:line="276" w:lineRule="auto"/>
        <w:rPr>
          <w:rFonts w:asciiTheme="majorHAnsi" w:hAnsiTheme="majorHAnsi" w:cstheme="majorHAnsi"/>
          <w:szCs w:val="21"/>
        </w:rPr>
      </w:pPr>
      <w:r w:rsidRPr="00323076">
        <w:rPr>
          <w:rFonts w:asciiTheme="majorHAnsi" w:hAnsiTheme="minorEastAsia" w:cstheme="majorHAnsi"/>
          <w:szCs w:val="21"/>
        </w:rPr>
        <w:t>三、合力的计算</w:t>
      </w:r>
    </w:p>
    <w:p w:rsidR="004F5234" w:rsidRPr="00323076" w:rsidRDefault="009A161F" w:rsidP="00323076">
      <w:pPr>
        <w:pStyle w:val="ae"/>
        <w:widowControl/>
        <w:spacing w:line="276" w:lineRule="auto"/>
        <w:rPr>
          <w:rFonts w:asciiTheme="majorHAnsi" w:eastAsiaTheme="minorEastAsia" w:hAnsiTheme="majorHAnsi" w:cstheme="majorHAnsi"/>
          <w:spacing w:val="-4"/>
        </w:rPr>
      </w:pPr>
      <w:r w:rsidRPr="00323076">
        <w:rPr>
          <w:rFonts w:asciiTheme="majorHAnsi" w:eastAsiaTheme="minorEastAsia" w:hAnsiTheme="majorHAnsi" w:cstheme="majorHAnsi"/>
          <w:spacing w:val="-4"/>
        </w:rPr>
        <w:t>1</w:t>
      </w:r>
      <w:r w:rsidRPr="00323076">
        <w:rPr>
          <w:rFonts w:asciiTheme="majorHAnsi" w:eastAsiaTheme="minorEastAsia" w:hAnsiTheme="minorEastAsia" w:cstheme="majorHAnsi"/>
          <w:spacing w:val="-4"/>
        </w:rPr>
        <w:t>、</w:t>
      </w:r>
      <w:r w:rsidR="004F5234" w:rsidRPr="00323076">
        <w:rPr>
          <w:rFonts w:asciiTheme="majorHAnsi" w:eastAsiaTheme="minorEastAsia" w:hAnsiTheme="minorEastAsia" w:cstheme="majorHAnsi"/>
          <w:spacing w:val="-4"/>
        </w:rPr>
        <w:t>作图法：要选取统一标度，严格作出力的图示及平行四边形，用统一标度去度量作出平行四边形的对角线，求出合力的大小，再量出对角线与某一分力的夹角，求出合力的方向</w:t>
      </w:r>
      <w:r w:rsidR="004F5234" w:rsidRPr="00323076">
        <w:rPr>
          <w:rFonts w:asciiTheme="majorHAnsi" w:eastAsiaTheme="minorEastAsia" w:hAnsiTheme="majorHAnsi" w:cstheme="majorHAnsi"/>
          <w:spacing w:val="-4"/>
        </w:rPr>
        <w:t>.</w:t>
      </w:r>
    </w:p>
    <w:p w:rsidR="004F5234" w:rsidRPr="00323076" w:rsidRDefault="009A161F" w:rsidP="00323076">
      <w:pPr>
        <w:pStyle w:val="ae"/>
        <w:widowControl/>
        <w:spacing w:line="276" w:lineRule="auto"/>
        <w:rPr>
          <w:rFonts w:asciiTheme="majorHAnsi" w:eastAsiaTheme="minorEastAsia" w:hAnsiTheme="majorHAnsi" w:cstheme="majorHAnsi"/>
        </w:rPr>
      </w:pPr>
      <w:r w:rsidRPr="00323076">
        <w:rPr>
          <w:rFonts w:asciiTheme="majorHAnsi" w:eastAsiaTheme="minorEastAsia" w:hAnsiTheme="majorHAnsi" w:cstheme="majorHAnsi"/>
        </w:rPr>
        <w:t>2</w:t>
      </w:r>
      <w:r w:rsidRPr="00323076">
        <w:rPr>
          <w:rFonts w:asciiTheme="majorHAnsi" w:eastAsiaTheme="minorEastAsia" w:hAnsiTheme="minorEastAsia" w:cstheme="majorHAnsi"/>
        </w:rPr>
        <w:t>、</w:t>
      </w:r>
      <w:r w:rsidR="004F5234" w:rsidRPr="00323076">
        <w:rPr>
          <w:rFonts w:asciiTheme="majorHAnsi" w:eastAsiaTheme="minorEastAsia" w:hAnsiTheme="minorEastAsia" w:cstheme="majorHAnsi"/>
        </w:rPr>
        <w:t>计算法：根据平行四边形定则作出示意图，然后利用解三角形的方法求出对角线，即为合力</w:t>
      </w:r>
      <w:r w:rsidRPr="00323076">
        <w:rPr>
          <w:rFonts w:asciiTheme="majorHAnsi" w:eastAsiaTheme="minorEastAsia" w:hAnsiTheme="minorEastAsia" w:cstheme="majorHAnsi"/>
        </w:rPr>
        <w:t>。高中阶段以下几种情况可以用计算法求解。</w:t>
      </w:r>
    </w:p>
    <w:p w:rsidR="004F5234" w:rsidRPr="00323076" w:rsidRDefault="004F5234" w:rsidP="00323076">
      <w:pPr>
        <w:spacing w:line="276" w:lineRule="auto"/>
        <w:jc w:val="center"/>
        <w:rPr>
          <w:rFonts w:asciiTheme="majorHAnsi" w:hAnsiTheme="majorHAnsi" w:cstheme="majorHAnsi"/>
          <w:szCs w:val="21"/>
        </w:rPr>
      </w:pPr>
      <w:r w:rsidRPr="00323076">
        <w:rPr>
          <w:rFonts w:asciiTheme="majorHAnsi" w:hAnsiTheme="majorHAnsi" w:cstheme="majorHAnsi"/>
          <w:noProof/>
          <w:szCs w:val="21"/>
        </w:rPr>
        <w:drawing>
          <wp:inline distT="0" distB="0" distL="0" distR="0">
            <wp:extent cx="3649980" cy="1363980"/>
            <wp:effectExtent l="19050" t="0" r="762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3"/>
                    <a:srcRect/>
                    <a:stretch>
                      <a:fillRect/>
                    </a:stretch>
                  </pic:blipFill>
                  <pic:spPr bwMode="auto">
                    <a:xfrm>
                      <a:off x="0" y="0"/>
                      <a:ext cx="3649980" cy="1363980"/>
                    </a:xfrm>
                    <a:prstGeom prst="rect">
                      <a:avLst/>
                    </a:prstGeom>
                    <a:noFill/>
                    <a:ln w="9525">
                      <a:noFill/>
                      <a:miter lim="800000"/>
                      <a:headEnd/>
                      <a:tailEnd/>
                    </a:ln>
                  </pic:spPr>
                </pic:pic>
              </a:graphicData>
            </a:graphic>
          </wp:inline>
        </w:drawing>
      </w:r>
    </w:p>
    <w:p w:rsidR="004F5234" w:rsidRPr="00323076" w:rsidRDefault="009A161F" w:rsidP="00323076">
      <w:pPr>
        <w:spacing w:line="276" w:lineRule="auto"/>
        <w:rPr>
          <w:rFonts w:asciiTheme="majorHAnsi" w:hAnsiTheme="majorHAnsi" w:cstheme="majorHAnsi"/>
          <w:szCs w:val="21"/>
        </w:rPr>
      </w:pPr>
      <w:r w:rsidRPr="00323076">
        <w:rPr>
          <w:rFonts w:asciiTheme="majorHAnsi" w:hAnsiTheme="minorEastAsia" w:cstheme="majorHAnsi"/>
          <w:szCs w:val="21"/>
        </w:rPr>
        <w:t>（</w:t>
      </w:r>
      <w:r w:rsidRPr="00323076">
        <w:rPr>
          <w:rFonts w:asciiTheme="majorHAnsi" w:hAnsiTheme="majorHAnsi" w:cstheme="majorHAnsi"/>
          <w:szCs w:val="21"/>
        </w:rPr>
        <w:t>1</w:t>
      </w:r>
      <w:r w:rsidRPr="00323076">
        <w:rPr>
          <w:rFonts w:asciiTheme="majorHAnsi" w:hAnsiTheme="minorEastAsia" w:cstheme="majorHAnsi"/>
          <w:szCs w:val="21"/>
        </w:rPr>
        <w:t>）</w:t>
      </w:r>
      <w:r w:rsidR="004F5234" w:rsidRPr="00323076">
        <w:rPr>
          <w:rFonts w:asciiTheme="majorHAnsi" w:hAnsiTheme="minorEastAsia" w:cstheme="majorHAnsi"/>
          <w:szCs w:val="21"/>
        </w:rPr>
        <w:t>相互垂直的两个力合成，合力大小为</w:t>
      </w:r>
      <w:r w:rsidRPr="00323076">
        <w:rPr>
          <w:rFonts w:asciiTheme="majorHAnsi" w:hAnsiTheme="majorHAnsi" w:cstheme="majorHAnsi"/>
          <w:position w:val="-12"/>
          <w:szCs w:val="21"/>
        </w:rPr>
        <w:object w:dxaOrig="1219" w:dyaOrig="400">
          <v:shape id="_x0000_i1034" type="#_x0000_t75" style="width:61.5pt;height:19.5pt" o:ole="">
            <v:imagedata r:id="rId14" o:title=""/>
          </v:shape>
          <o:OLEObject Type="Embed" ProgID="Equation.DSMT4" ShapeID="_x0000_i1034" DrawAspect="Content" ObjectID="_1534576630" r:id="rId15"/>
        </w:object>
      </w:r>
    </w:p>
    <w:p w:rsidR="004F5234" w:rsidRPr="00323076" w:rsidRDefault="009A161F" w:rsidP="00323076">
      <w:pPr>
        <w:spacing w:line="276" w:lineRule="auto"/>
        <w:rPr>
          <w:rFonts w:asciiTheme="majorHAnsi" w:hAnsiTheme="majorHAnsi" w:cstheme="majorHAnsi"/>
          <w:szCs w:val="21"/>
        </w:rPr>
      </w:pPr>
      <w:r w:rsidRPr="00323076">
        <w:rPr>
          <w:rFonts w:asciiTheme="majorHAnsi" w:hAnsiTheme="minorEastAsia" w:cstheme="majorHAnsi"/>
          <w:szCs w:val="21"/>
        </w:rPr>
        <w:t>（</w:t>
      </w:r>
      <w:r w:rsidRPr="00323076">
        <w:rPr>
          <w:rFonts w:asciiTheme="majorHAnsi" w:hAnsiTheme="majorHAnsi" w:cstheme="majorHAnsi"/>
          <w:szCs w:val="21"/>
        </w:rPr>
        <w:t>2</w:t>
      </w:r>
      <w:r w:rsidRPr="00323076">
        <w:rPr>
          <w:rFonts w:asciiTheme="majorHAnsi" w:hAnsiTheme="minorEastAsia" w:cstheme="majorHAnsi"/>
          <w:szCs w:val="21"/>
        </w:rPr>
        <w:t>）</w:t>
      </w:r>
      <w:r w:rsidR="004F5234" w:rsidRPr="00323076">
        <w:rPr>
          <w:rFonts w:asciiTheme="majorHAnsi" w:hAnsiTheme="minorEastAsia" w:cstheme="majorHAnsi"/>
          <w:szCs w:val="21"/>
        </w:rPr>
        <w:t>夹角为</w:t>
      </w:r>
      <w:r w:rsidR="004F5234" w:rsidRPr="00323076">
        <w:rPr>
          <w:rFonts w:asciiTheme="majorHAnsi" w:hAnsiTheme="majorHAnsi" w:cstheme="majorHAnsi"/>
          <w:i/>
          <w:szCs w:val="21"/>
        </w:rPr>
        <w:t>θ</w:t>
      </w:r>
      <w:r w:rsidR="004F5234" w:rsidRPr="00323076">
        <w:rPr>
          <w:rFonts w:asciiTheme="majorHAnsi" w:hAnsiTheme="minorEastAsia" w:cstheme="majorHAnsi"/>
          <w:szCs w:val="21"/>
        </w:rPr>
        <w:t>、大小相等</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00E56AE7">
        <w:rPr>
          <w:rFonts w:asciiTheme="majorHAnsi" w:hAnsiTheme="majorHAnsi"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w:t>
      </w:r>
      <w:r w:rsidR="004F5234" w:rsidRPr="00323076">
        <w:rPr>
          <w:rFonts w:asciiTheme="majorHAnsi" w:hAnsiTheme="minorEastAsia" w:cstheme="majorHAnsi"/>
          <w:szCs w:val="21"/>
        </w:rPr>
        <w:t>的两个力合成，其平行四边形为菱形，对角线</w:t>
      </w:r>
      <w:r w:rsidRPr="00323076">
        <w:rPr>
          <w:rFonts w:asciiTheme="majorHAnsi" w:hAnsiTheme="minorEastAsia" w:cstheme="majorHAnsi"/>
          <w:szCs w:val="21"/>
        </w:rPr>
        <w:t>位于角平分线上，</w:t>
      </w:r>
      <w:r w:rsidR="004F5234" w:rsidRPr="00323076">
        <w:rPr>
          <w:rFonts w:asciiTheme="majorHAnsi" w:hAnsiTheme="minorEastAsia" w:cstheme="majorHAnsi"/>
          <w:szCs w:val="21"/>
        </w:rPr>
        <w:t>合力大小为</w:t>
      </w:r>
      <w:r w:rsidR="004F5234" w:rsidRPr="00323076">
        <w:rPr>
          <w:rFonts w:asciiTheme="majorHAnsi" w:hAnsiTheme="majorHAnsi" w:cstheme="majorHAnsi"/>
          <w:i/>
          <w:szCs w:val="21"/>
        </w:rPr>
        <w:t>F</w:t>
      </w:r>
      <w:r w:rsidR="004F5234" w:rsidRPr="00323076">
        <w:rPr>
          <w:rFonts w:asciiTheme="majorHAnsi" w:hAnsiTheme="minorEastAsia" w:cstheme="majorHAnsi"/>
          <w:szCs w:val="21"/>
        </w:rPr>
        <w:t>＝</w:t>
      </w:r>
      <w:r w:rsidR="004F5234" w:rsidRPr="00323076">
        <w:rPr>
          <w:rFonts w:asciiTheme="majorHAnsi" w:hAnsiTheme="majorHAnsi" w:cstheme="majorHAnsi"/>
          <w:szCs w:val="21"/>
        </w:rPr>
        <w:t>2</w:t>
      </w:r>
      <w:r w:rsidR="004F5234" w:rsidRPr="00323076">
        <w:rPr>
          <w:rFonts w:asciiTheme="majorHAnsi" w:hAnsiTheme="majorHAnsi" w:cstheme="majorHAnsi"/>
          <w:i/>
          <w:szCs w:val="21"/>
        </w:rPr>
        <w:t>F</w:t>
      </w:r>
      <w:r w:rsidR="004F5234" w:rsidRPr="00323076">
        <w:rPr>
          <w:rFonts w:asciiTheme="majorHAnsi" w:hAnsiTheme="majorHAnsi" w:cstheme="majorHAnsi"/>
          <w:szCs w:val="21"/>
          <w:vertAlign w:val="subscript"/>
        </w:rPr>
        <w:t>1</w:t>
      </w:r>
      <w:r w:rsidR="004F5234" w:rsidRPr="00323076">
        <w:rPr>
          <w:rFonts w:asciiTheme="majorHAnsi" w:hAnsiTheme="majorHAnsi" w:cstheme="majorHAnsi"/>
          <w:szCs w:val="21"/>
        </w:rPr>
        <w:t>cos</w:t>
      </w:r>
      <w:r w:rsidR="00A40F69" w:rsidRPr="00323076">
        <w:rPr>
          <w:rFonts w:asciiTheme="majorHAnsi" w:hAnsiTheme="majorHAnsi" w:cstheme="majorHAnsi"/>
          <w:szCs w:val="21"/>
        </w:rPr>
        <w:fldChar w:fldCharType="begin"/>
      </w:r>
      <w:r w:rsidR="004F5234" w:rsidRPr="00323076">
        <w:rPr>
          <w:rFonts w:asciiTheme="majorHAnsi" w:hAnsiTheme="majorHAnsi" w:cstheme="majorHAnsi"/>
          <w:szCs w:val="21"/>
        </w:rPr>
        <w:instrText>eq \f(</w:instrText>
      </w:r>
      <w:r w:rsidR="004F5234" w:rsidRPr="00323076">
        <w:rPr>
          <w:rFonts w:asciiTheme="majorHAnsi" w:hAnsiTheme="majorHAnsi" w:cstheme="majorHAnsi"/>
          <w:i/>
          <w:szCs w:val="21"/>
        </w:rPr>
        <w:instrText>θ</w:instrText>
      </w:r>
      <w:r w:rsidR="004F5234" w:rsidRPr="00323076">
        <w:rPr>
          <w:rFonts w:asciiTheme="majorHAnsi" w:hAnsiTheme="majorHAnsi" w:cstheme="majorHAnsi"/>
          <w:szCs w:val="21"/>
        </w:rPr>
        <w:instrText>,2)</w:instrText>
      </w:r>
      <w:r w:rsidR="00A40F69" w:rsidRPr="00323076">
        <w:rPr>
          <w:rFonts w:asciiTheme="majorHAnsi" w:hAnsiTheme="majorHAnsi" w:cstheme="majorHAnsi"/>
          <w:szCs w:val="21"/>
        </w:rPr>
        <w:fldChar w:fldCharType="end"/>
      </w:r>
    </w:p>
    <w:p w:rsidR="004F5234" w:rsidRPr="00323076" w:rsidRDefault="009A161F" w:rsidP="00323076">
      <w:pPr>
        <w:spacing w:line="276" w:lineRule="auto"/>
        <w:rPr>
          <w:rFonts w:asciiTheme="majorHAnsi" w:hAnsiTheme="majorHAnsi" w:cstheme="majorHAnsi"/>
          <w:szCs w:val="21"/>
        </w:rPr>
      </w:pPr>
      <w:r w:rsidRPr="00323076">
        <w:rPr>
          <w:rFonts w:asciiTheme="majorHAnsi" w:hAnsiTheme="minorEastAsia" w:cstheme="majorHAnsi"/>
          <w:szCs w:val="21"/>
        </w:rPr>
        <w:lastRenderedPageBreak/>
        <w:t>特别的</w:t>
      </w:r>
      <w:r w:rsidR="004020CF" w:rsidRPr="00323076">
        <w:rPr>
          <w:rFonts w:asciiTheme="majorHAnsi" w:hAnsiTheme="minorEastAsia" w:cstheme="majorHAnsi"/>
          <w:szCs w:val="21"/>
        </w:rPr>
        <w:t>，</w:t>
      </w:r>
      <w:r w:rsidRPr="00323076">
        <w:rPr>
          <w:rFonts w:asciiTheme="majorHAnsi" w:hAnsiTheme="minorEastAsia" w:cstheme="majorHAnsi"/>
          <w:szCs w:val="21"/>
        </w:rPr>
        <w:t>当</w:t>
      </w:r>
      <w:r w:rsidR="004F5234" w:rsidRPr="00323076">
        <w:rPr>
          <w:rFonts w:asciiTheme="majorHAnsi" w:hAnsiTheme="minorEastAsia" w:cstheme="majorHAnsi"/>
          <w:szCs w:val="21"/>
        </w:rPr>
        <w:t>夹角为</w:t>
      </w:r>
      <w:r w:rsidR="004F5234" w:rsidRPr="00323076">
        <w:rPr>
          <w:rFonts w:asciiTheme="majorHAnsi" w:hAnsiTheme="majorHAnsi" w:cstheme="majorHAnsi"/>
          <w:szCs w:val="21"/>
        </w:rPr>
        <w:t>120°</w:t>
      </w:r>
      <w:r w:rsidR="004020CF" w:rsidRPr="00323076">
        <w:rPr>
          <w:rFonts w:asciiTheme="majorHAnsi" w:hAnsiTheme="minorEastAsia" w:cstheme="majorHAnsi"/>
          <w:szCs w:val="21"/>
        </w:rPr>
        <w:t>时</w:t>
      </w:r>
      <w:r w:rsidRPr="00323076">
        <w:rPr>
          <w:rFonts w:asciiTheme="majorHAnsi" w:hAnsiTheme="minorEastAsia" w:cstheme="majorHAnsi"/>
          <w:szCs w:val="21"/>
        </w:rPr>
        <w:t>，</w:t>
      </w:r>
      <w:r w:rsidRPr="00323076">
        <w:rPr>
          <w:rFonts w:asciiTheme="majorHAnsi" w:hAnsiTheme="majorHAnsi" w:cstheme="majorHAnsi"/>
          <w:i/>
          <w:szCs w:val="21"/>
        </w:rPr>
        <w:t>F</w:t>
      </w:r>
      <w:r w:rsidR="00E56AE7">
        <w:rPr>
          <w:rFonts w:asciiTheme="majorHAnsi" w:hAnsiTheme="majorHAnsi"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004020CF" w:rsidRPr="00323076">
        <w:rPr>
          <w:rFonts w:asciiTheme="majorHAnsi" w:hAnsiTheme="minorEastAsia" w:cstheme="majorHAnsi"/>
          <w:szCs w:val="21"/>
        </w:rPr>
        <w:t>；当夹角为</w:t>
      </w:r>
      <w:r w:rsidR="004020CF" w:rsidRPr="00323076">
        <w:rPr>
          <w:rFonts w:asciiTheme="majorHAnsi" w:hAnsiTheme="majorHAnsi" w:cstheme="majorHAnsi"/>
          <w:szCs w:val="21"/>
        </w:rPr>
        <w:t>60°</w:t>
      </w:r>
      <w:r w:rsidR="004020CF" w:rsidRPr="00323076">
        <w:rPr>
          <w:rFonts w:asciiTheme="majorHAnsi" w:hAnsiTheme="minorEastAsia" w:cstheme="majorHAnsi"/>
          <w:szCs w:val="21"/>
        </w:rPr>
        <w:t>时，</w:t>
      </w:r>
      <w:r w:rsidR="004020CF" w:rsidRPr="00323076">
        <w:rPr>
          <w:rFonts w:asciiTheme="majorHAnsi" w:hAnsiTheme="majorHAnsi" w:cstheme="majorHAnsi"/>
          <w:i/>
          <w:szCs w:val="21"/>
        </w:rPr>
        <w:t>F</w:t>
      </w:r>
      <w:r w:rsidR="00E56AE7">
        <w:rPr>
          <w:rFonts w:asciiTheme="majorHAnsi" w:hAnsiTheme="majorHAnsi" w:cstheme="majorHAnsi"/>
          <w:szCs w:val="21"/>
        </w:rPr>
        <w:t>＝</w:t>
      </w:r>
      <w:r w:rsidR="00A40F69" w:rsidRPr="00323076">
        <w:rPr>
          <w:rFonts w:asciiTheme="majorHAnsi" w:hAnsiTheme="majorHAnsi" w:cstheme="majorHAnsi"/>
          <w:szCs w:val="21"/>
        </w:rPr>
        <w:fldChar w:fldCharType="begin"/>
      </w:r>
      <w:r w:rsidR="004020CF" w:rsidRPr="00323076">
        <w:rPr>
          <w:rFonts w:asciiTheme="majorHAnsi" w:hAnsiTheme="majorHAnsi" w:cstheme="majorHAnsi"/>
          <w:szCs w:val="21"/>
        </w:rPr>
        <w:instrText>eq \r(3)</w:instrText>
      </w:r>
      <w:r w:rsidR="00A40F69" w:rsidRPr="00323076">
        <w:rPr>
          <w:rFonts w:asciiTheme="majorHAnsi" w:hAnsiTheme="majorHAnsi" w:cstheme="majorHAnsi"/>
          <w:szCs w:val="21"/>
        </w:rPr>
        <w:fldChar w:fldCharType="end"/>
      </w:r>
      <w:r w:rsidR="004020CF" w:rsidRPr="00323076">
        <w:rPr>
          <w:rFonts w:asciiTheme="majorHAnsi" w:hAnsiTheme="majorHAnsi" w:cstheme="majorHAnsi"/>
          <w:i/>
          <w:szCs w:val="21"/>
        </w:rPr>
        <w:t>F</w:t>
      </w:r>
      <w:r w:rsidR="004020CF" w:rsidRPr="00323076">
        <w:rPr>
          <w:rFonts w:asciiTheme="majorHAnsi" w:hAnsiTheme="majorHAnsi" w:cstheme="majorHAnsi"/>
          <w:szCs w:val="21"/>
          <w:vertAlign w:val="subscript"/>
        </w:rPr>
        <w:t>1</w:t>
      </w:r>
    </w:p>
    <w:p w:rsidR="004020CF" w:rsidRPr="00323076" w:rsidRDefault="004020CF" w:rsidP="00323076">
      <w:pPr>
        <w:spacing w:line="276" w:lineRule="auto"/>
        <w:rPr>
          <w:rFonts w:asciiTheme="majorHAnsi" w:hAnsiTheme="majorHAnsi" w:cstheme="majorHAnsi"/>
          <w:szCs w:val="21"/>
        </w:rPr>
      </w:pPr>
    </w:p>
    <w:p w:rsidR="004020CF" w:rsidRPr="00323076" w:rsidRDefault="004020CF" w:rsidP="00323076">
      <w:pPr>
        <w:spacing w:line="276" w:lineRule="auto"/>
        <w:rPr>
          <w:rFonts w:asciiTheme="majorHAnsi" w:hAnsiTheme="majorHAnsi" w:cstheme="majorHAnsi"/>
          <w:szCs w:val="21"/>
        </w:rPr>
      </w:pPr>
      <w:r w:rsidRPr="00323076">
        <w:rPr>
          <w:rFonts w:asciiTheme="majorHAnsi" w:hAnsiTheme="minorEastAsia" w:cstheme="majorHAnsi"/>
          <w:szCs w:val="21"/>
        </w:rPr>
        <w:t>四、合力的范围</w:t>
      </w:r>
    </w:p>
    <w:p w:rsidR="004020CF" w:rsidRPr="00323076" w:rsidRDefault="004020CF" w:rsidP="00323076">
      <w:pPr>
        <w:spacing w:line="276" w:lineRule="auto"/>
        <w:rPr>
          <w:rFonts w:asciiTheme="majorHAnsi" w:hAnsiTheme="majorHAnsi" w:cstheme="majorHAnsi"/>
          <w:szCs w:val="21"/>
        </w:rPr>
      </w:pPr>
      <w:r w:rsidRPr="00323076">
        <w:rPr>
          <w:rFonts w:asciiTheme="majorHAnsi" w:hAnsiTheme="majorHAnsi" w:cstheme="majorHAnsi"/>
          <w:szCs w:val="21"/>
        </w:rPr>
        <w:t>1</w:t>
      </w:r>
      <w:r w:rsidRPr="00323076">
        <w:rPr>
          <w:rFonts w:asciiTheme="majorHAnsi" w:hAnsiTheme="minorEastAsia" w:cstheme="majorHAnsi"/>
          <w:szCs w:val="21"/>
        </w:rPr>
        <w:t>、两个共点力的合成，</w:t>
      </w:r>
      <w:r w:rsidRPr="00323076">
        <w:rPr>
          <w:rFonts w:asciiTheme="majorHAnsi" w:hAnsiTheme="majorHAnsi"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ajorHAnsi" w:cstheme="majorHAnsi"/>
          <w:szCs w:val="21"/>
        </w:rPr>
        <w:t>|≤</w:t>
      </w:r>
      <w:r w:rsidRPr="00323076">
        <w:rPr>
          <w:rFonts w:asciiTheme="majorHAnsi" w:hAnsiTheme="majorHAnsi" w:cstheme="majorHAnsi"/>
          <w:i/>
          <w:szCs w:val="21"/>
        </w:rPr>
        <w:t>F</w:t>
      </w:r>
      <w:r w:rsidRPr="00323076">
        <w:rPr>
          <w:rFonts w:asciiTheme="majorHAnsi" w:hAnsiTheme="minorEastAsia" w:cstheme="majorHAnsi"/>
          <w:szCs w:val="21"/>
          <w:vertAlign w:val="subscript"/>
        </w:rPr>
        <w:t>合</w:t>
      </w:r>
      <w:r w:rsidRPr="00323076">
        <w:rPr>
          <w:rFonts w:asciiTheme="majorHAnsi" w:hAnsiTheme="majorHAnsi"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，即两个力大小不变时，其合力随两力夹角的增大而减小，当两力反向时，合力最小，为</w:t>
      </w:r>
      <w:r w:rsidRPr="00323076">
        <w:rPr>
          <w:rFonts w:asciiTheme="majorHAnsi" w:hAnsiTheme="majorHAnsi"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ajorHAnsi" w:cstheme="majorHAnsi"/>
          <w:szCs w:val="21"/>
        </w:rPr>
        <w:t>|</w:t>
      </w:r>
      <w:r w:rsidRPr="00323076">
        <w:rPr>
          <w:rFonts w:asciiTheme="majorHAnsi" w:hAnsiTheme="minorEastAsia" w:cstheme="majorHAnsi"/>
          <w:szCs w:val="21"/>
        </w:rPr>
        <w:t>，当两力同向时，合力最大，为</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ajorHAnsi" w:cstheme="majorHAnsi"/>
          <w:szCs w:val="21"/>
        </w:rPr>
        <w:t>.</w:t>
      </w:r>
    </w:p>
    <w:p w:rsidR="004020CF" w:rsidRPr="00323076" w:rsidRDefault="004020CF" w:rsidP="00323076">
      <w:pPr>
        <w:spacing w:line="276" w:lineRule="auto"/>
        <w:rPr>
          <w:rFonts w:asciiTheme="majorHAnsi" w:hAnsiTheme="majorHAnsi" w:cstheme="majorHAnsi"/>
          <w:szCs w:val="21"/>
        </w:rPr>
      </w:pPr>
      <w:r w:rsidRPr="00323076">
        <w:rPr>
          <w:rFonts w:asciiTheme="majorHAnsi" w:hAnsiTheme="majorHAnsi" w:cstheme="majorHAnsi"/>
          <w:szCs w:val="21"/>
        </w:rPr>
        <w:t>2</w:t>
      </w:r>
      <w:r w:rsidRPr="00323076">
        <w:rPr>
          <w:rFonts w:asciiTheme="majorHAnsi" w:hAnsiTheme="minorEastAsia" w:cstheme="majorHAnsi"/>
          <w:szCs w:val="21"/>
        </w:rPr>
        <w:t>、三个共点力的合成：</w:t>
      </w:r>
    </w:p>
    <w:p w:rsidR="005817C6" w:rsidRPr="00323076" w:rsidRDefault="004020CF" w:rsidP="00323076">
      <w:pPr>
        <w:spacing w:line="276" w:lineRule="auto"/>
        <w:rPr>
          <w:rFonts w:asciiTheme="majorHAnsi" w:hAnsiTheme="majorHAnsi" w:cstheme="majorHAnsi"/>
          <w:szCs w:val="21"/>
        </w:rPr>
      </w:pPr>
      <w:r w:rsidRPr="00323076">
        <w:rPr>
          <w:rFonts w:asciiTheme="majorHAnsi" w:hAnsiTheme="minorEastAsia" w:cstheme="majorHAnsi"/>
          <w:szCs w:val="21"/>
        </w:rPr>
        <w:t>（</w:t>
      </w:r>
      <w:r w:rsidRPr="00323076">
        <w:rPr>
          <w:rFonts w:asciiTheme="majorHAnsi" w:hAnsiTheme="majorHAnsi" w:cstheme="majorHAnsi"/>
          <w:szCs w:val="21"/>
        </w:rPr>
        <w:t>1</w:t>
      </w:r>
      <w:r w:rsidRPr="00323076">
        <w:rPr>
          <w:rFonts w:asciiTheme="majorHAnsi" w:hAnsiTheme="minorEastAsia" w:cstheme="majorHAnsi"/>
          <w:szCs w:val="21"/>
        </w:rPr>
        <w:t>）当三个共点力共线同向时，合力最大为</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3</w:t>
      </w:r>
    </w:p>
    <w:p w:rsidR="004020CF" w:rsidRPr="00323076" w:rsidRDefault="004020CF" w:rsidP="00323076">
      <w:pPr>
        <w:spacing w:line="276" w:lineRule="auto"/>
        <w:rPr>
          <w:rFonts w:asciiTheme="majorHAnsi" w:hAnsiTheme="majorHAnsi" w:cstheme="majorHAnsi"/>
          <w:szCs w:val="21"/>
        </w:rPr>
      </w:pPr>
      <w:r w:rsidRPr="00323076">
        <w:rPr>
          <w:rFonts w:asciiTheme="majorHAnsi" w:hAnsiTheme="minorEastAsia" w:cstheme="majorHAnsi"/>
          <w:szCs w:val="21"/>
        </w:rPr>
        <w:t>（</w:t>
      </w:r>
      <w:r w:rsidRPr="00323076">
        <w:rPr>
          <w:rFonts w:asciiTheme="majorHAnsi" w:hAnsiTheme="majorHAnsi" w:cstheme="majorHAnsi"/>
          <w:szCs w:val="21"/>
        </w:rPr>
        <w:t>2</w:t>
      </w:r>
      <w:r w:rsidRPr="00323076">
        <w:rPr>
          <w:rFonts w:asciiTheme="majorHAnsi" w:hAnsiTheme="minorEastAsia" w:cstheme="majorHAnsi"/>
          <w:szCs w:val="21"/>
        </w:rPr>
        <w:t>）任取两个力，求出合力范围，如第三个力在这个范围内，则三力合成的最小值为零；如不在范围内，则合力的最小值为最大的一个力减去另外两个较小力的数值之和的绝对值</w:t>
      </w:r>
    </w:p>
    <w:p w:rsidR="005817C6" w:rsidRPr="00323076" w:rsidRDefault="005817C6" w:rsidP="00323076">
      <w:pPr>
        <w:spacing w:line="276" w:lineRule="auto"/>
        <w:rPr>
          <w:rFonts w:asciiTheme="majorHAnsi" w:hAnsiTheme="majorHAnsi" w:cstheme="majorHAnsi"/>
          <w:szCs w:val="21"/>
        </w:rPr>
      </w:pPr>
    </w:p>
    <w:p w:rsidR="005817C6" w:rsidRPr="00323076" w:rsidRDefault="005817C6" w:rsidP="00323076">
      <w:pPr>
        <w:spacing w:line="276" w:lineRule="auto"/>
        <w:rPr>
          <w:rFonts w:asciiTheme="majorHAnsi" w:hAnsiTheme="majorHAnsi" w:cstheme="majorHAnsi"/>
          <w:szCs w:val="21"/>
        </w:rPr>
      </w:pPr>
      <w:r w:rsidRPr="00323076">
        <w:rPr>
          <w:rFonts w:asciiTheme="majorHAnsi" w:hAnsiTheme="minorEastAsia" w:cstheme="majorHAnsi"/>
          <w:szCs w:val="21"/>
        </w:rPr>
        <w:t>【例</w:t>
      </w:r>
      <w:r w:rsidR="00F62F52" w:rsidRPr="00323076">
        <w:rPr>
          <w:rFonts w:asciiTheme="majorHAnsi" w:hAnsiTheme="majorHAnsi" w:cstheme="majorHAnsi"/>
          <w:szCs w:val="21"/>
        </w:rPr>
        <w:t>1</w:t>
      </w:r>
      <w:r w:rsidRPr="00323076">
        <w:rPr>
          <w:rFonts w:asciiTheme="majorHAnsi" w:hAnsiTheme="minorEastAsia" w:cstheme="majorHAnsi"/>
          <w:szCs w:val="21"/>
        </w:rPr>
        <w:t>】大小分别为</w:t>
      </w:r>
      <w:r w:rsidRPr="00323076">
        <w:rPr>
          <w:rFonts w:asciiTheme="majorHAnsi" w:hAnsiTheme="majorHAnsi" w:cstheme="majorHAnsi"/>
          <w:szCs w:val="21"/>
        </w:rPr>
        <w:t>30N</w:t>
      </w:r>
      <w:r w:rsidRPr="00323076">
        <w:rPr>
          <w:rFonts w:asciiTheme="majorHAnsi" w:hAnsiTheme="minorEastAsia" w:cstheme="majorHAnsi"/>
          <w:szCs w:val="21"/>
        </w:rPr>
        <w:t>和</w:t>
      </w:r>
      <w:r w:rsidRPr="00323076">
        <w:rPr>
          <w:rFonts w:asciiTheme="majorHAnsi" w:hAnsiTheme="majorHAnsi" w:cstheme="majorHAnsi"/>
          <w:szCs w:val="21"/>
        </w:rPr>
        <w:t>25N</w:t>
      </w:r>
      <w:r w:rsidRPr="00323076">
        <w:rPr>
          <w:rFonts w:asciiTheme="majorHAnsi" w:hAnsiTheme="minorEastAsia" w:cstheme="majorHAnsi"/>
          <w:szCs w:val="21"/>
        </w:rPr>
        <w:t>的两个力，同时作用在一个物体上，对于合力大小的估计，正确的是</w:t>
      </w:r>
      <w:r w:rsidR="00323076">
        <w:rPr>
          <w:rFonts w:asciiTheme="majorHAnsi" w:hAnsiTheme="minorEastAsia" w:cstheme="majorHAnsi" w:hint="eastAsia"/>
          <w:szCs w:val="21"/>
        </w:rPr>
        <w:tab/>
      </w:r>
      <w:r w:rsidRPr="00323076">
        <w:rPr>
          <w:rFonts w:asciiTheme="majorHAnsi" w:hAnsiTheme="minorEastAsia" w:cstheme="majorHAnsi"/>
          <w:szCs w:val="21"/>
        </w:rPr>
        <w:t>（</w:t>
      </w:r>
      <w:r w:rsidR="00323076">
        <w:rPr>
          <w:rFonts w:asciiTheme="majorHAnsi" w:hAnsiTheme="minorEastAsia" w:cstheme="majorHAnsi" w:hint="eastAsia"/>
          <w:szCs w:val="21"/>
        </w:rPr>
        <w:tab/>
      </w:r>
      <w:r w:rsidR="00323076">
        <w:rPr>
          <w:rFonts w:asciiTheme="majorHAnsi" w:hAnsiTheme="minorEastAsia" w:cstheme="majorHAnsi" w:hint="eastAsia"/>
          <w:szCs w:val="21"/>
        </w:rPr>
        <w:tab/>
      </w:r>
      <w:r w:rsidRPr="00323076">
        <w:rPr>
          <w:rFonts w:asciiTheme="majorHAnsi" w:hAnsiTheme="minorEastAsia" w:cstheme="majorHAnsi"/>
          <w:szCs w:val="21"/>
        </w:rPr>
        <w:t>）</w:t>
      </w:r>
    </w:p>
    <w:p w:rsidR="005817C6" w:rsidRPr="00323076" w:rsidRDefault="00802C80" w:rsidP="00802C80">
      <w:pPr>
        <w:spacing w:line="276" w:lineRule="auto"/>
        <w:ind w:firstLine="420"/>
        <w:rPr>
          <w:rFonts w:asciiTheme="majorHAnsi" w:hAnsiTheme="majorHAnsi" w:cstheme="majorHAnsi"/>
          <w:szCs w:val="21"/>
        </w:rPr>
      </w:pPr>
      <w:r w:rsidRPr="00802C80">
        <w:rPr>
          <w:rFonts w:asciiTheme="majorHAnsi" w:hAnsiTheme="majorHAnsi" w:cstheme="majorHAnsi" w:hint="eastAsia"/>
          <w:szCs w:val="21"/>
        </w:rPr>
        <w:t>A</w:t>
      </w:r>
      <w:r w:rsidRPr="00802C80">
        <w:rPr>
          <w:rFonts w:asciiTheme="majorHAnsi" w:hAnsiTheme="majorHAnsi" w:cstheme="majorHAnsi" w:hint="eastAsia"/>
          <w:szCs w:val="21"/>
        </w:rPr>
        <w:t>．</w:t>
      </w:r>
      <w:r w:rsidR="005817C6" w:rsidRPr="00323076">
        <w:rPr>
          <w:rFonts w:asciiTheme="majorHAnsi" w:hAnsiTheme="majorHAnsi" w:cstheme="majorHAnsi"/>
          <w:i/>
          <w:szCs w:val="21"/>
        </w:rPr>
        <w:t>F</w:t>
      </w:r>
      <w:r w:rsidR="00E56AE7">
        <w:rPr>
          <w:rFonts w:asciiTheme="majorHAnsi" w:hAnsiTheme="majorHAnsi" w:cstheme="majorHAnsi"/>
          <w:szCs w:val="21"/>
        </w:rPr>
        <w:t>＝</w:t>
      </w:r>
      <w:r w:rsidR="005817C6" w:rsidRPr="00323076">
        <w:rPr>
          <w:rFonts w:asciiTheme="majorHAnsi" w:hAnsiTheme="majorHAnsi" w:cstheme="majorHAnsi"/>
          <w:szCs w:val="21"/>
        </w:rPr>
        <w:t>55N</w:t>
      </w:r>
      <w:r w:rsidR="003C539D" w:rsidRPr="00323076">
        <w:rPr>
          <w:rFonts w:asciiTheme="majorHAnsi" w:hAnsiTheme="majorHAnsi" w:cstheme="majorHAnsi"/>
          <w:szCs w:val="21"/>
        </w:rPr>
        <w:tab/>
      </w:r>
      <w:r>
        <w:rPr>
          <w:rFonts w:asciiTheme="majorHAnsi" w:hAnsiTheme="majorHAnsi" w:cstheme="majorHAnsi" w:hint="eastAsia"/>
          <w:szCs w:val="21"/>
        </w:rPr>
        <w:tab/>
      </w:r>
      <w:r w:rsidR="003C539D" w:rsidRPr="00323076">
        <w:rPr>
          <w:rFonts w:asciiTheme="majorHAnsi" w:hAnsiTheme="majorHAnsi" w:cstheme="majorHAnsi"/>
          <w:szCs w:val="21"/>
        </w:rPr>
        <w:tab/>
      </w:r>
      <w:r w:rsidR="005817C6" w:rsidRPr="00323076">
        <w:rPr>
          <w:rFonts w:asciiTheme="majorHAnsi" w:hAnsiTheme="majorHAnsi" w:cstheme="majorHAnsi"/>
          <w:szCs w:val="21"/>
        </w:rPr>
        <w:t>B</w:t>
      </w:r>
      <w:r w:rsidR="005817C6" w:rsidRPr="00323076">
        <w:rPr>
          <w:rFonts w:asciiTheme="majorHAnsi" w:hAnsiTheme="minorEastAsia" w:cstheme="majorHAnsi"/>
          <w:szCs w:val="21"/>
        </w:rPr>
        <w:t>．</w:t>
      </w:r>
      <w:r w:rsidR="005817C6" w:rsidRPr="00323076">
        <w:rPr>
          <w:rFonts w:asciiTheme="majorHAnsi" w:hAnsiTheme="majorHAnsi" w:cstheme="majorHAnsi"/>
          <w:szCs w:val="21"/>
        </w:rPr>
        <w:t>25N≤</w:t>
      </w:r>
      <w:r w:rsidR="005817C6" w:rsidRPr="00323076">
        <w:rPr>
          <w:rFonts w:asciiTheme="majorHAnsi" w:hAnsiTheme="majorHAnsi" w:cstheme="majorHAnsi"/>
          <w:i/>
          <w:szCs w:val="21"/>
        </w:rPr>
        <w:t>F</w:t>
      </w:r>
      <w:r w:rsidR="005817C6" w:rsidRPr="00323076">
        <w:rPr>
          <w:rFonts w:asciiTheme="majorHAnsi" w:hAnsiTheme="majorHAnsi" w:cstheme="majorHAnsi"/>
          <w:szCs w:val="21"/>
        </w:rPr>
        <w:t>≤30N</w:t>
      </w:r>
      <w:r w:rsidR="003C539D" w:rsidRPr="00323076">
        <w:rPr>
          <w:rFonts w:asciiTheme="majorHAnsi" w:hAnsiTheme="majorHAnsi" w:cstheme="majorHAnsi"/>
          <w:szCs w:val="21"/>
        </w:rPr>
        <w:tab/>
      </w:r>
      <w:r w:rsidR="003C539D" w:rsidRPr="00323076">
        <w:rPr>
          <w:rFonts w:asciiTheme="majorHAnsi" w:hAnsiTheme="majorHAnsi" w:cstheme="majorHAnsi"/>
          <w:szCs w:val="21"/>
        </w:rPr>
        <w:tab/>
      </w:r>
      <w:r w:rsidR="005817C6" w:rsidRPr="00323076">
        <w:rPr>
          <w:rFonts w:asciiTheme="majorHAnsi" w:hAnsiTheme="majorHAnsi" w:cstheme="majorHAnsi"/>
          <w:szCs w:val="21"/>
        </w:rPr>
        <w:t>C</w:t>
      </w:r>
      <w:r w:rsidR="005817C6" w:rsidRPr="00323076">
        <w:rPr>
          <w:rFonts w:asciiTheme="majorHAnsi" w:hAnsiTheme="minorEastAsia" w:cstheme="majorHAnsi"/>
          <w:szCs w:val="21"/>
        </w:rPr>
        <w:t>．</w:t>
      </w:r>
      <w:r w:rsidR="005817C6" w:rsidRPr="00323076">
        <w:rPr>
          <w:rFonts w:asciiTheme="majorHAnsi" w:hAnsiTheme="majorHAnsi" w:cstheme="majorHAnsi"/>
          <w:szCs w:val="21"/>
        </w:rPr>
        <w:t>25N≤</w:t>
      </w:r>
      <w:r w:rsidR="005817C6" w:rsidRPr="00323076">
        <w:rPr>
          <w:rFonts w:asciiTheme="majorHAnsi" w:hAnsiTheme="majorHAnsi" w:cstheme="majorHAnsi"/>
          <w:i/>
          <w:szCs w:val="21"/>
        </w:rPr>
        <w:t>F</w:t>
      </w:r>
      <w:r w:rsidR="005817C6" w:rsidRPr="00323076">
        <w:rPr>
          <w:rFonts w:asciiTheme="majorHAnsi" w:hAnsiTheme="majorHAnsi" w:cstheme="majorHAnsi"/>
          <w:szCs w:val="21"/>
        </w:rPr>
        <w:t>≤55N</w:t>
      </w:r>
      <w:r w:rsidR="003C539D" w:rsidRPr="00323076">
        <w:rPr>
          <w:rFonts w:asciiTheme="majorHAnsi" w:hAnsiTheme="majorHAnsi" w:cstheme="majorHAnsi"/>
          <w:szCs w:val="21"/>
        </w:rPr>
        <w:tab/>
      </w:r>
      <w:r w:rsidR="003C539D" w:rsidRPr="00323076">
        <w:rPr>
          <w:rFonts w:asciiTheme="majorHAnsi" w:hAnsiTheme="majorHAnsi" w:cstheme="majorHAnsi"/>
          <w:szCs w:val="21"/>
        </w:rPr>
        <w:tab/>
      </w:r>
      <w:r w:rsidR="005817C6" w:rsidRPr="00323076">
        <w:rPr>
          <w:rFonts w:asciiTheme="majorHAnsi" w:hAnsiTheme="majorHAnsi" w:cstheme="majorHAnsi"/>
          <w:szCs w:val="21"/>
        </w:rPr>
        <w:t>D</w:t>
      </w:r>
      <w:r w:rsidR="005817C6" w:rsidRPr="00323076">
        <w:rPr>
          <w:rFonts w:asciiTheme="majorHAnsi" w:hAnsiTheme="minorEastAsia" w:cstheme="majorHAnsi"/>
          <w:szCs w:val="21"/>
        </w:rPr>
        <w:t>．</w:t>
      </w:r>
      <w:r w:rsidR="005817C6" w:rsidRPr="00323076">
        <w:rPr>
          <w:rFonts w:asciiTheme="majorHAnsi" w:hAnsiTheme="majorHAnsi" w:cstheme="majorHAnsi"/>
          <w:szCs w:val="21"/>
        </w:rPr>
        <w:t>5N≤</w:t>
      </w:r>
      <w:r w:rsidR="005817C6" w:rsidRPr="00323076">
        <w:rPr>
          <w:rFonts w:asciiTheme="majorHAnsi" w:hAnsiTheme="majorHAnsi" w:cstheme="majorHAnsi"/>
          <w:i/>
          <w:szCs w:val="21"/>
        </w:rPr>
        <w:t>F</w:t>
      </w:r>
      <w:r w:rsidR="005817C6" w:rsidRPr="00323076">
        <w:rPr>
          <w:rFonts w:asciiTheme="majorHAnsi" w:hAnsiTheme="majorHAnsi" w:cstheme="majorHAnsi"/>
          <w:szCs w:val="21"/>
        </w:rPr>
        <w:t>≤55N</w:t>
      </w:r>
    </w:p>
    <w:p w:rsidR="005817C6" w:rsidRPr="00E56AE7" w:rsidRDefault="005817C6"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【难度】★</w:t>
      </w:r>
    </w:p>
    <w:p w:rsidR="005817C6" w:rsidRPr="00E56AE7" w:rsidRDefault="005817C6"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【答案】</w:t>
      </w:r>
      <w:r w:rsidRPr="00E56AE7">
        <w:rPr>
          <w:rFonts w:asciiTheme="majorHAnsi" w:hAnsiTheme="majorHAnsi" w:cstheme="majorHAnsi"/>
          <w:color w:val="FF0000"/>
          <w:szCs w:val="21"/>
        </w:rPr>
        <w:t>D</w:t>
      </w:r>
    </w:p>
    <w:p w:rsidR="00E56AE7" w:rsidRDefault="00E56AE7" w:rsidP="00323076">
      <w:pPr>
        <w:spacing w:line="276" w:lineRule="auto"/>
        <w:rPr>
          <w:rFonts w:asciiTheme="majorHAnsi" w:hAnsiTheme="minorEastAsia" w:cstheme="majorHAnsi"/>
          <w:szCs w:val="21"/>
        </w:rPr>
      </w:pPr>
    </w:p>
    <w:p w:rsidR="00323076" w:rsidRPr="00323076" w:rsidRDefault="00A40F69" w:rsidP="00323076">
      <w:pPr>
        <w:spacing w:line="276" w:lineRule="auto"/>
        <w:rPr>
          <w:rFonts w:asciiTheme="majorHAnsi" w:hAnsiTheme="majorHAnsi" w:cstheme="majorHAnsi"/>
          <w:szCs w:val="21"/>
        </w:rPr>
      </w:pPr>
      <w:r>
        <w:rPr>
          <w:rFonts w:asciiTheme="majorHAnsi" w:hAnsiTheme="majorHAnsi" w:cstheme="majorHAnsi"/>
          <w:noProof/>
          <w:szCs w:val="21"/>
        </w:rPr>
        <w:pict>
          <v:group id="_x0000_s1486" style="position:absolute;left:0;text-align:left;margin-left:333.3pt;margin-top:45.05pt;width:96pt;height:85.95pt;z-index:251721728" coordorigin="8836,9313" coordsize="1920,1719">
            <v:group id="组合 46" o:spid="_x0000_s1487" style="position:absolute;left:8836;top:9313;width:1678;height:1719" coordsize="1678,1719">
              <v:group id="组合 47" o:spid="_x0000_s1488" style="position:absolute;left:120;width:130;height:1339;flip:y" coordsize="130,1339">
                <v:line id="直线 48" o:spid="_x0000_s1489" style="position:absolute;flip:x" from="0,13" to="120,133"/>
                <v:line id="直线 49" o:spid="_x0000_s1490" style="position:absolute;rotation:270;flip:x y" from="2,1219" to="122,1339"/>
                <v:line id="直线 50" o:spid="_x0000_s1491" style="position:absolute;rotation:270;flip:x y" from="-1,1090" to="120,1210"/>
                <v:line id="直线 51" o:spid="_x0000_s1492" style="position:absolute;rotation:270;flip:x y" from="2,978" to="122,1098"/>
                <v:line id="直线 52" o:spid="_x0000_s1493" style="position:absolute;rotation:270;flip:x y" from="2,858" to="122,978"/>
                <v:line id="直线 53" o:spid="_x0000_s1494" style="position:absolute;rotation:270;flip:x y" from="2,738" to="122,858"/>
                <v:line id="直线 54" o:spid="_x0000_s1495" style="position:absolute;rotation:270;flip:x y" from="-1,609" to="120,729"/>
                <v:line id="直线 55" o:spid="_x0000_s1496" style="position:absolute;rotation:270;flip:x y" from="2,497" to="122,617"/>
                <v:line id="直线 56" o:spid="_x0000_s1497" style="position:absolute;rotation:270;flip:x y" from="2,377" to="122,497"/>
                <v:line id="直线 57" o:spid="_x0000_s1498" style="position:absolute;rotation:270;flip:x y" from="2,257" to="122,377"/>
                <v:line id="直线 58" o:spid="_x0000_s1499" style="position:absolute;rotation:270;flip:x y" from="-1,128" to="120,248"/>
                <v:line id="直线 59" o:spid="_x0000_s1500" style="position:absolute;rotation:270;flip:x y" from="2,16" to="122,136"/>
                <v:line id="直线 60" o:spid="_x0000_s1501" style="position:absolute;rotation:90;flip:y" from="-528,658" to="787,658" strokeweight="1.5pt"/>
              </v:group>
              <v:group id="组合 61" o:spid="_x0000_s1502" style="position:absolute;top:999;width:1546;height:270" coordsize="1546,270">
                <v:rect id="矩形 62" o:spid="_x0000_s1503" style="position:absolute;top:98;width:1230;height:75"/>
                <v:group id="组合 63" o:spid="_x0000_s1504" style="position:absolute;left:1276;width:270;height:270" coordsize="270,270">
                  <v:oval id="椭圆 64" o:spid="_x0000_s1505" style="position:absolute;width:270;height:270"/>
                  <v:oval id="椭圆 65" o:spid="_x0000_s1506" style="position:absolute;left:113;top:113;width:44;height:44" fillcolor="black"/>
                </v:group>
                <v:line id="直线 66" o:spid="_x0000_s1507" style="position:absolute;flip:x" from="1184,128" to="1394,143" strokeweight="1.5pt"/>
              </v:group>
              <v:line id="直线 67" o:spid="_x0000_s1508" style="position:absolute;rotation:330;flip:y" from="123,642" to="1583,648"/>
              <v:line id="直线 68" o:spid="_x0000_s1509" style="position:absolute" from="1544,1119" to="1544,1569"/>
              <v:rect id="矩形 69" o:spid="_x0000_s1510" style="position:absolute;left:1424;top:1569;width:254;height:150"/>
            </v:group>
            <v:shape id="文本框 70" o:spid="_x0000_s1511" type="#_x0000_t202" style="position:absolute;left:9044;top:10357;width:466;height:420" filled="f" stroked="f">
              <v:textbox>
                <w:txbxContent>
                  <w:p w:rsidR="00FD0652" w:rsidRPr="00DF76B2" w:rsidRDefault="00FD0652" w:rsidP="00323076">
                    <w:pPr>
                      <w:rPr>
                        <w:i/>
                      </w:rPr>
                    </w:pPr>
                    <w:r w:rsidRPr="00DF76B2">
                      <w:rPr>
                        <w:rFonts w:hint="eastAsia"/>
                        <w:i/>
                      </w:rPr>
                      <w:t>A</w:t>
                    </w:r>
                  </w:p>
                </w:txbxContent>
              </v:textbox>
            </v:shape>
            <v:shape id="文本框 71" o:spid="_x0000_s1512" type="#_x0000_t202" style="position:absolute;left:10290;top:10102;width:466;height:420" filled="f" stroked="f">
              <v:textbox>
                <w:txbxContent>
                  <w:p w:rsidR="00FD0652" w:rsidRPr="00DF76B2" w:rsidRDefault="00FD0652" w:rsidP="00323076">
                    <w:pPr>
                      <w:rPr>
                        <w:i/>
                      </w:rPr>
                    </w:pPr>
                    <w:r w:rsidRPr="00DF76B2">
                      <w:rPr>
                        <w:rFonts w:hint="eastAsia"/>
                        <w:i/>
                      </w:rPr>
                      <w:t>B</w:t>
                    </w:r>
                  </w:p>
                </w:txbxContent>
              </v:textbox>
            </v:shape>
            <v:shape id="文本框 72" o:spid="_x0000_s1513" type="#_x0000_t202" style="position:absolute;left:9002;top:9322;width:466;height:420" filled="f" stroked="f">
              <v:textbox>
                <w:txbxContent>
                  <w:p w:rsidR="00FD0652" w:rsidRPr="00DF76B2" w:rsidRDefault="00FD0652" w:rsidP="00323076">
                    <w:pPr>
                      <w:rPr>
                        <w:i/>
                      </w:rPr>
                    </w:pPr>
                    <w:r w:rsidRPr="00DF76B2">
                      <w:rPr>
                        <w:rFonts w:hint="eastAsia"/>
                        <w:i/>
                      </w:rPr>
                      <w:t>C</w:t>
                    </w:r>
                  </w:p>
                </w:txbxContent>
              </v:textbox>
            </v:shape>
            <v:shape id="文本框 74" o:spid="_x0000_s1514" type="#_x0000_t202" style="position:absolute;left:9362;top:10027;width:750;height:420" filled="f" stroked="f">
              <v:textbox>
                <w:txbxContent>
                  <w:p w:rsidR="00FD0652" w:rsidRPr="00DF76B2" w:rsidRDefault="00FD0652" w:rsidP="00323076">
                    <w:r w:rsidRPr="00DF76B2">
                      <w:rPr>
                        <w:rFonts w:hint="eastAsia"/>
                      </w:rPr>
                      <w:t>30</w:t>
                    </w:r>
                    <w:r w:rsidRPr="00DF76B2">
                      <w:rPr>
                        <w:rFonts w:hint="eastAsia"/>
                      </w:rPr>
                      <w:t>°</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弧形 75" o:spid="_x0000_s1515" type="#_x0000_t19" style="position:absolute;left:9898;top:10162;width:136;height:454;flip:x" coordsize="21600,41284" adj=",4304694">
              <v:path o:connectlocs="0,0;8894,41284;0,21600"/>
            </v:shape>
            <v:shape id="文本框 76" o:spid="_x0000_s1516" type="#_x0000_t202" style="position:absolute;left:9832;top:10384;width:466;height:420" filled="f" stroked="f">
              <v:textbox>
                <w:txbxContent>
                  <w:p w:rsidR="00FD0652" w:rsidRPr="00DF76B2" w:rsidRDefault="00FD0652" w:rsidP="00323076">
                    <w:pPr>
                      <w:rPr>
                        <w:i/>
                      </w:rPr>
                    </w:pPr>
                    <w:r w:rsidRPr="00DF76B2">
                      <w:rPr>
                        <w:rFonts w:hint="eastAsia"/>
                        <w:i/>
                      </w:rPr>
                      <w:t>D</w:t>
                    </w:r>
                  </w:p>
                </w:txbxContent>
              </v:textbox>
            </v:shape>
            <w10:wrap type="square"/>
          </v:group>
        </w:pict>
      </w:r>
      <w:r w:rsidR="00323076" w:rsidRPr="00323076">
        <w:rPr>
          <w:rFonts w:asciiTheme="majorHAnsi" w:hAnsiTheme="minorEastAsia" w:cstheme="majorHAnsi"/>
          <w:szCs w:val="21"/>
        </w:rPr>
        <w:t>【例</w:t>
      </w:r>
      <w:r w:rsidR="00323076">
        <w:rPr>
          <w:rFonts w:asciiTheme="majorHAnsi" w:hAnsiTheme="majorHAnsi" w:cstheme="majorHAnsi" w:hint="eastAsia"/>
          <w:szCs w:val="21"/>
        </w:rPr>
        <w:t>2</w:t>
      </w:r>
      <w:r w:rsidR="00323076" w:rsidRPr="00323076">
        <w:rPr>
          <w:rFonts w:asciiTheme="majorHAnsi" w:hAnsiTheme="minorEastAsia" w:cstheme="majorHAnsi"/>
          <w:szCs w:val="21"/>
        </w:rPr>
        <w:t>】水平横梁一端</w:t>
      </w:r>
      <w:r w:rsidR="00323076" w:rsidRPr="00323076">
        <w:rPr>
          <w:rFonts w:asciiTheme="majorHAnsi" w:hAnsiTheme="majorHAnsi" w:cstheme="majorHAnsi"/>
          <w:i/>
          <w:szCs w:val="21"/>
        </w:rPr>
        <w:t>A</w:t>
      </w:r>
      <w:r w:rsidR="00323076" w:rsidRPr="00323076">
        <w:rPr>
          <w:rFonts w:asciiTheme="majorHAnsi" w:hAnsiTheme="minorEastAsia" w:cstheme="majorHAnsi"/>
          <w:szCs w:val="21"/>
        </w:rPr>
        <w:t>插在墙壁内，另一端装有一小滑轮</w:t>
      </w:r>
      <w:r w:rsidR="00323076" w:rsidRPr="00323076">
        <w:rPr>
          <w:rFonts w:asciiTheme="majorHAnsi" w:hAnsiTheme="majorHAnsi" w:cstheme="majorHAnsi"/>
          <w:i/>
          <w:szCs w:val="21"/>
        </w:rPr>
        <w:t>B</w:t>
      </w:r>
      <w:r w:rsidR="00323076" w:rsidRPr="00323076">
        <w:rPr>
          <w:rFonts w:asciiTheme="majorHAnsi" w:hAnsiTheme="minorEastAsia" w:cstheme="majorHAnsi"/>
          <w:szCs w:val="21"/>
        </w:rPr>
        <w:t>，一轻绳的一端</w:t>
      </w:r>
      <w:r w:rsidR="00323076" w:rsidRPr="00323076">
        <w:rPr>
          <w:rFonts w:asciiTheme="majorHAnsi" w:hAnsiTheme="majorHAnsi" w:cstheme="majorHAnsi"/>
          <w:i/>
          <w:szCs w:val="21"/>
        </w:rPr>
        <w:t>C</w:t>
      </w:r>
      <w:r w:rsidR="00323076" w:rsidRPr="00323076">
        <w:rPr>
          <w:rFonts w:asciiTheme="majorHAnsi" w:hAnsiTheme="minorEastAsia" w:cstheme="majorHAnsi"/>
          <w:szCs w:val="21"/>
        </w:rPr>
        <w:t>固定于墙壁上，另一端</w:t>
      </w:r>
      <w:r w:rsidR="00323076" w:rsidRPr="00323076">
        <w:rPr>
          <w:rFonts w:asciiTheme="majorHAnsi" w:hAnsiTheme="majorHAnsi" w:cstheme="majorHAnsi"/>
          <w:i/>
          <w:szCs w:val="21"/>
        </w:rPr>
        <w:t>D</w:t>
      </w:r>
      <w:r w:rsidR="00323076" w:rsidRPr="00323076">
        <w:rPr>
          <w:rFonts w:asciiTheme="majorHAnsi" w:hAnsiTheme="minorEastAsia" w:cstheme="majorHAnsi"/>
          <w:szCs w:val="21"/>
        </w:rPr>
        <w:t>跨过滑轮后悬挂一质量为</w:t>
      </w:r>
      <w:r w:rsidR="00323076" w:rsidRPr="00323076">
        <w:rPr>
          <w:rFonts w:asciiTheme="majorHAnsi" w:hAnsiTheme="majorHAnsi" w:cstheme="majorHAnsi"/>
          <w:i/>
          <w:szCs w:val="21"/>
        </w:rPr>
        <w:t>m</w:t>
      </w:r>
      <w:r w:rsidR="00E56AE7">
        <w:rPr>
          <w:rFonts w:asciiTheme="majorHAnsi" w:hAnsiTheme="majorHAnsi" w:cstheme="majorHAnsi"/>
          <w:szCs w:val="21"/>
        </w:rPr>
        <w:t>＝</w:t>
      </w:r>
      <w:r w:rsidR="00323076" w:rsidRPr="00323076">
        <w:rPr>
          <w:rFonts w:asciiTheme="majorHAnsi" w:hAnsiTheme="majorHAnsi" w:cstheme="majorHAnsi"/>
          <w:szCs w:val="21"/>
        </w:rPr>
        <w:t>10kg</w:t>
      </w:r>
      <w:r w:rsidR="00323076" w:rsidRPr="00323076">
        <w:rPr>
          <w:rFonts w:asciiTheme="majorHAnsi" w:hAnsiTheme="minorEastAsia" w:cstheme="majorHAnsi"/>
          <w:szCs w:val="21"/>
        </w:rPr>
        <w:t>的重物，∠</w:t>
      </w:r>
      <w:r w:rsidR="00323076" w:rsidRPr="00323076">
        <w:rPr>
          <w:rFonts w:asciiTheme="majorHAnsi" w:hAnsiTheme="majorHAnsi" w:cstheme="majorHAnsi"/>
          <w:i/>
          <w:szCs w:val="21"/>
        </w:rPr>
        <w:t>CBA</w:t>
      </w:r>
      <w:r w:rsidR="00E56AE7">
        <w:rPr>
          <w:rFonts w:asciiTheme="majorHAnsi" w:hAnsiTheme="majorHAnsi" w:cstheme="majorHAnsi"/>
          <w:szCs w:val="21"/>
        </w:rPr>
        <w:t>＝</w:t>
      </w:r>
      <w:r w:rsidR="00323076" w:rsidRPr="00323076">
        <w:rPr>
          <w:rFonts w:asciiTheme="majorHAnsi" w:hAnsiTheme="majorHAnsi" w:cstheme="majorHAnsi"/>
          <w:szCs w:val="21"/>
        </w:rPr>
        <w:t>30°</w:t>
      </w:r>
      <w:r w:rsidR="00323076" w:rsidRPr="00323076">
        <w:rPr>
          <w:rFonts w:asciiTheme="majorHAnsi" w:hAnsiTheme="minorEastAsia" w:cstheme="majorHAnsi"/>
          <w:szCs w:val="21"/>
        </w:rPr>
        <w:t>，如图所示。则滑轮受到绳子的作用力为</w:t>
      </w:r>
      <w:r w:rsidR="00323076">
        <w:rPr>
          <w:rFonts w:asciiTheme="majorHAnsi" w:hAnsiTheme="minorEastAsia" w:cstheme="majorHAnsi" w:hint="eastAsia"/>
          <w:szCs w:val="21"/>
        </w:rPr>
        <w:tab/>
      </w:r>
      <w:r w:rsidR="00323076" w:rsidRPr="00323076">
        <w:rPr>
          <w:rFonts w:asciiTheme="majorHAnsi" w:hAnsiTheme="minorEastAsia" w:cstheme="majorHAnsi"/>
          <w:szCs w:val="21"/>
        </w:rPr>
        <w:t>（</w:t>
      </w:r>
      <w:r w:rsidR="00323076">
        <w:rPr>
          <w:rFonts w:asciiTheme="majorHAnsi" w:hAnsiTheme="minorEastAsia" w:cstheme="majorHAnsi" w:hint="eastAsia"/>
          <w:szCs w:val="21"/>
        </w:rPr>
        <w:tab/>
      </w:r>
      <w:r w:rsidR="00323076">
        <w:rPr>
          <w:rFonts w:asciiTheme="majorHAnsi" w:hAnsiTheme="minorEastAsia" w:cstheme="majorHAnsi" w:hint="eastAsia"/>
          <w:szCs w:val="21"/>
        </w:rPr>
        <w:tab/>
      </w:r>
      <w:r w:rsidR="00323076" w:rsidRPr="00323076">
        <w:rPr>
          <w:rFonts w:asciiTheme="majorHAnsi" w:hAnsiTheme="minorEastAsia" w:cstheme="majorHAnsi"/>
          <w:szCs w:val="21"/>
        </w:rPr>
        <w:t>）</w:t>
      </w:r>
    </w:p>
    <w:p w:rsidR="00323076" w:rsidRDefault="00323076" w:rsidP="00323076">
      <w:pPr>
        <w:spacing w:line="276" w:lineRule="auto"/>
        <w:ind w:firstLine="420"/>
        <w:rPr>
          <w:rFonts w:asciiTheme="majorHAnsi" w:hAnsiTheme="majorHAnsi" w:cstheme="majorHAnsi"/>
          <w:szCs w:val="21"/>
        </w:rPr>
      </w:pPr>
      <w:r w:rsidRPr="00323076">
        <w:rPr>
          <w:rFonts w:asciiTheme="majorHAnsi" w:hAnsiTheme="majorHAnsi" w:cstheme="majorHAnsi"/>
          <w:szCs w:val="21"/>
        </w:rPr>
        <w:t>A</w:t>
      </w:r>
      <w:r w:rsidRPr="00323076">
        <w:rPr>
          <w:rFonts w:asciiTheme="majorHAnsi" w:hAnsiTheme="minorEastAsia" w:cstheme="majorHAnsi"/>
          <w:szCs w:val="21"/>
        </w:rPr>
        <w:t>．</w:t>
      </w:r>
      <w:r w:rsidRPr="00323076">
        <w:rPr>
          <w:rFonts w:asciiTheme="majorHAnsi" w:hAnsiTheme="majorHAnsi" w:cstheme="majorHAnsi"/>
          <w:szCs w:val="21"/>
        </w:rPr>
        <w:t>50N</w:t>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sidRPr="00323076">
        <w:rPr>
          <w:rFonts w:asciiTheme="majorHAnsi" w:hAnsiTheme="majorHAnsi" w:cstheme="majorHAnsi"/>
          <w:szCs w:val="21"/>
        </w:rPr>
        <w:t>B</w:t>
      </w:r>
      <w:r w:rsidRPr="00323076">
        <w:rPr>
          <w:rFonts w:asciiTheme="majorHAnsi" w:hAnsiTheme="minorEastAsia" w:cstheme="majorHAnsi"/>
          <w:szCs w:val="21"/>
        </w:rPr>
        <w:t>．</w:t>
      </w:r>
      <w:r w:rsidRPr="00323076">
        <w:rPr>
          <w:rFonts w:asciiTheme="majorHAnsi" w:hAnsiTheme="majorHAnsi" w:cstheme="majorHAnsi"/>
          <w:szCs w:val="21"/>
        </w:rPr>
        <w:t>50</w:t>
      </w:r>
      <w:r w:rsidR="00A40F69" w:rsidRPr="00323076">
        <w:rPr>
          <w:rFonts w:asciiTheme="majorHAnsi" w:hAnsiTheme="majorHAnsi" w:cstheme="majorHAnsi"/>
          <w:szCs w:val="21"/>
        </w:rPr>
        <w:fldChar w:fldCharType="begin"/>
      </w:r>
      <w:r w:rsidRPr="00323076">
        <w:rPr>
          <w:rFonts w:asciiTheme="majorHAnsi" w:hAnsiTheme="majorHAnsi" w:cstheme="majorHAnsi"/>
          <w:szCs w:val="21"/>
        </w:rPr>
        <w:instrText>eq \r(3)</w:instrText>
      </w:r>
      <w:r w:rsidR="00A40F69" w:rsidRPr="00323076">
        <w:rPr>
          <w:rFonts w:asciiTheme="majorHAnsi" w:hAnsiTheme="majorHAnsi" w:cstheme="majorHAnsi"/>
          <w:szCs w:val="21"/>
        </w:rPr>
        <w:fldChar w:fldCharType="end"/>
      </w:r>
      <w:r w:rsidRPr="00323076">
        <w:rPr>
          <w:rFonts w:asciiTheme="majorHAnsi" w:hAnsiTheme="majorHAnsi" w:cstheme="majorHAnsi"/>
          <w:szCs w:val="21"/>
        </w:rPr>
        <w:t>N</w:t>
      </w:r>
    </w:p>
    <w:p w:rsidR="00323076" w:rsidRPr="00323076" w:rsidRDefault="00323076" w:rsidP="00323076">
      <w:pPr>
        <w:spacing w:line="276" w:lineRule="auto"/>
        <w:ind w:firstLine="420"/>
        <w:rPr>
          <w:rFonts w:asciiTheme="majorHAnsi" w:hAnsiTheme="majorHAnsi" w:cstheme="majorHAnsi"/>
          <w:szCs w:val="21"/>
        </w:rPr>
      </w:pPr>
      <w:r w:rsidRPr="00323076">
        <w:rPr>
          <w:rFonts w:asciiTheme="majorHAnsi" w:hAnsiTheme="majorHAnsi" w:cstheme="majorHAnsi"/>
          <w:szCs w:val="21"/>
        </w:rPr>
        <w:t>C</w:t>
      </w:r>
      <w:r w:rsidRPr="00323076">
        <w:rPr>
          <w:rFonts w:asciiTheme="majorHAnsi" w:hAnsiTheme="minorEastAsia" w:cstheme="majorHAnsi"/>
          <w:szCs w:val="21"/>
        </w:rPr>
        <w:t>．</w:t>
      </w:r>
      <w:r w:rsidRPr="00323076">
        <w:rPr>
          <w:rFonts w:asciiTheme="majorHAnsi" w:hAnsiTheme="majorHAnsi" w:cstheme="majorHAnsi"/>
          <w:szCs w:val="21"/>
        </w:rPr>
        <w:t>100N</w:t>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sidRPr="00323076">
        <w:rPr>
          <w:rFonts w:asciiTheme="majorHAnsi" w:hAnsiTheme="majorHAnsi" w:cstheme="majorHAnsi"/>
          <w:szCs w:val="21"/>
        </w:rPr>
        <w:t>D</w:t>
      </w:r>
      <w:r w:rsidRPr="00323076">
        <w:rPr>
          <w:rFonts w:asciiTheme="majorHAnsi" w:hAnsiTheme="minorEastAsia" w:cstheme="majorHAnsi"/>
          <w:szCs w:val="21"/>
        </w:rPr>
        <w:t>．</w:t>
      </w:r>
      <w:r w:rsidRPr="00323076">
        <w:rPr>
          <w:rFonts w:asciiTheme="majorHAnsi" w:hAnsiTheme="majorHAnsi" w:cstheme="majorHAnsi"/>
          <w:szCs w:val="21"/>
        </w:rPr>
        <w:t>100</w:t>
      </w:r>
      <w:r w:rsidR="00A40F69" w:rsidRPr="00323076">
        <w:rPr>
          <w:rFonts w:asciiTheme="majorHAnsi" w:hAnsiTheme="majorHAnsi" w:cstheme="majorHAnsi"/>
          <w:szCs w:val="21"/>
        </w:rPr>
        <w:fldChar w:fldCharType="begin"/>
      </w:r>
      <w:r w:rsidRPr="00323076">
        <w:rPr>
          <w:rFonts w:asciiTheme="majorHAnsi" w:hAnsiTheme="majorHAnsi" w:cstheme="majorHAnsi"/>
          <w:szCs w:val="21"/>
        </w:rPr>
        <w:instrText>eq \r(3)</w:instrText>
      </w:r>
      <w:r w:rsidR="00A40F69" w:rsidRPr="00323076">
        <w:rPr>
          <w:rFonts w:asciiTheme="majorHAnsi" w:hAnsiTheme="majorHAnsi" w:cstheme="majorHAnsi"/>
          <w:szCs w:val="21"/>
        </w:rPr>
        <w:fldChar w:fldCharType="end"/>
      </w:r>
      <w:r w:rsidRPr="00323076">
        <w:rPr>
          <w:rFonts w:asciiTheme="majorHAnsi" w:hAnsiTheme="majorHAnsi" w:cstheme="majorHAnsi"/>
          <w:szCs w:val="21"/>
        </w:rPr>
        <w:t>N</w:t>
      </w:r>
    </w:p>
    <w:p w:rsidR="00323076" w:rsidRPr="00323076" w:rsidRDefault="00323076" w:rsidP="00323076">
      <w:pPr>
        <w:spacing w:line="276" w:lineRule="auto"/>
        <w:rPr>
          <w:rFonts w:asciiTheme="majorHAnsi" w:hAnsiTheme="majorHAnsi" w:cstheme="majorHAnsi"/>
          <w:szCs w:val="21"/>
        </w:rPr>
      </w:pPr>
    </w:p>
    <w:p w:rsidR="00323076" w:rsidRPr="00E56AE7" w:rsidRDefault="00323076"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【难度】★★</w:t>
      </w:r>
    </w:p>
    <w:p w:rsidR="00323076" w:rsidRPr="00E56AE7" w:rsidRDefault="00323076"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【答案】</w:t>
      </w:r>
      <w:r w:rsidRPr="00E56AE7">
        <w:rPr>
          <w:rFonts w:asciiTheme="majorHAnsi" w:hAnsiTheme="majorHAnsi" w:cstheme="majorHAnsi"/>
          <w:color w:val="FF0000"/>
          <w:szCs w:val="21"/>
        </w:rPr>
        <w:t>C</w:t>
      </w:r>
    </w:p>
    <w:p w:rsidR="00323076" w:rsidRPr="00E56AE7" w:rsidRDefault="00323076"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【解析】所谓绳子对滑轮的作用力指的是两段绳子对滑轮拉力的合力。以滑轮为研究对象，两绳对滑轮的拉力分别为</w:t>
      </w:r>
      <w:r w:rsidRPr="00E56AE7">
        <w:rPr>
          <w:rFonts w:asciiTheme="majorHAnsi" w:hAnsiTheme="majorHAnsi" w:cstheme="majorHAnsi"/>
          <w:i/>
          <w:color w:val="FF0000"/>
          <w:szCs w:val="21"/>
        </w:rPr>
        <w:t>F</w:t>
      </w:r>
      <w:r w:rsidRPr="00E56AE7">
        <w:rPr>
          <w:rFonts w:asciiTheme="majorHAnsi" w:hAnsiTheme="majorHAnsi" w:cstheme="majorHAnsi"/>
          <w:color w:val="FF0000"/>
          <w:szCs w:val="21"/>
          <w:vertAlign w:val="subscript"/>
        </w:rPr>
        <w:t>1</w:t>
      </w:r>
      <w:r w:rsidRPr="00E56AE7">
        <w:rPr>
          <w:rFonts w:asciiTheme="majorHAnsi" w:hAnsiTheme="minorEastAsia" w:cstheme="majorHAnsi"/>
          <w:color w:val="FF0000"/>
          <w:szCs w:val="21"/>
        </w:rPr>
        <w:t>、</w:t>
      </w:r>
      <w:r w:rsidRPr="00E56AE7">
        <w:rPr>
          <w:rFonts w:asciiTheme="majorHAnsi" w:hAnsiTheme="majorHAnsi" w:cstheme="majorHAnsi"/>
          <w:i/>
          <w:color w:val="FF0000"/>
          <w:szCs w:val="21"/>
        </w:rPr>
        <w:t>F</w:t>
      </w:r>
      <w:r w:rsidRPr="00E56AE7">
        <w:rPr>
          <w:rFonts w:asciiTheme="majorHAnsi" w:hAnsiTheme="majorHAnsi" w:cstheme="majorHAnsi"/>
          <w:color w:val="FF0000"/>
          <w:szCs w:val="21"/>
          <w:vertAlign w:val="subscript"/>
        </w:rPr>
        <w:t>2</w:t>
      </w:r>
      <w:r w:rsidRPr="00E56AE7">
        <w:rPr>
          <w:rFonts w:asciiTheme="majorHAnsi" w:hAnsiTheme="minorEastAsia" w:cstheme="majorHAnsi"/>
          <w:color w:val="FF0000"/>
          <w:szCs w:val="21"/>
        </w:rPr>
        <w:t>，如图所示。</w:t>
      </w:r>
    </w:p>
    <w:p w:rsidR="00323076" w:rsidRPr="00E56AE7" w:rsidRDefault="00A40F69" w:rsidP="00323076">
      <w:pPr>
        <w:spacing w:line="276" w:lineRule="auto"/>
        <w:rPr>
          <w:rFonts w:asciiTheme="majorHAnsi" w:hAnsiTheme="majorHAnsi" w:cstheme="majorHAnsi"/>
          <w:color w:val="FF0000"/>
          <w:szCs w:val="21"/>
        </w:rPr>
      </w:pPr>
      <w:r>
        <w:rPr>
          <w:rFonts w:asciiTheme="majorHAnsi" w:hAnsiTheme="majorHAnsi" w:cstheme="majorHAnsi"/>
          <w:color w:val="FF0000"/>
          <w:szCs w:val="21"/>
        </w:rPr>
        <w:pict>
          <v:group id="组合 77" o:spid="_x0000_s1475" style="position:absolute;left:0;text-align:left;margin-left:343.7pt;margin-top:24.3pt;width:84.7pt;height:105pt;z-index:-251595776" coordsize="1694,2100" wrapcoords="4014 3549 3823 14194 6117 15891 7264 15891 14527 19286 15483 19286 16057 18360 15483 8794 15292 8486 5543 3549 4014 3549">
            <o:lock v:ext="edit" rotation="t"/>
            <v:shape id="文本框 78" o:spid="_x0000_s1476" type="#_x0000_t202" style="position:absolute;left:1134;top:540;width:466;height:420" filled="f" stroked="f">
              <v:textbox>
                <w:txbxContent>
                  <w:p w:rsidR="00FD0652" w:rsidRDefault="00FD0652" w:rsidP="00323076">
                    <w:r>
                      <w:rPr>
                        <w:rFonts w:hint="eastAsia"/>
                      </w:rPr>
                      <w:t>B</w:t>
                    </w:r>
                  </w:p>
                </w:txbxContent>
              </v:textbox>
            </v:shape>
            <v:shape id="文本框 79" o:spid="_x0000_s1477" type="#_x0000_t202" style="position:absolute;left:268;width:512;height:420" filled="f" stroked="f">
              <v:textbox>
                <w:txbxContent>
                  <w:p w:rsidR="00FD0652" w:rsidRDefault="00FD0652" w:rsidP="00323076">
                    <w:pPr>
                      <w:rPr>
                        <w:vertAlign w:val="subscript"/>
                      </w:rPr>
                    </w:pPr>
                    <w:r w:rsidRPr="0067478F">
                      <w:rPr>
                        <w:rFonts w:hint="eastAsia"/>
                        <w:i/>
                      </w:rPr>
                      <w:t>F</w:t>
                    </w:r>
                    <w:r>
                      <w:rPr>
                        <w:rFonts w:hint="eastAsia"/>
                        <w:vertAlign w:val="subscript"/>
                      </w:rPr>
                      <w:t>1</w:t>
                    </w:r>
                  </w:p>
                </w:txbxContent>
              </v:textbox>
            </v:shape>
            <v:group id="组合 80" o:spid="_x0000_s1478" style="position:absolute;left:250;top:375;width:1028;height:1500" coordsize="1028,1500">
              <v:line id="直线 81" o:spid="_x0000_s1479" style="position:absolute;rotation:30" from="8,225" to="1028,225">
                <v:stroke startarrow="open"/>
              </v:line>
              <v:line id="直线 82" o:spid="_x0000_s1480" style="position:absolute;rotation:90" from="446,990" to="1466,990">
                <v:stroke endarrow="open"/>
              </v:line>
              <v:line id="直线 83" o:spid="_x0000_s1481" style="position:absolute;rotation:90" from="-410,510" to="610,510">
                <v:stroke dashstyle="dash"/>
              </v:line>
              <v:line id="直线 84" o:spid="_x0000_s1482" style="position:absolute;rotation:30" from="0,1260" to="1020,1260">
                <v:stroke dashstyle="dash"/>
              </v:line>
              <v:line id="直线 85" o:spid="_x0000_s1483" style="position:absolute;flip:x" from="88,465" to="942,1020">
                <v:stroke endarrow="open"/>
              </v:line>
            </v:group>
            <v:shape id="文本框 86" o:spid="_x0000_s1484" type="#_x0000_t202" style="position:absolute;left:1152;top:1680;width:542;height:420" filled="f" stroked="f">
              <v:textbox>
                <w:txbxContent>
                  <w:p w:rsidR="00FD0652" w:rsidRDefault="00FD0652" w:rsidP="00323076">
                    <w:pPr>
                      <w:rPr>
                        <w:vertAlign w:val="subscript"/>
                      </w:rPr>
                    </w:pPr>
                    <w:r w:rsidRPr="0067478F">
                      <w:rPr>
                        <w:rFonts w:hint="eastAsia"/>
                        <w:i/>
                      </w:rPr>
                      <w:t>F</w:t>
                    </w:r>
                    <w:r>
                      <w:rPr>
                        <w:rFonts w:hint="eastAsia"/>
                        <w:vertAlign w:val="subscript"/>
                      </w:rPr>
                      <w:t>2</w:t>
                    </w:r>
                  </w:p>
                </w:txbxContent>
              </v:textbox>
            </v:shape>
            <v:shape id="文本框 87" o:spid="_x0000_s1485" type="#_x0000_t202" style="position:absolute;top:1305;width:542;height:420" filled="f" stroked="f">
              <v:textbox>
                <w:txbxContent>
                  <w:p w:rsidR="00FD0652" w:rsidRDefault="00FD0652" w:rsidP="00323076">
                    <w:pPr>
                      <w:rPr>
                        <w:vertAlign w:val="subscript"/>
                      </w:rPr>
                    </w:pPr>
                    <w:r w:rsidRPr="0067478F">
                      <w:rPr>
                        <w:rFonts w:hint="eastAsia"/>
                        <w:i/>
                      </w:rPr>
                      <w:t>F</w:t>
                    </w:r>
                  </w:p>
                </w:txbxContent>
              </v:textbox>
            </v:shape>
            <w10:wrap type="tight"/>
          </v:group>
        </w:pict>
      </w:r>
      <w:r w:rsidR="00323076" w:rsidRPr="00E56AE7">
        <w:rPr>
          <w:rFonts w:asciiTheme="majorHAnsi" w:hAnsiTheme="minorEastAsia" w:cstheme="majorHAnsi"/>
          <w:color w:val="FF0000"/>
          <w:szCs w:val="21"/>
        </w:rPr>
        <w:t>因</w:t>
      </w:r>
      <w:r w:rsidR="00323076" w:rsidRPr="00E56AE7">
        <w:rPr>
          <w:rFonts w:asciiTheme="majorHAnsi" w:hAnsiTheme="majorHAnsi" w:cstheme="majorHAnsi"/>
          <w:i/>
          <w:color w:val="FF0000"/>
          <w:szCs w:val="21"/>
        </w:rPr>
        <w:t>F</w:t>
      </w:r>
      <w:r w:rsidR="00323076" w:rsidRPr="00E56AE7">
        <w:rPr>
          <w:rFonts w:asciiTheme="majorHAnsi" w:hAnsiTheme="majorHAnsi" w:cstheme="majorHAnsi"/>
          <w:color w:val="FF0000"/>
          <w:szCs w:val="21"/>
          <w:vertAlign w:val="subscript"/>
        </w:rPr>
        <w:t>1</w:t>
      </w:r>
      <w:r w:rsidR="00E56AE7" w:rsidRPr="00E56AE7">
        <w:rPr>
          <w:rFonts w:asciiTheme="majorHAnsi" w:hAnsiTheme="majorHAnsi" w:cstheme="majorHAnsi"/>
          <w:color w:val="FF0000"/>
          <w:szCs w:val="21"/>
        </w:rPr>
        <w:t>＝</w:t>
      </w:r>
      <w:r w:rsidR="00323076" w:rsidRPr="00E56AE7">
        <w:rPr>
          <w:rFonts w:asciiTheme="majorHAnsi" w:hAnsiTheme="majorHAnsi" w:cstheme="majorHAnsi"/>
          <w:i/>
          <w:color w:val="FF0000"/>
          <w:szCs w:val="21"/>
        </w:rPr>
        <w:t>F</w:t>
      </w:r>
      <w:r w:rsidR="00323076" w:rsidRPr="00E56AE7">
        <w:rPr>
          <w:rFonts w:asciiTheme="majorHAnsi" w:hAnsiTheme="majorHAnsi" w:cstheme="majorHAnsi"/>
          <w:color w:val="FF0000"/>
          <w:szCs w:val="21"/>
          <w:vertAlign w:val="subscript"/>
        </w:rPr>
        <w:t>2</w:t>
      </w:r>
      <w:r w:rsidR="00323076" w:rsidRPr="00E56AE7">
        <w:rPr>
          <w:rFonts w:asciiTheme="majorHAnsi" w:hAnsiTheme="minorEastAsia" w:cstheme="majorHAnsi"/>
          <w:color w:val="FF0000"/>
          <w:szCs w:val="21"/>
        </w:rPr>
        <w:t>，所以图示平行四边形为一菱形。又因</w:t>
      </w:r>
      <w:r w:rsidR="00323076" w:rsidRPr="00E56AE7">
        <w:rPr>
          <w:rFonts w:asciiTheme="majorHAnsi" w:hAnsiTheme="majorHAnsi" w:cstheme="majorHAnsi"/>
          <w:i/>
          <w:color w:val="FF0000"/>
          <w:szCs w:val="21"/>
        </w:rPr>
        <w:t>F</w:t>
      </w:r>
      <w:r w:rsidR="00323076" w:rsidRPr="00E56AE7">
        <w:rPr>
          <w:rFonts w:asciiTheme="majorHAnsi" w:hAnsiTheme="majorHAnsi" w:cstheme="majorHAnsi"/>
          <w:color w:val="FF0000"/>
          <w:szCs w:val="21"/>
          <w:vertAlign w:val="subscript"/>
        </w:rPr>
        <w:t>1</w:t>
      </w:r>
      <w:r w:rsidR="00323076" w:rsidRPr="00E56AE7">
        <w:rPr>
          <w:rFonts w:asciiTheme="majorHAnsi" w:hAnsiTheme="minorEastAsia" w:cstheme="majorHAnsi"/>
          <w:color w:val="FF0000"/>
          <w:szCs w:val="21"/>
        </w:rPr>
        <w:t>与</w:t>
      </w:r>
      <w:r w:rsidR="00323076" w:rsidRPr="00E56AE7">
        <w:rPr>
          <w:rFonts w:asciiTheme="majorHAnsi" w:hAnsiTheme="majorHAnsi" w:cstheme="majorHAnsi"/>
          <w:i/>
          <w:color w:val="FF0000"/>
          <w:szCs w:val="21"/>
        </w:rPr>
        <w:t>F</w:t>
      </w:r>
      <w:r w:rsidR="00323076" w:rsidRPr="00E56AE7">
        <w:rPr>
          <w:rFonts w:asciiTheme="majorHAnsi" w:hAnsiTheme="majorHAnsi" w:cstheme="majorHAnsi"/>
          <w:color w:val="FF0000"/>
          <w:szCs w:val="21"/>
          <w:vertAlign w:val="subscript"/>
        </w:rPr>
        <w:t>2</w:t>
      </w:r>
      <w:r w:rsidR="00323076" w:rsidRPr="00E56AE7">
        <w:rPr>
          <w:rFonts w:asciiTheme="majorHAnsi" w:hAnsiTheme="minorEastAsia" w:cstheme="majorHAnsi"/>
          <w:color w:val="FF0000"/>
          <w:szCs w:val="21"/>
        </w:rPr>
        <w:t>的夹角为</w:t>
      </w:r>
      <w:r w:rsidR="00323076" w:rsidRPr="00E56AE7">
        <w:rPr>
          <w:rFonts w:asciiTheme="majorHAnsi" w:hAnsiTheme="majorHAnsi" w:cstheme="majorHAnsi"/>
          <w:color w:val="FF0000"/>
          <w:szCs w:val="21"/>
        </w:rPr>
        <w:t>120</w:t>
      </w:r>
      <w:r w:rsidR="00E56AE7" w:rsidRPr="00E56AE7">
        <w:rPr>
          <w:rFonts w:asciiTheme="majorHAnsi" w:hAnsiTheme="majorHAnsi" w:cstheme="majorHAnsi"/>
          <w:color w:val="FF0000"/>
          <w:szCs w:val="21"/>
        </w:rPr>
        <w:t>°</w:t>
      </w:r>
      <w:r w:rsidR="00323076" w:rsidRPr="00E56AE7">
        <w:rPr>
          <w:rFonts w:asciiTheme="majorHAnsi" w:hAnsiTheme="minorEastAsia" w:cstheme="majorHAnsi"/>
          <w:color w:val="FF0000"/>
          <w:szCs w:val="21"/>
        </w:rPr>
        <w:t>，根据菱形的性质可知，</w:t>
      </w:r>
      <w:r w:rsidR="00323076" w:rsidRPr="00E56AE7">
        <w:rPr>
          <w:rFonts w:asciiTheme="majorHAnsi" w:hAnsiTheme="majorHAnsi" w:cstheme="majorHAnsi"/>
          <w:i/>
          <w:color w:val="FF0000"/>
          <w:szCs w:val="21"/>
        </w:rPr>
        <w:t>F</w:t>
      </w:r>
      <w:r w:rsidR="00323076" w:rsidRPr="00E56AE7">
        <w:rPr>
          <w:rFonts w:asciiTheme="majorHAnsi" w:hAnsiTheme="majorHAnsi" w:cstheme="majorHAnsi"/>
          <w:color w:val="FF0000"/>
          <w:szCs w:val="21"/>
          <w:vertAlign w:val="subscript"/>
        </w:rPr>
        <w:t>1</w:t>
      </w:r>
      <w:r w:rsidR="00323076" w:rsidRPr="00E56AE7">
        <w:rPr>
          <w:rFonts w:asciiTheme="majorHAnsi" w:hAnsiTheme="minorEastAsia" w:cstheme="majorHAnsi"/>
          <w:color w:val="FF0000"/>
          <w:szCs w:val="21"/>
        </w:rPr>
        <w:t>、</w:t>
      </w:r>
      <w:r w:rsidR="00323076" w:rsidRPr="00E56AE7">
        <w:rPr>
          <w:rFonts w:asciiTheme="majorHAnsi" w:hAnsiTheme="majorHAnsi" w:cstheme="majorHAnsi"/>
          <w:i/>
          <w:color w:val="FF0000"/>
          <w:szCs w:val="21"/>
        </w:rPr>
        <w:t>F</w:t>
      </w:r>
      <w:r w:rsidR="00323076" w:rsidRPr="00E56AE7">
        <w:rPr>
          <w:rFonts w:asciiTheme="majorHAnsi" w:hAnsiTheme="majorHAnsi" w:cstheme="majorHAnsi"/>
          <w:color w:val="FF0000"/>
          <w:szCs w:val="21"/>
          <w:vertAlign w:val="subscript"/>
        </w:rPr>
        <w:t>2</w:t>
      </w:r>
      <w:r w:rsidR="00323076" w:rsidRPr="00E56AE7">
        <w:rPr>
          <w:rFonts w:asciiTheme="majorHAnsi" w:hAnsiTheme="minorEastAsia" w:cstheme="majorHAnsi"/>
          <w:color w:val="FF0000"/>
          <w:szCs w:val="21"/>
        </w:rPr>
        <w:t>与合力</w:t>
      </w:r>
      <w:r w:rsidR="00323076" w:rsidRPr="00E56AE7">
        <w:rPr>
          <w:rFonts w:asciiTheme="majorHAnsi" w:hAnsiTheme="majorHAnsi" w:cstheme="majorHAnsi"/>
          <w:i/>
          <w:color w:val="FF0000"/>
          <w:szCs w:val="21"/>
        </w:rPr>
        <w:t>F</w:t>
      </w:r>
      <w:r w:rsidR="00323076" w:rsidRPr="00E56AE7">
        <w:rPr>
          <w:rFonts w:asciiTheme="majorHAnsi" w:hAnsiTheme="minorEastAsia" w:cstheme="majorHAnsi"/>
          <w:color w:val="FF0000"/>
          <w:szCs w:val="21"/>
        </w:rPr>
        <w:t>间夹角均为</w:t>
      </w:r>
      <w:r w:rsidR="00323076" w:rsidRPr="00E56AE7">
        <w:rPr>
          <w:rFonts w:asciiTheme="majorHAnsi" w:hAnsiTheme="majorHAnsi" w:cstheme="majorHAnsi"/>
          <w:color w:val="FF0000"/>
          <w:szCs w:val="21"/>
        </w:rPr>
        <w:t>60</w:t>
      </w:r>
      <w:r w:rsidR="00323076" w:rsidRPr="00E56AE7">
        <w:rPr>
          <w:rFonts w:asciiTheme="majorHAnsi" w:hAnsiTheme="majorHAnsi" w:cstheme="majorHAnsi"/>
          <w:color w:val="FF0000"/>
          <w:szCs w:val="21"/>
          <w:vertAlign w:val="superscript"/>
        </w:rPr>
        <w:t>0</w:t>
      </w:r>
      <w:r w:rsidR="00323076" w:rsidRPr="00E56AE7">
        <w:rPr>
          <w:rFonts w:asciiTheme="majorHAnsi" w:hAnsiTheme="minorEastAsia" w:cstheme="majorHAnsi"/>
          <w:color w:val="FF0000"/>
          <w:szCs w:val="21"/>
        </w:rPr>
        <w:t>，由此可得</w:t>
      </w:r>
      <w:r w:rsidR="00323076" w:rsidRPr="00E56AE7">
        <w:rPr>
          <w:rFonts w:asciiTheme="majorHAnsi" w:hAnsiTheme="majorHAnsi" w:cstheme="majorHAnsi"/>
          <w:i/>
          <w:color w:val="FF0000"/>
          <w:szCs w:val="21"/>
        </w:rPr>
        <w:t>F</w:t>
      </w:r>
      <w:r w:rsidR="00E56AE7" w:rsidRPr="00E56AE7">
        <w:rPr>
          <w:rFonts w:asciiTheme="majorHAnsi" w:hAnsiTheme="majorHAnsi" w:cstheme="majorHAnsi"/>
          <w:color w:val="FF0000"/>
          <w:szCs w:val="21"/>
        </w:rPr>
        <w:t>＝</w:t>
      </w:r>
      <w:r w:rsidR="00323076" w:rsidRPr="00E56AE7">
        <w:rPr>
          <w:rFonts w:asciiTheme="majorHAnsi" w:hAnsiTheme="majorHAnsi" w:cstheme="majorHAnsi"/>
          <w:i/>
          <w:color w:val="FF0000"/>
          <w:szCs w:val="21"/>
        </w:rPr>
        <w:t>F</w:t>
      </w:r>
      <w:r w:rsidR="00323076" w:rsidRPr="00E56AE7">
        <w:rPr>
          <w:rFonts w:asciiTheme="majorHAnsi" w:hAnsiTheme="majorHAnsi" w:cstheme="majorHAnsi"/>
          <w:color w:val="FF0000"/>
          <w:szCs w:val="21"/>
          <w:vertAlign w:val="subscript"/>
        </w:rPr>
        <w:t>1</w:t>
      </w:r>
      <w:r w:rsidR="00E56AE7" w:rsidRPr="00E56AE7">
        <w:rPr>
          <w:rFonts w:asciiTheme="majorHAnsi" w:hAnsiTheme="majorHAnsi" w:cstheme="majorHAnsi"/>
          <w:color w:val="FF0000"/>
          <w:szCs w:val="21"/>
        </w:rPr>
        <w:t>＝</w:t>
      </w:r>
      <w:r w:rsidR="00323076" w:rsidRPr="00E56AE7">
        <w:rPr>
          <w:rFonts w:asciiTheme="majorHAnsi" w:hAnsiTheme="majorHAnsi" w:cstheme="majorHAnsi"/>
          <w:i/>
          <w:color w:val="FF0000"/>
          <w:szCs w:val="21"/>
        </w:rPr>
        <w:t>F</w:t>
      </w:r>
      <w:r w:rsidR="00323076" w:rsidRPr="00E56AE7">
        <w:rPr>
          <w:rFonts w:asciiTheme="majorHAnsi" w:hAnsiTheme="majorHAnsi" w:cstheme="majorHAnsi"/>
          <w:color w:val="FF0000"/>
          <w:szCs w:val="21"/>
          <w:vertAlign w:val="subscript"/>
        </w:rPr>
        <w:t>2</w:t>
      </w:r>
      <w:r w:rsidR="00E56AE7" w:rsidRPr="00E56AE7">
        <w:rPr>
          <w:rFonts w:asciiTheme="majorHAnsi" w:hAnsiTheme="majorHAnsi" w:cstheme="majorHAnsi"/>
          <w:color w:val="FF0000"/>
          <w:szCs w:val="21"/>
        </w:rPr>
        <w:t>＝</w:t>
      </w:r>
      <w:r w:rsidR="00323076" w:rsidRPr="00E56AE7">
        <w:rPr>
          <w:rFonts w:asciiTheme="majorHAnsi" w:hAnsiTheme="majorHAnsi" w:cstheme="majorHAnsi"/>
          <w:color w:val="FF0000"/>
          <w:szCs w:val="21"/>
        </w:rPr>
        <w:t>100N</w:t>
      </w:r>
      <w:r w:rsidR="00323076" w:rsidRPr="00E56AE7">
        <w:rPr>
          <w:rFonts w:asciiTheme="majorHAnsi" w:hAnsiTheme="minorEastAsia" w:cstheme="majorHAnsi"/>
          <w:color w:val="FF0000"/>
          <w:szCs w:val="21"/>
        </w:rPr>
        <w:t>。</w:t>
      </w:r>
    </w:p>
    <w:p w:rsidR="00323076" w:rsidRPr="00323076" w:rsidRDefault="00323076" w:rsidP="00323076">
      <w:pPr>
        <w:spacing w:line="276" w:lineRule="auto"/>
        <w:rPr>
          <w:rFonts w:asciiTheme="majorHAnsi" w:hAnsiTheme="majorHAnsi" w:cstheme="majorHAnsi"/>
          <w:szCs w:val="21"/>
        </w:rPr>
      </w:pPr>
    </w:p>
    <w:p w:rsidR="00323076" w:rsidRPr="00323076" w:rsidRDefault="00323076" w:rsidP="00323076">
      <w:pPr>
        <w:spacing w:line="276" w:lineRule="auto"/>
        <w:rPr>
          <w:rFonts w:asciiTheme="majorHAnsi" w:hAnsiTheme="majorHAnsi" w:cstheme="majorHAnsi"/>
          <w:szCs w:val="21"/>
        </w:rPr>
      </w:pPr>
    </w:p>
    <w:p w:rsidR="00323076" w:rsidRPr="00323076" w:rsidRDefault="00323076" w:rsidP="00323076">
      <w:pPr>
        <w:spacing w:line="276" w:lineRule="auto"/>
        <w:rPr>
          <w:rFonts w:asciiTheme="majorHAnsi" w:hAnsiTheme="majorHAnsi" w:cstheme="majorHAnsi"/>
          <w:szCs w:val="21"/>
        </w:rPr>
      </w:pPr>
    </w:p>
    <w:p w:rsidR="00323076" w:rsidRPr="00323076" w:rsidRDefault="00323076" w:rsidP="00323076">
      <w:pPr>
        <w:spacing w:line="276" w:lineRule="auto"/>
        <w:rPr>
          <w:rFonts w:asciiTheme="majorHAnsi" w:hAnsiTheme="majorHAnsi" w:cstheme="majorHAnsi"/>
          <w:szCs w:val="21"/>
        </w:rPr>
      </w:pPr>
    </w:p>
    <w:p w:rsidR="00323076" w:rsidRDefault="00323076" w:rsidP="00323076">
      <w:pPr>
        <w:spacing w:line="276" w:lineRule="auto"/>
        <w:rPr>
          <w:rFonts w:asciiTheme="majorHAnsi" w:hAnsiTheme="majorHAnsi" w:cstheme="majorHAnsi"/>
          <w:szCs w:val="21"/>
        </w:rPr>
      </w:pPr>
    </w:p>
    <w:p w:rsidR="00E56AE7" w:rsidRDefault="00E56AE7" w:rsidP="00323076">
      <w:pPr>
        <w:spacing w:line="276" w:lineRule="auto"/>
        <w:rPr>
          <w:rFonts w:asciiTheme="majorHAnsi" w:hAnsiTheme="majorHAnsi" w:cstheme="majorHAnsi"/>
          <w:szCs w:val="21"/>
        </w:rPr>
      </w:pPr>
    </w:p>
    <w:p w:rsidR="00E56AE7" w:rsidRDefault="00E56AE7" w:rsidP="00323076">
      <w:pPr>
        <w:spacing w:line="276" w:lineRule="auto"/>
        <w:rPr>
          <w:rFonts w:asciiTheme="majorHAnsi" w:hAnsiTheme="majorHAnsi" w:cstheme="majorHAnsi"/>
          <w:szCs w:val="21"/>
        </w:rPr>
      </w:pPr>
    </w:p>
    <w:p w:rsidR="00E56AE7" w:rsidRDefault="00E56AE7" w:rsidP="00323076">
      <w:pPr>
        <w:spacing w:line="276" w:lineRule="auto"/>
        <w:rPr>
          <w:rFonts w:asciiTheme="majorHAnsi" w:hAnsiTheme="majorHAnsi" w:cstheme="majorHAnsi"/>
          <w:szCs w:val="21"/>
        </w:rPr>
      </w:pPr>
    </w:p>
    <w:p w:rsidR="00E56AE7" w:rsidRDefault="00E56AE7" w:rsidP="00323076">
      <w:pPr>
        <w:spacing w:line="276" w:lineRule="auto"/>
        <w:rPr>
          <w:rFonts w:asciiTheme="majorHAnsi" w:hAnsiTheme="majorHAnsi" w:cstheme="majorHAnsi"/>
          <w:szCs w:val="21"/>
        </w:rPr>
      </w:pPr>
    </w:p>
    <w:p w:rsidR="00E56AE7" w:rsidRPr="00323076" w:rsidRDefault="00E56AE7" w:rsidP="00323076">
      <w:pPr>
        <w:spacing w:line="276" w:lineRule="auto"/>
        <w:rPr>
          <w:rFonts w:asciiTheme="majorHAnsi" w:hAnsiTheme="majorHAnsi" w:cstheme="majorHAnsi"/>
          <w:szCs w:val="21"/>
        </w:rPr>
      </w:pPr>
    </w:p>
    <w:p w:rsidR="005817C6" w:rsidRPr="00323076" w:rsidRDefault="005817C6" w:rsidP="00323076">
      <w:pPr>
        <w:spacing w:line="276" w:lineRule="auto"/>
        <w:rPr>
          <w:rFonts w:asciiTheme="majorHAnsi" w:hAnsiTheme="majorHAnsi" w:cstheme="majorHAnsi"/>
          <w:szCs w:val="21"/>
        </w:rPr>
      </w:pPr>
      <w:r w:rsidRPr="00323076">
        <w:rPr>
          <w:rFonts w:asciiTheme="majorHAnsi" w:hAnsiTheme="minorEastAsia" w:cstheme="majorHAnsi"/>
          <w:szCs w:val="21"/>
        </w:rPr>
        <w:t>【例</w:t>
      </w:r>
      <w:r w:rsidR="00323076">
        <w:rPr>
          <w:rFonts w:asciiTheme="majorHAnsi" w:hAnsiTheme="majorHAnsi" w:cstheme="majorHAnsi" w:hint="eastAsia"/>
          <w:szCs w:val="21"/>
        </w:rPr>
        <w:t>3</w:t>
      </w:r>
      <w:r w:rsidRPr="00323076">
        <w:rPr>
          <w:rFonts w:asciiTheme="majorHAnsi" w:hAnsiTheme="minorEastAsia" w:cstheme="majorHAnsi"/>
          <w:szCs w:val="21"/>
        </w:rPr>
        <w:t>】大小为</w:t>
      </w:r>
      <w:r w:rsidRPr="00323076">
        <w:rPr>
          <w:rFonts w:asciiTheme="majorHAnsi" w:hAnsiTheme="majorHAnsi" w:cstheme="majorHAnsi"/>
          <w:szCs w:val="21"/>
        </w:rPr>
        <w:t>4N</w:t>
      </w:r>
      <w:r w:rsidRPr="00323076">
        <w:rPr>
          <w:rFonts w:asciiTheme="majorHAnsi" w:hAnsiTheme="minorEastAsia" w:cstheme="majorHAnsi"/>
          <w:szCs w:val="21"/>
        </w:rPr>
        <w:t>、</w:t>
      </w:r>
      <w:r w:rsidRPr="00323076">
        <w:rPr>
          <w:rFonts w:asciiTheme="majorHAnsi" w:hAnsiTheme="majorHAnsi" w:cstheme="majorHAnsi"/>
          <w:szCs w:val="21"/>
        </w:rPr>
        <w:t>7N</w:t>
      </w:r>
      <w:r w:rsidRPr="00323076">
        <w:rPr>
          <w:rFonts w:asciiTheme="majorHAnsi" w:hAnsiTheme="minorEastAsia" w:cstheme="majorHAnsi"/>
          <w:szCs w:val="21"/>
        </w:rPr>
        <w:t>和</w:t>
      </w:r>
      <w:r w:rsidRPr="00323076">
        <w:rPr>
          <w:rFonts w:asciiTheme="majorHAnsi" w:hAnsiTheme="majorHAnsi" w:cstheme="majorHAnsi"/>
          <w:szCs w:val="21"/>
        </w:rPr>
        <w:t>9N</w:t>
      </w:r>
      <w:r w:rsidRPr="00323076">
        <w:rPr>
          <w:rFonts w:asciiTheme="majorHAnsi" w:hAnsiTheme="minorEastAsia" w:cstheme="majorHAnsi"/>
          <w:szCs w:val="21"/>
        </w:rPr>
        <w:t>的三个共点力，它们的最大合力是多大？最小合力是多大？</w:t>
      </w:r>
    </w:p>
    <w:p w:rsidR="005817C6" w:rsidRPr="00323076" w:rsidRDefault="005817C6" w:rsidP="00323076">
      <w:pPr>
        <w:spacing w:line="276" w:lineRule="auto"/>
        <w:rPr>
          <w:rFonts w:asciiTheme="majorHAnsi" w:hAnsiTheme="majorHAnsi" w:cstheme="majorHAnsi"/>
          <w:szCs w:val="21"/>
        </w:rPr>
      </w:pPr>
    </w:p>
    <w:p w:rsidR="005817C6" w:rsidRPr="00E56AE7" w:rsidRDefault="005817C6"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【难度】★★</w:t>
      </w:r>
    </w:p>
    <w:p w:rsidR="005817C6" w:rsidRPr="00E56AE7" w:rsidRDefault="005817C6"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【答案】最大合力为</w:t>
      </w:r>
      <w:r w:rsidRPr="00E56AE7">
        <w:rPr>
          <w:rFonts w:asciiTheme="majorHAnsi" w:hAnsiTheme="majorHAnsi" w:cstheme="majorHAnsi"/>
          <w:color w:val="FF0000"/>
          <w:szCs w:val="21"/>
        </w:rPr>
        <w:t>20N</w:t>
      </w:r>
      <w:r w:rsidRPr="00E56AE7">
        <w:rPr>
          <w:rFonts w:asciiTheme="majorHAnsi" w:hAnsiTheme="minorEastAsia" w:cstheme="majorHAnsi"/>
          <w:color w:val="FF0000"/>
          <w:szCs w:val="21"/>
        </w:rPr>
        <w:t>，最小合力为</w:t>
      </w:r>
      <w:r w:rsidRPr="00E56AE7">
        <w:rPr>
          <w:rFonts w:asciiTheme="majorHAnsi" w:hAnsiTheme="majorHAnsi" w:cstheme="majorHAnsi"/>
          <w:color w:val="FF0000"/>
          <w:szCs w:val="21"/>
        </w:rPr>
        <w:t>0N</w:t>
      </w:r>
    </w:p>
    <w:p w:rsidR="005817C6" w:rsidRPr="00E56AE7" w:rsidRDefault="005817C6"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【解析】当三个力同向时，合力最大等于三力相加；三个力可以组成一个封闭三角形，合力为</w:t>
      </w:r>
      <w:r w:rsidR="00F62F52" w:rsidRPr="00E56AE7">
        <w:rPr>
          <w:rFonts w:asciiTheme="majorHAnsi" w:hAnsiTheme="majorHAnsi" w:cstheme="majorHAnsi"/>
          <w:color w:val="FF0000"/>
          <w:szCs w:val="21"/>
        </w:rPr>
        <w:t>0</w:t>
      </w:r>
    </w:p>
    <w:p w:rsidR="005817C6" w:rsidRPr="00323076" w:rsidRDefault="005817C6" w:rsidP="00323076">
      <w:pPr>
        <w:spacing w:line="276" w:lineRule="auto"/>
        <w:rPr>
          <w:rFonts w:asciiTheme="majorHAnsi" w:hAnsiTheme="majorHAnsi" w:cstheme="majorHAnsi"/>
          <w:szCs w:val="21"/>
        </w:rPr>
      </w:pPr>
    </w:p>
    <w:p w:rsidR="00DF76B2" w:rsidRPr="00323076" w:rsidRDefault="00DF76B2" w:rsidP="00323076">
      <w:pPr>
        <w:spacing w:line="276" w:lineRule="auto"/>
        <w:rPr>
          <w:rFonts w:asciiTheme="majorHAnsi" w:hAnsiTheme="majorHAnsi" w:cstheme="majorHAnsi"/>
          <w:szCs w:val="21"/>
        </w:rPr>
      </w:pPr>
      <w:r w:rsidRPr="00323076">
        <w:rPr>
          <w:rFonts w:asciiTheme="majorHAnsi" w:hAnsiTheme="minorEastAsia" w:cstheme="majorHAnsi"/>
          <w:szCs w:val="21"/>
        </w:rPr>
        <w:t>【例</w:t>
      </w:r>
      <w:r w:rsidR="00323076">
        <w:rPr>
          <w:rFonts w:asciiTheme="majorHAnsi" w:hAnsiTheme="majorHAnsi" w:cstheme="majorHAnsi" w:hint="eastAsia"/>
          <w:szCs w:val="21"/>
        </w:rPr>
        <w:t>4</w:t>
      </w:r>
      <w:r w:rsidRPr="00323076">
        <w:rPr>
          <w:rFonts w:asciiTheme="majorHAnsi" w:hAnsiTheme="minorEastAsia" w:cstheme="majorHAnsi"/>
          <w:szCs w:val="21"/>
        </w:rPr>
        <w:t>】两个均为</w:t>
      </w:r>
      <w:r w:rsidRPr="00323076">
        <w:rPr>
          <w:rFonts w:asciiTheme="majorHAnsi" w:hAnsiTheme="majorHAnsi" w:cstheme="majorHAnsi"/>
          <w:szCs w:val="21"/>
        </w:rPr>
        <w:t>200N</w:t>
      </w:r>
      <w:r w:rsidRPr="00323076">
        <w:rPr>
          <w:rFonts w:asciiTheme="majorHAnsi" w:hAnsiTheme="minorEastAsia" w:cstheme="majorHAnsi"/>
          <w:szCs w:val="21"/>
        </w:rPr>
        <w:t>的力，其间夹角为</w:t>
      </w:r>
      <w:r w:rsidRPr="00323076">
        <w:rPr>
          <w:rFonts w:asciiTheme="majorHAnsi" w:hAnsiTheme="majorHAnsi" w:cstheme="majorHAnsi"/>
          <w:szCs w:val="21"/>
        </w:rPr>
        <w:t>60°</w:t>
      </w:r>
      <w:r w:rsidRPr="00323076">
        <w:rPr>
          <w:rFonts w:asciiTheme="majorHAnsi" w:hAnsiTheme="minorEastAsia" w:cstheme="majorHAnsi"/>
          <w:szCs w:val="21"/>
        </w:rPr>
        <w:t>，</w:t>
      </w:r>
      <w:r w:rsidR="00F62F52" w:rsidRPr="00323076">
        <w:rPr>
          <w:rFonts w:asciiTheme="majorHAnsi" w:hAnsiTheme="minorEastAsia" w:cstheme="majorHAnsi"/>
          <w:szCs w:val="21"/>
        </w:rPr>
        <w:t>用两种方法</w:t>
      </w:r>
      <w:r w:rsidRPr="00323076">
        <w:rPr>
          <w:rFonts w:asciiTheme="majorHAnsi" w:hAnsiTheme="minorEastAsia" w:cstheme="majorHAnsi"/>
          <w:szCs w:val="21"/>
        </w:rPr>
        <w:t>求它们的合力。</w:t>
      </w:r>
    </w:p>
    <w:p w:rsidR="00DF76B2" w:rsidRPr="00323076" w:rsidRDefault="00DF76B2" w:rsidP="00323076">
      <w:pPr>
        <w:spacing w:line="276" w:lineRule="auto"/>
        <w:rPr>
          <w:rFonts w:asciiTheme="majorHAnsi" w:hAnsiTheme="majorHAnsi" w:cstheme="majorHAnsi"/>
          <w:szCs w:val="21"/>
        </w:rPr>
      </w:pPr>
    </w:p>
    <w:p w:rsidR="00DF76B2" w:rsidRPr="00E56AE7" w:rsidRDefault="00DF76B2"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【难度】★★</w:t>
      </w:r>
    </w:p>
    <w:p w:rsidR="00DF76B2" w:rsidRPr="00E56AE7" w:rsidRDefault="00DF76B2"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【答案】</w:t>
      </w:r>
      <w:r w:rsidRPr="00E56AE7">
        <w:rPr>
          <w:rFonts w:asciiTheme="majorHAnsi" w:hAnsiTheme="majorHAnsi" w:cstheme="majorHAnsi"/>
          <w:color w:val="FF0000"/>
          <w:szCs w:val="21"/>
        </w:rPr>
        <w:t>346N</w:t>
      </w:r>
    </w:p>
    <w:p w:rsidR="00DF76B2" w:rsidRPr="00E56AE7" w:rsidRDefault="00DF76B2"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【解析】</w:t>
      </w:r>
      <w:r w:rsidR="00F62F52" w:rsidRPr="00E56AE7">
        <w:rPr>
          <w:rFonts w:asciiTheme="majorHAnsi" w:hAnsiTheme="minorEastAsia" w:cstheme="majorHAnsi"/>
          <w:color w:val="FF0000"/>
          <w:szCs w:val="21"/>
        </w:rPr>
        <w:t>方法</w:t>
      </w:r>
      <w:r w:rsidRPr="00E56AE7">
        <w:rPr>
          <w:rFonts w:asciiTheme="majorHAnsi" w:hAnsiTheme="minorEastAsia" w:cstheme="majorHAnsi"/>
          <w:color w:val="FF0000"/>
          <w:szCs w:val="21"/>
        </w:rPr>
        <w:t>一</w:t>
      </w:r>
      <w:r w:rsidR="00A339CC">
        <w:rPr>
          <w:rFonts w:asciiTheme="majorHAnsi" w:hAnsiTheme="minorEastAsia" w:cstheme="majorHAnsi" w:hint="eastAsia"/>
          <w:color w:val="FF0000"/>
          <w:szCs w:val="21"/>
        </w:rPr>
        <w:t>：</w:t>
      </w:r>
      <w:r w:rsidRPr="00E56AE7">
        <w:rPr>
          <w:rFonts w:asciiTheme="majorHAnsi" w:hAnsiTheme="minorEastAsia" w:cstheme="majorHAnsi"/>
          <w:color w:val="FF0000"/>
          <w:szCs w:val="21"/>
        </w:rPr>
        <w:t>图解法</w:t>
      </w:r>
    </w:p>
    <w:p w:rsidR="00DF76B2" w:rsidRPr="00E56AE7" w:rsidRDefault="00DF76B2"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自</w:t>
      </w:r>
      <w:r w:rsidRPr="00E56AE7">
        <w:rPr>
          <w:rFonts w:asciiTheme="majorHAnsi" w:hAnsiTheme="majorHAnsi" w:cstheme="majorHAnsi"/>
          <w:i/>
          <w:color w:val="FF0000"/>
          <w:szCs w:val="21"/>
        </w:rPr>
        <w:t>O</w:t>
      </w:r>
      <w:r w:rsidRPr="00E56AE7">
        <w:rPr>
          <w:rFonts w:asciiTheme="majorHAnsi" w:hAnsiTheme="minorEastAsia" w:cstheme="majorHAnsi"/>
          <w:color w:val="FF0000"/>
          <w:szCs w:val="21"/>
        </w:rPr>
        <w:t>引两条线段</w:t>
      </w:r>
      <w:r w:rsidRPr="00E56AE7">
        <w:rPr>
          <w:rFonts w:asciiTheme="majorHAnsi" w:hAnsiTheme="majorHAnsi" w:cstheme="majorHAnsi"/>
          <w:i/>
          <w:color w:val="FF0000"/>
          <w:szCs w:val="21"/>
        </w:rPr>
        <w:t>O</w:t>
      </w:r>
      <w:r w:rsidRPr="00E56AE7">
        <w:rPr>
          <w:rFonts w:asciiTheme="majorHAnsi" w:hAnsiTheme="majorHAnsi" w:cstheme="majorHAnsi"/>
          <w:color w:val="FF0000"/>
          <w:szCs w:val="21"/>
        </w:rPr>
        <w:t>A</w:t>
      </w:r>
      <w:r w:rsidRPr="00E56AE7">
        <w:rPr>
          <w:rFonts w:asciiTheme="majorHAnsi" w:hAnsiTheme="minorEastAsia" w:cstheme="majorHAnsi"/>
          <w:color w:val="FF0000"/>
          <w:szCs w:val="21"/>
        </w:rPr>
        <w:t>和</w:t>
      </w:r>
      <w:r w:rsidRPr="00E56AE7">
        <w:rPr>
          <w:rFonts w:asciiTheme="majorHAnsi" w:hAnsiTheme="majorHAnsi" w:cstheme="majorHAnsi"/>
          <w:i/>
          <w:color w:val="FF0000"/>
          <w:szCs w:val="21"/>
        </w:rPr>
        <w:t>O</w:t>
      </w:r>
      <w:r w:rsidRPr="00E56AE7">
        <w:rPr>
          <w:rFonts w:asciiTheme="majorHAnsi" w:hAnsiTheme="majorHAnsi" w:cstheme="majorHAnsi"/>
          <w:color w:val="FF0000"/>
          <w:szCs w:val="21"/>
        </w:rPr>
        <w:t>B</w:t>
      </w:r>
      <w:r w:rsidRPr="00E56AE7">
        <w:rPr>
          <w:rFonts w:asciiTheme="majorHAnsi" w:hAnsiTheme="minorEastAsia" w:cstheme="majorHAnsi"/>
          <w:color w:val="FF0000"/>
          <w:szCs w:val="21"/>
        </w:rPr>
        <w:t>，相互间成</w:t>
      </w:r>
      <w:r w:rsidRPr="00E56AE7">
        <w:rPr>
          <w:rFonts w:asciiTheme="majorHAnsi" w:hAnsiTheme="majorHAnsi" w:cstheme="majorHAnsi"/>
          <w:color w:val="FF0000"/>
          <w:szCs w:val="21"/>
        </w:rPr>
        <w:t>60</w:t>
      </w:r>
      <w:r w:rsidR="003C539D" w:rsidRPr="00E56AE7">
        <w:rPr>
          <w:rFonts w:asciiTheme="majorHAnsi" w:hAnsiTheme="majorHAnsi" w:cstheme="majorHAnsi"/>
          <w:color w:val="FF0000"/>
          <w:szCs w:val="21"/>
        </w:rPr>
        <w:t>°</w:t>
      </w:r>
      <w:r w:rsidRPr="00E56AE7">
        <w:rPr>
          <w:rFonts w:asciiTheme="majorHAnsi" w:hAnsiTheme="minorEastAsia" w:cstheme="majorHAnsi"/>
          <w:color w:val="FF0000"/>
          <w:szCs w:val="21"/>
        </w:rPr>
        <w:t>夹角。取</w:t>
      </w:r>
      <w:r w:rsidRPr="00E56AE7">
        <w:rPr>
          <w:rFonts w:asciiTheme="majorHAnsi" w:hAnsiTheme="majorHAnsi" w:cstheme="majorHAnsi"/>
          <w:color w:val="FF0000"/>
          <w:szCs w:val="21"/>
        </w:rPr>
        <w:t>1cm</w:t>
      </w:r>
      <w:r w:rsidRPr="00E56AE7">
        <w:rPr>
          <w:rFonts w:asciiTheme="majorHAnsi" w:hAnsiTheme="minorEastAsia" w:cstheme="majorHAnsi"/>
          <w:color w:val="FF0000"/>
          <w:szCs w:val="21"/>
        </w:rPr>
        <w:t>长度表示</w:t>
      </w:r>
      <w:r w:rsidRPr="00E56AE7">
        <w:rPr>
          <w:rFonts w:asciiTheme="majorHAnsi" w:hAnsiTheme="majorHAnsi" w:cstheme="majorHAnsi"/>
          <w:color w:val="FF0000"/>
          <w:szCs w:val="21"/>
        </w:rPr>
        <w:t>100N</w:t>
      </w:r>
      <w:r w:rsidRPr="00E56AE7">
        <w:rPr>
          <w:rFonts w:asciiTheme="majorHAnsi" w:hAnsiTheme="minorEastAsia" w:cstheme="majorHAnsi"/>
          <w:color w:val="FF0000"/>
          <w:szCs w:val="21"/>
        </w:rPr>
        <w:t>的力，则</w:t>
      </w:r>
      <w:r w:rsidRPr="00E56AE7">
        <w:rPr>
          <w:rFonts w:asciiTheme="majorHAnsi" w:hAnsiTheme="majorHAnsi" w:cstheme="majorHAnsi"/>
          <w:i/>
          <w:color w:val="FF0000"/>
          <w:szCs w:val="21"/>
        </w:rPr>
        <w:t>O</w:t>
      </w:r>
      <w:r w:rsidRPr="00E56AE7">
        <w:rPr>
          <w:rFonts w:asciiTheme="majorHAnsi" w:hAnsiTheme="majorHAnsi" w:cstheme="majorHAnsi"/>
          <w:color w:val="FF0000"/>
          <w:szCs w:val="21"/>
        </w:rPr>
        <w:t>A</w:t>
      </w:r>
      <w:r w:rsidRPr="00E56AE7">
        <w:rPr>
          <w:rFonts w:asciiTheme="majorHAnsi" w:hAnsiTheme="minorEastAsia" w:cstheme="majorHAnsi"/>
          <w:color w:val="FF0000"/>
          <w:szCs w:val="21"/>
        </w:rPr>
        <w:t>和</w:t>
      </w:r>
      <w:r w:rsidRPr="00E56AE7">
        <w:rPr>
          <w:rFonts w:asciiTheme="majorHAnsi" w:hAnsiTheme="majorHAnsi" w:cstheme="majorHAnsi"/>
          <w:i/>
          <w:color w:val="FF0000"/>
          <w:szCs w:val="21"/>
        </w:rPr>
        <w:t>O</w:t>
      </w:r>
      <w:r w:rsidRPr="00E56AE7">
        <w:rPr>
          <w:rFonts w:asciiTheme="majorHAnsi" w:hAnsiTheme="majorHAnsi" w:cstheme="majorHAnsi"/>
          <w:color w:val="FF0000"/>
          <w:szCs w:val="21"/>
        </w:rPr>
        <w:t>B</w:t>
      </w:r>
      <w:r w:rsidRPr="00E56AE7">
        <w:rPr>
          <w:rFonts w:asciiTheme="majorHAnsi" w:hAnsiTheme="minorEastAsia" w:cstheme="majorHAnsi"/>
          <w:color w:val="FF0000"/>
          <w:szCs w:val="21"/>
        </w:rPr>
        <w:t>长度都为</w:t>
      </w:r>
      <w:r w:rsidRPr="00E56AE7">
        <w:rPr>
          <w:rFonts w:asciiTheme="majorHAnsi" w:hAnsiTheme="majorHAnsi" w:cstheme="majorHAnsi"/>
          <w:color w:val="FF0000"/>
          <w:szCs w:val="21"/>
        </w:rPr>
        <w:t>2cm</w:t>
      </w:r>
      <w:r w:rsidRPr="00E56AE7">
        <w:rPr>
          <w:rFonts w:asciiTheme="majorHAnsi" w:hAnsiTheme="minorEastAsia" w:cstheme="majorHAnsi"/>
          <w:color w:val="FF0000"/>
          <w:szCs w:val="21"/>
        </w:rPr>
        <w:t>，作出平行四边形</w:t>
      </w:r>
      <w:r w:rsidRPr="00E56AE7">
        <w:rPr>
          <w:rFonts w:asciiTheme="majorHAnsi" w:hAnsiTheme="majorHAnsi" w:cstheme="majorHAnsi"/>
          <w:i/>
          <w:color w:val="FF0000"/>
          <w:szCs w:val="21"/>
        </w:rPr>
        <w:t>O</w:t>
      </w:r>
      <w:r w:rsidRPr="00E56AE7">
        <w:rPr>
          <w:rFonts w:asciiTheme="majorHAnsi" w:hAnsiTheme="majorHAnsi" w:cstheme="majorHAnsi"/>
          <w:color w:val="FF0000"/>
          <w:szCs w:val="21"/>
        </w:rPr>
        <w:t>ACB</w:t>
      </w:r>
      <w:r w:rsidRPr="00E56AE7">
        <w:rPr>
          <w:rFonts w:asciiTheme="majorHAnsi" w:hAnsiTheme="minorEastAsia" w:cstheme="majorHAnsi"/>
          <w:color w:val="FF0000"/>
          <w:szCs w:val="21"/>
        </w:rPr>
        <w:t>，其对角线</w:t>
      </w:r>
      <w:r w:rsidRPr="00E56AE7">
        <w:rPr>
          <w:rFonts w:asciiTheme="majorHAnsi" w:hAnsiTheme="majorHAnsi" w:cstheme="majorHAnsi"/>
          <w:i/>
          <w:color w:val="FF0000"/>
          <w:szCs w:val="21"/>
        </w:rPr>
        <w:t>O</w:t>
      </w:r>
      <w:r w:rsidRPr="00E56AE7">
        <w:rPr>
          <w:rFonts w:asciiTheme="majorHAnsi" w:hAnsiTheme="majorHAnsi" w:cstheme="majorHAnsi"/>
          <w:color w:val="FF0000"/>
          <w:szCs w:val="21"/>
        </w:rPr>
        <w:t>C</w:t>
      </w:r>
      <w:r w:rsidRPr="00E56AE7">
        <w:rPr>
          <w:rFonts w:asciiTheme="majorHAnsi" w:hAnsiTheme="minorEastAsia" w:cstheme="majorHAnsi"/>
          <w:color w:val="FF0000"/>
          <w:szCs w:val="21"/>
        </w:rPr>
        <w:t>就代表两个力的合力。量得</w:t>
      </w:r>
      <w:r w:rsidRPr="00E56AE7">
        <w:rPr>
          <w:rFonts w:asciiTheme="majorHAnsi" w:hAnsiTheme="majorHAnsi" w:cstheme="majorHAnsi"/>
          <w:i/>
          <w:color w:val="FF0000"/>
          <w:szCs w:val="21"/>
        </w:rPr>
        <w:t>O</w:t>
      </w:r>
      <w:r w:rsidRPr="00E56AE7">
        <w:rPr>
          <w:rFonts w:asciiTheme="majorHAnsi" w:hAnsiTheme="majorHAnsi" w:cstheme="majorHAnsi"/>
          <w:color w:val="FF0000"/>
          <w:szCs w:val="21"/>
        </w:rPr>
        <w:t>C</w:t>
      </w:r>
      <w:r w:rsidRPr="00E56AE7">
        <w:rPr>
          <w:rFonts w:asciiTheme="majorHAnsi" w:hAnsiTheme="minorEastAsia" w:cstheme="majorHAnsi"/>
          <w:color w:val="FF0000"/>
          <w:szCs w:val="21"/>
        </w:rPr>
        <w:t>长为</w:t>
      </w:r>
      <w:r w:rsidRPr="00E56AE7">
        <w:rPr>
          <w:rFonts w:asciiTheme="majorHAnsi" w:hAnsiTheme="majorHAnsi" w:cstheme="majorHAnsi"/>
          <w:color w:val="FF0000"/>
          <w:szCs w:val="21"/>
        </w:rPr>
        <w:t>3.5 cm</w:t>
      </w:r>
      <w:r w:rsidRPr="00E56AE7">
        <w:rPr>
          <w:rFonts w:asciiTheme="majorHAnsi" w:hAnsiTheme="minorEastAsia" w:cstheme="majorHAnsi"/>
          <w:color w:val="FF0000"/>
          <w:szCs w:val="21"/>
        </w:rPr>
        <w:t>，所以合力的大小为</w:t>
      </w:r>
      <w:r w:rsidRPr="00E56AE7">
        <w:rPr>
          <w:rFonts w:asciiTheme="majorHAnsi" w:hAnsiTheme="majorHAnsi" w:cstheme="majorHAnsi"/>
          <w:i/>
          <w:color w:val="FF0000"/>
          <w:szCs w:val="21"/>
        </w:rPr>
        <w:t>F</w:t>
      </w:r>
      <w:r w:rsidR="00E56AE7" w:rsidRPr="00E56AE7">
        <w:rPr>
          <w:rFonts w:asciiTheme="majorHAnsi" w:hAnsiTheme="majorHAnsi" w:cstheme="majorHAnsi"/>
          <w:color w:val="FF0000"/>
          <w:szCs w:val="21"/>
        </w:rPr>
        <w:t>＝</w:t>
      </w:r>
      <w:r w:rsidRPr="00E56AE7">
        <w:rPr>
          <w:rFonts w:asciiTheme="majorHAnsi" w:hAnsiTheme="majorHAnsi" w:cstheme="majorHAnsi"/>
          <w:color w:val="FF0000"/>
          <w:szCs w:val="21"/>
        </w:rPr>
        <w:t>100×3.5N</w:t>
      </w:r>
      <w:r w:rsidR="00E56AE7" w:rsidRPr="00E56AE7">
        <w:rPr>
          <w:rFonts w:asciiTheme="majorHAnsi" w:hAnsiTheme="majorHAnsi" w:cstheme="majorHAnsi"/>
          <w:color w:val="FF0000"/>
          <w:szCs w:val="21"/>
        </w:rPr>
        <w:t>＝</w:t>
      </w:r>
      <w:r w:rsidRPr="00E56AE7">
        <w:rPr>
          <w:rFonts w:asciiTheme="majorHAnsi" w:hAnsiTheme="majorHAnsi" w:cstheme="majorHAnsi"/>
          <w:color w:val="FF0000"/>
          <w:szCs w:val="21"/>
        </w:rPr>
        <w:t>350N</w:t>
      </w:r>
      <w:r w:rsidRPr="00E56AE7">
        <w:rPr>
          <w:rFonts w:asciiTheme="majorHAnsi" w:hAnsiTheme="minorEastAsia" w:cstheme="majorHAnsi"/>
          <w:color w:val="FF0000"/>
          <w:szCs w:val="21"/>
        </w:rPr>
        <w:t>，再用量角器量得∠</w:t>
      </w:r>
      <w:r w:rsidRPr="00E56AE7">
        <w:rPr>
          <w:rFonts w:asciiTheme="majorHAnsi" w:hAnsiTheme="majorHAnsi" w:cstheme="majorHAnsi"/>
          <w:color w:val="FF0000"/>
          <w:szCs w:val="21"/>
        </w:rPr>
        <w:t>A</w:t>
      </w:r>
      <w:r w:rsidRPr="00E56AE7">
        <w:rPr>
          <w:rFonts w:asciiTheme="majorHAnsi" w:hAnsiTheme="majorHAnsi" w:cstheme="majorHAnsi"/>
          <w:i/>
          <w:color w:val="FF0000"/>
          <w:szCs w:val="21"/>
        </w:rPr>
        <w:t>O</w:t>
      </w:r>
      <w:r w:rsidRPr="00E56AE7">
        <w:rPr>
          <w:rFonts w:asciiTheme="majorHAnsi" w:hAnsiTheme="majorHAnsi" w:cstheme="majorHAnsi"/>
          <w:color w:val="FF0000"/>
          <w:szCs w:val="21"/>
        </w:rPr>
        <w:t>C</w:t>
      </w:r>
      <w:r w:rsidR="00E56AE7" w:rsidRPr="00E56AE7">
        <w:rPr>
          <w:rFonts w:asciiTheme="majorHAnsi" w:hAnsiTheme="majorHAnsi" w:cstheme="majorHAnsi"/>
          <w:color w:val="FF0000"/>
          <w:szCs w:val="21"/>
        </w:rPr>
        <w:t>＝</w:t>
      </w:r>
      <w:r w:rsidRPr="00E56AE7">
        <w:rPr>
          <w:rFonts w:asciiTheme="majorHAnsi" w:hAnsiTheme="majorHAnsi" w:cstheme="majorHAnsi"/>
          <w:color w:val="FF0000"/>
          <w:szCs w:val="21"/>
        </w:rPr>
        <w:t>30</w:t>
      </w:r>
      <w:r w:rsidR="003C539D" w:rsidRPr="00E56AE7">
        <w:rPr>
          <w:rFonts w:asciiTheme="majorHAnsi" w:hAnsiTheme="majorHAnsi" w:cstheme="majorHAnsi"/>
          <w:color w:val="FF0000"/>
          <w:szCs w:val="21"/>
        </w:rPr>
        <w:t>°</w:t>
      </w:r>
      <w:r w:rsidRPr="00E56AE7">
        <w:rPr>
          <w:rFonts w:asciiTheme="majorHAnsi" w:hAnsiTheme="minorEastAsia" w:cstheme="majorHAnsi"/>
          <w:color w:val="FF0000"/>
          <w:szCs w:val="21"/>
        </w:rPr>
        <w:t>，即合力沿两力夹角的平分线。</w:t>
      </w:r>
    </w:p>
    <w:p w:rsidR="00DF76B2" w:rsidRPr="00E56AE7" w:rsidRDefault="00A40F69" w:rsidP="00323076">
      <w:pPr>
        <w:spacing w:line="276" w:lineRule="auto"/>
        <w:rPr>
          <w:rFonts w:asciiTheme="majorHAnsi" w:hAnsiTheme="majorHAnsi" w:cstheme="majorHAnsi"/>
          <w:color w:val="FF0000"/>
          <w:szCs w:val="21"/>
        </w:rPr>
      </w:pPr>
      <w:r>
        <w:rPr>
          <w:rFonts w:asciiTheme="majorHAnsi" w:hAnsiTheme="majorHAnsi" w:cstheme="majorHAnsi"/>
          <w:color w:val="FF0000"/>
          <w:szCs w:val="21"/>
        </w:rPr>
        <w:pict>
          <v:group id="组合 160" o:spid="_x0000_s1268" style="position:absolute;left:0;text-align:left;margin-left:339.4pt;margin-top:10.95pt;width:136pt;height:91.35pt;z-index:-251650048" coordsize="2720,1827" wrapcoords="9905 3718 2864 10092 2983 10800 7876 15049 9786 17174 9905 17174 10979 17174 18378 11154 18617 10269 10979 3718 9905 3718">
            <o:lock v:ext="edit" rotation="t"/>
            <v:line id="直线 161" o:spid="_x0000_s1269" style="position:absolute;rotation:330" from="315,605" to="1449,605">
              <v:stroke endarrow="open"/>
            </v:line>
            <v:line id="直线 162" o:spid="_x0000_s1270" style="position:absolute;rotation:330;flip:y" from="315,1185" to="1449,1185">
              <v:stroke endarrow="open"/>
            </v:line>
            <v:line id="直线 163" o:spid="_x0000_s1271" style="position:absolute;rotation:330;flip:y" from="1285,615" to="2419,615">
              <v:stroke dashstyle="dash"/>
            </v:line>
            <v:line id="直线 164" o:spid="_x0000_s1272" style="position:absolute;rotation:330" from="1274,1176" to="2408,1176">
              <v:stroke dashstyle="dash"/>
            </v:line>
            <v:line id="直线 165" o:spid="_x0000_s1273" style="position:absolute" from="380,891" to="2320,891">
              <v:stroke endarrow="open"/>
            </v:line>
            <v:shape id="文本框 166" o:spid="_x0000_s1274" type="#_x0000_t202" style="position:absolute;top:660;width:500;height:450" filled="f" stroked="f">
              <v:textbox>
                <w:txbxContent>
                  <w:p w:rsidR="00FD0652" w:rsidRPr="005817C6" w:rsidRDefault="00FD0652" w:rsidP="00DF76B2">
                    <w:pPr>
                      <w:rPr>
                        <w:i/>
                      </w:rPr>
                    </w:pPr>
                    <w:r w:rsidRPr="00E56AE7">
                      <w:rPr>
                        <w:rFonts w:hint="eastAsia"/>
                        <w:i/>
                      </w:rPr>
                      <w:t>O</w:t>
                    </w:r>
                  </w:p>
                </w:txbxContent>
              </v:textbox>
            </v:shape>
            <v:shape id="文本框 167" o:spid="_x0000_s1275" type="#_x0000_t202" style="position:absolute;left:1260;width:500;height:450" filled="f" stroked="f">
              <v:textbox>
                <w:txbxContent>
                  <w:p w:rsidR="00FD0652" w:rsidRPr="005817C6" w:rsidRDefault="00FD0652" w:rsidP="00DF76B2">
                    <w:pPr>
                      <w:rPr>
                        <w:i/>
                      </w:rPr>
                    </w:pPr>
                    <w:r w:rsidRPr="005817C6">
                      <w:rPr>
                        <w:rFonts w:hint="eastAsia"/>
                        <w:i/>
                      </w:rPr>
                      <w:t>A</w:t>
                    </w:r>
                  </w:p>
                </w:txbxContent>
              </v:textbox>
            </v:shape>
            <v:shape id="文本框 168" o:spid="_x0000_s1276" type="#_x0000_t202" style="position:absolute;left:1250;top:1377;width:500;height:450" filled="f" stroked="f">
              <v:textbox>
                <w:txbxContent>
                  <w:p w:rsidR="00FD0652" w:rsidRPr="005817C6" w:rsidRDefault="00FD0652" w:rsidP="00DF76B2">
                    <w:pPr>
                      <w:rPr>
                        <w:i/>
                      </w:rPr>
                    </w:pPr>
                    <w:r w:rsidRPr="005817C6">
                      <w:rPr>
                        <w:rFonts w:hint="eastAsia"/>
                        <w:i/>
                      </w:rPr>
                      <w:t>B</w:t>
                    </w:r>
                  </w:p>
                </w:txbxContent>
              </v:textbox>
            </v:shape>
            <v:shape id="文本框 169" o:spid="_x0000_s1277" type="#_x0000_t202" style="position:absolute;left:2220;top:654;width:500;height:450" filled="f" stroked="f">
              <v:textbox>
                <w:txbxContent>
                  <w:p w:rsidR="00FD0652" w:rsidRPr="005817C6" w:rsidRDefault="00FD0652" w:rsidP="00DF76B2">
                    <w:pPr>
                      <w:rPr>
                        <w:i/>
                      </w:rPr>
                    </w:pPr>
                    <w:r w:rsidRPr="005817C6">
                      <w:rPr>
                        <w:rFonts w:hint="eastAsia"/>
                        <w:i/>
                      </w:rPr>
                      <w:t>C</w:t>
                    </w:r>
                  </w:p>
                </w:txbxContent>
              </v:textbox>
            </v:shape>
            <v:shape id="文本框 170" o:spid="_x0000_s1278" type="#_x0000_t202" style="position:absolute;left:1170;top:495;width:500;height:450" filled="f" stroked="f">
              <v:textbox>
                <w:txbxContent>
                  <w:p w:rsidR="00FD0652" w:rsidRPr="005817C6" w:rsidRDefault="00FD0652" w:rsidP="00DF76B2">
                    <w:pPr>
                      <w:rPr>
                        <w:i/>
                      </w:rPr>
                    </w:pPr>
                    <w:r w:rsidRPr="0067478F">
                      <w:rPr>
                        <w:rFonts w:hint="eastAsia"/>
                        <w:i/>
                      </w:rPr>
                      <w:t>F</w:t>
                    </w:r>
                  </w:p>
                </w:txbxContent>
              </v:textbox>
            </v:shape>
            <v:line id="直线 171" o:spid="_x0000_s1279" style="position:absolute" from="1350,330" to="1350,1461">
              <v:stroke dashstyle="dash"/>
            </v:line>
            <v:shape id="文本框 172" o:spid="_x0000_s1280" type="#_x0000_t202" style="position:absolute;left:1290;top:792;width:500;height:450" filled="f" stroked="f">
              <v:textbox>
                <w:txbxContent>
                  <w:p w:rsidR="00FD0652" w:rsidRPr="005817C6" w:rsidRDefault="00FD0652" w:rsidP="00DF76B2">
                    <w:pPr>
                      <w:rPr>
                        <w:i/>
                      </w:rPr>
                    </w:pPr>
                    <w:r w:rsidRPr="005817C6">
                      <w:rPr>
                        <w:rFonts w:hint="eastAsia"/>
                        <w:i/>
                      </w:rPr>
                      <w:t>D</w:t>
                    </w:r>
                  </w:p>
                </w:txbxContent>
              </v:textbox>
            </v:shape>
            <w10:wrap type="tight"/>
          </v:group>
        </w:pict>
      </w:r>
      <w:r w:rsidR="00F62F52" w:rsidRPr="00E56AE7">
        <w:rPr>
          <w:rFonts w:asciiTheme="majorHAnsi" w:hAnsiTheme="minorEastAsia" w:cstheme="majorHAnsi"/>
          <w:color w:val="FF0000"/>
          <w:szCs w:val="21"/>
        </w:rPr>
        <w:t>方法二</w:t>
      </w:r>
      <w:r w:rsidR="00A339CC">
        <w:rPr>
          <w:rFonts w:asciiTheme="majorHAnsi" w:hAnsiTheme="minorEastAsia" w:cstheme="majorHAnsi" w:hint="eastAsia"/>
          <w:color w:val="FF0000"/>
          <w:szCs w:val="21"/>
        </w:rPr>
        <w:t>：</w:t>
      </w:r>
      <w:r w:rsidR="00DF76B2" w:rsidRPr="00E56AE7">
        <w:rPr>
          <w:rFonts w:asciiTheme="majorHAnsi" w:hAnsiTheme="minorEastAsia" w:cstheme="majorHAnsi"/>
          <w:color w:val="FF0000"/>
          <w:szCs w:val="21"/>
        </w:rPr>
        <w:t>计算法</w:t>
      </w:r>
    </w:p>
    <w:p w:rsidR="00DF76B2" w:rsidRPr="00E56AE7" w:rsidRDefault="00DF76B2"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先画出平行四边形</w:t>
      </w:r>
      <w:r w:rsidRPr="00E56AE7">
        <w:rPr>
          <w:rFonts w:asciiTheme="majorHAnsi" w:hAnsiTheme="majorHAnsi" w:cstheme="majorHAnsi"/>
          <w:i/>
          <w:color w:val="FF0000"/>
          <w:szCs w:val="21"/>
        </w:rPr>
        <w:t>O</w:t>
      </w:r>
      <w:r w:rsidRPr="00E56AE7">
        <w:rPr>
          <w:rFonts w:asciiTheme="majorHAnsi" w:hAnsiTheme="majorHAnsi" w:cstheme="majorHAnsi"/>
          <w:color w:val="FF0000"/>
          <w:szCs w:val="21"/>
        </w:rPr>
        <w:t>ABC</w:t>
      </w:r>
      <w:r w:rsidRPr="00E56AE7">
        <w:rPr>
          <w:rFonts w:asciiTheme="majorHAnsi" w:hAnsiTheme="minorEastAsia" w:cstheme="majorHAnsi"/>
          <w:color w:val="FF0000"/>
          <w:szCs w:val="21"/>
        </w:rPr>
        <w:t>，由于</w:t>
      </w:r>
      <w:r w:rsidRPr="00E56AE7">
        <w:rPr>
          <w:rFonts w:asciiTheme="majorHAnsi" w:hAnsiTheme="majorHAnsi" w:cstheme="majorHAnsi"/>
          <w:i/>
          <w:color w:val="FF0000"/>
          <w:szCs w:val="21"/>
        </w:rPr>
        <w:t>O</w:t>
      </w:r>
      <w:r w:rsidRPr="00E56AE7">
        <w:rPr>
          <w:rFonts w:asciiTheme="majorHAnsi" w:hAnsiTheme="majorHAnsi" w:cstheme="majorHAnsi"/>
          <w:color w:val="FF0000"/>
          <w:szCs w:val="21"/>
        </w:rPr>
        <w:t>A</w:t>
      </w:r>
      <w:r w:rsidR="00E56AE7" w:rsidRPr="00E56AE7">
        <w:rPr>
          <w:rFonts w:asciiTheme="majorHAnsi" w:hAnsiTheme="majorHAnsi" w:cstheme="majorHAnsi"/>
          <w:color w:val="FF0000"/>
          <w:szCs w:val="21"/>
        </w:rPr>
        <w:t>＝</w:t>
      </w:r>
      <w:r w:rsidRPr="00E56AE7">
        <w:rPr>
          <w:rFonts w:asciiTheme="majorHAnsi" w:hAnsiTheme="majorHAnsi" w:cstheme="majorHAnsi"/>
          <w:i/>
          <w:color w:val="FF0000"/>
          <w:szCs w:val="21"/>
        </w:rPr>
        <w:t>O</w:t>
      </w:r>
      <w:r w:rsidRPr="00E56AE7">
        <w:rPr>
          <w:rFonts w:asciiTheme="majorHAnsi" w:hAnsiTheme="majorHAnsi" w:cstheme="majorHAnsi"/>
          <w:color w:val="FF0000"/>
          <w:szCs w:val="21"/>
        </w:rPr>
        <w:t>B</w:t>
      </w:r>
      <w:r w:rsidRPr="00E56AE7">
        <w:rPr>
          <w:rFonts w:asciiTheme="majorHAnsi" w:hAnsiTheme="minorEastAsia" w:cstheme="majorHAnsi"/>
          <w:color w:val="FF0000"/>
          <w:szCs w:val="21"/>
        </w:rPr>
        <w:t>，因此平行四边形是一菱形。</w:t>
      </w:r>
    </w:p>
    <w:p w:rsidR="00DF76B2" w:rsidRPr="00E56AE7" w:rsidRDefault="00DF76B2"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根据菱形的性质可得：</w:t>
      </w:r>
      <w:r w:rsidRPr="00E56AE7">
        <w:rPr>
          <w:rFonts w:asciiTheme="majorHAnsi" w:hAnsiTheme="majorHAnsi" w:cstheme="majorHAnsi"/>
          <w:i/>
          <w:color w:val="FF0000"/>
          <w:szCs w:val="21"/>
        </w:rPr>
        <w:t>O</w:t>
      </w:r>
      <w:r w:rsidRPr="00E56AE7">
        <w:rPr>
          <w:rFonts w:asciiTheme="majorHAnsi" w:hAnsiTheme="majorHAnsi" w:cstheme="majorHAnsi"/>
          <w:color w:val="FF0000"/>
          <w:szCs w:val="21"/>
        </w:rPr>
        <w:t>D</w:t>
      </w:r>
      <w:r w:rsidR="00E56AE7" w:rsidRPr="00E56AE7">
        <w:rPr>
          <w:rFonts w:asciiTheme="majorHAnsi" w:hAnsiTheme="majorHAnsi" w:cstheme="majorHAnsi"/>
          <w:color w:val="FF0000"/>
          <w:szCs w:val="21"/>
        </w:rPr>
        <w:t>＝</w:t>
      </w:r>
      <w:r w:rsidR="00A40F69" w:rsidRPr="00E56AE7">
        <w:rPr>
          <w:rFonts w:asciiTheme="majorHAnsi" w:hAnsiTheme="majorHAnsi" w:cstheme="majorHAnsi"/>
          <w:color w:val="FF0000"/>
          <w:szCs w:val="21"/>
        </w:rPr>
        <w:fldChar w:fldCharType="begin"/>
      </w:r>
      <w:r w:rsidR="00772B6C" w:rsidRPr="00E56AE7">
        <w:rPr>
          <w:rFonts w:asciiTheme="majorHAnsi" w:hAnsiTheme="majorHAnsi" w:cstheme="majorHAnsi"/>
          <w:color w:val="FF0000"/>
          <w:szCs w:val="21"/>
        </w:rPr>
        <w:instrText>eq \f(1,2)</w:instrText>
      </w:r>
      <w:r w:rsidR="00A40F69" w:rsidRPr="00E56AE7">
        <w:rPr>
          <w:rFonts w:asciiTheme="majorHAnsi" w:hAnsiTheme="majorHAnsi" w:cstheme="majorHAnsi"/>
          <w:color w:val="FF0000"/>
          <w:szCs w:val="21"/>
        </w:rPr>
        <w:fldChar w:fldCharType="end"/>
      </w:r>
      <w:r w:rsidRPr="00E56AE7">
        <w:rPr>
          <w:rFonts w:asciiTheme="majorHAnsi" w:hAnsiTheme="majorHAnsi" w:cstheme="majorHAnsi"/>
          <w:i/>
          <w:color w:val="FF0000"/>
          <w:szCs w:val="21"/>
        </w:rPr>
        <w:t>O</w:t>
      </w:r>
      <w:r w:rsidRPr="00E56AE7">
        <w:rPr>
          <w:rFonts w:asciiTheme="majorHAnsi" w:hAnsiTheme="majorHAnsi" w:cstheme="majorHAnsi"/>
          <w:color w:val="FF0000"/>
          <w:szCs w:val="21"/>
        </w:rPr>
        <w:t>C</w:t>
      </w:r>
      <w:r w:rsidRPr="00E56AE7">
        <w:rPr>
          <w:rFonts w:asciiTheme="majorHAnsi" w:hAnsiTheme="minorEastAsia" w:cstheme="majorHAnsi"/>
          <w:color w:val="FF0000"/>
          <w:szCs w:val="21"/>
        </w:rPr>
        <w:t>，∠</w:t>
      </w:r>
      <w:r w:rsidRPr="00E56AE7">
        <w:rPr>
          <w:rFonts w:asciiTheme="majorHAnsi" w:hAnsiTheme="majorHAnsi" w:cstheme="majorHAnsi"/>
          <w:color w:val="FF0000"/>
          <w:szCs w:val="21"/>
        </w:rPr>
        <w:t>A</w:t>
      </w:r>
      <w:r w:rsidRPr="00E56AE7">
        <w:rPr>
          <w:rFonts w:asciiTheme="majorHAnsi" w:hAnsiTheme="majorHAnsi" w:cstheme="majorHAnsi"/>
          <w:i/>
          <w:color w:val="FF0000"/>
          <w:szCs w:val="21"/>
        </w:rPr>
        <w:t>O</w:t>
      </w:r>
      <w:r w:rsidRPr="00E56AE7">
        <w:rPr>
          <w:rFonts w:asciiTheme="majorHAnsi" w:hAnsiTheme="majorHAnsi" w:cstheme="majorHAnsi"/>
          <w:color w:val="FF0000"/>
          <w:szCs w:val="21"/>
        </w:rPr>
        <w:t>C</w:t>
      </w:r>
      <w:r w:rsidR="00E56AE7" w:rsidRPr="00E56AE7">
        <w:rPr>
          <w:rFonts w:asciiTheme="majorHAnsi" w:hAnsiTheme="majorHAnsi" w:cstheme="majorHAnsi"/>
          <w:color w:val="FF0000"/>
          <w:szCs w:val="21"/>
        </w:rPr>
        <w:t>＝</w:t>
      </w:r>
      <w:r w:rsidRPr="00E56AE7">
        <w:rPr>
          <w:rFonts w:asciiTheme="majorHAnsi" w:hAnsiTheme="majorHAnsi" w:cstheme="majorHAnsi"/>
          <w:color w:val="FF0000"/>
          <w:szCs w:val="21"/>
        </w:rPr>
        <w:t>30</w:t>
      </w:r>
      <w:r w:rsidR="003C539D" w:rsidRPr="00E56AE7">
        <w:rPr>
          <w:rFonts w:asciiTheme="majorHAnsi" w:hAnsiTheme="majorHAnsi" w:cstheme="majorHAnsi"/>
          <w:color w:val="FF0000"/>
          <w:szCs w:val="21"/>
        </w:rPr>
        <w:t>°</w:t>
      </w:r>
    </w:p>
    <w:p w:rsidR="00DF76B2" w:rsidRPr="00E56AE7" w:rsidRDefault="00DF76B2"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所以合力的大小为：</w:t>
      </w:r>
      <w:r w:rsidRPr="00E56AE7">
        <w:rPr>
          <w:rFonts w:asciiTheme="majorHAnsi" w:hAnsiTheme="majorHAnsi" w:cstheme="majorHAnsi"/>
          <w:color w:val="FF0000"/>
          <w:position w:val="-6"/>
          <w:szCs w:val="21"/>
        </w:rPr>
        <w:object w:dxaOrig="2920" w:dyaOrig="260">
          <v:shape id="_x0000_i1035" type="#_x0000_t75" style="width:146.25pt;height:13.5pt" o:ole="">
            <v:imagedata r:id="rId16" o:title=""/>
          </v:shape>
          <o:OLEObject Type="Embed" ProgID="Equation.DSMT4" ShapeID="_x0000_i1035" DrawAspect="Content" ObjectID="_1534576631" r:id="rId17"/>
        </w:object>
      </w:r>
    </w:p>
    <w:p w:rsidR="005817C6" w:rsidRPr="00323076" w:rsidRDefault="005817C6" w:rsidP="00323076">
      <w:pPr>
        <w:spacing w:line="276" w:lineRule="auto"/>
        <w:rPr>
          <w:rFonts w:asciiTheme="majorHAnsi" w:hAnsiTheme="majorHAnsi" w:cstheme="majorHAnsi"/>
          <w:szCs w:val="21"/>
        </w:rPr>
      </w:pPr>
    </w:p>
    <w:p w:rsidR="004D68BB" w:rsidRPr="00323076" w:rsidRDefault="00A40F69" w:rsidP="00323076">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8" o:title=""/>
              <v:path arrowok="t"/>
            </v:shape>
            <v:shape id="文本框 61" o:spid="_x0000_s105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FD0652" w:rsidRPr="0014298B" w:rsidRDefault="00FD0652"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67478F" w:rsidRPr="00323076" w:rsidRDefault="00F62F52" w:rsidP="00323076">
      <w:pPr>
        <w:spacing w:line="276" w:lineRule="auto"/>
        <w:rPr>
          <w:rFonts w:asciiTheme="majorHAnsi" w:hAnsiTheme="majorHAnsi" w:cstheme="majorHAnsi"/>
          <w:szCs w:val="21"/>
        </w:rPr>
      </w:pPr>
      <w:r w:rsidRPr="00323076">
        <w:rPr>
          <w:rFonts w:asciiTheme="majorHAnsi" w:hAnsiTheme="majorHAnsi" w:cstheme="majorHAnsi"/>
          <w:szCs w:val="21"/>
        </w:rPr>
        <w:t>1</w:t>
      </w:r>
      <w:r w:rsidRPr="00323076">
        <w:rPr>
          <w:rFonts w:asciiTheme="majorHAnsi" w:hAnsiTheme="minorEastAsia" w:cstheme="majorHAnsi"/>
          <w:szCs w:val="21"/>
        </w:rPr>
        <w:t>、</w:t>
      </w:r>
      <w:r w:rsidR="0067478F" w:rsidRPr="00323076">
        <w:rPr>
          <w:rFonts w:asciiTheme="majorHAnsi" w:hAnsiTheme="minorEastAsia" w:cstheme="majorHAnsi"/>
          <w:szCs w:val="21"/>
        </w:rPr>
        <w:t>一物体受到同一平面内的三个共点力作用，其大小分别为</w:t>
      </w:r>
      <w:r w:rsidR="0067478F" w:rsidRPr="00323076">
        <w:rPr>
          <w:rFonts w:asciiTheme="majorHAnsi" w:hAnsiTheme="majorHAnsi" w:cstheme="majorHAnsi"/>
          <w:i/>
          <w:szCs w:val="21"/>
        </w:rPr>
        <w:t>F</w:t>
      </w:r>
      <w:r w:rsidR="0067478F" w:rsidRPr="00323076">
        <w:rPr>
          <w:rFonts w:asciiTheme="majorHAnsi" w:hAnsiTheme="majorHAnsi" w:cstheme="majorHAnsi"/>
          <w:szCs w:val="21"/>
          <w:vertAlign w:val="subscript"/>
        </w:rPr>
        <w:t>1</w:t>
      </w:r>
      <w:r w:rsidR="00E56AE7">
        <w:rPr>
          <w:rFonts w:asciiTheme="majorHAnsi" w:hAnsiTheme="majorHAnsi" w:cstheme="majorHAnsi"/>
          <w:szCs w:val="21"/>
        </w:rPr>
        <w:t>＝</w:t>
      </w:r>
      <w:r w:rsidR="0067478F" w:rsidRPr="00323076">
        <w:rPr>
          <w:rFonts w:asciiTheme="majorHAnsi" w:hAnsiTheme="majorHAnsi" w:cstheme="majorHAnsi"/>
          <w:szCs w:val="21"/>
        </w:rPr>
        <w:t>30N</w:t>
      </w:r>
      <w:r w:rsidR="0067478F" w:rsidRPr="00323076">
        <w:rPr>
          <w:rFonts w:asciiTheme="majorHAnsi" w:hAnsiTheme="minorEastAsia" w:cstheme="majorHAnsi"/>
          <w:szCs w:val="21"/>
        </w:rPr>
        <w:t>，</w:t>
      </w:r>
      <w:r w:rsidR="0067478F" w:rsidRPr="00323076">
        <w:rPr>
          <w:rFonts w:asciiTheme="majorHAnsi" w:hAnsiTheme="majorHAnsi" w:cstheme="majorHAnsi"/>
          <w:i/>
          <w:szCs w:val="21"/>
        </w:rPr>
        <w:t>F</w:t>
      </w:r>
      <w:r w:rsidR="0067478F" w:rsidRPr="00323076">
        <w:rPr>
          <w:rFonts w:asciiTheme="majorHAnsi" w:hAnsiTheme="majorHAnsi" w:cstheme="majorHAnsi"/>
          <w:szCs w:val="21"/>
          <w:vertAlign w:val="subscript"/>
        </w:rPr>
        <w:t>2</w:t>
      </w:r>
      <w:r w:rsidR="00E56AE7">
        <w:rPr>
          <w:rFonts w:asciiTheme="majorHAnsi" w:hAnsiTheme="majorHAnsi" w:cstheme="majorHAnsi"/>
          <w:szCs w:val="21"/>
        </w:rPr>
        <w:t>＝</w:t>
      </w:r>
      <w:r w:rsidR="0067478F" w:rsidRPr="00323076">
        <w:rPr>
          <w:rFonts w:asciiTheme="majorHAnsi" w:hAnsiTheme="majorHAnsi" w:cstheme="majorHAnsi"/>
          <w:szCs w:val="21"/>
        </w:rPr>
        <w:t>40N</w:t>
      </w:r>
      <w:r w:rsidR="0067478F" w:rsidRPr="00323076">
        <w:rPr>
          <w:rFonts w:asciiTheme="majorHAnsi" w:hAnsiTheme="minorEastAsia" w:cstheme="majorHAnsi"/>
          <w:szCs w:val="21"/>
        </w:rPr>
        <w:t>，</w:t>
      </w:r>
      <w:r w:rsidR="0067478F" w:rsidRPr="00323076">
        <w:rPr>
          <w:rFonts w:asciiTheme="majorHAnsi" w:hAnsiTheme="majorHAnsi" w:cstheme="majorHAnsi"/>
          <w:i/>
          <w:szCs w:val="21"/>
        </w:rPr>
        <w:t>F</w:t>
      </w:r>
      <w:r w:rsidR="0067478F" w:rsidRPr="00323076">
        <w:rPr>
          <w:rFonts w:asciiTheme="majorHAnsi" w:hAnsiTheme="majorHAnsi" w:cstheme="majorHAnsi"/>
          <w:szCs w:val="21"/>
          <w:vertAlign w:val="subscript"/>
        </w:rPr>
        <w:t>3</w:t>
      </w:r>
      <w:r w:rsidR="00E56AE7">
        <w:rPr>
          <w:rFonts w:asciiTheme="majorHAnsi" w:hAnsiTheme="majorHAnsi" w:cstheme="majorHAnsi"/>
          <w:szCs w:val="21"/>
        </w:rPr>
        <w:t>＝</w:t>
      </w:r>
      <w:r w:rsidR="0067478F" w:rsidRPr="00323076">
        <w:rPr>
          <w:rFonts w:asciiTheme="majorHAnsi" w:hAnsiTheme="majorHAnsi" w:cstheme="majorHAnsi"/>
          <w:szCs w:val="21"/>
        </w:rPr>
        <w:t>50N</w:t>
      </w:r>
      <w:r w:rsidR="0067478F" w:rsidRPr="00323076">
        <w:rPr>
          <w:rFonts w:asciiTheme="majorHAnsi" w:hAnsiTheme="minorEastAsia" w:cstheme="majorHAnsi"/>
          <w:szCs w:val="21"/>
        </w:rPr>
        <w:t>。则它们的合力的最大值与最小值分别为</w:t>
      </w:r>
      <w:r w:rsidR="00323076">
        <w:rPr>
          <w:rFonts w:asciiTheme="majorHAnsi" w:hAnsiTheme="minorEastAsia" w:cstheme="majorHAnsi" w:hint="eastAsia"/>
          <w:szCs w:val="21"/>
        </w:rPr>
        <w:t>______</w:t>
      </w:r>
      <w:r w:rsidR="0067478F" w:rsidRPr="00323076">
        <w:rPr>
          <w:rFonts w:asciiTheme="majorHAnsi" w:hAnsiTheme="minorEastAsia" w:cstheme="majorHAnsi"/>
          <w:szCs w:val="21"/>
        </w:rPr>
        <w:t>和</w:t>
      </w:r>
      <w:r w:rsidR="00323076">
        <w:rPr>
          <w:rFonts w:asciiTheme="majorHAnsi" w:hAnsiTheme="minorEastAsia" w:cstheme="majorHAnsi" w:hint="eastAsia"/>
          <w:szCs w:val="21"/>
        </w:rPr>
        <w:t>_____</w:t>
      </w:r>
      <w:r w:rsidR="0067478F" w:rsidRPr="00323076">
        <w:rPr>
          <w:rFonts w:asciiTheme="majorHAnsi" w:hAnsiTheme="minorEastAsia" w:cstheme="majorHAnsi"/>
          <w:szCs w:val="21"/>
        </w:rPr>
        <w:t>。</w:t>
      </w:r>
    </w:p>
    <w:p w:rsidR="0067478F" w:rsidRPr="00E56AE7" w:rsidRDefault="0067478F"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【难度】★★</w:t>
      </w:r>
    </w:p>
    <w:p w:rsidR="0067478F" w:rsidRPr="00E56AE7" w:rsidRDefault="0067478F"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【答案】</w:t>
      </w:r>
      <w:r w:rsidRPr="00E56AE7">
        <w:rPr>
          <w:rFonts w:asciiTheme="majorHAnsi" w:hAnsiTheme="majorHAnsi" w:cstheme="majorHAnsi"/>
          <w:color w:val="FF0000"/>
          <w:szCs w:val="21"/>
        </w:rPr>
        <w:t>120N</w:t>
      </w:r>
      <w:r w:rsidRPr="00E56AE7">
        <w:rPr>
          <w:rFonts w:asciiTheme="majorHAnsi" w:hAnsiTheme="minorEastAsia" w:cstheme="majorHAnsi"/>
          <w:color w:val="FF0000"/>
          <w:szCs w:val="21"/>
        </w:rPr>
        <w:t>；</w:t>
      </w:r>
      <w:r w:rsidRPr="00E56AE7">
        <w:rPr>
          <w:rFonts w:asciiTheme="majorHAnsi" w:hAnsiTheme="majorHAnsi" w:cstheme="majorHAnsi"/>
          <w:color w:val="FF0000"/>
          <w:szCs w:val="21"/>
        </w:rPr>
        <w:t>0N</w:t>
      </w:r>
    </w:p>
    <w:p w:rsidR="0067478F" w:rsidRPr="00323076" w:rsidRDefault="0067478F" w:rsidP="00323076">
      <w:pPr>
        <w:spacing w:line="276" w:lineRule="auto"/>
        <w:rPr>
          <w:rFonts w:asciiTheme="majorHAnsi" w:hAnsiTheme="majorHAnsi" w:cstheme="majorHAnsi"/>
          <w:szCs w:val="21"/>
        </w:rPr>
      </w:pPr>
    </w:p>
    <w:p w:rsidR="0067478F" w:rsidRPr="00323076" w:rsidRDefault="00CF6FEE" w:rsidP="00323076">
      <w:pPr>
        <w:spacing w:line="276" w:lineRule="auto"/>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725824" behindDoc="0" locked="0" layoutInCell="1" allowOverlap="1">
            <wp:simplePos x="0" y="0"/>
            <wp:positionH relativeFrom="column">
              <wp:posOffset>4023995</wp:posOffset>
            </wp:positionH>
            <wp:positionV relativeFrom="paragraph">
              <wp:posOffset>406400</wp:posOffset>
            </wp:positionV>
            <wp:extent cx="1524000" cy="1381125"/>
            <wp:effectExtent l="19050" t="0" r="0" b="0"/>
            <wp:wrapSquare wrapText="bothSides"/>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9"/>
                    <a:srcRect/>
                    <a:stretch>
                      <a:fillRect/>
                    </a:stretch>
                  </pic:blipFill>
                  <pic:spPr bwMode="auto">
                    <a:xfrm>
                      <a:off x="0" y="0"/>
                      <a:ext cx="1524000" cy="1381125"/>
                    </a:xfrm>
                    <a:prstGeom prst="rect">
                      <a:avLst/>
                    </a:prstGeom>
                    <a:noFill/>
                    <a:ln w="9525">
                      <a:noFill/>
                      <a:miter lim="800000"/>
                      <a:headEnd/>
                      <a:tailEnd/>
                    </a:ln>
                  </pic:spPr>
                </pic:pic>
              </a:graphicData>
            </a:graphic>
          </wp:anchor>
        </w:drawing>
      </w:r>
      <w:r w:rsidR="00F62F52" w:rsidRPr="00323076">
        <w:rPr>
          <w:rFonts w:asciiTheme="majorHAnsi" w:hAnsiTheme="majorHAnsi" w:cstheme="majorHAnsi"/>
          <w:szCs w:val="21"/>
        </w:rPr>
        <w:t>2</w:t>
      </w:r>
      <w:r w:rsidR="00F62F52" w:rsidRPr="00323076">
        <w:rPr>
          <w:rFonts w:asciiTheme="majorHAnsi" w:hAnsiTheme="minorEastAsia" w:cstheme="majorHAnsi"/>
          <w:szCs w:val="21"/>
        </w:rPr>
        <w:t>、</w:t>
      </w:r>
      <w:r w:rsidR="0067478F" w:rsidRPr="00323076">
        <w:rPr>
          <w:rFonts w:asciiTheme="majorHAnsi" w:hAnsiTheme="minorEastAsia" w:cstheme="majorHAnsi"/>
          <w:szCs w:val="21"/>
        </w:rPr>
        <w:t>如图所示，六个力的合力为</w:t>
      </w:r>
      <w:r w:rsidR="00BF613B" w:rsidRPr="00323076">
        <w:rPr>
          <w:rFonts w:asciiTheme="majorHAnsi" w:hAnsiTheme="majorHAnsi" w:cstheme="majorHAnsi"/>
          <w:szCs w:val="21"/>
        </w:rPr>
        <w:t>______</w:t>
      </w:r>
      <w:r w:rsidR="0067478F" w:rsidRPr="00323076">
        <w:rPr>
          <w:rFonts w:asciiTheme="majorHAnsi" w:hAnsiTheme="majorHAnsi" w:cstheme="majorHAnsi"/>
          <w:szCs w:val="21"/>
        </w:rPr>
        <w:t>N</w:t>
      </w:r>
      <w:r w:rsidR="0067478F" w:rsidRPr="00323076">
        <w:rPr>
          <w:rFonts w:asciiTheme="majorHAnsi" w:hAnsiTheme="minorEastAsia" w:cstheme="majorHAnsi"/>
          <w:szCs w:val="21"/>
        </w:rPr>
        <w:t>，若去掉</w:t>
      </w:r>
      <w:r w:rsidR="0067478F" w:rsidRPr="00323076">
        <w:rPr>
          <w:rFonts w:asciiTheme="majorHAnsi" w:hAnsiTheme="majorHAnsi" w:cstheme="majorHAnsi"/>
          <w:szCs w:val="21"/>
        </w:rPr>
        <w:t>1N</w:t>
      </w:r>
      <w:r w:rsidR="0067478F" w:rsidRPr="00323076">
        <w:rPr>
          <w:rFonts w:asciiTheme="majorHAnsi" w:hAnsiTheme="minorEastAsia" w:cstheme="majorHAnsi"/>
          <w:szCs w:val="21"/>
        </w:rPr>
        <w:t>的那个分力，则其余五个力的合力大小为</w:t>
      </w:r>
      <w:r w:rsidR="00BF613B" w:rsidRPr="00323076">
        <w:rPr>
          <w:rFonts w:asciiTheme="majorHAnsi" w:hAnsiTheme="majorHAnsi" w:cstheme="majorHAnsi"/>
          <w:szCs w:val="21"/>
        </w:rPr>
        <w:t>______</w:t>
      </w:r>
      <w:r w:rsidR="0067478F" w:rsidRPr="00323076">
        <w:rPr>
          <w:rFonts w:asciiTheme="majorHAnsi" w:hAnsiTheme="majorHAnsi" w:cstheme="majorHAnsi"/>
          <w:szCs w:val="21"/>
        </w:rPr>
        <w:t>N</w:t>
      </w:r>
      <w:r w:rsidR="0067478F" w:rsidRPr="00323076">
        <w:rPr>
          <w:rFonts w:asciiTheme="majorHAnsi" w:hAnsiTheme="minorEastAsia" w:cstheme="majorHAnsi"/>
          <w:szCs w:val="21"/>
        </w:rPr>
        <w:t>，方向</w:t>
      </w:r>
      <w:r w:rsidR="00BF613B" w:rsidRPr="00323076">
        <w:rPr>
          <w:rFonts w:asciiTheme="majorHAnsi" w:hAnsiTheme="majorHAnsi" w:cstheme="majorHAnsi"/>
          <w:szCs w:val="21"/>
        </w:rPr>
        <w:t>______</w:t>
      </w:r>
      <w:r w:rsidR="0067478F" w:rsidRPr="00323076">
        <w:rPr>
          <w:rFonts w:asciiTheme="majorHAnsi" w:hAnsiTheme="minorEastAsia" w:cstheme="majorHAnsi"/>
          <w:szCs w:val="21"/>
        </w:rPr>
        <w:t>。</w:t>
      </w:r>
    </w:p>
    <w:p w:rsidR="0067478F" w:rsidRPr="00323076" w:rsidRDefault="0067478F" w:rsidP="00323076">
      <w:pPr>
        <w:spacing w:line="276" w:lineRule="auto"/>
        <w:rPr>
          <w:rFonts w:asciiTheme="majorHAnsi" w:hAnsiTheme="majorHAnsi" w:cstheme="majorHAnsi"/>
          <w:szCs w:val="21"/>
        </w:rPr>
      </w:pPr>
    </w:p>
    <w:p w:rsidR="0067478F" w:rsidRPr="00E56AE7" w:rsidRDefault="0067478F"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【难度】★★★</w:t>
      </w:r>
    </w:p>
    <w:p w:rsidR="0067478F" w:rsidRPr="00E56AE7" w:rsidRDefault="0067478F"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【答案】</w:t>
      </w:r>
      <w:r w:rsidRPr="00E56AE7">
        <w:rPr>
          <w:rFonts w:asciiTheme="majorHAnsi" w:hAnsiTheme="majorHAnsi" w:cstheme="majorHAnsi"/>
          <w:color w:val="FF0000"/>
          <w:szCs w:val="21"/>
        </w:rPr>
        <w:t>0</w:t>
      </w:r>
      <w:r w:rsidRPr="00E56AE7">
        <w:rPr>
          <w:rFonts w:asciiTheme="majorHAnsi" w:hAnsiTheme="minorEastAsia" w:cstheme="majorHAnsi"/>
          <w:color w:val="FF0000"/>
          <w:szCs w:val="21"/>
        </w:rPr>
        <w:t>；</w:t>
      </w:r>
      <w:r w:rsidR="00BF613B" w:rsidRPr="00E56AE7">
        <w:rPr>
          <w:rFonts w:asciiTheme="majorHAnsi" w:hAnsiTheme="majorHAnsi" w:cstheme="majorHAnsi"/>
          <w:color w:val="FF0000"/>
          <w:szCs w:val="21"/>
        </w:rPr>
        <w:t>1N</w:t>
      </w:r>
      <w:r w:rsidR="00BF613B" w:rsidRPr="00E56AE7">
        <w:rPr>
          <w:rFonts w:asciiTheme="majorHAnsi" w:hAnsiTheme="minorEastAsia" w:cstheme="majorHAnsi"/>
          <w:color w:val="FF0000"/>
          <w:szCs w:val="21"/>
        </w:rPr>
        <w:t>；</w:t>
      </w:r>
      <w:r w:rsidRPr="00E56AE7">
        <w:rPr>
          <w:rFonts w:asciiTheme="majorHAnsi" w:hAnsiTheme="minorEastAsia" w:cstheme="majorHAnsi"/>
          <w:color w:val="FF0000"/>
          <w:szCs w:val="21"/>
        </w:rPr>
        <w:t>与</w:t>
      </w:r>
      <w:r w:rsidRPr="00E56AE7">
        <w:rPr>
          <w:rFonts w:asciiTheme="majorHAnsi" w:hAnsiTheme="majorHAnsi" w:cstheme="majorHAnsi"/>
          <w:color w:val="FF0000"/>
          <w:szCs w:val="21"/>
        </w:rPr>
        <w:t>1N</w:t>
      </w:r>
      <w:r w:rsidRPr="00E56AE7">
        <w:rPr>
          <w:rFonts w:asciiTheme="majorHAnsi" w:hAnsiTheme="minorEastAsia" w:cstheme="majorHAnsi"/>
          <w:color w:val="FF0000"/>
          <w:szCs w:val="21"/>
        </w:rPr>
        <w:t>的力的方向相反。</w:t>
      </w:r>
    </w:p>
    <w:p w:rsidR="0067478F" w:rsidRDefault="0067478F" w:rsidP="00323076">
      <w:pPr>
        <w:spacing w:line="276" w:lineRule="auto"/>
        <w:rPr>
          <w:rFonts w:asciiTheme="majorHAnsi" w:hAnsiTheme="majorHAnsi" w:cstheme="majorHAnsi"/>
          <w:szCs w:val="21"/>
        </w:rPr>
      </w:pPr>
    </w:p>
    <w:p w:rsidR="00E56AE7" w:rsidRDefault="00E56AE7" w:rsidP="00323076">
      <w:pPr>
        <w:spacing w:line="276" w:lineRule="auto"/>
        <w:rPr>
          <w:rFonts w:asciiTheme="majorHAnsi" w:hAnsiTheme="majorHAnsi" w:cstheme="majorHAnsi"/>
          <w:szCs w:val="21"/>
        </w:rPr>
      </w:pPr>
    </w:p>
    <w:p w:rsidR="00E56AE7" w:rsidRDefault="00E56AE7" w:rsidP="00323076">
      <w:pPr>
        <w:spacing w:line="276" w:lineRule="auto"/>
        <w:rPr>
          <w:rFonts w:asciiTheme="majorHAnsi" w:hAnsiTheme="majorHAnsi" w:cstheme="majorHAnsi"/>
          <w:szCs w:val="21"/>
        </w:rPr>
      </w:pPr>
    </w:p>
    <w:p w:rsidR="00E56AE7" w:rsidRPr="00323076" w:rsidRDefault="00E56AE7" w:rsidP="00323076">
      <w:pPr>
        <w:spacing w:line="276" w:lineRule="auto"/>
        <w:rPr>
          <w:rFonts w:asciiTheme="majorHAnsi" w:hAnsiTheme="majorHAnsi" w:cstheme="majorHAnsi"/>
          <w:szCs w:val="21"/>
        </w:rPr>
      </w:pPr>
    </w:p>
    <w:p w:rsidR="0067478F" w:rsidRPr="00323076" w:rsidRDefault="00A40F69" w:rsidP="00323076">
      <w:pPr>
        <w:spacing w:line="276" w:lineRule="auto"/>
        <w:rPr>
          <w:rFonts w:asciiTheme="majorHAnsi" w:hAnsiTheme="majorHAnsi" w:cstheme="majorHAnsi"/>
          <w:szCs w:val="21"/>
        </w:rPr>
      </w:pPr>
      <w:r>
        <w:rPr>
          <w:rFonts w:asciiTheme="majorHAnsi" w:hAnsiTheme="majorHAnsi" w:cstheme="majorHAnsi"/>
          <w:szCs w:val="21"/>
        </w:rPr>
        <w:pict>
          <v:group id="组合 103" o:spid="_x0000_s1347" style="position:absolute;left:0;text-align:left;margin-left:315.3pt;margin-top:27.75pt;width:117.1pt;height:100.8pt;z-index:-251632640" coordsize="2342,2016" wrapcoords="6369 3224 6092 3707 2908 10478 6231 17409 6369 17409 13846 17409 17446 10961 17169 9833 13708 3224 6369 3224">
            <o:lock v:ext="edit" rotation="t"/>
            <v:group id="组合 104" o:spid="_x0000_s1348" style="position:absolute;left:346;top:318;width:1544;height:1320" coordsize="1544,1320">
              <v:line id="直线 105" o:spid="_x0000_s1349" style="position:absolute" from="0,668" to="1544,668">
                <v:stroke endarrow="open"/>
              </v:line>
              <v:line id="直线 106" o:spid="_x0000_s1350" style="position:absolute;flip:y" from="0,1" to="1142,660">
                <v:stroke endarrow="open"/>
              </v:line>
              <v:line id="直线 107" o:spid="_x0000_s1351" style="position:absolute;flip:y" from="0,0" to="390,660">
                <v:stroke endarrow="open"/>
              </v:line>
              <v:group id="组合 108" o:spid="_x0000_s1352" style="position:absolute;left:4;top:660;width:1142;height:660" coordsize="1142,660">
                <v:line id="直线 109" o:spid="_x0000_s1353" style="position:absolute" from="0,1" to="1142,660">
                  <v:stroke endarrow="open"/>
                </v:line>
                <v:line id="直线 110" o:spid="_x0000_s1354" style="position:absolute" from="0,0" to="390,660">
                  <v:stroke endarrow="open"/>
                </v:line>
              </v:group>
              <v:line id="直线 111" o:spid="_x0000_s1355" style="position:absolute" from="374,0" to="1124,0">
                <v:stroke dashstyle="dash"/>
              </v:line>
              <v:line id="直线 112" o:spid="_x0000_s1356" style="position:absolute" from="1124,0" to="1530,675">
                <v:stroke dashstyle="dash"/>
              </v:line>
              <v:line id="直线 113" o:spid="_x0000_s1357" style="position:absolute;flip:x" from="1124,660" to="1514,1305">
                <v:stroke dashstyle="dash"/>
              </v:line>
              <v:line id="直线 114" o:spid="_x0000_s1358" style="position:absolute" from="374,1305" to="1124,1305">
                <v:stroke dashstyle="dash"/>
              </v:line>
            </v:group>
            <v:shape id="文本框 115" o:spid="_x0000_s1359" type="#_x0000_t202" style="position:absolute;left:344;width:556;height:456" filled="f" stroked="f">
              <v:textbox style="mso-fit-shape-to-text:t">
                <w:txbxContent>
                  <w:p w:rsidR="00FD0652" w:rsidRDefault="00FD0652" w:rsidP="0067478F">
                    <w:pPr>
                      <w:rPr>
                        <w:vertAlign w:val="subscript"/>
                      </w:rPr>
                    </w:pPr>
                    <w:r w:rsidRPr="0067478F">
                      <w:rPr>
                        <w:rFonts w:hint="eastAsia"/>
                        <w:i/>
                      </w:rPr>
                      <w:t>F</w:t>
                    </w:r>
                    <w:r>
                      <w:rPr>
                        <w:rFonts w:hint="eastAsia"/>
                        <w:vertAlign w:val="subscript"/>
                      </w:rPr>
                      <w:t>1</w:t>
                    </w:r>
                  </w:p>
                </w:txbxContent>
              </v:textbox>
            </v:shape>
            <v:shape id="文本框 116" o:spid="_x0000_s1360" type="#_x0000_t202" style="position:absolute;left:1394;top:15;width:556;height:456" filled="f" stroked="f">
              <v:textbox style="mso-fit-shape-to-text:t">
                <w:txbxContent>
                  <w:p w:rsidR="00FD0652" w:rsidRDefault="00FD0652" w:rsidP="0067478F">
                    <w:pPr>
                      <w:rPr>
                        <w:vertAlign w:val="subscript"/>
                      </w:rPr>
                    </w:pPr>
                    <w:r w:rsidRPr="0067478F">
                      <w:rPr>
                        <w:rFonts w:hint="eastAsia"/>
                        <w:i/>
                      </w:rPr>
                      <w:t>F</w:t>
                    </w:r>
                    <w:r>
                      <w:rPr>
                        <w:rFonts w:hint="eastAsia"/>
                        <w:vertAlign w:val="subscript"/>
                      </w:rPr>
                      <w:t>2</w:t>
                    </w:r>
                  </w:p>
                </w:txbxContent>
              </v:textbox>
            </v:shape>
            <v:shape id="文本框 117" o:spid="_x0000_s1361" type="#_x0000_t202" style="position:absolute;left:524;top:1560;width:556;height:456" filled="f" stroked="f">
              <v:textbox style="mso-fit-shape-to-text:t">
                <w:txbxContent>
                  <w:p w:rsidR="00FD0652" w:rsidRDefault="00FD0652" w:rsidP="0067478F">
                    <w:pPr>
                      <w:rPr>
                        <w:vertAlign w:val="subscript"/>
                      </w:rPr>
                    </w:pPr>
                    <w:r w:rsidRPr="0067478F">
                      <w:rPr>
                        <w:rFonts w:hint="eastAsia"/>
                        <w:i/>
                      </w:rPr>
                      <w:t>F</w:t>
                    </w:r>
                    <w:r>
                      <w:rPr>
                        <w:rFonts w:hint="eastAsia"/>
                        <w:vertAlign w:val="subscript"/>
                      </w:rPr>
                      <w:t>5</w:t>
                    </w:r>
                  </w:p>
                </w:txbxContent>
              </v:textbox>
            </v:shape>
            <v:shape id="文本框 118" o:spid="_x0000_s1362" type="#_x0000_t202" style="position:absolute;top:855;width:556;height:456" filled="f" stroked="f">
              <v:textbox style="mso-fit-shape-to-text:t">
                <w:txbxContent>
                  <w:p w:rsidR="00FD0652" w:rsidRPr="00E56AE7" w:rsidRDefault="00FD0652" w:rsidP="0067478F">
                    <w:pPr>
                      <w:rPr>
                        <w:i/>
                        <w:vertAlign w:val="subscript"/>
                      </w:rPr>
                    </w:pPr>
                    <w:r w:rsidRPr="00E56AE7">
                      <w:rPr>
                        <w:rFonts w:hint="eastAsia"/>
                        <w:i/>
                      </w:rPr>
                      <w:t>O</w:t>
                    </w:r>
                  </w:p>
                </w:txbxContent>
              </v:textbox>
            </v:shape>
            <v:shape id="文本框 119" o:spid="_x0000_s1363" type="#_x0000_t202" style="position:absolute;left:1786;top:735;width:556;height:456" filled="f" stroked="f">
              <v:textbox style="mso-fit-shape-to-text:t">
                <w:txbxContent>
                  <w:p w:rsidR="00FD0652" w:rsidRDefault="00FD0652" w:rsidP="0067478F">
                    <w:pPr>
                      <w:rPr>
                        <w:vertAlign w:val="subscript"/>
                      </w:rPr>
                    </w:pPr>
                    <w:r w:rsidRPr="0067478F">
                      <w:rPr>
                        <w:rFonts w:hint="eastAsia"/>
                        <w:i/>
                      </w:rPr>
                      <w:t>F</w:t>
                    </w:r>
                    <w:r>
                      <w:rPr>
                        <w:rFonts w:hint="eastAsia"/>
                        <w:vertAlign w:val="subscript"/>
                      </w:rPr>
                      <w:t>3</w:t>
                    </w:r>
                  </w:p>
                </w:txbxContent>
              </v:textbox>
            </v:shape>
            <v:shape id="文本框 120" o:spid="_x0000_s1364" type="#_x0000_t202" style="position:absolute;left:1410;top:1440;width:556;height:456" filled="f" stroked="f">
              <v:textbox style="mso-fit-shape-to-text:t">
                <w:txbxContent>
                  <w:p w:rsidR="00FD0652" w:rsidRDefault="00FD0652" w:rsidP="0067478F">
                    <w:pPr>
                      <w:rPr>
                        <w:vertAlign w:val="subscript"/>
                      </w:rPr>
                    </w:pPr>
                    <w:r w:rsidRPr="0067478F">
                      <w:rPr>
                        <w:rFonts w:hint="eastAsia"/>
                        <w:i/>
                      </w:rPr>
                      <w:t>F</w:t>
                    </w:r>
                    <w:r>
                      <w:rPr>
                        <w:rFonts w:hint="eastAsia"/>
                        <w:vertAlign w:val="subscript"/>
                      </w:rPr>
                      <w:t>4</w:t>
                    </w:r>
                  </w:p>
                </w:txbxContent>
              </v:textbox>
            </v:shape>
            <w10:wrap type="tight"/>
          </v:group>
        </w:pict>
      </w:r>
      <w:r w:rsidR="00F62F52" w:rsidRPr="00323076">
        <w:rPr>
          <w:rFonts w:asciiTheme="majorHAnsi" w:hAnsiTheme="majorHAnsi" w:cstheme="majorHAnsi"/>
          <w:szCs w:val="21"/>
        </w:rPr>
        <w:t>3</w:t>
      </w:r>
      <w:r w:rsidR="00F62F52" w:rsidRPr="00323076">
        <w:rPr>
          <w:rFonts w:asciiTheme="majorHAnsi" w:hAnsiTheme="minorEastAsia" w:cstheme="majorHAnsi"/>
          <w:szCs w:val="21"/>
        </w:rPr>
        <w:t>、</w:t>
      </w:r>
      <w:r w:rsidR="0067478F" w:rsidRPr="00323076">
        <w:rPr>
          <w:rFonts w:asciiTheme="majorHAnsi" w:hAnsiTheme="minorEastAsia" w:cstheme="majorHAnsi"/>
          <w:szCs w:val="21"/>
        </w:rPr>
        <w:t>如图所示，有五个力</w:t>
      </w:r>
      <w:r w:rsidR="0067478F" w:rsidRPr="00323076">
        <w:rPr>
          <w:rFonts w:asciiTheme="majorHAnsi" w:hAnsiTheme="majorHAnsi" w:cstheme="majorHAnsi"/>
          <w:i/>
          <w:szCs w:val="21"/>
        </w:rPr>
        <w:t>F</w:t>
      </w:r>
      <w:r w:rsidR="0067478F" w:rsidRPr="00323076">
        <w:rPr>
          <w:rFonts w:asciiTheme="majorHAnsi" w:hAnsiTheme="majorHAnsi" w:cstheme="majorHAnsi"/>
          <w:szCs w:val="21"/>
          <w:vertAlign w:val="subscript"/>
        </w:rPr>
        <w:t>1</w:t>
      </w:r>
      <w:r w:rsidR="0067478F" w:rsidRPr="00323076">
        <w:rPr>
          <w:rFonts w:asciiTheme="majorHAnsi" w:hAnsiTheme="minorEastAsia" w:cstheme="majorHAnsi"/>
          <w:szCs w:val="21"/>
        </w:rPr>
        <w:t>、</w:t>
      </w:r>
      <w:r w:rsidR="0067478F" w:rsidRPr="00323076">
        <w:rPr>
          <w:rFonts w:asciiTheme="majorHAnsi" w:hAnsiTheme="majorHAnsi" w:cstheme="majorHAnsi"/>
          <w:i/>
          <w:szCs w:val="21"/>
        </w:rPr>
        <w:t>F</w:t>
      </w:r>
      <w:r w:rsidR="0067478F" w:rsidRPr="00323076">
        <w:rPr>
          <w:rFonts w:asciiTheme="majorHAnsi" w:hAnsiTheme="majorHAnsi" w:cstheme="majorHAnsi"/>
          <w:szCs w:val="21"/>
          <w:vertAlign w:val="subscript"/>
        </w:rPr>
        <w:t>2</w:t>
      </w:r>
      <w:r w:rsidR="0067478F" w:rsidRPr="00323076">
        <w:rPr>
          <w:rFonts w:asciiTheme="majorHAnsi" w:hAnsiTheme="minorEastAsia" w:cstheme="majorHAnsi"/>
          <w:szCs w:val="21"/>
        </w:rPr>
        <w:t>、</w:t>
      </w:r>
      <w:r w:rsidR="0067478F" w:rsidRPr="00323076">
        <w:rPr>
          <w:rFonts w:asciiTheme="majorHAnsi" w:hAnsiTheme="majorHAnsi" w:cstheme="majorHAnsi"/>
          <w:i/>
          <w:szCs w:val="21"/>
        </w:rPr>
        <w:t>F</w:t>
      </w:r>
      <w:r w:rsidR="0067478F" w:rsidRPr="00323076">
        <w:rPr>
          <w:rFonts w:asciiTheme="majorHAnsi" w:hAnsiTheme="majorHAnsi" w:cstheme="majorHAnsi"/>
          <w:szCs w:val="21"/>
          <w:vertAlign w:val="subscript"/>
        </w:rPr>
        <w:t>3</w:t>
      </w:r>
      <w:r w:rsidR="0067478F" w:rsidRPr="00323076">
        <w:rPr>
          <w:rFonts w:asciiTheme="majorHAnsi" w:hAnsiTheme="minorEastAsia" w:cstheme="majorHAnsi"/>
          <w:szCs w:val="21"/>
        </w:rPr>
        <w:t>、</w:t>
      </w:r>
      <w:r w:rsidR="0067478F" w:rsidRPr="00323076">
        <w:rPr>
          <w:rFonts w:asciiTheme="majorHAnsi" w:hAnsiTheme="majorHAnsi" w:cstheme="majorHAnsi"/>
          <w:i/>
          <w:szCs w:val="21"/>
        </w:rPr>
        <w:t>F</w:t>
      </w:r>
      <w:r w:rsidR="0067478F" w:rsidRPr="00323076">
        <w:rPr>
          <w:rFonts w:asciiTheme="majorHAnsi" w:hAnsiTheme="majorHAnsi" w:cstheme="majorHAnsi"/>
          <w:szCs w:val="21"/>
          <w:vertAlign w:val="subscript"/>
        </w:rPr>
        <w:t>4</w:t>
      </w:r>
      <w:r w:rsidR="0067478F" w:rsidRPr="00323076">
        <w:rPr>
          <w:rFonts w:asciiTheme="majorHAnsi" w:hAnsiTheme="minorEastAsia" w:cstheme="majorHAnsi"/>
          <w:szCs w:val="21"/>
        </w:rPr>
        <w:t>、</w:t>
      </w:r>
      <w:r w:rsidR="0067478F" w:rsidRPr="00323076">
        <w:rPr>
          <w:rFonts w:asciiTheme="majorHAnsi" w:hAnsiTheme="majorHAnsi" w:cstheme="majorHAnsi"/>
          <w:i/>
          <w:szCs w:val="21"/>
        </w:rPr>
        <w:t>F</w:t>
      </w:r>
      <w:r w:rsidR="0067478F" w:rsidRPr="00323076">
        <w:rPr>
          <w:rFonts w:asciiTheme="majorHAnsi" w:hAnsiTheme="majorHAnsi" w:cstheme="majorHAnsi"/>
          <w:szCs w:val="21"/>
          <w:vertAlign w:val="subscript"/>
        </w:rPr>
        <w:t>5</w:t>
      </w:r>
      <w:r w:rsidR="0067478F" w:rsidRPr="00323076">
        <w:rPr>
          <w:rFonts w:asciiTheme="majorHAnsi" w:hAnsiTheme="minorEastAsia" w:cstheme="majorHAnsi"/>
          <w:szCs w:val="21"/>
        </w:rPr>
        <w:t>作用于一点</w:t>
      </w:r>
      <w:r w:rsidR="0067478F" w:rsidRPr="00E56AE7">
        <w:rPr>
          <w:rFonts w:asciiTheme="majorHAnsi" w:hAnsiTheme="majorHAnsi" w:cstheme="majorHAnsi"/>
          <w:i/>
          <w:szCs w:val="21"/>
        </w:rPr>
        <w:t>O</w:t>
      </w:r>
      <w:r w:rsidR="0067478F" w:rsidRPr="00323076">
        <w:rPr>
          <w:rFonts w:asciiTheme="majorHAnsi" w:hAnsiTheme="minorEastAsia" w:cstheme="majorHAnsi"/>
          <w:szCs w:val="21"/>
        </w:rPr>
        <w:t>，构成一个正六边形的两邻边和三条对角线，设</w:t>
      </w:r>
      <w:r w:rsidR="0067478F" w:rsidRPr="00323076">
        <w:rPr>
          <w:rFonts w:asciiTheme="majorHAnsi" w:hAnsiTheme="majorHAnsi" w:cstheme="majorHAnsi"/>
          <w:i/>
          <w:szCs w:val="21"/>
        </w:rPr>
        <w:t>F</w:t>
      </w:r>
      <w:r w:rsidR="0067478F" w:rsidRPr="00323076">
        <w:rPr>
          <w:rFonts w:asciiTheme="majorHAnsi" w:hAnsiTheme="majorHAnsi" w:cstheme="majorHAnsi"/>
          <w:szCs w:val="21"/>
          <w:vertAlign w:val="subscript"/>
        </w:rPr>
        <w:t>3</w:t>
      </w:r>
      <w:r w:rsidR="00E56AE7">
        <w:rPr>
          <w:rFonts w:asciiTheme="majorHAnsi" w:hAnsiTheme="majorHAnsi" w:cstheme="majorHAnsi"/>
          <w:szCs w:val="21"/>
        </w:rPr>
        <w:t>＝</w:t>
      </w:r>
      <w:r w:rsidR="0067478F" w:rsidRPr="00323076">
        <w:rPr>
          <w:rFonts w:asciiTheme="majorHAnsi" w:hAnsiTheme="majorHAnsi" w:cstheme="majorHAnsi"/>
          <w:szCs w:val="21"/>
        </w:rPr>
        <w:t>10N</w:t>
      </w:r>
      <w:r w:rsidR="0067478F" w:rsidRPr="00323076">
        <w:rPr>
          <w:rFonts w:asciiTheme="majorHAnsi" w:hAnsiTheme="minorEastAsia" w:cstheme="majorHAnsi"/>
          <w:szCs w:val="21"/>
        </w:rPr>
        <w:t>，试求这五个力的合力。</w:t>
      </w:r>
    </w:p>
    <w:p w:rsidR="0067478F" w:rsidRPr="00323076" w:rsidRDefault="0067478F" w:rsidP="00323076">
      <w:pPr>
        <w:spacing w:line="276" w:lineRule="auto"/>
        <w:rPr>
          <w:rFonts w:asciiTheme="majorHAnsi" w:hAnsiTheme="majorHAnsi" w:cstheme="majorHAnsi"/>
          <w:szCs w:val="21"/>
        </w:rPr>
      </w:pPr>
    </w:p>
    <w:p w:rsidR="0067478F" w:rsidRPr="00323076" w:rsidRDefault="0067478F" w:rsidP="00323076">
      <w:pPr>
        <w:spacing w:line="276" w:lineRule="auto"/>
        <w:rPr>
          <w:rFonts w:asciiTheme="majorHAnsi" w:hAnsiTheme="majorHAnsi" w:cstheme="majorHAnsi"/>
          <w:szCs w:val="21"/>
        </w:rPr>
      </w:pPr>
    </w:p>
    <w:p w:rsidR="0067478F" w:rsidRPr="00323076" w:rsidRDefault="0067478F" w:rsidP="00323076">
      <w:pPr>
        <w:spacing w:line="276" w:lineRule="auto"/>
        <w:rPr>
          <w:rFonts w:asciiTheme="majorHAnsi" w:hAnsiTheme="majorHAnsi" w:cstheme="majorHAnsi"/>
          <w:szCs w:val="21"/>
        </w:rPr>
      </w:pPr>
    </w:p>
    <w:p w:rsidR="0067478F" w:rsidRPr="00323076" w:rsidRDefault="0067478F" w:rsidP="00323076">
      <w:pPr>
        <w:spacing w:line="276" w:lineRule="auto"/>
        <w:rPr>
          <w:rFonts w:asciiTheme="majorHAnsi" w:hAnsiTheme="majorHAnsi" w:cstheme="majorHAnsi"/>
          <w:szCs w:val="21"/>
        </w:rPr>
      </w:pPr>
    </w:p>
    <w:p w:rsidR="0067478F" w:rsidRPr="00E56AE7" w:rsidRDefault="0067478F"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【难度】★★★</w:t>
      </w:r>
    </w:p>
    <w:p w:rsidR="0067478F" w:rsidRPr="00E56AE7" w:rsidRDefault="0067478F"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【答案】所求五个力的合力大小为</w:t>
      </w:r>
      <w:r w:rsidRPr="00E56AE7">
        <w:rPr>
          <w:rFonts w:asciiTheme="majorHAnsi" w:hAnsiTheme="majorHAnsi" w:cstheme="majorHAnsi"/>
          <w:color w:val="FF0000"/>
          <w:szCs w:val="21"/>
        </w:rPr>
        <w:t>30 N</w:t>
      </w:r>
      <w:r w:rsidRPr="00E56AE7">
        <w:rPr>
          <w:rFonts w:asciiTheme="majorHAnsi" w:hAnsiTheme="minorEastAsia" w:cstheme="majorHAnsi"/>
          <w:color w:val="FF0000"/>
          <w:szCs w:val="21"/>
        </w:rPr>
        <w:t>，方向沿</w:t>
      </w:r>
      <w:r w:rsidRPr="00E56AE7">
        <w:rPr>
          <w:rFonts w:asciiTheme="majorHAnsi" w:hAnsiTheme="majorHAnsi" w:cstheme="majorHAnsi"/>
          <w:i/>
          <w:color w:val="FF0000"/>
          <w:szCs w:val="21"/>
        </w:rPr>
        <w:t>F</w:t>
      </w:r>
      <w:r w:rsidRPr="00E56AE7">
        <w:rPr>
          <w:rFonts w:asciiTheme="majorHAnsi" w:hAnsiTheme="majorHAnsi" w:cstheme="majorHAnsi"/>
          <w:color w:val="FF0000"/>
          <w:szCs w:val="21"/>
          <w:vertAlign w:val="subscript"/>
        </w:rPr>
        <w:t>3</w:t>
      </w:r>
      <w:r w:rsidRPr="00E56AE7">
        <w:rPr>
          <w:rFonts w:asciiTheme="majorHAnsi" w:hAnsiTheme="minorEastAsia" w:cstheme="majorHAnsi"/>
          <w:color w:val="FF0000"/>
          <w:szCs w:val="21"/>
        </w:rPr>
        <w:t>方向</w:t>
      </w:r>
    </w:p>
    <w:p w:rsidR="0067478F" w:rsidRPr="00E56AE7" w:rsidRDefault="0067478F"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【解析】由题中可以看出</w:t>
      </w:r>
      <w:r w:rsidRPr="00E56AE7">
        <w:rPr>
          <w:rFonts w:asciiTheme="majorHAnsi" w:hAnsiTheme="majorHAnsi" w:cstheme="majorHAnsi"/>
          <w:i/>
          <w:color w:val="FF0000"/>
          <w:szCs w:val="21"/>
        </w:rPr>
        <w:t>F</w:t>
      </w:r>
      <w:r w:rsidRPr="00E56AE7">
        <w:rPr>
          <w:rFonts w:asciiTheme="majorHAnsi" w:hAnsiTheme="majorHAnsi" w:cstheme="majorHAnsi"/>
          <w:color w:val="FF0000"/>
          <w:szCs w:val="21"/>
          <w:vertAlign w:val="subscript"/>
        </w:rPr>
        <w:t>1</w:t>
      </w:r>
      <w:r w:rsidRPr="00E56AE7">
        <w:rPr>
          <w:rFonts w:asciiTheme="majorHAnsi" w:hAnsiTheme="minorEastAsia" w:cstheme="majorHAnsi"/>
          <w:color w:val="FF0000"/>
          <w:szCs w:val="21"/>
        </w:rPr>
        <w:t>与</w:t>
      </w:r>
      <w:r w:rsidRPr="00E56AE7">
        <w:rPr>
          <w:rFonts w:asciiTheme="majorHAnsi" w:hAnsiTheme="majorHAnsi" w:cstheme="majorHAnsi"/>
          <w:i/>
          <w:color w:val="FF0000"/>
          <w:szCs w:val="21"/>
        </w:rPr>
        <w:t>F</w:t>
      </w:r>
      <w:r w:rsidRPr="00E56AE7">
        <w:rPr>
          <w:rFonts w:asciiTheme="majorHAnsi" w:hAnsiTheme="majorHAnsi" w:cstheme="majorHAnsi"/>
          <w:color w:val="FF0000"/>
          <w:szCs w:val="21"/>
          <w:vertAlign w:val="subscript"/>
        </w:rPr>
        <w:t>4</w:t>
      </w:r>
      <w:r w:rsidRPr="00E56AE7">
        <w:rPr>
          <w:rFonts w:asciiTheme="majorHAnsi" w:hAnsiTheme="minorEastAsia" w:cstheme="majorHAnsi"/>
          <w:color w:val="FF0000"/>
          <w:szCs w:val="21"/>
        </w:rPr>
        <w:t>的合力与</w:t>
      </w:r>
      <w:r w:rsidRPr="00E56AE7">
        <w:rPr>
          <w:rFonts w:asciiTheme="majorHAnsi" w:hAnsiTheme="majorHAnsi" w:cstheme="majorHAnsi"/>
          <w:i/>
          <w:color w:val="FF0000"/>
          <w:szCs w:val="21"/>
        </w:rPr>
        <w:t>F</w:t>
      </w:r>
      <w:r w:rsidRPr="00E56AE7">
        <w:rPr>
          <w:rFonts w:asciiTheme="majorHAnsi" w:hAnsiTheme="majorHAnsi" w:cstheme="majorHAnsi"/>
          <w:color w:val="FF0000"/>
          <w:szCs w:val="21"/>
          <w:vertAlign w:val="subscript"/>
        </w:rPr>
        <w:t>3</w:t>
      </w:r>
      <w:r w:rsidRPr="00E56AE7">
        <w:rPr>
          <w:rFonts w:asciiTheme="majorHAnsi" w:hAnsiTheme="minorEastAsia" w:cstheme="majorHAnsi"/>
          <w:color w:val="FF0000"/>
          <w:szCs w:val="21"/>
        </w:rPr>
        <w:t>大小相等，方向相同；同理，</w:t>
      </w:r>
      <w:r w:rsidRPr="00E56AE7">
        <w:rPr>
          <w:rFonts w:asciiTheme="majorHAnsi" w:hAnsiTheme="majorHAnsi" w:cstheme="majorHAnsi"/>
          <w:i/>
          <w:color w:val="FF0000"/>
          <w:szCs w:val="21"/>
        </w:rPr>
        <w:t>F</w:t>
      </w:r>
      <w:r w:rsidRPr="00E56AE7">
        <w:rPr>
          <w:rFonts w:asciiTheme="majorHAnsi" w:hAnsiTheme="majorHAnsi" w:cstheme="majorHAnsi"/>
          <w:color w:val="FF0000"/>
          <w:szCs w:val="21"/>
          <w:vertAlign w:val="subscript"/>
        </w:rPr>
        <w:t>2</w:t>
      </w:r>
      <w:r w:rsidRPr="00E56AE7">
        <w:rPr>
          <w:rFonts w:asciiTheme="majorHAnsi" w:hAnsiTheme="minorEastAsia" w:cstheme="majorHAnsi"/>
          <w:color w:val="FF0000"/>
          <w:szCs w:val="21"/>
        </w:rPr>
        <w:t>与</w:t>
      </w:r>
      <w:r w:rsidRPr="00E56AE7">
        <w:rPr>
          <w:rFonts w:asciiTheme="majorHAnsi" w:hAnsiTheme="majorHAnsi" w:cstheme="majorHAnsi"/>
          <w:i/>
          <w:color w:val="FF0000"/>
          <w:szCs w:val="21"/>
        </w:rPr>
        <w:t>F</w:t>
      </w:r>
      <w:r w:rsidRPr="00E56AE7">
        <w:rPr>
          <w:rFonts w:asciiTheme="majorHAnsi" w:hAnsiTheme="majorHAnsi" w:cstheme="majorHAnsi"/>
          <w:color w:val="FF0000"/>
          <w:szCs w:val="21"/>
          <w:vertAlign w:val="subscript"/>
        </w:rPr>
        <w:t>5</w:t>
      </w:r>
      <w:r w:rsidRPr="00E56AE7">
        <w:rPr>
          <w:rFonts w:asciiTheme="majorHAnsi" w:hAnsiTheme="minorEastAsia" w:cstheme="majorHAnsi"/>
          <w:color w:val="FF0000"/>
          <w:szCs w:val="21"/>
        </w:rPr>
        <w:t>的合力也与</w:t>
      </w:r>
      <w:r w:rsidRPr="00E56AE7">
        <w:rPr>
          <w:rFonts w:asciiTheme="majorHAnsi" w:hAnsiTheme="majorHAnsi" w:cstheme="majorHAnsi"/>
          <w:i/>
          <w:color w:val="FF0000"/>
          <w:szCs w:val="21"/>
        </w:rPr>
        <w:t>F</w:t>
      </w:r>
      <w:r w:rsidRPr="00E56AE7">
        <w:rPr>
          <w:rFonts w:asciiTheme="majorHAnsi" w:hAnsiTheme="majorHAnsi" w:cstheme="majorHAnsi"/>
          <w:color w:val="FF0000"/>
          <w:szCs w:val="21"/>
          <w:vertAlign w:val="subscript"/>
        </w:rPr>
        <w:t>3</w:t>
      </w:r>
      <w:r w:rsidRPr="00E56AE7">
        <w:rPr>
          <w:rFonts w:asciiTheme="majorHAnsi" w:hAnsiTheme="minorEastAsia" w:cstheme="majorHAnsi"/>
          <w:color w:val="FF0000"/>
          <w:szCs w:val="21"/>
        </w:rPr>
        <w:t>大小相等，方向相同。依据六边形的性质及力的合成的平行四边形定则，可求得五个力的合力等效为三个</w:t>
      </w:r>
      <w:r w:rsidRPr="00E56AE7">
        <w:rPr>
          <w:rFonts w:asciiTheme="majorHAnsi" w:hAnsiTheme="majorHAnsi" w:cstheme="majorHAnsi"/>
          <w:i/>
          <w:color w:val="FF0000"/>
          <w:szCs w:val="21"/>
        </w:rPr>
        <w:t>F</w:t>
      </w:r>
      <w:r w:rsidRPr="00E56AE7">
        <w:rPr>
          <w:rFonts w:asciiTheme="majorHAnsi" w:hAnsiTheme="majorHAnsi" w:cstheme="majorHAnsi"/>
          <w:color w:val="FF0000"/>
          <w:szCs w:val="21"/>
          <w:vertAlign w:val="subscript"/>
        </w:rPr>
        <w:t>3</w:t>
      </w:r>
      <w:r w:rsidRPr="00E56AE7">
        <w:rPr>
          <w:rFonts w:asciiTheme="majorHAnsi" w:hAnsiTheme="minorEastAsia" w:cstheme="majorHAnsi"/>
          <w:color w:val="FF0000"/>
          <w:szCs w:val="21"/>
        </w:rPr>
        <w:t>的合力，即所求五个力的合力大小为</w:t>
      </w:r>
      <w:r w:rsidRPr="00E56AE7">
        <w:rPr>
          <w:rFonts w:asciiTheme="majorHAnsi" w:hAnsiTheme="majorHAnsi" w:cstheme="majorHAnsi"/>
          <w:color w:val="FF0000"/>
          <w:szCs w:val="21"/>
        </w:rPr>
        <w:t>30 N</w:t>
      </w:r>
      <w:r w:rsidRPr="00E56AE7">
        <w:rPr>
          <w:rFonts w:asciiTheme="majorHAnsi" w:hAnsiTheme="minorEastAsia" w:cstheme="majorHAnsi"/>
          <w:color w:val="FF0000"/>
          <w:szCs w:val="21"/>
        </w:rPr>
        <w:t>，方向沿力</w:t>
      </w:r>
      <w:r w:rsidRPr="00E56AE7">
        <w:rPr>
          <w:rFonts w:asciiTheme="majorHAnsi" w:hAnsiTheme="majorHAnsi" w:cstheme="majorHAnsi"/>
          <w:i/>
          <w:color w:val="FF0000"/>
          <w:szCs w:val="21"/>
        </w:rPr>
        <w:t>F</w:t>
      </w:r>
      <w:r w:rsidRPr="00E56AE7">
        <w:rPr>
          <w:rFonts w:asciiTheme="majorHAnsi" w:hAnsiTheme="majorHAnsi" w:cstheme="majorHAnsi"/>
          <w:color w:val="FF0000"/>
          <w:szCs w:val="21"/>
          <w:vertAlign w:val="subscript"/>
        </w:rPr>
        <w:t>3</w:t>
      </w:r>
      <w:r w:rsidRPr="00E56AE7">
        <w:rPr>
          <w:rFonts w:asciiTheme="majorHAnsi" w:hAnsiTheme="minorEastAsia" w:cstheme="majorHAnsi"/>
          <w:color w:val="FF0000"/>
          <w:szCs w:val="21"/>
        </w:rPr>
        <w:t>的方向</w:t>
      </w:r>
    </w:p>
    <w:p w:rsidR="0067478F" w:rsidRPr="00323076" w:rsidRDefault="0067478F" w:rsidP="00323076">
      <w:pPr>
        <w:spacing w:line="276" w:lineRule="auto"/>
        <w:rPr>
          <w:rFonts w:asciiTheme="majorHAnsi" w:hAnsiTheme="majorHAnsi" w:cstheme="majorHAnsi"/>
          <w:szCs w:val="21"/>
        </w:rPr>
      </w:pPr>
    </w:p>
    <w:p w:rsidR="0067478F" w:rsidRPr="00323076" w:rsidRDefault="00F62F52" w:rsidP="00323076">
      <w:pPr>
        <w:spacing w:line="276" w:lineRule="auto"/>
        <w:rPr>
          <w:rFonts w:asciiTheme="majorHAnsi" w:hAnsiTheme="majorHAnsi" w:cstheme="majorHAnsi"/>
          <w:szCs w:val="21"/>
        </w:rPr>
      </w:pPr>
      <w:r w:rsidRPr="00323076">
        <w:rPr>
          <w:rFonts w:asciiTheme="majorHAnsi" w:hAnsiTheme="majorHAnsi" w:cstheme="majorHAnsi"/>
          <w:szCs w:val="21"/>
        </w:rPr>
        <w:t>4</w:t>
      </w:r>
      <w:r w:rsidRPr="00323076">
        <w:rPr>
          <w:rFonts w:asciiTheme="majorHAnsi" w:hAnsiTheme="minorEastAsia" w:cstheme="majorHAnsi"/>
          <w:szCs w:val="21"/>
        </w:rPr>
        <w:t>、</w:t>
      </w:r>
      <w:r w:rsidR="0067478F" w:rsidRPr="00323076">
        <w:rPr>
          <w:rFonts w:asciiTheme="majorHAnsi" w:hAnsiTheme="minorEastAsia" w:cstheme="majorHAnsi"/>
          <w:szCs w:val="21"/>
        </w:rPr>
        <w:t>在研究两个共点力合成的实验中，得到如图所示的合力</w:t>
      </w:r>
      <w:r w:rsidR="0067478F" w:rsidRPr="00323076">
        <w:rPr>
          <w:rFonts w:asciiTheme="majorHAnsi" w:hAnsiTheme="majorHAnsi" w:cstheme="majorHAnsi"/>
          <w:i/>
          <w:szCs w:val="21"/>
        </w:rPr>
        <w:t>F</w:t>
      </w:r>
      <w:r w:rsidR="0067478F" w:rsidRPr="00323076">
        <w:rPr>
          <w:rFonts w:asciiTheme="majorHAnsi" w:hAnsiTheme="minorEastAsia" w:cstheme="majorHAnsi"/>
          <w:szCs w:val="21"/>
        </w:rPr>
        <w:t>与两个分力的夹角</w:t>
      </w:r>
      <w:r w:rsidR="0067478F" w:rsidRPr="00323076">
        <w:rPr>
          <w:rFonts w:asciiTheme="majorHAnsi" w:hAnsiTheme="majorHAnsi" w:cstheme="majorHAnsi"/>
          <w:i/>
          <w:szCs w:val="21"/>
        </w:rPr>
        <w:t>θ</w:t>
      </w:r>
      <w:r w:rsidR="0067478F" w:rsidRPr="00323076">
        <w:rPr>
          <w:rFonts w:asciiTheme="majorHAnsi" w:hAnsiTheme="minorEastAsia" w:cstheme="majorHAnsi"/>
          <w:szCs w:val="21"/>
        </w:rPr>
        <w:t>的关系图像，求：</w:t>
      </w:r>
    </w:p>
    <w:p w:rsidR="0067478F" w:rsidRPr="00323076" w:rsidRDefault="00866318" w:rsidP="00323076">
      <w:pPr>
        <w:spacing w:line="276" w:lineRule="auto"/>
        <w:rPr>
          <w:rFonts w:asciiTheme="majorHAnsi" w:hAnsiTheme="majorHAnsi" w:cstheme="majorHAnsi"/>
          <w:szCs w:val="21"/>
        </w:rPr>
      </w:pPr>
      <w:r w:rsidRPr="00323076">
        <w:rPr>
          <w:rFonts w:asciiTheme="majorHAnsi" w:hAnsiTheme="majorHAnsi" w:cstheme="majorHAnsi"/>
          <w:noProof/>
          <w:szCs w:val="21"/>
        </w:rPr>
        <w:drawing>
          <wp:anchor distT="0" distB="0" distL="114300" distR="114300" simplePos="0" relativeHeight="251684864" behindDoc="0" locked="0" layoutInCell="1" allowOverlap="1">
            <wp:simplePos x="0" y="0"/>
            <wp:positionH relativeFrom="column">
              <wp:posOffset>4033520</wp:posOffset>
            </wp:positionH>
            <wp:positionV relativeFrom="paragraph">
              <wp:posOffset>111125</wp:posOffset>
            </wp:positionV>
            <wp:extent cx="1514475" cy="1171575"/>
            <wp:effectExtent l="19050" t="0" r="9525"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1514475" cy="1171575"/>
                    </a:xfrm>
                    <a:prstGeom prst="rect">
                      <a:avLst/>
                    </a:prstGeom>
                    <a:noFill/>
                    <a:ln w="9525">
                      <a:noFill/>
                      <a:miter lim="800000"/>
                      <a:headEnd/>
                      <a:tailEnd/>
                    </a:ln>
                  </pic:spPr>
                </pic:pic>
              </a:graphicData>
            </a:graphic>
          </wp:anchor>
        </w:drawing>
      </w:r>
      <w:r w:rsidR="0067478F" w:rsidRPr="00323076">
        <w:rPr>
          <w:rFonts w:asciiTheme="majorHAnsi" w:hAnsiTheme="minorEastAsia" w:cstheme="majorHAnsi"/>
          <w:szCs w:val="21"/>
        </w:rPr>
        <w:t>（</w:t>
      </w:r>
      <w:r w:rsidR="0067478F" w:rsidRPr="00323076">
        <w:rPr>
          <w:rFonts w:asciiTheme="majorHAnsi" w:hAnsiTheme="majorHAnsi" w:cstheme="majorHAnsi"/>
          <w:szCs w:val="21"/>
        </w:rPr>
        <w:t>1</w:t>
      </w:r>
      <w:r w:rsidR="0067478F" w:rsidRPr="00323076">
        <w:rPr>
          <w:rFonts w:asciiTheme="majorHAnsi" w:hAnsiTheme="minorEastAsia" w:cstheme="majorHAnsi"/>
          <w:szCs w:val="21"/>
        </w:rPr>
        <w:t>）两个分力大小各是多少？</w:t>
      </w:r>
    </w:p>
    <w:p w:rsidR="0067478F" w:rsidRPr="00323076" w:rsidRDefault="0067478F" w:rsidP="00323076">
      <w:pPr>
        <w:spacing w:line="276" w:lineRule="auto"/>
        <w:rPr>
          <w:rFonts w:asciiTheme="majorHAnsi" w:hAnsiTheme="majorHAnsi" w:cstheme="majorHAnsi"/>
          <w:szCs w:val="21"/>
        </w:rPr>
      </w:pPr>
      <w:r w:rsidRPr="00323076">
        <w:rPr>
          <w:rFonts w:asciiTheme="majorHAnsi" w:hAnsiTheme="minorEastAsia" w:cstheme="majorHAnsi"/>
          <w:szCs w:val="21"/>
        </w:rPr>
        <w:t>（</w:t>
      </w:r>
      <w:r w:rsidRPr="00323076">
        <w:rPr>
          <w:rFonts w:asciiTheme="majorHAnsi" w:hAnsiTheme="majorHAnsi" w:cstheme="majorHAnsi"/>
          <w:szCs w:val="21"/>
        </w:rPr>
        <w:t>2</w:t>
      </w:r>
      <w:r w:rsidRPr="00323076">
        <w:rPr>
          <w:rFonts w:asciiTheme="majorHAnsi" w:hAnsiTheme="minorEastAsia" w:cstheme="majorHAnsi"/>
          <w:szCs w:val="21"/>
        </w:rPr>
        <w:t>）此合力的变化范围是多少？</w:t>
      </w:r>
    </w:p>
    <w:p w:rsidR="0033374B" w:rsidRDefault="0033374B" w:rsidP="00323076">
      <w:pPr>
        <w:spacing w:line="276" w:lineRule="auto"/>
        <w:rPr>
          <w:rFonts w:asciiTheme="majorHAnsi" w:hAnsiTheme="majorHAnsi" w:cstheme="majorHAnsi"/>
          <w:szCs w:val="21"/>
        </w:rPr>
      </w:pPr>
    </w:p>
    <w:p w:rsidR="00E56AE7" w:rsidRPr="00323076" w:rsidRDefault="00E56AE7" w:rsidP="00323076">
      <w:pPr>
        <w:spacing w:line="276" w:lineRule="auto"/>
        <w:rPr>
          <w:rFonts w:asciiTheme="majorHAnsi" w:hAnsiTheme="majorHAnsi" w:cstheme="majorHAnsi"/>
          <w:szCs w:val="21"/>
        </w:rPr>
      </w:pPr>
    </w:p>
    <w:p w:rsidR="0067478F" w:rsidRPr="00E56AE7" w:rsidRDefault="0067478F"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【难度】★★★</w:t>
      </w:r>
    </w:p>
    <w:p w:rsidR="0067478F" w:rsidRPr="00E56AE7" w:rsidRDefault="0067478F"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【答案】（</w:t>
      </w:r>
      <w:r w:rsidRPr="00E56AE7">
        <w:rPr>
          <w:rFonts w:asciiTheme="majorHAnsi" w:hAnsiTheme="majorHAnsi" w:cstheme="majorHAnsi"/>
          <w:color w:val="FF0000"/>
          <w:szCs w:val="21"/>
        </w:rPr>
        <w:t>1</w:t>
      </w:r>
      <w:r w:rsidRPr="00E56AE7">
        <w:rPr>
          <w:rFonts w:asciiTheme="majorHAnsi" w:hAnsiTheme="minorEastAsia" w:cstheme="majorHAnsi"/>
          <w:color w:val="FF0000"/>
          <w:szCs w:val="21"/>
        </w:rPr>
        <w:t>）</w:t>
      </w:r>
      <w:r w:rsidRPr="00E56AE7">
        <w:rPr>
          <w:rFonts w:asciiTheme="majorHAnsi" w:hAnsiTheme="majorHAnsi" w:cstheme="majorHAnsi"/>
          <w:color w:val="FF0000"/>
          <w:szCs w:val="21"/>
        </w:rPr>
        <w:t>6N</w:t>
      </w:r>
      <w:r w:rsidR="009E647D" w:rsidRPr="00E56AE7">
        <w:rPr>
          <w:rFonts w:asciiTheme="majorHAnsi" w:hAnsiTheme="minorEastAsia" w:cstheme="majorHAnsi"/>
          <w:color w:val="FF0000"/>
          <w:szCs w:val="21"/>
        </w:rPr>
        <w:t>；</w:t>
      </w:r>
      <w:r w:rsidRPr="00E56AE7">
        <w:rPr>
          <w:rFonts w:asciiTheme="majorHAnsi" w:hAnsiTheme="majorHAnsi" w:cstheme="majorHAnsi"/>
          <w:color w:val="FF0000"/>
          <w:szCs w:val="21"/>
        </w:rPr>
        <w:t>8N</w:t>
      </w:r>
      <w:r w:rsidRPr="00E56AE7">
        <w:rPr>
          <w:rFonts w:asciiTheme="majorHAnsi" w:hAnsiTheme="minorEastAsia" w:cstheme="majorHAnsi"/>
          <w:color w:val="FF0000"/>
          <w:szCs w:val="21"/>
        </w:rPr>
        <w:t>（</w:t>
      </w:r>
      <w:r w:rsidRPr="00E56AE7">
        <w:rPr>
          <w:rFonts w:asciiTheme="majorHAnsi" w:hAnsiTheme="majorHAnsi" w:cstheme="majorHAnsi"/>
          <w:color w:val="FF0000"/>
          <w:szCs w:val="21"/>
        </w:rPr>
        <w:t>2</w:t>
      </w:r>
      <w:r w:rsidRPr="00E56AE7">
        <w:rPr>
          <w:rFonts w:asciiTheme="majorHAnsi" w:hAnsiTheme="minorEastAsia" w:cstheme="majorHAnsi"/>
          <w:color w:val="FF0000"/>
          <w:szCs w:val="21"/>
        </w:rPr>
        <w:t>）</w:t>
      </w:r>
      <w:r w:rsidRPr="00E56AE7">
        <w:rPr>
          <w:rFonts w:asciiTheme="majorHAnsi" w:hAnsiTheme="majorHAnsi" w:cstheme="majorHAnsi"/>
          <w:color w:val="FF0000"/>
          <w:szCs w:val="21"/>
        </w:rPr>
        <w:t>2</w:t>
      </w:r>
      <w:r w:rsidR="00E56AE7" w:rsidRPr="00E56AE7">
        <w:rPr>
          <w:rFonts w:asciiTheme="majorHAnsi" w:hAnsiTheme="majorHAnsi" w:cstheme="majorHAnsi" w:hint="eastAsia"/>
          <w:color w:val="FF0000"/>
          <w:szCs w:val="21"/>
        </w:rPr>
        <w:t>——</w:t>
      </w:r>
      <w:r w:rsidRPr="00E56AE7">
        <w:rPr>
          <w:rFonts w:asciiTheme="majorHAnsi" w:hAnsiTheme="majorHAnsi" w:cstheme="majorHAnsi"/>
          <w:color w:val="FF0000"/>
          <w:szCs w:val="21"/>
        </w:rPr>
        <w:t>14N</w:t>
      </w:r>
    </w:p>
    <w:p w:rsidR="0067478F" w:rsidRPr="00E56AE7" w:rsidRDefault="0067478F"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【解析】由图可知，当夹角为</w:t>
      </w:r>
      <w:r w:rsidRPr="00E56AE7">
        <w:rPr>
          <w:rFonts w:asciiTheme="majorHAnsi" w:hAnsiTheme="majorHAnsi" w:cstheme="majorHAnsi"/>
          <w:color w:val="FF0000"/>
          <w:szCs w:val="21"/>
        </w:rPr>
        <w:t>0</w:t>
      </w:r>
      <w:r w:rsidRPr="00E56AE7">
        <w:rPr>
          <w:rFonts w:asciiTheme="majorHAnsi" w:hAnsiTheme="minorEastAsia" w:cstheme="majorHAnsi"/>
          <w:color w:val="FF0000"/>
          <w:szCs w:val="21"/>
        </w:rPr>
        <w:t>时合力等于两力之和为</w:t>
      </w:r>
      <w:r w:rsidRPr="00E56AE7">
        <w:rPr>
          <w:rFonts w:asciiTheme="majorHAnsi" w:hAnsiTheme="majorHAnsi" w:cstheme="majorHAnsi"/>
          <w:color w:val="FF0000"/>
          <w:szCs w:val="21"/>
        </w:rPr>
        <w:t>10N</w:t>
      </w:r>
      <w:r w:rsidRPr="00E56AE7">
        <w:rPr>
          <w:rFonts w:asciiTheme="majorHAnsi" w:hAnsiTheme="minorEastAsia" w:cstheme="majorHAnsi"/>
          <w:color w:val="FF0000"/>
          <w:szCs w:val="21"/>
        </w:rPr>
        <w:t>，当夹角为</w:t>
      </w:r>
      <w:r w:rsidRPr="00E56AE7">
        <w:rPr>
          <w:rFonts w:asciiTheme="majorHAnsi" w:hAnsiTheme="majorHAnsi" w:cstheme="majorHAnsi"/>
          <w:color w:val="FF0000"/>
          <w:szCs w:val="21"/>
        </w:rPr>
        <w:t>180</w:t>
      </w:r>
      <w:r w:rsidRPr="00E56AE7">
        <w:rPr>
          <w:rFonts w:asciiTheme="majorHAnsi" w:hAnsiTheme="minorEastAsia" w:cstheme="majorHAnsi"/>
          <w:color w:val="FF0000"/>
          <w:szCs w:val="21"/>
        </w:rPr>
        <w:t>度时合力等于两力之差为</w:t>
      </w:r>
      <w:r w:rsidRPr="00E56AE7">
        <w:rPr>
          <w:rFonts w:asciiTheme="majorHAnsi" w:hAnsiTheme="majorHAnsi" w:cstheme="majorHAnsi"/>
          <w:color w:val="FF0000"/>
          <w:szCs w:val="21"/>
        </w:rPr>
        <w:t>2N</w:t>
      </w:r>
      <w:r w:rsidRPr="00E56AE7">
        <w:rPr>
          <w:rFonts w:asciiTheme="majorHAnsi" w:hAnsiTheme="minorEastAsia" w:cstheme="majorHAnsi"/>
          <w:color w:val="FF0000"/>
          <w:szCs w:val="21"/>
        </w:rPr>
        <w:t>；即可求出两力大小。</w:t>
      </w:r>
    </w:p>
    <w:p w:rsidR="0067478F" w:rsidRPr="00323076" w:rsidRDefault="0067478F" w:rsidP="00323076">
      <w:pPr>
        <w:spacing w:line="276" w:lineRule="auto"/>
        <w:rPr>
          <w:rFonts w:asciiTheme="majorHAnsi" w:hAnsiTheme="majorHAnsi" w:cstheme="majorHAnsi"/>
          <w:szCs w:val="21"/>
        </w:rPr>
      </w:pPr>
    </w:p>
    <w:p w:rsidR="0014059B" w:rsidRPr="00323076" w:rsidRDefault="00A40F69" w:rsidP="00323076">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1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FD0652" w:rsidRPr="00AB64F6" w:rsidRDefault="00FD0652" w:rsidP="0014059B">
                    <w:pPr>
                      <w:rPr>
                        <w:rFonts w:ascii="黑体" w:eastAsia="黑体"/>
                        <w:sz w:val="24"/>
                      </w:rPr>
                    </w:pPr>
                    <w:r>
                      <w:rPr>
                        <w:rFonts w:ascii="黑体" w:eastAsia="黑体" w:hint="eastAsia"/>
                        <w:sz w:val="24"/>
                      </w:rPr>
                      <w:t>知识点二：力的分解</w:t>
                    </w:r>
                  </w:p>
                </w:txbxContent>
              </v:textbox>
            </v:shape>
            <w10:wrap type="none"/>
            <w10:anchorlock/>
          </v:group>
        </w:pict>
      </w:r>
    </w:p>
    <w:p w:rsidR="00D57BA6" w:rsidRPr="00323076" w:rsidRDefault="00D57BA6" w:rsidP="00323076">
      <w:pPr>
        <w:spacing w:line="276" w:lineRule="auto"/>
        <w:rPr>
          <w:rFonts w:asciiTheme="majorHAnsi" w:hAnsiTheme="majorHAnsi" w:cstheme="majorHAnsi"/>
          <w:szCs w:val="21"/>
        </w:rPr>
      </w:pPr>
      <w:r w:rsidRPr="00323076">
        <w:rPr>
          <w:rFonts w:asciiTheme="majorHAnsi" w:hAnsiTheme="minorEastAsia" w:cstheme="majorHAnsi"/>
          <w:szCs w:val="21"/>
        </w:rPr>
        <w:t>一、力的分解</w:t>
      </w:r>
    </w:p>
    <w:p w:rsidR="009E647D" w:rsidRPr="00323076" w:rsidRDefault="009E647D" w:rsidP="00323076">
      <w:pPr>
        <w:spacing w:line="276" w:lineRule="auto"/>
        <w:rPr>
          <w:rFonts w:asciiTheme="majorHAnsi" w:hAnsiTheme="majorHAnsi" w:cstheme="majorHAnsi"/>
          <w:szCs w:val="21"/>
        </w:rPr>
      </w:pPr>
      <w:r w:rsidRPr="00323076">
        <w:rPr>
          <w:rFonts w:asciiTheme="majorHAnsi" w:hAnsiTheme="minorEastAsia" w:cstheme="majorHAnsi"/>
          <w:szCs w:val="21"/>
        </w:rPr>
        <w:t>力的分解本质上是用几个力的效果去代替一个力产生的效果。思想方法也是等效替代。</w:t>
      </w:r>
    </w:p>
    <w:p w:rsidR="009E647D" w:rsidRPr="00323076" w:rsidRDefault="00AC3DCF" w:rsidP="00323076">
      <w:pPr>
        <w:spacing w:line="276" w:lineRule="auto"/>
        <w:rPr>
          <w:rFonts w:asciiTheme="majorHAnsi" w:hAnsiTheme="majorHAnsi" w:cstheme="majorHAnsi"/>
          <w:szCs w:val="21"/>
        </w:rPr>
      </w:pPr>
      <w:r w:rsidRPr="00323076">
        <w:rPr>
          <w:rFonts w:asciiTheme="majorHAnsi" w:hAnsiTheme="majorHAnsi" w:cstheme="majorHAnsi"/>
          <w:noProof/>
          <w:szCs w:val="21"/>
        </w:rPr>
        <w:drawing>
          <wp:anchor distT="0" distB="0" distL="114300" distR="114300" simplePos="0" relativeHeight="251691008" behindDoc="0" locked="0" layoutInCell="1" allowOverlap="1">
            <wp:simplePos x="0" y="0"/>
            <wp:positionH relativeFrom="column">
              <wp:posOffset>4490720</wp:posOffset>
            </wp:positionH>
            <wp:positionV relativeFrom="paragraph">
              <wp:posOffset>127000</wp:posOffset>
            </wp:positionV>
            <wp:extent cx="885825" cy="1428750"/>
            <wp:effectExtent l="19050" t="0" r="9525" b="0"/>
            <wp:wrapSquare wrapText="bothSides"/>
            <wp:docPr id="84" name="图片 11"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HWOCRTEMP_ROC00"/>
                    <pic:cNvPicPr>
                      <a:picLocks noChangeAspect="1" noChangeArrowheads="1"/>
                    </pic:cNvPicPr>
                  </pic:nvPicPr>
                  <pic:blipFill>
                    <a:blip r:embed="rId21"/>
                    <a:srcRect/>
                    <a:stretch>
                      <a:fillRect/>
                    </a:stretch>
                  </pic:blipFill>
                  <pic:spPr bwMode="auto">
                    <a:xfrm>
                      <a:off x="0" y="0"/>
                      <a:ext cx="885825" cy="1428750"/>
                    </a:xfrm>
                    <a:prstGeom prst="rect">
                      <a:avLst/>
                    </a:prstGeom>
                    <a:noFill/>
                    <a:ln w="9525">
                      <a:noFill/>
                      <a:miter lim="800000"/>
                      <a:headEnd/>
                      <a:tailEnd/>
                    </a:ln>
                  </pic:spPr>
                </pic:pic>
              </a:graphicData>
            </a:graphic>
          </wp:anchor>
        </w:drawing>
      </w:r>
      <w:r w:rsidR="009E647D" w:rsidRPr="00323076">
        <w:rPr>
          <w:rFonts w:asciiTheme="majorHAnsi" w:hAnsiTheme="minorEastAsia" w:cstheme="majorHAnsi"/>
          <w:szCs w:val="21"/>
        </w:rPr>
        <w:t>力的分解规律：平行</w:t>
      </w:r>
      <w:r w:rsidR="00D57BA6" w:rsidRPr="00323076">
        <w:rPr>
          <w:rFonts w:asciiTheme="majorHAnsi" w:hAnsiTheme="minorEastAsia" w:cstheme="majorHAnsi"/>
          <w:szCs w:val="21"/>
        </w:rPr>
        <w:t>四边形法则</w:t>
      </w:r>
    </w:p>
    <w:p w:rsidR="00D57BA6" w:rsidRPr="00323076" w:rsidRDefault="00D57BA6" w:rsidP="00323076">
      <w:pPr>
        <w:spacing w:line="276" w:lineRule="auto"/>
        <w:rPr>
          <w:rFonts w:asciiTheme="majorHAnsi" w:hAnsiTheme="majorHAnsi" w:cstheme="majorHAnsi"/>
          <w:szCs w:val="21"/>
        </w:rPr>
      </w:pPr>
    </w:p>
    <w:p w:rsidR="009E647D" w:rsidRPr="00323076" w:rsidRDefault="00D57BA6" w:rsidP="00323076">
      <w:pPr>
        <w:spacing w:line="276" w:lineRule="auto"/>
        <w:rPr>
          <w:rFonts w:asciiTheme="majorHAnsi" w:hAnsiTheme="majorHAnsi" w:cstheme="majorHAnsi"/>
          <w:szCs w:val="21"/>
        </w:rPr>
      </w:pPr>
      <w:r w:rsidRPr="00323076">
        <w:rPr>
          <w:rFonts w:asciiTheme="majorHAnsi" w:hAnsiTheme="minorEastAsia" w:cstheme="majorHAnsi"/>
          <w:szCs w:val="21"/>
        </w:rPr>
        <w:t>二、</w:t>
      </w:r>
      <w:r w:rsidR="009E647D" w:rsidRPr="00323076">
        <w:rPr>
          <w:rFonts w:asciiTheme="majorHAnsi" w:hAnsiTheme="minorEastAsia" w:cstheme="majorHAnsi"/>
          <w:szCs w:val="21"/>
        </w:rPr>
        <w:t>力的分解的讨论：</w:t>
      </w:r>
    </w:p>
    <w:p w:rsidR="009E647D" w:rsidRPr="00323076" w:rsidRDefault="00D57BA6" w:rsidP="00323076">
      <w:pPr>
        <w:spacing w:line="276" w:lineRule="auto"/>
        <w:rPr>
          <w:rFonts w:asciiTheme="majorHAnsi" w:hAnsiTheme="majorHAnsi" w:cstheme="majorHAnsi"/>
          <w:szCs w:val="21"/>
        </w:rPr>
      </w:pPr>
      <w:r w:rsidRPr="00323076">
        <w:rPr>
          <w:rFonts w:asciiTheme="majorHAnsi" w:hAnsiTheme="majorHAnsi" w:cstheme="majorHAnsi"/>
          <w:szCs w:val="21"/>
        </w:rPr>
        <w:t>1</w:t>
      </w:r>
      <w:r w:rsidRPr="00323076">
        <w:rPr>
          <w:rFonts w:asciiTheme="majorHAnsi" w:hAnsiTheme="minorEastAsia" w:cstheme="majorHAnsi"/>
          <w:szCs w:val="21"/>
        </w:rPr>
        <w:t>、</w:t>
      </w:r>
      <w:r w:rsidR="009E647D" w:rsidRPr="00323076">
        <w:rPr>
          <w:rFonts w:asciiTheme="majorHAnsi" w:hAnsiTheme="minorEastAsia" w:cstheme="majorHAnsi"/>
          <w:szCs w:val="21"/>
        </w:rPr>
        <w:t>已知合力的大小和方向，可以分解为无数对分力。</w:t>
      </w:r>
    </w:p>
    <w:p w:rsidR="009E647D" w:rsidRPr="00323076" w:rsidRDefault="00D57BA6" w:rsidP="00323076">
      <w:pPr>
        <w:spacing w:line="276" w:lineRule="auto"/>
        <w:rPr>
          <w:rFonts w:asciiTheme="majorHAnsi" w:hAnsiTheme="majorHAnsi" w:cstheme="majorHAnsi"/>
          <w:szCs w:val="21"/>
        </w:rPr>
      </w:pPr>
      <w:r w:rsidRPr="00323076">
        <w:rPr>
          <w:rFonts w:asciiTheme="majorHAnsi" w:hAnsiTheme="majorHAnsi" w:cstheme="majorHAnsi"/>
          <w:szCs w:val="21"/>
        </w:rPr>
        <w:t>2</w:t>
      </w:r>
      <w:r w:rsidRPr="00323076">
        <w:rPr>
          <w:rFonts w:asciiTheme="majorHAnsi" w:hAnsiTheme="minorEastAsia" w:cstheme="majorHAnsi"/>
          <w:szCs w:val="21"/>
        </w:rPr>
        <w:t>、</w:t>
      </w:r>
      <w:r w:rsidR="009E647D" w:rsidRPr="00323076">
        <w:rPr>
          <w:rFonts w:asciiTheme="majorHAnsi" w:hAnsiTheme="minorEastAsia" w:cstheme="majorHAnsi"/>
          <w:szCs w:val="21"/>
        </w:rPr>
        <w:t>已知合力</w:t>
      </w:r>
      <w:r w:rsidR="009E647D" w:rsidRPr="00323076">
        <w:rPr>
          <w:rFonts w:asciiTheme="majorHAnsi" w:hAnsiTheme="majorHAnsi" w:cstheme="majorHAnsi"/>
          <w:i/>
          <w:szCs w:val="21"/>
        </w:rPr>
        <w:t>F</w:t>
      </w:r>
      <w:r w:rsidRPr="00323076">
        <w:rPr>
          <w:rFonts w:asciiTheme="majorHAnsi" w:hAnsiTheme="minorEastAsia" w:cstheme="majorHAnsi"/>
          <w:szCs w:val="21"/>
        </w:rPr>
        <w:t>的大小和方向的情况下</w:t>
      </w:r>
    </w:p>
    <w:p w:rsidR="009E647D" w:rsidRPr="00323076" w:rsidRDefault="00D57BA6" w:rsidP="00323076">
      <w:pPr>
        <w:spacing w:line="276" w:lineRule="auto"/>
        <w:rPr>
          <w:rFonts w:asciiTheme="majorHAnsi" w:hAnsiTheme="majorHAnsi" w:cstheme="majorHAnsi"/>
          <w:szCs w:val="21"/>
        </w:rPr>
      </w:pPr>
      <w:r w:rsidRPr="00323076">
        <w:rPr>
          <w:rFonts w:asciiTheme="majorHAnsi" w:hAnsiTheme="minorEastAsia" w:cstheme="majorHAnsi"/>
          <w:szCs w:val="21"/>
        </w:rPr>
        <w:t>（</w:t>
      </w:r>
      <w:r w:rsidRPr="00323076">
        <w:rPr>
          <w:rFonts w:asciiTheme="majorHAnsi" w:hAnsiTheme="majorHAnsi" w:cstheme="majorHAnsi"/>
          <w:szCs w:val="21"/>
        </w:rPr>
        <w:t>1</w:t>
      </w:r>
      <w:r w:rsidRPr="00323076">
        <w:rPr>
          <w:rFonts w:asciiTheme="majorHAnsi" w:hAnsiTheme="minorEastAsia" w:cstheme="majorHAnsi"/>
          <w:szCs w:val="21"/>
        </w:rPr>
        <w:t>）若</w:t>
      </w:r>
      <w:r w:rsidR="009E647D" w:rsidRPr="00323076">
        <w:rPr>
          <w:rFonts w:asciiTheme="majorHAnsi" w:hAnsiTheme="minorEastAsia" w:cstheme="majorHAnsi"/>
          <w:szCs w:val="21"/>
        </w:rPr>
        <w:t>已知</w:t>
      </w:r>
      <w:r w:rsidR="009E647D" w:rsidRPr="00323076">
        <w:rPr>
          <w:rFonts w:asciiTheme="majorHAnsi" w:hAnsiTheme="majorHAnsi" w:cstheme="majorHAnsi"/>
          <w:i/>
          <w:szCs w:val="21"/>
        </w:rPr>
        <w:t>F</w:t>
      </w:r>
      <w:r w:rsidR="009E647D" w:rsidRPr="00323076">
        <w:rPr>
          <w:rFonts w:asciiTheme="majorHAnsi" w:hAnsiTheme="majorHAnsi" w:cstheme="majorHAnsi"/>
          <w:szCs w:val="21"/>
          <w:vertAlign w:val="subscript"/>
        </w:rPr>
        <w:t>1</w:t>
      </w:r>
      <w:r w:rsidR="009E647D" w:rsidRPr="00323076">
        <w:rPr>
          <w:rFonts w:asciiTheme="majorHAnsi" w:hAnsiTheme="minorEastAsia" w:cstheme="majorHAnsi"/>
          <w:szCs w:val="21"/>
        </w:rPr>
        <w:t>、</w:t>
      </w:r>
      <w:r w:rsidR="009E647D" w:rsidRPr="00323076">
        <w:rPr>
          <w:rFonts w:asciiTheme="majorHAnsi" w:hAnsiTheme="majorHAnsi" w:cstheme="majorHAnsi"/>
          <w:i/>
          <w:szCs w:val="21"/>
        </w:rPr>
        <w:t>F</w:t>
      </w:r>
      <w:r w:rsidR="009E647D" w:rsidRPr="00323076">
        <w:rPr>
          <w:rFonts w:asciiTheme="majorHAnsi" w:hAnsiTheme="majorHAnsi" w:cstheme="majorHAnsi"/>
          <w:szCs w:val="21"/>
          <w:vertAlign w:val="subscript"/>
        </w:rPr>
        <w:t>2</w:t>
      </w:r>
      <w:r w:rsidR="009E647D" w:rsidRPr="00323076">
        <w:rPr>
          <w:rFonts w:asciiTheme="majorHAnsi" w:hAnsiTheme="minorEastAsia" w:cstheme="majorHAnsi"/>
          <w:szCs w:val="21"/>
        </w:rPr>
        <w:t>的方向</w:t>
      </w:r>
      <w:r w:rsidR="009E647D" w:rsidRPr="00323076">
        <w:rPr>
          <w:rFonts w:asciiTheme="majorHAnsi" w:hAnsiTheme="majorHAnsi" w:cstheme="majorHAnsi"/>
          <w:szCs w:val="21"/>
        </w:rPr>
        <w:t>——</w:t>
      </w:r>
      <w:r w:rsidR="009E647D" w:rsidRPr="00323076">
        <w:rPr>
          <w:rFonts w:asciiTheme="majorHAnsi" w:hAnsiTheme="minorEastAsia" w:cstheme="majorHAnsi"/>
          <w:szCs w:val="21"/>
        </w:rPr>
        <w:t>有确定的解；</w:t>
      </w:r>
    </w:p>
    <w:p w:rsidR="009E647D" w:rsidRPr="00323076" w:rsidRDefault="00D57BA6" w:rsidP="00323076">
      <w:pPr>
        <w:spacing w:line="276" w:lineRule="auto"/>
        <w:rPr>
          <w:rFonts w:asciiTheme="majorHAnsi" w:hAnsiTheme="majorHAnsi" w:cstheme="majorHAnsi"/>
          <w:szCs w:val="21"/>
        </w:rPr>
      </w:pPr>
      <w:r w:rsidRPr="00323076">
        <w:rPr>
          <w:rFonts w:asciiTheme="majorHAnsi" w:hAnsiTheme="minorEastAsia" w:cstheme="majorHAnsi"/>
          <w:szCs w:val="21"/>
        </w:rPr>
        <w:t>（</w:t>
      </w:r>
      <w:r w:rsidRPr="00323076">
        <w:rPr>
          <w:rFonts w:asciiTheme="majorHAnsi" w:hAnsiTheme="majorHAnsi" w:cstheme="majorHAnsi"/>
          <w:szCs w:val="21"/>
        </w:rPr>
        <w:t>2</w:t>
      </w:r>
      <w:r w:rsidRPr="00323076">
        <w:rPr>
          <w:rFonts w:asciiTheme="majorHAnsi" w:hAnsiTheme="minorEastAsia" w:cstheme="majorHAnsi"/>
          <w:szCs w:val="21"/>
        </w:rPr>
        <w:t>）若</w:t>
      </w:r>
      <w:r w:rsidR="009E647D" w:rsidRPr="00323076">
        <w:rPr>
          <w:rFonts w:asciiTheme="majorHAnsi" w:hAnsiTheme="minorEastAsia" w:cstheme="majorHAnsi"/>
          <w:szCs w:val="21"/>
        </w:rPr>
        <w:t>已知</w:t>
      </w:r>
      <w:r w:rsidR="009E647D" w:rsidRPr="00323076">
        <w:rPr>
          <w:rFonts w:asciiTheme="majorHAnsi" w:hAnsiTheme="majorHAnsi" w:cstheme="majorHAnsi"/>
          <w:i/>
          <w:szCs w:val="21"/>
        </w:rPr>
        <w:t>F</w:t>
      </w:r>
      <w:r w:rsidR="009E647D" w:rsidRPr="00323076">
        <w:rPr>
          <w:rFonts w:asciiTheme="majorHAnsi" w:hAnsiTheme="majorHAnsi" w:cstheme="majorHAnsi"/>
          <w:szCs w:val="21"/>
          <w:vertAlign w:val="subscript"/>
        </w:rPr>
        <w:t>1</w:t>
      </w:r>
      <w:r w:rsidR="009E647D" w:rsidRPr="00323076">
        <w:rPr>
          <w:rFonts w:asciiTheme="majorHAnsi" w:hAnsiTheme="minorEastAsia" w:cstheme="majorHAnsi"/>
          <w:szCs w:val="21"/>
        </w:rPr>
        <w:t>的大小和方向</w:t>
      </w:r>
      <w:r w:rsidR="009E647D" w:rsidRPr="00323076">
        <w:rPr>
          <w:rFonts w:asciiTheme="majorHAnsi" w:hAnsiTheme="majorHAnsi" w:cstheme="majorHAnsi"/>
          <w:szCs w:val="21"/>
        </w:rPr>
        <w:t>——</w:t>
      </w:r>
      <w:r w:rsidR="009E647D" w:rsidRPr="00323076">
        <w:rPr>
          <w:rFonts w:asciiTheme="majorHAnsi" w:hAnsiTheme="minorEastAsia" w:cstheme="majorHAnsi"/>
          <w:szCs w:val="21"/>
        </w:rPr>
        <w:t>有确定的解；</w:t>
      </w:r>
    </w:p>
    <w:p w:rsidR="009E647D" w:rsidRPr="00323076" w:rsidRDefault="00D57BA6" w:rsidP="00323076">
      <w:pPr>
        <w:spacing w:line="276" w:lineRule="auto"/>
        <w:rPr>
          <w:rFonts w:asciiTheme="majorHAnsi" w:hAnsiTheme="majorHAnsi" w:cstheme="majorHAnsi"/>
          <w:szCs w:val="21"/>
        </w:rPr>
      </w:pPr>
      <w:r w:rsidRPr="00323076">
        <w:rPr>
          <w:rFonts w:asciiTheme="majorHAnsi" w:hAnsiTheme="minorEastAsia" w:cstheme="majorHAnsi"/>
          <w:szCs w:val="21"/>
        </w:rPr>
        <w:t>（</w:t>
      </w:r>
      <w:r w:rsidRPr="00323076">
        <w:rPr>
          <w:rFonts w:asciiTheme="majorHAnsi" w:hAnsiTheme="majorHAnsi" w:cstheme="majorHAnsi"/>
          <w:szCs w:val="21"/>
        </w:rPr>
        <w:t>3</w:t>
      </w:r>
      <w:r w:rsidRPr="00323076">
        <w:rPr>
          <w:rFonts w:asciiTheme="majorHAnsi" w:hAnsiTheme="minorEastAsia" w:cstheme="majorHAnsi"/>
          <w:szCs w:val="21"/>
        </w:rPr>
        <w:t>）若</w:t>
      </w:r>
      <w:r w:rsidR="009E647D" w:rsidRPr="00323076">
        <w:rPr>
          <w:rFonts w:asciiTheme="majorHAnsi" w:hAnsiTheme="minorEastAsia" w:cstheme="majorHAnsi"/>
          <w:szCs w:val="21"/>
        </w:rPr>
        <w:t>已知</w:t>
      </w:r>
      <w:r w:rsidR="009E647D" w:rsidRPr="00323076">
        <w:rPr>
          <w:rFonts w:asciiTheme="majorHAnsi" w:hAnsiTheme="majorHAnsi" w:cstheme="majorHAnsi"/>
          <w:i/>
          <w:szCs w:val="21"/>
        </w:rPr>
        <w:t>F</w:t>
      </w:r>
      <w:r w:rsidR="009E647D" w:rsidRPr="00323076">
        <w:rPr>
          <w:rFonts w:asciiTheme="majorHAnsi" w:hAnsiTheme="majorHAnsi" w:cstheme="majorHAnsi"/>
          <w:szCs w:val="21"/>
          <w:vertAlign w:val="subscript"/>
        </w:rPr>
        <w:t>2</w:t>
      </w:r>
      <w:r w:rsidR="009E647D" w:rsidRPr="00323076">
        <w:rPr>
          <w:rFonts w:asciiTheme="majorHAnsi" w:hAnsiTheme="minorEastAsia" w:cstheme="majorHAnsi"/>
          <w:szCs w:val="21"/>
        </w:rPr>
        <w:t>的方向和</w:t>
      </w:r>
      <w:r w:rsidR="009E647D" w:rsidRPr="00323076">
        <w:rPr>
          <w:rFonts w:asciiTheme="majorHAnsi" w:hAnsiTheme="majorHAnsi" w:cstheme="majorHAnsi"/>
          <w:i/>
          <w:szCs w:val="21"/>
        </w:rPr>
        <w:t>F</w:t>
      </w:r>
      <w:r w:rsidR="009E647D" w:rsidRPr="00323076">
        <w:rPr>
          <w:rFonts w:asciiTheme="majorHAnsi" w:hAnsiTheme="majorHAnsi" w:cstheme="majorHAnsi"/>
          <w:szCs w:val="21"/>
          <w:vertAlign w:val="subscript"/>
        </w:rPr>
        <w:t>1</w:t>
      </w:r>
      <w:r w:rsidR="009E647D" w:rsidRPr="00323076">
        <w:rPr>
          <w:rFonts w:asciiTheme="majorHAnsi" w:hAnsiTheme="minorEastAsia" w:cstheme="majorHAnsi"/>
          <w:szCs w:val="21"/>
        </w:rPr>
        <w:t>的大小</w:t>
      </w:r>
      <w:r w:rsidR="00AC3DCF" w:rsidRPr="00323076">
        <w:rPr>
          <w:rFonts w:asciiTheme="majorHAnsi" w:hAnsiTheme="minorEastAsia" w:cstheme="majorHAnsi"/>
          <w:szCs w:val="21"/>
        </w:rPr>
        <w:t>（</w:t>
      </w:r>
      <w:r w:rsidR="00AC3DCF" w:rsidRPr="00323076">
        <w:rPr>
          <w:rFonts w:asciiTheme="majorHAnsi" w:hAnsiTheme="majorHAnsi" w:cstheme="majorHAnsi"/>
          <w:i/>
          <w:szCs w:val="21"/>
        </w:rPr>
        <w:t>F</w:t>
      </w:r>
      <w:r w:rsidR="00AC3DCF" w:rsidRPr="00323076">
        <w:rPr>
          <w:rFonts w:asciiTheme="majorHAnsi" w:hAnsiTheme="majorHAnsi" w:cstheme="majorHAnsi"/>
          <w:szCs w:val="21"/>
          <w:vertAlign w:val="subscript"/>
        </w:rPr>
        <w:t>2</w:t>
      </w:r>
      <w:r w:rsidR="00AC3DCF" w:rsidRPr="00323076">
        <w:rPr>
          <w:rFonts w:asciiTheme="majorHAnsi" w:hAnsiTheme="minorEastAsia" w:cstheme="majorHAnsi"/>
          <w:szCs w:val="21"/>
        </w:rPr>
        <w:t>和</w:t>
      </w:r>
      <w:r w:rsidR="00AC3DCF" w:rsidRPr="00323076">
        <w:rPr>
          <w:rFonts w:asciiTheme="majorHAnsi" w:hAnsiTheme="majorHAnsi" w:cstheme="majorHAnsi"/>
          <w:i/>
          <w:szCs w:val="21"/>
        </w:rPr>
        <w:t>F</w:t>
      </w:r>
      <w:r w:rsidR="00AC3DCF" w:rsidRPr="00323076">
        <w:rPr>
          <w:rFonts w:asciiTheme="majorHAnsi" w:hAnsiTheme="minorEastAsia" w:cstheme="majorHAnsi"/>
          <w:szCs w:val="21"/>
        </w:rPr>
        <w:t>的夹角为</w:t>
      </w:r>
      <w:r w:rsidR="00AC3DCF" w:rsidRPr="00323076">
        <w:rPr>
          <w:rFonts w:asciiTheme="majorHAnsi" w:hAnsiTheme="majorHAnsi" w:cstheme="majorHAnsi"/>
          <w:i/>
          <w:szCs w:val="21"/>
        </w:rPr>
        <w:t>θ</w:t>
      </w:r>
      <w:r w:rsidR="00AC3DCF" w:rsidRPr="00323076">
        <w:rPr>
          <w:rFonts w:asciiTheme="majorHAnsi" w:hAnsiTheme="minorEastAsia" w:cstheme="majorHAnsi"/>
          <w:szCs w:val="21"/>
        </w:rPr>
        <w:t>，</w:t>
      </w:r>
      <w:r w:rsidR="00AC3DCF" w:rsidRPr="00323076">
        <w:rPr>
          <w:rFonts w:asciiTheme="majorHAnsi" w:hAnsiTheme="majorHAnsi" w:cstheme="majorHAnsi"/>
          <w:i/>
          <w:szCs w:val="21"/>
        </w:rPr>
        <w:t>θ</w:t>
      </w:r>
      <w:r w:rsidR="00AC3DCF" w:rsidRPr="00323076">
        <w:rPr>
          <w:rFonts w:asciiTheme="majorHAnsi" w:hAnsiTheme="majorHAnsi" w:cstheme="majorHAnsi"/>
          <w:szCs w:val="21"/>
        </w:rPr>
        <w:t>&lt;90°</w:t>
      </w:r>
      <w:r w:rsidR="00AC3DCF" w:rsidRPr="00323076">
        <w:rPr>
          <w:rFonts w:asciiTheme="majorHAnsi" w:hAnsiTheme="minorEastAsia" w:cstheme="majorHAnsi"/>
          <w:szCs w:val="21"/>
        </w:rPr>
        <w:t>）</w:t>
      </w:r>
      <w:r w:rsidR="009E647D" w:rsidRPr="00323076">
        <w:rPr>
          <w:rFonts w:asciiTheme="majorHAnsi" w:hAnsiTheme="majorHAnsi" w:cstheme="majorHAnsi"/>
          <w:szCs w:val="21"/>
        </w:rPr>
        <w:t>——</w:t>
      </w:r>
      <w:r w:rsidR="00AC3DCF" w:rsidRPr="00323076">
        <w:rPr>
          <w:rFonts w:asciiTheme="majorHAnsi" w:hAnsiTheme="minorEastAsia" w:cstheme="majorHAnsi"/>
          <w:szCs w:val="21"/>
        </w:rPr>
        <w:t>解的情况取决于</w:t>
      </w:r>
      <w:r w:rsidR="00AC3DCF" w:rsidRPr="00323076">
        <w:rPr>
          <w:rFonts w:asciiTheme="majorHAnsi" w:hAnsiTheme="majorHAnsi" w:cstheme="majorHAnsi"/>
          <w:i/>
          <w:szCs w:val="21"/>
        </w:rPr>
        <w:t>F</w:t>
      </w:r>
      <w:r w:rsidR="00AC3DCF" w:rsidRPr="00323076">
        <w:rPr>
          <w:rFonts w:asciiTheme="majorHAnsi" w:hAnsiTheme="minorEastAsia" w:cstheme="majorHAnsi"/>
          <w:szCs w:val="21"/>
        </w:rPr>
        <w:t>和</w:t>
      </w:r>
      <w:r w:rsidR="00AC3DCF" w:rsidRPr="00323076">
        <w:rPr>
          <w:rFonts w:asciiTheme="majorHAnsi" w:hAnsiTheme="majorHAnsi" w:cstheme="majorHAnsi"/>
          <w:i/>
          <w:szCs w:val="21"/>
        </w:rPr>
        <w:t>F</w:t>
      </w:r>
      <w:r w:rsidR="00AC3DCF" w:rsidRPr="00323076">
        <w:rPr>
          <w:rFonts w:asciiTheme="majorHAnsi" w:hAnsiTheme="majorHAnsi" w:cstheme="majorHAnsi"/>
          <w:szCs w:val="21"/>
          <w:vertAlign w:val="subscript"/>
        </w:rPr>
        <w:t>1</w:t>
      </w:r>
      <w:r w:rsidR="00AC3DCF" w:rsidRPr="00323076">
        <w:rPr>
          <w:rFonts w:asciiTheme="majorHAnsi" w:hAnsiTheme="minorEastAsia" w:cstheme="majorHAnsi"/>
          <w:szCs w:val="21"/>
        </w:rPr>
        <w:t>的大小</w:t>
      </w:r>
    </w:p>
    <w:p w:rsidR="005916BF" w:rsidRPr="00323076" w:rsidRDefault="00B81FE7" w:rsidP="00323076">
      <w:pPr>
        <w:spacing w:line="276" w:lineRule="auto"/>
        <w:rPr>
          <w:rFonts w:asciiTheme="majorHAnsi" w:hAnsiTheme="majorHAnsi" w:cstheme="majorHAnsi"/>
          <w:szCs w:val="21"/>
        </w:rPr>
      </w:pPr>
      <w:r w:rsidRPr="00323076">
        <w:rPr>
          <w:rFonts w:asciiTheme="majorHAnsi" w:hAnsiTheme="majorHAnsi" w:cstheme="majorHAnsi"/>
          <w:noProof/>
          <w:szCs w:val="21"/>
        </w:rPr>
        <w:lastRenderedPageBreak/>
        <w:drawing>
          <wp:inline distT="0" distB="0" distL="0" distR="0">
            <wp:extent cx="2000250" cy="1200150"/>
            <wp:effectExtent l="1905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2"/>
                    <a:srcRect/>
                    <a:stretch>
                      <a:fillRect/>
                    </a:stretch>
                  </pic:blipFill>
                  <pic:spPr bwMode="auto">
                    <a:xfrm>
                      <a:off x="0" y="0"/>
                      <a:ext cx="2000250" cy="1200150"/>
                    </a:xfrm>
                    <a:prstGeom prst="rect">
                      <a:avLst/>
                    </a:prstGeom>
                    <a:noFill/>
                    <a:ln w="9525">
                      <a:noFill/>
                      <a:miter lim="800000"/>
                      <a:headEnd/>
                      <a:tailEnd/>
                    </a:ln>
                  </pic:spPr>
                </pic:pic>
              </a:graphicData>
            </a:graphic>
          </wp:inline>
        </w:drawing>
      </w:r>
      <w:r w:rsidR="005916BF" w:rsidRPr="00323076">
        <w:rPr>
          <w:rFonts w:asciiTheme="majorHAnsi" w:hAnsiTheme="minorEastAsia" w:cstheme="majorHAnsi"/>
          <w:szCs w:val="21"/>
        </w:rPr>
        <w:t>当</w:t>
      </w:r>
      <w:r w:rsidR="005916BF" w:rsidRPr="00323076">
        <w:rPr>
          <w:rFonts w:asciiTheme="majorHAnsi" w:hAnsiTheme="majorHAnsi" w:cstheme="majorHAnsi"/>
          <w:i/>
          <w:szCs w:val="21"/>
        </w:rPr>
        <w:t>F</w:t>
      </w:r>
      <w:r w:rsidR="005916BF" w:rsidRPr="00323076">
        <w:rPr>
          <w:rFonts w:asciiTheme="majorHAnsi" w:hAnsiTheme="majorHAnsi" w:cstheme="majorHAnsi"/>
          <w:szCs w:val="21"/>
          <w:vertAlign w:val="subscript"/>
        </w:rPr>
        <w:t>1</w:t>
      </w:r>
      <w:r w:rsidR="005916BF" w:rsidRPr="00323076">
        <w:rPr>
          <w:rFonts w:asciiTheme="majorHAnsi" w:hAnsiTheme="majorHAnsi" w:cstheme="majorHAnsi"/>
          <w:szCs w:val="21"/>
        </w:rPr>
        <w:t>&lt;</w:t>
      </w:r>
      <w:r w:rsidR="005916BF" w:rsidRPr="00323076">
        <w:rPr>
          <w:rFonts w:asciiTheme="majorHAnsi" w:hAnsiTheme="majorHAnsi" w:cstheme="majorHAnsi"/>
          <w:i/>
          <w:szCs w:val="21"/>
        </w:rPr>
        <w:t>F</w:t>
      </w:r>
      <w:r w:rsidR="005916BF" w:rsidRPr="00323076">
        <w:rPr>
          <w:rFonts w:asciiTheme="majorHAnsi" w:hAnsiTheme="majorHAnsi" w:cstheme="majorHAnsi"/>
          <w:szCs w:val="21"/>
        </w:rPr>
        <w:t>sin</w:t>
      </w:r>
      <w:r w:rsidR="005916BF" w:rsidRPr="00323076">
        <w:rPr>
          <w:rFonts w:asciiTheme="majorHAnsi" w:hAnsiTheme="majorHAnsi" w:cstheme="majorHAnsi"/>
          <w:i/>
          <w:szCs w:val="21"/>
        </w:rPr>
        <w:t>θ</w:t>
      </w:r>
      <w:r w:rsidR="005916BF" w:rsidRPr="00323076">
        <w:rPr>
          <w:rFonts w:asciiTheme="majorHAnsi" w:hAnsiTheme="minorEastAsia" w:cstheme="majorHAnsi"/>
          <w:szCs w:val="21"/>
        </w:rPr>
        <w:t>时，无解；</w:t>
      </w:r>
    </w:p>
    <w:p w:rsidR="005916BF" w:rsidRPr="00323076" w:rsidRDefault="00B81FE7" w:rsidP="00323076">
      <w:pPr>
        <w:spacing w:line="276" w:lineRule="auto"/>
        <w:rPr>
          <w:rFonts w:asciiTheme="majorHAnsi" w:hAnsiTheme="majorHAnsi" w:cstheme="majorHAnsi"/>
          <w:szCs w:val="21"/>
        </w:rPr>
      </w:pPr>
      <w:r w:rsidRPr="00323076">
        <w:rPr>
          <w:rFonts w:asciiTheme="majorHAnsi" w:hAnsiTheme="majorHAnsi" w:cstheme="majorHAnsi"/>
          <w:noProof/>
          <w:szCs w:val="21"/>
        </w:rPr>
        <w:drawing>
          <wp:inline distT="0" distB="0" distL="0" distR="0">
            <wp:extent cx="2000250" cy="1514475"/>
            <wp:effectExtent l="1905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3"/>
                    <a:srcRect/>
                    <a:stretch>
                      <a:fillRect/>
                    </a:stretch>
                  </pic:blipFill>
                  <pic:spPr bwMode="auto">
                    <a:xfrm>
                      <a:off x="0" y="0"/>
                      <a:ext cx="2000250" cy="1514475"/>
                    </a:xfrm>
                    <a:prstGeom prst="rect">
                      <a:avLst/>
                    </a:prstGeom>
                    <a:noFill/>
                    <a:ln w="9525">
                      <a:noFill/>
                      <a:miter lim="800000"/>
                      <a:headEnd/>
                      <a:tailEnd/>
                    </a:ln>
                  </pic:spPr>
                </pic:pic>
              </a:graphicData>
            </a:graphic>
          </wp:inline>
        </w:drawing>
      </w:r>
      <w:r w:rsidR="005916BF" w:rsidRPr="00323076">
        <w:rPr>
          <w:rFonts w:asciiTheme="majorHAnsi" w:hAnsiTheme="minorEastAsia" w:cstheme="majorHAnsi"/>
          <w:szCs w:val="21"/>
        </w:rPr>
        <w:t>当</w:t>
      </w:r>
      <w:r w:rsidR="005916BF" w:rsidRPr="00323076">
        <w:rPr>
          <w:rFonts w:asciiTheme="majorHAnsi" w:hAnsiTheme="majorHAnsi" w:cstheme="majorHAnsi"/>
          <w:i/>
          <w:szCs w:val="21"/>
        </w:rPr>
        <w:t>F</w:t>
      </w:r>
      <w:r w:rsidR="005916BF" w:rsidRPr="00323076">
        <w:rPr>
          <w:rFonts w:asciiTheme="majorHAnsi" w:hAnsiTheme="majorHAnsi" w:cstheme="majorHAnsi"/>
          <w:szCs w:val="21"/>
          <w:vertAlign w:val="subscript"/>
        </w:rPr>
        <w:t>1</w:t>
      </w:r>
      <w:r w:rsidR="00E56AE7">
        <w:rPr>
          <w:rFonts w:asciiTheme="majorHAnsi" w:hAnsiTheme="majorHAnsi" w:cstheme="majorHAnsi"/>
          <w:szCs w:val="21"/>
        </w:rPr>
        <w:t>＝</w:t>
      </w:r>
      <w:r w:rsidR="005916BF" w:rsidRPr="00323076">
        <w:rPr>
          <w:rFonts w:asciiTheme="majorHAnsi" w:hAnsiTheme="majorHAnsi" w:cstheme="majorHAnsi"/>
          <w:i/>
          <w:szCs w:val="21"/>
        </w:rPr>
        <w:t>F</w:t>
      </w:r>
      <w:r w:rsidR="005916BF" w:rsidRPr="00323076">
        <w:rPr>
          <w:rFonts w:asciiTheme="majorHAnsi" w:hAnsiTheme="majorHAnsi" w:cstheme="majorHAnsi"/>
          <w:szCs w:val="21"/>
        </w:rPr>
        <w:t>sin</w:t>
      </w:r>
      <w:r w:rsidR="005916BF" w:rsidRPr="00323076">
        <w:rPr>
          <w:rFonts w:asciiTheme="majorHAnsi" w:hAnsiTheme="majorHAnsi" w:cstheme="majorHAnsi"/>
          <w:i/>
          <w:szCs w:val="21"/>
        </w:rPr>
        <w:t>θ</w:t>
      </w:r>
      <w:r w:rsidR="005916BF" w:rsidRPr="00323076">
        <w:rPr>
          <w:rFonts w:asciiTheme="majorHAnsi" w:hAnsiTheme="minorEastAsia" w:cstheme="majorHAnsi"/>
          <w:szCs w:val="21"/>
        </w:rPr>
        <w:t>时</w:t>
      </w:r>
      <w:r w:rsidR="00AC3DCF" w:rsidRPr="00323076">
        <w:rPr>
          <w:rFonts w:asciiTheme="majorHAnsi" w:hAnsiTheme="minorEastAsia" w:cstheme="majorHAnsi"/>
          <w:szCs w:val="21"/>
        </w:rPr>
        <w:t>，</w:t>
      </w:r>
      <w:r w:rsidR="005916BF" w:rsidRPr="00323076">
        <w:rPr>
          <w:rFonts w:asciiTheme="majorHAnsi" w:hAnsiTheme="minorEastAsia" w:cstheme="majorHAnsi"/>
          <w:szCs w:val="21"/>
        </w:rPr>
        <w:t>有一组解；</w:t>
      </w:r>
    </w:p>
    <w:p w:rsidR="005916BF" w:rsidRPr="00323076" w:rsidRDefault="00B81FE7" w:rsidP="00323076">
      <w:pPr>
        <w:spacing w:line="276" w:lineRule="auto"/>
        <w:rPr>
          <w:rFonts w:asciiTheme="majorHAnsi" w:hAnsiTheme="majorHAnsi" w:cstheme="majorHAnsi"/>
          <w:szCs w:val="21"/>
        </w:rPr>
      </w:pPr>
      <w:r w:rsidRPr="00323076">
        <w:rPr>
          <w:rFonts w:asciiTheme="majorHAnsi" w:hAnsiTheme="majorHAnsi" w:cstheme="majorHAnsi"/>
          <w:noProof/>
          <w:szCs w:val="21"/>
        </w:rPr>
        <w:drawing>
          <wp:inline distT="0" distB="0" distL="0" distR="0">
            <wp:extent cx="2000250" cy="1533525"/>
            <wp:effectExtent l="1905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4"/>
                    <a:srcRect/>
                    <a:stretch>
                      <a:fillRect/>
                    </a:stretch>
                  </pic:blipFill>
                  <pic:spPr bwMode="auto">
                    <a:xfrm>
                      <a:off x="0" y="0"/>
                      <a:ext cx="2000250" cy="1533525"/>
                    </a:xfrm>
                    <a:prstGeom prst="rect">
                      <a:avLst/>
                    </a:prstGeom>
                    <a:noFill/>
                    <a:ln w="9525">
                      <a:noFill/>
                      <a:miter lim="800000"/>
                      <a:headEnd/>
                      <a:tailEnd/>
                    </a:ln>
                  </pic:spPr>
                </pic:pic>
              </a:graphicData>
            </a:graphic>
          </wp:inline>
        </w:drawing>
      </w:r>
      <w:r w:rsidR="005916BF" w:rsidRPr="00323076">
        <w:rPr>
          <w:rFonts w:asciiTheme="majorHAnsi" w:hAnsiTheme="minorEastAsia" w:cstheme="majorHAnsi"/>
          <w:szCs w:val="21"/>
        </w:rPr>
        <w:t>当</w:t>
      </w:r>
      <w:r w:rsidR="005916BF" w:rsidRPr="00323076">
        <w:rPr>
          <w:rFonts w:asciiTheme="majorHAnsi" w:hAnsiTheme="majorHAnsi" w:cstheme="majorHAnsi"/>
          <w:i/>
          <w:szCs w:val="21"/>
        </w:rPr>
        <w:t>F</w:t>
      </w:r>
      <w:r w:rsidR="005916BF" w:rsidRPr="00323076">
        <w:rPr>
          <w:rFonts w:asciiTheme="majorHAnsi" w:hAnsiTheme="majorHAnsi" w:cstheme="majorHAnsi"/>
          <w:szCs w:val="21"/>
        </w:rPr>
        <w:t>&gt;</w:t>
      </w:r>
      <w:r w:rsidR="005916BF" w:rsidRPr="00323076">
        <w:rPr>
          <w:rFonts w:asciiTheme="majorHAnsi" w:hAnsiTheme="majorHAnsi" w:cstheme="majorHAnsi"/>
          <w:i/>
          <w:szCs w:val="21"/>
        </w:rPr>
        <w:t>F</w:t>
      </w:r>
      <w:r w:rsidR="005916BF" w:rsidRPr="00323076">
        <w:rPr>
          <w:rFonts w:asciiTheme="majorHAnsi" w:hAnsiTheme="majorHAnsi" w:cstheme="majorHAnsi"/>
          <w:szCs w:val="21"/>
          <w:vertAlign w:val="subscript"/>
        </w:rPr>
        <w:t>1</w:t>
      </w:r>
      <w:r w:rsidR="005916BF" w:rsidRPr="00323076">
        <w:rPr>
          <w:rFonts w:asciiTheme="majorHAnsi" w:hAnsiTheme="majorHAnsi" w:cstheme="majorHAnsi"/>
          <w:szCs w:val="21"/>
        </w:rPr>
        <w:t>&gt;</w:t>
      </w:r>
      <w:r w:rsidR="005916BF" w:rsidRPr="00323076">
        <w:rPr>
          <w:rFonts w:asciiTheme="majorHAnsi" w:hAnsiTheme="majorHAnsi" w:cstheme="majorHAnsi"/>
          <w:i/>
          <w:szCs w:val="21"/>
        </w:rPr>
        <w:t>F</w:t>
      </w:r>
      <w:r w:rsidR="005916BF" w:rsidRPr="00323076">
        <w:rPr>
          <w:rFonts w:asciiTheme="majorHAnsi" w:hAnsiTheme="majorHAnsi" w:cstheme="majorHAnsi"/>
          <w:szCs w:val="21"/>
        </w:rPr>
        <w:t>sin</w:t>
      </w:r>
      <w:r w:rsidR="005916BF" w:rsidRPr="00323076">
        <w:rPr>
          <w:rFonts w:asciiTheme="majorHAnsi" w:hAnsiTheme="majorHAnsi" w:cstheme="majorHAnsi"/>
          <w:i/>
          <w:szCs w:val="21"/>
        </w:rPr>
        <w:t>θ</w:t>
      </w:r>
      <w:r w:rsidR="005916BF" w:rsidRPr="00323076">
        <w:rPr>
          <w:rFonts w:asciiTheme="majorHAnsi" w:hAnsiTheme="minorEastAsia" w:cstheme="majorHAnsi"/>
          <w:szCs w:val="21"/>
        </w:rPr>
        <w:t>时，有两组解；</w:t>
      </w:r>
    </w:p>
    <w:p w:rsidR="00D57BA6" w:rsidRPr="00323076" w:rsidRDefault="005916BF" w:rsidP="00323076">
      <w:pPr>
        <w:spacing w:line="276" w:lineRule="auto"/>
        <w:rPr>
          <w:rFonts w:asciiTheme="majorHAnsi" w:hAnsiTheme="majorHAnsi" w:cstheme="majorHAnsi"/>
          <w:szCs w:val="21"/>
        </w:rPr>
      </w:pPr>
      <w:r w:rsidRPr="00323076">
        <w:rPr>
          <w:rFonts w:asciiTheme="majorHAnsi" w:hAnsiTheme="majorHAnsi" w:cstheme="majorHAnsi"/>
          <w:noProof/>
          <w:szCs w:val="21"/>
        </w:rPr>
        <w:drawing>
          <wp:inline distT="0" distB="0" distL="0" distR="0">
            <wp:extent cx="3267075" cy="962025"/>
            <wp:effectExtent l="19050" t="0" r="9525"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5"/>
                    <a:srcRect/>
                    <a:stretch>
                      <a:fillRect/>
                    </a:stretch>
                  </pic:blipFill>
                  <pic:spPr bwMode="auto">
                    <a:xfrm>
                      <a:off x="0" y="0"/>
                      <a:ext cx="3267075" cy="962025"/>
                    </a:xfrm>
                    <a:prstGeom prst="rect">
                      <a:avLst/>
                    </a:prstGeom>
                    <a:noFill/>
                    <a:ln w="9525">
                      <a:noFill/>
                      <a:miter lim="800000"/>
                      <a:headEnd/>
                      <a:tailEnd/>
                    </a:ln>
                  </pic:spPr>
                </pic:pic>
              </a:graphicData>
            </a:graphic>
          </wp:inline>
        </w:drawing>
      </w:r>
      <w:r w:rsidR="00D57BA6" w:rsidRPr="00323076">
        <w:rPr>
          <w:rFonts w:asciiTheme="majorHAnsi" w:hAnsiTheme="minorEastAsia" w:cstheme="majorHAnsi"/>
          <w:szCs w:val="21"/>
        </w:rPr>
        <w:t>当</w:t>
      </w:r>
      <w:r w:rsidR="00D57BA6" w:rsidRPr="00323076">
        <w:rPr>
          <w:rFonts w:asciiTheme="majorHAnsi" w:hAnsiTheme="majorHAnsi" w:cstheme="majorHAnsi"/>
          <w:i/>
          <w:szCs w:val="21"/>
        </w:rPr>
        <w:t>F</w:t>
      </w:r>
      <w:r w:rsidR="00D57BA6" w:rsidRPr="00323076">
        <w:rPr>
          <w:rFonts w:asciiTheme="majorHAnsi" w:hAnsiTheme="majorHAnsi" w:cstheme="majorHAnsi"/>
          <w:szCs w:val="21"/>
          <w:vertAlign w:val="subscript"/>
        </w:rPr>
        <w:t>1</w:t>
      </w:r>
      <w:r w:rsidR="00D57BA6" w:rsidRPr="00323076">
        <w:rPr>
          <w:rFonts w:asciiTheme="majorHAnsi" w:hAnsiTheme="majorHAnsi" w:cstheme="majorHAnsi"/>
          <w:szCs w:val="21"/>
        </w:rPr>
        <w:t>&gt;</w:t>
      </w:r>
      <w:r w:rsidR="00D57BA6" w:rsidRPr="00323076">
        <w:rPr>
          <w:rFonts w:asciiTheme="majorHAnsi" w:hAnsiTheme="majorHAnsi" w:cstheme="majorHAnsi"/>
          <w:i/>
          <w:szCs w:val="21"/>
        </w:rPr>
        <w:t>F</w:t>
      </w:r>
      <w:r w:rsidR="00D57BA6" w:rsidRPr="00323076">
        <w:rPr>
          <w:rFonts w:asciiTheme="majorHAnsi" w:hAnsiTheme="minorEastAsia" w:cstheme="majorHAnsi"/>
          <w:szCs w:val="21"/>
        </w:rPr>
        <w:t>时</w:t>
      </w:r>
      <w:r w:rsidR="00AC3DCF" w:rsidRPr="00323076">
        <w:rPr>
          <w:rFonts w:asciiTheme="majorHAnsi" w:hAnsiTheme="minorEastAsia" w:cstheme="majorHAnsi"/>
          <w:szCs w:val="21"/>
        </w:rPr>
        <w:t>，</w:t>
      </w:r>
      <w:r w:rsidR="00D57BA6" w:rsidRPr="00323076">
        <w:rPr>
          <w:rFonts w:asciiTheme="majorHAnsi" w:hAnsiTheme="minorEastAsia" w:cstheme="majorHAnsi"/>
          <w:szCs w:val="21"/>
        </w:rPr>
        <w:t>有一组解。</w:t>
      </w:r>
    </w:p>
    <w:p w:rsidR="00D57BA6" w:rsidRDefault="00D57BA6"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r w:rsidRPr="00323076">
        <w:rPr>
          <w:rFonts w:asciiTheme="majorHAnsi" w:hAnsiTheme="minorEastAsia" w:cstheme="majorHAnsi"/>
          <w:szCs w:val="21"/>
        </w:rPr>
        <w:t>三、按里的实际效果分解</w:t>
      </w:r>
    </w:p>
    <w:p w:rsidR="00835628" w:rsidRPr="00323076" w:rsidRDefault="00D57BA6" w:rsidP="00323076">
      <w:pPr>
        <w:spacing w:line="276" w:lineRule="auto"/>
        <w:rPr>
          <w:rFonts w:asciiTheme="majorHAnsi" w:hAnsiTheme="majorHAnsi" w:cstheme="majorHAnsi"/>
          <w:szCs w:val="21"/>
        </w:rPr>
      </w:pPr>
      <w:r w:rsidRPr="00323076">
        <w:rPr>
          <w:rFonts w:asciiTheme="majorHAnsi" w:hAnsiTheme="minorEastAsia" w:cstheme="majorHAnsi"/>
          <w:szCs w:val="21"/>
        </w:rPr>
        <w:t>在实际问题中，</w:t>
      </w:r>
      <w:r w:rsidR="009E647D" w:rsidRPr="00323076">
        <w:rPr>
          <w:rFonts w:asciiTheme="majorHAnsi" w:hAnsiTheme="minorEastAsia" w:cstheme="majorHAnsi"/>
          <w:szCs w:val="21"/>
        </w:rPr>
        <w:t>没有限制的情况下，一个力可以分解为无数对大小、方向各不相同的力，但是在实际问题中，要依据力的实际作用效果进行分解。</w:t>
      </w:r>
    </w:p>
    <w:tbl>
      <w:tblPr>
        <w:tblW w:w="7843" w:type="dxa"/>
        <w:jc w:val="center"/>
        <w:tblInd w:w="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13"/>
        <w:gridCol w:w="6230"/>
      </w:tblGrid>
      <w:tr w:rsidR="00AC3DCF" w:rsidRPr="00323076" w:rsidTr="00B044ED">
        <w:trPr>
          <w:jc w:val="center"/>
        </w:trPr>
        <w:tc>
          <w:tcPr>
            <w:tcW w:w="1613" w:type="dxa"/>
            <w:shd w:val="clear" w:color="auto" w:fill="auto"/>
            <w:vAlign w:val="center"/>
          </w:tcPr>
          <w:p w:rsidR="00AC3DCF" w:rsidRPr="00323076" w:rsidRDefault="00AC3DCF" w:rsidP="00323076">
            <w:pPr>
              <w:spacing w:line="276" w:lineRule="auto"/>
              <w:jc w:val="center"/>
              <w:rPr>
                <w:rFonts w:asciiTheme="majorHAnsi" w:hAnsiTheme="majorHAnsi" w:cstheme="majorHAnsi"/>
                <w:i/>
                <w:szCs w:val="21"/>
              </w:rPr>
            </w:pPr>
            <w:r w:rsidRPr="00323076">
              <w:rPr>
                <w:rFonts w:asciiTheme="majorHAnsi" w:hAnsiTheme="minorEastAsia" w:cstheme="majorHAnsi"/>
                <w:szCs w:val="21"/>
              </w:rPr>
              <w:t>实例</w:t>
            </w:r>
          </w:p>
        </w:tc>
        <w:tc>
          <w:tcPr>
            <w:tcW w:w="6230" w:type="dxa"/>
            <w:shd w:val="clear" w:color="auto" w:fill="auto"/>
            <w:vAlign w:val="center"/>
          </w:tcPr>
          <w:p w:rsidR="00AC3DCF" w:rsidRPr="00323076" w:rsidRDefault="00AC3DCF" w:rsidP="00323076">
            <w:pPr>
              <w:spacing w:line="276" w:lineRule="auto"/>
              <w:jc w:val="center"/>
              <w:rPr>
                <w:rFonts w:asciiTheme="majorHAnsi" w:hAnsiTheme="majorHAnsi" w:cstheme="majorHAnsi"/>
                <w:szCs w:val="21"/>
              </w:rPr>
            </w:pPr>
            <w:r w:rsidRPr="00323076">
              <w:rPr>
                <w:rFonts w:asciiTheme="majorHAnsi" w:hAnsiTheme="minorEastAsia" w:cstheme="majorHAnsi"/>
                <w:szCs w:val="21"/>
              </w:rPr>
              <w:t>分解思路</w:t>
            </w:r>
          </w:p>
        </w:tc>
      </w:tr>
      <w:tr w:rsidR="00AC3DCF" w:rsidRPr="00323076" w:rsidTr="00B044ED">
        <w:trPr>
          <w:jc w:val="center"/>
        </w:trPr>
        <w:tc>
          <w:tcPr>
            <w:tcW w:w="1613" w:type="dxa"/>
            <w:shd w:val="clear" w:color="auto" w:fill="auto"/>
            <w:vAlign w:val="center"/>
          </w:tcPr>
          <w:p w:rsidR="00AC3DCF" w:rsidRPr="00323076" w:rsidRDefault="00AC3DCF" w:rsidP="00323076">
            <w:pPr>
              <w:spacing w:line="276" w:lineRule="auto"/>
              <w:rPr>
                <w:rFonts w:asciiTheme="majorHAnsi" w:hAnsiTheme="majorHAnsi" w:cstheme="majorHAnsi"/>
                <w:i/>
                <w:szCs w:val="21"/>
              </w:rPr>
            </w:pPr>
            <w:r w:rsidRPr="00323076">
              <w:rPr>
                <w:rFonts w:asciiTheme="majorHAnsi" w:hAnsiTheme="majorHAnsi" w:cstheme="majorHAnsi"/>
                <w:noProof/>
                <w:szCs w:val="21"/>
              </w:rPr>
              <w:drawing>
                <wp:inline distT="0" distB="0" distL="0" distR="0">
                  <wp:extent cx="832106" cy="606553"/>
                  <wp:effectExtent l="19050" t="0" r="6094" b="0"/>
                  <wp:docPr id="38" name="图片 38" descr="W19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194.TIF"/>
                          <pic:cNvPicPr>
                            <a:picLocks noChangeAspect="1" noChangeArrowheads="1"/>
                          </pic:cNvPicPr>
                        </pic:nvPicPr>
                        <pic:blipFill>
                          <a:blip r:embed="rId26" r:link="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832106" cy="606553"/>
                          </a:xfrm>
                          <a:prstGeom prst="rect">
                            <a:avLst/>
                          </a:prstGeom>
                          <a:noFill/>
                          <a:ln>
                            <a:noFill/>
                          </a:ln>
                        </pic:spPr>
                      </pic:pic>
                    </a:graphicData>
                  </a:graphic>
                </wp:inline>
              </w:drawing>
            </w:r>
          </w:p>
        </w:tc>
        <w:tc>
          <w:tcPr>
            <w:tcW w:w="6230" w:type="dxa"/>
            <w:shd w:val="clear" w:color="auto" w:fill="auto"/>
            <w:vAlign w:val="center"/>
          </w:tcPr>
          <w:p w:rsidR="00AC3DCF" w:rsidRPr="00323076" w:rsidRDefault="00AC3DCF" w:rsidP="00323076">
            <w:pPr>
              <w:spacing w:line="276" w:lineRule="auto"/>
              <w:rPr>
                <w:rFonts w:asciiTheme="majorHAnsi" w:hAnsiTheme="majorHAnsi" w:cstheme="majorHAnsi"/>
                <w:szCs w:val="21"/>
              </w:rPr>
            </w:pPr>
            <w:r w:rsidRPr="00323076">
              <w:rPr>
                <w:rFonts w:asciiTheme="majorHAnsi" w:hAnsiTheme="minorEastAsia" w:cstheme="majorHAnsi"/>
                <w:szCs w:val="21"/>
              </w:rPr>
              <w:t>拉力</w:t>
            </w:r>
            <w:r w:rsidRPr="00323076">
              <w:rPr>
                <w:rFonts w:asciiTheme="majorHAnsi" w:hAnsiTheme="majorHAnsi" w:cstheme="majorHAnsi"/>
                <w:i/>
                <w:szCs w:val="21"/>
              </w:rPr>
              <w:t>F</w:t>
            </w:r>
            <w:r w:rsidRPr="00323076">
              <w:rPr>
                <w:rFonts w:asciiTheme="majorHAnsi" w:hAnsiTheme="minorEastAsia" w:cstheme="majorHAnsi"/>
                <w:szCs w:val="21"/>
              </w:rPr>
              <w:t>可分解为水平分力</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rPr>
              <w:t>cos</w:t>
            </w:r>
            <w:r w:rsidRPr="00323076">
              <w:rPr>
                <w:rFonts w:asciiTheme="majorHAnsi" w:hAnsiTheme="majorHAnsi" w:cstheme="majorHAnsi"/>
                <w:i/>
                <w:szCs w:val="21"/>
              </w:rPr>
              <w:t>α</w:t>
            </w:r>
            <w:r w:rsidRPr="00323076">
              <w:rPr>
                <w:rFonts w:asciiTheme="majorHAnsi" w:hAnsiTheme="minorEastAsia" w:cstheme="majorHAnsi"/>
                <w:szCs w:val="21"/>
              </w:rPr>
              <w:t>和竖直分力</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rPr>
              <w:t>sin</w:t>
            </w:r>
            <w:r w:rsidRPr="00323076">
              <w:rPr>
                <w:rFonts w:asciiTheme="majorHAnsi" w:hAnsiTheme="majorHAnsi" w:cstheme="majorHAnsi"/>
                <w:i/>
                <w:szCs w:val="21"/>
              </w:rPr>
              <w:t>α</w:t>
            </w:r>
          </w:p>
        </w:tc>
      </w:tr>
      <w:tr w:rsidR="00AC3DCF" w:rsidRPr="00323076" w:rsidTr="00B044ED">
        <w:trPr>
          <w:jc w:val="center"/>
        </w:trPr>
        <w:tc>
          <w:tcPr>
            <w:tcW w:w="1613" w:type="dxa"/>
            <w:shd w:val="clear" w:color="auto" w:fill="auto"/>
            <w:vAlign w:val="center"/>
          </w:tcPr>
          <w:p w:rsidR="00AC3DCF" w:rsidRPr="00323076" w:rsidRDefault="00AC3DCF" w:rsidP="00323076">
            <w:pPr>
              <w:spacing w:line="276" w:lineRule="auto"/>
              <w:rPr>
                <w:rFonts w:asciiTheme="majorHAnsi" w:hAnsiTheme="majorHAnsi" w:cstheme="majorHAnsi"/>
                <w:i/>
                <w:szCs w:val="21"/>
              </w:rPr>
            </w:pPr>
            <w:r w:rsidRPr="00323076">
              <w:rPr>
                <w:rFonts w:asciiTheme="majorHAnsi" w:hAnsiTheme="majorHAnsi" w:cstheme="majorHAnsi"/>
                <w:noProof/>
                <w:szCs w:val="21"/>
              </w:rPr>
              <w:drawing>
                <wp:inline distT="0" distB="0" distL="0" distR="0">
                  <wp:extent cx="800100" cy="466725"/>
                  <wp:effectExtent l="0" t="0" r="0" b="0"/>
                  <wp:docPr id="35" name="图片 35" descr="W19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W195.TIF"/>
                          <pic:cNvPicPr>
                            <a:picLocks noChangeAspect="1" noChangeArrowheads="1"/>
                          </pic:cNvPicPr>
                        </pic:nvPicPr>
                        <pic:blipFill>
                          <a:blip r:embed="rId28" r:link="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0100" cy="466725"/>
                          </a:xfrm>
                          <a:prstGeom prst="rect">
                            <a:avLst/>
                          </a:prstGeom>
                          <a:noFill/>
                          <a:ln>
                            <a:noFill/>
                          </a:ln>
                        </pic:spPr>
                      </pic:pic>
                    </a:graphicData>
                  </a:graphic>
                </wp:inline>
              </w:drawing>
            </w:r>
          </w:p>
        </w:tc>
        <w:tc>
          <w:tcPr>
            <w:tcW w:w="6230" w:type="dxa"/>
            <w:shd w:val="clear" w:color="auto" w:fill="auto"/>
            <w:vAlign w:val="center"/>
          </w:tcPr>
          <w:p w:rsidR="00AC3DCF" w:rsidRPr="00323076" w:rsidRDefault="00AC3DCF" w:rsidP="00323076">
            <w:pPr>
              <w:spacing w:line="276" w:lineRule="auto"/>
              <w:rPr>
                <w:rFonts w:asciiTheme="majorHAnsi" w:hAnsiTheme="majorHAnsi" w:cstheme="majorHAnsi"/>
                <w:szCs w:val="21"/>
              </w:rPr>
            </w:pPr>
            <w:r w:rsidRPr="00323076">
              <w:rPr>
                <w:rFonts w:asciiTheme="majorHAnsi" w:hAnsiTheme="minorEastAsia" w:cstheme="majorHAnsi"/>
                <w:szCs w:val="21"/>
              </w:rPr>
              <w:t>重力分解为沿斜面向下的力</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mg</w:t>
            </w:r>
            <w:r w:rsidRPr="00323076">
              <w:rPr>
                <w:rFonts w:asciiTheme="majorHAnsi" w:hAnsiTheme="majorHAnsi" w:cstheme="majorHAnsi"/>
                <w:szCs w:val="21"/>
              </w:rPr>
              <w:t>sin</w:t>
            </w:r>
            <w:r w:rsidRPr="00323076">
              <w:rPr>
                <w:rFonts w:asciiTheme="majorHAnsi" w:hAnsiTheme="majorHAnsi" w:cstheme="majorHAnsi"/>
                <w:i/>
                <w:szCs w:val="21"/>
              </w:rPr>
              <w:t>α</w:t>
            </w:r>
            <w:r w:rsidRPr="00323076">
              <w:rPr>
                <w:rFonts w:asciiTheme="majorHAnsi" w:hAnsiTheme="minorEastAsia" w:cstheme="majorHAnsi"/>
                <w:szCs w:val="21"/>
              </w:rPr>
              <w:t>和垂直斜面向下的力</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w:t>
            </w:r>
            <w:r w:rsidRPr="00323076">
              <w:rPr>
                <w:rFonts w:asciiTheme="majorHAnsi" w:hAnsiTheme="majorHAnsi" w:cstheme="majorHAnsi"/>
                <w:i/>
                <w:szCs w:val="21"/>
              </w:rPr>
              <w:t>mg</w:t>
            </w:r>
            <w:r w:rsidRPr="00323076">
              <w:rPr>
                <w:rFonts w:asciiTheme="majorHAnsi" w:hAnsiTheme="majorHAnsi" w:cstheme="majorHAnsi"/>
                <w:szCs w:val="21"/>
              </w:rPr>
              <w:t>cos</w:t>
            </w:r>
            <w:r w:rsidRPr="00323076">
              <w:rPr>
                <w:rFonts w:asciiTheme="majorHAnsi" w:hAnsiTheme="majorHAnsi" w:cstheme="majorHAnsi"/>
                <w:i/>
                <w:szCs w:val="21"/>
              </w:rPr>
              <w:t>α</w:t>
            </w:r>
          </w:p>
        </w:tc>
      </w:tr>
      <w:tr w:rsidR="00AC3DCF" w:rsidRPr="00323076" w:rsidTr="00B044ED">
        <w:trPr>
          <w:jc w:val="center"/>
        </w:trPr>
        <w:tc>
          <w:tcPr>
            <w:tcW w:w="1613" w:type="dxa"/>
            <w:shd w:val="clear" w:color="auto" w:fill="auto"/>
            <w:vAlign w:val="center"/>
          </w:tcPr>
          <w:p w:rsidR="00AC3DCF" w:rsidRPr="00323076" w:rsidRDefault="00AC3DCF" w:rsidP="00323076">
            <w:pPr>
              <w:spacing w:line="276" w:lineRule="auto"/>
              <w:rPr>
                <w:rFonts w:asciiTheme="majorHAnsi" w:hAnsiTheme="majorHAnsi" w:cstheme="majorHAnsi"/>
                <w:i/>
                <w:szCs w:val="21"/>
              </w:rPr>
            </w:pPr>
            <w:r w:rsidRPr="00323076">
              <w:rPr>
                <w:rFonts w:asciiTheme="majorHAnsi" w:hAnsiTheme="majorHAnsi" w:cstheme="majorHAnsi"/>
                <w:noProof/>
                <w:szCs w:val="21"/>
              </w:rPr>
              <w:lastRenderedPageBreak/>
              <w:drawing>
                <wp:inline distT="0" distB="0" distL="0" distR="0">
                  <wp:extent cx="800100" cy="771525"/>
                  <wp:effectExtent l="0" t="0" r="0" b="0"/>
                  <wp:docPr id="31" name="图片 31" descr="W19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W196.TIF"/>
                          <pic:cNvPicPr>
                            <a:picLocks noChangeAspect="1" noChangeArrowheads="1"/>
                          </pic:cNvPicPr>
                        </pic:nvPicPr>
                        <pic:blipFill>
                          <a:blip r:embed="rId30" r:link="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0100" cy="771525"/>
                          </a:xfrm>
                          <a:prstGeom prst="rect">
                            <a:avLst/>
                          </a:prstGeom>
                          <a:noFill/>
                          <a:ln>
                            <a:noFill/>
                          </a:ln>
                        </pic:spPr>
                      </pic:pic>
                    </a:graphicData>
                  </a:graphic>
                </wp:inline>
              </w:drawing>
            </w:r>
          </w:p>
        </w:tc>
        <w:tc>
          <w:tcPr>
            <w:tcW w:w="6230" w:type="dxa"/>
            <w:shd w:val="clear" w:color="auto" w:fill="auto"/>
            <w:vAlign w:val="center"/>
          </w:tcPr>
          <w:p w:rsidR="00AC3DCF" w:rsidRPr="00323076" w:rsidRDefault="00AC3DCF" w:rsidP="00323076">
            <w:pPr>
              <w:spacing w:line="276" w:lineRule="auto"/>
              <w:rPr>
                <w:rFonts w:asciiTheme="majorHAnsi" w:hAnsiTheme="majorHAnsi" w:cstheme="majorHAnsi"/>
                <w:szCs w:val="21"/>
              </w:rPr>
            </w:pPr>
            <w:r w:rsidRPr="00323076">
              <w:rPr>
                <w:rFonts w:asciiTheme="majorHAnsi" w:hAnsiTheme="minorEastAsia" w:cstheme="majorHAnsi"/>
                <w:szCs w:val="21"/>
              </w:rPr>
              <w:t>重力分解为使球压紧挡板的分力</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mg</w:t>
            </w:r>
            <w:r w:rsidRPr="00323076">
              <w:rPr>
                <w:rFonts w:asciiTheme="majorHAnsi" w:hAnsiTheme="majorHAnsi" w:cstheme="majorHAnsi"/>
                <w:szCs w:val="21"/>
              </w:rPr>
              <w:t>tan</w:t>
            </w:r>
            <w:r w:rsidRPr="00323076">
              <w:rPr>
                <w:rFonts w:asciiTheme="majorHAnsi" w:hAnsiTheme="majorHAnsi" w:cstheme="majorHAnsi"/>
                <w:i/>
                <w:szCs w:val="21"/>
              </w:rPr>
              <w:t>α</w:t>
            </w:r>
            <w:r w:rsidRPr="00323076">
              <w:rPr>
                <w:rFonts w:asciiTheme="majorHAnsi" w:hAnsiTheme="minorEastAsia" w:cstheme="majorHAnsi"/>
                <w:szCs w:val="21"/>
              </w:rPr>
              <w:t>和使球压紧斜面的分力</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w:t>
            </w:r>
            <w:r w:rsidR="00A40F69" w:rsidRPr="00323076">
              <w:rPr>
                <w:rFonts w:asciiTheme="majorHAnsi" w:hAnsiTheme="majorHAnsi" w:cstheme="majorHAnsi"/>
                <w:szCs w:val="21"/>
              </w:rPr>
              <w:fldChar w:fldCharType="begin"/>
            </w:r>
            <w:r w:rsidRPr="00323076">
              <w:rPr>
                <w:rFonts w:asciiTheme="majorHAnsi" w:hAnsiTheme="majorHAnsi" w:cstheme="majorHAnsi"/>
                <w:szCs w:val="21"/>
              </w:rPr>
              <w:instrText>eq \f(</w:instrText>
            </w:r>
            <w:r w:rsidRPr="00323076">
              <w:rPr>
                <w:rFonts w:asciiTheme="majorHAnsi" w:hAnsiTheme="majorHAnsi" w:cstheme="majorHAnsi"/>
                <w:i/>
                <w:szCs w:val="21"/>
              </w:rPr>
              <w:instrText>mg,</w:instrText>
            </w:r>
            <w:r w:rsidRPr="00323076">
              <w:rPr>
                <w:rFonts w:asciiTheme="majorHAnsi" w:hAnsiTheme="majorHAnsi" w:cstheme="majorHAnsi"/>
                <w:szCs w:val="21"/>
              </w:rPr>
              <w:instrText xml:space="preserve">cos </w:instrText>
            </w:r>
            <w:r w:rsidRPr="00323076">
              <w:rPr>
                <w:rFonts w:asciiTheme="majorHAnsi" w:hAnsiTheme="majorHAnsi" w:cstheme="majorHAnsi"/>
                <w:i/>
                <w:szCs w:val="21"/>
              </w:rPr>
              <w:instrText>α</w:instrText>
            </w:r>
            <w:r w:rsidRPr="00323076">
              <w:rPr>
                <w:rFonts w:asciiTheme="majorHAnsi" w:hAnsiTheme="majorHAnsi" w:cstheme="majorHAnsi"/>
                <w:szCs w:val="21"/>
              </w:rPr>
              <w:instrText>)</w:instrText>
            </w:r>
            <w:r w:rsidR="00A40F69" w:rsidRPr="00323076">
              <w:rPr>
                <w:rFonts w:asciiTheme="majorHAnsi" w:hAnsiTheme="majorHAnsi" w:cstheme="majorHAnsi"/>
                <w:szCs w:val="21"/>
              </w:rPr>
              <w:fldChar w:fldCharType="end"/>
            </w:r>
          </w:p>
        </w:tc>
      </w:tr>
      <w:tr w:rsidR="00AC3DCF" w:rsidRPr="00323076" w:rsidTr="00B044ED">
        <w:trPr>
          <w:jc w:val="center"/>
        </w:trPr>
        <w:tc>
          <w:tcPr>
            <w:tcW w:w="1613" w:type="dxa"/>
            <w:shd w:val="clear" w:color="auto" w:fill="auto"/>
            <w:vAlign w:val="center"/>
          </w:tcPr>
          <w:p w:rsidR="00AC3DCF" w:rsidRPr="00323076" w:rsidRDefault="00AC3DCF" w:rsidP="00323076">
            <w:pPr>
              <w:spacing w:line="276" w:lineRule="auto"/>
              <w:rPr>
                <w:rFonts w:asciiTheme="majorHAnsi" w:hAnsiTheme="majorHAnsi" w:cstheme="majorHAnsi"/>
                <w:i/>
                <w:szCs w:val="21"/>
              </w:rPr>
            </w:pPr>
            <w:r w:rsidRPr="00323076">
              <w:rPr>
                <w:rFonts w:asciiTheme="majorHAnsi" w:hAnsiTheme="majorHAnsi" w:cstheme="majorHAnsi"/>
                <w:noProof/>
                <w:szCs w:val="21"/>
              </w:rPr>
              <w:drawing>
                <wp:inline distT="0" distB="0" distL="0" distR="0">
                  <wp:extent cx="621793" cy="1123190"/>
                  <wp:effectExtent l="19050" t="0" r="6857" b="0"/>
                  <wp:docPr id="25" name="图片 25" descr="W19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W197.TIF"/>
                          <pic:cNvPicPr>
                            <a:picLocks noChangeAspect="1" noChangeArrowheads="1"/>
                          </pic:cNvPicPr>
                        </pic:nvPicPr>
                        <pic:blipFill>
                          <a:blip r:embed="rId32" r:link="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621793" cy="1123190"/>
                          </a:xfrm>
                          <a:prstGeom prst="rect">
                            <a:avLst/>
                          </a:prstGeom>
                          <a:noFill/>
                          <a:ln>
                            <a:noFill/>
                          </a:ln>
                        </pic:spPr>
                      </pic:pic>
                    </a:graphicData>
                  </a:graphic>
                </wp:inline>
              </w:drawing>
            </w:r>
          </w:p>
        </w:tc>
        <w:tc>
          <w:tcPr>
            <w:tcW w:w="6230" w:type="dxa"/>
            <w:shd w:val="clear" w:color="auto" w:fill="auto"/>
            <w:vAlign w:val="center"/>
          </w:tcPr>
          <w:p w:rsidR="00AC3DCF" w:rsidRPr="00323076" w:rsidRDefault="00AC3DCF" w:rsidP="00323076">
            <w:pPr>
              <w:spacing w:line="276" w:lineRule="auto"/>
              <w:rPr>
                <w:rFonts w:asciiTheme="majorHAnsi" w:hAnsiTheme="majorHAnsi" w:cstheme="majorHAnsi"/>
                <w:szCs w:val="21"/>
              </w:rPr>
            </w:pPr>
            <w:r w:rsidRPr="00323076">
              <w:rPr>
                <w:rFonts w:asciiTheme="majorHAnsi" w:hAnsiTheme="minorEastAsia" w:cstheme="majorHAnsi"/>
                <w:szCs w:val="21"/>
              </w:rPr>
              <w:t>重力分解为使球压紧竖直墙壁的分力</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mg</w:t>
            </w:r>
            <w:r w:rsidRPr="00323076">
              <w:rPr>
                <w:rFonts w:asciiTheme="majorHAnsi" w:hAnsiTheme="majorHAnsi" w:cstheme="majorHAnsi"/>
                <w:szCs w:val="21"/>
              </w:rPr>
              <w:t>tan</w:t>
            </w:r>
            <w:r w:rsidRPr="00323076">
              <w:rPr>
                <w:rFonts w:asciiTheme="majorHAnsi" w:hAnsiTheme="majorHAnsi" w:cstheme="majorHAnsi"/>
                <w:i/>
                <w:szCs w:val="21"/>
              </w:rPr>
              <w:t>α</w:t>
            </w:r>
            <w:r w:rsidRPr="00323076">
              <w:rPr>
                <w:rFonts w:asciiTheme="majorHAnsi" w:hAnsiTheme="minorEastAsia" w:cstheme="majorHAnsi"/>
                <w:szCs w:val="21"/>
              </w:rPr>
              <w:t>和使球拉紧悬线的分力</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w:t>
            </w:r>
            <w:r w:rsidRPr="00323076">
              <w:rPr>
                <w:rFonts w:asciiTheme="majorHAnsi" w:hAnsiTheme="majorHAnsi" w:cstheme="majorHAnsi"/>
                <w:i/>
                <w:szCs w:val="21"/>
              </w:rPr>
              <w:t>mg</w:t>
            </w:r>
            <w:r w:rsidRPr="00323076">
              <w:rPr>
                <w:rFonts w:asciiTheme="majorHAnsi" w:hAnsiTheme="majorHAnsi" w:cstheme="majorHAnsi"/>
                <w:szCs w:val="21"/>
              </w:rPr>
              <w:t>/cos</w:t>
            </w:r>
            <w:r w:rsidRPr="00323076">
              <w:rPr>
                <w:rFonts w:asciiTheme="majorHAnsi" w:hAnsiTheme="majorHAnsi" w:cstheme="majorHAnsi"/>
                <w:i/>
                <w:szCs w:val="21"/>
              </w:rPr>
              <w:t>α</w:t>
            </w:r>
          </w:p>
        </w:tc>
      </w:tr>
      <w:tr w:rsidR="00AC3DCF" w:rsidRPr="00323076" w:rsidTr="00B044ED">
        <w:trPr>
          <w:jc w:val="center"/>
        </w:trPr>
        <w:tc>
          <w:tcPr>
            <w:tcW w:w="1613" w:type="dxa"/>
            <w:shd w:val="clear" w:color="auto" w:fill="auto"/>
            <w:vAlign w:val="center"/>
          </w:tcPr>
          <w:p w:rsidR="00AC3DCF" w:rsidRPr="00323076" w:rsidRDefault="00AC3DCF" w:rsidP="00323076">
            <w:pPr>
              <w:spacing w:line="276" w:lineRule="auto"/>
              <w:rPr>
                <w:rFonts w:asciiTheme="majorHAnsi" w:hAnsiTheme="majorHAnsi" w:cstheme="majorHAnsi"/>
                <w:i/>
                <w:szCs w:val="21"/>
              </w:rPr>
            </w:pPr>
            <w:r w:rsidRPr="00323076">
              <w:rPr>
                <w:rFonts w:asciiTheme="majorHAnsi" w:hAnsiTheme="majorHAnsi" w:cstheme="majorHAnsi"/>
                <w:noProof/>
                <w:szCs w:val="21"/>
              </w:rPr>
              <w:drawing>
                <wp:inline distT="0" distB="0" distL="0" distR="0">
                  <wp:extent cx="847725" cy="809625"/>
                  <wp:effectExtent l="0" t="0" r="0" b="0"/>
                  <wp:docPr id="24" name="图片 24" descr="W19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W198.TIF"/>
                          <pic:cNvPicPr>
                            <a:picLocks noChangeAspect="1" noChangeArrowheads="1"/>
                          </pic:cNvPicPr>
                        </pic:nvPicPr>
                        <pic:blipFill>
                          <a:blip r:embed="rId34" r:link="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47725" cy="809625"/>
                          </a:xfrm>
                          <a:prstGeom prst="rect">
                            <a:avLst/>
                          </a:prstGeom>
                          <a:noFill/>
                          <a:ln>
                            <a:noFill/>
                          </a:ln>
                        </pic:spPr>
                      </pic:pic>
                    </a:graphicData>
                  </a:graphic>
                </wp:inline>
              </w:drawing>
            </w:r>
          </w:p>
        </w:tc>
        <w:tc>
          <w:tcPr>
            <w:tcW w:w="6230" w:type="dxa"/>
            <w:shd w:val="clear" w:color="auto" w:fill="auto"/>
            <w:vAlign w:val="center"/>
          </w:tcPr>
          <w:p w:rsidR="00AC3DCF" w:rsidRPr="00323076" w:rsidRDefault="00AC3DCF" w:rsidP="00323076">
            <w:pPr>
              <w:spacing w:line="276" w:lineRule="auto"/>
              <w:rPr>
                <w:rFonts w:asciiTheme="majorHAnsi" w:hAnsiTheme="majorHAnsi" w:cstheme="majorHAnsi"/>
                <w:szCs w:val="21"/>
              </w:rPr>
            </w:pPr>
            <w:r w:rsidRPr="00323076">
              <w:rPr>
                <w:rFonts w:asciiTheme="majorHAnsi" w:hAnsiTheme="minorEastAsia" w:cstheme="majorHAnsi"/>
                <w:szCs w:val="21"/>
              </w:rPr>
              <w:t>小球重力分解为使物体拉紧</w:t>
            </w:r>
            <w:r w:rsidRPr="00323076">
              <w:rPr>
                <w:rFonts w:asciiTheme="majorHAnsi" w:hAnsiTheme="majorHAnsi" w:cstheme="majorHAnsi"/>
                <w:i/>
                <w:szCs w:val="21"/>
              </w:rPr>
              <w:t>A</w:t>
            </w:r>
            <w:r w:rsidRPr="00E56AE7">
              <w:rPr>
                <w:rFonts w:asciiTheme="majorHAnsi" w:hAnsiTheme="majorHAnsi" w:cstheme="majorHAnsi"/>
                <w:i/>
                <w:szCs w:val="21"/>
              </w:rPr>
              <w:t>O</w:t>
            </w:r>
            <w:r w:rsidRPr="00323076">
              <w:rPr>
                <w:rFonts w:asciiTheme="majorHAnsi" w:hAnsiTheme="minorEastAsia" w:cstheme="majorHAnsi"/>
                <w:szCs w:val="21"/>
              </w:rPr>
              <w:t>线的分力</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和使物体拉紧</w:t>
            </w:r>
            <w:r w:rsidRPr="00323076">
              <w:rPr>
                <w:rFonts w:asciiTheme="majorHAnsi" w:hAnsiTheme="majorHAnsi" w:cstheme="majorHAnsi"/>
                <w:i/>
                <w:szCs w:val="21"/>
              </w:rPr>
              <w:t>B</w:t>
            </w:r>
            <w:r w:rsidRPr="00E56AE7">
              <w:rPr>
                <w:rFonts w:asciiTheme="majorHAnsi" w:hAnsiTheme="majorHAnsi" w:cstheme="majorHAnsi"/>
                <w:i/>
                <w:szCs w:val="21"/>
              </w:rPr>
              <w:t>O</w:t>
            </w:r>
            <w:r w:rsidRPr="00323076">
              <w:rPr>
                <w:rFonts w:asciiTheme="majorHAnsi" w:hAnsiTheme="minorEastAsia" w:cstheme="majorHAnsi"/>
                <w:szCs w:val="21"/>
              </w:rPr>
              <w:t>线的分力</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，大小都为</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w:t>
            </w:r>
            <w:r w:rsidR="00A40F69" w:rsidRPr="00323076">
              <w:rPr>
                <w:rFonts w:asciiTheme="majorHAnsi" w:hAnsiTheme="majorHAnsi" w:cstheme="majorHAnsi"/>
                <w:szCs w:val="21"/>
              </w:rPr>
              <w:fldChar w:fldCharType="begin"/>
            </w:r>
            <w:r w:rsidRPr="00323076">
              <w:rPr>
                <w:rFonts w:asciiTheme="majorHAnsi" w:hAnsiTheme="majorHAnsi" w:cstheme="majorHAnsi"/>
                <w:szCs w:val="21"/>
              </w:rPr>
              <w:instrText>eq \f(</w:instrText>
            </w:r>
            <w:r w:rsidRPr="00323076">
              <w:rPr>
                <w:rFonts w:asciiTheme="majorHAnsi" w:hAnsiTheme="majorHAnsi" w:cstheme="majorHAnsi"/>
                <w:i/>
                <w:szCs w:val="21"/>
              </w:rPr>
              <w:instrText>mg,</w:instrText>
            </w:r>
            <w:r w:rsidRPr="00323076">
              <w:rPr>
                <w:rFonts w:asciiTheme="majorHAnsi" w:hAnsiTheme="majorHAnsi" w:cstheme="majorHAnsi"/>
                <w:szCs w:val="21"/>
              </w:rPr>
              <w:instrText xml:space="preserve">2sin </w:instrText>
            </w:r>
            <w:r w:rsidRPr="00323076">
              <w:rPr>
                <w:rFonts w:asciiTheme="majorHAnsi" w:hAnsiTheme="majorHAnsi" w:cstheme="majorHAnsi"/>
                <w:i/>
                <w:szCs w:val="21"/>
              </w:rPr>
              <w:instrText>α</w:instrText>
            </w:r>
            <w:r w:rsidRPr="00323076">
              <w:rPr>
                <w:rFonts w:asciiTheme="majorHAnsi" w:hAnsiTheme="majorHAnsi" w:cstheme="majorHAnsi"/>
                <w:szCs w:val="21"/>
              </w:rPr>
              <w:instrText>)</w:instrText>
            </w:r>
            <w:r w:rsidR="00A40F69" w:rsidRPr="00323076">
              <w:rPr>
                <w:rFonts w:asciiTheme="majorHAnsi" w:hAnsiTheme="majorHAnsi" w:cstheme="majorHAnsi"/>
                <w:szCs w:val="21"/>
              </w:rPr>
              <w:fldChar w:fldCharType="end"/>
            </w:r>
          </w:p>
        </w:tc>
      </w:tr>
      <w:tr w:rsidR="00AC3DCF" w:rsidRPr="00323076" w:rsidTr="00B044ED">
        <w:trPr>
          <w:jc w:val="center"/>
        </w:trPr>
        <w:tc>
          <w:tcPr>
            <w:tcW w:w="1613" w:type="dxa"/>
            <w:shd w:val="clear" w:color="auto" w:fill="auto"/>
            <w:vAlign w:val="center"/>
          </w:tcPr>
          <w:p w:rsidR="00AC3DCF" w:rsidRPr="00323076" w:rsidRDefault="00AC3DCF" w:rsidP="00323076">
            <w:pPr>
              <w:spacing w:line="276" w:lineRule="auto"/>
              <w:rPr>
                <w:rFonts w:asciiTheme="majorHAnsi" w:hAnsiTheme="majorHAnsi" w:cstheme="majorHAnsi"/>
                <w:i/>
                <w:szCs w:val="21"/>
              </w:rPr>
            </w:pPr>
            <w:r w:rsidRPr="00323076">
              <w:rPr>
                <w:rFonts w:asciiTheme="majorHAnsi" w:hAnsiTheme="majorHAnsi" w:cstheme="majorHAnsi"/>
                <w:noProof/>
                <w:szCs w:val="21"/>
              </w:rPr>
              <w:drawing>
                <wp:inline distT="0" distB="0" distL="0" distR="0">
                  <wp:extent cx="905258" cy="675133"/>
                  <wp:effectExtent l="19050" t="0" r="9142" b="0"/>
                  <wp:docPr id="21" name="图片 21" descr="W19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W199.TIF"/>
                          <pic:cNvPicPr>
                            <a:picLocks noChangeAspect="1" noChangeArrowheads="1"/>
                          </pic:cNvPicPr>
                        </pic:nvPicPr>
                        <pic:blipFill>
                          <a:blip r:embed="rId36" r:link="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905258" cy="675133"/>
                          </a:xfrm>
                          <a:prstGeom prst="rect">
                            <a:avLst/>
                          </a:prstGeom>
                          <a:noFill/>
                          <a:ln>
                            <a:noFill/>
                          </a:ln>
                        </pic:spPr>
                      </pic:pic>
                    </a:graphicData>
                  </a:graphic>
                </wp:inline>
              </w:drawing>
            </w:r>
          </w:p>
        </w:tc>
        <w:tc>
          <w:tcPr>
            <w:tcW w:w="6230" w:type="dxa"/>
            <w:shd w:val="clear" w:color="auto" w:fill="auto"/>
            <w:vAlign w:val="center"/>
          </w:tcPr>
          <w:p w:rsidR="00AC3DCF" w:rsidRPr="00323076" w:rsidRDefault="00AC3DCF" w:rsidP="00323076">
            <w:pPr>
              <w:spacing w:line="276" w:lineRule="auto"/>
              <w:rPr>
                <w:rFonts w:asciiTheme="majorHAnsi" w:hAnsiTheme="majorHAnsi" w:cstheme="majorHAnsi"/>
                <w:szCs w:val="21"/>
              </w:rPr>
            </w:pPr>
            <w:r w:rsidRPr="00323076">
              <w:rPr>
                <w:rFonts w:asciiTheme="majorHAnsi" w:hAnsiTheme="minorEastAsia" w:cstheme="majorHAnsi"/>
                <w:szCs w:val="21"/>
              </w:rPr>
              <w:t>拉力分解为拉伸</w:t>
            </w:r>
            <w:r w:rsidRPr="00323076">
              <w:rPr>
                <w:rFonts w:asciiTheme="majorHAnsi" w:hAnsiTheme="majorHAnsi" w:cstheme="majorHAnsi"/>
                <w:i/>
                <w:szCs w:val="21"/>
              </w:rPr>
              <w:t>AB</w:t>
            </w:r>
            <w:r w:rsidRPr="00323076">
              <w:rPr>
                <w:rFonts w:asciiTheme="majorHAnsi" w:hAnsiTheme="minorEastAsia" w:cstheme="majorHAnsi"/>
                <w:szCs w:val="21"/>
              </w:rPr>
              <w:t>的分力</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mg</w:t>
            </w:r>
            <w:r w:rsidRPr="00323076">
              <w:rPr>
                <w:rFonts w:asciiTheme="majorHAnsi" w:hAnsiTheme="majorHAnsi" w:cstheme="majorHAnsi"/>
                <w:szCs w:val="21"/>
              </w:rPr>
              <w:t>tan</w:t>
            </w:r>
            <w:r w:rsidRPr="00323076">
              <w:rPr>
                <w:rFonts w:asciiTheme="majorHAnsi" w:hAnsiTheme="majorHAnsi" w:cstheme="majorHAnsi"/>
                <w:i/>
                <w:szCs w:val="21"/>
              </w:rPr>
              <w:t>α</w:t>
            </w:r>
            <w:r w:rsidRPr="00323076">
              <w:rPr>
                <w:rFonts w:asciiTheme="majorHAnsi" w:hAnsiTheme="minorEastAsia" w:cstheme="majorHAnsi"/>
                <w:szCs w:val="21"/>
              </w:rPr>
              <w:t>和压缩</w:t>
            </w:r>
            <w:r w:rsidRPr="00323076">
              <w:rPr>
                <w:rFonts w:asciiTheme="majorHAnsi" w:hAnsiTheme="majorHAnsi" w:cstheme="majorHAnsi"/>
                <w:i/>
                <w:szCs w:val="21"/>
              </w:rPr>
              <w:t>BC</w:t>
            </w:r>
            <w:r w:rsidRPr="00323076">
              <w:rPr>
                <w:rFonts w:asciiTheme="majorHAnsi" w:hAnsiTheme="minorEastAsia" w:cstheme="majorHAnsi"/>
                <w:szCs w:val="21"/>
              </w:rPr>
              <w:t>的分力</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w:t>
            </w:r>
            <w:r w:rsidR="00A40F69" w:rsidRPr="00323076">
              <w:rPr>
                <w:rFonts w:asciiTheme="majorHAnsi" w:hAnsiTheme="majorHAnsi" w:cstheme="majorHAnsi"/>
                <w:szCs w:val="21"/>
              </w:rPr>
              <w:fldChar w:fldCharType="begin"/>
            </w:r>
            <w:r w:rsidRPr="00323076">
              <w:rPr>
                <w:rFonts w:asciiTheme="majorHAnsi" w:hAnsiTheme="majorHAnsi" w:cstheme="majorHAnsi"/>
                <w:szCs w:val="21"/>
              </w:rPr>
              <w:instrText>eq \f(</w:instrText>
            </w:r>
            <w:r w:rsidRPr="00323076">
              <w:rPr>
                <w:rFonts w:asciiTheme="majorHAnsi" w:hAnsiTheme="majorHAnsi" w:cstheme="majorHAnsi"/>
                <w:i/>
                <w:szCs w:val="21"/>
              </w:rPr>
              <w:instrText>mg,</w:instrText>
            </w:r>
            <w:r w:rsidRPr="00323076">
              <w:rPr>
                <w:rFonts w:asciiTheme="majorHAnsi" w:hAnsiTheme="majorHAnsi" w:cstheme="majorHAnsi"/>
                <w:szCs w:val="21"/>
              </w:rPr>
              <w:instrText xml:space="preserve">cos </w:instrText>
            </w:r>
            <w:r w:rsidRPr="00323076">
              <w:rPr>
                <w:rFonts w:asciiTheme="majorHAnsi" w:hAnsiTheme="majorHAnsi" w:cstheme="majorHAnsi"/>
                <w:i/>
                <w:szCs w:val="21"/>
              </w:rPr>
              <w:instrText>α</w:instrText>
            </w:r>
            <w:r w:rsidRPr="00323076">
              <w:rPr>
                <w:rFonts w:asciiTheme="majorHAnsi" w:hAnsiTheme="majorHAnsi" w:cstheme="majorHAnsi"/>
                <w:szCs w:val="21"/>
              </w:rPr>
              <w:instrText>)</w:instrText>
            </w:r>
            <w:r w:rsidR="00A40F69" w:rsidRPr="00323076">
              <w:rPr>
                <w:rFonts w:asciiTheme="majorHAnsi" w:hAnsiTheme="majorHAnsi" w:cstheme="majorHAnsi"/>
                <w:szCs w:val="21"/>
              </w:rPr>
              <w:fldChar w:fldCharType="end"/>
            </w:r>
          </w:p>
        </w:tc>
      </w:tr>
    </w:tbl>
    <w:p w:rsidR="00075070" w:rsidRPr="00323076" w:rsidRDefault="00075070" w:rsidP="00323076">
      <w:pPr>
        <w:spacing w:line="276" w:lineRule="auto"/>
        <w:rPr>
          <w:rFonts w:asciiTheme="majorHAnsi" w:hAnsiTheme="majorHAnsi" w:cstheme="majorHAnsi"/>
          <w:szCs w:val="21"/>
        </w:rPr>
      </w:pPr>
    </w:p>
    <w:p w:rsidR="009E647D" w:rsidRPr="00323076" w:rsidRDefault="0097053D" w:rsidP="00323076">
      <w:pPr>
        <w:spacing w:line="276" w:lineRule="auto"/>
        <w:rPr>
          <w:rFonts w:asciiTheme="majorHAnsi" w:hAnsiTheme="majorHAnsi" w:cstheme="majorHAnsi"/>
          <w:szCs w:val="21"/>
        </w:rPr>
      </w:pPr>
      <w:r w:rsidRPr="00323076">
        <w:rPr>
          <w:rFonts w:asciiTheme="majorHAnsi" w:hAnsiTheme="majorHAnsi" w:cstheme="majorHAnsi"/>
          <w:noProof/>
          <w:szCs w:val="21"/>
        </w:rPr>
        <w:drawing>
          <wp:anchor distT="0" distB="0" distL="114300" distR="114300" simplePos="0" relativeHeight="251688960" behindDoc="1" locked="0" layoutInCell="1" allowOverlap="1">
            <wp:simplePos x="0" y="0"/>
            <wp:positionH relativeFrom="page">
              <wp:posOffset>5172075</wp:posOffset>
            </wp:positionH>
            <wp:positionV relativeFrom="paragraph">
              <wp:posOffset>494665</wp:posOffset>
            </wp:positionV>
            <wp:extent cx="772795" cy="942975"/>
            <wp:effectExtent l="19050" t="0" r="8255" b="0"/>
            <wp:wrapTight wrapText="bothSides">
              <wp:wrapPolygon edited="0">
                <wp:start x="-532" y="0"/>
                <wp:lineTo x="-532" y="21382"/>
                <wp:lineTo x="21831" y="21382"/>
                <wp:lineTo x="21831" y="0"/>
                <wp:lineTo x="-532" y="0"/>
              </wp:wrapPolygon>
            </wp:wrapTight>
            <wp:docPr id="435"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pic:cNvPicPr>
                      <a:picLocks noChangeAspect="1" noChangeArrowheads="1"/>
                    </pic:cNvPicPr>
                  </pic:nvPicPr>
                  <pic:blipFill>
                    <a:blip r:embed="rId38"/>
                    <a:stretch>
                      <a:fillRect/>
                    </a:stretch>
                  </pic:blipFill>
                  <pic:spPr bwMode="auto">
                    <a:xfrm>
                      <a:off x="0" y="0"/>
                      <a:ext cx="772795" cy="942975"/>
                    </a:xfrm>
                    <a:prstGeom prst="rect">
                      <a:avLst/>
                    </a:prstGeom>
                    <a:noFill/>
                    <a:ln>
                      <a:noFill/>
                    </a:ln>
                  </pic:spPr>
                </pic:pic>
              </a:graphicData>
            </a:graphic>
          </wp:anchor>
        </w:drawing>
      </w:r>
      <w:r w:rsidR="009E647D" w:rsidRPr="00323076">
        <w:rPr>
          <w:rFonts w:asciiTheme="majorHAnsi" w:hAnsiTheme="minorEastAsia" w:cstheme="majorHAnsi"/>
          <w:szCs w:val="21"/>
        </w:rPr>
        <w:t>【例</w:t>
      </w:r>
      <w:r w:rsidR="001644F6" w:rsidRPr="00323076">
        <w:rPr>
          <w:rFonts w:asciiTheme="majorHAnsi" w:hAnsiTheme="majorHAnsi" w:cstheme="majorHAnsi"/>
          <w:szCs w:val="21"/>
        </w:rPr>
        <w:t>1</w:t>
      </w:r>
      <w:r w:rsidR="009E647D" w:rsidRPr="00323076">
        <w:rPr>
          <w:rFonts w:asciiTheme="majorHAnsi" w:hAnsiTheme="minorEastAsia" w:cstheme="majorHAnsi"/>
          <w:szCs w:val="21"/>
        </w:rPr>
        <w:t>】如图所示，在三角形支架</w:t>
      </w:r>
      <w:r w:rsidR="009E647D" w:rsidRPr="00323076">
        <w:rPr>
          <w:rFonts w:asciiTheme="majorHAnsi" w:hAnsiTheme="majorHAnsi" w:cstheme="majorHAnsi"/>
          <w:i/>
          <w:szCs w:val="21"/>
        </w:rPr>
        <w:t>B</w:t>
      </w:r>
      <w:r w:rsidR="009E647D" w:rsidRPr="00323076">
        <w:rPr>
          <w:rFonts w:asciiTheme="majorHAnsi" w:hAnsiTheme="minorEastAsia" w:cstheme="majorHAnsi"/>
          <w:szCs w:val="21"/>
        </w:rPr>
        <w:t>点用一根细绳挂一个重为</w:t>
      </w:r>
      <w:r w:rsidR="009E647D" w:rsidRPr="00323076">
        <w:rPr>
          <w:rFonts w:asciiTheme="majorHAnsi" w:hAnsiTheme="majorHAnsi" w:cstheme="majorHAnsi"/>
          <w:szCs w:val="21"/>
        </w:rPr>
        <w:t>120 N</w:t>
      </w:r>
      <w:r w:rsidR="009E647D" w:rsidRPr="00323076">
        <w:rPr>
          <w:rFonts w:asciiTheme="majorHAnsi" w:hAnsiTheme="minorEastAsia" w:cstheme="majorHAnsi"/>
          <w:szCs w:val="21"/>
        </w:rPr>
        <w:t>的重物</w:t>
      </w:r>
      <w:r w:rsidR="009E647D" w:rsidRPr="00323076">
        <w:rPr>
          <w:rFonts w:asciiTheme="majorHAnsi" w:hAnsiTheme="majorHAnsi" w:cstheme="majorHAnsi"/>
          <w:i/>
          <w:szCs w:val="21"/>
        </w:rPr>
        <w:t>G</w:t>
      </w:r>
      <w:r w:rsidR="009E647D" w:rsidRPr="00323076">
        <w:rPr>
          <w:rFonts w:asciiTheme="majorHAnsi" w:hAnsiTheme="minorEastAsia" w:cstheme="majorHAnsi"/>
          <w:szCs w:val="21"/>
        </w:rPr>
        <w:t>，已知</w:t>
      </w:r>
      <w:r w:rsidR="009E647D" w:rsidRPr="00323076">
        <w:rPr>
          <w:rFonts w:asciiTheme="majorHAnsi" w:hAnsiTheme="majorHAnsi" w:cstheme="majorHAnsi"/>
          <w:i/>
          <w:szCs w:val="21"/>
        </w:rPr>
        <w:t>θ</w:t>
      </w:r>
      <w:r w:rsidR="009E647D" w:rsidRPr="00323076">
        <w:rPr>
          <w:rFonts w:asciiTheme="majorHAnsi" w:hAnsiTheme="minorEastAsia" w:cstheme="majorHAnsi"/>
          <w:szCs w:val="21"/>
        </w:rPr>
        <w:t>＝</w:t>
      </w:r>
      <w:r w:rsidR="009E647D" w:rsidRPr="00323076">
        <w:rPr>
          <w:rFonts w:asciiTheme="majorHAnsi" w:hAnsiTheme="majorHAnsi" w:cstheme="majorHAnsi"/>
          <w:szCs w:val="21"/>
        </w:rPr>
        <w:t>37°</w:t>
      </w:r>
      <w:r w:rsidR="009E647D" w:rsidRPr="00323076">
        <w:rPr>
          <w:rFonts w:asciiTheme="majorHAnsi" w:hAnsiTheme="minorEastAsia" w:cstheme="majorHAnsi"/>
          <w:szCs w:val="21"/>
        </w:rPr>
        <w:t>，求横梁</w:t>
      </w:r>
      <w:r w:rsidR="009E647D" w:rsidRPr="00323076">
        <w:rPr>
          <w:rFonts w:asciiTheme="majorHAnsi" w:hAnsiTheme="majorHAnsi" w:cstheme="majorHAnsi"/>
          <w:i/>
          <w:szCs w:val="21"/>
        </w:rPr>
        <w:t>BC</w:t>
      </w:r>
      <w:r w:rsidR="009E647D" w:rsidRPr="00323076">
        <w:rPr>
          <w:rFonts w:asciiTheme="majorHAnsi" w:hAnsiTheme="minorEastAsia" w:cstheme="majorHAnsi"/>
          <w:szCs w:val="21"/>
        </w:rPr>
        <w:t>和斜梁</w:t>
      </w:r>
      <w:r w:rsidR="009E647D" w:rsidRPr="00323076">
        <w:rPr>
          <w:rFonts w:asciiTheme="majorHAnsi" w:hAnsiTheme="majorHAnsi" w:cstheme="majorHAnsi"/>
          <w:i/>
          <w:szCs w:val="21"/>
        </w:rPr>
        <w:t>AB</w:t>
      </w:r>
      <w:r w:rsidR="009E647D" w:rsidRPr="00323076">
        <w:rPr>
          <w:rFonts w:asciiTheme="majorHAnsi" w:hAnsiTheme="minorEastAsia" w:cstheme="majorHAnsi"/>
          <w:szCs w:val="21"/>
        </w:rPr>
        <w:t>所受的力</w:t>
      </w:r>
      <w:r w:rsidR="00323076">
        <w:rPr>
          <w:rFonts w:asciiTheme="majorHAnsi" w:hAnsiTheme="majorHAnsi" w:cstheme="majorHAnsi"/>
          <w:szCs w:val="21"/>
        </w:rPr>
        <w:t>（</w:t>
      </w:r>
      <w:r w:rsidR="009E647D" w:rsidRPr="00323076">
        <w:rPr>
          <w:rFonts w:asciiTheme="majorHAnsi" w:hAnsiTheme="majorHAnsi" w:cstheme="majorHAnsi"/>
          <w:i/>
          <w:szCs w:val="21"/>
        </w:rPr>
        <w:t>A</w:t>
      </w:r>
      <w:r w:rsidR="009E647D" w:rsidRPr="00323076">
        <w:rPr>
          <w:rFonts w:asciiTheme="majorHAnsi" w:hAnsiTheme="minorEastAsia" w:cstheme="majorHAnsi"/>
          <w:szCs w:val="21"/>
        </w:rPr>
        <w:t>、</w:t>
      </w:r>
      <w:r w:rsidR="009E647D" w:rsidRPr="00323076">
        <w:rPr>
          <w:rFonts w:asciiTheme="majorHAnsi" w:hAnsiTheme="majorHAnsi" w:cstheme="majorHAnsi"/>
          <w:i/>
          <w:szCs w:val="21"/>
        </w:rPr>
        <w:t>C</w:t>
      </w:r>
      <w:r w:rsidR="009E647D" w:rsidRPr="00323076">
        <w:rPr>
          <w:rFonts w:asciiTheme="majorHAnsi" w:hAnsiTheme="minorEastAsia" w:cstheme="majorHAnsi"/>
          <w:szCs w:val="21"/>
        </w:rPr>
        <w:t>处为光滑铰链连接，</w:t>
      </w:r>
      <w:r w:rsidR="009E647D" w:rsidRPr="00323076">
        <w:rPr>
          <w:rFonts w:asciiTheme="majorHAnsi" w:hAnsiTheme="majorHAnsi" w:cstheme="majorHAnsi"/>
          <w:szCs w:val="21"/>
        </w:rPr>
        <w:t>tan 37°</w:t>
      </w:r>
      <w:r w:rsidR="009E647D" w:rsidRPr="00323076">
        <w:rPr>
          <w:rFonts w:asciiTheme="majorHAnsi" w:hAnsiTheme="minorEastAsia" w:cstheme="majorHAnsi"/>
          <w:szCs w:val="21"/>
        </w:rPr>
        <w:t>＝</w:t>
      </w:r>
      <w:r w:rsidR="00A40F69" w:rsidRPr="00323076">
        <w:rPr>
          <w:rFonts w:asciiTheme="majorHAnsi" w:hAnsiTheme="majorHAnsi" w:cstheme="majorHAnsi"/>
          <w:szCs w:val="21"/>
        </w:rPr>
        <w:fldChar w:fldCharType="begin"/>
      </w:r>
      <w:r w:rsidR="009E647D" w:rsidRPr="00323076">
        <w:rPr>
          <w:rFonts w:asciiTheme="majorHAnsi" w:hAnsiTheme="majorHAnsi" w:cstheme="majorHAnsi"/>
          <w:szCs w:val="21"/>
        </w:rPr>
        <w:instrText>eq \f(3</w:instrText>
      </w:r>
      <w:r w:rsidR="009E647D" w:rsidRPr="00323076">
        <w:rPr>
          <w:rFonts w:asciiTheme="majorHAnsi" w:hAnsiTheme="majorHAnsi" w:cstheme="majorHAnsi"/>
          <w:i/>
          <w:szCs w:val="21"/>
        </w:rPr>
        <w:instrText>,</w:instrText>
      </w:r>
      <w:r w:rsidR="009E647D" w:rsidRPr="00323076">
        <w:rPr>
          <w:rFonts w:asciiTheme="majorHAnsi" w:hAnsiTheme="majorHAnsi" w:cstheme="majorHAnsi"/>
          <w:szCs w:val="21"/>
        </w:rPr>
        <w:instrText>4)</w:instrText>
      </w:r>
      <w:r w:rsidR="00A40F69" w:rsidRPr="00323076">
        <w:rPr>
          <w:rFonts w:asciiTheme="majorHAnsi" w:hAnsiTheme="majorHAnsi" w:cstheme="majorHAnsi"/>
          <w:szCs w:val="21"/>
        </w:rPr>
        <w:fldChar w:fldCharType="end"/>
      </w:r>
      <w:r w:rsidR="00323076">
        <w:rPr>
          <w:rFonts w:asciiTheme="majorHAnsi" w:hAnsiTheme="majorHAnsi" w:cstheme="majorHAnsi"/>
          <w:szCs w:val="21"/>
        </w:rPr>
        <w:t>）</w:t>
      </w:r>
    </w:p>
    <w:p w:rsidR="009E647D" w:rsidRPr="00323076" w:rsidRDefault="009E647D" w:rsidP="00323076">
      <w:pPr>
        <w:spacing w:line="276" w:lineRule="auto"/>
        <w:rPr>
          <w:rFonts w:asciiTheme="majorHAnsi" w:hAnsiTheme="majorHAnsi" w:cstheme="majorHAnsi"/>
          <w:szCs w:val="21"/>
        </w:rPr>
      </w:pPr>
    </w:p>
    <w:p w:rsidR="009E647D" w:rsidRPr="00323076" w:rsidRDefault="009E647D" w:rsidP="00323076">
      <w:pPr>
        <w:spacing w:line="276" w:lineRule="auto"/>
        <w:rPr>
          <w:rFonts w:asciiTheme="majorHAnsi" w:hAnsiTheme="majorHAnsi" w:cstheme="majorHAnsi"/>
          <w:szCs w:val="21"/>
        </w:rPr>
      </w:pPr>
    </w:p>
    <w:p w:rsidR="009E647D" w:rsidRPr="00323076" w:rsidRDefault="009E647D" w:rsidP="00323076">
      <w:pPr>
        <w:spacing w:line="276" w:lineRule="auto"/>
        <w:rPr>
          <w:rFonts w:asciiTheme="majorHAnsi" w:hAnsiTheme="majorHAnsi" w:cstheme="majorHAnsi"/>
          <w:szCs w:val="21"/>
        </w:rPr>
      </w:pPr>
    </w:p>
    <w:p w:rsidR="009E647D" w:rsidRPr="00E56AE7" w:rsidRDefault="009E647D"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【难度】</w:t>
      </w:r>
      <w:r w:rsidR="00E56AE7">
        <w:rPr>
          <w:rFonts w:asciiTheme="majorHAnsi" w:hAnsiTheme="minorEastAsia" w:cstheme="majorHAnsi"/>
          <w:color w:val="FF0000"/>
          <w:szCs w:val="21"/>
        </w:rPr>
        <w:t>★★</w:t>
      </w:r>
    </w:p>
    <w:p w:rsidR="00323076" w:rsidRPr="00E56AE7" w:rsidRDefault="009E647D"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【答案】</w:t>
      </w:r>
      <w:r w:rsidRPr="00E56AE7">
        <w:rPr>
          <w:rFonts w:asciiTheme="majorHAnsi" w:hAnsiTheme="majorHAnsi" w:cstheme="majorHAnsi"/>
          <w:color w:val="FF0000"/>
          <w:szCs w:val="21"/>
        </w:rPr>
        <w:t>180N</w:t>
      </w:r>
      <w:r w:rsidR="00E56AE7">
        <w:rPr>
          <w:rFonts w:asciiTheme="majorHAnsi" w:hAnsiTheme="minorEastAsia" w:cstheme="majorHAnsi" w:hint="eastAsia"/>
          <w:color w:val="FF0000"/>
          <w:szCs w:val="21"/>
        </w:rPr>
        <w:t>；</w:t>
      </w:r>
      <w:r w:rsidRPr="00E56AE7">
        <w:rPr>
          <w:rFonts w:asciiTheme="majorHAnsi" w:hAnsiTheme="minorEastAsia" w:cstheme="majorHAnsi"/>
          <w:color w:val="FF0000"/>
          <w:szCs w:val="21"/>
        </w:rPr>
        <w:t>方向与竖直方向成</w:t>
      </w:r>
      <w:r w:rsidRPr="00E56AE7">
        <w:rPr>
          <w:rFonts w:asciiTheme="majorHAnsi" w:hAnsiTheme="majorHAnsi" w:cstheme="majorHAnsi"/>
          <w:color w:val="FF0000"/>
          <w:szCs w:val="21"/>
        </w:rPr>
        <w:t>53°</w:t>
      </w:r>
    </w:p>
    <w:p w:rsidR="009E647D" w:rsidRPr="00E56AE7" w:rsidRDefault="009E647D"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【解析】画图：竖直绳上的拉力等于</w:t>
      </w:r>
      <w:r w:rsidRPr="00E56AE7">
        <w:rPr>
          <w:rFonts w:asciiTheme="majorHAnsi" w:hAnsiTheme="majorHAnsi" w:cstheme="majorHAnsi"/>
          <w:i/>
          <w:color w:val="FF0000"/>
          <w:szCs w:val="21"/>
        </w:rPr>
        <w:t>G</w:t>
      </w:r>
      <w:r w:rsidRPr="00E56AE7">
        <w:rPr>
          <w:rFonts w:asciiTheme="majorHAnsi" w:hAnsiTheme="minorEastAsia" w:cstheme="majorHAnsi"/>
          <w:color w:val="FF0000"/>
          <w:szCs w:val="21"/>
        </w:rPr>
        <w:t>，把该拉力按力的作用效果分解为对</w:t>
      </w:r>
      <w:r w:rsidRPr="00E56AE7">
        <w:rPr>
          <w:rFonts w:asciiTheme="majorHAnsi" w:hAnsiTheme="majorHAnsi" w:cstheme="majorHAnsi"/>
          <w:i/>
          <w:color w:val="FF0000"/>
          <w:szCs w:val="21"/>
        </w:rPr>
        <w:t>AB</w:t>
      </w:r>
      <w:r w:rsidRPr="00E56AE7">
        <w:rPr>
          <w:rFonts w:asciiTheme="majorHAnsi" w:hAnsiTheme="minorEastAsia" w:cstheme="majorHAnsi"/>
          <w:color w:val="FF0000"/>
          <w:szCs w:val="21"/>
        </w:rPr>
        <w:t>的拉力</w:t>
      </w:r>
      <w:r w:rsidRPr="00E56AE7">
        <w:rPr>
          <w:rFonts w:asciiTheme="majorHAnsi" w:hAnsiTheme="majorHAnsi" w:cstheme="majorHAnsi"/>
          <w:i/>
          <w:color w:val="FF0000"/>
          <w:szCs w:val="21"/>
        </w:rPr>
        <w:t>F</w:t>
      </w:r>
      <w:r w:rsidRPr="00E56AE7">
        <w:rPr>
          <w:rFonts w:asciiTheme="majorHAnsi" w:hAnsiTheme="majorHAnsi" w:cstheme="majorHAnsi"/>
          <w:i/>
          <w:color w:val="FF0000"/>
          <w:szCs w:val="21"/>
          <w:vertAlign w:val="subscript"/>
        </w:rPr>
        <w:t>AB</w:t>
      </w:r>
      <w:r w:rsidRPr="00E56AE7">
        <w:rPr>
          <w:rFonts w:asciiTheme="majorHAnsi" w:hAnsiTheme="minorEastAsia" w:cstheme="majorHAnsi"/>
          <w:color w:val="FF0000"/>
          <w:szCs w:val="21"/>
        </w:rPr>
        <w:t>和对</w:t>
      </w:r>
      <w:r w:rsidRPr="00E56AE7">
        <w:rPr>
          <w:rFonts w:asciiTheme="majorHAnsi" w:hAnsiTheme="majorHAnsi" w:cstheme="majorHAnsi"/>
          <w:i/>
          <w:color w:val="FF0000"/>
          <w:szCs w:val="21"/>
        </w:rPr>
        <w:t>BC</w:t>
      </w:r>
      <w:r w:rsidRPr="00E56AE7">
        <w:rPr>
          <w:rFonts w:asciiTheme="majorHAnsi" w:hAnsiTheme="minorEastAsia" w:cstheme="majorHAnsi"/>
          <w:color w:val="FF0000"/>
          <w:szCs w:val="21"/>
        </w:rPr>
        <w:t>的压力</w:t>
      </w:r>
      <w:r w:rsidRPr="00E56AE7">
        <w:rPr>
          <w:rFonts w:asciiTheme="majorHAnsi" w:hAnsiTheme="majorHAnsi" w:cstheme="majorHAnsi"/>
          <w:i/>
          <w:color w:val="FF0000"/>
          <w:szCs w:val="21"/>
        </w:rPr>
        <w:t>F</w:t>
      </w:r>
      <w:r w:rsidRPr="00E56AE7">
        <w:rPr>
          <w:rFonts w:asciiTheme="majorHAnsi" w:hAnsiTheme="majorHAnsi" w:cstheme="majorHAnsi"/>
          <w:i/>
          <w:color w:val="FF0000"/>
          <w:szCs w:val="21"/>
          <w:vertAlign w:val="subscript"/>
        </w:rPr>
        <w:t>BC</w:t>
      </w:r>
      <w:r w:rsidRPr="00E56AE7">
        <w:rPr>
          <w:rFonts w:asciiTheme="majorHAnsi" w:hAnsiTheme="minorEastAsia" w:cstheme="majorHAnsi"/>
          <w:color w:val="FF0000"/>
          <w:szCs w:val="21"/>
        </w:rPr>
        <w:t>，如图所示．</w:t>
      </w:r>
    </w:p>
    <w:p w:rsidR="009E647D" w:rsidRPr="00E56AE7" w:rsidRDefault="00CF6FEE" w:rsidP="00323076">
      <w:pPr>
        <w:spacing w:line="276" w:lineRule="auto"/>
        <w:rPr>
          <w:rFonts w:asciiTheme="majorHAnsi" w:hAnsiTheme="majorHAnsi" w:cstheme="majorHAnsi"/>
          <w:color w:val="FF0000"/>
          <w:szCs w:val="21"/>
        </w:rPr>
      </w:pPr>
      <w:r w:rsidRPr="00E56AE7">
        <w:rPr>
          <w:rFonts w:asciiTheme="majorHAnsi" w:hAnsiTheme="minorEastAsia" w:cstheme="majorHAnsi"/>
          <w:noProof/>
          <w:color w:val="FF0000"/>
          <w:szCs w:val="21"/>
        </w:rPr>
        <w:drawing>
          <wp:anchor distT="0" distB="0" distL="114300" distR="114300" simplePos="0" relativeHeight="251687936" behindDoc="1" locked="0" layoutInCell="1" allowOverlap="1">
            <wp:simplePos x="0" y="0"/>
            <wp:positionH relativeFrom="column">
              <wp:posOffset>4271645</wp:posOffset>
            </wp:positionH>
            <wp:positionV relativeFrom="paragraph">
              <wp:posOffset>97155</wp:posOffset>
            </wp:positionV>
            <wp:extent cx="1097280" cy="800100"/>
            <wp:effectExtent l="19050" t="0" r="7620" b="0"/>
            <wp:wrapTight wrapText="bothSides">
              <wp:wrapPolygon edited="0">
                <wp:start x="-375" y="0"/>
                <wp:lineTo x="-375" y="21086"/>
                <wp:lineTo x="21750" y="21086"/>
                <wp:lineTo x="21750" y="0"/>
                <wp:lineTo x="-375" y="0"/>
              </wp:wrapPolygon>
            </wp:wrapTight>
            <wp:docPr id="434"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7"/>
                    <pic:cNvPicPr>
                      <a:picLocks noChangeAspect="1" noChangeArrowheads="1"/>
                    </pic:cNvPicPr>
                  </pic:nvPicPr>
                  <pic:blipFill>
                    <a:blip r:embed="rId39"/>
                    <a:stretch>
                      <a:fillRect/>
                    </a:stretch>
                  </pic:blipFill>
                  <pic:spPr bwMode="auto">
                    <a:xfrm>
                      <a:off x="0" y="0"/>
                      <a:ext cx="1097280" cy="800100"/>
                    </a:xfrm>
                    <a:prstGeom prst="rect">
                      <a:avLst/>
                    </a:prstGeom>
                    <a:noFill/>
                    <a:ln>
                      <a:noFill/>
                    </a:ln>
                  </pic:spPr>
                </pic:pic>
              </a:graphicData>
            </a:graphic>
          </wp:anchor>
        </w:drawing>
      </w:r>
      <w:r w:rsidR="009E647D" w:rsidRPr="00E56AE7">
        <w:rPr>
          <w:rFonts w:asciiTheme="majorHAnsi" w:hAnsiTheme="minorEastAsia" w:cstheme="majorHAnsi"/>
          <w:color w:val="FF0000"/>
          <w:szCs w:val="21"/>
        </w:rPr>
        <w:t>由三角形相似得：</w:t>
      </w:r>
      <w:r w:rsidR="00A40F69" w:rsidRPr="00E56AE7">
        <w:rPr>
          <w:rFonts w:asciiTheme="majorHAnsi" w:hAnsiTheme="majorHAnsi" w:cstheme="majorHAnsi"/>
          <w:i/>
          <w:color w:val="FF0000"/>
          <w:szCs w:val="21"/>
        </w:rPr>
        <w:fldChar w:fldCharType="begin"/>
      </w:r>
      <w:r w:rsidR="009E647D" w:rsidRPr="00E56AE7">
        <w:rPr>
          <w:rFonts w:asciiTheme="majorHAnsi" w:hAnsiTheme="majorHAnsi" w:cstheme="majorHAnsi"/>
          <w:i/>
          <w:color w:val="FF0000"/>
          <w:szCs w:val="21"/>
        </w:rPr>
        <w:instrText>eq \f(F</w:instrText>
      </w:r>
      <w:r w:rsidR="009E647D" w:rsidRPr="00E56AE7">
        <w:rPr>
          <w:rFonts w:asciiTheme="majorHAnsi" w:hAnsiTheme="majorHAnsi" w:cstheme="majorHAnsi"/>
          <w:i/>
          <w:color w:val="FF0000"/>
          <w:szCs w:val="21"/>
          <w:vertAlign w:val="subscript"/>
        </w:rPr>
        <w:instrText>BC</w:instrText>
      </w:r>
      <w:r w:rsidR="009E647D" w:rsidRPr="00E56AE7">
        <w:rPr>
          <w:rFonts w:asciiTheme="majorHAnsi" w:hAnsiTheme="majorHAnsi" w:cstheme="majorHAnsi"/>
          <w:i/>
          <w:color w:val="FF0000"/>
          <w:szCs w:val="21"/>
        </w:rPr>
        <w:instrText>,BC)</w:instrText>
      </w:r>
      <w:r w:rsidR="00A40F69" w:rsidRPr="00E56AE7">
        <w:rPr>
          <w:rFonts w:asciiTheme="majorHAnsi" w:hAnsiTheme="majorHAnsi" w:cstheme="majorHAnsi"/>
          <w:i/>
          <w:color w:val="FF0000"/>
          <w:szCs w:val="21"/>
        </w:rPr>
        <w:fldChar w:fldCharType="end"/>
      </w:r>
      <w:r w:rsidR="009E647D" w:rsidRPr="00E56AE7">
        <w:rPr>
          <w:rFonts w:asciiTheme="majorHAnsi" w:hAnsiTheme="minorEastAsia" w:cstheme="majorHAnsi"/>
          <w:color w:val="FF0000"/>
          <w:szCs w:val="21"/>
        </w:rPr>
        <w:t>＝</w:t>
      </w:r>
      <w:r w:rsidR="00A40F69" w:rsidRPr="00E56AE7">
        <w:rPr>
          <w:rFonts w:asciiTheme="majorHAnsi" w:hAnsiTheme="majorHAnsi" w:cstheme="majorHAnsi"/>
          <w:i/>
          <w:color w:val="FF0000"/>
          <w:szCs w:val="21"/>
        </w:rPr>
        <w:fldChar w:fldCharType="begin"/>
      </w:r>
      <w:r w:rsidR="009E647D" w:rsidRPr="00E56AE7">
        <w:rPr>
          <w:rFonts w:asciiTheme="majorHAnsi" w:hAnsiTheme="majorHAnsi" w:cstheme="majorHAnsi"/>
          <w:i/>
          <w:color w:val="FF0000"/>
          <w:szCs w:val="21"/>
        </w:rPr>
        <w:instrText>eq \f(G,AC)</w:instrText>
      </w:r>
      <w:r w:rsidR="00A40F69" w:rsidRPr="00E56AE7">
        <w:rPr>
          <w:rFonts w:asciiTheme="majorHAnsi" w:hAnsiTheme="majorHAnsi" w:cstheme="majorHAnsi"/>
          <w:i/>
          <w:color w:val="FF0000"/>
          <w:szCs w:val="21"/>
        </w:rPr>
        <w:fldChar w:fldCharType="end"/>
      </w:r>
      <w:r w:rsidR="009E647D" w:rsidRPr="00E56AE7">
        <w:rPr>
          <w:rFonts w:asciiTheme="majorHAnsi" w:hAnsiTheme="minorEastAsia" w:cstheme="majorHAnsi"/>
          <w:color w:val="FF0000"/>
          <w:szCs w:val="21"/>
        </w:rPr>
        <w:t>＝</w:t>
      </w:r>
      <w:r w:rsidR="00A40F69" w:rsidRPr="00E56AE7">
        <w:rPr>
          <w:rFonts w:asciiTheme="majorHAnsi" w:hAnsiTheme="majorHAnsi" w:cstheme="majorHAnsi"/>
          <w:i/>
          <w:color w:val="FF0000"/>
          <w:szCs w:val="21"/>
        </w:rPr>
        <w:fldChar w:fldCharType="begin"/>
      </w:r>
      <w:r w:rsidR="009E647D" w:rsidRPr="00E56AE7">
        <w:rPr>
          <w:rFonts w:asciiTheme="majorHAnsi" w:hAnsiTheme="majorHAnsi" w:cstheme="majorHAnsi"/>
          <w:i/>
          <w:color w:val="FF0000"/>
          <w:szCs w:val="21"/>
        </w:rPr>
        <w:instrText>eq \f(F</w:instrText>
      </w:r>
      <w:r w:rsidR="009E647D" w:rsidRPr="00E56AE7">
        <w:rPr>
          <w:rFonts w:asciiTheme="majorHAnsi" w:hAnsiTheme="majorHAnsi" w:cstheme="majorHAnsi"/>
          <w:i/>
          <w:color w:val="FF0000"/>
          <w:szCs w:val="21"/>
          <w:vertAlign w:val="subscript"/>
        </w:rPr>
        <w:instrText>AB</w:instrText>
      </w:r>
      <w:r w:rsidR="009E647D" w:rsidRPr="00E56AE7">
        <w:rPr>
          <w:rFonts w:asciiTheme="majorHAnsi" w:hAnsiTheme="majorHAnsi" w:cstheme="majorHAnsi"/>
          <w:i/>
          <w:color w:val="FF0000"/>
          <w:szCs w:val="21"/>
        </w:rPr>
        <w:instrText>,AB)</w:instrText>
      </w:r>
      <w:r w:rsidR="00A40F69" w:rsidRPr="00E56AE7">
        <w:rPr>
          <w:rFonts w:asciiTheme="majorHAnsi" w:hAnsiTheme="majorHAnsi" w:cstheme="majorHAnsi"/>
          <w:i/>
          <w:color w:val="FF0000"/>
          <w:szCs w:val="21"/>
        </w:rPr>
        <w:fldChar w:fldCharType="end"/>
      </w:r>
      <w:r w:rsidR="009E647D" w:rsidRPr="00E56AE7">
        <w:rPr>
          <w:rFonts w:asciiTheme="majorHAnsi" w:hAnsiTheme="minorEastAsia" w:cstheme="majorHAnsi"/>
          <w:color w:val="FF0000"/>
          <w:szCs w:val="21"/>
        </w:rPr>
        <w:t>，</w:t>
      </w:r>
    </w:p>
    <w:p w:rsidR="009E647D" w:rsidRPr="00E56AE7" w:rsidRDefault="009E647D"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则</w:t>
      </w:r>
      <w:r w:rsidRPr="00E56AE7">
        <w:rPr>
          <w:rFonts w:asciiTheme="majorHAnsi" w:hAnsiTheme="majorHAnsi" w:cstheme="majorHAnsi"/>
          <w:i/>
          <w:color w:val="FF0000"/>
          <w:szCs w:val="21"/>
        </w:rPr>
        <w:t>F</w:t>
      </w:r>
      <w:r w:rsidRPr="00E56AE7">
        <w:rPr>
          <w:rFonts w:asciiTheme="majorHAnsi" w:hAnsiTheme="majorHAnsi" w:cstheme="majorHAnsi"/>
          <w:color w:val="FF0000"/>
          <w:szCs w:val="21"/>
          <w:vertAlign w:val="subscript"/>
        </w:rPr>
        <w:t>BC</w:t>
      </w:r>
      <w:r w:rsidRPr="00E56AE7">
        <w:rPr>
          <w:rFonts w:asciiTheme="majorHAnsi" w:hAnsiTheme="minorEastAsia" w:cstheme="majorHAnsi"/>
          <w:color w:val="FF0000"/>
          <w:szCs w:val="21"/>
        </w:rPr>
        <w:t>＝</w:t>
      </w:r>
      <w:r w:rsidR="00A40F69" w:rsidRPr="00E56AE7">
        <w:rPr>
          <w:rFonts w:asciiTheme="majorHAnsi" w:hAnsiTheme="majorHAnsi" w:cstheme="majorHAnsi"/>
          <w:i/>
          <w:color w:val="FF0000"/>
          <w:szCs w:val="21"/>
        </w:rPr>
        <w:fldChar w:fldCharType="begin"/>
      </w:r>
      <w:r w:rsidRPr="00E56AE7">
        <w:rPr>
          <w:rFonts w:asciiTheme="majorHAnsi" w:hAnsiTheme="majorHAnsi" w:cstheme="majorHAnsi"/>
          <w:i/>
          <w:color w:val="FF0000"/>
          <w:szCs w:val="21"/>
        </w:rPr>
        <w:instrText>eq \f(BC,AC)</w:instrText>
      </w:r>
      <w:r w:rsidR="00A40F69" w:rsidRPr="00E56AE7">
        <w:rPr>
          <w:rFonts w:asciiTheme="majorHAnsi" w:hAnsiTheme="majorHAnsi" w:cstheme="majorHAnsi"/>
          <w:i/>
          <w:color w:val="FF0000"/>
          <w:szCs w:val="21"/>
        </w:rPr>
        <w:fldChar w:fldCharType="end"/>
      </w:r>
      <w:r w:rsidRPr="00E56AE7">
        <w:rPr>
          <w:rFonts w:asciiTheme="majorHAnsi" w:hAnsiTheme="majorHAnsi" w:cstheme="majorHAnsi"/>
          <w:i/>
          <w:color w:val="FF0000"/>
          <w:szCs w:val="21"/>
        </w:rPr>
        <w:t>G</w:t>
      </w:r>
      <w:r w:rsidRPr="00E56AE7">
        <w:rPr>
          <w:rFonts w:asciiTheme="majorHAnsi" w:hAnsiTheme="minorEastAsia" w:cstheme="majorHAnsi"/>
          <w:color w:val="FF0000"/>
          <w:szCs w:val="21"/>
        </w:rPr>
        <w:t>＝</w:t>
      </w:r>
      <w:r w:rsidR="00A40F69" w:rsidRPr="00E56AE7">
        <w:rPr>
          <w:rFonts w:asciiTheme="majorHAnsi" w:hAnsiTheme="majorHAnsi" w:cstheme="majorHAnsi"/>
          <w:color w:val="FF0000"/>
          <w:szCs w:val="21"/>
        </w:rPr>
        <w:fldChar w:fldCharType="begin"/>
      </w:r>
      <w:r w:rsidRPr="00E56AE7">
        <w:rPr>
          <w:rFonts w:asciiTheme="majorHAnsi" w:hAnsiTheme="majorHAnsi" w:cstheme="majorHAnsi"/>
          <w:color w:val="FF0000"/>
          <w:szCs w:val="21"/>
        </w:rPr>
        <w:instrText>eq \f(4,3)</w:instrText>
      </w:r>
      <w:r w:rsidR="00A40F69" w:rsidRPr="00E56AE7">
        <w:rPr>
          <w:rFonts w:asciiTheme="majorHAnsi" w:hAnsiTheme="majorHAnsi" w:cstheme="majorHAnsi"/>
          <w:color w:val="FF0000"/>
          <w:szCs w:val="21"/>
        </w:rPr>
        <w:fldChar w:fldCharType="end"/>
      </w:r>
      <w:r w:rsidRPr="00E56AE7">
        <w:rPr>
          <w:rFonts w:asciiTheme="majorHAnsi" w:hAnsiTheme="majorHAnsi" w:cstheme="majorHAnsi"/>
          <w:color w:val="FF0000"/>
          <w:szCs w:val="21"/>
        </w:rPr>
        <w:t>×120</w:t>
      </w:r>
      <w:r w:rsidRPr="00E56AE7">
        <w:rPr>
          <w:rFonts w:asciiTheme="majorHAnsi" w:hAnsiTheme="minorEastAsia" w:cstheme="majorHAnsi"/>
          <w:color w:val="FF0000"/>
          <w:szCs w:val="21"/>
        </w:rPr>
        <w:t>＝</w:t>
      </w:r>
      <w:r w:rsidRPr="00E56AE7">
        <w:rPr>
          <w:rFonts w:asciiTheme="majorHAnsi" w:hAnsiTheme="majorHAnsi" w:cstheme="majorHAnsi"/>
          <w:color w:val="FF0000"/>
          <w:szCs w:val="21"/>
        </w:rPr>
        <w:t>160 N</w:t>
      </w:r>
      <w:r w:rsidRPr="00E56AE7">
        <w:rPr>
          <w:rFonts w:asciiTheme="majorHAnsi" w:hAnsiTheme="minorEastAsia" w:cstheme="majorHAnsi"/>
          <w:color w:val="FF0000"/>
          <w:szCs w:val="21"/>
        </w:rPr>
        <w:t>，</w:t>
      </w:r>
      <w:r w:rsidRPr="00E56AE7">
        <w:rPr>
          <w:rFonts w:asciiTheme="majorHAnsi" w:hAnsiTheme="majorHAnsi" w:cstheme="majorHAnsi"/>
          <w:i/>
          <w:color w:val="FF0000"/>
          <w:szCs w:val="21"/>
        </w:rPr>
        <w:t>F</w:t>
      </w:r>
      <w:r w:rsidRPr="00E56AE7">
        <w:rPr>
          <w:rFonts w:asciiTheme="majorHAnsi" w:hAnsiTheme="majorHAnsi" w:cstheme="majorHAnsi"/>
          <w:color w:val="FF0000"/>
          <w:szCs w:val="21"/>
          <w:vertAlign w:val="subscript"/>
        </w:rPr>
        <w:t>AB</w:t>
      </w:r>
      <w:r w:rsidRPr="00E56AE7">
        <w:rPr>
          <w:rFonts w:asciiTheme="majorHAnsi" w:hAnsiTheme="minorEastAsia" w:cstheme="majorHAnsi"/>
          <w:color w:val="FF0000"/>
          <w:szCs w:val="21"/>
        </w:rPr>
        <w:t>＝</w:t>
      </w:r>
      <w:r w:rsidR="00A40F69" w:rsidRPr="00E56AE7">
        <w:rPr>
          <w:rFonts w:asciiTheme="majorHAnsi" w:hAnsiTheme="majorHAnsi" w:cstheme="majorHAnsi"/>
          <w:i/>
          <w:color w:val="FF0000"/>
          <w:szCs w:val="21"/>
        </w:rPr>
        <w:fldChar w:fldCharType="begin"/>
      </w:r>
      <w:r w:rsidRPr="00E56AE7">
        <w:rPr>
          <w:rFonts w:asciiTheme="majorHAnsi" w:hAnsiTheme="majorHAnsi" w:cstheme="majorHAnsi"/>
          <w:i/>
          <w:color w:val="FF0000"/>
          <w:szCs w:val="21"/>
        </w:rPr>
        <w:instrText>eq \f(AB,AC)</w:instrText>
      </w:r>
      <w:r w:rsidR="00A40F69" w:rsidRPr="00E56AE7">
        <w:rPr>
          <w:rFonts w:asciiTheme="majorHAnsi" w:hAnsiTheme="majorHAnsi" w:cstheme="majorHAnsi"/>
          <w:i/>
          <w:color w:val="FF0000"/>
          <w:szCs w:val="21"/>
        </w:rPr>
        <w:fldChar w:fldCharType="end"/>
      </w:r>
      <w:r w:rsidRPr="00E56AE7">
        <w:rPr>
          <w:rFonts w:asciiTheme="majorHAnsi" w:hAnsiTheme="majorHAnsi" w:cstheme="majorHAnsi"/>
          <w:i/>
          <w:color w:val="FF0000"/>
          <w:szCs w:val="21"/>
        </w:rPr>
        <w:t>G</w:t>
      </w:r>
      <w:r w:rsidRPr="00E56AE7">
        <w:rPr>
          <w:rFonts w:asciiTheme="majorHAnsi" w:hAnsiTheme="minorEastAsia" w:cstheme="majorHAnsi"/>
          <w:color w:val="FF0000"/>
          <w:szCs w:val="21"/>
        </w:rPr>
        <w:t>＝</w:t>
      </w:r>
      <w:r w:rsidR="00A40F69" w:rsidRPr="00E56AE7">
        <w:rPr>
          <w:rFonts w:asciiTheme="majorHAnsi" w:hAnsiTheme="majorHAnsi" w:cstheme="majorHAnsi"/>
          <w:color w:val="FF0000"/>
          <w:szCs w:val="21"/>
        </w:rPr>
        <w:fldChar w:fldCharType="begin"/>
      </w:r>
      <w:r w:rsidRPr="00E56AE7">
        <w:rPr>
          <w:rFonts w:asciiTheme="majorHAnsi" w:hAnsiTheme="majorHAnsi" w:cstheme="majorHAnsi"/>
          <w:color w:val="FF0000"/>
          <w:szCs w:val="21"/>
        </w:rPr>
        <w:instrText>eq \f(5,3)</w:instrText>
      </w:r>
      <w:r w:rsidR="00A40F69" w:rsidRPr="00E56AE7">
        <w:rPr>
          <w:rFonts w:asciiTheme="majorHAnsi" w:hAnsiTheme="majorHAnsi" w:cstheme="majorHAnsi"/>
          <w:color w:val="FF0000"/>
          <w:szCs w:val="21"/>
        </w:rPr>
        <w:fldChar w:fldCharType="end"/>
      </w:r>
      <w:r w:rsidRPr="00E56AE7">
        <w:rPr>
          <w:rFonts w:asciiTheme="majorHAnsi" w:hAnsiTheme="majorHAnsi" w:cstheme="majorHAnsi"/>
          <w:color w:val="FF0000"/>
          <w:szCs w:val="21"/>
        </w:rPr>
        <w:t>×120</w:t>
      </w:r>
      <w:r w:rsidRPr="00E56AE7">
        <w:rPr>
          <w:rFonts w:asciiTheme="majorHAnsi" w:hAnsiTheme="minorEastAsia" w:cstheme="majorHAnsi"/>
          <w:color w:val="FF0000"/>
          <w:szCs w:val="21"/>
        </w:rPr>
        <w:t>＝</w:t>
      </w:r>
      <w:r w:rsidR="00323076" w:rsidRPr="00E56AE7">
        <w:rPr>
          <w:rFonts w:asciiTheme="majorHAnsi" w:hAnsiTheme="majorHAnsi" w:cstheme="majorHAnsi"/>
          <w:color w:val="FF0000"/>
          <w:szCs w:val="21"/>
        </w:rPr>
        <w:t>200 N</w:t>
      </w:r>
    </w:p>
    <w:p w:rsidR="009E647D" w:rsidRDefault="009E647D" w:rsidP="00323076">
      <w:pPr>
        <w:spacing w:line="276" w:lineRule="auto"/>
        <w:rPr>
          <w:rFonts w:asciiTheme="majorHAnsi" w:hAnsiTheme="majorHAnsi" w:cstheme="majorHAnsi"/>
          <w:szCs w:val="21"/>
        </w:rPr>
      </w:pPr>
    </w:p>
    <w:p w:rsidR="00CF6FEE" w:rsidRDefault="00CF6FEE" w:rsidP="00323076">
      <w:pPr>
        <w:spacing w:line="276" w:lineRule="auto"/>
        <w:rPr>
          <w:rFonts w:asciiTheme="majorHAnsi" w:hAnsiTheme="majorHAnsi" w:cstheme="majorHAnsi"/>
          <w:szCs w:val="21"/>
        </w:rPr>
      </w:pPr>
    </w:p>
    <w:p w:rsidR="00CF6FEE" w:rsidRDefault="00CF6FEE" w:rsidP="00323076">
      <w:pPr>
        <w:spacing w:line="276" w:lineRule="auto"/>
        <w:rPr>
          <w:rFonts w:asciiTheme="majorHAnsi" w:hAnsiTheme="majorHAnsi" w:cstheme="majorHAnsi"/>
          <w:szCs w:val="21"/>
        </w:rPr>
      </w:pPr>
    </w:p>
    <w:p w:rsidR="00CF6FEE" w:rsidRDefault="00CF6FEE" w:rsidP="00323076">
      <w:pPr>
        <w:spacing w:line="276" w:lineRule="auto"/>
        <w:rPr>
          <w:rFonts w:asciiTheme="majorHAnsi" w:hAnsiTheme="majorHAnsi" w:cstheme="majorHAnsi"/>
          <w:szCs w:val="21"/>
        </w:rPr>
      </w:pPr>
    </w:p>
    <w:p w:rsidR="00CF6FEE" w:rsidRDefault="00CF6FEE" w:rsidP="00323076">
      <w:pPr>
        <w:spacing w:line="276" w:lineRule="auto"/>
        <w:rPr>
          <w:rFonts w:asciiTheme="majorHAnsi" w:hAnsiTheme="majorHAnsi" w:cstheme="majorHAnsi"/>
          <w:szCs w:val="21"/>
        </w:rPr>
      </w:pPr>
    </w:p>
    <w:p w:rsidR="00CF6FEE" w:rsidRDefault="00CF6FEE" w:rsidP="00323076">
      <w:pPr>
        <w:spacing w:line="276" w:lineRule="auto"/>
        <w:rPr>
          <w:rFonts w:asciiTheme="majorHAnsi" w:hAnsiTheme="majorHAnsi" w:cstheme="majorHAnsi"/>
          <w:szCs w:val="21"/>
        </w:rPr>
      </w:pPr>
    </w:p>
    <w:p w:rsidR="00CF6FEE" w:rsidRPr="00323076" w:rsidRDefault="00CF6FEE" w:rsidP="00323076">
      <w:pPr>
        <w:spacing w:line="276" w:lineRule="auto"/>
        <w:rPr>
          <w:rFonts w:asciiTheme="majorHAnsi" w:hAnsiTheme="majorHAnsi" w:cstheme="majorHAnsi"/>
          <w:szCs w:val="21"/>
        </w:rPr>
      </w:pPr>
    </w:p>
    <w:p w:rsidR="009E647D" w:rsidRPr="00323076" w:rsidRDefault="00A40F69" w:rsidP="00323076">
      <w:pPr>
        <w:spacing w:line="276" w:lineRule="auto"/>
        <w:rPr>
          <w:rFonts w:asciiTheme="majorHAnsi" w:hAnsiTheme="majorHAnsi" w:cstheme="majorHAnsi"/>
          <w:szCs w:val="21"/>
        </w:rPr>
      </w:pPr>
      <w:r>
        <w:rPr>
          <w:rFonts w:asciiTheme="majorHAnsi" w:hAnsiTheme="majorHAnsi" w:cstheme="majorHAnsi"/>
          <w:szCs w:val="21"/>
        </w:rPr>
        <w:pict>
          <v:group id="组合 228" o:spid="_x0000_s1414" style="position:absolute;left:0;text-align:left;margin-left:357.65pt;margin-top:34.2pt;width:56.45pt;height:120.2pt;z-index:-251629568" coordorigin="5961,7309" coordsize="1129,2404" wrapcoords="9504 0 9504 6480 6336 7020 5760 7425 6624 10800 -288 11340 -288 12015 5760 12960 6912 17280 6912 18090 8064 19440 8352 21465 12384 21465 12672 20115 11232 19440 12384 19440 14112 18090 13824 17280 14976 12960 21600 11880 21600 11205 13824 10800 14976 7695 14112 7020 11232 6480 10656 0 9504 0">
            <o:lock v:ext="edit" rotation="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自选图形 229" o:spid="_x0000_s1415" type="#_x0000_t5" style="position:absolute;left:6287;top:8115;width:428;height:1501;flip:y" fillcolor="black" strokeweight=".5pt">
              <v:fill r:id="rId40" o:title="窄竖线" type="pattern"/>
            </v:shape>
            <v:group id="组合 230" o:spid="_x0000_s1416" style="position:absolute;left:5961;top:8591;width:1129;height:1122" coordsize="1129,1133">
              <v:shape id="未知" o:spid="_x0000_s1417" style="position:absolute;left:4;width:1125;height:1110" coordsize="1125,1110" path="m1125,l696,,540,1110,370,4,,4e" filled="f" strokeweight=".5pt">
                <v:path arrowok="t"/>
              </v:shape>
              <v:group id="组合 232" o:spid="_x0000_s1418" style="position:absolute;top:1;width:540;height:1132" coordsize="540,1132">
                <v:line id="直线 233" o:spid="_x0000_s1419" style="position:absolute;rotation:90;flip:x y" from="179,-4" to="246,71" strokeweight=".5pt"/>
                <v:line id="直线 234" o:spid="_x0000_s1420" style="position:absolute;rotation:90;flip:x y" from="89,-4" to="156,71" strokeweight=".5pt"/>
                <v:line id="直线 235" o:spid="_x0000_s1421" style="position:absolute;rotation:90;flip:x y" from="4,-4" to="71,71" strokeweight=".5pt"/>
                <v:line id="直线 236" o:spid="_x0000_s1422" style="position:absolute;rotation:90;flip:x y" from="269,-4" to="336,71" strokeweight=".5pt"/>
                <v:line id="直线 237" o:spid="_x0000_s1423" style="position:absolute;rotation:90;flip:x y" from="314,36" to="381,111" strokeweight=".5pt"/>
                <v:line id="直线 238" o:spid="_x0000_s1424" style="position:absolute;rotation:90;flip:x y" from="344,276" to="411,351" strokeweight=".5pt"/>
                <v:line id="直线 239" o:spid="_x0000_s1425" style="position:absolute;rotation:90;flip:x y" from="344,186" to="411,261" strokeweight=".5pt"/>
                <v:line id="直线 240" o:spid="_x0000_s1426" style="position:absolute;rotation:90;flip:x y" from="329,111" to="396,186" strokeweight=".5pt"/>
                <v:line id="直线 241" o:spid="_x0000_s1427" style="position:absolute;rotation:90;flip:x y" from="359,351" to="426,426" strokeweight=".5pt"/>
                <v:line id="直线 242" o:spid="_x0000_s1428" style="position:absolute;rotation:90;flip:x y" from="359,441" to="426,516" strokeweight=".5pt"/>
                <v:line id="直线 243" o:spid="_x0000_s1429" style="position:absolute;rotation:90;flip:x y" from="404,666" to="471,741" strokeweight=".5pt"/>
                <v:line id="直线 244" o:spid="_x0000_s1430" style="position:absolute;rotation:90;flip:x y" from="389,591" to="456,666" strokeweight=".5pt"/>
                <v:line id="直线 245" o:spid="_x0000_s1431" style="position:absolute;rotation:90;flip:x y" from="374,516" to="441,591" strokeweight=".5pt"/>
                <v:line id="直线 246" o:spid="_x0000_s1432" style="position:absolute;rotation:90;flip:x y" from="419,741" to="486,816" strokeweight=".5pt"/>
                <v:line id="直线 247" o:spid="_x0000_s1433" style="position:absolute;rotation:90;flip:x y" from="434,816" to="501,891" strokeweight=".5pt"/>
                <v:line id="直线 248" o:spid="_x0000_s1434" style="position:absolute;rotation:90;flip:x y" from="464,1056" to="531,1131" strokeweight=".5pt"/>
                <v:line id="直线 249" o:spid="_x0000_s1435" style="position:absolute;rotation:90;flip:x y" from="449,981" to="516,1056" strokeweight=".5pt"/>
                <v:line id="直线 250" o:spid="_x0000_s1436" style="position:absolute;rotation:90;flip:x y" from="434,906" to="501,981" strokeweight=".5pt"/>
              </v:group>
              <v:group id="组合 251" o:spid="_x0000_s1437" style="position:absolute;left:555;top:1;width:540;height:1132;flip:x" coordsize="540,1132">
                <v:line id="直线 252" o:spid="_x0000_s1438" style="position:absolute;rotation:90;flip:x y" from="179,-4" to="246,71" strokeweight=".5pt"/>
                <v:line id="直线 253" o:spid="_x0000_s1439" style="position:absolute;rotation:90;flip:x y" from="89,-4" to="156,71" strokeweight=".5pt"/>
                <v:line id="直线 254" o:spid="_x0000_s1440" style="position:absolute;rotation:90;flip:x y" from="4,-4" to="71,71" strokeweight=".5pt"/>
                <v:line id="直线 255" o:spid="_x0000_s1441" style="position:absolute;rotation:90;flip:x y" from="269,-4" to="336,71" strokeweight=".5pt"/>
                <v:line id="直线 256" o:spid="_x0000_s1442" style="position:absolute;rotation:90;flip:x y" from="314,36" to="381,111" strokeweight=".5pt"/>
                <v:line id="直线 257" o:spid="_x0000_s1443" style="position:absolute;rotation:90;flip:x y" from="344,276" to="411,351" strokeweight=".5pt"/>
                <v:line id="直线 258" o:spid="_x0000_s1444" style="position:absolute;rotation:90;flip:x y" from="344,186" to="411,261" strokeweight=".5pt"/>
                <v:line id="直线 259" o:spid="_x0000_s1445" style="position:absolute;rotation:90;flip:x y" from="329,111" to="396,186" strokeweight=".5pt"/>
                <v:line id="直线 260" o:spid="_x0000_s1446" style="position:absolute;rotation:90;flip:x y" from="359,351" to="426,426" strokeweight=".5pt"/>
                <v:line id="直线 261" o:spid="_x0000_s1447" style="position:absolute;rotation:90;flip:x y" from="359,441" to="426,516" strokeweight=".5pt"/>
                <v:line id="直线 262" o:spid="_x0000_s1448" style="position:absolute;rotation:90;flip:x y" from="404,666" to="471,741" strokeweight=".5pt"/>
                <v:line id="直线 263" o:spid="_x0000_s1449" style="position:absolute;rotation:90;flip:x y" from="389,591" to="456,666" strokeweight=".5pt"/>
                <v:line id="直线 264" o:spid="_x0000_s1450" style="position:absolute;rotation:90;flip:x y" from="374,516" to="441,591" strokeweight=".5pt"/>
                <v:line id="直线 265" o:spid="_x0000_s1451" style="position:absolute;rotation:90;flip:x y" from="419,741" to="486,816" strokeweight=".5pt"/>
                <v:line id="直线 266" o:spid="_x0000_s1452" style="position:absolute;rotation:90;flip:x y" from="434,816" to="501,891" strokeweight=".5pt"/>
                <v:line id="直线 267" o:spid="_x0000_s1453" style="position:absolute;rotation:90;flip:x y" from="464,1056" to="531,1131" strokeweight=".5pt"/>
                <v:line id="直线 268" o:spid="_x0000_s1454" style="position:absolute;rotation:90;flip:x y" from="449,981" to="516,1056" strokeweight=".5pt"/>
                <v:line id="直线 269" o:spid="_x0000_s1455" style="position:absolute;rotation:90;flip:x y" from="434,906" to="501,981" strokeweight=".5pt"/>
              </v:group>
            </v:group>
            <v:line id="直线 270" o:spid="_x0000_s1456" style="position:absolute;flip:x" from="6499,7309" to="6499,8111">
              <v:stroke endarrow="classic" endarrowwidth="narrow" endarrowlength="long"/>
              <o:lock v:ext="edit" aspectratio="t"/>
            </v:line>
            <v:rect id="矩形 271" o:spid="_x0000_s1457" style="position:absolute;left:6543;top:7508;width:129;height:241" filled="f" stroked="f">
              <v:textbox inset="0,0,0,0">
                <w:txbxContent>
                  <w:p w:rsidR="00FD0652" w:rsidRPr="009E647D" w:rsidRDefault="00FD0652" w:rsidP="009E647D">
                    <w:pPr>
                      <w:rPr>
                        <w:i/>
                        <w:vertAlign w:val="subscript"/>
                      </w:rPr>
                    </w:pPr>
                    <w:r w:rsidRPr="009E647D">
                      <w:rPr>
                        <w:rFonts w:hint="eastAsia"/>
                        <w:i/>
                      </w:rPr>
                      <w:t>F</w:t>
                    </w:r>
                  </w:p>
                </w:txbxContent>
              </v:textbox>
            </v:rect>
            <w10:wrap type="tight"/>
          </v:group>
        </w:pict>
      </w:r>
      <w:r w:rsidR="009E647D" w:rsidRPr="00323076">
        <w:rPr>
          <w:rFonts w:asciiTheme="majorHAnsi" w:hAnsiTheme="minorEastAsia" w:cstheme="majorHAnsi"/>
          <w:szCs w:val="21"/>
        </w:rPr>
        <w:t>【例</w:t>
      </w:r>
      <w:r w:rsidR="001644F6" w:rsidRPr="00323076">
        <w:rPr>
          <w:rFonts w:asciiTheme="majorHAnsi" w:hAnsiTheme="majorHAnsi" w:cstheme="majorHAnsi"/>
          <w:szCs w:val="21"/>
        </w:rPr>
        <w:t>2</w:t>
      </w:r>
      <w:r w:rsidR="009E647D" w:rsidRPr="00323076">
        <w:rPr>
          <w:rFonts w:asciiTheme="majorHAnsi" w:hAnsiTheme="minorEastAsia" w:cstheme="majorHAnsi"/>
          <w:szCs w:val="21"/>
        </w:rPr>
        <w:t>】如图所示，有一个表面光滑、质量很小的截面是等腰三角形的尖劈，其倾角为</w:t>
      </w:r>
      <w:r w:rsidR="009E647D" w:rsidRPr="00323076">
        <w:rPr>
          <w:rFonts w:asciiTheme="majorHAnsi" w:hAnsiTheme="majorHAnsi" w:cstheme="majorHAnsi"/>
          <w:i/>
          <w:szCs w:val="21"/>
        </w:rPr>
        <w:t>θ</w:t>
      </w:r>
      <w:r w:rsidR="009E647D" w:rsidRPr="00323076">
        <w:rPr>
          <w:rFonts w:asciiTheme="majorHAnsi" w:hAnsiTheme="minorEastAsia" w:cstheme="majorHAnsi"/>
          <w:szCs w:val="21"/>
        </w:rPr>
        <w:t>，插在缝</w:t>
      </w:r>
      <w:r w:rsidR="009E647D" w:rsidRPr="00323076">
        <w:rPr>
          <w:rFonts w:asciiTheme="majorHAnsi" w:hAnsiTheme="majorHAnsi" w:cstheme="majorHAnsi"/>
          <w:i/>
          <w:szCs w:val="21"/>
        </w:rPr>
        <w:t>A</w:t>
      </w:r>
      <w:r w:rsidR="009E647D" w:rsidRPr="00323076">
        <w:rPr>
          <w:rFonts w:asciiTheme="majorHAnsi" w:hAnsiTheme="minorEastAsia" w:cstheme="majorHAnsi"/>
          <w:szCs w:val="21"/>
        </w:rPr>
        <w:t>、</w:t>
      </w:r>
      <w:r w:rsidR="009E647D" w:rsidRPr="00323076">
        <w:rPr>
          <w:rFonts w:asciiTheme="majorHAnsi" w:hAnsiTheme="majorHAnsi" w:cstheme="majorHAnsi"/>
          <w:i/>
          <w:szCs w:val="21"/>
        </w:rPr>
        <w:t>B</w:t>
      </w:r>
      <w:r w:rsidR="009E647D" w:rsidRPr="00323076">
        <w:rPr>
          <w:rFonts w:asciiTheme="majorHAnsi" w:hAnsiTheme="minorEastAsia" w:cstheme="majorHAnsi"/>
          <w:szCs w:val="21"/>
        </w:rPr>
        <w:t>之间，在尖劈上加一个力</w:t>
      </w:r>
      <w:r w:rsidR="009E647D" w:rsidRPr="00323076">
        <w:rPr>
          <w:rFonts w:asciiTheme="majorHAnsi" w:hAnsiTheme="majorHAnsi" w:cstheme="majorHAnsi"/>
          <w:i/>
          <w:szCs w:val="21"/>
        </w:rPr>
        <w:t>F</w:t>
      </w:r>
      <w:r w:rsidR="009E647D" w:rsidRPr="00323076">
        <w:rPr>
          <w:rFonts w:asciiTheme="majorHAnsi" w:hAnsiTheme="minorEastAsia" w:cstheme="majorHAnsi"/>
          <w:szCs w:val="21"/>
        </w:rPr>
        <w:t>，则尖劈对缝的左侧压力大小为多少？</w:t>
      </w:r>
    </w:p>
    <w:p w:rsidR="009E647D" w:rsidRPr="00323076" w:rsidRDefault="009E647D" w:rsidP="00323076">
      <w:pPr>
        <w:spacing w:line="276" w:lineRule="auto"/>
        <w:rPr>
          <w:rFonts w:asciiTheme="majorHAnsi" w:hAnsiTheme="majorHAnsi" w:cstheme="majorHAnsi"/>
          <w:szCs w:val="21"/>
        </w:rPr>
      </w:pPr>
    </w:p>
    <w:p w:rsidR="009E647D" w:rsidRPr="00E56AE7" w:rsidRDefault="009E647D"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【难度】</w:t>
      </w:r>
      <w:r w:rsidR="00E56AE7" w:rsidRPr="00E56AE7">
        <w:rPr>
          <w:rFonts w:asciiTheme="majorHAnsi" w:hAnsiTheme="minorEastAsia" w:cstheme="majorHAnsi"/>
          <w:color w:val="FF0000"/>
          <w:szCs w:val="21"/>
        </w:rPr>
        <w:t>★★</w:t>
      </w:r>
    </w:p>
    <w:p w:rsidR="009E647D" w:rsidRPr="00E56AE7" w:rsidRDefault="009E647D"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【答案】</w:t>
      </w:r>
      <w:r w:rsidR="00A40F69" w:rsidRPr="00E56AE7">
        <w:rPr>
          <w:rFonts w:asciiTheme="majorHAnsi" w:hAnsiTheme="majorHAnsi" w:cstheme="majorHAnsi"/>
          <w:color w:val="FF0000"/>
          <w:szCs w:val="21"/>
          <w:lang w:val="en-GB"/>
        </w:rPr>
        <w:fldChar w:fldCharType="begin"/>
      </w:r>
      <w:r w:rsidRPr="00E56AE7">
        <w:rPr>
          <w:rFonts w:asciiTheme="majorHAnsi" w:hAnsiTheme="majorHAnsi" w:cstheme="majorHAnsi"/>
          <w:color w:val="FF0000"/>
          <w:szCs w:val="21"/>
          <w:lang w:val="en-GB"/>
        </w:rPr>
        <w:instrText xml:space="preserve"> QUOTE </w:instrText>
      </w:r>
      <w:r w:rsidRPr="00E56AE7">
        <w:rPr>
          <w:rFonts w:asciiTheme="majorHAnsi" w:hAnsiTheme="majorHAnsi" w:cstheme="majorHAnsi"/>
          <w:noProof/>
          <w:color w:val="FF0000"/>
          <w:szCs w:val="21"/>
        </w:rPr>
        <w:drawing>
          <wp:inline distT="0" distB="0" distL="0" distR="0">
            <wp:extent cx="390525" cy="400050"/>
            <wp:effectExtent l="19050" t="0" r="9525" b="0"/>
            <wp:docPr id="16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41"/>
                    <a:srcRect/>
                    <a:stretch>
                      <a:fillRect/>
                    </a:stretch>
                  </pic:blipFill>
                  <pic:spPr bwMode="auto">
                    <a:xfrm>
                      <a:off x="0" y="0"/>
                      <a:ext cx="390525" cy="400050"/>
                    </a:xfrm>
                    <a:prstGeom prst="rect">
                      <a:avLst/>
                    </a:prstGeom>
                    <a:noFill/>
                    <a:ln w="9525">
                      <a:noFill/>
                      <a:miter lim="800000"/>
                      <a:headEnd/>
                      <a:tailEnd/>
                    </a:ln>
                  </pic:spPr>
                </pic:pic>
              </a:graphicData>
            </a:graphic>
          </wp:inline>
        </w:drawing>
      </w:r>
      <w:r w:rsidR="00A40F69" w:rsidRPr="00E56AE7">
        <w:rPr>
          <w:rFonts w:asciiTheme="majorHAnsi" w:hAnsiTheme="majorHAnsi" w:cstheme="majorHAnsi"/>
          <w:color w:val="FF0000"/>
          <w:szCs w:val="21"/>
          <w:lang w:val="en-GB"/>
        </w:rPr>
        <w:fldChar w:fldCharType="end"/>
      </w:r>
      <w:r w:rsidRPr="00E56AE7">
        <w:rPr>
          <w:rFonts w:asciiTheme="majorHAnsi" w:hAnsiTheme="majorHAnsi" w:cstheme="majorHAnsi"/>
          <w:color w:val="FF0000"/>
          <w:position w:val="-48"/>
          <w:szCs w:val="21"/>
        </w:rPr>
        <w:object w:dxaOrig="660" w:dyaOrig="820">
          <v:shape id="_x0000_i1036" type="#_x0000_t75" style="width:33pt;height:41.25pt" o:ole="">
            <v:imagedata r:id="rId42" o:title=""/>
          </v:shape>
          <o:OLEObject Type="Embed" ProgID="Equation.DSMT4" ShapeID="_x0000_i1036" DrawAspect="Content" ObjectID="_1534576632" r:id="rId43"/>
        </w:object>
      </w:r>
    </w:p>
    <w:p w:rsidR="00075070" w:rsidRDefault="00075070" w:rsidP="00323076">
      <w:pPr>
        <w:spacing w:line="276" w:lineRule="auto"/>
        <w:rPr>
          <w:rFonts w:asciiTheme="majorHAnsi" w:hAnsiTheme="majorHAnsi" w:cstheme="majorHAnsi"/>
          <w:szCs w:val="21"/>
        </w:rPr>
      </w:pPr>
    </w:p>
    <w:p w:rsidR="00E56AE7" w:rsidRDefault="00E56AE7" w:rsidP="00323076">
      <w:pPr>
        <w:spacing w:line="276" w:lineRule="auto"/>
        <w:rPr>
          <w:rFonts w:asciiTheme="majorHAnsi" w:hAnsiTheme="majorHAnsi" w:cstheme="majorHAnsi"/>
          <w:szCs w:val="21"/>
        </w:rPr>
      </w:pPr>
    </w:p>
    <w:p w:rsidR="00E56AE7" w:rsidRPr="00323076" w:rsidRDefault="00E56AE7" w:rsidP="00323076">
      <w:pPr>
        <w:spacing w:line="276" w:lineRule="auto"/>
        <w:rPr>
          <w:rFonts w:asciiTheme="majorHAnsi" w:hAnsiTheme="majorHAnsi" w:cstheme="majorHAnsi"/>
          <w:szCs w:val="21"/>
        </w:rPr>
      </w:pPr>
    </w:p>
    <w:p w:rsidR="0014059B" w:rsidRPr="00323076" w:rsidRDefault="00A40F69" w:rsidP="00323076">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07" style="width:127.05pt;height:49.5pt;mso-position-horizontal-relative:char;mso-position-vertical-relative:line" coordorigin="1849,10974" coordsize="2541,990">
            <v:shape id="图片 60" o:spid="_x0000_s1108"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8" o:title=""/>
              <v:path arrowok="t"/>
            </v:shape>
            <v:shape id="文本框 61" o:spid="_x0000_s1109"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FD0652" w:rsidRPr="0014298B" w:rsidRDefault="00FD0652"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97053D" w:rsidRPr="00323076" w:rsidRDefault="0097053D" w:rsidP="00323076">
      <w:pPr>
        <w:spacing w:line="276" w:lineRule="auto"/>
        <w:rPr>
          <w:rFonts w:asciiTheme="majorHAnsi" w:hAnsiTheme="majorHAnsi" w:cstheme="majorHAnsi"/>
          <w:szCs w:val="21"/>
        </w:rPr>
      </w:pPr>
      <w:r w:rsidRPr="00323076">
        <w:rPr>
          <w:rFonts w:asciiTheme="majorHAnsi" w:hAnsiTheme="majorHAnsi" w:cstheme="majorHAnsi"/>
          <w:szCs w:val="21"/>
        </w:rPr>
        <w:t>1</w:t>
      </w:r>
      <w:r w:rsidRPr="00323076">
        <w:rPr>
          <w:rFonts w:asciiTheme="majorHAnsi" w:hAnsiTheme="minorEastAsia" w:cstheme="majorHAnsi"/>
          <w:szCs w:val="21"/>
        </w:rPr>
        <w:t>、下列四个图中，</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3</w:t>
      </w:r>
      <w:r w:rsidRPr="00323076">
        <w:rPr>
          <w:rFonts w:asciiTheme="majorHAnsi" w:hAnsiTheme="minorEastAsia" w:cstheme="majorHAnsi"/>
          <w:szCs w:val="21"/>
        </w:rPr>
        <w:t>都恰好构成封闭的直角三角形</w:t>
      </w:r>
      <w:r w:rsidR="00323076">
        <w:rPr>
          <w:rFonts w:asciiTheme="majorHAnsi" w:hAnsiTheme="majorHAnsi" w:cstheme="majorHAnsi"/>
          <w:szCs w:val="21"/>
        </w:rPr>
        <w:t>（</w:t>
      </w:r>
      <w:r w:rsidRPr="00323076">
        <w:rPr>
          <w:rFonts w:asciiTheme="majorHAnsi" w:hAnsiTheme="minorEastAsia" w:cstheme="majorHAnsi"/>
          <w:szCs w:val="21"/>
        </w:rPr>
        <w:t>顶角为直角</w:t>
      </w:r>
      <w:r w:rsidR="00323076">
        <w:rPr>
          <w:rFonts w:asciiTheme="majorHAnsi" w:hAnsiTheme="majorHAnsi" w:cstheme="majorHAnsi"/>
          <w:szCs w:val="21"/>
        </w:rPr>
        <w:t>）</w:t>
      </w:r>
      <w:r w:rsidRPr="00323076">
        <w:rPr>
          <w:rFonts w:asciiTheme="majorHAnsi" w:hAnsiTheme="minorEastAsia" w:cstheme="majorHAnsi"/>
          <w:szCs w:val="21"/>
        </w:rPr>
        <w:t>，这三个力的合力最大的是</w:t>
      </w:r>
      <w:r w:rsidR="00323076">
        <w:rPr>
          <w:rFonts w:asciiTheme="majorHAnsi" w:hAnsiTheme="majorHAnsi" w:cstheme="majorHAnsi"/>
          <w:szCs w:val="21"/>
        </w:rPr>
        <w:tab/>
      </w:r>
      <w:r w:rsidR="00323076">
        <w:rPr>
          <w:rFonts w:asciiTheme="majorHAnsi" w:hAnsiTheme="majorHAnsi" w:cstheme="majorHAnsi"/>
          <w:szCs w:val="21"/>
        </w:rPr>
        <w:t>（</w:t>
      </w:r>
      <w:r w:rsidR="00323076">
        <w:rPr>
          <w:rFonts w:asciiTheme="majorHAnsi" w:hAnsiTheme="majorHAnsi" w:cstheme="majorHAnsi"/>
          <w:szCs w:val="21"/>
        </w:rPr>
        <w:tab/>
      </w:r>
      <w:r w:rsidR="00323076">
        <w:rPr>
          <w:rFonts w:asciiTheme="majorHAnsi" w:hAnsiTheme="majorHAnsi" w:cstheme="majorHAnsi"/>
          <w:szCs w:val="21"/>
        </w:rPr>
        <w:tab/>
      </w:r>
      <w:r w:rsidR="00323076">
        <w:rPr>
          <w:rFonts w:asciiTheme="majorHAnsi" w:hAnsiTheme="majorHAnsi" w:cstheme="majorHAnsi"/>
          <w:szCs w:val="21"/>
        </w:rPr>
        <w:t>）</w:t>
      </w:r>
    </w:p>
    <w:p w:rsidR="0097053D" w:rsidRPr="00323076" w:rsidRDefault="0097053D" w:rsidP="00323076">
      <w:pPr>
        <w:spacing w:line="276" w:lineRule="auto"/>
        <w:jc w:val="center"/>
        <w:rPr>
          <w:rFonts w:asciiTheme="majorHAnsi" w:hAnsiTheme="majorHAnsi" w:cstheme="majorHAnsi"/>
          <w:szCs w:val="21"/>
        </w:rPr>
      </w:pPr>
      <w:r w:rsidRPr="00323076">
        <w:rPr>
          <w:rFonts w:asciiTheme="majorHAnsi" w:hAnsiTheme="majorHAnsi" w:cstheme="majorHAnsi"/>
          <w:noProof/>
          <w:szCs w:val="21"/>
        </w:rPr>
        <w:drawing>
          <wp:inline distT="0" distB="0" distL="0" distR="0">
            <wp:extent cx="4096520" cy="819304"/>
            <wp:effectExtent l="19050" t="0" r="0" b="0"/>
            <wp:docPr id="21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44" cstate="print"/>
                    <a:stretch>
                      <a:fillRect/>
                    </a:stretch>
                  </pic:blipFill>
                  <pic:spPr bwMode="auto">
                    <a:xfrm>
                      <a:off x="0" y="0"/>
                      <a:ext cx="4096520" cy="819304"/>
                    </a:xfrm>
                    <a:prstGeom prst="rect">
                      <a:avLst/>
                    </a:prstGeom>
                    <a:noFill/>
                    <a:ln w="9525">
                      <a:noFill/>
                      <a:miter lim="800000"/>
                      <a:headEnd/>
                      <a:tailEnd/>
                    </a:ln>
                  </pic:spPr>
                </pic:pic>
              </a:graphicData>
            </a:graphic>
          </wp:inline>
        </w:drawing>
      </w:r>
    </w:p>
    <w:p w:rsidR="0097053D" w:rsidRPr="00E56AE7" w:rsidRDefault="0097053D"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【难度】★</w:t>
      </w:r>
    </w:p>
    <w:p w:rsidR="0097053D" w:rsidRPr="00E56AE7" w:rsidRDefault="0097053D"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【答案】</w:t>
      </w:r>
      <w:r w:rsidRPr="00E56AE7">
        <w:rPr>
          <w:rFonts w:asciiTheme="majorHAnsi" w:hAnsiTheme="majorHAnsi" w:cstheme="majorHAnsi"/>
          <w:color w:val="FF0000"/>
          <w:szCs w:val="21"/>
        </w:rPr>
        <w:t>C</w:t>
      </w:r>
    </w:p>
    <w:p w:rsidR="0097053D" w:rsidRPr="00323076" w:rsidRDefault="0097053D" w:rsidP="00323076">
      <w:pPr>
        <w:spacing w:line="276" w:lineRule="auto"/>
        <w:rPr>
          <w:rFonts w:asciiTheme="majorHAnsi" w:hAnsiTheme="majorHAnsi" w:cstheme="majorHAnsi"/>
          <w:szCs w:val="21"/>
        </w:rPr>
      </w:pPr>
    </w:p>
    <w:p w:rsidR="0097053D" w:rsidRPr="00323076" w:rsidRDefault="0097053D" w:rsidP="00323076">
      <w:pPr>
        <w:spacing w:line="276" w:lineRule="auto"/>
        <w:rPr>
          <w:rFonts w:asciiTheme="majorHAnsi" w:hAnsiTheme="majorHAnsi" w:cstheme="majorHAnsi"/>
          <w:szCs w:val="21"/>
        </w:rPr>
      </w:pPr>
      <w:r w:rsidRPr="00323076">
        <w:rPr>
          <w:rFonts w:asciiTheme="majorHAnsi" w:hAnsiTheme="majorHAnsi" w:cstheme="majorHAnsi"/>
          <w:szCs w:val="21"/>
        </w:rPr>
        <w:t>2</w:t>
      </w:r>
      <w:r w:rsidRPr="00323076">
        <w:rPr>
          <w:rFonts w:asciiTheme="majorHAnsi" w:hAnsiTheme="minorEastAsia" w:cstheme="majorHAnsi"/>
          <w:szCs w:val="21"/>
        </w:rPr>
        <w:t>、将一个</w:t>
      </w:r>
      <w:r w:rsidRPr="00323076">
        <w:rPr>
          <w:rFonts w:asciiTheme="majorHAnsi" w:hAnsiTheme="majorHAnsi" w:cstheme="majorHAnsi"/>
          <w:i/>
          <w:iCs/>
          <w:szCs w:val="21"/>
        </w:rPr>
        <w:t>F</w:t>
      </w:r>
      <w:r w:rsidR="00E56AE7">
        <w:rPr>
          <w:rFonts w:asciiTheme="majorHAnsi" w:hAnsiTheme="majorHAnsi" w:cstheme="majorHAnsi"/>
          <w:szCs w:val="21"/>
        </w:rPr>
        <w:t>＝</w:t>
      </w:r>
      <w:r w:rsidRPr="00323076">
        <w:rPr>
          <w:rFonts w:asciiTheme="majorHAnsi" w:hAnsiTheme="majorHAnsi" w:cstheme="majorHAnsi"/>
          <w:szCs w:val="21"/>
        </w:rPr>
        <w:t>10N</w:t>
      </w:r>
      <w:r w:rsidRPr="00323076">
        <w:rPr>
          <w:rFonts w:asciiTheme="majorHAnsi" w:hAnsiTheme="minorEastAsia" w:cstheme="majorHAnsi"/>
          <w:szCs w:val="21"/>
        </w:rPr>
        <w:t>的力分解为两个分力，已知一个分力的方向与</w:t>
      </w:r>
      <w:r w:rsidRPr="00323076">
        <w:rPr>
          <w:rFonts w:asciiTheme="majorHAnsi" w:hAnsiTheme="majorHAnsi" w:cstheme="majorHAnsi"/>
          <w:i/>
          <w:iCs/>
          <w:szCs w:val="21"/>
        </w:rPr>
        <w:t>F</w:t>
      </w:r>
      <w:r w:rsidRPr="00323076">
        <w:rPr>
          <w:rFonts w:asciiTheme="majorHAnsi" w:hAnsiTheme="minorEastAsia" w:cstheme="majorHAnsi"/>
          <w:szCs w:val="21"/>
        </w:rPr>
        <w:t>成</w:t>
      </w:r>
      <w:r w:rsidRPr="00323076">
        <w:rPr>
          <w:rFonts w:asciiTheme="majorHAnsi" w:hAnsiTheme="majorHAnsi" w:cstheme="majorHAnsi"/>
          <w:szCs w:val="21"/>
        </w:rPr>
        <w:t>30°</w:t>
      </w:r>
      <w:r w:rsidRPr="00323076">
        <w:rPr>
          <w:rFonts w:asciiTheme="majorHAnsi" w:hAnsiTheme="minorEastAsia" w:cstheme="majorHAnsi"/>
          <w:szCs w:val="21"/>
        </w:rPr>
        <w:t>角，另一个分力的大小为</w:t>
      </w:r>
      <w:r w:rsidRPr="00323076">
        <w:rPr>
          <w:rFonts w:asciiTheme="majorHAnsi" w:hAnsiTheme="majorHAnsi" w:cstheme="majorHAnsi"/>
          <w:szCs w:val="21"/>
        </w:rPr>
        <w:t>6N</w:t>
      </w:r>
      <w:r w:rsidRPr="00323076">
        <w:rPr>
          <w:rFonts w:asciiTheme="majorHAnsi" w:hAnsiTheme="minorEastAsia" w:cstheme="majorHAnsi"/>
          <w:szCs w:val="21"/>
        </w:rPr>
        <w:t>，则在分解中</w:t>
      </w:r>
      <w:r w:rsidR="00323076">
        <w:rPr>
          <w:rFonts w:asciiTheme="majorHAnsi" w:hAnsiTheme="minorEastAsia" w:cstheme="majorHAnsi" w:hint="eastAsia"/>
          <w:szCs w:val="21"/>
        </w:rPr>
        <w:tab/>
      </w:r>
      <w:r w:rsidRPr="00323076">
        <w:rPr>
          <w:rFonts w:asciiTheme="majorHAnsi" w:hAnsiTheme="minorEastAsia" w:cstheme="majorHAnsi"/>
          <w:szCs w:val="21"/>
        </w:rPr>
        <w:t>（</w:t>
      </w:r>
      <w:r w:rsidR="00323076">
        <w:rPr>
          <w:rFonts w:asciiTheme="majorHAnsi" w:hAnsiTheme="minorEastAsia" w:cstheme="majorHAnsi" w:hint="eastAsia"/>
          <w:szCs w:val="21"/>
        </w:rPr>
        <w:tab/>
      </w:r>
      <w:r w:rsidR="00323076">
        <w:rPr>
          <w:rFonts w:asciiTheme="majorHAnsi" w:hAnsiTheme="minorEastAsia" w:cstheme="majorHAnsi" w:hint="eastAsia"/>
          <w:szCs w:val="21"/>
        </w:rPr>
        <w:tab/>
      </w:r>
      <w:r w:rsidRPr="00323076">
        <w:rPr>
          <w:rFonts w:asciiTheme="majorHAnsi" w:hAnsiTheme="minorEastAsia" w:cstheme="majorHAnsi"/>
          <w:szCs w:val="21"/>
        </w:rPr>
        <w:t>）</w:t>
      </w:r>
    </w:p>
    <w:p w:rsidR="00323076" w:rsidRDefault="0097053D" w:rsidP="00323076">
      <w:pPr>
        <w:spacing w:line="276" w:lineRule="auto"/>
        <w:ind w:left="420"/>
        <w:rPr>
          <w:rFonts w:asciiTheme="majorHAnsi" w:hAnsiTheme="majorHAnsi" w:cstheme="majorHAnsi"/>
          <w:szCs w:val="21"/>
        </w:rPr>
      </w:pPr>
      <w:r w:rsidRPr="00323076">
        <w:rPr>
          <w:rFonts w:asciiTheme="majorHAnsi" w:hAnsiTheme="majorHAnsi" w:cstheme="majorHAnsi"/>
          <w:szCs w:val="21"/>
        </w:rPr>
        <w:t>A</w:t>
      </w:r>
      <w:r w:rsidRPr="00323076">
        <w:rPr>
          <w:rFonts w:asciiTheme="majorHAnsi" w:hAnsiTheme="minorEastAsia" w:cstheme="majorHAnsi"/>
          <w:szCs w:val="21"/>
        </w:rPr>
        <w:t>．有无数组解</w:t>
      </w:r>
      <w:r w:rsidR="00323076">
        <w:rPr>
          <w:rFonts w:asciiTheme="majorHAnsi" w:hAnsiTheme="minorEastAsia" w:cstheme="majorHAnsi" w:hint="eastAsia"/>
          <w:szCs w:val="21"/>
        </w:rPr>
        <w:tab/>
      </w:r>
      <w:r w:rsidR="00323076">
        <w:rPr>
          <w:rFonts w:asciiTheme="majorHAnsi" w:hAnsiTheme="minorEastAsia" w:cstheme="majorHAnsi" w:hint="eastAsia"/>
          <w:szCs w:val="21"/>
        </w:rPr>
        <w:tab/>
      </w:r>
      <w:r w:rsidR="00323076">
        <w:rPr>
          <w:rFonts w:asciiTheme="majorHAnsi" w:hAnsiTheme="minorEastAsia" w:cstheme="majorHAnsi" w:hint="eastAsia"/>
          <w:szCs w:val="21"/>
        </w:rPr>
        <w:tab/>
      </w:r>
      <w:r w:rsidR="00323076">
        <w:rPr>
          <w:rFonts w:asciiTheme="majorHAnsi" w:hAnsiTheme="minorEastAsia" w:cstheme="majorHAnsi" w:hint="eastAsia"/>
          <w:szCs w:val="21"/>
        </w:rPr>
        <w:tab/>
      </w:r>
      <w:r w:rsidR="00323076">
        <w:rPr>
          <w:rFonts w:asciiTheme="majorHAnsi" w:hAnsiTheme="minorEastAsia" w:cstheme="majorHAnsi" w:hint="eastAsia"/>
          <w:szCs w:val="21"/>
        </w:rPr>
        <w:tab/>
      </w:r>
      <w:r w:rsidR="00323076">
        <w:rPr>
          <w:rFonts w:asciiTheme="majorHAnsi" w:hAnsiTheme="minorEastAsia" w:cstheme="majorHAnsi" w:hint="eastAsia"/>
          <w:szCs w:val="21"/>
        </w:rPr>
        <w:tab/>
      </w:r>
      <w:r w:rsidRPr="00323076">
        <w:rPr>
          <w:rFonts w:asciiTheme="majorHAnsi" w:hAnsiTheme="majorHAnsi" w:cstheme="majorHAnsi"/>
          <w:szCs w:val="21"/>
        </w:rPr>
        <w:t>B</w:t>
      </w:r>
      <w:r w:rsidRPr="00323076">
        <w:rPr>
          <w:rFonts w:asciiTheme="majorHAnsi" w:hAnsiTheme="minorEastAsia" w:cstheme="majorHAnsi"/>
          <w:szCs w:val="21"/>
        </w:rPr>
        <w:t>．有两解</w:t>
      </w:r>
    </w:p>
    <w:p w:rsidR="0097053D" w:rsidRPr="00323076" w:rsidRDefault="0097053D" w:rsidP="00323076">
      <w:pPr>
        <w:spacing w:line="276" w:lineRule="auto"/>
        <w:ind w:left="420"/>
        <w:rPr>
          <w:rFonts w:asciiTheme="majorHAnsi" w:hAnsiTheme="majorHAnsi" w:cstheme="majorHAnsi"/>
          <w:szCs w:val="21"/>
        </w:rPr>
      </w:pPr>
      <w:r w:rsidRPr="00323076">
        <w:rPr>
          <w:rFonts w:asciiTheme="majorHAnsi" w:hAnsiTheme="majorHAnsi" w:cstheme="majorHAnsi"/>
          <w:szCs w:val="21"/>
        </w:rPr>
        <w:t>C</w:t>
      </w:r>
      <w:r w:rsidRPr="00323076">
        <w:rPr>
          <w:rFonts w:asciiTheme="majorHAnsi" w:hAnsiTheme="minorEastAsia" w:cstheme="majorHAnsi"/>
          <w:szCs w:val="21"/>
        </w:rPr>
        <w:t>．有唯一解</w:t>
      </w:r>
      <w:r w:rsidR="00323076">
        <w:rPr>
          <w:rFonts w:asciiTheme="majorHAnsi" w:hAnsiTheme="majorHAnsi" w:cstheme="majorHAnsi" w:hint="eastAsia"/>
          <w:szCs w:val="21"/>
        </w:rPr>
        <w:tab/>
      </w:r>
      <w:r w:rsidR="00323076">
        <w:rPr>
          <w:rFonts w:asciiTheme="majorHAnsi" w:hAnsiTheme="majorHAnsi" w:cstheme="majorHAnsi" w:hint="eastAsia"/>
          <w:szCs w:val="21"/>
        </w:rPr>
        <w:tab/>
      </w:r>
      <w:r w:rsidR="00323076">
        <w:rPr>
          <w:rFonts w:asciiTheme="majorHAnsi" w:hAnsiTheme="majorHAnsi" w:cstheme="majorHAnsi" w:hint="eastAsia"/>
          <w:szCs w:val="21"/>
        </w:rPr>
        <w:tab/>
      </w:r>
      <w:r w:rsidR="00323076">
        <w:rPr>
          <w:rFonts w:asciiTheme="majorHAnsi" w:hAnsiTheme="majorHAnsi" w:cstheme="majorHAnsi" w:hint="eastAsia"/>
          <w:szCs w:val="21"/>
        </w:rPr>
        <w:tab/>
      </w:r>
      <w:r w:rsidR="00323076">
        <w:rPr>
          <w:rFonts w:asciiTheme="majorHAnsi" w:hAnsiTheme="majorHAnsi" w:cstheme="majorHAnsi" w:hint="eastAsia"/>
          <w:szCs w:val="21"/>
        </w:rPr>
        <w:tab/>
      </w:r>
      <w:r w:rsidR="00323076">
        <w:rPr>
          <w:rFonts w:asciiTheme="majorHAnsi" w:hAnsiTheme="majorHAnsi" w:cstheme="majorHAnsi" w:hint="eastAsia"/>
          <w:szCs w:val="21"/>
        </w:rPr>
        <w:tab/>
      </w:r>
      <w:r w:rsidR="00323076">
        <w:rPr>
          <w:rFonts w:asciiTheme="majorHAnsi" w:hAnsiTheme="majorHAnsi" w:cstheme="majorHAnsi" w:hint="eastAsia"/>
          <w:szCs w:val="21"/>
        </w:rPr>
        <w:tab/>
      </w:r>
      <w:r w:rsidRPr="00323076">
        <w:rPr>
          <w:rFonts w:asciiTheme="majorHAnsi" w:hAnsiTheme="majorHAnsi" w:cstheme="majorHAnsi"/>
          <w:szCs w:val="21"/>
        </w:rPr>
        <w:t>D</w:t>
      </w:r>
      <w:r w:rsidRPr="00323076">
        <w:rPr>
          <w:rFonts w:asciiTheme="majorHAnsi" w:hAnsiTheme="minorEastAsia" w:cstheme="majorHAnsi"/>
          <w:szCs w:val="21"/>
        </w:rPr>
        <w:t>．无解</w:t>
      </w:r>
    </w:p>
    <w:p w:rsidR="0097053D" w:rsidRPr="00E56AE7" w:rsidRDefault="0097053D"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【难度】</w:t>
      </w:r>
      <w:r w:rsidR="00C16C47" w:rsidRPr="00E56AE7">
        <w:rPr>
          <w:rFonts w:asciiTheme="majorHAnsi" w:hAnsiTheme="minorEastAsia" w:cstheme="majorHAnsi"/>
          <w:color w:val="FF0000"/>
          <w:szCs w:val="21"/>
        </w:rPr>
        <w:t>★★</w:t>
      </w:r>
    </w:p>
    <w:p w:rsidR="00C16C47" w:rsidRPr="00E56AE7" w:rsidRDefault="0097053D"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【答案】</w:t>
      </w:r>
      <w:r w:rsidRPr="00E56AE7">
        <w:rPr>
          <w:rFonts w:asciiTheme="majorHAnsi" w:hAnsiTheme="majorHAnsi" w:cstheme="majorHAnsi"/>
          <w:color w:val="FF0000"/>
          <w:szCs w:val="21"/>
        </w:rPr>
        <w:t>B</w:t>
      </w:r>
    </w:p>
    <w:p w:rsidR="0097053D" w:rsidRPr="00E56AE7" w:rsidRDefault="0097053D" w:rsidP="00323076">
      <w:pPr>
        <w:spacing w:line="276" w:lineRule="auto"/>
        <w:rPr>
          <w:rFonts w:asciiTheme="majorHAnsi" w:hAnsiTheme="majorHAnsi" w:cstheme="majorHAnsi"/>
          <w:color w:val="FF0000"/>
          <w:szCs w:val="21"/>
        </w:rPr>
      </w:pPr>
      <w:r w:rsidRPr="00E56AE7">
        <w:rPr>
          <w:rFonts w:asciiTheme="majorHAnsi" w:hAnsiTheme="minorEastAsia" w:cstheme="majorHAnsi"/>
          <w:color w:val="FF0000"/>
          <w:szCs w:val="21"/>
        </w:rPr>
        <w:t>【解析】已知一个分力有确定的方向，与</w:t>
      </w:r>
      <w:r w:rsidRPr="00E56AE7">
        <w:rPr>
          <w:rFonts w:asciiTheme="majorHAnsi" w:hAnsiTheme="majorHAnsi" w:cstheme="majorHAnsi"/>
          <w:i/>
          <w:color w:val="FF0000"/>
          <w:szCs w:val="21"/>
        </w:rPr>
        <w:t>F</w:t>
      </w:r>
      <w:r w:rsidRPr="00E56AE7">
        <w:rPr>
          <w:rFonts w:asciiTheme="majorHAnsi" w:hAnsiTheme="minorEastAsia" w:cstheme="majorHAnsi"/>
          <w:color w:val="FF0000"/>
          <w:szCs w:val="21"/>
        </w:rPr>
        <w:t>成</w:t>
      </w:r>
      <w:r w:rsidRPr="00E56AE7">
        <w:rPr>
          <w:rFonts w:asciiTheme="majorHAnsi" w:hAnsiTheme="majorHAnsi" w:cstheme="majorHAnsi"/>
          <w:color w:val="FF0000"/>
          <w:szCs w:val="21"/>
        </w:rPr>
        <w:t>30°</w:t>
      </w:r>
      <w:r w:rsidRPr="00E56AE7">
        <w:rPr>
          <w:rFonts w:asciiTheme="majorHAnsi" w:hAnsiTheme="minorEastAsia" w:cstheme="majorHAnsi"/>
          <w:color w:val="FF0000"/>
          <w:szCs w:val="21"/>
        </w:rPr>
        <w:t>夹角，知另一个分力的最小值为</w:t>
      </w:r>
      <w:r w:rsidRPr="00E56AE7">
        <w:rPr>
          <w:rFonts w:asciiTheme="majorHAnsi" w:hAnsiTheme="majorHAnsi" w:cstheme="majorHAnsi"/>
          <w:i/>
          <w:color w:val="FF0000"/>
          <w:szCs w:val="21"/>
        </w:rPr>
        <w:t>F</w:t>
      </w:r>
      <w:r w:rsidRPr="00E56AE7">
        <w:rPr>
          <w:rFonts w:asciiTheme="majorHAnsi" w:hAnsiTheme="majorHAnsi" w:cstheme="majorHAnsi"/>
          <w:color w:val="FF0000"/>
          <w:szCs w:val="21"/>
        </w:rPr>
        <w:t>sin30°</w:t>
      </w:r>
      <w:r w:rsidR="00E56AE7" w:rsidRPr="00E56AE7">
        <w:rPr>
          <w:rFonts w:asciiTheme="majorHAnsi" w:hAnsiTheme="majorHAnsi" w:cstheme="majorHAnsi"/>
          <w:color w:val="FF0000"/>
          <w:szCs w:val="21"/>
        </w:rPr>
        <w:t>＝</w:t>
      </w:r>
      <w:r w:rsidRPr="00E56AE7">
        <w:rPr>
          <w:rFonts w:asciiTheme="majorHAnsi" w:hAnsiTheme="majorHAnsi" w:cstheme="majorHAnsi"/>
          <w:color w:val="FF0000"/>
          <w:szCs w:val="21"/>
        </w:rPr>
        <w:t>5N</w:t>
      </w:r>
      <w:r w:rsidRPr="00E56AE7">
        <w:rPr>
          <w:rFonts w:asciiTheme="majorHAnsi" w:hAnsiTheme="minorEastAsia" w:cstheme="majorHAnsi"/>
          <w:color w:val="FF0000"/>
          <w:szCs w:val="21"/>
        </w:rPr>
        <w:t>，而另一个分力大小大于</w:t>
      </w:r>
      <w:r w:rsidRPr="00E56AE7">
        <w:rPr>
          <w:rFonts w:asciiTheme="majorHAnsi" w:hAnsiTheme="majorHAnsi" w:cstheme="majorHAnsi"/>
          <w:color w:val="FF0000"/>
          <w:szCs w:val="21"/>
        </w:rPr>
        <w:t>5N</w:t>
      </w:r>
      <w:r w:rsidRPr="00E56AE7">
        <w:rPr>
          <w:rFonts w:asciiTheme="majorHAnsi" w:hAnsiTheme="minorEastAsia" w:cstheme="majorHAnsi"/>
          <w:color w:val="FF0000"/>
          <w:szCs w:val="21"/>
        </w:rPr>
        <w:t>小于</w:t>
      </w:r>
      <w:r w:rsidRPr="00E56AE7">
        <w:rPr>
          <w:rFonts w:asciiTheme="majorHAnsi" w:hAnsiTheme="majorHAnsi" w:cstheme="majorHAnsi"/>
          <w:color w:val="FF0000"/>
          <w:szCs w:val="21"/>
        </w:rPr>
        <w:t>10N</w:t>
      </w:r>
      <w:r w:rsidRPr="00E56AE7">
        <w:rPr>
          <w:rFonts w:asciiTheme="majorHAnsi" w:hAnsiTheme="minorEastAsia" w:cstheme="majorHAnsi"/>
          <w:color w:val="FF0000"/>
          <w:szCs w:val="21"/>
        </w:rPr>
        <w:t>，所以分解的组数有两组解．如图．故</w:t>
      </w:r>
      <w:r w:rsidRPr="00E56AE7">
        <w:rPr>
          <w:rFonts w:asciiTheme="majorHAnsi" w:hAnsiTheme="majorHAnsi" w:cstheme="majorHAnsi"/>
          <w:color w:val="FF0000"/>
          <w:szCs w:val="21"/>
        </w:rPr>
        <w:t>B</w:t>
      </w:r>
      <w:r w:rsidRPr="00E56AE7">
        <w:rPr>
          <w:rFonts w:asciiTheme="majorHAnsi" w:hAnsiTheme="minorEastAsia" w:cstheme="majorHAnsi"/>
          <w:color w:val="FF0000"/>
          <w:szCs w:val="21"/>
        </w:rPr>
        <w:t>正确，</w:t>
      </w:r>
      <w:r w:rsidRPr="00E56AE7">
        <w:rPr>
          <w:rFonts w:asciiTheme="majorHAnsi" w:hAnsiTheme="majorHAnsi" w:cstheme="majorHAnsi"/>
          <w:color w:val="FF0000"/>
          <w:szCs w:val="21"/>
        </w:rPr>
        <w:t>A</w:t>
      </w:r>
      <w:r w:rsidRPr="00E56AE7">
        <w:rPr>
          <w:rFonts w:asciiTheme="majorHAnsi" w:hAnsiTheme="minorEastAsia" w:cstheme="majorHAnsi"/>
          <w:color w:val="FF0000"/>
          <w:szCs w:val="21"/>
        </w:rPr>
        <w:t>、</w:t>
      </w:r>
      <w:r w:rsidRPr="00E56AE7">
        <w:rPr>
          <w:rFonts w:asciiTheme="majorHAnsi" w:hAnsiTheme="majorHAnsi" w:cstheme="majorHAnsi"/>
          <w:color w:val="FF0000"/>
          <w:szCs w:val="21"/>
        </w:rPr>
        <w:t>C</w:t>
      </w:r>
      <w:r w:rsidRPr="00E56AE7">
        <w:rPr>
          <w:rFonts w:asciiTheme="majorHAnsi" w:hAnsiTheme="minorEastAsia" w:cstheme="majorHAnsi"/>
          <w:color w:val="FF0000"/>
          <w:szCs w:val="21"/>
        </w:rPr>
        <w:t>、</w:t>
      </w:r>
      <w:r w:rsidRPr="00E56AE7">
        <w:rPr>
          <w:rFonts w:asciiTheme="majorHAnsi" w:hAnsiTheme="majorHAnsi" w:cstheme="majorHAnsi"/>
          <w:color w:val="FF0000"/>
          <w:szCs w:val="21"/>
        </w:rPr>
        <w:t>D</w:t>
      </w:r>
      <w:r w:rsidRPr="00E56AE7">
        <w:rPr>
          <w:rFonts w:asciiTheme="majorHAnsi" w:hAnsiTheme="minorEastAsia" w:cstheme="majorHAnsi"/>
          <w:color w:val="FF0000"/>
          <w:szCs w:val="21"/>
        </w:rPr>
        <w:t>错误．</w:t>
      </w:r>
    </w:p>
    <w:p w:rsidR="00C16C47" w:rsidRDefault="00C16C47" w:rsidP="00323076">
      <w:pPr>
        <w:spacing w:line="276" w:lineRule="auto"/>
        <w:rPr>
          <w:rFonts w:asciiTheme="majorHAnsi" w:hAnsiTheme="majorHAnsi" w:cstheme="majorHAnsi"/>
          <w:szCs w:val="21"/>
        </w:rPr>
      </w:pPr>
    </w:p>
    <w:p w:rsidR="00E56AE7" w:rsidRDefault="00E56AE7" w:rsidP="00323076">
      <w:pPr>
        <w:spacing w:line="276" w:lineRule="auto"/>
        <w:rPr>
          <w:rFonts w:asciiTheme="majorHAnsi" w:hAnsiTheme="majorHAnsi" w:cstheme="majorHAnsi"/>
          <w:szCs w:val="21"/>
        </w:rPr>
      </w:pPr>
    </w:p>
    <w:p w:rsidR="00E56AE7" w:rsidRDefault="00E56AE7" w:rsidP="00323076">
      <w:pPr>
        <w:spacing w:line="276" w:lineRule="auto"/>
        <w:rPr>
          <w:rFonts w:asciiTheme="majorHAnsi" w:hAnsiTheme="majorHAnsi" w:cstheme="majorHAnsi"/>
          <w:szCs w:val="21"/>
        </w:rPr>
      </w:pPr>
    </w:p>
    <w:p w:rsidR="00E56AE7" w:rsidRDefault="00E56AE7" w:rsidP="00323076">
      <w:pPr>
        <w:spacing w:line="276" w:lineRule="auto"/>
        <w:rPr>
          <w:rFonts w:asciiTheme="majorHAnsi" w:hAnsiTheme="majorHAnsi" w:cstheme="majorHAnsi"/>
          <w:szCs w:val="21"/>
        </w:rPr>
      </w:pPr>
    </w:p>
    <w:p w:rsidR="00E56AE7" w:rsidRDefault="00E56AE7" w:rsidP="00323076">
      <w:pPr>
        <w:spacing w:line="276" w:lineRule="auto"/>
        <w:rPr>
          <w:rFonts w:asciiTheme="majorHAnsi" w:hAnsiTheme="majorHAnsi" w:cstheme="majorHAnsi"/>
          <w:szCs w:val="21"/>
        </w:rPr>
      </w:pPr>
    </w:p>
    <w:p w:rsidR="00E56AE7" w:rsidRDefault="00E56AE7" w:rsidP="00323076">
      <w:pPr>
        <w:spacing w:line="276" w:lineRule="auto"/>
        <w:rPr>
          <w:rFonts w:asciiTheme="majorHAnsi" w:hAnsiTheme="majorHAnsi" w:cstheme="majorHAnsi"/>
          <w:szCs w:val="21"/>
        </w:rPr>
      </w:pPr>
    </w:p>
    <w:p w:rsidR="00E56AE7" w:rsidRPr="00323076" w:rsidRDefault="00E56AE7"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bCs/>
          <w:szCs w:val="21"/>
        </w:rPr>
        <w:t>3</w:t>
      </w:r>
      <w:r w:rsidRPr="00323076">
        <w:rPr>
          <w:rFonts w:asciiTheme="majorHAnsi" w:hAnsiTheme="minorEastAsia" w:cstheme="majorHAnsi"/>
          <w:bCs/>
          <w:szCs w:val="21"/>
        </w:rPr>
        <w:t>、如图所示，一根均匀轻绳的两端系在天花板上，在绳子的</w:t>
      </w:r>
      <w:r w:rsidRPr="00323076">
        <w:rPr>
          <w:rFonts w:asciiTheme="majorHAnsi" w:hAnsiTheme="majorHAnsi" w:cstheme="majorHAnsi"/>
          <w:bCs/>
          <w:i/>
          <w:iCs/>
          <w:szCs w:val="21"/>
        </w:rPr>
        <w:t>C</w:t>
      </w:r>
      <w:r w:rsidRPr="00323076">
        <w:rPr>
          <w:rFonts w:asciiTheme="majorHAnsi" w:hAnsiTheme="minorEastAsia" w:cstheme="majorHAnsi"/>
          <w:bCs/>
          <w:szCs w:val="21"/>
        </w:rPr>
        <w:t>点施加一拉力</w:t>
      </w:r>
      <w:r w:rsidRPr="00323076">
        <w:rPr>
          <w:rFonts w:asciiTheme="majorHAnsi" w:hAnsiTheme="majorHAnsi" w:cstheme="majorHAnsi"/>
          <w:bCs/>
          <w:i/>
          <w:iCs/>
          <w:szCs w:val="21"/>
        </w:rPr>
        <w:t>F</w:t>
      </w:r>
      <w:r w:rsidRPr="00323076">
        <w:rPr>
          <w:rFonts w:asciiTheme="majorHAnsi" w:hAnsiTheme="minorEastAsia" w:cstheme="majorHAnsi"/>
          <w:bCs/>
          <w:szCs w:val="21"/>
        </w:rPr>
        <w:t>，逐渐增大</w:t>
      </w:r>
      <w:r w:rsidRPr="00323076">
        <w:rPr>
          <w:rFonts w:asciiTheme="majorHAnsi" w:hAnsiTheme="majorHAnsi" w:cstheme="majorHAnsi"/>
          <w:bCs/>
          <w:i/>
          <w:iCs/>
          <w:szCs w:val="21"/>
        </w:rPr>
        <w:t>F</w:t>
      </w:r>
      <w:r w:rsidRPr="00323076">
        <w:rPr>
          <w:rFonts w:asciiTheme="majorHAnsi" w:hAnsiTheme="minorEastAsia" w:cstheme="majorHAnsi"/>
          <w:bCs/>
          <w:szCs w:val="21"/>
        </w:rPr>
        <w:t>，为使</w:t>
      </w:r>
      <w:r w:rsidRPr="00323076">
        <w:rPr>
          <w:rFonts w:asciiTheme="majorHAnsi" w:hAnsiTheme="majorHAnsi" w:cstheme="majorHAnsi"/>
          <w:bCs/>
          <w:i/>
          <w:iCs/>
          <w:szCs w:val="21"/>
        </w:rPr>
        <w:t>AC</w:t>
      </w:r>
      <w:r w:rsidRPr="00323076">
        <w:rPr>
          <w:rFonts w:asciiTheme="majorHAnsi" w:hAnsiTheme="minorEastAsia" w:cstheme="majorHAnsi"/>
          <w:bCs/>
          <w:szCs w:val="21"/>
        </w:rPr>
        <w:t>、</w:t>
      </w:r>
      <w:r w:rsidRPr="00323076">
        <w:rPr>
          <w:rFonts w:asciiTheme="majorHAnsi" w:hAnsiTheme="majorHAnsi" w:cstheme="majorHAnsi"/>
          <w:bCs/>
          <w:i/>
          <w:iCs/>
          <w:szCs w:val="21"/>
        </w:rPr>
        <w:t>BC</w:t>
      </w:r>
      <w:r w:rsidRPr="00323076">
        <w:rPr>
          <w:rFonts w:asciiTheme="majorHAnsi" w:hAnsiTheme="minorEastAsia" w:cstheme="majorHAnsi"/>
          <w:bCs/>
          <w:szCs w:val="21"/>
        </w:rPr>
        <w:t>两绳同时断裂，则拉力</w:t>
      </w:r>
      <w:r w:rsidRPr="00323076">
        <w:rPr>
          <w:rFonts w:asciiTheme="majorHAnsi" w:hAnsiTheme="majorHAnsi" w:cstheme="majorHAnsi"/>
          <w:bCs/>
          <w:i/>
          <w:iCs/>
          <w:szCs w:val="21"/>
        </w:rPr>
        <w:t>F</w:t>
      </w:r>
      <w:r w:rsidRPr="00323076">
        <w:rPr>
          <w:rFonts w:asciiTheme="majorHAnsi" w:hAnsiTheme="minorEastAsia" w:cstheme="majorHAnsi"/>
          <w:bCs/>
          <w:szCs w:val="21"/>
        </w:rPr>
        <w:t>的方向与</w:t>
      </w:r>
      <w:r w:rsidRPr="00323076">
        <w:rPr>
          <w:rFonts w:asciiTheme="majorHAnsi" w:hAnsiTheme="majorHAnsi" w:cstheme="majorHAnsi"/>
          <w:bCs/>
          <w:i/>
          <w:iCs/>
          <w:szCs w:val="21"/>
        </w:rPr>
        <w:t>AC</w:t>
      </w:r>
      <w:r w:rsidRPr="00323076">
        <w:rPr>
          <w:rFonts w:asciiTheme="majorHAnsi" w:hAnsiTheme="minorEastAsia" w:cstheme="majorHAnsi"/>
          <w:bCs/>
          <w:szCs w:val="21"/>
        </w:rPr>
        <w:t>绳间的夹角为</w:t>
      </w:r>
      <w:r w:rsidRPr="00323076">
        <w:rPr>
          <w:rFonts w:asciiTheme="majorHAnsi" w:hAnsiTheme="majorHAnsi" w:cstheme="majorHAnsi"/>
          <w:bCs/>
          <w:szCs w:val="21"/>
        </w:rPr>
        <w:tab/>
      </w:r>
      <w:r w:rsidR="00A378CC">
        <w:rPr>
          <w:rFonts w:asciiTheme="majorHAnsi" w:hAnsiTheme="majorHAnsi" w:cstheme="majorHAnsi" w:hint="eastAsia"/>
          <w:bCs/>
          <w:szCs w:val="21"/>
        </w:rPr>
        <w:t>（</w:t>
      </w:r>
      <w:r w:rsidR="00A378CC">
        <w:rPr>
          <w:rFonts w:asciiTheme="majorHAnsi" w:hAnsiTheme="majorHAnsi" w:cstheme="majorHAnsi" w:hint="eastAsia"/>
          <w:bCs/>
          <w:szCs w:val="21"/>
        </w:rPr>
        <w:tab/>
      </w:r>
      <w:r w:rsidR="00A378CC">
        <w:rPr>
          <w:rFonts w:asciiTheme="majorHAnsi" w:hAnsiTheme="majorHAnsi" w:cstheme="majorHAnsi" w:hint="eastAsia"/>
          <w:bCs/>
          <w:szCs w:val="21"/>
        </w:rPr>
        <w:tab/>
      </w:r>
      <w:r w:rsidR="00A378CC">
        <w:rPr>
          <w:rFonts w:asciiTheme="majorHAnsi" w:hAnsiTheme="majorHAnsi" w:cstheme="majorHAnsi" w:hint="eastAsia"/>
          <w:bCs/>
          <w:szCs w:val="21"/>
        </w:rPr>
        <w:t>）</w:t>
      </w:r>
    </w:p>
    <w:p w:rsidR="00A378CC" w:rsidRDefault="00A378CC" w:rsidP="00A378CC">
      <w:pPr>
        <w:spacing w:line="276" w:lineRule="auto"/>
        <w:ind w:leftChars="200" w:left="420"/>
        <w:rPr>
          <w:rFonts w:asciiTheme="majorHAnsi" w:hAnsiTheme="minorEastAsia" w:cstheme="majorHAnsi"/>
          <w:bCs/>
          <w:szCs w:val="21"/>
        </w:rPr>
      </w:pPr>
      <w:r>
        <w:rPr>
          <w:rFonts w:asciiTheme="majorHAnsi" w:hAnsiTheme="majorHAnsi" w:cstheme="majorHAnsi"/>
          <w:bCs/>
          <w:noProof/>
          <w:szCs w:val="21"/>
        </w:rPr>
        <w:drawing>
          <wp:anchor distT="0" distB="0" distL="114300" distR="114300" simplePos="0" relativeHeight="251722752" behindDoc="0" locked="0" layoutInCell="1" allowOverlap="1">
            <wp:simplePos x="0" y="0"/>
            <wp:positionH relativeFrom="column">
              <wp:posOffset>4023995</wp:posOffset>
            </wp:positionH>
            <wp:positionV relativeFrom="paragraph">
              <wp:posOffset>74930</wp:posOffset>
            </wp:positionV>
            <wp:extent cx="1409700" cy="1104900"/>
            <wp:effectExtent l="19050" t="0" r="0" b="0"/>
            <wp:wrapSquare wrapText="bothSides"/>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 name="Picture 3"/>
                    <pic:cNvPicPr>
                      <a:picLocks noChangeAspect="1" noChangeArrowheads="1"/>
                    </pic:cNvPicPr>
                  </pic:nvPicPr>
                  <pic:blipFill>
                    <a:blip r:embed="rId45"/>
                    <a:srcRect/>
                    <a:stretch>
                      <a:fillRect/>
                    </a:stretch>
                  </pic:blipFill>
                  <pic:spPr bwMode="auto">
                    <a:xfrm>
                      <a:off x="0" y="0"/>
                      <a:ext cx="1409700" cy="1104900"/>
                    </a:xfrm>
                    <a:prstGeom prst="rect">
                      <a:avLst/>
                    </a:prstGeom>
                    <a:noFill/>
                    <a:ln w="9525">
                      <a:noFill/>
                      <a:miter lim="800000"/>
                      <a:headEnd/>
                      <a:tailEnd/>
                    </a:ln>
                    <a:effectLst/>
                  </pic:spPr>
                </pic:pic>
              </a:graphicData>
            </a:graphic>
          </wp:anchor>
        </w:drawing>
      </w:r>
      <w:r w:rsidR="001644F6" w:rsidRPr="00323076">
        <w:rPr>
          <w:rFonts w:asciiTheme="majorHAnsi" w:hAnsiTheme="majorHAnsi" w:cstheme="majorHAnsi"/>
          <w:bCs/>
          <w:szCs w:val="21"/>
        </w:rPr>
        <w:t>A</w:t>
      </w:r>
      <w:r w:rsidR="001644F6" w:rsidRPr="00323076">
        <w:rPr>
          <w:rFonts w:asciiTheme="majorHAnsi" w:hAnsiTheme="minorEastAsia" w:cstheme="majorHAnsi"/>
          <w:bCs/>
          <w:szCs w:val="21"/>
        </w:rPr>
        <w:t>．</w:t>
      </w:r>
      <w:r w:rsidR="001644F6" w:rsidRPr="00323076">
        <w:rPr>
          <w:rFonts w:asciiTheme="majorHAnsi" w:hAnsiTheme="majorHAnsi" w:cstheme="majorHAnsi"/>
          <w:bCs/>
          <w:szCs w:val="21"/>
        </w:rPr>
        <w:t>120°</w:t>
      </w:r>
      <w:r>
        <w:rPr>
          <w:rFonts w:asciiTheme="majorHAnsi" w:hAnsiTheme="minorEastAsia" w:cstheme="majorHAnsi" w:hint="eastAsia"/>
          <w:bCs/>
          <w:szCs w:val="21"/>
        </w:rPr>
        <w:tab/>
      </w:r>
      <w:r>
        <w:rPr>
          <w:rFonts w:asciiTheme="majorHAnsi" w:hAnsiTheme="minorEastAsia" w:cstheme="majorHAnsi" w:hint="eastAsia"/>
          <w:bCs/>
          <w:szCs w:val="21"/>
        </w:rPr>
        <w:tab/>
      </w:r>
      <w:r>
        <w:rPr>
          <w:rFonts w:asciiTheme="majorHAnsi" w:hAnsiTheme="minorEastAsia" w:cstheme="majorHAnsi" w:hint="eastAsia"/>
          <w:bCs/>
          <w:szCs w:val="21"/>
        </w:rPr>
        <w:tab/>
      </w:r>
      <w:r>
        <w:rPr>
          <w:rFonts w:asciiTheme="majorHAnsi" w:hAnsiTheme="minorEastAsia" w:cstheme="majorHAnsi" w:hint="eastAsia"/>
          <w:bCs/>
          <w:szCs w:val="21"/>
        </w:rPr>
        <w:tab/>
      </w:r>
      <w:r>
        <w:rPr>
          <w:rFonts w:asciiTheme="majorHAnsi" w:hAnsiTheme="minorEastAsia" w:cstheme="majorHAnsi" w:hint="eastAsia"/>
          <w:bCs/>
          <w:szCs w:val="21"/>
        </w:rPr>
        <w:tab/>
      </w:r>
      <w:r>
        <w:rPr>
          <w:rFonts w:asciiTheme="majorHAnsi" w:hAnsiTheme="minorEastAsia" w:cstheme="majorHAnsi" w:hint="eastAsia"/>
          <w:bCs/>
          <w:szCs w:val="21"/>
        </w:rPr>
        <w:tab/>
      </w:r>
      <w:r>
        <w:rPr>
          <w:rFonts w:asciiTheme="majorHAnsi" w:hAnsiTheme="minorEastAsia" w:cstheme="majorHAnsi" w:hint="eastAsia"/>
          <w:bCs/>
          <w:szCs w:val="21"/>
        </w:rPr>
        <w:tab/>
      </w:r>
      <w:r>
        <w:rPr>
          <w:rFonts w:asciiTheme="majorHAnsi" w:hAnsiTheme="minorEastAsia" w:cstheme="majorHAnsi" w:hint="eastAsia"/>
          <w:bCs/>
          <w:szCs w:val="21"/>
        </w:rPr>
        <w:tab/>
      </w:r>
      <w:r w:rsidR="001644F6" w:rsidRPr="00323076">
        <w:rPr>
          <w:rFonts w:asciiTheme="majorHAnsi" w:hAnsiTheme="majorHAnsi" w:cstheme="majorHAnsi"/>
          <w:bCs/>
          <w:szCs w:val="21"/>
        </w:rPr>
        <w:t>B</w:t>
      </w:r>
      <w:r w:rsidR="001644F6" w:rsidRPr="00323076">
        <w:rPr>
          <w:rFonts w:asciiTheme="majorHAnsi" w:hAnsiTheme="minorEastAsia" w:cstheme="majorHAnsi"/>
          <w:bCs/>
          <w:szCs w:val="21"/>
        </w:rPr>
        <w:t>．</w:t>
      </w:r>
      <w:r w:rsidR="001644F6" w:rsidRPr="00323076">
        <w:rPr>
          <w:rFonts w:asciiTheme="majorHAnsi" w:hAnsiTheme="majorHAnsi" w:cstheme="majorHAnsi"/>
          <w:bCs/>
          <w:szCs w:val="21"/>
        </w:rPr>
        <w:t>100°</w:t>
      </w:r>
    </w:p>
    <w:p w:rsidR="001644F6" w:rsidRPr="00323076" w:rsidRDefault="001644F6" w:rsidP="00A378CC">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C</w:t>
      </w:r>
      <w:r w:rsidRPr="00323076">
        <w:rPr>
          <w:rFonts w:asciiTheme="majorHAnsi" w:hAnsiTheme="minorEastAsia" w:cstheme="majorHAnsi"/>
          <w:bCs/>
          <w:szCs w:val="21"/>
        </w:rPr>
        <w:t>．</w:t>
      </w:r>
      <w:r w:rsidRPr="00323076">
        <w:rPr>
          <w:rFonts w:asciiTheme="majorHAnsi" w:hAnsiTheme="majorHAnsi" w:cstheme="majorHAnsi"/>
          <w:bCs/>
          <w:szCs w:val="21"/>
        </w:rPr>
        <w:t>140°</w:t>
      </w:r>
      <w:r w:rsidR="00A378CC">
        <w:rPr>
          <w:rFonts w:asciiTheme="majorHAnsi" w:hAnsiTheme="minorEastAsia" w:cstheme="majorHAnsi" w:hint="eastAsia"/>
          <w:bCs/>
          <w:szCs w:val="21"/>
        </w:rPr>
        <w:tab/>
      </w:r>
      <w:r w:rsidR="00A378CC">
        <w:rPr>
          <w:rFonts w:asciiTheme="majorHAnsi" w:hAnsiTheme="minorEastAsia" w:cstheme="majorHAnsi" w:hint="eastAsia"/>
          <w:bCs/>
          <w:szCs w:val="21"/>
        </w:rPr>
        <w:tab/>
      </w:r>
      <w:r w:rsidR="00A378CC">
        <w:rPr>
          <w:rFonts w:asciiTheme="majorHAnsi" w:hAnsiTheme="minorEastAsia" w:cstheme="majorHAnsi" w:hint="eastAsia"/>
          <w:bCs/>
          <w:szCs w:val="21"/>
        </w:rPr>
        <w:tab/>
      </w:r>
      <w:r w:rsidR="00A378CC">
        <w:rPr>
          <w:rFonts w:asciiTheme="majorHAnsi" w:hAnsiTheme="minorEastAsia" w:cstheme="majorHAnsi" w:hint="eastAsia"/>
          <w:bCs/>
          <w:szCs w:val="21"/>
        </w:rPr>
        <w:tab/>
      </w:r>
      <w:r w:rsidR="00A378CC">
        <w:rPr>
          <w:rFonts w:asciiTheme="majorHAnsi" w:hAnsiTheme="minorEastAsia" w:cstheme="majorHAnsi" w:hint="eastAsia"/>
          <w:bCs/>
          <w:szCs w:val="21"/>
        </w:rPr>
        <w:tab/>
      </w:r>
      <w:r w:rsidR="00A378CC">
        <w:rPr>
          <w:rFonts w:asciiTheme="majorHAnsi" w:hAnsiTheme="minorEastAsia" w:cstheme="majorHAnsi" w:hint="eastAsia"/>
          <w:bCs/>
          <w:szCs w:val="21"/>
        </w:rPr>
        <w:tab/>
      </w:r>
      <w:r w:rsidR="00A378CC">
        <w:rPr>
          <w:rFonts w:asciiTheme="majorHAnsi" w:hAnsiTheme="minorEastAsia" w:cstheme="majorHAnsi" w:hint="eastAsia"/>
          <w:bCs/>
          <w:szCs w:val="21"/>
        </w:rPr>
        <w:tab/>
      </w:r>
      <w:r w:rsidR="00A378CC">
        <w:rPr>
          <w:rFonts w:asciiTheme="majorHAnsi" w:hAnsiTheme="minorEastAsia" w:cstheme="majorHAnsi" w:hint="eastAsia"/>
          <w:bCs/>
          <w:szCs w:val="21"/>
        </w:rPr>
        <w:tab/>
      </w:r>
      <w:r w:rsidRPr="00323076">
        <w:rPr>
          <w:rFonts w:asciiTheme="majorHAnsi" w:hAnsiTheme="majorHAnsi" w:cstheme="majorHAnsi"/>
          <w:bCs/>
          <w:szCs w:val="21"/>
        </w:rPr>
        <w:t>D</w:t>
      </w:r>
      <w:r w:rsidRPr="00323076">
        <w:rPr>
          <w:rFonts w:asciiTheme="majorHAnsi" w:hAnsiTheme="minorEastAsia" w:cstheme="majorHAnsi"/>
          <w:bCs/>
          <w:szCs w:val="21"/>
        </w:rPr>
        <w:t>．</w:t>
      </w:r>
      <w:r w:rsidRPr="00323076">
        <w:rPr>
          <w:rFonts w:asciiTheme="majorHAnsi" w:hAnsiTheme="majorHAnsi" w:cstheme="majorHAnsi"/>
          <w:bCs/>
          <w:szCs w:val="21"/>
        </w:rPr>
        <w:t>150°</w:t>
      </w:r>
    </w:p>
    <w:p w:rsidR="00A378CC" w:rsidRDefault="00A378CC" w:rsidP="00323076">
      <w:pPr>
        <w:spacing w:line="276" w:lineRule="auto"/>
        <w:rPr>
          <w:rFonts w:asciiTheme="majorHAnsi" w:hAnsiTheme="minorEastAsia" w:cstheme="majorHAnsi"/>
          <w:bCs/>
          <w:szCs w:val="21"/>
        </w:rPr>
      </w:pPr>
    </w:p>
    <w:p w:rsidR="00A378CC" w:rsidRDefault="00A378CC" w:rsidP="00323076">
      <w:pPr>
        <w:spacing w:line="276" w:lineRule="auto"/>
        <w:rPr>
          <w:rFonts w:asciiTheme="majorHAnsi" w:hAnsiTheme="minorEastAsia" w:cstheme="majorHAnsi"/>
          <w:bCs/>
          <w:szCs w:val="21"/>
        </w:rPr>
      </w:pPr>
    </w:p>
    <w:p w:rsidR="00A378CC" w:rsidRPr="00362BC0" w:rsidRDefault="00A378CC" w:rsidP="00323076">
      <w:pPr>
        <w:spacing w:line="276" w:lineRule="auto"/>
        <w:rPr>
          <w:rFonts w:asciiTheme="majorHAnsi" w:hAnsiTheme="minorEastAsia" w:cstheme="majorHAnsi"/>
          <w:bCs/>
          <w:color w:val="FF0000"/>
          <w:szCs w:val="21"/>
        </w:rPr>
      </w:pPr>
      <w:r w:rsidRPr="00362BC0">
        <w:rPr>
          <w:rFonts w:asciiTheme="majorHAnsi" w:hAnsiTheme="minorEastAsia" w:cstheme="majorHAnsi" w:hint="eastAsia"/>
          <w:bCs/>
          <w:color w:val="FF0000"/>
          <w:szCs w:val="21"/>
        </w:rPr>
        <w:t>【难度】</w:t>
      </w:r>
      <w:r w:rsidRPr="00362BC0">
        <w:rPr>
          <w:rFonts w:asciiTheme="majorHAnsi" w:hAnsiTheme="minorEastAsia" w:cstheme="majorHAnsi"/>
          <w:color w:val="FF0000"/>
          <w:szCs w:val="21"/>
        </w:rPr>
        <w:t>★★</w:t>
      </w:r>
    </w:p>
    <w:p w:rsidR="00A378CC" w:rsidRPr="00362BC0" w:rsidRDefault="00A378CC" w:rsidP="00A378CC">
      <w:pPr>
        <w:spacing w:line="276" w:lineRule="auto"/>
        <w:rPr>
          <w:rFonts w:asciiTheme="majorHAnsi" w:hAnsiTheme="majorHAnsi" w:cstheme="majorHAnsi"/>
          <w:color w:val="FF0000"/>
          <w:szCs w:val="21"/>
        </w:rPr>
      </w:pPr>
      <w:r w:rsidRPr="00362BC0">
        <w:rPr>
          <w:rFonts w:asciiTheme="majorHAnsi" w:hAnsiTheme="minorEastAsia" w:cstheme="majorHAnsi"/>
          <w:bCs/>
          <w:color w:val="FF0000"/>
          <w:szCs w:val="21"/>
        </w:rPr>
        <w:t>【答案】</w:t>
      </w:r>
      <w:r w:rsidRPr="00362BC0">
        <w:rPr>
          <w:rFonts w:asciiTheme="majorHAnsi" w:hAnsiTheme="majorHAnsi" w:cstheme="majorHAnsi"/>
          <w:bCs/>
          <w:color w:val="FF0000"/>
          <w:szCs w:val="21"/>
        </w:rPr>
        <w:t>C</w:t>
      </w:r>
    </w:p>
    <w:p w:rsidR="001644F6" w:rsidRPr="00362BC0" w:rsidRDefault="001644F6" w:rsidP="00323076">
      <w:pPr>
        <w:spacing w:line="276" w:lineRule="auto"/>
        <w:rPr>
          <w:rFonts w:asciiTheme="majorHAnsi" w:hAnsiTheme="majorHAnsi" w:cstheme="majorHAnsi"/>
          <w:color w:val="FF0000"/>
          <w:szCs w:val="21"/>
        </w:rPr>
      </w:pPr>
      <w:r w:rsidRPr="00362BC0">
        <w:rPr>
          <w:rFonts w:asciiTheme="majorHAnsi" w:hAnsiTheme="minorEastAsia" w:cstheme="majorHAnsi"/>
          <w:bCs/>
          <w:color w:val="FF0000"/>
          <w:szCs w:val="21"/>
        </w:rPr>
        <w:t>【解析】</w:t>
      </w:r>
      <w:r w:rsidRPr="00362BC0">
        <w:rPr>
          <w:rFonts w:asciiTheme="majorHAnsi" w:hAnsiTheme="majorHAnsi" w:cstheme="majorHAnsi"/>
          <w:bCs/>
          <w:i/>
          <w:iCs/>
          <w:color w:val="FF0000"/>
          <w:szCs w:val="21"/>
        </w:rPr>
        <w:t>AC</w:t>
      </w:r>
      <w:r w:rsidRPr="00362BC0">
        <w:rPr>
          <w:rFonts w:asciiTheme="majorHAnsi" w:hAnsiTheme="minorEastAsia" w:cstheme="majorHAnsi"/>
          <w:bCs/>
          <w:color w:val="FF0000"/>
          <w:szCs w:val="21"/>
        </w:rPr>
        <w:t>、</w:t>
      </w:r>
      <w:r w:rsidRPr="00362BC0">
        <w:rPr>
          <w:rFonts w:asciiTheme="majorHAnsi" w:hAnsiTheme="majorHAnsi" w:cstheme="majorHAnsi"/>
          <w:bCs/>
          <w:i/>
          <w:iCs/>
          <w:color w:val="FF0000"/>
          <w:szCs w:val="21"/>
        </w:rPr>
        <w:t>BC</w:t>
      </w:r>
      <w:r w:rsidRPr="00362BC0">
        <w:rPr>
          <w:rFonts w:asciiTheme="majorHAnsi" w:hAnsiTheme="minorEastAsia" w:cstheme="majorHAnsi"/>
          <w:bCs/>
          <w:color w:val="FF0000"/>
          <w:szCs w:val="21"/>
        </w:rPr>
        <w:t>为同样的绳子，因此所能承受的最大拉力相同，使其同时断裂，即</w:t>
      </w:r>
      <w:r w:rsidRPr="00362BC0">
        <w:rPr>
          <w:rFonts w:asciiTheme="majorHAnsi" w:hAnsiTheme="majorHAnsi" w:cstheme="majorHAnsi"/>
          <w:bCs/>
          <w:i/>
          <w:iCs/>
          <w:color w:val="FF0000"/>
          <w:szCs w:val="21"/>
        </w:rPr>
        <w:t>AC</w:t>
      </w:r>
      <w:r w:rsidRPr="00362BC0">
        <w:rPr>
          <w:rFonts w:asciiTheme="majorHAnsi" w:hAnsiTheme="minorEastAsia" w:cstheme="majorHAnsi"/>
          <w:bCs/>
          <w:color w:val="FF0000"/>
          <w:szCs w:val="21"/>
        </w:rPr>
        <w:t>、</w:t>
      </w:r>
      <w:r w:rsidRPr="00362BC0">
        <w:rPr>
          <w:rFonts w:asciiTheme="majorHAnsi" w:hAnsiTheme="majorHAnsi" w:cstheme="majorHAnsi"/>
          <w:bCs/>
          <w:i/>
          <w:iCs/>
          <w:color w:val="FF0000"/>
          <w:szCs w:val="21"/>
        </w:rPr>
        <w:t>BC</w:t>
      </w:r>
      <w:r w:rsidRPr="00362BC0">
        <w:rPr>
          <w:rFonts w:asciiTheme="majorHAnsi" w:hAnsiTheme="minorEastAsia" w:cstheme="majorHAnsi"/>
          <w:bCs/>
          <w:color w:val="FF0000"/>
          <w:szCs w:val="21"/>
        </w:rPr>
        <w:t>绳在</w:t>
      </w:r>
      <w:r w:rsidRPr="00362BC0">
        <w:rPr>
          <w:rFonts w:asciiTheme="majorHAnsi" w:hAnsiTheme="majorHAnsi" w:cstheme="majorHAnsi"/>
          <w:bCs/>
          <w:i/>
          <w:iCs/>
          <w:color w:val="FF0000"/>
          <w:szCs w:val="21"/>
        </w:rPr>
        <w:t>F</w:t>
      </w:r>
      <w:r w:rsidRPr="00362BC0">
        <w:rPr>
          <w:rFonts w:asciiTheme="majorHAnsi" w:hAnsiTheme="minorEastAsia" w:cstheme="majorHAnsi"/>
          <w:bCs/>
          <w:color w:val="FF0000"/>
          <w:szCs w:val="21"/>
        </w:rPr>
        <w:t>增大时所具有的拉力应一样大．力</w:t>
      </w:r>
      <w:r w:rsidRPr="00362BC0">
        <w:rPr>
          <w:rFonts w:asciiTheme="majorHAnsi" w:hAnsiTheme="majorHAnsi" w:cstheme="majorHAnsi"/>
          <w:bCs/>
          <w:i/>
          <w:iCs/>
          <w:color w:val="FF0000"/>
          <w:szCs w:val="21"/>
        </w:rPr>
        <w:t>F</w:t>
      </w:r>
      <w:r w:rsidRPr="00362BC0">
        <w:rPr>
          <w:rFonts w:asciiTheme="majorHAnsi" w:hAnsiTheme="minorEastAsia" w:cstheme="majorHAnsi"/>
          <w:bCs/>
          <w:color w:val="FF0000"/>
          <w:szCs w:val="21"/>
        </w:rPr>
        <w:t>产生两个效果，即沿</w:t>
      </w:r>
      <w:r w:rsidRPr="00362BC0">
        <w:rPr>
          <w:rFonts w:asciiTheme="majorHAnsi" w:hAnsiTheme="majorHAnsi" w:cstheme="majorHAnsi"/>
          <w:bCs/>
          <w:i/>
          <w:iCs/>
          <w:color w:val="FF0000"/>
          <w:szCs w:val="21"/>
        </w:rPr>
        <w:t>AC</w:t>
      </w:r>
      <w:r w:rsidRPr="00362BC0">
        <w:rPr>
          <w:rFonts w:asciiTheme="majorHAnsi" w:hAnsiTheme="minorEastAsia" w:cstheme="majorHAnsi"/>
          <w:bCs/>
          <w:color w:val="FF0000"/>
          <w:szCs w:val="21"/>
        </w:rPr>
        <w:t>与</w:t>
      </w:r>
      <w:r w:rsidRPr="00362BC0">
        <w:rPr>
          <w:rFonts w:asciiTheme="majorHAnsi" w:hAnsiTheme="majorHAnsi" w:cstheme="majorHAnsi"/>
          <w:bCs/>
          <w:i/>
          <w:iCs/>
          <w:color w:val="FF0000"/>
          <w:szCs w:val="21"/>
        </w:rPr>
        <w:t>BC</w:t>
      </w:r>
      <w:r w:rsidRPr="00362BC0">
        <w:rPr>
          <w:rFonts w:asciiTheme="majorHAnsi" w:hAnsiTheme="minorEastAsia" w:cstheme="majorHAnsi"/>
          <w:bCs/>
          <w:color w:val="FF0000"/>
          <w:szCs w:val="21"/>
        </w:rPr>
        <w:t>拉绳子，可将</w:t>
      </w:r>
      <w:r w:rsidRPr="00362BC0">
        <w:rPr>
          <w:rFonts w:asciiTheme="majorHAnsi" w:hAnsiTheme="majorHAnsi" w:cstheme="majorHAnsi"/>
          <w:bCs/>
          <w:i/>
          <w:iCs/>
          <w:color w:val="FF0000"/>
          <w:szCs w:val="21"/>
        </w:rPr>
        <w:t>F</w:t>
      </w:r>
      <w:r w:rsidRPr="00362BC0">
        <w:rPr>
          <w:rFonts w:asciiTheme="majorHAnsi" w:hAnsiTheme="minorEastAsia" w:cstheme="majorHAnsi"/>
          <w:bCs/>
          <w:color w:val="FF0000"/>
          <w:szCs w:val="21"/>
        </w:rPr>
        <w:t>沿</w:t>
      </w:r>
      <w:r w:rsidRPr="00362BC0">
        <w:rPr>
          <w:rFonts w:asciiTheme="majorHAnsi" w:hAnsiTheme="majorHAnsi" w:cstheme="majorHAnsi"/>
          <w:bCs/>
          <w:i/>
          <w:iCs/>
          <w:color w:val="FF0000"/>
          <w:szCs w:val="21"/>
        </w:rPr>
        <w:t>AC</w:t>
      </w:r>
      <w:r w:rsidRPr="00362BC0">
        <w:rPr>
          <w:rFonts w:asciiTheme="majorHAnsi" w:hAnsiTheme="minorEastAsia" w:cstheme="majorHAnsi"/>
          <w:bCs/>
          <w:color w:val="FF0000"/>
          <w:szCs w:val="21"/>
        </w:rPr>
        <w:t>、</w:t>
      </w:r>
      <w:r w:rsidRPr="00362BC0">
        <w:rPr>
          <w:rFonts w:asciiTheme="majorHAnsi" w:hAnsiTheme="majorHAnsi" w:cstheme="majorHAnsi"/>
          <w:bCs/>
          <w:i/>
          <w:iCs/>
          <w:color w:val="FF0000"/>
          <w:szCs w:val="21"/>
        </w:rPr>
        <w:t>BC</w:t>
      </w:r>
      <w:r w:rsidRPr="00362BC0">
        <w:rPr>
          <w:rFonts w:asciiTheme="majorHAnsi" w:hAnsiTheme="minorEastAsia" w:cstheme="majorHAnsi"/>
          <w:bCs/>
          <w:color w:val="FF0000"/>
          <w:szCs w:val="21"/>
        </w:rPr>
        <w:t>分解，为使两分力相等，则分力</w:t>
      </w:r>
      <w:r w:rsidRPr="00362BC0">
        <w:rPr>
          <w:rFonts w:asciiTheme="majorHAnsi" w:hAnsiTheme="majorHAnsi" w:cstheme="majorHAnsi"/>
          <w:bCs/>
          <w:i/>
          <w:iCs/>
          <w:color w:val="FF0000"/>
          <w:szCs w:val="21"/>
        </w:rPr>
        <w:t>F</w:t>
      </w:r>
      <w:r w:rsidRPr="00362BC0">
        <w:rPr>
          <w:rFonts w:asciiTheme="majorHAnsi" w:hAnsiTheme="majorHAnsi" w:cstheme="majorHAnsi"/>
          <w:bCs/>
          <w:i/>
          <w:iCs/>
          <w:color w:val="FF0000"/>
          <w:szCs w:val="21"/>
          <w:vertAlign w:val="subscript"/>
        </w:rPr>
        <w:t>AC</w:t>
      </w:r>
      <w:r w:rsidRPr="00362BC0">
        <w:rPr>
          <w:rFonts w:asciiTheme="majorHAnsi" w:hAnsiTheme="minorEastAsia" w:cstheme="majorHAnsi"/>
          <w:bCs/>
          <w:color w:val="FF0000"/>
          <w:szCs w:val="21"/>
        </w:rPr>
        <w:t>、</w:t>
      </w:r>
      <w:r w:rsidRPr="00362BC0">
        <w:rPr>
          <w:rFonts w:asciiTheme="majorHAnsi" w:hAnsiTheme="majorHAnsi" w:cstheme="majorHAnsi"/>
          <w:bCs/>
          <w:i/>
          <w:iCs/>
          <w:color w:val="FF0000"/>
          <w:szCs w:val="21"/>
        </w:rPr>
        <w:t>F</w:t>
      </w:r>
      <w:r w:rsidRPr="00362BC0">
        <w:rPr>
          <w:rFonts w:asciiTheme="majorHAnsi" w:hAnsiTheme="majorHAnsi" w:cstheme="majorHAnsi"/>
          <w:bCs/>
          <w:i/>
          <w:iCs/>
          <w:color w:val="FF0000"/>
          <w:szCs w:val="21"/>
          <w:vertAlign w:val="subscript"/>
        </w:rPr>
        <w:t>BC</w:t>
      </w:r>
      <w:r w:rsidRPr="00362BC0">
        <w:rPr>
          <w:rFonts w:asciiTheme="majorHAnsi" w:hAnsiTheme="minorEastAsia" w:cstheme="majorHAnsi"/>
          <w:bCs/>
          <w:color w:val="FF0000"/>
          <w:szCs w:val="21"/>
        </w:rPr>
        <w:t>与</w:t>
      </w:r>
      <w:r w:rsidRPr="00362BC0">
        <w:rPr>
          <w:rFonts w:asciiTheme="majorHAnsi" w:hAnsiTheme="majorHAnsi" w:cstheme="majorHAnsi"/>
          <w:bCs/>
          <w:i/>
          <w:iCs/>
          <w:color w:val="FF0000"/>
          <w:szCs w:val="21"/>
        </w:rPr>
        <w:t>F</w:t>
      </w:r>
      <w:r w:rsidRPr="00362BC0">
        <w:rPr>
          <w:rFonts w:asciiTheme="majorHAnsi" w:hAnsiTheme="minorEastAsia" w:cstheme="majorHAnsi"/>
          <w:bCs/>
          <w:color w:val="FF0000"/>
          <w:szCs w:val="21"/>
        </w:rPr>
        <w:t>的夹角应相等，如图所示．∠</w:t>
      </w:r>
      <w:r w:rsidRPr="00362BC0">
        <w:rPr>
          <w:rFonts w:asciiTheme="majorHAnsi" w:hAnsiTheme="majorHAnsi" w:cstheme="majorHAnsi"/>
          <w:bCs/>
          <w:i/>
          <w:iCs/>
          <w:color w:val="FF0000"/>
          <w:szCs w:val="21"/>
        </w:rPr>
        <w:t>α</w:t>
      </w:r>
      <w:r w:rsidRPr="00362BC0">
        <w:rPr>
          <w:rFonts w:asciiTheme="majorHAnsi" w:hAnsiTheme="minorEastAsia" w:cstheme="majorHAnsi"/>
          <w:bCs/>
          <w:color w:val="FF0000"/>
          <w:szCs w:val="21"/>
        </w:rPr>
        <w:t>＝</w:t>
      </w:r>
      <w:r w:rsidRPr="00362BC0">
        <w:rPr>
          <w:rFonts w:asciiTheme="majorHAnsi" w:hAnsiTheme="majorHAnsi" w:cstheme="majorHAnsi"/>
          <w:bCs/>
          <w:color w:val="FF0000"/>
          <w:szCs w:val="21"/>
        </w:rPr>
        <w:t>180°</w:t>
      </w:r>
      <w:r w:rsidRPr="00362BC0">
        <w:rPr>
          <w:rFonts w:asciiTheme="majorHAnsi" w:hAnsiTheme="minorEastAsia" w:cstheme="majorHAnsi"/>
          <w:bCs/>
          <w:color w:val="FF0000"/>
          <w:szCs w:val="21"/>
        </w:rPr>
        <w:t>－</w:t>
      </w:r>
      <w:r w:rsidRPr="00362BC0">
        <w:rPr>
          <w:rFonts w:asciiTheme="majorHAnsi" w:hAnsiTheme="majorHAnsi" w:cstheme="majorHAnsi"/>
          <w:bCs/>
          <w:color w:val="FF0000"/>
          <w:szCs w:val="21"/>
        </w:rPr>
        <w:t>40°</w:t>
      </w:r>
      <w:r w:rsidRPr="00362BC0">
        <w:rPr>
          <w:rFonts w:asciiTheme="majorHAnsi" w:hAnsiTheme="minorEastAsia" w:cstheme="majorHAnsi"/>
          <w:bCs/>
          <w:color w:val="FF0000"/>
          <w:szCs w:val="21"/>
        </w:rPr>
        <w:t>＝</w:t>
      </w:r>
      <w:r w:rsidR="00A378CC" w:rsidRPr="00362BC0">
        <w:rPr>
          <w:rFonts w:asciiTheme="majorHAnsi" w:hAnsiTheme="majorHAnsi" w:cstheme="majorHAnsi"/>
          <w:bCs/>
          <w:color w:val="FF0000"/>
          <w:szCs w:val="21"/>
        </w:rPr>
        <w:t>140°</w:t>
      </w:r>
    </w:p>
    <w:p w:rsidR="00A378CC" w:rsidRDefault="00A378CC" w:rsidP="00323076">
      <w:pPr>
        <w:spacing w:line="276" w:lineRule="auto"/>
        <w:rPr>
          <w:rFonts w:asciiTheme="majorHAnsi" w:hAnsiTheme="majorHAnsi" w:cstheme="majorHAnsi"/>
          <w:szCs w:val="21"/>
        </w:rPr>
      </w:pPr>
      <w:r>
        <w:rPr>
          <w:rFonts w:asciiTheme="majorHAnsi" w:hAnsiTheme="majorHAnsi" w:cstheme="majorHAnsi" w:hint="eastAsia"/>
          <w:noProof/>
          <w:szCs w:val="21"/>
        </w:rPr>
        <w:drawing>
          <wp:anchor distT="0" distB="0" distL="114300" distR="114300" simplePos="0" relativeHeight="251723776" behindDoc="0" locked="0" layoutInCell="1" allowOverlap="1">
            <wp:simplePos x="0" y="0"/>
            <wp:positionH relativeFrom="column">
              <wp:posOffset>4043045</wp:posOffset>
            </wp:positionH>
            <wp:positionV relativeFrom="paragraph">
              <wp:posOffset>109220</wp:posOffset>
            </wp:positionV>
            <wp:extent cx="1390650" cy="1123950"/>
            <wp:effectExtent l="19050" t="0" r="0" b="0"/>
            <wp:wrapSquare wrapText="bothSides"/>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9" name="Picture 3"/>
                    <pic:cNvPicPr>
                      <a:picLocks noChangeAspect="1" noChangeArrowheads="1"/>
                    </pic:cNvPicPr>
                  </pic:nvPicPr>
                  <pic:blipFill>
                    <a:blip r:embed="rId46"/>
                    <a:srcRect/>
                    <a:stretch>
                      <a:fillRect/>
                    </a:stretch>
                  </pic:blipFill>
                  <pic:spPr bwMode="auto">
                    <a:xfrm>
                      <a:off x="0" y="0"/>
                      <a:ext cx="1390650" cy="1123950"/>
                    </a:xfrm>
                    <a:prstGeom prst="rect">
                      <a:avLst/>
                    </a:prstGeom>
                    <a:noFill/>
                    <a:ln w="9525">
                      <a:noFill/>
                      <a:miter lim="800000"/>
                      <a:headEnd/>
                      <a:tailEnd/>
                    </a:ln>
                    <a:effectLst/>
                  </pic:spPr>
                </pic:pic>
              </a:graphicData>
            </a:graphic>
          </wp:anchor>
        </w:drawing>
      </w:r>
    </w:p>
    <w:p w:rsidR="00A378CC" w:rsidRDefault="00A378CC" w:rsidP="00323076">
      <w:pPr>
        <w:spacing w:line="276" w:lineRule="auto"/>
        <w:rPr>
          <w:rFonts w:asciiTheme="majorHAnsi" w:hAnsiTheme="majorHAnsi" w:cstheme="majorHAnsi"/>
          <w:szCs w:val="21"/>
        </w:rPr>
      </w:pPr>
    </w:p>
    <w:p w:rsidR="00A378CC" w:rsidRDefault="00A378CC" w:rsidP="00323076">
      <w:pPr>
        <w:spacing w:line="276" w:lineRule="auto"/>
        <w:rPr>
          <w:rFonts w:asciiTheme="majorHAnsi" w:hAnsiTheme="majorHAnsi" w:cstheme="majorHAnsi"/>
          <w:szCs w:val="21"/>
        </w:rPr>
      </w:pPr>
    </w:p>
    <w:p w:rsidR="00A378CC" w:rsidRDefault="00A378CC" w:rsidP="00323076">
      <w:pPr>
        <w:spacing w:line="276" w:lineRule="auto"/>
        <w:rPr>
          <w:rFonts w:asciiTheme="majorHAnsi" w:hAnsiTheme="majorHAnsi" w:cstheme="majorHAnsi"/>
          <w:szCs w:val="21"/>
        </w:rPr>
      </w:pPr>
    </w:p>
    <w:p w:rsidR="00A378CC" w:rsidRDefault="00A378CC"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p>
    <w:p w:rsidR="0097053D"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szCs w:val="21"/>
        </w:rPr>
        <w:t>4</w:t>
      </w:r>
      <w:r w:rsidR="0097053D" w:rsidRPr="00323076">
        <w:rPr>
          <w:rFonts w:asciiTheme="majorHAnsi" w:hAnsiTheme="minorEastAsia" w:cstheme="majorHAnsi"/>
          <w:szCs w:val="21"/>
        </w:rPr>
        <w:t>、如图所示，</w:t>
      </w:r>
      <w:r w:rsidR="0097053D" w:rsidRPr="00A378CC">
        <w:rPr>
          <w:rFonts w:asciiTheme="majorHAnsi" w:hAnsiTheme="majorHAnsi" w:cstheme="majorHAnsi"/>
          <w:i/>
          <w:szCs w:val="21"/>
        </w:rPr>
        <w:t>ABC</w:t>
      </w:r>
      <w:r w:rsidR="0097053D" w:rsidRPr="00323076">
        <w:rPr>
          <w:rFonts w:asciiTheme="majorHAnsi" w:hAnsiTheme="minorEastAsia" w:cstheme="majorHAnsi"/>
          <w:szCs w:val="21"/>
        </w:rPr>
        <w:t>为一轻质直角劈行物体，将其卡与孔中，劈的斜面</w:t>
      </w:r>
      <w:r w:rsidR="0097053D" w:rsidRPr="00A378CC">
        <w:rPr>
          <w:rFonts w:asciiTheme="majorHAnsi" w:hAnsiTheme="majorHAnsi" w:cstheme="majorHAnsi"/>
          <w:i/>
          <w:szCs w:val="21"/>
        </w:rPr>
        <w:t>AB</w:t>
      </w:r>
      <w:r w:rsidR="00E56AE7">
        <w:rPr>
          <w:rFonts w:asciiTheme="majorHAnsi" w:hAnsiTheme="majorHAnsi" w:cstheme="majorHAnsi"/>
          <w:szCs w:val="21"/>
        </w:rPr>
        <w:t>＝</w:t>
      </w:r>
      <w:r w:rsidR="0097053D" w:rsidRPr="00323076">
        <w:rPr>
          <w:rFonts w:asciiTheme="majorHAnsi" w:hAnsiTheme="majorHAnsi" w:cstheme="majorHAnsi"/>
          <w:szCs w:val="21"/>
        </w:rPr>
        <w:t>10cm</w:t>
      </w:r>
      <w:r w:rsidR="0097053D" w:rsidRPr="00323076">
        <w:rPr>
          <w:rFonts w:asciiTheme="majorHAnsi" w:hAnsiTheme="minorEastAsia" w:cstheme="majorHAnsi"/>
          <w:szCs w:val="21"/>
        </w:rPr>
        <w:t>，直角边</w:t>
      </w:r>
      <w:r w:rsidR="0097053D" w:rsidRPr="00A378CC">
        <w:rPr>
          <w:rFonts w:asciiTheme="majorHAnsi" w:hAnsiTheme="majorHAnsi" w:cstheme="majorHAnsi"/>
          <w:i/>
          <w:szCs w:val="21"/>
        </w:rPr>
        <w:t>AC</w:t>
      </w:r>
      <w:r w:rsidR="00E56AE7">
        <w:rPr>
          <w:rFonts w:asciiTheme="majorHAnsi" w:hAnsiTheme="majorHAnsi" w:cstheme="majorHAnsi"/>
          <w:szCs w:val="21"/>
        </w:rPr>
        <w:t>＝</w:t>
      </w:r>
      <w:r w:rsidR="0097053D" w:rsidRPr="00323076">
        <w:rPr>
          <w:rFonts w:asciiTheme="majorHAnsi" w:hAnsiTheme="majorHAnsi" w:cstheme="majorHAnsi"/>
          <w:szCs w:val="21"/>
        </w:rPr>
        <w:t>2cm</w:t>
      </w:r>
      <w:r w:rsidR="0097053D" w:rsidRPr="00323076">
        <w:rPr>
          <w:rFonts w:asciiTheme="majorHAnsi" w:hAnsiTheme="minorEastAsia" w:cstheme="majorHAnsi"/>
          <w:szCs w:val="21"/>
        </w:rPr>
        <w:t>。当用</w:t>
      </w:r>
      <w:r w:rsidR="0097053D" w:rsidRPr="00323076">
        <w:rPr>
          <w:rFonts w:asciiTheme="majorHAnsi" w:hAnsiTheme="majorHAnsi" w:cstheme="majorHAnsi"/>
          <w:i/>
          <w:szCs w:val="21"/>
        </w:rPr>
        <w:t>F</w:t>
      </w:r>
      <w:r w:rsidR="00E56AE7">
        <w:rPr>
          <w:rFonts w:asciiTheme="majorHAnsi" w:hAnsiTheme="majorHAnsi" w:cstheme="majorHAnsi"/>
          <w:szCs w:val="21"/>
        </w:rPr>
        <w:t>＝</w:t>
      </w:r>
      <w:r w:rsidR="0097053D" w:rsidRPr="00323076">
        <w:rPr>
          <w:rFonts w:asciiTheme="majorHAnsi" w:hAnsiTheme="majorHAnsi" w:cstheme="majorHAnsi"/>
          <w:szCs w:val="21"/>
        </w:rPr>
        <w:t>100N</w:t>
      </w:r>
      <w:r w:rsidR="0097053D" w:rsidRPr="00323076">
        <w:rPr>
          <w:rFonts w:asciiTheme="majorHAnsi" w:hAnsiTheme="minorEastAsia" w:cstheme="majorHAnsi"/>
          <w:szCs w:val="21"/>
        </w:rPr>
        <w:t>的力沿水平方向推劈时，求劈的上侧面和下侧面产生的推力。</w:t>
      </w:r>
    </w:p>
    <w:p w:rsidR="0097053D" w:rsidRPr="00323076" w:rsidRDefault="0097053D" w:rsidP="00323076">
      <w:pPr>
        <w:spacing w:line="276" w:lineRule="auto"/>
        <w:rPr>
          <w:rFonts w:asciiTheme="majorHAnsi" w:hAnsiTheme="majorHAnsi" w:cstheme="majorHAnsi"/>
          <w:szCs w:val="21"/>
        </w:rPr>
      </w:pPr>
      <w:r w:rsidRPr="00323076">
        <w:rPr>
          <w:rFonts w:asciiTheme="majorHAnsi" w:hAnsiTheme="majorHAnsi" w:cstheme="majorHAnsi"/>
          <w:noProof/>
          <w:szCs w:val="21"/>
        </w:rPr>
        <w:drawing>
          <wp:anchor distT="0" distB="0" distL="114300" distR="114300" simplePos="0" relativeHeight="251689984" behindDoc="0" locked="0" layoutInCell="1" allowOverlap="1">
            <wp:simplePos x="0" y="0"/>
            <wp:positionH relativeFrom="column">
              <wp:posOffset>4023995</wp:posOffset>
            </wp:positionH>
            <wp:positionV relativeFrom="paragraph">
              <wp:posOffset>135255</wp:posOffset>
            </wp:positionV>
            <wp:extent cx="1097280" cy="914400"/>
            <wp:effectExtent l="19050" t="0" r="7620" b="0"/>
            <wp:wrapSquare wrapText="bothSides"/>
            <wp:docPr id="217" name="图片 39" descr="C:\Documents and Settings\Administrator\桌面\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C:\Documents and Settings\Administrator\桌面\88.jpg"/>
                    <pic:cNvPicPr>
                      <a:picLocks noChangeAspect="1" noChangeArrowheads="1"/>
                    </pic:cNvPicPr>
                  </pic:nvPicPr>
                  <pic:blipFill>
                    <a:blip r:embed="rId47"/>
                    <a:stretch>
                      <a:fillRect/>
                    </a:stretch>
                  </pic:blipFill>
                  <pic:spPr bwMode="auto">
                    <a:xfrm>
                      <a:off x="0" y="0"/>
                      <a:ext cx="1097280" cy="914400"/>
                    </a:xfrm>
                    <a:prstGeom prst="rect">
                      <a:avLst/>
                    </a:prstGeom>
                    <a:noFill/>
                    <a:ln w="9525">
                      <a:noFill/>
                      <a:miter lim="800000"/>
                      <a:headEnd/>
                      <a:tailEnd/>
                    </a:ln>
                  </pic:spPr>
                </pic:pic>
              </a:graphicData>
            </a:graphic>
          </wp:anchor>
        </w:drawing>
      </w:r>
    </w:p>
    <w:p w:rsidR="0097053D" w:rsidRDefault="0097053D" w:rsidP="00323076">
      <w:pPr>
        <w:spacing w:line="276" w:lineRule="auto"/>
        <w:rPr>
          <w:rFonts w:asciiTheme="majorHAnsi" w:hAnsiTheme="majorHAnsi" w:cstheme="majorHAnsi"/>
          <w:szCs w:val="21"/>
        </w:rPr>
      </w:pPr>
    </w:p>
    <w:p w:rsidR="00A378CC" w:rsidRPr="00323076" w:rsidRDefault="00A378CC" w:rsidP="00323076">
      <w:pPr>
        <w:spacing w:line="276" w:lineRule="auto"/>
        <w:rPr>
          <w:rFonts w:asciiTheme="majorHAnsi" w:hAnsiTheme="majorHAnsi" w:cstheme="majorHAnsi"/>
          <w:szCs w:val="21"/>
        </w:rPr>
      </w:pPr>
    </w:p>
    <w:p w:rsidR="0097053D" w:rsidRPr="00323076" w:rsidRDefault="0097053D" w:rsidP="00323076">
      <w:pPr>
        <w:spacing w:line="276" w:lineRule="auto"/>
        <w:rPr>
          <w:rFonts w:asciiTheme="majorHAnsi" w:hAnsiTheme="majorHAnsi" w:cstheme="majorHAnsi"/>
          <w:szCs w:val="21"/>
        </w:rPr>
      </w:pPr>
    </w:p>
    <w:p w:rsidR="0097053D" w:rsidRPr="00362BC0" w:rsidRDefault="0097053D" w:rsidP="00323076">
      <w:pPr>
        <w:spacing w:line="276" w:lineRule="auto"/>
        <w:rPr>
          <w:rFonts w:asciiTheme="majorHAnsi" w:hAnsiTheme="majorHAnsi" w:cstheme="majorHAnsi"/>
          <w:color w:val="FF0000"/>
          <w:szCs w:val="21"/>
        </w:rPr>
      </w:pPr>
      <w:r w:rsidRPr="00362BC0">
        <w:rPr>
          <w:rFonts w:asciiTheme="majorHAnsi" w:hAnsiTheme="minorEastAsia" w:cstheme="majorHAnsi"/>
          <w:color w:val="FF0000"/>
          <w:szCs w:val="21"/>
        </w:rPr>
        <w:t>【难度】</w:t>
      </w:r>
      <w:r w:rsidR="00A378CC" w:rsidRPr="00362BC0">
        <w:rPr>
          <w:rFonts w:asciiTheme="majorHAnsi" w:hAnsiTheme="minorEastAsia" w:cstheme="majorHAnsi"/>
          <w:color w:val="FF0000"/>
          <w:szCs w:val="21"/>
        </w:rPr>
        <w:t>★★</w:t>
      </w:r>
    </w:p>
    <w:p w:rsidR="0097053D" w:rsidRPr="00362BC0" w:rsidRDefault="0097053D" w:rsidP="00323076">
      <w:pPr>
        <w:spacing w:line="276" w:lineRule="auto"/>
        <w:rPr>
          <w:rFonts w:asciiTheme="majorHAnsi" w:hAnsiTheme="majorHAnsi" w:cstheme="majorHAnsi"/>
          <w:color w:val="FF0000"/>
          <w:szCs w:val="21"/>
        </w:rPr>
      </w:pPr>
      <w:r w:rsidRPr="00362BC0">
        <w:rPr>
          <w:rFonts w:asciiTheme="majorHAnsi" w:hAnsiTheme="minorEastAsia" w:cstheme="majorHAnsi"/>
          <w:color w:val="FF0000"/>
          <w:szCs w:val="21"/>
        </w:rPr>
        <w:t>【答案】上侧面</w:t>
      </w:r>
      <w:r w:rsidRPr="00362BC0">
        <w:rPr>
          <w:rFonts w:asciiTheme="majorHAnsi" w:hAnsiTheme="majorHAnsi" w:cstheme="majorHAnsi"/>
          <w:i/>
          <w:color w:val="FF0000"/>
          <w:szCs w:val="21"/>
        </w:rPr>
        <w:t>F</w:t>
      </w:r>
      <w:r w:rsidRPr="00362BC0">
        <w:rPr>
          <w:rFonts w:asciiTheme="majorHAnsi" w:hAnsiTheme="minorEastAsia" w:cstheme="majorHAnsi"/>
          <w:color w:val="FF0000"/>
          <w:szCs w:val="21"/>
          <w:vertAlign w:val="subscript"/>
        </w:rPr>
        <w:t>上</w:t>
      </w:r>
      <w:r w:rsidR="00E56AE7" w:rsidRPr="00362BC0">
        <w:rPr>
          <w:rFonts w:asciiTheme="majorHAnsi" w:hAnsiTheme="majorHAnsi" w:cstheme="majorHAnsi"/>
          <w:color w:val="FF0000"/>
          <w:szCs w:val="21"/>
        </w:rPr>
        <w:t>＝</w:t>
      </w:r>
      <w:r w:rsidRPr="00362BC0">
        <w:rPr>
          <w:rFonts w:asciiTheme="majorHAnsi" w:hAnsiTheme="majorHAnsi" w:cstheme="majorHAnsi"/>
          <w:color w:val="FF0000"/>
          <w:szCs w:val="21"/>
        </w:rPr>
        <w:t>500N</w:t>
      </w:r>
      <w:r w:rsidRPr="00362BC0">
        <w:rPr>
          <w:rFonts w:asciiTheme="majorHAnsi" w:hAnsiTheme="minorEastAsia" w:cstheme="majorHAnsi"/>
          <w:color w:val="FF0000"/>
          <w:szCs w:val="21"/>
        </w:rPr>
        <w:t>，下侧面</w:t>
      </w:r>
      <w:r w:rsidRPr="00362BC0">
        <w:rPr>
          <w:rFonts w:asciiTheme="majorHAnsi" w:hAnsiTheme="majorHAnsi" w:cstheme="majorHAnsi"/>
          <w:i/>
          <w:color w:val="FF0000"/>
          <w:szCs w:val="21"/>
        </w:rPr>
        <w:t>F</w:t>
      </w:r>
      <w:r w:rsidRPr="00362BC0">
        <w:rPr>
          <w:rFonts w:asciiTheme="majorHAnsi" w:hAnsiTheme="minorEastAsia" w:cstheme="majorHAnsi"/>
          <w:color w:val="FF0000"/>
          <w:szCs w:val="21"/>
          <w:vertAlign w:val="subscript"/>
        </w:rPr>
        <w:t>下</w:t>
      </w:r>
      <w:r w:rsidR="00E56AE7" w:rsidRPr="00362BC0">
        <w:rPr>
          <w:rFonts w:asciiTheme="majorHAnsi" w:hAnsiTheme="majorHAnsi" w:cstheme="majorHAnsi"/>
          <w:color w:val="FF0000"/>
          <w:szCs w:val="21"/>
        </w:rPr>
        <w:t>＝</w:t>
      </w:r>
      <w:r w:rsidRPr="00362BC0">
        <w:rPr>
          <w:rFonts w:asciiTheme="majorHAnsi" w:hAnsiTheme="majorHAnsi" w:cstheme="majorHAnsi"/>
          <w:color w:val="FF0000"/>
          <w:szCs w:val="21"/>
        </w:rPr>
        <w:t>200</w:t>
      </w:r>
      <w:r w:rsidR="00A40F69" w:rsidRPr="00362BC0">
        <w:rPr>
          <w:rFonts w:asciiTheme="majorHAnsi" w:hAnsiTheme="majorHAnsi" w:cstheme="majorHAnsi"/>
          <w:color w:val="FF0000"/>
          <w:szCs w:val="21"/>
        </w:rPr>
        <w:fldChar w:fldCharType="begin"/>
      </w:r>
      <w:r w:rsidR="00C16C47" w:rsidRPr="00362BC0">
        <w:rPr>
          <w:rFonts w:asciiTheme="majorHAnsi" w:hAnsiTheme="majorHAnsi" w:cstheme="majorHAnsi"/>
          <w:color w:val="FF0000"/>
          <w:szCs w:val="21"/>
        </w:rPr>
        <w:instrText>eq \r(6)</w:instrText>
      </w:r>
      <w:r w:rsidR="00A40F69" w:rsidRPr="00362BC0">
        <w:rPr>
          <w:rFonts w:asciiTheme="majorHAnsi" w:hAnsiTheme="majorHAnsi" w:cstheme="majorHAnsi"/>
          <w:color w:val="FF0000"/>
          <w:szCs w:val="21"/>
        </w:rPr>
        <w:fldChar w:fldCharType="end"/>
      </w:r>
      <w:r w:rsidRPr="00362BC0">
        <w:rPr>
          <w:rFonts w:asciiTheme="majorHAnsi" w:hAnsiTheme="majorHAnsi" w:cstheme="majorHAnsi"/>
          <w:color w:val="FF0000"/>
          <w:szCs w:val="21"/>
        </w:rPr>
        <w:t>N</w:t>
      </w:r>
    </w:p>
    <w:p w:rsidR="00075070" w:rsidRPr="00323076" w:rsidRDefault="00075070" w:rsidP="00323076">
      <w:pPr>
        <w:spacing w:line="276" w:lineRule="auto"/>
        <w:rPr>
          <w:rFonts w:asciiTheme="majorHAnsi" w:hAnsiTheme="majorHAnsi" w:cstheme="majorHAnsi"/>
          <w:szCs w:val="21"/>
        </w:rPr>
      </w:pPr>
    </w:p>
    <w:p w:rsidR="00C16C47" w:rsidRPr="00323076" w:rsidRDefault="00356700" w:rsidP="00323076">
      <w:pPr>
        <w:spacing w:line="276" w:lineRule="auto"/>
        <w:rPr>
          <w:rFonts w:asciiTheme="majorHAnsi" w:hAnsiTheme="majorHAnsi" w:cstheme="majorHAnsi"/>
          <w:szCs w:val="21"/>
        </w:rPr>
      </w:pPr>
      <w:r w:rsidRPr="00323076">
        <w:rPr>
          <w:rFonts w:asciiTheme="majorHAnsi" w:hAnsiTheme="majorHAnsi" w:cstheme="majorHAnsi"/>
          <w:bCs/>
          <w:noProof/>
          <w:szCs w:val="21"/>
        </w:rPr>
        <w:drawing>
          <wp:anchor distT="0" distB="0" distL="114300" distR="114300" simplePos="0" relativeHeight="251692032" behindDoc="0" locked="0" layoutInCell="1" allowOverlap="1">
            <wp:simplePos x="0" y="0"/>
            <wp:positionH relativeFrom="column">
              <wp:posOffset>4157345</wp:posOffset>
            </wp:positionH>
            <wp:positionV relativeFrom="paragraph">
              <wp:posOffset>995680</wp:posOffset>
            </wp:positionV>
            <wp:extent cx="1180465" cy="1253490"/>
            <wp:effectExtent l="19050" t="0" r="635" b="0"/>
            <wp:wrapSquare wrapText="bothSides"/>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 name="Picture 3"/>
                    <pic:cNvPicPr>
                      <a:picLocks noChangeAspect="1" noChangeArrowheads="1"/>
                    </pic:cNvPicPr>
                  </pic:nvPicPr>
                  <pic:blipFill>
                    <a:blip r:embed="rId48"/>
                    <a:stretch>
                      <a:fillRect/>
                    </a:stretch>
                  </pic:blipFill>
                  <pic:spPr bwMode="auto">
                    <a:xfrm>
                      <a:off x="0" y="0"/>
                      <a:ext cx="1180465" cy="1253490"/>
                    </a:xfrm>
                    <a:prstGeom prst="rect">
                      <a:avLst/>
                    </a:prstGeom>
                    <a:noFill/>
                    <a:ln w="9525">
                      <a:noFill/>
                      <a:miter lim="800000"/>
                      <a:headEnd/>
                      <a:tailEnd/>
                    </a:ln>
                    <a:effectLst/>
                  </pic:spPr>
                </pic:pic>
              </a:graphicData>
            </a:graphic>
          </wp:anchor>
        </w:drawing>
      </w:r>
      <w:r w:rsidR="001644F6" w:rsidRPr="00323076">
        <w:rPr>
          <w:rFonts w:asciiTheme="majorHAnsi" w:hAnsiTheme="majorHAnsi" w:cstheme="majorHAnsi"/>
          <w:szCs w:val="21"/>
        </w:rPr>
        <w:t>5</w:t>
      </w:r>
      <w:r w:rsidR="001644F6" w:rsidRPr="00323076">
        <w:rPr>
          <w:rFonts w:asciiTheme="majorHAnsi" w:hAnsiTheme="minorEastAsia" w:cstheme="majorHAnsi"/>
          <w:szCs w:val="21"/>
        </w:rPr>
        <w:t>、</w:t>
      </w:r>
      <w:r w:rsidR="00C16C47" w:rsidRPr="00323076">
        <w:rPr>
          <w:rFonts w:asciiTheme="majorHAnsi" w:hAnsiTheme="minorEastAsia" w:cstheme="majorHAnsi"/>
          <w:bCs/>
          <w:szCs w:val="21"/>
        </w:rPr>
        <w:t>刀、斧、凿、刨等切削工具的刃部叫做劈，劈的纵切面是一个三角形，如图所示，使用劈的时候，在劈背上加力</w:t>
      </w:r>
      <w:r w:rsidR="00C16C47" w:rsidRPr="00323076">
        <w:rPr>
          <w:rFonts w:asciiTheme="majorHAnsi" w:hAnsiTheme="majorHAnsi" w:cstheme="majorHAnsi"/>
          <w:bCs/>
          <w:i/>
          <w:iCs/>
          <w:szCs w:val="21"/>
        </w:rPr>
        <w:t>F</w:t>
      </w:r>
      <w:r w:rsidR="00C16C47" w:rsidRPr="00323076">
        <w:rPr>
          <w:rFonts w:asciiTheme="majorHAnsi" w:hAnsiTheme="minorEastAsia" w:cstheme="majorHAnsi"/>
          <w:bCs/>
          <w:szCs w:val="21"/>
        </w:rPr>
        <w:t>，这个力产生两个效果，这就是使劈的两个侧面挤压物体的力</w:t>
      </w:r>
      <w:r w:rsidR="00C16C47" w:rsidRPr="00323076">
        <w:rPr>
          <w:rFonts w:asciiTheme="majorHAnsi" w:hAnsiTheme="majorHAnsi" w:cstheme="majorHAnsi"/>
          <w:bCs/>
          <w:i/>
          <w:iCs/>
          <w:szCs w:val="21"/>
        </w:rPr>
        <w:t>F</w:t>
      </w:r>
      <w:r w:rsidR="00C16C47" w:rsidRPr="00323076">
        <w:rPr>
          <w:rFonts w:asciiTheme="majorHAnsi" w:hAnsiTheme="majorHAnsi" w:cstheme="majorHAnsi"/>
          <w:bCs/>
          <w:szCs w:val="21"/>
          <w:vertAlign w:val="subscript"/>
        </w:rPr>
        <w:t>1</w:t>
      </w:r>
      <w:r w:rsidR="00C16C47" w:rsidRPr="00323076">
        <w:rPr>
          <w:rFonts w:asciiTheme="majorHAnsi" w:hAnsiTheme="minorEastAsia" w:cstheme="majorHAnsi"/>
          <w:bCs/>
          <w:szCs w:val="21"/>
        </w:rPr>
        <w:t>、</w:t>
      </w:r>
      <w:r w:rsidR="00C16C47" w:rsidRPr="00323076">
        <w:rPr>
          <w:rFonts w:asciiTheme="majorHAnsi" w:hAnsiTheme="majorHAnsi" w:cstheme="majorHAnsi"/>
          <w:bCs/>
          <w:i/>
          <w:iCs/>
          <w:szCs w:val="21"/>
        </w:rPr>
        <w:t>F</w:t>
      </w:r>
      <w:r w:rsidR="00C16C47" w:rsidRPr="00323076">
        <w:rPr>
          <w:rFonts w:asciiTheme="majorHAnsi" w:hAnsiTheme="majorHAnsi" w:cstheme="majorHAnsi"/>
          <w:bCs/>
          <w:szCs w:val="21"/>
          <w:vertAlign w:val="subscript"/>
        </w:rPr>
        <w:t>2</w:t>
      </w:r>
      <w:r w:rsidR="00C16C47" w:rsidRPr="00323076">
        <w:rPr>
          <w:rFonts w:asciiTheme="majorHAnsi" w:hAnsiTheme="minorEastAsia" w:cstheme="majorHAnsi"/>
          <w:bCs/>
          <w:szCs w:val="21"/>
        </w:rPr>
        <w:t>，从而将物体劈开．设劈的纵截面为一个等腰三角形，劈背的宽度是</w:t>
      </w:r>
      <w:r w:rsidR="00C16C47" w:rsidRPr="00323076">
        <w:rPr>
          <w:rFonts w:asciiTheme="majorHAnsi" w:hAnsiTheme="majorHAnsi" w:cstheme="majorHAnsi"/>
          <w:bCs/>
          <w:i/>
          <w:iCs/>
          <w:szCs w:val="21"/>
        </w:rPr>
        <w:t>d</w:t>
      </w:r>
      <w:r w:rsidR="00C16C47" w:rsidRPr="00323076">
        <w:rPr>
          <w:rFonts w:asciiTheme="majorHAnsi" w:hAnsiTheme="minorEastAsia" w:cstheme="majorHAnsi"/>
          <w:bCs/>
          <w:szCs w:val="21"/>
        </w:rPr>
        <w:t>，劈的侧面长度为</w:t>
      </w:r>
      <w:r w:rsidR="00C16C47" w:rsidRPr="00323076">
        <w:rPr>
          <w:rFonts w:asciiTheme="majorHAnsi" w:hAnsiTheme="majorHAnsi" w:cstheme="majorHAnsi"/>
          <w:bCs/>
          <w:i/>
          <w:iCs/>
          <w:szCs w:val="21"/>
        </w:rPr>
        <w:t>l</w:t>
      </w:r>
      <w:r w:rsidR="00C16C47" w:rsidRPr="00323076">
        <w:rPr>
          <w:rFonts w:asciiTheme="majorHAnsi" w:hAnsiTheme="minorEastAsia" w:cstheme="majorHAnsi"/>
          <w:bCs/>
          <w:szCs w:val="21"/>
        </w:rPr>
        <w:t>，试证明</w:t>
      </w:r>
      <w:r w:rsidR="00C16C47" w:rsidRPr="00323076">
        <w:rPr>
          <w:rFonts w:asciiTheme="majorHAnsi" w:hAnsiTheme="majorHAnsi" w:cstheme="majorHAnsi"/>
          <w:bCs/>
          <w:i/>
          <w:iCs/>
          <w:szCs w:val="21"/>
        </w:rPr>
        <w:t>F</w:t>
      </w:r>
      <w:r w:rsidR="00C16C47" w:rsidRPr="00323076">
        <w:rPr>
          <w:rFonts w:asciiTheme="majorHAnsi" w:hAnsiTheme="majorHAnsi" w:cstheme="majorHAnsi"/>
          <w:bCs/>
          <w:szCs w:val="21"/>
          <w:vertAlign w:val="subscript"/>
        </w:rPr>
        <w:t>1</w:t>
      </w:r>
      <w:r w:rsidR="00C16C47" w:rsidRPr="00323076">
        <w:rPr>
          <w:rFonts w:asciiTheme="majorHAnsi" w:hAnsiTheme="minorEastAsia" w:cstheme="majorHAnsi"/>
          <w:bCs/>
          <w:szCs w:val="21"/>
        </w:rPr>
        <w:t>＝</w:t>
      </w:r>
      <w:r w:rsidR="00C16C47" w:rsidRPr="00323076">
        <w:rPr>
          <w:rFonts w:asciiTheme="majorHAnsi" w:hAnsiTheme="majorHAnsi" w:cstheme="majorHAnsi"/>
          <w:bCs/>
          <w:i/>
          <w:iCs/>
          <w:szCs w:val="21"/>
        </w:rPr>
        <w:t>F</w:t>
      </w:r>
      <w:r w:rsidR="00C16C47" w:rsidRPr="00323076">
        <w:rPr>
          <w:rFonts w:asciiTheme="majorHAnsi" w:hAnsiTheme="majorHAnsi" w:cstheme="majorHAnsi"/>
          <w:bCs/>
          <w:szCs w:val="21"/>
          <w:vertAlign w:val="subscript"/>
        </w:rPr>
        <w:t>2</w:t>
      </w:r>
      <w:r w:rsidR="00C16C47" w:rsidRPr="00323076">
        <w:rPr>
          <w:rFonts w:asciiTheme="majorHAnsi" w:hAnsiTheme="minorEastAsia" w:cstheme="majorHAnsi"/>
          <w:bCs/>
          <w:szCs w:val="21"/>
        </w:rPr>
        <w:t>＝</w:t>
      </w:r>
      <w:r w:rsidR="00A40F69" w:rsidRPr="00323076">
        <w:rPr>
          <w:rFonts w:asciiTheme="majorHAnsi" w:hAnsiTheme="majorHAnsi" w:cstheme="majorHAnsi"/>
          <w:bCs/>
          <w:szCs w:val="21"/>
        </w:rPr>
        <w:fldChar w:fldCharType="begin"/>
      </w:r>
      <w:r w:rsidR="00C16C47" w:rsidRPr="00323076">
        <w:rPr>
          <w:rFonts w:asciiTheme="majorHAnsi" w:hAnsiTheme="majorHAnsi" w:cstheme="majorHAnsi"/>
          <w:bCs/>
          <w:szCs w:val="21"/>
        </w:rPr>
        <w:instrText>eq \f(</w:instrText>
      </w:r>
      <w:r w:rsidR="00C16C47" w:rsidRPr="00323076">
        <w:rPr>
          <w:rFonts w:asciiTheme="majorHAnsi" w:hAnsiTheme="majorHAnsi" w:cstheme="majorHAnsi"/>
          <w:bCs/>
          <w:i/>
          <w:szCs w:val="21"/>
        </w:rPr>
        <w:instrText>l</w:instrText>
      </w:r>
      <w:r w:rsidR="00C16C47" w:rsidRPr="00323076">
        <w:rPr>
          <w:rFonts w:asciiTheme="majorHAnsi" w:hAnsiTheme="majorHAnsi" w:cstheme="majorHAnsi"/>
          <w:bCs/>
          <w:szCs w:val="21"/>
        </w:rPr>
        <w:instrText>,</w:instrText>
      </w:r>
      <w:r w:rsidR="00C16C47" w:rsidRPr="00323076">
        <w:rPr>
          <w:rFonts w:asciiTheme="majorHAnsi" w:hAnsiTheme="majorHAnsi" w:cstheme="majorHAnsi"/>
          <w:bCs/>
          <w:i/>
          <w:szCs w:val="21"/>
        </w:rPr>
        <w:instrText>d</w:instrText>
      </w:r>
      <w:r w:rsidR="00C16C47" w:rsidRPr="00323076">
        <w:rPr>
          <w:rFonts w:asciiTheme="majorHAnsi" w:hAnsiTheme="majorHAnsi" w:cstheme="majorHAnsi"/>
          <w:bCs/>
          <w:szCs w:val="21"/>
        </w:rPr>
        <w:instrText>)</w:instrText>
      </w:r>
      <w:r w:rsidR="00A40F69" w:rsidRPr="00323076">
        <w:rPr>
          <w:rFonts w:asciiTheme="majorHAnsi" w:hAnsiTheme="majorHAnsi" w:cstheme="majorHAnsi"/>
          <w:bCs/>
          <w:szCs w:val="21"/>
        </w:rPr>
        <w:fldChar w:fldCharType="end"/>
      </w:r>
      <w:r w:rsidR="00C16C47" w:rsidRPr="00323076">
        <w:rPr>
          <w:rFonts w:asciiTheme="majorHAnsi" w:hAnsiTheme="majorHAnsi" w:cstheme="majorHAnsi"/>
          <w:bCs/>
          <w:i/>
          <w:iCs/>
          <w:szCs w:val="21"/>
        </w:rPr>
        <w:t>F</w:t>
      </w:r>
      <w:r w:rsidR="00A378CC">
        <w:rPr>
          <w:rFonts w:asciiTheme="majorHAnsi" w:hAnsiTheme="majorHAnsi" w:cstheme="majorHAnsi" w:hint="eastAsia"/>
          <w:bCs/>
          <w:szCs w:val="21"/>
        </w:rPr>
        <w:t>。</w:t>
      </w:r>
      <w:r w:rsidR="00C16C47" w:rsidRPr="00323076">
        <w:rPr>
          <w:rFonts w:asciiTheme="majorHAnsi" w:hAnsiTheme="minorEastAsia" w:cstheme="majorHAnsi"/>
          <w:bCs/>
          <w:szCs w:val="21"/>
        </w:rPr>
        <w:t>这个表达式说明了什么？</w:t>
      </w:r>
    </w:p>
    <w:p w:rsidR="00356700" w:rsidRPr="00323076" w:rsidRDefault="00356700" w:rsidP="00323076">
      <w:pPr>
        <w:spacing w:line="276" w:lineRule="auto"/>
        <w:rPr>
          <w:rFonts w:asciiTheme="majorHAnsi" w:hAnsiTheme="majorHAnsi" w:cstheme="majorHAnsi"/>
          <w:bCs/>
          <w:szCs w:val="21"/>
        </w:rPr>
      </w:pPr>
    </w:p>
    <w:p w:rsidR="00356700" w:rsidRPr="00323076" w:rsidRDefault="00356700" w:rsidP="00323076">
      <w:pPr>
        <w:spacing w:line="276" w:lineRule="auto"/>
        <w:rPr>
          <w:rFonts w:asciiTheme="majorHAnsi" w:hAnsiTheme="majorHAnsi" w:cstheme="majorHAnsi"/>
          <w:bCs/>
          <w:szCs w:val="21"/>
        </w:rPr>
      </w:pPr>
    </w:p>
    <w:p w:rsidR="00356700" w:rsidRPr="00323076" w:rsidRDefault="00356700" w:rsidP="00323076">
      <w:pPr>
        <w:spacing w:line="276" w:lineRule="auto"/>
        <w:rPr>
          <w:rFonts w:asciiTheme="majorHAnsi" w:hAnsiTheme="majorHAnsi" w:cstheme="majorHAnsi"/>
          <w:bCs/>
          <w:szCs w:val="21"/>
        </w:rPr>
      </w:pPr>
    </w:p>
    <w:p w:rsidR="00356700" w:rsidRPr="00323076" w:rsidRDefault="00356700" w:rsidP="00323076">
      <w:pPr>
        <w:spacing w:line="276" w:lineRule="auto"/>
        <w:rPr>
          <w:rFonts w:asciiTheme="majorHAnsi" w:hAnsiTheme="majorHAnsi" w:cstheme="majorHAnsi"/>
          <w:bCs/>
          <w:szCs w:val="21"/>
        </w:rPr>
      </w:pPr>
    </w:p>
    <w:p w:rsidR="00356700" w:rsidRPr="00362BC0" w:rsidRDefault="00A378CC" w:rsidP="00323076">
      <w:pPr>
        <w:spacing w:line="276" w:lineRule="auto"/>
        <w:rPr>
          <w:rFonts w:asciiTheme="majorHAnsi" w:hAnsiTheme="majorHAnsi" w:cstheme="majorHAnsi"/>
          <w:bCs/>
          <w:color w:val="FF0000"/>
          <w:szCs w:val="21"/>
        </w:rPr>
      </w:pPr>
      <w:r w:rsidRPr="00362BC0">
        <w:rPr>
          <w:rFonts w:asciiTheme="majorHAnsi" w:hAnsiTheme="majorHAnsi" w:cstheme="majorHAnsi" w:hint="eastAsia"/>
          <w:bCs/>
          <w:color w:val="FF0000"/>
          <w:szCs w:val="21"/>
        </w:rPr>
        <w:t>【难度】</w:t>
      </w:r>
      <w:r w:rsidRPr="00362BC0">
        <w:rPr>
          <w:rFonts w:asciiTheme="majorHAnsi" w:hAnsiTheme="minorEastAsia" w:cstheme="majorHAnsi"/>
          <w:color w:val="FF0000"/>
          <w:szCs w:val="21"/>
        </w:rPr>
        <w:t>★★★</w:t>
      </w:r>
    </w:p>
    <w:p w:rsidR="00075070" w:rsidRPr="00362BC0" w:rsidRDefault="00356700" w:rsidP="00323076">
      <w:pPr>
        <w:spacing w:line="276" w:lineRule="auto"/>
        <w:rPr>
          <w:rFonts w:asciiTheme="majorHAnsi" w:hAnsiTheme="majorHAnsi" w:cstheme="majorHAnsi"/>
          <w:color w:val="FF0000"/>
          <w:szCs w:val="21"/>
        </w:rPr>
      </w:pPr>
      <w:r w:rsidRPr="00362BC0">
        <w:rPr>
          <w:rFonts w:asciiTheme="majorHAnsi" w:hAnsiTheme="minorEastAsia" w:cstheme="majorHAnsi"/>
          <w:bCs/>
          <w:color w:val="FF0000"/>
          <w:szCs w:val="21"/>
        </w:rPr>
        <w:lastRenderedPageBreak/>
        <w:t>【答案】见解析</w:t>
      </w:r>
    </w:p>
    <w:p w:rsidR="00C16C47" w:rsidRPr="00362BC0" w:rsidRDefault="00A378CC" w:rsidP="00323076">
      <w:pPr>
        <w:spacing w:line="276" w:lineRule="auto"/>
        <w:rPr>
          <w:rFonts w:asciiTheme="majorHAnsi" w:hAnsiTheme="majorHAnsi" w:cstheme="majorHAnsi"/>
          <w:color w:val="FF0000"/>
          <w:szCs w:val="21"/>
        </w:rPr>
      </w:pPr>
      <w:r w:rsidRPr="00362BC0">
        <w:rPr>
          <w:rFonts w:asciiTheme="majorHAnsi" w:hAnsiTheme="minorEastAsia" w:cstheme="majorHAnsi"/>
          <w:bCs/>
          <w:noProof/>
          <w:color w:val="FF0000"/>
          <w:szCs w:val="21"/>
        </w:rPr>
        <w:drawing>
          <wp:anchor distT="0" distB="0" distL="114300" distR="114300" simplePos="0" relativeHeight="251694080" behindDoc="0" locked="0" layoutInCell="1" allowOverlap="1">
            <wp:simplePos x="0" y="0"/>
            <wp:positionH relativeFrom="column">
              <wp:posOffset>4204970</wp:posOffset>
            </wp:positionH>
            <wp:positionV relativeFrom="paragraph">
              <wp:posOffset>366395</wp:posOffset>
            </wp:positionV>
            <wp:extent cx="1295400" cy="1095375"/>
            <wp:effectExtent l="1905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Picture 3"/>
                    <pic:cNvPicPr>
                      <a:picLocks noChangeAspect="1" noChangeArrowheads="1"/>
                    </pic:cNvPicPr>
                  </pic:nvPicPr>
                  <pic:blipFill>
                    <a:blip r:embed="rId49"/>
                    <a:srcRect/>
                    <a:stretch>
                      <a:fillRect/>
                    </a:stretch>
                  </pic:blipFill>
                  <pic:spPr bwMode="auto">
                    <a:xfrm>
                      <a:off x="0" y="0"/>
                      <a:ext cx="1295400" cy="1095375"/>
                    </a:xfrm>
                    <a:prstGeom prst="rect">
                      <a:avLst/>
                    </a:prstGeom>
                    <a:noFill/>
                    <a:ln w="9525">
                      <a:noFill/>
                      <a:miter lim="800000"/>
                      <a:headEnd/>
                      <a:tailEnd/>
                    </a:ln>
                    <a:effectLst/>
                  </pic:spPr>
                </pic:pic>
              </a:graphicData>
            </a:graphic>
          </wp:anchor>
        </w:drawing>
      </w:r>
      <w:r w:rsidR="00C16C47" w:rsidRPr="00362BC0">
        <w:rPr>
          <w:rFonts w:asciiTheme="majorHAnsi" w:hAnsiTheme="minorEastAsia" w:cstheme="majorHAnsi"/>
          <w:bCs/>
          <w:color w:val="FF0000"/>
          <w:szCs w:val="21"/>
        </w:rPr>
        <w:t>【解析】</w:t>
      </w:r>
      <w:r w:rsidR="00C16C47" w:rsidRPr="00362BC0">
        <w:rPr>
          <w:rFonts w:asciiTheme="majorHAnsi" w:hAnsiTheme="majorHAnsi" w:cstheme="majorHAnsi"/>
          <w:bCs/>
          <w:i/>
          <w:iCs/>
          <w:color w:val="FF0000"/>
          <w:szCs w:val="21"/>
        </w:rPr>
        <w:t>F</w:t>
      </w:r>
      <w:r w:rsidR="00C16C47" w:rsidRPr="00362BC0">
        <w:rPr>
          <w:rFonts w:asciiTheme="majorHAnsi" w:hAnsiTheme="majorHAnsi" w:cstheme="majorHAnsi"/>
          <w:bCs/>
          <w:color w:val="FF0000"/>
          <w:szCs w:val="21"/>
          <w:vertAlign w:val="subscript"/>
        </w:rPr>
        <w:t>1</w:t>
      </w:r>
      <w:r w:rsidR="00C16C47" w:rsidRPr="00362BC0">
        <w:rPr>
          <w:rFonts w:asciiTheme="majorHAnsi" w:hAnsiTheme="minorEastAsia" w:cstheme="majorHAnsi"/>
          <w:bCs/>
          <w:color w:val="FF0000"/>
          <w:szCs w:val="21"/>
        </w:rPr>
        <w:t>、</w:t>
      </w:r>
      <w:r w:rsidR="00C16C47" w:rsidRPr="00362BC0">
        <w:rPr>
          <w:rFonts w:asciiTheme="majorHAnsi" w:hAnsiTheme="majorHAnsi" w:cstheme="majorHAnsi"/>
          <w:bCs/>
          <w:i/>
          <w:iCs/>
          <w:color w:val="FF0000"/>
          <w:szCs w:val="21"/>
        </w:rPr>
        <w:t>F</w:t>
      </w:r>
      <w:r w:rsidR="00C16C47" w:rsidRPr="00362BC0">
        <w:rPr>
          <w:rFonts w:asciiTheme="majorHAnsi" w:hAnsiTheme="majorHAnsi" w:cstheme="majorHAnsi"/>
          <w:bCs/>
          <w:color w:val="FF0000"/>
          <w:szCs w:val="21"/>
          <w:vertAlign w:val="subscript"/>
        </w:rPr>
        <w:t>2</w:t>
      </w:r>
      <w:r w:rsidR="00C16C47" w:rsidRPr="00362BC0">
        <w:rPr>
          <w:rFonts w:asciiTheme="majorHAnsi" w:hAnsiTheme="minorEastAsia" w:cstheme="majorHAnsi"/>
          <w:bCs/>
          <w:color w:val="FF0000"/>
          <w:szCs w:val="21"/>
        </w:rPr>
        <w:t>为</w:t>
      </w:r>
      <w:r w:rsidR="00C16C47" w:rsidRPr="00362BC0">
        <w:rPr>
          <w:rFonts w:asciiTheme="majorHAnsi" w:hAnsiTheme="majorHAnsi" w:cstheme="majorHAnsi"/>
          <w:bCs/>
          <w:i/>
          <w:iCs/>
          <w:color w:val="FF0000"/>
          <w:szCs w:val="21"/>
        </w:rPr>
        <w:t>F</w:t>
      </w:r>
      <w:r w:rsidR="00C16C47" w:rsidRPr="00362BC0">
        <w:rPr>
          <w:rFonts w:asciiTheme="majorHAnsi" w:hAnsiTheme="minorEastAsia" w:cstheme="majorHAnsi"/>
          <w:bCs/>
          <w:color w:val="FF0000"/>
          <w:szCs w:val="21"/>
        </w:rPr>
        <w:t>的两个效果分力．</w:t>
      </w:r>
      <w:r w:rsidR="00C16C47" w:rsidRPr="00362BC0">
        <w:rPr>
          <w:rFonts w:asciiTheme="majorHAnsi" w:hAnsiTheme="majorHAnsi" w:cstheme="majorHAnsi"/>
          <w:bCs/>
          <w:i/>
          <w:iCs/>
          <w:color w:val="FF0000"/>
          <w:szCs w:val="21"/>
        </w:rPr>
        <w:t>F</w:t>
      </w:r>
      <w:r w:rsidR="00C16C47" w:rsidRPr="00362BC0">
        <w:rPr>
          <w:rFonts w:asciiTheme="majorHAnsi" w:hAnsiTheme="majorHAnsi" w:cstheme="majorHAnsi"/>
          <w:bCs/>
          <w:color w:val="FF0000"/>
          <w:szCs w:val="21"/>
          <w:vertAlign w:val="subscript"/>
        </w:rPr>
        <w:t>1</w:t>
      </w:r>
      <w:r w:rsidR="00C16C47" w:rsidRPr="00362BC0">
        <w:rPr>
          <w:rFonts w:asciiTheme="majorHAnsi" w:hAnsiTheme="minorEastAsia" w:cstheme="majorHAnsi"/>
          <w:bCs/>
          <w:color w:val="FF0000"/>
          <w:szCs w:val="21"/>
        </w:rPr>
        <w:t>、</w:t>
      </w:r>
      <w:r w:rsidR="00C16C47" w:rsidRPr="00362BC0">
        <w:rPr>
          <w:rFonts w:asciiTheme="majorHAnsi" w:hAnsiTheme="majorHAnsi" w:cstheme="majorHAnsi"/>
          <w:bCs/>
          <w:i/>
          <w:iCs/>
          <w:color w:val="FF0000"/>
          <w:szCs w:val="21"/>
        </w:rPr>
        <w:t>F</w:t>
      </w:r>
      <w:r w:rsidR="00C16C47" w:rsidRPr="00362BC0">
        <w:rPr>
          <w:rFonts w:asciiTheme="majorHAnsi" w:hAnsiTheme="majorHAnsi" w:cstheme="majorHAnsi"/>
          <w:bCs/>
          <w:color w:val="FF0000"/>
          <w:szCs w:val="21"/>
          <w:vertAlign w:val="subscript"/>
        </w:rPr>
        <w:t>2</w:t>
      </w:r>
      <w:r w:rsidR="00C16C47" w:rsidRPr="00362BC0">
        <w:rPr>
          <w:rFonts w:asciiTheme="majorHAnsi" w:hAnsiTheme="minorEastAsia" w:cstheme="majorHAnsi"/>
          <w:bCs/>
          <w:color w:val="FF0000"/>
          <w:szCs w:val="21"/>
        </w:rPr>
        <w:t>垂直两个侧面，由于劈的纵截面为等腰三角形，则</w:t>
      </w:r>
      <w:r w:rsidR="00C16C47" w:rsidRPr="00362BC0">
        <w:rPr>
          <w:rFonts w:asciiTheme="majorHAnsi" w:hAnsiTheme="majorHAnsi" w:cstheme="majorHAnsi"/>
          <w:bCs/>
          <w:i/>
          <w:iCs/>
          <w:color w:val="FF0000"/>
          <w:szCs w:val="21"/>
        </w:rPr>
        <w:t>F</w:t>
      </w:r>
      <w:r w:rsidR="00C16C47" w:rsidRPr="00362BC0">
        <w:rPr>
          <w:rFonts w:asciiTheme="majorHAnsi" w:hAnsiTheme="majorHAnsi" w:cstheme="majorHAnsi"/>
          <w:bCs/>
          <w:color w:val="FF0000"/>
          <w:szCs w:val="21"/>
          <w:vertAlign w:val="subscript"/>
        </w:rPr>
        <w:t>1</w:t>
      </w:r>
      <w:r w:rsidR="00C16C47" w:rsidRPr="00362BC0">
        <w:rPr>
          <w:rFonts w:asciiTheme="majorHAnsi" w:hAnsiTheme="minorEastAsia" w:cstheme="majorHAnsi"/>
          <w:bCs/>
          <w:color w:val="FF0000"/>
          <w:szCs w:val="21"/>
        </w:rPr>
        <w:t>＝</w:t>
      </w:r>
      <w:r w:rsidR="00C16C47" w:rsidRPr="00362BC0">
        <w:rPr>
          <w:rFonts w:asciiTheme="majorHAnsi" w:hAnsiTheme="majorHAnsi" w:cstheme="majorHAnsi"/>
          <w:bCs/>
          <w:i/>
          <w:iCs/>
          <w:color w:val="FF0000"/>
          <w:szCs w:val="21"/>
        </w:rPr>
        <w:t>F</w:t>
      </w:r>
      <w:r w:rsidR="00C16C47" w:rsidRPr="00362BC0">
        <w:rPr>
          <w:rFonts w:asciiTheme="majorHAnsi" w:hAnsiTheme="majorHAnsi" w:cstheme="majorHAnsi"/>
          <w:bCs/>
          <w:color w:val="FF0000"/>
          <w:szCs w:val="21"/>
          <w:vertAlign w:val="subscript"/>
        </w:rPr>
        <w:t>2</w:t>
      </w:r>
      <w:r w:rsidR="00C16C47" w:rsidRPr="00362BC0">
        <w:rPr>
          <w:rFonts w:asciiTheme="majorHAnsi" w:hAnsiTheme="minorEastAsia" w:cstheme="majorHAnsi"/>
          <w:bCs/>
          <w:color w:val="FF0000"/>
          <w:szCs w:val="21"/>
        </w:rPr>
        <w:t>，如右图所示，则</w:t>
      </w:r>
      <w:r w:rsidR="00B044ED" w:rsidRPr="00362BC0">
        <w:rPr>
          <w:rFonts w:asciiTheme="majorHAnsi" w:hAnsiTheme="majorHAnsi" w:cstheme="majorHAnsi"/>
          <w:bCs/>
          <w:color w:val="FF0000"/>
          <w:position w:val="-22"/>
          <w:szCs w:val="21"/>
        </w:rPr>
        <w:object w:dxaOrig="700" w:dyaOrig="560">
          <v:shape id="_x0000_i1037" type="#_x0000_t75" style="width:35.25pt;height:27.75pt" o:ole="">
            <v:imagedata r:id="rId50" o:title=""/>
          </v:shape>
          <o:OLEObject Type="Embed" ProgID="Equation.DSMT4" ShapeID="_x0000_i1037" DrawAspect="Content" ObjectID="_1534576633" r:id="rId51"/>
        </w:object>
      </w:r>
      <w:r w:rsidR="00B044ED" w:rsidRPr="00362BC0">
        <w:rPr>
          <w:rFonts w:asciiTheme="majorHAnsi" w:hAnsiTheme="minorEastAsia" w:cstheme="majorHAnsi"/>
          <w:bCs/>
          <w:color w:val="FF0000"/>
          <w:szCs w:val="21"/>
        </w:rPr>
        <w:t>，得</w:t>
      </w:r>
      <w:r w:rsidR="00B044ED" w:rsidRPr="00362BC0">
        <w:rPr>
          <w:rFonts w:asciiTheme="majorHAnsi" w:hAnsiTheme="majorHAnsi" w:cstheme="majorHAnsi"/>
          <w:bCs/>
          <w:color w:val="FF0000"/>
          <w:position w:val="-22"/>
          <w:szCs w:val="21"/>
        </w:rPr>
        <w:object w:dxaOrig="820" w:dyaOrig="560">
          <v:shape id="_x0000_i1038" type="#_x0000_t75" style="width:41.25pt;height:27.75pt" o:ole="">
            <v:imagedata r:id="rId52" o:title=""/>
          </v:shape>
          <o:OLEObject Type="Embed" ProgID="Equation.DSMT4" ShapeID="_x0000_i1038" DrawAspect="Content" ObjectID="_1534576634" r:id="rId53"/>
        </w:object>
      </w:r>
    </w:p>
    <w:p w:rsidR="00C16C47" w:rsidRPr="00362BC0" w:rsidRDefault="00B044ED" w:rsidP="00323076">
      <w:pPr>
        <w:spacing w:line="276" w:lineRule="auto"/>
        <w:rPr>
          <w:rFonts w:asciiTheme="majorHAnsi" w:hAnsiTheme="majorHAnsi" w:cstheme="majorHAnsi"/>
          <w:color w:val="FF0000"/>
          <w:szCs w:val="21"/>
        </w:rPr>
      </w:pPr>
      <w:r w:rsidRPr="00362BC0">
        <w:rPr>
          <w:rFonts w:asciiTheme="majorHAnsi" w:hAnsiTheme="majorHAnsi" w:cstheme="majorHAnsi"/>
          <w:bCs/>
          <w:color w:val="FF0000"/>
          <w:position w:val="-22"/>
          <w:szCs w:val="21"/>
        </w:rPr>
        <w:object w:dxaOrig="240" w:dyaOrig="560">
          <v:shape id="_x0000_i1039" type="#_x0000_t75" style="width:12pt;height:27.75pt" o:ole="">
            <v:imagedata r:id="rId54" o:title=""/>
          </v:shape>
          <o:OLEObject Type="Embed" ProgID="Equation.DSMT4" ShapeID="_x0000_i1039" DrawAspect="Content" ObjectID="_1534576635" r:id="rId55"/>
        </w:object>
      </w:r>
      <w:r w:rsidR="00C16C47" w:rsidRPr="00362BC0">
        <w:rPr>
          <w:rFonts w:asciiTheme="majorHAnsi" w:hAnsiTheme="minorEastAsia" w:cstheme="majorHAnsi"/>
          <w:bCs/>
          <w:color w:val="FF0000"/>
          <w:szCs w:val="21"/>
        </w:rPr>
        <w:t>的值越大，表明刀具越锋利，即越锋利的刀具越容易将物体劈开</w:t>
      </w:r>
      <w:r w:rsidR="00A378CC" w:rsidRPr="00362BC0">
        <w:rPr>
          <w:rFonts w:asciiTheme="majorHAnsi" w:hAnsiTheme="minorEastAsia" w:cstheme="majorHAnsi" w:hint="eastAsia"/>
          <w:bCs/>
          <w:color w:val="FF0000"/>
          <w:szCs w:val="21"/>
        </w:rPr>
        <w:t>。</w:t>
      </w:r>
    </w:p>
    <w:p w:rsidR="00075070" w:rsidRPr="00323076" w:rsidRDefault="00075070" w:rsidP="00323076">
      <w:pPr>
        <w:spacing w:line="276" w:lineRule="auto"/>
        <w:rPr>
          <w:rFonts w:asciiTheme="majorHAnsi" w:hAnsiTheme="majorHAnsi" w:cstheme="majorHAnsi"/>
          <w:szCs w:val="21"/>
        </w:rPr>
      </w:pPr>
    </w:p>
    <w:p w:rsidR="00075070" w:rsidRPr="00323076" w:rsidRDefault="00075070" w:rsidP="00323076">
      <w:pPr>
        <w:spacing w:line="276" w:lineRule="auto"/>
        <w:rPr>
          <w:rFonts w:asciiTheme="majorHAnsi" w:hAnsiTheme="majorHAnsi" w:cstheme="majorHAnsi"/>
          <w:szCs w:val="21"/>
        </w:rPr>
      </w:pPr>
    </w:p>
    <w:p w:rsidR="00D73641" w:rsidRPr="00323076" w:rsidRDefault="00D73641" w:rsidP="00323076">
      <w:pPr>
        <w:spacing w:line="276" w:lineRule="auto"/>
        <w:rPr>
          <w:rFonts w:asciiTheme="majorHAnsi" w:hAnsiTheme="majorHAnsi" w:cstheme="majorHAnsi"/>
          <w:szCs w:val="21"/>
        </w:rPr>
      </w:pPr>
    </w:p>
    <w:p w:rsidR="00D73641" w:rsidRPr="00323076" w:rsidRDefault="00D73641" w:rsidP="00323076">
      <w:pPr>
        <w:spacing w:line="276" w:lineRule="auto"/>
        <w:rPr>
          <w:rFonts w:asciiTheme="majorHAnsi" w:hAnsiTheme="majorHAnsi" w:cstheme="majorHAnsi"/>
          <w:szCs w:val="21"/>
        </w:rPr>
      </w:pPr>
    </w:p>
    <w:p w:rsidR="002D6447" w:rsidRPr="00362BC0" w:rsidRDefault="001644F6" w:rsidP="00323076">
      <w:pPr>
        <w:spacing w:line="276" w:lineRule="auto"/>
        <w:rPr>
          <w:rFonts w:asciiTheme="majorHAnsi" w:hAnsiTheme="majorHAnsi" w:cstheme="majorHAnsi"/>
          <w:color w:val="000000" w:themeColor="text1"/>
          <w:szCs w:val="21"/>
        </w:rPr>
      </w:pPr>
      <w:r w:rsidRPr="00362BC0">
        <w:rPr>
          <w:rFonts w:asciiTheme="majorHAnsi" w:hAnsiTheme="majorHAnsi" w:cstheme="majorHAnsi"/>
          <w:bCs/>
          <w:color w:val="000000" w:themeColor="text1"/>
          <w:szCs w:val="21"/>
        </w:rPr>
        <w:t>6</w:t>
      </w:r>
      <w:r w:rsidRPr="00362BC0">
        <w:rPr>
          <w:rFonts w:asciiTheme="majorHAnsi" w:hAnsiTheme="minorEastAsia" w:cstheme="majorHAnsi"/>
          <w:bCs/>
          <w:color w:val="000000" w:themeColor="text1"/>
          <w:szCs w:val="21"/>
        </w:rPr>
        <w:t>、</w:t>
      </w:r>
      <w:r w:rsidR="002D6447" w:rsidRPr="00362BC0">
        <w:rPr>
          <w:rFonts w:asciiTheme="majorHAnsi" w:hAnsiTheme="minorEastAsia" w:cstheme="majorHAnsi"/>
          <w:bCs/>
          <w:color w:val="000000" w:themeColor="text1"/>
          <w:szCs w:val="21"/>
        </w:rPr>
        <w:t>建筑工地上起重机起吊钢管，如图所示，已知钢管重</w:t>
      </w:r>
      <w:r w:rsidR="002D6447" w:rsidRPr="00362BC0">
        <w:rPr>
          <w:rFonts w:asciiTheme="majorHAnsi" w:hAnsiTheme="majorHAnsi" w:cstheme="majorHAnsi"/>
          <w:bCs/>
          <w:color w:val="000000" w:themeColor="text1"/>
          <w:szCs w:val="21"/>
        </w:rPr>
        <w:t>1.8×10</w:t>
      </w:r>
      <w:r w:rsidR="002D6447" w:rsidRPr="00362BC0">
        <w:rPr>
          <w:rFonts w:asciiTheme="majorHAnsi" w:hAnsiTheme="majorHAnsi" w:cstheme="majorHAnsi"/>
          <w:bCs/>
          <w:color w:val="000000" w:themeColor="text1"/>
          <w:szCs w:val="21"/>
          <w:vertAlign w:val="superscript"/>
        </w:rPr>
        <w:t>4</w:t>
      </w:r>
      <w:r w:rsidR="002D6447" w:rsidRPr="00362BC0">
        <w:rPr>
          <w:rFonts w:asciiTheme="majorHAnsi" w:hAnsiTheme="majorHAnsi" w:cstheme="majorHAnsi"/>
          <w:bCs/>
          <w:color w:val="000000" w:themeColor="text1"/>
          <w:szCs w:val="21"/>
        </w:rPr>
        <w:t xml:space="preserve"> N</w:t>
      </w:r>
      <w:r w:rsidR="002D6447" w:rsidRPr="00362BC0">
        <w:rPr>
          <w:rFonts w:asciiTheme="majorHAnsi" w:hAnsiTheme="minorEastAsia" w:cstheme="majorHAnsi"/>
          <w:bCs/>
          <w:color w:val="000000" w:themeColor="text1"/>
          <w:szCs w:val="21"/>
        </w:rPr>
        <w:t>，长</w:t>
      </w:r>
      <w:r w:rsidR="002D6447" w:rsidRPr="00362BC0">
        <w:rPr>
          <w:rFonts w:asciiTheme="majorHAnsi" w:hAnsiTheme="majorHAnsi" w:cstheme="majorHAnsi"/>
          <w:bCs/>
          <w:color w:val="000000" w:themeColor="text1"/>
          <w:szCs w:val="21"/>
        </w:rPr>
        <w:t>2 m</w:t>
      </w:r>
      <w:r w:rsidR="002D6447" w:rsidRPr="00362BC0">
        <w:rPr>
          <w:rFonts w:asciiTheme="majorHAnsi" w:hAnsiTheme="minorEastAsia" w:cstheme="majorHAnsi"/>
          <w:bCs/>
          <w:color w:val="000000" w:themeColor="text1"/>
          <w:szCs w:val="21"/>
        </w:rPr>
        <w:t>，厚度可忽略不计，绳索能承受的最大拉力为</w:t>
      </w:r>
      <w:r w:rsidR="002D6447" w:rsidRPr="00362BC0">
        <w:rPr>
          <w:rFonts w:asciiTheme="majorHAnsi" w:hAnsiTheme="majorHAnsi" w:cstheme="majorHAnsi"/>
          <w:bCs/>
          <w:color w:val="000000" w:themeColor="text1"/>
          <w:szCs w:val="21"/>
        </w:rPr>
        <w:t>1.5×10</w:t>
      </w:r>
      <w:r w:rsidR="002D6447" w:rsidRPr="00362BC0">
        <w:rPr>
          <w:rFonts w:asciiTheme="majorHAnsi" w:hAnsiTheme="majorHAnsi" w:cstheme="majorHAnsi"/>
          <w:bCs/>
          <w:color w:val="000000" w:themeColor="text1"/>
          <w:szCs w:val="21"/>
          <w:vertAlign w:val="superscript"/>
        </w:rPr>
        <w:t>4</w:t>
      </w:r>
      <w:r w:rsidR="002D6447" w:rsidRPr="00362BC0">
        <w:rPr>
          <w:rFonts w:asciiTheme="majorHAnsi" w:hAnsiTheme="majorHAnsi" w:cstheme="majorHAnsi"/>
          <w:bCs/>
          <w:color w:val="000000" w:themeColor="text1"/>
          <w:szCs w:val="21"/>
        </w:rPr>
        <w:t xml:space="preserve"> N</w:t>
      </w:r>
      <w:r w:rsidR="00A378CC" w:rsidRPr="00362BC0">
        <w:rPr>
          <w:rFonts w:asciiTheme="majorHAnsi" w:hAnsiTheme="minorEastAsia" w:cstheme="majorHAnsi" w:hint="eastAsia"/>
          <w:bCs/>
          <w:color w:val="000000" w:themeColor="text1"/>
          <w:szCs w:val="21"/>
        </w:rPr>
        <w:t>。</w:t>
      </w:r>
      <w:r w:rsidR="002D6447" w:rsidRPr="00362BC0">
        <w:rPr>
          <w:rFonts w:asciiTheme="majorHAnsi" w:hAnsiTheme="minorEastAsia" w:cstheme="majorHAnsi"/>
          <w:bCs/>
          <w:color w:val="000000" w:themeColor="text1"/>
          <w:szCs w:val="21"/>
        </w:rPr>
        <w:t>为使起重机能吊起钢管，那么你准备的这根绳索最短长度为多少米？</w:t>
      </w:r>
    </w:p>
    <w:p w:rsidR="001644F6" w:rsidRPr="00362BC0" w:rsidRDefault="00A378CC" w:rsidP="00323076">
      <w:pPr>
        <w:spacing w:line="276" w:lineRule="auto"/>
        <w:rPr>
          <w:rFonts w:asciiTheme="majorHAnsi" w:hAnsiTheme="majorHAnsi" w:cstheme="majorHAnsi"/>
          <w:color w:val="FF0000"/>
          <w:szCs w:val="21"/>
        </w:rPr>
      </w:pPr>
      <w:r w:rsidRPr="00362BC0">
        <w:rPr>
          <w:rFonts w:asciiTheme="majorHAnsi" w:hAnsiTheme="majorHAnsi" w:cstheme="majorHAnsi"/>
          <w:noProof/>
          <w:color w:val="FF0000"/>
          <w:szCs w:val="21"/>
        </w:rPr>
        <w:drawing>
          <wp:anchor distT="0" distB="0" distL="114300" distR="114300" simplePos="0" relativeHeight="251710464" behindDoc="0" locked="0" layoutInCell="1" allowOverlap="1">
            <wp:simplePos x="0" y="0"/>
            <wp:positionH relativeFrom="margin">
              <wp:posOffset>4175760</wp:posOffset>
            </wp:positionH>
            <wp:positionV relativeFrom="paragraph">
              <wp:posOffset>29845</wp:posOffset>
            </wp:positionV>
            <wp:extent cx="1162050" cy="561975"/>
            <wp:effectExtent l="19050" t="0" r="0" b="0"/>
            <wp:wrapSquare wrapText="bothSides"/>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9" name="Picture 3"/>
                    <pic:cNvPicPr>
                      <a:picLocks noChangeAspect="1" noChangeArrowheads="1"/>
                    </pic:cNvPicPr>
                  </pic:nvPicPr>
                  <pic:blipFill>
                    <a:blip r:embed="rId5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162050" cy="561975"/>
                    </a:xfrm>
                    <a:prstGeom prst="rect">
                      <a:avLst/>
                    </a:prstGeom>
                    <a:noFill/>
                    <a:ln w="9525">
                      <a:noFill/>
                      <a:miter lim="800000"/>
                      <a:headEnd/>
                      <a:tailEnd/>
                    </a:ln>
                    <a:effectLst/>
                  </pic:spPr>
                </pic:pic>
              </a:graphicData>
            </a:graphic>
          </wp:anchor>
        </w:drawing>
      </w:r>
    </w:p>
    <w:p w:rsidR="001644F6" w:rsidRPr="00362BC0" w:rsidRDefault="001644F6" w:rsidP="00323076">
      <w:pPr>
        <w:spacing w:line="276" w:lineRule="auto"/>
        <w:rPr>
          <w:rFonts w:asciiTheme="majorHAnsi" w:hAnsiTheme="majorHAnsi" w:cstheme="majorHAnsi"/>
          <w:color w:val="FF0000"/>
          <w:szCs w:val="21"/>
        </w:rPr>
      </w:pPr>
    </w:p>
    <w:p w:rsidR="001644F6" w:rsidRPr="00362BC0" w:rsidRDefault="00A378CC" w:rsidP="00323076">
      <w:pPr>
        <w:spacing w:line="276" w:lineRule="auto"/>
        <w:rPr>
          <w:rFonts w:asciiTheme="majorHAnsi" w:hAnsiTheme="majorHAnsi" w:cstheme="majorHAnsi"/>
          <w:color w:val="FF0000"/>
          <w:szCs w:val="21"/>
        </w:rPr>
      </w:pPr>
      <w:r w:rsidRPr="00362BC0">
        <w:rPr>
          <w:rFonts w:asciiTheme="majorHAnsi" w:hAnsiTheme="majorHAnsi" w:cstheme="majorHAnsi" w:hint="eastAsia"/>
          <w:color w:val="FF0000"/>
          <w:szCs w:val="21"/>
        </w:rPr>
        <w:t>【难度】</w:t>
      </w:r>
    </w:p>
    <w:p w:rsidR="00A378CC" w:rsidRPr="00362BC0" w:rsidRDefault="00A378CC" w:rsidP="00323076">
      <w:pPr>
        <w:spacing w:line="276" w:lineRule="auto"/>
        <w:rPr>
          <w:rFonts w:asciiTheme="majorHAnsi" w:hAnsiTheme="majorHAnsi" w:cstheme="majorHAnsi"/>
          <w:color w:val="FF0000"/>
          <w:szCs w:val="21"/>
        </w:rPr>
      </w:pPr>
      <w:r w:rsidRPr="00362BC0">
        <w:rPr>
          <w:rFonts w:asciiTheme="majorHAnsi" w:hAnsiTheme="majorHAnsi" w:cstheme="majorHAnsi" w:hint="eastAsia"/>
          <w:color w:val="FF0000"/>
          <w:szCs w:val="21"/>
        </w:rPr>
        <w:t>【答案】</w:t>
      </w:r>
      <w:r w:rsidR="00802C80" w:rsidRPr="00362BC0">
        <w:rPr>
          <w:rFonts w:asciiTheme="majorHAnsi" w:hAnsiTheme="majorHAnsi" w:cstheme="majorHAnsi"/>
          <w:bCs/>
          <w:color w:val="FF0000"/>
          <w:szCs w:val="21"/>
        </w:rPr>
        <w:t>4.5 m</w:t>
      </w:r>
    </w:p>
    <w:p w:rsidR="00D73641" w:rsidRPr="00362BC0" w:rsidRDefault="002D6447" w:rsidP="00323076">
      <w:pPr>
        <w:spacing w:line="276" w:lineRule="auto"/>
        <w:rPr>
          <w:rFonts w:asciiTheme="majorHAnsi" w:hAnsiTheme="majorHAnsi" w:cstheme="majorHAnsi"/>
          <w:color w:val="FF0000"/>
          <w:szCs w:val="21"/>
        </w:rPr>
      </w:pPr>
      <w:r w:rsidRPr="00362BC0">
        <w:rPr>
          <w:rFonts w:asciiTheme="majorHAnsi" w:hAnsiTheme="minorEastAsia" w:cstheme="majorHAnsi"/>
          <w:bCs/>
          <w:color w:val="FF0000"/>
          <w:szCs w:val="21"/>
        </w:rPr>
        <w:t>【解析】首先要明白用一根绳索吊起，这根绳索必须穿过空心钢管后打结等一些信息，问题是在起吊时匀速上升，绳索所承受的拉力应不大于</w:t>
      </w:r>
      <w:r w:rsidRPr="00362BC0">
        <w:rPr>
          <w:rFonts w:asciiTheme="majorHAnsi" w:hAnsiTheme="majorHAnsi" w:cstheme="majorHAnsi"/>
          <w:bCs/>
          <w:color w:val="FF0000"/>
          <w:szCs w:val="21"/>
        </w:rPr>
        <w:t>1.5×10</w:t>
      </w:r>
      <w:r w:rsidRPr="00362BC0">
        <w:rPr>
          <w:rFonts w:asciiTheme="majorHAnsi" w:hAnsiTheme="majorHAnsi" w:cstheme="majorHAnsi"/>
          <w:bCs/>
          <w:color w:val="FF0000"/>
          <w:szCs w:val="21"/>
          <w:vertAlign w:val="superscript"/>
        </w:rPr>
        <w:t>4</w:t>
      </w:r>
      <w:r w:rsidRPr="00362BC0">
        <w:rPr>
          <w:rFonts w:asciiTheme="majorHAnsi" w:hAnsiTheme="majorHAnsi" w:cstheme="majorHAnsi"/>
          <w:bCs/>
          <w:color w:val="FF0000"/>
          <w:szCs w:val="21"/>
        </w:rPr>
        <w:t xml:space="preserve"> N</w:t>
      </w:r>
      <w:r w:rsidR="00A378CC" w:rsidRPr="00362BC0">
        <w:rPr>
          <w:rFonts w:asciiTheme="majorHAnsi" w:hAnsiTheme="minorEastAsia" w:cstheme="majorHAnsi"/>
          <w:bCs/>
          <w:color w:val="FF0000"/>
          <w:szCs w:val="21"/>
        </w:rPr>
        <w:t>．如</w:t>
      </w:r>
      <w:r w:rsidRPr="00362BC0">
        <w:rPr>
          <w:rFonts w:asciiTheme="majorHAnsi" w:hAnsiTheme="minorEastAsia" w:cstheme="majorHAnsi"/>
          <w:bCs/>
          <w:color w:val="FF0000"/>
          <w:szCs w:val="21"/>
        </w:rPr>
        <w:t>图所示，通过对钢管受力分析，可知，当</w:t>
      </w:r>
      <w:r w:rsidRPr="00362BC0">
        <w:rPr>
          <w:rFonts w:asciiTheme="majorHAnsi" w:hAnsiTheme="majorHAnsi" w:cstheme="majorHAnsi"/>
          <w:bCs/>
          <w:i/>
          <w:iCs/>
          <w:color w:val="FF0000"/>
          <w:szCs w:val="21"/>
        </w:rPr>
        <w:t>F</w:t>
      </w:r>
      <w:r w:rsidRPr="00362BC0">
        <w:rPr>
          <w:rFonts w:asciiTheme="majorHAnsi" w:hAnsiTheme="minorEastAsia" w:cstheme="majorHAnsi"/>
          <w:bCs/>
          <w:color w:val="FF0000"/>
          <w:szCs w:val="21"/>
        </w:rPr>
        <w:t>＝</w:t>
      </w:r>
      <w:r w:rsidRPr="00362BC0">
        <w:rPr>
          <w:rFonts w:asciiTheme="majorHAnsi" w:hAnsiTheme="majorHAnsi" w:cstheme="majorHAnsi"/>
          <w:bCs/>
          <w:i/>
          <w:iCs/>
          <w:color w:val="FF0000"/>
          <w:szCs w:val="21"/>
        </w:rPr>
        <w:t>F</w:t>
      </w:r>
      <w:r w:rsidRPr="00362BC0">
        <w:rPr>
          <w:rFonts w:asciiTheme="majorHAnsi" w:hAnsiTheme="majorHAnsi" w:cstheme="majorHAnsi"/>
          <w:bCs/>
          <w:color w:val="FF0000"/>
          <w:szCs w:val="21"/>
          <w:vertAlign w:val="subscript"/>
        </w:rPr>
        <w:t>1</w:t>
      </w:r>
      <w:r w:rsidRPr="00362BC0">
        <w:rPr>
          <w:rFonts w:asciiTheme="majorHAnsi" w:hAnsiTheme="minorEastAsia" w:cstheme="majorHAnsi"/>
          <w:bCs/>
          <w:color w:val="FF0000"/>
          <w:szCs w:val="21"/>
        </w:rPr>
        <w:t>＝</w:t>
      </w:r>
      <w:r w:rsidRPr="00362BC0">
        <w:rPr>
          <w:rFonts w:asciiTheme="majorHAnsi" w:hAnsiTheme="majorHAnsi" w:cstheme="majorHAnsi"/>
          <w:bCs/>
          <w:i/>
          <w:iCs/>
          <w:color w:val="FF0000"/>
          <w:szCs w:val="21"/>
        </w:rPr>
        <w:t>F</w:t>
      </w:r>
      <w:r w:rsidRPr="00362BC0">
        <w:rPr>
          <w:rFonts w:asciiTheme="majorHAnsi" w:hAnsiTheme="majorHAnsi" w:cstheme="majorHAnsi"/>
          <w:bCs/>
          <w:color w:val="FF0000"/>
          <w:szCs w:val="21"/>
          <w:vertAlign w:val="subscript"/>
        </w:rPr>
        <w:t>2</w:t>
      </w:r>
      <w:r w:rsidRPr="00362BC0">
        <w:rPr>
          <w:rFonts w:asciiTheme="majorHAnsi" w:hAnsiTheme="minorEastAsia" w:cstheme="majorHAnsi"/>
          <w:bCs/>
          <w:color w:val="FF0000"/>
          <w:szCs w:val="21"/>
        </w:rPr>
        <w:t>＝</w:t>
      </w:r>
      <w:r w:rsidRPr="00362BC0">
        <w:rPr>
          <w:rFonts w:asciiTheme="majorHAnsi" w:hAnsiTheme="majorHAnsi" w:cstheme="majorHAnsi"/>
          <w:bCs/>
          <w:color w:val="FF0000"/>
          <w:szCs w:val="21"/>
        </w:rPr>
        <w:t>1.5×10</w:t>
      </w:r>
      <w:r w:rsidRPr="00362BC0">
        <w:rPr>
          <w:rFonts w:asciiTheme="majorHAnsi" w:hAnsiTheme="majorHAnsi" w:cstheme="majorHAnsi"/>
          <w:bCs/>
          <w:color w:val="FF0000"/>
          <w:szCs w:val="21"/>
          <w:vertAlign w:val="superscript"/>
        </w:rPr>
        <w:t>4</w:t>
      </w:r>
      <w:r w:rsidRPr="00362BC0">
        <w:rPr>
          <w:rFonts w:asciiTheme="majorHAnsi" w:hAnsiTheme="majorHAnsi" w:cstheme="majorHAnsi"/>
          <w:bCs/>
          <w:color w:val="FF0000"/>
          <w:szCs w:val="21"/>
        </w:rPr>
        <w:t xml:space="preserve"> N</w:t>
      </w:r>
      <w:r w:rsidRPr="00362BC0">
        <w:rPr>
          <w:rFonts w:asciiTheme="majorHAnsi" w:hAnsiTheme="minorEastAsia" w:cstheme="majorHAnsi"/>
          <w:bCs/>
          <w:color w:val="FF0000"/>
          <w:szCs w:val="21"/>
        </w:rPr>
        <w:t>时，绳索长度最短，即为要准备的这根绳索所必须满足的最短长度，设为</w:t>
      </w:r>
      <w:r w:rsidRPr="00362BC0">
        <w:rPr>
          <w:rFonts w:asciiTheme="majorHAnsi" w:hAnsiTheme="majorHAnsi" w:cstheme="majorHAnsi"/>
          <w:bCs/>
          <w:i/>
          <w:iCs/>
          <w:color w:val="FF0000"/>
          <w:szCs w:val="21"/>
        </w:rPr>
        <w:t>L</w:t>
      </w:r>
      <w:r w:rsidRPr="00362BC0">
        <w:rPr>
          <w:rFonts w:asciiTheme="majorHAnsi" w:hAnsiTheme="majorHAnsi" w:cstheme="majorHAnsi"/>
          <w:bCs/>
          <w:i/>
          <w:iCs/>
          <w:color w:val="FF0000"/>
          <w:szCs w:val="21"/>
          <w:vertAlign w:val="subscript"/>
        </w:rPr>
        <w:t>x</w:t>
      </w:r>
    </w:p>
    <w:p w:rsidR="00861AE1" w:rsidRPr="00362BC0" w:rsidRDefault="002D6447" w:rsidP="00323076">
      <w:pPr>
        <w:spacing w:line="276" w:lineRule="auto"/>
        <w:rPr>
          <w:rFonts w:asciiTheme="majorHAnsi" w:hAnsiTheme="majorHAnsi" w:cstheme="majorHAnsi"/>
          <w:bCs/>
          <w:color w:val="FF0000"/>
          <w:szCs w:val="21"/>
        </w:rPr>
      </w:pPr>
      <w:r w:rsidRPr="00362BC0">
        <w:rPr>
          <w:rFonts w:asciiTheme="majorHAnsi" w:hAnsiTheme="minorEastAsia" w:cstheme="majorHAnsi"/>
          <w:bCs/>
          <w:color w:val="FF0000"/>
          <w:szCs w:val="21"/>
        </w:rPr>
        <w:t>根据题意，起重机匀速提升钢管时，绳索的拉力</w:t>
      </w:r>
      <w:r w:rsidRPr="00362BC0">
        <w:rPr>
          <w:rFonts w:asciiTheme="majorHAnsi" w:hAnsiTheme="majorHAnsi" w:cstheme="majorHAnsi"/>
          <w:bCs/>
          <w:i/>
          <w:iCs/>
          <w:color w:val="FF0000"/>
          <w:szCs w:val="21"/>
        </w:rPr>
        <w:t>F</w:t>
      </w:r>
      <w:r w:rsidRPr="00362BC0">
        <w:rPr>
          <w:rFonts w:asciiTheme="majorHAnsi" w:hAnsiTheme="majorHAnsi" w:cstheme="majorHAnsi"/>
          <w:bCs/>
          <w:color w:val="FF0000"/>
          <w:szCs w:val="21"/>
          <w:vertAlign w:val="subscript"/>
        </w:rPr>
        <w:t>1</w:t>
      </w:r>
      <w:r w:rsidRPr="00362BC0">
        <w:rPr>
          <w:rFonts w:asciiTheme="majorHAnsi" w:hAnsiTheme="minorEastAsia" w:cstheme="majorHAnsi"/>
          <w:bCs/>
          <w:color w:val="FF0000"/>
          <w:szCs w:val="21"/>
        </w:rPr>
        <w:t>和</w:t>
      </w:r>
      <w:r w:rsidRPr="00362BC0">
        <w:rPr>
          <w:rFonts w:asciiTheme="majorHAnsi" w:hAnsiTheme="majorHAnsi" w:cstheme="majorHAnsi"/>
          <w:bCs/>
          <w:i/>
          <w:iCs/>
          <w:color w:val="FF0000"/>
          <w:szCs w:val="21"/>
        </w:rPr>
        <w:t>F</w:t>
      </w:r>
      <w:r w:rsidRPr="00362BC0">
        <w:rPr>
          <w:rFonts w:asciiTheme="majorHAnsi" w:hAnsiTheme="majorHAnsi" w:cstheme="majorHAnsi"/>
          <w:bCs/>
          <w:color w:val="FF0000"/>
          <w:szCs w:val="21"/>
          <w:vertAlign w:val="subscript"/>
        </w:rPr>
        <w:t>2</w:t>
      </w:r>
      <w:r w:rsidRPr="00362BC0">
        <w:rPr>
          <w:rFonts w:asciiTheme="majorHAnsi" w:hAnsiTheme="minorEastAsia" w:cstheme="majorHAnsi"/>
          <w:bCs/>
          <w:color w:val="FF0000"/>
          <w:szCs w:val="21"/>
        </w:rPr>
        <w:t>的合力应与钢管重力相等，即有：</w:t>
      </w:r>
    </w:p>
    <w:p w:rsidR="00861AE1" w:rsidRPr="00362BC0" w:rsidRDefault="00A378CC" w:rsidP="00323076">
      <w:pPr>
        <w:spacing w:line="276" w:lineRule="auto"/>
        <w:rPr>
          <w:rFonts w:asciiTheme="majorHAnsi" w:hAnsiTheme="majorHAnsi" w:cstheme="majorHAnsi"/>
          <w:bCs/>
          <w:color w:val="FF0000"/>
          <w:szCs w:val="21"/>
        </w:rPr>
      </w:pPr>
      <w:r w:rsidRPr="00362BC0">
        <w:rPr>
          <w:rFonts w:asciiTheme="majorHAnsi" w:hAnsiTheme="majorHAnsi" w:cstheme="majorHAnsi"/>
          <w:bCs/>
          <w:noProof/>
          <w:color w:val="FF0000"/>
          <w:szCs w:val="21"/>
        </w:rPr>
        <w:drawing>
          <wp:anchor distT="0" distB="0" distL="114300" distR="114300" simplePos="0" relativeHeight="251695104" behindDoc="0" locked="0" layoutInCell="1" allowOverlap="1">
            <wp:simplePos x="0" y="0"/>
            <wp:positionH relativeFrom="column">
              <wp:posOffset>3933825</wp:posOffset>
            </wp:positionH>
            <wp:positionV relativeFrom="paragraph">
              <wp:posOffset>188595</wp:posOffset>
            </wp:positionV>
            <wp:extent cx="1497330" cy="809625"/>
            <wp:effectExtent l="19050" t="0" r="7620" b="0"/>
            <wp:wrapSquare wrapText="bothSides"/>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3" name="Picture 3"/>
                    <pic:cNvPicPr>
                      <a:picLocks noChangeAspect="1" noChangeArrowheads="1"/>
                    </pic:cNvPicPr>
                  </pic:nvPicPr>
                  <pic:blipFill>
                    <a:blip r:embed="rId57"/>
                    <a:srcRect/>
                    <a:stretch>
                      <a:fillRect/>
                    </a:stretch>
                  </pic:blipFill>
                  <pic:spPr bwMode="auto">
                    <a:xfrm>
                      <a:off x="0" y="0"/>
                      <a:ext cx="1497330" cy="809625"/>
                    </a:xfrm>
                    <a:prstGeom prst="rect">
                      <a:avLst/>
                    </a:prstGeom>
                    <a:noFill/>
                    <a:ln w="9525">
                      <a:noFill/>
                      <a:miter lim="800000"/>
                      <a:headEnd/>
                      <a:tailEnd/>
                    </a:ln>
                    <a:effectLst/>
                  </pic:spPr>
                </pic:pic>
              </a:graphicData>
            </a:graphic>
          </wp:anchor>
        </w:drawing>
      </w:r>
      <w:r w:rsidR="002D6447" w:rsidRPr="00362BC0">
        <w:rPr>
          <w:rFonts w:asciiTheme="majorHAnsi" w:hAnsiTheme="majorHAnsi" w:cstheme="majorHAnsi"/>
          <w:bCs/>
          <w:color w:val="FF0000"/>
          <w:szCs w:val="21"/>
        </w:rPr>
        <w:t>2</w:t>
      </w:r>
      <w:r w:rsidR="002D6447" w:rsidRPr="00362BC0">
        <w:rPr>
          <w:rFonts w:asciiTheme="majorHAnsi" w:hAnsiTheme="majorHAnsi" w:cstheme="majorHAnsi"/>
          <w:bCs/>
          <w:i/>
          <w:iCs/>
          <w:color w:val="FF0000"/>
          <w:szCs w:val="21"/>
        </w:rPr>
        <w:t>F</w:t>
      </w:r>
      <w:r w:rsidR="002D6447" w:rsidRPr="00362BC0">
        <w:rPr>
          <w:rFonts w:asciiTheme="majorHAnsi" w:hAnsiTheme="majorHAnsi" w:cstheme="majorHAnsi"/>
          <w:bCs/>
          <w:color w:val="FF0000"/>
          <w:szCs w:val="21"/>
        </w:rPr>
        <w:t xml:space="preserve">cos </w:t>
      </w:r>
      <w:r w:rsidR="002D6447" w:rsidRPr="00362BC0">
        <w:rPr>
          <w:rFonts w:asciiTheme="majorHAnsi" w:hAnsiTheme="majorHAnsi" w:cstheme="majorHAnsi"/>
          <w:bCs/>
          <w:i/>
          <w:iCs/>
          <w:color w:val="FF0000"/>
          <w:szCs w:val="21"/>
        </w:rPr>
        <w:t>θ</w:t>
      </w:r>
      <w:r w:rsidR="002D6447" w:rsidRPr="00362BC0">
        <w:rPr>
          <w:rFonts w:asciiTheme="majorHAnsi" w:hAnsiTheme="minorEastAsia" w:cstheme="majorHAnsi"/>
          <w:bCs/>
          <w:color w:val="FF0000"/>
          <w:szCs w:val="21"/>
        </w:rPr>
        <w:t>＝</w:t>
      </w:r>
      <w:r w:rsidR="002D6447" w:rsidRPr="00362BC0">
        <w:rPr>
          <w:rFonts w:asciiTheme="majorHAnsi" w:hAnsiTheme="majorHAnsi" w:cstheme="majorHAnsi"/>
          <w:bCs/>
          <w:i/>
          <w:iCs/>
          <w:color w:val="FF0000"/>
          <w:szCs w:val="21"/>
        </w:rPr>
        <w:t>G</w:t>
      </w:r>
      <w:r w:rsidR="002D6447" w:rsidRPr="00362BC0">
        <w:rPr>
          <w:rFonts w:asciiTheme="majorHAnsi" w:hAnsiTheme="minorEastAsia" w:cstheme="majorHAnsi"/>
          <w:bCs/>
          <w:color w:val="FF0000"/>
          <w:szCs w:val="21"/>
        </w:rPr>
        <w:t>，</w:t>
      </w:r>
    </w:p>
    <w:p w:rsidR="002D6447" w:rsidRPr="00362BC0" w:rsidRDefault="002D6447" w:rsidP="00323076">
      <w:pPr>
        <w:spacing w:line="276" w:lineRule="auto"/>
        <w:rPr>
          <w:rFonts w:asciiTheme="majorHAnsi" w:hAnsiTheme="majorHAnsi" w:cstheme="majorHAnsi"/>
          <w:bCs/>
          <w:color w:val="FF0000"/>
          <w:szCs w:val="21"/>
        </w:rPr>
      </w:pPr>
      <w:r w:rsidRPr="00362BC0">
        <w:rPr>
          <w:rFonts w:asciiTheme="majorHAnsi" w:hAnsiTheme="minorEastAsia" w:cstheme="majorHAnsi"/>
          <w:bCs/>
          <w:color w:val="FF0000"/>
          <w:szCs w:val="21"/>
        </w:rPr>
        <w:t>解得</w:t>
      </w:r>
      <w:r w:rsidR="00861AE1" w:rsidRPr="00362BC0">
        <w:rPr>
          <w:rFonts w:asciiTheme="majorHAnsi" w:hAnsiTheme="majorHAnsi" w:cstheme="majorHAnsi"/>
          <w:bCs/>
          <w:color w:val="FF0000"/>
          <w:position w:val="-22"/>
          <w:szCs w:val="21"/>
        </w:rPr>
        <w:object w:dxaOrig="2700" w:dyaOrig="580">
          <v:shape id="_x0000_i1040" type="#_x0000_t75" style="width:135pt;height:29.25pt" o:ole="">
            <v:imagedata r:id="rId58" o:title=""/>
          </v:shape>
          <o:OLEObject Type="Embed" ProgID="Equation.DSMT4" ShapeID="_x0000_i1040" DrawAspect="Content" ObjectID="_1534576636" r:id="rId59"/>
        </w:object>
      </w:r>
    </w:p>
    <w:p w:rsidR="00861AE1" w:rsidRPr="00362BC0" w:rsidRDefault="00861AE1" w:rsidP="00323076">
      <w:pPr>
        <w:spacing w:line="276" w:lineRule="auto"/>
        <w:rPr>
          <w:rFonts w:asciiTheme="majorHAnsi" w:hAnsiTheme="majorHAnsi" w:cstheme="majorHAnsi"/>
          <w:bCs/>
          <w:color w:val="FF0000"/>
          <w:szCs w:val="21"/>
        </w:rPr>
      </w:pPr>
      <w:r w:rsidRPr="00362BC0">
        <w:rPr>
          <w:rFonts w:asciiTheme="majorHAnsi" w:hAnsiTheme="minorEastAsia" w:cstheme="majorHAnsi"/>
          <w:bCs/>
          <w:color w:val="FF0000"/>
          <w:szCs w:val="21"/>
        </w:rPr>
        <w:t>则</w:t>
      </w:r>
      <w:r w:rsidRPr="00362BC0">
        <w:rPr>
          <w:rFonts w:asciiTheme="majorHAnsi" w:hAnsiTheme="majorHAnsi" w:cstheme="majorHAnsi"/>
          <w:bCs/>
          <w:color w:val="FF0000"/>
          <w:position w:val="-22"/>
          <w:szCs w:val="21"/>
        </w:rPr>
        <w:object w:dxaOrig="1420" w:dyaOrig="800">
          <v:shape id="_x0000_i1041" type="#_x0000_t75" style="width:71.25pt;height:39.75pt" o:ole="">
            <v:imagedata r:id="rId60" o:title=""/>
          </v:shape>
          <o:OLEObject Type="Embed" ProgID="Equation.DSMT4" ShapeID="_x0000_i1041" DrawAspect="Content" ObjectID="_1534576637" r:id="rId61"/>
        </w:object>
      </w:r>
    </w:p>
    <w:p w:rsidR="00861AE1" w:rsidRPr="00362BC0" w:rsidRDefault="00861AE1" w:rsidP="00323076">
      <w:pPr>
        <w:spacing w:line="276" w:lineRule="auto"/>
        <w:rPr>
          <w:rFonts w:asciiTheme="majorHAnsi" w:hAnsiTheme="majorHAnsi" w:cstheme="majorHAnsi"/>
          <w:color w:val="FF0000"/>
          <w:szCs w:val="21"/>
        </w:rPr>
      </w:pPr>
      <w:r w:rsidRPr="00362BC0">
        <w:rPr>
          <w:rFonts w:asciiTheme="majorHAnsi" w:hAnsiTheme="minorEastAsia" w:cstheme="majorHAnsi"/>
          <w:bCs/>
          <w:color w:val="FF0000"/>
          <w:szCs w:val="21"/>
        </w:rPr>
        <w:t>解得</w:t>
      </w:r>
      <w:r w:rsidRPr="00362BC0">
        <w:rPr>
          <w:rFonts w:asciiTheme="majorHAnsi" w:hAnsiTheme="majorHAnsi" w:cstheme="majorHAnsi"/>
          <w:bCs/>
          <w:i/>
          <w:color w:val="FF0000"/>
          <w:szCs w:val="21"/>
        </w:rPr>
        <w:t>x</w:t>
      </w:r>
      <w:r w:rsidR="00E56AE7" w:rsidRPr="00362BC0">
        <w:rPr>
          <w:rFonts w:asciiTheme="majorHAnsi" w:hAnsiTheme="majorHAnsi" w:cstheme="majorHAnsi"/>
          <w:bCs/>
          <w:color w:val="FF0000"/>
          <w:szCs w:val="21"/>
        </w:rPr>
        <w:t>＝</w:t>
      </w:r>
      <w:r w:rsidRPr="00362BC0">
        <w:rPr>
          <w:rFonts w:asciiTheme="majorHAnsi" w:hAnsiTheme="majorHAnsi" w:cstheme="majorHAnsi"/>
          <w:bCs/>
          <w:color w:val="FF0000"/>
          <w:szCs w:val="21"/>
        </w:rPr>
        <w:t>1.25m</w:t>
      </w:r>
    </w:p>
    <w:p w:rsidR="002D6447" w:rsidRPr="00362BC0" w:rsidRDefault="002D6447" w:rsidP="00323076">
      <w:pPr>
        <w:spacing w:line="276" w:lineRule="auto"/>
        <w:rPr>
          <w:rFonts w:asciiTheme="majorHAnsi" w:hAnsiTheme="majorHAnsi" w:cstheme="majorHAnsi"/>
          <w:bCs/>
          <w:color w:val="FF0000"/>
          <w:szCs w:val="21"/>
        </w:rPr>
      </w:pPr>
      <w:r w:rsidRPr="00362BC0">
        <w:rPr>
          <w:rFonts w:asciiTheme="majorHAnsi" w:hAnsiTheme="minorEastAsia" w:cstheme="majorHAnsi"/>
          <w:bCs/>
          <w:color w:val="FF0000"/>
          <w:szCs w:val="21"/>
        </w:rPr>
        <w:t>故绳的总长度：</w:t>
      </w:r>
      <w:r w:rsidRPr="00362BC0">
        <w:rPr>
          <w:rFonts w:asciiTheme="majorHAnsi" w:hAnsiTheme="majorHAnsi" w:cstheme="majorHAnsi"/>
          <w:bCs/>
          <w:i/>
          <w:iCs/>
          <w:color w:val="FF0000"/>
          <w:szCs w:val="21"/>
        </w:rPr>
        <w:t>L</w:t>
      </w:r>
      <w:r w:rsidRPr="00362BC0">
        <w:rPr>
          <w:rFonts w:asciiTheme="majorHAnsi" w:hAnsiTheme="majorHAnsi" w:cstheme="majorHAnsi"/>
          <w:bCs/>
          <w:i/>
          <w:iCs/>
          <w:color w:val="FF0000"/>
          <w:szCs w:val="21"/>
          <w:vertAlign w:val="subscript"/>
        </w:rPr>
        <w:t>x</w:t>
      </w:r>
      <w:r w:rsidRPr="00362BC0">
        <w:rPr>
          <w:rFonts w:asciiTheme="majorHAnsi" w:hAnsiTheme="minorEastAsia" w:cstheme="majorHAnsi"/>
          <w:bCs/>
          <w:color w:val="FF0000"/>
          <w:szCs w:val="21"/>
        </w:rPr>
        <w:t>＝</w:t>
      </w:r>
      <w:r w:rsidRPr="00362BC0">
        <w:rPr>
          <w:rFonts w:asciiTheme="majorHAnsi" w:hAnsiTheme="majorHAnsi" w:cstheme="majorHAnsi"/>
          <w:bCs/>
          <w:color w:val="FF0000"/>
          <w:szCs w:val="21"/>
        </w:rPr>
        <w:t>2</w:t>
      </w:r>
      <w:r w:rsidRPr="00362BC0">
        <w:rPr>
          <w:rFonts w:asciiTheme="majorHAnsi" w:hAnsiTheme="majorHAnsi" w:cstheme="majorHAnsi"/>
          <w:bCs/>
          <w:i/>
          <w:iCs/>
          <w:color w:val="FF0000"/>
          <w:szCs w:val="21"/>
        </w:rPr>
        <w:t>x</w:t>
      </w:r>
      <w:r w:rsidRPr="00362BC0">
        <w:rPr>
          <w:rFonts w:asciiTheme="majorHAnsi" w:hAnsiTheme="minorEastAsia" w:cstheme="majorHAnsi"/>
          <w:bCs/>
          <w:color w:val="FF0000"/>
          <w:szCs w:val="21"/>
        </w:rPr>
        <w:t>＋</w:t>
      </w:r>
      <w:r w:rsidRPr="00362BC0">
        <w:rPr>
          <w:rFonts w:asciiTheme="majorHAnsi" w:hAnsiTheme="majorHAnsi" w:cstheme="majorHAnsi"/>
          <w:bCs/>
          <w:i/>
          <w:iCs/>
          <w:color w:val="FF0000"/>
          <w:szCs w:val="21"/>
        </w:rPr>
        <w:t>L</w:t>
      </w:r>
      <w:r w:rsidRPr="00362BC0">
        <w:rPr>
          <w:rFonts w:asciiTheme="majorHAnsi" w:hAnsiTheme="majorHAnsi" w:cstheme="majorHAnsi"/>
          <w:bCs/>
          <w:color w:val="FF0000"/>
          <w:szCs w:val="21"/>
          <w:vertAlign w:val="subscript"/>
        </w:rPr>
        <w:t>0</w:t>
      </w:r>
      <w:r w:rsidRPr="00362BC0">
        <w:rPr>
          <w:rFonts w:asciiTheme="majorHAnsi" w:hAnsiTheme="minorEastAsia" w:cstheme="majorHAnsi"/>
          <w:bCs/>
          <w:color w:val="FF0000"/>
          <w:szCs w:val="21"/>
        </w:rPr>
        <w:t>＝</w:t>
      </w:r>
      <w:r w:rsidRPr="00362BC0">
        <w:rPr>
          <w:rFonts w:asciiTheme="majorHAnsi" w:hAnsiTheme="majorHAnsi" w:cstheme="majorHAnsi"/>
          <w:bCs/>
          <w:color w:val="FF0000"/>
          <w:szCs w:val="21"/>
        </w:rPr>
        <w:t>2×1.25</w:t>
      </w:r>
      <w:r w:rsidRPr="00362BC0">
        <w:rPr>
          <w:rFonts w:asciiTheme="majorHAnsi" w:hAnsiTheme="minorEastAsia" w:cstheme="majorHAnsi"/>
          <w:bCs/>
          <w:color w:val="FF0000"/>
          <w:szCs w:val="21"/>
        </w:rPr>
        <w:t>＋</w:t>
      </w:r>
      <w:r w:rsidRPr="00362BC0">
        <w:rPr>
          <w:rFonts w:asciiTheme="majorHAnsi" w:hAnsiTheme="majorHAnsi" w:cstheme="majorHAnsi"/>
          <w:bCs/>
          <w:color w:val="FF0000"/>
          <w:szCs w:val="21"/>
        </w:rPr>
        <w:t>2</w:t>
      </w:r>
      <w:r w:rsidRPr="00362BC0">
        <w:rPr>
          <w:rFonts w:asciiTheme="majorHAnsi" w:hAnsiTheme="minorEastAsia" w:cstheme="majorHAnsi"/>
          <w:bCs/>
          <w:color w:val="FF0000"/>
          <w:szCs w:val="21"/>
        </w:rPr>
        <w:t>＝</w:t>
      </w:r>
      <w:r w:rsidR="001B1EB1" w:rsidRPr="00362BC0">
        <w:rPr>
          <w:rFonts w:asciiTheme="majorHAnsi" w:hAnsiTheme="majorHAnsi" w:cstheme="majorHAnsi"/>
          <w:bCs/>
          <w:color w:val="FF0000"/>
          <w:szCs w:val="21"/>
        </w:rPr>
        <w:t>4.5 m</w:t>
      </w:r>
    </w:p>
    <w:p w:rsidR="001B1EB1" w:rsidRPr="00362BC0" w:rsidRDefault="001B1EB1" w:rsidP="00323076">
      <w:pPr>
        <w:spacing w:line="276" w:lineRule="auto"/>
        <w:rPr>
          <w:rFonts w:asciiTheme="majorHAnsi" w:hAnsiTheme="majorHAnsi" w:cstheme="majorHAnsi"/>
          <w:color w:val="FF0000"/>
          <w:szCs w:val="21"/>
        </w:rPr>
      </w:pPr>
    </w:p>
    <w:p w:rsidR="001B1EB1" w:rsidRPr="00323076" w:rsidRDefault="00A40F69" w:rsidP="00323076">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62" o:title=""/>
              <v:path arrowok="t"/>
            </v:shape>
            <v:shape id="文本框 63" o:spid="_x0000_s1040"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FD0652" w:rsidRPr="004D1287" w:rsidRDefault="00FD0652">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1B1EB1" w:rsidRPr="00323076" w:rsidRDefault="001B1EB1" w:rsidP="00323076">
      <w:pPr>
        <w:spacing w:line="276" w:lineRule="auto"/>
        <w:rPr>
          <w:rFonts w:asciiTheme="majorHAnsi" w:hAnsiTheme="majorHAnsi" w:cstheme="majorHAnsi"/>
          <w:szCs w:val="21"/>
        </w:rPr>
      </w:pPr>
      <w:r w:rsidRPr="00323076">
        <w:rPr>
          <w:rFonts w:asciiTheme="majorHAnsi" w:hAnsiTheme="majorHAnsi" w:cstheme="majorHAnsi"/>
          <w:szCs w:val="21"/>
        </w:rPr>
        <w:t>1</w:t>
      </w:r>
      <w:r w:rsidRPr="00323076">
        <w:rPr>
          <w:rFonts w:asciiTheme="majorHAnsi" w:hAnsiTheme="minorEastAsia" w:cstheme="majorHAnsi"/>
          <w:szCs w:val="21"/>
        </w:rPr>
        <w:t>、利用计算法的基本思路：</w:t>
      </w:r>
    </w:p>
    <w:p w:rsidR="001B1EB1" w:rsidRPr="00323076" w:rsidRDefault="00A40F69" w:rsidP="00323076">
      <w:pPr>
        <w:spacing w:line="276" w:lineRule="auto"/>
        <w:rPr>
          <w:rFonts w:asciiTheme="majorHAnsi" w:hAnsiTheme="majorHAnsi" w:cstheme="majorHAnsi"/>
          <w:szCs w:val="21"/>
        </w:rPr>
      </w:pPr>
      <w:r w:rsidRPr="00323076">
        <w:rPr>
          <w:rFonts w:asciiTheme="majorHAnsi" w:hAnsiTheme="majorHAnsi" w:cstheme="majorHAnsi"/>
          <w:szCs w:val="21"/>
        </w:rPr>
        <w:fldChar w:fldCharType="begin"/>
      </w:r>
      <w:r w:rsidR="001B1EB1" w:rsidRPr="00323076">
        <w:rPr>
          <w:rFonts w:asciiTheme="majorHAnsi" w:hAnsiTheme="majorHAnsi" w:cstheme="majorHAnsi"/>
          <w:szCs w:val="21"/>
        </w:rPr>
        <w:instrText>eq \x(</w:instrText>
      </w:r>
      <w:r w:rsidR="001B1EB1" w:rsidRPr="00323076">
        <w:rPr>
          <w:rFonts w:asciiTheme="majorHAnsi" w:hAnsiTheme="minorEastAsia" w:cstheme="majorHAnsi"/>
          <w:szCs w:val="21"/>
        </w:rPr>
        <w:instrText>实际问题</w:instrText>
      </w:r>
      <w:r w:rsidR="001B1EB1" w:rsidRPr="00323076">
        <w:rPr>
          <w:rFonts w:asciiTheme="majorHAnsi" w:hAnsiTheme="majorHAnsi" w:cstheme="majorHAnsi"/>
          <w:szCs w:val="21"/>
        </w:rPr>
        <w:instrText>)</w:instrText>
      </w:r>
      <w:r w:rsidRPr="00323076">
        <w:rPr>
          <w:rFonts w:asciiTheme="majorHAnsi" w:hAnsiTheme="majorHAnsi" w:cstheme="majorHAnsi"/>
          <w:szCs w:val="21"/>
        </w:rPr>
        <w:fldChar w:fldCharType="end"/>
      </w:r>
      <w:r w:rsidRPr="00323076">
        <w:rPr>
          <w:rFonts w:asciiTheme="majorHAnsi" w:hAnsiTheme="majorHAnsi" w:cstheme="majorHAnsi"/>
          <w:szCs w:val="21"/>
        </w:rPr>
        <w:fldChar w:fldCharType="begin"/>
      </w:r>
      <w:r w:rsidR="001B1EB1" w:rsidRPr="00323076">
        <w:rPr>
          <w:rFonts w:asciiTheme="majorHAnsi" w:hAnsiTheme="majorHAnsi" w:cstheme="majorHAnsi"/>
          <w:szCs w:val="21"/>
        </w:rPr>
        <w:instrText>eq \o(――→,\s\up14(</w:instrText>
      </w:r>
      <w:r w:rsidR="001B1EB1" w:rsidRPr="00323076">
        <w:rPr>
          <w:rFonts w:asciiTheme="majorHAnsi" w:hAnsiTheme="minorEastAsia" w:cstheme="majorHAnsi"/>
          <w:szCs w:val="21"/>
        </w:rPr>
        <w:instrText>根据力的</w:instrText>
      </w:r>
      <w:r w:rsidR="001B1EB1" w:rsidRPr="00323076">
        <w:rPr>
          <w:rFonts w:asciiTheme="majorHAnsi" w:hAnsiTheme="majorHAnsi" w:cstheme="majorHAnsi"/>
          <w:szCs w:val="21"/>
        </w:rPr>
        <w:instrText>),\s\do14(</w:instrText>
      </w:r>
      <w:r w:rsidR="001B1EB1" w:rsidRPr="00323076">
        <w:rPr>
          <w:rFonts w:asciiTheme="majorHAnsi" w:hAnsiTheme="minorEastAsia" w:cstheme="majorHAnsi"/>
          <w:szCs w:val="21"/>
        </w:rPr>
        <w:instrText>作用效果</w:instrText>
      </w:r>
      <w:r w:rsidR="001B1EB1" w:rsidRPr="00323076">
        <w:rPr>
          <w:rFonts w:asciiTheme="majorHAnsi" w:hAnsiTheme="majorHAnsi" w:cstheme="majorHAnsi"/>
          <w:szCs w:val="21"/>
        </w:rPr>
        <w:instrText>))</w:instrText>
      </w:r>
      <w:r w:rsidRPr="00323076">
        <w:rPr>
          <w:rFonts w:asciiTheme="majorHAnsi" w:hAnsiTheme="majorHAnsi" w:cstheme="majorHAnsi"/>
          <w:szCs w:val="21"/>
        </w:rPr>
        <w:fldChar w:fldCharType="end"/>
      </w:r>
      <w:r w:rsidRPr="00323076">
        <w:rPr>
          <w:rFonts w:asciiTheme="majorHAnsi" w:hAnsiTheme="majorHAnsi" w:cstheme="majorHAnsi"/>
          <w:szCs w:val="21"/>
        </w:rPr>
        <w:fldChar w:fldCharType="begin"/>
      </w:r>
      <w:r w:rsidR="001B1EB1" w:rsidRPr="00323076">
        <w:rPr>
          <w:rFonts w:asciiTheme="majorHAnsi" w:hAnsiTheme="majorHAnsi" w:cstheme="majorHAnsi"/>
          <w:szCs w:val="21"/>
        </w:rPr>
        <w:instrText>eq \x(</w:instrText>
      </w:r>
      <w:r w:rsidR="001B1EB1" w:rsidRPr="00323076">
        <w:rPr>
          <w:rFonts w:asciiTheme="majorHAnsi" w:hAnsiTheme="minorEastAsia" w:cstheme="majorHAnsi"/>
          <w:szCs w:val="21"/>
        </w:rPr>
        <w:instrText>确定分力的方向</w:instrText>
      </w:r>
      <w:r w:rsidR="001B1EB1" w:rsidRPr="00323076">
        <w:rPr>
          <w:rFonts w:asciiTheme="majorHAnsi" w:hAnsiTheme="majorHAnsi" w:cstheme="majorHAnsi"/>
          <w:szCs w:val="21"/>
        </w:rPr>
        <w:instrText>)</w:instrText>
      </w:r>
      <w:r w:rsidRPr="00323076">
        <w:rPr>
          <w:rFonts w:asciiTheme="majorHAnsi" w:hAnsiTheme="majorHAnsi" w:cstheme="majorHAnsi"/>
          <w:szCs w:val="21"/>
        </w:rPr>
        <w:fldChar w:fldCharType="end"/>
      </w:r>
      <w:r w:rsidRPr="00323076">
        <w:rPr>
          <w:rFonts w:asciiTheme="majorHAnsi" w:hAnsiTheme="majorHAnsi" w:cstheme="majorHAnsi"/>
          <w:szCs w:val="21"/>
        </w:rPr>
        <w:fldChar w:fldCharType="begin"/>
      </w:r>
      <w:r w:rsidR="001B1EB1" w:rsidRPr="00323076">
        <w:rPr>
          <w:rFonts w:asciiTheme="majorHAnsi" w:hAnsiTheme="majorHAnsi" w:cstheme="majorHAnsi"/>
          <w:szCs w:val="21"/>
        </w:rPr>
        <w:instrText>eq \o(――→,\s\up14(</w:instrText>
      </w:r>
      <w:r w:rsidR="001B1EB1" w:rsidRPr="00323076">
        <w:rPr>
          <w:rFonts w:asciiTheme="majorHAnsi" w:hAnsiTheme="minorEastAsia" w:cstheme="majorHAnsi"/>
          <w:szCs w:val="21"/>
        </w:rPr>
        <w:instrText>根据平行四边形</w:instrText>
      </w:r>
      <w:r w:rsidR="001B1EB1" w:rsidRPr="00323076">
        <w:rPr>
          <w:rFonts w:asciiTheme="majorHAnsi" w:hAnsiTheme="majorHAnsi" w:cstheme="majorHAnsi"/>
          <w:szCs w:val="21"/>
        </w:rPr>
        <w:instrText>),\s\do14(</w:instrText>
      </w:r>
      <w:r w:rsidR="001B1EB1" w:rsidRPr="00323076">
        <w:rPr>
          <w:rFonts w:asciiTheme="majorHAnsi" w:hAnsiTheme="minorEastAsia" w:cstheme="majorHAnsi"/>
          <w:szCs w:val="21"/>
        </w:rPr>
        <w:instrText>定则</w:instrText>
      </w:r>
      <w:r w:rsidR="001B1EB1" w:rsidRPr="00323076">
        <w:rPr>
          <w:rFonts w:asciiTheme="majorHAnsi" w:hAnsiTheme="majorHAnsi" w:cstheme="majorHAnsi"/>
          <w:szCs w:val="21"/>
        </w:rPr>
        <w:instrText>))</w:instrText>
      </w:r>
      <w:r w:rsidRPr="00323076">
        <w:rPr>
          <w:rFonts w:asciiTheme="majorHAnsi" w:hAnsiTheme="majorHAnsi" w:cstheme="majorHAnsi"/>
          <w:szCs w:val="21"/>
        </w:rPr>
        <w:fldChar w:fldCharType="end"/>
      </w:r>
      <w:r w:rsidRPr="00323076">
        <w:rPr>
          <w:rFonts w:asciiTheme="majorHAnsi" w:hAnsiTheme="majorHAnsi" w:cstheme="majorHAnsi"/>
          <w:szCs w:val="21"/>
        </w:rPr>
        <w:fldChar w:fldCharType="begin"/>
      </w:r>
      <w:r w:rsidR="001B1EB1" w:rsidRPr="00323076">
        <w:rPr>
          <w:rFonts w:asciiTheme="majorHAnsi" w:hAnsiTheme="majorHAnsi" w:cstheme="majorHAnsi"/>
          <w:szCs w:val="21"/>
        </w:rPr>
        <w:instrText>eq \x(</w:instrText>
      </w:r>
      <w:r w:rsidR="001B1EB1" w:rsidRPr="00323076">
        <w:rPr>
          <w:rFonts w:asciiTheme="majorHAnsi" w:hAnsiTheme="minorEastAsia" w:cstheme="majorHAnsi"/>
          <w:szCs w:val="21"/>
        </w:rPr>
        <w:instrText>作出平行四边形</w:instrText>
      </w:r>
      <w:r w:rsidR="001B1EB1" w:rsidRPr="00323076">
        <w:rPr>
          <w:rFonts w:asciiTheme="majorHAnsi" w:hAnsiTheme="majorHAnsi" w:cstheme="majorHAnsi"/>
          <w:szCs w:val="21"/>
        </w:rPr>
        <w:instrText>)</w:instrText>
      </w:r>
      <w:r w:rsidRPr="00323076">
        <w:rPr>
          <w:rFonts w:asciiTheme="majorHAnsi" w:hAnsiTheme="majorHAnsi" w:cstheme="majorHAnsi"/>
          <w:szCs w:val="21"/>
        </w:rPr>
        <w:fldChar w:fldCharType="end"/>
      </w:r>
      <w:r w:rsidRPr="00323076">
        <w:rPr>
          <w:rFonts w:asciiTheme="majorHAnsi" w:hAnsiTheme="majorHAnsi" w:cstheme="majorHAnsi"/>
          <w:szCs w:val="21"/>
        </w:rPr>
        <w:fldChar w:fldCharType="begin"/>
      </w:r>
      <w:r w:rsidR="001B1EB1" w:rsidRPr="00323076">
        <w:rPr>
          <w:rFonts w:asciiTheme="majorHAnsi" w:hAnsiTheme="majorHAnsi" w:cstheme="majorHAnsi"/>
          <w:szCs w:val="21"/>
        </w:rPr>
        <w:instrText>eq \o(――→,\s\up14(</w:instrText>
      </w:r>
      <w:r w:rsidR="001B1EB1" w:rsidRPr="00323076">
        <w:rPr>
          <w:rFonts w:asciiTheme="majorHAnsi" w:hAnsiTheme="minorEastAsia" w:cstheme="majorHAnsi"/>
          <w:szCs w:val="21"/>
        </w:rPr>
        <w:instrText>把对力的计算</w:instrText>
      </w:r>
      <w:r w:rsidR="001B1EB1" w:rsidRPr="00323076">
        <w:rPr>
          <w:rFonts w:asciiTheme="majorHAnsi" w:hAnsiTheme="majorHAnsi" w:cstheme="majorHAnsi"/>
          <w:szCs w:val="21"/>
        </w:rPr>
        <w:instrText>),\s\do14(</w:instrText>
      </w:r>
      <w:r w:rsidR="001B1EB1" w:rsidRPr="00323076">
        <w:rPr>
          <w:rFonts w:asciiTheme="majorHAnsi" w:hAnsiTheme="minorEastAsia" w:cstheme="majorHAnsi"/>
          <w:szCs w:val="21"/>
        </w:rPr>
        <w:instrText>转化为边角的计算</w:instrText>
      </w:r>
      <w:r w:rsidR="001B1EB1" w:rsidRPr="00323076">
        <w:rPr>
          <w:rFonts w:asciiTheme="majorHAnsi" w:hAnsiTheme="majorHAnsi" w:cstheme="majorHAnsi"/>
          <w:szCs w:val="21"/>
        </w:rPr>
        <w:instrText>))</w:instrText>
      </w:r>
      <w:r w:rsidRPr="00323076">
        <w:rPr>
          <w:rFonts w:asciiTheme="majorHAnsi" w:hAnsiTheme="majorHAnsi" w:cstheme="majorHAnsi"/>
          <w:szCs w:val="21"/>
        </w:rPr>
        <w:fldChar w:fldCharType="end"/>
      </w:r>
      <w:r w:rsidRPr="00323076">
        <w:rPr>
          <w:rFonts w:asciiTheme="majorHAnsi" w:hAnsiTheme="majorHAnsi" w:cstheme="majorHAnsi"/>
          <w:szCs w:val="21"/>
        </w:rPr>
        <w:fldChar w:fldCharType="begin"/>
      </w:r>
      <w:r w:rsidR="001B1EB1" w:rsidRPr="00323076">
        <w:rPr>
          <w:rFonts w:asciiTheme="majorHAnsi" w:hAnsiTheme="majorHAnsi" w:cstheme="majorHAnsi"/>
          <w:szCs w:val="21"/>
        </w:rPr>
        <w:instrText>eq \x(</w:instrText>
      </w:r>
      <w:r w:rsidR="001B1EB1" w:rsidRPr="00323076">
        <w:rPr>
          <w:rFonts w:asciiTheme="majorHAnsi" w:hAnsiTheme="minorEastAsia" w:cstheme="majorHAnsi"/>
          <w:szCs w:val="21"/>
        </w:rPr>
        <w:instrText>数学计算</w:instrText>
      </w:r>
      <w:r w:rsidR="001B1EB1" w:rsidRPr="00323076">
        <w:rPr>
          <w:rFonts w:asciiTheme="majorHAnsi" w:hAnsiTheme="majorHAnsi" w:cstheme="majorHAnsi"/>
          <w:szCs w:val="21"/>
        </w:rPr>
        <w:instrText></w:instrText>
      </w:r>
      <w:r w:rsidR="001B1EB1" w:rsidRPr="00323076">
        <w:rPr>
          <w:rFonts w:asciiTheme="majorHAnsi" w:hAnsiTheme="minorEastAsia" w:cstheme="majorHAnsi"/>
          <w:szCs w:val="21"/>
        </w:rPr>
        <w:instrText>求分力</w:instrText>
      </w:r>
      <w:r w:rsidR="001B1EB1" w:rsidRPr="00323076">
        <w:rPr>
          <w:rFonts w:asciiTheme="majorHAnsi" w:hAnsiTheme="majorHAnsi" w:cstheme="majorHAnsi"/>
          <w:szCs w:val="21"/>
        </w:rPr>
        <w:instrText></w:instrText>
      </w:r>
      <w:r w:rsidR="001B1EB1" w:rsidRPr="00323076">
        <w:rPr>
          <w:rFonts w:asciiTheme="majorHAnsi" w:eastAsia="宋体" w:hAnsiTheme="majorHAnsi" w:cstheme="majorHAnsi"/>
          <w:szCs w:val="21"/>
        </w:rPr>
        <w:instrText>)</w:instrText>
      </w:r>
      <w:r w:rsidRPr="00323076">
        <w:rPr>
          <w:rFonts w:asciiTheme="majorHAnsi" w:hAnsiTheme="majorHAnsi" w:cstheme="majorHAnsi"/>
          <w:szCs w:val="21"/>
        </w:rPr>
        <w:fldChar w:fldCharType="end"/>
      </w:r>
    </w:p>
    <w:p w:rsidR="001B1EB1" w:rsidRPr="00323076" w:rsidRDefault="001B1EB1" w:rsidP="00323076">
      <w:pPr>
        <w:spacing w:line="276" w:lineRule="auto"/>
        <w:rPr>
          <w:rFonts w:asciiTheme="majorHAnsi" w:hAnsiTheme="majorHAnsi" w:cstheme="majorHAnsi"/>
          <w:szCs w:val="21"/>
        </w:rPr>
      </w:pPr>
    </w:p>
    <w:p w:rsidR="007B0633"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szCs w:val="21"/>
        </w:rPr>
        <w:t>2</w:t>
      </w:r>
      <w:r w:rsidRPr="00323076">
        <w:rPr>
          <w:rFonts w:asciiTheme="majorHAnsi" w:hAnsiTheme="minorEastAsia" w:cstheme="majorHAnsi"/>
          <w:szCs w:val="21"/>
        </w:rPr>
        <w:t>、求解三个力的合力范围，需要注意哪些问题？</w:t>
      </w:r>
    </w:p>
    <w:p w:rsidR="004D68BB" w:rsidRPr="00323076" w:rsidRDefault="004D68BB" w:rsidP="00323076">
      <w:pPr>
        <w:spacing w:line="276" w:lineRule="auto"/>
        <w:rPr>
          <w:rFonts w:asciiTheme="majorHAnsi" w:hAnsiTheme="majorHAnsi" w:cstheme="majorHAnsi"/>
          <w:szCs w:val="21"/>
        </w:rPr>
      </w:pPr>
    </w:p>
    <w:p w:rsidR="00222F5B" w:rsidRPr="00323076" w:rsidRDefault="00222F5B" w:rsidP="00323076">
      <w:pPr>
        <w:spacing w:line="276" w:lineRule="auto"/>
        <w:rPr>
          <w:rFonts w:asciiTheme="majorHAnsi" w:hAnsiTheme="majorHAnsi" w:cstheme="majorHAnsi"/>
          <w:szCs w:val="21"/>
        </w:rPr>
      </w:pPr>
    </w:p>
    <w:p w:rsidR="00222F5B" w:rsidRPr="00323076" w:rsidRDefault="00222F5B" w:rsidP="00323076">
      <w:pPr>
        <w:spacing w:line="276" w:lineRule="auto"/>
        <w:rPr>
          <w:rFonts w:asciiTheme="majorHAnsi" w:hAnsiTheme="majorHAnsi" w:cstheme="majorHAnsi"/>
          <w:szCs w:val="21"/>
        </w:rPr>
      </w:pPr>
    </w:p>
    <w:p w:rsidR="00D73641" w:rsidRPr="00323076" w:rsidRDefault="00D73641" w:rsidP="00323076">
      <w:pPr>
        <w:spacing w:line="276" w:lineRule="auto"/>
        <w:rPr>
          <w:rFonts w:asciiTheme="majorHAnsi" w:hAnsiTheme="majorHAnsi" w:cstheme="majorHAnsi"/>
          <w:szCs w:val="21"/>
        </w:rPr>
      </w:pPr>
    </w:p>
    <w:p w:rsidR="007B0633" w:rsidRPr="00323076" w:rsidRDefault="00A40F69" w:rsidP="00323076">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63"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FD0652" w:rsidRPr="004D1287" w:rsidRDefault="00FD0652">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1644F6"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szCs w:val="21"/>
        </w:rPr>
        <w:t>1</w:t>
      </w:r>
      <w:r w:rsidRPr="00323076">
        <w:rPr>
          <w:rFonts w:asciiTheme="majorHAnsi" w:hAnsiTheme="minorEastAsia" w:cstheme="majorHAnsi"/>
          <w:szCs w:val="21"/>
        </w:rPr>
        <w:t>、如图所示，用</w:t>
      </w:r>
      <w:r w:rsidRPr="00323076">
        <w:rPr>
          <w:rFonts w:asciiTheme="majorHAnsi" w:hAnsiTheme="majorHAnsi" w:cstheme="majorHAnsi"/>
          <w:i/>
          <w:szCs w:val="21"/>
        </w:rPr>
        <w:t>A</w:t>
      </w:r>
      <w:r w:rsidRPr="00323076">
        <w:rPr>
          <w:rFonts w:asciiTheme="majorHAnsi" w:hAnsiTheme="minorEastAsia" w:cstheme="majorHAnsi"/>
          <w:szCs w:val="21"/>
        </w:rPr>
        <w:t>、</w:t>
      </w:r>
      <w:r w:rsidRPr="00323076">
        <w:rPr>
          <w:rFonts w:asciiTheme="majorHAnsi" w:hAnsiTheme="majorHAnsi" w:cstheme="majorHAnsi"/>
          <w:i/>
          <w:szCs w:val="21"/>
        </w:rPr>
        <w:t>B</w:t>
      </w:r>
      <w:r w:rsidRPr="00323076">
        <w:rPr>
          <w:rFonts w:asciiTheme="majorHAnsi" w:hAnsiTheme="minorEastAsia" w:cstheme="majorHAnsi"/>
          <w:szCs w:val="21"/>
        </w:rPr>
        <w:t>两块木板，搭成一个底角较小的人字形架，然后往中央一站，来推动衣橱，这里主要利用了</w:t>
      </w:r>
      <w:r w:rsidR="00323076">
        <w:rPr>
          <w:rFonts w:asciiTheme="majorHAnsi" w:hAnsiTheme="majorHAnsi" w:cstheme="majorHAnsi"/>
          <w:szCs w:val="21"/>
        </w:rPr>
        <w:tab/>
      </w:r>
      <w:r w:rsidR="00323076">
        <w:rPr>
          <w:rFonts w:asciiTheme="majorHAnsi" w:hAnsiTheme="majorHAnsi" w:cstheme="majorHAnsi"/>
          <w:szCs w:val="21"/>
        </w:rPr>
        <w:t>（</w:t>
      </w:r>
      <w:r w:rsidR="00323076">
        <w:rPr>
          <w:rFonts w:asciiTheme="majorHAnsi" w:hAnsiTheme="majorHAnsi" w:cstheme="majorHAnsi"/>
          <w:szCs w:val="21"/>
        </w:rPr>
        <w:tab/>
      </w:r>
      <w:r w:rsidR="00323076">
        <w:rPr>
          <w:rFonts w:asciiTheme="majorHAnsi" w:hAnsiTheme="majorHAnsi" w:cstheme="majorHAnsi"/>
          <w:szCs w:val="21"/>
        </w:rPr>
        <w:tab/>
      </w:r>
      <w:r w:rsidR="00323076">
        <w:rPr>
          <w:rFonts w:asciiTheme="majorHAnsi" w:hAnsiTheme="majorHAnsi" w:cstheme="majorHAnsi"/>
          <w:szCs w:val="21"/>
        </w:rPr>
        <w:t>）</w:t>
      </w:r>
    </w:p>
    <w:p w:rsidR="001644F6" w:rsidRPr="00323076" w:rsidRDefault="001644F6" w:rsidP="00362BC0">
      <w:pPr>
        <w:spacing w:line="276" w:lineRule="auto"/>
        <w:ind w:leftChars="200" w:left="420"/>
        <w:rPr>
          <w:rFonts w:asciiTheme="majorHAnsi" w:hAnsiTheme="majorHAnsi" w:cstheme="majorHAnsi"/>
          <w:szCs w:val="21"/>
        </w:rPr>
      </w:pPr>
      <w:r w:rsidRPr="00323076">
        <w:rPr>
          <w:rFonts w:asciiTheme="majorHAnsi" w:hAnsiTheme="majorHAnsi" w:cstheme="majorHAnsi"/>
          <w:noProof/>
          <w:szCs w:val="21"/>
        </w:rPr>
        <w:drawing>
          <wp:anchor distT="0" distB="0" distL="114300" distR="114300" simplePos="0" relativeHeight="251717632" behindDoc="1" locked="0" layoutInCell="1" allowOverlap="1">
            <wp:simplePos x="0" y="0"/>
            <wp:positionH relativeFrom="column">
              <wp:posOffset>4152900</wp:posOffset>
            </wp:positionH>
            <wp:positionV relativeFrom="paragraph">
              <wp:posOffset>76200</wp:posOffset>
            </wp:positionV>
            <wp:extent cx="1508125" cy="764540"/>
            <wp:effectExtent l="19050" t="0" r="0" b="0"/>
            <wp:wrapTight wrapText="bothSides">
              <wp:wrapPolygon edited="0">
                <wp:start x="-273" y="0"/>
                <wp:lineTo x="-273" y="20990"/>
                <wp:lineTo x="21555" y="20990"/>
                <wp:lineTo x="21555" y="0"/>
                <wp:lineTo x="-273" y="0"/>
              </wp:wrapPolygon>
            </wp:wrapTight>
            <wp:docPr id="455"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0"/>
                    <pic:cNvPicPr>
                      <a:picLocks noChangeAspect="1" noChangeArrowheads="1"/>
                    </pic:cNvPicPr>
                  </pic:nvPicPr>
                  <pic:blipFill>
                    <a:blip r:embed="rId64"/>
                    <a:srcRect/>
                    <a:stretch>
                      <a:fillRect/>
                    </a:stretch>
                  </pic:blipFill>
                  <pic:spPr bwMode="auto">
                    <a:xfrm>
                      <a:off x="0" y="0"/>
                      <a:ext cx="1508125" cy="764540"/>
                    </a:xfrm>
                    <a:prstGeom prst="rect">
                      <a:avLst/>
                    </a:prstGeom>
                    <a:noFill/>
                    <a:ln w="9525">
                      <a:noFill/>
                      <a:miter lim="800000"/>
                      <a:headEnd/>
                      <a:tailEnd/>
                    </a:ln>
                  </pic:spPr>
                </pic:pic>
              </a:graphicData>
            </a:graphic>
          </wp:anchor>
        </w:drawing>
      </w:r>
      <w:r w:rsidRPr="00323076">
        <w:rPr>
          <w:rFonts w:asciiTheme="majorHAnsi" w:hAnsiTheme="majorHAnsi" w:cstheme="majorHAnsi"/>
          <w:szCs w:val="21"/>
        </w:rPr>
        <w:t>A</w:t>
      </w:r>
      <w:r w:rsidRPr="00323076">
        <w:rPr>
          <w:rFonts w:asciiTheme="majorHAnsi" w:hAnsiTheme="minorEastAsia" w:cstheme="majorHAnsi"/>
          <w:szCs w:val="21"/>
        </w:rPr>
        <w:t>．力的平衡</w:t>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Pr="00323076">
        <w:rPr>
          <w:rFonts w:asciiTheme="majorHAnsi" w:hAnsiTheme="majorHAnsi" w:cstheme="majorHAnsi"/>
          <w:szCs w:val="21"/>
        </w:rPr>
        <w:t>B</w:t>
      </w:r>
      <w:r w:rsidRPr="00323076">
        <w:rPr>
          <w:rFonts w:asciiTheme="majorHAnsi" w:hAnsiTheme="minorEastAsia" w:cstheme="majorHAnsi"/>
          <w:szCs w:val="21"/>
        </w:rPr>
        <w:t>．力的相互作用</w:t>
      </w:r>
    </w:p>
    <w:p w:rsidR="001644F6" w:rsidRPr="00323076" w:rsidRDefault="001644F6" w:rsidP="00362BC0">
      <w:pPr>
        <w:spacing w:line="276" w:lineRule="auto"/>
        <w:ind w:leftChars="200" w:left="420"/>
        <w:rPr>
          <w:rFonts w:asciiTheme="majorHAnsi" w:hAnsiTheme="majorHAnsi" w:cstheme="majorHAnsi"/>
          <w:szCs w:val="21"/>
        </w:rPr>
      </w:pPr>
      <w:r w:rsidRPr="00323076">
        <w:rPr>
          <w:rFonts w:asciiTheme="majorHAnsi" w:hAnsiTheme="majorHAnsi" w:cstheme="majorHAnsi"/>
          <w:szCs w:val="21"/>
        </w:rPr>
        <w:t>C</w:t>
      </w:r>
      <w:r w:rsidRPr="00323076">
        <w:rPr>
          <w:rFonts w:asciiTheme="majorHAnsi" w:hAnsiTheme="minorEastAsia" w:cstheme="majorHAnsi"/>
          <w:szCs w:val="21"/>
        </w:rPr>
        <w:t>．力的分解</w:t>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Pr="00323076">
        <w:rPr>
          <w:rFonts w:asciiTheme="majorHAnsi" w:hAnsiTheme="majorHAnsi" w:cstheme="majorHAnsi"/>
          <w:szCs w:val="21"/>
        </w:rPr>
        <w:t>D</w:t>
      </w:r>
      <w:r w:rsidRPr="00323076">
        <w:rPr>
          <w:rFonts w:asciiTheme="majorHAnsi" w:hAnsiTheme="minorEastAsia" w:cstheme="majorHAnsi"/>
          <w:szCs w:val="21"/>
        </w:rPr>
        <w:t>．力的合成</w:t>
      </w:r>
    </w:p>
    <w:p w:rsidR="001644F6" w:rsidRPr="00362BC0" w:rsidRDefault="001644F6" w:rsidP="00323076">
      <w:pPr>
        <w:spacing w:line="276" w:lineRule="auto"/>
        <w:rPr>
          <w:rFonts w:asciiTheme="majorHAnsi" w:hAnsiTheme="majorHAnsi" w:cstheme="majorHAnsi"/>
          <w:color w:val="FF0000"/>
          <w:szCs w:val="21"/>
        </w:rPr>
      </w:pPr>
      <w:r w:rsidRPr="00362BC0">
        <w:rPr>
          <w:rFonts w:asciiTheme="majorHAnsi" w:hAnsiTheme="minorEastAsia" w:cstheme="majorHAnsi"/>
          <w:color w:val="FF0000"/>
          <w:szCs w:val="21"/>
        </w:rPr>
        <w:t>【难度】★</w:t>
      </w:r>
    </w:p>
    <w:p w:rsidR="001644F6" w:rsidRPr="00362BC0" w:rsidRDefault="001644F6" w:rsidP="00323076">
      <w:pPr>
        <w:spacing w:line="276" w:lineRule="auto"/>
        <w:rPr>
          <w:rFonts w:asciiTheme="majorHAnsi" w:hAnsiTheme="majorHAnsi" w:cstheme="majorHAnsi"/>
          <w:color w:val="FF0000"/>
          <w:szCs w:val="21"/>
        </w:rPr>
      </w:pPr>
      <w:r w:rsidRPr="00362BC0">
        <w:rPr>
          <w:rFonts w:asciiTheme="majorHAnsi" w:hAnsiTheme="minorEastAsia" w:cstheme="majorHAnsi"/>
          <w:color w:val="FF0000"/>
          <w:szCs w:val="21"/>
        </w:rPr>
        <w:t>【答案】</w:t>
      </w:r>
      <w:r w:rsidRPr="00362BC0">
        <w:rPr>
          <w:rFonts w:asciiTheme="majorHAnsi" w:hAnsiTheme="majorHAnsi" w:cstheme="majorHAnsi"/>
          <w:color w:val="FF0000"/>
          <w:szCs w:val="21"/>
        </w:rPr>
        <w:t>C</w:t>
      </w:r>
    </w:p>
    <w:p w:rsidR="001644F6" w:rsidRPr="00323076" w:rsidRDefault="001644F6" w:rsidP="00323076">
      <w:pPr>
        <w:spacing w:line="276" w:lineRule="auto"/>
        <w:rPr>
          <w:rFonts w:asciiTheme="majorHAnsi" w:hAnsiTheme="majorHAnsi" w:cstheme="majorHAnsi"/>
          <w:szCs w:val="21"/>
        </w:rPr>
      </w:pPr>
    </w:p>
    <w:p w:rsidR="00861AE1"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bCs/>
          <w:szCs w:val="21"/>
        </w:rPr>
        <w:t>2</w:t>
      </w:r>
      <w:r w:rsidRPr="00323076">
        <w:rPr>
          <w:rFonts w:asciiTheme="majorHAnsi" w:hAnsiTheme="minorEastAsia" w:cstheme="majorHAnsi"/>
          <w:bCs/>
          <w:szCs w:val="21"/>
        </w:rPr>
        <w:t>、</w:t>
      </w:r>
      <w:r w:rsidR="00861AE1" w:rsidRPr="00323076">
        <w:rPr>
          <w:rFonts w:asciiTheme="majorHAnsi" w:hAnsiTheme="minorEastAsia" w:cstheme="majorHAnsi"/>
          <w:bCs/>
          <w:szCs w:val="21"/>
        </w:rPr>
        <w:t>物体在斜面上保持静止状态，下列说法错误的是</w:t>
      </w:r>
      <w:r w:rsidR="00861AE1" w:rsidRPr="00323076">
        <w:rPr>
          <w:rFonts w:asciiTheme="majorHAnsi" w:hAnsiTheme="majorHAnsi" w:cstheme="majorHAnsi"/>
          <w:bCs/>
          <w:szCs w:val="21"/>
        </w:rPr>
        <w:tab/>
      </w:r>
      <w:r w:rsidR="00323076">
        <w:rPr>
          <w:rFonts w:asciiTheme="majorHAnsi" w:hAnsiTheme="majorHAnsi" w:cstheme="majorHAnsi"/>
          <w:bCs/>
          <w:szCs w:val="21"/>
        </w:rPr>
        <w:t>（</w:t>
      </w:r>
      <w:r w:rsidR="00323076">
        <w:rPr>
          <w:rFonts w:asciiTheme="majorHAnsi" w:hAnsiTheme="majorHAnsi" w:cstheme="majorHAnsi"/>
          <w:bCs/>
          <w:szCs w:val="21"/>
        </w:rPr>
        <w:tab/>
      </w:r>
      <w:r w:rsidR="00323076">
        <w:rPr>
          <w:rFonts w:asciiTheme="majorHAnsi" w:hAnsiTheme="majorHAnsi" w:cstheme="majorHAnsi"/>
          <w:bCs/>
          <w:szCs w:val="21"/>
        </w:rPr>
        <w:tab/>
      </w:r>
      <w:r w:rsidR="00323076">
        <w:rPr>
          <w:rFonts w:asciiTheme="majorHAnsi" w:hAnsiTheme="majorHAnsi" w:cstheme="majorHAnsi"/>
          <w:bCs/>
          <w:szCs w:val="21"/>
        </w:rPr>
        <w:t>）</w:t>
      </w:r>
      <w:r w:rsidR="00A378CC">
        <w:rPr>
          <w:rFonts w:asciiTheme="majorHAnsi" w:hAnsiTheme="majorHAnsi" w:cstheme="majorHAnsi" w:hint="eastAsia"/>
          <w:bCs/>
          <w:szCs w:val="21"/>
        </w:rPr>
        <w:t>（多选）</w:t>
      </w:r>
    </w:p>
    <w:p w:rsidR="00861AE1" w:rsidRPr="00323076" w:rsidRDefault="00861AE1" w:rsidP="00A378CC">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A</w:t>
      </w:r>
      <w:r w:rsidRPr="00323076">
        <w:rPr>
          <w:rFonts w:asciiTheme="majorHAnsi" w:hAnsiTheme="minorEastAsia" w:cstheme="majorHAnsi"/>
          <w:bCs/>
          <w:szCs w:val="21"/>
        </w:rPr>
        <w:t>．重力可分解为沿斜面向下的力与对斜面的压力</w:t>
      </w:r>
    </w:p>
    <w:p w:rsidR="00861AE1" w:rsidRPr="00323076" w:rsidRDefault="00861AE1" w:rsidP="00A378CC">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B</w:t>
      </w:r>
      <w:r w:rsidRPr="00323076">
        <w:rPr>
          <w:rFonts w:asciiTheme="majorHAnsi" w:hAnsiTheme="minorEastAsia" w:cstheme="majorHAnsi"/>
          <w:bCs/>
          <w:szCs w:val="21"/>
        </w:rPr>
        <w:t>．重力沿斜面向下的分力与斜面对物体的静摩擦力相平衡</w:t>
      </w:r>
    </w:p>
    <w:p w:rsidR="00861AE1" w:rsidRPr="00323076" w:rsidRDefault="00861AE1" w:rsidP="00A378CC">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C</w:t>
      </w:r>
      <w:r w:rsidRPr="00323076">
        <w:rPr>
          <w:rFonts w:asciiTheme="majorHAnsi" w:hAnsiTheme="minorEastAsia" w:cstheme="majorHAnsi"/>
          <w:bCs/>
          <w:szCs w:val="21"/>
        </w:rPr>
        <w:t>．物体对斜面的压力与斜面对物体的支持力是一对平衡力</w:t>
      </w:r>
    </w:p>
    <w:p w:rsidR="00861AE1" w:rsidRPr="00323076" w:rsidRDefault="00861AE1" w:rsidP="00A378CC">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D</w:t>
      </w:r>
      <w:r w:rsidRPr="00323076">
        <w:rPr>
          <w:rFonts w:asciiTheme="majorHAnsi" w:hAnsiTheme="minorEastAsia" w:cstheme="majorHAnsi"/>
          <w:bCs/>
          <w:szCs w:val="21"/>
        </w:rPr>
        <w:t>．重力垂直于斜面方向的分力与斜面对物体的支持力相平衡</w:t>
      </w:r>
    </w:p>
    <w:p w:rsidR="00A378CC" w:rsidRPr="00362BC0" w:rsidRDefault="00A378CC" w:rsidP="00323076">
      <w:pPr>
        <w:spacing w:line="276" w:lineRule="auto"/>
        <w:rPr>
          <w:rFonts w:asciiTheme="majorHAnsi" w:hAnsiTheme="minorEastAsia" w:cstheme="majorHAnsi"/>
          <w:bCs/>
          <w:color w:val="FF0000"/>
          <w:szCs w:val="21"/>
        </w:rPr>
      </w:pPr>
      <w:r w:rsidRPr="00362BC0">
        <w:rPr>
          <w:rFonts w:asciiTheme="majorHAnsi" w:hAnsiTheme="minorEastAsia" w:cstheme="majorHAnsi" w:hint="eastAsia"/>
          <w:bCs/>
          <w:color w:val="FF0000"/>
          <w:szCs w:val="21"/>
        </w:rPr>
        <w:t>【难度】</w:t>
      </w:r>
      <w:r w:rsidR="00362BC0" w:rsidRPr="00362BC0">
        <w:rPr>
          <w:rFonts w:asciiTheme="majorHAnsi" w:hAnsiTheme="minorEastAsia" w:cstheme="majorHAnsi" w:hint="eastAsia"/>
          <w:bCs/>
          <w:color w:val="FF0000"/>
          <w:szCs w:val="21"/>
        </w:rPr>
        <w:t>★</w:t>
      </w:r>
    </w:p>
    <w:p w:rsidR="00A378CC" w:rsidRPr="00362BC0" w:rsidRDefault="00A378CC" w:rsidP="00323076">
      <w:pPr>
        <w:spacing w:line="276" w:lineRule="auto"/>
        <w:rPr>
          <w:rFonts w:asciiTheme="majorHAnsi" w:hAnsiTheme="minorEastAsia" w:cstheme="majorHAnsi"/>
          <w:bCs/>
          <w:color w:val="FF0000"/>
          <w:szCs w:val="21"/>
        </w:rPr>
      </w:pPr>
      <w:r w:rsidRPr="00362BC0">
        <w:rPr>
          <w:rFonts w:asciiTheme="majorHAnsi" w:hAnsiTheme="minorEastAsia" w:cstheme="majorHAnsi" w:hint="eastAsia"/>
          <w:bCs/>
          <w:color w:val="FF0000"/>
          <w:szCs w:val="21"/>
        </w:rPr>
        <w:t>【答案】</w:t>
      </w:r>
      <w:r w:rsidRPr="00362BC0">
        <w:rPr>
          <w:rFonts w:asciiTheme="majorHAnsi" w:hAnsiTheme="majorHAnsi" w:cstheme="majorHAnsi"/>
          <w:bCs/>
          <w:color w:val="FF0000"/>
          <w:szCs w:val="21"/>
        </w:rPr>
        <w:t>AC</w:t>
      </w:r>
    </w:p>
    <w:p w:rsidR="00861AE1" w:rsidRPr="00362BC0" w:rsidRDefault="00861AE1" w:rsidP="00323076">
      <w:pPr>
        <w:spacing w:line="276" w:lineRule="auto"/>
        <w:rPr>
          <w:rFonts w:asciiTheme="majorHAnsi" w:hAnsiTheme="majorHAnsi" w:cstheme="majorHAnsi"/>
          <w:color w:val="FF0000"/>
          <w:szCs w:val="21"/>
        </w:rPr>
      </w:pPr>
      <w:r w:rsidRPr="00362BC0">
        <w:rPr>
          <w:rFonts w:asciiTheme="majorHAnsi" w:hAnsiTheme="minorEastAsia" w:cstheme="majorHAnsi"/>
          <w:bCs/>
          <w:color w:val="FF0000"/>
          <w:szCs w:val="21"/>
        </w:rPr>
        <w:t>【解析】在斜面上保持静止的物体，其重力可分解为沿斜面向下的力和垂直于斜面的力，这个垂直于斜面的力并不是物体对斜面的压力，两者的作用点不同，力的性质也不同，只不过是两者的大小相等，方向相同而已．</w:t>
      </w:r>
    </w:p>
    <w:p w:rsidR="00861AE1" w:rsidRPr="00323076" w:rsidRDefault="00861AE1"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szCs w:val="21"/>
        </w:rPr>
        <w:t>3</w:t>
      </w:r>
      <w:r w:rsidRPr="00323076">
        <w:rPr>
          <w:rFonts w:asciiTheme="majorHAnsi" w:hAnsiTheme="minorEastAsia" w:cstheme="majorHAnsi"/>
          <w:szCs w:val="21"/>
        </w:rPr>
        <w:t>、如图所示</w:t>
      </w:r>
      <w:r w:rsidR="00A378CC">
        <w:rPr>
          <w:rFonts w:asciiTheme="majorHAnsi" w:hAnsiTheme="majorHAnsi" w:cstheme="majorHAnsi"/>
          <w:szCs w:val="21"/>
        </w:rPr>
        <w:t>，</w:t>
      </w:r>
      <w:r w:rsidRPr="00323076">
        <w:rPr>
          <w:rFonts w:asciiTheme="majorHAnsi" w:hAnsiTheme="minorEastAsia" w:cstheme="majorHAnsi"/>
          <w:szCs w:val="21"/>
        </w:rPr>
        <w:t>用一根细绳和一根杆组成三角支架</w:t>
      </w:r>
      <w:r w:rsidR="00A378CC">
        <w:rPr>
          <w:rFonts w:asciiTheme="majorHAnsi" w:hAnsiTheme="majorHAnsi" w:cstheme="majorHAnsi"/>
          <w:szCs w:val="21"/>
        </w:rPr>
        <w:t>，</w:t>
      </w:r>
      <w:r w:rsidRPr="00323076">
        <w:rPr>
          <w:rFonts w:asciiTheme="majorHAnsi" w:hAnsiTheme="minorEastAsia" w:cstheme="majorHAnsi"/>
          <w:szCs w:val="21"/>
        </w:rPr>
        <w:t>绳的一端绕在手指上</w:t>
      </w:r>
      <w:r w:rsidR="00A378CC">
        <w:rPr>
          <w:rFonts w:asciiTheme="majorHAnsi" w:hAnsiTheme="majorHAnsi" w:cstheme="majorHAnsi"/>
          <w:szCs w:val="21"/>
        </w:rPr>
        <w:t>，</w:t>
      </w:r>
      <w:r w:rsidRPr="00323076">
        <w:rPr>
          <w:rFonts w:asciiTheme="majorHAnsi" w:hAnsiTheme="minorEastAsia" w:cstheme="majorHAnsi"/>
          <w:szCs w:val="21"/>
        </w:rPr>
        <w:t>杆的一端顶在掌心</w:t>
      </w:r>
      <w:r w:rsidR="00A378CC">
        <w:rPr>
          <w:rFonts w:asciiTheme="majorHAnsi" w:hAnsiTheme="majorHAnsi" w:cstheme="majorHAnsi"/>
          <w:szCs w:val="21"/>
        </w:rPr>
        <w:t>，</w:t>
      </w:r>
      <w:r w:rsidRPr="00323076">
        <w:rPr>
          <w:rFonts w:asciiTheme="majorHAnsi" w:hAnsiTheme="minorEastAsia" w:cstheme="majorHAnsi"/>
          <w:szCs w:val="21"/>
        </w:rPr>
        <w:t>当挂上重物时</w:t>
      </w:r>
      <w:r w:rsidR="00A378CC">
        <w:rPr>
          <w:rFonts w:asciiTheme="majorHAnsi" w:hAnsiTheme="majorHAnsi" w:cstheme="majorHAnsi"/>
          <w:szCs w:val="21"/>
        </w:rPr>
        <w:t>，</w:t>
      </w:r>
      <w:r w:rsidRPr="00323076">
        <w:rPr>
          <w:rFonts w:asciiTheme="majorHAnsi" w:hAnsiTheme="minorEastAsia" w:cstheme="majorHAnsi"/>
          <w:szCs w:val="21"/>
        </w:rPr>
        <w:t>绳与杆对手指和手掌均有作用</w:t>
      </w:r>
      <w:r w:rsidR="00A378CC">
        <w:rPr>
          <w:rFonts w:asciiTheme="majorHAnsi" w:hAnsiTheme="majorHAnsi" w:cstheme="majorHAnsi"/>
          <w:szCs w:val="21"/>
        </w:rPr>
        <w:t>，</w:t>
      </w:r>
      <w:r w:rsidRPr="00323076">
        <w:rPr>
          <w:rFonts w:asciiTheme="majorHAnsi" w:hAnsiTheme="minorEastAsia" w:cstheme="majorHAnsi"/>
          <w:szCs w:val="21"/>
        </w:rPr>
        <w:t>则手指与手掌所受的作用力方向判断完全正确的是</w:t>
      </w:r>
      <w:r w:rsidR="00A378CC">
        <w:rPr>
          <w:rFonts w:asciiTheme="majorHAnsi" w:hAnsiTheme="minorEastAsia" w:cstheme="majorHAnsi" w:hint="eastAsia"/>
          <w:szCs w:val="21"/>
        </w:rPr>
        <w:tab/>
      </w:r>
      <w:r w:rsidR="00323076">
        <w:rPr>
          <w:rFonts w:asciiTheme="majorHAnsi" w:hAnsiTheme="majorHAnsi" w:cstheme="majorHAnsi"/>
          <w:szCs w:val="21"/>
        </w:rPr>
        <w:tab/>
      </w:r>
      <w:r w:rsidR="00323076">
        <w:rPr>
          <w:rFonts w:asciiTheme="majorHAnsi" w:hAnsiTheme="majorHAnsi" w:cstheme="majorHAnsi"/>
          <w:szCs w:val="21"/>
        </w:rPr>
        <w:t>（</w:t>
      </w:r>
      <w:r w:rsidR="00323076">
        <w:rPr>
          <w:rFonts w:asciiTheme="majorHAnsi" w:hAnsiTheme="majorHAnsi" w:cstheme="majorHAnsi"/>
          <w:szCs w:val="21"/>
        </w:rPr>
        <w:tab/>
      </w:r>
      <w:r w:rsidR="00323076">
        <w:rPr>
          <w:rFonts w:asciiTheme="majorHAnsi" w:hAnsiTheme="majorHAnsi" w:cstheme="majorHAnsi"/>
          <w:szCs w:val="21"/>
        </w:rPr>
        <w:tab/>
      </w:r>
      <w:r w:rsidR="00323076">
        <w:rPr>
          <w:rFonts w:asciiTheme="majorHAnsi" w:hAnsiTheme="majorHAnsi" w:cstheme="majorHAnsi"/>
          <w:szCs w:val="21"/>
        </w:rPr>
        <w:t>）</w:t>
      </w:r>
    </w:p>
    <w:p w:rsidR="001644F6" w:rsidRPr="00323076" w:rsidRDefault="001644F6" w:rsidP="00A378CC">
      <w:pPr>
        <w:spacing w:line="276" w:lineRule="auto"/>
        <w:jc w:val="center"/>
        <w:rPr>
          <w:rFonts w:asciiTheme="majorHAnsi" w:hAnsiTheme="majorHAnsi" w:cstheme="majorHAnsi"/>
          <w:szCs w:val="21"/>
        </w:rPr>
      </w:pPr>
      <w:r w:rsidRPr="00323076">
        <w:rPr>
          <w:rFonts w:asciiTheme="majorHAnsi" w:hAnsiTheme="majorHAnsi" w:cstheme="majorHAnsi"/>
          <w:noProof/>
          <w:szCs w:val="21"/>
        </w:rPr>
        <w:drawing>
          <wp:inline distT="0" distB="0" distL="0" distR="0">
            <wp:extent cx="882811" cy="603504"/>
            <wp:effectExtent l="19050" t="0" r="0" b="0"/>
            <wp:docPr id="10" name="H156.eps" descr="id:214749246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H156.eps" descr="id:2147492469;FounderCES"/>
                    <pic:cNvPicPr>
                      <a:picLocks noChangeAspect="1"/>
                    </pic:cNvPicPr>
                  </pic:nvPicPr>
                  <pic:blipFill>
                    <a:blip r:embed="rId65" cstate="print"/>
                    <a:stretch>
                      <a:fillRect/>
                    </a:stretch>
                  </pic:blipFill>
                  <pic:spPr>
                    <a:xfrm>
                      <a:off x="0" y="0"/>
                      <a:ext cx="882811" cy="603504"/>
                    </a:xfrm>
                    <a:prstGeom prst="rect">
                      <a:avLst/>
                    </a:prstGeom>
                  </pic:spPr>
                </pic:pic>
              </a:graphicData>
            </a:graphic>
          </wp:inline>
        </w:drawing>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Pr="00323076">
        <w:rPr>
          <w:rFonts w:asciiTheme="majorHAnsi" w:hAnsiTheme="majorHAnsi" w:cstheme="majorHAnsi"/>
          <w:noProof/>
          <w:szCs w:val="21"/>
        </w:rPr>
        <w:drawing>
          <wp:inline distT="0" distB="0" distL="0" distR="0">
            <wp:extent cx="2738213" cy="768096"/>
            <wp:effectExtent l="19050" t="0" r="4987" b="0"/>
            <wp:docPr id="81" name="H157.eps" descr="id:214749247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H157.eps" descr="id:2147492476;FounderCES"/>
                    <pic:cNvPicPr>
                      <a:picLocks noChangeAspect="1"/>
                    </pic:cNvPicPr>
                  </pic:nvPicPr>
                  <pic:blipFill>
                    <a:blip r:embed="rId66" cstate="print"/>
                    <a:stretch>
                      <a:fillRect/>
                    </a:stretch>
                  </pic:blipFill>
                  <pic:spPr>
                    <a:xfrm>
                      <a:off x="0" y="0"/>
                      <a:ext cx="2738213" cy="768096"/>
                    </a:xfrm>
                    <a:prstGeom prst="rect">
                      <a:avLst/>
                    </a:prstGeom>
                  </pic:spPr>
                </pic:pic>
              </a:graphicData>
            </a:graphic>
          </wp:inline>
        </w:drawing>
      </w:r>
    </w:p>
    <w:p w:rsidR="00A378CC" w:rsidRPr="00362BC0" w:rsidRDefault="00A378CC" w:rsidP="00323076">
      <w:pPr>
        <w:spacing w:line="276" w:lineRule="auto"/>
        <w:rPr>
          <w:rFonts w:asciiTheme="majorHAnsi" w:hAnsiTheme="minorEastAsia" w:cstheme="majorHAnsi"/>
          <w:color w:val="FF0000"/>
          <w:szCs w:val="21"/>
        </w:rPr>
      </w:pPr>
      <w:r w:rsidRPr="00362BC0">
        <w:rPr>
          <w:rFonts w:asciiTheme="majorHAnsi" w:hAnsiTheme="minorEastAsia" w:cstheme="majorHAnsi" w:hint="eastAsia"/>
          <w:color w:val="FF0000"/>
          <w:szCs w:val="21"/>
        </w:rPr>
        <w:t>【难度】</w:t>
      </w:r>
      <w:r w:rsidR="00362BC0" w:rsidRPr="00362BC0">
        <w:rPr>
          <w:rFonts w:asciiTheme="majorHAnsi" w:hAnsiTheme="minorEastAsia" w:cstheme="majorHAnsi" w:hint="eastAsia"/>
          <w:color w:val="FF0000"/>
          <w:szCs w:val="21"/>
        </w:rPr>
        <w:t>★</w:t>
      </w:r>
    </w:p>
    <w:p w:rsidR="00A378CC" w:rsidRPr="00362BC0" w:rsidRDefault="00A378CC" w:rsidP="00323076">
      <w:pPr>
        <w:spacing w:line="276" w:lineRule="auto"/>
        <w:rPr>
          <w:rFonts w:asciiTheme="majorHAnsi" w:hAnsiTheme="minorEastAsia" w:cstheme="majorHAnsi"/>
          <w:color w:val="FF0000"/>
          <w:szCs w:val="21"/>
        </w:rPr>
      </w:pPr>
      <w:r w:rsidRPr="00362BC0">
        <w:rPr>
          <w:rFonts w:asciiTheme="majorHAnsi" w:hAnsiTheme="minorEastAsia" w:cstheme="majorHAnsi" w:hint="eastAsia"/>
          <w:color w:val="FF0000"/>
          <w:szCs w:val="21"/>
        </w:rPr>
        <w:t>【答案】</w:t>
      </w:r>
      <w:r w:rsidRPr="00362BC0">
        <w:rPr>
          <w:rFonts w:asciiTheme="majorHAnsi" w:hAnsiTheme="minorEastAsia" w:cstheme="majorHAnsi" w:hint="eastAsia"/>
          <w:color w:val="FF0000"/>
          <w:szCs w:val="21"/>
        </w:rPr>
        <w:t>D</w:t>
      </w:r>
    </w:p>
    <w:p w:rsidR="001644F6" w:rsidRPr="00362BC0" w:rsidRDefault="00A378CC" w:rsidP="00323076">
      <w:pPr>
        <w:spacing w:line="276" w:lineRule="auto"/>
        <w:rPr>
          <w:rFonts w:asciiTheme="majorHAnsi" w:hAnsiTheme="majorHAnsi" w:cstheme="majorHAnsi"/>
          <w:color w:val="FF0000"/>
          <w:szCs w:val="21"/>
        </w:rPr>
      </w:pPr>
      <w:r w:rsidRPr="00362BC0">
        <w:rPr>
          <w:rFonts w:asciiTheme="majorHAnsi" w:hAnsiTheme="minorEastAsia" w:cstheme="majorHAnsi" w:hint="eastAsia"/>
          <w:color w:val="FF0000"/>
          <w:szCs w:val="21"/>
        </w:rPr>
        <w:t>【解析】</w:t>
      </w:r>
      <w:r w:rsidR="001644F6" w:rsidRPr="00362BC0">
        <w:rPr>
          <w:rFonts w:asciiTheme="majorHAnsi" w:hAnsiTheme="minorEastAsia" w:cstheme="majorHAnsi"/>
          <w:color w:val="FF0000"/>
          <w:szCs w:val="21"/>
        </w:rPr>
        <w:t>物体的重力产生斜向下拉绳子和水平向左压杆的作用效果</w:t>
      </w:r>
      <w:r w:rsidRPr="00362BC0">
        <w:rPr>
          <w:rFonts w:asciiTheme="majorHAnsi" w:hAnsiTheme="majorHAnsi" w:cstheme="majorHAnsi"/>
          <w:color w:val="FF0000"/>
          <w:szCs w:val="21"/>
        </w:rPr>
        <w:t>，</w:t>
      </w:r>
      <w:r w:rsidR="001644F6" w:rsidRPr="00362BC0">
        <w:rPr>
          <w:rFonts w:asciiTheme="majorHAnsi" w:hAnsiTheme="minorEastAsia" w:cstheme="majorHAnsi"/>
          <w:color w:val="FF0000"/>
          <w:szCs w:val="21"/>
        </w:rPr>
        <w:t>故绳子对手指有斜向下的作用</w:t>
      </w:r>
      <w:r w:rsidR="001644F6" w:rsidRPr="00362BC0">
        <w:rPr>
          <w:rFonts w:asciiTheme="majorHAnsi" w:hAnsiTheme="minorEastAsia" w:cstheme="majorHAnsi"/>
          <w:color w:val="FF0000"/>
          <w:szCs w:val="21"/>
        </w:rPr>
        <w:lastRenderedPageBreak/>
        <w:t>力</w:t>
      </w:r>
      <w:r w:rsidRPr="00362BC0">
        <w:rPr>
          <w:rFonts w:asciiTheme="majorHAnsi" w:hAnsiTheme="majorHAnsi" w:cstheme="majorHAnsi"/>
          <w:color w:val="FF0000"/>
          <w:szCs w:val="21"/>
        </w:rPr>
        <w:t>，</w:t>
      </w:r>
      <w:r w:rsidR="001644F6" w:rsidRPr="00362BC0">
        <w:rPr>
          <w:rFonts w:asciiTheme="majorHAnsi" w:hAnsiTheme="minorEastAsia" w:cstheme="majorHAnsi"/>
          <w:color w:val="FF0000"/>
          <w:szCs w:val="21"/>
        </w:rPr>
        <w:t>杆对手掌有水平向左的作用力</w:t>
      </w:r>
      <w:r w:rsidRPr="00362BC0">
        <w:rPr>
          <w:rFonts w:asciiTheme="majorHAnsi" w:hAnsiTheme="majorHAnsi" w:cstheme="majorHAnsi"/>
          <w:color w:val="FF0000"/>
          <w:szCs w:val="21"/>
        </w:rPr>
        <w:t>，</w:t>
      </w:r>
      <w:r w:rsidR="001644F6" w:rsidRPr="00362BC0">
        <w:rPr>
          <w:rFonts w:asciiTheme="majorHAnsi" w:hAnsiTheme="minorEastAsia" w:cstheme="majorHAnsi"/>
          <w:color w:val="FF0000"/>
          <w:szCs w:val="21"/>
        </w:rPr>
        <w:t>选项</w:t>
      </w:r>
      <w:r w:rsidR="001644F6" w:rsidRPr="00362BC0">
        <w:rPr>
          <w:rFonts w:asciiTheme="majorHAnsi" w:hAnsiTheme="majorHAnsi" w:cstheme="majorHAnsi"/>
          <w:color w:val="FF0000"/>
          <w:szCs w:val="21"/>
        </w:rPr>
        <w:t>D</w:t>
      </w:r>
      <w:r w:rsidR="001644F6" w:rsidRPr="00362BC0">
        <w:rPr>
          <w:rFonts w:asciiTheme="majorHAnsi" w:hAnsiTheme="minorEastAsia" w:cstheme="majorHAnsi"/>
          <w:color w:val="FF0000"/>
          <w:szCs w:val="21"/>
        </w:rPr>
        <w:t>正确。</w:t>
      </w:r>
    </w:p>
    <w:p w:rsidR="001644F6" w:rsidRPr="00323076" w:rsidRDefault="001644F6" w:rsidP="00323076">
      <w:pPr>
        <w:spacing w:line="276" w:lineRule="auto"/>
        <w:rPr>
          <w:rFonts w:asciiTheme="majorHAnsi" w:hAnsiTheme="majorHAnsi" w:cstheme="majorHAnsi"/>
          <w:szCs w:val="21"/>
        </w:rPr>
      </w:pPr>
    </w:p>
    <w:p w:rsidR="00861AE1"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bCs/>
          <w:szCs w:val="21"/>
        </w:rPr>
        <w:t>4</w:t>
      </w:r>
      <w:r w:rsidRPr="00323076">
        <w:rPr>
          <w:rFonts w:asciiTheme="majorHAnsi" w:hAnsiTheme="minorEastAsia" w:cstheme="majorHAnsi"/>
          <w:bCs/>
          <w:szCs w:val="21"/>
        </w:rPr>
        <w:t>、</w:t>
      </w:r>
      <w:r w:rsidR="00861AE1" w:rsidRPr="00323076">
        <w:rPr>
          <w:rFonts w:asciiTheme="majorHAnsi" w:hAnsiTheme="minorEastAsia" w:cstheme="majorHAnsi"/>
          <w:bCs/>
          <w:szCs w:val="21"/>
        </w:rPr>
        <w:t>关于力的分解，下列说法中正确的是</w:t>
      </w:r>
      <w:r w:rsidR="00861AE1" w:rsidRPr="00323076">
        <w:rPr>
          <w:rFonts w:asciiTheme="majorHAnsi" w:hAnsiTheme="majorHAnsi" w:cstheme="majorHAnsi"/>
          <w:bCs/>
          <w:szCs w:val="21"/>
        </w:rPr>
        <w:tab/>
      </w:r>
      <w:r w:rsidR="00323076">
        <w:rPr>
          <w:rFonts w:asciiTheme="majorHAnsi" w:hAnsiTheme="majorHAnsi" w:cstheme="majorHAnsi"/>
          <w:bCs/>
          <w:szCs w:val="21"/>
        </w:rPr>
        <w:t>（</w:t>
      </w:r>
      <w:r w:rsidR="00323076">
        <w:rPr>
          <w:rFonts w:asciiTheme="majorHAnsi" w:hAnsiTheme="majorHAnsi" w:cstheme="majorHAnsi"/>
          <w:bCs/>
          <w:szCs w:val="21"/>
        </w:rPr>
        <w:tab/>
      </w:r>
      <w:r w:rsidR="00323076">
        <w:rPr>
          <w:rFonts w:asciiTheme="majorHAnsi" w:hAnsiTheme="majorHAnsi" w:cstheme="majorHAnsi"/>
          <w:bCs/>
          <w:szCs w:val="21"/>
        </w:rPr>
        <w:tab/>
      </w:r>
      <w:r w:rsidR="00323076">
        <w:rPr>
          <w:rFonts w:asciiTheme="majorHAnsi" w:hAnsiTheme="majorHAnsi" w:cstheme="majorHAnsi"/>
          <w:bCs/>
          <w:szCs w:val="21"/>
        </w:rPr>
        <w:t>）</w:t>
      </w:r>
    </w:p>
    <w:p w:rsidR="00861AE1" w:rsidRPr="00323076" w:rsidRDefault="00861AE1" w:rsidP="00802C80">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A</w:t>
      </w:r>
      <w:r w:rsidRPr="00323076">
        <w:rPr>
          <w:rFonts w:asciiTheme="majorHAnsi" w:hAnsiTheme="minorEastAsia" w:cstheme="majorHAnsi"/>
          <w:bCs/>
          <w:szCs w:val="21"/>
        </w:rPr>
        <w:t>．合力一定大于任何一个分力</w:t>
      </w:r>
    </w:p>
    <w:p w:rsidR="00861AE1" w:rsidRPr="00323076" w:rsidRDefault="00861AE1" w:rsidP="00802C80">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B</w:t>
      </w:r>
      <w:r w:rsidRPr="00323076">
        <w:rPr>
          <w:rFonts w:asciiTheme="majorHAnsi" w:hAnsiTheme="minorEastAsia" w:cstheme="majorHAnsi"/>
          <w:bCs/>
          <w:szCs w:val="21"/>
        </w:rPr>
        <w:t>．静止在斜面上的物体所受重力可以分解为沿斜面向下的力和垂直斜面向下的压力</w:t>
      </w:r>
    </w:p>
    <w:p w:rsidR="00861AE1" w:rsidRPr="00323076" w:rsidRDefault="00861AE1" w:rsidP="00802C80">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C</w:t>
      </w:r>
      <w:r w:rsidRPr="00323076">
        <w:rPr>
          <w:rFonts w:asciiTheme="majorHAnsi" w:hAnsiTheme="minorEastAsia" w:cstheme="majorHAnsi"/>
          <w:bCs/>
          <w:szCs w:val="21"/>
        </w:rPr>
        <w:t>．力的分解是力的合成的逆运算，它们都遵循平行四边形定则</w:t>
      </w:r>
    </w:p>
    <w:p w:rsidR="00861AE1" w:rsidRPr="00323076" w:rsidRDefault="00861AE1" w:rsidP="00802C80">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D</w:t>
      </w:r>
      <w:r w:rsidRPr="00323076">
        <w:rPr>
          <w:rFonts w:asciiTheme="majorHAnsi" w:hAnsiTheme="minorEastAsia" w:cstheme="majorHAnsi"/>
          <w:bCs/>
          <w:szCs w:val="21"/>
        </w:rPr>
        <w:t>．一个物体受三个力作用，它们分别为</w:t>
      </w:r>
      <w:r w:rsidRPr="00323076">
        <w:rPr>
          <w:rFonts w:asciiTheme="majorHAnsi" w:hAnsiTheme="majorHAnsi" w:cstheme="majorHAnsi"/>
          <w:bCs/>
          <w:i/>
          <w:iCs/>
          <w:szCs w:val="21"/>
        </w:rPr>
        <w:t>F</w:t>
      </w:r>
      <w:r w:rsidRPr="00A378CC">
        <w:rPr>
          <w:rFonts w:asciiTheme="majorHAnsi" w:hAnsiTheme="majorHAnsi" w:cstheme="majorHAnsi"/>
          <w:bCs/>
          <w:szCs w:val="21"/>
          <w:vertAlign w:val="subscript"/>
        </w:rPr>
        <w:t>1</w:t>
      </w:r>
      <w:r w:rsidRPr="00323076">
        <w:rPr>
          <w:rFonts w:asciiTheme="majorHAnsi" w:hAnsiTheme="minorEastAsia" w:cstheme="majorHAnsi"/>
          <w:bCs/>
          <w:szCs w:val="21"/>
        </w:rPr>
        <w:t>＝</w:t>
      </w:r>
      <w:r w:rsidRPr="00323076">
        <w:rPr>
          <w:rFonts w:asciiTheme="majorHAnsi" w:hAnsiTheme="majorHAnsi" w:cstheme="majorHAnsi"/>
          <w:bCs/>
          <w:szCs w:val="21"/>
        </w:rPr>
        <w:t>2 N</w:t>
      </w:r>
      <w:r w:rsidRPr="00323076">
        <w:rPr>
          <w:rFonts w:asciiTheme="majorHAnsi" w:hAnsiTheme="minorEastAsia" w:cstheme="majorHAnsi"/>
          <w:bCs/>
          <w:szCs w:val="21"/>
        </w:rPr>
        <w:t>，</w:t>
      </w:r>
      <w:r w:rsidRPr="00323076">
        <w:rPr>
          <w:rFonts w:asciiTheme="majorHAnsi" w:hAnsiTheme="majorHAnsi" w:cstheme="majorHAnsi"/>
          <w:bCs/>
          <w:i/>
          <w:iCs/>
          <w:szCs w:val="21"/>
        </w:rPr>
        <w:t>F</w:t>
      </w:r>
      <w:r w:rsidRPr="00A378CC">
        <w:rPr>
          <w:rFonts w:asciiTheme="majorHAnsi" w:hAnsiTheme="majorHAnsi" w:cstheme="majorHAnsi"/>
          <w:bCs/>
          <w:szCs w:val="21"/>
          <w:vertAlign w:val="subscript"/>
        </w:rPr>
        <w:t>2</w:t>
      </w:r>
      <w:r w:rsidRPr="00323076">
        <w:rPr>
          <w:rFonts w:asciiTheme="majorHAnsi" w:hAnsiTheme="minorEastAsia" w:cstheme="majorHAnsi"/>
          <w:bCs/>
          <w:szCs w:val="21"/>
        </w:rPr>
        <w:t>＝</w:t>
      </w:r>
      <w:r w:rsidRPr="00323076">
        <w:rPr>
          <w:rFonts w:asciiTheme="majorHAnsi" w:hAnsiTheme="majorHAnsi" w:cstheme="majorHAnsi"/>
          <w:bCs/>
          <w:szCs w:val="21"/>
        </w:rPr>
        <w:t>5 N</w:t>
      </w:r>
      <w:r w:rsidRPr="00323076">
        <w:rPr>
          <w:rFonts w:asciiTheme="majorHAnsi" w:hAnsiTheme="minorEastAsia" w:cstheme="majorHAnsi"/>
          <w:bCs/>
          <w:szCs w:val="21"/>
        </w:rPr>
        <w:t>，</w:t>
      </w:r>
      <w:r w:rsidRPr="00323076">
        <w:rPr>
          <w:rFonts w:asciiTheme="majorHAnsi" w:hAnsiTheme="majorHAnsi" w:cstheme="majorHAnsi"/>
          <w:bCs/>
          <w:i/>
          <w:iCs/>
          <w:szCs w:val="21"/>
        </w:rPr>
        <w:t>F</w:t>
      </w:r>
      <w:r w:rsidRPr="00A378CC">
        <w:rPr>
          <w:rFonts w:asciiTheme="majorHAnsi" w:hAnsiTheme="majorHAnsi" w:cstheme="majorHAnsi"/>
          <w:bCs/>
          <w:szCs w:val="21"/>
          <w:vertAlign w:val="subscript"/>
        </w:rPr>
        <w:t>3</w:t>
      </w:r>
      <w:r w:rsidRPr="00323076">
        <w:rPr>
          <w:rFonts w:asciiTheme="majorHAnsi" w:hAnsiTheme="minorEastAsia" w:cstheme="majorHAnsi"/>
          <w:bCs/>
          <w:szCs w:val="21"/>
        </w:rPr>
        <w:t>＝</w:t>
      </w:r>
      <w:r w:rsidRPr="00323076">
        <w:rPr>
          <w:rFonts w:asciiTheme="majorHAnsi" w:hAnsiTheme="majorHAnsi" w:cstheme="majorHAnsi"/>
          <w:bCs/>
          <w:szCs w:val="21"/>
        </w:rPr>
        <w:t>6 N</w:t>
      </w:r>
      <w:r w:rsidRPr="00323076">
        <w:rPr>
          <w:rFonts w:asciiTheme="majorHAnsi" w:hAnsiTheme="minorEastAsia" w:cstheme="majorHAnsi"/>
          <w:bCs/>
          <w:szCs w:val="21"/>
        </w:rPr>
        <w:t>，则</w:t>
      </w:r>
      <w:r w:rsidRPr="00323076">
        <w:rPr>
          <w:rFonts w:asciiTheme="majorHAnsi" w:hAnsiTheme="majorHAnsi" w:cstheme="majorHAnsi"/>
          <w:bCs/>
          <w:i/>
          <w:iCs/>
          <w:szCs w:val="21"/>
        </w:rPr>
        <w:t>F</w:t>
      </w:r>
      <w:r w:rsidRPr="00A378CC">
        <w:rPr>
          <w:rFonts w:asciiTheme="majorHAnsi" w:hAnsiTheme="majorHAnsi" w:cstheme="majorHAnsi"/>
          <w:bCs/>
          <w:szCs w:val="21"/>
          <w:vertAlign w:val="subscript"/>
        </w:rPr>
        <w:t>3</w:t>
      </w:r>
      <w:r w:rsidRPr="00323076">
        <w:rPr>
          <w:rFonts w:asciiTheme="majorHAnsi" w:hAnsiTheme="minorEastAsia" w:cstheme="majorHAnsi"/>
          <w:bCs/>
          <w:szCs w:val="21"/>
        </w:rPr>
        <w:t>可能是</w:t>
      </w:r>
      <w:r w:rsidRPr="00323076">
        <w:rPr>
          <w:rFonts w:asciiTheme="majorHAnsi" w:hAnsiTheme="majorHAnsi" w:cstheme="majorHAnsi"/>
          <w:bCs/>
          <w:i/>
          <w:iCs/>
          <w:szCs w:val="21"/>
        </w:rPr>
        <w:t>F</w:t>
      </w:r>
      <w:r w:rsidRPr="00A378CC">
        <w:rPr>
          <w:rFonts w:asciiTheme="majorHAnsi" w:hAnsiTheme="majorHAnsi" w:cstheme="majorHAnsi"/>
          <w:bCs/>
          <w:szCs w:val="21"/>
          <w:vertAlign w:val="subscript"/>
        </w:rPr>
        <w:t>1</w:t>
      </w:r>
      <w:r w:rsidRPr="00323076">
        <w:rPr>
          <w:rFonts w:asciiTheme="majorHAnsi" w:hAnsiTheme="minorEastAsia" w:cstheme="majorHAnsi"/>
          <w:bCs/>
          <w:szCs w:val="21"/>
        </w:rPr>
        <w:t>、</w:t>
      </w:r>
      <w:r w:rsidRPr="00323076">
        <w:rPr>
          <w:rFonts w:asciiTheme="majorHAnsi" w:hAnsiTheme="majorHAnsi" w:cstheme="majorHAnsi"/>
          <w:bCs/>
          <w:i/>
          <w:iCs/>
          <w:szCs w:val="21"/>
        </w:rPr>
        <w:t>F</w:t>
      </w:r>
      <w:r w:rsidRPr="00A378CC">
        <w:rPr>
          <w:rFonts w:asciiTheme="majorHAnsi" w:hAnsiTheme="majorHAnsi" w:cstheme="majorHAnsi"/>
          <w:bCs/>
          <w:szCs w:val="21"/>
          <w:vertAlign w:val="subscript"/>
        </w:rPr>
        <w:t>2</w:t>
      </w:r>
      <w:r w:rsidRPr="00323076">
        <w:rPr>
          <w:rFonts w:asciiTheme="majorHAnsi" w:hAnsiTheme="minorEastAsia" w:cstheme="majorHAnsi"/>
          <w:bCs/>
          <w:szCs w:val="21"/>
        </w:rPr>
        <w:t>的合力</w:t>
      </w:r>
    </w:p>
    <w:p w:rsidR="00A378CC" w:rsidRPr="00362BC0" w:rsidRDefault="00A378CC" w:rsidP="00323076">
      <w:pPr>
        <w:spacing w:line="276" w:lineRule="auto"/>
        <w:rPr>
          <w:rFonts w:asciiTheme="majorHAnsi" w:hAnsiTheme="minorEastAsia" w:cstheme="majorHAnsi"/>
          <w:bCs/>
          <w:color w:val="FF0000"/>
          <w:szCs w:val="21"/>
        </w:rPr>
      </w:pPr>
      <w:r w:rsidRPr="00362BC0">
        <w:rPr>
          <w:rFonts w:asciiTheme="majorHAnsi" w:hAnsiTheme="minorEastAsia" w:cstheme="majorHAnsi" w:hint="eastAsia"/>
          <w:bCs/>
          <w:color w:val="FF0000"/>
          <w:szCs w:val="21"/>
        </w:rPr>
        <w:t>【难度】</w:t>
      </w:r>
      <w:r w:rsidR="00362BC0" w:rsidRPr="00362BC0">
        <w:rPr>
          <w:rFonts w:asciiTheme="majorHAnsi" w:hAnsiTheme="minorEastAsia" w:cstheme="majorHAnsi" w:hint="eastAsia"/>
          <w:bCs/>
          <w:color w:val="FF0000"/>
          <w:szCs w:val="21"/>
        </w:rPr>
        <w:t>★</w:t>
      </w:r>
      <w:r w:rsidR="00362BC0">
        <w:rPr>
          <w:rFonts w:asciiTheme="majorHAnsi" w:hAnsiTheme="minorEastAsia" w:cstheme="majorHAnsi" w:hint="eastAsia"/>
          <w:bCs/>
          <w:color w:val="FF0000"/>
          <w:szCs w:val="21"/>
        </w:rPr>
        <w:t>★</w:t>
      </w:r>
    </w:p>
    <w:p w:rsidR="00A378CC" w:rsidRPr="00362BC0" w:rsidRDefault="00A378CC" w:rsidP="00323076">
      <w:pPr>
        <w:spacing w:line="276" w:lineRule="auto"/>
        <w:rPr>
          <w:rFonts w:asciiTheme="majorHAnsi" w:hAnsiTheme="minorEastAsia" w:cstheme="majorHAnsi"/>
          <w:bCs/>
          <w:color w:val="FF0000"/>
          <w:szCs w:val="21"/>
        </w:rPr>
      </w:pPr>
      <w:r w:rsidRPr="00362BC0">
        <w:rPr>
          <w:rFonts w:asciiTheme="majorHAnsi" w:hAnsiTheme="minorEastAsia" w:cstheme="majorHAnsi" w:hint="eastAsia"/>
          <w:bCs/>
          <w:color w:val="FF0000"/>
          <w:szCs w:val="21"/>
        </w:rPr>
        <w:t>【答案】</w:t>
      </w:r>
      <w:r w:rsidRPr="00362BC0">
        <w:rPr>
          <w:rFonts w:asciiTheme="majorHAnsi" w:hAnsiTheme="majorHAnsi" w:cstheme="majorHAnsi"/>
          <w:bCs/>
          <w:color w:val="FF0000"/>
          <w:szCs w:val="21"/>
        </w:rPr>
        <w:t>C</w:t>
      </w:r>
    </w:p>
    <w:p w:rsidR="00861AE1" w:rsidRPr="00362BC0" w:rsidRDefault="00861AE1" w:rsidP="00323076">
      <w:pPr>
        <w:spacing w:line="276" w:lineRule="auto"/>
        <w:rPr>
          <w:rFonts w:asciiTheme="majorHAnsi" w:hAnsiTheme="majorHAnsi" w:cstheme="majorHAnsi"/>
          <w:color w:val="FF0000"/>
          <w:szCs w:val="21"/>
        </w:rPr>
      </w:pPr>
      <w:r w:rsidRPr="00362BC0">
        <w:rPr>
          <w:rFonts w:asciiTheme="majorHAnsi" w:hAnsiTheme="minorEastAsia" w:cstheme="majorHAnsi"/>
          <w:bCs/>
          <w:color w:val="FF0000"/>
          <w:szCs w:val="21"/>
        </w:rPr>
        <w:t>【解析】合力与它的两个分力可以形成一个闭合三角形，依据三角形的三边关系可知：任意一个边大于另外两边之差，小于另外两边之和，故</w:t>
      </w:r>
      <w:r w:rsidRPr="00362BC0">
        <w:rPr>
          <w:rFonts w:asciiTheme="majorHAnsi" w:hAnsiTheme="majorHAnsi" w:cstheme="majorHAnsi"/>
          <w:bCs/>
          <w:color w:val="FF0000"/>
          <w:szCs w:val="21"/>
        </w:rPr>
        <w:t>A</w:t>
      </w:r>
      <w:r w:rsidRPr="00362BC0">
        <w:rPr>
          <w:rFonts w:asciiTheme="majorHAnsi" w:hAnsiTheme="minorEastAsia" w:cstheme="majorHAnsi"/>
          <w:bCs/>
          <w:color w:val="FF0000"/>
          <w:szCs w:val="21"/>
        </w:rPr>
        <w:t>选项不正确．力的分解不同于力的合成，不同性质的力可以合成一个力，但力的分解不能分解成不同性质的力，即重力不能分解为压力，所以</w:t>
      </w:r>
      <w:r w:rsidRPr="00362BC0">
        <w:rPr>
          <w:rFonts w:asciiTheme="majorHAnsi" w:hAnsiTheme="majorHAnsi" w:cstheme="majorHAnsi"/>
          <w:bCs/>
          <w:color w:val="FF0000"/>
          <w:szCs w:val="21"/>
        </w:rPr>
        <w:t>B</w:t>
      </w:r>
      <w:r w:rsidRPr="00362BC0">
        <w:rPr>
          <w:rFonts w:asciiTheme="majorHAnsi" w:hAnsiTheme="minorEastAsia" w:cstheme="majorHAnsi"/>
          <w:bCs/>
          <w:color w:val="FF0000"/>
          <w:szCs w:val="21"/>
        </w:rPr>
        <w:t>选项不正确．力的分解与力的合成都遵循平行四边形定则，且分解是合成的逆运算，故</w:t>
      </w:r>
      <w:r w:rsidRPr="00362BC0">
        <w:rPr>
          <w:rFonts w:asciiTheme="majorHAnsi" w:hAnsiTheme="majorHAnsi" w:cstheme="majorHAnsi"/>
          <w:bCs/>
          <w:color w:val="FF0000"/>
          <w:szCs w:val="21"/>
        </w:rPr>
        <w:t>C</w:t>
      </w:r>
      <w:r w:rsidRPr="00362BC0">
        <w:rPr>
          <w:rFonts w:asciiTheme="majorHAnsi" w:hAnsiTheme="minorEastAsia" w:cstheme="majorHAnsi"/>
          <w:bCs/>
          <w:color w:val="FF0000"/>
          <w:szCs w:val="21"/>
        </w:rPr>
        <w:t>选项正确．分力是依据合力的作用效果分解出来的力，不是一种新力</w:t>
      </w:r>
      <w:r w:rsidR="00A378CC" w:rsidRPr="00362BC0">
        <w:rPr>
          <w:rFonts w:asciiTheme="majorHAnsi" w:hAnsiTheme="minorEastAsia" w:cstheme="majorHAnsi" w:hint="eastAsia"/>
          <w:bCs/>
          <w:color w:val="FF0000"/>
          <w:szCs w:val="21"/>
        </w:rPr>
        <w:t>。</w:t>
      </w:r>
      <w:r w:rsidRPr="00362BC0">
        <w:rPr>
          <w:rFonts w:asciiTheme="majorHAnsi" w:hAnsiTheme="minorEastAsia" w:cstheme="majorHAnsi"/>
          <w:bCs/>
          <w:color w:val="FF0000"/>
          <w:szCs w:val="21"/>
        </w:rPr>
        <w:t>反之，物体所受的某一个力，不可能成为另几个力的合力，故</w:t>
      </w:r>
      <w:r w:rsidRPr="00362BC0">
        <w:rPr>
          <w:rFonts w:asciiTheme="majorHAnsi" w:hAnsiTheme="majorHAnsi" w:cstheme="majorHAnsi"/>
          <w:bCs/>
          <w:color w:val="FF0000"/>
          <w:szCs w:val="21"/>
        </w:rPr>
        <w:t>D</w:t>
      </w:r>
      <w:r w:rsidRPr="00362BC0">
        <w:rPr>
          <w:rFonts w:asciiTheme="majorHAnsi" w:hAnsiTheme="minorEastAsia" w:cstheme="majorHAnsi"/>
          <w:bCs/>
          <w:color w:val="FF0000"/>
          <w:szCs w:val="21"/>
        </w:rPr>
        <w:t>也不正确．</w:t>
      </w:r>
    </w:p>
    <w:p w:rsidR="00861AE1" w:rsidRPr="00323076" w:rsidRDefault="00861AE1" w:rsidP="00323076">
      <w:pPr>
        <w:spacing w:line="276" w:lineRule="auto"/>
        <w:rPr>
          <w:rFonts w:asciiTheme="majorHAnsi" w:hAnsiTheme="majorHAnsi" w:cstheme="majorHAnsi"/>
          <w:szCs w:val="21"/>
        </w:rPr>
      </w:pPr>
    </w:p>
    <w:p w:rsidR="00861AE1"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bCs/>
          <w:szCs w:val="21"/>
        </w:rPr>
        <w:t>5</w:t>
      </w:r>
      <w:r w:rsidRPr="00323076">
        <w:rPr>
          <w:rFonts w:asciiTheme="majorHAnsi" w:hAnsiTheme="minorEastAsia" w:cstheme="majorHAnsi"/>
          <w:bCs/>
          <w:szCs w:val="21"/>
        </w:rPr>
        <w:t>、</w:t>
      </w:r>
      <w:r w:rsidR="00861AE1" w:rsidRPr="00323076">
        <w:rPr>
          <w:rFonts w:asciiTheme="majorHAnsi" w:hAnsiTheme="minorEastAsia" w:cstheme="majorHAnsi"/>
          <w:bCs/>
          <w:szCs w:val="21"/>
        </w:rPr>
        <w:t>一物体位于光滑水平面上，同时受到三个水平共点力</w:t>
      </w:r>
      <w:r w:rsidR="00861AE1" w:rsidRPr="00323076">
        <w:rPr>
          <w:rFonts w:asciiTheme="majorHAnsi" w:hAnsiTheme="majorHAnsi" w:cstheme="majorHAnsi"/>
          <w:bCs/>
          <w:i/>
          <w:iCs/>
          <w:szCs w:val="21"/>
        </w:rPr>
        <w:t>F</w:t>
      </w:r>
      <w:r w:rsidR="00861AE1" w:rsidRPr="00323076">
        <w:rPr>
          <w:rFonts w:asciiTheme="majorHAnsi" w:hAnsiTheme="majorHAnsi" w:cstheme="majorHAnsi"/>
          <w:bCs/>
          <w:szCs w:val="21"/>
          <w:vertAlign w:val="subscript"/>
        </w:rPr>
        <w:t>1</w:t>
      </w:r>
      <w:r w:rsidR="00861AE1" w:rsidRPr="00323076">
        <w:rPr>
          <w:rFonts w:asciiTheme="majorHAnsi" w:hAnsiTheme="minorEastAsia" w:cstheme="majorHAnsi"/>
          <w:bCs/>
          <w:szCs w:val="21"/>
        </w:rPr>
        <w:t>、</w:t>
      </w:r>
      <w:r w:rsidR="00861AE1" w:rsidRPr="00323076">
        <w:rPr>
          <w:rFonts w:asciiTheme="majorHAnsi" w:hAnsiTheme="majorHAnsi" w:cstheme="majorHAnsi"/>
          <w:bCs/>
          <w:i/>
          <w:iCs/>
          <w:szCs w:val="21"/>
        </w:rPr>
        <w:t>F</w:t>
      </w:r>
      <w:r w:rsidR="00861AE1" w:rsidRPr="00323076">
        <w:rPr>
          <w:rFonts w:asciiTheme="majorHAnsi" w:hAnsiTheme="majorHAnsi" w:cstheme="majorHAnsi"/>
          <w:bCs/>
          <w:szCs w:val="21"/>
          <w:vertAlign w:val="subscript"/>
        </w:rPr>
        <w:t>2</w:t>
      </w:r>
      <w:r w:rsidR="00861AE1" w:rsidRPr="00323076">
        <w:rPr>
          <w:rFonts w:asciiTheme="majorHAnsi" w:hAnsiTheme="minorEastAsia" w:cstheme="majorHAnsi"/>
          <w:bCs/>
          <w:szCs w:val="21"/>
        </w:rPr>
        <w:t>和</w:t>
      </w:r>
      <w:r w:rsidR="00861AE1" w:rsidRPr="00323076">
        <w:rPr>
          <w:rFonts w:asciiTheme="majorHAnsi" w:hAnsiTheme="majorHAnsi" w:cstheme="majorHAnsi"/>
          <w:bCs/>
          <w:i/>
          <w:iCs/>
          <w:szCs w:val="21"/>
        </w:rPr>
        <w:t>F</w:t>
      </w:r>
      <w:r w:rsidR="00861AE1" w:rsidRPr="00323076">
        <w:rPr>
          <w:rFonts w:asciiTheme="majorHAnsi" w:hAnsiTheme="majorHAnsi" w:cstheme="majorHAnsi"/>
          <w:bCs/>
          <w:szCs w:val="21"/>
          <w:vertAlign w:val="subscript"/>
        </w:rPr>
        <w:t>3</w:t>
      </w:r>
      <w:r w:rsidR="00861AE1" w:rsidRPr="00323076">
        <w:rPr>
          <w:rFonts w:asciiTheme="majorHAnsi" w:hAnsiTheme="minorEastAsia" w:cstheme="majorHAnsi"/>
          <w:bCs/>
          <w:szCs w:val="21"/>
        </w:rPr>
        <w:t>作用，其大小分别为</w:t>
      </w:r>
      <w:r w:rsidR="00861AE1" w:rsidRPr="00323076">
        <w:rPr>
          <w:rFonts w:asciiTheme="majorHAnsi" w:hAnsiTheme="majorHAnsi" w:cstheme="majorHAnsi"/>
          <w:bCs/>
          <w:i/>
          <w:iCs/>
          <w:szCs w:val="21"/>
        </w:rPr>
        <w:t>F</w:t>
      </w:r>
      <w:r w:rsidR="00861AE1" w:rsidRPr="00323076">
        <w:rPr>
          <w:rFonts w:asciiTheme="majorHAnsi" w:hAnsiTheme="majorHAnsi" w:cstheme="majorHAnsi"/>
          <w:bCs/>
          <w:szCs w:val="21"/>
          <w:vertAlign w:val="subscript"/>
        </w:rPr>
        <w:t>1</w:t>
      </w:r>
      <w:r w:rsidR="00861AE1" w:rsidRPr="00323076">
        <w:rPr>
          <w:rFonts w:asciiTheme="majorHAnsi" w:hAnsiTheme="minorEastAsia" w:cstheme="majorHAnsi"/>
          <w:bCs/>
          <w:szCs w:val="21"/>
        </w:rPr>
        <w:t>＝</w:t>
      </w:r>
      <w:r w:rsidR="00861AE1" w:rsidRPr="00323076">
        <w:rPr>
          <w:rFonts w:asciiTheme="majorHAnsi" w:hAnsiTheme="majorHAnsi" w:cstheme="majorHAnsi"/>
          <w:bCs/>
          <w:szCs w:val="21"/>
        </w:rPr>
        <w:t>42 N</w:t>
      </w:r>
      <w:r w:rsidR="00861AE1" w:rsidRPr="00323076">
        <w:rPr>
          <w:rFonts w:asciiTheme="majorHAnsi" w:hAnsiTheme="minorEastAsia" w:cstheme="majorHAnsi"/>
          <w:bCs/>
          <w:szCs w:val="21"/>
        </w:rPr>
        <w:t>，</w:t>
      </w:r>
      <w:r w:rsidR="00861AE1" w:rsidRPr="00323076">
        <w:rPr>
          <w:rFonts w:asciiTheme="majorHAnsi" w:hAnsiTheme="majorHAnsi" w:cstheme="majorHAnsi"/>
          <w:bCs/>
          <w:i/>
          <w:iCs/>
          <w:szCs w:val="21"/>
        </w:rPr>
        <w:t>F</w:t>
      </w:r>
      <w:r w:rsidR="00861AE1" w:rsidRPr="00323076">
        <w:rPr>
          <w:rFonts w:asciiTheme="majorHAnsi" w:hAnsiTheme="majorHAnsi" w:cstheme="majorHAnsi"/>
          <w:bCs/>
          <w:szCs w:val="21"/>
          <w:vertAlign w:val="subscript"/>
        </w:rPr>
        <w:t>2</w:t>
      </w:r>
      <w:r w:rsidR="00861AE1" w:rsidRPr="00323076">
        <w:rPr>
          <w:rFonts w:asciiTheme="majorHAnsi" w:hAnsiTheme="minorEastAsia" w:cstheme="majorHAnsi"/>
          <w:bCs/>
          <w:szCs w:val="21"/>
        </w:rPr>
        <w:t>＝</w:t>
      </w:r>
      <w:r w:rsidR="00861AE1" w:rsidRPr="00323076">
        <w:rPr>
          <w:rFonts w:asciiTheme="majorHAnsi" w:hAnsiTheme="majorHAnsi" w:cstheme="majorHAnsi"/>
          <w:bCs/>
          <w:szCs w:val="21"/>
        </w:rPr>
        <w:t>28 N</w:t>
      </w:r>
      <w:r w:rsidR="00861AE1" w:rsidRPr="00323076">
        <w:rPr>
          <w:rFonts w:asciiTheme="majorHAnsi" w:hAnsiTheme="minorEastAsia" w:cstheme="majorHAnsi"/>
          <w:bCs/>
          <w:szCs w:val="21"/>
        </w:rPr>
        <w:t>、</w:t>
      </w:r>
      <w:r w:rsidR="00861AE1" w:rsidRPr="00323076">
        <w:rPr>
          <w:rFonts w:asciiTheme="majorHAnsi" w:hAnsiTheme="majorHAnsi" w:cstheme="majorHAnsi"/>
          <w:bCs/>
          <w:i/>
          <w:iCs/>
          <w:szCs w:val="21"/>
        </w:rPr>
        <w:t>F</w:t>
      </w:r>
      <w:r w:rsidR="00861AE1" w:rsidRPr="00323076">
        <w:rPr>
          <w:rFonts w:asciiTheme="majorHAnsi" w:hAnsiTheme="majorHAnsi" w:cstheme="majorHAnsi"/>
          <w:bCs/>
          <w:szCs w:val="21"/>
          <w:vertAlign w:val="subscript"/>
        </w:rPr>
        <w:t>3</w:t>
      </w:r>
      <w:r w:rsidR="00861AE1" w:rsidRPr="00323076">
        <w:rPr>
          <w:rFonts w:asciiTheme="majorHAnsi" w:hAnsiTheme="minorEastAsia" w:cstheme="majorHAnsi"/>
          <w:bCs/>
          <w:szCs w:val="21"/>
        </w:rPr>
        <w:t>＝</w:t>
      </w:r>
      <w:r w:rsidR="00861AE1" w:rsidRPr="00323076">
        <w:rPr>
          <w:rFonts w:asciiTheme="majorHAnsi" w:hAnsiTheme="majorHAnsi" w:cstheme="majorHAnsi"/>
          <w:bCs/>
          <w:szCs w:val="21"/>
        </w:rPr>
        <w:t>20 N</w:t>
      </w:r>
      <w:r w:rsidR="00861AE1" w:rsidRPr="00323076">
        <w:rPr>
          <w:rFonts w:asciiTheme="majorHAnsi" w:hAnsiTheme="minorEastAsia" w:cstheme="majorHAnsi"/>
          <w:bCs/>
          <w:szCs w:val="21"/>
        </w:rPr>
        <w:t>，且</w:t>
      </w:r>
      <w:r w:rsidR="00861AE1" w:rsidRPr="00323076">
        <w:rPr>
          <w:rFonts w:asciiTheme="majorHAnsi" w:hAnsiTheme="majorHAnsi" w:cstheme="majorHAnsi"/>
          <w:bCs/>
          <w:i/>
          <w:iCs/>
          <w:szCs w:val="21"/>
        </w:rPr>
        <w:t>F</w:t>
      </w:r>
      <w:r w:rsidR="00861AE1" w:rsidRPr="00323076">
        <w:rPr>
          <w:rFonts w:asciiTheme="majorHAnsi" w:hAnsiTheme="majorHAnsi" w:cstheme="majorHAnsi"/>
          <w:bCs/>
          <w:szCs w:val="21"/>
          <w:vertAlign w:val="subscript"/>
        </w:rPr>
        <w:t>2</w:t>
      </w:r>
      <w:r w:rsidR="00861AE1" w:rsidRPr="00323076">
        <w:rPr>
          <w:rFonts w:asciiTheme="majorHAnsi" w:hAnsiTheme="minorEastAsia" w:cstheme="majorHAnsi"/>
          <w:bCs/>
          <w:szCs w:val="21"/>
        </w:rPr>
        <w:t>的方向指向正北，下列说法中正确的是</w:t>
      </w:r>
      <w:r w:rsidR="00323076">
        <w:rPr>
          <w:rFonts w:asciiTheme="majorHAnsi" w:hAnsiTheme="majorHAnsi" w:cstheme="majorHAnsi"/>
          <w:bCs/>
          <w:szCs w:val="21"/>
        </w:rPr>
        <w:tab/>
      </w:r>
      <w:r w:rsidR="00323076">
        <w:rPr>
          <w:rFonts w:asciiTheme="majorHAnsi" w:hAnsiTheme="majorHAnsi" w:cstheme="majorHAnsi"/>
          <w:bCs/>
          <w:szCs w:val="21"/>
        </w:rPr>
        <w:t>（</w:t>
      </w:r>
      <w:r w:rsidR="00323076">
        <w:rPr>
          <w:rFonts w:asciiTheme="majorHAnsi" w:hAnsiTheme="majorHAnsi" w:cstheme="majorHAnsi"/>
          <w:bCs/>
          <w:szCs w:val="21"/>
        </w:rPr>
        <w:tab/>
      </w:r>
      <w:r w:rsidR="00323076">
        <w:rPr>
          <w:rFonts w:asciiTheme="majorHAnsi" w:hAnsiTheme="majorHAnsi" w:cstheme="majorHAnsi"/>
          <w:bCs/>
          <w:szCs w:val="21"/>
        </w:rPr>
        <w:tab/>
      </w:r>
      <w:r w:rsidR="00323076">
        <w:rPr>
          <w:rFonts w:asciiTheme="majorHAnsi" w:hAnsiTheme="majorHAnsi" w:cstheme="majorHAnsi"/>
          <w:bCs/>
          <w:szCs w:val="21"/>
        </w:rPr>
        <w:t>）</w:t>
      </w:r>
      <w:r w:rsidR="00A378CC">
        <w:rPr>
          <w:rFonts w:asciiTheme="majorHAnsi" w:hAnsiTheme="majorHAnsi" w:cstheme="majorHAnsi" w:hint="eastAsia"/>
          <w:bCs/>
          <w:szCs w:val="21"/>
        </w:rPr>
        <w:t>（多选）</w:t>
      </w:r>
    </w:p>
    <w:p w:rsidR="00861AE1" w:rsidRPr="00323076" w:rsidRDefault="00861AE1" w:rsidP="00802C80">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A</w:t>
      </w:r>
      <w:r w:rsidRPr="00323076">
        <w:rPr>
          <w:rFonts w:asciiTheme="majorHAnsi" w:hAnsiTheme="minorEastAsia" w:cstheme="majorHAnsi"/>
          <w:bCs/>
          <w:szCs w:val="21"/>
        </w:rPr>
        <w:t>．这三个力的合力可能为零</w:t>
      </w:r>
    </w:p>
    <w:p w:rsidR="00861AE1" w:rsidRPr="00323076" w:rsidRDefault="00861AE1" w:rsidP="00802C80">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B</w:t>
      </w:r>
      <w:r w:rsidRPr="00323076">
        <w:rPr>
          <w:rFonts w:asciiTheme="majorHAnsi" w:hAnsiTheme="minorEastAsia" w:cstheme="majorHAnsi"/>
          <w:bCs/>
          <w:szCs w:val="21"/>
        </w:rPr>
        <w:t>．</w:t>
      </w:r>
      <w:r w:rsidRPr="00323076">
        <w:rPr>
          <w:rFonts w:asciiTheme="majorHAnsi" w:hAnsiTheme="majorHAnsi" w:cstheme="majorHAnsi"/>
          <w:bCs/>
          <w:i/>
          <w:iCs/>
          <w:szCs w:val="21"/>
        </w:rPr>
        <w:t>F</w:t>
      </w:r>
      <w:r w:rsidRPr="00323076">
        <w:rPr>
          <w:rFonts w:asciiTheme="majorHAnsi" w:hAnsiTheme="majorHAnsi" w:cstheme="majorHAnsi"/>
          <w:bCs/>
          <w:szCs w:val="21"/>
          <w:vertAlign w:val="subscript"/>
        </w:rPr>
        <w:t>1</w:t>
      </w:r>
      <w:r w:rsidRPr="00323076">
        <w:rPr>
          <w:rFonts w:asciiTheme="majorHAnsi" w:hAnsiTheme="minorEastAsia" w:cstheme="majorHAnsi"/>
          <w:bCs/>
          <w:szCs w:val="21"/>
        </w:rPr>
        <w:t>、</w:t>
      </w:r>
      <w:r w:rsidRPr="00323076">
        <w:rPr>
          <w:rFonts w:asciiTheme="majorHAnsi" w:hAnsiTheme="majorHAnsi" w:cstheme="majorHAnsi"/>
          <w:bCs/>
          <w:i/>
          <w:iCs/>
          <w:szCs w:val="21"/>
        </w:rPr>
        <w:t>F</w:t>
      </w:r>
      <w:r w:rsidRPr="00323076">
        <w:rPr>
          <w:rFonts w:asciiTheme="majorHAnsi" w:hAnsiTheme="majorHAnsi" w:cstheme="majorHAnsi"/>
          <w:bCs/>
          <w:szCs w:val="21"/>
          <w:vertAlign w:val="subscript"/>
        </w:rPr>
        <w:t>2</w:t>
      </w:r>
      <w:r w:rsidRPr="00323076">
        <w:rPr>
          <w:rFonts w:asciiTheme="majorHAnsi" w:hAnsiTheme="minorEastAsia" w:cstheme="majorHAnsi"/>
          <w:bCs/>
          <w:szCs w:val="21"/>
        </w:rPr>
        <w:t>两个力的合力大小可能为</w:t>
      </w:r>
      <w:r w:rsidRPr="00323076">
        <w:rPr>
          <w:rFonts w:asciiTheme="majorHAnsi" w:hAnsiTheme="majorHAnsi" w:cstheme="majorHAnsi"/>
          <w:bCs/>
          <w:szCs w:val="21"/>
        </w:rPr>
        <w:t>20 N</w:t>
      </w:r>
    </w:p>
    <w:p w:rsidR="00861AE1" w:rsidRPr="00323076" w:rsidRDefault="00861AE1" w:rsidP="00802C80">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C</w:t>
      </w:r>
      <w:r w:rsidRPr="00323076">
        <w:rPr>
          <w:rFonts w:asciiTheme="majorHAnsi" w:hAnsiTheme="minorEastAsia" w:cstheme="majorHAnsi"/>
          <w:bCs/>
          <w:szCs w:val="21"/>
        </w:rPr>
        <w:t>．若物体处于匀速直线运动状态，则</w:t>
      </w:r>
      <w:r w:rsidRPr="00323076">
        <w:rPr>
          <w:rFonts w:asciiTheme="majorHAnsi" w:hAnsiTheme="majorHAnsi" w:cstheme="majorHAnsi"/>
          <w:bCs/>
          <w:i/>
          <w:iCs/>
          <w:szCs w:val="21"/>
        </w:rPr>
        <w:t>F</w:t>
      </w:r>
      <w:r w:rsidRPr="00323076">
        <w:rPr>
          <w:rFonts w:asciiTheme="majorHAnsi" w:hAnsiTheme="majorHAnsi" w:cstheme="majorHAnsi"/>
          <w:bCs/>
          <w:szCs w:val="21"/>
          <w:vertAlign w:val="subscript"/>
        </w:rPr>
        <w:t>2</w:t>
      </w:r>
      <w:r w:rsidRPr="00323076">
        <w:rPr>
          <w:rFonts w:asciiTheme="majorHAnsi" w:hAnsiTheme="minorEastAsia" w:cstheme="majorHAnsi"/>
          <w:bCs/>
          <w:szCs w:val="21"/>
        </w:rPr>
        <w:t>、</w:t>
      </w:r>
      <w:r w:rsidRPr="00323076">
        <w:rPr>
          <w:rFonts w:asciiTheme="majorHAnsi" w:hAnsiTheme="majorHAnsi" w:cstheme="majorHAnsi"/>
          <w:bCs/>
          <w:i/>
          <w:iCs/>
          <w:szCs w:val="21"/>
        </w:rPr>
        <w:t>F</w:t>
      </w:r>
      <w:r w:rsidRPr="00323076">
        <w:rPr>
          <w:rFonts w:asciiTheme="majorHAnsi" w:hAnsiTheme="majorHAnsi" w:cstheme="majorHAnsi"/>
          <w:bCs/>
          <w:szCs w:val="21"/>
          <w:vertAlign w:val="subscript"/>
        </w:rPr>
        <w:t>3</w:t>
      </w:r>
      <w:r w:rsidRPr="00323076">
        <w:rPr>
          <w:rFonts w:asciiTheme="majorHAnsi" w:hAnsiTheme="minorEastAsia" w:cstheme="majorHAnsi"/>
          <w:bCs/>
          <w:szCs w:val="21"/>
        </w:rPr>
        <w:t>的合力大小为</w:t>
      </w:r>
      <w:r w:rsidRPr="00323076">
        <w:rPr>
          <w:rFonts w:asciiTheme="majorHAnsi" w:hAnsiTheme="majorHAnsi" w:cstheme="majorHAnsi"/>
          <w:bCs/>
          <w:szCs w:val="21"/>
        </w:rPr>
        <w:t>48 N</w:t>
      </w:r>
      <w:r w:rsidRPr="00323076">
        <w:rPr>
          <w:rFonts w:asciiTheme="majorHAnsi" w:hAnsiTheme="minorEastAsia" w:cstheme="majorHAnsi"/>
          <w:bCs/>
          <w:szCs w:val="21"/>
        </w:rPr>
        <w:t>，方向指向正南</w:t>
      </w:r>
    </w:p>
    <w:p w:rsidR="00861AE1" w:rsidRPr="00323076" w:rsidRDefault="00861AE1" w:rsidP="00802C80">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D</w:t>
      </w:r>
      <w:r w:rsidRPr="00323076">
        <w:rPr>
          <w:rFonts w:asciiTheme="majorHAnsi" w:hAnsiTheme="minorEastAsia" w:cstheme="majorHAnsi"/>
          <w:bCs/>
          <w:szCs w:val="21"/>
        </w:rPr>
        <w:t>．若物体处于静止状态，则</w:t>
      </w:r>
      <w:r w:rsidRPr="00323076">
        <w:rPr>
          <w:rFonts w:asciiTheme="majorHAnsi" w:hAnsiTheme="majorHAnsi" w:cstheme="majorHAnsi"/>
          <w:bCs/>
          <w:i/>
          <w:iCs/>
          <w:szCs w:val="21"/>
        </w:rPr>
        <w:t>F</w:t>
      </w:r>
      <w:r w:rsidRPr="00323076">
        <w:rPr>
          <w:rFonts w:asciiTheme="majorHAnsi" w:hAnsiTheme="majorHAnsi" w:cstheme="majorHAnsi"/>
          <w:bCs/>
          <w:szCs w:val="21"/>
          <w:vertAlign w:val="subscript"/>
        </w:rPr>
        <w:t>1</w:t>
      </w:r>
      <w:r w:rsidRPr="00323076">
        <w:rPr>
          <w:rFonts w:asciiTheme="majorHAnsi" w:hAnsiTheme="minorEastAsia" w:cstheme="majorHAnsi"/>
          <w:bCs/>
          <w:szCs w:val="21"/>
        </w:rPr>
        <w:t>、</w:t>
      </w:r>
      <w:r w:rsidRPr="00323076">
        <w:rPr>
          <w:rFonts w:asciiTheme="majorHAnsi" w:hAnsiTheme="majorHAnsi" w:cstheme="majorHAnsi"/>
          <w:bCs/>
          <w:i/>
          <w:iCs/>
          <w:szCs w:val="21"/>
        </w:rPr>
        <w:t>F</w:t>
      </w:r>
      <w:r w:rsidRPr="00323076">
        <w:rPr>
          <w:rFonts w:asciiTheme="majorHAnsi" w:hAnsiTheme="majorHAnsi" w:cstheme="majorHAnsi"/>
          <w:bCs/>
          <w:szCs w:val="21"/>
          <w:vertAlign w:val="subscript"/>
        </w:rPr>
        <w:t>3</w:t>
      </w:r>
      <w:r w:rsidRPr="00323076">
        <w:rPr>
          <w:rFonts w:asciiTheme="majorHAnsi" w:hAnsiTheme="minorEastAsia" w:cstheme="majorHAnsi"/>
          <w:bCs/>
          <w:szCs w:val="21"/>
        </w:rPr>
        <w:t>的合力大小一定为</w:t>
      </w:r>
      <w:r w:rsidRPr="00323076">
        <w:rPr>
          <w:rFonts w:asciiTheme="majorHAnsi" w:hAnsiTheme="majorHAnsi" w:cstheme="majorHAnsi"/>
          <w:bCs/>
          <w:szCs w:val="21"/>
        </w:rPr>
        <w:t>28 N</w:t>
      </w:r>
      <w:r w:rsidRPr="00323076">
        <w:rPr>
          <w:rFonts w:asciiTheme="majorHAnsi" w:hAnsiTheme="minorEastAsia" w:cstheme="majorHAnsi"/>
          <w:bCs/>
          <w:szCs w:val="21"/>
        </w:rPr>
        <w:t>，方向指向正南</w:t>
      </w:r>
    </w:p>
    <w:p w:rsidR="00A378CC" w:rsidRPr="00362BC0" w:rsidRDefault="00A378CC" w:rsidP="00323076">
      <w:pPr>
        <w:spacing w:line="276" w:lineRule="auto"/>
        <w:rPr>
          <w:rFonts w:asciiTheme="majorHAnsi" w:hAnsiTheme="minorEastAsia" w:cstheme="majorHAnsi"/>
          <w:bCs/>
          <w:color w:val="FF0000"/>
          <w:szCs w:val="21"/>
        </w:rPr>
      </w:pPr>
      <w:r w:rsidRPr="00362BC0">
        <w:rPr>
          <w:rFonts w:asciiTheme="majorHAnsi" w:hAnsiTheme="minorEastAsia" w:cstheme="majorHAnsi" w:hint="eastAsia"/>
          <w:bCs/>
          <w:color w:val="FF0000"/>
          <w:szCs w:val="21"/>
        </w:rPr>
        <w:t>【难度】</w:t>
      </w:r>
      <w:r w:rsidR="00362BC0" w:rsidRPr="00362BC0">
        <w:rPr>
          <w:rFonts w:asciiTheme="majorHAnsi" w:hAnsiTheme="minorEastAsia" w:cstheme="majorHAnsi" w:hint="eastAsia"/>
          <w:bCs/>
          <w:color w:val="FF0000"/>
          <w:szCs w:val="21"/>
        </w:rPr>
        <w:t>★★</w:t>
      </w:r>
    </w:p>
    <w:p w:rsidR="00A378CC" w:rsidRPr="00362BC0" w:rsidRDefault="00A378CC" w:rsidP="00323076">
      <w:pPr>
        <w:spacing w:line="276" w:lineRule="auto"/>
        <w:rPr>
          <w:rFonts w:asciiTheme="majorHAnsi" w:hAnsiTheme="minorEastAsia" w:cstheme="majorHAnsi"/>
          <w:bCs/>
          <w:color w:val="FF0000"/>
          <w:szCs w:val="21"/>
        </w:rPr>
      </w:pPr>
      <w:r w:rsidRPr="00362BC0">
        <w:rPr>
          <w:rFonts w:asciiTheme="majorHAnsi" w:hAnsiTheme="minorEastAsia" w:cstheme="majorHAnsi" w:hint="eastAsia"/>
          <w:bCs/>
          <w:color w:val="FF0000"/>
          <w:szCs w:val="21"/>
        </w:rPr>
        <w:t>【答案】</w:t>
      </w:r>
      <w:r w:rsidRPr="00362BC0">
        <w:rPr>
          <w:rFonts w:asciiTheme="majorHAnsi" w:hAnsiTheme="majorHAnsi" w:cstheme="majorHAnsi"/>
          <w:bCs/>
          <w:color w:val="FF0000"/>
          <w:szCs w:val="21"/>
        </w:rPr>
        <w:t>ABD</w:t>
      </w:r>
    </w:p>
    <w:p w:rsidR="00861AE1" w:rsidRPr="00362BC0" w:rsidRDefault="00861AE1" w:rsidP="00323076">
      <w:pPr>
        <w:spacing w:line="276" w:lineRule="auto"/>
        <w:rPr>
          <w:rFonts w:asciiTheme="majorHAnsi" w:hAnsiTheme="majorHAnsi" w:cstheme="majorHAnsi"/>
          <w:color w:val="FF0000"/>
          <w:szCs w:val="21"/>
        </w:rPr>
      </w:pPr>
      <w:r w:rsidRPr="00362BC0">
        <w:rPr>
          <w:rFonts w:asciiTheme="majorHAnsi" w:hAnsiTheme="minorEastAsia" w:cstheme="majorHAnsi"/>
          <w:bCs/>
          <w:color w:val="FF0000"/>
          <w:szCs w:val="21"/>
        </w:rPr>
        <w:t>【解析】</w:t>
      </w:r>
      <w:r w:rsidRPr="00362BC0">
        <w:rPr>
          <w:rFonts w:asciiTheme="majorHAnsi" w:hAnsiTheme="majorHAnsi" w:cstheme="majorHAnsi"/>
          <w:bCs/>
          <w:i/>
          <w:iCs/>
          <w:color w:val="FF0000"/>
          <w:szCs w:val="21"/>
        </w:rPr>
        <w:t>F</w:t>
      </w:r>
      <w:r w:rsidRPr="00362BC0">
        <w:rPr>
          <w:rFonts w:asciiTheme="majorHAnsi" w:hAnsiTheme="majorHAnsi" w:cstheme="majorHAnsi"/>
          <w:bCs/>
          <w:color w:val="FF0000"/>
          <w:szCs w:val="21"/>
          <w:vertAlign w:val="subscript"/>
        </w:rPr>
        <w:t>1</w:t>
      </w:r>
      <w:r w:rsidRPr="00362BC0">
        <w:rPr>
          <w:rFonts w:asciiTheme="majorHAnsi" w:hAnsiTheme="minorEastAsia" w:cstheme="majorHAnsi"/>
          <w:bCs/>
          <w:color w:val="FF0000"/>
          <w:szCs w:val="21"/>
        </w:rPr>
        <w:t>、</w:t>
      </w:r>
      <w:r w:rsidRPr="00362BC0">
        <w:rPr>
          <w:rFonts w:asciiTheme="majorHAnsi" w:hAnsiTheme="majorHAnsi" w:cstheme="majorHAnsi"/>
          <w:bCs/>
          <w:i/>
          <w:iCs/>
          <w:color w:val="FF0000"/>
          <w:szCs w:val="21"/>
        </w:rPr>
        <w:t>F</w:t>
      </w:r>
      <w:r w:rsidRPr="00362BC0">
        <w:rPr>
          <w:rFonts w:asciiTheme="majorHAnsi" w:hAnsiTheme="majorHAnsi" w:cstheme="majorHAnsi"/>
          <w:bCs/>
          <w:color w:val="FF0000"/>
          <w:szCs w:val="21"/>
          <w:vertAlign w:val="subscript"/>
        </w:rPr>
        <w:t>2</w:t>
      </w:r>
      <w:r w:rsidRPr="00362BC0">
        <w:rPr>
          <w:rFonts w:asciiTheme="majorHAnsi" w:hAnsiTheme="minorEastAsia" w:cstheme="majorHAnsi"/>
          <w:bCs/>
          <w:color w:val="FF0000"/>
          <w:szCs w:val="21"/>
        </w:rPr>
        <w:t>的合力范围是</w:t>
      </w:r>
      <w:r w:rsidRPr="00362BC0">
        <w:rPr>
          <w:rFonts w:asciiTheme="majorHAnsi" w:hAnsiTheme="majorHAnsi" w:cstheme="majorHAnsi"/>
          <w:bCs/>
          <w:i/>
          <w:iCs/>
          <w:color w:val="FF0000"/>
          <w:szCs w:val="21"/>
        </w:rPr>
        <w:t>F</w:t>
      </w:r>
      <w:r w:rsidRPr="00362BC0">
        <w:rPr>
          <w:rFonts w:asciiTheme="majorHAnsi" w:hAnsiTheme="majorHAnsi" w:cstheme="majorHAnsi"/>
          <w:bCs/>
          <w:color w:val="FF0000"/>
          <w:szCs w:val="21"/>
          <w:vertAlign w:val="subscript"/>
        </w:rPr>
        <w:t>1</w:t>
      </w:r>
      <w:r w:rsidRPr="00362BC0">
        <w:rPr>
          <w:rFonts w:asciiTheme="majorHAnsi" w:hAnsiTheme="minorEastAsia" w:cstheme="majorHAnsi"/>
          <w:bCs/>
          <w:color w:val="FF0000"/>
          <w:szCs w:val="21"/>
        </w:rPr>
        <w:t>－</w:t>
      </w:r>
      <w:r w:rsidRPr="00362BC0">
        <w:rPr>
          <w:rFonts w:asciiTheme="majorHAnsi" w:hAnsiTheme="majorHAnsi" w:cstheme="majorHAnsi"/>
          <w:bCs/>
          <w:i/>
          <w:iCs/>
          <w:color w:val="FF0000"/>
          <w:szCs w:val="21"/>
        </w:rPr>
        <w:t>F</w:t>
      </w:r>
      <w:r w:rsidRPr="00362BC0">
        <w:rPr>
          <w:rFonts w:asciiTheme="majorHAnsi" w:hAnsiTheme="majorHAnsi" w:cstheme="majorHAnsi"/>
          <w:bCs/>
          <w:color w:val="FF0000"/>
          <w:szCs w:val="21"/>
          <w:vertAlign w:val="subscript"/>
        </w:rPr>
        <w:t>2</w:t>
      </w:r>
      <w:r w:rsidRPr="00362BC0">
        <w:rPr>
          <w:rFonts w:asciiTheme="majorHAnsi" w:hAnsiTheme="majorHAnsi" w:cstheme="majorHAnsi"/>
          <w:bCs/>
          <w:color w:val="FF0000"/>
          <w:szCs w:val="21"/>
        </w:rPr>
        <w:t>≤</w:t>
      </w:r>
      <w:r w:rsidRPr="00362BC0">
        <w:rPr>
          <w:rFonts w:asciiTheme="majorHAnsi" w:hAnsiTheme="majorHAnsi" w:cstheme="majorHAnsi"/>
          <w:bCs/>
          <w:i/>
          <w:iCs/>
          <w:color w:val="FF0000"/>
          <w:szCs w:val="21"/>
        </w:rPr>
        <w:t>F</w:t>
      </w:r>
      <w:r w:rsidRPr="00362BC0">
        <w:rPr>
          <w:rFonts w:asciiTheme="majorHAnsi" w:hAnsiTheme="majorHAnsi" w:cstheme="majorHAnsi"/>
          <w:bCs/>
          <w:color w:val="FF0000"/>
          <w:szCs w:val="21"/>
        </w:rPr>
        <w:t>≤</w:t>
      </w:r>
      <w:r w:rsidRPr="00362BC0">
        <w:rPr>
          <w:rFonts w:asciiTheme="majorHAnsi" w:hAnsiTheme="majorHAnsi" w:cstheme="majorHAnsi"/>
          <w:bCs/>
          <w:i/>
          <w:iCs/>
          <w:color w:val="FF0000"/>
          <w:szCs w:val="21"/>
        </w:rPr>
        <w:t>F</w:t>
      </w:r>
      <w:r w:rsidRPr="00362BC0">
        <w:rPr>
          <w:rFonts w:asciiTheme="majorHAnsi" w:hAnsiTheme="majorHAnsi" w:cstheme="majorHAnsi"/>
          <w:bCs/>
          <w:color w:val="FF0000"/>
          <w:szCs w:val="21"/>
          <w:vertAlign w:val="subscript"/>
        </w:rPr>
        <w:t>1</w:t>
      </w:r>
      <w:r w:rsidRPr="00362BC0">
        <w:rPr>
          <w:rFonts w:asciiTheme="majorHAnsi" w:hAnsiTheme="minorEastAsia" w:cstheme="majorHAnsi"/>
          <w:bCs/>
          <w:color w:val="FF0000"/>
          <w:szCs w:val="21"/>
        </w:rPr>
        <w:t>＋</w:t>
      </w:r>
      <w:r w:rsidRPr="00362BC0">
        <w:rPr>
          <w:rFonts w:asciiTheme="majorHAnsi" w:hAnsiTheme="majorHAnsi" w:cstheme="majorHAnsi"/>
          <w:bCs/>
          <w:i/>
          <w:iCs/>
          <w:color w:val="FF0000"/>
          <w:szCs w:val="21"/>
        </w:rPr>
        <w:t>F</w:t>
      </w:r>
      <w:r w:rsidRPr="00362BC0">
        <w:rPr>
          <w:rFonts w:asciiTheme="majorHAnsi" w:hAnsiTheme="majorHAnsi" w:cstheme="majorHAnsi"/>
          <w:bCs/>
          <w:color w:val="FF0000"/>
          <w:szCs w:val="21"/>
          <w:vertAlign w:val="subscript"/>
        </w:rPr>
        <w:t>2</w:t>
      </w:r>
      <w:r w:rsidRPr="00362BC0">
        <w:rPr>
          <w:rFonts w:asciiTheme="majorHAnsi" w:hAnsiTheme="minorEastAsia" w:cstheme="majorHAnsi"/>
          <w:bCs/>
          <w:color w:val="FF0000"/>
          <w:szCs w:val="21"/>
        </w:rPr>
        <w:t>，即</w:t>
      </w:r>
      <w:r w:rsidRPr="00362BC0">
        <w:rPr>
          <w:rFonts w:asciiTheme="majorHAnsi" w:hAnsiTheme="majorHAnsi" w:cstheme="majorHAnsi"/>
          <w:bCs/>
          <w:color w:val="FF0000"/>
          <w:szCs w:val="21"/>
        </w:rPr>
        <w:t>14 N≤</w:t>
      </w:r>
      <w:r w:rsidRPr="00362BC0">
        <w:rPr>
          <w:rFonts w:asciiTheme="majorHAnsi" w:hAnsiTheme="majorHAnsi" w:cstheme="majorHAnsi"/>
          <w:bCs/>
          <w:i/>
          <w:iCs/>
          <w:color w:val="FF0000"/>
          <w:szCs w:val="21"/>
        </w:rPr>
        <w:t>F</w:t>
      </w:r>
      <w:r w:rsidRPr="00362BC0">
        <w:rPr>
          <w:rFonts w:asciiTheme="majorHAnsi" w:hAnsiTheme="majorHAnsi" w:cstheme="majorHAnsi"/>
          <w:bCs/>
          <w:color w:val="FF0000"/>
          <w:szCs w:val="21"/>
        </w:rPr>
        <w:t>≤70 N</w:t>
      </w:r>
      <w:r w:rsidRPr="00362BC0">
        <w:rPr>
          <w:rFonts w:asciiTheme="majorHAnsi" w:hAnsiTheme="minorEastAsia" w:cstheme="majorHAnsi"/>
          <w:bCs/>
          <w:color w:val="FF0000"/>
          <w:szCs w:val="21"/>
        </w:rPr>
        <w:t>．</w:t>
      </w:r>
      <w:r w:rsidRPr="00362BC0">
        <w:rPr>
          <w:rFonts w:asciiTheme="majorHAnsi" w:hAnsiTheme="majorHAnsi" w:cstheme="majorHAnsi"/>
          <w:bCs/>
          <w:color w:val="FF0000"/>
          <w:szCs w:val="21"/>
        </w:rPr>
        <w:t>B</w:t>
      </w:r>
      <w:r w:rsidRPr="00362BC0">
        <w:rPr>
          <w:rFonts w:asciiTheme="majorHAnsi" w:hAnsiTheme="minorEastAsia" w:cstheme="majorHAnsi"/>
          <w:bCs/>
          <w:color w:val="FF0000"/>
          <w:szCs w:val="21"/>
        </w:rPr>
        <w:t>正确．</w:t>
      </w:r>
      <w:r w:rsidRPr="00362BC0">
        <w:rPr>
          <w:rFonts w:asciiTheme="majorHAnsi" w:hAnsiTheme="majorHAnsi" w:cstheme="majorHAnsi"/>
          <w:bCs/>
          <w:i/>
          <w:iCs/>
          <w:color w:val="FF0000"/>
          <w:szCs w:val="21"/>
        </w:rPr>
        <w:t>F</w:t>
      </w:r>
      <w:r w:rsidRPr="00362BC0">
        <w:rPr>
          <w:rFonts w:asciiTheme="majorHAnsi" w:hAnsiTheme="majorHAnsi" w:cstheme="majorHAnsi"/>
          <w:bCs/>
          <w:color w:val="FF0000"/>
          <w:szCs w:val="21"/>
          <w:vertAlign w:val="subscript"/>
        </w:rPr>
        <w:t>3</w:t>
      </w:r>
      <w:r w:rsidRPr="00362BC0">
        <w:rPr>
          <w:rFonts w:asciiTheme="majorHAnsi" w:hAnsiTheme="minorEastAsia" w:cstheme="majorHAnsi"/>
          <w:bCs/>
          <w:color w:val="FF0000"/>
          <w:szCs w:val="21"/>
        </w:rPr>
        <w:t>的大小处于此范围之内，所以这三个力的合力可能为零，</w:t>
      </w:r>
      <w:r w:rsidRPr="00362BC0">
        <w:rPr>
          <w:rFonts w:asciiTheme="majorHAnsi" w:hAnsiTheme="majorHAnsi" w:cstheme="majorHAnsi"/>
          <w:bCs/>
          <w:color w:val="FF0000"/>
          <w:szCs w:val="21"/>
        </w:rPr>
        <w:t>A</w:t>
      </w:r>
      <w:r w:rsidRPr="00362BC0">
        <w:rPr>
          <w:rFonts w:asciiTheme="majorHAnsi" w:hAnsiTheme="minorEastAsia" w:cstheme="majorHAnsi"/>
          <w:bCs/>
          <w:color w:val="FF0000"/>
          <w:szCs w:val="21"/>
        </w:rPr>
        <w:t>项正确．若物体处于平衡状态</w:t>
      </w:r>
      <w:r w:rsidR="00323076" w:rsidRPr="00362BC0">
        <w:rPr>
          <w:rFonts w:asciiTheme="majorHAnsi" w:hAnsiTheme="majorHAnsi" w:cstheme="majorHAnsi"/>
          <w:bCs/>
          <w:color w:val="FF0000"/>
          <w:szCs w:val="21"/>
        </w:rPr>
        <w:t>（</w:t>
      </w:r>
      <w:r w:rsidRPr="00362BC0">
        <w:rPr>
          <w:rFonts w:asciiTheme="majorHAnsi" w:hAnsiTheme="minorEastAsia" w:cstheme="majorHAnsi"/>
          <w:bCs/>
          <w:color w:val="FF0000"/>
          <w:szCs w:val="21"/>
        </w:rPr>
        <w:t>静止或匀速直线运动</w:t>
      </w:r>
      <w:r w:rsidR="00323076" w:rsidRPr="00362BC0">
        <w:rPr>
          <w:rFonts w:asciiTheme="majorHAnsi" w:hAnsiTheme="majorHAnsi" w:cstheme="majorHAnsi"/>
          <w:bCs/>
          <w:color w:val="FF0000"/>
          <w:szCs w:val="21"/>
        </w:rPr>
        <w:t>）</w:t>
      </w:r>
      <w:r w:rsidRPr="00362BC0">
        <w:rPr>
          <w:rFonts w:asciiTheme="majorHAnsi" w:hAnsiTheme="minorEastAsia" w:cstheme="majorHAnsi"/>
          <w:bCs/>
          <w:color w:val="FF0000"/>
          <w:szCs w:val="21"/>
        </w:rPr>
        <w:t>，则某两个力的合力必定与第三个力等大反向．</w:t>
      </w:r>
      <w:r w:rsidRPr="00362BC0">
        <w:rPr>
          <w:rFonts w:asciiTheme="majorHAnsi" w:hAnsiTheme="majorHAnsi" w:cstheme="majorHAnsi"/>
          <w:bCs/>
          <w:color w:val="FF0000"/>
          <w:szCs w:val="21"/>
        </w:rPr>
        <w:t>C</w:t>
      </w:r>
      <w:r w:rsidRPr="00362BC0">
        <w:rPr>
          <w:rFonts w:asciiTheme="majorHAnsi" w:hAnsiTheme="minorEastAsia" w:cstheme="majorHAnsi"/>
          <w:bCs/>
          <w:color w:val="FF0000"/>
          <w:szCs w:val="21"/>
        </w:rPr>
        <w:t>错，</w:t>
      </w:r>
      <w:r w:rsidRPr="00362BC0">
        <w:rPr>
          <w:rFonts w:asciiTheme="majorHAnsi" w:hAnsiTheme="majorHAnsi" w:cstheme="majorHAnsi"/>
          <w:bCs/>
          <w:color w:val="FF0000"/>
          <w:szCs w:val="21"/>
        </w:rPr>
        <w:t>D</w:t>
      </w:r>
      <w:r w:rsidRPr="00362BC0">
        <w:rPr>
          <w:rFonts w:asciiTheme="majorHAnsi" w:hAnsiTheme="minorEastAsia" w:cstheme="majorHAnsi"/>
          <w:bCs/>
          <w:color w:val="FF0000"/>
          <w:szCs w:val="21"/>
        </w:rPr>
        <w:t>对．</w:t>
      </w:r>
    </w:p>
    <w:p w:rsidR="00900581" w:rsidRPr="00323076" w:rsidRDefault="00900581" w:rsidP="00323076">
      <w:pPr>
        <w:spacing w:line="276" w:lineRule="auto"/>
        <w:rPr>
          <w:rFonts w:asciiTheme="majorHAnsi" w:hAnsiTheme="majorHAnsi" w:cstheme="majorHAnsi"/>
          <w:szCs w:val="21"/>
        </w:rPr>
      </w:pPr>
    </w:p>
    <w:p w:rsidR="00900581" w:rsidRPr="00323076" w:rsidRDefault="00900581" w:rsidP="00323076">
      <w:pPr>
        <w:spacing w:line="276" w:lineRule="auto"/>
        <w:rPr>
          <w:rFonts w:asciiTheme="majorHAnsi" w:hAnsiTheme="majorHAnsi" w:cstheme="majorHAnsi"/>
          <w:szCs w:val="21"/>
        </w:rPr>
      </w:pPr>
      <w:r w:rsidRPr="00323076">
        <w:rPr>
          <w:rFonts w:asciiTheme="majorHAnsi" w:hAnsiTheme="majorHAnsi" w:cstheme="majorHAnsi"/>
          <w:noProof/>
          <w:szCs w:val="21"/>
        </w:rPr>
        <w:drawing>
          <wp:anchor distT="0" distB="0" distL="114300" distR="114300" simplePos="0" relativeHeight="251696128" behindDoc="0" locked="0" layoutInCell="1" allowOverlap="1">
            <wp:simplePos x="0" y="0"/>
            <wp:positionH relativeFrom="column">
              <wp:posOffset>4157345</wp:posOffset>
            </wp:positionH>
            <wp:positionV relativeFrom="paragraph">
              <wp:posOffset>587375</wp:posOffset>
            </wp:positionV>
            <wp:extent cx="1300480" cy="602615"/>
            <wp:effectExtent l="19050" t="0" r="0" b="0"/>
            <wp:wrapSquare wrapText="bothSides"/>
            <wp:docPr id="78" name="H160.eps" descr="id:214749249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H160.eps" descr="id:2147492497;FounderCES"/>
                    <pic:cNvPicPr>
                      <a:picLocks noChangeAspect="1"/>
                    </pic:cNvPicPr>
                  </pic:nvPicPr>
                  <pic:blipFill>
                    <a:blip r:embed="rId67" cstate="print"/>
                    <a:stretch>
                      <a:fillRect/>
                    </a:stretch>
                  </pic:blipFill>
                  <pic:spPr>
                    <a:xfrm>
                      <a:off x="0" y="0"/>
                      <a:ext cx="1300480" cy="602615"/>
                    </a:xfrm>
                    <a:prstGeom prst="rect">
                      <a:avLst/>
                    </a:prstGeom>
                  </pic:spPr>
                </pic:pic>
              </a:graphicData>
            </a:graphic>
          </wp:anchor>
        </w:drawing>
      </w:r>
      <w:r w:rsidR="001644F6" w:rsidRPr="00323076">
        <w:rPr>
          <w:rFonts w:asciiTheme="majorHAnsi" w:hAnsiTheme="majorHAnsi" w:cstheme="majorHAnsi"/>
          <w:szCs w:val="21"/>
        </w:rPr>
        <w:t>6</w:t>
      </w:r>
      <w:r w:rsidR="001644F6" w:rsidRPr="00323076">
        <w:rPr>
          <w:rFonts w:asciiTheme="majorHAnsi" w:hAnsiTheme="minorEastAsia" w:cstheme="majorHAnsi"/>
          <w:szCs w:val="21"/>
        </w:rPr>
        <w:t>、</w:t>
      </w:r>
      <w:r w:rsidRPr="00323076">
        <w:rPr>
          <w:rFonts w:asciiTheme="majorHAnsi" w:hAnsiTheme="minorEastAsia" w:cstheme="majorHAnsi"/>
          <w:szCs w:val="21"/>
        </w:rPr>
        <w:t>如图所示</w:t>
      </w:r>
      <w:r w:rsidR="00A378CC">
        <w:rPr>
          <w:rFonts w:asciiTheme="majorHAnsi" w:hAnsiTheme="majorHAnsi" w:cstheme="majorHAnsi"/>
          <w:szCs w:val="21"/>
        </w:rPr>
        <w:t>，</w:t>
      </w:r>
      <w:r w:rsidRPr="00323076">
        <w:rPr>
          <w:rFonts w:asciiTheme="majorHAnsi" w:hAnsiTheme="minorEastAsia" w:cstheme="majorHAnsi"/>
          <w:szCs w:val="21"/>
        </w:rPr>
        <w:t>用绳子一端系在汽车上</w:t>
      </w:r>
      <w:r w:rsidR="00A378CC">
        <w:rPr>
          <w:rFonts w:asciiTheme="majorHAnsi" w:hAnsiTheme="majorHAnsi" w:cstheme="majorHAnsi"/>
          <w:szCs w:val="21"/>
        </w:rPr>
        <w:t>，</w:t>
      </w:r>
      <w:r w:rsidRPr="00323076">
        <w:rPr>
          <w:rFonts w:asciiTheme="majorHAnsi" w:hAnsiTheme="minorEastAsia" w:cstheme="majorHAnsi"/>
          <w:szCs w:val="21"/>
        </w:rPr>
        <w:t>另一端系在等高的树干上</w:t>
      </w:r>
      <w:r w:rsidR="00A378CC">
        <w:rPr>
          <w:rFonts w:asciiTheme="majorHAnsi" w:hAnsiTheme="majorHAnsi" w:cstheme="majorHAnsi"/>
          <w:szCs w:val="21"/>
        </w:rPr>
        <w:t>，</w:t>
      </w:r>
      <w:r w:rsidRPr="00323076">
        <w:rPr>
          <w:rFonts w:asciiTheme="majorHAnsi" w:hAnsiTheme="minorEastAsia" w:cstheme="majorHAnsi"/>
          <w:szCs w:val="21"/>
        </w:rPr>
        <w:t>两端点间绳长</w:t>
      </w:r>
      <w:smartTag w:uri="urn:schemas-microsoft-com:office:smarttags" w:element="chmetcnv">
        <w:smartTagPr>
          <w:attr w:name="UnitName" w:val="m"/>
          <w:attr w:name="SourceValue" w:val="10"/>
          <w:attr w:name="HasSpace" w:val="True"/>
          <w:attr w:name="Negative" w:val="False"/>
          <w:attr w:name="NumberType" w:val="1"/>
          <w:attr w:name="TCSC" w:val="0"/>
        </w:smartTagPr>
        <w:r w:rsidRPr="00323076">
          <w:rPr>
            <w:rFonts w:asciiTheme="majorHAnsi" w:hAnsiTheme="majorHAnsi" w:cstheme="majorHAnsi"/>
            <w:szCs w:val="21"/>
          </w:rPr>
          <w:t>10 m</w:t>
        </w:r>
      </w:smartTag>
      <w:r w:rsidRPr="00323076">
        <w:rPr>
          <w:rFonts w:asciiTheme="majorHAnsi" w:hAnsiTheme="minorEastAsia" w:cstheme="majorHAnsi"/>
          <w:szCs w:val="21"/>
        </w:rPr>
        <w:t>。用</w:t>
      </w:r>
      <w:r w:rsidRPr="00323076">
        <w:rPr>
          <w:rFonts w:asciiTheme="majorHAnsi" w:hAnsiTheme="majorHAnsi" w:cstheme="majorHAnsi"/>
          <w:szCs w:val="21"/>
        </w:rPr>
        <w:t>300 N</w:t>
      </w:r>
      <w:r w:rsidRPr="00323076">
        <w:rPr>
          <w:rFonts w:asciiTheme="majorHAnsi" w:hAnsiTheme="minorEastAsia" w:cstheme="majorHAnsi"/>
          <w:szCs w:val="21"/>
        </w:rPr>
        <w:t>的拉力把水平绳子的中点往下拉离原位置</w:t>
      </w:r>
      <w:smartTag w:uri="urn:schemas-microsoft-com:office:smarttags" w:element="chmetcnv">
        <w:smartTagPr>
          <w:attr w:name="UnitName" w:val="m"/>
          <w:attr w:name="SourceValue" w:val=".5"/>
          <w:attr w:name="HasSpace" w:val="True"/>
          <w:attr w:name="Negative" w:val="False"/>
          <w:attr w:name="NumberType" w:val="1"/>
          <w:attr w:name="TCSC" w:val="0"/>
        </w:smartTagPr>
        <w:r w:rsidRPr="00323076">
          <w:rPr>
            <w:rFonts w:asciiTheme="majorHAnsi" w:hAnsiTheme="majorHAnsi" w:cstheme="majorHAnsi"/>
            <w:szCs w:val="21"/>
          </w:rPr>
          <w:t>0</w:t>
        </w:r>
        <w:r w:rsidRPr="00323076">
          <w:rPr>
            <w:rFonts w:asciiTheme="majorHAnsi" w:hAnsiTheme="majorHAnsi" w:cstheme="majorHAnsi"/>
            <w:i/>
            <w:szCs w:val="21"/>
          </w:rPr>
          <w:t>.</w:t>
        </w:r>
        <w:r w:rsidRPr="00323076">
          <w:rPr>
            <w:rFonts w:asciiTheme="majorHAnsi" w:hAnsiTheme="majorHAnsi" w:cstheme="majorHAnsi"/>
            <w:szCs w:val="21"/>
          </w:rPr>
          <w:t>5 m</w:t>
        </w:r>
      </w:smartTag>
      <w:r w:rsidR="00A378CC">
        <w:rPr>
          <w:rFonts w:asciiTheme="majorHAnsi" w:hAnsiTheme="majorHAnsi" w:cstheme="majorHAnsi"/>
          <w:szCs w:val="21"/>
        </w:rPr>
        <w:t>，</w:t>
      </w:r>
      <w:r w:rsidRPr="00323076">
        <w:rPr>
          <w:rFonts w:asciiTheme="majorHAnsi" w:hAnsiTheme="minorEastAsia" w:cstheme="majorHAnsi"/>
          <w:szCs w:val="21"/>
        </w:rPr>
        <w:t>不考虑绳子的重力和绳子的伸长量</w:t>
      </w:r>
      <w:r w:rsidR="00A378CC">
        <w:rPr>
          <w:rFonts w:asciiTheme="majorHAnsi" w:hAnsiTheme="majorHAnsi" w:cstheme="majorHAnsi"/>
          <w:szCs w:val="21"/>
        </w:rPr>
        <w:t>，</w:t>
      </w:r>
      <w:r w:rsidRPr="00323076">
        <w:rPr>
          <w:rFonts w:asciiTheme="majorHAnsi" w:hAnsiTheme="minorEastAsia" w:cstheme="majorHAnsi"/>
          <w:szCs w:val="21"/>
        </w:rPr>
        <w:t>则绳子作用在汽车上的力的大小为</w:t>
      </w:r>
      <w:r w:rsidR="00323076">
        <w:rPr>
          <w:rFonts w:asciiTheme="majorHAnsi" w:hAnsiTheme="majorHAnsi" w:cstheme="majorHAnsi"/>
          <w:szCs w:val="21"/>
        </w:rPr>
        <w:tab/>
      </w:r>
      <w:r w:rsidR="00323076">
        <w:rPr>
          <w:rFonts w:asciiTheme="majorHAnsi" w:hAnsiTheme="majorHAnsi" w:cstheme="majorHAnsi"/>
          <w:szCs w:val="21"/>
        </w:rPr>
        <w:t>（</w:t>
      </w:r>
      <w:r w:rsidR="00323076">
        <w:rPr>
          <w:rFonts w:asciiTheme="majorHAnsi" w:hAnsiTheme="majorHAnsi" w:cstheme="majorHAnsi"/>
          <w:szCs w:val="21"/>
        </w:rPr>
        <w:tab/>
      </w:r>
      <w:r w:rsidR="00323076">
        <w:rPr>
          <w:rFonts w:asciiTheme="majorHAnsi" w:hAnsiTheme="majorHAnsi" w:cstheme="majorHAnsi"/>
          <w:szCs w:val="21"/>
        </w:rPr>
        <w:tab/>
      </w:r>
      <w:r w:rsidR="00323076">
        <w:rPr>
          <w:rFonts w:asciiTheme="majorHAnsi" w:hAnsiTheme="majorHAnsi" w:cstheme="majorHAnsi"/>
          <w:szCs w:val="21"/>
        </w:rPr>
        <w:t>）</w:t>
      </w:r>
    </w:p>
    <w:p w:rsidR="00900581" w:rsidRPr="00323076" w:rsidRDefault="00900581" w:rsidP="00A378CC">
      <w:pPr>
        <w:spacing w:line="276" w:lineRule="auto"/>
        <w:ind w:leftChars="200" w:left="420"/>
        <w:rPr>
          <w:rFonts w:asciiTheme="majorHAnsi" w:hAnsiTheme="majorHAnsi" w:cstheme="majorHAnsi"/>
          <w:szCs w:val="21"/>
        </w:rPr>
      </w:pPr>
      <w:r w:rsidRPr="00323076">
        <w:rPr>
          <w:rFonts w:asciiTheme="majorHAnsi" w:hAnsiTheme="majorHAnsi" w:cstheme="majorHAnsi"/>
          <w:szCs w:val="21"/>
        </w:rPr>
        <w:t>A</w:t>
      </w:r>
      <w:r w:rsidR="00A378CC">
        <w:rPr>
          <w:rFonts w:asciiTheme="majorHAnsi" w:hAnsiTheme="majorHAnsi" w:cstheme="majorHAnsi" w:hint="eastAsia"/>
          <w:i/>
          <w:szCs w:val="21"/>
        </w:rPr>
        <w:t>．</w:t>
      </w:r>
      <w:r w:rsidRPr="00323076">
        <w:rPr>
          <w:rFonts w:asciiTheme="majorHAnsi" w:hAnsiTheme="majorHAnsi" w:cstheme="majorHAnsi"/>
          <w:szCs w:val="21"/>
        </w:rPr>
        <w:t>1 500 N</w:t>
      </w:r>
      <w:r w:rsidRPr="00323076">
        <w:rPr>
          <w:rFonts w:asciiTheme="majorHAnsi" w:hAnsiTheme="majorHAnsi" w:cstheme="majorHAnsi"/>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Pr="00323076">
        <w:rPr>
          <w:rFonts w:asciiTheme="majorHAnsi" w:hAnsiTheme="majorHAnsi" w:cstheme="majorHAnsi"/>
          <w:szCs w:val="21"/>
        </w:rPr>
        <w:t>B</w:t>
      </w:r>
      <w:r w:rsidR="00A378CC">
        <w:rPr>
          <w:rFonts w:asciiTheme="majorHAnsi" w:hAnsiTheme="majorHAnsi" w:cstheme="majorHAnsi" w:hint="eastAsia"/>
          <w:szCs w:val="21"/>
        </w:rPr>
        <w:t>．</w:t>
      </w:r>
      <w:r w:rsidRPr="00323076">
        <w:rPr>
          <w:rFonts w:asciiTheme="majorHAnsi" w:hAnsiTheme="majorHAnsi" w:cstheme="majorHAnsi"/>
          <w:szCs w:val="21"/>
        </w:rPr>
        <w:t>6 000 N</w:t>
      </w:r>
    </w:p>
    <w:p w:rsidR="00900581" w:rsidRPr="00323076" w:rsidRDefault="00900581" w:rsidP="00A378CC">
      <w:pPr>
        <w:spacing w:line="276" w:lineRule="auto"/>
        <w:ind w:leftChars="200" w:left="420"/>
        <w:rPr>
          <w:rFonts w:asciiTheme="majorHAnsi" w:hAnsiTheme="majorHAnsi" w:cstheme="majorHAnsi"/>
          <w:szCs w:val="21"/>
        </w:rPr>
      </w:pPr>
      <w:r w:rsidRPr="00323076">
        <w:rPr>
          <w:rFonts w:asciiTheme="majorHAnsi" w:hAnsiTheme="majorHAnsi" w:cstheme="majorHAnsi"/>
          <w:szCs w:val="21"/>
        </w:rPr>
        <w:t>C</w:t>
      </w:r>
      <w:r w:rsidR="00A378CC">
        <w:rPr>
          <w:rFonts w:asciiTheme="majorHAnsi" w:hAnsiTheme="majorHAnsi" w:cstheme="majorHAnsi" w:hint="eastAsia"/>
          <w:szCs w:val="21"/>
        </w:rPr>
        <w:t>．</w:t>
      </w:r>
      <w:r w:rsidRPr="00323076">
        <w:rPr>
          <w:rFonts w:asciiTheme="majorHAnsi" w:hAnsiTheme="majorHAnsi" w:cstheme="majorHAnsi"/>
          <w:szCs w:val="21"/>
        </w:rPr>
        <w:t>3 000 N</w:t>
      </w:r>
      <w:r w:rsidRPr="00323076">
        <w:rPr>
          <w:rFonts w:asciiTheme="majorHAnsi" w:hAnsiTheme="majorHAnsi" w:cstheme="majorHAnsi"/>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Pr="00323076">
        <w:rPr>
          <w:rFonts w:asciiTheme="majorHAnsi" w:hAnsiTheme="majorHAnsi" w:cstheme="majorHAnsi"/>
          <w:szCs w:val="21"/>
        </w:rPr>
        <w:t>D</w:t>
      </w:r>
      <w:r w:rsidR="00A378CC">
        <w:rPr>
          <w:rFonts w:asciiTheme="majorHAnsi" w:hAnsiTheme="majorHAnsi" w:cstheme="majorHAnsi" w:hint="eastAsia"/>
          <w:szCs w:val="21"/>
        </w:rPr>
        <w:t>．</w:t>
      </w:r>
      <w:r w:rsidRPr="00323076">
        <w:rPr>
          <w:rFonts w:asciiTheme="majorHAnsi" w:hAnsiTheme="majorHAnsi" w:cstheme="majorHAnsi"/>
          <w:szCs w:val="21"/>
        </w:rPr>
        <w:t>1 500 N</w:t>
      </w:r>
    </w:p>
    <w:p w:rsidR="00900581" w:rsidRPr="00362BC0" w:rsidRDefault="00A378CC" w:rsidP="00323076">
      <w:pPr>
        <w:spacing w:line="276" w:lineRule="auto"/>
        <w:rPr>
          <w:rFonts w:asciiTheme="majorHAnsi" w:hAnsiTheme="majorHAnsi" w:cstheme="majorHAnsi"/>
          <w:color w:val="FF0000"/>
          <w:szCs w:val="21"/>
        </w:rPr>
      </w:pPr>
      <w:r w:rsidRPr="00362BC0">
        <w:rPr>
          <w:rFonts w:asciiTheme="majorHAnsi" w:hAnsiTheme="majorHAnsi" w:cstheme="majorHAnsi" w:hint="eastAsia"/>
          <w:color w:val="FF0000"/>
          <w:szCs w:val="21"/>
        </w:rPr>
        <w:t>【难度】</w:t>
      </w:r>
      <w:r w:rsidR="00362BC0" w:rsidRPr="00362BC0">
        <w:rPr>
          <w:rFonts w:asciiTheme="majorHAnsi" w:hAnsiTheme="majorHAnsi" w:cstheme="majorHAnsi" w:hint="eastAsia"/>
          <w:color w:val="FF0000"/>
          <w:szCs w:val="21"/>
        </w:rPr>
        <w:t>★★</w:t>
      </w:r>
    </w:p>
    <w:p w:rsidR="00A378CC" w:rsidRPr="00362BC0" w:rsidRDefault="00A378CC" w:rsidP="00323076">
      <w:pPr>
        <w:spacing w:line="276" w:lineRule="auto"/>
        <w:rPr>
          <w:rFonts w:asciiTheme="majorHAnsi" w:hAnsiTheme="majorHAnsi" w:cstheme="majorHAnsi"/>
          <w:color w:val="FF0000"/>
          <w:szCs w:val="21"/>
        </w:rPr>
      </w:pPr>
      <w:r w:rsidRPr="00362BC0">
        <w:rPr>
          <w:rFonts w:asciiTheme="majorHAnsi" w:hAnsiTheme="majorHAnsi" w:cstheme="majorHAnsi" w:hint="eastAsia"/>
          <w:color w:val="FF0000"/>
          <w:szCs w:val="21"/>
        </w:rPr>
        <w:t>【答案】</w:t>
      </w:r>
      <w:r w:rsidRPr="00362BC0">
        <w:rPr>
          <w:rFonts w:asciiTheme="majorHAnsi" w:hAnsiTheme="majorHAnsi" w:cstheme="majorHAnsi" w:hint="eastAsia"/>
          <w:color w:val="FF0000"/>
          <w:szCs w:val="21"/>
        </w:rPr>
        <w:t>A</w:t>
      </w:r>
    </w:p>
    <w:p w:rsidR="00900581" w:rsidRPr="00362BC0" w:rsidRDefault="00A378CC" w:rsidP="00323076">
      <w:pPr>
        <w:spacing w:line="276" w:lineRule="auto"/>
        <w:rPr>
          <w:rFonts w:asciiTheme="majorHAnsi" w:hAnsiTheme="majorHAnsi" w:cstheme="majorHAnsi"/>
          <w:color w:val="FF0000"/>
          <w:szCs w:val="21"/>
        </w:rPr>
      </w:pPr>
      <w:r w:rsidRPr="00362BC0">
        <w:rPr>
          <w:rFonts w:asciiTheme="majorHAnsi" w:hAnsiTheme="minorEastAsia" w:cstheme="majorHAnsi" w:hint="eastAsia"/>
          <w:color w:val="FF0000"/>
          <w:szCs w:val="21"/>
        </w:rPr>
        <w:t>【</w:t>
      </w:r>
      <w:r w:rsidRPr="00362BC0">
        <w:rPr>
          <w:rFonts w:asciiTheme="majorHAnsi" w:hAnsiTheme="minorEastAsia" w:cstheme="majorHAnsi"/>
          <w:color w:val="FF0000"/>
          <w:szCs w:val="21"/>
        </w:rPr>
        <w:t>解析</w:t>
      </w:r>
      <w:r w:rsidRPr="00362BC0">
        <w:rPr>
          <w:rFonts w:asciiTheme="majorHAnsi" w:hAnsiTheme="minorEastAsia" w:cstheme="majorHAnsi" w:hint="eastAsia"/>
          <w:color w:val="FF0000"/>
          <w:szCs w:val="21"/>
        </w:rPr>
        <w:t>】</w:t>
      </w:r>
      <w:r w:rsidR="00900581" w:rsidRPr="00362BC0">
        <w:rPr>
          <w:rFonts w:asciiTheme="majorHAnsi" w:hAnsiTheme="minorEastAsia" w:cstheme="majorHAnsi"/>
          <w:color w:val="FF0000"/>
          <w:szCs w:val="21"/>
        </w:rPr>
        <w:t>由题目可知绳子与水平方向的夹角正弦值为</w:t>
      </w:r>
      <w:r w:rsidR="00900581" w:rsidRPr="00362BC0">
        <w:rPr>
          <w:rFonts w:asciiTheme="majorHAnsi" w:hAnsiTheme="majorHAnsi" w:cstheme="majorHAnsi"/>
          <w:color w:val="FF0000"/>
          <w:szCs w:val="21"/>
        </w:rPr>
        <w:t xml:space="preserve">sin </w:t>
      </w:r>
      <w:r w:rsidRPr="00362BC0">
        <w:rPr>
          <w:rFonts w:asciiTheme="majorHAnsi" w:hAnsiTheme="majorHAnsi" w:cstheme="majorHAnsi"/>
          <w:i/>
          <w:color w:val="FF0000"/>
          <w:szCs w:val="21"/>
        </w:rPr>
        <w:t>α</w:t>
      </w:r>
      <w:r w:rsidR="00E56AE7" w:rsidRPr="00362BC0">
        <w:rPr>
          <w:rFonts w:asciiTheme="majorHAnsi" w:hAnsiTheme="majorHAnsi" w:cstheme="majorHAnsi"/>
          <w:i/>
          <w:color w:val="FF0000"/>
          <w:szCs w:val="21"/>
        </w:rPr>
        <w:t>＝</w:t>
      </w:r>
      <w:r w:rsidR="00900581" w:rsidRPr="00362BC0">
        <w:rPr>
          <w:rFonts w:asciiTheme="majorHAnsi" w:hAnsiTheme="majorHAnsi" w:cstheme="majorHAnsi"/>
          <w:color w:val="FF0000"/>
          <w:szCs w:val="21"/>
        </w:rPr>
        <w:t>0</w:t>
      </w:r>
      <w:r w:rsidR="00900581" w:rsidRPr="00362BC0">
        <w:rPr>
          <w:rFonts w:asciiTheme="majorHAnsi" w:hAnsiTheme="majorHAnsi" w:cstheme="majorHAnsi"/>
          <w:i/>
          <w:color w:val="FF0000"/>
          <w:szCs w:val="21"/>
        </w:rPr>
        <w:t>.</w:t>
      </w:r>
      <w:r w:rsidR="00900581" w:rsidRPr="00362BC0">
        <w:rPr>
          <w:rFonts w:asciiTheme="majorHAnsi" w:hAnsiTheme="majorHAnsi" w:cstheme="majorHAnsi"/>
          <w:color w:val="FF0000"/>
          <w:szCs w:val="21"/>
        </w:rPr>
        <w:t>1</w:t>
      </w:r>
      <w:r w:rsidRPr="00362BC0">
        <w:rPr>
          <w:rFonts w:asciiTheme="majorHAnsi" w:hAnsiTheme="majorHAnsi" w:cstheme="majorHAnsi"/>
          <w:color w:val="FF0000"/>
          <w:szCs w:val="21"/>
        </w:rPr>
        <w:t>，</w:t>
      </w:r>
      <w:r w:rsidR="00900581" w:rsidRPr="00362BC0">
        <w:rPr>
          <w:rFonts w:asciiTheme="majorHAnsi" w:hAnsiTheme="minorEastAsia" w:cstheme="majorHAnsi"/>
          <w:color w:val="FF0000"/>
          <w:szCs w:val="21"/>
        </w:rPr>
        <w:t>将力</w:t>
      </w:r>
      <w:r w:rsidR="00900581" w:rsidRPr="00362BC0">
        <w:rPr>
          <w:rFonts w:asciiTheme="majorHAnsi" w:hAnsiTheme="majorHAnsi" w:cstheme="majorHAnsi"/>
          <w:i/>
          <w:color w:val="FF0000"/>
          <w:szCs w:val="21"/>
        </w:rPr>
        <w:t>F</w:t>
      </w:r>
      <w:r w:rsidR="00900581" w:rsidRPr="00362BC0">
        <w:rPr>
          <w:rFonts w:asciiTheme="majorHAnsi" w:hAnsiTheme="minorEastAsia" w:cstheme="majorHAnsi"/>
          <w:color w:val="FF0000"/>
          <w:szCs w:val="21"/>
        </w:rPr>
        <w:t>按如图所示进行分解</w:t>
      </w:r>
      <w:r w:rsidRPr="00362BC0">
        <w:rPr>
          <w:rFonts w:asciiTheme="majorHAnsi" w:hAnsiTheme="majorHAnsi" w:cstheme="majorHAnsi"/>
          <w:color w:val="FF0000"/>
          <w:szCs w:val="21"/>
        </w:rPr>
        <w:t>，</w:t>
      </w:r>
      <w:r w:rsidR="00900581" w:rsidRPr="00362BC0">
        <w:rPr>
          <w:rFonts w:asciiTheme="majorHAnsi" w:hAnsiTheme="minorEastAsia" w:cstheme="majorHAnsi"/>
          <w:color w:val="FF0000"/>
          <w:szCs w:val="21"/>
        </w:rPr>
        <w:t>则</w:t>
      </w:r>
      <w:r w:rsidR="00900581" w:rsidRPr="00362BC0">
        <w:rPr>
          <w:rFonts w:asciiTheme="majorHAnsi" w:hAnsiTheme="majorHAnsi" w:cstheme="majorHAnsi"/>
          <w:i/>
          <w:color w:val="FF0000"/>
          <w:szCs w:val="21"/>
        </w:rPr>
        <w:t>F</w:t>
      </w:r>
      <w:r w:rsidR="00E56AE7" w:rsidRPr="00362BC0">
        <w:rPr>
          <w:rFonts w:asciiTheme="majorHAnsi" w:hAnsiTheme="majorHAnsi" w:cstheme="majorHAnsi"/>
          <w:i/>
          <w:color w:val="FF0000"/>
          <w:szCs w:val="21"/>
        </w:rPr>
        <w:lastRenderedPageBreak/>
        <w:t>＝</w:t>
      </w:r>
      <w:smartTag w:uri="urn:schemas-microsoft-com:office:smarttags" w:element="chmetcnv">
        <w:smartTagPr>
          <w:attr w:name="UnitName" w:val="F"/>
          <w:attr w:name="SourceValue" w:val="2"/>
          <w:attr w:name="HasSpace" w:val="False"/>
          <w:attr w:name="Negative" w:val="False"/>
          <w:attr w:name="NumberType" w:val="1"/>
          <w:attr w:name="TCSC" w:val="0"/>
        </w:smartTagPr>
        <w:r w:rsidR="00900581" w:rsidRPr="00362BC0">
          <w:rPr>
            <w:rFonts w:asciiTheme="majorHAnsi" w:hAnsiTheme="majorHAnsi" w:cstheme="majorHAnsi"/>
            <w:color w:val="FF0000"/>
            <w:szCs w:val="21"/>
          </w:rPr>
          <w:t>2</w:t>
        </w:r>
        <w:r w:rsidR="00900581" w:rsidRPr="00362BC0">
          <w:rPr>
            <w:rFonts w:asciiTheme="majorHAnsi" w:hAnsiTheme="majorHAnsi" w:cstheme="majorHAnsi"/>
            <w:i/>
            <w:color w:val="FF0000"/>
            <w:szCs w:val="21"/>
          </w:rPr>
          <w:t>F</w:t>
        </w:r>
      </w:smartTag>
      <w:r w:rsidR="00900581" w:rsidRPr="00362BC0">
        <w:rPr>
          <w:rFonts w:asciiTheme="majorHAnsi" w:hAnsiTheme="minorEastAsia" w:cstheme="majorHAnsi"/>
          <w:color w:val="FF0000"/>
          <w:szCs w:val="21"/>
          <w:vertAlign w:val="subscript"/>
        </w:rPr>
        <w:t>绳</w:t>
      </w:r>
      <w:r w:rsidR="00900581" w:rsidRPr="00362BC0">
        <w:rPr>
          <w:rFonts w:asciiTheme="majorHAnsi" w:hAnsiTheme="majorHAnsi" w:cstheme="majorHAnsi"/>
          <w:color w:val="FF0000"/>
          <w:szCs w:val="21"/>
        </w:rPr>
        <w:t xml:space="preserve">sin </w:t>
      </w:r>
      <w:r w:rsidR="00900581" w:rsidRPr="00362BC0">
        <w:rPr>
          <w:rFonts w:asciiTheme="majorHAnsi" w:hAnsiTheme="majorHAnsi" w:cstheme="majorHAnsi"/>
          <w:i/>
          <w:color w:val="FF0000"/>
          <w:szCs w:val="21"/>
        </w:rPr>
        <w:t>α</w:t>
      </w:r>
      <w:r w:rsidR="00900581" w:rsidRPr="00362BC0">
        <w:rPr>
          <w:rFonts w:asciiTheme="majorHAnsi" w:hAnsiTheme="minorEastAsia" w:cstheme="majorHAnsi"/>
          <w:color w:val="FF0000"/>
          <w:szCs w:val="21"/>
        </w:rPr>
        <w:t>。所以绳子的作用力为</w:t>
      </w:r>
      <w:r w:rsidR="00900581" w:rsidRPr="00362BC0">
        <w:rPr>
          <w:rFonts w:asciiTheme="majorHAnsi" w:hAnsiTheme="majorHAnsi" w:cstheme="majorHAnsi"/>
          <w:i/>
          <w:color w:val="FF0000"/>
          <w:szCs w:val="21"/>
        </w:rPr>
        <w:t>F</w:t>
      </w:r>
      <w:r w:rsidR="00900581" w:rsidRPr="00362BC0">
        <w:rPr>
          <w:rFonts w:asciiTheme="majorHAnsi" w:hAnsiTheme="minorEastAsia" w:cstheme="majorHAnsi"/>
          <w:color w:val="FF0000"/>
          <w:szCs w:val="21"/>
          <w:vertAlign w:val="subscript"/>
        </w:rPr>
        <w:t>绳</w:t>
      </w:r>
      <w:r w:rsidR="00E56AE7" w:rsidRPr="00362BC0">
        <w:rPr>
          <w:rFonts w:asciiTheme="majorHAnsi" w:hAnsiTheme="majorHAnsi" w:cstheme="majorHAnsi"/>
          <w:i/>
          <w:color w:val="FF0000"/>
          <w:szCs w:val="21"/>
        </w:rPr>
        <w:t>＝</w:t>
      </w:r>
      <w:r w:rsidR="00900581" w:rsidRPr="00362BC0">
        <w:rPr>
          <w:rFonts w:asciiTheme="majorHAnsi" w:hAnsiTheme="majorHAnsi" w:cstheme="majorHAnsi"/>
          <w:color w:val="FF0000"/>
          <w:szCs w:val="21"/>
        </w:rPr>
        <w:t>1 500 N</w:t>
      </w:r>
      <w:r w:rsidRPr="00362BC0">
        <w:rPr>
          <w:rFonts w:asciiTheme="majorHAnsi" w:hAnsiTheme="majorHAnsi" w:cstheme="majorHAnsi"/>
          <w:color w:val="FF0000"/>
          <w:szCs w:val="21"/>
        </w:rPr>
        <w:t>，</w:t>
      </w:r>
      <w:r w:rsidR="00900581" w:rsidRPr="00362BC0">
        <w:rPr>
          <w:rFonts w:asciiTheme="majorHAnsi" w:hAnsiTheme="minorEastAsia" w:cstheme="majorHAnsi"/>
          <w:color w:val="FF0000"/>
          <w:szCs w:val="21"/>
        </w:rPr>
        <w:t>选项</w:t>
      </w:r>
      <w:r w:rsidR="00900581" w:rsidRPr="00362BC0">
        <w:rPr>
          <w:rFonts w:asciiTheme="majorHAnsi" w:hAnsiTheme="majorHAnsi" w:cstheme="majorHAnsi"/>
          <w:color w:val="FF0000"/>
          <w:szCs w:val="21"/>
        </w:rPr>
        <w:t>A</w:t>
      </w:r>
      <w:r w:rsidR="00900581" w:rsidRPr="00362BC0">
        <w:rPr>
          <w:rFonts w:asciiTheme="majorHAnsi" w:hAnsiTheme="minorEastAsia" w:cstheme="majorHAnsi"/>
          <w:color w:val="FF0000"/>
          <w:szCs w:val="21"/>
        </w:rPr>
        <w:t>正确</w:t>
      </w:r>
      <w:r w:rsidRPr="00362BC0">
        <w:rPr>
          <w:rFonts w:asciiTheme="majorHAnsi" w:hAnsiTheme="majorHAnsi" w:cstheme="majorHAnsi"/>
          <w:color w:val="FF0000"/>
          <w:szCs w:val="21"/>
        </w:rPr>
        <w:t>，</w:t>
      </w:r>
      <w:r w:rsidR="00900581" w:rsidRPr="00362BC0">
        <w:rPr>
          <w:rFonts w:asciiTheme="majorHAnsi" w:hAnsiTheme="majorHAnsi" w:cstheme="majorHAnsi"/>
          <w:color w:val="FF0000"/>
          <w:szCs w:val="21"/>
        </w:rPr>
        <w:t>B</w:t>
      </w:r>
      <w:r w:rsidR="00900581" w:rsidRPr="00362BC0">
        <w:rPr>
          <w:rFonts w:asciiTheme="majorHAnsi" w:hAnsiTheme="minorEastAsia" w:cstheme="majorHAnsi"/>
          <w:color w:val="FF0000"/>
          <w:szCs w:val="21"/>
        </w:rPr>
        <w:t>、</w:t>
      </w:r>
      <w:r w:rsidR="00900581" w:rsidRPr="00362BC0">
        <w:rPr>
          <w:rFonts w:asciiTheme="majorHAnsi" w:hAnsiTheme="majorHAnsi" w:cstheme="majorHAnsi"/>
          <w:color w:val="FF0000"/>
          <w:szCs w:val="21"/>
        </w:rPr>
        <w:t>C</w:t>
      </w:r>
      <w:r w:rsidR="00900581" w:rsidRPr="00362BC0">
        <w:rPr>
          <w:rFonts w:asciiTheme="majorHAnsi" w:hAnsiTheme="minorEastAsia" w:cstheme="majorHAnsi"/>
          <w:color w:val="FF0000"/>
          <w:szCs w:val="21"/>
        </w:rPr>
        <w:t>、</w:t>
      </w:r>
      <w:r w:rsidR="00900581" w:rsidRPr="00362BC0">
        <w:rPr>
          <w:rFonts w:asciiTheme="majorHAnsi" w:hAnsiTheme="majorHAnsi" w:cstheme="majorHAnsi"/>
          <w:color w:val="FF0000"/>
          <w:szCs w:val="21"/>
        </w:rPr>
        <w:t>D</w:t>
      </w:r>
      <w:r w:rsidR="00900581" w:rsidRPr="00362BC0">
        <w:rPr>
          <w:rFonts w:asciiTheme="majorHAnsi" w:hAnsiTheme="minorEastAsia" w:cstheme="majorHAnsi"/>
          <w:color w:val="FF0000"/>
          <w:szCs w:val="21"/>
        </w:rPr>
        <w:t>错误。</w:t>
      </w:r>
    </w:p>
    <w:p w:rsidR="00900581" w:rsidRPr="00323076" w:rsidRDefault="00900581" w:rsidP="00323076">
      <w:pPr>
        <w:spacing w:line="276" w:lineRule="auto"/>
        <w:rPr>
          <w:rFonts w:asciiTheme="majorHAnsi" w:hAnsiTheme="majorHAnsi" w:cstheme="majorHAnsi"/>
          <w:szCs w:val="21"/>
        </w:rPr>
      </w:pPr>
      <w:r w:rsidRPr="00323076">
        <w:rPr>
          <w:rFonts w:asciiTheme="majorHAnsi" w:hAnsiTheme="majorHAnsi" w:cstheme="majorHAnsi"/>
          <w:noProof/>
          <w:szCs w:val="21"/>
        </w:rPr>
        <w:drawing>
          <wp:anchor distT="0" distB="0" distL="114300" distR="114300" simplePos="0" relativeHeight="251724800" behindDoc="0" locked="0" layoutInCell="1" allowOverlap="1">
            <wp:simplePos x="0" y="0"/>
            <wp:positionH relativeFrom="column">
              <wp:posOffset>4281170</wp:posOffset>
            </wp:positionH>
            <wp:positionV relativeFrom="paragraph">
              <wp:posOffset>81280</wp:posOffset>
            </wp:positionV>
            <wp:extent cx="1181100" cy="428625"/>
            <wp:effectExtent l="19050" t="0" r="0" b="0"/>
            <wp:wrapSquare wrapText="bothSides"/>
            <wp:docPr id="79" name="H161.eps" descr="id:214749250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H161.eps" descr="id:2147492504;FounderCES"/>
                    <pic:cNvPicPr>
                      <a:picLocks noChangeAspect="1"/>
                    </pic:cNvPicPr>
                  </pic:nvPicPr>
                  <pic:blipFill>
                    <a:blip r:embed="rId68" cstate="print"/>
                    <a:stretch>
                      <a:fillRect/>
                    </a:stretch>
                  </pic:blipFill>
                  <pic:spPr>
                    <a:xfrm>
                      <a:off x="0" y="0"/>
                      <a:ext cx="1181100" cy="428625"/>
                    </a:xfrm>
                    <a:prstGeom prst="rect">
                      <a:avLst/>
                    </a:prstGeom>
                    <a:noFill/>
                    <a:ln>
                      <a:noFill/>
                    </a:ln>
                  </pic:spPr>
                </pic:pic>
              </a:graphicData>
            </a:graphic>
          </wp:anchor>
        </w:drawing>
      </w:r>
    </w:p>
    <w:p w:rsidR="00861AE1" w:rsidRDefault="00861AE1" w:rsidP="00323076">
      <w:pPr>
        <w:spacing w:line="276" w:lineRule="auto"/>
        <w:rPr>
          <w:rFonts w:asciiTheme="majorHAnsi" w:hAnsiTheme="majorHAnsi" w:cstheme="majorHAnsi"/>
          <w:szCs w:val="21"/>
        </w:rPr>
      </w:pPr>
    </w:p>
    <w:p w:rsidR="00A378CC" w:rsidRPr="00323076" w:rsidRDefault="00A378CC"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szCs w:val="21"/>
        </w:rPr>
        <w:t>7</w:t>
      </w:r>
      <w:r w:rsidRPr="00323076">
        <w:rPr>
          <w:rFonts w:asciiTheme="majorHAnsi" w:hAnsiTheme="minorEastAsia" w:cstheme="majorHAnsi"/>
          <w:szCs w:val="21"/>
        </w:rPr>
        <w:t>、用一根长</w:t>
      </w:r>
      <w:r w:rsidRPr="00323076">
        <w:rPr>
          <w:rFonts w:asciiTheme="majorHAnsi" w:hAnsiTheme="majorHAnsi" w:cstheme="majorHAnsi"/>
          <w:szCs w:val="21"/>
        </w:rPr>
        <w:t>1</w:t>
      </w:r>
      <w:r w:rsidRPr="00323076">
        <w:rPr>
          <w:rFonts w:asciiTheme="majorHAnsi" w:hAnsiTheme="majorHAnsi" w:cstheme="majorHAnsi"/>
          <w:i/>
          <w:szCs w:val="21"/>
        </w:rPr>
        <w:t>m</w:t>
      </w:r>
      <w:r w:rsidRPr="00323076">
        <w:rPr>
          <w:rFonts w:asciiTheme="majorHAnsi" w:hAnsiTheme="minorEastAsia" w:cstheme="majorHAnsi"/>
          <w:szCs w:val="21"/>
        </w:rPr>
        <w:t>的轻质细绳将一副质量为</w:t>
      </w:r>
      <w:r w:rsidRPr="00323076">
        <w:rPr>
          <w:rFonts w:asciiTheme="majorHAnsi" w:hAnsiTheme="majorHAnsi" w:cstheme="majorHAnsi"/>
          <w:szCs w:val="21"/>
        </w:rPr>
        <w:t>1kg</w:t>
      </w:r>
      <w:r w:rsidRPr="00323076">
        <w:rPr>
          <w:rFonts w:asciiTheme="majorHAnsi" w:hAnsiTheme="minorEastAsia" w:cstheme="majorHAnsi"/>
          <w:szCs w:val="21"/>
        </w:rPr>
        <w:t>的画框对称悬挂在墙壁上，已知绳能承受的最大张力为</w:t>
      </w:r>
      <w:r w:rsidRPr="00323076">
        <w:rPr>
          <w:rFonts w:asciiTheme="majorHAnsi" w:hAnsiTheme="majorHAnsi" w:cstheme="majorHAnsi"/>
          <w:szCs w:val="21"/>
        </w:rPr>
        <w:t>10N</w:t>
      </w:r>
      <w:r w:rsidRPr="00323076">
        <w:rPr>
          <w:rFonts w:asciiTheme="majorHAnsi" w:hAnsiTheme="minorEastAsia" w:cstheme="majorHAnsi"/>
          <w:szCs w:val="21"/>
        </w:rPr>
        <w:t>，为使绳不断裂，画框上两个挂钉的间距最大为（</w:t>
      </w:r>
      <w:r w:rsidRPr="00323076">
        <w:rPr>
          <w:rFonts w:asciiTheme="majorHAnsi" w:hAnsiTheme="majorHAnsi" w:cstheme="majorHAnsi"/>
          <w:i/>
          <w:szCs w:val="21"/>
        </w:rPr>
        <w:t>g</w:t>
      </w:r>
      <w:r w:rsidRPr="00323076">
        <w:rPr>
          <w:rFonts w:asciiTheme="majorHAnsi" w:hAnsiTheme="minorEastAsia" w:cstheme="majorHAnsi"/>
          <w:szCs w:val="21"/>
        </w:rPr>
        <w:t>取</w:t>
      </w:r>
      <w:r w:rsidRPr="00323076">
        <w:rPr>
          <w:rFonts w:asciiTheme="majorHAnsi" w:hAnsiTheme="majorHAnsi" w:cstheme="majorHAnsi"/>
          <w:szCs w:val="21"/>
        </w:rPr>
        <w:t>10m/s</w:t>
      </w:r>
      <w:r w:rsidRPr="00323076">
        <w:rPr>
          <w:rFonts w:asciiTheme="majorHAnsi" w:hAnsiTheme="majorHAnsi" w:cstheme="majorHAnsi"/>
          <w:szCs w:val="21"/>
          <w:vertAlign w:val="superscript"/>
        </w:rPr>
        <w:t>2</w:t>
      </w:r>
      <w:r w:rsidRPr="00323076">
        <w:rPr>
          <w:rFonts w:asciiTheme="majorHAnsi" w:hAnsiTheme="minorEastAsia" w:cstheme="majorHAnsi"/>
          <w:szCs w:val="21"/>
        </w:rPr>
        <w:t>）</w:t>
      </w:r>
      <w:r w:rsidRPr="00323076">
        <w:rPr>
          <w:rFonts w:asciiTheme="majorHAnsi" w:hAnsiTheme="majorHAnsi" w:cstheme="majorHAnsi"/>
          <w:szCs w:val="21"/>
        </w:rPr>
        <w:tab/>
      </w:r>
      <w:r w:rsidRPr="00323076">
        <w:rPr>
          <w:rFonts w:asciiTheme="majorHAnsi" w:hAnsiTheme="minorEastAsia" w:cstheme="majorHAnsi"/>
          <w:szCs w:val="21"/>
        </w:rPr>
        <w:t>（</w:t>
      </w:r>
      <w:r w:rsidRPr="00323076">
        <w:rPr>
          <w:rFonts w:asciiTheme="majorHAnsi" w:hAnsiTheme="majorHAnsi" w:cstheme="majorHAnsi"/>
          <w:szCs w:val="21"/>
        </w:rPr>
        <w:tab/>
      </w:r>
      <w:r w:rsidRPr="00323076">
        <w:rPr>
          <w:rFonts w:asciiTheme="majorHAnsi" w:hAnsiTheme="majorHAnsi" w:cstheme="majorHAnsi"/>
          <w:szCs w:val="21"/>
        </w:rPr>
        <w:tab/>
      </w:r>
      <w:r w:rsidRPr="00323076">
        <w:rPr>
          <w:rFonts w:asciiTheme="majorHAnsi" w:hAnsiTheme="minorEastAsia" w:cstheme="majorHAnsi"/>
          <w:szCs w:val="21"/>
        </w:rPr>
        <w:t>）</w:t>
      </w:r>
    </w:p>
    <w:p w:rsidR="001644F6" w:rsidRPr="00323076" w:rsidRDefault="001644F6" w:rsidP="00A378CC">
      <w:pPr>
        <w:spacing w:line="276" w:lineRule="auto"/>
        <w:ind w:leftChars="200" w:left="420"/>
        <w:rPr>
          <w:rFonts w:asciiTheme="majorHAnsi" w:hAnsiTheme="majorHAnsi" w:cstheme="majorHAnsi"/>
          <w:szCs w:val="21"/>
        </w:rPr>
      </w:pPr>
      <w:r w:rsidRPr="00323076">
        <w:rPr>
          <w:rFonts w:asciiTheme="majorHAnsi" w:hAnsiTheme="majorHAnsi" w:cstheme="majorHAnsi"/>
          <w:noProof/>
          <w:szCs w:val="21"/>
        </w:rPr>
        <w:drawing>
          <wp:anchor distT="0" distB="0" distL="114300" distR="114300" simplePos="0" relativeHeight="251715584" behindDoc="0" locked="0" layoutInCell="1" allowOverlap="1">
            <wp:simplePos x="0" y="0"/>
            <wp:positionH relativeFrom="column">
              <wp:posOffset>4281170</wp:posOffset>
            </wp:positionH>
            <wp:positionV relativeFrom="paragraph">
              <wp:posOffset>89535</wp:posOffset>
            </wp:positionV>
            <wp:extent cx="1085850" cy="1047750"/>
            <wp:effectExtent l="19050" t="0" r="0" b="0"/>
            <wp:wrapSquare wrapText="bothSides"/>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69"/>
                    <a:srcRect/>
                    <a:stretch>
                      <a:fillRect/>
                    </a:stretch>
                  </pic:blipFill>
                  <pic:spPr bwMode="auto">
                    <a:xfrm>
                      <a:off x="0" y="0"/>
                      <a:ext cx="1085850" cy="1047750"/>
                    </a:xfrm>
                    <a:prstGeom prst="rect">
                      <a:avLst/>
                    </a:prstGeom>
                    <a:noFill/>
                    <a:ln w="9525">
                      <a:noFill/>
                      <a:miter lim="800000"/>
                      <a:headEnd/>
                      <a:tailEnd/>
                    </a:ln>
                  </pic:spPr>
                </pic:pic>
              </a:graphicData>
            </a:graphic>
          </wp:anchor>
        </w:drawing>
      </w:r>
      <w:r w:rsidRPr="00323076">
        <w:rPr>
          <w:rFonts w:asciiTheme="majorHAnsi" w:hAnsiTheme="majorHAnsi" w:cstheme="majorHAnsi"/>
          <w:szCs w:val="21"/>
        </w:rPr>
        <w:t>A</w:t>
      </w:r>
      <w:r w:rsidRPr="00323076">
        <w:rPr>
          <w:rFonts w:asciiTheme="majorHAnsi" w:hAnsiTheme="minorEastAsia" w:cstheme="majorHAnsi"/>
          <w:szCs w:val="21"/>
        </w:rPr>
        <w:t>．</w:t>
      </w:r>
      <w:r w:rsidRPr="00323076">
        <w:rPr>
          <w:rFonts w:asciiTheme="majorHAnsi" w:hAnsiTheme="majorHAnsi" w:cstheme="majorHAnsi"/>
          <w:position w:val="-22"/>
          <w:szCs w:val="21"/>
        </w:rPr>
        <w:object w:dxaOrig="360" w:dyaOrig="600">
          <v:shape id="_x0000_i1042" type="#_x0000_t75" style="width:18pt;height:30pt" o:ole="">
            <v:imagedata r:id="rId70" o:title=""/>
          </v:shape>
          <o:OLEObject Type="Embed" ProgID="Equation.DSMT4" ShapeID="_x0000_i1042" DrawAspect="Content" ObjectID="_1534576638" r:id="rId71"/>
        </w:object>
      </w:r>
      <w:r w:rsidRPr="00323076">
        <w:rPr>
          <w:rFonts w:asciiTheme="majorHAnsi" w:hAnsiTheme="majorHAnsi" w:cstheme="majorHAnsi"/>
          <w:szCs w:val="21"/>
        </w:rPr>
        <w:t>m</w:t>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Pr="00323076">
        <w:rPr>
          <w:rFonts w:asciiTheme="majorHAnsi" w:hAnsiTheme="majorHAnsi" w:cstheme="majorHAnsi"/>
          <w:szCs w:val="21"/>
        </w:rPr>
        <w:t>B</w:t>
      </w:r>
      <w:r w:rsidRPr="00323076">
        <w:rPr>
          <w:rFonts w:asciiTheme="majorHAnsi" w:hAnsiTheme="minorEastAsia" w:cstheme="majorHAnsi"/>
          <w:szCs w:val="21"/>
        </w:rPr>
        <w:t>．</w:t>
      </w:r>
      <w:r w:rsidRPr="00323076">
        <w:rPr>
          <w:rFonts w:asciiTheme="majorHAnsi" w:hAnsiTheme="majorHAnsi" w:cstheme="majorHAnsi"/>
          <w:position w:val="-22"/>
          <w:szCs w:val="21"/>
        </w:rPr>
        <w:object w:dxaOrig="380" w:dyaOrig="600">
          <v:shape id="_x0000_i1043" type="#_x0000_t75" style="width:18.75pt;height:30pt" o:ole="">
            <v:imagedata r:id="rId72" o:title=""/>
          </v:shape>
          <o:OLEObject Type="Embed" ProgID="Equation.DSMT4" ShapeID="_x0000_i1043" DrawAspect="Content" ObjectID="_1534576639" r:id="rId73"/>
        </w:object>
      </w:r>
      <w:r w:rsidRPr="00323076">
        <w:rPr>
          <w:rFonts w:asciiTheme="majorHAnsi" w:hAnsiTheme="majorHAnsi" w:cstheme="majorHAnsi"/>
          <w:szCs w:val="21"/>
        </w:rPr>
        <w:t>m</w:t>
      </w:r>
    </w:p>
    <w:p w:rsidR="001644F6" w:rsidRPr="00323076" w:rsidRDefault="001644F6" w:rsidP="00CF6FEE">
      <w:pPr>
        <w:spacing w:line="276" w:lineRule="auto"/>
        <w:ind w:leftChars="200" w:left="420"/>
        <w:rPr>
          <w:rFonts w:asciiTheme="majorHAnsi" w:hAnsiTheme="majorHAnsi" w:cstheme="majorHAnsi"/>
          <w:szCs w:val="21"/>
        </w:rPr>
      </w:pPr>
      <w:r w:rsidRPr="00323076">
        <w:rPr>
          <w:rFonts w:asciiTheme="majorHAnsi" w:hAnsiTheme="majorHAnsi" w:cstheme="majorHAnsi"/>
          <w:szCs w:val="21"/>
        </w:rPr>
        <w:t>C</w:t>
      </w:r>
      <w:r w:rsidRPr="00323076">
        <w:rPr>
          <w:rFonts w:asciiTheme="majorHAnsi" w:hAnsiTheme="minorEastAsia" w:cstheme="majorHAnsi"/>
          <w:szCs w:val="21"/>
        </w:rPr>
        <w:t>．</w:t>
      </w:r>
      <w:r w:rsidRPr="00323076">
        <w:rPr>
          <w:rFonts w:asciiTheme="majorHAnsi" w:hAnsiTheme="majorHAnsi" w:cstheme="majorHAnsi"/>
          <w:position w:val="-22"/>
          <w:szCs w:val="21"/>
        </w:rPr>
        <w:object w:dxaOrig="220" w:dyaOrig="560">
          <v:shape id="_x0000_i1044" type="#_x0000_t75" style="width:11.25pt;height:27.75pt" o:ole="">
            <v:imagedata r:id="rId74" o:title=""/>
          </v:shape>
          <o:OLEObject Type="Embed" ProgID="Equation.DSMT4" ShapeID="_x0000_i1044" DrawAspect="Content" ObjectID="_1534576640" r:id="rId75"/>
        </w:object>
      </w:r>
      <w:r w:rsidRPr="00323076">
        <w:rPr>
          <w:rFonts w:asciiTheme="majorHAnsi" w:hAnsiTheme="majorHAnsi" w:cstheme="majorHAnsi"/>
          <w:szCs w:val="21"/>
        </w:rPr>
        <w:t>m</w:t>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Pr="00323076">
        <w:rPr>
          <w:rFonts w:asciiTheme="majorHAnsi" w:hAnsiTheme="majorHAnsi" w:cstheme="majorHAnsi"/>
          <w:szCs w:val="21"/>
        </w:rPr>
        <w:t>D</w:t>
      </w:r>
      <w:r w:rsidRPr="00323076">
        <w:rPr>
          <w:rFonts w:asciiTheme="majorHAnsi" w:hAnsiTheme="minorEastAsia" w:cstheme="majorHAnsi"/>
          <w:szCs w:val="21"/>
        </w:rPr>
        <w:t>．</w:t>
      </w:r>
      <w:r w:rsidRPr="00323076">
        <w:rPr>
          <w:rFonts w:asciiTheme="majorHAnsi" w:hAnsiTheme="majorHAnsi" w:cstheme="majorHAnsi"/>
          <w:position w:val="-22"/>
          <w:szCs w:val="21"/>
        </w:rPr>
        <w:object w:dxaOrig="360" w:dyaOrig="600">
          <v:shape id="_x0000_i1045" type="#_x0000_t75" style="width:18pt;height:30pt" o:ole="">
            <v:imagedata r:id="rId76" o:title=""/>
          </v:shape>
          <o:OLEObject Type="Embed" ProgID="Equation.DSMT4" ShapeID="_x0000_i1045" DrawAspect="Content" ObjectID="_1534576641" r:id="rId77"/>
        </w:object>
      </w:r>
      <w:r w:rsidRPr="00323076">
        <w:rPr>
          <w:rFonts w:asciiTheme="majorHAnsi" w:hAnsiTheme="majorHAnsi" w:cstheme="majorHAnsi"/>
          <w:szCs w:val="21"/>
        </w:rPr>
        <w:t>m</w:t>
      </w:r>
    </w:p>
    <w:p w:rsidR="001644F6" w:rsidRPr="00362BC0" w:rsidRDefault="001644F6" w:rsidP="00323076">
      <w:pPr>
        <w:spacing w:line="276" w:lineRule="auto"/>
        <w:rPr>
          <w:rFonts w:asciiTheme="majorHAnsi" w:hAnsiTheme="majorHAnsi" w:cstheme="majorHAnsi"/>
          <w:color w:val="FF0000"/>
          <w:szCs w:val="21"/>
        </w:rPr>
      </w:pPr>
      <w:r w:rsidRPr="00362BC0">
        <w:rPr>
          <w:rFonts w:asciiTheme="majorHAnsi" w:hAnsiTheme="minorEastAsia" w:cstheme="majorHAnsi"/>
          <w:color w:val="FF0000"/>
          <w:szCs w:val="21"/>
        </w:rPr>
        <w:t>【难度】</w:t>
      </w:r>
      <w:r w:rsidR="00362BC0">
        <w:rPr>
          <w:rFonts w:asciiTheme="majorHAnsi" w:hAnsiTheme="minorEastAsia" w:cstheme="majorHAnsi"/>
          <w:color w:val="FF0000"/>
          <w:szCs w:val="21"/>
        </w:rPr>
        <w:t>★★</w:t>
      </w:r>
    </w:p>
    <w:p w:rsidR="001644F6" w:rsidRPr="00362BC0" w:rsidRDefault="001644F6" w:rsidP="00323076">
      <w:pPr>
        <w:spacing w:line="276" w:lineRule="auto"/>
        <w:rPr>
          <w:rFonts w:asciiTheme="majorHAnsi" w:hAnsiTheme="majorHAnsi" w:cstheme="majorHAnsi"/>
          <w:color w:val="FF0000"/>
          <w:szCs w:val="21"/>
        </w:rPr>
      </w:pPr>
      <w:r w:rsidRPr="00362BC0">
        <w:rPr>
          <w:rFonts w:asciiTheme="majorHAnsi" w:hAnsiTheme="minorEastAsia" w:cstheme="majorHAnsi"/>
          <w:color w:val="FF0000"/>
          <w:szCs w:val="21"/>
        </w:rPr>
        <w:t>【答案】</w:t>
      </w:r>
      <w:r w:rsidRPr="00362BC0">
        <w:rPr>
          <w:rFonts w:asciiTheme="majorHAnsi" w:hAnsiTheme="majorHAnsi" w:cstheme="majorHAnsi"/>
          <w:color w:val="FF0000"/>
          <w:szCs w:val="21"/>
        </w:rPr>
        <w:t>B</w:t>
      </w:r>
    </w:p>
    <w:p w:rsidR="001644F6" w:rsidRPr="00362BC0" w:rsidRDefault="001644F6" w:rsidP="00323076">
      <w:pPr>
        <w:spacing w:line="276" w:lineRule="auto"/>
        <w:rPr>
          <w:rFonts w:asciiTheme="majorHAnsi" w:hAnsiTheme="majorHAnsi" w:cstheme="majorHAnsi"/>
          <w:color w:val="FF0000"/>
          <w:szCs w:val="21"/>
        </w:rPr>
      </w:pPr>
      <w:r w:rsidRPr="00362BC0">
        <w:rPr>
          <w:rFonts w:asciiTheme="majorHAnsi" w:hAnsiTheme="minorEastAsia" w:cstheme="majorHAnsi"/>
          <w:color w:val="FF0000"/>
          <w:szCs w:val="21"/>
        </w:rPr>
        <w:t>【解析】一个大小方向确定的力分解为两个等大的力时，合力在分力的角平分线上，且两分力的夹角越大，分力越大。当绳子拉力达到</w:t>
      </w:r>
      <w:r w:rsidRPr="00362BC0">
        <w:rPr>
          <w:rFonts w:asciiTheme="majorHAnsi" w:hAnsiTheme="majorHAnsi" w:cstheme="majorHAnsi"/>
          <w:i/>
          <w:color w:val="FF0000"/>
          <w:szCs w:val="21"/>
        </w:rPr>
        <w:t>F</w:t>
      </w:r>
      <w:r w:rsidR="00E56AE7" w:rsidRPr="00362BC0">
        <w:rPr>
          <w:rFonts w:asciiTheme="majorHAnsi" w:hAnsiTheme="majorHAnsi" w:cstheme="majorHAnsi"/>
          <w:color w:val="FF0000"/>
          <w:szCs w:val="21"/>
        </w:rPr>
        <w:t>＝</w:t>
      </w:r>
      <w:r w:rsidRPr="00362BC0">
        <w:rPr>
          <w:rFonts w:asciiTheme="majorHAnsi" w:hAnsiTheme="majorHAnsi" w:cstheme="majorHAnsi"/>
          <w:color w:val="FF0000"/>
          <w:szCs w:val="21"/>
        </w:rPr>
        <w:t>10N</w:t>
      </w:r>
      <w:r w:rsidRPr="00362BC0">
        <w:rPr>
          <w:rFonts w:asciiTheme="majorHAnsi" w:hAnsiTheme="minorEastAsia" w:cstheme="majorHAnsi"/>
          <w:color w:val="FF0000"/>
          <w:szCs w:val="21"/>
        </w:rPr>
        <w:t>的时候，绳子间的张角最大，即两个挂钉间的距离最大；画框受到重力和绳子的拉力，三个力为共点力，受力如图。绳子与竖直方向的夹角为</w:t>
      </w:r>
      <w:r w:rsidRPr="00362BC0">
        <w:rPr>
          <w:rFonts w:asciiTheme="majorHAnsi" w:hAnsiTheme="majorHAnsi" w:cstheme="majorHAnsi"/>
          <w:i/>
          <w:color w:val="FF0000"/>
          <w:szCs w:val="21"/>
        </w:rPr>
        <w:t>θ</w:t>
      </w:r>
      <w:r w:rsidRPr="00362BC0">
        <w:rPr>
          <w:rFonts w:asciiTheme="majorHAnsi" w:hAnsiTheme="minorEastAsia" w:cstheme="majorHAnsi"/>
          <w:color w:val="FF0000"/>
          <w:szCs w:val="21"/>
        </w:rPr>
        <w:t>，绳子长为</w:t>
      </w:r>
      <w:r w:rsidRPr="00362BC0">
        <w:rPr>
          <w:rFonts w:asciiTheme="majorHAnsi" w:hAnsiTheme="majorHAnsi" w:cstheme="majorHAnsi"/>
          <w:i/>
          <w:color w:val="FF0000"/>
          <w:szCs w:val="21"/>
        </w:rPr>
        <w:t>L</w:t>
      </w:r>
      <w:r w:rsidRPr="00362BC0">
        <w:rPr>
          <w:rFonts w:asciiTheme="majorHAnsi" w:hAnsiTheme="majorHAnsi" w:cstheme="majorHAnsi"/>
          <w:color w:val="FF0000"/>
          <w:szCs w:val="21"/>
          <w:vertAlign w:val="subscript"/>
        </w:rPr>
        <w:t>0</w:t>
      </w:r>
      <w:r w:rsidR="00E56AE7" w:rsidRPr="00362BC0">
        <w:rPr>
          <w:rFonts w:asciiTheme="majorHAnsi" w:hAnsiTheme="majorHAnsi" w:cstheme="majorHAnsi"/>
          <w:color w:val="FF0000"/>
          <w:szCs w:val="21"/>
        </w:rPr>
        <w:t>＝</w:t>
      </w:r>
      <w:r w:rsidRPr="00362BC0">
        <w:rPr>
          <w:rFonts w:asciiTheme="majorHAnsi" w:hAnsiTheme="majorHAnsi" w:cstheme="majorHAnsi"/>
          <w:color w:val="FF0000"/>
          <w:szCs w:val="21"/>
        </w:rPr>
        <w:t>1m</w:t>
      </w:r>
      <w:r w:rsidR="00A378CC" w:rsidRPr="00362BC0">
        <w:rPr>
          <w:rFonts w:asciiTheme="majorHAnsi" w:hAnsiTheme="majorHAnsi" w:cstheme="majorHAnsi"/>
          <w:color w:val="FF0000"/>
          <w:szCs w:val="21"/>
        </w:rPr>
        <w:t>，</w:t>
      </w:r>
      <w:r w:rsidRPr="00362BC0">
        <w:rPr>
          <w:rFonts w:asciiTheme="majorHAnsi" w:hAnsiTheme="minorEastAsia" w:cstheme="majorHAnsi"/>
          <w:color w:val="FF0000"/>
          <w:szCs w:val="21"/>
        </w:rPr>
        <w:t>则有</w:t>
      </w:r>
      <w:r w:rsidRPr="00362BC0">
        <w:rPr>
          <w:rFonts w:asciiTheme="majorHAnsi" w:hAnsiTheme="majorHAnsi" w:cstheme="majorHAnsi"/>
          <w:color w:val="FF0000"/>
          <w:position w:val="-10"/>
          <w:szCs w:val="21"/>
        </w:rPr>
        <w:object w:dxaOrig="1280" w:dyaOrig="300">
          <v:shape id="_x0000_i1046" type="#_x0000_t75" style="width:63.75pt;height:15pt" o:ole="">
            <v:imagedata r:id="rId78" o:title=""/>
          </v:shape>
          <o:OLEObject Type="Embed" ProgID="Equation.DSMT4" ShapeID="_x0000_i1046" DrawAspect="Content" ObjectID="_1534576642" r:id="rId79"/>
        </w:object>
      </w:r>
      <w:r w:rsidRPr="00362BC0">
        <w:rPr>
          <w:rFonts w:asciiTheme="majorHAnsi" w:hAnsiTheme="minorEastAsia" w:cstheme="majorHAnsi"/>
          <w:color w:val="FF0000"/>
          <w:szCs w:val="21"/>
        </w:rPr>
        <w:t>，两个挂钉的间距离</w:t>
      </w:r>
      <w:r w:rsidRPr="00362BC0">
        <w:rPr>
          <w:rFonts w:asciiTheme="majorHAnsi" w:hAnsiTheme="majorHAnsi" w:cstheme="majorHAnsi"/>
          <w:color w:val="FF0000"/>
          <w:position w:val="-22"/>
          <w:szCs w:val="21"/>
        </w:rPr>
        <w:object w:dxaOrig="1280" w:dyaOrig="560">
          <v:shape id="_x0000_i1047" type="#_x0000_t75" style="width:63.75pt;height:27.75pt" o:ole="">
            <v:imagedata r:id="rId80" o:title=""/>
          </v:shape>
          <o:OLEObject Type="Embed" ProgID="Equation.DSMT4" ShapeID="_x0000_i1047" DrawAspect="Content" ObjectID="_1534576643" r:id="rId81"/>
        </w:object>
      </w:r>
      <w:r w:rsidRPr="00362BC0">
        <w:rPr>
          <w:rFonts w:asciiTheme="majorHAnsi" w:hAnsiTheme="minorEastAsia" w:cstheme="majorHAnsi"/>
          <w:color w:val="FF0000"/>
          <w:szCs w:val="21"/>
        </w:rPr>
        <w:t>，解得</w:t>
      </w:r>
      <w:r w:rsidRPr="00362BC0">
        <w:rPr>
          <w:rFonts w:asciiTheme="majorHAnsi" w:hAnsiTheme="majorHAnsi" w:cstheme="majorHAnsi"/>
          <w:color w:val="FF0000"/>
          <w:position w:val="-22"/>
          <w:szCs w:val="21"/>
        </w:rPr>
        <w:object w:dxaOrig="700" w:dyaOrig="600">
          <v:shape id="_x0000_i1048" type="#_x0000_t75" style="width:35.25pt;height:30pt" o:ole="">
            <v:imagedata r:id="rId82" o:title=""/>
          </v:shape>
          <o:OLEObject Type="Embed" ProgID="Equation.DSMT4" ShapeID="_x0000_i1048" DrawAspect="Content" ObjectID="_1534576644" r:id="rId83"/>
        </w:object>
      </w:r>
      <w:r w:rsidRPr="00362BC0">
        <w:rPr>
          <w:rFonts w:asciiTheme="majorHAnsi" w:hAnsiTheme="majorHAnsi" w:cstheme="majorHAnsi"/>
          <w:color w:val="FF0000"/>
          <w:szCs w:val="21"/>
        </w:rPr>
        <w:t>m</w:t>
      </w:r>
      <w:r w:rsidRPr="00362BC0">
        <w:rPr>
          <w:rFonts w:asciiTheme="majorHAnsi" w:hAnsiTheme="minorEastAsia" w:cstheme="majorHAnsi"/>
          <w:color w:val="FF0000"/>
          <w:szCs w:val="21"/>
        </w:rPr>
        <w:t>，</w:t>
      </w:r>
      <w:r w:rsidRPr="00362BC0">
        <w:rPr>
          <w:rFonts w:asciiTheme="majorHAnsi" w:hAnsiTheme="majorHAnsi" w:cstheme="majorHAnsi"/>
          <w:color w:val="FF0000"/>
          <w:szCs w:val="21"/>
        </w:rPr>
        <w:t>A</w:t>
      </w:r>
      <w:r w:rsidRPr="00362BC0">
        <w:rPr>
          <w:rFonts w:asciiTheme="majorHAnsi" w:hAnsiTheme="minorEastAsia" w:cstheme="majorHAnsi"/>
          <w:color w:val="FF0000"/>
          <w:szCs w:val="21"/>
        </w:rPr>
        <w:t>项正确。</w:t>
      </w:r>
    </w:p>
    <w:p w:rsidR="001644F6" w:rsidRPr="00323076" w:rsidRDefault="001644F6" w:rsidP="00323076">
      <w:pPr>
        <w:spacing w:line="276" w:lineRule="auto"/>
        <w:rPr>
          <w:rFonts w:asciiTheme="majorHAnsi" w:hAnsiTheme="majorHAnsi" w:cstheme="majorHAnsi"/>
          <w:szCs w:val="21"/>
        </w:rPr>
      </w:pPr>
    </w:p>
    <w:p w:rsidR="001644F6" w:rsidRPr="00323076" w:rsidRDefault="00A378CC" w:rsidP="00323076">
      <w:pPr>
        <w:spacing w:line="276" w:lineRule="auto"/>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714560" behindDoc="1" locked="0" layoutInCell="1" allowOverlap="1">
            <wp:simplePos x="0" y="0"/>
            <wp:positionH relativeFrom="column">
              <wp:posOffset>3933825</wp:posOffset>
            </wp:positionH>
            <wp:positionV relativeFrom="paragraph">
              <wp:posOffset>772795</wp:posOffset>
            </wp:positionV>
            <wp:extent cx="1866900" cy="876300"/>
            <wp:effectExtent l="19050" t="0" r="0" b="0"/>
            <wp:wrapTight wrapText="bothSides">
              <wp:wrapPolygon edited="0">
                <wp:start x="-220" y="0"/>
                <wp:lineTo x="-220" y="21130"/>
                <wp:lineTo x="21600" y="21130"/>
                <wp:lineTo x="21600" y="0"/>
                <wp:lineTo x="-220" y="0"/>
              </wp:wrapPolygon>
            </wp:wrapTight>
            <wp:docPr id="453" name="图片 326" descr="www.jb1000.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6" descr="www.jb1000.com"/>
                    <pic:cNvPicPr>
                      <a:picLocks noChangeAspect="1" noChangeArrowheads="1"/>
                    </pic:cNvPicPr>
                  </pic:nvPicPr>
                  <pic:blipFill>
                    <a:blip r:embed="rId84"/>
                    <a:stretch>
                      <a:fillRect/>
                    </a:stretch>
                  </pic:blipFill>
                  <pic:spPr bwMode="auto">
                    <a:xfrm>
                      <a:off x="0" y="0"/>
                      <a:ext cx="1866900" cy="876300"/>
                    </a:xfrm>
                    <a:prstGeom prst="rect">
                      <a:avLst/>
                    </a:prstGeom>
                    <a:noFill/>
                    <a:ln w="9525">
                      <a:noFill/>
                      <a:miter lim="800000"/>
                      <a:headEnd/>
                      <a:tailEnd/>
                    </a:ln>
                  </pic:spPr>
                </pic:pic>
              </a:graphicData>
            </a:graphic>
          </wp:anchor>
        </w:drawing>
      </w:r>
      <w:r w:rsidR="001644F6" w:rsidRPr="00323076">
        <w:rPr>
          <w:rFonts w:asciiTheme="majorHAnsi" w:hAnsiTheme="majorHAnsi" w:cstheme="majorHAnsi"/>
          <w:szCs w:val="21"/>
        </w:rPr>
        <w:t>8</w:t>
      </w:r>
      <w:r w:rsidR="001644F6" w:rsidRPr="00323076">
        <w:rPr>
          <w:rFonts w:asciiTheme="majorHAnsi" w:hAnsiTheme="minorEastAsia" w:cstheme="majorHAnsi"/>
          <w:szCs w:val="21"/>
        </w:rPr>
        <w:t>、甲所示为杂技表演的安全网示意图，网绳的结构为正方格形，</w:t>
      </w:r>
      <w:r w:rsidR="001644F6" w:rsidRPr="00E56AE7">
        <w:rPr>
          <w:rFonts w:asciiTheme="majorHAnsi" w:hAnsiTheme="majorHAnsi" w:cstheme="majorHAnsi"/>
          <w:i/>
          <w:szCs w:val="21"/>
        </w:rPr>
        <w:t>O</w:t>
      </w:r>
      <w:r w:rsidR="001644F6" w:rsidRPr="00323076">
        <w:rPr>
          <w:rFonts w:asciiTheme="majorHAnsi" w:hAnsiTheme="minorEastAsia" w:cstheme="majorHAnsi"/>
          <w:szCs w:val="21"/>
        </w:rPr>
        <w:t>、</w:t>
      </w:r>
      <w:r w:rsidR="001644F6" w:rsidRPr="00CF6FEE">
        <w:rPr>
          <w:rFonts w:asciiTheme="majorHAnsi" w:hAnsiTheme="majorHAnsi" w:cstheme="majorHAnsi"/>
          <w:i/>
          <w:szCs w:val="21"/>
        </w:rPr>
        <w:t>a</w:t>
      </w:r>
      <w:r w:rsidR="001644F6" w:rsidRPr="00CF6FEE">
        <w:rPr>
          <w:rFonts w:asciiTheme="majorHAnsi" w:hAnsiTheme="minorEastAsia" w:cstheme="majorHAnsi"/>
          <w:szCs w:val="21"/>
        </w:rPr>
        <w:t>、</w:t>
      </w:r>
      <w:r w:rsidR="001644F6" w:rsidRPr="00CF6FEE">
        <w:rPr>
          <w:rFonts w:asciiTheme="majorHAnsi" w:hAnsiTheme="majorHAnsi" w:cstheme="majorHAnsi"/>
          <w:i/>
          <w:szCs w:val="21"/>
        </w:rPr>
        <w:t>b</w:t>
      </w:r>
      <w:r w:rsidR="001644F6" w:rsidRPr="00323076">
        <w:rPr>
          <w:rFonts w:asciiTheme="majorHAnsi" w:hAnsiTheme="minorEastAsia" w:cstheme="majorHAnsi"/>
          <w:szCs w:val="21"/>
        </w:rPr>
        <w:t>、</w:t>
      </w:r>
      <w:r w:rsidR="001644F6" w:rsidRPr="00CF6FEE">
        <w:rPr>
          <w:rFonts w:asciiTheme="majorHAnsi" w:hAnsiTheme="majorHAnsi" w:cstheme="majorHAnsi"/>
          <w:i/>
          <w:szCs w:val="21"/>
        </w:rPr>
        <w:t>c</w:t>
      </w:r>
      <w:r w:rsidR="001644F6" w:rsidRPr="00323076">
        <w:rPr>
          <w:rFonts w:asciiTheme="majorHAnsi" w:hAnsiTheme="minorEastAsia" w:cstheme="majorHAnsi"/>
          <w:szCs w:val="21"/>
        </w:rPr>
        <w:t>、</w:t>
      </w:r>
      <w:r w:rsidR="001644F6" w:rsidRPr="00CF6FEE">
        <w:rPr>
          <w:rFonts w:asciiTheme="majorHAnsi" w:hAnsiTheme="majorHAnsi" w:cstheme="majorHAnsi"/>
          <w:i/>
          <w:szCs w:val="21"/>
        </w:rPr>
        <w:t>d</w:t>
      </w:r>
      <w:r w:rsidR="001644F6" w:rsidRPr="00323076">
        <w:rPr>
          <w:rFonts w:asciiTheme="majorHAnsi" w:hAnsiTheme="majorHAnsi" w:cstheme="majorHAnsi"/>
          <w:szCs w:val="21"/>
        </w:rPr>
        <w:t>…</w:t>
      </w:r>
      <w:r w:rsidR="001644F6" w:rsidRPr="00323076">
        <w:rPr>
          <w:rFonts w:asciiTheme="majorHAnsi" w:hAnsiTheme="minorEastAsia" w:cstheme="majorHAnsi"/>
          <w:szCs w:val="21"/>
        </w:rPr>
        <w:t>等为网绳的结点．安全网水平张紧后，若质量为</w:t>
      </w:r>
      <w:r w:rsidR="001644F6" w:rsidRPr="00CF6FEE">
        <w:rPr>
          <w:rFonts w:asciiTheme="majorHAnsi" w:hAnsiTheme="majorHAnsi" w:cstheme="majorHAnsi"/>
          <w:i/>
          <w:szCs w:val="21"/>
        </w:rPr>
        <w:t>m</w:t>
      </w:r>
      <w:r w:rsidR="001644F6" w:rsidRPr="00323076">
        <w:rPr>
          <w:rFonts w:asciiTheme="majorHAnsi" w:hAnsiTheme="minorEastAsia" w:cstheme="majorHAnsi"/>
          <w:szCs w:val="21"/>
        </w:rPr>
        <w:t>的运动员从高处落下，并恰好落在</w:t>
      </w:r>
      <w:r w:rsidR="001644F6" w:rsidRPr="00E56AE7">
        <w:rPr>
          <w:rFonts w:asciiTheme="majorHAnsi" w:hAnsiTheme="majorHAnsi" w:cstheme="majorHAnsi"/>
          <w:i/>
          <w:szCs w:val="21"/>
        </w:rPr>
        <w:t>O</w:t>
      </w:r>
      <w:r w:rsidR="001644F6" w:rsidRPr="00323076">
        <w:rPr>
          <w:rFonts w:asciiTheme="majorHAnsi" w:hAnsiTheme="minorEastAsia" w:cstheme="majorHAnsi"/>
          <w:szCs w:val="21"/>
        </w:rPr>
        <w:t>点上．该处下凹至最低点时，网绳</w:t>
      </w:r>
      <w:r w:rsidR="001644F6" w:rsidRPr="00CF6FEE">
        <w:rPr>
          <w:rFonts w:asciiTheme="majorHAnsi" w:hAnsiTheme="majorHAnsi" w:cstheme="majorHAnsi"/>
          <w:i/>
          <w:szCs w:val="21"/>
        </w:rPr>
        <w:t>d</w:t>
      </w:r>
      <w:r w:rsidR="001644F6" w:rsidRPr="00E56AE7">
        <w:rPr>
          <w:rFonts w:asciiTheme="majorHAnsi" w:hAnsiTheme="majorHAnsi" w:cstheme="majorHAnsi"/>
          <w:i/>
          <w:szCs w:val="21"/>
        </w:rPr>
        <w:t>O</w:t>
      </w:r>
      <w:r w:rsidR="001644F6" w:rsidRPr="00CF6FEE">
        <w:rPr>
          <w:rFonts w:asciiTheme="majorHAnsi" w:hAnsiTheme="majorHAnsi" w:cstheme="majorHAnsi"/>
          <w:i/>
          <w:szCs w:val="21"/>
        </w:rPr>
        <w:t>e</w:t>
      </w:r>
      <w:r w:rsidR="001644F6" w:rsidRPr="00323076">
        <w:rPr>
          <w:rFonts w:asciiTheme="majorHAnsi" w:hAnsiTheme="minorEastAsia" w:cstheme="majorHAnsi"/>
          <w:szCs w:val="21"/>
        </w:rPr>
        <w:t>、</w:t>
      </w:r>
      <w:r w:rsidR="001644F6" w:rsidRPr="00CF6FEE">
        <w:rPr>
          <w:rFonts w:asciiTheme="majorHAnsi" w:hAnsiTheme="majorHAnsi" w:cstheme="majorHAnsi"/>
          <w:i/>
          <w:szCs w:val="21"/>
        </w:rPr>
        <w:t>b</w:t>
      </w:r>
      <w:r w:rsidR="001644F6" w:rsidRPr="00E56AE7">
        <w:rPr>
          <w:rFonts w:asciiTheme="majorHAnsi" w:hAnsiTheme="majorHAnsi" w:cstheme="majorHAnsi"/>
          <w:i/>
          <w:szCs w:val="21"/>
        </w:rPr>
        <w:t>O</w:t>
      </w:r>
      <w:r w:rsidR="001644F6" w:rsidRPr="00CF6FEE">
        <w:rPr>
          <w:rFonts w:asciiTheme="majorHAnsi" w:hAnsiTheme="majorHAnsi" w:cstheme="majorHAnsi"/>
          <w:i/>
          <w:szCs w:val="21"/>
        </w:rPr>
        <w:t>g</w:t>
      </w:r>
      <w:r w:rsidR="001644F6" w:rsidRPr="00323076">
        <w:rPr>
          <w:rFonts w:asciiTheme="majorHAnsi" w:hAnsiTheme="minorEastAsia" w:cstheme="majorHAnsi"/>
          <w:szCs w:val="21"/>
        </w:rPr>
        <w:t>均成</w:t>
      </w:r>
      <w:r w:rsidR="001644F6" w:rsidRPr="00323076">
        <w:rPr>
          <w:rFonts w:asciiTheme="majorHAnsi" w:hAnsiTheme="majorHAnsi" w:cstheme="majorHAnsi"/>
          <w:szCs w:val="21"/>
        </w:rPr>
        <w:t>120°</w:t>
      </w:r>
      <w:r w:rsidR="001644F6" w:rsidRPr="00323076">
        <w:rPr>
          <w:rFonts w:asciiTheme="majorHAnsi" w:hAnsiTheme="minorEastAsia" w:cstheme="majorHAnsi"/>
          <w:szCs w:val="21"/>
        </w:rPr>
        <w:t>向上的张角，如图乙所示，此时</w:t>
      </w:r>
      <w:r w:rsidR="001644F6" w:rsidRPr="00E56AE7">
        <w:rPr>
          <w:rFonts w:asciiTheme="majorHAnsi" w:hAnsiTheme="majorHAnsi" w:cstheme="majorHAnsi"/>
          <w:i/>
          <w:szCs w:val="21"/>
        </w:rPr>
        <w:t>O</w:t>
      </w:r>
      <w:r w:rsidR="001644F6" w:rsidRPr="00323076">
        <w:rPr>
          <w:rFonts w:asciiTheme="majorHAnsi" w:hAnsiTheme="minorEastAsia" w:cstheme="majorHAnsi"/>
          <w:szCs w:val="21"/>
        </w:rPr>
        <w:t>点受到的向下的冲击力大小为</w:t>
      </w:r>
      <w:r w:rsidR="001644F6" w:rsidRPr="00323076">
        <w:rPr>
          <w:rFonts w:asciiTheme="majorHAnsi" w:hAnsiTheme="majorHAnsi" w:cstheme="majorHAnsi"/>
          <w:i/>
          <w:szCs w:val="21"/>
        </w:rPr>
        <w:t>F</w:t>
      </w:r>
      <w:r w:rsidR="001644F6" w:rsidRPr="00323076">
        <w:rPr>
          <w:rFonts w:asciiTheme="majorHAnsi" w:hAnsiTheme="minorEastAsia" w:cstheme="majorHAnsi"/>
          <w:szCs w:val="21"/>
        </w:rPr>
        <w:t>，则这时</w:t>
      </w:r>
      <w:r w:rsidR="001644F6" w:rsidRPr="00E56AE7">
        <w:rPr>
          <w:rFonts w:asciiTheme="majorHAnsi" w:hAnsiTheme="majorHAnsi" w:cstheme="majorHAnsi"/>
          <w:i/>
          <w:szCs w:val="21"/>
        </w:rPr>
        <w:t>O</w:t>
      </w:r>
      <w:r w:rsidR="001644F6" w:rsidRPr="00323076">
        <w:rPr>
          <w:rFonts w:asciiTheme="majorHAnsi" w:hAnsiTheme="minorEastAsia" w:cstheme="majorHAnsi"/>
          <w:szCs w:val="21"/>
        </w:rPr>
        <w:t>点周围每根网绳的</w:t>
      </w:r>
      <w:r w:rsidR="00362BC0">
        <w:rPr>
          <w:rFonts w:asciiTheme="majorHAnsi" w:hAnsiTheme="minorEastAsia" w:cstheme="majorHAnsi" w:hint="eastAsia"/>
          <w:szCs w:val="21"/>
        </w:rPr>
        <w:t>拉</w:t>
      </w:r>
      <w:r w:rsidR="001644F6" w:rsidRPr="00323076">
        <w:rPr>
          <w:rFonts w:asciiTheme="majorHAnsi" w:hAnsiTheme="minorEastAsia" w:cstheme="majorHAnsi"/>
          <w:szCs w:val="21"/>
        </w:rPr>
        <w:t>力</w:t>
      </w:r>
      <w:r w:rsidR="00362BC0">
        <w:rPr>
          <w:rFonts w:asciiTheme="majorHAnsi" w:hAnsiTheme="majorHAnsi" w:cstheme="majorHAnsi" w:hint="eastAsia"/>
          <w:szCs w:val="21"/>
        </w:rPr>
        <w:tab/>
      </w:r>
      <w:r w:rsidR="00323076">
        <w:rPr>
          <w:rFonts w:asciiTheme="majorHAnsi" w:hAnsiTheme="majorHAnsi" w:cstheme="majorHAnsi"/>
          <w:szCs w:val="21"/>
        </w:rPr>
        <w:tab/>
      </w:r>
      <w:r w:rsidR="00323076">
        <w:rPr>
          <w:rFonts w:asciiTheme="majorHAnsi" w:hAnsiTheme="majorHAnsi" w:cstheme="majorHAnsi"/>
          <w:szCs w:val="21"/>
        </w:rPr>
        <w:t>（</w:t>
      </w:r>
      <w:r w:rsidR="00323076">
        <w:rPr>
          <w:rFonts w:asciiTheme="majorHAnsi" w:hAnsiTheme="majorHAnsi" w:cstheme="majorHAnsi"/>
          <w:szCs w:val="21"/>
        </w:rPr>
        <w:tab/>
      </w:r>
      <w:r w:rsidR="00323076">
        <w:rPr>
          <w:rFonts w:asciiTheme="majorHAnsi" w:hAnsiTheme="majorHAnsi" w:cstheme="majorHAnsi"/>
          <w:szCs w:val="21"/>
        </w:rPr>
        <w:tab/>
      </w:r>
      <w:r w:rsidR="00323076">
        <w:rPr>
          <w:rFonts w:asciiTheme="majorHAnsi" w:hAnsiTheme="majorHAnsi" w:cstheme="majorHAnsi"/>
          <w:szCs w:val="21"/>
        </w:rPr>
        <w:t>）</w:t>
      </w:r>
    </w:p>
    <w:p w:rsidR="001644F6" w:rsidRPr="00323076" w:rsidRDefault="001644F6" w:rsidP="00A378CC">
      <w:pPr>
        <w:spacing w:line="276" w:lineRule="auto"/>
        <w:ind w:leftChars="200" w:left="420"/>
        <w:rPr>
          <w:rFonts w:asciiTheme="majorHAnsi" w:hAnsiTheme="majorHAnsi" w:cstheme="majorHAnsi"/>
          <w:szCs w:val="21"/>
        </w:rPr>
      </w:pPr>
      <w:r w:rsidRPr="00323076">
        <w:rPr>
          <w:rFonts w:asciiTheme="majorHAnsi" w:hAnsiTheme="majorHAnsi" w:cstheme="majorHAnsi"/>
          <w:szCs w:val="21"/>
        </w:rPr>
        <w:t>A</w:t>
      </w:r>
      <w:r w:rsidRPr="00323076">
        <w:rPr>
          <w:rFonts w:asciiTheme="majorHAnsi" w:hAnsiTheme="minorEastAsia" w:cstheme="majorHAnsi"/>
          <w:szCs w:val="21"/>
        </w:rPr>
        <w:t>．</w:t>
      </w:r>
      <w:r w:rsidRPr="00323076">
        <w:rPr>
          <w:rFonts w:asciiTheme="majorHAnsi" w:hAnsiTheme="majorHAnsi" w:cstheme="majorHAnsi"/>
          <w:i/>
          <w:szCs w:val="21"/>
        </w:rPr>
        <w:t>F</w:t>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Pr="00323076">
        <w:rPr>
          <w:rFonts w:asciiTheme="majorHAnsi" w:hAnsiTheme="majorHAnsi" w:cstheme="majorHAnsi"/>
          <w:szCs w:val="21"/>
        </w:rPr>
        <w:t>B</w:t>
      </w:r>
      <w:r w:rsidR="00A378CC">
        <w:rPr>
          <w:rFonts w:asciiTheme="majorHAnsi" w:hAnsiTheme="majorHAnsi" w:cstheme="majorHAnsi" w:hint="eastAsia"/>
          <w:szCs w:val="21"/>
        </w:rPr>
        <w:t>．</w:t>
      </w:r>
      <w:r w:rsidR="00A40F69" w:rsidRPr="00323076">
        <w:rPr>
          <w:rFonts w:asciiTheme="majorHAnsi" w:hAnsiTheme="majorHAnsi" w:cstheme="majorHAnsi"/>
          <w:szCs w:val="21"/>
        </w:rPr>
        <w:fldChar w:fldCharType="begin"/>
      </w:r>
      <w:r w:rsidRPr="00323076">
        <w:rPr>
          <w:rFonts w:asciiTheme="majorHAnsi" w:hAnsiTheme="majorHAnsi" w:cstheme="majorHAnsi"/>
          <w:szCs w:val="21"/>
        </w:rPr>
        <w:instrText>eq \f(</w:instrText>
      </w:r>
      <w:r w:rsidRPr="00323076">
        <w:rPr>
          <w:rFonts w:asciiTheme="majorHAnsi" w:hAnsiTheme="majorHAnsi" w:cstheme="majorHAnsi"/>
          <w:i/>
          <w:szCs w:val="21"/>
        </w:rPr>
        <w:instrText>F,</w:instrText>
      </w:r>
      <w:r w:rsidRPr="00323076">
        <w:rPr>
          <w:rFonts w:asciiTheme="majorHAnsi" w:hAnsiTheme="majorHAnsi" w:cstheme="majorHAnsi"/>
          <w:szCs w:val="21"/>
        </w:rPr>
        <w:instrText>2)</w:instrText>
      </w:r>
      <w:r w:rsidR="00A40F69" w:rsidRPr="00323076">
        <w:rPr>
          <w:rFonts w:asciiTheme="majorHAnsi" w:hAnsiTheme="majorHAnsi" w:cstheme="majorHAnsi"/>
          <w:szCs w:val="21"/>
        </w:rPr>
        <w:fldChar w:fldCharType="end"/>
      </w:r>
    </w:p>
    <w:p w:rsidR="001644F6" w:rsidRPr="00323076" w:rsidRDefault="001644F6" w:rsidP="00A378CC">
      <w:pPr>
        <w:spacing w:line="276" w:lineRule="auto"/>
        <w:ind w:leftChars="200" w:left="420"/>
        <w:rPr>
          <w:rFonts w:asciiTheme="majorHAnsi" w:hAnsiTheme="majorHAnsi" w:cstheme="majorHAnsi"/>
          <w:szCs w:val="21"/>
        </w:rPr>
      </w:pPr>
      <w:r w:rsidRPr="00323076">
        <w:rPr>
          <w:rFonts w:asciiTheme="majorHAnsi" w:hAnsiTheme="majorHAnsi" w:cstheme="majorHAnsi"/>
          <w:szCs w:val="21"/>
        </w:rPr>
        <w:t>C</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inorEastAsia" w:cstheme="majorHAnsi"/>
          <w:szCs w:val="21"/>
        </w:rPr>
        <w:t>＋</w:t>
      </w:r>
      <w:r w:rsidRPr="00323076">
        <w:rPr>
          <w:rFonts w:asciiTheme="majorHAnsi" w:hAnsiTheme="majorHAnsi" w:cstheme="majorHAnsi"/>
          <w:i/>
          <w:szCs w:val="21"/>
        </w:rPr>
        <w:t>mg</w:t>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Pr="00323076">
        <w:rPr>
          <w:rFonts w:asciiTheme="majorHAnsi" w:hAnsiTheme="majorHAnsi" w:cstheme="majorHAnsi"/>
          <w:szCs w:val="21"/>
        </w:rPr>
        <w:t>D</w:t>
      </w:r>
      <w:r w:rsidR="00A378CC">
        <w:rPr>
          <w:rFonts w:asciiTheme="majorHAnsi" w:hAnsiTheme="majorHAnsi" w:cstheme="majorHAnsi" w:hint="eastAsia"/>
          <w:szCs w:val="21"/>
        </w:rPr>
        <w:t>．</w:t>
      </w:r>
      <w:r w:rsidR="00A40F69" w:rsidRPr="00323076">
        <w:rPr>
          <w:rFonts w:asciiTheme="majorHAnsi" w:hAnsiTheme="majorHAnsi" w:cstheme="majorHAnsi"/>
          <w:szCs w:val="21"/>
        </w:rPr>
        <w:fldChar w:fldCharType="begin"/>
      </w:r>
      <w:r w:rsidRPr="00323076">
        <w:rPr>
          <w:rFonts w:asciiTheme="majorHAnsi" w:hAnsiTheme="majorHAnsi" w:cstheme="majorHAnsi"/>
          <w:szCs w:val="21"/>
        </w:rPr>
        <w:instrText>eq \f(</w:instrText>
      </w:r>
      <w:r w:rsidRPr="00323076">
        <w:rPr>
          <w:rFonts w:asciiTheme="majorHAnsi" w:hAnsiTheme="majorHAnsi" w:cstheme="majorHAnsi"/>
          <w:i/>
          <w:szCs w:val="21"/>
        </w:rPr>
        <w:instrText>F</w:instrText>
      </w:r>
      <w:r w:rsidRPr="00323076">
        <w:rPr>
          <w:rFonts w:asciiTheme="majorHAnsi" w:hAnsiTheme="minorEastAsia" w:cstheme="majorHAnsi"/>
          <w:szCs w:val="21"/>
        </w:rPr>
        <w:instrText>＋</w:instrText>
      </w:r>
      <w:r w:rsidRPr="00323076">
        <w:rPr>
          <w:rFonts w:asciiTheme="majorHAnsi" w:hAnsiTheme="majorHAnsi" w:cstheme="majorHAnsi"/>
          <w:i/>
          <w:szCs w:val="21"/>
        </w:rPr>
        <w:instrText>mg,</w:instrText>
      </w:r>
      <w:r w:rsidRPr="00323076">
        <w:rPr>
          <w:rFonts w:asciiTheme="majorHAnsi" w:hAnsiTheme="majorHAnsi" w:cstheme="majorHAnsi"/>
          <w:szCs w:val="21"/>
        </w:rPr>
        <w:instrText>2)</w:instrText>
      </w:r>
      <w:r w:rsidR="00A40F69" w:rsidRPr="00323076">
        <w:rPr>
          <w:rFonts w:asciiTheme="majorHAnsi" w:hAnsiTheme="majorHAnsi" w:cstheme="majorHAnsi"/>
          <w:szCs w:val="21"/>
        </w:rPr>
        <w:fldChar w:fldCharType="end"/>
      </w:r>
    </w:p>
    <w:p w:rsidR="001644F6" w:rsidRPr="00362BC0" w:rsidRDefault="001644F6" w:rsidP="00323076">
      <w:pPr>
        <w:spacing w:line="276" w:lineRule="auto"/>
        <w:rPr>
          <w:rFonts w:asciiTheme="majorHAnsi" w:hAnsiTheme="majorHAnsi" w:cstheme="majorHAnsi"/>
          <w:color w:val="FF0000"/>
          <w:szCs w:val="21"/>
        </w:rPr>
      </w:pPr>
      <w:r w:rsidRPr="00362BC0">
        <w:rPr>
          <w:rFonts w:asciiTheme="majorHAnsi" w:hAnsiTheme="minorEastAsia" w:cstheme="majorHAnsi"/>
          <w:color w:val="FF0000"/>
          <w:szCs w:val="21"/>
        </w:rPr>
        <w:t>【难度】</w:t>
      </w:r>
      <w:r w:rsidR="00362BC0" w:rsidRPr="00362BC0">
        <w:rPr>
          <w:rFonts w:asciiTheme="majorHAnsi" w:hAnsiTheme="minorEastAsia" w:cstheme="majorHAnsi"/>
          <w:color w:val="FF0000"/>
          <w:szCs w:val="21"/>
        </w:rPr>
        <w:t>★★</w:t>
      </w:r>
    </w:p>
    <w:p w:rsidR="00CF6FEE" w:rsidRPr="00362BC0" w:rsidRDefault="001644F6" w:rsidP="00323076">
      <w:pPr>
        <w:spacing w:line="276" w:lineRule="auto"/>
        <w:rPr>
          <w:rFonts w:asciiTheme="majorHAnsi" w:hAnsiTheme="majorHAnsi" w:cstheme="majorHAnsi"/>
          <w:color w:val="FF0000"/>
          <w:szCs w:val="21"/>
        </w:rPr>
      </w:pPr>
      <w:r w:rsidRPr="00362BC0">
        <w:rPr>
          <w:rFonts w:asciiTheme="majorHAnsi" w:hAnsiTheme="minorEastAsia" w:cstheme="majorHAnsi"/>
          <w:color w:val="FF0000"/>
          <w:szCs w:val="21"/>
        </w:rPr>
        <w:t>【答案】</w:t>
      </w:r>
      <w:r w:rsidRPr="00362BC0">
        <w:rPr>
          <w:rFonts w:asciiTheme="majorHAnsi" w:hAnsiTheme="majorHAnsi" w:cstheme="majorHAnsi"/>
          <w:color w:val="FF0000"/>
          <w:szCs w:val="21"/>
        </w:rPr>
        <w:t>B</w:t>
      </w:r>
    </w:p>
    <w:p w:rsidR="001644F6" w:rsidRPr="00362BC0" w:rsidRDefault="001644F6" w:rsidP="00323076">
      <w:pPr>
        <w:spacing w:line="276" w:lineRule="auto"/>
        <w:rPr>
          <w:rFonts w:asciiTheme="majorHAnsi" w:hAnsiTheme="majorHAnsi" w:cstheme="majorHAnsi"/>
          <w:color w:val="FF0000"/>
          <w:szCs w:val="21"/>
        </w:rPr>
      </w:pPr>
      <w:r w:rsidRPr="00362BC0">
        <w:rPr>
          <w:rFonts w:asciiTheme="majorHAnsi" w:hAnsiTheme="minorEastAsia" w:cstheme="majorHAnsi"/>
          <w:color w:val="FF0000"/>
          <w:szCs w:val="21"/>
        </w:rPr>
        <w:t>【解析】</w:t>
      </w:r>
      <w:r w:rsidRPr="00362BC0">
        <w:rPr>
          <w:rFonts w:asciiTheme="majorHAnsi" w:hAnsiTheme="majorHAnsi" w:cstheme="majorHAnsi"/>
          <w:i/>
          <w:color w:val="FF0000"/>
          <w:szCs w:val="21"/>
        </w:rPr>
        <w:t>O</w:t>
      </w:r>
      <w:r w:rsidRPr="00362BC0">
        <w:rPr>
          <w:rFonts w:asciiTheme="majorHAnsi" w:hAnsiTheme="minorEastAsia" w:cstheme="majorHAnsi"/>
          <w:color w:val="FF0000"/>
          <w:szCs w:val="21"/>
        </w:rPr>
        <w:t>点周围共有</w:t>
      </w:r>
      <w:r w:rsidRPr="00362BC0">
        <w:rPr>
          <w:rFonts w:asciiTheme="majorHAnsi" w:hAnsiTheme="majorHAnsi" w:cstheme="majorHAnsi"/>
          <w:color w:val="FF0000"/>
          <w:szCs w:val="21"/>
        </w:rPr>
        <w:t>4</w:t>
      </w:r>
      <w:r w:rsidRPr="00362BC0">
        <w:rPr>
          <w:rFonts w:asciiTheme="majorHAnsi" w:hAnsiTheme="minorEastAsia" w:cstheme="majorHAnsi"/>
          <w:color w:val="FF0000"/>
          <w:szCs w:val="21"/>
        </w:rPr>
        <w:t>根绳子，设每根绳子的力为</w:t>
      </w:r>
      <w:r w:rsidRPr="00362BC0">
        <w:rPr>
          <w:rFonts w:asciiTheme="majorHAnsi" w:hAnsiTheme="majorHAnsi" w:cstheme="majorHAnsi"/>
          <w:i/>
          <w:color w:val="FF0000"/>
          <w:szCs w:val="21"/>
        </w:rPr>
        <w:t>F</w:t>
      </w:r>
      <w:r w:rsidRPr="00362BC0">
        <w:rPr>
          <w:rFonts w:asciiTheme="majorHAnsi" w:hAnsiTheme="majorHAnsi" w:cstheme="majorHAnsi"/>
          <w:color w:val="FF0000"/>
          <w:szCs w:val="21"/>
        </w:rPr>
        <w:t>′</w:t>
      </w:r>
      <w:r w:rsidRPr="00362BC0">
        <w:rPr>
          <w:rFonts w:asciiTheme="majorHAnsi" w:hAnsiTheme="minorEastAsia" w:cstheme="majorHAnsi"/>
          <w:color w:val="FF0000"/>
          <w:szCs w:val="21"/>
        </w:rPr>
        <w:t>，则</w:t>
      </w:r>
      <w:r w:rsidRPr="00362BC0">
        <w:rPr>
          <w:rFonts w:asciiTheme="majorHAnsi" w:hAnsiTheme="majorHAnsi" w:cstheme="majorHAnsi"/>
          <w:color w:val="FF0000"/>
          <w:szCs w:val="21"/>
        </w:rPr>
        <w:t>4</w:t>
      </w:r>
      <w:r w:rsidRPr="00362BC0">
        <w:rPr>
          <w:rFonts w:asciiTheme="majorHAnsi" w:hAnsiTheme="minorEastAsia" w:cstheme="majorHAnsi"/>
          <w:color w:val="FF0000"/>
          <w:szCs w:val="21"/>
        </w:rPr>
        <w:t>根绳子的合力大小为</w:t>
      </w:r>
      <w:r w:rsidRPr="00362BC0">
        <w:rPr>
          <w:rFonts w:asciiTheme="majorHAnsi" w:hAnsiTheme="majorHAnsi" w:cstheme="majorHAnsi"/>
          <w:color w:val="FF0000"/>
          <w:szCs w:val="21"/>
        </w:rPr>
        <w:t>2</w:t>
      </w:r>
      <w:r w:rsidRPr="00362BC0">
        <w:rPr>
          <w:rFonts w:asciiTheme="majorHAnsi" w:hAnsiTheme="majorHAnsi" w:cstheme="majorHAnsi"/>
          <w:i/>
          <w:color w:val="FF0000"/>
          <w:szCs w:val="21"/>
        </w:rPr>
        <w:t>F</w:t>
      </w:r>
      <w:r w:rsidRPr="00362BC0">
        <w:rPr>
          <w:rFonts w:asciiTheme="majorHAnsi" w:hAnsiTheme="majorHAnsi" w:cstheme="majorHAnsi"/>
          <w:color w:val="FF0000"/>
          <w:szCs w:val="21"/>
        </w:rPr>
        <w:t>′</w:t>
      </w:r>
      <w:r w:rsidRPr="00362BC0">
        <w:rPr>
          <w:rFonts w:asciiTheme="majorHAnsi" w:hAnsiTheme="minorEastAsia" w:cstheme="majorHAnsi"/>
          <w:color w:val="FF0000"/>
          <w:szCs w:val="21"/>
        </w:rPr>
        <w:t>，所以</w:t>
      </w:r>
      <w:r w:rsidRPr="00362BC0">
        <w:rPr>
          <w:rFonts w:asciiTheme="majorHAnsi" w:hAnsiTheme="majorHAnsi" w:cstheme="majorHAnsi"/>
          <w:i/>
          <w:color w:val="FF0000"/>
          <w:szCs w:val="21"/>
        </w:rPr>
        <w:t>F</w:t>
      </w:r>
      <w:r w:rsidRPr="00362BC0">
        <w:rPr>
          <w:rFonts w:asciiTheme="majorHAnsi" w:hAnsiTheme="minorEastAsia" w:cstheme="majorHAnsi"/>
          <w:color w:val="FF0000"/>
          <w:szCs w:val="21"/>
        </w:rPr>
        <w:t>＝</w:t>
      </w:r>
      <w:r w:rsidRPr="00362BC0">
        <w:rPr>
          <w:rFonts w:asciiTheme="majorHAnsi" w:hAnsiTheme="majorHAnsi" w:cstheme="majorHAnsi"/>
          <w:color w:val="FF0000"/>
          <w:szCs w:val="21"/>
        </w:rPr>
        <w:t>2</w:t>
      </w:r>
      <w:r w:rsidRPr="00362BC0">
        <w:rPr>
          <w:rFonts w:asciiTheme="majorHAnsi" w:hAnsiTheme="majorHAnsi" w:cstheme="majorHAnsi"/>
          <w:i/>
          <w:color w:val="FF0000"/>
          <w:szCs w:val="21"/>
        </w:rPr>
        <w:t>F</w:t>
      </w:r>
      <w:r w:rsidRPr="00362BC0">
        <w:rPr>
          <w:rFonts w:asciiTheme="majorHAnsi" w:hAnsiTheme="majorHAnsi" w:cstheme="majorHAnsi"/>
          <w:color w:val="FF0000"/>
          <w:szCs w:val="21"/>
        </w:rPr>
        <w:t>′</w:t>
      </w:r>
      <w:r w:rsidRPr="00362BC0">
        <w:rPr>
          <w:rFonts w:asciiTheme="majorHAnsi" w:hAnsiTheme="minorEastAsia" w:cstheme="majorHAnsi"/>
          <w:color w:val="FF0000"/>
          <w:szCs w:val="21"/>
        </w:rPr>
        <w:t>，所以</w:t>
      </w:r>
      <w:r w:rsidRPr="00362BC0">
        <w:rPr>
          <w:rFonts w:asciiTheme="majorHAnsi" w:hAnsiTheme="majorHAnsi" w:cstheme="majorHAnsi"/>
          <w:i/>
          <w:color w:val="FF0000"/>
          <w:szCs w:val="21"/>
        </w:rPr>
        <w:t>F</w:t>
      </w:r>
      <w:r w:rsidRPr="00362BC0">
        <w:rPr>
          <w:rFonts w:asciiTheme="majorHAnsi" w:hAnsiTheme="majorHAnsi" w:cstheme="majorHAnsi"/>
          <w:color w:val="FF0000"/>
          <w:szCs w:val="21"/>
        </w:rPr>
        <w:t>′</w:t>
      </w:r>
      <w:r w:rsidRPr="00362BC0">
        <w:rPr>
          <w:rFonts w:asciiTheme="majorHAnsi" w:hAnsiTheme="minorEastAsia" w:cstheme="majorHAnsi"/>
          <w:color w:val="FF0000"/>
          <w:szCs w:val="21"/>
        </w:rPr>
        <w:t>＝</w:t>
      </w:r>
      <w:r w:rsidR="00A40F69" w:rsidRPr="00362BC0">
        <w:rPr>
          <w:rFonts w:asciiTheme="majorHAnsi" w:hAnsiTheme="majorHAnsi" w:cstheme="majorHAnsi"/>
          <w:color w:val="FF0000"/>
          <w:szCs w:val="21"/>
        </w:rPr>
        <w:fldChar w:fldCharType="begin"/>
      </w:r>
      <w:r w:rsidRPr="00362BC0">
        <w:rPr>
          <w:rFonts w:asciiTheme="majorHAnsi" w:hAnsiTheme="majorHAnsi" w:cstheme="majorHAnsi"/>
          <w:color w:val="FF0000"/>
          <w:szCs w:val="21"/>
        </w:rPr>
        <w:instrText>eq \f(</w:instrText>
      </w:r>
      <w:r w:rsidRPr="00362BC0">
        <w:rPr>
          <w:rFonts w:asciiTheme="majorHAnsi" w:hAnsiTheme="majorHAnsi" w:cstheme="majorHAnsi"/>
          <w:i/>
          <w:color w:val="FF0000"/>
          <w:szCs w:val="21"/>
        </w:rPr>
        <w:instrText>F,</w:instrText>
      </w:r>
      <w:r w:rsidRPr="00362BC0">
        <w:rPr>
          <w:rFonts w:asciiTheme="majorHAnsi" w:hAnsiTheme="majorHAnsi" w:cstheme="majorHAnsi"/>
          <w:color w:val="FF0000"/>
          <w:szCs w:val="21"/>
        </w:rPr>
        <w:instrText>2)</w:instrText>
      </w:r>
      <w:r w:rsidR="00A40F69" w:rsidRPr="00362BC0">
        <w:rPr>
          <w:rFonts w:asciiTheme="majorHAnsi" w:hAnsiTheme="majorHAnsi" w:cstheme="majorHAnsi"/>
          <w:color w:val="FF0000"/>
          <w:szCs w:val="21"/>
        </w:rPr>
        <w:fldChar w:fldCharType="end"/>
      </w:r>
      <w:r w:rsidRPr="00362BC0">
        <w:rPr>
          <w:rFonts w:asciiTheme="majorHAnsi" w:hAnsiTheme="minorEastAsia" w:cstheme="majorHAnsi"/>
          <w:color w:val="FF0000"/>
          <w:szCs w:val="21"/>
        </w:rPr>
        <w:t>，应选</w:t>
      </w:r>
      <w:r w:rsidRPr="00362BC0">
        <w:rPr>
          <w:rFonts w:asciiTheme="majorHAnsi" w:hAnsiTheme="majorHAnsi" w:cstheme="majorHAnsi"/>
          <w:color w:val="FF0000"/>
          <w:szCs w:val="21"/>
        </w:rPr>
        <w:t>B</w:t>
      </w:r>
    </w:p>
    <w:p w:rsidR="00CF6FEE" w:rsidRPr="00323076" w:rsidRDefault="00CF6FEE" w:rsidP="00323076">
      <w:pPr>
        <w:spacing w:line="276" w:lineRule="auto"/>
        <w:rPr>
          <w:rFonts w:asciiTheme="majorHAnsi" w:hAnsiTheme="majorHAnsi" w:cstheme="majorHAnsi"/>
          <w:szCs w:val="21"/>
        </w:rPr>
      </w:pPr>
    </w:p>
    <w:p w:rsidR="001644F6" w:rsidRPr="00323076" w:rsidRDefault="00FD0652" w:rsidP="00323076">
      <w:pPr>
        <w:spacing w:line="276" w:lineRule="auto"/>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712512" behindDoc="0" locked="0" layoutInCell="1" allowOverlap="1">
            <wp:simplePos x="0" y="0"/>
            <wp:positionH relativeFrom="column">
              <wp:posOffset>4004945</wp:posOffset>
            </wp:positionH>
            <wp:positionV relativeFrom="paragraph">
              <wp:posOffset>424815</wp:posOffset>
            </wp:positionV>
            <wp:extent cx="1276350" cy="1162050"/>
            <wp:effectExtent l="19050" t="0" r="0" b="0"/>
            <wp:wrapSquare wrapText="bothSides"/>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5"/>
                    <a:srcRect/>
                    <a:stretch>
                      <a:fillRect/>
                    </a:stretch>
                  </pic:blipFill>
                  <pic:spPr bwMode="auto">
                    <a:xfrm>
                      <a:off x="0" y="0"/>
                      <a:ext cx="1276350" cy="1162050"/>
                    </a:xfrm>
                    <a:prstGeom prst="rect">
                      <a:avLst/>
                    </a:prstGeom>
                    <a:noFill/>
                    <a:ln w="9525">
                      <a:noFill/>
                      <a:miter lim="800000"/>
                      <a:headEnd/>
                      <a:tailEnd/>
                    </a:ln>
                  </pic:spPr>
                </pic:pic>
              </a:graphicData>
            </a:graphic>
          </wp:anchor>
        </w:drawing>
      </w:r>
      <w:r w:rsidR="001644F6" w:rsidRPr="00323076">
        <w:rPr>
          <w:rFonts w:asciiTheme="majorHAnsi" w:hAnsiTheme="majorHAnsi" w:cstheme="majorHAnsi"/>
          <w:szCs w:val="21"/>
        </w:rPr>
        <w:t>9</w:t>
      </w:r>
      <w:r w:rsidR="001644F6" w:rsidRPr="00323076">
        <w:rPr>
          <w:rFonts w:asciiTheme="majorHAnsi" w:hAnsiTheme="minorEastAsia" w:cstheme="majorHAnsi"/>
          <w:szCs w:val="21"/>
        </w:rPr>
        <w:t>、如图所示，质点</w:t>
      </w:r>
      <w:r w:rsidR="001644F6" w:rsidRPr="00E56AE7">
        <w:rPr>
          <w:rFonts w:asciiTheme="majorHAnsi" w:hAnsiTheme="majorHAnsi" w:cstheme="majorHAnsi"/>
          <w:i/>
          <w:szCs w:val="21"/>
        </w:rPr>
        <w:t>O</w:t>
      </w:r>
      <w:r w:rsidR="001644F6" w:rsidRPr="00323076">
        <w:rPr>
          <w:rFonts w:asciiTheme="majorHAnsi" w:hAnsiTheme="minorEastAsia" w:cstheme="majorHAnsi"/>
          <w:szCs w:val="21"/>
        </w:rPr>
        <w:t>受到两个共点力</w:t>
      </w:r>
      <w:r w:rsidR="001644F6" w:rsidRPr="00323076">
        <w:rPr>
          <w:rFonts w:asciiTheme="majorHAnsi" w:hAnsiTheme="majorHAnsi" w:cstheme="majorHAnsi"/>
          <w:i/>
          <w:szCs w:val="21"/>
        </w:rPr>
        <w:t>F</w:t>
      </w:r>
      <w:r w:rsidR="001644F6" w:rsidRPr="00323076">
        <w:rPr>
          <w:rFonts w:asciiTheme="majorHAnsi" w:hAnsiTheme="majorHAnsi" w:cstheme="majorHAnsi"/>
          <w:szCs w:val="21"/>
          <w:vertAlign w:val="subscript"/>
        </w:rPr>
        <w:t>1</w:t>
      </w:r>
      <w:r w:rsidR="001644F6" w:rsidRPr="00323076">
        <w:rPr>
          <w:rFonts w:asciiTheme="majorHAnsi" w:hAnsiTheme="minorEastAsia" w:cstheme="majorHAnsi"/>
          <w:szCs w:val="21"/>
        </w:rPr>
        <w:t>和</w:t>
      </w:r>
      <w:r w:rsidR="001644F6" w:rsidRPr="00323076">
        <w:rPr>
          <w:rFonts w:asciiTheme="majorHAnsi" w:hAnsiTheme="majorHAnsi" w:cstheme="majorHAnsi"/>
          <w:i/>
          <w:szCs w:val="21"/>
        </w:rPr>
        <w:t>F</w:t>
      </w:r>
      <w:r w:rsidR="001644F6" w:rsidRPr="00323076">
        <w:rPr>
          <w:rFonts w:asciiTheme="majorHAnsi" w:hAnsiTheme="majorHAnsi" w:cstheme="majorHAnsi"/>
          <w:szCs w:val="21"/>
          <w:vertAlign w:val="subscript"/>
        </w:rPr>
        <w:t>2</w:t>
      </w:r>
      <w:r w:rsidR="001644F6" w:rsidRPr="00323076">
        <w:rPr>
          <w:rFonts w:asciiTheme="majorHAnsi" w:hAnsiTheme="minorEastAsia" w:cstheme="majorHAnsi"/>
          <w:szCs w:val="21"/>
        </w:rPr>
        <w:t>的作用，为了使作用在质点上的合力沿虚线方向，需另施加一个作用力</w:t>
      </w:r>
      <w:r w:rsidR="001644F6" w:rsidRPr="00323076">
        <w:rPr>
          <w:rFonts w:asciiTheme="majorHAnsi" w:hAnsiTheme="majorHAnsi" w:cstheme="majorHAnsi"/>
          <w:i/>
          <w:szCs w:val="21"/>
        </w:rPr>
        <w:t>F</w:t>
      </w:r>
      <w:r w:rsidR="001644F6" w:rsidRPr="00323076">
        <w:rPr>
          <w:rFonts w:asciiTheme="majorHAnsi" w:hAnsiTheme="majorHAnsi" w:cstheme="majorHAnsi"/>
          <w:szCs w:val="21"/>
          <w:vertAlign w:val="subscript"/>
        </w:rPr>
        <w:t>3</w:t>
      </w:r>
      <w:r w:rsidR="001644F6" w:rsidRPr="00323076">
        <w:rPr>
          <w:rFonts w:asciiTheme="majorHAnsi" w:hAnsiTheme="minorEastAsia" w:cstheme="majorHAnsi"/>
          <w:szCs w:val="21"/>
        </w:rPr>
        <w:t>，试用作图法画出</w:t>
      </w:r>
      <w:r w:rsidR="001644F6" w:rsidRPr="00323076">
        <w:rPr>
          <w:rFonts w:asciiTheme="majorHAnsi" w:hAnsiTheme="majorHAnsi" w:cstheme="majorHAnsi"/>
          <w:i/>
          <w:szCs w:val="21"/>
        </w:rPr>
        <w:t>F</w:t>
      </w:r>
      <w:r w:rsidR="001644F6" w:rsidRPr="00323076">
        <w:rPr>
          <w:rFonts w:asciiTheme="majorHAnsi" w:hAnsiTheme="majorHAnsi" w:cstheme="majorHAnsi"/>
          <w:szCs w:val="21"/>
          <w:vertAlign w:val="subscript"/>
        </w:rPr>
        <w:t>3</w:t>
      </w:r>
      <w:r w:rsidR="001644F6" w:rsidRPr="00323076">
        <w:rPr>
          <w:rFonts w:asciiTheme="majorHAnsi" w:hAnsiTheme="minorEastAsia" w:cstheme="majorHAnsi"/>
          <w:szCs w:val="21"/>
        </w:rPr>
        <w:t>的最小值。</w:t>
      </w:r>
    </w:p>
    <w:p w:rsidR="00461E2A" w:rsidRDefault="00461E2A" w:rsidP="00323076">
      <w:pPr>
        <w:spacing w:line="276" w:lineRule="auto"/>
        <w:rPr>
          <w:rFonts w:asciiTheme="majorHAnsi" w:hAnsiTheme="majorHAnsi" w:cstheme="majorHAnsi" w:hint="eastAsia"/>
          <w:szCs w:val="21"/>
        </w:rPr>
      </w:pPr>
    </w:p>
    <w:p w:rsidR="00461E2A" w:rsidRDefault="00461E2A" w:rsidP="00323076">
      <w:pPr>
        <w:spacing w:line="276" w:lineRule="auto"/>
        <w:rPr>
          <w:rFonts w:asciiTheme="majorHAnsi" w:hAnsiTheme="majorHAnsi" w:cstheme="majorHAnsi" w:hint="eastAsia"/>
          <w:szCs w:val="21"/>
        </w:rPr>
      </w:pPr>
    </w:p>
    <w:p w:rsidR="00461E2A" w:rsidRDefault="00461E2A" w:rsidP="00323076">
      <w:pPr>
        <w:spacing w:line="276" w:lineRule="auto"/>
        <w:rPr>
          <w:rFonts w:asciiTheme="majorHAnsi" w:hAnsiTheme="majorHAnsi" w:cstheme="majorHAnsi" w:hint="eastAsia"/>
          <w:szCs w:val="21"/>
        </w:rPr>
      </w:pPr>
    </w:p>
    <w:p w:rsidR="00461E2A" w:rsidRDefault="00461E2A" w:rsidP="00323076">
      <w:pPr>
        <w:spacing w:line="276" w:lineRule="auto"/>
        <w:rPr>
          <w:rFonts w:asciiTheme="majorHAnsi" w:hAnsiTheme="majorHAnsi" w:cstheme="majorHAnsi" w:hint="eastAsia"/>
          <w:szCs w:val="21"/>
        </w:rPr>
      </w:pPr>
    </w:p>
    <w:p w:rsidR="00461E2A" w:rsidRDefault="00461E2A" w:rsidP="00323076">
      <w:pPr>
        <w:spacing w:line="276" w:lineRule="auto"/>
        <w:rPr>
          <w:rFonts w:asciiTheme="majorHAnsi" w:hAnsiTheme="majorHAnsi" w:cstheme="majorHAnsi" w:hint="eastAsia"/>
          <w:szCs w:val="21"/>
        </w:rPr>
      </w:pPr>
    </w:p>
    <w:p w:rsidR="00461E2A" w:rsidRDefault="00461E2A" w:rsidP="00323076">
      <w:pPr>
        <w:spacing w:line="276" w:lineRule="auto"/>
        <w:rPr>
          <w:rFonts w:asciiTheme="majorHAnsi" w:hAnsiTheme="majorHAnsi" w:cstheme="majorHAnsi" w:hint="eastAsia"/>
          <w:szCs w:val="21"/>
        </w:rPr>
      </w:pPr>
    </w:p>
    <w:p w:rsidR="001644F6" w:rsidRPr="00FD0652" w:rsidRDefault="00CF6FEE" w:rsidP="00323076">
      <w:pPr>
        <w:spacing w:line="276" w:lineRule="auto"/>
        <w:rPr>
          <w:rFonts w:asciiTheme="majorHAnsi" w:hAnsiTheme="majorHAnsi" w:cstheme="majorHAnsi"/>
          <w:color w:val="FF0000"/>
          <w:szCs w:val="21"/>
        </w:rPr>
      </w:pPr>
      <w:r w:rsidRPr="00FD0652">
        <w:rPr>
          <w:rFonts w:asciiTheme="majorHAnsi" w:hAnsiTheme="majorHAnsi" w:cstheme="majorHAnsi" w:hint="eastAsia"/>
          <w:color w:val="FF0000"/>
          <w:szCs w:val="21"/>
        </w:rPr>
        <w:t>【难度】</w:t>
      </w:r>
      <w:r w:rsidRPr="00FD0652">
        <w:rPr>
          <w:rFonts w:asciiTheme="majorHAnsi" w:hAnsiTheme="minorEastAsia" w:cstheme="majorHAnsi"/>
          <w:color w:val="FF0000"/>
          <w:szCs w:val="21"/>
        </w:rPr>
        <w:t>★★</w:t>
      </w:r>
    </w:p>
    <w:p w:rsidR="001644F6" w:rsidRPr="00FD0652" w:rsidRDefault="00CF6FEE" w:rsidP="00323076">
      <w:pPr>
        <w:spacing w:line="276" w:lineRule="auto"/>
        <w:rPr>
          <w:rFonts w:asciiTheme="majorHAnsi" w:hAnsiTheme="majorHAnsi" w:cstheme="majorHAnsi"/>
          <w:color w:val="FF0000"/>
          <w:szCs w:val="21"/>
        </w:rPr>
      </w:pPr>
      <w:r w:rsidRPr="00FD0652">
        <w:rPr>
          <w:rFonts w:asciiTheme="majorHAnsi" w:hAnsiTheme="majorHAnsi" w:cstheme="majorHAnsi" w:hint="eastAsia"/>
          <w:color w:val="FF0000"/>
          <w:szCs w:val="21"/>
        </w:rPr>
        <w:t>【答案】</w:t>
      </w:r>
    </w:p>
    <w:p w:rsidR="00CF6FEE" w:rsidRDefault="00461E2A" w:rsidP="00323076">
      <w:pPr>
        <w:spacing w:line="276" w:lineRule="auto"/>
        <w:rPr>
          <w:rFonts w:asciiTheme="majorHAnsi" w:hAnsiTheme="majorHAnsi" w:cstheme="majorHAnsi" w:hint="eastAsia"/>
          <w:szCs w:val="21"/>
        </w:rPr>
      </w:pPr>
      <w:r>
        <w:rPr>
          <w:rFonts w:asciiTheme="majorHAnsi" w:hAnsiTheme="majorHAnsi" w:cstheme="majorHAnsi"/>
          <w:noProof/>
          <w:szCs w:val="21"/>
        </w:rPr>
        <w:drawing>
          <wp:inline distT="0" distB="0" distL="0" distR="0">
            <wp:extent cx="1914525" cy="1152525"/>
            <wp:effectExtent l="1905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6"/>
                    <a:srcRect/>
                    <a:stretch>
                      <a:fillRect/>
                    </a:stretch>
                  </pic:blipFill>
                  <pic:spPr bwMode="auto">
                    <a:xfrm>
                      <a:off x="0" y="0"/>
                      <a:ext cx="1914525" cy="1152525"/>
                    </a:xfrm>
                    <a:prstGeom prst="rect">
                      <a:avLst/>
                    </a:prstGeom>
                    <a:noFill/>
                    <a:ln w="9525">
                      <a:noFill/>
                      <a:miter lim="800000"/>
                      <a:headEnd/>
                      <a:tailEnd/>
                    </a:ln>
                  </pic:spPr>
                </pic:pic>
              </a:graphicData>
            </a:graphic>
          </wp:inline>
        </w:drawing>
      </w:r>
    </w:p>
    <w:p w:rsidR="00461E2A" w:rsidRDefault="00461E2A" w:rsidP="00323076">
      <w:pPr>
        <w:spacing w:line="276" w:lineRule="auto"/>
        <w:rPr>
          <w:rFonts w:asciiTheme="majorHAnsi" w:hAnsiTheme="majorHAnsi" w:cstheme="majorHAnsi"/>
          <w:szCs w:val="21"/>
        </w:rPr>
      </w:pPr>
    </w:p>
    <w:p w:rsidR="009A100D"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szCs w:val="21"/>
        </w:rPr>
        <w:t>10</w:t>
      </w:r>
      <w:r w:rsidRPr="00323076">
        <w:rPr>
          <w:rFonts w:asciiTheme="majorHAnsi" w:hAnsiTheme="minorEastAsia" w:cstheme="majorHAnsi"/>
          <w:szCs w:val="21"/>
        </w:rPr>
        <w:t>、</w:t>
      </w:r>
      <w:r w:rsidR="009A100D" w:rsidRPr="00323076">
        <w:rPr>
          <w:rFonts w:asciiTheme="majorHAnsi" w:hAnsiTheme="minorEastAsia" w:cstheme="majorHAnsi"/>
          <w:szCs w:val="21"/>
        </w:rPr>
        <w:t>如图所示，一轻质三角形框架的</w:t>
      </w:r>
      <w:r w:rsidR="009A100D" w:rsidRPr="00CF6FEE">
        <w:rPr>
          <w:rFonts w:asciiTheme="majorHAnsi" w:hAnsiTheme="majorHAnsi" w:cstheme="majorHAnsi"/>
          <w:i/>
          <w:iCs/>
          <w:szCs w:val="21"/>
        </w:rPr>
        <w:t>B</w:t>
      </w:r>
      <w:r w:rsidR="009A100D" w:rsidRPr="00323076">
        <w:rPr>
          <w:rFonts w:asciiTheme="majorHAnsi" w:hAnsiTheme="minorEastAsia" w:cstheme="majorHAnsi"/>
          <w:szCs w:val="21"/>
        </w:rPr>
        <w:t>处悬挂一个定滑轮</w:t>
      </w:r>
      <w:r w:rsidR="00323076">
        <w:rPr>
          <w:rFonts w:asciiTheme="majorHAnsi" w:hAnsiTheme="majorHAnsi" w:cstheme="majorHAnsi"/>
          <w:szCs w:val="21"/>
        </w:rPr>
        <w:t>（</w:t>
      </w:r>
      <w:r w:rsidR="009A100D" w:rsidRPr="00323076">
        <w:rPr>
          <w:rFonts w:asciiTheme="majorHAnsi" w:hAnsiTheme="minorEastAsia" w:cstheme="majorHAnsi"/>
          <w:szCs w:val="21"/>
        </w:rPr>
        <w:t>质量忽略不计</w:t>
      </w:r>
      <w:r w:rsidR="00323076">
        <w:rPr>
          <w:rFonts w:asciiTheme="majorHAnsi" w:hAnsiTheme="majorHAnsi" w:cstheme="majorHAnsi"/>
          <w:szCs w:val="21"/>
        </w:rPr>
        <w:t>）</w:t>
      </w:r>
      <w:r w:rsidR="00CF6FEE">
        <w:rPr>
          <w:rFonts w:asciiTheme="majorHAnsi" w:hAnsiTheme="majorHAnsi" w:cstheme="majorHAnsi" w:hint="eastAsia"/>
          <w:szCs w:val="21"/>
        </w:rPr>
        <w:t>。</w:t>
      </w:r>
      <w:r w:rsidR="009A100D" w:rsidRPr="00323076">
        <w:rPr>
          <w:rFonts w:asciiTheme="majorHAnsi" w:hAnsiTheme="minorEastAsia" w:cstheme="majorHAnsi"/>
          <w:szCs w:val="21"/>
        </w:rPr>
        <w:t>一人通过跨定滑轮的轻绳匀速提起一重为</w:t>
      </w:r>
      <w:r w:rsidR="009A100D" w:rsidRPr="00323076">
        <w:rPr>
          <w:rFonts w:asciiTheme="majorHAnsi" w:hAnsiTheme="majorHAnsi" w:cstheme="majorHAnsi"/>
          <w:szCs w:val="21"/>
        </w:rPr>
        <w:t>300 N</w:t>
      </w:r>
      <w:r w:rsidR="009A100D" w:rsidRPr="00323076">
        <w:rPr>
          <w:rFonts w:asciiTheme="majorHAnsi" w:hAnsiTheme="minorEastAsia" w:cstheme="majorHAnsi"/>
          <w:szCs w:val="21"/>
        </w:rPr>
        <w:t>的物体</w:t>
      </w:r>
      <w:r w:rsidR="00CF6FEE">
        <w:rPr>
          <w:rFonts w:asciiTheme="majorHAnsi" w:hAnsiTheme="majorHAnsi" w:cstheme="majorHAnsi" w:hint="eastAsia"/>
          <w:szCs w:val="21"/>
        </w:rPr>
        <w:t>，</w:t>
      </w:r>
      <w:r w:rsidR="00C67B6F" w:rsidRPr="00323076">
        <w:rPr>
          <w:rFonts w:asciiTheme="majorHAnsi" w:hAnsiTheme="minorEastAsia" w:cstheme="majorHAnsi"/>
          <w:szCs w:val="21"/>
        </w:rPr>
        <w:t>求</w:t>
      </w:r>
      <w:r w:rsidR="009A100D" w:rsidRPr="00323076">
        <w:rPr>
          <w:rFonts w:asciiTheme="majorHAnsi" w:hAnsiTheme="minorEastAsia" w:cstheme="majorHAnsi"/>
          <w:szCs w:val="21"/>
        </w:rPr>
        <w:t>横杆</w:t>
      </w:r>
      <w:r w:rsidR="009A100D" w:rsidRPr="00CF6FEE">
        <w:rPr>
          <w:rFonts w:asciiTheme="majorHAnsi" w:hAnsiTheme="majorHAnsi" w:cstheme="majorHAnsi"/>
          <w:i/>
          <w:iCs/>
          <w:szCs w:val="21"/>
        </w:rPr>
        <w:t>AB</w:t>
      </w:r>
      <w:r w:rsidR="00C67B6F" w:rsidRPr="00323076">
        <w:rPr>
          <w:rFonts w:asciiTheme="majorHAnsi" w:hAnsiTheme="minorEastAsia" w:cstheme="majorHAnsi"/>
          <w:iCs/>
          <w:szCs w:val="21"/>
        </w:rPr>
        <w:t>和</w:t>
      </w:r>
      <w:r w:rsidR="00E1385D" w:rsidRPr="00323076">
        <w:rPr>
          <w:rFonts w:asciiTheme="majorHAnsi" w:hAnsiTheme="minorEastAsia" w:cstheme="majorHAnsi"/>
          <w:iCs/>
          <w:szCs w:val="21"/>
        </w:rPr>
        <w:t>斜杠</w:t>
      </w:r>
      <w:r w:rsidR="00C67B6F" w:rsidRPr="00CF6FEE">
        <w:rPr>
          <w:rFonts w:asciiTheme="majorHAnsi" w:hAnsiTheme="majorHAnsi" w:cstheme="majorHAnsi"/>
          <w:i/>
          <w:iCs/>
          <w:szCs w:val="21"/>
        </w:rPr>
        <w:t>BC</w:t>
      </w:r>
      <w:r w:rsidR="00E1385D" w:rsidRPr="00323076">
        <w:rPr>
          <w:rFonts w:asciiTheme="majorHAnsi" w:hAnsiTheme="minorEastAsia" w:cstheme="majorHAnsi"/>
          <w:szCs w:val="21"/>
        </w:rPr>
        <w:t>所受</w:t>
      </w:r>
      <w:r w:rsidR="00C67B6F" w:rsidRPr="00323076">
        <w:rPr>
          <w:rFonts w:asciiTheme="majorHAnsi" w:hAnsiTheme="minorEastAsia" w:cstheme="majorHAnsi"/>
          <w:szCs w:val="21"/>
        </w:rPr>
        <w:t>力的大小</w:t>
      </w:r>
    </w:p>
    <w:p w:rsidR="001644F6" w:rsidRPr="00323076" w:rsidRDefault="001644F6"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noProof/>
          <w:szCs w:val="21"/>
        </w:rPr>
        <w:drawing>
          <wp:anchor distT="0" distB="0" distL="114300" distR="114300" simplePos="0" relativeHeight="251698176" behindDoc="0" locked="0" layoutInCell="1" allowOverlap="1">
            <wp:simplePos x="0" y="0"/>
            <wp:positionH relativeFrom="column">
              <wp:posOffset>4004945</wp:posOffset>
            </wp:positionH>
            <wp:positionV relativeFrom="paragraph">
              <wp:posOffset>3175</wp:posOffset>
            </wp:positionV>
            <wp:extent cx="1590675" cy="1932940"/>
            <wp:effectExtent l="0" t="0" r="0" b="0"/>
            <wp:wrapSquare wrapText="bothSides"/>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7">
                      <a:lum bright="-10000" contrast="40000"/>
                    </a:blip>
                    <a:stretch>
                      <a:fillRect/>
                    </a:stretch>
                  </pic:blipFill>
                  <pic:spPr bwMode="auto">
                    <a:xfrm>
                      <a:off x="0" y="0"/>
                      <a:ext cx="1590675" cy="1932940"/>
                    </a:xfrm>
                    <a:prstGeom prst="rect">
                      <a:avLst/>
                    </a:prstGeom>
                    <a:noFill/>
                    <a:ln>
                      <a:noFill/>
                    </a:ln>
                  </pic:spPr>
                </pic:pic>
              </a:graphicData>
            </a:graphic>
          </wp:anchor>
        </w:drawing>
      </w:r>
    </w:p>
    <w:p w:rsidR="001644F6" w:rsidRPr="00323076" w:rsidRDefault="001644F6"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p>
    <w:p w:rsidR="001644F6" w:rsidRDefault="001644F6" w:rsidP="00323076">
      <w:pPr>
        <w:spacing w:line="276" w:lineRule="auto"/>
        <w:rPr>
          <w:rFonts w:asciiTheme="majorHAnsi" w:hAnsiTheme="majorHAnsi" w:cstheme="majorHAnsi"/>
          <w:szCs w:val="21"/>
        </w:rPr>
      </w:pPr>
    </w:p>
    <w:p w:rsidR="00075070" w:rsidRPr="00323076" w:rsidRDefault="00075070" w:rsidP="00323076">
      <w:pPr>
        <w:spacing w:line="276" w:lineRule="auto"/>
        <w:rPr>
          <w:rFonts w:asciiTheme="majorHAnsi" w:hAnsiTheme="majorHAnsi" w:cstheme="majorHAnsi"/>
          <w:szCs w:val="21"/>
        </w:rPr>
      </w:pPr>
    </w:p>
    <w:p w:rsidR="009A100D" w:rsidRPr="00362BC0" w:rsidRDefault="009A100D" w:rsidP="00323076">
      <w:pPr>
        <w:spacing w:line="276" w:lineRule="auto"/>
        <w:rPr>
          <w:rFonts w:asciiTheme="majorHAnsi" w:hAnsiTheme="majorHAnsi" w:cstheme="majorHAnsi"/>
          <w:color w:val="FF0000"/>
          <w:szCs w:val="21"/>
        </w:rPr>
      </w:pPr>
      <w:r w:rsidRPr="00362BC0">
        <w:rPr>
          <w:rFonts w:asciiTheme="majorHAnsi" w:hAnsiTheme="minorEastAsia" w:cstheme="majorHAnsi"/>
          <w:color w:val="FF0000"/>
          <w:szCs w:val="21"/>
        </w:rPr>
        <w:t>【难度】</w:t>
      </w:r>
      <w:r w:rsidR="00CF6FEE" w:rsidRPr="00362BC0">
        <w:rPr>
          <w:rFonts w:asciiTheme="majorHAnsi" w:hAnsiTheme="minorEastAsia" w:cstheme="majorHAnsi"/>
          <w:color w:val="FF0000"/>
          <w:szCs w:val="21"/>
        </w:rPr>
        <w:t>★★★</w:t>
      </w:r>
    </w:p>
    <w:p w:rsidR="009A100D" w:rsidRPr="00362BC0" w:rsidRDefault="009A100D" w:rsidP="00323076">
      <w:pPr>
        <w:spacing w:line="276" w:lineRule="auto"/>
        <w:rPr>
          <w:rFonts w:asciiTheme="majorHAnsi" w:hAnsiTheme="majorHAnsi" w:cstheme="majorHAnsi"/>
          <w:color w:val="FF0000"/>
          <w:szCs w:val="21"/>
        </w:rPr>
      </w:pPr>
      <w:r w:rsidRPr="00362BC0">
        <w:rPr>
          <w:rFonts w:asciiTheme="majorHAnsi" w:hAnsiTheme="minorEastAsia" w:cstheme="majorHAnsi"/>
          <w:color w:val="FF0000"/>
          <w:szCs w:val="21"/>
        </w:rPr>
        <w:t>【答案】</w:t>
      </w:r>
      <w:r w:rsidR="00C67B6F" w:rsidRPr="00362BC0">
        <w:rPr>
          <w:rFonts w:asciiTheme="majorHAnsi" w:hAnsiTheme="majorHAnsi" w:cstheme="majorHAnsi"/>
          <w:iCs/>
          <w:color w:val="FF0000"/>
          <w:szCs w:val="21"/>
        </w:rPr>
        <w:t>200</w:t>
      </w:r>
      <w:r w:rsidR="00A40F69" w:rsidRPr="00362BC0">
        <w:rPr>
          <w:rFonts w:asciiTheme="majorHAnsi" w:hAnsiTheme="majorHAnsi" w:cstheme="majorHAnsi"/>
          <w:iCs/>
          <w:color w:val="FF0000"/>
          <w:szCs w:val="21"/>
        </w:rPr>
        <w:fldChar w:fldCharType="begin"/>
      </w:r>
      <w:r w:rsidR="00C67B6F" w:rsidRPr="00362BC0">
        <w:rPr>
          <w:rFonts w:asciiTheme="majorHAnsi" w:hAnsiTheme="majorHAnsi" w:cstheme="majorHAnsi"/>
          <w:iCs/>
          <w:color w:val="FF0000"/>
          <w:szCs w:val="21"/>
        </w:rPr>
        <w:instrText>eq \r(3)</w:instrText>
      </w:r>
      <w:r w:rsidR="00A40F69" w:rsidRPr="00362BC0">
        <w:rPr>
          <w:rFonts w:asciiTheme="majorHAnsi" w:hAnsiTheme="majorHAnsi" w:cstheme="majorHAnsi"/>
          <w:iCs/>
          <w:color w:val="FF0000"/>
          <w:szCs w:val="21"/>
        </w:rPr>
        <w:fldChar w:fldCharType="end"/>
      </w:r>
      <w:r w:rsidR="00C67B6F" w:rsidRPr="00362BC0">
        <w:rPr>
          <w:rFonts w:asciiTheme="majorHAnsi" w:hAnsiTheme="majorHAnsi" w:cstheme="majorHAnsi"/>
          <w:iCs/>
          <w:color w:val="FF0000"/>
          <w:szCs w:val="21"/>
        </w:rPr>
        <w:t>N</w:t>
      </w:r>
    </w:p>
    <w:p w:rsidR="009A100D" w:rsidRPr="00362BC0" w:rsidRDefault="00C67B6F" w:rsidP="00323076">
      <w:pPr>
        <w:spacing w:line="276" w:lineRule="auto"/>
        <w:rPr>
          <w:rFonts w:asciiTheme="majorHAnsi" w:hAnsiTheme="majorHAnsi" w:cstheme="majorHAnsi"/>
          <w:color w:val="FF0000"/>
          <w:szCs w:val="21"/>
        </w:rPr>
      </w:pPr>
      <w:r w:rsidRPr="00362BC0">
        <w:rPr>
          <w:rFonts w:asciiTheme="majorHAnsi" w:hAnsiTheme="minorEastAsia" w:cstheme="majorHAnsi"/>
          <w:color w:val="FF0000"/>
          <w:szCs w:val="21"/>
        </w:rPr>
        <w:t>【解析】</w:t>
      </w:r>
      <w:r w:rsidR="009A100D" w:rsidRPr="00362BC0">
        <w:rPr>
          <w:rFonts w:asciiTheme="majorHAnsi" w:hAnsiTheme="minorEastAsia" w:cstheme="majorHAnsi"/>
          <w:color w:val="FF0000"/>
          <w:szCs w:val="21"/>
        </w:rPr>
        <w:t>以人为研究对象受力分析如图所示：因为物体匀速运动，则人对绳的拉力为</w:t>
      </w:r>
      <w:r w:rsidR="009A100D" w:rsidRPr="00362BC0">
        <w:rPr>
          <w:rFonts w:asciiTheme="majorHAnsi" w:hAnsiTheme="majorHAnsi" w:cstheme="majorHAnsi"/>
          <w:color w:val="FF0000"/>
          <w:szCs w:val="21"/>
        </w:rPr>
        <w:t>300N</w:t>
      </w:r>
      <w:r w:rsidRPr="00362BC0">
        <w:rPr>
          <w:rFonts w:asciiTheme="majorHAnsi" w:hAnsiTheme="minorEastAsia" w:cstheme="majorHAnsi"/>
          <w:color w:val="FF0000"/>
          <w:szCs w:val="21"/>
        </w:rPr>
        <w:t>。</w:t>
      </w:r>
    </w:p>
    <w:p w:rsidR="009A100D" w:rsidRPr="00362BC0" w:rsidRDefault="00C67B6F" w:rsidP="00323076">
      <w:pPr>
        <w:spacing w:line="276" w:lineRule="auto"/>
        <w:rPr>
          <w:rFonts w:asciiTheme="majorHAnsi" w:hAnsiTheme="majorHAnsi" w:cstheme="majorHAnsi"/>
          <w:color w:val="FF0000"/>
          <w:szCs w:val="21"/>
        </w:rPr>
      </w:pPr>
      <w:r w:rsidRPr="00362BC0">
        <w:rPr>
          <w:rFonts w:asciiTheme="majorHAnsi" w:hAnsiTheme="minorEastAsia" w:cstheme="majorHAnsi"/>
          <w:color w:val="FF0000"/>
          <w:szCs w:val="21"/>
        </w:rPr>
        <w:t>所以</w:t>
      </w:r>
      <w:r w:rsidR="009A100D" w:rsidRPr="00362BC0">
        <w:rPr>
          <w:rFonts w:asciiTheme="majorHAnsi" w:hAnsiTheme="majorHAnsi" w:cstheme="majorHAnsi"/>
          <w:i/>
          <w:color w:val="FF0000"/>
          <w:szCs w:val="21"/>
        </w:rPr>
        <w:t>B</w:t>
      </w:r>
      <w:r w:rsidR="009A100D" w:rsidRPr="00362BC0">
        <w:rPr>
          <w:rFonts w:asciiTheme="majorHAnsi" w:hAnsiTheme="minorEastAsia" w:cstheme="majorHAnsi"/>
          <w:color w:val="FF0000"/>
          <w:szCs w:val="21"/>
        </w:rPr>
        <w:t>点受的绳向下的拉力</w:t>
      </w:r>
      <w:r w:rsidR="009A100D" w:rsidRPr="00362BC0">
        <w:rPr>
          <w:rFonts w:asciiTheme="majorHAnsi" w:hAnsiTheme="majorHAnsi" w:cstheme="majorHAnsi"/>
          <w:i/>
          <w:color w:val="FF0000"/>
          <w:szCs w:val="21"/>
        </w:rPr>
        <w:t>F</w:t>
      </w:r>
      <w:r w:rsidR="00E56AE7" w:rsidRPr="00362BC0">
        <w:rPr>
          <w:rFonts w:asciiTheme="majorHAnsi" w:hAnsiTheme="majorHAnsi" w:cstheme="majorHAnsi"/>
          <w:color w:val="FF0000"/>
          <w:szCs w:val="21"/>
        </w:rPr>
        <w:t>＝</w:t>
      </w:r>
      <w:r w:rsidR="009A100D" w:rsidRPr="00362BC0">
        <w:rPr>
          <w:rFonts w:asciiTheme="majorHAnsi" w:hAnsiTheme="majorHAnsi" w:cstheme="majorHAnsi"/>
          <w:color w:val="FF0000"/>
          <w:szCs w:val="21"/>
        </w:rPr>
        <w:t>2</w:t>
      </w:r>
      <w:r w:rsidR="009A100D" w:rsidRPr="00362BC0">
        <w:rPr>
          <w:rFonts w:asciiTheme="majorHAnsi" w:hAnsiTheme="majorHAnsi" w:cstheme="majorHAnsi"/>
          <w:i/>
          <w:color w:val="FF0000"/>
          <w:szCs w:val="21"/>
        </w:rPr>
        <w:t>F</w:t>
      </w:r>
      <w:r w:rsidR="009A100D" w:rsidRPr="00362BC0">
        <w:rPr>
          <w:rFonts w:asciiTheme="majorHAnsi" w:hAnsiTheme="majorHAnsi" w:cstheme="majorHAnsi"/>
          <w:color w:val="FF0000"/>
          <w:szCs w:val="21"/>
          <w:vertAlign w:val="subscript"/>
        </w:rPr>
        <w:t>T</w:t>
      </w:r>
      <w:r w:rsidR="00E56AE7" w:rsidRPr="00362BC0">
        <w:rPr>
          <w:rFonts w:asciiTheme="majorHAnsi" w:hAnsiTheme="majorHAnsi" w:cstheme="majorHAnsi"/>
          <w:color w:val="FF0000"/>
          <w:szCs w:val="21"/>
        </w:rPr>
        <w:t>＝</w:t>
      </w:r>
      <w:r w:rsidR="009A100D" w:rsidRPr="00362BC0">
        <w:rPr>
          <w:rFonts w:asciiTheme="majorHAnsi" w:hAnsiTheme="majorHAnsi" w:cstheme="majorHAnsi"/>
          <w:color w:val="FF0000"/>
          <w:szCs w:val="21"/>
        </w:rPr>
        <w:t>600N</w:t>
      </w:r>
      <w:r w:rsidRPr="00362BC0">
        <w:rPr>
          <w:rFonts w:asciiTheme="majorHAnsi" w:hAnsiTheme="minorEastAsia" w:cstheme="majorHAnsi"/>
          <w:color w:val="FF0000"/>
          <w:szCs w:val="21"/>
        </w:rPr>
        <w:t>，依据作用效果进行分解如图所示，</w:t>
      </w:r>
      <w:r w:rsidR="009A100D" w:rsidRPr="00362BC0">
        <w:rPr>
          <w:rFonts w:asciiTheme="majorHAnsi" w:hAnsiTheme="minorEastAsia" w:cstheme="majorHAnsi"/>
          <w:color w:val="FF0000"/>
          <w:szCs w:val="21"/>
        </w:rPr>
        <w:t>由图解得：</w:t>
      </w:r>
    </w:p>
    <w:p w:rsidR="00075070" w:rsidRPr="00362BC0" w:rsidRDefault="006107EE" w:rsidP="00323076">
      <w:pPr>
        <w:spacing w:line="276" w:lineRule="auto"/>
        <w:rPr>
          <w:rFonts w:asciiTheme="majorHAnsi" w:hAnsiTheme="majorHAnsi" w:cstheme="majorHAnsi"/>
          <w:color w:val="FF0000"/>
          <w:szCs w:val="21"/>
        </w:rPr>
      </w:pPr>
      <w:r w:rsidRPr="00362BC0">
        <w:rPr>
          <w:rFonts w:asciiTheme="majorHAnsi" w:hAnsiTheme="majorHAnsi" w:cstheme="majorHAnsi"/>
          <w:noProof/>
          <w:color w:val="FF0000"/>
          <w:szCs w:val="21"/>
        </w:rPr>
        <w:drawing>
          <wp:anchor distT="0" distB="0" distL="114300" distR="114300" simplePos="0" relativeHeight="251718656" behindDoc="0" locked="0" layoutInCell="1" allowOverlap="1">
            <wp:simplePos x="0" y="0"/>
            <wp:positionH relativeFrom="column">
              <wp:posOffset>3947795</wp:posOffset>
            </wp:positionH>
            <wp:positionV relativeFrom="paragraph">
              <wp:posOffset>188595</wp:posOffset>
            </wp:positionV>
            <wp:extent cx="1285875" cy="1009650"/>
            <wp:effectExtent l="19050" t="0" r="9525"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8"/>
                    <a:srcRect/>
                    <a:stretch>
                      <a:fillRect/>
                    </a:stretch>
                  </pic:blipFill>
                  <pic:spPr bwMode="auto">
                    <a:xfrm>
                      <a:off x="0" y="0"/>
                      <a:ext cx="1285875" cy="1009650"/>
                    </a:xfrm>
                    <a:prstGeom prst="rect">
                      <a:avLst/>
                    </a:prstGeom>
                    <a:noFill/>
                    <a:ln w="9525">
                      <a:noFill/>
                      <a:miter lim="800000"/>
                      <a:headEnd/>
                      <a:tailEnd/>
                    </a:ln>
                  </pic:spPr>
                </pic:pic>
              </a:graphicData>
            </a:graphic>
          </wp:anchor>
        </w:drawing>
      </w:r>
      <w:r w:rsidR="009A100D" w:rsidRPr="00362BC0">
        <w:rPr>
          <w:rFonts w:asciiTheme="majorHAnsi" w:hAnsiTheme="majorHAnsi" w:cstheme="majorHAnsi"/>
          <w:color w:val="FF0000"/>
          <w:szCs w:val="21"/>
        </w:rPr>
        <w:object w:dxaOrig="2280" w:dyaOrig="940">
          <v:shape id="_x0000_i1049" type="#_x0000_t75" style="width:114pt;height:47.25pt" o:ole="" filled="t">
            <v:imagedata r:id="rId89" o:title=""/>
          </v:shape>
          <o:OLEObject Type="Embed" ProgID="Equation.DSMT4" ShapeID="_x0000_i1049" DrawAspect="Content" ObjectID="_1534576645" r:id="rId90">
            <o:FieldCodes>\* MERGEFORMAT</o:FieldCodes>
          </o:OLEObject>
        </w:object>
      </w:r>
    </w:p>
    <w:p w:rsidR="00C67B6F" w:rsidRPr="00323076" w:rsidRDefault="00C67B6F" w:rsidP="00323076">
      <w:pPr>
        <w:spacing w:line="276" w:lineRule="auto"/>
        <w:rPr>
          <w:rFonts w:asciiTheme="majorHAnsi" w:hAnsiTheme="majorHAnsi" w:cstheme="majorHAnsi"/>
          <w:szCs w:val="21"/>
        </w:rPr>
      </w:pPr>
    </w:p>
    <w:p w:rsidR="006107EE" w:rsidRDefault="006107EE" w:rsidP="00323076">
      <w:pPr>
        <w:spacing w:line="276" w:lineRule="auto"/>
        <w:rPr>
          <w:rFonts w:asciiTheme="majorHAnsi" w:hAnsiTheme="majorHAnsi" w:cstheme="majorHAnsi"/>
          <w:szCs w:val="21"/>
        </w:rPr>
      </w:pPr>
    </w:p>
    <w:p w:rsidR="00362BC0" w:rsidRDefault="00362BC0" w:rsidP="00323076">
      <w:pPr>
        <w:spacing w:line="276" w:lineRule="auto"/>
        <w:rPr>
          <w:rFonts w:asciiTheme="majorHAnsi" w:hAnsiTheme="majorHAnsi" w:cstheme="majorHAnsi" w:hint="eastAsia"/>
          <w:szCs w:val="21"/>
        </w:rPr>
      </w:pPr>
    </w:p>
    <w:p w:rsidR="00461E2A" w:rsidRDefault="00461E2A" w:rsidP="00323076">
      <w:pPr>
        <w:spacing w:line="276" w:lineRule="auto"/>
        <w:rPr>
          <w:rFonts w:asciiTheme="majorHAnsi" w:hAnsiTheme="majorHAnsi" w:cstheme="majorHAnsi" w:hint="eastAsia"/>
          <w:szCs w:val="21"/>
        </w:rPr>
      </w:pPr>
    </w:p>
    <w:p w:rsidR="00461E2A" w:rsidRDefault="00461E2A" w:rsidP="00323076">
      <w:pPr>
        <w:spacing w:line="276" w:lineRule="auto"/>
        <w:rPr>
          <w:rFonts w:asciiTheme="majorHAnsi" w:hAnsiTheme="majorHAnsi" w:cstheme="majorHAnsi" w:hint="eastAsia"/>
          <w:szCs w:val="21"/>
        </w:rPr>
      </w:pPr>
    </w:p>
    <w:p w:rsidR="00461E2A" w:rsidRDefault="00461E2A" w:rsidP="00323076">
      <w:pPr>
        <w:spacing w:line="276" w:lineRule="auto"/>
        <w:rPr>
          <w:rFonts w:asciiTheme="majorHAnsi" w:hAnsiTheme="majorHAnsi" w:cstheme="majorHAnsi" w:hint="eastAsia"/>
          <w:szCs w:val="21"/>
        </w:rPr>
      </w:pPr>
    </w:p>
    <w:p w:rsidR="00461E2A" w:rsidRDefault="00461E2A" w:rsidP="00323076">
      <w:pPr>
        <w:spacing w:line="276" w:lineRule="auto"/>
        <w:rPr>
          <w:rFonts w:asciiTheme="majorHAnsi" w:hAnsiTheme="majorHAnsi" w:cstheme="majorHAnsi" w:hint="eastAsia"/>
          <w:szCs w:val="21"/>
        </w:rPr>
      </w:pPr>
    </w:p>
    <w:p w:rsidR="00461E2A" w:rsidRDefault="00461E2A" w:rsidP="00323076">
      <w:pPr>
        <w:spacing w:line="276" w:lineRule="auto"/>
        <w:rPr>
          <w:rFonts w:asciiTheme="majorHAnsi" w:hAnsiTheme="majorHAnsi" w:cstheme="majorHAnsi" w:hint="eastAsia"/>
          <w:szCs w:val="21"/>
        </w:rPr>
      </w:pPr>
    </w:p>
    <w:p w:rsidR="00461E2A" w:rsidRDefault="00461E2A" w:rsidP="00323076">
      <w:pPr>
        <w:spacing w:line="276" w:lineRule="auto"/>
        <w:rPr>
          <w:rFonts w:asciiTheme="majorHAnsi" w:hAnsiTheme="majorHAnsi" w:cstheme="majorHAnsi" w:hint="eastAsia"/>
          <w:szCs w:val="21"/>
        </w:rPr>
      </w:pPr>
    </w:p>
    <w:p w:rsidR="00461E2A" w:rsidRDefault="00461E2A" w:rsidP="00323076">
      <w:pPr>
        <w:spacing w:line="276" w:lineRule="auto"/>
        <w:rPr>
          <w:rFonts w:asciiTheme="majorHAnsi" w:hAnsiTheme="majorHAnsi" w:cstheme="majorHAnsi" w:hint="eastAsia"/>
          <w:szCs w:val="21"/>
        </w:rPr>
      </w:pPr>
    </w:p>
    <w:p w:rsidR="00461E2A" w:rsidRPr="00323076" w:rsidRDefault="00461E2A" w:rsidP="00323076">
      <w:pPr>
        <w:spacing w:line="276" w:lineRule="auto"/>
        <w:rPr>
          <w:rFonts w:asciiTheme="majorHAnsi" w:hAnsiTheme="majorHAnsi" w:cstheme="majorHAnsi"/>
          <w:szCs w:val="21"/>
        </w:rPr>
      </w:pPr>
    </w:p>
    <w:p w:rsidR="00C67B6F"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szCs w:val="21"/>
        </w:rPr>
        <w:t>11</w:t>
      </w:r>
      <w:r w:rsidRPr="00323076">
        <w:rPr>
          <w:rFonts w:asciiTheme="majorHAnsi" w:hAnsiTheme="minorEastAsia" w:cstheme="majorHAnsi"/>
          <w:szCs w:val="21"/>
        </w:rPr>
        <w:t>、</w:t>
      </w:r>
      <w:r w:rsidR="00C67B6F" w:rsidRPr="00323076">
        <w:rPr>
          <w:rFonts w:asciiTheme="majorHAnsi" w:hAnsiTheme="minorEastAsia" w:cstheme="majorHAnsi"/>
          <w:szCs w:val="21"/>
        </w:rPr>
        <w:t>某压榨机的结构示意图如图所示，其中</w:t>
      </w:r>
      <w:r w:rsidR="00C67B6F" w:rsidRPr="00323076">
        <w:rPr>
          <w:rFonts w:asciiTheme="majorHAnsi" w:hAnsiTheme="majorHAnsi" w:cstheme="majorHAnsi"/>
          <w:i/>
          <w:szCs w:val="21"/>
        </w:rPr>
        <w:t>B</w:t>
      </w:r>
      <w:r w:rsidR="00C67B6F" w:rsidRPr="00323076">
        <w:rPr>
          <w:rFonts w:asciiTheme="majorHAnsi" w:hAnsiTheme="minorEastAsia" w:cstheme="majorHAnsi"/>
          <w:szCs w:val="21"/>
        </w:rPr>
        <w:t>点为固定铰链，若在</w:t>
      </w:r>
      <w:r w:rsidR="00C67B6F" w:rsidRPr="00323076">
        <w:rPr>
          <w:rFonts w:asciiTheme="majorHAnsi" w:hAnsiTheme="majorHAnsi" w:cstheme="majorHAnsi"/>
          <w:i/>
          <w:szCs w:val="21"/>
        </w:rPr>
        <w:t>A</w:t>
      </w:r>
      <w:r w:rsidR="00C67B6F" w:rsidRPr="00323076">
        <w:rPr>
          <w:rFonts w:asciiTheme="majorHAnsi" w:hAnsiTheme="minorEastAsia" w:cstheme="majorHAnsi"/>
          <w:szCs w:val="21"/>
        </w:rPr>
        <w:t>铰链处作用一垂直于壁的力</w:t>
      </w:r>
      <w:r w:rsidR="00C67B6F" w:rsidRPr="00323076">
        <w:rPr>
          <w:rFonts w:asciiTheme="majorHAnsi" w:hAnsiTheme="majorHAnsi" w:cstheme="majorHAnsi"/>
          <w:i/>
          <w:szCs w:val="21"/>
        </w:rPr>
        <w:t>F</w:t>
      </w:r>
      <w:r w:rsidR="00C67B6F" w:rsidRPr="00323076">
        <w:rPr>
          <w:rFonts w:asciiTheme="majorHAnsi" w:hAnsiTheme="minorEastAsia" w:cstheme="majorHAnsi"/>
          <w:szCs w:val="21"/>
        </w:rPr>
        <w:t>，则由于力</w:t>
      </w:r>
      <w:r w:rsidR="00C67B6F" w:rsidRPr="00323076">
        <w:rPr>
          <w:rFonts w:asciiTheme="majorHAnsi" w:hAnsiTheme="majorHAnsi" w:cstheme="majorHAnsi"/>
          <w:i/>
          <w:szCs w:val="21"/>
        </w:rPr>
        <w:t>F</w:t>
      </w:r>
      <w:r w:rsidR="00C67B6F" w:rsidRPr="00323076">
        <w:rPr>
          <w:rFonts w:asciiTheme="majorHAnsi" w:hAnsiTheme="minorEastAsia" w:cstheme="majorHAnsi"/>
          <w:szCs w:val="21"/>
        </w:rPr>
        <w:t>的作用，使滑块</w:t>
      </w:r>
      <w:r w:rsidR="00C67B6F" w:rsidRPr="00323076">
        <w:rPr>
          <w:rFonts w:asciiTheme="majorHAnsi" w:hAnsiTheme="majorHAnsi" w:cstheme="majorHAnsi"/>
          <w:i/>
          <w:szCs w:val="21"/>
        </w:rPr>
        <w:t>C</w:t>
      </w:r>
      <w:r w:rsidR="00C67B6F" w:rsidRPr="00323076">
        <w:rPr>
          <w:rFonts w:asciiTheme="majorHAnsi" w:hAnsiTheme="minorEastAsia" w:cstheme="majorHAnsi"/>
          <w:szCs w:val="21"/>
        </w:rPr>
        <w:t>压紧物体</w:t>
      </w:r>
      <w:r w:rsidR="00C67B6F" w:rsidRPr="00323076">
        <w:rPr>
          <w:rFonts w:asciiTheme="majorHAnsi" w:hAnsiTheme="majorHAnsi" w:cstheme="majorHAnsi"/>
          <w:i/>
          <w:szCs w:val="21"/>
        </w:rPr>
        <w:t>D</w:t>
      </w:r>
      <w:r w:rsidR="00C67B6F" w:rsidRPr="00323076">
        <w:rPr>
          <w:rFonts w:asciiTheme="majorHAnsi" w:hAnsiTheme="minorEastAsia" w:cstheme="majorHAnsi"/>
          <w:szCs w:val="21"/>
        </w:rPr>
        <w:t>，设</w:t>
      </w:r>
      <w:r w:rsidR="00C67B6F" w:rsidRPr="00323076">
        <w:rPr>
          <w:rFonts w:asciiTheme="majorHAnsi" w:hAnsiTheme="majorHAnsi" w:cstheme="majorHAnsi"/>
          <w:i/>
          <w:szCs w:val="21"/>
        </w:rPr>
        <w:t>C</w:t>
      </w:r>
      <w:r w:rsidR="00C67B6F" w:rsidRPr="00323076">
        <w:rPr>
          <w:rFonts w:asciiTheme="majorHAnsi" w:hAnsiTheme="minorEastAsia" w:cstheme="majorHAnsi"/>
          <w:szCs w:val="21"/>
        </w:rPr>
        <w:t>与</w:t>
      </w:r>
      <w:r w:rsidR="00C67B6F" w:rsidRPr="00323076">
        <w:rPr>
          <w:rFonts w:asciiTheme="majorHAnsi" w:hAnsiTheme="majorHAnsi" w:cstheme="majorHAnsi"/>
          <w:i/>
          <w:szCs w:val="21"/>
        </w:rPr>
        <w:t>D</w:t>
      </w:r>
      <w:r w:rsidR="00C67B6F" w:rsidRPr="00323076">
        <w:rPr>
          <w:rFonts w:asciiTheme="majorHAnsi" w:hAnsiTheme="minorEastAsia" w:cstheme="majorHAnsi"/>
          <w:szCs w:val="21"/>
        </w:rPr>
        <w:t>光滑接触，杆的重力及滑块</w:t>
      </w:r>
      <w:r w:rsidR="00C67B6F" w:rsidRPr="00323076">
        <w:rPr>
          <w:rFonts w:asciiTheme="majorHAnsi" w:hAnsiTheme="majorHAnsi" w:cstheme="majorHAnsi"/>
          <w:i/>
          <w:szCs w:val="21"/>
        </w:rPr>
        <w:t>C</w:t>
      </w:r>
      <w:r w:rsidR="00C67B6F" w:rsidRPr="00323076">
        <w:rPr>
          <w:rFonts w:asciiTheme="majorHAnsi" w:hAnsiTheme="minorEastAsia" w:cstheme="majorHAnsi"/>
          <w:szCs w:val="21"/>
        </w:rPr>
        <w:t>的重力不计。压榨机的尺寸如图所示，</w:t>
      </w:r>
      <w:r w:rsidR="00C67B6F" w:rsidRPr="00323076">
        <w:rPr>
          <w:rFonts w:asciiTheme="majorHAnsi" w:hAnsiTheme="majorHAnsi" w:cstheme="majorHAnsi"/>
          <w:i/>
          <w:szCs w:val="21"/>
        </w:rPr>
        <w:t>l</w:t>
      </w:r>
      <w:r w:rsidR="00C67B6F" w:rsidRPr="00323076">
        <w:rPr>
          <w:rFonts w:asciiTheme="majorHAnsi" w:hAnsiTheme="minorEastAsia" w:cstheme="majorHAnsi"/>
          <w:szCs w:val="21"/>
        </w:rPr>
        <w:t>＝</w:t>
      </w:r>
      <w:smartTag w:uri="urn:schemas-microsoft-com:office:smarttags" w:element="chmetcnv">
        <w:smartTagPr>
          <w:attr w:name="TCSC" w:val="0"/>
          <w:attr w:name="NumberType" w:val="1"/>
          <w:attr w:name="Negative" w:val="False"/>
          <w:attr w:name="HasSpace" w:val="False"/>
          <w:attr w:name="SourceValue" w:val=".5"/>
          <w:attr w:name="UnitName" w:val="m"/>
        </w:smartTagPr>
        <w:r w:rsidR="00C67B6F" w:rsidRPr="00323076">
          <w:rPr>
            <w:rFonts w:asciiTheme="majorHAnsi" w:hAnsiTheme="majorHAnsi" w:cstheme="majorHAnsi"/>
            <w:szCs w:val="21"/>
          </w:rPr>
          <w:t>0.5m</w:t>
        </w:r>
      </w:smartTag>
      <w:r w:rsidR="00C67B6F" w:rsidRPr="00323076">
        <w:rPr>
          <w:rFonts w:asciiTheme="majorHAnsi" w:hAnsiTheme="minorEastAsia" w:cstheme="majorHAnsi"/>
          <w:szCs w:val="21"/>
        </w:rPr>
        <w:t>，</w:t>
      </w:r>
      <w:r w:rsidR="00C67B6F" w:rsidRPr="00323076">
        <w:rPr>
          <w:rFonts w:asciiTheme="majorHAnsi" w:hAnsiTheme="majorHAnsi" w:cstheme="majorHAnsi"/>
          <w:i/>
          <w:szCs w:val="21"/>
        </w:rPr>
        <w:t>b</w:t>
      </w:r>
      <w:r w:rsidR="00C67B6F" w:rsidRPr="00323076">
        <w:rPr>
          <w:rFonts w:asciiTheme="majorHAnsi" w:hAnsiTheme="minorEastAsia" w:cstheme="majorHAnsi"/>
          <w:szCs w:val="21"/>
        </w:rPr>
        <w:t>＝</w:t>
      </w:r>
      <w:smartTag w:uri="urn:schemas-microsoft-com:office:smarttags" w:element="chmetcnv">
        <w:smartTagPr>
          <w:attr w:name="TCSC" w:val="0"/>
          <w:attr w:name="NumberType" w:val="1"/>
          <w:attr w:name="Negative" w:val="False"/>
          <w:attr w:name="HasSpace" w:val="False"/>
          <w:attr w:name="SourceValue" w:val=".05"/>
          <w:attr w:name="UnitName" w:val="m"/>
        </w:smartTagPr>
        <w:r w:rsidR="00C67B6F" w:rsidRPr="00323076">
          <w:rPr>
            <w:rFonts w:asciiTheme="majorHAnsi" w:hAnsiTheme="majorHAnsi" w:cstheme="majorHAnsi"/>
            <w:szCs w:val="21"/>
          </w:rPr>
          <w:t>0.05m</w:t>
        </w:r>
      </w:smartTag>
      <w:r w:rsidR="00C67B6F" w:rsidRPr="00323076">
        <w:rPr>
          <w:rFonts w:asciiTheme="majorHAnsi" w:hAnsiTheme="minorEastAsia" w:cstheme="majorHAnsi"/>
          <w:szCs w:val="21"/>
        </w:rPr>
        <w:t>。求物体</w:t>
      </w:r>
      <w:r w:rsidR="00C67B6F" w:rsidRPr="00323076">
        <w:rPr>
          <w:rFonts w:asciiTheme="majorHAnsi" w:hAnsiTheme="majorHAnsi" w:cstheme="majorHAnsi"/>
          <w:i/>
          <w:szCs w:val="21"/>
        </w:rPr>
        <w:t>D</w:t>
      </w:r>
      <w:r w:rsidR="00C67B6F" w:rsidRPr="00323076">
        <w:rPr>
          <w:rFonts w:asciiTheme="majorHAnsi" w:hAnsiTheme="minorEastAsia" w:cstheme="majorHAnsi"/>
          <w:szCs w:val="21"/>
        </w:rPr>
        <w:t>所受压力的大小是</w:t>
      </w:r>
      <w:r w:rsidR="00C67B6F" w:rsidRPr="00323076">
        <w:rPr>
          <w:rFonts w:asciiTheme="majorHAnsi" w:hAnsiTheme="majorHAnsi" w:cstheme="majorHAnsi"/>
          <w:i/>
          <w:szCs w:val="21"/>
        </w:rPr>
        <w:t>F</w:t>
      </w:r>
      <w:r w:rsidR="00C67B6F" w:rsidRPr="00323076">
        <w:rPr>
          <w:rFonts w:asciiTheme="majorHAnsi" w:hAnsiTheme="minorEastAsia" w:cstheme="majorHAnsi"/>
          <w:szCs w:val="21"/>
        </w:rPr>
        <w:t>的多少倍？</w:t>
      </w:r>
    </w:p>
    <w:p w:rsidR="00C67B6F" w:rsidRPr="00323076" w:rsidRDefault="00E1385D" w:rsidP="00323076">
      <w:pPr>
        <w:spacing w:line="276" w:lineRule="auto"/>
        <w:rPr>
          <w:rFonts w:asciiTheme="majorHAnsi" w:hAnsiTheme="majorHAnsi" w:cstheme="majorHAnsi"/>
          <w:szCs w:val="21"/>
        </w:rPr>
      </w:pPr>
      <w:r w:rsidRPr="00323076">
        <w:rPr>
          <w:rFonts w:asciiTheme="majorHAnsi" w:hAnsiTheme="majorHAnsi" w:cstheme="majorHAnsi"/>
          <w:noProof/>
          <w:szCs w:val="21"/>
        </w:rPr>
        <w:drawing>
          <wp:anchor distT="0" distB="0" distL="114300" distR="114300" simplePos="0" relativeHeight="251702272" behindDoc="0" locked="0" layoutInCell="1" allowOverlap="1">
            <wp:simplePos x="0" y="0"/>
            <wp:positionH relativeFrom="column">
              <wp:posOffset>4557395</wp:posOffset>
            </wp:positionH>
            <wp:positionV relativeFrom="paragraph">
              <wp:posOffset>104140</wp:posOffset>
            </wp:positionV>
            <wp:extent cx="1143000" cy="1819275"/>
            <wp:effectExtent l="19050" t="0" r="0" b="0"/>
            <wp:wrapSquare wrapText="bothSides"/>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91"/>
                    <a:srcRect/>
                    <a:stretch>
                      <a:fillRect/>
                    </a:stretch>
                  </pic:blipFill>
                  <pic:spPr bwMode="auto">
                    <a:xfrm>
                      <a:off x="0" y="0"/>
                      <a:ext cx="1143000" cy="1819275"/>
                    </a:xfrm>
                    <a:prstGeom prst="rect">
                      <a:avLst/>
                    </a:prstGeom>
                    <a:noFill/>
                    <a:ln w="9525">
                      <a:noFill/>
                      <a:miter lim="800000"/>
                      <a:headEnd/>
                      <a:tailEnd/>
                    </a:ln>
                  </pic:spPr>
                </pic:pic>
              </a:graphicData>
            </a:graphic>
          </wp:anchor>
        </w:drawing>
      </w:r>
    </w:p>
    <w:p w:rsidR="00E1385D" w:rsidRPr="00323076" w:rsidRDefault="00E1385D" w:rsidP="00323076">
      <w:pPr>
        <w:spacing w:line="276" w:lineRule="auto"/>
        <w:rPr>
          <w:rFonts w:asciiTheme="majorHAnsi" w:hAnsiTheme="majorHAnsi" w:cstheme="majorHAnsi"/>
          <w:szCs w:val="21"/>
        </w:rPr>
      </w:pPr>
    </w:p>
    <w:p w:rsidR="00E1385D" w:rsidRPr="00323076" w:rsidRDefault="00E1385D" w:rsidP="00323076">
      <w:pPr>
        <w:spacing w:line="276" w:lineRule="auto"/>
        <w:rPr>
          <w:rFonts w:asciiTheme="majorHAnsi" w:hAnsiTheme="majorHAnsi" w:cstheme="majorHAnsi"/>
          <w:szCs w:val="21"/>
        </w:rPr>
      </w:pPr>
    </w:p>
    <w:p w:rsidR="00E1385D" w:rsidRPr="00323076" w:rsidRDefault="00E1385D" w:rsidP="00323076">
      <w:pPr>
        <w:spacing w:line="276" w:lineRule="auto"/>
        <w:rPr>
          <w:rFonts w:asciiTheme="majorHAnsi" w:hAnsiTheme="majorHAnsi" w:cstheme="majorHAnsi"/>
          <w:szCs w:val="21"/>
        </w:rPr>
      </w:pPr>
    </w:p>
    <w:p w:rsidR="00E1385D" w:rsidRPr="00323076" w:rsidRDefault="00E1385D" w:rsidP="00323076">
      <w:pPr>
        <w:spacing w:line="276" w:lineRule="auto"/>
        <w:rPr>
          <w:rFonts w:asciiTheme="majorHAnsi" w:hAnsiTheme="majorHAnsi" w:cstheme="majorHAnsi"/>
          <w:szCs w:val="21"/>
        </w:rPr>
      </w:pPr>
    </w:p>
    <w:p w:rsidR="00E1385D" w:rsidRPr="00323076" w:rsidRDefault="00E1385D" w:rsidP="00323076">
      <w:pPr>
        <w:spacing w:line="276" w:lineRule="auto"/>
        <w:rPr>
          <w:rFonts w:asciiTheme="majorHAnsi" w:hAnsiTheme="majorHAnsi" w:cstheme="majorHAnsi"/>
          <w:szCs w:val="21"/>
        </w:rPr>
      </w:pPr>
    </w:p>
    <w:p w:rsidR="00E1385D" w:rsidRPr="00323076" w:rsidRDefault="00E1385D" w:rsidP="00323076">
      <w:pPr>
        <w:spacing w:line="276" w:lineRule="auto"/>
        <w:rPr>
          <w:rFonts w:asciiTheme="majorHAnsi" w:hAnsiTheme="majorHAnsi" w:cstheme="majorHAnsi"/>
          <w:szCs w:val="21"/>
        </w:rPr>
      </w:pPr>
    </w:p>
    <w:p w:rsidR="00E1385D" w:rsidRPr="00323076" w:rsidRDefault="00E1385D" w:rsidP="00323076">
      <w:pPr>
        <w:spacing w:line="276" w:lineRule="auto"/>
        <w:rPr>
          <w:rFonts w:asciiTheme="majorHAnsi" w:hAnsiTheme="majorHAnsi" w:cstheme="majorHAnsi"/>
          <w:szCs w:val="21"/>
        </w:rPr>
      </w:pPr>
    </w:p>
    <w:p w:rsidR="00E1385D" w:rsidRPr="00362BC0" w:rsidRDefault="00CF6FEE" w:rsidP="00323076">
      <w:pPr>
        <w:spacing w:line="276" w:lineRule="auto"/>
        <w:rPr>
          <w:rFonts w:asciiTheme="majorHAnsi" w:hAnsiTheme="majorHAnsi" w:cstheme="majorHAnsi"/>
          <w:color w:val="FF0000"/>
          <w:szCs w:val="21"/>
        </w:rPr>
      </w:pPr>
      <w:r w:rsidRPr="00362BC0">
        <w:rPr>
          <w:rFonts w:asciiTheme="majorHAnsi" w:hAnsiTheme="majorHAnsi" w:cstheme="majorHAnsi" w:hint="eastAsia"/>
          <w:color w:val="FF0000"/>
          <w:szCs w:val="21"/>
        </w:rPr>
        <w:t>【难度】</w:t>
      </w:r>
      <w:r w:rsidRPr="00362BC0">
        <w:rPr>
          <w:rFonts w:asciiTheme="majorHAnsi" w:hAnsiTheme="minorEastAsia" w:cstheme="majorHAnsi"/>
          <w:color w:val="FF0000"/>
          <w:szCs w:val="21"/>
        </w:rPr>
        <w:t>★★★</w:t>
      </w:r>
    </w:p>
    <w:p w:rsidR="004863E8" w:rsidRPr="00362BC0" w:rsidRDefault="00CF6FEE" w:rsidP="00323076">
      <w:pPr>
        <w:spacing w:line="276" w:lineRule="auto"/>
        <w:rPr>
          <w:rFonts w:asciiTheme="majorHAnsi" w:hAnsiTheme="majorHAnsi" w:cstheme="majorHAnsi"/>
          <w:color w:val="FF0000"/>
          <w:szCs w:val="21"/>
        </w:rPr>
      </w:pPr>
      <w:r w:rsidRPr="00362BC0">
        <w:rPr>
          <w:rFonts w:asciiTheme="majorHAnsi" w:hAnsiTheme="majorHAnsi" w:cstheme="majorHAnsi" w:hint="eastAsia"/>
          <w:color w:val="FF0000"/>
          <w:szCs w:val="21"/>
        </w:rPr>
        <w:t>【答案】</w:t>
      </w:r>
      <w:r w:rsidRPr="00362BC0">
        <w:rPr>
          <w:rFonts w:asciiTheme="majorHAnsi" w:hAnsiTheme="majorHAnsi" w:cstheme="majorHAnsi" w:hint="eastAsia"/>
          <w:color w:val="FF0000"/>
          <w:szCs w:val="21"/>
        </w:rPr>
        <w:t>5</w:t>
      </w:r>
      <w:r w:rsidRPr="00362BC0">
        <w:rPr>
          <w:rFonts w:asciiTheme="majorHAnsi" w:hAnsiTheme="majorHAnsi" w:cstheme="majorHAnsi" w:hint="eastAsia"/>
          <w:color w:val="FF0000"/>
          <w:szCs w:val="21"/>
        </w:rPr>
        <w:t>倍</w:t>
      </w:r>
    </w:p>
    <w:p w:rsidR="00C67B6F" w:rsidRPr="00362BC0" w:rsidRDefault="004863E8" w:rsidP="00323076">
      <w:pPr>
        <w:spacing w:line="276" w:lineRule="auto"/>
        <w:rPr>
          <w:rFonts w:asciiTheme="majorHAnsi" w:hAnsiTheme="majorHAnsi" w:cstheme="majorHAnsi"/>
          <w:color w:val="FF0000"/>
          <w:szCs w:val="21"/>
        </w:rPr>
      </w:pPr>
      <w:r w:rsidRPr="00362BC0">
        <w:rPr>
          <w:rFonts w:asciiTheme="majorHAnsi" w:hAnsiTheme="minorEastAsia" w:cstheme="majorHAnsi"/>
          <w:color w:val="FF0000"/>
          <w:szCs w:val="21"/>
        </w:rPr>
        <w:t>【解析】</w:t>
      </w:r>
      <w:r w:rsidR="00C67B6F" w:rsidRPr="00362BC0">
        <w:rPr>
          <w:rFonts w:asciiTheme="majorHAnsi" w:hAnsiTheme="minorEastAsia" w:cstheme="majorHAnsi"/>
          <w:color w:val="FF0000"/>
          <w:szCs w:val="21"/>
        </w:rPr>
        <w:t>按力</w:t>
      </w:r>
      <w:r w:rsidR="00C67B6F" w:rsidRPr="00362BC0">
        <w:rPr>
          <w:rFonts w:asciiTheme="majorHAnsi" w:hAnsiTheme="majorHAnsi" w:cstheme="majorHAnsi"/>
          <w:i/>
          <w:color w:val="FF0000"/>
          <w:szCs w:val="21"/>
        </w:rPr>
        <w:t>F</w:t>
      </w:r>
      <w:r w:rsidR="00C67B6F" w:rsidRPr="00362BC0">
        <w:rPr>
          <w:rFonts w:asciiTheme="majorHAnsi" w:hAnsiTheme="minorEastAsia" w:cstheme="majorHAnsi"/>
          <w:color w:val="FF0000"/>
          <w:szCs w:val="21"/>
        </w:rPr>
        <w:t>的作用效果沿</w:t>
      </w:r>
      <w:r w:rsidR="00C67B6F" w:rsidRPr="00362BC0">
        <w:rPr>
          <w:rFonts w:asciiTheme="majorHAnsi" w:hAnsiTheme="majorHAnsi" w:cstheme="majorHAnsi"/>
          <w:i/>
          <w:color w:val="FF0000"/>
          <w:szCs w:val="21"/>
        </w:rPr>
        <w:t>AC</w:t>
      </w:r>
      <w:r w:rsidR="00C67B6F" w:rsidRPr="00362BC0">
        <w:rPr>
          <w:rFonts w:asciiTheme="majorHAnsi" w:hAnsiTheme="minorEastAsia" w:cstheme="majorHAnsi"/>
          <w:color w:val="FF0000"/>
          <w:szCs w:val="21"/>
        </w:rPr>
        <w:t>、</w:t>
      </w:r>
      <w:r w:rsidR="00C67B6F" w:rsidRPr="00362BC0">
        <w:rPr>
          <w:rFonts w:asciiTheme="majorHAnsi" w:hAnsiTheme="majorHAnsi" w:cstheme="majorHAnsi"/>
          <w:i/>
          <w:color w:val="FF0000"/>
          <w:szCs w:val="21"/>
        </w:rPr>
        <w:t>AB</w:t>
      </w:r>
      <w:r w:rsidR="00C67B6F" w:rsidRPr="00362BC0">
        <w:rPr>
          <w:rFonts w:asciiTheme="majorHAnsi" w:hAnsiTheme="minorEastAsia" w:cstheme="majorHAnsi"/>
          <w:color w:val="FF0000"/>
          <w:szCs w:val="21"/>
        </w:rPr>
        <w:t>方向分解为</w:t>
      </w:r>
      <w:r w:rsidR="00C67B6F" w:rsidRPr="00362BC0">
        <w:rPr>
          <w:rFonts w:asciiTheme="majorHAnsi" w:hAnsiTheme="majorHAnsi" w:cstheme="majorHAnsi"/>
          <w:i/>
          <w:color w:val="FF0000"/>
          <w:szCs w:val="21"/>
        </w:rPr>
        <w:t>F</w:t>
      </w:r>
      <w:r w:rsidR="00C67B6F" w:rsidRPr="00362BC0">
        <w:rPr>
          <w:rFonts w:asciiTheme="majorHAnsi" w:hAnsiTheme="majorHAnsi" w:cstheme="majorHAnsi"/>
          <w:color w:val="FF0000"/>
          <w:szCs w:val="21"/>
          <w:vertAlign w:val="subscript"/>
        </w:rPr>
        <w:t>1</w:t>
      </w:r>
      <w:r w:rsidR="00C67B6F" w:rsidRPr="00362BC0">
        <w:rPr>
          <w:rFonts w:asciiTheme="majorHAnsi" w:hAnsiTheme="minorEastAsia" w:cstheme="majorHAnsi"/>
          <w:color w:val="FF0000"/>
          <w:szCs w:val="21"/>
        </w:rPr>
        <w:t>、</w:t>
      </w:r>
      <w:r w:rsidR="00C67B6F" w:rsidRPr="00362BC0">
        <w:rPr>
          <w:rFonts w:asciiTheme="majorHAnsi" w:hAnsiTheme="majorHAnsi" w:cstheme="majorHAnsi"/>
          <w:i/>
          <w:color w:val="FF0000"/>
          <w:szCs w:val="21"/>
        </w:rPr>
        <w:t>F</w:t>
      </w:r>
      <w:r w:rsidR="00C67B6F" w:rsidRPr="00362BC0">
        <w:rPr>
          <w:rFonts w:asciiTheme="majorHAnsi" w:hAnsiTheme="majorHAnsi" w:cstheme="majorHAnsi"/>
          <w:color w:val="FF0000"/>
          <w:szCs w:val="21"/>
          <w:vertAlign w:val="subscript"/>
        </w:rPr>
        <w:t>2</w:t>
      </w:r>
      <w:r w:rsidR="00E1385D" w:rsidRPr="00362BC0">
        <w:rPr>
          <w:rFonts w:asciiTheme="majorHAnsi" w:hAnsiTheme="minorEastAsia" w:cstheme="majorHAnsi"/>
          <w:color w:val="FF0000"/>
          <w:szCs w:val="21"/>
        </w:rPr>
        <w:t>，如图</w:t>
      </w:r>
      <w:r w:rsidR="001B1EB1" w:rsidRPr="00362BC0">
        <w:rPr>
          <w:rFonts w:asciiTheme="majorHAnsi" w:hAnsiTheme="minorEastAsia" w:cstheme="majorHAnsi"/>
          <w:color w:val="FF0000"/>
          <w:szCs w:val="21"/>
        </w:rPr>
        <w:t>甲</w:t>
      </w:r>
      <w:r w:rsidR="00C67B6F" w:rsidRPr="00362BC0">
        <w:rPr>
          <w:rFonts w:asciiTheme="majorHAnsi" w:hAnsiTheme="minorEastAsia" w:cstheme="majorHAnsi"/>
          <w:color w:val="FF0000"/>
          <w:szCs w:val="21"/>
        </w:rPr>
        <w:t>所示，则</w:t>
      </w:r>
    </w:p>
    <w:p w:rsidR="00C67B6F" w:rsidRPr="00362BC0" w:rsidRDefault="001B1EB1" w:rsidP="00323076">
      <w:pPr>
        <w:spacing w:line="276" w:lineRule="auto"/>
        <w:rPr>
          <w:rFonts w:asciiTheme="majorHAnsi" w:hAnsiTheme="majorHAnsi" w:cstheme="majorHAnsi"/>
          <w:color w:val="FF0000"/>
          <w:szCs w:val="21"/>
        </w:rPr>
      </w:pPr>
      <w:r w:rsidRPr="00362BC0">
        <w:rPr>
          <w:rFonts w:asciiTheme="majorHAnsi" w:hAnsiTheme="majorHAnsi" w:cstheme="majorHAnsi"/>
          <w:i/>
          <w:noProof/>
          <w:color w:val="FF0000"/>
          <w:szCs w:val="21"/>
        </w:rPr>
        <w:drawing>
          <wp:anchor distT="0" distB="0" distL="114300" distR="114300" simplePos="0" relativeHeight="251703296" behindDoc="0" locked="0" layoutInCell="1" allowOverlap="1">
            <wp:simplePos x="0" y="0"/>
            <wp:positionH relativeFrom="column">
              <wp:posOffset>3804920</wp:posOffset>
            </wp:positionH>
            <wp:positionV relativeFrom="paragraph">
              <wp:posOffset>121920</wp:posOffset>
            </wp:positionV>
            <wp:extent cx="2181225" cy="1647825"/>
            <wp:effectExtent l="19050" t="0" r="9525" b="0"/>
            <wp:wrapSquare wrapText="bothSides"/>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92"/>
                    <a:srcRect/>
                    <a:stretch>
                      <a:fillRect/>
                    </a:stretch>
                  </pic:blipFill>
                  <pic:spPr bwMode="auto">
                    <a:xfrm>
                      <a:off x="0" y="0"/>
                      <a:ext cx="2181225" cy="1647825"/>
                    </a:xfrm>
                    <a:prstGeom prst="rect">
                      <a:avLst/>
                    </a:prstGeom>
                    <a:noFill/>
                    <a:ln w="9525">
                      <a:noFill/>
                      <a:miter lim="800000"/>
                      <a:headEnd/>
                      <a:tailEnd/>
                    </a:ln>
                  </pic:spPr>
                </pic:pic>
              </a:graphicData>
            </a:graphic>
          </wp:anchor>
        </w:drawing>
      </w:r>
      <w:r w:rsidR="00C67B6F" w:rsidRPr="00362BC0">
        <w:rPr>
          <w:rFonts w:asciiTheme="majorHAnsi" w:hAnsiTheme="majorHAnsi" w:cstheme="majorHAnsi"/>
          <w:i/>
          <w:color w:val="FF0000"/>
          <w:szCs w:val="21"/>
        </w:rPr>
        <w:t>F</w:t>
      </w:r>
      <w:r w:rsidR="00C67B6F" w:rsidRPr="00362BC0">
        <w:rPr>
          <w:rFonts w:asciiTheme="majorHAnsi" w:hAnsiTheme="majorHAnsi" w:cstheme="majorHAnsi"/>
          <w:color w:val="FF0000"/>
          <w:szCs w:val="21"/>
          <w:vertAlign w:val="subscript"/>
        </w:rPr>
        <w:t>1</w:t>
      </w:r>
      <w:r w:rsidR="00C67B6F" w:rsidRPr="00362BC0">
        <w:rPr>
          <w:rFonts w:asciiTheme="majorHAnsi" w:hAnsiTheme="minorEastAsia" w:cstheme="majorHAnsi"/>
          <w:color w:val="FF0000"/>
          <w:szCs w:val="21"/>
        </w:rPr>
        <w:t>＝</w:t>
      </w:r>
      <w:r w:rsidR="00C67B6F" w:rsidRPr="00362BC0">
        <w:rPr>
          <w:rFonts w:asciiTheme="majorHAnsi" w:hAnsiTheme="majorHAnsi" w:cstheme="majorHAnsi"/>
          <w:i/>
          <w:color w:val="FF0000"/>
          <w:szCs w:val="21"/>
        </w:rPr>
        <w:t>F</w:t>
      </w:r>
      <w:r w:rsidR="00C67B6F" w:rsidRPr="00362BC0">
        <w:rPr>
          <w:rFonts w:asciiTheme="majorHAnsi" w:hAnsiTheme="majorHAnsi" w:cstheme="majorHAnsi"/>
          <w:color w:val="FF0000"/>
          <w:szCs w:val="21"/>
          <w:vertAlign w:val="subscript"/>
        </w:rPr>
        <w:t>2</w:t>
      </w:r>
      <w:r w:rsidR="00C67B6F" w:rsidRPr="00362BC0">
        <w:rPr>
          <w:rFonts w:asciiTheme="majorHAnsi" w:hAnsiTheme="minorEastAsia" w:cstheme="majorHAnsi"/>
          <w:color w:val="FF0000"/>
          <w:szCs w:val="21"/>
        </w:rPr>
        <w:t>＝</w:t>
      </w:r>
      <w:r w:rsidR="00A40F69" w:rsidRPr="00362BC0">
        <w:rPr>
          <w:rFonts w:asciiTheme="majorHAnsi" w:hAnsiTheme="majorHAnsi" w:cstheme="majorHAnsi"/>
          <w:color w:val="FF0000"/>
          <w:szCs w:val="21"/>
        </w:rPr>
        <w:fldChar w:fldCharType="begin"/>
      </w:r>
      <w:r w:rsidR="00C67B6F" w:rsidRPr="00362BC0">
        <w:rPr>
          <w:rFonts w:asciiTheme="majorHAnsi" w:hAnsiTheme="majorHAnsi" w:cstheme="majorHAnsi"/>
          <w:color w:val="FF0000"/>
          <w:szCs w:val="21"/>
        </w:rPr>
        <w:instrText>eq \f(</w:instrText>
      </w:r>
      <w:r w:rsidR="00C67B6F" w:rsidRPr="00362BC0">
        <w:rPr>
          <w:rFonts w:asciiTheme="majorHAnsi" w:hAnsiTheme="majorHAnsi" w:cstheme="majorHAnsi"/>
          <w:i/>
          <w:color w:val="FF0000"/>
          <w:szCs w:val="21"/>
        </w:rPr>
        <w:instrText>F,</w:instrText>
      </w:r>
      <w:r w:rsidR="00C67B6F" w:rsidRPr="00362BC0">
        <w:rPr>
          <w:rFonts w:asciiTheme="majorHAnsi" w:hAnsiTheme="majorHAnsi" w:cstheme="majorHAnsi"/>
          <w:color w:val="FF0000"/>
          <w:szCs w:val="21"/>
        </w:rPr>
        <w:instrText>2cos</w:instrText>
      </w:r>
      <w:r w:rsidR="00C67B6F" w:rsidRPr="00362BC0">
        <w:rPr>
          <w:rFonts w:asciiTheme="majorHAnsi" w:hAnsiTheme="majorHAnsi" w:cstheme="majorHAnsi"/>
          <w:i/>
          <w:color w:val="FF0000"/>
          <w:szCs w:val="21"/>
        </w:rPr>
        <w:instrText>θ</w:instrText>
      </w:r>
      <w:r w:rsidR="00C67B6F" w:rsidRPr="00362BC0">
        <w:rPr>
          <w:rFonts w:asciiTheme="majorHAnsi" w:hAnsiTheme="majorHAnsi" w:cstheme="majorHAnsi"/>
          <w:color w:val="FF0000"/>
          <w:szCs w:val="21"/>
        </w:rPr>
        <w:instrText>)</w:instrText>
      </w:r>
      <w:r w:rsidR="00A40F69" w:rsidRPr="00362BC0">
        <w:rPr>
          <w:rFonts w:asciiTheme="majorHAnsi" w:hAnsiTheme="majorHAnsi" w:cstheme="majorHAnsi"/>
          <w:color w:val="FF0000"/>
          <w:szCs w:val="21"/>
        </w:rPr>
        <w:fldChar w:fldCharType="end"/>
      </w:r>
    </w:p>
    <w:p w:rsidR="00C67B6F" w:rsidRPr="00362BC0" w:rsidRDefault="00C67B6F" w:rsidP="00323076">
      <w:pPr>
        <w:spacing w:line="276" w:lineRule="auto"/>
        <w:rPr>
          <w:rFonts w:asciiTheme="majorHAnsi" w:hAnsiTheme="majorHAnsi" w:cstheme="majorHAnsi"/>
          <w:color w:val="FF0000"/>
          <w:szCs w:val="21"/>
        </w:rPr>
      </w:pPr>
      <w:r w:rsidRPr="00362BC0">
        <w:rPr>
          <w:rFonts w:asciiTheme="majorHAnsi" w:hAnsiTheme="minorEastAsia" w:cstheme="majorHAnsi"/>
          <w:color w:val="FF0000"/>
          <w:szCs w:val="21"/>
        </w:rPr>
        <w:t>由几何知识得</w:t>
      </w:r>
      <w:r w:rsidRPr="00362BC0">
        <w:rPr>
          <w:rFonts w:asciiTheme="majorHAnsi" w:hAnsiTheme="majorHAnsi" w:cstheme="majorHAnsi"/>
          <w:color w:val="FF0000"/>
          <w:szCs w:val="21"/>
        </w:rPr>
        <w:t>tan</w:t>
      </w:r>
      <w:r w:rsidRPr="00362BC0">
        <w:rPr>
          <w:rFonts w:asciiTheme="majorHAnsi" w:hAnsiTheme="majorHAnsi" w:cstheme="majorHAnsi"/>
          <w:i/>
          <w:color w:val="FF0000"/>
          <w:szCs w:val="21"/>
        </w:rPr>
        <w:t>θ</w:t>
      </w:r>
      <w:r w:rsidRPr="00362BC0">
        <w:rPr>
          <w:rFonts w:asciiTheme="majorHAnsi" w:hAnsiTheme="minorEastAsia" w:cstheme="majorHAnsi"/>
          <w:color w:val="FF0000"/>
          <w:szCs w:val="21"/>
        </w:rPr>
        <w:t>＝</w:t>
      </w:r>
      <w:r w:rsidR="00A40F69" w:rsidRPr="00362BC0">
        <w:rPr>
          <w:rFonts w:asciiTheme="majorHAnsi" w:hAnsiTheme="majorHAnsi" w:cstheme="majorHAnsi"/>
          <w:color w:val="FF0000"/>
          <w:szCs w:val="21"/>
        </w:rPr>
        <w:fldChar w:fldCharType="begin"/>
      </w:r>
      <w:r w:rsidRPr="00362BC0">
        <w:rPr>
          <w:rFonts w:asciiTheme="majorHAnsi" w:hAnsiTheme="majorHAnsi" w:cstheme="majorHAnsi"/>
          <w:color w:val="FF0000"/>
          <w:szCs w:val="21"/>
        </w:rPr>
        <w:instrText>eq \f(</w:instrText>
      </w:r>
      <w:r w:rsidRPr="00362BC0">
        <w:rPr>
          <w:rFonts w:asciiTheme="majorHAnsi" w:hAnsiTheme="majorHAnsi" w:cstheme="majorHAnsi"/>
          <w:i/>
          <w:color w:val="FF0000"/>
          <w:szCs w:val="21"/>
        </w:rPr>
        <w:instrText>l,b</w:instrText>
      </w:r>
      <w:r w:rsidRPr="00362BC0">
        <w:rPr>
          <w:rFonts w:asciiTheme="majorHAnsi" w:hAnsiTheme="majorHAnsi" w:cstheme="majorHAnsi"/>
          <w:color w:val="FF0000"/>
          <w:szCs w:val="21"/>
        </w:rPr>
        <w:instrText>)</w:instrText>
      </w:r>
      <w:r w:rsidR="00A40F69" w:rsidRPr="00362BC0">
        <w:rPr>
          <w:rFonts w:asciiTheme="majorHAnsi" w:hAnsiTheme="majorHAnsi" w:cstheme="majorHAnsi"/>
          <w:color w:val="FF0000"/>
          <w:szCs w:val="21"/>
        </w:rPr>
        <w:fldChar w:fldCharType="end"/>
      </w:r>
      <w:r w:rsidRPr="00362BC0">
        <w:rPr>
          <w:rFonts w:asciiTheme="majorHAnsi" w:hAnsiTheme="minorEastAsia" w:cstheme="majorHAnsi"/>
          <w:color w:val="FF0000"/>
          <w:szCs w:val="21"/>
        </w:rPr>
        <w:t>＝</w:t>
      </w:r>
      <w:r w:rsidRPr="00362BC0">
        <w:rPr>
          <w:rFonts w:asciiTheme="majorHAnsi" w:hAnsiTheme="majorHAnsi" w:cstheme="majorHAnsi"/>
          <w:color w:val="FF0000"/>
          <w:szCs w:val="21"/>
        </w:rPr>
        <w:t>10</w:t>
      </w:r>
    </w:p>
    <w:p w:rsidR="00E1385D" w:rsidRPr="00362BC0" w:rsidRDefault="00E1385D" w:rsidP="00323076">
      <w:pPr>
        <w:spacing w:line="276" w:lineRule="auto"/>
        <w:rPr>
          <w:rFonts w:asciiTheme="majorHAnsi" w:hAnsiTheme="majorHAnsi" w:cstheme="majorHAnsi"/>
          <w:color w:val="FF0000"/>
          <w:szCs w:val="21"/>
        </w:rPr>
      </w:pPr>
      <w:r w:rsidRPr="00362BC0">
        <w:rPr>
          <w:rFonts w:asciiTheme="majorHAnsi" w:hAnsiTheme="minorEastAsia" w:cstheme="majorHAnsi"/>
          <w:color w:val="FF0000"/>
          <w:szCs w:val="21"/>
        </w:rPr>
        <w:t>按力</w:t>
      </w:r>
      <w:r w:rsidRPr="00362BC0">
        <w:rPr>
          <w:rFonts w:asciiTheme="majorHAnsi" w:hAnsiTheme="majorHAnsi" w:cstheme="majorHAnsi"/>
          <w:i/>
          <w:color w:val="FF0000"/>
          <w:szCs w:val="21"/>
        </w:rPr>
        <w:t>F</w:t>
      </w:r>
      <w:r w:rsidRPr="00362BC0">
        <w:rPr>
          <w:rFonts w:asciiTheme="majorHAnsi" w:hAnsiTheme="majorHAnsi" w:cstheme="majorHAnsi"/>
          <w:color w:val="FF0000"/>
          <w:szCs w:val="21"/>
          <w:vertAlign w:val="subscript"/>
        </w:rPr>
        <w:t>1</w:t>
      </w:r>
      <w:r w:rsidRPr="00362BC0">
        <w:rPr>
          <w:rFonts w:asciiTheme="majorHAnsi" w:hAnsiTheme="minorEastAsia" w:cstheme="majorHAnsi"/>
          <w:color w:val="FF0000"/>
          <w:szCs w:val="21"/>
        </w:rPr>
        <w:t>的作用效果沿水平向左和竖直向下分解为</w:t>
      </w:r>
      <w:r w:rsidRPr="00362BC0">
        <w:rPr>
          <w:rFonts w:asciiTheme="majorHAnsi" w:hAnsiTheme="majorHAnsi" w:cstheme="majorHAnsi"/>
          <w:i/>
          <w:color w:val="FF0000"/>
          <w:szCs w:val="21"/>
        </w:rPr>
        <w:t>F</w:t>
      </w:r>
      <w:r w:rsidRPr="00362BC0">
        <w:rPr>
          <w:rFonts w:asciiTheme="majorHAnsi" w:hAnsiTheme="majorHAnsi" w:cstheme="majorHAnsi"/>
          <w:color w:val="FF0000"/>
          <w:szCs w:val="21"/>
          <w:vertAlign w:val="subscript"/>
        </w:rPr>
        <w:t>N</w:t>
      </w:r>
      <w:r w:rsidRPr="00362BC0">
        <w:rPr>
          <w:rFonts w:asciiTheme="majorHAnsi" w:hAnsiTheme="majorHAnsi" w:cstheme="majorHAnsi"/>
          <w:color w:val="FF0000"/>
          <w:szCs w:val="21"/>
        </w:rPr>
        <w:t>′</w:t>
      </w:r>
      <w:r w:rsidRPr="00362BC0">
        <w:rPr>
          <w:rFonts w:asciiTheme="majorHAnsi" w:hAnsiTheme="minorEastAsia" w:cstheme="majorHAnsi"/>
          <w:color w:val="FF0000"/>
          <w:szCs w:val="21"/>
        </w:rPr>
        <w:t>、</w:t>
      </w:r>
      <w:r w:rsidRPr="00362BC0">
        <w:rPr>
          <w:rFonts w:asciiTheme="majorHAnsi" w:hAnsiTheme="majorHAnsi" w:cstheme="majorHAnsi"/>
          <w:i/>
          <w:color w:val="FF0000"/>
          <w:szCs w:val="21"/>
        </w:rPr>
        <w:t>F</w:t>
      </w:r>
      <w:r w:rsidRPr="00362BC0">
        <w:rPr>
          <w:rFonts w:asciiTheme="majorHAnsi" w:hAnsiTheme="majorHAnsi" w:cstheme="majorHAnsi"/>
          <w:color w:val="FF0000"/>
          <w:szCs w:val="21"/>
          <w:vertAlign w:val="subscript"/>
        </w:rPr>
        <w:t>N</w:t>
      </w:r>
      <w:r w:rsidRPr="00362BC0">
        <w:rPr>
          <w:rFonts w:asciiTheme="majorHAnsi" w:hAnsiTheme="minorEastAsia" w:cstheme="majorHAnsi"/>
          <w:color w:val="FF0000"/>
          <w:szCs w:val="21"/>
        </w:rPr>
        <w:t>。</w:t>
      </w:r>
    </w:p>
    <w:p w:rsidR="00E1385D" w:rsidRPr="00362BC0" w:rsidRDefault="00E1385D" w:rsidP="00323076">
      <w:pPr>
        <w:spacing w:line="276" w:lineRule="auto"/>
        <w:rPr>
          <w:rFonts w:asciiTheme="majorHAnsi" w:hAnsiTheme="majorHAnsi" w:cstheme="majorHAnsi"/>
          <w:color w:val="FF0000"/>
          <w:szCs w:val="21"/>
        </w:rPr>
      </w:pPr>
      <w:r w:rsidRPr="00362BC0">
        <w:rPr>
          <w:rFonts w:asciiTheme="majorHAnsi" w:hAnsiTheme="minorEastAsia" w:cstheme="majorHAnsi"/>
          <w:color w:val="FF0000"/>
          <w:szCs w:val="21"/>
        </w:rPr>
        <w:t>如图</w:t>
      </w:r>
      <w:r w:rsidR="001B1EB1" w:rsidRPr="00362BC0">
        <w:rPr>
          <w:rFonts w:asciiTheme="majorHAnsi" w:hAnsiTheme="minorEastAsia" w:cstheme="majorHAnsi"/>
          <w:color w:val="FF0000"/>
          <w:szCs w:val="21"/>
        </w:rPr>
        <w:t>乙</w:t>
      </w:r>
      <w:r w:rsidRPr="00362BC0">
        <w:rPr>
          <w:rFonts w:asciiTheme="majorHAnsi" w:hAnsiTheme="minorEastAsia" w:cstheme="majorHAnsi"/>
          <w:color w:val="FF0000"/>
          <w:szCs w:val="21"/>
        </w:rPr>
        <w:t>所示，则</w:t>
      </w:r>
    </w:p>
    <w:p w:rsidR="00E1385D" w:rsidRPr="00362BC0" w:rsidRDefault="00E1385D" w:rsidP="00323076">
      <w:pPr>
        <w:spacing w:line="276" w:lineRule="auto"/>
        <w:rPr>
          <w:rFonts w:asciiTheme="majorHAnsi" w:hAnsiTheme="majorHAnsi" w:cstheme="majorHAnsi"/>
          <w:color w:val="FF0000"/>
          <w:szCs w:val="21"/>
        </w:rPr>
      </w:pPr>
      <w:r w:rsidRPr="00362BC0">
        <w:rPr>
          <w:rFonts w:asciiTheme="majorHAnsi" w:hAnsiTheme="majorHAnsi" w:cstheme="majorHAnsi"/>
          <w:i/>
          <w:color w:val="FF0000"/>
          <w:szCs w:val="21"/>
        </w:rPr>
        <w:t>F</w:t>
      </w:r>
      <w:r w:rsidRPr="00362BC0">
        <w:rPr>
          <w:rFonts w:asciiTheme="majorHAnsi" w:hAnsiTheme="majorHAnsi" w:cstheme="majorHAnsi"/>
          <w:color w:val="FF0000"/>
          <w:szCs w:val="21"/>
          <w:vertAlign w:val="subscript"/>
        </w:rPr>
        <w:t>N</w:t>
      </w:r>
      <w:r w:rsidRPr="00362BC0">
        <w:rPr>
          <w:rFonts w:asciiTheme="majorHAnsi" w:hAnsiTheme="minorEastAsia" w:cstheme="majorHAnsi"/>
          <w:color w:val="FF0000"/>
          <w:szCs w:val="21"/>
        </w:rPr>
        <w:t>＝</w:t>
      </w:r>
      <w:r w:rsidRPr="00362BC0">
        <w:rPr>
          <w:rFonts w:asciiTheme="majorHAnsi" w:hAnsiTheme="majorHAnsi" w:cstheme="majorHAnsi"/>
          <w:i/>
          <w:color w:val="FF0000"/>
          <w:szCs w:val="21"/>
        </w:rPr>
        <w:t>F</w:t>
      </w:r>
      <w:r w:rsidRPr="00362BC0">
        <w:rPr>
          <w:rFonts w:asciiTheme="majorHAnsi" w:hAnsiTheme="majorHAnsi" w:cstheme="majorHAnsi"/>
          <w:color w:val="FF0000"/>
          <w:szCs w:val="21"/>
          <w:vertAlign w:val="subscript"/>
        </w:rPr>
        <w:t>1</w:t>
      </w:r>
      <w:r w:rsidRPr="00362BC0">
        <w:rPr>
          <w:rFonts w:asciiTheme="majorHAnsi" w:hAnsiTheme="majorHAnsi" w:cstheme="majorHAnsi"/>
          <w:color w:val="FF0000"/>
          <w:szCs w:val="21"/>
        </w:rPr>
        <w:t>sin</w:t>
      </w:r>
      <w:r w:rsidRPr="00362BC0">
        <w:rPr>
          <w:rFonts w:asciiTheme="majorHAnsi" w:hAnsiTheme="majorHAnsi" w:cstheme="majorHAnsi"/>
          <w:i/>
          <w:color w:val="FF0000"/>
          <w:szCs w:val="21"/>
        </w:rPr>
        <w:t>θ</w:t>
      </w:r>
    </w:p>
    <w:p w:rsidR="00E1385D" w:rsidRPr="00362BC0" w:rsidRDefault="00E1385D" w:rsidP="00323076">
      <w:pPr>
        <w:spacing w:line="276" w:lineRule="auto"/>
        <w:rPr>
          <w:rFonts w:asciiTheme="majorHAnsi" w:hAnsiTheme="majorHAnsi" w:cstheme="majorHAnsi"/>
          <w:color w:val="FF0000"/>
          <w:szCs w:val="21"/>
        </w:rPr>
      </w:pPr>
      <w:r w:rsidRPr="00362BC0">
        <w:rPr>
          <w:rFonts w:asciiTheme="majorHAnsi" w:hAnsiTheme="minorEastAsia" w:cstheme="majorHAnsi"/>
          <w:color w:val="FF0000"/>
          <w:szCs w:val="21"/>
        </w:rPr>
        <w:t>以上各式联立解得</w:t>
      </w:r>
      <w:r w:rsidRPr="00362BC0">
        <w:rPr>
          <w:rFonts w:asciiTheme="majorHAnsi" w:hAnsiTheme="majorHAnsi" w:cstheme="majorHAnsi"/>
          <w:i/>
          <w:color w:val="FF0000"/>
          <w:szCs w:val="21"/>
        </w:rPr>
        <w:t>F</w:t>
      </w:r>
      <w:r w:rsidRPr="00362BC0">
        <w:rPr>
          <w:rFonts w:asciiTheme="majorHAnsi" w:hAnsiTheme="majorHAnsi" w:cstheme="majorHAnsi"/>
          <w:color w:val="FF0000"/>
          <w:szCs w:val="21"/>
          <w:vertAlign w:val="subscript"/>
        </w:rPr>
        <w:t>N</w:t>
      </w:r>
      <w:r w:rsidRPr="00362BC0">
        <w:rPr>
          <w:rFonts w:asciiTheme="majorHAnsi" w:hAnsiTheme="minorEastAsia" w:cstheme="majorHAnsi"/>
          <w:color w:val="FF0000"/>
          <w:szCs w:val="21"/>
        </w:rPr>
        <w:t>＝</w:t>
      </w:r>
      <w:smartTag w:uri="urn:schemas-microsoft-com:office:smarttags" w:element="chmetcnv">
        <w:smartTagPr>
          <w:attr w:name="UnitName" w:val="F"/>
          <w:attr w:name="SourceValue" w:val="5"/>
          <w:attr w:name="HasSpace" w:val="False"/>
          <w:attr w:name="Negative" w:val="False"/>
          <w:attr w:name="NumberType" w:val="1"/>
          <w:attr w:name="TCSC" w:val="0"/>
        </w:smartTagPr>
        <w:r w:rsidRPr="00362BC0">
          <w:rPr>
            <w:rFonts w:asciiTheme="majorHAnsi" w:hAnsiTheme="majorHAnsi" w:cstheme="majorHAnsi"/>
            <w:color w:val="FF0000"/>
            <w:szCs w:val="21"/>
          </w:rPr>
          <w:t>5</w:t>
        </w:r>
        <w:r w:rsidRPr="00362BC0">
          <w:rPr>
            <w:rFonts w:asciiTheme="majorHAnsi" w:hAnsiTheme="majorHAnsi" w:cstheme="majorHAnsi"/>
            <w:i/>
            <w:color w:val="FF0000"/>
            <w:szCs w:val="21"/>
          </w:rPr>
          <w:t>F</w:t>
        </w:r>
      </w:smartTag>
    </w:p>
    <w:p w:rsidR="00E1385D" w:rsidRPr="00362BC0" w:rsidRDefault="00E1385D" w:rsidP="00323076">
      <w:pPr>
        <w:spacing w:line="276" w:lineRule="auto"/>
        <w:rPr>
          <w:rFonts w:asciiTheme="majorHAnsi" w:hAnsiTheme="majorHAnsi" w:cstheme="majorHAnsi"/>
          <w:color w:val="FF0000"/>
          <w:szCs w:val="21"/>
        </w:rPr>
      </w:pPr>
      <w:r w:rsidRPr="00362BC0">
        <w:rPr>
          <w:rFonts w:asciiTheme="majorHAnsi" w:hAnsiTheme="minorEastAsia" w:cstheme="majorHAnsi"/>
          <w:color w:val="FF0000"/>
          <w:szCs w:val="21"/>
        </w:rPr>
        <w:t>所以物体</w:t>
      </w:r>
      <w:r w:rsidRPr="00362BC0">
        <w:rPr>
          <w:rFonts w:asciiTheme="majorHAnsi" w:hAnsiTheme="majorHAnsi" w:cstheme="majorHAnsi"/>
          <w:i/>
          <w:color w:val="FF0000"/>
          <w:szCs w:val="21"/>
        </w:rPr>
        <w:t>D</w:t>
      </w:r>
      <w:r w:rsidRPr="00362BC0">
        <w:rPr>
          <w:rFonts w:asciiTheme="majorHAnsi" w:hAnsiTheme="minorEastAsia" w:cstheme="majorHAnsi"/>
          <w:color w:val="FF0000"/>
          <w:szCs w:val="21"/>
        </w:rPr>
        <w:t>所受压力的大小是</w:t>
      </w:r>
      <w:r w:rsidRPr="00362BC0">
        <w:rPr>
          <w:rFonts w:asciiTheme="majorHAnsi" w:hAnsiTheme="majorHAnsi" w:cstheme="majorHAnsi"/>
          <w:i/>
          <w:color w:val="FF0000"/>
          <w:szCs w:val="21"/>
        </w:rPr>
        <w:t>F</w:t>
      </w:r>
      <w:r w:rsidRPr="00362BC0">
        <w:rPr>
          <w:rFonts w:asciiTheme="majorHAnsi" w:hAnsiTheme="minorEastAsia" w:cstheme="majorHAnsi"/>
          <w:color w:val="FF0000"/>
          <w:szCs w:val="21"/>
        </w:rPr>
        <w:t>的</w:t>
      </w:r>
      <w:r w:rsidRPr="00362BC0">
        <w:rPr>
          <w:rFonts w:asciiTheme="majorHAnsi" w:hAnsiTheme="majorHAnsi" w:cstheme="majorHAnsi"/>
          <w:color w:val="FF0000"/>
          <w:szCs w:val="21"/>
        </w:rPr>
        <w:t>5</w:t>
      </w:r>
      <w:r w:rsidRPr="00362BC0">
        <w:rPr>
          <w:rFonts w:asciiTheme="majorHAnsi" w:hAnsiTheme="minorEastAsia" w:cstheme="majorHAnsi"/>
          <w:color w:val="FF0000"/>
          <w:szCs w:val="21"/>
        </w:rPr>
        <w:t>倍。</w:t>
      </w:r>
    </w:p>
    <w:p w:rsidR="00E1385D" w:rsidRPr="00323076" w:rsidRDefault="00E1385D" w:rsidP="00323076">
      <w:pPr>
        <w:spacing w:line="276" w:lineRule="auto"/>
        <w:rPr>
          <w:rFonts w:asciiTheme="majorHAnsi" w:hAnsiTheme="majorHAnsi" w:cstheme="majorHAnsi"/>
          <w:szCs w:val="21"/>
        </w:rPr>
      </w:pPr>
    </w:p>
    <w:p w:rsidR="001B1EB1" w:rsidRPr="00323076" w:rsidRDefault="001B1EB1"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p>
    <w:p w:rsidR="00C67B6F" w:rsidRPr="00355CFE" w:rsidRDefault="00C67B6F" w:rsidP="00381701">
      <w:pPr>
        <w:spacing w:line="276" w:lineRule="auto"/>
        <w:rPr>
          <w:rFonts w:ascii="Times New Roman" w:hAnsi="Times New Roman" w:cs="Times New Roman"/>
          <w:szCs w:val="21"/>
        </w:rPr>
      </w:pPr>
    </w:p>
    <w:sectPr w:rsidR="00C67B6F" w:rsidRPr="00355CFE" w:rsidSect="008B2811">
      <w:headerReference w:type="default" r:id="rId93"/>
      <w:footerReference w:type="default" r:id="rId94"/>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200A" w:rsidRDefault="00C3200A" w:rsidP="00AA5D1F">
      <w:r>
        <w:separator/>
      </w:r>
    </w:p>
  </w:endnote>
  <w:endnote w:type="continuationSeparator" w:id="1">
    <w:p w:rsidR="00C3200A" w:rsidRDefault="00C3200A"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FD0652" w:rsidRDefault="00FD0652">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FD0652" w:rsidRPr="009673E9" w:rsidRDefault="00FD0652" w:rsidP="00481651">
                        <w:pPr>
                          <w:rPr>
                            <w:rFonts w:ascii="黑体" w:eastAsia="黑体" w:hAnsi="黑体"/>
                          </w:rPr>
                        </w:pPr>
                        <w:r>
                          <w:rPr>
                            <w:rFonts w:ascii="黑体" w:eastAsia="黑体" w:hAnsi="黑体" w:hint="eastAsia"/>
                          </w:rPr>
                          <w:t>力的合成与分解（教师版）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FD0652" w:rsidRPr="009673E9" w:rsidRDefault="00FD0652"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Pr>
                <w:b/>
                <w:bCs/>
              </w:rPr>
              <w:instrText>PAGE</w:instrText>
            </w:r>
            <w:r>
              <w:rPr>
                <w:b/>
                <w:bCs/>
                <w:sz w:val="24"/>
                <w:szCs w:val="24"/>
              </w:rPr>
              <w:fldChar w:fldCharType="separate"/>
            </w:r>
            <w:r w:rsidR="00461E2A">
              <w:rPr>
                <w:b/>
                <w:bCs/>
                <w:noProof/>
              </w:rPr>
              <w:t>13</w:t>
            </w:r>
            <w:r>
              <w:rPr>
                <w:b/>
                <w:bCs/>
                <w:sz w:val="24"/>
                <w:szCs w:val="24"/>
              </w:rPr>
              <w:fldChar w:fldCharType="end"/>
            </w:r>
            <w:r>
              <w:rPr>
                <w:lang w:val="zh-CN"/>
              </w:rPr>
              <w:t xml:space="preserve">/ </w:t>
            </w:r>
            <w:r>
              <w:rPr>
                <w:b/>
                <w:bCs/>
                <w:sz w:val="24"/>
                <w:szCs w:val="24"/>
              </w:rPr>
              <w:fldChar w:fldCharType="begin"/>
            </w:r>
            <w:r>
              <w:rPr>
                <w:b/>
                <w:bCs/>
              </w:rPr>
              <w:instrText>NUMPAGES</w:instrText>
            </w:r>
            <w:r>
              <w:rPr>
                <w:b/>
                <w:bCs/>
                <w:sz w:val="24"/>
                <w:szCs w:val="24"/>
              </w:rPr>
              <w:fldChar w:fldCharType="separate"/>
            </w:r>
            <w:r w:rsidR="00461E2A">
              <w:rPr>
                <w:b/>
                <w:bCs/>
                <w:noProof/>
              </w:rPr>
              <w:t>16</w:t>
            </w:r>
            <w:r>
              <w:rPr>
                <w:b/>
                <w:bCs/>
                <w:sz w:val="24"/>
                <w:szCs w:val="24"/>
              </w:rPr>
              <w:fldChar w:fldCharType="end"/>
            </w:r>
          </w:p>
        </w:sdtContent>
      </w:sdt>
    </w:sdtContent>
  </w:sdt>
  <w:p w:rsidR="00FD0652" w:rsidRPr="00906B73" w:rsidRDefault="00FD0652"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200A" w:rsidRDefault="00C3200A" w:rsidP="00AA5D1F">
      <w:r>
        <w:separator/>
      </w:r>
    </w:p>
  </w:footnote>
  <w:footnote w:type="continuationSeparator" w:id="1">
    <w:p w:rsidR="00C3200A" w:rsidRDefault="00C3200A"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652" w:rsidRPr="00691353" w:rsidRDefault="00FD0652"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94410" cy="283845"/>
                  </a:xfrm>
                  <a:prstGeom prst="rect">
                    <a:avLst/>
                  </a:prstGeom>
                </pic:spPr>
              </pic:pic>
            </a:graphicData>
          </a:graphic>
        </wp:anchor>
      </w:drawing>
    </w:r>
    <w:r w:rsidRPr="00A40F69">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FD0652" w:rsidRPr="009673E9" w:rsidRDefault="00FD0652" w:rsidP="00691353">
                <w:pPr>
                  <w:rPr>
                    <w:rFonts w:ascii="黑体" w:eastAsia="黑体" w:hAnsi="黑体"/>
                  </w:rPr>
                </w:pPr>
                <w:r w:rsidRPr="009673E9">
                  <w:rPr>
                    <w:rFonts w:ascii="黑体" w:eastAsia="黑体" w:hAnsi="黑体" w:hint="eastAsia"/>
                  </w:rPr>
                  <w:t xml:space="preserve">专业 引领 共成长    </w:t>
                </w:r>
              </w:p>
            </w:txbxContent>
          </v:textbox>
        </v:shape>
      </w:pict>
    </w:r>
    <w:r w:rsidRPr="00A40F69">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2B064400"/>
    <w:multiLevelType w:val="hybridMultilevel"/>
    <w:tmpl w:val="444C698E"/>
    <w:lvl w:ilvl="0" w:tplc="DD521210">
      <w:start w:val="1"/>
      <w:numFmt w:val="decimal"/>
      <w:lvlText w:val="%1."/>
      <w:lvlJc w:val="left"/>
      <w:pPr>
        <w:ind w:left="420" w:hanging="420"/>
      </w:pPr>
      <w:rPr>
        <w:color w:val="auto"/>
      </w:rPr>
    </w:lvl>
    <w:lvl w:ilvl="1" w:tplc="8B62CCF2">
      <w:start w:val="1"/>
      <w:numFmt w:val="upperLetter"/>
      <w:lvlText w:val="%2．"/>
      <w:lvlJc w:val="left"/>
      <w:pPr>
        <w:ind w:left="780" w:hanging="360"/>
      </w:pPr>
      <w:rPr>
        <w:rFonts w:hint="default"/>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77DD7C8"/>
    <w:multiLevelType w:val="singleLevel"/>
    <w:tmpl w:val="577DD7C8"/>
    <w:lvl w:ilvl="0">
      <w:start w:val="3"/>
      <w:numFmt w:val="chineseCounting"/>
      <w:suff w:val="nothing"/>
      <w:lvlText w:val="%1、"/>
      <w:lvlJc w:val="left"/>
    </w:lvl>
  </w:abstractNum>
  <w:abstractNum w:abstractNumId="7">
    <w:nsid w:val="577DE43C"/>
    <w:multiLevelType w:val="singleLevel"/>
    <w:tmpl w:val="577DE43C"/>
    <w:lvl w:ilvl="0">
      <w:start w:val="1"/>
      <w:numFmt w:val="upperLetter"/>
      <w:suff w:val="nothing"/>
      <w:lvlText w:val="%1．"/>
      <w:lvlJc w:val="left"/>
    </w:lvl>
  </w:abstractNum>
  <w:abstractNum w:abstractNumId="8">
    <w:nsid w:val="66F805C1"/>
    <w:multiLevelType w:val="hybridMultilevel"/>
    <w:tmpl w:val="8F0E806A"/>
    <w:lvl w:ilvl="0" w:tplc="32AC5FFA">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11">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2">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9"/>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2"/>
  </w:num>
  <w:num w:numId="6">
    <w:abstractNumId w:val="3"/>
  </w:num>
  <w:num w:numId="7">
    <w:abstractNumId w:val="0"/>
  </w:num>
  <w:num w:numId="8">
    <w:abstractNumId w:val="2"/>
  </w:num>
  <w:num w:numId="9">
    <w:abstractNumId w:val="1"/>
  </w:num>
  <w:num w:numId="10">
    <w:abstractNumId w:val="8"/>
  </w:num>
  <w:num w:numId="11">
    <w:abstractNumId w:val="6"/>
  </w:num>
  <w:num w:numId="12">
    <w:abstractNumId w:val="7"/>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1433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6B9D"/>
    <w:rsid w:val="000238AF"/>
    <w:rsid w:val="000358AF"/>
    <w:rsid w:val="00042BAA"/>
    <w:rsid w:val="00051A2D"/>
    <w:rsid w:val="00054BE3"/>
    <w:rsid w:val="00075070"/>
    <w:rsid w:val="00084EFD"/>
    <w:rsid w:val="000A26CC"/>
    <w:rsid w:val="000A7AE1"/>
    <w:rsid w:val="000B5DFC"/>
    <w:rsid w:val="000B62BD"/>
    <w:rsid w:val="000C01D5"/>
    <w:rsid w:val="000D3194"/>
    <w:rsid w:val="00125E6A"/>
    <w:rsid w:val="00135804"/>
    <w:rsid w:val="0014059B"/>
    <w:rsid w:val="0014298B"/>
    <w:rsid w:val="00145B60"/>
    <w:rsid w:val="00151F60"/>
    <w:rsid w:val="001628EB"/>
    <w:rsid w:val="001644F6"/>
    <w:rsid w:val="001800D0"/>
    <w:rsid w:val="001904FB"/>
    <w:rsid w:val="001924B0"/>
    <w:rsid w:val="001972E2"/>
    <w:rsid w:val="001B1EB1"/>
    <w:rsid w:val="001F2BCF"/>
    <w:rsid w:val="00215BE9"/>
    <w:rsid w:val="00222F5B"/>
    <w:rsid w:val="00225569"/>
    <w:rsid w:val="002276A5"/>
    <w:rsid w:val="002324D6"/>
    <w:rsid w:val="00266633"/>
    <w:rsid w:val="0027548D"/>
    <w:rsid w:val="00283E20"/>
    <w:rsid w:val="002A11C0"/>
    <w:rsid w:val="002D6447"/>
    <w:rsid w:val="002F46A6"/>
    <w:rsid w:val="0031036E"/>
    <w:rsid w:val="0032246F"/>
    <w:rsid w:val="00323076"/>
    <w:rsid w:val="00324E99"/>
    <w:rsid w:val="0033374B"/>
    <w:rsid w:val="00345CA7"/>
    <w:rsid w:val="00355CFE"/>
    <w:rsid w:val="00356700"/>
    <w:rsid w:val="00362BC0"/>
    <w:rsid w:val="003758AC"/>
    <w:rsid w:val="00375E79"/>
    <w:rsid w:val="00381701"/>
    <w:rsid w:val="00385F9A"/>
    <w:rsid w:val="003A0B16"/>
    <w:rsid w:val="003A776C"/>
    <w:rsid w:val="003B11BA"/>
    <w:rsid w:val="003C539D"/>
    <w:rsid w:val="00401B21"/>
    <w:rsid w:val="004020CF"/>
    <w:rsid w:val="004247D5"/>
    <w:rsid w:val="0043426B"/>
    <w:rsid w:val="0044581A"/>
    <w:rsid w:val="004548EB"/>
    <w:rsid w:val="00455EF7"/>
    <w:rsid w:val="004617F7"/>
    <w:rsid w:val="00461E2A"/>
    <w:rsid w:val="00473633"/>
    <w:rsid w:val="00481651"/>
    <w:rsid w:val="00481D42"/>
    <w:rsid w:val="004863E8"/>
    <w:rsid w:val="00492418"/>
    <w:rsid w:val="0049755F"/>
    <w:rsid w:val="004A1568"/>
    <w:rsid w:val="004D1287"/>
    <w:rsid w:val="004D68BB"/>
    <w:rsid w:val="004D6CE4"/>
    <w:rsid w:val="004F3C72"/>
    <w:rsid w:val="004F5234"/>
    <w:rsid w:val="00502999"/>
    <w:rsid w:val="00507DF3"/>
    <w:rsid w:val="00541C84"/>
    <w:rsid w:val="00551CCE"/>
    <w:rsid w:val="005665C5"/>
    <w:rsid w:val="00573101"/>
    <w:rsid w:val="00576312"/>
    <w:rsid w:val="005817C6"/>
    <w:rsid w:val="005835DE"/>
    <w:rsid w:val="005900CD"/>
    <w:rsid w:val="005916BF"/>
    <w:rsid w:val="005E12B7"/>
    <w:rsid w:val="00604145"/>
    <w:rsid w:val="006107EE"/>
    <w:rsid w:val="00617D83"/>
    <w:rsid w:val="0063160E"/>
    <w:rsid w:val="00633AF2"/>
    <w:rsid w:val="0067478F"/>
    <w:rsid w:val="00687BED"/>
    <w:rsid w:val="00691353"/>
    <w:rsid w:val="006A3E8E"/>
    <w:rsid w:val="006B7B46"/>
    <w:rsid w:val="006C1647"/>
    <w:rsid w:val="006D6E93"/>
    <w:rsid w:val="006E1FD1"/>
    <w:rsid w:val="006E43A2"/>
    <w:rsid w:val="00721DC5"/>
    <w:rsid w:val="00735207"/>
    <w:rsid w:val="00736B42"/>
    <w:rsid w:val="00772B6C"/>
    <w:rsid w:val="0077402A"/>
    <w:rsid w:val="0078207D"/>
    <w:rsid w:val="007827B5"/>
    <w:rsid w:val="00786F2E"/>
    <w:rsid w:val="007A107E"/>
    <w:rsid w:val="007A6F84"/>
    <w:rsid w:val="007B0633"/>
    <w:rsid w:val="007E1442"/>
    <w:rsid w:val="007E6049"/>
    <w:rsid w:val="007F29DC"/>
    <w:rsid w:val="007F2BBD"/>
    <w:rsid w:val="00802C80"/>
    <w:rsid w:val="008065CE"/>
    <w:rsid w:val="00814E2D"/>
    <w:rsid w:val="00835628"/>
    <w:rsid w:val="00850C16"/>
    <w:rsid w:val="00861AE1"/>
    <w:rsid w:val="00866318"/>
    <w:rsid w:val="00875C68"/>
    <w:rsid w:val="008852AA"/>
    <w:rsid w:val="008928DC"/>
    <w:rsid w:val="008B2811"/>
    <w:rsid w:val="008D1062"/>
    <w:rsid w:val="008E79C9"/>
    <w:rsid w:val="00900581"/>
    <w:rsid w:val="00906B73"/>
    <w:rsid w:val="00922C20"/>
    <w:rsid w:val="00923133"/>
    <w:rsid w:val="0094201F"/>
    <w:rsid w:val="00961408"/>
    <w:rsid w:val="00964A0F"/>
    <w:rsid w:val="009673E9"/>
    <w:rsid w:val="0097053D"/>
    <w:rsid w:val="00977E13"/>
    <w:rsid w:val="009A100D"/>
    <w:rsid w:val="009A161F"/>
    <w:rsid w:val="009C5212"/>
    <w:rsid w:val="009C6336"/>
    <w:rsid w:val="009D3B96"/>
    <w:rsid w:val="009D3EF2"/>
    <w:rsid w:val="009D6690"/>
    <w:rsid w:val="009E6202"/>
    <w:rsid w:val="009E647D"/>
    <w:rsid w:val="00A007BE"/>
    <w:rsid w:val="00A073EC"/>
    <w:rsid w:val="00A339CC"/>
    <w:rsid w:val="00A378CC"/>
    <w:rsid w:val="00A40F69"/>
    <w:rsid w:val="00A45CE2"/>
    <w:rsid w:val="00A677B9"/>
    <w:rsid w:val="00A75C39"/>
    <w:rsid w:val="00A81ABE"/>
    <w:rsid w:val="00A81D7D"/>
    <w:rsid w:val="00A86E7C"/>
    <w:rsid w:val="00A92E55"/>
    <w:rsid w:val="00A93602"/>
    <w:rsid w:val="00AA5D1F"/>
    <w:rsid w:val="00AB64F6"/>
    <w:rsid w:val="00AC3DCF"/>
    <w:rsid w:val="00AE0FC3"/>
    <w:rsid w:val="00AE2114"/>
    <w:rsid w:val="00AE5C28"/>
    <w:rsid w:val="00AE77BF"/>
    <w:rsid w:val="00B044ED"/>
    <w:rsid w:val="00B10C0B"/>
    <w:rsid w:val="00B54C67"/>
    <w:rsid w:val="00B60881"/>
    <w:rsid w:val="00B81FE7"/>
    <w:rsid w:val="00B8740F"/>
    <w:rsid w:val="00B87DBA"/>
    <w:rsid w:val="00B92C2D"/>
    <w:rsid w:val="00B95720"/>
    <w:rsid w:val="00BB0255"/>
    <w:rsid w:val="00BB5312"/>
    <w:rsid w:val="00BD3E4B"/>
    <w:rsid w:val="00BE3F4B"/>
    <w:rsid w:val="00BE4662"/>
    <w:rsid w:val="00BF613B"/>
    <w:rsid w:val="00C16C47"/>
    <w:rsid w:val="00C3200A"/>
    <w:rsid w:val="00C322C4"/>
    <w:rsid w:val="00C67B6F"/>
    <w:rsid w:val="00C925A8"/>
    <w:rsid w:val="00CC0131"/>
    <w:rsid w:val="00CD1B2C"/>
    <w:rsid w:val="00CD23A2"/>
    <w:rsid w:val="00CF6FEE"/>
    <w:rsid w:val="00D2058B"/>
    <w:rsid w:val="00D26C31"/>
    <w:rsid w:val="00D4327A"/>
    <w:rsid w:val="00D43935"/>
    <w:rsid w:val="00D57BA6"/>
    <w:rsid w:val="00D64ED9"/>
    <w:rsid w:val="00D73641"/>
    <w:rsid w:val="00D869AD"/>
    <w:rsid w:val="00D87D69"/>
    <w:rsid w:val="00DA66CB"/>
    <w:rsid w:val="00DE1DED"/>
    <w:rsid w:val="00DF0D93"/>
    <w:rsid w:val="00DF76B2"/>
    <w:rsid w:val="00E0418A"/>
    <w:rsid w:val="00E13241"/>
    <w:rsid w:val="00E1385D"/>
    <w:rsid w:val="00E22BE8"/>
    <w:rsid w:val="00E32403"/>
    <w:rsid w:val="00E56AE7"/>
    <w:rsid w:val="00E62D63"/>
    <w:rsid w:val="00E67FF6"/>
    <w:rsid w:val="00E91FB0"/>
    <w:rsid w:val="00EB0570"/>
    <w:rsid w:val="00ED5B30"/>
    <w:rsid w:val="00EE1D65"/>
    <w:rsid w:val="00EF7AAD"/>
    <w:rsid w:val="00F05F30"/>
    <w:rsid w:val="00F202DF"/>
    <w:rsid w:val="00F238D4"/>
    <w:rsid w:val="00F30354"/>
    <w:rsid w:val="00F62F52"/>
    <w:rsid w:val="00F636C1"/>
    <w:rsid w:val="00F63A2D"/>
    <w:rsid w:val="00F70A3D"/>
    <w:rsid w:val="00F73691"/>
    <w:rsid w:val="00F80ADC"/>
    <w:rsid w:val="00F9166D"/>
    <w:rsid w:val="00FA02E7"/>
    <w:rsid w:val="00FC71F2"/>
    <w:rsid w:val="00FD0652"/>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4338"/>
    <o:shapelayout v:ext="edit">
      <o:idmap v:ext="edit" data="1"/>
      <o:rules v:ext="edit">
        <o:r id="V:Rule1" type="arc" idref="#弧形 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qFormat/>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qFormat/>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2337228">
      <w:bodyDiv w:val="1"/>
      <w:marLeft w:val="0"/>
      <w:marRight w:val="0"/>
      <w:marTop w:val="0"/>
      <w:marBottom w:val="0"/>
      <w:divBdr>
        <w:top w:val="none" w:sz="0" w:space="0" w:color="auto"/>
        <w:left w:val="none" w:sz="0" w:space="0" w:color="auto"/>
        <w:bottom w:val="none" w:sz="0" w:space="0" w:color="auto"/>
        <w:right w:val="none" w:sz="0" w:space="0" w:color="auto"/>
      </w:divBdr>
    </w:div>
    <w:div w:id="177620975">
      <w:bodyDiv w:val="1"/>
      <w:marLeft w:val="0"/>
      <w:marRight w:val="0"/>
      <w:marTop w:val="0"/>
      <w:marBottom w:val="0"/>
      <w:divBdr>
        <w:top w:val="none" w:sz="0" w:space="0" w:color="auto"/>
        <w:left w:val="none" w:sz="0" w:space="0" w:color="auto"/>
        <w:bottom w:val="none" w:sz="0" w:space="0" w:color="auto"/>
        <w:right w:val="none" w:sz="0" w:space="0" w:color="auto"/>
      </w:divBdr>
    </w:div>
    <w:div w:id="274485618">
      <w:bodyDiv w:val="1"/>
      <w:marLeft w:val="0"/>
      <w:marRight w:val="0"/>
      <w:marTop w:val="0"/>
      <w:marBottom w:val="0"/>
      <w:divBdr>
        <w:top w:val="none" w:sz="0" w:space="0" w:color="auto"/>
        <w:left w:val="none" w:sz="0" w:space="0" w:color="auto"/>
        <w:bottom w:val="none" w:sz="0" w:space="0" w:color="auto"/>
        <w:right w:val="none" w:sz="0" w:space="0" w:color="auto"/>
      </w:divBdr>
    </w:div>
    <w:div w:id="387847620">
      <w:bodyDiv w:val="1"/>
      <w:marLeft w:val="0"/>
      <w:marRight w:val="0"/>
      <w:marTop w:val="0"/>
      <w:marBottom w:val="0"/>
      <w:divBdr>
        <w:top w:val="none" w:sz="0" w:space="0" w:color="auto"/>
        <w:left w:val="none" w:sz="0" w:space="0" w:color="auto"/>
        <w:bottom w:val="none" w:sz="0" w:space="0" w:color="auto"/>
        <w:right w:val="none" w:sz="0" w:space="0" w:color="auto"/>
      </w:divBdr>
    </w:div>
    <w:div w:id="425540053">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318596">
      <w:bodyDiv w:val="1"/>
      <w:marLeft w:val="0"/>
      <w:marRight w:val="0"/>
      <w:marTop w:val="0"/>
      <w:marBottom w:val="0"/>
      <w:divBdr>
        <w:top w:val="none" w:sz="0" w:space="0" w:color="auto"/>
        <w:left w:val="none" w:sz="0" w:space="0" w:color="auto"/>
        <w:bottom w:val="none" w:sz="0" w:space="0" w:color="auto"/>
        <w:right w:val="none" w:sz="0" w:space="0" w:color="auto"/>
      </w:divBdr>
    </w:div>
    <w:div w:id="838495994">
      <w:bodyDiv w:val="1"/>
      <w:marLeft w:val="0"/>
      <w:marRight w:val="0"/>
      <w:marTop w:val="0"/>
      <w:marBottom w:val="0"/>
      <w:divBdr>
        <w:top w:val="none" w:sz="0" w:space="0" w:color="auto"/>
        <w:left w:val="none" w:sz="0" w:space="0" w:color="auto"/>
        <w:bottom w:val="none" w:sz="0" w:space="0" w:color="auto"/>
        <w:right w:val="none" w:sz="0" w:space="0" w:color="auto"/>
      </w:divBdr>
    </w:div>
    <w:div w:id="843057638">
      <w:bodyDiv w:val="1"/>
      <w:marLeft w:val="0"/>
      <w:marRight w:val="0"/>
      <w:marTop w:val="0"/>
      <w:marBottom w:val="0"/>
      <w:divBdr>
        <w:top w:val="none" w:sz="0" w:space="0" w:color="auto"/>
        <w:left w:val="none" w:sz="0" w:space="0" w:color="auto"/>
        <w:bottom w:val="none" w:sz="0" w:space="0" w:color="auto"/>
        <w:right w:val="none" w:sz="0" w:space="0" w:color="auto"/>
      </w:divBdr>
    </w:div>
    <w:div w:id="845250464">
      <w:bodyDiv w:val="1"/>
      <w:marLeft w:val="0"/>
      <w:marRight w:val="0"/>
      <w:marTop w:val="0"/>
      <w:marBottom w:val="0"/>
      <w:divBdr>
        <w:top w:val="none" w:sz="0" w:space="0" w:color="auto"/>
        <w:left w:val="none" w:sz="0" w:space="0" w:color="auto"/>
        <w:bottom w:val="none" w:sz="0" w:space="0" w:color="auto"/>
        <w:right w:val="none" w:sz="0" w:space="0" w:color="auto"/>
      </w:divBdr>
    </w:div>
    <w:div w:id="870267107">
      <w:bodyDiv w:val="1"/>
      <w:marLeft w:val="0"/>
      <w:marRight w:val="0"/>
      <w:marTop w:val="0"/>
      <w:marBottom w:val="0"/>
      <w:divBdr>
        <w:top w:val="none" w:sz="0" w:space="0" w:color="auto"/>
        <w:left w:val="none" w:sz="0" w:space="0" w:color="auto"/>
        <w:bottom w:val="none" w:sz="0" w:space="0" w:color="auto"/>
        <w:right w:val="none" w:sz="0" w:space="0" w:color="auto"/>
      </w:divBdr>
    </w:div>
    <w:div w:id="965045745">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397097">
      <w:bodyDiv w:val="1"/>
      <w:marLeft w:val="0"/>
      <w:marRight w:val="0"/>
      <w:marTop w:val="0"/>
      <w:marBottom w:val="0"/>
      <w:divBdr>
        <w:top w:val="none" w:sz="0" w:space="0" w:color="auto"/>
        <w:left w:val="none" w:sz="0" w:space="0" w:color="auto"/>
        <w:bottom w:val="none" w:sz="0" w:space="0" w:color="auto"/>
        <w:right w:val="none" w:sz="0" w:space="0" w:color="auto"/>
      </w:divBdr>
    </w:div>
    <w:div w:id="1126387145">
      <w:bodyDiv w:val="1"/>
      <w:marLeft w:val="0"/>
      <w:marRight w:val="0"/>
      <w:marTop w:val="0"/>
      <w:marBottom w:val="0"/>
      <w:divBdr>
        <w:top w:val="none" w:sz="0" w:space="0" w:color="auto"/>
        <w:left w:val="none" w:sz="0" w:space="0" w:color="auto"/>
        <w:bottom w:val="none" w:sz="0" w:space="0" w:color="auto"/>
        <w:right w:val="none" w:sz="0" w:space="0" w:color="auto"/>
      </w:divBdr>
    </w:div>
    <w:div w:id="1208758392">
      <w:bodyDiv w:val="1"/>
      <w:marLeft w:val="0"/>
      <w:marRight w:val="0"/>
      <w:marTop w:val="0"/>
      <w:marBottom w:val="0"/>
      <w:divBdr>
        <w:top w:val="none" w:sz="0" w:space="0" w:color="auto"/>
        <w:left w:val="none" w:sz="0" w:space="0" w:color="auto"/>
        <w:bottom w:val="none" w:sz="0" w:space="0" w:color="auto"/>
        <w:right w:val="none" w:sz="0" w:space="0" w:color="auto"/>
      </w:divBdr>
    </w:div>
    <w:div w:id="1226839508">
      <w:bodyDiv w:val="1"/>
      <w:marLeft w:val="0"/>
      <w:marRight w:val="0"/>
      <w:marTop w:val="0"/>
      <w:marBottom w:val="0"/>
      <w:divBdr>
        <w:top w:val="none" w:sz="0" w:space="0" w:color="auto"/>
        <w:left w:val="none" w:sz="0" w:space="0" w:color="auto"/>
        <w:bottom w:val="none" w:sz="0" w:space="0" w:color="auto"/>
        <w:right w:val="none" w:sz="0" w:space="0" w:color="auto"/>
      </w:divBdr>
    </w:div>
    <w:div w:id="1243296142">
      <w:bodyDiv w:val="1"/>
      <w:marLeft w:val="0"/>
      <w:marRight w:val="0"/>
      <w:marTop w:val="0"/>
      <w:marBottom w:val="0"/>
      <w:divBdr>
        <w:top w:val="none" w:sz="0" w:space="0" w:color="auto"/>
        <w:left w:val="none" w:sz="0" w:space="0" w:color="auto"/>
        <w:bottom w:val="none" w:sz="0" w:space="0" w:color="auto"/>
        <w:right w:val="none" w:sz="0" w:space="0" w:color="auto"/>
      </w:divBdr>
    </w:div>
    <w:div w:id="1377700532">
      <w:bodyDiv w:val="1"/>
      <w:marLeft w:val="0"/>
      <w:marRight w:val="0"/>
      <w:marTop w:val="0"/>
      <w:marBottom w:val="0"/>
      <w:divBdr>
        <w:top w:val="none" w:sz="0" w:space="0" w:color="auto"/>
        <w:left w:val="none" w:sz="0" w:space="0" w:color="auto"/>
        <w:bottom w:val="none" w:sz="0" w:space="0" w:color="auto"/>
        <w:right w:val="none" w:sz="0" w:space="0" w:color="auto"/>
      </w:divBdr>
    </w:div>
    <w:div w:id="1464691286">
      <w:bodyDiv w:val="1"/>
      <w:marLeft w:val="0"/>
      <w:marRight w:val="0"/>
      <w:marTop w:val="0"/>
      <w:marBottom w:val="0"/>
      <w:divBdr>
        <w:top w:val="none" w:sz="0" w:space="0" w:color="auto"/>
        <w:left w:val="none" w:sz="0" w:space="0" w:color="auto"/>
        <w:bottom w:val="none" w:sz="0" w:space="0" w:color="auto"/>
        <w:right w:val="none" w:sz="0" w:space="0" w:color="auto"/>
      </w:divBdr>
    </w:div>
    <w:div w:id="1628391873">
      <w:bodyDiv w:val="1"/>
      <w:marLeft w:val="0"/>
      <w:marRight w:val="0"/>
      <w:marTop w:val="0"/>
      <w:marBottom w:val="0"/>
      <w:divBdr>
        <w:top w:val="none" w:sz="0" w:space="0" w:color="auto"/>
        <w:left w:val="none" w:sz="0" w:space="0" w:color="auto"/>
        <w:bottom w:val="none" w:sz="0" w:space="0" w:color="auto"/>
        <w:right w:val="none" w:sz="0" w:space="0" w:color="auto"/>
      </w:divBdr>
    </w:div>
    <w:div w:id="1669019233">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315588">
      <w:bodyDiv w:val="1"/>
      <w:marLeft w:val="0"/>
      <w:marRight w:val="0"/>
      <w:marTop w:val="0"/>
      <w:marBottom w:val="0"/>
      <w:divBdr>
        <w:top w:val="none" w:sz="0" w:space="0" w:color="auto"/>
        <w:left w:val="none" w:sz="0" w:space="0" w:color="auto"/>
        <w:bottom w:val="none" w:sz="0" w:space="0" w:color="auto"/>
        <w:right w:val="none" w:sz="0" w:space="0" w:color="auto"/>
      </w:divBdr>
    </w:div>
    <w:div w:id="1797142277">
      <w:bodyDiv w:val="1"/>
      <w:marLeft w:val="0"/>
      <w:marRight w:val="0"/>
      <w:marTop w:val="0"/>
      <w:marBottom w:val="0"/>
      <w:divBdr>
        <w:top w:val="none" w:sz="0" w:space="0" w:color="auto"/>
        <w:left w:val="none" w:sz="0" w:space="0" w:color="auto"/>
        <w:bottom w:val="none" w:sz="0" w:space="0" w:color="auto"/>
        <w:right w:val="none" w:sz="0" w:space="0" w:color="auto"/>
      </w:divBdr>
    </w:div>
    <w:div w:id="1816753958">
      <w:bodyDiv w:val="1"/>
      <w:marLeft w:val="0"/>
      <w:marRight w:val="0"/>
      <w:marTop w:val="0"/>
      <w:marBottom w:val="0"/>
      <w:divBdr>
        <w:top w:val="none" w:sz="0" w:space="0" w:color="auto"/>
        <w:left w:val="none" w:sz="0" w:space="0" w:color="auto"/>
        <w:bottom w:val="none" w:sz="0" w:space="0" w:color="auto"/>
        <w:right w:val="none" w:sz="0" w:space="0" w:color="auto"/>
      </w:divBdr>
    </w:div>
    <w:div w:id="1834834974">
      <w:bodyDiv w:val="1"/>
      <w:marLeft w:val="0"/>
      <w:marRight w:val="0"/>
      <w:marTop w:val="0"/>
      <w:marBottom w:val="0"/>
      <w:divBdr>
        <w:top w:val="none" w:sz="0" w:space="0" w:color="auto"/>
        <w:left w:val="none" w:sz="0" w:space="0" w:color="auto"/>
        <w:bottom w:val="none" w:sz="0" w:space="0" w:color="auto"/>
        <w:right w:val="none" w:sz="0" w:space="0" w:color="auto"/>
      </w:divBdr>
    </w:div>
    <w:div w:id="1835144433">
      <w:bodyDiv w:val="1"/>
      <w:marLeft w:val="0"/>
      <w:marRight w:val="0"/>
      <w:marTop w:val="0"/>
      <w:marBottom w:val="0"/>
      <w:divBdr>
        <w:top w:val="none" w:sz="0" w:space="0" w:color="auto"/>
        <w:left w:val="none" w:sz="0" w:space="0" w:color="auto"/>
        <w:bottom w:val="none" w:sz="0" w:space="0" w:color="auto"/>
        <w:right w:val="none" w:sz="0" w:space="0" w:color="auto"/>
      </w:divBdr>
    </w:div>
    <w:div w:id="1840998838">
      <w:bodyDiv w:val="1"/>
      <w:marLeft w:val="0"/>
      <w:marRight w:val="0"/>
      <w:marTop w:val="0"/>
      <w:marBottom w:val="0"/>
      <w:divBdr>
        <w:top w:val="none" w:sz="0" w:space="0" w:color="auto"/>
        <w:left w:val="none" w:sz="0" w:space="0" w:color="auto"/>
        <w:bottom w:val="none" w:sz="0" w:space="0" w:color="auto"/>
        <w:right w:val="none" w:sz="0" w:space="0" w:color="auto"/>
      </w:divBdr>
    </w:div>
    <w:div w:id="1857422441">
      <w:bodyDiv w:val="1"/>
      <w:marLeft w:val="0"/>
      <w:marRight w:val="0"/>
      <w:marTop w:val="0"/>
      <w:marBottom w:val="0"/>
      <w:divBdr>
        <w:top w:val="none" w:sz="0" w:space="0" w:color="auto"/>
        <w:left w:val="none" w:sz="0" w:space="0" w:color="auto"/>
        <w:bottom w:val="none" w:sz="0" w:space="0" w:color="auto"/>
        <w:right w:val="none" w:sz="0" w:space="0" w:color="auto"/>
      </w:divBdr>
    </w:div>
    <w:div w:id="1875465455">
      <w:bodyDiv w:val="1"/>
      <w:marLeft w:val="0"/>
      <w:marRight w:val="0"/>
      <w:marTop w:val="0"/>
      <w:marBottom w:val="0"/>
      <w:divBdr>
        <w:top w:val="none" w:sz="0" w:space="0" w:color="auto"/>
        <w:left w:val="none" w:sz="0" w:space="0" w:color="auto"/>
        <w:bottom w:val="none" w:sz="0" w:space="0" w:color="auto"/>
        <w:right w:val="none" w:sz="0" w:space="0" w:color="auto"/>
      </w:divBdr>
    </w:div>
    <w:div w:id="196295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1.png"/><Relationship Id="rId42" Type="http://schemas.openxmlformats.org/officeDocument/2006/relationships/image" Target="media/image27.wmf"/><Relationship Id="rId47" Type="http://schemas.openxmlformats.org/officeDocument/2006/relationships/image" Target="media/image31.jpeg"/><Relationship Id="rId50" Type="http://schemas.openxmlformats.org/officeDocument/2006/relationships/image" Target="media/image34.wmf"/><Relationship Id="rId55" Type="http://schemas.openxmlformats.org/officeDocument/2006/relationships/oleObject" Target="embeddings/oleObject6.bin"/><Relationship Id="rId63" Type="http://schemas.openxmlformats.org/officeDocument/2006/relationships/image" Target="media/image42.png"/><Relationship Id="rId68" Type="http://schemas.openxmlformats.org/officeDocument/2006/relationships/image" Target="media/image47.jpeg"/><Relationship Id="rId76" Type="http://schemas.openxmlformats.org/officeDocument/2006/relationships/image" Target="media/image52.wmf"/><Relationship Id="rId84" Type="http://schemas.openxmlformats.org/officeDocument/2006/relationships/image" Target="media/image56.png"/><Relationship Id="rId89" Type="http://schemas.openxmlformats.org/officeDocument/2006/relationships/image" Target="media/image61.wmf"/><Relationship Id="rId7" Type="http://schemas.openxmlformats.org/officeDocument/2006/relationships/endnotes" Target="endnotes.xml"/><Relationship Id="rId71" Type="http://schemas.openxmlformats.org/officeDocument/2006/relationships/oleObject" Target="embeddings/oleObject9.bin"/><Relationship Id="rId92"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image" Target="file:///C:\Documents%20and%20Settings\Administrator\&#26700;&#38754;\&#21147;&#30340;&#20998;&#35299;\W195.TIF"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image" Target="file:///C:\Documents%20and%20Settings\Administrator\&#26700;&#38754;\&#21147;&#30340;&#20998;&#35299;\W199.TIF" TargetMode="External"/><Relationship Id="rId40" Type="http://schemas.openxmlformats.org/officeDocument/2006/relationships/image" Target="media/image25.gif"/><Relationship Id="rId45" Type="http://schemas.openxmlformats.org/officeDocument/2006/relationships/image" Target="media/image29.png"/><Relationship Id="rId53" Type="http://schemas.openxmlformats.org/officeDocument/2006/relationships/oleObject" Target="embeddings/oleObject5.bin"/><Relationship Id="rId58" Type="http://schemas.openxmlformats.org/officeDocument/2006/relationships/image" Target="media/image39.wmf"/><Relationship Id="rId66" Type="http://schemas.openxmlformats.org/officeDocument/2006/relationships/image" Target="media/image45.jpeg"/><Relationship Id="rId74" Type="http://schemas.openxmlformats.org/officeDocument/2006/relationships/image" Target="media/image51.wmf"/><Relationship Id="rId79" Type="http://schemas.openxmlformats.org/officeDocument/2006/relationships/oleObject" Target="embeddings/oleObject13.bin"/><Relationship Id="rId87"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oleObject" Target="embeddings/oleObject8.bin"/><Relationship Id="rId82" Type="http://schemas.openxmlformats.org/officeDocument/2006/relationships/image" Target="media/image55.wmf"/><Relationship Id="rId90" Type="http://schemas.openxmlformats.org/officeDocument/2006/relationships/oleObject" Target="embeddings/oleObject16.bin"/><Relationship Id="rId95" Type="http://schemas.openxmlformats.org/officeDocument/2006/relationships/fontTable" Target="fontTable.xml"/><Relationship Id="rId19" Type="http://schemas.openxmlformats.org/officeDocument/2006/relationships/image" Target="media/image10.png"/><Relationship Id="rId14" Type="http://schemas.openxmlformats.org/officeDocument/2006/relationships/image" Target="media/image7.wmf"/><Relationship Id="rId22" Type="http://schemas.openxmlformats.org/officeDocument/2006/relationships/image" Target="media/image13.png"/><Relationship Id="rId27" Type="http://schemas.openxmlformats.org/officeDocument/2006/relationships/image" Target="file:///C:\Documents%20and%20Settings\Administrator\&#26700;&#38754;\&#21147;&#30340;&#20998;&#35299;\W194.TIF" TargetMode="External"/><Relationship Id="rId30" Type="http://schemas.openxmlformats.org/officeDocument/2006/relationships/image" Target="media/image19.png"/><Relationship Id="rId35" Type="http://schemas.openxmlformats.org/officeDocument/2006/relationships/image" Target="file:///C:\Documents%20and%20Settings\Administrator\&#26700;&#38754;\&#21147;&#30340;&#20998;&#35299;\W198.TIF" TargetMode="External"/><Relationship Id="rId43" Type="http://schemas.openxmlformats.org/officeDocument/2006/relationships/oleObject" Target="embeddings/oleObject3.bin"/><Relationship Id="rId48" Type="http://schemas.openxmlformats.org/officeDocument/2006/relationships/image" Target="media/image32.png"/><Relationship Id="rId56" Type="http://schemas.openxmlformats.org/officeDocument/2006/relationships/image" Target="media/image37.png"/><Relationship Id="rId64" Type="http://schemas.openxmlformats.org/officeDocument/2006/relationships/image" Target="media/image43.png"/><Relationship Id="rId69" Type="http://schemas.openxmlformats.org/officeDocument/2006/relationships/image" Target="media/image48.png"/><Relationship Id="rId77" Type="http://schemas.openxmlformats.org/officeDocument/2006/relationships/oleObject" Target="embeddings/oleObject12.bin"/><Relationship Id="rId8" Type="http://schemas.openxmlformats.org/officeDocument/2006/relationships/image" Target="media/image1.png"/><Relationship Id="rId51" Type="http://schemas.openxmlformats.org/officeDocument/2006/relationships/oleObject" Target="embeddings/oleObject4.bin"/><Relationship Id="rId72" Type="http://schemas.openxmlformats.org/officeDocument/2006/relationships/image" Target="media/image50.wmf"/><Relationship Id="rId80" Type="http://schemas.openxmlformats.org/officeDocument/2006/relationships/image" Target="media/image54.wmf"/><Relationship Id="rId85" Type="http://schemas.openxmlformats.org/officeDocument/2006/relationships/image" Target="media/image57.png"/><Relationship Id="rId93" Type="http://schemas.openxmlformats.org/officeDocument/2006/relationships/header" Target="header1.xml"/><Relationship Id="rId98" Type="http://schemas.microsoft.com/office/2007/relationships/stylesWithEffects" Target="stylesWithEffects.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image" Target="media/image16.png"/><Relationship Id="rId33" Type="http://schemas.openxmlformats.org/officeDocument/2006/relationships/image" Target="file:///C:\Documents%20and%20Settings\Administrator\&#26700;&#38754;\&#21147;&#30340;&#20998;&#35299;\W197.TIF" TargetMode="External"/><Relationship Id="rId38" Type="http://schemas.openxmlformats.org/officeDocument/2006/relationships/image" Target="media/image23.png"/><Relationship Id="rId46" Type="http://schemas.openxmlformats.org/officeDocument/2006/relationships/image" Target="media/image30.png"/><Relationship Id="rId59" Type="http://schemas.openxmlformats.org/officeDocument/2006/relationships/oleObject" Target="embeddings/oleObject7.bin"/><Relationship Id="rId67" Type="http://schemas.openxmlformats.org/officeDocument/2006/relationships/image" Target="media/image46.jpeg"/><Relationship Id="rId20" Type="http://schemas.openxmlformats.org/officeDocument/2006/relationships/image" Target="media/image11.png"/><Relationship Id="rId41" Type="http://schemas.openxmlformats.org/officeDocument/2006/relationships/image" Target="media/image26.png"/><Relationship Id="rId54" Type="http://schemas.openxmlformats.org/officeDocument/2006/relationships/image" Target="media/image36.wmf"/><Relationship Id="rId62" Type="http://schemas.openxmlformats.org/officeDocument/2006/relationships/image" Target="media/image41.png"/><Relationship Id="rId70" Type="http://schemas.openxmlformats.org/officeDocument/2006/relationships/image" Target="media/image49.wmf"/><Relationship Id="rId75" Type="http://schemas.openxmlformats.org/officeDocument/2006/relationships/oleObject" Target="embeddings/oleObject11.bin"/><Relationship Id="rId83" Type="http://schemas.openxmlformats.org/officeDocument/2006/relationships/oleObject" Target="embeddings/oleObject15.bin"/><Relationship Id="rId88" Type="http://schemas.openxmlformats.org/officeDocument/2006/relationships/image" Target="media/image60.png"/><Relationship Id="rId91" Type="http://schemas.openxmlformats.org/officeDocument/2006/relationships/image" Target="media/image62.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2.png"/><Relationship Id="rId49" Type="http://schemas.openxmlformats.org/officeDocument/2006/relationships/image" Target="media/image33.png"/><Relationship Id="rId57" Type="http://schemas.openxmlformats.org/officeDocument/2006/relationships/image" Target="media/image38.png"/><Relationship Id="rId10" Type="http://schemas.openxmlformats.org/officeDocument/2006/relationships/image" Target="media/image3.png"/><Relationship Id="rId31" Type="http://schemas.openxmlformats.org/officeDocument/2006/relationships/image" Target="file:///C:\Documents%20and%20Settings\Administrator\&#26700;&#38754;\&#21147;&#30340;&#20998;&#35299;\W196.TIF" TargetMode="External"/><Relationship Id="rId44" Type="http://schemas.openxmlformats.org/officeDocument/2006/relationships/image" Target="media/image28.png"/><Relationship Id="rId52" Type="http://schemas.openxmlformats.org/officeDocument/2006/relationships/image" Target="media/image35.wmf"/><Relationship Id="rId60" Type="http://schemas.openxmlformats.org/officeDocument/2006/relationships/image" Target="media/image40.wmf"/><Relationship Id="rId65" Type="http://schemas.openxmlformats.org/officeDocument/2006/relationships/image" Target="media/image44.jpeg"/><Relationship Id="rId73" Type="http://schemas.openxmlformats.org/officeDocument/2006/relationships/oleObject" Target="embeddings/oleObject10.bin"/><Relationship Id="rId78" Type="http://schemas.openxmlformats.org/officeDocument/2006/relationships/image" Target="media/image53.wmf"/><Relationship Id="rId81" Type="http://schemas.openxmlformats.org/officeDocument/2006/relationships/oleObject" Target="embeddings/oleObject14.bin"/><Relationship Id="rId86" Type="http://schemas.openxmlformats.org/officeDocument/2006/relationships/image" Target="media/image58.png"/><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9"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6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8A2E2-D66C-48D5-9F68-1506A5C13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16</Pages>
  <Words>1367</Words>
  <Characters>7792</Characters>
  <Application>Microsoft Office Word</Application>
  <DocSecurity>0</DocSecurity>
  <Lines>64</Lines>
  <Paragraphs>18</Paragraphs>
  <ScaleCrop>false</ScaleCrop>
  <Company>Sky123.Org</Company>
  <LinksUpToDate>false</LinksUpToDate>
  <CharactersWithSpaces>9141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mihoo1</dc:creator>
  <cp:keywords/>
  <dc:description/>
  <cp:lastModifiedBy>User</cp:lastModifiedBy>
  <cp:revision>25</cp:revision>
  <cp:lastPrinted>2015-03-06T07:35:00Z</cp:lastPrinted>
  <dcterms:created xsi:type="dcterms:W3CDTF">2016-07-21T07:53:00Z</dcterms:created>
  <dcterms:modified xsi:type="dcterms:W3CDTF">2016-09-05T02:30:00Z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