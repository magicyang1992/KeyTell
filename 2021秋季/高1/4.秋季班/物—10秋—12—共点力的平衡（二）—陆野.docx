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wdp" ContentType="image/vnd.ms-photo"/>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BCF" w:rsidRPr="00E553DE" w:rsidRDefault="00E32403" w:rsidP="00BF6137">
      <w:pPr>
        <w:spacing w:line="276" w:lineRule="auto"/>
        <w:jc w:val="center"/>
        <w:rPr>
          <w:rFonts w:ascii="Times New Roman" w:eastAsia="黑体" w:hAnsi="Times New Roman" w:cs="Times New Roman"/>
          <w:sz w:val="36"/>
          <w:szCs w:val="36"/>
        </w:rPr>
      </w:pPr>
      <w:r w:rsidRPr="00E553DE">
        <w:rPr>
          <w:rFonts w:ascii="Times New Roman" w:eastAsia="黑体" w:hAnsi="黑体" w:cs="Times New Roman"/>
          <w:sz w:val="36"/>
          <w:szCs w:val="36"/>
        </w:rPr>
        <w:t>高</w:t>
      </w:r>
      <w:r w:rsidR="00560C1F">
        <w:rPr>
          <w:rFonts w:ascii="Times New Roman" w:eastAsia="黑体" w:hAnsi="黑体" w:cs="Times New Roman" w:hint="eastAsia"/>
          <w:sz w:val="36"/>
          <w:szCs w:val="36"/>
        </w:rPr>
        <w:t>一</w:t>
      </w:r>
      <w:r w:rsidR="00F30354" w:rsidRPr="00E553DE">
        <w:rPr>
          <w:rFonts w:ascii="Times New Roman" w:eastAsia="黑体" w:hAnsi="黑体" w:cs="Times New Roman"/>
          <w:sz w:val="36"/>
          <w:szCs w:val="36"/>
        </w:rPr>
        <w:t>物理</w:t>
      </w:r>
      <w:r w:rsidR="00132569">
        <w:rPr>
          <w:rFonts w:ascii="Times New Roman" w:eastAsia="黑体" w:hAnsi="黑体" w:cs="Times New Roman" w:hint="eastAsia"/>
          <w:sz w:val="36"/>
          <w:szCs w:val="36"/>
        </w:rPr>
        <w:t>秋季</w:t>
      </w:r>
      <w:r w:rsidR="001F2BCF" w:rsidRPr="00E553DE">
        <w:rPr>
          <w:rFonts w:ascii="Times New Roman" w:eastAsia="黑体" w:hAnsi="黑体" w:cs="Times New Roman"/>
          <w:sz w:val="36"/>
          <w:szCs w:val="36"/>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
        <w:gridCol w:w="999"/>
        <w:gridCol w:w="2664"/>
        <w:gridCol w:w="1465"/>
        <w:gridCol w:w="500"/>
        <w:gridCol w:w="2961"/>
      </w:tblGrid>
      <w:tr w:rsidR="001F2BCF" w:rsidRPr="00E553DE" w:rsidTr="007E6049">
        <w:trPr>
          <w:trHeight w:val="454"/>
        </w:trPr>
        <w:tc>
          <w:tcPr>
            <w:tcW w:w="1696" w:type="dxa"/>
            <w:gridSpan w:val="2"/>
            <w:vAlign w:val="center"/>
          </w:tcPr>
          <w:p w:rsidR="001F2BCF" w:rsidRPr="00E553DE" w:rsidRDefault="001F2BCF" w:rsidP="00BF6137">
            <w:pPr>
              <w:tabs>
                <w:tab w:val="left" w:pos="6360"/>
              </w:tabs>
              <w:spacing w:line="276" w:lineRule="auto"/>
              <w:jc w:val="center"/>
              <w:rPr>
                <w:rFonts w:ascii="Times New Roman" w:eastAsia="黑体" w:hAnsi="Times New Roman" w:cs="Times New Roman"/>
                <w:color w:val="000000"/>
                <w:sz w:val="24"/>
              </w:rPr>
            </w:pPr>
            <w:r w:rsidRPr="00E553DE">
              <w:rPr>
                <w:rFonts w:ascii="Times New Roman" w:eastAsia="黑体" w:cs="Times New Roman"/>
                <w:sz w:val="24"/>
              </w:rPr>
              <w:t>教师</w:t>
            </w:r>
          </w:p>
        </w:tc>
        <w:tc>
          <w:tcPr>
            <w:tcW w:w="2664" w:type="dxa"/>
            <w:vAlign w:val="center"/>
          </w:tcPr>
          <w:p w:rsidR="001F2BCF" w:rsidRPr="00E553DE" w:rsidRDefault="001F2BCF" w:rsidP="00BF6137">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E553DE" w:rsidRDefault="001F2BCF" w:rsidP="00BF6137">
            <w:pPr>
              <w:tabs>
                <w:tab w:val="left" w:pos="6360"/>
              </w:tabs>
              <w:spacing w:line="276" w:lineRule="auto"/>
              <w:jc w:val="center"/>
              <w:rPr>
                <w:rFonts w:ascii="Times New Roman" w:eastAsia="黑体" w:hAnsi="Times New Roman" w:cs="Times New Roman"/>
                <w:color w:val="000000"/>
                <w:sz w:val="24"/>
              </w:rPr>
            </w:pPr>
            <w:r w:rsidRPr="00E553DE">
              <w:rPr>
                <w:rFonts w:ascii="Times New Roman" w:eastAsia="黑体" w:cs="Times New Roman"/>
                <w:color w:val="000000"/>
                <w:sz w:val="24"/>
              </w:rPr>
              <w:t>日期</w:t>
            </w:r>
          </w:p>
        </w:tc>
        <w:tc>
          <w:tcPr>
            <w:tcW w:w="3461" w:type="dxa"/>
            <w:gridSpan w:val="2"/>
            <w:vAlign w:val="center"/>
          </w:tcPr>
          <w:p w:rsidR="001F2BCF" w:rsidRPr="00E553DE" w:rsidRDefault="001F2BCF" w:rsidP="00BF6137">
            <w:pPr>
              <w:tabs>
                <w:tab w:val="left" w:pos="6360"/>
              </w:tabs>
              <w:spacing w:line="276" w:lineRule="auto"/>
              <w:jc w:val="center"/>
              <w:rPr>
                <w:rFonts w:ascii="Times New Roman" w:hAnsi="Times New Roman" w:cs="Times New Roman"/>
                <w:color w:val="000000"/>
                <w:sz w:val="24"/>
              </w:rPr>
            </w:pPr>
          </w:p>
        </w:tc>
      </w:tr>
      <w:tr w:rsidR="001F2BCF" w:rsidRPr="00E553DE" w:rsidTr="007E6049">
        <w:trPr>
          <w:trHeight w:val="454"/>
        </w:trPr>
        <w:tc>
          <w:tcPr>
            <w:tcW w:w="1696" w:type="dxa"/>
            <w:gridSpan w:val="2"/>
            <w:vAlign w:val="center"/>
          </w:tcPr>
          <w:p w:rsidR="001F2BCF" w:rsidRPr="00E553DE" w:rsidRDefault="001F2BCF" w:rsidP="00BF6137">
            <w:pPr>
              <w:tabs>
                <w:tab w:val="left" w:pos="6360"/>
              </w:tabs>
              <w:spacing w:line="276" w:lineRule="auto"/>
              <w:jc w:val="center"/>
              <w:rPr>
                <w:rFonts w:ascii="Times New Roman" w:eastAsia="黑体" w:hAnsi="Times New Roman" w:cs="Times New Roman"/>
                <w:color w:val="000000"/>
                <w:sz w:val="24"/>
              </w:rPr>
            </w:pPr>
            <w:r w:rsidRPr="00E553DE">
              <w:rPr>
                <w:rFonts w:ascii="Times New Roman" w:eastAsia="黑体" w:cs="Times New Roman"/>
                <w:color w:val="000000"/>
                <w:sz w:val="24"/>
              </w:rPr>
              <w:t>学生</w:t>
            </w:r>
          </w:p>
        </w:tc>
        <w:tc>
          <w:tcPr>
            <w:tcW w:w="7590" w:type="dxa"/>
            <w:gridSpan w:val="4"/>
            <w:vAlign w:val="center"/>
          </w:tcPr>
          <w:p w:rsidR="001F2BCF" w:rsidRPr="00E553DE" w:rsidRDefault="001F2BCF" w:rsidP="00BF6137">
            <w:pPr>
              <w:tabs>
                <w:tab w:val="left" w:pos="6360"/>
              </w:tabs>
              <w:spacing w:line="276" w:lineRule="auto"/>
              <w:jc w:val="center"/>
              <w:rPr>
                <w:rFonts w:ascii="Times New Roman" w:hAnsi="Times New Roman" w:cs="Times New Roman"/>
                <w:color w:val="000000"/>
                <w:sz w:val="24"/>
              </w:rPr>
            </w:pPr>
          </w:p>
        </w:tc>
      </w:tr>
      <w:tr w:rsidR="001F2BCF" w:rsidRPr="00E553DE" w:rsidTr="007E6049">
        <w:trPr>
          <w:trHeight w:val="454"/>
        </w:trPr>
        <w:tc>
          <w:tcPr>
            <w:tcW w:w="1696" w:type="dxa"/>
            <w:gridSpan w:val="2"/>
            <w:vAlign w:val="center"/>
          </w:tcPr>
          <w:p w:rsidR="001F2BCF" w:rsidRPr="00E553DE" w:rsidRDefault="001F2BCF" w:rsidP="00BF6137">
            <w:pPr>
              <w:tabs>
                <w:tab w:val="left" w:pos="6360"/>
              </w:tabs>
              <w:spacing w:line="276" w:lineRule="auto"/>
              <w:jc w:val="center"/>
              <w:rPr>
                <w:rFonts w:ascii="Times New Roman" w:eastAsia="黑体" w:hAnsi="Times New Roman" w:cs="Times New Roman"/>
                <w:color w:val="000000"/>
                <w:sz w:val="24"/>
              </w:rPr>
            </w:pPr>
            <w:r w:rsidRPr="00E553DE">
              <w:rPr>
                <w:rFonts w:ascii="Times New Roman" w:eastAsia="黑体" w:cs="Times New Roman"/>
                <w:color w:val="000000"/>
                <w:sz w:val="24"/>
              </w:rPr>
              <w:t>课程编号</w:t>
            </w:r>
          </w:p>
        </w:tc>
        <w:tc>
          <w:tcPr>
            <w:tcW w:w="2664" w:type="dxa"/>
            <w:vAlign w:val="center"/>
          </w:tcPr>
          <w:p w:rsidR="001F2BCF" w:rsidRPr="00E553DE" w:rsidRDefault="001F2BCF" w:rsidP="00BF6137">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E553DE" w:rsidRDefault="001F2BCF" w:rsidP="00BF6137">
            <w:pPr>
              <w:tabs>
                <w:tab w:val="left" w:pos="6360"/>
              </w:tabs>
              <w:spacing w:line="276" w:lineRule="auto"/>
              <w:jc w:val="center"/>
              <w:rPr>
                <w:rFonts w:ascii="Times New Roman" w:eastAsia="黑体" w:hAnsi="Times New Roman" w:cs="Times New Roman"/>
                <w:color w:val="000000"/>
                <w:sz w:val="24"/>
              </w:rPr>
            </w:pPr>
            <w:r w:rsidRPr="00E553DE">
              <w:rPr>
                <w:rFonts w:ascii="Times New Roman" w:eastAsia="黑体" w:cs="Times New Roman"/>
                <w:color w:val="000000"/>
                <w:sz w:val="24"/>
              </w:rPr>
              <w:t>课型</w:t>
            </w:r>
          </w:p>
        </w:tc>
        <w:tc>
          <w:tcPr>
            <w:tcW w:w="3461" w:type="dxa"/>
            <w:gridSpan w:val="2"/>
            <w:vAlign w:val="center"/>
          </w:tcPr>
          <w:p w:rsidR="001F2BCF" w:rsidRPr="00E553DE" w:rsidRDefault="0010538A" w:rsidP="00BF6137">
            <w:pPr>
              <w:tabs>
                <w:tab w:val="left" w:pos="6360"/>
              </w:tabs>
              <w:spacing w:line="276" w:lineRule="auto"/>
              <w:jc w:val="center"/>
              <w:rPr>
                <w:rFonts w:ascii="Times New Roman" w:hAnsi="Times New Roman" w:cs="Times New Roman"/>
                <w:color w:val="000000"/>
                <w:sz w:val="24"/>
                <w:szCs w:val="24"/>
              </w:rPr>
            </w:pPr>
            <w:r>
              <w:rPr>
                <w:rFonts w:ascii="Times New Roman" w:hAnsi="Times New Roman" w:cs="Times New Roman" w:hint="eastAsia"/>
                <w:color w:val="000000"/>
                <w:sz w:val="24"/>
                <w:szCs w:val="24"/>
              </w:rPr>
              <w:t>复习</w:t>
            </w:r>
          </w:p>
        </w:tc>
      </w:tr>
      <w:tr w:rsidR="001F2BCF" w:rsidRPr="00E553DE" w:rsidTr="007E6049">
        <w:trPr>
          <w:trHeight w:val="1011"/>
        </w:trPr>
        <w:tc>
          <w:tcPr>
            <w:tcW w:w="1696" w:type="dxa"/>
            <w:gridSpan w:val="2"/>
            <w:vAlign w:val="center"/>
          </w:tcPr>
          <w:p w:rsidR="001F2BCF" w:rsidRPr="00E553DE" w:rsidRDefault="001F2BCF" w:rsidP="00BF6137">
            <w:pPr>
              <w:tabs>
                <w:tab w:val="left" w:pos="6360"/>
              </w:tabs>
              <w:spacing w:line="276" w:lineRule="auto"/>
              <w:jc w:val="center"/>
              <w:rPr>
                <w:rFonts w:ascii="Times New Roman" w:eastAsia="黑体" w:hAnsi="Times New Roman" w:cs="Times New Roman"/>
                <w:color w:val="000000"/>
                <w:sz w:val="24"/>
              </w:rPr>
            </w:pPr>
            <w:r w:rsidRPr="00E553DE">
              <w:rPr>
                <w:rFonts w:ascii="Times New Roman" w:eastAsia="黑体" w:cs="Times New Roman"/>
                <w:color w:val="000000"/>
                <w:sz w:val="24"/>
              </w:rPr>
              <w:t>课题</w:t>
            </w:r>
          </w:p>
        </w:tc>
        <w:tc>
          <w:tcPr>
            <w:tcW w:w="7590" w:type="dxa"/>
            <w:gridSpan w:val="4"/>
            <w:vAlign w:val="center"/>
          </w:tcPr>
          <w:p w:rsidR="001F2BCF" w:rsidRPr="00E553DE" w:rsidRDefault="00647B46" w:rsidP="00BF6137">
            <w:pPr>
              <w:tabs>
                <w:tab w:val="left" w:pos="6360"/>
              </w:tabs>
              <w:spacing w:line="276" w:lineRule="auto"/>
              <w:jc w:val="center"/>
              <w:rPr>
                <w:rFonts w:ascii="Times New Roman" w:eastAsia="黑体" w:hAnsi="Times New Roman" w:cs="Times New Roman"/>
                <w:color w:val="000000"/>
                <w:sz w:val="36"/>
                <w:szCs w:val="36"/>
              </w:rPr>
            </w:pPr>
            <w:r>
              <w:rPr>
                <w:rFonts w:ascii="Times New Roman" w:eastAsia="黑体" w:hAnsi="Times New Roman" w:cs="Times New Roman" w:hint="eastAsia"/>
                <w:color w:val="000000"/>
                <w:sz w:val="36"/>
                <w:szCs w:val="36"/>
              </w:rPr>
              <w:t>共点力</w:t>
            </w:r>
            <w:r>
              <w:rPr>
                <w:rFonts w:ascii="Times New Roman" w:eastAsia="黑体" w:hAnsi="Times New Roman" w:cs="Times New Roman"/>
                <w:color w:val="000000"/>
                <w:sz w:val="36"/>
                <w:szCs w:val="36"/>
              </w:rPr>
              <w:t>的平衡（</w:t>
            </w:r>
            <w:r>
              <w:rPr>
                <w:rFonts w:ascii="Times New Roman" w:eastAsia="黑体" w:hAnsi="Times New Roman" w:cs="Times New Roman" w:hint="eastAsia"/>
                <w:color w:val="000000"/>
                <w:sz w:val="36"/>
                <w:szCs w:val="36"/>
              </w:rPr>
              <w:t>二</w:t>
            </w:r>
            <w:r>
              <w:rPr>
                <w:rFonts w:ascii="Times New Roman" w:eastAsia="黑体" w:hAnsi="Times New Roman" w:cs="Times New Roman"/>
                <w:color w:val="000000"/>
                <w:sz w:val="36"/>
                <w:szCs w:val="36"/>
              </w:rPr>
              <w:t>）</w:t>
            </w:r>
          </w:p>
        </w:tc>
      </w:tr>
      <w:tr w:rsidR="001F2BCF" w:rsidRPr="00E553DE" w:rsidTr="007E6049">
        <w:trPr>
          <w:trHeight w:val="454"/>
        </w:trPr>
        <w:tc>
          <w:tcPr>
            <w:tcW w:w="9286" w:type="dxa"/>
            <w:gridSpan w:val="6"/>
            <w:vAlign w:val="center"/>
          </w:tcPr>
          <w:p w:rsidR="001F2BCF" w:rsidRPr="00E553DE" w:rsidRDefault="001F2BCF" w:rsidP="00BF6137">
            <w:pPr>
              <w:tabs>
                <w:tab w:val="left" w:pos="6360"/>
              </w:tabs>
              <w:spacing w:line="276" w:lineRule="auto"/>
              <w:jc w:val="center"/>
              <w:rPr>
                <w:rFonts w:ascii="Times New Roman" w:eastAsia="黑体" w:hAnsi="Times New Roman" w:cs="Times New Roman"/>
                <w:color w:val="000000"/>
                <w:sz w:val="24"/>
              </w:rPr>
            </w:pPr>
            <w:bookmarkStart w:id="0" w:name="OLE_LINK5"/>
            <w:r w:rsidRPr="00E553DE">
              <w:rPr>
                <w:rFonts w:ascii="Times New Roman" w:eastAsia="黑体" w:cs="Times New Roman"/>
                <w:color w:val="000000"/>
                <w:sz w:val="24"/>
              </w:rPr>
              <w:t>教学目标</w:t>
            </w:r>
          </w:p>
        </w:tc>
      </w:tr>
      <w:bookmarkEnd w:id="0"/>
      <w:tr w:rsidR="001F2BCF" w:rsidRPr="00E553DE" w:rsidTr="007E6049">
        <w:trPr>
          <w:trHeight w:val="1247"/>
        </w:trPr>
        <w:tc>
          <w:tcPr>
            <w:tcW w:w="9286" w:type="dxa"/>
            <w:gridSpan w:val="6"/>
            <w:shd w:val="clear" w:color="auto" w:fill="auto"/>
            <w:vAlign w:val="center"/>
          </w:tcPr>
          <w:p w:rsidR="00E32403" w:rsidRDefault="00E32403" w:rsidP="00BF6137">
            <w:pPr>
              <w:spacing w:line="276" w:lineRule="auto"/>
            </w:pPr>
            <w:r w:rsidRPr="00E553DE">
              <w:t>1</w:t>
            </w:r>
            <w:r w:rsidR="00075070" w:rsidRPr="00E553DE">
              <w:t>、</w:t>
            </w:r>
            <w:r w:rsidR="009839DB">
              <w:rPr>
                <w:rFonts w:hint="eastAsia"/>
              </w:rPr>
              <w:t>知道</w:t>
            </w:r>
            <w:r w:rsidR="009839DB">
              <w:t>什么是动态平衡</w:t>
            </w:r>
          </w:p>
          <w:p w:rsidR="009839DB" w:rsidRDefault="009839DB" w:rsidP="00BF6137">
            <w:pPr>
              <w:spacing w:line="276" w:lineRule="auto"/>
            </w:pPr>
            <w:r>
              <w:rPr>
                <w:rFonts w:hint="eastAsia"/>
              </w:rPr>
              <w:t>2</w:t>
            </w:r>
            <w:r>
              <w:rPr>
                <w:rFonts w:hint="eastAsia"/>
              </w:rPr>
              <w:t>、用</w:t>
            </w:r>
            <w:r>
              <w:t>旋转矢量</w:t>
            </w:r>
            <w:r>
              <w:rPr>
                <w:rFonts w:hint="eastAsia"/>
              </w:rPr>
              <w:t>法</w:t>
            </w:r>
            <w:r>
              <w:t>解决动态</w:t>
            </w:r>
            <w:r>
              <w:rPr>
                <w:rFonts w:hint="eastAsia"/>
              </w:rPr>
              <w:t>平衡</w:t>
            </w:r>
            <w:r>
              <w:t>问题</w:t>
            </w:r>
          </w:p>
          <w:p w:rsidR="009839DB" w:rsidRPr="00E553DE" w:rsidRDefault="009839DB" w:rsidP="00BF6137">
            <w:pPr>
              <w:spacing w:line="276" w:lineRule="auto"/>
              <w:rPr>
                <w:rFonts w:eastAsia="黑体"/>
              </w:rPr>
            </w:pPr>
            <w:r>
              <w:t>3</w:t>
            </w:r>
            <w:r>
              <w:rPr>
                <w:rFonts w:hint="eastAsia"/>
              </w:rPr>
              <w:t>、用</w:t>
            </w:r>
            <w:r>
              <w:t>相似三角形法解决动态平衡问题</w:t>
            </w:r>
          </w:p>
        </w:tc>
      </w:tr>
      <w:tr w:rsidR="001F2BCF" w:rsidRPr="00E553DE" w:rsidTr="007E6049">
        <w:trPr>
          <w:trHeight w:val="454"/>
        </w:trPr>
        <w:tc>
          <w:tcPr>
            <w:tcW w:w="9286" w:type="dxa"/>
            <w:gridSpan w:val="6"/>
            <w:vAlign w:val="center"/>
          </w:tcPr>
          <w:p w:rsidR="001F2BCF" w:rsidRPr="00E553DE" w:rsidRDefault="001F2BCF" w:rsidP="00BF6137">
            <w:pPr>
              <w:tabs>
                <w:tab w:val="left" w:pos="6360"/>
              </w:tabs>
              <w:spacing w:line="276" w:lineRule="auto"/>
              <w:jc w:val="center"/>
              <w:rPr>
                <w:rFonts w:ascii="Times New Roman" w:eastAsia="黑体" w:hAnsi="Times New Roman" w:cs="Times New Roman"/>
                <w:color w:val="000000"/>
                <w:sz w:val="24"/>
              </w:rPr>
            </w:pPr>
            <w:r w:rsidRPr="00E553DE">
              <w:rPr>
                <w:rFonts w:ascii="Times New Roman" w:eastAsia="黑体" w:cs="Times New Roman"/>
                <w:color w:val="000000"/>
                <w:sz w:val="24"/>
              </w:rPr>
              <w:t>教学重点</w:t>
            </w:r>
          </w:p>
        </w:tc>
      </w:tr>
      <w:tr w:rsidR="001F2BCF" w:rsidRPr="00E553DE" w:rsidTr="007E6049">
        <w:trPr>
          <w:trHeight w:val="1247"/>
        </w:trPr>
        <w:tc>
          <w:tcPr>
            <w:tcW w:w="9286" w:type="dxa"/>
            <w:gridSpan w:val="6"/>
            <w:vAlign w:val="center"/>
          </w:tcPr>
          <w:p w:rsidR="00075070" w:rsidRPr="00EF1D18" w:rsidRDefault="0010538A" w:rsidP="00BF6137">
            <w:pPr>
              <w:spacing w:line="276" w:lineRule="auto"/>
            </w:pPr>
            <w:r>
              <w:rPr>
                <w:rFonts w:hint="eastAsia"/>
              </w:rPr>
              <w:t>1</w:t>
            </w:r>
            <w:r w:rsidR="00A04B2F">
              <w:rPr>
                <w:rFonts w:hint="eastAsia"/>
              </w:rPr>
              <w:t>、</w:t>
            </w:r>
            <w:r w:rsidR="009839DB">
              <w:rPr>
                <w:rFonts w:hint="eastAsia"/>
              </w:rPr>
              <w:t>矢量三角形在</w:t>
            </w:r>
            <w:r w:rsidR="009839DB">
              <w:t>动态平衡中的应</w:t>
            </w:r>
            <w:r w:rsidR="009839DB">
              <w:rPr>
                <w:rFonts w:hint="eastAsia"/>
              </w:rPr>
              <w:t>用</w:t>
            </w:r>
          </w:p>
        </w:tc>
      </w:tr>
      <w:tr w:rsidR="001F2BCF" w:rsidRPr="00E553DE" w:rsidTr="007E6049">
        <w:trPr>
          <w:trHeight w:val="454"/>
        </w:trPr>
        <w:tc>
          <w:tcPr>
            <w:tcW w:w="9286" w:type="dxa"/>
            <w:gridSpan w:val="6"/>
            <w:vAlign w:val="center"/>
          </w:tcPr>
          <w:p w:rsidR="001F2BCF" w:rsidRPr="00E553DE" w:rsidRDefault="001F2BCF" w:rsidP="00BF6137">
            <w:pPr>
              <w:tabs>
                <w:tab w:val="left" w:pos="6360"/>
              </w:tabs>
              <w:spacing w:line="276" w:lineRule="auto"/>
              <w:jc w:val="center"/>
              <w:rPr>
                <w:rFonts w:ascii="Times New Roman" w:hAnsi="Times New Roman" w:cs="Times New Roman"/>
                <w:bCs/>
                <w:color w:val="000000"/>
                <w:kern w:val="0"/>
                <w:sz w:val="24"/>
              </w:rPr>
            </w:pPr>
            <w:r w:rsidRPr="00E553DE">
              <w:rPr>
                <w:rFonts w:ascii="Times New Roman" w:eastAsia="黑体" w:cs="Times New Roman"/>
                <w:color w:val="000000"/>
                <w:sz w:val="24"/>
              </w:rPr>
              <w:t>教学安排</w:t>
            </w:r>
          </w:p>
        </w:tc>
      </w:tr>
      <w:tr w:rsidR="001F2BCF" w:rsidRPr="00E553DE" w:rsidTr="007E6049">
        <w:trPr>
          <w:trHeight w:val="454"/>
        </w:trPr>
        <w:tc>
          <w:tcPr>
            <w:tcW w:w="697" w:type="dxa"/>
            <w:shd w:val="clear" w:color="auto" w:fill="auto"/>
            <w:vAlign w:val="center"/>
          </w:tcPr>
          <w:p w:rsidR="001F2BCF" w:rsidRPr="00E553DE" w:rsidRDefault="001F2BCF" w:rsidP="00BF6137">
            <w:pPr>
              <w:tabs>
                <w:tab w:val="left" w:pos="6360"/>
              </w:tabs>
              <w:spacing w:line="276" w:lineRule="auto"/>
              <w:jc w:val="center"/>
              <w:rPr>
                <w:rFonts w:ascii="Times New Roman" w:eastAsia="黑体" w:hAnsi="Times New Roman" w:cs="Times New Roman"/>
                <w:color w:val="000000"/>
                <w:sz w:val="24"/>
              </w:rPr>
            </w:pPr>
          </w:p>
        </w:tc>
        <w:tc>
          <w:tcPr>
            <w:tcW w:w="5628" w:type="dxa"/>
            <w:gridSpan w:val="4"/>
            <w:shd w:val="clear" w:color="auto" w:fill="auto"/>
            <w:vAlign w:val="center"/>
          </w:tcPr>
          <w:p w:rsidR="001F2BCF" w:rsidRPr="00E553DE" w:rsidRDefault="001F2BCF" w:rsidP="00BF6137">
            <w:pPr>
              <w:tabs>
                <w:tab w:val="left" w:pos="6360"/>
              </w:tabs>
              <w:spacing w:line="276" w:lineRule="auto"/>
              <w:jc w:val="center"/>
              <w:rPr>
                <w:rFonts w:ascii="Times New Roman" w:eastAsia="黑体" w:hAnsi="Times New Roman" w:cs="Times New Roman"/>
                <w:color w:val="000000"/>
                <w:sz w:val="24"/>
              </w:rPr>
            </w:pPr>
            <w:r w:rsidRPr="00E553DE">
              <w:rPr>
                <w:rFonts w:ascii="Times New Roman" w:eastAsia="黑体" w:cs="Times New Roman"/>
                <w:color w:val="000000"/>
                <w:sz w:val="24"/>
              </w:rPr>
              <w:t>版块</w:t>
            </w:r>
          </w:p>
        </w:tc>
        <w:tc>
          <w:tcPr>
            <w:tcW w:w="2961" w:type="dxa"/>
            <w:vAlign w:val="center"/>
          </w:tcPr>
          <w:p w:rsidR="001F2BCF" w:rsidRPr="00E553DE" w:rsidRDefault="001F2BCF" w:rsidP="00BF6137">
            <w:pPr>
              <w:tabs>
                <w:tab w:val="left" w:pos="6360"/>
              </w:tabs>
              <w:spacing w:line="276" w:lineRule="auto"/>
              <w:jc w:val="center"/>
              <w:rPr>
                <w:rFonts w:ascii="Times New Roman" w:eastAsia="黑体" w:hAnsi="Times New Roman" w:cs="Times New Roman"/>
                <w:color w:val="000000"/>
                <w:sz w:val="24"/>
              </w:rPr>
            </w:pPr>
            <w:r w:rsidRPr="00E553DE">
              <w:rPr>
                <w:rFonts w:ascii="Times New Roman" w:eastAsia="黑体" w:cs="Times New Roman"/>
                <w:color w:val="000000"/>
                <w:sz w:val="24"/>
              </w:rPr>
              <w:t>时长</w:t>
            </w:r>
            <w:r w:rsidR="00835628" w:rsidRPr="00E553DE">
              <w:rPr>
                <w:rFonts w:ascii="Times New Roman" w:eastAsia="黑体" w:cs="Times New Roman"/>
                <w:color w:val="000000"/>
                <w:sz w:val="24"/>
              </w:rPr>
              <w:t>（分钟）</w:t>
            </w:r>
          </w:p>
        </w:tc>
      </w:tr>
      <w:tr w:rsidR="001F2BCF" w:rsidRPr="00E553DE" w:rsidTr="007E6049">
        <w:trPr>
          <w:trHeight w:val="454"/>
        </w:trPr>
        <w:tc>
          <w:tcPr>
            <w:tcW w:w="697" w:type="dxa"/>
            <w:shd w:val="clear" w:color="auto" w:fill="auto"/>
            <w:vAlign w:val="center"/>
          </w:tcPr>
          <w:p w:rsidR="001F2BCF" w:rsidRPr="00E553DE" w:rsidRDefault="001F2BCF" w:rsidP="00BF6137">
            <w:pPr>
              <w:tabs>
                <w:tab w:val="left" w:pos="6360"/>
              </w:tabs>
              <w:spacing w:line="276" w:lineRule="auto"/>
              <w:jc w:val="center"/>
              <w:rPr>
                <w:rFonts w:ascii="Times New Roman" w:eastAsia="黑体" w:hAnsi="Times New Roman" w:cs="Times New Roman"/>
                <w:color w:val="000000"/>
                <w:sz w:val="24"/>
                <w:szCs w:val="24"/>
              </w:rPr>
            </w:pPr>
            <w:r w:rsidRPr="00E553DE">
              <w:rPr>
                <w:rFonts w:ascii="Times New Roman" w:eastAsia="黑体" w:hAnsi="Times New Roman" w:cs="Times New Roman"/>
                <w:color w:val="000000"/>
                <w:sz w:val="24"/>
                <w:szCs w:val="24"/>
              </w:rPr>
              <w:t>1</w:t>
            </w:r>
          </w:p>
        </w:tc>
        <w:tc>
          <w:tcPr>
            <w:tcW w:w="5628" w:type="dxa"/>
            <w:gridSpan w:val="4"/>
            <w:shd w:val="clear" w:color="auto" w:fill="auto"/>
            <w:vAlign w:val="center"/>
          </w:tcPr>
          <w:p w:rsidR="001F2BCF" w:rsidRPr="00E553DE" w:rsidRDefault="00814E2D" w:rsidP="00BF6137">
            <w:pPr>
              <w:tabs>
                <w:tab w:val="left" w:pos="6360"/>
              </w:tabs>
              <w:spacing w:line="276" w:lineRule="auto"/>
              <w:jc w:val="left"/>
              <w:rPr>
                <w:rFonts w:ascii="Times New Roman" w:hAnsi="Times New Roman" w:cs="Times New Roman"/>
                <w:color w:val="000000"/>
                <w:szCs w:val="24"/>
              </w:rPr>
            </w:pPr>
            <w:r w:rsidRPr="00E553DE">
              <w:rPr>
                <w:rFonts w:ascii="Times New Roman" w:hAnsiTheme="minorEastAsia" w:cs="Times New Roman"/>
                <w:color w:val="000000"/>
                <w:szCs w:val="24"/>
              </w:rPr>
              <w:t>知识点回顾</w:t>
            </w:r>
          </w:p>
        </w:tc>
        <w:tc>
          <w:tcPr>
            <w:tcW w:w="2961" w:type="dxa"/>
            <w:vAlign w:val="center"/>
          </w:tcPr>
          <w:p w:rsidR="001F2BCF" w:rsidRPr="00E553DE" w:rsidRDefault="00835628" w:rsidP="00BF6137">
            <w:pPr>
              <w:tabs>
                <w:tab w:val="left" w:pos="6360"/>
              </w:tabs>
              <w:spacing w:line="276" w:lineRule="auto"/>
              <w:jc w:val="center"/>
              <w:rPr>
                <w:rFonts w:ascii="Times New Roman" w:hAnsi="Times New Roman" w:cs="Times New Roman"/>
                <w:color w:val="000000"/>
                <w:szCs w:val="24"/>
              </w:rPr>
            </w:pPr>
            <w:r w:rsidRPr="00E553DE">
              <w:rPr>
                <w:rFonts w:ascii="Times New Roman" w:hAnsi="Times New Roman" w:cs="Times New Roman"/>
                <w:color w:val="000000"/>
                <w:szCs w:val="24"/>
              </w:rPr>
              <w:t>5</w:t>
            </w:r>
          </w:p>
        </w:tc>
      </w:tr>
      <w:tr w:rsidR="001F2BCF" w:rsidRPr="00E553DE" w:rsidTr="007E6049">
        <w:trPr>
          <w:trHeight w:val="454"/>
        </w:trPr>
        <w:tc>
          <w:tcPr>
            <w:tcW w:w="697" w:type="dxa"/>
            <w:shd w:val="clear" w:color="auto" w:fill="auto"/>
            <w:vAlign w:val="center"/>
          </w:tcPr>
          <w:p w:rsidR="001F2BCF" w:rsidRPr="00E553DE" w:rsidRDefault="001F2BCF" w:rsidP="00BF6137">
            <w:pPr>
              <w:tabs>
                <w:tab w:val="left" w:pos="6360"/>
              </w:tabs>
              <w:spacing w:line="276" w:lineRule="auto"/>
              <w:jc w:val="center"/>
              <w:rPr>
                <w:rFonts w:ascii="Times New Roman" w:eastAsia="黑体" w:hAnsi="Times New Roman" w:cs="Times New Roman"/>
                <w:color w:val="000000"/>
                <w:sz w:val="24"/>
                <w:szCs w:val="24"/>
              </w:rPr>
            </w:pPr>
            <w:r w:rsidRPr="00E553DE">
              <w:rPr>
                <w:rFonts w:ascii="Times New Roman" w:eastAsia="黑体" w:hAnsi="Times New Roman" w:cs="Times New Roman"/>
                <w:color w:val="000000"/>
                <w:sz w:val="24"/>
                <w:szCs w:val="24"/>
              </w:rPr>
              <w:t>2</w:t>
            </w:r>
          </w:p>
        </w:tc>
        <w:tc>
          <w:tcPr>
            <w:tcW w:w="5628" w:type="dxa"/>
            <w:gridSpan w:val="4"/>
            <w:shd w:val="clear" w:color="auto" w:fill="auto"/>
            <w:vAlign w:val="center"/>
          </w:tcPr>
          <w:p w:rsidR="001F2BCF" w:rsidRPr="00E553DE" w:rsidRDefault="00814E2D" w:rsidP="00BF6137">
            <w:pPr>
              <w:tabs>
                <w:tab w:val="left" w:pos="6360"/>
              </w:tabs>
              <w:spacing w:line="276" w:lineRule="auto"/>
              <w:jc w:val="left"/>
              <w:rPr>
                <w:rFonts w:ascii="Times New Roman" w:hAnsi="Times New Roman" w:cs="Times New Roman"/>
                <w:color w:val="000000"/>
                <w:szCs w:val="24"/>
              </w:rPr>
            </w:pPr>
            <w:r w:rsidRPr="00E553DE">
              <w:rPr>
                <w:rFonts w:ascii="Times New Roman" w:hAnsiTheme="minorEastAsia" w:cs="Times New Roman"/>
                <w:color w:val="000000"/>
                <w:szCs w:val="24"/>
              </w:rPr>
              <w:t>知识点讲解</w:t>
            </w:r>
          </w:p>
        </w:tc>
        <w:tc>
          <w:tcPr>
            <w:tcW w:w="2961" w:type="dxa"/>
            <w:vAlign w:val="center"/>
          </w:tcPr>
          <w:p w:rsidR="001F2BCF" w:rsidRPr="00E553DE" w:rsidRDefault="00835628" w:rsidP="00BF6137">
            <w:pPr>
              <w:tabs>
                <w:tab w:val="left" w:pos="6360"/>
              </w:tabs>
              <w:spacing w:line="276" w:lineRule="auto"/>
              <w:jc w:val="center"/>
              <w:rPr>
                <w:rFonts w:ascii="Times New Roman" w:hAnsi="Times New Roman" w:cs="Times New Roman"/>
                <w:color w:val="000000"/>
                <w:szCs w:val="24"/>
              </w:rPr>
            </w:pPr>
            <w:r w:rsidRPr="00E553DE">
              <w:rPr>
                <w:rFonts w:ascii="Times New Roman" w:hAnsi="Times New Roman" w:cs="Times New Roman"/>
                <w:color w:val="000000"/>
                <w:szCs w:val="24"/>
              </w:rPr>
              <w:t>45</w:t>
            </w:r>
          </w:p>
        </w:tc>
      </w:tr>
      <w:tr w:rsidR="001F2BCF" w:rsidRPr="00E553DE" w:rsidTr="007E6049">
        <w:trPr>
          <w:trHeight w:val="454"/>
        </w:trPr>
        <w:tc>
          <w:tcPr>
            <w:tcW w:w="697" w:type="dxa"/>
            <w:shd w:val="clear" w:color="auto" w:fill="auto"/>
            <w:vAlign w:val="center"/>
          </w:tcPr>
          <w:p w:rsidR="001F2BCF" w:rsidRPr="00E553DE" w:rsidRDefault="001F2BCF" w:rsidP="00BF6137">
            <w:pPr>
              <w:tabs>
                <w:tab w:val="left" w:pos="6360"/>
              </w:tabs>
              <w:spacing w:line="276" w:lineRule="auto"/>
              <w:jc w:val="center"/>
              <w:rPr>
                <w:rFonts w:ascii="Times New Roman" w:eastAsia="黑体" w:hAnsi="Times New Roman" w:cs="Times New Roman"/>
                <w:color w:val="000000"/>
                <w:sz w:val="24"/>
                <w:szCs w:val="24"/>
              </w:rPr>
            </w:pPr>
            <w:r w:rsidRPr="00E553DE">
              <w:rPr>
                <w:rFonts w:ascii="Times New Roman" w:eastAsia="黑体" w:hAnsi="Times New Roman" w:cs="Times New Roman"/>
                <w:color w:val="000000"/>
                <w:sz w:val="24"/>
                <w:szCs w:val="24"/>
              </w:rPr>
              <w:t>3</w:t>
            </w:r>
          </w:p>
        </w:tc>
        <w:tc>
          <w:tcPr>
            <w:tcW w:w="5628" w:type="dxa"/>
            <w:gridSpan w:val="4"/>
            <w:shd w:val="clear" w:color="auto" w:fill="auto"/>
            <w:vAlign w:val="center"/>
          </w:tcPr>
          <w:p w:rsidR="001F2BCF" w:rsidRPr="00E553DE" w:rsidRDefault="00814E2D" w:rsidP="00BF6137">
            <w:pPr>
              <w:tabs>
                <w:tab w:val="left" w:pos="6360"/>
              </w:tabs>
              <w:spacing w:line="276" w:lineRule="auto"/>
              <w:jc w:val="left"/>
              <w:rPr>
                <w:rFonts w:ascii="Times New Roman" w:hAnsi="Times New Roman" w:cs="Times New Roman"/>
                <w:color w:val="000000"/>
                <w:szCs w:val="24"/>
              </w:rPr>
            </w:pPr>
            <w:r w:rsidRPr="00E553DE">
              <w:rPr>
                <w:rFonts w:ascii="Times New Roman" w:hAnsiTheme="minorEastAsia" w:cs="Times New Roman"/>
                <w:color w:val="000000"/>
                <w:szCs w:val="24"/>
              </w:rPr>
              <w:t>课堂练习</w:t>
            </w:r>
          </w:p>
        </w:tc>
        <w:tc>
          <w:tcPr>
            <w:tcW w:w="2961" w:type="dxa"/>
            <w:vAlign w:val="center"/>
          </w:tcPr>
          <w:p w:rsidR="001F2BCF" w:rsidRPr="00E553DE" w:rsidRDefault="00835628" w:rsidP="00BF6137">
            <w:pPr>
              <w:tabs>
                <w:tab w:val="left" w:pos="6360"/>
              </w:tabs>
              <w:spacing w:line="276" w:lineRule="auto"/>
              <w:jc w:val="center"/>
              <w:rPr>
                <w:rFonts w:ascii="Times New Roman" w:hAnsi="Times New Roman" w:cs="Times New Roman"/>
                <w:color w:val="000000"/>
                <w:szCs w:val="24"/>
              </w:rPr>
            </w:pPr>
            <w:r w:rsidRPr="00E553DE">
              <w:rPr>
                <w:rFonts w:ascii="Times New Roman" w:hAnsi="Times New Roman" w:cs="Times New Roman"/>
                <w:color w:val="000000"/>
                <w:szCs w:val="24"/>
              </w:rPr>
              <w:t>60</w:t>
            </w:r>
          </w:p>
        </w:tc>
      </w:tr>
      <w:tr w:rsidR="001F2BCF" w:rsidRPr="00E553DE" w:rsidTr="007E6049">
        <w:trPr>
          <w:trHeight w:val="454"/>
        </w:trPr>
        <w:tc>
          <w:tcPr>
            <w:tcW w:w="697" w:type="dxa"/>
            <w:shd w:val="clear" w:color="auto" w:fill="auto"/>
            <w:vAlign w:val="center"/>
          </w:tcPr>
          <w:p w:rsidR="001F2BCF" w:rsidRPr="00E553DE" w:rsidRDefault="001F2BCF" w:rsidP="00BF6137">
            <w:pPr>
              <w:tabs>
                <w:tab w:val="left" w:pos="6360"/>
              </w:tabs>
              <w:spacing w:line="276" w:lineRule="auto"/>
              <w:jc w:val="center"/>
              <w:rPr>
                <w:rFonts w:ascii="Times New Roman" w:eastAsia="黑体" w:hAnsi="Times New Roman" w:cs="Times New Roman"/>
                <w:color w:val="000000"/>
                <w:sz w:val="24"/>
                <w:szCs w:val="24"/>
              </w:rPr>
            </w:pPr>
            <w:r w:rsidRPr="00E553DE">
              <w:rPr>
                <w:rFonts w:ascii="Times New Roman" w:eastAsia="黑体" w:hAnsi="Times New Roman" w:cs="Times New Roman"/>
                <w:color w:val="000000"/>
                <w:sz w:val="24"/>
                <w:szCs w:val="24"/>
              </w:rPr>
              <w:t>4</w:t>
            </w:r>
          </w:p>
        </w:tc>
        <w:tc>
          <w:tcPr>
            <w:tcW w:w="5628" w:type="dxa"/>
            <w:gridSpan w:val="4"/>
            <w:shd w:val="clear" w:color="auto" w:fill="auto"/>
            <w:vAlign w:val="center"/>
          </w:tcPr>
          <w:p w:rsidR="001F2BCF" w:rsidRPr="00E553DE" w:rsidRDefault="00D73641" w:rsidP="00BF6137">
            <w:pPr>
              <w:tabs>
                <w:tab w:val="left" w:pos="6360"/>
              </w:tabs>
              <w:spacing w:line="276" w:lineRule="auto"/>
              <w:jc w:val="left"/>
              <w:rPr>
                <w:rFonts w:ascii="Times New Roman" w:hAnsi="Times New Roman" w:cs="Times New Roman"/>
                <w:color w:val="000000"/>
                <w:szCs w:val="24"/>
              </w:rPr>
            </w:pPr>
            <w:r w:rsidRPr="00E553DE">
              <w:rPr>
                <w:rFonts w:ascii="Times New Roman" w:hAnsiTheme="minorEastAsia" w:cs="Times New Roman" w:hint="eastAsia"/>
                <w:color w:val="000000"/>
                <w:szCs w:val="24"/>
              </w:rPr>
              <w:t>课堂总结</w:t>
            </w:r>
          </w:p>
        </w:tc>
        <w:tc>
          <w:tcPr>
            <w:tcW w:w="2961" w:type="dxa"/>
            <w:vAlign w:val="center"/>
          </w:tcPr>
          <w:p w:rsidR="001F2BCF" w:rsidRPr="00E553DE" w:rsidRDefault="00835628" w:rsidP="00BF6137">
            <w:pPr>
              <w:tabs>
                <w:tab w:val="left" w:pos="6360"/>
              </w:tabs>
              <w:spacing w:line="276" w:lineRule="auto"/>
              <w:jc w:val="center"/>
              <w:rPr>
                <w:rFonts w:ascii="Times New Roman" w:hAnsi="Times New Roman" w:cs="Times New Roman"/>
                <w:color w:val="000000"/>
                <w:szCs w:val="24"/>
              </w:rPr>
            </w:pPr>
            <w:r w:rsidRPr="00E553DE">
              <w:rPr>
                <w:rFonts w:ascii="Times New Roman" w:hAnsi="Times New Roman" w:cs="Times New Roman"/>
                <w:color w:val="000000"/>
                <w:szCs w:val="24"/>
              </w:rPr>
              <w:t>10</w:t>
            </w:r>
          </w:p>
        </w:tc>
      </w:tr>
      <w:tr w:rsidR="00E22BE8" w:rsidRPr="00E553DE" w:rsidTr="007E6049">
        <w:trPr>
          <w:trHeight w:val="454"/>
        </w:trPr>
        <w:tc>
          <w:tcPr>
            <w:tcW w:w="697" w:type="dxa"/>
            <w:shd w:val="clear" w:color="auto" w:fill="auto"/>
            <w:vAlign w:val="center"/>
          </w:tcPr>
          <w:p w:rsidR="00E22BE8" w:rsidRPr="00E553DE" w:rsidRDefault="00E22BE8" w:rsidP="00BF6137">
            <w:pPr>
              <w:tabs>
                <w:tab w:val="left" w:pos="6360"/>
              </w:tabs>
              <w:spacing w:line="276" w:lineRule="auto"/>
              <w:jc w:val="center"/>
              <w:rPr>
                <w:rFonts w:ascii="Times New Roman" w:eastAsia="黑体" w:hAnsi="Times New Roman" w:cs="Times New Roman"/>
                <w:color w:val="000000"/>
                <w:sz w:val="24"/>
                <w:szCs w:val="24"/>
              </w:rPr>
            </w:pPr>
            <w:r w:rsidRPr="00E553DE">
              <w:rPr>
                <w:rFonts w:ascii="Times New Roman" w:eastAsia="黑体" w:hAnsi="Times New Roman" w:cs="Times New Roman"/>
                <w:color w:val="000000"/>
                <w:sz w:val="24"/>
                <w:szCs w:val="24"/>
              </w:rPr>
              <w:t>5</w:t>
            </w:r>
          </w:p>
        </w:tc>
        <w:tc>
          <w:tcPr>
            <w:tcW w:w="5628" w:type="dxa"/>
            <w:gridSpan w:val="4"/>
            <w:shd w:val="clear" w:color="auto" w:fill="auto"/>
            <w:vAlign w:val="center"/>
          </w:tcPr>
          <w:p w:rsidR="00E22BE8" w:rsidRPr="00E553DE" w:rsidRDefault="00814E2D" w:rsidP="00BF6137">
            <w:pPr>
              <w:tabs>
                <w:tab w:val="left" w:pos="6360"/>
              </w:tabs>
              <w:spacing w:line="276" w:lineRule="auto"/>
              <w:jc w:val="left"/>
              <w:rPr>
                <w:rFonts w:ascii="Times New Roman" w:hAnsi="Times New Roman" w:cs="Times New Roman"/>
                <w:color w:val="000000"/>
                <w:szCs w:val="24"/>
              </w:rPr>
            </w:pPr>
            <w:r w:rsidRPr="00E553DE">
              <w:rPr>
                <w:rFonts w:ascii="Times New Roman" w:hAnsiTheme="minorEastAsia" w:cs="Times New Roman"/>
                <w:color w:val="000000"/>
                <w:szCs w:val="24"/>
              </w:rPr>
              <w:t>回家作业</w:t>
            </w:r>
          </w:p>
        </w:tc>
        <w:tc>
          <w:tcPr>
            <w:tcW w:w="2961" w:type="dxa"/>
            <w:vAlign w:val="center"/>
          </w:tcPr>
          <w:p w:rsidR="00E22BE8" w:rsidRPr="00E553DE" w:rsidRDefault="00CD1B2C" w:rsidP="00BF6137">
            <w:pPr>
              <w:tabs>
                <w:tab w:val="left" w:pos="6360"/>
              </w:tabs>
              <w:spacing w:line="276" w:lineRule="auto"/>
              <w:jc w:val="center"/>
              <w:rPr>
                <w:rFonts w:ascii="Times New Roman" w:hAnsi="Times New Roman" w:cs="Times New Roman"/>
                <w:color w:val="000000"/>
                <w:szCs w:val="24"/>
              </w:rPr>
            </w:pPr>
            <w:r w:rsidRPr="00E553DE">
              <w:rPr>
                <w:rFonts w:ascii="Times New Roman" w:hAnsi="Times New Roman" w:cs="Times New Roman"/>
                <w:color w:val="000000"/>
                <w:szCs w:val="24"/>
              </w:rPr>
              <w:t>4</w:t>
            </w:r>
            <w:r w:rsidR="00835628" w:rsidRPr="00E553DE">
              <w:rPr>
                <w:rFonts w:ascii="Times New Roman" w:hAnsi="Times New Roman" w:cs="Times New Roman"/>
                <w:color w:val="000000"/>
                <w:szCs w:val="24"/>
              </w:rPr>
              <w:t>0</w:t>
            </w:r>
          </w:p>
        </w:tc>
      </w:tr>
    </w:tbl>
    <w:p w:rsidR="001F2BCF" w:rsidRPr="00E553DE" w:rsidRDefault="001F2BCF" w:rsidP="00BF6137">
      <w:pPr>
        <w:pStyle w:val="a7"/>
        <w:spacing w:before="0" w:after="0" w:line="276" w:lineRule="auto"/>
        <w:jc w:val="left"/>
        <w:rPr>
          <w:rFonts w:ascii="Times New Roman" w:hAnsi="Times New Roman" w:cs="Times New Roman"/>
          <w:b w:val="0"/>
          <w:sz w:val="21"/>
          <w:szCs w:val="21"/>
        </w:rPr>
      </w:pPr>
    </w:p>
    <w:p w:rsidR="001F2BCF" w:rsidRPr="00E553DE" w:rsidRDefault="001F2BCF" w:rsidP="00BF6137">
      <w:pPr>
        <w:spacing w:line="276" w:lineRule="auto"/>
        <w:rPr>
          <w:rFonts w:ascii="Times New Roman" w:hAnsi="Times New Roman" w:cs="Times New Roman"/>
          <w:szCs w:val="21"/>
        </w:rPr>
      </w:pPr>
    </w:p>
    <w:p w:rsidR="00814E2D" w:rsidRPr="00A04B2F" w:rsidRDefault="00814E2D" w:rsidP="00A04B2F">
      <w:pPr>
        <w:spacing w:line="276" w:lineRule="auto"/>
        <w:rPr>
          <w:rFonts w:asciiTheme="majorHAnsi" w:hAnsiTheme="majorHAnsi" w:cstheme="majorHAnsi"/>
          <w:szCs w:val="21"/>
        </w:rPr>
      </w:pPr>
    </w:p>
    <w:p w:rsidR="00814E2D" w:rsidRPr="00A04B2F" w:rsidRDefault="00814E2D" w:rsidP="00A04B2F">
      <w:pPr>
        <w:spacing w:line="276" w:lineRule="auto"/>
        <w:rPr>
          <w:rFonts w:asciiTheme="majorHAnsi" w:hAnsiTheme="majorHAnsi" w:cstheme="majorHAnsi"/>
          <w:szCs w:val="21"/>
        </w:rPr>
      </w:pPr>
    </w:p>
    <w:p w:rsidR="00835628" w:rsidRPr="00A04B2F" w:rsidRDefault="00835628" w:rsidP="00A04B2F">
      <w:pPr>
        <w:spacing w:line="276" w:lineRule="auto"/>
        <w:rPr>
          <w:rFonts w:asciiTheme="majorHAnsi" w:hAnsiTheme="majorHAnsi" w:cstheme="majorHAnsi"/>
          <w:szCs w:val="21"/>
        </w:rPr>
      </w:pPr>
    </w:p>
    <w:p w:rsidR="00835628" w:rsidRPr="00A04B2F" w:rsidRDefault="00835628" w:rsidP="00A04B2F">
      <w:pPr>
        <w:spacing w:line="276" w:lineRule="auto"/>
        <w:rPr>
          <w:rFonts w:asciiTheme="majorHAnsi" w:hAnsiTheme="majorHAnsi" w:cstheme="majorHAnsi"/>
          <w:szCs w:val="21"/>
        </w:rPr>
      </w:pPr>
    </w:p>
    <w:p w:rsidR="0078207D" w:rsidRPr="00A04B2F" w:rsidRDefault="0078207D" w:rsidP="00A04B2F">
      <w:pPr>
        <w:spacing w:line="276" w:lineRule="auto"/>
        <w:rPr>
          <w:rFonts w:asciiTheme="majorHAnsi" w:hAnsiTheme="majorHAnsi" w:cstheme="majorHAnsi"/>
          <w:szCs w:val="21"/>
        </w:rPr>
      </w:pPr>
    </w:p>
    <w:p w:rsidR="0078207D" w:rsidRPr="00A04B2F" w:rsidRDefault="0078207D" w:rsidP="00A04B2F">
      <w:pPr>
        <w:spacing w:line="276" w:lineRule="auto"/>
        <w:rPr>
          <w:rFonts w:asciiTheme="majorHAnsi" w:hAnsiTheme="majorHAnsi" w:cstheme="majorHAnsi"/>
          <w:szCs w:val="21"/>
        </w:rPr>
      </w:pPr>
    </w:p>
    <w:p w:rsidR="00835628" w:rsidRPr="00A04B2F" w:rsidRDefault="00835628" w:rsidP="00A04B2F">
      <w:pPr>
        <w:spacing w:line="276" w:lineRule="auto"/>
        <w:rPr>
          <w:rFonts w:asciiTheme="majorHAnsi" w:hAnsiTheme="majorHAnsi" w:cstheme="majorHAnsi"/>
          <w:szCs w:val="21"/>
        </w:rPr>
      </w:pPr>
    </w:p>
    <w:p w:rsidR="00835628" w:rsidRPr="00A04B2F" w:rsidRDefault="00835628" w:rsidP="00A04B2F">
      <w:pPr>
        <w:spacing w:line="276" w:lineRule="auto"/>
        <w:rPr>
          <w:rFonts w:asciiTheme="majorHAnsi" w:hAnsiTheme="majorHAnsi" w:cstheme="majorHAnsi"/>
          <w:szCs w:val="21"/>
        </w:rPr>
      </w:pPr>
    </w:p>
    <w:p w:rsidR="00F80ADC" w:rsidRPr="00A04B2F" w:rsidRDefault="00D74D77" w:rsidP="00A04B2F">
      <w:pPr>
        <w:spacing w:line="276" w:lineRule="auto"/>
        <w:jc w:val="center"/>
        <w:rPr>
          <w:rFonts w:asciiTheme="majorHAnsi" w:hAnsiTheme="majorHAnsi" w:cstheme="majorHAnsi"/>
          <w:szCs w:val="21"/>
        </w:rPr>
      </w:pPr>
      <w:r w:rsidRPr="00A04B2F">
        <w:rPr>
          <w:rFonts w:asciiTheme="majorHAnsi" w:hAnsiTheme="majorHAnsi" w:cstheme="majorHAnsi"/>
          <w:szCs w:val="21"/>
        </w:rPr>
      </w:r>
      <w:r w:rsidRPr="00A04B2F">
        <w:rPr>
          <w:rFonts w:asciiTheme="majorHAnsi" w:hAnsiTheme="majorHAnsi" w:cstheme="majorHAnsi"/>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A04B2F" w:rsidRPr="0077402A" w:rsidRDefault="00A04B2F" w:rsidP="00381701">
                    <w:pPr>
                      <w:jc w:val="center"/>
                      <w:rPr>
                        <w:rFonts w:ascii="黑体" w:eastAsia="黑体" w:hAnsi="黑体"/>
                        <w:sz w:val="36"/>
                        <w:szCs w:val="36"/>
                      </w:rPr>
                    </w:pPr>
                    <w:r>
                      <w:rPr>
                        <w:rFonts w:ascii="Times New Roman" w:eastAsia="黑体" w:hAnsi="Times New Roman" w:cs="Times New Roman" w:hint="eastAsia"/>
                        <w:color w:val="000000"/>
                        <w:sz w:val="36"/>
                        <w:szCs w:val="36"/>
                      </w:rPr>
                      <w:t>共点力</w:t>
                    </w:r>
                    <w:r>
                      <w:rPr>
                        <w:rFonts w:ascii="Times New Roman" w:eastAsia="黑体" w:hAnsi="Times New Roman" w:cs="Times New Roman"/>
                        <w:color w:val="000000"/>
                        <w:sz w:val="36"/>
                        <w:szCs w:val="36"/>
                      </w:rPr>
                      <w:t>的</w:t>
                    </w:r>
                    <w:r>
                      <w:rPr>
                        <w:rFonts w:ascii="Times New Roman" w:eastAsia="黑体" w:hAnsi="Times New Roman" w:cs="Times New Roman" w:hint="eastAsia"/>
                        <w:color w:val="000000"/>
                        <w:sz w:val="36"/>
                        <w:szCs w:val="36"/>
                      </w:rPr>
                      <w:t>平衡</w:t>
                    </w:r>
                    <w:r>
                      <w:rPr>
                        <w:rFonts w:ascii="Times New Roman" w:eastAsia="黑体" w:hAnsi="Times New Roman" w:cs="Times New Roman"/>
                        <w:color w:val="000000"/>
                        <w:sz w:val="36"/>
                        <w:szCs w:val="36"/>
                      </w:rPr>
                      <w:t>二</w:t>
                    </w:r>
                  </w:p>
                </w:txbxContent>
              </v:textbox>
            </v:shape>
            <w10:wrap type="none"/>
            <w10:anchorlock/>
          </v:group>
        </w:pict>
      </w:r>
    </w:p>
    <w:p w:rsidR="00381701" w:rsidRPr="00A04B2F" w:rsidRDefault="00381701" w:rsidP="00A04B2F">
      <w:pPr>
        <w:spacing w:line="276" w:lineRule="auto"/>
        <w:rPr>
          <w:rFonts w:asciiTheme="majorHAnsi" w:hAnsiTheme="majorHAnsi" w:cstheme="majorHAnsi"/>
          <w:szCs w:val="21"/>
        </w:rPr>
      </w:pPr>
    </w:p>
    <w:p w:rsidR="00893F41" w:rsidRPr="00A04B2F" w:rsidRDefault="00D74D77" w:rsidP="00A04B2F">
      <w:pPr>
        <w:spacing w:line="276" w:lineRule="auto"/>
        <w:rPr>
          <w:rFonts w:asciiTheme="majorHAnsi" w:hAnsiTheme="majorHAnsi" w:cstheme="majorHAnsi"/>
          <w:szCs w:val="21"/>
        </w:rPr>
      </w:pPr>
      <w:r w:rsidRPr="00A04B2F">
        <w:rPr>
          <w:rFonts w:asciiTheme="majorHAnsi" w:hAnsiTheme="majorHAnsi" w:cstheme="majorHAnsi"/>
          <w:szCs w:val="21"/>
        </w:rPr>
      </w:r>
      <w:r w:rsidRPr="00A04B2F">
        <w:rPr>
          <w:rFonts w:asciiTheme="majorHAnsi" w:hAnsiTheme="majorHAnsi" w:cstheme="majorHAnsi"/>
          <w:szCs w:val="21"/>
        </w:rPr>
        <w:pict>
          <v:group id="_x0000_s1054" style="width:130.25pt;height:51.05pt;mso-position-horizontal-relative:char;mso-position-vertical-relative:line" coordorigin="1258,3147" coordsize="2605,1021">
            <v:shape id="图片 54" o:spid="_x0000_s1030" type="#_x0000_t75" style="position:absolute;left:1258;top:3147;width:2143;height:102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031" type="#_x0000_t202" style="position:absolute;left:2162;top:3532;width:1701;height: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A04B2F" w:rsidRPr="0014298B" w:rsidRDefault="00A04B2F">
                    <w:pPr>
                      <w:rPr>
                        <w:rFonts w:ascii="幼圆" w:eastAsia="幼圆"/>
                        <w:b/>
                        <w:sz w:val="24"/>
                        <w:szCs w:val="24"/>
                      </w:rPr>
                    </w:pPr>
                    <w:r>
                      <w:rPr>
                        <w:rFonts w:ascii="幼圆" w:eastAsia="幼圆" w:hint="eastAsia"/>
                        <w:b/>
                        <w:sz w:val="24"/>
                        <w:szCs w:val="24"/>
                      </w:rPr>
                      <w:t>知识点回顾</w:t>
                    </w:r>
                  </w:p>
                </w:txbxContent>
              </v:textbox>
            </v:shape>
            <w10:wrap type="none"/>
            <w10:anchorlock/>
          </v:group>
        </w:pict>
      </w:r>
    </w:p>
    <w:p w:rsidR="00320DDB" w:rsidRPr="00A04B2F" w:rsidRDefault="00320DDB" w:rsidP="00A04B2F">
      <w:pPr>
        <w:spacing w:line="276" w:lineRule="auto"/>
        <w:rPr>
          <w:rFonts w:asciiTheme="majorHAnsi" w:hAnsiTheme="majorHAnsi" w:cstheme="majorHAnsi"/>
          <w:szCs w:val="21"/>
        </w:rPr>
      </w:pPr>
      <w:r w:rsidRPr="00A04B2F">
        <w:rPr>
          <w:rFonts w:asciiTheme="majorHAnsi" w:hAnsiTheme="minorEastAsia" w:cstheme="majorHAnsi"/>
          <w:szCs w:val="21"/>
        </w:rPr>
        <w:t>一、共点力作用下物体的平衡</w:t>
      </w:r>
    </w:p>
    <w:p w:rsidR="00320DDB" w:rsidRPr="00A04B2F" w:rsidRDefault="00320DDB" w:rsidP="00A04B2F">
      <w:pPr>
        <w:spacing w:line="276" w:lineRule="auto"/>
        <w:rPr>
          <w:rFonts w:asciiTheme="majorHAnsi" w:hAnsiTheme="majorHAnsi" w:cstheme="majorHAnsi"/>
          <w:szCs w:val="21"/>
        </w:rPr>
      </w:pPr>
      <w:r w:rsidRPr="00A04B2F">
        <w:rPr>
          <w:rFonts w:asciiTheme="majorHAnsi" w:hAnsiTheme="majorHAnsi" w:cstheme="majorHAnsi"/>
          <w:szCs w:val="21"/>
        </w:rPr>
        <w:t>1</w:t>
      </w:r>
      <w:r w:rsidRPr="00A04B2F">
        <w:rPr>
          <w:rFonts w:asciiTheme="majorHAnsi" w:hAnsiTheme="minorEastAsia" w:cstheme="majorHAnsi"/>
          <w:szCs w:val="21"/>
        </w:rPr>
        <w:t>、物体保持</w:t>
      </w:r>
      <w:r w:rsidRPr="00A04B2F">
        <w:rPr>
          <w:rFonts w:asciiTheme="majorHAnsi" w:hAnsiTheme="majorHAnsi" w:cstheme="majorHAnsi"/>
          <w:szCs w:val="21"/>
        </w:rPr>
        <w:t>________</w:t>
      </w:r>
      <w:r w:rsidRPr="00A04B2F">
        <w:rPr>
          <w:rFonts w:asciiTheme="majorHAnsi" w:hAnsiTheme="minorEastAsia" w:cstheme="majorHAnsi"/>
          <w:szCs w:val="21"/>
        </w:rPr>
        <w:t>或者做</w:t>
      </w:r>
      <w:r w:rsidRPr="00A04B2F">
        <w:rPr>
          <w:rFonts w:asciiTheme="majorHAnsi" w:hAnsiTheme="majorHAnsi" w:cstheme="majorHAnsi"/>
          <w:szCs w:val="21"/>
        </w:rPr>
        <w:t>________</w:t>
      </w:r>
      <w:r w:rsidRPr="00A04B2F">
        <w:rPr>
          <w:rFonts w:asciiTheme="majorHAnsi" w:hAnsiTheme="minorEastAsia" w:cstheme="majorHAnsi"/>
          <w:szCs w:val="21"/>
        </w:rPr>
        <w:t>，物体就处于平衡状态。</w:t>
      </w:r>
    </w:p>
    <w:p w:rsidR="00320DDB" w:rsidRPr="00A04B2F" w:rsidRDefault="00320DDB" w:rsidP="00A04B2F">
      <w:pPr>
        <w:spacing w:line="276" w:lineRule="auto"/>
        <w:rPr>
          <w:rFonts w:asciiTheme="majorHAnsi" w:hAnsiTheme="majorHAnsi" w:cstheme="majorHAnsi"/>
          <w:szCs w:val="21"/>
        </w:rPr>
      </w:pPr>
      <w:r w:rsidRPr="00A04B2F">
        <w:rPr>
          <w:rFonts w:asciiTheme="majorHAnsi" w:hAnsiTheme="majorHAnsi" w:cstheme="majorHAnsi"/>
          <w:szCs w:val="21"/>
        </w:rPr>
        <w:t>2</w:t>
      </w:r>
      <w:r w:rsidRPr="00A04B2F">
        <w:rPr>
          <w:rFonts w:asciiTheme="majorHAnsi" w:hAnsiTheme="minorEastAsia" w:cstheme="majorHAnsi"/>
          <w:szCs w:val="21"/>
        </w:rPr>
        <w:t>、共点力作用下物体的平衡条件：</w:t>
      </w:r>
      <w:r w:rsidRPr="00A04B2F">
        <w:rPr>
          <w:rFonts w:asciiTheme="majorHAnsi" w:hAnsiTheme="majorHAnsi" w:cstheme="majorHAnsi"/>
          <w:szCs w:val="21"/>
        </w:rPr>
        <w:t>________________________</w:t>
      </w:r>
    </w:p>
    <w:p w:rsidR="00320DDB" w:rsidRPr="00A04B2F" w:rsidRDefault="00320DDB"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【答案】静止；匀速直线运动；作用在物体上各力的合力为零</w:t>
      </w:r>
    </w:p>
    <w:p w:rsidR="00320DDB" w:rsidRPr="00A04B2F" w:rsidRDefault="00320DDB" w:rsidP="00A04B2F">
      <w:pPr>
        <w:spacing w:line="276" w:lineRule="auto"/>
        <w:rPr>
          <w:rFonts w:asciiTheme="majorHAnsi" w:hAnsiTheme="majorHAnsi" w:cstheme="majorHAnsi"/>
          <w:szCs w:val="21"/>
        </w:rPr>
      </w:pPr>
    </w:p>
    <w:p w:rsidR="00320DDB" w:rsidRPr="00A04B2F" w:rsidRDefault="00320DDB" w:rsidP="00A04B2F">
      <w:pPr>
        <w:spacing w:line="276" w:lineRule="auto"/>
        <w:rPr>
          <w:rFonts w:asciiTheme="majorHAnsi" w:hAnsiTheme="majorHAnsi" w:cstheme="majorHAnsi"/>
          <w:szCs w:val="21"/>
        </w:rPr>
      </w:pPr>
      <w:r w:rsidRPr="00A04B2F">
        <w:rPr>
          <w:rFonts w:asciiTheme="majorHAnsi" w:hAnsiTheme="minorEastAsia" w:cstheme="majorHAnsi"/>
          <w:szCs w:val="21"/>
        </w:rPr>
        <w:t>二、共点力平衡的几条重要推论</w:t>
      </w:r>
    </w:p>
    <w:p w:rsidR="00320DDB" w:rsidRPr="00A04B2F" w:rsidRDefault="00320DDB" w:rsidP="00A04B2F">
      <w:pPr>
        <w:spacing w:line="276" w:lineRule="auto"/>
        <w:rPr>
          <w:rFonts w:asciiTheme="majorHAnsi" w:hAnsiTheme="majorHAnsi" w:cstheme="majorHAnsi"/>
          <w:szCs w:val="21"/>
        </w:rPr>
      </w:pPr>
      <w:r w:rsidRPr="00A04B2F">
        <w:rPr>
          <w:rFonts w:asciiTheme="majorHAnsi" w:hAnsiTheme="majorHAnsi" w:cstheme="majorHAnsi"/>
          <w:szCs w:val="21"/>
        </w:rPr>
        <w:t>1</w:t>
      </w:r>
      <w:r w:rsidRPr="00A04B2F">
        <w:rPr>
          <w:rFonts w:asciiTheme="majorHAnsi" w:hAnsiTheme="minorEastAsia" w:cstheme="majorHAnsi"/>
          <w:szCs w:val="21"/>
        </w:rPr>
        <w:t>、二力平衡：如果物体在两个共点力的作用下处于平衡状态，这两个力必定大小相等，方向相反</w:t>
      </w:r>
    </w:p>
    <w:p w:rsidR="00320DDB" w:rsidRPr="00A04B2F" w:rsidRDefault="00320DDB" w:rsidP="00A04B2F">
      <w:pPr>
        <w:spacing w:line="276" w:lineRule="auto"/>
        <w:rPr>
          <w:rFonts w:asciiTheme="majorHAnsi" w:hAnsiTheme="majorHAnsi" w:cstheme="majorHAnsi"/>
          <w:szCs w:val="21"/>
        </w:rPr>
      </w:pPr>
      <w:r w:rsidRPr="00A04B2F">
        <w:rPr>
          <w:rFonts w:asciiTheme="majorHAnsi" w:hAnsiTheme="majorHAnsi" w:cstheme="majorHAnsi"/>
          <w:szCs w:val="21"/>
        </w:rPr>
        <w:t>2</w:t>
      </w:r>
      <w:r w:rsidRPr="00A04B2F">
        <w:rPr>
          <w:rFonts w:asciiTheme="majorHAnsi" w:hAnsiTheme="minorEastAsia" w:cstheme="majorHAnsi"/>
          <w:szCs w:val="21"/>
        </w:rPr>
        <w:t>、三力平衡：如果物体在三个共点力的作用下处于平衡状态，其中任意两个力的合力一定与第三个力大小</w:t>
      </w:r>
      <w:r w:rsidRPr="00A04B2F">
        <w:rPr>
          <w:rFonts w:asciiTheme="majorHAnsi" w:hAnsiTheme="majorHAnsi" w:cstheme="majorHAnsi"/>
          <w:szCs w:val="21"/>
        </w:rPr>
        <w:t>________</w:t>
      </w:r>
      <w:r w:rsidRPr="00A04B2F">
        <w:rPr>
          <w:rFonts w:asciiTheme="majorHAnsi" w:hAnsiTheme="minorEastAsia" w:cstheme="majorHAnsi"/>
          <w:szCs w:val="21"/>
        </w:rPr>
        <w:t>，方向</w:t>
      </w:r>
      <w:r w:rsidRPr="00A04B2F">
        <w:rPr>
          <w:rFonts w:asciiTheme="majorHAnsi" w:hAnsiTheme="majorHAnsi" w:cstheme="majorHAnsi"/>
          <w:szCs w:val="21"/>
        </w:rPr>
        <w:t>________</w:t>
      </w:r>
      <w:r w:rsidRPr="00A04B2F">
        <w:rPr>
          <w:rFonts w:asciiTheme="majorHAnsi" w:hAnsiTheme="minorEastAsia" w:cstheme="majorHAnsi"/>
          <w:szCs w:val="21"/>
        </w:rPr>
        <w:t>。表示三力的矢量可以形成</w:t>
      </w:r>
      <w:r w:rsidRPr="00A04B2F">
        <w:rPr>
          <w:rFonts w:asciiTheme="majorHAnsi" w:hAnsiTheme="majorHAnsi" w:cstheme="majorHAnsi"/>
          <w:szCs w:val="21"/>
        </w:rPr>
        <w:t>________</w:t>
      </w:r>
      <w:r w:rsidRPr="00A04B2F">
        <w:rPr>
          <w:rFonts w:asciiTheme="majorHAnsi" w:hAnsiTheme="minorEastAsia" w:cstheme="majorHAnsi"/>
          <w:szCs w:val="21"/>
        </w:rPr>
        <w:t>。</w:t>
      </w:r>
    </w:p>
    <w:p w:rsidR="00320DDB" w:rsidRPr="00A04B2F" w:rsidRDefault="00320DDB" w:rsidP="00A04B2F">
      <w:pPr>
        <w:spacing w:line="276" w:lineRule="auto"/>
        <w:rPr>
          <w:rFonts w:asciiTheme="majorHAnsi" w:hAnsiTheme="majorHAnsi" w:cstheme="majorHAnsi"/>
          <w:szCs w:val="21"/>
        </w:rPr>
      </w:pPr>
      <w:r w:rsidRPr="00A04B2F">
        <w:rPr>
          <w:rFonts w:asciiTheme="majorHAnsi" w:hAnsiTheme="majorHAnsi" w:cstheme="majorHAnsi"/>
          <w:szCs w:val="21"/>
        </w:rPr>
        <w:t>3</w:t>
      </w:r>
      <w:r w:rsidRPr="00A04B2F">
        <w:rPr>
          <w:rFonts w:asciiTheme="majorHAnsi" w:hAnsiTheme="minorEastAsia" w:cstheme="majorHAnsi"/>
          <w:szCs w:val="21"/>
        </w:rPr>
        <w:t>、多力平衡：如果物体受多个力作用处于平衡状态，其中任何一个力与</w:t>
      </w:r>
      <w:r w:rsidRPr="00A04B2F">
        <w:rPr>
          <w:rFonts w:asciiTheme="majorHAnsi" w:hAnsiTheme="majorHAnsi" w:cstheme="majorHAnsi"/>
          <w:szCs w:val="21"/>
        </w:rPr>
        <w:t>________</w:t>
      </w:r>
      <w:r w:rsidRPr="00A04B2F">
        <w:rPr>
          <w:rFonts w:asciiTheme="majorHAnsi" w:hAnsiTheme="minorEastAsia" w:cstheme="majorHAnsi"/>
          <w:szCs w:val="21"/>
        </w:rPr>
        <w:t>大小相等，方向相反。</w:t>
      </w:r>
    </w:p>
    <w:p w:rsidR="0014298B" w:rsidRPr="00A04B2F" w:rsidRDefault="00320DDB" w:rsidP="00A04B2F">
      <w:pPr>
        <w:spacing w:line="276" w:lineRule="auto"/>
        <w:rPr>
          <w:rFonts w:asciiTheme="majorHAnsi" w:hAnsiTheme="majorHAnsi" w:cstheme="majorHAnsi"/>
          <w:szCs w:val="21"/>
        </w:rPr>
      </w:pPr>
      <w:r w:rsidRPr="00A04B2F">
        <w:rPr>
          <w:rFonts w:asciiTheme="majorHAnsi" w:hAnsiTheme="minorEastAsia" w:cstheme="majorHAnsi"/>
          <w:bCs/>
          <w:color w:val="FF0000"/>
          <w:szCs w:val="21"/>
        </w:rPr>
        <w:t>【答案】相等；相反；</w:t>
      </w:r>
      <w:r w:rsidRPr="00A04B2F">
        <w:rPr>
          <w:rFonts w:asciiTheme="majorHAnsi" w:hAnsiTheme="minorEastAsia" w:cstheme="majorHAnsi"/>
          <w:color w:val="FF0000"/>
          <w:szCs w:val="21"/>
        </w:rPr>
        <w:t>封闭的三角形；其余力的合力</w:t>
      </w:r>
    </w:p>
    <w:p w:rsidR="00075070" w:rsidRPr="00A04B2F" w:rsidRDefault="00075070" w:rsidP="00A04B2F">
      <w:pPr>
        <w:spacing w:line="276" w:lineRule="auto"/>
        <w:rPr>
          <w:rFonts w:asciiTheme="majorHAnsi" w:hAnsiTheme="majorHAnsi" w:cstheme="majorHAnsi"/>
          <w:szCs w:val="21"/>
        </w:rPr>
      </w:pPr>
    </w:p>
    <w:p w:rsidR="00320DDB" w:rsidRPr="00A04B2F" w:rsidRDefault="00320DDB" w:rsidP="00A04B2F">
      <w:pPr>
        <w:spacing w:line="276" w:lineRule="auto"/>
        <w:rPr>
          <w:rFonts w:asciiTheme="majorHAnsi" w:hAnsiTheme="majorHAnsi" w:cstheme="majorHAnsi"/>
          <w:bCs/>
          <w:szCs w:val="21"/>
        </w:rPr>
      </w:pPr>
      <w:r w:rsidRPr="00A04B2F">
        <w:rPr>
          <w:rFonts w:asciiTheme="majorHAnsi" w:hAnsiTheme="minorEastAsia" w:cstheme="majorHAnsi"/>
          <w:bCs/>
          <w:szCs w:val="21"/>
        </w:rPr>
        <w:t>三、正交分解法</w:t>
      </w:r>
    </w:p>
    <w:p w:rsidR="00075070" w:rsidRPr="00A04B2F" w:rsidRDefault="00320DDB" w:rsidP="00A04B2F">
      <w:pPr>
        <w:spacing w:line="276" w:lineRule="auto"/>
        <w:rPr>
          <w:rFonts w:asciiTheme="majorHAnsi" w:hAnsiTheme="majorHAnsi" w:cstheme="majorHAnsi"/>
          <w:szCs w:val="21"/>
        </w:rPr>
      </w:pPr>
      <w:r w:rsidRPr="00A04B2F">
        <w:rPr>
          <w:rFonts w:asciiTheme="majorHAnsi" w:hAnsiTheme="minorEastAsia" w:cstheme="majorHAnsi"/>
          <w:bCs/>
          <w:szCs w:val="21"/>
        </w:rPr>
        <w:t>物体受到三个或三个以上力的作用时，常用正交分解法列平衡方程求解：方程的形式是：</w:t>
      </w:r>
      <w:r w:rsidRPr="00A04B2F">
        <w:rPr>
          <w:rFonts w:asciiTheme="majorHAnsi" w:hAnsiTheme="majorHAnsi" w:cstheme="majorHAnsi"/>
          <w:bCs/>
          <w:szCs w:val="21"/>
        </w:rPr>
        <w:t>________</w:t>
      </w:r>
    </w:p>
    <w:p w:rsidR="00075070" w:rsidRPr="00A04B2F" w:rsidRDefault="00320DDB" w:rsidP="00A04B2F">
      <w:pPr>
        <w:spacing w:line="276" w:lineRule="auto"/>
        <w:rPr>
          <w:rFonts w:asciiTheme="majorHAnsi" w:hAnsiTheme="majorHAnsi" w:cstheme="majorHAnsi"/>
          <w:szCs w:val="21"/>
        </w:rPr>
      </w:pPr>
      <w:r w:rsidRPr="00A04B2F">
        <w:rPr>
          <w:rFonts w:asciiTheme="majorHAnsi" w:hAnsiTheme="minorEastAsia" w:cstheme="majorHAnsi"/>
          <w:bCs/>
          <w:iCs/>
          <w:color w:val="FF0000"/>
          <w:szCs w:val="21"/>
        </w:rPr>
        <w:t>【答案】</w:t>
      </w:r>
      <w:r w:rsidRPr="00A04B2F">
        <w:rPr>
          <w:rFonts w:asciiTheme="majorHAnsi" w:hAnsiTheme="majorHAnsi" w:cstheme="majorHAnsi"/>
          <w:bCs/>
          <w:i/>
          <w:iCs/>
          <w:color w:val="FF0000"/>
          <w:szCs w:val="21"/>
        </w:rPr>
        <w:t>F</w:t>
      </w:r>
      <w:r w:rsidRPr="00A04B2F">
        <w:rPr>
          <w:rFonts w:asciiTheme="majorHAnsi" w:hAnsiTheme="majorHAnsi" w:cstheme="majorHAnsi"/>
          <w:bCs/>
          <w:i/>
          <w:iCs/>
          <w:color w:val="FF0000"/>
          <w:szCs w:val="21"/>
          <w:vertAlign w:val="subscript"/>
        </w:rPr>
        <w:t>x</w:t>
      </w:r>
      <w:r w:rsidRPr="00A04B2F">
        <w:rPr>
          <w:rFonts w:asciiTheme="majorHAnsi" w:hAnsiTheme="minorEastAsia" w:cstheme="majorHAnsi"/>
          <w:bCs/>
          <w:color w:val="FF0000"/>
          <w:szCs w:val="21"/>
          <w:vertAlign w:val="subscript"/>
        </w:rPr>
        <w:t>合</w:t>
      </w:r>
      <w:r w:rsidRPr="00166A86">
        <w:rPr>
          <w:rFonts w:asciiTheme="majorHAnsi" w:hAnsiTheme="minorEastAsia" w:cstheme="majorHAnsi"/>
          <w:bCs/>
          <w:color w:val="FF0000"/>
          <w:szCs w:val="21"/>
        </w:rPr>
        <w:t>＝</w:t>
      </w:r>
      <w:r w:rsidRPr="00A04B2F">
        <w:rPr>
          <w:rFonts w:asciiTheme="majorHAnsi" w:hAnsiTheme="majorHAnsi" w:cstheme="majorHAnsi"/>
          <w:bCs/>
          <w:color w:val="FF0000"/>
          <w:szCs w:val="21"/>
        </w:rPr>
        <w:t>0</w:t>
      </w:r>
      <w:r w:rsidRPr="00A04B2F">
        <w:rPr>
          <w:rFonts w:asciiTheme="majorHAnsi" w:hAnsiTheme="minorEastAsia" w:cstheme="majorHAnsi"/>
          <w:bCs/>
          <w:color w:val="FF0000"/>
          <w:szCs w:val="21"/>
        </w:rPr>
        <w:t>、</w:t>
      </w:r>
      <w:r w:rsidRPr="00A04B2F">
        <w:rPr>
          <w:rFonts w:asciiTheme="majorHAnsi" w:hAnsiTheme="majorHAnsi" w:cstheme="majorHAnsi"/>
          <w:bCs/>
          <w:i/>
          <w:iCs/>
          <w:color w:val="FF0000"/>
          <w:szCs w:val="21"/>
        </w:rPr>
        <w:t>F</w:t>
      </w:r>
      <w:r w:rsidRPr="00A04B2F">
        <w:rPr>
          <w:rFonts w:asciiTheme="majorHAnsi" w:hAnsiTheme="majorHAnsi" w:cstheme="majorHAnsi"/>
          <w:bCs/>
          <w:i/>
          <w:iCs/>
          <w:color w:val="FF0000"/>
          <w:szCs w:val="21"/>
          <w:vertAlign w:val="subscript"/>
        </w:rPr>
        <w:t>y</w:t>
      </w:r>
      <w:r w:rsidRPr="00A04B2F">
        <w:rPr>
          <w:rFonts w:asciiTheme="majorHAnsi" w:hAnsiTheme="minorEastAsia" w:cstheme="majorHAnsi"/>
          <w:bCs/>
          <w:color w:val="FF0000"/>
          <w:szCs w:val="21"/>
          <w:vertAlign w:val="subscript"/>
        </w:rPr>
        <w:t>合</w:t>
      </w:r>
      <w:r w:rsidRPr="00166A86">
        <w:rPr>
          <w:rFonts w:asciiTheme="majorHAnsi" w:hAnsiTheme="minorEastAsia" w:cstheme="majorHAnsi"/>
          <w:bCs/>
          <w:color w:val="FF0000"/>
          <w:szCs w:val="21"/>
        </w:rPr>
        <w:t>＝</w:t>
      </w:r>
      <w:r w:rsidRPr="00A04B2F">
        <w:rPr>
          <w:rFonts w:asciiTheme="majorHAnsi" w:hAnsiTheme="majorHAnsi" w:cstheme="majorHAnsi"/>
          <w:bCs/>
          <w:color w:val="FF0000"/>
          <w:szCs w:val="21"/>
        </w:rPr>
        <w:t>0</w:t>
      </w:r>
    </w:p>
    <w:p w:rsidR="00075070" w:rsidRPr="00A04B2F" w:rsidRDefault="00075070" w:rsidP="00A04B2F">
      <w:pPr>
        <w:spacing w:line="276" w:lineRule="auto"/>
        <w:rPr>
          <w:rFonts w:asciiTheme="majorHAnsi" w:hAnsiTheme="majorHAnsi" w:cstheme="majorHAnsi"/>
          <w:szCs w:val="21"/>
        </w:rPr>
      </w:pPr>
    </w:p>
    <w:p w:rsidR="00320DDB" w:rsidRPr="00A04B2F" w:rsidRDefault="00320DDB" w:rsidP="00A04B2F">
      <w:pPr>
        <w:spacing w:line="276" w:lineRule="auto"/>
        <w:rPr>
          <w:rFonts w:asciiTheme="majorHAnsi" w:hAnsiTheme="majorHAnsi" w:cstheme="majorHAnsi"/>
          <w:szCs w:val="21"/>
        </w:rPr>
      </w:pPr>
      <w:r w:rsidRPr="00A04B2F">
        <w:rPr>
          <w:rFonts w:asciiTheme="majorHAnsi" w:hAnsiTheme="minorEastAsia" w:cstheme="majorHAnsi"/>
          <w:szCs w:val="21"/>
        </w:rPr>
        <w:t>【思考】除了正交分解法以外，还有没有其他求解共点力平衡问题的方法？</w:t>
      </w:r>
    </w:p>
    <w:p w:rsidR="0036466F" w:rsidRPr="00A04B2F" w:rsidRDefault="0036466F" w:rsidP="00A04B2F">
      <w:pPr>
        <w:spacing w:line="276" w:lineRule="auto"/>
        <w:rPr>
          <w:rFonts w:asciiTheme="majorHAnsi" w:hAnsiTheme="majorHAnsi" w:cstheme="majorHAnsi"/>
          <w:szCs w:val="21"/>
        </w:rPr>
      </w:pPr>
      <w:r w:rsidRPr="00A04B2F">
        <w:rPr>
          <w:rFonts w:asciiTheme="majorHAnsi" w:hAnsiTheme="minorEastAsia" w:cstheme="majorHAnsi"/>
          <w:szCs w:val="21"/>
        </w:rPr>
        <w:t>动态平衡，相似三角形，正弦定理，三力平衡汇交定理</w:t>
      </w:r>
    </w:p>
    <w:p w:rsidR="00320DDB" w:rsidRPr="00A04B2F" w:rsidRDefault="00320DDB" w:rsidP="00A04B2F">
      <w:pPr>
        <w:spacing w:line="276" w:lineRule="auto"/>
        <w:rPr>
          <w:rFonts w:asciiTheme="majorHAnsi" w:hAnsiTheme="majorHAnsi" w:cstheme="majorHAnsi"/>
          <w:szCs w:val="21"/>
        </w:rPr>
      </w:pPr>
    </w:p>
    <w:p w:rsidR="00893F41" w:rsidRPr="00A04B2F" w:rsidRDefault="00893F41" w:rsidP="00A04B2F">
      <w:pPr>
        <w:spacing w:line="276" w:lineRule="auto"/>
        <w:rPr>
          <w:rFonts w:asciiTheme="majorHAnsi" w:hAnsiTheme="majorHAnsi" w:cstheme="majorHAnsi"/>
          <w:szCs w:val="21"/>
        </w:rPr>
      </w:pPr>
    </w:p>
    <w:p w:rsidR="00893F41" w:rsidRPr="00A04B2F" w:rsidRDefault="00893F41" w:rsidP="00A04B2F">
      <w:pPr>
        <w:spacing w:line="276" w:lineRule="auto"/>
        <w:rPr>
          <w:rFonts w:asciiTheme="majorHAnsi" w:hAnsiTheme="majorHAnsi" w:cstheme="majorHAnsi"/>
          <w:szCs w:val="21"/>
        </w:rPr>
      </w:pPr>
    </w:p>
    <w:p w:rsidR="00893F41" w:rsidRPr="00A04B2F" w:rsidRDefault="00893F41" w:rsidP="00A04B2F">
      <w:pPr>
        <w:spacing w:line="276" w:lineRule="auto"/>
        <w:rPr>
          <w:rFonts w:asciiTheme="majorHAnsi" w:hAnsiTheme="majorHAnsi" w:cstheme="majorHAnsi"/>
          <w:szCs w:val="21"/>
        </w:rPr>
      </w:pPr>
    </w:p>
    <w:p w:rsidR="00893F41" w:rsidRPr="00A04B2F" w:rsidRDefault="00893F41" w:rsidP="00A04B2F">
      <w:pPr>
        <w:spacing w:line="276" w:lineRule="auto"/>
        <w:rPr>
          <w:rFonts w:asciiTheme="majorHAnsi" w:hAnsiTheme="majorHAnsi" w:cstheme="majorHAnsi"/>
          <w:szCs w:val="21"/>
        </w:rPr>
      </w:pPr>
    </w:p>
    <w:p w:rsidR="00893F41" w:rsidRDefault="00893F41" w:rsidP="00A04B2F">
      <w:pPr>
        <w:spacing w:line="276" w:lineRule="auto"/>
        <w:rPr>
          <w:rFonts w:asciiTheme="majorHAnsi" w:hAnsiTheme="majorHAnsi" w:cstheme="majorHAnsi" w:hint="eastAsia"/>
          <w:szCs w:val="21"/>
        </w:rPr>
      </w:pPr>
    </w:p>
    <w:p w:rsidR="0010538A" w:rsidRDefault="0010538A" w:rsidP="00A04B2F">
      <w:pPr>
        <w:spacing w:line="276" w:lineRule="auto"/>
        <w:rPr>
          <w:rFonts w:asciiTheme="majorHAnsi" w:hAnsiTheme="majorHAnsi" w:cstheme="majorHAnsi" w:hint="eastAsia"/>
          <w:szCs w:val="21"/>
        </w:rPr>
      </w:pPr>
    </w:p>
    <w:p w:rsidR="0010538A" w:rsidRDefault="0010538A" w:rsidP="00A04B2F">
      <w:pPr>
        <w:spacing w:line="276" w:lineRule="auto"/>
        <w:rPr>
          <w:rFonts w:asciiTheme="majorHAnsi" w:hAnsiTheme="majorHAnsi" w:cstheme="majorHAnsi" w:hint="eastAsia"/>
          <w:szCs w:val="21"/>
        </w:rPr>
      </w:pPr>
    </w:p>
    <w:p w:rsidR="0010538A" w:rsidRPr="00A04B2F" w:rsidRDefault="0010538A" w:rsidP="00A04B2F">
      <w:pPr>
        <w:spacing w:line="276" w:lineRule="auto"/>
        <w:rPr>
          <w:rFonts w:asciiTheme="majorHAnsi" w:hAnsiTheme="majorHAnsi" w:cstheme="majorHAnsi"/>
          <w:szCs w:val="21"/>
        </w:rPr>
      </w:pPr>
    </w:p>
    <w:p w:rsidR="00893F41" w:rsidRPr="00A04B2F" w:rsidRDefault="00893F41" w:rsidP="00A04B2F">
      <w:pPr>
        <w:spacing w:line="276" w:lineRule="auto"/>
        <w:rPr>
          <w:rFonts w:asciiTheme="majorHAnsi" w:hAnsiTheme="majorHAnsi" w:cstheme="majorHAnsi"/>
          <w:szCs w:val="21"/>
        </w:rPr>
      </w:pPr>
    </w:p>
    <w:p w:rsidR="003B11BA" w:rsidRPr="00A04B2F" w:rsidRDefault="00D74D77" w:rsidP="00A04B2F">
      <w:pPr>
        <w:spacing w:line="276" w:lineRule="auto"/>
        <w:rPr>
          <w:rFonts w:asciiTheme="majorHAnsi" w:hAnsiTheme="majorHAnsi" w:cstheme="majorHAnsi"/>
          <w:szCs w:val="21"/>
        </w:rPr>
      </w:pPr>
      <w:r w:rsidRPr="00A04B2F">
        <w:rPr>
          <w:rFonts w:asciiTheme="majorHAnsi" w:hAnsiTheme="majorHAnsi" w:cstheme="majorHAnsi"/>
          <w:szCs w:val="21"/>
        </w:rPr>
      </w:r>
      <w:r w:rsidRPr="00A04B2F">
        <w:rPr>
          <w:rFonts w:asciiTheme="majorHAnsi" w:hAnsiTheme="majorHAnsi" w:cstheme="majorHAnsi"/>
          <w:szCs w:val="21"/>
        </w:rPr>
        <w:pict>
          <v:group id="_x0000_s1055" style="width:126.3pt;height:48.75pt;mso-position-horizontal-relative:char;mso-position-vertical-relative:line" coordorigin="1320,7946" coordsize="2526,975">
            <v:shape id="图片 57" o:spid="_x0000_s1033" type="#_x0000_t75" style="position:absolute;left:1320;top:7946;width:2205;height:9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0" o:title=""/>
              <v:path arrowok="t"/>
            </v:shape>
            <v:shape id="文本框 58" o:spid="_x0000_s1034" type="#_x0000_t202" style="position:absolute;left:2145;top:8351;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A04B2F" w:rsidRPr="0014298B" w:rsidRDefault="00A04B2F">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14298B" w:rsidRPr="00A04B2F" w:rsidRDefault="00D74D77" w:rsidP="00A04B2F">
      <w:pPr>
        <w:spacing w:line="276" w:lineRule="auto"/>
        <w:rPr>
          <w:rFonts w:asciiTheme="majorHAnsi" w:hAnsiTheme="majorHAnsi" w:cstheme="majorHAnsi"/>
          <w:szCs w:val="21"/>
        </w:rPr>
      </w:pPr>
      <w:r w:rsidRPr="00A04B2F">
        <w:rPr>
          <w:rFonts w:asciiTheme="majorHAnsi" w:hAnsiTheme="majorHAnsi" w:cstheme="majorHAnsi"/>
          <w:szCs w:val="21"/>
        </w:rPr>
      </w:r>
      <w:r w:rsidRPr="00A04B2F">
        <w:rPr>
          <w:rFonts w:asciiTheme="majorHAnsi" w:hAnsiTheme="majorHAnsi" w:cstheme="majorHAnsi"/>
          <w:szCs w:val="21"/>
        </w:rPr>
        <w:pict>
          <v:group id="_x0000_s1067" style="width:308.25pt;height:51.75pt;mso-position-horizontal-relative:char;mso-position-vertical-relative:line" coordorigin="3210,9483" coordsize="6165,1035">
            <v:shape id="图片 18" o:spid="_x0000_s1065"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066"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A04B2F" w:rsidRPr="00AB64F6" w:rsidRDefault="00A04B2F" w:rsidP="00AB64F6">
                    <w:pPr>
                      <w:rPr>
                        <w:rFonts w:ascii="黑体" w:eastAsia="黑体"/>
                        <w:sz w:val="24"/>
                      </w:rPr>
                    </w:pPr>
                    <w:r>
                      <w:rPr>
                        <w:rFonts w:ascii="黑体" w:eastAsia="黑体" w:hint="eastAsia"/>
                        <w:sz w:val="24"/>
                      </w:rPr>
                      <w:t>知识点</w:t>
                    </w:r>
                    <w:r w:rsidRPr="00AB64F6">
                      <w:rPr>
                        <w:rFonts w:ascii="黑体" w:eastAsia="黑体" w:hint="eastAsia"/>
                        <w:sz w:val="24"/>
                      </w:rPr>
                      <w:t>一：</w:t>
                    </w:r>
                    <w:r w:rsidRPr="00C658FA">
                      <w:rPr>
                        <w:rFonts w:ascii="黑体" w:eastAsia="黑体" w:hint="eastAsia"/>
                        <w:bCs/>
                        <w:sz w:val="24"/>
                      </w:rPr>
                      <w:t>旋转矢量法</w:t>
                    </w:r>
                  </w:p>
                </w:txbxContent>
              </v:textbox>
            </v:shape>
            <w10:wrap type="none"/>
            <w10:anchorlock/>
          </v:group>
        </w:pict>
      </w:r>
    </w:p>
    <w:p w:rsidR="00893F41" w:rsidRPr="00A04B2F" w:rsidRDefault="00320DDB" w:rsidP="00A04B2F">
      <w:pPr>
        <w:pStyle w:val="af0"/>
        <w:numPr>
          <w:ilvl w:val="0"/>
          <w:numId w:val="13"/>
        </w:numPr>
        <w:spacing w:line="276" w:lineRule="auto"/>
        <w:ind w:firstLineChars="0"/>
        <w:rPr>
          <w:rFonts w:asciiTheme="majorHAnsi" w:eastAsiaTheme="minorEastAsia" w:hAnsiTheme="majorHAnsi" w:cstheme="majorHAnsi"/>
          <w:bCs/>
          <w:szCs w:val="21"/>
        </w:rPr>
      </w:pPr>
      <w:r w:rsidRPr="00A04B2F">
        <w:rPr>
          <w:rFonts w:asciiTheme="majorHAnsi" w:eastAsiaTheme="minorEastAsia" w:hAnsiTheme="minorEastAsia" w:cstheme="majorHAnsi"/>
          <w:bCs/>
          <w:szCs w:val="21"/>
        </w:rPr>
        <w:t>动态平衡</w:t>
      </w:r>
    </w:p>
    <w:p w:rsidR="008B7314" w:rsidRPr="00A04B2F" w:rsidRDefault="00DC3C64" w:rsidP="00A04B2F">
      <w:pPr>
        <w:spacing w:line="276" w:lineRule="auto"/>
        <w:rPr>
          <w:rFonts w:asciiTheme="majorHAnsi" w:hAnsiTheme="majorHAnsi" w:cstheme="majorHAnsi"/>
          <w:bCs/>
          <w:szCs w:val="21"/>
        </w:rPr>
      </w:pPr>
      <w:r w:rsidRPr="00A04B2F">
        <w:rPr>
          <w:rFonts w:asciiTheme="majorHAnsi" w:hAnsiTheme="minorEastAsia" w:cstheme="majorHAnsi"/>
          <w:bCs/>
          <w:szCs w:val="21"/>
        </w:rPr>
        <w:t>平衡问题中的一部分力是变力，是动态力，力的大小和方向均要发生变化，所以叫动态平衡，这是力平衡问题中的一类难题</w:t>
      </w:r>
      <w:r w:rsidR="00AB56A3" w:rsidRPr="00A04B2F">
        <w:rPr>
          <w:rFonts w:asciiTheme="majorHAnsi" w:hAnsiTheme="minorEastAsia" w:cstheme="majorHAnsi"/>
          <w:bCs/>
          <w:szCs w:val="21"/>
        </w:rPr>
        <w:t>。</w:t>
      </w:r>
    </w:p>
    <w:p w:rsidR="00893F41" w:rsidRPr="00A04B2F" w:rsidRDefault="008B7314" w:rsidP="00A04B2F">
      <w:pPr>
        <w:spacing w:line="276" w:lineRule="auto"/>
        <w:rPr>
          <w:rFonts w:asciiTheme="majorHAnsi" w:hAnsiTheme="majorHAnsi" w:cstheme="majorHAnsi"/>
          <w:bCs/>
          <w:szCs w:val="21"/>
        </w:rPr>
      </w:pPr>
      <w:r w:rsidRPr="00A04B2F">
        <w:rPr>
          <w:rFonts w:asciiTheme="majorHAnsi" w:hAnsiTheme="minorEastAsia" w:cstheme="majorHAnsi"/>
          <w:bCs/>
          <w:szCs w:val="21"/>
        </w:rPr>
        <w:t>当物体受三力作用而处于平衡状态时，其合力为零，三个力的矢量依次首尾相连，构成闭合三角形，当物体所受三个力中两个发生变化而又要维持平衡关系时，这个闭合三角形仍然存在，只不过形状发生改变而已，比较前后这些不同形状的矢量三角形，各力的大小及变化就一目了然了</w:t>
      </w:r>
      <w:r w:rsidR="00AB56A3" w:rsidRPr="00A04B2F">
        <w:rPr>
          <w:rFonts w:asciiTheme="majorHAnsi" w:hAnsiTheme="minorEastAsia" w:cstheme="majorHAnsi"/>
          <w:bCs/>
          <w:szCs w:val="21"/>
        </w:rPr>
        <w:t>。</w:t>
      </w:r>
    </w:p>
    <w:p w:rsidR="0010538A" w:rsidRDefault="0010538A" w:rsidP="00A04B2F">
      <w:pPr>
        <w:spacing w:line="276" w:lineRule="auto"/>
        <w:rPr>
          <w:rFonts w:asciiTheme="majorHAnsi" w:hAnsiTheme="minorEastAsia" w:cstheme="majorHAnsi" w:hint="eastAsia"/>
          <w:bCs/>
          <w:szCs w:val="21"/>
        </w:rPr>
      </w:pPr>
    </w:p>
    <w:p w:rsidR="00416A6C" w:rsidRPr="00A04B2F" w:rsidRDefault="00320DDB" w:rsidP="00A04B2F">
      <w:pPr>
        <w:spacing w:line="276" w:lineRule="auto"/>
        <w:rPr>
          <w:rFonts w:asciiTheme="majorHAnsi" w:hAnsiTheme="majorHAnsi" w:cstheme="majorHAnsi"/>
          <w:bCs/>
          <w:szCs w:val="21"/>
        </w:rPr>
      </w:pPr>
      <w:r w:rsidRPr="00A04B2F">
        <w:rPr>
          <w:rFonts w:asciiTheme="majorHAnsi" w:hAnsiTheme="minorEastAsia" w:cstheme="majorHAnsi"/>
          <w:bCs/>
          <w:szCs w:val="21"/>
        </w:rPr>
        <w:t>二、</w:t>
      </w:r>
      <w:r w:rsidR="00416A6C" w:rsidRPr="00A04B2F">
        <w:rPr>
          <w:rFonts w:asciiTheme="majorHAnsi" w:hAnsiTheme="minorEastAsia" w:cstheme="majorHAnsi"/>
          <w:bCs/>
          <w:szCs w:val="21"/>
        </w:rPr>
        <w:t>旋转矢量法的解题步骤</w:t>
      </w:r>
    </w:p>
    <w:p w:rsidR="007A012F" w:rsidRPr="00A04B2F" w:rsidRDefault="0010538A" w:rsidP="00A04B2F">
      <w:pPr>
        <w:spacing w:line="276" w:lineRule="auto"/>
        <w:rPr>
          <w:rFonts w:asciiTheme="majorHAnsi" w:hAnsiTheme="majorHAnsi" w:cstheme="majorHAnsi"/>
          <w:bCs/>
          <w:szCs w:val="21"/>
        </w:rPr>
      </w:pPr>
      <w:r>
        <w:rPr>
          <w:rFonts w:asciiTheme="majorHAnsi" w:hAnsiTheme="minorEastAsia" w:cstheme="majorHAnsi" w:hint="eastAsia"/>
          <w:bCs/>
          <w:szCs w:val="21"/>
        </w:rPr>
        <w:t>1</w:t>
      </w:r>
      <w:r>
        <w:rPr>
          <w:rFonts w:asciiTheme="majorHAnsi" w:hAnsiTheme="minorEastAsia" w:cstheme="majorHAnsi" w:hint="eastAsia"/>
          <w:bCs/>
          <w:szCs w:val="21"/>
        </w:rPr>
        <w:t>、</w:t>
      </w:r>
      <w:r w:rsidR="007A012F" w:rsidRPr="00A04B2F">
        <w:rPr>
          <w:rFonts w:asciiTheme="majorHAnsi" w:hAnsiTheme="minorEastAsia" w:cstheme="majorHAnsi"/>
          <w:bCs/>
          <w:szCs w:val="21"/>
        </w:rPr>
        <w:t>选某一状态对物体进行受力分析</w:t>
      </w:r>
    </w:p>
    <w:p w:rsidR="007A012F" w:rsidRPr="00A04B2F" w:rsidRDefault="0010538A" w:rsidP="00A04B2F">
      <w:pPr>
        <w:spacing w:line="276" w:lineRule="auto"/>
        <w:rPr>
          <w:rFonts w:asciiTheme="majorHAnsi" w:hAnsiTheme="majorHAnsi" w:cstheme="majorHAnsi"/>
          <w:bCs/>
          <w:szCs w:val="21"/>
        </w:rPr>
      </w:pPr>
      <w:r>
        <w:rPr>
          <w:rFonts w:asciiTheme="majorHAnsi" w:hAnsiTheme="minorEastAsia" w:cstheme="majorHAnsi" w:hint="eastAsia"/>
          <w:bCs/>
          <w:szCs w:val="21"/>
        </w:rPr>
        <w:t>2</w:t>
      </w:r>
      <w:r>
        <w:rPr>
          <w:rFonts w:asciiTheme="majorHAnsi" w:hAnsiTheme="minorEastAsia" w:cstheme="majorHAnsi" w:hint="eastAsia"/>
          <w:bCs/>
          <w:szCs w:val="21"/>
        </w:rPr>
        <w:t>、</w:t>
      </w:r>
      <w:r w:rsidR="00C87B74" w:rsidRPr="00A04B2F">
        <w:rPr>
          <w:rFonts w:asciiTheme="majorHAnsi" w:hAnsiTheme="minorEastAsia" w:cstheme="majorHAnsi"/>
          <w:bCs/>
          <w:szCs w:val="21"/>
        </w:rPr>
        <w:t>根据平衡条件画出平行四边形，对力进行平移后画出力的矢量三角形</w:t>
      </w:r>
    </w:p>
    <w:p w:rsidR="007A012F" w:rsidRPr="00A04B2F" w:rsidRDefault="0010538A" w:rsidP="00A04B2F">
      <w:pPr>
        <w:spacing w:line="276" w:lineRule="auto"/>
        <w:rPr>
          <w:rFonts w:asciiTheme="majorHAnsi" w:hAnsiTheme="majorHAnsi" w:cstheme="majorHAnsi"/>
          <w:bCs/>
          <w:szCs w:val="21"/>
        </w:rPr>
      </w:pPr>
      <w:r>
        <w:rPr>
          <w:rFonts w:asciiTheme="majorHAnsi" w:hAnsiTheme="minorEastAsia" w:cstheme="majorHAnsi" w:hint="eastAsia"/>
          <w:bCs/>
          <w:szCs w:val="21"/>
        </w:rPr>
        <w:t>3</w:t>
      </w:r>
      <w:r>
        <w:rPr>
          <w:rFonts w:asciiTheme="majorHAnsi" w:hAnsiTheme="minorEastAsia" w:cstheme="majorHAnsi" w:hint="eastAsia"/>
          <w:bCs/>
          <w:szCs w:val="21"/>
        </w:rPr>
        <w:t>、</w:t>
      </w:r>
      <w:r w:rsidR="009E02F0" w:rsidRPr="00A04B2F">
        <w:rPr>
          <w:rFonts w:asciiTheme="majorHAnsi" w:hAnsiTheme="minorEastAsia" w:cstheme="majorHAnsi"/>
          <w:bCs/>
          <w:szCs w:val="21"/>
        </w:rPr>
        <w:t>根据已知量的变化情况，画出三角形</w:t>
      </w:r>
      <w:r w:rsidR="007A012F" w:rsidRPr="00A04B2F">
        <w:rPr>
          <w:rFonts w:asciiTheme="majorHAnsi" w:hAnsiTheme="minorEastAsia" w:cstheme="majorHAnsi"/>
          <w:bCs/>
          <w:szCs w:val="21"/>
        </w:rPr>
        <w:t>形的边角变化</w:t>
      </w:r>
    </w:p>
    <w:p w:rsidR="00893F41" w:rsidRPr="00A04B2F" w:rsidRDefault="0010538A" w:rsidP="00A04B2F">
      <w:pPr>
        <w:spacing w:line="276" w:lineRule="auto"/>
        <w:rPr>
          <w:rFonts w:asciiTheme="majorHAnsi" w:hAnsiTheme="majorHAnsi" w:cstheme="majorHAnsi"/>
          <w:bCs/>
          <w:szCs w:val="21"/>
        </w:rPr>
      </w:pPr>
      <w:r>
        <w:rPr>
          <w:rFonts w:asciiTheme="majorHAnsi" w:hAnsiTheme="minorEastAsia" w:cstheme="majorHAnsi" w:hint="eastAsia"/>
          <w:bCs/>
          <w:szCs w:val="21"/>
        </w:rPr>
        <w:t>4</w:t>
      </w:r>
      <w:r>
        <w:rPr>
          <w:rFonts w:asciiTheme="majorHAnsi" w:hAnsiTheme="minorEastAsia" w:cstheme="majorHAnsi" w:hint="eastAsia"/>
          <w:bCs/>
          <w:szCs w:val="21"/>
        </w:rPr>
        <w:t>、</w:t>
      </w:r>
      <w:r w:rsidR="007A012F" w:rsidRPr="00A04B2F">
        <w:rPr>
          <w:rFonts w:asciiTheme="majorHAnsi" w:hAnsiTheme="minorEastAsia" w:cstheme="majorHAnsi"/>
          <w:bCs/>
          <w:szCs w:val="21"/>
        </w:rPr>
        <w:t>确定未知量大小、方向的变化</w:t>
      </w:r>
    </w:p>
    <w:p w:rsidR="0010538A" w:rsidRDefault="0010538A" w:rsidP="00A04B2F">
      <w:pPr>
        <w:spacing w:line="276" w:lineRule="auto"/>
        <w:rPr>
          <w:rFonts w:asciiTheme="majorHAnsi" w:hAnsiTheme="minorEastAsia" w:cstheme="majorHAnsi" w:hint="eastAsia"/>
          <w:bCs/>
          <w:szCs w:val="21"/>
        </w:rPr>
      </w:pPr>
    </w:p>
    <w:p w:rsidR="00320DDB" w:rsidRPr="00A04B2F" w:rsidRDefault="00320DDB" w:rsidP="00A04B2F">
      <w:pPr>
        <w:spacing w:line="276" w:lineRule="auto"/>
        <w:rPr>
          <w:rFonts w:asciiTheme="majorHAnsi" w:hAnsiTheme="majorHAnsi" w:cstheme="majorHAnsi"/>
          <w:bCs/>
          <w:szCs w:val="21"/>
        </w:rPr>
      </w:pPr>
      <w:r w:rsidRPr="00A04B2F">
        <w:rPr>
          <w:rFonts w:asciiTheme="majorHAnsi" w:hAnsiTheme="minorEastAsia" w:cstheme="majorHAnsi"/>
          <w:bCs/>
          <w:szCs w:val="21"/>
        </w:rPr>
        <w:t>三、适用范围</w:t>
      </w:r>
    </w:p>
    <w:p w:rsidR="00893F41" w:rsidRPr="00A04B2F" w:rsidRDefault="00416A6C" w:rsidP="00A04B2F">
      <w:pPr>
        <w:spacing w:line="276" w:lineRule="auto"/>
        <w:rPr>
          <w:rFonts w:asciiTheme="majorHAnsi" w:hAnsiTheme="majorHAnsi" w:cstheme="majorHAnsi"/>
          <w:bCs/>
          <w:szCs w:val="21"/>
        </w:rPr>
      </w:pPr>
      <w:r w:rsidRPr="00A04B2F">
        <w:rPr>
          <w:rFonts w:asciiTheme="majorHAnsi" w:hAnsiTheme="minorEastAsia" w:cstheme="majorHAnsi"/>
          <w:bCs/>
          <w:szCs w:val="21"/>
        </w:rPr>
        <w:t>旋转矢量法适用于物体所受的三个力中，有一个力为恒力</w:t>
      </w:r>
      <w:r w:rsidR="00FC44D1" w:rsidRPr="00A04B2F">
        <w:rPr>
          <w:rFonts w:asciiTheme="majorHAnsi" w:hAnsiTheme="minorEastAsia" w:cstheme="majorHAnsi"/>
          <w:bCs/>
          <w:szCs w:val="21"/>
        </w:rPr>
        <w:t>（</w:t>
      </w:r>
      <w:r w:rsidRPr="00A04B2F">
        <w:rPr>
          <w:rFonts w:asciiTheme="majorHAnsi" w:hAnsiTheme="minorEastAsia" w:cstheme="majorHAnsi"/>
          <w:bCs/>
          <w:szCs w:val="21"/>
        </w:rPr>
        <w:t>通常为重力，也可以是其他力</w:t>
      </w:r>
      <w:r w:rsidR="00FC44D1" w:rsidRPr="00A04B2F">
        <w:rPr>
          <w:rFonts w:asciiTheme="majorHAnsi" w:hAnsiTheme="minorEastAsia" w:cstheme="majorHAnsi"/>
          <w:bCs/>
          <w:szCs w:val="21"/>
        </w:rPr>
        <w:t>）</w:t>
      </w:r>
      <w:r w:rsidRPr="00A04B2F">
        <w:rPr>
          <w:rFonts w:asciiTheme="majorHAnsi" w:hAnsiTheme="minorEastAsia" w:cstheme="majorHAnsi"/>
          <w:bCs/>
          <w:szCs w:val="21"/>
        </w:rPr>
        <w:t>，另一个力的大小变化，第三个力则大小、方向均发生变化的问题，对变化过程进行定性分析</w:t>
      </w:r>
      <w:r w:rsidR="00AB56A3" w:rsidRPr="00A04B2F">
        <w:rPr>
          <w:rFonts w:asciiTheme="majorHAnsi" w:hAnsiTheme="minorEastAsia" w:cstheme="majorHAnsi"/>
          <w:bCs/>
          <w:szCs w:val="21"/>
        </w:rPr>
        <w:t>。</w:t>
      </w:r>
    </w:p>
    <w:p w:rsidR="00F4026E" w:rsidRPr="00A04B2F" w:rsidRDefault="00F4026E" w:rsidP="00A04B2F">
      <w:pPr>
        <w:spacing w:line="276" w:lineRule="auto"/>
        <w:rPr>
          <w:rFonts w:asciiTheme="majorHAnsi" w:hAnsiTheme="majorHAnsi" w:cstheme="majorHAnsi"/>
          <w:bCs/>
          <w:szCs w:val="21"/>
        </w:rPr>
      </w:pPr>
    </w:p>
    <w:p w:rsidR="00156AAF" w:rsidRPr="00A04B2F" w:rsidRDefault="006A76AB" w:rsidP="00A04B2F">
      <w:pPr>
        <w:spacing w:line="276" w:lineRule="auto"/>
        <w:rPr>
          <w:rFonts w:asciiTheme="majorHAnsi" w:hAnsiTheme="majorHAnsi" w:cstheme="majorHAnsi"/>
          <w:szCs w:val="21"/>
        </w:rPr>
      </w:pPr>
      <w:r w:rsidRPr="00A04B2F">
        <w:rPr>
          <w:rFonts w:asciiTheme="majorHAnsi" w:hAnsiTheme="majorHAnsi" w:cstheme="majorHAnsi"/>
          <w:noProof/>
          <w:szCs w:val="21"/>
        </w:rPr>
        <w:drawing>
          <wp:anchor distT="0" distB="0" distL="114300" distR="114300" simplePos="0" relativeHeight="251639808" behindDoc="0" locked="0" layoutInCell="1" allowOverlap="1">
            <wp:simplePos x="0" y="0"/>
            <wp:positionH relativeFrom="column">
              <wp:posOffset>4100195</wp:posOffset>
            </wp:positionH>
            <wp:positionV relativeFrom="paragraph">
              <wp:posOffset>689610</wp:posOffset>
            </wp:positionV>
            <wp:extent cx="1171575" cy="1028700"/>
            <wp:effectExtent l="19050" t="0" r="9525" b="0"/>
            <wp:wrapSquare wrapText="bothSides"/>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14:imgLayer r:embed="rId13">
                              <a14:imgEffect>
                                <a14:sharpenSoften amount="58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71575" cy="1028700"/>
                    </a:xfrm>
                    <a:prstGeom prst="rect">
                      <a:avLst/>
                    </a:prstGeom>
                  </pic:spPr>
                </pic:pic>
              </a:graphicData>
            </a:graphic>
          </wp:anchor>
        </w:drawing>
      </w:r>
      <w:r w:rsidR="0034722C" w:rsidRPr="00A04B2F">
        <w:rPr>
          <w:rFonts w:asciiTheme="majorHAnsi" w:hAnsiTheme="minorEastAsia" w:cstheme="majorHAnsi"/>
          <w:szCs w:val="21"/>
        </w:rPr>
        <w:t>【例</w:t>
      </w:r>
      <w:r w:rsidR="0034722C" w:rsidRPr="00A04B2F">
        <w:rPr>
          <w:rFonts w:asciiTheme="majorHAnsi" w:hAnsiTheme="majorHAnsi" w:cstheme="majorHAnsi"/>
          <w:szCs w:val="21"/>
        </w:rPr>
        <w:t>1</w:t>
      </w:r>
      <w:r w:rsidR="0034722C" w:rsidRPr="00A04B2F">
        <w:rPr>
          <w:rFonts w:asciiTheme="majorHAnsi" w:hAnsiTheme="minorEastAsia" w:cstheme="majorHAnsi"/>
          <w:szCs w:val="21"/>
        </w:rPr>
        <w:t>】</w:t>
      </w:r>
      <w:r w:rsidR="004433C7" w:rsidRPr="00A04B2F">
        <w:rPr>
          <w:rFonts w:asciiTheme="majorHAnsi" w:hAnsiTheme="minorEastAsia" w:cstheme="majorHAnsi"/>
          <w:szCs w:val="21"/>
        </w:rPr>
        <w:t>如图所示，两个质量都是</w:t>
      </w:r>
      <w:r w:rsidR="004433C7" w:rsidRPr="00A04B2F">
        <w:rPr>
          <w:rFonts w:asciiTheme="majorHAnsi" w:hAnsiTheme="majorHAnsi" w:cstheme="majorHAnsi"/>
          <w:i/>
          <w:szCs w:val="21"/>
        </w:rPr>
        <w:t>m</w:t>
      </w:r>
      <w:r w:rsidR="004433C7" w:rsidRPr="00A04B2F">
        <w:rPr>
          <w:rFonts w:asciiTheme="majorHAnsi" w:hAnsiTheme="minorEastAsia" w:cstheme="majorHAnsi"/>
          <w:szCs w:val="21"/>
        </w:rPr>
        <w:t>的小球</w:t>
      </w:r>
      <w:r w:rsidR="004433C7" w:rsidRPr="00A04B2F">
        <w:rPr>
          <w:rFonts w:asciiTheme="majorHAnsi" w:hAnsiTheme="majorHAnsi" w:cstheme="majorHAnsi"/>
          <w:i/>
          <w:szCs w:val="21"/>
        </w:rPr>
        <w:t>A</w:t>
      </w:r>
      <w:r w:rsidR="004433C7" w:rsidRPr="00A04B2F">
        <w:rPr>
          <w:rFonts w:asciiTheme="majorHAnsi" w:hAnsiTheme="minorEastAsia" w:cstheme="majorHAnsi"/>
          <w:szCs w:val="21"/>
        </w:rPr>
        <w:t>和</w:t>
      </w:r>
      <w:r w:rsidR="004433C7" w:rsidRPr="00A04B2F">
        <w:rPr>
          <w:rFonts w:asciiTheme="majorHAnsi" w:hAnsiTheme="majorHAnsi" w:cstheme="majorHAnsi"/>
          <w:i/>
          <w:szCs w:val="21"/>
        </w:rPr>
        <w:t>B</w:t>
      </w:r>
      <w:r w:rsidR="004433C7" w:rsidRPr="00A04B2F">
        <w:rPr>
          <w:rFonts w:asciiTheme="majorHAnsi" w:hAnsiTheme="minorEastAsia" w:cstheme="majorHAnsi"/>
          <w:szCs w:val="21"/>
        </w:rPr>
        <w:t>，用轻杆连接后斜放</w:t>
      </w:r>
      <w:r w:rsidR="00C5040E" w:rsidRPr="00A04B2F">
        <w:rPr>
          <w:rFonts w:asciiTheme="majorHAnsi" w:hAnsiTheme="minorEastAsia" w:cstheme="majorHAnsi"/>
          <w:szCs w:val="21"/>
        </w:rPr>
        <w:t>最小。</w:t>
      </w:r>
      <w:r w:rsidR="004433C7" w:rsidRPr="00A04B2F">
        <w:rPr>
          <w:rFonts w:asciiTheme="majorHAnsi" w:hAnsiTheme="minorEastAsia" w:cstheme="majorHAnsi"/>
          <w:szCs w:val="21"/>
        </w:rPr>
        <w:t>在墙上处于平衡状态。已知墙面光滑，水平地面粗糙。现将</w:t>
      </w:r>
      <w:r w:rsidR="004433C7" w:rsidRPr="00A04B2F">
        <w:rPr>
          <w:rFonts w:asciiTheme="majorHAnsi" w:hAnsiTheme="majorHAnsi" w:cstheme="majorHAnsi"/>
          <w:szCs w:val="21"/>
        </w:rPr>
        <w:t>A</w:t>
      </w:r>
      <w:r w:rsidR="004433C7" w:rsidRPr="00A04B2F">
        <w:rPr>
          <w:rFonts w:asciiTheme="majorHAnsi" w:hAnsiTheme="minorEastAsia" w:cstheme="majorHAnsi"/>
          <w:szCs w:val="21"/>
        </w:rPr>
        <w:t>球向下移动一小段距离。两球再次达到平衡，那么，将移动后的平衡状态和原来的平衡状态比较，</w:t>
      </w:r>
      <w:r w:rsidR="00B55C68" w:rsidRPr="00A04B2F">
        <w:rPr>
          <w:rFonts w:asciiTheme="majorHAnsi" w:hAnsiTheme="minorEastAsia" w:cstheme="majorHAnsi"/>
          <w:szCs w:val="21"/>
        </w:rPr>
        <w:t>墙对</w:t>
      </w:r>
      <w:r w:rsidR="00B55C68" w:rsidRPr="00A04B2F">
        <w:rPr>
          <w:rFonts w:asciiTheme="majorHAnsi" w:hAnsiTheme="majorHAnsi" w:cstheme="majorHAnsi"/>
          <w:i/>
          <w:szCs w:val="21"/>
        </w:rPr>
        <w:t>A</w:t>
      </w:r>
      <w:r w:rsidR="00B55C68" w:rsidRPr="00A04B2F">
        <w:rPr>
          <w:rFonts w:asciiTheme="majorHAnsi" w:hAnsiTheme="minorEastAsia" w:cstheme="majorHAnsi"/>
          <w:szCs w:val="21"/>
        </w:rPr>
        <w:t>的支持力和</w:t>
      </w:r>
      <w:r w:rsidR="004433C7" w:rsidRPr="00A04B2F">
        <w:rPr>
          <w:rFonts w:asciiTheme="majorHAnsi" w:hAnsiTheme="minorEastAsia" w:cstheme="majorHAnsi"/>
          <w:szCs w:val="21"/>
        </w:rPr>
        <w:t>轻杆上的压力</w:t>
      </w:r>
      <w:r w:rsidR="004433C7" w:rsidRPr="00A04B2F">
        <w:rPr>
          <w:rFonts w:asciiTheme="majorHAnsi" w:hAnsiTheme="majorHAnsi" w:cstheme="majorHAnsi"/>
          <w:i/>
          <w:szCs w:val="21"/>
        </w:rPr>
        <w:t>F</w:t>
      </w:r>
      <w:r w:rsidR="004433C7" w:rsidRPr="00A04B2F">
        <w:rPr>
          <w:rFonts w:asciiTheme="majorHAnsi" w:hAnsiTheme="minorEastAsia" w:cstheme="majorHAnsi"/>
          <w:szCs w:val="21"/>
        </w:rPr>
        <w:t>的变化情况是</w:t>
      </w:r>
      <w:r w:rsidR="004433C7" w:rsidRPr="00A04B2F">
        <w:rPr>
          <w:rFonts w:asciiTheme="majorHAnsi" w:hAnsiTheme="majorHAnsi" w:cstheme="majorHAnsi"/>
          <w:szCs w:val="21"/>
        </w:rPr>
        <w:tab/>
      </w:r>
      <w:r w:rsidR="00A04B2F" w:rsidRPr="00A04B2F">
        <w:rPr>
          <w:rFonts w:asciiTheme="majorHAnsi" w:hAnsiTheme="majorHAnsi" w:cstheme="majorHAnsi"/>
          <w:szCs w:val="21"/>
        </w:rPr>
        <w:tab/>
      </w:r>
      <w:r w:rsidR="00A04B2F" w:rsidRPr="00A04B2F">
        <w:rPr>
          <w:rFonts w:asciiTheme="majorHAnsi" w:hAnsiTheme="majorHAnsi" w:cstheme="majorHAnsi"/>
          <w:szCs w:val="21"/>
        </w:rPr>
        <w:tab/>
      </w:r>
      <w:r w:rsidR="004433C7" w:rsidRPr="00A04B2F">
        <w:rPr>
          <w:rFonts w:asciiTheme="majorHAnsi" w:hAnsiTheme="minorEastAsia" w:cstheme="majorHAnsi"/>
          <w:szCs w:val="21"/>
        </w:rPr>
        <w:t>（</w:t>
      </w:r>
      <w:r w:rsidR="004433C7" w:rsidRPr="00A04B2F">
        <w:rPr>
          <w:rFonts w:asciiTheme="majorHAnsi" w:hAnsiTheme="majorHAnsi" w:cstheme="majorHAnsi"/>
          <w:szCs w:val="21"/>
        </w:rPr>
        <w:tab/>
      </w:r>
      <w:r w:rsidR="004433C7" w:rsidRPr="00A04B2F">
        <w:rPr>
          <w:rFonts w:asciiTheme="majorHAnsi" w:hAnsiTheme="majorHAnsi" w:cstheme="majorHAnsi"/>
          <w:szCs w:val="21"/>
        </w:rPr>
        <w:tab/>
      </w:r>
      <w:r w:rsidR="004433C7" w:rsidRPr="00A04B2F">
        <w:rPr>
          <w:rFonts w:asciiTheme="majorHAnsi" w:hAnsiTheme="minorEastAsia" w:cstheme="majorHAnsi"/>
          <w:szCs w:val="21"/>
        </w:rPr>
        <w:t>）</w:t>
      </w:r>
    </w:p>
    <w:p w:rsidR="00B55C68" w:rsidRPr="00A04B2F" w:rsidRDefault="004433C7" w:rsidP="00A04B2F">
      <w:pPr>
        <w:spacing w:line="276" w:lineRule="auto"/>
        <w:ind w:firstLine="420"/>
        <w:rPr>
          <w:rFonts w:asciiTheme="majorHAnsi" w:hAnsiTheme="majorHAnsi" w:cstheme="majorHAnsi"/>
          <w:szCs w:val="21"/>
        </w:rPr>
      </w:pPr>
      <w:r w:rsidRPr="00A04B2F">
        <w:rPr>
          <w:rFonts w:asciiTheme="majorHAnsi" w:hAnsiTheme="majorHAnsi" w:cstheme="majorHAnsi"/>
          <w:szCs w:val="21"/>
        </w:rPr>
        <w:t>A</w:t>
      </w:r>
      <w:r w:rsidR="00B55C68" w:rsidRPr="00A04B2F">
        <w:rPr>
          <w:rFonts w:asciiTheme="majorHAnsi" w:hAnsiTheme="minorEastAsia" w:cstheme="majorHAnsi"/>
          <w:szCs w:val="21"/>
        </w:rPr>
        <w:t>．</w:t>
      </w:r>
      <w:r w:rsidR="00B55C68" w:rsidRPr="00A04B2F">
        <w:rPr>
          <w:rFonts w:asciiTheme="majorHAnsi" w:hAnsiTheme="majorHAnsi" w:cstheme="majorHAnsi"/>
          <w:i/>
          <w:szCs w:val="21"/>
        </w:rPr>
        <w:t>N</w:t>
      </w:r>
      <w:r w:rsidR="00B55C68" w:rsidRPr="00A04B2F">
        <w:rPr>
          <w:rFonts w:asciiTheme="majorHAnsi" w:hAnsiTheme="minorEastAsia" w:cstheme="majorHAnsi"/>
          <w:szCs w:val="21"/>
        </w:rPr>
        <w:t>变大，</w:t>
      </w:r>
      <w:r w:rsidR="00B55C68" w:rsidRPr="00A04B2F">
        <w:rPr>
          <w:rFonts w:asciiTheme="majorHAnsi" w:hAnsiTheme="majorHAnsi" w:cstheme="majorHAnsi"/>
          <w:i/>
          <w:szCs w:val="21"/>
        </w:rPr>
        <w:t>F</w:t>
      </w:r>
      <w:r w:rsidR="00B55C68" w:rsidRPr="00A04B2F">
        <w:rPr>
          <w:rFonts w:asciiTheme="majorHAnsi" w:hAnsiTheme="minorEastAsia" w:cstheme="majorHAnsi"/>
          <w:szCs w:val="21"/>
        </w:rPr>
        <w:t>变大</w:t>
      </w:r>
      <w:r w:rsidR="00F4026E" w:rsidRPr="00A04B2F">
        <w:rPr>
          <w:rFonts w:asciiTheme="majorHAnsi" w:hAnsiTheme="majorHAnsi" w:cstheme="majorHAnsi"/>
          <w:szCs w:val="21"/>
        </w:rPr>
        <w:tab/>
      </w:r>
      <w:r w:rsidR="00F4026E" w:rsidRPr="00A04B2F">
        <w:rPr>
          <w:rFonts w:asciiTheme="majorHAnsi" w:hAnsiTheme="majorHAnsi" w:cstheme="majorHAnsi"/>
          <w:szCs w:val="21"/>
        </w:rPr>
        <w:tab/>
      </w:r>
      <w:r w:rsidRPr="00A04B2F">
        <w:rPr>
          <w:rFonts w:asciiTheme="majorHAnsi" w:hAnsiTheme="majorHAnsi" w:cstheme="majorHAnsi"/>
          <w:szCs w:val="21"/>
        </w:rPr>
        <w:t>B</w:t>
      </w:r>
      <w:r w:rsidR="00B55C68" w:rsidRPr="00A04B2F">
        <w:rPr>
          <w:rFonts w:asciiTheme="majorHAnsi" w:hAnsiTheme="minorEastAsia" w:cstheme="majorHAnsi"/>
          <w:szCs w:val="21"/>
        </w:rPr>
        <w:t>．</w:t>
      </w:r>
      <w:r w:rsidR="00B55C68" w:rsidRPr="00A04B2F">
        <w:rPr>
          <w:rFonts w:asciiTheme="majorHAnsi" w:hAnsiTheme="majorHAnsi" w:cstheme="majorHAnsi"/>
          <w:i/>
          <w:szCs w:val="21"/>
        </w:rPr>
        <w:t>N</w:t>
      </w:r>
      <w:r w:rsidR="00B55C68" w:rsidRPr="00A04B2F">
        <w:rPr>
          <w:rFonts w:asciiTheme="majorHAnsi" w:hAnsiTheme="minorEastAsia" w:cstheme="majorHAnsi"/>
          <w:szCs w:val="21"/>
        </w:rPr>
        <w:t>变小，</w:t>
      </w:r>
      <w:r w:rsidR="00B55C68" w:rsidRPr="00A04B2F">
        <w:rPr>
          <w:rFonts w:asciiTheme="majorHAnsi" w:hAnsiTheme="majorHAnsi" w:cstheme="majorHAnsi"/>
          <w:i/>
          <w:szCs w:val="21"/>
        </w:rPr>
        <w:t>F</w:t>
      </w:r>
      <w:r w:rsidR="00B55C68" w:rsidRPr="00A04B2F">
        <w:rPr>
          <w:rFonts w:asciiTheme="majorHAnsi" w:hAnsiTheme="minorEastAsia" w:cstheme="majorHAnsi"/>
          <w:szCs w:val="21"/>
        </w:rPr>
        <w:t>变大</w:t>
      </w:r>
    </w:p>
    <w:p w:rsidR="00893F41" w:rsidRPr="00A04B2F" w:rsidRDefault="004433C7" w:rsidP="00A04B2F">
      <w:pPr>
        <w:spacing w:line="276" w:lineRule="auto"/>
        <w:ind w:firstLine="420"/>
        <w:rPr>
          <w:rFonts w:asciiTheme="majorHAnsi" w:hAnsiTheme="majorHAnsi" w:cstheme="majorHAnsi"/>
          <w:szCs w:val="21"/>
        </w:rPr>
      </w:pPr>
      <w:r w:rsidRPr="00A04B2F">
        <w:rPr>
          <w:rFonts w:asciiTheme="majorHAnsi" w:hAnsiTheme="majorHAnsi" w:cstheme="majorHAnsi"/>
          <w:szCs w:val="21"/>
        </w:rPr>
        <w:t>C</w:t>
      </w:r>
      <w:r w:rsidR="00B55C68" w:rsidRPr="00A04B2F">
        <w:rPr>
          <w:rFonts w:asciiTheme="majorHAnsi" w:hAnsiTheme="minorEastAsia" w:cstheme="majorHAnsi"/>
          <w:szCs w:val="21"/>
        </w:rPr>
        <w:t>．</w:t>
      </w:r>
      <w:r w:rsidR="00B55C68" w:rsidRPr="00A04B2F">
        <w:rPr>
          <w:rFonts w:asciiTheme="majorHAnsi" w:hAnsiTheme="majorHAnsi" w:cstheme="majorHAnsi"/>
          <w:i/>
          <w:szCs w:val="21"/>
        </w:rPr>
        <w:t>N</w:t>
      </w:r>
      <w:r w:rsidR="00B55C68" w:rsidRPr="00A04B2F">
        <w:rPr>
          <w:rFonts w:asciiTheme="majorHAnsi" w:hAnsiTheme="minorEastAsia" w:cstheme="majorHAnsi"/>
          <w:szCs w:val="21"/>
        </w:rPr>
        <w:t>变小，</w:t>
      </w:r>
      <w:r w:rsidR="00B55C68" w:rsidRPr="00A04B2F">
        <w:rPr>
          <w:rFonts w:asciiTheme="majorHAnsi" w:hAnsiTheme="majorHAnsi" w:cstheme="majorHAnsi"/>
          <w:i/>
          <w:szCs w:val="21"/>
        </w:rPr>
        <w:t>F</w:t>
      </w:r>
      <w:r w:rsidR="00B55C68" w:rsidRPr="00A04B2F">
        <w:rPr>
          <w:rFonts w:asciiTheme="majorHAnsi" w:hAnsiTheme="minorEastAsia" w:cstheme="majorHAnsi"/>
          <w:szCs w:val="21"/>
        </w:rPr>
        <w:t>变小</w:t>
      </w:r>
      <w:r w:rsidR="00F4026E" w:rsidRPr="00A04B2F">
        <w:rPr>
          <w:rFonts w:asciiTheme="majorHAnsi" w:hAnsiTheme="majorHAnsi" w:cstheme="majorHAnsi"/>
          <w:szCs w:val="21"/>
        </w:rPr>
        <w:tab/>
      </w:r>
      <w:r w:rsidR="00F4026E" w:rsidRPr="00A04B2F">
        <w:rPr>
          <w:rFonts w:asciiTheme="majorHAnsi" w:hAnsiTheme="majorHAnsi" w:cstheme="majorHAnsi"/>
          <w:szCs w:val="21"/>
        </w:rPr>
        <w:tab/>
      </w:r>
      <w:r w:rsidRPr="00A04B2F">
        <w:rPr>
          <w:rFonts w:asciiTheme="majorHAnsi" w:hAnsiTheme="majorHAnsi" w:cstheme="majorHAnsi"/>
          <w:szCs w:val="21"/>
        </w:rPr>
        <w:t>D</w:t>
      </w:r>
      <w:r w:rsidR="00B55C68" w:rsidRPr="00A04B2F">
        <w:rPr>
          <w:rFonts w:asciiTheme="majorHAnsi" w:hAnsiTheme="minorEastAsia" w:cstheme="majorHAnsi"/>
          <w:szCs w:val="21"/>
        </w:rPr>
        <w:t>．</w:t>
      </w:r>
      <w:r w:rsidR="00B55C68" w:rsidRPr="00A04B2F">
        <w:rPr>
          <w:rFonts w:asciiTheme="majorHAnsi" w:hAnsiTheme="majorHAnsi" w:cstheme="majorHAnsi"/>
          <w:i/>
          <w:szCs w:val="21"/>
        </w:rPr>
        <w:t>N</w:t>
      </w:r>
      <w:r w:rsidR="00B55C68" w:rsidRPr="00A04B2F">
        <w:rPr>
          <w:rFonts w:asciiTheme="majorHAnsi" w:hAnsiTheme="minorEastAsia" w:cstheme="majorHAnsi"/>
          <w:szCs w:val="21"/>
        </w:rPr>
        <w:t>变大，</w:t>
      </w:r>
      <w:r w:rsidR="00B55C68" w:rsidRPr="00A04B2F">
        <w:rPr>
          <w:rFonts w:asciiTheme="majorHAnsi" w:hAnsiTheme="majorHAnsi" w:cstheme="majorHAnsi"/>
          <w:i/>
          <w:szCs w:val="21"/>
        </w:rPr>
        <w:t>F</w:t>
      </w:r>
      <w:r w:rsidR="00B55C68" w:rsidRPr="00A04B2F">
        <w:rPr>
          <w:rFonts w:asciiTheme="majorHAnsi" w:hAnsiTheme="minorEastAsia" w:cstheme="majorHAnsi"/>
          <w:szCs w:val="21"/>
        </w:rPr>
        <w:t>变小</w:t>
      </w:r>
    </w:p>
    <w:p w:rsidR="00666739" w:rsidRPr="00A04B2F" w:rsidRDefault="00666739"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【难度】★★</w:t>
      </w:r>
    </w:p>
    <w:p w:rsidR="00666739" w:rsidRPr="00A04B2F" w:rsidRDefault="00666739"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【答案】</w:t>
      </w:r>
      <w:r w:rsidR="00E030EE" w:rsidRPr="00A04B2F">
        <w:rPr>
          <w:rFonts w:asciiTheme="majorHAnsi" w:hAnsiTheme="majorHAnsi" w:cstheme="majorHAnsi"/>
          <w:color w:val="FF0000"/>
          <w:szCs w:val="21"/>
        </w:rPr>
        <w:t>A</w:t>
      </w:r>
    </w:p>
    <w:p w:rsidR="004433C7" w:rsidRPr="00A04B2F" w:rsidRDefault="00D11928" w:rsidP="00A04B2F">
      <w:pPr>
        <w:spacing w:line="276" w:lineRule="auto"/>
        <w:rPr>
          <w:rFonts w:asciiTheme="majorHAnsi" w:hAnsiTheme="majorHAnsi" w:cstheme="majorHAnsi"/>
          <w:color w:val="FF0000"/>
          <w:szCs w:val="21"/>
        </w:rPr>
      </w:pPr>
      <w:r w:rsidRPr="00A04B2F">
        <w:rPr>
          <w:rFonts w:asciiTheme="majorHAnsi" w:hAnsiTheme="majorHAnsi" w:cstheme="majorHAnsi"/>
          <w:noProof/>
          <w:szCs w:val="21"/>
        </w:rPr>
        <w:drawing>
          <wp:anchor distT="0" distB="0" distL="114300" distR="114300" simplePos="0" relativeHeight="251640832" behindDoc="0" locked="0" layoutInCell="1" allowOverlap="1">
            <wp:simplePos x="0" y="0"/>
            <wp:positionH relativeFrom="column">
              <wp:posOffset>4224020</wp:posOffset>
            </wp:positionH>
            <wp:positionV relativeFrom="paragraph">
              <wp:posOffset>573405</wp:posOffset>
            </wp:positionV>
            <wp:extent cx="1104900" cy="828675"/>
            <wp:effectExtent l="19050" t="0" r="0" b="0"/>
            <wp:wrapSquare wrapText="bothSides"/>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04900" cy="828675"/>
                    </a:xfrm>
                    <a:prstGeom prst="rect">
                      <a:avLst/>
                    </a:prstGeom>
                    <a:noFill/>
                    <a:ln>
                      <a:noFill/>
                    </a:ln>
                  </pic:spPr>
                </pic:pic>
              </a:graphicData>
            </a:graphic>
          </wp:anchor>
        </w:drawing>
      </w:r>
      <w:r w:rsidR="00666739" w:rsidRPr="00A04B2F">
        <w:rPr>
          <w:rFonts w:asciiTheme="majorHAnsi" w:hAnsiTheme="minorEastAsia" w:cstheme="majorHAnsi"/>
          <w:color w:val="FF0000"/>
          <w:szCs w:val="21"/>
        </w:rPr>
        <w:t>【解析】</w:t>
      </w:r>
      <w:r w:rsidR="004433C7" w:rsidRPr="00A04B2F">
        <w:rPr>
          <w:rFonts w:asciiTheme="majorHAnsi" w:hAnsiTheme="minorEastAsia" w:cstheme="majorHAnsi"/>
          <w:color w:val="FF0000"/>
          <w:szCs w:val="21"/>
        </w:rPr>
        <w:t>对</w:t>
      </w:r>
      <w:r w:rsidR="004433C7" w:rsidRPr="00A04B2F">
        <w:rPr>
          <w:rFonts w:asciiTheme="majorHAnsi" w:hAnsiTheme="majorHAnsi" w:cstheme="majorHAnsi"/>
          <w:i/>
          <w:color w:val="FF0000"/>
          <w:szCs w:val="21"/>
        </w:rPr>
        <w:t>A</w:t>
      </w:r>
      <w:r w:rsidR="004433C7" w:rsidRPr="00A04B2F">
        <w:rPr>
          <w:rFonts w:asciiTheme="majorHAnsi" w:hAnsiTheme="minorEastAsia" w:cstheme="majorHAnsi"/>
          <w:color w:val="FF0000"/>
          <w:szCs w:val="21"/>
        </w:rPr>
        <w:t>受力分析：</w:t>
      </w:r>
      <w:r w:rsidR="004433C7" w:rsidRPr="00A04B2F">
        <w:rPr>
          <w:rFonts w:asciiTheme="majorHAnsi" w:hAnsiTheme="majorHAnsi" w:cstheme="majorHAnsi"/>
          <w:i/>
          <w:color w:val="FF0000"/>
          <w:szCs w:val="21"/>
        </w:rPr>
        <w:t>A</w:t>
      </w:r>
      <w:r w:rsidR="004433C7" w:rsidRPr="00A04B2F">
        <w:rPr>
          <w:rFonts w:asciiTheme="majorHAnsi" w:hAnsiTheme="minorEastAsia" w:cstheme="majorHAnsi"/>
          <w:color w:val="FF0000"/>
          <w:szCs w:val="21"/>
        </w:rPr>
        <w:t>受到重力，杆对</w:t>
      </w:r>
      <w:r w:rsidR="004433C7" w:rsidRPr="00A04B2F">
        <w:rPr>
          <w:rFonts w:asciiTheme="majorHAnsi" w:hAnsiTheme="majorHAnsi" w:cstheme="majorHAnsi"/>
          <w:i/>
          <w:color w:val="FF0000"/>
          <w:szCs w:val="21"/>
        </w:rPr>
        <w:t>A</w:t>
      </w:r>
      <w:r w:rsidR="004433C7" w:rsidRPr="00A04B2F">
        <w:rPr>
          <w:rFonts w:asciiTheme="majorHAnsi" w:hAnsiTheme="minorEastAsia" w:cstheme="majorHAnsi"/>
          <w:color w:val="FF0000"/>
          <w:szCs w:val="21"/>
        </w:rPr>
        <w:t>沿杆斜向上的力，以及墙对</w:t>
      </w:r>
      <w:r w:rsidR="004433C7" w:rsidRPr="00A04B2F">
        <w:rPr>
          <w:rFonts w:asciiTheme="majorHAnsi" w:hAnsiTheme="majorHAnsi" w:cstheme="majorHAnsi"/>
          <w:i/>
          <w:color w:val="FF0000"/>
          <w:szCs w:val="21"/>
        </w:rPr>
        <w:t>A</w:t>
      </w:r>
      <w:r w:rsidR="004433C7" w:rsidRPr="00A04B2F">
        <w:rPr>
          <w:rFonts w:asciiTheme="majorHAnsi" w:hAnsiTheme="minorEastAsia" w:cstheme="majorHAnsi"/>
          <w:color w:val="FF0000"/>
          <w:szCs w:val="21"/>
        </w:rPr>
        <w:t>水平</w:t>
      </w:r>
      <w:r w:rsidR="00E030EE" w:rsidRPr="00A04B2F">
        <w:rPr>
          <w:rFonts w:asciiTheme="majorHAnsi" w:hAnsiTheme="minorEastAsia" w:cstheme="majorHAnsi"/>
          <w:color w:val="FF0000"/>
          <w:szCs w:val="21"/>
        </w:rPr>
        <w:t>的力，三力中</w:t>
      </w:r>
      <w:r w:rsidR="004433C7" w:rsidRPr="00A04B2F">
        <w:rPr>
          <w:rFonts w:asciiTheme="majorHAnsi" w:hAnsiTheme="minorEastAsia" w:cstheme="majorHAnsi"/>
          <w:color w:val="FF0000"/>
          <w:szCs w:val="21"/>
        </w:rPr>
        <w:t>重力大小和方向都不变，墙面对</w:t>
      </w:r>
      <w:r w:rsidR="004433C7" w:rsidRPr="00A04B2F">
        <w:rPr>
          <w:rFonts w:asciiTheme="majorHAnsi" w:hAnsiTheme="majorHAnsi" w:cstheme="majorHAnsi"/>
          <w:i/>
          <w:color w:val="FF0000"/>
          <w:szCs w:val="21"/>
        </w:rPr>
        <w:t>A</w:t>
      </w:r>
      <w:r w:rsidR="004433C7" w:rsidRPr="00A04B2F">
        <w:rPr>
          <w:rFonts w:asciiTheme="majorHAnsi" w:hAnsiTheme="minorEastAsia" w:cstheme="majorHAnsi"/>
          <w:color w:val="FF0000"/>
          <w:szCs w:val="21"/>
        </w:rPr>
        <w:t>的支持力方向不变，把三力围成封闭三角形</w:t>
      </w:r>
      <w:r w:rsidR="00176115" w:rsidRPr="00A04B2F">
        <w:rPr>
          <w:rFonts w:asciiTheme="majorHAnsi" w:hAnsiTheme="minorEastAsia" w:cstheme="majorHAnsi"/>
          <w:color w:val="FF0000"/>
          <w:szCs w:val="21"/>
        </w:rPr>
        <w:t>如图所示，所以墙对</w:t>
      </w:r>
      <w:r w:rsidR="00176115" w:rsidRPr="00A04B2F">
        <w:rPr>
          <w:rFonts w:asciiTheme="majorHAnsi" w:hAnsiTheme="majorHAnsi" w:cstheme="majorHAnsi"/>
          <w:i/>
          <w:color w:val="FF0000"/>
          <w:szCs w:val="21"/>
        </w:rPr>
        <w:t>A</w:t>
      </w:r>
      <w:r w:rsidR="00176115" w:rsidRPr="00A04B2F">
        <w:rPr>
          <w:rFonts w:asciiTheme="majorHAnsi" w:hAnsiTheme="minorEastAsia" w:cstheme="majorHAnsi"/>
          <w:color w:val="FF0000"/>
          <w:szCs w:val="21"/>
        </w:rPr>
        <w:t>球的支持力变大，轻杆对</w:t>
      </w:r>
      <w:r w:rsidR="00176115" w:rsidRPr="00A04B2F">
        <w:rPr>
          <w:rFonts w:asciiTheme="majorHAnsi" w:hAnsiTheme="majorHAnsi" w:cstheme="majorHAnsi"/>
          <w:i/>
          <w:color w:val="FF0000"/>
          <w:szCs w:val="21"/>
        </w:rPr>
        <w:t>A</w:t>
      </w:r>
      <w:r w:rsidR="00176115" w:rsidRPr="00A04B2F">
        <w:rPr>
          <w:rFonts w:asciiTheme="majorHAnsi" w:hAnsiTheme="minorEastAsia" w:cstheme="majorHAnsi"/>
          <w:color w:val="FF0000"/>
          <w:szCs w:val="21"/>
        </w:rPr>
        <w:t>的支持力</w:t>
      </w:r>
      <w:r w:rsidR="00176115" w:rsidRPr="00A04B2F">
        <w:rPr>
          <w:rFonts w:asciiTheme="majorHAnsi" w:hAnsiTheme="majorHAnsi" w:cstheme="majorHAnsi"/>
          <w:i/>
          <w:color w:val="FF0000"/>
          <w:szCs w:val="21"/>
        </w:rPr>
        <w:t>F</w:t>
      </w:r>
      <w:r w:rsidR="00176115" w:rsidRPr="00A04B2F">
        <w:rPr>
          <w:rFonts w:asciiTheme="majorHAnsi" w:hAnsiTheme="minorEastAsia" w:cstheme="majorHAnsi"/>
          <w:color w:val="FF0000"/>
          <w:szCs w:val="21"/>
        </w:rPr>
        <w:t>也变大</w:t>
      </w:r>
    </w:p>
    <w:p w:rsidR="006A76AB" w:rsidRPr="00A04B2F" w:rsidRDefault="006A76AB" w:rsidP="00A04B2F">
      <w:pPr>
        <w:spacing w:line="276" w:lineRule="auto"/>
        <w:rPr>
          <w:rFonts w:asciiTheme="majorHAnsi" w:hAnsiTheme="majorHAnsi" w:cstheme="majorHAnsi"/>
          <w:color w:val="FF0000"/>
          <w:szCs w:val="21"/>
        </w:rPr>
      </w:pPr>
    </w:p>
    <w:p w:rsidR="006A76AB" w:rsidRPr="00A04B2F" w:rsidRDefault="006A76AB" w:rsidP="00A04B2F">
      <w:pPr>
        <w:spacing w:line="276" w:lineRule="auto"/>
        <w:rPr>
          <w:rFonts w:asciiTheme="majorHAnsi" w:hAnsiTheme="majorHAnsi" w:cstheme="majorHAnsi"/>
          <w:color w:val="FF0000"/>
          <w:szCs w:val="21"/>
        </w:rPr>
      </w:pPr>
    </w:p>
    <w:p w:rsidR="00A04B2F" w:rsidRPr="00A04B2F" w:rsidRDefault="00A04B2F" w:rsidP="00A04B2F">
      <w:pPr>
        <w:spacing w:line="276" w:lineRule="auto"/>
        <w:rPr>
          <w:rFonts w:asciiTheme="majorHAnsi" w:hAnsiTheme="majorHAnsi" w:cstheme="majorHAnsi"/>
          <w:szCs w:val="21"/>
        </w:rPr>
      </w:pPr>
    </w:p>
    <w:p w:rsidR="00DC5FA6" w:rsidRPr="00A04B2F" w:rsidRDefault="00DC5FA6" w:rsidP="00A04B2F">
      <w:pPr>
        <w:spacing w:line="276" w:lineRule="auto"/>
        <w:rPr>
          <w:rFonts w:asciiTheme="majorHAnsi" w:hAnsiTheme="majorHAnsi" w:cstheme="majorHAnsi"/>
          <w:szCs w:val="21"/>
        </w:rPr>
      </w:pPr>
      <w:r w:rsidRPr="00A04B2F">
        <w:rPr>
          <w:rFonts w:asciiTheme="majorHAnsi" w:hAnsiTheme="minorEastAsia" w:cstheme="majorHAnsi"/>
          <w:szCs w:val="21"/>
        </w:rPr>
        <w:t>【例</w:t>
      </w:r>
      <w:r w:rsidRPr="00A04B2F">
        <w:rPr>
          <w:rFonts w:asciiTheme="majorHAnsi" w:hAnsiTheme="majorHAnsi" w:cstheme="majorHAnsi"/>
          <w:szCs w:val="21"/>
        </w:rPr>
        <w:t>2</w:t>
      </w:r>
      <w:r w:rsidRPr="00A04B2F">
        <w:rPr>
          <w:rFonts w:asciiTheme="majorHAnsi" w:hAnsiTheme="minorEastAsia" w:cstheme="majorHAnsi"/>
          <w:szCs w:val="21"/>
        </w:rPr>
        <w:t>】如下图所示，</w:t>
      </w:r>
      <w:r w:rsidR="005640F4" w:rsidRPr="00A04B2F">
        <w:rPr>
          <w:rFonts w:asciiTheme="majorHAnsi" w:hAnsiTheme="minorEastAsia" w:cstheme="majorHAnsi"/>
          <w:szCs w:val="21"/>
        </w:rPr>
        <w:t>物体</w:t>
      </w:r>
      <w:r w:rsidRPr="00A04B2F">
        <w:rPr>
          <w:rFonts w:asciiTheme="majorHAnsi" w:hAnsiTheme="majorHAnsi" w:cstheme="majorHAnsi"/>
          <w:i/>
          <w:szCs w:val="21"/>
        </w:rPr>
        <w:t>m</w:t>
      </w:r>
      <w:r w:rsidRPr="00A04B2F">
        <w:rPr>
          <w:rFonts w:asciiTheme="majorHAnsi" w:hAnsiTheme="minorEastAsia" w:cstheme="majorHAnsi"/>
          <w:szCs w:val="21"/>
        </w:rPr>
        <w:t>在三根细绳悬吊下处于平衡状态，现用手持绳</w:t>
      </w:r>
      <w:r w:rsidRPr="00A04B2F">
        <w:rPr>
          <w:rFonts w:asciiTheme="majorHAnsi" w:hAnsiTheme="majorHAnsi" w:cstheme="majorHAnsi"/>
          <w:i/>
          <w:szCs w:val="21"/>
        </w:rPr>
        <w:t>OB</w:t>
      </w:r>
      <w:r w:rsidRPr="00A04B2F">
        <w:rPr>
          <w:rFonts w:asciiTheme="majorHAnsi" w:hAnsiTheme="minorEastAsia" w:cstheme="majorHAnsi"/>
          <w:szCs w:val="21"/>
        </w:rPr>
        <w:t>的</w:t>
      </w:r>
      <w:r w:rsidRPr="00A04B2F">
        <w:rPr>
          <w:rFonts w:asciiTheme="majorHAnsi" w:hAnsiTheme="majorHAnsi" w:cstheme="majorHAnsi"/>
          <w:i/>
          <w:szCs w:val="21"/>
        </w:rPr>
        <w:t>B</w:t>
      </w:r>
      <w:r w:rsidRPr="00A04B2F">
        <w:rPr>
          <w:rFonts w:asciiTheme="majorHAnsi" w:hAnsiTheme="minorEastAsia" w:cstheme="majorHAnsi"/>
          <w:szCs w:val="21"/>
        </w:rPr>
        <w:t>端，使</w:t>
      </w:r>
      <w:r w:rsidRPr="00A04B2F">
        <w:rPr>
          <w:rFonts w:asciiTheme="majorHAnsi" w:hAnsiTheme="majorHAnsi" w:cstheme="majorHAnsi"/>
          <w:i/>
          <w:szCs w:val="21"/>
        </w:rPr>
        <w:t>OB</w:t>
      </w:r>
      <w:r w:rsidRPr="00A04B2F">
        <w:rPr>
          <w:rFonts w:asciiTheme="majorHAnsi" w:hAnsiTheme="minorEastAsia" w:cstheme="majorHAnsi"/>
          <w:szCs w:val="21"/>
        </w:rPr>
        <w:t>缓慢向上转动，且始终保持结点</w:t>
      </w:r>
      <w:r w:rsidRPr="00A04B2F">
        <w:rPr>
          <w:rFonts w:asciiTheme="majorHAnsi" w:hAnsiTheme="majorHAnsi" w:cstheme="majorHAnsi"/>
          <w:i/>
          <w:szCs w:val="21"/>
        </w:rPr>
        <w:t>O</w:t>
      </w:r>
      <w:r w:rsidRPr="00A04B2F">
        <w:rPr>
          <w:rFonts w:asciiTheme="majorHAnsi" w:hAnsiTheme="minorEastAsia" w:cstheme="majorHAnsi"/>
          <w:szCs w:val="21"/>
        </w:rPr>
        <w:t>的位置不动，</w:t>
      </w:r>
    </w:p>
    <w:p w:rsidR="00DC5FA6" w:rsidRPr="00A04B2F" w:rsidRDefault="006A76AB" w:rsidP="00A04B2F">
      <w:pPr>
        <w:spacing w:line="276" w:lineRule="auto"/>
        <w:rPr>
          <w:rFonts w:asciiTheme="majorHAnsi" w:hAnsiTheme="majorHAnsi" w:cstheme="majorHAnsi"/>
          <w:szCs w:val="21"/>
        </w:rPr>
      </w:pPr>
      <w:r w:rsidRPr="00A04B2F">
        <w:rPr>
          <w:rFonts w:asciiTheme="majorHAnsi" w:hAnsiTheme="majorHAnsi" w:cstheme="majorHAnsi"/>
          <w:noProof/>
          <w:szCs w:val="21"/>
        </w:rPr>
        <w:drawing>
          <wp:anchor distT="0" distB="0" distL="114300" distR="114300" simplePos="0" relativeHeight="251642880" behindDoc="0" locked="0" layoutInCell="1" allowOverlap="1">
            <wp:simplePos x="0" y="0"/>
            <wp:positionH relativeFrom="column">
              <wp:posOffset>4204970</wp:posOffset>
            </wp:positionH>
            <wp:positionV relativeFrom="paragraph">
              <wp:posOffset>13970</wp:posOffset>
            </wp:positionV>
            <wp:extent cx="1047750" cy="1114425"/>
            <wp:effectExtent l="0" t="0" r="0" b="0"/>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47750" cy="1114425"/>
                    </a:xfrm>
                    <a:prstGeom prst="rect">
                      <a:avLst/>
                    </a:prstGeom>
                  </pic:spPr>
                </pic:pic>
              </a:graphicData>
            </a:graphic>
          </wp:anchor>
        </w:drawing>
      </w:r>
      <w:r w:rsidR="00DC5FA6" w:rsidRPr="00A04B2F">
        <w:rPr>
          <w:rFonts w:asciiTheme="majorHAnsi" w:hAnsiTheme="minorEastAsia" w:cstheme="majorHAnsi"/>
          <w:szCs w:val="21"/>
        </w:rPr>
        <w:t>（</w:t>
      </w:r>
      <w:r w:rsidR="00DC5FA6" w:rsidRPr="00A04B2F">
        <w:rPr>
          <w:rFonts w:asciiTheme="majorHAnsi" w:hAnsiTheme="majorHAnsi" w:cstheme="majorHAnsi"/>
          <w:szCs w:val="21"/>
        </w:rPr>
        <w:t>1</w:t>
      </w:r>
      <w:r w:rsidR="00DC5FA6" w:rsidRPr="00A04B2F">
        <w:rPr>
          <w:rFonts w:asciiTheme="majorHAnsi" w:hAnsiTheme="minorEastAsia" w:cstheme="majorHAnsi"/>
          <w:szCs w:val="21"/>
        </w:rPr>
        <w:t>）分析</w:t>
      </w:r>
      <w:r w:rsidR="00DC5FA6" w:rsidRPr="00A04B2F">
        <w:rPr>
          <w:rFonts w:asciiTheme="majorHAnsi" w:hAnsiTheme="majorHAnsi" w:cstheme="majorHAnsi"/>
          <w:i/>
          <w:szCs w:val="21"/>
        </w:rPr>
        <w:t>AO</w:t>
      </w:r>
      <w:r w:rsidR="00DC5FA6" w:rsidRPr="00A04B2F">
        <w:rPr>
          <w:rFonts w:asciiTheme="majorHAnsi" w:hAnsiTheme="minorEastAsia" w:cstheme="majorHAnsi"/>
          <w:szCs w:val="21"/>
        </w:rPr>
        <w:t>、</w:t>
      </w:r>
      <w:r w:rsidR="00DC5FA6" w:rsidRPr="00A04B2F">
        <w:rPr>
          <w:rFonts w:asciiTheme="majorHAnsi" w:hAnsiTheme="majorHAnsi" w:cstheme="majorHAnsi"/>
          <w:i/>
          <w:szCs w:val="21"/>
        </w:rPr>
        <w:t>BO</w:t>
      </w:r>
      <w:r w:rsidR="00DC5FA6" w:rsidRPr="00A04B2F">
        <w:rPr>
          <w:rFonts w:asciiTheme="majorHAnsi" w:hAnsiTheme="minorEastAsia" w:cstheme="majorHAnsi"/>
          <w:szCs w:val="21"/>
        </w:rPr>
        <w:t>两绳中的拉力如何变化</w:t>
      </w:r>
      <w:r w:rsidR="00DC5FA6" w:rsidRPr="00A04B2F">
        <w:rPr>
          <w:rFonts w:asciiTheme="majorHAnsi" w:hAnsiTheme="majorHAnsi" w:cstheme="majorHAnsi"/>
          <w:szCs w:val="21"/>
        </w:rPr>
        <w:t>?</w:t>
      </w:r>
    </w:p>
    <w:p w:rsidR="00DC5FA6" w:rsidRPr="00A04B2F" w:rsidRDefault="00DC5FA6" w:rsidP="00A04B2F">
      <w:pPr>
        <w:spacing w:line="276" w:lineRule="auto"/>
        <w:rPr>
          <w:rFonts w:asciiTheme="majorHAnsi" w:hAnsiTheme="majorHAnsi" w:cstheme="majorHAnsi"/>
          <w:szCs w:val="21"/>
        </w:rPr>
      </w:pPr>
      <w:r w:rsidRPr="00A04B2F">
        <w:rPr>
          <w:rFonts w:asciiTheme="majorHAnsi" w:hAnsiTheme="minorEastAsia" w:cstheme="majorHAnsi"/>
          <w:szCs w:val="21"/>
        </w:rPr>
        <w:t>（</w:t>
      </w:r>
      <w:r w:rsidRPr="00A04B2F">
        <w:rPr>
          <w:rFonts w:asciiTheme="majorHAnsi" w:hAnsiTheme="majorHAnsi" w:cstheme="majorHAnsi"/>
          <w:szCs w:val="21"/>
        </w:rPr>
        <w:t>2</w:t>
      </w:r>
      <w:r w:rsidRPr="00A04B2F">
        <w:rPr>
          <w:rFonts w:asciiTheme="majorHAnsi" w:hAnsiTheme="minorEastAsia" w:cstheme="majorHAnsi"/>
          <w:szCs w:val="21"/>
        </w:rPr>
        <w:t>）求</w:t>
      </w:r>
      <w:r w:rsidRPr="00A04B2F">
        <w:rPr>
          <w:rFonts w:asciiTheme="majorHAnsi" w:hAnsiTheme="majorHAnsi" w:cstheme="majorHAnsi"/>
          <w:i/>
          <w:szCs w:val="21"/>
        </w:rPr>
        <w:t>F</w:t>
      </w:r>
      <w:r w:rsidRPr="00A04B2F">
        <w:rPr>
          <w:rFonts w:asciiTheme="majorHAnsi" w:hAnsiTheme="majorHAnsi" w:cstheme="majorHAnsi"/>
          <w:szCs w:val="21"/>
          <w:vertAlign w:val="subscript"/>
        </w:rPr>
        <w:t>2</w:t>
      </w:r>
      <w:r w:rsidRPr="00A04B2F">
        <w:rPr>
          <w:rFonts w:asciiTheme="majorHAnsi" w:hAnsiTheme="minorEastAsia" w:cstheme="majorHAnsi"/>
          <w:szCs w:val="21"/>
        </w:rPr>
        <w:t>的最小值</w:t>
      </w:r>
    </w:p>
    <w:p w:rsidR="00DC5FA6" w:rsidRPr="00A04B2F" w:rsidRDefault="00DC5FA6" w:rsidP="00A04B2F">
      <w:pPr>
        <w:spacing w:line="276" w:lineRule="auto"/>
        <w:rPr>
          <w:rFonts w:asciiTheme="majorHAnsi" w:hAnsiTheme="majorHAnsi" w:cstheme="majorHAnsi"/>
          <w:szCs w:val="21"/>
        </w:rPr>
      </w:pPr>
    </w:p>
    <w:p w:rsidR="009E546D" w:rsidRPr="00A04B2F" w:rsidRDefault="009E546D" w:rsidP="00A04B2F">
      <w:pPr>
        <w:spacing w:line="276" w:lineRule="auto"/>
        <w:rPr>
          <w:rFonts w:asciiTheme="majorHAnsi" w:hAnsiTheme="majorHAnsi" w:cstheme="majorHAnsi"/>
          <w:color w:val="0000FF"/>
          <w:szCs w:val="21"/>
        </w:rPr>
      </w:pPr>
    </w:p>
    <w:p w:rsidR="00DC5FA6" w:rsidRPr="00A04B2F" w:rsidRDefault="00DC5FA6"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【难度】★★</w:t>
      </w:r>
    </w:p>
    <w:p w:rsidR="00DC5FA6" w:rsidRPr="00A04B2F" w:rsidRDefault="00DC5FA6"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【答案】（</w:t>
      </w:r>
      <w:r w:rsidRPr="00A04B2F">
        <w:rPr>
          <w:rFonts w:asciiTheme="majorHAnsi" w:hAnsiTheme="majorHAnsi" w:cstheme="majorHAnsi"/>
          <w:color w:val="FF0000"/>
          <w:szCs w:val="21"/>
        </w:rPr>
        <w:t>1</w:t>
      </w:r>
      <w:r w:rsidRPr="00A04B2F">
        <w:rPr>
          <w:rFonts w:asciiTheme="majorHAnsi" w:hAnsiTheme="minorEastAsia" w:cstheme="majorHAnsi"/>
          <w:color w:val="FF0000"/>
          <w:szCs w:val="21"/>
        </w:rPr>
        <w:t>）</w:t>
      </w:r>
      <w:r w:rsidR="00B66824" w:rsidRPr="00A04B2F">
        <w:rPr>
          <w:rFonts w:asciiTheme="majorHAnsi" w:hAnsiTheme="majorHAnsi" w:cstheme="majorHAnsi"/>
          <w:i/>
          <w:color w:val="FF0000"/>
          <w:szCs w:val="21"/>
        </w:rPr>
        <w:t>F</w:t>
      </w:r>
      <w:r w:rsidRPr="00A04B2F">
        <w:rPr>
          <w:rFonts w:asciiTheme="majorHAnsi" w:hAnsiTheme="majorHAnsi" w:cstheme="majorHAnsi"/>
          <w:i/>
          <w:color w:val="FF0000"/>
          <w:szCs w:val="21"/>
          <w:vertAlign w:val="subscript"/>
        </w:rPr>
        <w:t>OB</w:t>
      </w:r>
      <w:r w:rsidRPr="00A04B2F">
        <w:rPr>
          <w:rFonts w:asciiTheme="majorHAnsi" w:hAnsiTheme="minorEastAsia" w:cstheme="majorHAnsi"/>
          <w:color w:val="FF0000"/>
          <w:szCs w:val="21"/>
        </w:rPr>
        <w:t>先变小后变大，</w:t>
      </w:r>
      <w:r w:rsidR="00B66824" w:rsidRPr="00A04B2F">
        <w:rPr>
          <w:rFonts w:asciiTheme="majorHAnsi" w:hAnsiTheme="majorHAnsi" w:cstheme="majorHAnsi"/>
          <w:i/>
          <w:color w:val="FF0000"/>
          <w:szCs w:val="21"/>
        </w:rPr>
        <w:t>F</w:t>
      </w:r>
      <w:r w:rsidRPr="00A04B2F">
        <w:rPr>
          <w:rFonts w:asciiTheme="majorHAnsi" w:hAnsiTheme="majorHAnsi" w:cstheme="majorHAnsi"/>
          <w:i/>
          <w:color w:val="FF0000"/>
          <w:szCs w:val="21"/>
          <w:vertAlign w:val="subscript"/>
        </w:rPr>
        <w:t>OA</w:t>
      </w:r>
      <w:r w:rsidRPr="00A04B2F">
        <w:rPr>
          <w:rFonts w:asciiTheme="majorHAnsi" w:hAnsiTheme="minorEastAsia" w:cstheme="majorHAnsi"/>
          <w:color w:val="FF0000"/>
          <w:szCs w:val="21"/>
        </w:rPr>
        <w:t>一直变小（</w:t>
      </w:r>
      <w:r w:rsidRPr="00A04B2F">
        <w:rPr>
          <w:rFonts w:asciiTheme="majorHAnsi" w:hAnsiTheme="majorHAnsi" w:cstheme="majorHAnsi"/>
          <w:color w:val="FF0000"/>
          <w:szCs w:val="21"/>
        </w:rPr>
        <w:t>2</w:t>
      </w:r>
      <w:r w:rsidRPr="00A04B2F">
        <w:rPr>
          <w:rFonts w:asciiTheme="majorHAnsi" w:hAnsiTheme="minorEastAsia" w:cstheme="majorHAnsi"/>
          <w:color w:val="FF0000"/>
          <w:szCs w:val="21"/>
        </w:rPr>
        <w:t>）</w:t>
      </w:r>
      <w:r w:rsidRPr="00A04B2F">
        <w:rPr>
          <w:rFonts w:asciiTheme="majorHAnsi" w:hAnsiTheme="majorHAnsi" w:cstheme="majorHAnsi"/>
          <w:i/>
          <w:color w:val="FF0000"/>
          <w:szCs w:val="21"/>
        </w:rPr>
        <w:t>F</w:t>
      </w:r>
      <w:r w:rsidRPr="00A04B2F">
        <w:rPr>
          <w:rFonts w:asciiTheme="majorHAnsi" w:hAnsiTheme="majorHAnsi" w:cstheme="majorHAnsi"/>
          <w:color w:val="FF0000"/>
          <w:szCs w:val="21"/>
          <w:vertAlign w:val="subscript"/>
        </w:rPr>
        <w:t>2min</w:t>
      </w:r>
      <w:r w:rsidR="0010538A" w:rsidRPr="00166A86">
        <w:rPr>
          <w:rFonts w:asciiTheme="majorHAnsi" w:hAnsiTheme="majorHAnsi" w:cstheme="majorHAnsi"/>
          <w:color w:val="FF0000"/>
          <w:szCs w:val="21"/>
        </w:rPr>
        <w:t>＝</w:t>
      </w:r>
      <w:r w:rsidRPr="00A04B2F">
        <w:rPr>
          <w:rFonts w:asciiTheme="majorHAnsi" w:hAnsiTheme="majorHAnsi" w:cstheme="majorHAnsi"/>
          <w:i/>
          <w:color w:val="FF0000"/>
          <w:szCs w:val="21"/>
        </w:rPr>
        <w:t>mg</w:t>
      </w:r>
      <w:r w:rsidRPr="00A04B2F">
        <w:rPr>
          <w:rFonts w:asciiTheme="majorHAnsi" w:hAnsiTheme="majorHAnsi" w:cstheme="majorHAnsi"/>
          <w:color w:val="FF0000"/>
          <w:szCs w:val="21"/>
        </w:rPr>
        <w:t>sin</w:t>
      </w:r>
      <w:r w:rsidR="005640F4" w:rsidRPr="00A04B2F">
        <w:rPr>
          <w:rFonts w:asciiTheme="majorHAnsi" w:hAnsiTheme="majorHAnsi" w:cstheme="majorHAnsi"/>
          <w:i/>
          <w:color w:val="FF0000"/>
          <w:szCs w:val="21"/>
        </w:rPr>
        <w:t>θ</w:t>
      </w:r>
    </w:p>
    <w:p w:rsidR="00DC5FA6" w:rsidRPr="00A04B2F" w:rsidRDefault="00DC5FA6"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【解析】题目中</w:t>
      </w:r>
      <w:r w:rsidR="00F537DC" w:rsidRPr="00A04B2F">
        <w:rPr>
          <w:rFonts w:asciiTheme="majorHAnsi" w:hAnsiTheme="majorHAnsi" w:cstheme="majorHAnsi"/>
          <w:i/>
          <w:color w:val="FF0000"/>
          <w:szCs w:val="21"/>
        </w:rPr>
        <w:t>F</w:t>
      </w:r>
      <w:r w:rsidR="00F537DC" w:rsidRPr="00A04B2F">
        <w:rPr>
          <w:rFonts w:asciiTheme="majorHAnsi" w:hAnsiTheme="majorHAnsi" w:cstheme="majorHAnsi"/>
          <w:i/>
          <w:color w:val="FF0000"/>
          <w:szCs w:val="21"/>
          <w:vertAlign w:val="subscript"/>
        </w:rPr>
        <w:t>OC</w:t>
      </w:r>
      <w:r w:rsidR="0010538A" w:rsidRPr="00166A86">
        <w:rPr>
          <w:rFonts w:asciiTheme="majorHAnsi" w:hAnsiTheme="majorHAnsi" w:cstheme="majorHAnsi"/>
          <w:color w:val="FF0000"/>
          <w:szCs w:val="21"/>
        </w:rPr>
        <w:t>＝</w:t>
      </w:r>
      <w:r w:rsidR="00F537DC" w:rsidRPr="00A04B2F">
        <w:rPr>
          <w:rFonts w:asciiTheme="majorHAnsi" w:hAnsiTheme="majorHAnsi" w:cstheme="majorHAnsi"/>
          <w:i/>
          <w:color w:val="FF0000"/>
          <w:szCs w:val="21"/>
        </w:rPr>
        <w:t>G</w:t>
      </w:r>
      <w:r w:rsidR="003A4D0B" w:rsidRPr="00A04B2F">
        <w:rPr>
          <w:rFonts w:asciiTheme="majorHAnsi" w:hAnsiTheme="minorEastAsia" w:cstheme="majorHAnsi"/>
          <w:color w:val="FF0000"/>
          <w:szCs w:val="21"/>
        </w:rPr>
        <w:t>，</w:t>
      </w:r>
      <w:r w:rsidR="00B66824" w:rsidRPr="00A04B2F">
        <w:rPr>
          <w:rFonts w:asciiTheme="majorHAnsi" w:hAnsiTheme="majorHAnsi" w:cstheme="majorHAnsi"/>
          <w:i/>
          <w:color w:val="FF0000"/>
          <w:szCs w:val="21"/>
        </w:rPr>
        <w:t>F</w:t>
      </w:r>
      <w:r w:rsidRPr="00A04B2F">
        <w:rPr>
          <w:rFonts w:asciiTheme="majorHAnsi" w:hAnsiTheme="majorHAnsi" w:cstheme="majorHAnsi"/>
          <w:i/>
          <w:color w:val="FF0000"/>
          <w:szCs w:val="21"/>
          <w:vertAlign w:val="subscript"/>
        </w:rPr>
        <w:t>OC</w:t>
      </w:r>
      <w:r w:rsidRPr="00A04B2F">
        <w:rPr>
          <w:rFonts w:asciiTheme="majorHAnsi" w:hAnsiTheme="minorEastAsia" w:cstheme="majorHAnsi"/>
          <w:color w:val="FF0000"/>
          <w:szCs w:val="21"/>
        </w:rPr>
        <w:t>的力大小和方向都是不变的，</w:t>
      </w:r>
      <w:r w:rsidR="00B66824" w:rsidRPr="00A04B2F">
        <w:rPr>
          <w:rFonts w:asciiTheme="majorHAnsi" w:hAnsiTheme="majorHAnsi" w:cstheme="majorHAnsi"/>
          <w:i/>
          <w:color w:val="FF0000"/>
          <w:szCs w:val="21"/>
        </w:rPr>
        <w:t>F</w:t>
      </w:r>
      <w:r w:rsidRPr="00A04B2F">
        <w:rPr>
          <w:rFonts w:asciiTheme="majorHAnsi" w:hAnsiTheme="majorHAnsi" w:cstheme="majorHAnsi"/>
          <w:i/>
          <w:color w:val="FF0000"/>
          <w:szCs w:val="21"/>
          <w:vertAlign w:val="subscript"/>
        </w:rPr>
        <w:t>OB</w:t>
      </w:r>
      <w:r w:rsidRPr="00A04B2F">
        <w:rPr>
          <w:rFonts w:asciiTheme="majorHAnsi" w:hAnsiTheme="minorEastAsia" w:cstheme="majorHAnsi"/>
          <w:color w:val="FF0000"/>
          <w:szCs w:val="21"/>
        </w:rPr>
        <w:t>变化的过程中，</w:t>
      </w:r>
      <w:r w:rsidR="00B66824" w:rsidRPr="00A04B2F">
        <w:rPr>
          <w:rFonts w:asciiTheme="majorHAnsi" w:hAnsiTheme="majorHAnsi" w:cstheme="majorHAnsi"/>
          <w:i/>
          <w:color w:val="FF0000"/>
          <w:szCs w:val="21"/>
        </w:rPr>
        <w:t>F</w:t>
      </w:r>
      <w:r w:rsidRPr="00A04B2F">
        <w:rPr>
          <w:rFonts w:asciiTheme="majorHAnsi" w:hAnsiTheme="majorHAnsi" w:cstheme="majorHAnsi"/>
          <w:i/>
          <w:color w:val="FF0000"/>
          <w:szCs w:val="21"/>
          <w:vertAlign w:val="subscript"/>
        </w:rPr>
        <w:t>OA</w:t>
      </w:r>
      <w:r w:rsidRPr="00A04B2F">
        <w:rPr>
          <w:rFonts w:asciiTheme="majorHAnsi" w:hAnsiTheme="minorEastAsia" w:cstheme="majorHAnsi"/>
          <w:color w:val="FF0000"/>
          <w:szCs w:val="21"/>
        </w:rPr>
        <w:t>的力的方向也是不变的，做法是把</w:t>
      </w:r>
      <w:r w:rsidRPr="00A04B2F">
        <w:rPr>
          <w:rFonts w:asciiTheme="majorHAnsi" w:hAnsiTheme="majorHAnsi" w:cstheme="majorHAnsi"/>
          <w:i/>
          <w:color w:val="FF0000"/>
          <w:szCs w:val="21"/>
        </w:rPr>
        <w:t>O</w:t>
      </w:r>
      <w:r w:rsidRPr="00A04B2F">
        <w:rPr>
          <w:rFonts w:asciiTheme="majorHAnsi" w:hAnsiTheme="minorEastAsia" w:cstheme="majorHAnsi"/>
          <w:color w:val="FF0000"/>
          <w:szCs w:val="21"/>
        </w:rPr>
        <w:t>点受到的三个力放在同一个三角形里，然后保证</w:t>
      </w:r>
      <w:r w:rsidR="00B66824" w:rsidRPr="00A04B2F">
        <w:rPr>
          <w:rFonts w:asciiTheme="majorHAnsi" w:hAnsiTheme="majorHAnsi" w:cstheme="majorHAnsi"/>
          <w:i/>
          <w:color w:val="FF0000"/>
          <w:szCs w:val="21"/>
        </w:rPr>
        <w:t>F</w:t>
      </w:r>
      <w:r w:rsidRPr="00A04B2F">
        <w:rPr>
          <w:rFonts w:asciiTheme="majorHAnsi" w:hAnsiTheme="majorHAnsi" w:cstheme="majorHAnsi"/>
          <w:i/>
          <w:color w:val="FF0000"/>
          <w:szCs w:val="21"/>
          <w:vertAlign w:val="subscript"/>
        </w:rPr>
        <w:t>OC</w:t>
      </w:r>
      <w:r w:rsidRPr="00A04B2F">
        <w:rPr>
          <w:rFonts w:asciiTheme="majorHAnsi" w:hAnsiTheme="minorEastAsia" w:cstheme="majorHAnsi"/>
          <w:color w:val="FF0000"/>
          <w:szCs w:val="21"/>
        </w:rPr>
        <w:t>，</w:t>
      </w:r>
      <w:r w:rsidR="00B66824" w:rsidRPr="00A04B2F">
        <w:rPr>
          <w:rFonts w:asciiTheme="majorHAnsi" w:hAnsiTheme="majorHAnsi" w:cstheme="majorHAnsi"/>
          <w:i/>
          <w:color w:val="FF0000"/>
          <w:szCs w:val="21"/>
        </w:rPr>
        <w:t>F</w:t>
      </w:r>
      <w:r w:rsidRPr="00A04B2F">
        <w:rPr>
          <w:rFonts w:asciiTheme="majorHAnsi" w:hAnsiTheme="majorHAnsi" w:cstheme="majorHAnsi"/>
          <w:i/>
          <w:color w:val="FF0000"/>
          <w:szCs w:val="21"/>
          <w:vertAlign w:val="subscript"/>
        </w:rPr>
        <w:t>OA</w:t>
      </w:r>
      <w:r w:rsidRPr="00A04B2F">
        <w:rPr>
          <w:rFonts w:asciiTheme="majorHAnsi" w:hAnsiTheme="minorEastAsia" w:cstheme="majorHAnsi"/>
          <w:color w:val="FF0000"/>
          <w:szCs w:val="21"/>
        </w:rPr>
        <w:t>方向不变，</w:t>
      </w:r>
      <w:r w:rsidR="00B66824" w:rsidRPr="00A04B2F">
        <w:rPr>
          <w:rFonts w:asciiTheme="majorHAnsi" w:hAnsiTheme="majorHAnsi" w:cstheme="majorHAnsi"/>
          <w:i/>
          <w:color w:val="FF0000"/>
          <w:szCs w:val="21"/>
        </w:rPr>
        <w:t>F</w:t>
      </w:r>
      <w:r w:rsidRPr="00A04B2F">
        <w:rPr>
          <w:rFonts w:asciiTheme="majorHAnsi" w:hAnsiTheme="majorHAnsi" w:cstheme="majorHAnsi"/>
          <w:i/>
          <w:color w:val="FF0000"/>
          <w:szCs w:val="21"/>
          <w:vertAlign w:val="subscript"/>
        </w:rPr>
        <w:t>OC</w:t>
      </w:r>
      <w:r w:rsidRPr="00A04B2F">
        <w:rPr>
          <w:rFonts w:asciiTheme="majorHAnsi" w:hAnsiTheme="minorEastAsia" w:cstheme="majorHAnsi"/>
          <w:color w:val="FF0000"/>
          <w:szCs w:val="21"/>
        </w:rPr>
        <w:t>大小不变，让</w:t>
      </w:r>
      <w:r w:rsidR="00B66824" w:rsidRPr="00A04B2F">
        <w:rPr>
          <w:rFonts w:asciiTheme="majorHAnsi" w:hAnsiTheme="majorHAnsi" w:cstheme="majorHAnsi"/>
          <w:i/>
          <w:color w:val="FF0000"/>
          <w:szCs w:val="21"/>
        </w:rPr>
        <w:t>F</w:t>
      </w:r>
      <w:r w:rsidRPr="00A04B2F">
        <w:rPr>
          <w:rFonts w:asciiTheme="majorHAnsi" w:hAnsiTheme="majorHAnsi" w:cstheme="majorHAnsi"/>
          <w:i/>
          <w:color w:val="FF0000"/>
          <w:szCs w:val="21"/>
          <w:vertAlign w:val="subscript"/>
        </w:rPr>
        <w:t>OB</w:t>
      </w:r>
      <w:r w:rsidRPr="00A04B2F">
        <w:rPr>
          <w:rFonts w:asciiTheme="majorHAnsi" w:hAnsiTheme="minorEastAsia" w:cstheme="majorHAnsi"/>
          <w:color w:val="FF0000"/>
          <w:szCs w:val="21"/>
        </w:rPr>
        <w:t>逐渐变化，可以看出</w:t>
      </w:r>
      <w:r w:rsidR="00B66824" w:rsidRPr="00A04B2F">
        <w:rPr>
          <w:rFonts w:asciiTheme="majorHAnsi" w:hAnsiTheme="majorHAnsi" w:cstheme="majorHAnsi"/>
          <w:i/>
          <w:color w:val="FF0000"/>
          <w:szCs w:val="21"/>
        </w:rPr>
        <w:t>F</w:t>
      </w:r>
      <w:r w:rsidRPr="00A04B2F">
        <w:rPr>
          <w:rFonts w:asciiTheme="majorHAnsi" w:hAnsiTheme="majorHAnsi" w:cstheme="majorHAnsi"/>
          <w:i/>
          <w:color w:val="FF0000"/>
          <w:szCs w:val="21"/>
          <w:vertAlign w:val="subscript"/>
        </w:rPr>
        <w:t>OB</w:t>
      </w:r>
      <w:r w:rsidRPr="00A04B2F">
        <w:rPr>
          <w:rFonts w:asciiTheme="majorHAnsi" w:hAnsiTheme="minorEastAsia" w:cstheme="majorHAnsi"/>
          <w:color w:val="FF0000"/>
          <w:szCs w:val="21"/>
        </w:rPr>
        <w:t>先变小后变大，</w:t>
      </w:r>
      <w:r w:rsidR="00B66824" w:rsidRPr="00A04B2F">
        <w:rPr>
          <w:rFonts w:asciiTheme="majorHAnsi" w:hAnsiTheme="majorHAnsi" w:cstheme="majorHAnsi"/>
          <w:i/>
          <w:color w:val="FF0000"/>
          <w:szCs w:val="21"/>
        </w:rPr>
        <w:t>F</w:t>
      </w:r>
      <w:r w:rsidRPr="00A04B2F">
        <w:rPr>
          <w:rFonts w:asciiTheme="majorHAnsi" w:hAnsiTheme="majorHAnsi" w:cstheme="majorHAnsi"/>
          <w:i/>
          <w:color w:val="FF0000"/>
          <w:szCs w:val="21"/>
          <w:vertAlign w:val="subscript"/>
        </w:rPr>
        <w:t>OA</w:t>
      </w:r>
      <w:r w:rsidRPr="00A04B2F">
        <w:rPr>
          <w:rFonts w:asciiTheme="majorHAnsi" w:hAnsiTheme="minorEastAsia" w:cstheme="majorHAnsi"/>
          <w:color w:val="FF0000"/>
          <w:szCs w:val="21"/>
        </w:rPr>
        <w:t>一直变小。当</w:t>
      </w:r>
      <w:r w:rsidR="00B66824" w:rsidRPr="00A04B2F">
        <w:rPr>
          <w:rFonts w:asciiTheme="majorHAnsi" w:hAnsiTheme="majorHAnsi" w:cstheme="majorHAnsi"/>
          <w:i/>
          <w:color w:val="FF0000"/>
          <w:szCs w:val="21"/>
        </w:rPr>
        <w:t>F</w:t>
      </w:r>
      <w:r w:rsidRPr="00A04B2F">
        <w:rPr>
          <w:rFonts w:asciiTheme="majorHAnsi" w:hAnsiTheme="majorHAnsi" w:cstheme="majorHAnsi"/>
          <w:i/>
          <w:color w:val="FF0000"/>
          <w:szCs w:val="21"/>
          <w:vertAlign w:val="subscript"/>
        </w:rPr>
        <w:t>OB</w:t>
      </w:r>
      <w:r w:rsidRPr="00A04B2F">
        <w:rPr>
          <w:rFonts w:asciiTheme="majorHAnsi" w:hAnsiTheme="minorEastAsia" w:cstheme="majorHAnsi"/>
          <w:color w:val="FF0000"/>
          <w:szCs w:val="21"/>
        </w:rPr>
        <w:t>与</w:t>
      </w:r>
      <w:r w:rsidR="00B66824" w:rsidRPr="00A04B2F">
        <w:rPr>
          <w:rFonts w:asciiTheme="majorHAnsi" w:hAnsiTheme="majorHAnsi" w:cstheme="majorHAnsi"/>
          <w:i/>
          <w:color w:val="FF0000"/>
          <w:szCs w:val="21"/>
        </w:rPr>
        <w:t>F</w:t>
      </w:r>
      <w:r w:rsidRPr="00A04B2F">
        <w:rPr>
          <w:rFonts w:asciiTheme="majorHAnsi" w:hAnsiTheme="majorHAnsi" w:cstheme="majorHAnsi"/>
          <w:i/>
          <w:color w:val="FF0000"/>
          <w:szCs w:val="21"/>
          <w:vertAlign w:val="subscript"/>
        </w:rPr>
        <w:t>OA</w:t>
      </w:r>
      <w:r w:rsidRPr="00A04B2F">
        <w:rPr>
          <w:rFonts w:asciiTheme="majorHAnsi" w:hAnsiTheme="minorEastAsia" w:cstheme="majorHAnsi"/>
          <w:color w:val="FF0000"/>
          <w:szCs w:val="21"/>
        </w:rPr>
        <w:t>垂直时</w:t>
      </w:r>
      <w:r w:rsidRPr="00A04B2F">
        <w:rPr>
          <w:rFonts w:asciiTheme="majorHAnsi" w:hAnsiTheme="majorHAnsi" w:cstheme="majorHAnsi"/>
          <w:i/>
          <w:color w:val="FF0000"/>
          <w:szCs w:val="21"/>
        </w:rPr>
        <w:t>F</w:t>
      </w:r>
      <w:r w:rsidRPr="00A04B2F">
        <w:rPr>
          <w:rFonts w:asciiTheme="majorHAnsi" w:hAnsiTheme="majorHAnsi" w:cstheme="majorHAnsi"/>
          <w:color w:val="FF0000"/>
          <w:szCs w:val="21"/>
          <w:vertAlign w:val="subscript"/>
        </w:rPr>
        <w:t>2</w:t>
      </w:r>
      <w:r w:rsidR="009751AD" w:rsidRPr="00A04B2F">
        <w:rPr>
          <w:rFonts w:asciiTheme="majorHAnsi" w:hAnsiTheme="minorEastAsia" w:cstheme="majorHAnsi"/>
          <w:color w:val="FF0000"/>
          <w:szCs w:val="21"/>
        </w:rPr>
        <w:t>最小，且最小等于</w:t>
      </w:r>
      <w:r w:rsidR="009751AD" w:rsidRPr="00A04B2F">
        <w:rPr>
          <w:rFonts w:asciiTheme="majorHAnsi" w:hAnsiTheme="majorHAnsi" w:cstheme="majorHAnsi"/>
          <w:i/>
          <w:color w:val="FF0000"/>
          <w:szCs w:val="21"/>
        </w:rPr>
        <w:t>mg</w:t>
      </w:r>
      <w:r w:rsidR="005640F4" w:rsidRPr="00A04B2F">
        <w:rPr>
          <w:rFonts w:asciiTheme="majorHAnsi" w:hAnsiTheme="majorHAnsi" w:cstheme="majorHAnsi"/>
          <w:color w:val="FF0000"/>
          <w:szCs w:val="21"/>
        </w:rPr>
        <w:t>sin</w:t>
      </w:r>
      <w:r w:rsidR="005640F4" w:rsidRPr="00A04B2F">
        <w:rPr>
          <w:rFonts w:asciiTheme="majorHAnsi" w:hAnsiTheme="majorHAnsi" w:cstheme="majorHAnsi"/>
          <w:i/>
          <w:color w:val="FF0000"/>
          <w:szCs w:val="21"/>
        </w:rPr>
        <w:t>θ</w:t>
      </w:r>
    </w:p>
    <w:p w:rsidR="00F55B3F" w:rsidRPr="00A04B2F" w:rsidRDefault="00F55B3F" w:rsidP="00A04B2F">
      <w:pPr>
        <w:spacing w:line="276" w:lineRule="auto"/>
        <w:rPr>
          <w:rFonts w:asciiTheme="majorHAnsi" w:hAnsiTheme="majorHAnsi" w:cstheme="majorHAnsi"/>
          <w:b/>
          <w:color w:val="000000"/>
          <w:szCs w:val="21"/>
        </w:rPr>
      </w:pPr>
    </w:p>
    <w:p w:rsidR="00F55B3F" w:rsidRPr="00A04B2F" w:rsidRDefault="0010538A" w:rsidP="00A04B2F">
      <w:pPr>
        <w:spacing w:line="276" w:lineRule="auto"/>
        <w:rPr>
          <w:rFonts w:asciiTheme="majorHAnsi" w:hAnsiTheme="majorHAnsi" w:cstheme="majorHAnsi"/>
          <w:szCs w:val="21"/>
        </w:rPr>
      </w:pPr>
      <w:r>
        <w:rPr>
          <w:rFonts w:asciiTheme="majorHAnsi" w:hAnsiTheme="majorHAnsi" w:cstheme="majorHAnsi"/>
          <w:noProof/>
          <w:szCs w:val="21"/>
        </w:rPr>
        <w:pict>
          <v:group id="_x0000_s3797" style="position:absolute;left:0;text-align:left;margin-left:314.7pt;margin-top:50.25pt;width:135pt;height:94.85pt;z-index:251707392" coordorigin="2675,1475" coordsize="3411,1965" o:regroupid="5">
            <v:group id="_x0000_s3798" style="position:absolute;left:3266;top:1475;width:2820;height:1965" coordorigin="3975,12768" coordsize="2820,1965">
              <v:line id="_x0000_s3799" style="position:absolute;flip:y" from="4680,13143" to="5940,13767">
                <v:stroke endarrow="block" endarrowwidth="narrow" endarrowlength="long"/>
              </v:line>
              <v:line id="_x0000_s3800" style="position:absolute" from="4680,13767" to="5040,14547">
                <v:stroke endarrow="block" endarrowwidth="narrow" endarrowlength="long"/>
              </v:line>
              <v:line id="_x0000_s3801" style="position:absolute" from="4680,13779" to="6660,13779">
                <v:stroke dashstyle="dash"/>
              </v:line>
              <v:line id="_x0000_s3802" style="position:absolute" from="3975,13779" to="4695,13779"/>
              <v:shape id="_x0000_s3803" type="#_x0000_t202" style="position:absolute;left:5715;top:12768;width:1080;height:780" filled="f" stroked="f">
                <v:textbox style="mso-next-textbox:#_x0000_s3803">
                  <w:txbxContent>
                    <w:p w:rsidR="00A04B2F" w:rsidRPr="004E386B" w:rsidRDefault="00A04B2F" w:rsidP="00F55B3F">
                      <w:pPr>
                        <w:rPr>
                          <w:i/>
                        </w:rPr>
                      </w:pPr>
                      <w:r w:rsidRPr="004E386B">
                        <w:rPr>
                          <w:i/>
                        </w:rPr>
                        <w:t>M</w:t>
                      </w:r>
                    </w:p>
                  </w:txbxContent>
                </v:textbox>
              </v:shape>
              <v:shape id="_x0000_s3804" type="#_x0000_t202" style="position:absolute;left:4950;top:14322;width:1081;height:411" filled="f" stroked="f">
                <v:textbox style="mso-next-textbox:#_x0000_s3804">
                  <w:txbxContent>
                    <w:p w:rsidR="00A04B2F" w:rsidRPr="004E386B" w:rsidRDefault="00A04B2F" w:rsidP="00F55B3F">
                      <w:pPr>
                        <w:rPr>
                          <w:i/>
                        </w:rPr>
                      </w:pPr>
                      <w:r w:rsidRPr="004E386B">
                        <w:rPr>
                          <w:i/>
                        </w:rPr>
                        <w:t>N</w:t>
                      </w:r>
                    </w:p>
                  </w:txbxContent>
                </v:textbox>
              </v:shape>
              <v:shape id="_x0000_s3805" type="#_x0000_t202" style="position:absolute;left:4410;top:13365;width:1080;height:780" filled="f" stroked="f">
                <v:textbox style="mso-next-textbox:#_x0000_s3805">
                  <w:txbxContent>
                    <w:p w:rsidR="00A04B2F" w:rsidRPr="004E386B" w:rsidRDefault="00A04B2F" w:rsidP="00F55B3F">
                      <w:pPr>
                        <w:rPr>
                          <w:i/>
                        </w:rPr>
                      </w:pPr>
                      <w:r w:rsidRPr="004E386B">
                        <w:rPr>
                          <w:i/>
                        </w:rPr>
                        <w:t>O</w:t>
                      </w:r>
                    </w:p>
                  </w:txbxContent>
                </v:textbox>
              </v:shape>
              <v:shape id="_x0000_s3806" type="#_x0000_t202" style="position:absolute;left:5040;top:13416;width:900;height:504" filled="f" stroked="f">
                <v:textbox style="mso-next-textbox:#_x0000_s3806">
                  <w:txbxContent>
                    <w:p w:rsidR="00A04B2F" w:rsidRPr="005640F4" w:rsidRDefault="00A04B2F" w:rsidP="00F55B3F">
                      <w:pPr>
                        <w:rPr>
                          <w:rFonts w:asciiTheme="majorHAnsi" w:hAnsiTheme="majorHAnsi" w:cstheme="majorHAnsi"/>
                          <w:i/>
                        </w:rPr>
                      </w:pPr>
                      <w:r w:rsidRPr="005640F4">
                        <w:rPr>
                          <w:rFonts w:asciiTheme="majorHAnsi" w:hAnsiTheme="majorHAnsi" w:cstheme="majorHAnsi"/>
                          <w:i/>
                        </w:rPr>
                        <w:t>α</w:t>
                      </w:r>
                    </w:p>
                  </w:txbxContent>
                </v:textbox>
              </v:shape>
              <v:shape id="_x0000_s3807" type="#_x0000_t202" style="position:absolute;left:4860;top:13824;width:1080;height:780" filled="f" stroked="f">
                <v:textbox style="mso-next-textbox:#_x0000_s3807">
                  <w:txbxContent>
                    <w:p w:rsidR="00A04B2F" w:rsidRPr="005640F4" w:rsidRDefault="00A04B2F" w:rsidP="00F55B3F">
                      <w:pPr>
                        <w:rPr>
                          <w:rFonts w:asciiTheme="majorHAnsi" w:hAnsiTheme="majorHAnsi" w:cstheme="majorHAnsi"/>
                          <w:i/>
                        </w:rPr>
                      </w:pPr>
                      <w:r w:rsidRPr="005640F4">
                        <w:rPr>
                          <w:rFonts w:asciiTheme="majorHAnsi" w:hAnsiTheme="majorHAnsi" w:cstheme="majorHAnsi"/>
                          <w:i/>
                        </w:rPr>
                        <w:t>β</w:t>
                      </w:r>
                    </w:p>
                  </w:txbxContent>
                </v:textbox>
              </v:shape>
              <v:oval id="_x0000_s3808" style="position:absolute;left:4665;top:13749;width:57;height:57" fillcolor="black"/>
            </v:group>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3809" type="#_x0000_t19" style="position:absolute;left:3313;top:1992;width:1088;height:419;rotation:4358957fd" coordsize="20717,12293" adj="-2273319,-1077482,,12293" path="wr-21600,-9307,21600,33893,17761,,20717,6180nfewr-21600,-9307,21600,33893,17761,,20717,6180l,12293nsxe">
              <v:path o:connectlocs="17761,0;20717,6180;0,12293"/>
            </v:shape>
            <v:shape id="_x0000_s3810" type="#_x0000_t19" style="position:absolute;left:2675;top:2263;width:1785;height:348" coordsize="21460,6902" adj="-1221237,-428229,,6902" path="wr-21600,-14698,21600,28502,20468,,21460,4444nfewr-21600,-14698,21600,28502,20468,,21460,4444l,6902nsxe">
              <v:path o:connectlocs="20468,0;21460,4444;0,6902"/>
            </v:shape>
            <w10:wrap type="square"/>
          </v:group>
        </w:pict>
      </w:r>
      <w:r w:rsidR="009960E8" w:rsidRPr="00A04B2F">
        <w:rPr>
          <w:rFonts w:asciiTheme="majorHAnsi" w:hAnsiTheme="minorEastAsia" w:cstheme="majorHAnsi"/>
          <w:szCs w:val="21"/>
        </w:rPr>
        <w:t>【例</w:t>
      </w:r>
      <w:r w:rsidR="00DC5FA6" w:rsidRPr="00A04B2F">
        <w:rPr>
          <w:rFonts w:asciiTheme="majorHAnsi" w:hAnsiTheme="majorHAnsi" w:cstheme="majorHAnsi"/>
          <w:szCs w:val="21"/>
        </w:rPr>
        <w:t>3</w:t>
      </w:r>
      <w:r w:rsidR="009960E8" w:rsidRPr="00A04B2F">
        <w:rPr>
          <w:rFonts w:asciiTheme="majorHAnsi" w:hAnsiTheme="minorEastAsia" w:cstheme="majorHAnsi"/>
          <w:szCs w:val="21"/>
        </w:rPr>
        <w:t>】</w:t>
      </w:r>
      <w:r w:rsidR="00F55B3F" w:rsidRPr="00A04B2F">
        <w:rPr>
          <w:rFonts w:asciiTheme="majorHAnsi" w:hAnsiTheme="minorEastAsia" w:cstheme="majorHAnsi"/>
          <w:color w:val="000000"/>
          <w:szCs w:val="21"/>
        </w:rPr>
        <w:t>如图所示，在做</w:t>
      </w:r>
      <w:r w:rsidR="00F55B3F" w:rsidRPr="00A04B2F">
        <w:rPr>
          <w:rFonts w:asciiTheme="majorHAnsi" w:hAnsiTheme="majorHAnsi" w:cstheme="majorHAnsi"/>
          <w:color w:val="000000"/>
          <w:szCs w:val="21"/>
        </w:rPr>
        <w:t>“</w:t>
      </w:r>
      <w:r w:rsidR="00F55B3F" w:rsidRPr="00A04B2F">
        <w:rPr>
          <w:rFonts w:asciiTheme="majorHAnsi" w:hAnsiTheme="minorEastAsia" w:cstheme="majorHAnsi"/>
          <w:color w:val="000000"/>
          <w:szCs w:val="21"/>
        </w:rPr>
        <w:t>验证力的平行四边形定则</w:t>
      </w:r>
      <w:r w:rsidR="00F55B3F" w:rsidRPr="00A04B2F">
        <w:rPr>
          <w:rFonts w:asciiTheme="majorHAnsi" w:hAnsiTheme="majorHAnsi" w:cstheme="majorHAnsi"/>
          <w:color w:val="000000"/>
          <w:szCs w:val="21"/>
        </w:rPr>
        <w:t>”</w:t>
      </w:r>
      <w:r w:rsidR="00F55B3F" w:rsidRPr="00A04B2F">
        <w:rPr>
          <w:rFonts w:asciiTheme="majorHAnsi" w:hAnsiTheme="minorEastAsia" w:cstheme="majorHAnsi"/>
          <w:color w:val="000000"/>
          <w:szCs w:val="21"/>
        </w:rPr>
        <w:t>的实验时，用</w:t>
      </w:r>
      <w:r w:rsidR="00F55B3F" w:rsidRPr="00A04B2F">
        <w:rPr>
          <w:rFonts w:asciiTheme="majorHAnsi" w:hAnsiTheme="majorHAnsi" w:cstheme="majorHAnsi"/>
          <w:i/>
          <w:color w:val="000000"/>
          <w:szCs w:val="21"/>
        </w:rPr>
        <w:t>M</w:t>
      </w:r>
      <w:r w:rsidR="00F55B3F" w:rsidRPr="00A04B2F">
        <w:rPr>
          <w:rFonts w:asciiTheme="majorHAnsi" w:hAnsiTheme="minorEastAsia" w:cstheme="majorHAnsi"/>
          <w:color w:val="000000"/>
          <w:szCs w:val="21"/>
        </w:rPr>
        <w:t>、</w:t>
      </w:r>
      <w:r w:rsidR="00F55B3F" w:rsidRPr="00A04B2F">
        <w:rPr>
          <w:rFonts w:asciiTheme="majorHAnsi" w:hAnsiTheme="majorHAnsi" w:cstheme="majorHAnsi"/>
          <w:i/>
          <w:color w:val="000000"/>
          <w:szCs w:val="21"/>
        </w:rPr>
        <w:t>N</w:t>
      </w:r>
      <w:r w:rsidR="00F55B3F" w:rsidRPr="00A04B2F">
        <w:rPr>
          <w:rFonts w:asciiTheme="majorHAnsi" w:hAnsiTheme="minorEastAsia" w:cstheme="majorHAnsi"/>
          <w:color w:val="000000"/>
          <w:szCs w:val="21"/>
        </w:rPr>
        <w:t>两个测力计通过细线拉橡皮条的结点，使其到达</w:t>
      </w:r>
      <w:r w:rsidR="00F55B3F" w:rsidRPr="00A04B2F">
        <w:rPr>
          <w:rFonts w:asciiTheme="majorHAnsi" w:hAnsiTheme="majorHAnsi" w:cstheme="majorHAnsi"/>
          <w:i/>
          <w:color w:val="000000"/>
          <w:szCs w:val="21"/>
        </w:rPr>
        <w:t>O</w:t>
      </w:r>
      <w:r w:rsidR="00F55B3F" w:rsidRPr="00A04B2F">
        <w:rPr>
          <w:rFonts w:asciiTheme="majorHAnsi" w:hAnsiTheme="minorEastAsia" w:cstheme="majorHAnsi"/>
          <w:color w:val="000000"/>
          <w:szCs w:val="21"/>
        </w:rPr>
        <w:t>点，此时</w:t>
      </w:r>
      <w:r w:rsidR="00D97328" w:rsidRPr="00A04B2F">
        <w:rPr>
          <w:rFonts w:asciiTheme="majorHAnsi" w:hAnsiTheme="majorHAnsi" w:cstheme="majorHAnsi"/>
          <w:i/>
          <w:szCs w:val="21"/>
        </w:rPr>
        <w:t>α</w:t>
      </w:r>
      <w:r>
        <w:rPr>
          <w:rFonts w:asciiTheme="majorHAnsi" w:hAnsiTheme="majorHAnsi" w:cstheme="majorHAnsi"/>
          <w:szCs w:val="21"/>
        </w:rPr>
        <w:t>＋</w:t>
      </w:r>
      <w:r w:rsidR="00D97328" w:rsidRPr="00A04B2F">
        <w:rPr>
          <w:rFonts w:asciiTheme="majorHAnsi" w:hAnsiTheme="majorHAnsi" w:cstheme="majorHAnsi"/>
          <w:i/>
          <w:szCs w:val="21"/>
        </w:rPr>
        <w:t>β</w:t>
      </w:r>
      <w:r w:rsidRPr="00166A86">
        <w:rPr>
          <w:rFonts w:asciiTheme="majorHAnsi" w:hAnsiTheme="majorHAnsi" w:cstheme="majorHAnsi"/>
          <w:szCs w:val="21"/>
        </w:rPr>
        <w:t>＝</w:t>
      </w:r>
      <w:r w:rsidR="00D97328" w:rsidRPr="00A04B2F">
        <w:rPr>
          <w:rFonts w:asciiTheme="majorHAnsi" w:hAnsiTheme="majorHAnsi" w:cstheme="majorHAnsi"/>
          <w:szCs w:val="21"/>
        </w:rPr>
        <w:t>90º</w:t>
      </w:r>
      <w:r w:rsidR="00D97328" w:rsidRPr="00A04B2F">
        <w:rPr>
          <w:rFonts w:asciiTheme="majorHAnsi" w:hAnsiTheme="minorEastAsia" w:cstheme="majorHAnsi"/>
          <w:color w:val="000000"/>
          <w:szCs w:val="21"/>
        </w:rPr>
        <w:t>。</w:t>
      </w:r>
      <w:r w:rsidR="00F55B3F" w:rsidRPr="00A04B2F">
        <w:rPr>
          <w:rFonts w:asciiTheme="majorHAnsi" w:hAnsiTheme="minorEastAsia" w:cstheme="majorHAnsi"/>
          <w:color w:val="000000"/>
          <w:szCs w:val="21"/>
        </w:rPr>
        <w:t>然后保持</w:t>
      </w:r>
      <w:r w:rsidR="00F55B3F" w:rsidRPr="00A04B2F">
        <w:rPr>
          <w:rFonts w:asciiTheme="majorHAnsi" w:hAnsiTheme="majorHAnsi" w:cstheme="majorHAnsi"/>
          <w:i/>
          <w:color w:val="000000"/>
          <w:szCs w:val="21"/>
        </w:rPr>
        <w:t>M</w:t>
      </w:r>
      <w:r w:rsidR="00F55B3F" w:rsidRPr="00A04B2F">
        <w:rPr>
          <w:rFonts w:asciiTheme="majorHAnsi" w:hAnsiTheme="minorEastAsia" w:cstheme="majorHAnsi"/>
          <w:color w:val="000000"/>
          <w:szCs w:val="21"/>
        </w:rPr>
        <w:t>的读数不变，而使</w:t>
      </w:r>
      <w:r w:rsidR="00D97328" w:rsidRPr="00A04B2F">
        <w:rPr>
          <w:rFonts w:asciiTheme="majorHAnsi" w:hAnsiTheme="majorHAnsi" w:cstheme="majorHAnsi"/>
          <w:i/>
          <w:szCs w:val="21"/>
        </w:rPr>
        <w:t>α</w:t>
      </w:r>
      <w:r w:rsidR="00F55B3F" w:rsidRPr="00A04B2F">
        <w:rPr>
          <w:rFonts w:asciiTheme="majorHAnsi" w:hAnsiTheme="minorEastAsia" w:cstheme="majorHAnsi"/>
          <w:color w:val="000000"/>
          <w:szCs w:val="21"/>
        </w:rPr>
        <w:t>角减小，为保持结点位置不变，可采用的办法是</w:t>
      </w:r>
      <w:r w:rsidR="00FA7F10" w:rsidRPr="00A04B2F">
        <w:rPr>
          <w:rFonts w:asciiTheme="majorHAnsi" w:hAnsiTheme="majorHAnsi" w:cstheme="majorHAnsi"/>
          <w:color w:val="000000"/>
          <w:szCs w:val="21"/>
        </w:rPr>
        <w:tab/>
      </w:r>
      <w:r w:rsidR="00F55B3F" w:rsidRPr="00A04B2F">
        <w:rPr>
          <w:rFonts w:asciiTheme="majorHAnsi" w:hAnsiTheme="minorEastAsia" w:cstheme="majorHAnsi"/>
          <w:color w:val="000000"/>
          <w:szCs w:val="21"/>
        </w:rPr>
        <w:t>（</w:t>
      </w:r>
      <w:r w:rsidR="00FA7F10" w:rsidRPr="00A04B2F">
        <w:rPr>
          <w:rFonts w:asciiTheme="majorHAnsi" w:hAnsiTheme="majorHAnsi" w:cstheme="majorHAnsi"/>
          <w:color w:val="000000"/>
          <w:szCs w:val="21"/>
        </w:rPr>
        <w:tab/>
      </w:r>
      <w:r w:rsidR="00FA7F10" w:rsidRPr="00A04B2F">
        <w:rPr>
          <w:rFonts w:asciiTheme="majorHAnsi" w:hAnsiTheme="majorHAnsi" w:cstheme="majorHAnsi"/>
          <w:color w:val="000000"/>
          <w:szCs w:val="21"/>
        </w:rPr>
        <w:tab/>
      </w:r>
      <w:r w:rsidR="00F55B3F" w:rsidRPr="00A04B2F">
        <w:rPr>
          <w:rFonts w:asciiTheme="majorHAnsi" w:hAnsiTheme="minorEastAsia" w:cstheme="majorHAnsi"/>
          <w:color w:val="000000"/>
          <w:szCs w:val="21"/>
        </w:rPr>
        <w:t>）</w:t>
      </w:r>
    </w:p>
    <w:p w:rsidR="00F55B3F" w:rsidRPr="00A04B2F" w:rsidRDefault="001F5BA6" w:rsidP="00A04B2F">
      <w:pPr>
        <w:spacing w:line="276" w:lineRule="auto"/>
        <w:ind w:firstLine="420"/>
        <w:rPr>
          <w:rFonts w:asciiTheme="majorHAnsi" w:hAnsiTheme="majorHAnsi" w:cstheme="majorHAnsi"/>
          <w:color w:val="000000"/>
          <w:szCs w:val="21"/>
        </w:rPr>
      </w:pPr>
      <w:r w:rsidRPr="00A04B2F">
        <w:rPr>
          <w:rFonts w:asciiTheme="majorHAnsi" w:hAnsiTheme="majorHAnsi" w:cstheme="majorHAnsi"/>
          <w:color w:val="000000"/>
          <w:szCs w:val="21"/>
        </w:rPr>
        <w:t>A</w:t>
      </w:r>
      <w:r w:rsidRPr="00A04B2F">
        <w:rPr>
          <w:rFonts w:asciiTheme="majorHAnsi" w:hAnsiTheme="minorEastAsia" w:cstheme="majorHAnsi"/>
          <w:color w:val="000000"/>
          <w:szCs w:val="21"/>
        </w:rPr>
        <w:t>．</w:t>
      </w:r>
      <w:r w:rsidR="00F55B3F" w:rsidRPr="00A04B2F">
        <w:rPr>
          <w:rFonts w:asciiTheme="majorHAnsi" w:hAnsiTheme="minorEastAsia" w:cstheme="majorHAnsi"/>
          <w:color w:val="000000"/>
          <w:szCs w:val="21"/>
        </w:rPr>
        <w:t>减小</w:t>
      </w:r>
      <w:r w:rsidR="00F55B3F" w:rsidRPr="00A04B2F">
        <w:rPr>
          <w:rFonts w:asciiTheme="majorHAnsi" w:hAnsiTheme="majorHAnsi" w:cstheme="majorHAnsi"/>
          <w:i/>
          <w:color w:val="000000"/>
          <w:szCs w:val="21"/>
        </w:rPr>
        <w:t>N</w:t>
      </w:r>
      <w:r w:rsidR="00F55B3F" w:rsidRPr="00A04B2F">
        <w:rPr>
          <w:rFonts w:asciiTheme="majorHAnsi" w:hAnsiTheme="minorEastAsia" w:cstheme="majorHAnsi"/>
          <w:color w:val="000000"/>
          <w:szCs w:val="21"/>
        </w:rPr>
        <w:t>的读数同时减小</w:t>
      </w:r>
      <w:r w:rsidR="00F55B3F" w:rsidRPr="00A04B2F">
        <w:rPr>
          <w:rFonts w:asciiTheme="majorHAnsi" w:hAnsiTheme="majorHAnsi" w:cstheme="majorHAnsi"/>
          <w:i/>
          <w:color w:val="000000"/>
          <w:szCs w:val="21"/>
        </w:rPr>
        <w:t>β</w:t>
      </w:r>
      <w:r w:rsidR="00F55B3F" w:rsidRPr="00A04B2F">
        <w:rPr>
          <w:rFonts w:asciiTheme="majorHAnsi" w:hAnsiTheme="minorEastAsia" w:cstheme="majorHAnsi"/>
          <w:color w:val="000000"/>
          <w:szCs w:val="21"/>
        </w:rPr>
        <w:t>角</w:t>
      </w:r>
    </w:p>
    <w:p w:rsidR="00F55B3F" w:rsidRPr="00A04B2F" w:rsidRDefault="001F5BA6" w:rsidP="00A04B2F">
      <w:pPr>
        <w:spacing w:line="276" w:lineRule="auto"/>
        <w:ind w:firstLine="420"/>
        <w:rPr>
          <w:rFonts w:asciiTheme="majorHAnsi" w:hAnsiTheme="majorHAnsi" w:cstheme="majorHAnsi"/>
          <w:color w:val="000000"/>
          <w:szCs w:val="21"/>
        </w:rPr>
      </w:pPr>
      <w:r w:rsidRPr="00A04B2F">
        <w:rPr>
          <w:rFonts w:asciiTheme="majorHAnsi" w:hAnsiTheme="majorHAnsi" w:cstheme="majorHAnsi"/>
          <w:color w:val="000000"/>
          <w:szCs w:val="21"/>
        </w:rPr>
        <w:t>B</w:t>
      </w:r>
      <w:r w:rsidRPr="00A04B2F">
        <w:rPr>
          <w:rFonts w:asciiTheme="majorHAnsi" w:hAnsiTheme="minorEastAsia" w:cstheme="majorHAnsi"/>
          <w:color w:val="000000"/>
          <w:szCs w:val="21"/>
        </w:rPr>
        <w:t>．</w:t>
      </w:r>
      <w:r w:rsidR="00F55B3F" w:rsidRPr="00A04B2F">
        <w:rPr>
          <w:rFonts w:asciiTheme="majorHAnsi" w:hAnsiTheme="minorEastAsia" w:cstheme="majorHAnsi"/>
          <w:color w:val="000000"/>
          <w:szCs w:val="21"/>
        </w:rPr>
        <w:t>减小</w:t>
      </w:r>
      <w:r w:rsidR="00F55B3F" w:rsidRPr="00A04B2F">
        <w:rPr>
          <w:rFonts w:asciiTheme="majorHAnsi" w:hAnsiTheme="majorHAnsi" w:cstheme="majorHAnsi"/>
          <w:i/>
          <w:color w:val="000000"/>
          <w:szCs w:val="21"/>
        </w:rPr>
        <w:t>N</w:t>
      </w:r>
      <w:r w:rsidR="00F55B3F" w:rsidRPr="00A04B2F">
        <w:rPr>
          <w:rFonts w:asciiTheme="majorHAnsi" w:hAnsiTheme="minorEastAsia" w:cstheme="majorHAnsi"/>
          <w:color w:val="000000"/>
          <w:szCs w:val="21"/>
        </w:rPr>
        <w:t>的读数同时增大</w:t>
      </w:r>
      <w:r w:rsidR="00F55B3F" w:rsidRPr="00A04B2F">
        <w:rPr>
          <w:rFonts w:asciiTheme="majorHAnsi" w:hAnsiTheme="majorHAnsi" w:cstheme="majorHAnsi"/>
          <w:i/>
          <w:color w:val="000000"/>
          <w:szCs w:val="21"/>
        </w:rPr>
        <w:t>β</w:t>
      </w:r>
      <w:r w:rsidR="00F55B3F" w:rsidRPr="00A04B2F">
        <w:rPr>
          <w:rFonts w:asciiTheme="majorHAnsi" w:hAnsiTheme="minorEastAsia" w:cstheme="majorHAnsi"/>
          <w:color w:val="000000"/>
          <w:szCs w:val="21"/>
        </w:rPr>
        <w:t>角</w:t>
      </w:r>
    </w:p>
    <w:p w:rsidR="00F55B3F" w:rsidRPr="00A04B2F" w:rsidRDefault="001F5BA6" w:rsidP="00A04B2F">
      <w:pPr>
        <w:spacing w:line="276" w:lineRule="auto"/>
        <w:ind w:firstLine="420"/>
        <w:rPr>
          <w:rFonts w:asciiTheme="majorHAnsi" w:hAnsiTheme="majorHAnsi" w:cstheme="majorHAnsi"/>
          <w:color w:val="000000"/>
          <w:szCs w:val="21"/>
        </w:rPr>
      </w:pPr>
      <w:r w:rsidRPr="00A04B2F">
        <w:rPr>
          <w:rFonts w:asciiTheme="majorHAnsi" w:hAnsiTheme="majorHAnsi" w:cstheme="majorHAnsi"/>
          <w:color w:val="000000"/>
          <w:szCs w:val="21"/>
        </w:rPr>
        <w:t>C</w:t>
      </w:r>
      <w:r w:rsidRPr="00A04B2F">
        <w:rPr>
          <w:rFonts w:asciiTheme="majorHAnsi" w:hAnsiTheme="minorEastAsia" w:cstheme="majorHAnsi"/>
          <w:color w:val="000000"/>
          <w:szCs w:val="21"/>
        </w:rPr>
        <w:t>．</w:t>
      </w:r>
      <w:r w:rsidR="00F55B3F" w:rsidRPr="00A04B2F">
        <w:rPr>
          <w:rFonts w:asciiTheme="majorHAnsi" w:hAnsiTheme="minorEastAsia" w:cstheme="majorHAnsi"/>
          <w:color w:val="000000"/>
          <w:szCs w:val="21"/>
        </w:rPr>
        <w:t>增大</w:t>
      </w:r>
      <w:r w:rsidR="00F55B3F" w:rsidRPr="00A04B2F">
        <w:rPr>
          <w:rFonts w:asciiTheme="majorHAnsi" w:hAnsiTheme="majorHAnsi" w:cstheme="majorHAnsi"/>
          <w:i/>
          <w:color w:val="000000"/>
          <w:szCs w:val="21"/>
        </w:rPr>
        <w:t>N</w:t>
      </w:r>
      <w:r w:rsidR="00F55B3F" w:rsidRPr="00A04B2F">
        <w:rPr>
          <w:rFonts w:asciiTheme="majorHAnsi" w:hAnsiTheme="minorEastAsia" w:cstheme="majorHAnsi"/>
          <w:color w:val="000000"/>
          <w:szCs w:val="21"/>
        </w:rPr>
        <w:t>的读数同时增大</w:t>
      </w:r>
      <w:r w:rsidR="00F55B3F" w:rsidRPr="00A04B2F">
        <w:rPr>
          <w:rFonts w:asciiTheme="majorHAnsi" w:hAnsiTheme="majorHAnsi" w:cstheme="majorHAnsi"/>
          <w:i/>
          <w:color w:val="000000"/>
          <w:szCs w:val="21"/>
        </w:rPr>
        <w:t>β</w:t>
      </w:r>
      <w:r w:rsidR="00F55B3F" w:rsidRPr="00A04B2F">
        <w:rPr>
          <w:rFonts w:asciiTheme="majorHAnsi" w:hAnsiTheme="minorEastAsia" w:cstheme="majorHAnsi"/>
          <w:color w:val="000000"/>
          <w:szCs w:val="21"/>
        </w:rPr>
        <w:t>角</w:t>
      </w:r>
    </w:p>
    <w:p w:rsidR="00F55B3F" w:rsidRPr="00A04B2F" w:rsidRDefault="001F5BA6" w:rsidP="00A04B2F">
      <w:pPr>
        <w:spacing w:line="276" w:lineRule="auto"/>
        <w:ind w:firstLine="420"/>
        <w:rPr>
          <w:rFonts w:asciiTheme="majorHAnsi" w:hAnsiTheme="majorHAnsi" w:cstheme="majorHAnsi"/>
          <w:color w:val="000000"/>
          <w:szCs w:val="21"/>
        </w:rPr>
      </w:pPr>
      <w:r w:rsidRPr="00A04B2F">
        <w:rPr>
          <w:rFonts w:asciiTheme="majorHAnsi" w:hAnsiTheme="majorHAnsi" w:cstheme="majorHAnsi"/>
          <w:color w:val="000000"/>
          <w:szCs w:val="21"/>
        </w:rPr>
        <w:t>D</w:t>
      </w:r>
      <w:r w:rsidRPr="00A04B2F">
        <w:rPr>
          <w:rFonts w:asciiTheme="majorHAnsi" w:hAnsiTheme="minorEastAsia" w:cstheme="majorHAnsi"/>
          <w:color w:val="000000"/>
          <w:szCs w:val="21"/>
        </w:rPr>
        <w:t>．</w:t>
      </w:r>
      <w:r w:rsidR="00F55B3F" w:rsidRPr="00A04B2F">
        <w:rPr>
          <w:rFonts w:asciiTheme="majorHAnsi" w:hAnsiTheme="minorEastAsia" w:cstheme="majorHAnsi"/>
          <w:color w:val="000000"/>
          <w:szCs w:val="21"/>
        </w:rPr>
        <w:t>增大</w:t>
      </w:r>
      <w:r w:rsidR="00F55B3F" w:rsidRPr="00A04B2F">
        <w:rPr>
          <w:rFonts w:asciiTheme="majorHAnsi" w:hAnsiTheme="majorHAnsi" w:cstheme="majorHAnsi"/>
          <w:i/>
          <w:color w:val="000000"/>
          <w:szCs w:val="21"/>
        </w:rPr>
        <w:t>N</w:t>
      </w:r>
      <w:r w:rsidR="00F55B3F" w:rsidRPr="00A04B2F">
        <w:rPr>
          <w:rFonts w:asciiTheme="majorHAnsi" w:hAnsiTheme="minorEastAsia" w:cstheme="majorHAnsi"/>
          <w:color w:val="000000"/>
          <w:szCs w:val="21"/>
        </w:rPr>
        <w:t>的读数同时减小</w:t>
      </w:r>
      <w:r w:rsidR="00F55B3F" w:rsidRPr="00A04B2F">
        <w:rPr>
          <w:rFonts w:asciiTheme="majorHAnsi" w:hAnsiTheme="majorHAnsi" w:cstheme="majorHAnsi"/>
          <w:i/>
          <w:color w:val="000000"/>
          <w:szCs w:val="21"/>
        </w:rPr>
        <w:t>β</w:t>
      </w:r>
      <w:r w:rsidR="00F55B3F" w:rsidRPr="00A04B2F">
        <w:rPr>
          <w:rFonts w:asciiTheme="majorHAnsi" w:hAnsiTheme="minorEastAsia" w:cstheme="majorHAnsi"/>
          <w:color w:val="000000"/>
          <w:szCs w:val="21"/>
        </w:rPr>
        <w:t>角</w:t>
      </w:r>
    </w:p>
    <w:p w:rsidR="00C90DC9" w:rsidRPr="00A04B2F" w:rsidRDefault="00C90DC9"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【难度】★★★</w:t>
      </w:r>
    </w:p>
    <w:p w:rsidR="00081A19" w:rsidRPr="00A04B2F" w:rsidRDefault="00C90DC9"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【答案】</w:t>
      </w:r>
      <w:r w:rsidR="00FA7F10" w:rsidRPr="00A04B2F">
        <w:rPr>
          <w:rFonts w:asciiTheme="majorHAnsi" w:hAnsiTheme="majorHAnsi" w:cstheme="majorHAnsi"/>
          <w:color w:val="FF0000"/>
          <w:szCs w:val="21"/>
        </w:rPr>
        <w:t>A</w:t>
      </w:r>
    </w:p>
    <w:p w:rsidR="0010538A" w:rsidRDefault="0010538A" w:rsidP="00A04B2F">
      <w:pPr>
        <w:spacing w:line="276" w:lineRule="auto"/>
        <w:rPr>
          <w:rFonts w:asciiTheme="minorEastAsia" w:hAnsiTheme="minorEastAsia" w:cstheme="majorHAnsi" w:hint="eastAsia"/>
          <w:color w:val="FF0000"/>
          <w:szCs w:val="21"/>
        </w:rPr>
      </w:pPr>
    </w:p>
    <w:p w:rsidR="00081A19" w:rsidRPr="00A04B2F" w:rsidRDefault="00D74D77" w:rsidP="00A04B2F">
      <w:pPr>
        <w:spacing w:line="276" w:lineRule="auto"/>
        <w:rPr>
          <w:rFonts w:asciiTheme="majorHAnsi" w:hAnsiTheme="majorHAnsi" w:cstheme="majorHAnsi"/>
          <w:szCs w:val="21"/>
        </w:rPr>
      </w:pPr>
      <w:r w:rsidRPr="00A04B2F">
        <w:rPr>
          <w:rFonts w:asciiTheme="majorHAnsi" w:hAnsiTheme="majorHAnsi" w:cstheme="majorHAnsi"/>
          <w:szCs w:val="21"/>
        </w:rPr>
      </w:r>
      <w:r w:rsidRPr="00A04B2F">
        <w:rPr>
          <w:rFonts w:asciiTheme="majorHAnsi" w:hAnsiTheme="majorHAnsi" w:cstheme="majorHAnsi"/>
          <w:szCs w:val="21"/>
        </w:rPr>
        <w:pict>
          <v:group id="_x0000_s3813" style="width:127.05pt;height:49.5pt;mso-position-horizontal-relative:char;mso-position-vertical-relative:line" coordorigin="1849,10974" coordsize="2541,990">
            <v:shape id="图片 60" o:spid="_x0000_s3814"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6" o:title=""/>
              <v:path arrowok="t"/>
            </v:shape>
            <v:shape id="文本框 61" o:spid="_x0000_s3815"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A04B2F" w:rsidRPr="0014298B" w:rsidRDefault="00A04B2F" w:rsidP="00081A19">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355BC8" w:rsidRPr="00A04B2F" w:rsidRDefault="00BC6DE0" w:rsidP="00A04B2F">
      <w:pPr>
        <w:spacing w:line="276" w:lineRule="auto"/>
        <w:rPr>
          <w:rFonts w:asciiTheme="majorHAnsi" w:hAnsiTheme="majorHAnsi" w:cstheme="majorHAnsi"/>
          <w:szCs w:val="21"/>
        </w:rPr>
      </w:pPr>
      <w:r w:rsidRPr="00A04B2F">
        <w:rPr>
          <w:rFonts w:asciiTheme="majorHAnsi" w:hAnsiTheme="majorHAnsi" w:cstheme="majorHAnsi"/>
          <w:szCs w:val="21"/>
        </w:rPr>
        <w:t>1</w:t>
      </w:r>
      <w:r w:rsidR="00A04B2F">
        <w:rPr>
          <w:rFonts w:asciiTheme="majorHAnsi" w:hAnsiTheme="minorEastAsia" w:cstheme="majorHAnsi" w:hint="eastAsia"/>
          <w:szCs w:val="21"/>
        </w:rPr>
        <w:t>、</w:t>
      </w:r>
      <w:r w:rsidRPr="00A04B2F">
        <w:rPr>
          <w:rFonts w:asciiTheme="majorHAnsi" w:hAnsiTheme="minorEastAsia" w:cstheme="majorHAnsi"/>
          <w:szCs w:val="21"/>
        </w:rPr>
        <w:t>如图所示，重物</w:t>
      </w:r>
      <w:r w:rsidRPr="00A04B2F">
        <w:rPr>
          <w:rFonts w:asciiTheme="majorHAnsi" w:hAnsiTheme="majorHAnsi" w:cstheme="majorHAnsi"/>
          <w:i/>
          <w:szCs w:val="21"/>
        </w:rPr>
        <w:t>G</w:t>
      </w:r>
      <w:r w:rsidRPr="00A04B2F">
        <w:rPr>
          <w:rFonts w:asciiTheme="majorHAnsi" w:hAnsiTheme="minorEastAsia" w:cstheme="majorHAnsi"/>
          <w:szCs w:val="21"/>
        </w:rPr>
        <w:t>用</w:t>
      </w:r>
      <w:r w:rsidRPr="00A04B2F">
        <w:rPr>
          <w:rFonts w:asciiTheme="majorHAnsi" w:hAnsiTheme="majorHAnsi" w:cstheme="majorHAnsi"/>
          <w:i/>
          <w:szCs w:val="21"/>
        </w:rPr>
        <w:t>OA</w:t>
      </w:r>
      <w:r w:rsidRPr="00A04B2F">
        <w:rPr>
          <w:rFonts w:asciiTheme="majorHAnsi" w:hAnsiTheme="minorEastAsia" w:cstheme="majorHAnsi"/>
          <w:szCs w:val="21"/>
        </w:rPr>
        <w:t>和</w:t>
      </w:r>
      <w:r w:rsidRPr="00A04B2F">
        <w:rPr>
          <w:rFonts w:asciiTheme="majorHAnsi" w:hAnsiTheme="majorHAnsi" w:cstheme="majorHAnsi"/>
          <w:szCs w:val="21"/>
        </w:rPr>
        <w:t>O</w:t>
      </w:r>
      <w:r w:rsidRPr="00A04B2F">
        <w:rPr>
          <w:rFonts w:asciiTheme="majorHAnsi" w:hAnsiTheme="majorHAnsi" w:cstheme="majorHAnsi"/>
          <w:i/>
          <w:szCs w:val="21"/>
        </w:rPr>
        <w:t>B</w:t>
      </w:r>
      <w:r w:rsidRPr="00A04B2F">
        <w:rPr>
          <w:rFonts w:asciiTheme="majorHAnsi" w:hAnsiTheme="minorEastAsia" w:cstheme="majorHAnsi"/>
          <w:szCs w:val="21"/>
        </w:rPr>
        <w:t>两段等长的绳子悬挂在半圆弧的架子上，</w:t>
      </w:r>
      <w:r w:rsidRPr="00A04B2F">
        <w:rPr>
          <w:rFonts w:asciiTheme="majorHAnsi" w:hAnsiTheme="majorHAnsi" w:cstheme="majorHAnsi"/>
          <w:i/>
          <w:szCs w:val="21"/>
        </w:rPr>
        <w:t>B</w:t>
      </w:r>
      <w:r w:rsidRPr="00A04B2F">
        <w:rPr>
          <w:rFonts w:asciiTheme="majorHAnsi" w:hAnsiTheme="minorEastAsia" w:cstheme="majorHAnsi"/>
          <w:szCs w:val="21"/>
        </w:rPr>
        <w:t>点固定不动，</w:t>
      </w:r>
      <w:r w:rsidRPr="00A04B2F">
        <w:rPr>
          <w:rFonts w:asciiTheme="majorHAnsi" w:hAnsiTheme="majorHAnsi" w:cstheme="majorHAnsi"/>
          <w:i/>
          <w:szCs w:val="21"/>
        </w:rPr>
        <w:t>A</w:t>
      </w:r>
      <w:r w:rsidRPr="00A04B2F">
        <w:rPr>
          <w:rFonts w:asciiTheme="majorHAnsi" w:hAnsiTheme="minorEastAsia" w:cstheme="majorHAnsi"/>
          <w:szCs w:val="21"/>
        </w:rPr>
        <w:t>端由顶点</w:t>
      </w:r>
      <w:r w:rsidRPr="00A04B2F">
        <w:rPr>
          <w:rFonts w:asciiTheme="majorHAnsi" w:hAnsiTheme="majorHAnsi" w:cstheme="majorHAnsi"/>
          <w:i/>
          <w:szCs w:val="21"/>
        </w:rPr>
        <w:t>C</w:t>
      </w:r>
      <w:r w:rsidRPr="00A04B2F">
        <w:rPr>
          <w:rFonts w:asciiTheme="majorHAnsi" w:hAnsiTheme="minorEastAsia" w:cstheme="majorHAnsi"/>
          <w:szCs w:val="21"/>
        </w:rPr>
        <w:t>沿圆弧向</w:t>
      </w:r>
      <w:r w:rsidRPr="00A04B2F">
        <w:rPr>
          <w:rFonts w:asciiTheme="majorHAnsi" w:hAnsiTheme="majorHAnsi" w:cstheme="majorHAnsi"/>
          <w:i/>
          <w:szCs w:val="21"/>
        </w:rPr>
        <w:t>D</w:t>
      </w:r>
      <w:r w:rsidRPr="00A04B2F">
        <w:rPr>
          <w:rFonts w:asciiTheme="majorHAnsi" w:hAnsiTheme="minorEastAsia" w:cstheme="majorHAnsi"/>
          <w:szCs w:val="21"/>
        </w:rPr>
        <w:t>移动，在此过程中，绳子</w:t>
      </w:r>
      <w:r w:rsidRPr="00A04B2F">
        <w:rPr>
          <w:rFonts w:asciiTheme="majorHAnsi" w:hAnsiTheme="majorHAnsi" w:cstheme="majorHAnsi"/>
          <w:i/>
          <w:szCs w:val="21"/>
        </w:rPr>
        <w:t>OA</w:t>
      </w:r>
      <w:r w:rsidRPr="00A04B2F">
        <w:rPr>
          <w:rFonts w:asciiTheme="majorHAnsi" w:hAnsiTheme="minorEastAsia" w:cstheme="majorHAnsi"/>
          <w:szCs w:val="21"/>
        </w:rPr>
        <w:t>上的张力将</w:t>
      </w:r>
      <w:r w:rsidRPr="00A04B2F">
        <w:rPr>
          <w:rFonts w:asciiTheme="majorHAnsi" w:hAnsiTheme="majorHAnsi" w:cstheme="majorHAnsi"/>
          <w:szCs w:val="21"/>
        </w:rPr>
        <w:tab/>
      </w:r>
      <w:r w:rsidRPr="00A04B2F">
        <w:rPr>
          <w:rFonts w:asciiTheme="majorHAnsi" w:hAnsiTheme="minorEastAsia" w:cstheme="majorHAnsi"/>
          <w:szCs w:val="21"/>
        </w:rPr>
        <w:t>（</w:t>
      </w:r>
      <w:r w:rsidRPr="00A04B2F">
        <w:rPr>
          <w:rFonts w:asciiTheme="majorHAnsi" w:hAnsiTheme="majorHAnsi" w:cstheme="majorHAnsi"/>
          <w:szCs w:val="21"/>
        </w:rPr>
        <w:tab/>
      </w:r>
      <w:r w:rsidRPr="00A04B2F">
        <w:rPr>
          <w:rFonts w:asciiTheme="majorHAnsi" w:hAnsiTheme="majorHAnsi" w:cstheme="majorHAnsi"/>
          <w:szCs w:val="21"/>
        </w:rPr>
        <w:tab/>
      </w:r>
      <w:r w:rsidRPr="00A04B2F">
        <w:rPr>
          <w:rFonts w:asciiTheme="majorHAnsi" w:hAnsiTheme="minorEastAsia" w:cstheme="majorHAnsi"/>
          <w:szCs w:val="21"/>
        </w:rPr>
        <w:t>）</w:t>
      </w:r>
    </w:p>
    <w:p w:rsidR="001944FF" w:rsidRPr="00A04B2F" w:rsidRDefault="00355BC8" w:rsidP="00A04B2F">
      <w:pPr>
        <w:spacing w:line="276" w:lineRule="auto"/>
        <w:ind w:firstLine="420"/>
        <w:rPr>
          <w:rFonts w:asciiTheme="majorHAnsi" w:hAnsiTheme="majorHAnsi" w:cstheme="majorHAnsi"/>
          <w:szCs w:val="21"/>
        </w:rPr>
      </w:pPr>
      <w:r w:rsidRPr="00A04B2F">
        <w:rPr>
          <w:rFonts w:asciiTheme="majorHAnsi" w:hAnsiTheme="majorHAnsi" w:cstheme="majorHAnsi"/>
          <w:noProof/>
          <w:szCs w:val="21"/>
        </w:rPr>
        <w:drawing>
          <wp:anchor distT="0" distB="0" distL="114300" distR="114300" simplePos="0" relativeHeight="251636736" behindDoc="1" locked="0" layoutInCell="1" allowOverlap="1">
            <wp:simplePos x="0" y="0"/>
            <wp:positionH relativeFrom="column">
              <wp:posOffset>4043045</wp:posOffset>
            </wp:positionH>
            <wp:positionV relativeFrom="paragraph">
              <wp:posOffset>121920</wp:posOffset>
            </wp:positionV>
            <wp:extent cx="1428750" cy="1314450"/>
            <wp:effectExtent l="19050" t="0" r="0" b="0"/>
            <wp:wrapSquare wrapText="bothSides"/>
            <wp:docPr id="14" name="图片 14" descr="http://video.etiantian.net/ett20/resource/92f7983b42065e5d53c8f55aec446264/tbjx.files/image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ideo.etiantian.net/ett20/resource/92f7983b42065e5d53c8f55aec446264/tbjx.files/image050.jpg"/>
                    <pic:cNvPicPr>
                      <a:picLocks noChangeAspect="1" noChangeArrowheads="1"/>
                    </pic:cNvPicPr>
                  </pic:nvPicPr>
                  <pic:blipFill>
                    <a:blip r:embed="rId17" r:link="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428750" cy="1314450"/>
                    </a:xfrm>
                    <a:prstGeom prst="rect">
                      <a:avLst/>
                    </a:prstGeom>
                    <a:noFill/>
                    <a:ln>
                      <a:noFill/>
                    </a:ln>
                  </pic:spPr>
                </pic:pic>
              </a:graphicData>
            </a:graphic>
          </wp:anchor>
        </w:drawing>
      </w:r>
      <w:r w:rsidR="00BC6DE0" w:rsidRPr="00A04B2F">
        <w:rPr>
          <w:rFonts w:asciiTheme="majorHAnsi" w:hAnsiTheme="majorHAnsi" w:cstheme="majorHAnsi"/>
          <w:szCs w:val="21"/>
        </w:rPr>
        <w:t>A</w:t>
      </w:r>
      <w:r w:rsidR="00BC6DE0" w:rsidRPr="00A04B2F">
        <w:rPr>
          <w:rFonts w:asciiTheme="majorHAnsi" w:hAnsiTheme="minorEastAsia" w:cstheme="majorHAnsi"/>
          <w:szCs w:val="21"/>
        </w:rPr>
        <w:t>．由大变小</w:t>
      </w:r>
      <w:r w:rsidR="00BC6DE0" w:rsidRPr="00A04B2F">
        <w:rPr>
          <w:rFonts w:asciiTheme="majorHAnsi" w:hAnsiTheme="majorHAnsi" w:cstheme="majorHAnsi"/>
          <w:szCs w:val="21"/>
        </w:rPr>
        <w:tab/>
      </w:r>
      <w:r w:rsidR="00BC6DE0" w:rsidRPr="00A04B2F">
        <w:rPr>
          <w:rFonts w:asciiTheme="majorHAnsi" w:hAnsiTheme="majorHAnsi" w:cstheme="majorHAnsi"/>
          <w:szCs w:val="21"/>
        </w:rPr>
        <w:tab/>
      </w:r>
      <w:r w:rsidR="00D97328" w:rsidRPr="00A04B2F">
        <w:rPr>
          <w:rFonts w:asciiTheme="majorHAnsi" w:hAnsiTheme="majorHAnsi" w:cstheme="majorHAnsi"/>
          <w:szCs w:val="21"/>
        </w:rPr>
        <w:tab/>
      </w:r>
      <w:r w:rsidR="00A04B2F" w:rsidRPr="00A04B2F">
        <w:rPr>
          <w:rFonts w:asciiTheme="majorHAnsi" w:hAnsiTheme="majorHAnsi" w:cstheme="majorHAnsi"/>
          <w:szCs w:val="21"/>
        </w:rPr>
        <w:tab/>
      </w:r>
      <w:r w:rsidR="00A04B2F" w:rsidRPr="00A04B2F">
        <w:rPr>
          <w:rFonts w:asciiTheme="majorHAnsi" w:hAnsiTheme="majorHAnsi" w:cstheme="majorHAnsi"/>
          <w:szCs w:val="21"/>
        </w:rPr>
        <w:tab/>
      </w:r>
      <w:r w:rsidR="00A04B2F" w:rsidRPr="00A04B2F">
        <w:rPr>
          <w:rFonts w:asciiTheme="majorHAnsi" w:hAnsiTheme="majorHAnsi" w:cstheme="majorHAnsi"/>
          <w:szCs w:val="21"/>
        </w:rPr>
        <w:tab/>
      </w:r>
      <w:r w:rsidR="00A04B2F" w:rsidRPr="00A04B2F">
        <w:rPr>
          <w:rFonts w:asciiTheme="majorHAnsi" w:hAnsiTheme="majorHAnsi" w:cstheme="majorHAnsi"/>
          <w:szCs w:val="21"/>
        </w:rPr>
        <w:tab/>
      </w:r>
      <w:r w:rsidR="00BC6DE0" w:rsidRPr="00A04B2F">
        <w:rPr>
          <w:rFonts w:asciiTheme="majorHAnsi" w:hAnsiTheme="majorHAnsi" w:cstheme="majorHAnsi"/>
          <w:szCs w:val="21"/>
        </w:rPr>
        <w:t>B</w:t>
      </w:r>
      <w:r w:rsidR="00BC6DE0" w:rsidRPr="00A04B2F">
        <w:rPr>
          <w:rFonts w:asciiTheme="majorHAnsi" w:hAnsiTheme="minorEastAsia" w:cstheme="majorHAnsi"/>
          <w:szCs w:val="21"/>
        </w:rPr>
        <w:t>．由小变大</w:t>
      </w:r>
    </w:p>
    <w:p w:rsidR="009C38E0" w:rsidRPr="00A04B2F" w:rsidRDefault="00BC6DE0" w:rsidP="00A04B2F">
      <w:pPr>
        <w:spacing w:line="276" w:lineRule="auto"/>
        <w:ind w:firstLine="420"/>
        <w:rPr>
          <w:rFonts w:asciiTheme="majorHAnsi" w:hAnsiTheme="majorHAnsi" w:cstheme="majorHAnsi"/>
          <w:szCs w:val="21"/>
        </w:rPr>
      </w:pPr>
      <w:r w:rsidRPr="00A04B2F">
        <w:rPr>
          <w:rFonts w:asciiTheme="majorHAnsi" w:hAnsiTheme="majorHAnsi" w:cstheme="majorHAnsi"/>
          <w:szCs w:val="21"/>
        </w:rPr>
        <w:t>C</w:t>
      </w:r>
      <w:r w:rsidRPr="00A04B2F">
        <w:rPr>
          <w:rFonts w:asciiTheme="majorHAnsi" w:hAnsiTheme="minorEastAsia" w:cstheme="majorHAnsi"/>
          <w:szCs w:val="21"/>
        </w:rPr>
        <w:t>．先减小后增大</w:t>
      </w:r>
      <w:r w:rsidRPr="00A04B2F">
        <w:rPr>
          <w:rFonts w:asciiTheme="majorHAnsi" w:hAnsiTheme="majorHAnsi" w:cstheme="majorHAnsi"/>
          <w:szCs w:val="21"/>
        </w:rPr>
        <w:tab/>
      </w:r>
      <w:r w:rsidRPr="00A04B2F">
        <w:rPr>
          <w:rFonts w:asciiTheme="majorHAnsi" w:hAnsiTheme="majorHAnsi" w:cstheme="majorHAnsi"/>
          <w:szCs w:val="21"/>
        </w:rPr>
        <w:tab/>
      </w:r>
      <w:r w:rsidR="00A04B2F" w:rsidRPr="00A04B2F">
        <w:rPr>
          <w:rFonts w:asciiTheme="majorHAnsi" w:hAnsiTheme="majorHAnsi" w:cstheme="majorHAnsi"/>
          <w:szCs w:val="21"/>
        </w:rPr>
        <w:tab/>
      </w:r>
      <w:r w:rsidR="00A04B2F" w:rsidRPr="00A04B2F">
        <w:rPr>
          <w:rFonts w:asciiTheme="majorHAnsi" w:hAnsiTheme="majorHAnsi" w:cstheme="majorHAnsi"/>
          <w:szCs w:val="21"/>
        </w:rPr>
        <w:tab/>
      </w:r>
      <w:r w:rsidR="00A04B2F" w:rsidRPr="00A04B2F">
        <w:rPr>
          <w:rFonts w:asciiTheme="majorHAnsi" w:hAnsiTheme="majorHAnsi" w:cstheme="majorHAnsi"/>
          <w:szCs w:val="21"/>
        </w:rPr>
        <w:tab/>
      </w:r>
      <w:r w:rsidR="00A04B2F" w:rsidRPr="00A04B2F">
        <w:rPr>
          <w:rFonts w:asciiTheme="majorHAnsi" w:hAnsiTheme="majorHAnsi" w:cstheme="majorHAnsi"/>
          <w:szCs w:val="21"/>
        </w:rPr>
        <w:tab/>
      </w:r>
      <w:r w:rsidRPr="00A04B2F">
        <w:rPr>
          <w:rFonts w:asciiTheme="majorHAnsi" w:hAnsiTheme="majorHAnsi" w:cstheme="majorHAnsi"/>
          <w:szCs w:val="21"/>
        </w:rPr>
        <w:t>D</w:t>
      </w:r>
      <w:r w:rsidRPr="00A04B2F">
        <w:rPr>
          <w:rFonts w:asciiTheme="majorHAnsi" w:hAnsiTheme="minorEastAsia" w:cstheme="majorHAnsi"/>
          <w:szCs w:val="21"/>
        </w:rPr>
        <w:t>．先增大后减小</w:t>
      </w:r>
    </w:p>
    <w:p w:rsidR="00BC6DE0" w:rsidRPr="00A04B2F" w:rsidRDefault="00BC6DE0"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【难度】</w:t>
      </w:r>
      <w:r w:rsidR="003A509F" w:rsidRPr="00A04B2F">
        <w:rPr>
          <w:rFonts w:asciiTheme="majorHAnsi" w:hAnsiTheme="minorEastAsia" w:cstheme="majorHAnsi"/>
          <w:color w:val="FF0000"/>
          <w:szCs w:val="21"/>
        </w:rPr>
        <w:t>★</w:t>
      </w:r>
    </w:p>
    <w:p w:rsidR="003A509F" w:rsidRPr="00A04B2F" w:rsidRDefault="00BC6DE0" w:rsidP="00A04B2F">
      <w:pPr>
        <w:spacing w:line="276" w:lineRule="auto"/>
        <w:rPr>
          <w:rFonts w:asciiTheme="majorHAnsi" w:hAnsiTheme="majorHAnsi" w:cstheme="majorHAnsi"/>
          <w:szCs w:val="21"/>
        </w:rPr>
      </w:pPr>
      <w:r w:rsidRPr="00A04B2F">
        <w:rPr>
          <w:rFonts w:asciiTheme="majorHAnsi" w:hAnsiTheme="minorEastAsia" w:cstheme="majorHAnsi"/>
          <w:color w:val="FF0000"/>
          <w:szCs w:val="21"/>
        </w:rPr>
        <w:t>【答案】</w:t>
      </w:r>
      <w:r w:rsidR="003A509F" w:rsidRPr="00A04B2F">
        <w:rPr>
          <w:rFonts w:asciiTheme="majorHAnsi" w:hAnsiTheme="majorHAnsi" w:cstheme="majorHAnsi"/>
          <w:color w:val="FF0000"/>
          <w:szCs w:val="21"/>
        </w:rPr>
        <w:t>C</w:t>
      </w:r>
    </w:p>
    <w:p w:rsidR="00BC6DE0" w:rsidRPr="00A04B2F" w:rsidRDefault="00BC6DE0" w:rsidP="00A04B2F">
      <w:pPr>
        <w:spacing w:line="276" w:lineRule="auto"/>
        <w:rPr>
          <w:rFonts w:asciiTheme="majorHAnsi" w:hAnsiTheme="majorHAnsi" w:cstheme="majorHAnsi"/>
          <w:color w:val="FF0000"/>
          <w:szCs w:val="21"/>
        </w:rPr>
      </w:pPr>
    </w:p>
    <w:p w:rsidR="00355BC8" w:rsidRPr="00A04B2F" w:rsidRDefault="00355BC8" w:rsidP="00A04B2F">
      <w:pPr>
        <w:spacing w:line="276" w:lineRule="auto"/>
        <w:rPr>
          <w:rFonts w:asciiTheme="majorHAnsi" w:hAnsiTheme="majorHAnsi" w:cstheme="majorHAnsi"/>
          <w:b/>
          <w:color w:val="FF0000"/>
          <w:szCs w:val="21"/>
        </w:rPr>
      </w:pPr>
    </w:p>
    <w:p w:rsidR="00F4026E" w:rsidRPr="00A04B2F" w:rsidRDefault="00F4026E" w:rsidP="00A04B2F">
      <w:pPr>
        <w:spacing w:line="276" w:lineRule="auto"/>
        <w:rPr>
          <w:rFonts w:asciiTheme="majorHAnsi" w:hAnsiTheme="majorHAnsi" w:cstheme="majorHAnsi"/>
          <w:b/>
          <w:color w:val="FF0000"/>
          <w:szCs w:val="21"/>
        </w:rPr>
      </w:pPr>
    </w:p>
    <w:p w:rsidR="000C0AB6" w:rsidRPr="00A04B2F" w:rsidRDefault="007A5030" w:rsidP="00A04B2F">
      <w:pPr>
        <w:spacing w:line="276" w:lineRule="auto"/>
        <w:rPr>
          <w:rFonts w:asciiTheme="majorHAnsi" w:hAnsiTheme="majorHAnsi" w:cstheme="majorHAnsi"/>
          <w:szCs w:val="21"/>
        </w:rPr>
      </w:pPr>
      <w:r>
        <w:rPr>
          <w:rFonts w:asciiTheme="majorHAnsi" w:hAnsiTheme="majorHAnsi" w:cstheme="majorHAnsi"/>
          <w:noProof/>
          <w:color w:val="000000" w:themeColor="text1"/>
          <w:szCs w:val="21"/>
        </w:rPr>
        <w:lastRenderedPageBreak/>
        <w:drawing>
          <wp:anchor distT="0" distB="0" distL="114300" distR="114300" simplePos="0" relativeHeight="251676672" behindDoc="0" locked="0" layoutInCell="1" allowOverlap="1">
            <wp:simplePos x="0" y="0"/>
            <wp:positionH relativeFrom="column">
              <wp:posOffset>3519170</wp:posOffset>
            </wp:positionH>
            <wp:positionV relativeFrom="paragraph">
              <wp:posOffset>606425</wp:posOffset>
            </wp:positionV>
            <wp:extent cx="2038350" cy="1104900"/>
            <wp:effectExtent l="19050" t="0" r="0" b="0"/>
            <wp:wrapSquare wrapText="bothSides"/>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19"/>
                    <a:srcRect/>
                    <a:stretch>
                      <a:fillRect/>
                    </a:stretch>
                  </pic:blipFill>
                  <pic:spPr bwMode="auto">
                    <a:xfrm>
                      <a:off x="0" y="0"/>
                      <a:ext cx="2038350" cy="1104900"/>
                    </a:xfrm>
                    <a:prstGeom prst="rect">
                      <a:avLst/>
                    </a:prstGeom>
                    <a:noFill/>
                    <a:ln w="9525">
                      <a:noFill/>
                      <a:miter lim="800000"/>
                      <a:headEnd/>
                      <a:tailEnd/>
                    </a:ln>
                  </pic:spPr>
                </pic:pic>
              </a:graphicData>
            </a:graphic>
          </wp:anchor>
        </w:drawing>
      </w:r>
      <w:r w:rsidR="00F91287" w:rsidRPr="00A04B2F">
        <w:rPr>
          <w:rFonts w:asciiTheme="majorHAnsi" w:hAnsiTheme="majorHAnsi" w:cstheme="majorHAnsi"/>
          <w:color w:val="000000" w:themeColor="text1"/>
          <w:szCs w:val="21"/>
        </w:rPr>
        <w:t>2</w:t>
      </w:r>
      <w:r w:rsidR="00D63E37" w:rsidRPr="00A04B2F">
        <w:rPr>
          <w:rFonts w:asciiTheme="majorHAnsi" w:hAnsiTheme="minorEastAsia" w:cstheme="majorHAnsi"/>
          <w:color w:val="000000" w:themeColor="text1"/>
          <w:szCs w:val="21"/>
        </w:rPr>
        <w:t>、</w:t>
      </w:r>
      <w:r w:rsidR="001B4FFE" w:rsidRPr="00A04B2F">
        <w:rPr>
          <w:rFonts w:asciiTheme="majorHAnsi" w:hAnsiTheme="minorEastAsia" w:cstheme="majorHAnsi"/>
          <w:color w:val="000000" w:themeColor="text1"/>
          <w:szCs w:val="21"/>
        </w:rPr>
        <w:t>质量</w:t>
      </w:r>
      <w:r w:rsidR="00A6228A" w:rsidRPr="00A04B2F">
        <w:rPr>
          <w:rFonts w:asciiTheme="majorHAnsi" w:hAnsiTheme="minorEastAsia" w:cstheme="majorHAnsi"/>
          <w:color w:val="000000" w:themeColor="text1"/>
          <w:szCs w:val="21"/>
        </w:rPr>
        <w:t>为</w:t>
      </w:r>
      <w:r w:rsidR="00A6228A" w:rsidRPr="00A04B2F">
        <w:rPr>
          <w:rFonts w:asciiTheme="majorHAnsi" w:hAnsiTheme="majorHAnsi" w:cstheme="majorHAnsi"/>
          <w:i/>
          <w:color w:val="000000" w:themeColor="text1"/>
          <w:szCs w:val="21"/>
        </w:rPr>
        <w:t>m</w:t>
      </w:r>
      <w:r w:rsidR="00A6228A" w:rsidRPr="00A04B2F">
        <w:rPr>
          <w:rFonts w:asciiTheme="majorHAnsi" w:hAnsiTheme="minorEastAsia" w:cstheme="majorHAnsi"/>
          <w:color w:val="000000" w:themeColor="text1"/>
          <w:szCs w:val="21"/>
        </w:rPr>
        <w:t>的小球用</w:t>
      </w:r>
      <w:r w:rsidR="000A5A2C" w:rsidRPr="00A04B2F">
        <w:rPr>
          <w:rFonts w:asciiTheme="majorHAnsi" w:hAnsiTheme="minorEastAsia" w:cstheme="majorHAnsi"/>
          <w:color w:val="000000" w:themeColor="text1"/>
          <w:szCs w:val="21"/>
        </w:rPr>
        <w:t>细线悬挂在</w:t>
      </w:r>
      <w:r w:rsidR="000A5A2C" w:rsidRPr="00A04B2F">
        <w:rPr>
          <w:rFonts w:asciiTheme="majorHAnsi" w:hAnsiTheme="majorHAnsi" w:cstheme="majorHAnsi"/>
          <w:i/>
          <w:color w:val="000000" w:themeColor="text1"/>
          <w:szCs w:val="21"/>
        </w:rPr>
        <w:t>O</w:t>
      </w:r>
      <w:r w:rsidR="000A5A2C" w:rsidRPr="00A04B2F">
        <w:rPr>
          <w:rFonts w:asciiTheme="majorHAnsi" w:hAnsiTheme="minorEastAsia" w:cstheme="majorHAnsi"/>
          <w:color w:val="000000" w:themeColor="text1"/>
          <w:szCs w:val="21"/>
        </w:rPr>
        <w:t>点，并置于倾角为</w:t>
      </w:r>
      <w:r w:rsidR="00D97328" w:rsidRPr="00A04B2F">
        <w:rPr>
          <w:rFonts w:asciiTheme="majorHAnsi" w:hAnsiTheme="majorHAnsi" w:cstheme="majorHAnsi"/>
          <w:i/>
          <w:szCs w:val="21"/>
        </w:rPr>
        <w:t>α</w:t>
      </w:r>
      <w:r w:rsidR="000A5A2C" w:rsidRPr="00A04B2F">
        <w:rPr>
          <w:rFonts w:asciiTheme="majorHAnsi" w:hAnsiTheme="minorEastAsia" w:cstheme="majorHAnsi"/>
          <w:szCs w:val="21"/>
        </w:rPr>
        <w:t>的光滑斜面上，细线与竖直方向的夹角</w:t>
      </w:r>
      <w:r w:rsidR="00D97328" w:rsidRPr="00A04B2F">
        <w:rPr>
          <w:rFonts w:asciiTheme="majorHAnsi" w:hAnsiTheme="majorHAnsi" w:cstheme="majorHAnsi"/>
          <w:i/>
          <w:szCs w:val="21"/>
        </w:rPr>
        <w:t>θ</w:t>
      </w:r>
      <w:r w:rsidR="00D97328" w:rsidRPr="00A04B2F">
        <w:rPr>
          <w:rFonts w:asciiTheme="majorHAnsi" w:hAnsiTheme="majorHAnsi" w:cstheme="majorHAnsi"/>
          <w:szCs w:val="21"/>
        </w:rPr>
        <w:t>&gt;</w:t>
      </w:r>
      <w:r w:rsidR="00D97328" w:rsidRPr="00A04B2F">
        <w:rPr>
          <w:rFonts w:asciiTheme="majorHAnsi" w:hAnsiTheme="majorHAnsi" w:cstheme="majorHAnsi"/>
          <w:i/>
          <w:szCs w:val="21"/>
        </w:rPr>
        <w:t>α</w:t>
      </w:r>
      <w:r w:rsidR="00BD69CB" w:rsidRPr="00A04B2F">
        <w:rPr>
          <w:rFonts w:asciiTheme="majorHAnsi" w:hAnsiTheme="minorEastAsia" w:cstheme="majorHAnsi"/>
          <w:szCs w:val="21"/>
        </w:rPr>
        <w:t>。试分析：在斜面缓慢右移，</w:t>
      </w:r>
      <w:r w:rsidR="00D97328" w:rsidRPr="00A04B2F">
        <w:rPr>
          <w:rFonts w:asciiTheme="majorHAnsi" w:hAnsiTheme="majorHAnsi" w:cstheme="majorHAnsi"/>
          <w:i/>
          <w:szCs w:val="21"/>
        </w:rPr>
        <w:t>θ</w:t>
      </w:r>
      <w:r w:rsidR="00BD69CB" w:rsidRPr="00A04B2F">
        <w:rPr>
          <w:rFonts w:asciiTheme="majorHAnsi" w:hAnsiTheme="minorEastAsia" w:cstheme="majorHAnsi"/>
          <w:szCs w:val="21"/>
        </w:rPr>
        <w:t>逐渐减至</w:t>
      </w:r>
      <w:r w:rsidR="00D97328" w:rsidRPr="00A04B2F">
        <w:rPr>
          <w:rFonts w:asciiTheme="majorHAnsi" w:hAnsiTheme="majorHAnsi" w:cstheme="majorHAnsi"/>
          <w:szCs w:val="21"/>
        </w:rPr>
        <w:t>0º</w:t>
      </w:r>
      <w:r w:rsidR="00BD69CB" w:rsidRPr="00A04B2F">
        <w:rPr>
          <w:rFonts w:asciiTheme="majorHAnsi" w:hAnsiTheme="minorEastAsia" w:cstheme="majorHAnsi"/>
          <w:szCs w:val="21"/>
        </w:rPr>
        <w:t>的过程中，小球受到的细线拉力和斜面的支持力如何变化？极值</w:t>
      </w:r>
      <w:r w:rsidR="001C15CD" w:rsidRPr="00A04B2F">
        <w:rPr>
          <w:rFonts w:asciiTheme="majorHAnsi" w:hAnsiTheme="minorEastAsia" w:cstheme="majorHAnsi"/>
          <w:szCs w:val="21"/>
        </w:rPr>
        <w:t>各</w:t>
      </w:r>
      <w:r w:rsidR="00BD69CB" w:rsidRPr="00A04B2F">
        <w:rPr>
          <w:rFonts w:asciiTheme="majorHAnsi" w:hAnsiTheme="minorEastAsia" w:cstheme="majorHAnsi"/>
          <w:szCs w:val="21"/>
        </w:rPr>
        <w:t>是多少？</w:t>
      </w:r>
    </w:p>
    <w:p w:rsidR="00F21A5C" w:rsidRPr="00A04B2F" w:rsidRDefault="00F21A5C" w:rsidP="00A04B2F">
      <w:pPr>
        <w:spacing w:line="276" w:lineRule="auto"/>
        <w:rPr>
          <w:rFonts w:asciiTheme="majorHAnsi" w:hAnsiTheme="majorHAnsi" w:cstheme="majorHAnsi"/>
          <w:szCs w:val="21"/>
        </w:rPr>
      </w:pPr>
    </w:p>
    <w:p w:rsidR="00F21A5C" w:rsidRPr="00A04B2F" w:rsidRDefault="00F21A5C" w:rsidP="00A04B2F">
      <w:pPr>
        <w:spacing w:line="276" w:lineRule="auto"/>
        <w:rPr>
          <w:rFonts w:asciiTheme="majorHAnsi" w:hAnsiTheme="majorHAnsi" w:cstheme="majorHAnsi"/>
          <w:szCs w:val="21"/>
        </w:rPr>
      </w:pPr>
    </w:p>
    <w:p w:rsidR="00F21A5C" w:rsidRPr="00A04B2F" w:rsidRDefault="00F21A5C" w:rsidP="00A04B2F">
      <w:pPr>
        <w:spacing w:line="276" w:lineRule="auto"/>
        <w:rPr>
          <w:rFonts w:asciiTheme="majorHAnsi" w:hAnsiTheme="majorHAnsi" w:cstheme="majorHAnsi"/>
          <w:szCs w:val="21"/>
        </w:rPr>
      </w:pPr>
    </w:p>
    <w:p w:rsidR="006503F5" w:rsidRPr="00A04B2F" w:rsidRDefault="006503F5" w:rsidP="00A04B2F">
      <w:pPr>
        <w:spacing w:line="276" w:lineRule="auto"/>
        <w:rPr>
          <w:rFonts w:asciiTheme="majorHAnsi" w:hAnsiTheme="majorHAnsi" w:cstheme="majorHAnsi"/>
          <w:szCs w:val="21"/>
        </w:rPr>
      </w:pPr>
    </w:p>
    <w:p w:rsidR="00F91287" w:rsidRPr="00A04B2F" w:rsidRDefault="00F91287"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【难度】</w:t>
      </w:r>
      <w:r w:rsidR="003A509F" w:rsidRPr="00A04B2F">
        <w:rPr>
          <w:rFonts w:asciiTheme="majorHAnsi" w:hAnsiTheme="minorEastAsia" w:cstheme="majorHAnsi"/>
          <w:color w:val="FF0000"/>
          <w:szCs w:val="21"/>
        </w:rPr>
        <w:t>★★</w:t>
      </w:r>
    </w:p>
    <w:p w:rsidR="00F91287" w:rsidRPr="00A04B2F" w:rsidRDefault="00F91287"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【答案】细绳拉力先变小后变大；</w:t>
      </w:r>
      <w:r w:rsidR="00EB5E54" w:rsidRPr="00A04B2F">
        <w:rPr>
          <w:rFonts w:asciiTheme="majorHAnsi" w:hAnsiTheme="majorHAnsi" w:cstheme="majorHAnsi"/>
          <w:i/>
          <w:color w:val="FF0000"/>
          <w:szCs w:val="21"/>
        </w:rPr>
        <w:t>F</w:t>
      </w:r>
      <w:r w:rsidR="00EB5E54" w:rsidRPr="00A04B2F">
        <w:rPr>
          <w:rFonts w:asciiTheme="majorHAnsi" w:hAnsiTheme="majorHAnsi" w:cstheme="majorHAnsi"/>
          <w:i/>
          <w:color w:val="FF0000"/>
          <w:szCs w:val="21"/>
          <w:vertAlign w:val="subscript"/>
        </w:rPr>
        <w:t>min</w:t>
      </w:r>
      <w:r w:rsidR="0010538A" w:rsidRPr="00166A86">
        <w:rPr>
          <w:rFonts w:asciiTheme="majorHAnsi" w:hAnsiTheme="majorHAnsi" w:cstheme="majorHAnsi"/>
          <w:color w:val="FF0000"/>
          <w:szCs w:val="21"/>
        </w:rPr>
        <w:t>＝</w:t>
      </w:r>
      <w:r w:rsidR="00D97328" w:rsidRPr="00A04B2F">
        <w:rPr>
          <w:rFonts w:asciiTheme="majorHAnsi" w:hAnsiTheme="majorHAnsi" w:cstheme="majorHAnsi"/>
          <w:i/>
          <w:color w:val="FF0000"/>
          <w:szCs w:val="21"/>
        </w:rPr>
        <w:t>mg</w:t>
      </w:r>
      <w:r w:rsidR="00D97328" w:rsidRPr="00A04B2F">
        <w:rPr>
          <w:rFonts w:asciiTheme="majorHAnsi" w:hAnsiTheme="majorHAnsi" w:cstheme="majorHAnsi"/>
          <w:color w:val="FF0000"/>
          <w:szCs w:val="21"/>
        </w:rPr>
        <w:t>sin</w:t>
      </w:r>
      <w:r w:rsidR="00D97328" w:rsidRPr="00A04B2F">
        <w:rPr>
          <w:rFonts w:asciiTheme="majorHAnsi" w:hAnsiTheme="majorHAnsi" w:cstheme="majorHAnsi"/>
          <w:i/>
          <w:color w:val="FF0000"/>
          <w:szCs w:val="21"/>
        </w:rPr>
        <w:t>α</w:t>
      </w:r>
      <w:r w:rsidR="00EB5E54" w:rsidRPr="00A04B2F">
        <w:rPr>
          <w:rFonts w:asciiTheme="majorHAnsi" w:hAnsiTheme="minorEastAsia" w:cstheme="majorHAnsi"/>
          <w:color w:val="FF0000"/>
          <w:szCs w:val="21"/>
        </w:rPr>
        <w:t>；</w:t>
      </w:r>
      <w:r w:rsidRPr="00A04B2F">
        <w:rPr>
          <w:rFonts w:asciiTheme="majorHAnsi" w:hAnsiTheme="minorEastAsia" w:cstheme="majorHAnsi"/>
          <w:color w:val="FF0000"/>
          <w:szCs w:val="21"/>
        </w:rPr>
        <w:t>斜面支持力</w:t>
      </w:r>
      <w:r w:rsidR="00EB5E54" w:rsidRPr="00A04B2F">
        <w:rPr>
          <w:rFonts w:asciiTheme="majorHAnsi" w:hAnsiTheme="minorEastAsia" w:cstheme="majorHAnsi"/>
          <w:color w:val="FF0000"/>
          <w:szCs w:val="21"/>
        </w:rPr>
        <w:t>不断变小，</w:t>
      </w:r>
      <w:r w:rsidR="00EB5E54" w:rsidRPr="00A04B2F">
        <w:rPr>
          <w:rFonts w:asciiTheme="majorHAnsi" w:hAnsiTheme="majorHAnsi" w:cstheme="majorHAnsi"/>
          <w:i/>
          <w:color w:val="FF0000"/>
          <w:szCs w:val="21"/>
        </w:rPr>
        <w:t>F</w:t>
      </w:r>
      <w:r w:rsidR="00EB5E54" w:rsidRPr="00A04B2F">
        <w:rPr>
          <w:rFonts w:asciiTheme="majorHAnsi" w:hAnsiTheme="majorHAnsi" w:cstheme="majorHAnsi"/>
          <w:i/>
          <w:color w:val="FF0000"/>
          <w:szCs w:val="21"/>
          <w:vertAlign w:val="subscript"/>
        </w:rPr>
        <w:t>N</w:t>
      </w:r>
      <w:r w:rsidR="00EB5E54" w:rsidRPr="007A5030">
        <w:rPr>
          <w:rFonts w:asciiTheme="majorHAnsi" w:hAnsiTheme="majorHAnsi" w:cstheme="majorHAnsi"/>
          <w:color w:val="FF0000"/>
          <w:szCs w:val="21"/>
          <w:vertAlign w:val="subscript"/>
        </w:rPr>
        <w:t>min</w:t>
      </w:r>
      <w:r w:rsidR="0010538A" w:rsidRPr="00166A86">
        <w:rPr>
          <w:rFonts w:asciiTheme="majorHAnsi" w:hAnsiTheme="majorHAnsi" w:cstheme="majorHAnsi"/>
          <w:color w:val="FF0000"/>
          <w:szCs w:val="21"/>
        </w:rPr>
        <w:t>＝</w:t>
      </w:r>
      <w:r w:rsidR="00EB5E54" w:rsidRPr="00A04B2F">
        <w:rPr>
          <w:rFonts w:asciiTheme="majorHAnsi" w:hAnsiTheme="majorHAnsi" w:cstheme="majorHAnsi"/>
          <w:color w:val="FF0000"/>
          <w:szCs w:val="21"/>
        </w:rPr>
        <w:t>0</w:t>
      </w:r>
    </w:p>
    <w:p w:rsidR="000C0AB6" w:rsidRPr="00A04B2F" w:rsidRDefault="00387586" w:rsidP="00A04B2F">
      <w:pPr>
        <w:spacing w:line="276" w:lineRule="auto"/>
        <w:rPr>
          <w:rFonts w:asciiTheme="majorHAnsi" w:hAnsiTheme="majorHAnsi" w:cstheme="majorHAnsi"/>
          <w:color w:val="000000" w:themeColor="text1"/>
          <w:szCs w:val="21"/>
        </w:rPr>
      </w:pPr>
      <w:r w:rsidRPr="00A04B2F">
        <w:rPr>
          <w:rFonts w:asciiTheme="majorHAnsi" w:hAnsiTheme="majorHAnsi" w:cstheme="majorHAnsi"/>
          <w:b/>
          <w:noProof/>
          <w:color w:val="FF0000"/>
          <w:szCs w:val="21"/>
        </w:rPr>
        <w:drawing>
          <wp:anchor distT="0" distB="0" distL="114300" distR="114300" simplePos="0" relativeHeight="251630592" behindDoc="0" locked="0" layoutInCell="1" allowOverlap="1">
            <wp:simplePos x="0" y="0"/>
            <wp:positionH relativeFrom="column">
              <wp:posOffset>4100195</wp:posOffset>
            </wp:positionH>
            <wp:positionV relativeFrom="paragraph">
              <wp:posOffset>775335</wp:posOffset>
            </wp:positionV>
            <wp:extent cx="933450" cy="866775"/>
            <wp:effectExtent l="19050" t="0" r="0" b="0"/>
            <wp:wrapSquare wrapText="bothSides"/>
            <wp:docPr id="306"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33450" cy="866775"/>
                    </a:xfrm>
                    <a:prstGeom prst="rect">
                      <a:avLst/>
                    </a:prstGeom>
                    <a:noFill/>
                    <a:ln>
                      <a:noFill/>
                    </a:ln>
                  </pic:spPr>
                </pic:pic>
              </a:graphicData>
            </a:graphic>
          </wp:anchor>
        </w:drawing>
      </w:r>
      <w:r w:rsidR="00F91287" w:rsidRPr="00A04B2F">
        <w:rPr>
          <w:rFonts w:asciiTheme="majorHAnsi" w:hAnsiTheme="minorEastAsia" w:cstheme="majorHAnsi"/>
          <w:color w:val="FF0000"/>
          <w:szCs w:val="21"/>
        </w:rPr>
        <w:t>【解析】</w:t>
      </w:r>
      <w:r w:rsidR="00C3757D" w:rsidRPr="00A04B2F">
        <w:rPr>
          <w:rFonts w:asciiTheme="majorHAnsi" w:hAnsiTheme="minorEastAsia" w:cstheme="majorHAnsi"/>
          <w:color w:val="FF0000"/>
          <w:szCs w:val="21"/>
        </w:rPr>
        <w:t>在</w:t>
      </w:r>
      <w:r w:rsidR="00D97328" w:rsidRPr="00A04B2F">
        <w:rPr>
          <w:rFonts w:asciiTheme="majorHAnsi" w:hAnsiTheme="majorHAnsi" w:cstheme="majorHAnsi"/>
          <w:i/>
          <w:color w:val="FF0000"/>
          <w:szCs w:val="21"/>
        </w:rPr>
        <w:t>θ</w:t>
      </w:r>
      <w:r w:rsidR="00C3757D" w:rsidRPr="00A04B2F">
        <w:rPr>
          <w:rFonts w:asciiTheme="majorHAnsi" w:hAnsiTheme="minorEastAsia" w:cstheme="majorHAnsi"/>
          <w:color w:val="FF0000"/>
          <w:szCs w:val="21"/>
        </w:rPr>
        <w:t>角逐渐减小的过程中，小球在三个共点力作用下始终处于平衡状态，将重力，斜面对球的支持力和绳的拉力平移到一个封闭三角形内</w:t>
      </w:r>
      <w:r w:rsidR="008A0A6D" w:rsidRPr="00A04B2F">
        <w:rPr>
          <w:rFonts w:asciiTheme="majorHAnsi" w:hAnsiTheme="minorEastAsia" w:cstheme="majorHAnsi"/>
          <w:color w:val="FF0000"/>
          <w:szCs w:val="21"/>
        </w:rPr>
        <w:t>，重力大小方向都不变，</w:t>
      </w:r>
      <w:r w:rsidR="008A0A6D" w:rsidRPr="00A04B2F">
        <w:rPr>
          <w:rFonts w:asciiTheme="majorHAnsi" w:hAnsiTheme="majorHAnsi" w:cstheme="majorHAnsi"/>
          <w:i/>
          <w:color w:val="FF0000"/>
          <w:szCs w:val="21"/>
        </w:rPr>
        <w:t>F</w:t>
      </w:r>
      <w:r w:rsidR="008A0A6D" w:rsidRPr="00A04B2F">
        <w:rPr>
          <w:rFonts w:asciiTheme="majorHAnsi" w:hAnsiTheme="majorHAnsi" w:cstheme="majorHAnsi"/>
          <w:i/>
          <w:color w:val="FF0000"/>
          <w:szCs w:val="21"/>
          <w:vertAlign w:val="subscript"/>
        </w:rPr>
        <w:t>N</w:t>
      </w:r>
      <w:r w:rsidR="008A0A6D" w:rsidRPr="00A04B2F">
        <w:rPr>
          <w:rFonts w:asciiTheme="majorHAnsi" w:hAnsiTheme="minorEastAsia" w:cstheme="majorHAnsi"/>
          <w:color w:val="FF0000"/>
          <w:szCs w:val="21"/>
        </w:rPr>
        <w:t>方向不变，</w:t>
      </w:r>
      <w:r w:rsidR="008A0A6D" w:rsidRPr="00A04B2F">
        <w:rPr>
          <w:rFonts w:asciiTheme="majorHAnsi" w:hAnsiTheme="majorHAnsi" w:cstheme="majorHAnsi"/>
          <w:i/>
          <w:color w:val="FF0000"/>
          <w:szCs w:val="21"/>
        </w:rPr>
        <w:t>F</w:t>
      </w:r>
      <w:r w:rsidR="008A0A6D" w:rsidRPr="00A04B2F">
        <w:rPr>
          <w:rFonts w:asciiTheme="majorHAnsi" w:hAnsiTheme="minorEastAsia" w:cstheme="majorHAnsi"/>
          <w:color w:val="FF0000"/>
          <w:szCs w:val="21"/>
        </w:rPr>
        <w:t>大小方向都在变，</w:t>
      </w:r>
      <w:r w:rsidR="008A0A6D" w:rsidRPr="00A04B2F">
        <w:rPr>
          <w:rFonts w:asciiTheme="majorHAnsi" w:hAnsiTheme="majorHAnsi" w:cstheme="majorHAnsi"/>
          <w:i/>
          <w:color w:val="FF0000"/>
          <w:szCs w:val="21"/>
        </w:rPr>
        <w:t>F</w:t>
      </w:r>
      <w:r w:rsidR="008A0A6D" w:rsidRPr="00A04B2F">
        <w:rPr>
          <w:rFonts w:asciiTheme="majorHAnsi" w:hAnsiTheme="minorEastAsia" w:cstheme="majorHAnsi"/>
          <w:color w:val="FF0000"/>
          <w:szCs w:val="21"/>
        </w:rPr>
        <w:t>先变小后变大，当</w:t>
      </w:r>
      <w:r w:rsidR="008A0A6D" w:rsidRPr="00A04B2F">
        <w:rPr>
          <w:rFonts w:asciiTheme="majorHAnsi" w:hAnsiTheme="majorHAnsi" w:cstheme="majorHAnsi"/>
          <w:i/>
          <w:color w:val="FF0000"/>
          <w:szCs w:val="21"/>
        </w:rPr>
        <w:t>F</w:t>
      </w:r>
      <w:r w:rsidR="008A0A6D" w:rsidRPr="00A04B2F">
        <w:rPr>
          <w:rFonts w:asciiTheme="majorHAnsi" w:hAnsiTheme="minorEastAsia" w:cstheme="majorHAnsi"/>
          <w:color w:val="FF0000"/>
          <w:szCs w:val="21"/>
        </w:rPr>
        <w:t>与</w:t>
      </w:r>
      <w:r w:rsidR="008A0A6D" w:rsidRPr="00A04B2F">
        <w:rPr>
          <w:rFonts w:asciiTheme="majorHAnsi" w:hAnsiTheme="majorHAnsi" w:cstheme="majorHAnsi"/>
          <w:i/>
          <w:color w:val="FF0000"/>
          <w:szCs w:val="21"/>
        </w:rPr>
        <w:t>F</w:t>
      </w:r>
      <w:r w:rsidR="008A0A6D" w:rsidRPr="00A04B2F">
        <w:rPr>
          <w:rFonts w:asciiTheme="majorHAnsi" w:hAnsiTheme="majorHAnsi" w:cstheme="majorHAnsi"/>
          <w:i/>
          <w:color w:val="FF0000"/>
          <w:szCs w:val="21"/>
          <w:vertAlign w:val="subscript"/>
        </w:rPr>
        <w:t>N</w:t>
      </w:r>
      <w:r w:rsidR="008A0A6D" w:rsidRPr="00A04B2F">
        <w:rPr>
          <w:rFonts w:asciiTheme="majorHAnsi" w:hAnsiTheme="minorEastAsia" w:cstheme="majorHAnsi"/>
          <w:color w:val="FF0000"/>
          <w:szCs w:val="21"/>
        </w:rPr>
        <w:t>垂直时，</w:t>
      </w:r>
      <w:r w:rsidR="00D97328" w:rsidRPr="00A04B2F">
        <w:rPr>
          <w:rFonts w:asciiTheme="majorHAnsi" w:hAnsiTheme="majorHAnsi" w:cstheme="majorHAnsi"/>
          <w:i/>
          <w:color w:val="FF0000"/>
          <w:szCs w:val="21"/>
        </w:rPr>
        <w:t>θ</w:t>
      </w:r>
      <w:r w:rsidR="0010538A">
        <w:rPr>
          <w:rFonts w:asciiTheme="majorHAnsi" w:hAnsiTheme="majorHAnsi" w:cstheme="majorHAnsi"/>
          <w:color w:val="FF0000"/>
          <w:szCs w:val="21"/>
        </w:rPr>
        <w:t>＋</w:t>
      </w:r>
      <w:r w:rsidR="00D97328" w:rsidRPr="00A04B2F">
        <w:rPr>
          <w:rFonts w:asciiTheme="majorHAnsi" w:hAnsiTheme="majorHAnsi" w:cstheme="majorHAnsi"/>
          <w:i/>
          <w:color w:val="FF0000"/>
          <w:szCs w:val="21"/>
        </w:rPr>
        <w:t>α</w:t>
      </w:r>
      <w:r w:rsidR="0010538A" w:rsidRPr="00166A86">
        <w:rPr>
          <w:rFonts w:asciiTheme="majorHAnsi" w:hAnsiTheme="majorHAnsi" w:cstheme="majorHAnsi"/>
          <w:color w:val="FF0000"/>
          <w:szCs w:val="21"/>
        </w:rPr>
        <w:t>＝</w:t>
      </w:r>
      <w:r w:rsidR="00D97328" w:rsidRPr="00A04B2F">
        <w:rPr>
          <w:rFonts w:asciiTheme="majorHAnsi" w:hAnsiTheme="majorHAnsi" w:cstheme="majorHAnsi"/>
          <w:color w:val="FF0000"/>
          <w:szCs w:val="21"/>
        </w:rPr>
        <w:t>90º</w:t>
      </w:r>
      <w:r w:rsidR="00B66B5E" w:rsidRPr="00A04B2F">
        <w:rPr>
          <w:rFonts w:asciiTheme="majorHAnsi" w:hAnsiTheme="minorEastAsia" w:cstheme="majorHAnsi"/>
          <w:color w:val="FF0000"/>
          <w:szCs w:val="21"/>
        </w:rPr>
        <w:t>，</w:t>
      </w:r>
      <w:r w:rsidR="008A0A6D" w:rsidRPr="00A04B2F">
        <w:rPr>
          <w:rFonts w:asciiTheme="majorHAnsi" w:hAnsiTheme="majorHAnsi" w:cstheme="majorHAnsi"/>
          <w:i/>
          <w:color w:val="FF0000"/>
          <w:szCs w:val="21"/>
        </w:rPr>
        <w:t>F</w:t>
      </w:r>
      <w:r w:rsidR="008A0A6D" w:rsidRPr="00A04B2F">
        <w:rPr>
          <w:rFonts w:asciiTheme="majorHAnsi" w:hAnsiTheme="minorEastAsia" w:cstheme="majorHAnsi"/>
          <w:color w:val="FF0000"/>
          <w:szCs w:val="21"/>
        </w:rPr>
        <w:t>与斜面平行，拉力最小</w:t>
      </w:r>
      <w:r w:rsidR="008A0A6D" w:rsidRPr="00A04B2F">
        <w:rPr>
          <w:rFonts w:asciiTheme="majorHAnsi" w:hAnsiTheme="majorHAnsi" w:cstheme="majorHAnsi"/>
          <w:i/>
          <w:color w:val="FF0000"/>
          <w:szCs w:val="21"/>
        </w:rPr>
        <w:t>F</w:t>
      </w:r>
      <w:r w:rsidR="008A0A6D" w:rsidRPr="00A04B2F">
        <w:rPr>
          <w:rFonts w:asciiTheme="majorHAnsi" w:hAnsiTheme="majorHAnsi" w:cstheme="majorHAnsi"/>
          <w:i/>
          <w:color w:val="FF0000"/>
          <w:szCs w:val="21"/>
          <w:vertAlign w:val="subscript"/>
        </w:rPr>
        <w:t>min</w:t>
      </w:r>
      <w:r w:rsidR="0010538A" w:rsidRPr="00166A86">
        <w:rPr>
          <w:rFonts w:asciiTheme="majorHAnsi" w:hAnsiTheme="majorHAnsi" w:cstheme="majorHAnsi"/>
          <w:color w:val="FF0000"/>
          <w:szCs w:val="21"/>
        </w:rPr>
        <w:t>＝</w:t>
      </w:r>
      <w:r w:rsidR="00D97328" w:rsidRPr="00A04B2F">
        <w:rPr>
          <w:rFonts w:asciiTheme="majorHAnsi" w:hAnsiTheme="majorHAnsi" w:cstheme="majorHAnsi"/>
          <w:i/>
          <w:color w:val="FF0000"/>
          <w:szCs w:val="21"/>
        </w:rPr>
        <w:t>mg</w:t>
      </w:r>
      <w:r w:rsidR="00D97328" w:rsidRPr="00A04B2F">
        <w:rPr>
          <w:rFonts w:asciiTheme="majorHAnsi" w:hAnsiTheme="majorHAnsi" w:cstheme="majorHAnsi"/>
          <w:color w:val="FF0000"/>
          <w:szCs w:val="21"/>
        </w:rPr>
        <w:t>sin</w:t>
      </w:r>
      <w:r w:rsidR="00D97328" w:rsidRPr="00A04B2F">
        <w:rPr>
          <w:rFonts w:asciiTheme="majorHAnsi" w:hAnsiTheme="majorHAnsi" w:cstheme="majorHAnsi"/>
          <w:i/>
          <w:color w:val="FF0000"/>
          <w:szCs w:val="21"/>
        </w:rPr>
        <w:t>α</w:t>
      </w:r>
      <w:r w:rsidR="008A0A6D" w:rsidRPr="00A04B2F">
        <w:rPr>
          <w:rFonts w:asciiTheme="majorHAnsi" w:hAnsiTheme="minorEastAsia" w:cstheme="majorHAnsi"/>
          <w:color w:val="FF0000"/>
          <w:szCs w:val="21"/>
        </w:rPr>
        <w:t>，</w:t>
      </w:r>
      <w:r w:rsidR="008A0A6D" w:rsidRPr="00A04B2F">
        <w:rPr>
          <w:rFonts w:asciiTheme="majorHAnsi" w:hAnsiTheme="majorHAnsi" w:cstheme="majorHAnsi"/>
          <w:i/>
          <w:color w:val="FF0000"/>
          <w:szCs w:val="21"/>
        </w:rPr>
        <w:t>F</w:t>
      </w:r>
      <w:r w:rsidR="008A0A6D" w:rsidRPr="00A04B2F">
        <w:rPr>
          <w:rFonts w:asciiTheme="majorHAnsi" w:hAnsiTheme="majorHAnsi" w:cstheme="majorHAnsi"/>
          <w:i/>
          <w:color w:val="FF0000"/>
          <w:szCs w:val="21"/>
          <w:vertAlign w:val="subscript"/>
        </w:rPr>
        <w:t>max</w:t>
      </w:r>
      <w:r w:rsidR="0010538A" w:rsidRPr="00166A86">
        <w:rPr>
          <w:rFonts w:asciiTheme="majorHAnsi" w:hAnsiTheme="majorHAnsi" w:cstheme="majorHAnsi"/>
          <w:color w:val="FF0000"/>
          <w:szCs w:val="21"/>
        </w:rPr>
        <w:t>＝</w:t>
      </w:r>
      <w:r w:rsidR="008A0A6D" w:rsidRPr="00A04B2F">
        <w:rPr>
          <w:rFonts w:asciiTheme="majorHAnsi" w:hAnsiTheme="majorHAnsi" w:cstheme="majorHAnsi"/>
          <w:i/>
          <w:color w:val="FF0000"/>
          <w:szCs w:val="21"/>
        </w:rPr>
        <w:t>mg</w:t>
      </w:r>
      <w:r w:rsidR="008A0A6D" w:rsidRPr="00A04B2F">
        <w:rPr>
          <w:rFonts w:asciiTheme="majorHAnsi" w:hAnsiTheme="minorEastAsia" w:cstheme="majorHAnsi"/>
          <w:color w:val="FF0000"/>
          <w:szCs w:val="21"/>
        </w:rPr>
        <w:t>而支持力不断减小，当</w:t>
      </w:r>
      <w:r w:rsidR="00D97328" w:rsidRPr="00A04B2F">
        <w:rPr>
          <w:rFonts w:asciiTheme="majorHAnsi" w:hAnsiTheme="majorHAnsi" w:cstheme="majorHAnsi"/>
          <w:i/>
          <w:color w:val="FF0000"/>
          <w:szCs w:val="21"/>
        </w:rPr>
        <w:t>θ</w:t>
      </w:r>
      <w:r w:rsidR="0010538A" w:rsidRPr="00166A86">
        <w:rPr>
          <w:rFonts w:asciiTheme="majorHAnsi" w:hAnsiTheme="majorHAnsi" w:cstheme="majorHAnsi"/>
          <w:color w:val="FF0000"/>
          <w:szCs w:val="21"/>
        </w:rPr>
        <w:t>＝</w:t>
      </w:r>
      <w:r w:rsidR="00D97328" w:rsidRPr="00A04B2F">
        <w:rPr>
          <w:rFonts w:asciiTheme="majorHAnsi" w:hAnsiTheme="majorHAnsi" w:cstheme="majorHAnsi"/>
          <w:color w:val="FF0000"/>
          <w:szCs w:val="21"/>
        </w:rPr>
        <w:t>0º</w:t>
      </w:r>
      <w:r w:rsidR="008A0A6D" w:rsidRPr="00A04B2F">
        <w:rPr>
          <w:rFonts w:asciiTheme="majorHAnsi" w:hAnsiTheme="minorEastAsia" w:cstheme="majorHAnsi"/>
          <w:color w:val="FF0000"/>
          <w:szCs w:val="21"/>
        </w:rPr>
        <w:t>时，</w:t>
      </w:r>
      <w:r w:rsidR="008A0A6D" w:rsidRPr="00A04B2F">
        <w:rPr>
          <w:rFonts w:asciiTheme="majorHAnsi" w:hAnsiTheme="majorHAnsi" w:cstheme="majorHAnsi"/>
          <w:i/>
          <w:color w:val="FF0000"/>
          <w:szCs w:val="21"/>
        </w:rPr>
        <w:t>F</w:t>
      </w:r>
      <w:r w:rsidR="008A0A6D" w:rsidRPr="00A04B2F">
        <w:rPr>
          <w:rFonts w:asciiTheme="majorHAnsi" w:hAnsiTheme="majorHAnsi" w:cstheme="majorHAnsi"/>
          <w:i/>
          <w:color w:val="FF0000"/>
          <w:szCs w:val="21"/>
          <w:vertAlign w:val="subscript"/>
        </w:rPr>
        <w:t>Nmin</w:t>
      </w:r>
      <w:r w:rsidR="0010538A" w:rsidRPr="00166A86">
        <w:rPr>
          <w:rFonts w:asciiTheme="majorHAnsi" w:hAnsiTheme="majorHAnsi" w:cstheme="majorHAnsi"/>
          <w:color w:val="FF0000"/>
          <w:szCs w:val="21"/>
        </w:rPr>
        <w:t>＝</w:t>
      </w:r>
      <w:r w:rsidR="008A0A6D" w:rsidRPr="00A04B2F">
        <w:rPr>
          <w:rFonts w:asciiTheme="majorHAnsi" w:hAnsiTheme="majorHAnsi" w:cstheme="majorHAnsi"/>
          <w:color w:val="FF0000"/>
          <w:szCs w:val="21"/>
        </w:rPr>
        <w:t>0</w:t>
      </w:r>
    </w:p>
    <w:p w:rsidR="000C0AB6" w:rsidRPr="00A04B2F" w:rsidRDefault="000C0AB6" w:rsidP="00A04B2F">
      <w:pPr>
        <w:spacing w:line="276" w:lineRule="auto"/>
        <w:rPr>
          <w:rFonts w:asciiTheme="majorHAnsi" w:hAnsiTheme="majorHAnsi" w:cstheme="majorHAnsi"/>
          <w:b/>
          <w:color w:val="FF0000"/>
          <w:szCs w:val="21"/>
        </w:rPr>
      </w:pPr>
    </w:p>
    <w:p w:rsidR="00697DDF" w:rsidRPr="00A04B2F" w:rsidRDefault="00697DDF" w:rsidP="00A04B2F">
      <w:pPr>
        <w:spacing w:line="276" w:lineRule="auto"/>
        <w:rPr>
          <w:rFonts w:asciiTheme="majorHAnsi" w:hAnsiTheme="majorHAnsi" w:cstheme="majorHAnsi"/>
          <w:b/>
          <w:color w:val="FF0000"/>
          <w:szCs w:val="21"/>
        </w:rPr>
      </w:pPr>
    </w:p>
    <w:p w:rsidR="00F21A5C" w:rsidRPr="00A04B2F" w:rsidRDefault="00F21A5C" w:rsidP="00A04B2F">
      <w:pPr>
        <w:spacing w:line="276" w:lineRule="auto"/>
        <w:rPr>
          <w:rFonts w:asciiTheme="majorHAnsi" w:hAnsiTheme="majorHAnsi" w:cstheme="majorHAnsi"/>
          <w:b/>
          <w:color w:val="FF0000"/>
          <w:szCs w:val="21"/>
        </w:rPr>
      </w:pPr>
    </w:p>
    <w:p w:rsidR="000C0AB6" w:rsidRPr="00A04B2F" w:rsidRDefault="000C0AB6" w:rsidP="00A04B2F">
      <w:pPr>
        <w:spacing w:line="276" w:lineRule="auto"/>
        <w:rPr>
          <w:rFonts w:asciiTheme="majorHAnsi" w:hAnsiTheme="majorHAnsi" w:cstheme="majorHAnsi"/>
          <w:b/>
          <w:color w:val="FF0000"/>
          <w:szCs w:val="21"/>
        </w:rPr>
      </w:pPr>
    </w:p>
    <w:p w:rsidR="00697DDF" w:rsidRPr="00A04B2F" w:rsidRDefault="007A5030" w:rsidP="00A04B2F">
      <w:pPr>
        <w:spacing w:line="276" w:lineRule="auto"/>
        <w:rPr>
          <w:rFonts w:asciiTheme="majorHAnsi" w:hAnsiTheme="majorHAnsi" w:cstheme="majorHAnsi"/>
          <w:szCs w:val="21"/>
        </w:rPr>
      </w:pPr>
      <w:r>
        <w:rPr>
          <w:rFonts w:asciiTheme="majorHAnsi" w:hAnsiTheme="majorHAnsi" w:cstheme="majorHAnsi"/>
          <w:noProof/>
          <w:szCs w:val="21"/>
        </w:rPr>
        <w:pict>
          <v:group id="_x0000_s3655" style="position:absolute;left:0;text-align:left;margin-left:318.75pt;margin-top:44.55pt;width:85.45pt;height:69.7pt;z-index:251677696" coordorigin="7472,6432" coordsize="1439,1158" o:regroupid="1">
            <v:rect id="_x0000_s3656" style="position:absolute;left:7740;top:6432;width:62;height:1140;rotation:2354259fd" fillcolor="black">
              <v:fill r:id="rId21" o:title="" type="pattern"/>
            </v:rect>
            <v:shape id="_x0000_s3657" type="#_x0000_t202" style="position:absolute;left:7560;top:7016;width:553;height:453" filled="f" stroked="f">
              <v:textbox style="mso-next-textbox:#_x0000_s3657">
                <w:txbxContent>
                  <w:p w:rsidR="00A04B2F" w:rsidRPr="00166A86" w:rsidRDefault="00A04B2F" w:rsidP="00697DDF">
                    <w:pPr>
                      <w:rPr>
                        <w:szCs w:val="21"/>
                        <w:vertAlign w:val="subscript"/>
                      </w:rPr>
                    </w:pPr>
                    <w:r w:rsidRPr="00166A86">
                      <w:rPr>
                        <w:i/>
                        <w:szCs w:val="21"/>
                      </w:rPr>
                      <w:t>β</w:t>
                    </w:r>
                  </w:p>
                </w:txbxContent>
              </v:textbox>
            </v:shape>
            <v:oval id="_x0000_s3658" style="position:absolute;left:7828;top:6884;width:334;height:328"/>
            <v:shapetype id="_x0000_t6" coordsize="21600,21600" o:spt="6" path="m,l,21600r21600,xe">
              <v:stroke joinstyle="miter"/>
              <v:path gradientshapeok="t" o:connecttype="custom" o:connectlocs="0,0;0,10800;0,21600;10800,21600;21600,21600;10800,10800" textboxrect="1800,12600,12600,19800"/>
            </v:shapetype>
            <v:shape id="_x0000_s3659" type="#_x0000_t6" style="position:absolute;left:7472;top:6812;width:1439;height:675;flip:x"/>
            <v:shape id="_x0000_s3660" type="#_x0000_t202" style="position:absolute;left:7725;top:7137;width:553;height:453" filled="f" stroked="f">
              <v:textbox style="mso-next-textbox:#_x0000_s3660">
                <w:txbxContent>
                  <w:p w:rsidR="00A04B2F" w:rsidRPr="00166A86" w:rsidRDefault="00A04B2F" w:rsidP="00697DDF">
                    <w:pPr>
                      <w:rPr>
                        <w:szCs w:val="21"/>
                        <w:vertAlign w:val="subscript"/>
                      </w:rPr>
                    </w:pPr>
                    <w:r w:rsidRPr="00166A86">
                      <w:rPr>
                        <w:i/>
                        <w:szCs w:val="21"/>
                      </w:rPr>
                      <w:t>α</w:t>
                    </w:r>
                  </w:p>
                </w:txbxContent>
              </v:textbox>
            </v:shape>
            <v:shape id="_x0000_s3661" type="#_x0000_t19" style="position:absolute;left:7584;top:7312;width:90;height:90"/>
            <v:shape id="_x0000_s3662" type="#_x0000_t19" style="position:absolute;left:7716;top:7384;width:44;height:105"/>
            <w10:wrap type="square"/>
          </v:group>
        </w:pict>
      </w:r>
      <w:r w:rsidR="00585534" w:rsidRPr="00A04B2F">
        <w:rPr>
          <w:rFonts w:asciiTheme="majorHAnsi" w:hAnsiTheme="majorHAnsi" w:cstheme="majorHAnsi"/>
          <w:color w:val="000000"/>
          <w:szCs w:val="21"/>
        </w:rPr>
        <w:t>3</w:t>
      </w:r>
      <w:r w:rsidR="00585534" w:rsidRPr="00A04B2F">
        <w:rPr>
          <w:rFonts w:asciiTheme="majorHAnsi" w:hAnsiTheme="minorEastAsia" w:cstheme="majorHAnsi"/>
          <w:color w:val="000000"/>
          <w:szCs w:val="21"/>
        </w:rPr>
        <w:t>、</w:t>
      </w:r>
      <w:r w:rsidR="00697DDF" w:rsidRPr="00A04B2F">
        <w:rPr>
          <w:rFonts w:asciiTheme="majorHAnsi" w:hAnsiTheme="minorEastAsia" w:cstheme="majorHAnsi"/>
          <w:szCs w:val="21"/>
        </w:rPr>
        <w:t>如图所示，一个重力</w:t>
      </w:r>
      <w:r w:rsidR="00697DDF" w:rsidRPr="00A04B2F">
        <w:rPr>
          <w:rFonts w:asciiTheme="majorHAnsi" w:hAnsiTheme="majorHAnsi" w:cstheme="majorHAnsi"/>
          <w:i/>
          <w:szCs w:val="21"/>
        </w:rPr>
        <w:t>G</w:t>
      </w:r>
      <w:r w:rsidR="00697DDF" w:rsidRPr="00A04B2F">
        <w:rPr>
          <w:rFonts w:asciiTheme="majorHAnsi" w:hAnsiTheme="minorEastAsia" w:cstheme="majorHAnsi"/>
          <w:szCs w:val="21"/>
        </w:rPr>
        <w:t>的匀质球放在光滑斜面上，斜面倾角为</w:t>
      </w:r>
      <w:r w:rsidR="00D97328" w:rsidRPr="00A04B2F">
        <w:rPr>
          <w:rFonts w:asciiTheme="majorHAnsi" w:hAnsiTheme="majorHAnsi" w:cstheme="majorHAnsi"/>
          <w:i/>
          <w:szCs w:val="21"/>
        </w:rPr>
        <w:t>α</w:t>
      </w:r>
      <w:r w:rsidR="00697DDF" w:rsidRPr="00A04B2F">
        <w:rPr>
          <w:rFonts w:asciiTheme="majorHAnsi" w:hAnsiTheme="minorEastAsia" w:cstheme="majorHAnsi"/>
          <w:szCs w:val="21"/>
        </w:rPr>
        <w:t>，在斜面上有一光滑的不计厚度的木板挡住球，使之处于静止状态。今使板与斜面的夹角</w:t>
      </w:r>
      <w:r w:rsidR="00D97328" w:rsidRPr="00A04B2F">
        <w:rPr>
          <w:rFonts w:asciiTheme="majorHAnsi" w:hAnsiTheme="majorHAnsi" w:cstheme="majorHAnsi"/>
          <w:i/>
          <w:szCs w:val="21"/>
        </w:rPr>
        <w:t>β</w:t>
      </w:r>
      <w:r w:rsidR="00697DDF" w:rsidRPr="00A04B2F">
        <w:rPr>
          <w:rFonts w:asciiTheme="majorHAnsi" w:hAnsiTheme="minorEastAsia" w:cstheme="majorHAnsi"/>
          <w:szCs w:val="21"/>
        </w:rPr>
        <w:t>缓慢增大，问：在此过程中，挡板和斜面对球的压力大小如何变化？</w:t>
      </w:r>
    </w:p>
    <w:p w:rsidR="001944FF" w:rsidRPr="00A04B2F" w:rsidRDefault="001944FF" w:rsidP="00A04B2F">
      <w:pPr>
        <w:spacing w:line="276" w:lineRule="auto"/>
        <w:rPr>
          <w:rFonts w:asciiTheme="majorHAnsi" w:hAnsiTheme="majorHAnsi" w:cstheme="majorHAnsi"/>
          <w:szCs w:val="21"/>
        </w:rPr>
      </w:pPr>
    </w:p>
    <w:p w:rsidR="00F21A5C" w:rsidRPr="00A04B2F" w:rsidRDefault="00F21A5C" w:rsidP="00A04B2F">
      <w:pPr>
        <w:spacing w:line="276" w:lineRule="auto"/>
        <w:rPr>
          <w:rFonts w:asciiTheme="majorHAnsi" w:hAnsiTheme="majorHAnsi" w:cstheme="majorHAnsi"/>
          <w:szCs w:val="21"/>
        </w:rPr>
      </w:pPr>
    </w:p>
    <w:p w:rsidR="00F21A5C" w:rsidRPr="00A04B2F" w:rsidRDefault="00F21A5C" w:rsidP="00A04B2F">
      <w:pPr>
        <w:spacing w:line="276" w:lineRule="auto"/>
        <w:rPr>
          <w:rFonts w:asciiTheme="majorHAnsi" w:hAnsiTheme="majorHAnsi" w:cstheme="majorHAnsi"/>
          <w:szCs w:val="21"/>
        </w:rPr>
      </w:pPr>
    </w:p>
    <w:p w:rsidR="00C90DC9" w:rsidRPr="00A04B2F" w:rsidRDefault="00C90DC9"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【难度】</w:t>
      </w:r>
      <w:r w:rsidR="007C044C" w:rsidRPr="00A04B2F">
        <w:rPr>
          <w:rFonts w:asciiTheme="majorHAnsi" w:hAnsiTheme="minorEastAsia" w:cstheme="majorHAnsi"/>
          <w:color w:val="FF0000"/>
          <w:szCs w:val="21"/>
        </w:rPr>
        <w:t>★★</w:t>
      </w:r>
    </w:p>
    <w:p w:rsidR="00C90DC9" w:rsidRPr="00A04B2F" w:rsidRDefault="00C90DC9"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【答案】</w:t>
      </w:r>
      <w:r w:rsidR="007C044C" w:rsidRPr="00A04B2F">
        <w:rPr>
          <w:rFonts w:asciiTheme="majorHAnsi" w:hAnsiTheme="minorEastAsia" w:cstheme="majorHAnsi"/>
          <w:color w:val="FF0000"/>
          <w:szCs w:val="21"/>
        </w:rPr>
        <w:t>挡板对球的压力先变小后增大，斜面对球的压力减小</w:t>
      </w:r>
    </w:p>
    <w:p w:rsidR="00697DDF" w:rsidRPr="00A04B2F" w:rsidRDefault="00C90DC9" w:rsidP="00A04B2F">
      <w:pPr>
        <w:spacing w:line="276" w:lineRule="auto"/>
        <w:rPr>
          <w:rFonts w:asciiTheme="majorHAnsi" w:hAnsiTheme="majorHAnsi" w:cstheme="majorHAnsi"/>
          <w:b/>
          <w:szCs w:val="21"/>
        </w:rPr>
      </w:pPr>
      <w:r w:rsidRPr="00A04B2F">
        <w:rPr>
          <w:rFonts w:asciiTheme="majorHAnsi" w:hAnsiTheme="minorEastAsia" w:cstheme="majorHAnsi"/>
          <w:color w:val="FF0000"/>
          <w:szCs w:val="21"/>
        </w:rPr>
        <w:t>【解析】</w:t>
      </w:r>
      <w:r w:rsidR="00697DDF" w:rsidRPr="00A04B2F">
        <w:rPr>
          <w:rFonts w:asciiTheme="majorHAnsi" w:hAnsiTheme="minorEastAsia" w:cstheme="majorHAnsi"/>
          <w:color w:val="FF0000"/>
          <w:szCs w:val="21"/>
        </w:rPr>
        <w:t>取球为研究对象，球受重力</w:t>
      </w:r>
      <w:r w:rsidR="00697DDF" w:rsidRPr="00A04B2F">
        <w:rPr>
          <w:rFonts w:asciiTheme="majorHAnsi" w:hAnsiTheme="majorHAnsi" w:cstheme="majorHAnsi"/>
          <w:i/>
          <w:color w:val="FF0000"/>
          <w:szCs w:val="21"/>
        </w:rPr>
        <w:t>G</w:t>
      </w:r>
      <w:r w:rsidR="00697DDF" w:rsidRPr="00A04B2F">
        <w:rPr>
          <w:rFonts w:asciiTheme="majorHAnsi" w:hAnsiTheme="minorEastAsia" w:cstheme="majorHAnsi"/>
          <w:color w:val="FF0000"/>
          <w:szCs w:val="21"/>
        </w:rPr>
        <w:t>、斜面支持力</w:t>
      </w:r>
      <w:r w:rsidR="00697DDF" w:rsidRPr="00A04B2F">
        <w:rPr>
          <w:rFonts w:asciiTheme="majorHAnsi" w:hAnsiTheme="majorHAnsi" w:cstheme="majorHAnsi"/>
          <w:i/>
          <w:color w:val="FF0000"/>
          <w:szCs w:val="21"/>
        </w:rPr>
        <w:t>F</w:t>
      </w:r>
      <w:r w:rsidR="00697DDF" w:rsidRPr="00A04B2F">
        <w:rPr>
          <w:rFonts w:asciiTheme="majorHAnsi" w:hAnsiTheme="majorHAnsi" w:cstheme="majorHAnsi"/>
          <w:color w:val="FF0000"/>
          <w:szCs w:val="21"/>
          <w:vertAlign w:val="subscript"/>
        </w:rPr>
        <w:t>1</w:t>
      </w:r>
      <w:r w:rsidR="00697DDF" w:rsidRPr="00A04B2F">
        <w:rPr>
          <w:rFonts w:asciiTheme="majorHAnsi" w:hAnsiTheme="minorEastAsia" w:cstheme="majorHAnsi"/>
          <w:color w:val="FF0000"/>
          <w:szCs w:val="21"/>
        </w:rPr>
        <w:t>、挡板支持力</w:t>
      </w:r>
      <w:r w:rsidR="00697DDF" w:rsidRPr="00A04B2F">
        <w:rPr>
          <w:rFonts w:asciiTheme="majorHAnsi" w:hAnsiTheme="majorHAnsi" w:cstheme="majorHAnsi"/>
          <w:i/>
          <w:color w:val="FF0000"/>
          <w:szCs w:val="21"/>
        </w:rPr>
        <w:t>F</w:t>
      </w:r>
      <w:r w:rsidR="00697DDF" w:rsidRPr="00A04B2F">
        <w:rPr>
          <w:rFonts w:asciiTheme="majorHAnsi" w:hAnsiTheme="majorHAnsi" w:cstheme="majorHAnsi"/>
          <w:color w:val="FF0000"/>
          <w:szCs w:val="21"/>
          <w:vertAlign w:val="subscript"/>
        </w:rPr>
        <w:t>2</w:t>
      </w:r>
      <w:r w:rsidR="00697DDF" w:rsidRPr="00A04B2F">
        <w:rPr>
          <w:rFonts w:asciiTheme="majorHAnsi" w:hAnsiTheme="minorEastAsia" w:cstheme="majorHAnsi"/>
          <w:color w:val="FF0000"/>
          <w:szCs w:val="21"/>
        </w:rPr>
        <w:t>。因为球始终处于平衡状态，故三个力的合力始终为零，将三个力矢量构成封闭的三角形。</w:t>
      </w:r>
      <w:r w:rsidR="00697DDF" w:rsidRPr="00A04B2F">
        <w:rPr>
          <w:rFonts w:asciiTheme="majorHAnsi" w:hAnsiTheme="majorHAnsi" w:cstheme="majorHAnsi"/>
          <w:i/>
          <w:color w:val="FF0000"/>
          <w:szCs w:val="21"/>
        </w:rPr>
        <w:t>F</w:t>
      </w:r>
      <w:r w:rsidR="00697DDF" w:rsidRPr="00A04B2F">
        <w:rPr>
          <w:rFonts w:asciiTheme="majorHAnsi" w:hAnsiTheme="majorHAnsi" w:cstheme="majorHAnsi"/>
          <w:color w:val="FF0000"/>
          <w:szCs w:val="21"/>
          <w:vertAlign w:val="subscript"/>
        </w:rPr>
        <w:t>1</w:t>
      </w:r>
      <w:r w:rsidR="00697DDF" w:rsidRPr="00A04B2F">
        <w:rPr>
          <w:rFonts w:asciiTheme="majorHAnsi" w:hAnsiTheme="minorEastAsia" w:cstheme="majorHAnsi"/>
          <w:color w:val="FF0000"/>
          <w:szCs w:val="21"/>
        </w:rPr>
        <w:t>的方向不变，但方向不变，始终与斜面垂直。</w:t>
      </w:r>
      <w:r w:rsidR="00697DDF" w:rsidRPr="00A04B2F">
        <w:rPr>
          <w:rFonts w:asciiTheme="majorHAnsi" w:hAnsiTheme="majorHAnsi" w:cstheme="majorHAnsi"/>
          <w:i/>
          <w:color w:val="FF0000"/>
          <w:szCs w:val="21"/>
        </w:rPr>
        <w:t>F</w:t>
      </w:r>
      <w:r w:rsidR="00697DDF" w:rsidRPr="00A04B2F">
        <w:rPr>
          <w:rFonts w:asciiTheme="majorHAnsi" w:hAnsiTheme="majorHAnsi" w:cstheme="majorHAnsi"/>
          <w:color w:val="FF0000"/>
          <w:szCs w:val="21"/>
          <w:vertAlign w:val="subscript"/>
        </w:rPr>
        <w:t>2</w:t>
      </w:r>
      <w:r w:rsidR="00697DDF" w:rsidRPr="00A04B2F">
        <w:rPr>
          <w:rFonts w:asciiTheme="majorHAnsi" w:hAnsiTheme="minorEastAsia" w:cstheme="majorHAnsi"/>
          <w:color w:val="FF0000"/>
          <w:szCs w:val="21"/>
        </w:rPr>
        <w:t>的大小、方向均改变，随着挡板逆时针转动时，</w:t>
      </w:r>
      <w:r w:rsidR="00697DDF" w:rsidRPr="00A04B2F">
        <w:rPr>
          <w:rFonts w:asciiTheme="majorHAnsi" w:hAnsiTheme="majorHAnsi" w:cstheme="majorHAnsi"/>
          <w:i/>
          <w:color w:val="FF0000"/>
          <w:szCs w:val="21"/>
        </w:rPr>
        <w:t>F</w:t>
      </w:r>
      <w:r w:rsidR="00697DDF" w:rsidRPr="00A04B2F">
        <w:rPr>
          <w:rFonts w:asciiTheme="majorHAnsi" w:hAnsiTheme="majorHAnsi" w:cstheme="majorHAnsi"/>
          <w:color w:val="FF0000"/>
          <w:szCs w:val="21"/>
          <w:vertAlign w:val="subscript"/>
        </w:rPr>
        <w:t>2</w:t>
      </w:r>
      <w:r w:rsidR="007C044C" w:rsidRPr="00A04B2F">
        <w:rPr>
          <w:rFonts w:asciiTheme="majorHAnsi" w:hAnsiTheme="minorEastAsia" w:cstheme="majorHAnsi"/>
          <w:color w:val="FF0000"/>
          <w:szCs w:val="21"/>
        </w:rPr>
        <w:t>的方向也逆时针转动，动态矢量三角形</w:t>
      </w:r>
      <w:r w:rsidR="00697DDF" w:rsidRPr="00A04B2F">
        <w:rPr>
          <w:rFonts w:asciiTheme="majorHAnsi" w:hAnsiTheme="minorEastAsia" w:cstheme="majorHAnsi"/>
          <w:color w:val="FF0000"/>
          <w:szCs w:val="21"/>
        </w:rPr>
        <w:t>中一画出的一系列虚线表示变化的</w:t>
      </w:r>
      <w:r w:rsidR="00697DDF" w:rsidRPr="00A04B2F">
        <w:rPr>
          <w:rFonts w:asciiTheme="majorHAnsi" w:hAnsiTheme="majorHAnsi" w:cstheme="majorHAnsi"/>
          <w:i/>
          <w:color w:val="FF0000"/>
          <w:szCs w:val="21"/>
        </w:rPr>
        <w:t>F</w:t>
      </w:r>
      <w:r w:rsidR="00697DDF" w:rsidRPr="00A04B2F">
        <w:rPr>
          <w:rFonts w:asciiTheme="majorHAnsi" w:hAnsiTheme="majorHAnsi" w:cstheme="majorHAnsi"/>
          <w:color w:val="FF0000"/>
          <w:szCs w:val="21"/>
          <w:vertAlign w:val="subscript"/>
        </w:rPr>
        <w:t>2</w:t>
      </w:r>
      <w:r w:rsidR="00697DDF" w:rsidRPr="00A04B2F">
        <w:rPr>
          <w:rFonts w:asciiTheme="majorHAnsi" w:hAnsiTheme="minorEastAsia" w:cstheme="majorHAnsi"/>
          <w:color w:val="FF0000"/>
          <w:szCs w:val="21"/>
        </w:rPr>
        <w:t>。由此可知，</w:t>
      </w:r>
      <w:r w:rsidR="00697DDF" w:rsidRPr="00A04B2F">
        <w:rPr>
          <w:rFonts w:asciiTheme="majorHAnsi" w:hAnsiTheme="majorHAnsi" w:cstheme="majorHAnsi"/>
          <w:i/>
          <w:color w:val="FF0000"/>
          <w:szCs w:val="21"/>
        </w:rPr>
        <w:t>F</w:t>
      </w:r>
      <w:r w:rsidR="00697DDF" w:rsidRPr="00A04B2F">
        <w:rPr>
          <w:rFonts w:asciiTheme="majorHAnsi" w:hAnsiTheme="majorHAnsi" w:cstheme="majorHAnsi"/>
          <w:color w:val="FF0000"/>
          <w:szCs w:val="21"/>
          <w:vertAlign w:val="subscript"/>
        </w:rPr>
        <w:t>2</w:t>
      </w:r>
      <w:r w:rsidR="00697DDF" w:rsidRPr="00A04B2F">
        <w:rPr>
          <w:rFonts w:asciiTheme="majorHAnsi" w:hAnsiTheme="minorEastAsia" w:cstheme="majorHAnsi"/>
          <w:color w:val="FF0000"/>
          <w:szCs w:val="21"/>
        </w:rPr>
        <w:t>先减小后增大，</w:t>
      </w:r>
      <w:r w:rsidR="00697DDF" w:rsidRPr="00A04B2F">
        <w:rPr>
          <w:rFonts w:asciiTheme="majorHAnsi" w:hAnsiTheme="majorHAnsi" w:cstheme="majorHAnsi"/>
          <w:i/>
          <w:color w:val="FF0000"/>
          <w:szCs w:val="21"/>
        </w:rPr>
        <w:t>F</w:t>
      </w:r>
      <w:r w:rsidR="00697DDF" w:rsidRPr="00A04B2F">
        <w:rPr>
          <w:rFonts w:asciiTheme="majorHAnsi" w:hAnsiTheme="majorHAnsi" w:cstheme="majorHAnsi"/>
          <w:color w:val="FF0000"/>
          <w:szCs w:val="21"/>
          <w:vertAlign w:val="subscript"/>
        </w:rPr>
        <w:t>1</w:t>
      </w:r>
      <w:r w:rsidR="00697DDF" w:rsidRPr="00A04B2F">
        <w:rPr>
          <w:rFonts w:asciiTheme="majorHAnsi" w:hAnsiTheme="minorEastAsia" w:cstheme="majorHAnsi"/>
          <w:color w:val="FF0000"/>
          <w:szCs w:val="21"/>
        </w:rPr>
        <w:t>随</w:t>
      </w:r>
      <w:r w:rsidR="00D97328" w:rsidRPr="00A04B2F">
        <w:rPr>
          <w:rFonts w:asciiTheme="majorHAnsi" w:hAnsiTheme="majorHAnsi" w:cstheme="majorHAnsi"/>
          <w:i/>
          <w:color w:val="FF0000"/>
          <w:szCs w:val="21"/>
        </w:rPr>
        <w:t>β</w:t>
      </w:r>
      <w:r w:rsidR="00697DDF" w:rsidRPr="00A04B2F">
        <w:rPr>
          <w:rFonts w:asciiTheme="majorHAnsi" w:hAnsiTheme="minorEastAsia" w:cstheme="majorHAnsi"/>
          <w:color w:val="FF0000"/>
          <w:szCs w:val="21"/>
        </w:rPr>
        <w:t>增大而始终减小。</w:t>
      </w:r>
    </w:p>
    <w:p w:rsidR="00BC6DE0" w:rsidRPr="00A04B2F" w:rsidRDefault="00274170" w:rsidP="00A04B2F">
      <w:pPr>
        <w:spacing w:line="276" w:lineRule="auto"/>
        <w:rPr>
          <w:rFonts w:asciiTheme="majorHAnsi" w:hAnsiTheme="majorHAnsi" w:cstheme="majorHAnsi"/>
          <w:szCs w:val="21"/>
        </w:rPr>
      </w:pPr>
      <w:r w:rsidRPr="00A04B2F">
        <w:rPr>
          <w:rFonts w:asciiTheme="majorHAnsi" w:hAnsiTheme="majorHAnsi" w:cstheme="majorHAnsi"/>
          <w:noProof/>
          <w:szCs w:val="21"/>
        </w:rPr>
        <w:drawing>
          <wp:anchor distT="0" distB="0" distL="114300" distR="114300" simplePos="0" relativeHeight="251648000" behindDoc="0" locked="0" layoutInCell="1" allowOverlap="1">
            <wp:simplePos x="0" y="0"/>
            <wp:positionH relativeFrom="column">
              <wp:posOffset>4309745</wp:posOffset>
            </wp:positionH>
            <wp:positionV relativeFrom="paragraph">
              <wp:posOffset>227965</wp:posOffset>
            </wp:positionV>
            <wp:extent cx="894080" cy="1143000"/>
            <wp:effectExtent l="0" t="0" r="0" b="0"/>
            <wp:wrapSquare wrapText="bothSides"/>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94080" cy="1143000"/>
                    </a:xfrm>
                    <a:prstGeom prst="rect">
                      <a:avLst/>
                    </a:prstGeom>
                  </pic:spPr>
                </pic:pic>
              </a:graphicData>
            </a:graphic>
          </wp:anchor>
        </w:drawing>
      </w:r>
    </w:p>
    <w:p w:rsidR="00F21A5C" w:rsidRPr="00A04B2F" w:rsidRDefault="00F21A5C" w:rsidP="00A04B2F">
      <w:pPr>
        <w:spacing w:line="276" w:lineRule="auto"/>
        <w:rPr>
          <w:rFonts w:asciiTheme="majorHAnsi" w:hAnsiTheme="majorHAnsi" w:cstheme="majorHAnsi"/>
          <w:szCs w:val="21"/>
        </w:rPr>
      </w:pPr>
    </w:p>
    <w:p w:rsidR="00F21A5C" w:rsidRPr="00A04B2F" w:rsidRDefault="00F21A5C" w:rsidP="00A04B2F">
      <w:pPr>
        <w:spacing w:line="276" w:lineRule="auto"/>
        <w:rPr>
          <w:rFonts w:asciiTheme="majorHAnsi" w:hAnsiTheme="majorHAnsi" w:cstheme="majorHAnsi"/>
          <w:szCs w:val="21"/>
        </w:rPr>
      </w:pPr>
    </w:p>
    <w:p w:rsidR="00F21A5C" w:rsidRDefault="00F21A5C" w:rsidP="00A04B2F">
      <w:pPr>
        <w:spacing w:line="276" w:lineRule="auto"/>
        <w:rPr>
          <w:rFonts w:asciiTheme="majorHAnsi" w:hAnsiTheme="majorHAnsi" w:cstheme="majorHAnsi" w:hint="eastAsia"/>
          <w:szCs w:val="21"/>
        </w:rPr>
      </w:pPr>
    </w:p>
    <w:p w:rsidR="007A5030" w:rsidRDefault="007A5030" w:rsidP="00A04B2F">
      <w:pPr>
        <w:spacing w:line="276" w:lineRule="auto"/>
        <w:rPr>
          <w:rFonts w:asciiTheme="majorHAnsi" w:hAnsiTheme="majorHAnsi" w:cstheme="majorHAnsi" w:hint="eastAsia"/>
          <w:szCs w:val="21"/>
        </w:rPr>
      </w:pPr>
    </w:p>
    <w:p w:rsidR="007A5030" w:rsidRPr="00A04B2F" w:rsidRDefault="007A5030" w:rsidP="00A04B2F">
      <w:pPr>
        <w:spacing w:line="276" w:lineRule="auto"/>
        <w:rPr>
          <w:rFonts w:asciiTheme="majorHAnsi" w:hAnsiTheme="majorHAnsi" w:cstheme="majorHAnsi"/>
          <w:szCs w:val="21"/>
        </w:rPr>
      </w:pPr>
    </w:p>
    <w:p w:rsidR="00274170" w:rsidRPr="00A04B2F" w:rsidRDefault="00274170" w:rsidP="00A04B2F">
      <w:pPr>
        <w:spacing w:line="276" w:lineRule="auto"/>
        <w:rPr>
          <w:rFonts w:asciiTheme="majorHAnsi" w:hAnsiTheme="majorHAnsi" w:cstheme="majorHAnsi"/>
          <w:szCs w:val="21"/>
        </w:rPr>
      </w:pPr>
    </w:p>
    <w:p w:rsidR="00560EAE" w:rsidRPr="00A04B2F" w:rsidRDefault="00560EAE" w:rsidP="00A04B2F">
      <w:pPr>
        <w:spacing w:line="276" w:lineRule="auto"/>
        <w:rPr>
          <w:rFonts w:asciiTheme="majorHAnsi" w:hAnsiTheme="majorHAnsi" w:cstheme="majorHAnsi"/>
          <w:szCs w:val="21"/>
        </w:rPr>
      </w:pPr>
    </w:p>
    <w:p w:rsidR="00166A86" w:rsidRDefault="00166A86" w:rsidP="00A04B2F">
      <w:pPr>
        <w:spacing w:line="276" w:lineRule="auto"/>
        <w:rPr>
          <w:rFonts w:asciiTheme="majorHAnsi" w:hAnsiTheme="majorHAnsi" w:cstheme="majorHAnsi" w:hint="eastAsia"/>
          <w:szCs w:val="21"/>
        </w:rPr>
      </w:pPr>
    </w:p>
    <w:p w:rsidR="00BC6DE0" w:rsidRPr="00A04B2F" w:rsidRDefault="007A5030" w:rsidP="00A04B2F">
      <w:pPr>
        <w:spacing w:line="276" w:lineRule="auto"/>
        <w:rPr>
          <w:rFonts w:asciiTheme="majorHAnsi" w:hAnsiTheme="majorHAnsi" w:cstheme="majorHAnsi"/>
          <w:szCs w:val="21"/>
        </w:rPr>
      </w:pPr>
      <w:r>
        <w:rPr>
          <w:rFonts w:asciiTheme="majorHAnsi" w:hAnsiTheme="majorHAnsi" w:cstheme="majorHAnsi"/>
          <w:noProof/>
          <w:szCs w:val="21"/>
        </w:rPr>
        <w:drawing>
          <wp:anchor distT="0" distB="0" distL="114300" distR="114300" simplePos="0" relativeHeight="251631616" behindDoc="0" locked="0" layoutInCell="1" allowOverlap="1">
            <wp:simplePos x="0" y="0"/>
            <wp:positionH relativeFrom="column">
              <wp:posOffset>3928745</wp:posOffset>
            </wp:positionH>
            <wp:positionV relativeFrom="paragraph">
              <wp:posOffset>654050</wp:posOffset>
            </wp:positionV>
            <wp:extent cx="1247775" cy="952500"/>
            <wp:effectExtent l="19050" t="0" r="9525" b="0"/>
            <wp:wrapSquare wrapText="bothSides"/>
            <wp:docPr id="297" name="图片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3">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14:imgLayer r:embed="rId28">
                              <a14:imgEffect>
                                <a14:sharpenSoften amount="10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247775" cy="952500"/>
                    </a:xfrm>
                    <a:prstGeom prst="rect">
                      <a:avLst/>
                    </a:prstGeom>
                    <a:noFill/>
                    <a:ln>
                      <a:noFill/>
                    </a:ln>
                  </pic:spPr>
                </pic:pic>
              </a:graphicData>
            </a:graphic>
          </wp:anchor>
        </w:drawing>
      </w:r>
      <w:r w:rsidR="00BC6DE0" w:rsidRPr="00A04B2F">
        <w:rPr>
          <w:rFonts w:asciiTheme="majorHAnsi" w:hAnsiTheme="majorHAnsi" w:cstheme="majorHAnsi"/>
          <w:szCs w:val="21"/>
        </w:rPr>
        <w:t>4</w:t>
      </w:r>
      <w:r w:rsidR="00BC6DE0" w:rsidRPr="00A04B2F">
        <w:rPr>
          <w:rFonts w:asciiTheme="majorHAnsi" w:hAnsiTheme="minorEastAsia" w:cstheme="majorHAnsi"/>
          <w:szCs w:val="21"/>
        </w:rPr>
        <w:t>、在倾角为</w:t>
      </w:r>
      <w:r w:rsidR="00D97328" w:rsidRPr="00A04B2F">
        <w:rPr>
          <w:rFonts w:asciiTheme="majorHAnsi" w:hAnsiTheme="majorHAnsi" w:cstheme="majorHAnsi"/>
          <w:i/>
          <w:szCs w:val="21"/>
        </w:rPr>
        <w:t>θ</w:t>
      </w:r>
      <w:r w:rsidR="00BC6DE0" w:rsidRPr="00A04B2F">
        <w:rPr>
          <w:rFonts w:asciiTheme="majorHAnsi" w:hAnsiTheme="minorEastAsia" w:cstheme="majorHAnsi"/>
          <w:szCs w:val="21"/>
        </w:rPr>
        <w:t>的光滑斜面上放置质量为</w:t>
      </w:r>
      <w:r w:rsidR="00BC6DE0" w:rsidRPr="00A04B2F">
        <w:rPr>
          <w:rFonts w:asciiTheme="majorHAnsi" w:hAnsiTheme="majorHAnsi" w:cstheme="majorHAnsi"/>
          <w:i/>
          <w:szCs w:val="21"/>
        </w:rPr>
        <w:t>m</w:t>
      </w:r>
      <w:r w:rsidR="00BC6DE0" w:rsidRPr="00A04B2F">
        <w:rPr>
          <w:rFonts w:asciiTheme="majorHAnsi" w:hAnsiTheme="minorEastAsia" w:cstheme="majorHAnsi"/>
          <w:szCs w:val="21"/>
        </w:rPr>
        <w:t>的圆柱体，在力</w:t>
      </w:r>
      <w:r w:rsidR="00BC6DE0" w:rsidRPr="00A04B2F">
        <w:rPr>
          <w:rFonts w:asciiTheme="majorHAnsi" w:hAnsiTheme="majorHAnsi" w:cstheme="majorHAnsi"/>
          <w:i/>
          <w:szCs w:val="21"/>
        </w:rPr>
        <w:t>F</w:t>
      </w:r>
      <w:r w:rsidR="00BC6DE0" w:rsidRPr="00A04B2F">
        <w:rPr>
          <w:rFonts w:asciiTheme="majorHAnsi" w:hAnsiTheme="minorEastAsia" w:cstheme="majorHAnsi"/>
          <w:szCs w:val="21"/>
        </w:rPr>
        <w:t>的作用下处于静止状态，现使</w:t>
      </w:r>
      <w:r w:rsidR="00BC6DE0" w:rsidRPr="00A04B2F">
        <w:rPr>
          <w:rFonts w:asciiTheme="majorHAnsi" w:hAnsiTheme="majorHAnsi" w:cstheme="majorHAnsi"/>
          <w:i/>
          <w:szCs w:val="21"/>
        </w:rPr>
        <w:t>F</w:t>
      </w:r>
      <w:r w:rsidR="00BC6DE0" w:rsidRPr="00A04B2F">
        <w:rPr>
          <w:rFonts w:asciiTheme="majorHAnsi" w:hAnsiTheme="minorEastAsia" w:cstheme="majorHAnsi"/>
          <w:szCs w:val="21"/>
        </w:rPr>
        <w:t>从水平方向逆时针选装，为使圆柱体始终保持静止，力</w:t>
      </w:r>
      <w:r w:rsidR="00BC6DE0" w:rsidRPr="00A04B2F">
        <w:rPr>
          <w:rFonts w:asciiTheme="majorHAnsi" w:hAnsiTheme="majorHAnsi" w:cstheme="majorHAnsi"/>
          <w:i/>
          <w:szCs w:val="21"/>
        </w:rPr>
        <w:t>F</w:t>
      </w:r>
      <w:r w:rsidR="00BC6DE0" w:rsidRPr="00A04B2F">
        <w:rPr>
          <w:rFonts w:asciiTheme="majorHAnsi" w:hAnsiTheme="minorEastAsia" w:cstheme="majorHAnsi"/>
          <w:szCs w:val="21"/>
        </w:rPr>
        <w:t>将变化，当转过</w:t>
      </w:r>
      <w:r w:rsidR="00D97328" w:rsidRPr="00A04B2F">
        <w:rPr>
          <w:rFonts w:asciiTheme="majorHAnsi" w:hAnsiTheme="majorHAnsi" w:cstheme="majorHAnsi"/>
          <w:i/>
          <w:szCs w:val="21"/>
        </w:rPr>
        <w:t>α</w:t>
      </w:r>
      <w:r w:rsidR="00BC6DE0" w:rsidRPr="00A04B2F">
        <w:rPr>
          <w:rFonts w:asciiTheme="majorHAnsi" w:hAnsiTheme="minorEastAsia" w:cstheme="majorHAnsi"/>
          <w:szCs w:val="21"/>
        </w:rPr>
        <w:t>角后，力</w:t>
      </w:r>
      <w:r w:rsidR="00BC6DE0" w:rsidRPr="00A04B2F">
        <w:rPr>
          <w:rFonts w:asciiTheme="majorHAnsi" w:hAnsiTheme="majorHAnsi" w:cstheme="majorHAnsi"/>
          <w:i/>
          <w:szCs w:val="21"/>
        </w:rPr>
        <w:t>F</w:t>
      </w:r>
      <w:r w:rsidR="00BC6DE0" w:rsidRPr="00A04B2F">
        <w:rPr>
          <w:rFonts w:asciiTheme="majorHAnsi" w:hAnsiTheme="minorEastAsia" w:cstheme="majorHAnsi"/>
          <w:szCs w:val="21"/>
        </w:rPr>
        <w:t>又恢复到原来大小，则</w:t>
      </w:r>
      <w:r w:rsidR="00D97328" w:rsidRPr="00A04B2F">
        <w:rPr>
          <w:rFonts w:asciiTheme="majorHAnsi" w:hAnsiTheme="majorHAnsi" w:cstheme="majorHAnsi"/>
          <w:i/>
          <w:szCs w:val="21"/>
        </w:rPr>
        <w:t>α</w:t>
      </w:r>
      <w:r w:rsidR="0010538A" w:rsidRPr="00166A86">
        <w:rPr>
          <w:rFonts w:asciiTheme="majorHAnsi" w:hAnsiTheme="majorHAnsi" w:cstheme="majorHAnsi"/>
          <w:szCs w:val="21"/>
        </w:rPr>
        <w:t>＝</w:t>
      </w:r>
      <w:r w:rsidR="00BC6DE0" w:rsidRPr="00A04B2F">
        <w:rPr>
          <w:rFonts w:asciiTheme="majorHAnsi" w:hAnsiTheme="majorHAnsi" w:cstheme="majorHAnsi"/>
          <w:szCs w:val="21"/>
        </w:rPr>
        <w:t>______</w:t>
      </w:r>
    </w:p>
    <w:p w:rsidR="00F21A5C" w:rsidRPr="00A04B2F" w:rsidRDefault="00F21A5C" w:rsidP="00A04B2F">
      <w:pPr>
        <w:spacing w:line="276" w:lineRule="auto"/>
        <w:rPr>
          <w:rFonts w:asciiTheme="majorHAnsi" w:hAnsiTheme="majorHAnsi" w:cstheme="majorHAnsi"/>
          <w:szCs w:val="21"/>
        </w:rPr>
      </w:pPr>
    </w:p>
    <w:p w:rsidR="00F21A5C" w:rsidRPr="00A04B2F" w:rsidRDefault="00F21A5C" w:rsidP="00A04B2F">
      <w:pPr>
        <w:spacing w:line="276" w:lineRule="auto"/>
        <w:rPr>
          <w:rFonts w:asciiTheme="majorHAnsi" w:hAnsiTheme="majorHAnsi" w:cstheme="majorHAnsi"/>
          <w:szCs w:val="21"/>
        </w:rPr>
      </w:pPr>
    </w:p>
    <w:p w:rsidR="00F21A5C" w:rsidRPr="00A04B2F" w:rsidRDefault="00F21A5C" w:rsidP="00A04B2F">
      <w:pPr>
        <w:spacing w:line="276" w:lineRule="auto"/>
        <w:rPr>
          <w:rFonts w:asciiTheme="majorHAnsi" w:hAnsiTheme="majorHAnsi" w:cstheme="majorHAnsi"/>
          <w:szCs w:val="21"/>
        </w:rPr>
      </w:pPr>
    </w:p>
    <w:p w:rsidR="00BC6DE0" w:rsidRPr="00A04B2F" w:rsidRDefault="00BC6DE0"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【难度】</w:t>
      </w:r>
      <w:r w:rsidR="003A509F" w:rsidRPr="00A04B2F">
        <w:rPr>
          <w:rFonts w:asciiTheme="majorHAnsi" w:hAnsiTheme="minorEastAsia" w:cstheme="majorHAnsi"/>
          <w:color w:val="FF0000"/>
          <w:szCs w:val="21"/>
        </w:rPr>
        <w:t>★★</w:t>
      </w:r>
    </w:p>
    <w:p w:rsidR="00BC6DE0" w:rsidRPr="00A04B2F" w:rsidRDefault="00BC6DE0"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【答案】</w:t>
      </w:r>
      <w:r w:rsidR="00D97328" w:rsidRPr="00A04B2F">
        <w:rPr>
          <w:rFonts w:asciiTheme="majorHAnsi" w:hAnsiTheme="majorHAnsi" w:cstheme="majorHAnsi"/>
          <w:color w:val="FF0000"/>
          <w:szCs w:val="21"/>
        </w:rPr>
        <w:t>2</w:t>
      </w:r>
      <w:r w:rsidR="00D97328" w:rsidRPr="00A04B2F">
        <w:rPr>
          <w:rFonts w:asciiTheme="majorHAnsi" w:hAnsiTheme="majorHAnsi" w:cstheme="majorHAnsi"/>
          <w:i/>
          <w:color w:val="FF0000"/>
          <w:szCs w:val="21"/>
        </w:rPr>
        <w:t>θ</w:t>
      </w:r>
    </w:p>
    <w:p w:rsidR="00BC6DE0" w:rsidRPr="00A04B2F" w:rsidRDefault="00BC6DE0" w:rsidP="00A04B2F">
      <w:pPr>
        <w:spacing w:line="276" w:lineRule="auto"/>
        <w:rPr>
          <w:rFonts w:asciiTheme="majorHAnsi" w:hAnsiTheme="majorHAnsi" w:cstheme="majorHAnsi"/>
          <w:b/>
          <w:color w:val="FF0000"/>
          <w:szCs w:val="21"/>
        </w:rPr>
      </w:pPr>
      <w:r w:rsidRPr="00A04B2F">
        <w:rPr>
          <w:rFonts w:asciiTheme="majorHAnsi" w:hAnsiTheme="minorEastAsia" w:cstheme="majorHAnsi"/>
          <w:color w:val="FF0000"/>
          <w:szCs w:val="21"/>
        </w:rPr>
        <w:t>【解析】取小球为研究对象，小球受到重力</w:t>
      </w:r>
      <w:r w:rsidRPr="00A04B2F">
        <w:rPr>
          <w:rFonts w:asciiTheme="majorHAnsi" w:hAnsiTheme="majorHAnsi" w:cstheme="majorHAnsi"/>
          <w:i/>
          <w:color w:val="FF0000"/>
          <w:szCs w:val="21"/>
        </w:rPr>
        <w:t>G</w:t>
      </w:r>
      <w:r w:rsidRPr="00A04B2F">
        <w:rPr>
          <w:rFonts w:asciiTheme="majorHAnsi" w:hAnsiTheme="minorEastAsia" w:cstheme="majorHAnsi"/>
          <w:color w:val="FF0000"/>
          <w:szCs w:val="21"/>
        </w:rPr>
        <w:t>，力</w:t>
      </w:r>
      <w:r w:rsidRPr="00A04B2F">
        <w:rPr>
          <w:rFonts w:asciiTheme="majorHAnsi" w:hAnsiTheme="majorHAnsi" w:cstheme="majorHAnsi"/>
          <w:i/>
          <w:color w:val="FF0000"/>
          <w:szCs w:val="21"/>
        </w:rPr>
        <w:t>F</w:t>
      </w:r>
      <w:r w:rsidRPr="00A04B2F">
        <w:rPr>
          <w:rFonts w:asciiTheme="majorHAnsi" w:hAnsiTheme="minorEastAsia" w:cstheme="majorHAnsi"/>
          <w:color w:val="FF0000"/>
          <w:szCs w:val="21"/>
        </w:rPr>
        <w:t>和斜面给小球的支持力</w:t>
      </w:r>
      <w:r w:rsidRPr="00A04B2F">
        <w:rPr>
          <w:rFonts w:asciiTheme="majorHAnsi" w:hAnsiTheme="majorHAnsi" w:cstheme="majorHAnsi"/>
          <w:i/>
          <w:color w:val="FF0000"/>
          <w:szCs w:val="21"/>
        </w:rPr>
        <w:t>N</w:t>
      </w:r>
      <w:r w:rsidRPr="00A04B2F">
        <w:rPr>
          <w:rFonts w:asciiTheme="majorHAnsi" w:hAnsiTheme="minorEastAsia" w:cstheme="majorHAnsi"/>
          <w:color w:val="FF0000"/>
          <w:szCs w:val="21"/>
        </w:rPr>
        <w:t>三个力，将三个力围成封闭三角形，</w:t>
      </w:r>
      <w:r w:rsidRPr="00A04B2F">
        <w:rPr>
          <w:rFonts w:asciiTheme="majorHAnsi" w:hAnsiTheme="majorHAnsi" w:cstheme="majorHAnsi"/>
          <w:i/>
          <w:color w:val="FF0000"/>
          <w:szCs w:val="21"/>
        </w:rPr>
        <w:t>N</w:t>
      </w:r>
      <w:r w:rsidRPr="00A04B2F">
        <w:rPr>
          <w:rFonts w:asciiTheme="majorHAnsi" w:hAnsiTheme="minorEastAsia" w:cstheme="majorHAnsi"/>
          <w:color w:val="FF0000"/>
          <w:szCs w:val="21"/>
        </w:rPr>
        <w:t>方向不变，重力大小方向均不变，当</w:t>
      </w:r>
      <w:r w:rsidRPr="00A04B2F">
        <w:rPr>
          <w:rFonts w:asciiTheme="majorHAnsi" w:hAnsiTheme="majorHAnsi" w:cstheme="majorHAnsi"/>
          <w:i/>
          <w:color w:val="FF0000"/>
          <w:szCs w:val="21"/>
        </w:rPr>
        <w:t>F</w:t>
      </w:r>
      <w:r w:rsidRPr="00A04B2F">
        <w:rPr>
          <w:rFonts w:asciiTheme="majorHAnsi" w:hAnsiTheme="minorEastAsia" w:cstheme="majorHAnsi"/>
          <w:color w:val="FF0000"/>
          <w:szCs w:val="21"/>
        </w:rPr>
        <w:t>逆时针旋转时，</w:t>
      </w:r>
      <w:r w:rsidRPr="00A04B2F">
        <w:rPr>
          <w:rFonts w:asciiTheme="majorHAnsi" w:hAnsiTheme="majorHAnsi" w:cstheme="majorHAnsi"/>
          <w:i/>
          <w:color w:val="FF0000"/>
          <w:szCs w:val="21"/>
        </w:rPr>
        <w:t>F</w:t>
      </w:r>
      <w:r w:rsidRPr="00A04B2F">
        <w:rPr>
          <w:rFonts w:asciiTheme="majorHAnsi" w:hAnsiTheme="minorEastAsia" w:cstheme="majorHAnsi"/>
          <w:color w:val="FF0000"/>
          <w:szCs w:val="21"/>
        </w:rPr>
        <w:t>先变小后变大，当转过</w:t>
      </w:r>
      <w:r w:rsidR="00D97328" w:rsidRPr="00A04B2F">
        <w:rPr>
          <w:rFonts w:asciiTheme="majorHAnsi" w:hAnsiTheme="majorHAnsi" w:cstheme="majorHAnsi"/>
          <w:color w:val="FF0000"/>
          <w:szCs w:val="21"/>
        </w:rPr>
        <w:t>180º</w:t>
      </w:r>
      <w:r w:rsidR="007A5030" w:rsidRPr="007A5030">
        <w:rPr>
          <w:rFonts w:asciiTheme="minorEastAsia" w:hAnsiTheme="minorEastAsia" w:cstheme="majorHAnsi" w:hint="eastAsia"/>
          <w:color w:val="FF0000"/>
          <w:szCs w:val="21"/>
        </w:rPr>
        <w:t>－</w:t>
      </w:r>
      <w:r w:rsidR="00D97328" w:rsidRPr="00A04B2F">
        <w:rPr>
          <w:rFonts w:asciiTheme="majorHAnsi" w:hAnsiTheme="majorHAnsi" w:cstheme="majorHAnsi"/>
          <w:color w:val="FF0000"/>
          <w:szCs w:val="21"/>
        </w:rPr>
        <w:t>2</w:t>
      </w:r>
      <w:r w:rsidR="00D97328" w:rsidRPr="00A04B2F">
        <w:rPr>
          <w:rFonts w:asciiTheme="majorHAnsi" w:hAnsiTheme="minorEastAsia" w:cstheme="majorHAnsi"/>
          <w:color w:val="FF0000"/>
          <w:szCs w:val="21"/>
        </w:rPr>
        <w:t>（</w:t>
      </w:r>
      <w:r w:rsidR="00D97328" w:rsidRPr="00A04B2F">
        <w:rPr>
          <w:rFonts w:asciiTheme="majorHAnsi" w:hAnsiTheme="majorHAnsi" w:cstheme="majorHAnsi"/>
          <w:color w:val="FF0000"/>
          <w:szCs w:val="21"/>
        </w:rPr>
        <w:t>90º</w:t>
      </w:r>
      <w:r w:rsidR="007A5030" w:rsidRPr="007A5030">
        <w:rPr>
          <w:rFonts w:asciiTheme="minorEastAsia" w:hAnsiTheme="minorEastAsia" w:cstheme="majorHAnsi" w:hint="eastAsia"/>
          <w:color w:val="FF0000"/>
          <w:szCs w:val="21"/>
        </w:rPr>
        <w:t>－</w:t>
      </w:r>
      <w:r w:rsidR="00D97328" w:rsidRPr="00A04B2F">
        <w:rPr>
          <w:rFonts w:asciiTheme="majorHAnsi" w:hAnsiTheme="majorHAnsi" w:cstheme="majorHAnsi"/>
          <w:i/>
          <w:color w:val="FF0000"/>
          <w:szCs w:val="21"/>
        </w:rPr>
        <w:t>θ</w:t>
      </w:r>
      <w:r w:rsidR="00D97328" w:rsidRPr="00A04B2F">
        <w:rPr>
          <w:rFonts w:asciiTheme="majorHAnsi" w:hAnsiTheme="minorEastAsia" w:cstheme="majorHAnsi"/>
          <w:color w:val="FF0000"/>
          <w:szCs w:val="21"/>
        </w:rPr>
        <w:t>）</w:t>
      </w:r>
      <w:r w:rsidRPr="00A04B2F">
        <w:rPr>
          <w:rFonts w:asciiTheme="majorHAnsi" w:hAnsiTheme="minorEastAsia" w:cstheme="majorHAnsi"/>
          <w:color w:val="FF0000"/>
          <w:szCs w:val="21"/>
        </w:rPr>
        <w:t>即为</w:t>
      </w:r>
      <w:r w:rsidR="00D97328" w:rsidRPr="00A04B2F">
        <w:rPr>
          <w:rFonts w:asciiTheme="majorHAnsi" w:hAnsiTheme="majorHAnsi" w:cstheme="majorHAnsi"/>
          <w:color w:val="FF0000"/>
          <w:szCs w:val="21"/>
        </w:rPr>
        <w:t>2</w:t>
      </w:r>
      <w:r w:rsidR="00D97328" w:rsidRPr="00A04B2F">
        <w:rPr>
          <w:rFonts w:asciiTheme="majorHAnsi" w:hAnsiTheme="majorHAnsi" w:cstheme="majorHAnsi"/>
          <w:i/>
          <w:color w:val="FF0000"/>
          <w:szCs w:val="21"/>
        </w:rPr>
        <w:t>θ</w:t>
      </w:r>
      <w:r w:rsidRPr="00A04B2F">
        <w:rPr>
          <w:rFonts w:asciiTheme="majorHAnsi" w:hAnsiTheme="minorEastAsia" w:cstheme="majorHAnsi"/>
          <w:color w:val="FF0000"/>
          <w:szCs w:val="21"/>
        </w:rPr>
        <w:t>时，</w:t>
      </w:r>
      <w:r w:rsidRPr="00A04B2F">
        <w:rPr>
          <w:rFonts w:asciiTheme="majorHAnsi" w:hAnsiTheme="majorHAnsi" w:cstheme="majorHAnsi"/>
          <w:i/>
          <w:color w:val="FF0000"/>
          <w:szCs w:val="21"/>
        </w:rPr>
        <w:t>F</w:t>
      </w:r>
      <w:r w:rsidRPr="00A04B2F">
        <w:rPr>
          <w:rFonts w:asciiTheme="majorHAnsi" w:hAnsiTheme="minorEastAsia" w:cstheme="majorHAnsi"/>
          <w:color w:val="FF0000"/>
          <w:szCs w:val="21"/>
        </w:rPr>
        <w:t>力又恢复到原来的大小</w:t>
      </w:r>
    </w:p>
    <w:p w:rsidR="00BC6DE0" w:rsidRPr="00A04B2F" w:rsidRDefault="0093316B" w:rsidP="00A04B2F">
      <w:pPr>
        <w:spacing w:line="276" w:lineRule="auto"/>
        <w:rPr>
          <w:rFonts w:asciiTheme="majorHAnsi" w:hAnsiTheme="majorHAnsi" w:cstheme="majorHAnsi"/>
          <w:b/>
          <w:color w:val="FF0000"/>
          <w:szCs w:val="21"/>
        </w:rPr>
      </w:pPr>
      <w:r w:rsidRPr="00A04B2F">
        <w:rPr>
          <w:rFonts w:asciiTheme="majorHAnsi" w:hAnsiTheme="majorHAnsi" w:cstheme="majorHAnsi"/>
          <w:noProof/>
          <w:szCs w:val="21"/>
        </w:rPr>
        <w:drawing>
          <wp:anchor distT="0" distB="0" distL="114300" distR="114300" simplePos="0" relativeHeight="251666432" behindDoc="0" locked="0" layoutInCell="1" allowOverlap="1">
            <wp:simplePos x="0" y="0"/>
            <wp:positionH relativeFrom="column">
              <wp:posOffset>3957320</wp:posOffset>
            </wp:positionH>
            <wp:positionV relativeFrom="paragraph">
              <wp:posOffset>13970</wp:posOffset>
            </wp:positionV>
            <wp:extent cx="1219200" cy="809625"/>
            <wp:effectExtent l="19050" t="0" r="0" b="0"/>
            <wp:wrapSquare wrapText="bothSides"/>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19200" cy="809625"/>
                    </a:xfrm>
                    <a:prstGeom prst="rect">
                      <a:avLst/>
                    </a:prstGeom>
                    <a:noFill/>
                    <a:ln>
                      <a:noFill/>
                    </a:ln>
                  </pic:spPr>
                </pic:pic>
              </a:graphicData>
            </a:graphic>
          </wp:anchor>
        </w:drawing>
      </w:r>
    </w:p>
    <w:p w:rsidR="009A259E" w:rsidRPr="00A04B2F" w:rsidRDefault="009A259E" w:rsidP="00A04B2F">
      <w:pPr>
        <w:spacing w:line="276" w:lineRule="auto"/>
        <w:rPr>
          <w:rFonts w:asciiTheme="majorHAnsi" w:hAnsiTheme="majorHAnsi" w:cstheme="majorHAnsi"/>
          <w:color w:val="0000FF"/>
          <w:szCs w:val="21"/>
        </w:rPr>
      </w:pPr>
    </w:p>
    <w:p w:rsidR="00387586" w:rsidRDefault="00387586" w:rsidP="00A04B2F">
      <w:pPr>
        <w:spacing w:line="276" w:lineRule="auto"/>
        <w:rPr>
          <w:rFonts w:asciiTheme="majorHAnsi" w:hAnsiTheme="majorHAnsi" w:cstheme="majorHAnsi" w:hint="eastAsia"/>
          <w:bCs/>
          <w:szCs w:val="21"/>
        </w:rPr>
      </w:pPr>
    </w:p>
    <w:p w:rsidR="005C1B54" w:rsidRPr="00A04B2F" w:rsidRDefault="005C1B54" w:rsidP="00A04B2F">
      <w:pPr>
        <w:spacing w:line="276" w:lineRule="auto"/>
        <w:rPr>
          <w:rFonts w:asciiTheme="majorHAnsi" w:hAnsiTheme="majorHAnsi" w:cstheme="majorHAnsi"/>
          <w:bCs/>
          <w:szCs w:val="21"/>
        </w:rPr>
      </w:pPr>
    </w:p>
    <w:p w:rsidR="00065910" w:rsidRPr="00A04B2F" w:rsidRDefault="00D74D77" w:rsidP="00A04B2F">
      <w:pPr>
        <w:spacing w:line="276" w:lineRule="auto"/>
        <w:rPr>
          <w:rFonts w:asciiTheme="majorHAnsi" w:hAnsiTheme="majorHAnsi" w:cstheme="majorHAnsi"/>
          <w:bCs/>
          <w:szCs w:val="21"/>
        </w:rPr>
      </w:pPr>
      <w:r w:rsidRPr="00A04B2F">
        <w:rPr>
          <w:rFonts w:asciiTheme="majorHAnsi" w:hAnsiTheme="majorHAnsi" w:cstheme="majorHAnsi"/>
          <w:szCs w:val="21"/>
        </w:rPr>
      </w:r>
      <w:r w:rsidRPr="00A04B2F">
        <w:rPr>
          <w:rFonts w:asciiTheme="majorHAnsi" w:hAnsiTheme="majorHAnsi" w:cstheme="majorHAnsi"/>
          <w:szCs w:val="21"/>
        </w:rPr>
        <w:pict>
          <v:group id="_x0000_s3789" style="width:308.25pt;height:51.75pt;mso-position-horizontal-relative:char;mso-position-vertical-relative:line" coordorigin="3210,9483" coordsize="6165,1035">
            <v:shape id="图片 18" o:spid="_x0000_s3790"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3791"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A04B2F" w:rsidRPr="00AB64F6" w:rsidRDefault="00A04B2F" w:rsidP="00065910">
                    <w:pPr>
                      <w:rPr>
                        <w:rFonts w:ascii="黑体" w:eastAsia="黑体"/>
                        <w:sz w:val="24"/>
                      </w:rPr>
                    </w:pPr>
                    <w:r>
                      <w:rPr>
                        <w:rFonts w:ascii="黑体" w:eastAsia="黑体" w:hint="eastAsia"/>
                        <w:sz w:val="24"/>
                      </w:rPr>
                      <w:t>知识点二：</w:t>
                    </w:r>
                    <w:r w:rsidRPr="00C658FA">
                      <w:rPr>
                        <w:rFonts w:ascii="黑体" w:eastAsia="黑体" w:hint="eastAsia"/>
                        <w:bCs/>
                        <w:sz w:val="24"/>
                      </w:rPr>
                      <w:t>相似三角形法</w:t>
                    </w:r>
                  </w:p>
                </w:txbxContent>
              </v:textbox>
            </v:shape>
            <w10:wrap type="none"/>
            <w10:anchorlock/>
          </v:group>
        </w:pict>
      </w:r>
    </w:p>
    <w:p w:rsidR="004C0B83" w:rsidRPr="00A04B2F" w:rsidRDefault="004C0B83" w:rsidP="00A04B2F">
      <w:pPr>
        <w:spacing w:line="276" w:lineRule="auto"/>
        <w:rPr>
          <w:rFonts w:asciiTheme="majorHAnsi" w:hAnsiTheme="majorHAnsi" w:cstheme="majorHAnsi"/>
          <w:szCs w:val="21"/>
        </w:rPr>
      </w:pPr>
      <w:r w:rsidRPr="00A04B2F">
        <w:rPr>
          <w:rFonts w:asciiTheme="majorHAnsi" w:hAnsiTheme="minorEastAsia" w:cstheme="majorHAnsi"/>
          <w:b/>
          <w:szCs w:val="21"/>
        </w:rPr>
        <w:t>（</w:t>
      </w:r>
      <w:r w:rsidRPr="00A04B2F">
        <w:rPr>
          <w:rFonts w:asciiTheme="majorHAnsi" w:hAnsiTheme="majorHAnsi" w:cstheme="majorHAnsi"/>
          <w:b/>
          <w:szCs w:val="21"/>
        </w:rPr>
        <w:t>1</w:t>
      </w:r>
      <w:r w:rsidRPr="00A04B2F">
        <w:rPr>
          <w:rFonts w:asciiTheme="majorHAnsi" w:hAnsiTheme="minorEastAsia" w:cstheme="majorHAnsi"/>
          <w:b/>
          <w:szCs w:val="21"/>
        </w:rPr>
        <w:t>）相似三角形：</w:t>
      </w:r>
      <w:r w:rsidRPr="00A04B2F">
        <w:rPr>
          <w:rFonts w:asciiTheme="majorHAnsi" w:hAnsiTheme="minorEastAsia" w:cstheme="majorHAnsi"/>
          <w:szCs w:val="21"/>
        </w:rPr>
        <w:t>正确作出力的三角形后，如能判定力的三角形与图形中已知长度的三角形（几何三角形）相似，则可用相似三角形对应边成比例求出三角形中力的比例关系，从而达到求未知量的目的。</w:t>
      </w:r>
    </w:p>
    <w:p w:rsidR="004C0B83" w:rsidRPr="00A04B2F" w:rsidRDefault="004C0B83" w:rsidP="00A04B2F">
      <w:pPr>
        <w:pStyle w:val="20"/>
        <w:tabs>
          <w:tab w:val="left" w:pos="420"/>
          <w:tab w:val="left" w:pos="2310"/>
          <w:tab w:val="left" w:pos="4200"/>
          <w:tab w:val="left" w:pos="6090"/>
          <w:tab w:val="left" w:pos="7560"/>
        </w:tabs>
        <w:spacing w:after="0" w:line="276" w:lineRule="auto"/>
        <w:ind w:leftChars="-5" w:left="-10"/>
        <w:rPr>
          <w:rFonts w:asciiTheme="majorHAnsi" w:eastAsiaTheme="minorEastAsia" w:hAnsiTheme="majorHAnsi" w:cstheme="majorHAnsi"/>
          <w:szCs w:val="21"/>
        </w:rPr>
      </w:pPr>
      <w:r w:rsidRPr="00A04B2F">
        <w:rPr>
          <w:rFonts w:asciiTheme="majorHAnsi" w:eastAsiaTheme="minorEastAsia" w:hAnsiTheme="minorEastAsia" w:cstheme="majorHAnsi"/>
          <w:b/>
          <w:szCs w:val="21"/>
        </w:rPr>
        <w:t>（</w:t>
      </w:r>
      <w:r w:rsidRPr="00A04B2F">
        <w:rPr>
          <w:rFonts w:asciiTheme="majorHAnsi" w:eastAsiaTheme="minorEastAsia" w:hAnsiTheme="majorHAnsi" w:cstheme="majorHAnsi"/>
          <w:b/>
          <w:szCs w:val="21"/>
        </w:rPr>
        <w:t>2</w:t>
      </w:r>
      <w:r w:rsidRPr="00A04B2F">
        <w:rPr>
          <w:rFonts w:asciiTheme="majorHAnsi" w:eastAsiaTheme="minorEastAsia" w:hAnsiTheme="minorEastAsia" w:cstheme="majorHAnsi"/>
          <w:b/>
          <w:szCs w:val="21"/>
        </w:rPr>
        <w:t>）条件：</w:t>
      </w:r>
      <w:r w:rsidRPr="00A04B2F">
        <w:rPr>
          <w:rFonts w:asciiTheme="majorHAnsi" w:eastAsiaTheme="minorEastAsia" w:hAnsiTheme="minorEastAsia" w:cstheme="majorHAnsi"/>
          <w:szCs w:val="21"/>
        </w:rPr>
        <w:t>往往涉及三个力，其中一个力为恒力，另两个力的大小和方向均发生变化，且原题中有明确的几何三角形，则此时用相似三角形分析。相似三角形法是解平衡问题时常遇到的一种方法，解题的关键是正确的受力分析，寻找力三角形和结构三角形相似。</w:t>
      </w:r>
    </w:p>
    <w:p w:rsidR="009C38E0" w:rsidRPr="00A04B2F" w:rsidRDefault="009C38E0" w:rsidP="00A04B2F">
      <w:pPr>
        <w:pStyle w:val="20"/>
        <w:tabs>
          <w:tab w:val="left" w:pos="420"/>
          <w:tab w:val="left" w:pos="2310"/>
          <w:tab w:val="left" w:pos="4200"/>
          <w:tab w:val="left" w:pos="6090"/>
          <w:tab w:val="left" w:pos="7560"/>
        </w:tabs>
        <w:spacing w:after="0" w:line="276" w:lineRule="auto"/>
        <w:ind w:leftChars="-5" w:left="-10"/>
        <w:rPr>
          <w:rFonts w:asciiTheme="majorHAnsi" w:eastAsiaTheme="minorEastAsia" w:hAnsiTheme="majorHAnsi" w:cstheme="majorHAnsi"/>
          <w:szCs w:val="21"/>
        </w:rPr>
      </w:pPr>
    </w:p>
    <w:p w:rsidR="00697DDF" w:rsidRPr="00A04B2F" w:rsidRDefault="0048337A" w:rsidP="00A04B2F">
      <w:pPr>
        <w:spacing w:line="276" w:lineRule="auto"/>
        <w:rPr>
          <w:rFonts w:asciiTheme="majorHAnsi" w:hAnsiTheme="majorHAnsi" w:cstheme="majorHAnsi"/>
          <w:bCs/>
          <w:szCs w:val="21"/>
        </w:rPr>
      </w:pPr>
      <w:r w:rsidRPr="00A04B2F">
        <w:rPr>
          <w:rFonts w:asciiTheme="majorHAnsi" w:hAnsiTheme="minorEastAsia" w:cstheme="majorHAnsi"/>
          <w:szCs w:val="21"/>
        </w:rPr>
        <w:t>【例</w:t>
      </w:r>
      <w:r w:rsidRPr="00A04B2F">
        <w:rPr>
          <w:rFonts w:asciiTheme="majorHAnsi" w:hAnsiTheme="majorHAnsi" w:cstheme="majorHAnsi"/>
          <w:szCs w:val="21"/>
        </w:rPr>
        <w:t>1</w:t>
      </w:r>
      <w:r w:rsidRPr="00A04B2F">
        <w:rPr>
          <w:rFonts w:asciiTheme="majorHAnsi" w:hAnsiTheme="minorEastAsia" w:cstheme="majorHAnsi"/>
          <w:szCs w:val="21"/>
        </w:rPr>
        <w:t>】</w:t>
      </w:r>
      <w:r w:rsidR="00697DDF" w:rsidRPr="00A04B2F">
        <w:rPr>
          <w:rFonts w:asciiTheme="majorHAnsi" w:hAnsiTheme="minorEastAsia" w:cstheme="majorHAnsi"/>
          <w:bCs/>
          <w:szCs w:val="21"/>
        </w:rPr>
        <w:t>如图所示，两球</w:t>
      </w:r>
      <w:r w:rsidR="00697DDF" w:rsidRPr="00A04B2F">
        <w:rPr>
          <w:rFonts w:asciiTheme="majorHAnsi" w:hAnsiTheme="majorHAnsi" w:cstheme="majorHAnsi"/>
          <w:bCs/>
          <w:i/>
          <w:iCs/>
          <w:szCs w:val="21"/>
        </w:rPr>
        <w:t>A</w:t>
      </w:r>
      <w:r w:rsidR="00697DDF" w:rsidRPr="00A04B2F">
        <w:rPr>
          <w:rFonts w:asciiTheme="majorHAnsi" w:hAnsiTheme="minorEastAsia" w:cstheme="majorHAnsi"/>
          <w:bCs/>
          <w:szCs w:val="21"/>
        </w:rPr>
        <w:t>、</w:t>
      </w:r>
      <w:r w:rsidR="00697DDF" w:rsidRPr="00A04B2F">
        <w:rPr>
          <w:rFonts w:asciiTheme="majorHAnsi" w:hAnsiTheme="majorHAnsi" w:cstheme="majorHAnsi"/>
          <w:bCs/>
          <w:i/>
          <w:iCs/>
          <w:szCs w:val="21"/>
        </w:rPr>
        <w:t>B</w:t>
      </w:r>
      <w:r w:rsidR="00697DDF" w:rsidRPr="00A04B2F">
        <w:rPr>
          <w:rFonts w:asciiTheme="majorHAnsi" w:hAnsiTheme="minorEastAsia" w:cstheme="majorHAnsi"/>
          <w:bCs/>
          <w:szCs w:val="21"/>
        </w:rPr>
        <w:t>用</w:t>
      </w:r>
      <w:r w:rsidR="007A5030">
        <w:rPr>
          <w:rFonts w:asciiTheme="majorHAnsi" w:hAnsiTheme="minorEastAsia" w:cstheme="majorHAnsi" w:hint="eastAsia"/>
          <w:bCs/>
          <w:szCs w:val="21"/>
        </w:rPr>
        <w:t>一根较硬</w:t>
      </w:r>
      <w:r w:rsidR="00697DDF" w:rsidRPr="00A04B2F">
        <w:rPr>
          <w:rFonts w:asciiTheme="majorHAnsi" w:hAnsiTheme="minorEastAsia" w:cstheme="majorHAnsi"/>
          <w:bCs/>
          <w:szCs w:val="21"/>
        </w:rPr>
        <w:t>的轻弹簧相连，球</w:t>
      </w:r>
      <w:r w:rsidR="00697DDF" w:rsidRPr="00A04B2F">
        <w:rPr>
          <w:rFonts w:asciiTheme="majorHAnsi" w:hAnsiTheme="majorHAnsi" w:cstheme="majorHAnsi"/>
          <w:bCs/>
          <w:i/>
          <w:iCs/>
          <w:szCs w:val="21"/>
        </w:rPr>
        <w:t>B</w:t>
      </w:r>
      <w:r w:rsidR="00697DDF" w:rsidRPr="00A04B2F">
        <w:rPr>
          <w:rFonts w:asciiTheme="majorHAnsi" w:hAnsiTheme="minorEastAsia" w:cstheme="majorHAnsi"/>
          <w:bCs/>
          <w:szCs w:val="21"/>
        </w:rPr>
        <w:t>用长为</w:t>
      </w:r>
      <w:r w:rsidR="00697DDF" w:rsidRPr="00A04B2F">
        <w:rPr>
          <w:rFonts w:asciiTheme="majorHAnsi" w:hAnsiTheme="majorHAnsi" w:cstheme="majorHAnsi"/>
          <w:bCs/>
          <w:i/>
          <w:iCs/>
          <w:szCs w:val="21"/>
        </w:rPr>
        <w:t>L</w:t>
      </w:r>
      <w:r w:rsidR="00697DDF" w:rsidRPr="00A04B2F">
        <w:rPr>
          <w:rFonts w:asciiTheme="majorHAnsi" w:hAnsiTheme="minorEastAsia" w:cstheme="majorHAnsi"/>
          <w:bCs/>
          <w:szCs w:val="21"/>
        </w:rPr>
        <w:t>的细绳悬于</w:t>
      </w:r>
      <w:r w:rsidR="00697DDF" w:rsidRPr="00A04B2F">
        <w:rPr>
          <w:rFonts w:asciiTheme="majorHAnsi" w:hAnsiTheme="majorHAnsi" w:cstheme="majorHAnsi"/>
          <w:bCs/>
          <w:i/>
          <w:iCs/>
          <w:szCs w:val="21"/>
        </w:rPr>
        <w:t>O</w:t>
      </w:r>
      <w:r w:rsidR="00697DDF" w:rsidRPr="00A04B2F">
        <w:rPr>
          <w:rFonts w:asciiTheme="majorHAnsi" w:hAnsiTheme="minorEastAsia" w:cstheme="majorHAnsi"/>
          <w:bCs/>
          <w:szCs w:val="21"/>
        </w:rPr>
        <w:t>点，球</w:t>
      </w:r>
      <w:r w:rsidR="00697DDF" w:rsidRPr="00A04B2F">
        <w:rPr>
          <w:rFonts w:asciiTheme="majorHAnsi" w:hAnsiTheme="majorHAnsi" w:cstheme="majorHAnsi"/>
          <w:bCs/>
          <w:i/>
          <w:iCs/>
          <w:szCs w:val="21"/>
        </w:rPr>
        <w:t>A</w:t>
      </w:r>
      <w:r w:rsidR="00697DDF" w:rsidRPr="00A04B2F">
        <w:rPr>
          <w:rFonts w:asciiTheme="majorHAnsi" w:hAnsiTheme="minorEastAsia" w:cstheme="majorHAnsi"/>
          <w:bCs/>
          <w:szCs w:val="21"/>
        </w:rPr>
        <w:t>固定在</w:t>
      </w:r>
      <w:r w:rsidR="00697DDF" w:rsidRPr="00A04B2F">
        <w:rPr>
          <w:rFonts w:asciiTheme="majorHAnsi" w:hAnsiTheme="majorHAnsi" w:cstheme="majorHAnsi"/>
          <w:bCs/>
          <w:i/>
          <w:iCs/>
          <w:szCs w:val="21"/>
        </w:rPr>
        <w:t>O</w:t>
      </w:r>
      <w:r w:rsidR="00697DDF" w:rsidRPr="00A04B2F">
        <w:rPr>
          <w:rFonts w:asciiTheme="majorHAnsi" w:hAnsiTheme="minorEastAsia" w:cstheme="majorHAnsi"/>
          <w:bCs/>
          <w:szCs w:val="21"/>
        </w:rPr>
        <w:t>正下方，且点</w:t>
      </w:r>
      <w:r w:rsidR="00697DDF" w:rsidRPr="00A04B2F">
        <w:rPr>
          <w:rFonts w:asciiTheme="majorHAnsi" w:hAnsiTheme="majorHAnsi" w:cstheme="majorHAnsi"/>
          <w:bCs/>
          <w:i/>
          <w:iCs/>
          <w:szCs w:val="21"/>
        </w:rPr>
        <w:t>O</w:t>
      </w:r>
      <w:r w:rsidR="00697DDF" w:rsidRPr="00A04B2F">
        <w:rPr>
          <w:rFonts w:asciiTheme="majorHAnsi" w:hAnsiTheme="minorEastAsia" w:cstheme="majorHAnsi"/>
          <w:bCs/>
          <w:szCs w:val="21"/>
        </w:rPr>
        <w:t>、</w:t>
      </w:r>
      <w:r w:rsidR="00697DDF" w:rsidRPr="00A04B2F">
        <w:rPr>
          <w:rFonts w:asciiTheme="majorHAnsi" w:hAnsiTheme="majorHAnsi" w:cstheme="majorHAnsi"/>
          <w:bCs/>
          <w:i/>
          <w:iCs/>
          <w:szCs w:val="21"/>
        </w:rPr>
        <w:t>A</w:t>
      </w:r>
      <w:r w:rsidR="00697DDF" w:rsidRPr="00A04B2F">
        <w:rPr>
          <w:rFonts w:asciiTheme="majorHAnsi" w:hAnsiTheme="minorEastAsia" w:cstheme="majorHAnsi"/>
          <w:bCs/>
          <w:szCs w:val="21"/>
        </w:rPr>
        <w:t>之间的距离恰为</w:t>
      </w:r>
      <w:r w:rsidR="00697DDF" w:rsidRPr="00A04B2F">
        <w:rPr>
          <w:rFonts w:asciiTheme="majorHAnsi" w:hAnsiTheme="majorHAnsi" w:cstheme="majorHAnsi"/>
          <w:bCs/>
          <w:i/>
          <w:iCs/>
          <w:szCs w:val="21"/>
        </w:rPr>
        <w:t>L</w:t>
      </w:r>
      <w:r w:rsidR="00697DDF" w:rsidRPr="00A04B2F">
        <w:rPr>
          <w:rFonts w:asciiTheme="majorHAnsi" w:hAnsiTheme="minorEastAsia" w:cstheme="majorHAnsi"/>
          <w:bCs/>
          <w:szCs w:val="21"/>
        </w:rPr>
        <w:t>，系统平衡时绳子所受的拉力为</w:t>
      </w:r>
      <w:r w:rsidR="00AD2453" w:rsidRPr="00A04B2F">
        <w:rPr>
          <w:rFonts w:asciiTheme="majorHAnsi" w:hAnsiTheme="majorHAnsi" w:cstheme="majorHAnsi"/>
          <w:bCs/>
          <w:i/>
          <w:iCs/>
          <w:szCs w:val="21"/>
        </w:rPr>
        <w:t>T</w:t>
      </w:r>
      <w:r w:rsidR="00AD2453" w:rsidRPr="00A04B2F">
        <w:rPr>
          <w:rFonts w:asciiTheme="majorHAnsi" w:hAnsiTheme="majorHAnsi" w:cstheme="majorHAnsi"/>
          <w:bCs/>
          <w:iCs/>
          <w:szCs w:val="21"/>
          <w:vertAlign w:val="subscript"/>
        </w:rPr>
        <w:t>1</w:t>
      </w:r>
      <w:r w:rsidR="007A5030">
        <w:rPr>
          <w:rFonts w:asciiTheme="majorHAnsi" w:hAnsiTheme="majorHAnsi" w:cstheme="majorHAnsi" w:hint="eastAsia"/>
          <w:bCs/>
          <w:szCs w:val="21"/>
        </w:rPr>
        <w:t>。</w:t>
      </w:r>
      <w:r w:rsidR="00697DDF" w:rsidRPr="00A04B2F">
        <w:rPr>
          <w:rFonts w:asciiTheme="majorHAnsi" w:hAnsiTheme="minorEastAsia" w:cstheme="majorHAnsi"/>
          <w:bCs/>
          <w:szCs w:val="21"/>
        </w:rPr>
        <w:t>现把</w:t>
      </w:r>
      <w:r w:rsidR="00697DDF" w:rsidRPr="00A04B2F">
        <w:rPr>
          <w:rFonts w:asciiTheme="majorHAnsi" w:hAnsiTheme="majorHAnsi" w:cstheme="majorHAnsi"/>
          <w:bCs/>
          <w:i/>
          <w:iCs/>
          <w:szCs w:val="21"/>
        </w:rPr>
        <w:t>A</w:t>
      </w:r>
      <w:r w:rsidR="00697DDF" w:rsidRPr="00A04B2F">
        <w:rPr>
          <w:rFonts w:asciiTheme="majorHAnsi" w:hAnsiTheme="minorEastAsia" w:cstheme="majorHAnsi"/>
          <w:bCs/>
          <w:szCs w:val="21"/>
        </w:rPr>
        <w:t>、</w:t>
      </w:r>
      <w:r w:rsidR="00697DDF" w:rsidRPr="00A04B2F">
        <w:rPr>
          <w:rFonts w:asciiTheme="majorHAnsi" w:hAnsiTheme="majorHAnsi" w:cstheme="majorHAnsi"/>
          <w:bCs/>
          <w:i/>
          <w:iCs/>
          <w:szCs w:val="21"/>
        </w:rPr>
        <w:t>B</w:t>
      </w:r>
      <w:r w:rsidR="00697DDF" w:rsidRPr="00A04B2F">
        <w:rPr>
          <w:rFonts w:asciiTheme="majorHAnsi" w:hAnsiTheme="minorEastAsia" w:cstheme="majorHAnsi"/>
          <w:bCs/>
          <w:szCs w:val="21"/>
        </w:rPr>
        <w:t>间的弹簧换成</w:t>
      </w:r>
      <w:r w:rsidR="007A5030">
        <w:rPr>
          <w:rFonts w:asciiTheme="majorHAnsi" w:hAnsiTheme="minorEastAsia" w:cstheme="majorHAnsi" w:hint="eastAsia"/>
          <w:bCs/>
          <w:szCs w:val="21"/>
        </w:rPr>
        <w:t>一根较软</w:t>
      </w:r>
      <w:r w:rsidR="00697DDF" w:rsidRPr="00A04B2F">
        <w:rPr>
          <w:rFonts w:asciiTheme="majorHAnsi" w:hAnsiTheme="minorEastAsia" w:cstheme="majorHAnsi"/>
          <w:bCs/>
          <w:szCs w:val="21"/>
        </w:rPr>
        <w:t>的轻弹簧，仍使系统平衡，此时绳子所受的拉力为</w:t>
      </w:r>
      <w:r w:rsidR="00AD2453" w:rsidRPr="00A04B2F">
        <w:rPr>
          <w:rFonts w:asciiTheme="majorHAnsi" w:hAnsiTheme="majorHAnsi" w:cstheme="majorHAnsi"/>
          <w:bCs/>
          <w:i/>
          <w:iCs/>
          <w:szCs w:val="21"/>
        </w:rPr>
        <w:t>T</w:t>
      </w:r>
      <w:r w:rsidR="00AD2453" w:rsidRPr="00A04B2F">
        <w:rPr>
          <w:rFonts w:asciiTheme="majorHAnsi" w:hAnsiTheme="majorHAnsi" w:cstheme="majorHAnsi"/>
          <w:bCs/>
          <w:iCs/>
          <w:szCs w:val="21"/>
          <w:vertAlign w:val="subscript"/>
        </w:rPr>
        <w:t>2</w:t>
      </w:r>
      <w:r w:rsidR="00697DDF" w:rsidRPr="00A04B2F">
        <w:rPr>
          <w:rFonts w:asciiTheme="majorHAnsi" w:hAnsiTheme="minorEastAsia" w:cstheme="majorHAnsi"/>
          <w:bCs/>
          <w:szCs w:val="21"/>
        </w:rPr>
        <w:t>，则</w:t>
      </w:r>
      <w:r w:rsidR="00697DDF" w:rsidRPr="00A04B2F">
        <w:rPr>
          <w:rFonts w:asciiTheme="majorHAnsi" w:hAnsiTheme="majorHAnsi" w:cstheme="majorHAnsi"/>
          <w:bCs/>
          <w:i/>
          <w:iCs/>
          <w:szCs w:val="21"/>
        </w:rPr>
        <w:t>F</w:t>
      </w:r>
      <w:r w:rsidR="00697DDF" w:rsidRPr="00A04B2F">
        <w:rPr>
          <w:rFonts w:asciiTheme="majorHAnsi" w:hAnsiTheme="majorHAnsi" w:cstheme="majorHAnsi"/>
          <w:bCs/>
          <w:szCs w:val="21"/>
          <w:vertAlign w:val="subscript"/>
        </w:rPr>
        <w:t>1</w:t>
      </w:r>
      <w:r w:rsidR="00697DDF" w:rsidRPr="00A04B2F">
        <w:rPr>
          <w:rFonts w:asciiTheme="majorHAnsi" w:hAnsiTheme="minorEastAsia" w:cstheme="majorHAnsi"/>
          <w:bCs/>
          <w:szCs w:val="21"/>
        </w:rPr>
        <w:t>与</w:t>
      </w:r>
      <w:r w:rsidR="00697DDF" w:rsidRPr="00A04B2F">
        <w:rPr>
          <w:rFonts w:asciiTheme="majorHAnsi" w:hAnsiTheme="majorHAnsi" w:cstheme="majorHAnsi"/>
          <w:bCs/>
          <w:i/>
          <w:iCs/>
          <w:szCs w:val="21"/>
        </w:rPr>
        <w:t>F</w:t>
      </w:r>
      <w:r w:rsidR="00697DDF" w:rsidRPr="00A04B2F">
        <w:rPr>
          <w:rFonts w:asciiTheme="majorHAnsi" w:hAnsiTheme="majorHAnsi" w:cstheme="majorHAnsi"/>
          <w:bCs/>
          <w:szCs w:val="21"/>
          <w:vertAlign w:val="subscript"/>
        </w:rPr>
        <w:t>2</w:t>
      </w:r>
      <w:r w:rsidR="00697DDF" w:rsidRPr="00A04B2F">
        <w:rPr>
          <w:rFonts w:asciiTheme="majorHAnsi" w:hAnsiTheme="minorEastAsia" w:cstheme="majorHAnsi"/>
          <w:bCs/>
          <w:szCs w:val="21"/>
        </w:rPr>
        <w:t>的大小之间的关系为</w:t>
      </w:r>
      <w:r w:rsidR="00697DDF" w:rsidRPr="00A04B2F">
        <w:rPr>
          <w:rFonts w:asciiTheme="majorHAnsi" w:hAnsiTheme="majorHAnsi" w:cstheme="majorHAnsi"/>
          <w:bCs/>
          <w:szCs w:val="21"/>
        </w:rPr>
        <w:tab/>
      </w:r>
      <w:r w:rsidR="00697DDF" w:rsidRPr="00A04B2F">
        <w:rPr>
          <w:rFonts w:asciiTheme="majorHAnsi" w:hAnsiTheme="minorEastAsia" w:cstheme="majorHAnsi"/>
          <w:bCs/>
          <w:szCs w:val="21"/>
        </w:rPr>
        <w:t>（</w:t>
      </w:r>
      <w:r w:rsidR="00697DDF" w:rsidRPr="00A04B2F">
        <w:rPr>
          <w:rFonts w:asciiTheme="majorHAnsi" w:hAnsiTheme="majorHAnsi" w:cstheme="majorHAnsi"/>
          <w:bCs/>
          <w:szCs w:val="21"/>
        </w:rPr>
        <w:tab/>
      </w:r>
      <w:r w:rsidR="00697DDF" w:rsidRPr="00A04B2F">
        <w:rPr>
          <w:rFonts w:asciiTheme="majorHAnsi" w:hAnsiTheme="majorHAnsi" w:cstheme="majorHAnsi"/>
          <w:bCs/>
          <w:szCs w:val="21"/>
        </w:rPr>
        <w:tab/>
      </w:r>
      <w:r w:rsidR="00697DDF" w:rsidRPr="00A04B2F">
        <w:rPr>
          <w:rFonts w:asciiTheme="majorHAnsi" w:hAnsiTheme="minorEastAsia" w:cstheme="majorHAnsi"/>
          <w:bCs/>
          <w:szCs w:val="21"/>
        </w:rPr>
        <w:t>）</w:t>
      </w:r>
    </w:p>
    <w:p w:rsidR="00697DDF" w:rsidRPr="00A04B2F" w:rsidRDefault="00697DDF" w:rsidP="00A04B2F">
      <w:pPr>
        <w:spacing w:line="276" w:lineRule="auto"/>
        <w:ind w:firstLine="420"/>
        <w:rPr>
          <w:rFonts w:asciiTheme="majorHAnsi" w:hAnsiTheme="majorHAnsi" w:cstheme="majorHAnsi"/>
          <w:bCs/>
          <w:szCs w:val="21"/>
        </w:rPr>
      </w:pPr>
      <w:r w:rsidRPr="00A04B2F">
        <w:rPr>
          <w:rFonts w:asciiTheme="majorHAnsi" w:hAnsiTheme="majorHAnsi" w:cstheme="majorHAnsi"/>
          <w:bCs/>
          <w:szCs w:val="21"/>
        </w:rPr>
        <w:t>A</w:t>
      </w:r>
      <w:r w:rsidRPr="00A04B2F">
        <w:rPr>
          <w:rFonts w:asciiTheme="majorHAnsi" w:hAnsiTheme="minorEastAsia" w:cstheme="majorHAnsi"/>
          <w:bCs/>
          <w:szCs w:val="21"/>
        </w:rPr>
        <w:t>．</w:t>
      </w:r>
      <w:r w:rsidR="00050C85" w:rsidRPr="00A04B2F">
        <w:rPr>
          <w:rFonts w:asciiTheme="majorHAnsi" w:hAnsiTheme="majorHAnsi" w:cstheme="majorHAnsi"/>
          <w:bCs/>
          <w:i/>
          <w:iCs/>
          <w:szCs w:val="21"/>
        </w:rPr>
        <w:t>T</w:t>
      </w:r>
      <w:r w:rsidRPr="00A04B2F">
        <w:rPr>
          <w:rFonts w:asciiTheme="majorHAnsi" w:hAnsiTheme="majorHAnsi" w:cstheme="majorHAnsi"/>
          <w:bCs/>
          <w:szCs w:val="21"/>
          <w:vertAlign w:val="subscript"/>
        </w:rPr>
        <w:t>1</w:t>
      </w:r>
      <w:r w:rsidRPr="00A04B2F">
        <w:rPr>
          <w:rFonts w:asciiTheme="majorHAnsi" w:hAnsiTheme="majorHAnsi" w:cstheme="majorHAnsi"/>
          <w:bCs/>
          <w:szCs w:val="21"/>
        </w:rPr>
        <w:t>&gt;</w:t>
      </w:r>
      <w:r w:rsidR="00050C85" w:rsidRPr="00A04B2F">
        <w:rPr>
          <w:rFonts w:asciiTheme="majorHAnsi" w:hAnsiTheme="majorHAnsi" w:cstheme="majorHAnsi"/>
          <w:bCs/>
          <w:i/>
          <w:iCs/>
          <w:szCs w:val="21"/>
        </w:rPr>
        <w:t>T</w:t>
      </w:r>
      <w:r w:rsidR="00AD2453" w:rsidRPr="00A04B2F">
        <w:rPr>
          <w:rFonts w:asciiTheme="majorHAnsi" w:hAnsiTheme="majorHAnsi" w:cstheme="majorHAnsi"/>
          <w:bCs/>
          <w:szCs w:val="21"/>
          <w:vertAlign w:val="subscript"/>
        </w:rPr>
        <w:t>2</w:t>
      </w:r>
      <w:r w:rsidR="00AD2453" w:rsidRPr="00A04B2F">
        <w:rPr>
          <w:rFonts w:asciiTheme="majorHAnsi" w:hAnsiTheme="majorHAnsi" w:cstheme="majorHAnsi"/>
          <w:bCs/>
          <w:szCs w:val="21"/>
        </w:rPr>
        <w:tab/>
      </w:r>
      <w:r w:rsidR="00AD2453" w:rsidRPr="00A04B2F">
        <w:rPr>
          <w:rFonts w:asciiTheme="majorHAnsi" w:hAnsiTheme="majorHAnsi" w:cstheme="majorHAnsi"/>
          <w:bCs/>
          <w:szCs w:val="21"/>
        </w:rPr>
        <w:tab/>
      </w:r>
      <w:r w:rsidR="00AD2453" w:rsidRPr="00A04B2F">
        <w:rPr>
          <w:rFonts w:asciiTheme="majorHAnsi" w:hAnsiTheme="majorHAnsi" w:cstheme="majorHAnsi"/>
          <w:bCs/>
          <w:szCs w:val="21"/>
        </w:rPr>
        <w:tab/>
      </w:r>
      <w:r w:rsidRPr="00A04B2F">
        <w:rPr>
          <w:rFonts w:asciiTheme="majorHAnsi" w:hAnsiTheme="majorHAnsi" w:cstheme="majorHAnsi"/>
          <w:bCs/>
          <w:szCs w:val="21"/>
        </w:rPr>
        <w:t>B</w:t>
      </w:r>
      <w:r w:rsidR="00050C85" w:rsidRPr="00A04B2F">
        <w:rPr>
          <w:rFonts w:asciiTheme="majorHAnsi" w:hAnsiTheme="minorEastAsia" w:cstheme="majorHAnsi"/>
          <w:bCs/>
          <w:szCs w:val="21"/>
        </w:rPr>
        <w:t>．</w:t>
      </w:r>
      <w:r w:rsidR="00050C85" w:rsidRPr="00A04B2F">
        <w:rPr>
          <w:rFonts w:asciiTheme="majorHAnsi" w:hAnsiTheme="majorHAnsi" w:cstheme="majorHAnsi"/>
          <w:bCs/>
          <w:i/>
          <w:szCs w:val="21"/>
        </w:rPr>
        <w:t>T</w:t>
      </w:r>
      <w:r w:rsidRPr="00A04B2F">
        <w:rPr>
          <w:rFonts w:asciiTheme="majorHAnsi" w:hAnsiTheme="majorHAnsi" w:cstheme="majorHAnsi"/>
          <w:bCs/>
          <w:szCs w:val="21"/>
          <w:vertAlign w:val="subscript"/>
        </w:rPr>
        <w:t>1</w:t>
      </w:r>
      <w:r w:rsidRPr="00166A86">
        <w:rPr>
          <w:rFonts w:asciiTheme="majorHAnsi" w:hAnsiTheme="minorEastAsia" w:cstheme="majorHAnsi"/>
          <w:bCs/>
          <w:szCs w:val="21"/>
        </w:rPr>
        <w:t>＝</w:t>
      </w:r>
      <w:r w:rsidR="00050C85" w:rsidRPr="00A04B2F">
        <w:rPr>
          <w:rFonts w:asciiTheme="majorHAnsi" w:hAnsiTheme="majorHAnsi" w:cstheme="majorHAnsi"/>
          <w:bCs/>
          <w:i/>
          <w:iCs/>
          <w:szCs w:val="21"/>
        </w:rPr>
        <w:t>T</w:t>
      </w:r>
      <w:r w:rsidRPr="00A04B2F">
        <w:rPr>
          <w:rFonts w:asciiTheme="majorHAnsi" w:hAnsiTheme="majorHAnsi" w:cstheme="majorHAnsi"/>
          <w:bCs/>
          <w:szCs w:val="21"/>
          <w:vertAlign w:val="subscript"/>
        </w:rPr>
        <w:t>2</w:t>
      </w:r>
      <w:r w:rsidR="00AD2453" w:rsidRPr="00A04B2F">
        <w:rPr>
          <w:rFonts w:asciiTheme="majorHAnsi" w:hAnsiTheme="majorHAnsi" w:cstheme="majorHAnsi"/>
          <w:bCs/>
          <w:szCs w:val="21"/>
        </w:rPr>
        <w:tab/>
      </w:r>
      <w:r w:rsidR="00AD2453" w:rsidRPr="00A04B2F">
        <w:rPr>
          <w:rFonts w:asciiTheme="majorHAnsi" w:hAnsiTheme="majorHAnsi" w:cstheme="majorHAnsi"/>
          <w:bCs/>
          <w:szCs w:val="21"/>
        </w:rPr>
        <w:tab/>
      </w:r>
      <w:r w:rsidR="00AD2453" w:rsidRPr="00A04B2F">
        <w:rPr>
          <w:rFonts w:asciiTheme="majorHAnsi" w:hAnsiTheme="majorHAnsi" w:cstheme="majorHAnsi"/>
          <w:bCs/>
          <w:szCs w:val="21"/>
        </w:rPr>
        <w:tab/>
      </w:r>
      <w:r w:rsidRPr="00A04B2F">
        <w:rPr>
          <w:rFonts w:asciiTheme="majorHAnsi" w:hAnsiTheme="majorHAnsi" w:cstheme="majorHAnsi"/>
          <w:bCs/>
          <w:szCs w:val="21"/>
        </w:rPr>
        <w:t>C</w:t>
      </w:r>
      <w:r w:rsidRPr="00A04B2F">
        <w:rPr>
          <w:rFonts w:asciiTheme="majorHAnsi" w:hAnsiTheme="minorEastAsia" w:cstheme="majorHAnsi"/>
          <w:bCs/>
          <w:szCs w:val="21"/>
        </w:rPr>
        <w:t>．</w:t>
      </w:r>
      <w:r w:rsidR="00050C85" w:rsidRPr="00A04B2F">
        <w:rPr>
          <w:rFonts w:asciiTheme="majorHAnsi" w:hAnsiTheme="majorHAnsi" w:cstheme="majorHAnsi"/>
          <w:bCs/>
          <w:i/>
          <w:iCs/>
          <w:szCs w:val="21"/>
        </w:rPr>
        <w:t>T</w:t>
      </w:r>
      <w:r w:rsidRPr="00A04B2F">
        <w:rPr>
          <w:rFonts w:asciiTheme="majorHAnsi" w:hAnsiTheme="majorHAnsi" w:cstheme="majorHAnsi"/>
          <w:bCs/>
          <w:szCs w:val="21"/>
          <w:vertAlign w:val="subscript"/>
        </w:rPr>
        <w:t>1</w:t>
      </w:r>
      <w:r w:rsidRPr="00A04B2F">
        <w:rPr>
          <w:rFonts w:asciiTheme="majorHAnsi" w:hAnsiTheme="majorHAnsi" w:cstheme="majorHAnsi"/>
          <w:bCs/>
          <w:szCs w:val="21"/>
        </w:rPr>
        <w:t>&lt;</w:t>
      </w:r>
      <w:r w:rsidR="00050C85" w:rsidRPr="00A04B2F">
        <w:rPr>
          <w:rFonts w:asciiTheme="majorHAnsi" w:hAnsiTheme="majorHAnsi" w:cstheme="majorHAnsi"/>
          <w:bCs/>
          <w:i/>
          <w:iCs/>
          <w:szCs w:val="21"/>
        </w:rPr>
        <w:t>T</w:t>
      </w:r>
      <w:r w:rsidRPr="00A04B2F">
        <w:rPr>
          <w:rFonts w:asciiTheme="majorHAnsi" w:hAnsiTheme="majorHAnsi" w:cstheme="majorHAnsi"/>
          <w:bCs/>
          <w:szCs w:val="21"/>
          <w:vertAlign w:val="subscript"/>
        </w:rPr>
        <w:t>2</w:t>
      </w:r>
      <w:r w:rsidR="00AD2453" w:rsidRPr="00A04B2F">
        <w:rPr>
          <w:rFonts w:asciiTheme="majorHAnsi" w:hAnsiTheme="majorHAnsi" w:cstheme="majorHAnsi"/>
          <w:bCs/>
          <w:szCs w:val="21"/>
        </w:rPr>
        <w:tab/>
      </w:r>
      <w:r w:rsidR="00AD2453" w:rsidRPr="00A04B2F">
        <w:rPr>
          <w:rFonts w:asciiTheme="majorHAnsi" w:hAnsiTheme="majorHAnsi" w:cstheme="majorHAnsi"/>
          <w:bCs/>
          <w:szCs w:val="21"/>
        </w:rPr>
        <w:tab/>
      </w:r>
      <w:r w:rsidRPr="00A04B2F">
        <w:rPr>
          <w:rFonts w:asciiTheme="majorHAnsi" w:hAnsiTheme="majorHAnsi" w:cstheme="majorHAnsi"/>
          <w:bCs/>
          <w:szCs w:val="21"/>
        </w:rPr>
        <w:t>D</w:t>
      </w:r>
      <w:r w:rsidRPr="00A04B2F">
        <w:rPr>
          <w:rFonts w:asciiTheme="majorHAnsi" w:hAnsiTheme="minorEastAsia" w:cstheme="majorHAnsi"/>
          <w:bCs/>
          <w:szCs w:val="21"/>
        </w:rPr>
        <w:t>．无法确定</w:t>
      </w:r>
    </w:p>
    <w:p w:rsidR="00F21A5C" w:rsidRPr="00A04B2F" w:rsidRDefault="007A5030" w:rsidP="00A04B2F">
      <w:pPr>
        <w:spacing w:line="276" w:lineRule="auto"/>
        <w:rPr>
          <w:rFonts w:asciiTheme="majorHAnsi" w:hAnsiTheme="majorHAnsi" w:cstheme="majorHAnsi"/>
          <w:bCs/>
          <w:szCs w:val="21"/>
        </w:rPr>
      </w:pPr>
      <w:r>
        <w:rPr>
          <w:rFonts w:asciiTheme="majorHAnsi" w:hAnsiTheme="majorHAnsi" w:cstheme="majorHAnsi"/>
          <w:bCs/>
          <w:noProof/>
          <w:szCs w:val="21"/>
        </w:rPr>
        <w:drawing>
          <wp:anchor distT="0" distB="0" distL="114300" distR="114300" simplePos="0" relativeHeight="251678720" behindDoc="1" locked="0" layoutInCell="1" allowOverlap="1">
            <wp:simplePos x="0" y="0"/>
            <wp:positionH relativeFrom="column">
              <wp:posOffset>4138295</wp:posOffset>
            </wp:positionH>
            <wp:positionV relativeFrom="paragraph">
              <wp:posOffset>130175</wp:posOffset>
            </wp:positionV>
            <wp:extent cx="1333500" cy="1362075"/>
            <wp:effectExtent l="19050" t="0" r="0" b="0"/>
            <wp:wrapSquare wrapText="bothSides"/>
            <wp:docPr id="336"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30"/>
                    <a:srcRect/>
                    <a:stretch>
                      <a:fillRect/>
                    </a:stretch>
                  </pic:blipFill>
                  <pic:spPr bwMode="auto">
                    <a:xfrm>
                      <a:off x="0" y="0"/>
                      <a:ext cx="1333500" cy="1362075"/>
                    </a:xfrm>
                    <a:prstGeom prst="rect">
                      <a:avLst/>
                    </a:prstGeom>
                    <a:noFill/>
                    <a:ln w="9525">
                      <a:noFill/>
                      <a:miter lim="800000"/>
                      <a:headEnd/>
                      <a:tailEnd/>
                    </a:ln>
                  </pic:spPr>
                </pic:pic>
              </a:graphicData>
            </a:graphic>
          </wp:anchor>
        </w:drawing>
      </w:r>
    </w:p>
    <w:p w:rsidR="00F21A5C" w:rsidRPr="00A04B2F" w:rsidRDefault="00F21A5C" w:rsidP="00A04B2F">
      <w:pPr>
        <w:spacing w:line="276" w:lineRule="auto"/>
        <w:rPr>
          <w:rFonts w:asciiTheme="majorHAnsi" w:hAnsiTheme="majorHAnsi" w:cstheme="majorHAnsi"/>
          <w:bCs/>
          <w:szCs w:val="21"/>
        </w:rPr>
      </w:pPr>
    </w:p>
    <w:p w:rsidR="009C38E0" w:rsidRPr="00A04B2F" w:rsidRDefault="009C38E0" w:rsidP="00A04B2F">
      <w:pPr>
        <w:spacing w:line="276" w:lineRule="auto"/>
        <w:rPr>
          <w:rFonts w:asciiTheme="majorHAnsi" w:hAnsiTheme="majorHAnsi" w:cstheme="majorHAnsi"/>
          <w:bCs/>
          <w:szCs w:val="21"/>
        </w:rPr>
      </w:pPr>
    </w:p>
    <w:p w:rsidR="00AD2453" w:rsidRPr="00A04B2F" w:rsidRDefault="00AD2453"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【难度】★★</w:t>
      </w:r>
    </w:p>
    <w:p w:rsidR="00AD2453" w:rsidRPr="00A04B2F" w:rsidRDefault="00AD2453"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【答案】</w:t>
      </w:r>
      <w:r w:rsidRPr="00A04B2F">
        <w:rPr>
          <w:rFonts w:asciiTheme="majorHAnsi" w:hAnsiTheme="majorHAnsi" w:cstheme="majorHAnsi"/>
          <w:color w:val="FF0000"/>
          <w:szCs w:val="21"/>
        </w:rPr>
        <w:t>B</w:t>
      </w:r>
    </w:p>
    <w:p w:rsidR="00697DDF" w:rsidRPr="00A04B2F" w:rsidRDefault="009C38E0" w:rsidP="00A04B2F">
      <w:pPr>
        <w:widowControl/>
        <w:spacing w:line="276" w:lineRule="auto"/>
        <w:jc w:val="left"/>
        <w:rPr>
          <w:rFonts w:asciiTheme="majorHAnsi" w:hAnsiTheme="majorHAnsi" w:cstheme="majorHAnsi"/>
          <w:kern w:val="0"/>
          <w:szCs w:val="21"/>
        </w:rPr>
      </w:pPr>
      <w:r w:rsidRPr="00A04B2F">
        <w:rPr>
          <w:rFonts w:asciiTheme="majorHAnsi" w:hAnsiTheme="majorHAnsi" w:cstheme="majorHAnsi"/>
          <w:noProof/>
          <w:szCs w:val="21"/>
        </w:rPr>
        <w:lastRenderedPageBreak/>
        <w:drawing>
          <wp:anchor distT="0" distB="0" distL="114300" distR="114300" simplePos="0" relativeHeight="251654144" behindDoc="0" locked="0" layoutInCell="1" allowOverlap="1">
            <wp:simplePos x="0" y="0"/>
            <wp:positionH relativeFrom="column">
              <wp:posOffset>3985895</wp:posOffset>
            </wp:positionH>
            <wp:positionV relativeFrom="paragraph">
              <wp:posOffset>984885</wp:posOffset>
            </wp:positionV>
            <wp:extent cx="1447800" cy="1477645"/>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14:imgLayer r:embed="rId33">
                              <a14:imgEffect>
                                <a14:sharpenSoften amount="19000"/>
                              </a14:imgEffect>
                              <a14:imgEffect>
                                <a14:brightnessContrast contrast="56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47800" cy="1477645"/>
                    </a:xfrm>
                    <a:prstGeom prst="rect">
                      <a:avLst/>
                    </a:prstGeom>
                  </pic:spPr>
                </pic:pic>
              </a:graphicData>
            </a:graphic>
          </wp:anchor>
        </w:drawing>
      </w:r>
      <w:r w:rsidR="00AD2453" w:rsidRPr="00A04B2F">
        <w:rPr>
          <w:rFonts w:asciiTheme="majorHAnsi" w:hAnsiTheme="minorEastAsia" w:cstheme="majorHAnsi"/>
          <w:color w:val="FF0000"/>
          <w:szCs w:val="21"/>
        </w:rPr>
        <w:t>【解析】</w:t>
      </w:r>
      <w:r w:rsidRPr="00A04B2F">
        <w:rPr>
          <w:rFonts w:asciiTheme="majorHAnsi" w:hAnsiTheme="minorEastAsia" w:cstheme="majorHAnsi"/>
          <w:color w:val="FF0000"/>
          <w:kern w:val="0"/>
          <w:szCs w:val="21"/>
        </w:rPr>
        <w:t>以小球</w:t>
      </w:r>
      <w:r w:rsidRPr="00A04B2F">
        <w:rPr>
          <w:rFonts w:asciiTheme="majorHAnsi" w:hAnsiTheme="majorHAnsi" w:cstheme="majorHAnsi"/>
          <w:i/>
          <w:color w:val="FF0000"/>
          <w:kern w:val="0"/>
          <w:szCs w:val="21"/>
        </w:rPr>
        <w:t>B</w:t>
      </w:r>
      <w:r w:rsidRPr="00A04B2F">
        <w:rPr>
          <w:rFonts w:asciiTheme="majorHAnsi" w:hAnsiTheme="minorEastAsia" w:cstheme="majorHAnsi"/>
          <w:color w:val="FF0000"/>
          <w:kern w:val="0"/>
          <w:szCs w:val="21"/>
        </w:rPr>
        <w:t>为研究对象，分析受力情况，由平衡条件可知，弹簧的弹力</w:t>
      </w:r>
      <w:r w:rsidRPr="00A04B2F">
        <w:rPr>
          <w:rFonts w:asciiTheme="majorHAnsi" w:hAnsiTheme="majorHAnsi" w:cstheme="majorHAnsi"/>
          <w:i/>
          <w:color w:val="FF0000"/>
          <w:kern w:val="0"/>
          <w:szCs w:val="21"/>
        </w:rPr>
        <w:t>N</w:t>
      </w:r>
      <w:r w:rsidRPr="00A04B2F">
        <w:rPr>
          <w:rFonts w:asciiTheme="majorHAnsi" w:hAnsiTheme="minorEastAsia" w:cstheme="majorHAnsi"/>
          <w:color w:val="FF0000"/>
          <w:kern w:val="0"/>
          <w:szCs w:val="21"/>
        </w:rPr>
        <w:t>和绳子的拉力</w:t>
      </w:r>
      <w:r w:rsidRPr="00A04B2F">
        <w:rPr>
          <w:rFonts w:asciiTheme="majorHAnsi" w:hAnsiTheme="majorHAnsi" w:cstheme="majorHAnsi"/>
          <w:i/>
          <w:color w:val="FF0000"/>
          <w:kern w:val="0"/>
          <w:szCs w:val="21"/>
        </w:rPr>
        <w:t>F</w:t>
      </w:r>
      <w:r w:rsidRPr="00A04B2F">
        <w:rPr>
          <w:rFonts w:asciiTheme="majorHAnsi" w:hAnsiTheme="minorEastAsia" w:cstheme="majorHAnsi"/>
          <w:color w:val="FF0000"/>
          <w:kern w:val="0"/>
          <w:szCs w:val="21"/>
        </w:rPr>
        <w:t>的合力</w:t>
      </w:r>
      <w:r w:rsidRPr="00A04B2F">
        <w:rPr>
          <w:rFonts w:asciiTheme="majorHAnsi" w:hAnsiTheme="majorHAnsi" w:cstheme="majorHAnsi"/>
          <w:i/>
          <w:color w:val="FF0000"/>
          <w:kern w:val="0"/>
          <w:szCs w:val="21"/>
        </w:rPr>
        <w:t>F</w:t>
      </w:r>
      <w:r w:rsidRPr="00A04B2F">
        <w:rPr>
          <w:rFonts w:asciiTheme="majorHAnsi" w:hAnsiTheme="minorEastAsia" w:cstheme="majorHAnsi"/>
          <w:color w:val="FF0000"/>
          <w:kern w:val="0"/>
          <w:szCs w:val="21"/>
          <w:vertAlign w:val="subscript"/>
        </w:rPr>
        <w:t>合</w:t>
      </w:r>
      <w:r w:rsidRPr="00A04B2F">
        <w:rPr>
          <w:rFonts w:asciiTheme="majorHAnsi" w:hAnsiTheme="minorEastAsia" w:cstheme="majorHAnsi"/>
          <w:color w:val="FF0000"/>
          <w:kern w:val="0"/>
          <w:szCs w:val="21"/>
        </w:rPr>
        <w:t>与重力</w:t>
      </w:r>
      <w:r w:rsidRPr="00A04B2F">
        <w:rPr>
          <w:rFonts w:asciiTheme="majorHAnsi" w:hAnsiTheme="majorHAnsi" w:cstheme="majorHAnsi"/>
          <w:i/>
          <w:color w:val="FF0000"/>
          <w:kern w:val="0"/>
          <w:szCs w:val="21"/>
        </w:rPr>
        <w:t>mg</w:t>
      </w:r>
      <w:r w:rsidRPr="00A04B2F">
        <w:rPr>
          <w:rFonts w:asciiTheme="majorHAnsi" w:hAnsiTheme="minorEastAsia" w:cstheme="majorHAnsi"/>
          <w:color w:val="FF0000"/>
          <w:kern w:val="0"/>
          <w:szCs w:val="21"/>
        </w:rPr>
        <w:t>大小相等，方向相反，即</w:t>
      </w:r>
      <w:r w:rsidRPr="00A04B2F">
        <w:rPr>
          <w:rFonts w:asciiTheme="majorHAnsi" w:hAnsiTheme="majorHAnsi" w:cstheme="majorHAnsi"/>
          <w:i/>
          <w:color w:val="FF0000"/>
          <w:kern w:val="0"/>
          <w:szCs w:val="21"/>
        </w:rPr>
        <w:t>F</w:t>
      </w:r>
      <w:r w:rsidRPr="00A04B2F">
        <w:rPr>
          <w:rFonts w:asciiTheme="majorHAnsi" w:hAnsiTheme="minorEastAsia" w:cstheme="majorHAnsi"/>
          <w:color w:val="FF0000"/>
          <w:kern w:val="0"/>
          <w:szCs w:val="21"/>
          <w:vertAlign w:val="subscript"/>
        </w:rPr>
        <w:t>合</w:t>
      </w:r>
      <w:r w:rsidR="0010538A" w:rsidRPr="00166A86">
        <w:rPr>
          <w:rFonts w:asciiTheme="majorHAnsi" w:hAnsiTheme="majorHAnsi" w:cstheme="majorHAnsi"/>
          <w:color w:val="FF0000"/>
          <w:kern w:val="0"/>
          <w:szCs w:val="21"/>
        </w:rPr>
        <w:t>＝</w:t>
      </w:r>
      <w:r w:rsidRPr="00A04B2F">
        <w:rPr>
          <w:rFonts w:asciiTheme="majorHAnsi" w:hAnsiTheme="majorHAnsi" w:cstheme="majorHAnsi"/>
          <w:i/>
          <w:color w:val="FF0000"/>
          <w:kern w:val="0"/>
          <w:szCs w:val="21"/>
        </w:rPr>
        <w:t>mg</w:t>
      </w:r>
      <w:r w:rsidRPr="00A04B2F">
        <w:rPr>
          <w:rFonts w:asciiTheme="majorHAnsi" w:hAnsiTheme="minorEastAsia" w:cstheme="majorHAnsi"/>
          <w:color w:val="FF0000"/>
          <w:kern w:val="0"/>
          <w:szCs w:val="21"/>
        </w:rPr>
        <w:t>，作出力的合成力如图，由三角形相似得</w:t>
      </w:r>
      <w:r w:rsidRPr="00A04B2F">
        <w:rPr>
          <w:rFonts w:asciiTheme="majorHAnsi" w:hAnsiTheme="majorHAnsi" w:cstheme="majorHAnsi"/>
          <w:color w:val="FF0000"/>
          <w:position w:val="-26"/>
          <w:szCs w:val="21"/>
        </w:rPr>
        <w:object w:dxaOrig="840" w:dyaOrig="620">
          <v:shape id="_x0000_i1032" type="#_x0000_t75" style="width:42pt;height:30.75pt" o:ole="">
            <v:imagedata r:id="rId34" o:title=""/>
          </v:shape>
          <o:OLEObject Type="Embed" ProgID="Equation.DSMT4" ShapeID="_x0000_i1032" DrawAspect="Content" ObjectID="_1536748707" r:id="rId35"/>
        </w:object>
      </w:r>
      <w:r w:rsidRPr="00A04B2F">
        <w:rPr>
          <w:rFonts w:asciiTheme="majorHAnsi" w:hAnsiTheme="minorEastAsia" w:cstheme="majorHAnsi"/>
          <w:color w:val="FF0000"/>
          <w:kern w:val="0"/>
          <w:szCs w:val="21"/>
        </w:rPr>
        <w:t>又由题，</w:t>
      </w:r>
      <w:r w:rsidRPr="00A04B2F">
        <w:rPr>
          <w:rFonts w:asciiTheme="majorHAnsi" w:hAnsiTheme="majorHAnsi" w:cstheme="majorHAnsi"/>
          <w:i/>
          <w:color w:val="FF0000"/>
          <w:kern w:val="0"/>
          <w:szCs w:val="21"/>
        </w:rPr>
        <w:t>OA</w:t>
      </w:r>
      <w:r w:rsidR="0010538A" w:rsidRPr="00166A86">
        <w:rPr>
          <w:rFonts w:asciiTheme="majorHAnsi" w:hAnsiTheme="majorHAnsi" w:cstheme="majorHAnsi"/>
          <w:color w:val="FF0000"/>
          <w:kern w:val="0"/>
          <w:szCs w:val="21"/>
        </w:rPr>
        <w:t>＝</w:t>
      </w:r>
      <w:r w:rsidRPr="00A04B2F">
        <w:rPr>
          <w:rFonts w:asciiTheme="majorHAnsi" w:hAnsiTheme="majorHAnsi" w:cstheme="majorHAnsi"/>
          <w:i/>
          <w:color w:val="FF0000"/>
          <w:kern w:val="0"/>
          <w:szCs w:val="21"/>
        </w:rPr>
        <w:t>OB</w:t>
      </w:r>
      <w:r w:rsidR="0010538A" w:rsidRPr="00166A86">
        <w:rPr>
          <w:rFonts w:asciiTheme="majorHAnsi" w:hAnsiTheme="majorHAnsi" w:cstheme="majorHAnsi"/>
          <w:color w:val="FF0000"/>
          <w:kern w:val="0"/>
          <w:szCs w:val="21"/>
        </w:rPr>
        <w:t>＝</w:t>
      </w:r>
      <w:r w:rsidRPr="00A04B2F">
        <w:rPr>
          <w:rFonts w:asciiTheme="majorHAnsi" w:hAnsiTheme="majorHAnsi" w:cstheme="majorHAnsi"/>
          <w:i/>
          <w:color w:val="FF0000"/>
          <w:kern w:val="0"/>
          <w:szCs w:val="21"/>
        </w:rPr>
        <w:t>L</w:t>
      </w:r>
      <w:r w:rsidRPr="00A04B2F">
        <w:rPr>
          <w:rFonts w:asciiTheme="majorHAnsi" w:hAnsiTheme="minorEastAsia" w:cstheme="majorHAnsi"/>
          <w:color w:val="FF0000"/>
          <w:kern w:val="0"/>
          <w:szCs w:val="21"/>
        </w:rPr>
        <w:t>，得，</w:t>
      </w:r>
      <w:r w:rsidRPr="00A04B2F">
        <w:rPr>
          <w:rFonts w:asciiTheme="majorHAnsi" w:hAnsiTheme="majorHAnsi" w:cstheme="majorHAnsi"/>
          <w:i/>
          <w:color w:val="FF0000"/>
          <w:kern w:val="0"/>
          <w:szCs w:val="21"/>
        </w:rPr>
        <w:t>F</w:t>
      </w:r>
      <w:r w:rsidR="0010538A" w:rsidRPr="00166A86">
        <w:rPr>
          <w:rFonts w:asciiTheme="majorHAnsi" w:hAnsiTheme="majorHAnsi" w:cstheme="majorHAnsi"/>
          <w:color w:val="FF0000"/>
          <w:kern w:val="0"/>
          <w:szCs w:val="21"/>
        </w:rPr>
        <w:t>＝</w:t>
      </w:r>
      <w:r w:rsidRPr="00A04B2F">
        <w:rPr>
          <w:rFonts w:asciiTheme="majorHAnsi" w:hAnsiTheme="majorHAnsi" w:cstheme="majorHAnsi"/>
          <w:i/>
          <w:color w:val="FF0000"/>
          <w:kern w:val="0"/>
          <w:szCs w:val="21"/>
        </w:rPr>
        <w:t>F</w:t>
      </w:r>
      <w:r w:rsidRPr="00A04B2F">
        <w:rPr>
          <w:rFonts w:asciiTheme="majorHAnsi" w:hAnsiTheme="minorEastAsia" w:cstheme="majorHAnsi"/>
          <w:color w:val="FF0000"/>
          <w:kern w:val="0"/>
          <w:szCs w:val="21"/>
          <w:vertAlign w:val="subscript"/>
        </w:rPr>
        <w:t>合</w:t>
      </w:r>
      <w:r w:rsidR="0010538A" w:rsidRPr="00166A86">
        <w:rPr>
          <w:rFonts w:asciiTheme="majorHAnsi" w:hAnsiTheme="majorHAnsi" w:cstheme="majorHAnsi"/>
          <w:color w:val="FF0000"/>
          <w:kern w:val="0"/>
          <w:szCs w:val="21"/>
        </w:rPr>
        <w:t>＝</w:t>
      </w:r>
      <w:r w:rsidRPr="00A04B2F">
        <w:rPr>
          <w:rFonts w:asciiTheme="majorHAnsi" w:hAnsiTheme="majorHAnsi" w:cstheme="majorHAnsi"/>
          <w:i/>
          <w:color w:val="FF0000"/>
          <w:kern w:val="0"/>
          <w:szCs w:val="21"/>
        </w:rPr>
        <w:t>mg</w:t>
      </w:r>
      <w:r w:rsidRPr="00A04B2F">
        <w:rPr>
          <w:rFonts w:asciiTheme="majorHAnsi" w:hAnsiTheme="minorEastAsia" w:cstheme="majorHAnsi"/>
          <w:color w:val="FF0000"/>
          <w:kern w:val="0"/>
          <w:szCs w:val="21"/>
        </w:rPr>
        <w:t>，可见，绳子的拉力</w:t>
      </w:r>
      <w:r w:rsidRPr="00A04B2F">
        <w:rPr>
          <w:rFonts w:asciiTheme="majorHAnsi" w:hAnsiTheme="majorHAnsi" w:cstheme="majorHAnsi"/>
          <w:i/>
          <w:color w:val="FF0000"/>
          <w:kern w:val="0"/>
          <w:szCs w:val="21"/>
        </w:rPr>
        <w:t>F</w:t>
      </w:r>
      <w:r w:rsidRPr="00A04B2F">
        <w:rPr>
          <w:rFonts w:asciiTheme="majorHAnsi" w:hAnsiTheme="minorEastAsia" w:cstheme="majorHAnsi"/>
          <w:color w:val="FF0000"/>
          <w:kern w:val="0"/>
          <w:szCs w:val="21"/>
        </w:rPr>
        <w:t>只与小球</w:t>
      </w:r>
      <w:r w:rsidRPr="00A04B2F">
        <w:rPr>
          <w:rFonts w:asciiTheme="majorHAnsi" w:hAnsiTheme="majorHAnsi" w:cstheme="majorHAnsi"/>
          <w:i/>
          <w:color w:val="FF0000"/>
          <w:kern w:val="0"/>
          <w:szCs w:val="21"/>
        </w:rPr>
        <w:t>B</w:t>
      </w:r>
      <w:r w:rsidRPr="00A04B2F">
        <w:rPr>
          <w:rFonts w:asciiTheme="majorHAnsi" w:hAnsiTheme="minorEastAsia" w:cstheme="majorHAnsi"/>
          <w:color w:val="FF0000"/>
          <w:kern w:val="0"/>
          <w:szCs w:val="21"/>
        </w:rPr>
        <w:t>的重力有关，与弹簧的劲度系数</w:t>
      </w:r>
      <w:r w:rsidR="006E7DDB" w:rsidRPr="00A04B2F">
        <w:rPr>
          <w:rFonts w:asciiTheme="majorHAnsi" w:hAnsiTheme="majorHAnsi" w:cstheme="majorHAnsi"/>
          <w:i/>
          <w:color w:val="FF0000"/>
          <w:kern w:val="0"/>
          <w:szCs w:val="21"/>
        </w:rPr>
        <w:t>k</w:t>
      </w:r>
      <w:r w:rsidRPr="00A04B2F">
        <w:rPr>
          <w:rFonts w:asciiTheme="majorHAnsi" w:hAnsiTheme="minorEastAsia" w:cstheme="majorHAnsi"/>
          <w:color w:val="FF0000"/>
          <w:kern w:val="0"/>
          <w:szCs w:val="21"/>
        </w:rPr>
        <w:t>无关，所以得到</w:t>
      </w:r>
      <w:r w:rsidRPr="00A04B2F">
        <w:rPr>
          <w:rFonts w:asciiTheme="majorHAnsi" w:hAnsiTheme="majorHAnsi" w:cstheme="majorHAnsi"/>
          <w:i/>
          <w:color w:val="FF0000"/>
          <w:kern w:val="0"/>
          <w:szCs w:val="21"/>
        </w:rPr>
        <w:t>F</w:t>
      </w:r>
      <w:r w:rsidRPr="00A04B2F">
        <w:rPr>
          <w:rFonts w:asciiTheme="majorHAnsi" w:hAnsiTheme="majorHAnsi" w:cstheme="majorHAnsi"/>
          <w:color w:val="FF0000"/>
          <w:kern w:val="0"/>
          <w:szCs w:val="21"/>
          <w:vertAlign w:val="subscript"/>
        </w:rPr>
        <w:t>1</w:t>
      </w:r>
      <w:r w:rsidR="0010538A" w:rsidRPr="00166A86">
        <w:rPr>
          <w:rFonts w:asciiTheme="majorHAnsi" w:hAnsiTheme="majorHAnsi" w:cstheme="majorHAnsi"/>
          <w:color w:val="FF0000"/>
          <w:kern w:val="0"/>
          <w:szCs w:val="21"/>
        </w:rPr>
        <w:t>＝</w:t>
      </w:r>
      <w:r w:rsidRPr="00A04B2F">
        <w:rPr>
          <w:rFonts w:asciiTheme="majorHAnsi" w:hAnsiTheme="majorHAnsi" w:cstheme="majorHAnsi"/>
          <w:i/>
          <w:color w:val="FF0000"/>
          <w:kern w:val="0"/>
          <w:szCs w:val="21"/>
        </w:rPr>
        <w:t>F</w:t>
      </w:r>
      <w:r w:rsidRPr="00A04B2F">
        <w:rPr>
          <w:rFonts w:asciiTheme="majorHAnsi" w:hAnsiTheme="majorHAnsi" w:cstheme="majorHAnsi"/>
          <w:color w:val="FF0000"/>
          <w:kern w:val="0"/>
          <w:szCs w:val="21"/>
          <w:vertAlign w:val="subscript"/>
        </w:rPr>
        <w:t>2</w:t>
      </w:r>
      <w:r w:rsidRPr="00A04B2F">
        <w:rPr>
          <w:rFonts w:asciiTheme="majorHAnsi" w:hAnsiTheme="minorEastAsia" w:cstheme="majorHAnsi"/>
          <w:color w:val="FF0000"/>
          <w:kern w:val="0"/>
          <w:szCs w:val="21"/>
        </w:rPr>
        <w:t>．故选</w:t>
      </w:r>
      <w:r w:rsidRPr="00A04B2F">
        <w:rPr>
          <w:rFonts w:asciiTheme="majorHAnsi" w:hAnsiTheme="majorHAnsi" w:cstheme="majorHAnsi"/>
          <w:color w:val="FF0000"/>
          <w:kern w:val="0"/>
          <w:szCs w:val="21"/>
        </w:rPr>
        <w:t>C</w:t>
      </w:r>
    </w:p>
    <w:p w:rsidR="00F21A5C" w:rsidRPr="00A04B2F" w:rsidRDefault="00F21A5C" w:rsidP="00A04B2F">
      <w:pPr>
        <w:spacing w:line="276" w:lineRule="auto"/>
        <w:ind w:rightChars="12" w:right="25"/>
        <w:rPr>
          <w:rFonts w:asciiTheme="majorHAnsi" w:hAnsiTheme="majorHAnsi" w:cstheme="majorHAnsi"/>
          <w:color w:val="FF0000"/>
          <w:szCs w:val="21"/>
        </w:rPr>
      </w:pPr>
    </w:p>
    <w:p w:rsidR="00F21A5C" w:rsidRPr="00A04B2F" w:rsidRDefault="00F21A5C" w:rsidP="00A04B2F">
      <w:pPr>
        <w:spacing w:line="276" w:lineRule="auto"/>
        <w:ind w:rightChars="12" w:right="25"/>
        <w:rPr>
          <w:rFonts w:asciiTheme="majorHAnsi" w:hAnsiTheme="majorHAnsi" w:cstheme="majorHAnsi"/>
          <w:color w:val="FF0000"/>
          <w:szCs w:val="21"/>
        </w:rPr>
      </w:pPr>
    </w:p>
    <w:p w:rsidR="009C38E0" w:rsidRPr="00A04B2F" w:rsidRDefault="009C38E0" w:rsidP="00A04B2F">
      <w:pPr>
        <w:spacing w:line="276" w:lineRule="auto"/>
        <w:ind w:rightChars="12" w:right="25"/>
        <w:rPr>
          <w:rFonts w:asciiTheme="majorHAnsi" w:hAnsiTheme="majorHAnsi" w:cstheme="majorHAnsi"/>
          <w:szCs w:val="21"/>
        </w:rPr>
      </w:pPr>
    </w:p>
    <w:p w:rsidR="00387586" w:rsidRPr="00A04B2F" w:rsidRDefault="00387586" w:rsidP="00A04B2F">
      <w:pPr>
        <w:spacing w:line="276" w:lineRule="auto"/>
        <w:ind w:rightChars="12" w:right="25"/>
        <w:rPr>
          <w:rFonts w:asciiTheme="majorHAnsi" w:hAnsiTheme="majorHAnsi" w:cstheme="majorHAnsi"/>
          <w:szCs w:val="21"/>
        </w:rPr>
      </w:pPr>
    </w:p>
    <w:p w:rsidR="00D97328" w:rsidRPr="00A04B2F" w:rsidRDefault="00D97328" w:rsidP="00A04B2F">
      <w:pPr>
        <w:spacing w:line="276" w:lineRule="auto"/>
        <w:ind w:rightChars="12" w:right="25"/>
        <w:rPr>
          <w:rFonts w:asciiTheme="majorHAnsi" w:hAnsiTheme="majorHAnsi" w:cstheme="majorHAnsi"/>
          <w:szCs w:val="21"/>
        </w:rPr>
      </w:pPr>
    </w:p>
    <w:p w:rsidR="000E4983" w:rsidRPr="00A04B2F" w:rsidRDefault="000E4983" w:rsidP="00A04B2F">
      <w:pPr>
        <w:spacing w:line="276" w:lineRule="auto"/>
        <w:ind w:rightChars="12" w:right="25"/>
        <w:rPr>
          <w:rFonts w:asciiTheme="majorHAnsi" w:hAnsiTheme="majorHAnsi" w:cstheme="majorHAnsi"/>
          <w:szCs w:val="21"/>
        </w:rPr>
      </w:pPr>
    </w:p>
    <w:p w:rsidR="00CF2828" w:rsidRPr="00A04B2F" w:rsidRDefault="00CF2828" w:rsidP="00A04B2F">
      <w:pPr>
        <w:spacing w:line="276" w:lineRule="auto"/>
        <w:ind w:rightChars="12" w:right="25"/>
        <w:rPr>
          <w:rFonts w:asciiTheme="majorHAnsi" w:hAnsiTheme="majorHAnsi" w:cstheme="majorHAnsi"/>
          <w:szCs w:val="21"/>
        </w:rPr>
      </w:pPr>
    </w:p>
    <w:p w:rsidR="00A11B3A" w:rsidRPr="00A04B2F" w:rsidRDefault="00CF2828" w:rsidP="00A04B2F">
      <w:pPr>
        <w:spacing w:line="276" w:lineRule="auto"/>
        <w:rPr>
          <w:rFonts w:asciiTheme="majorHAnsi" w:hAnsiTheme="majorHAnsi" w:cstheme="majorHAnsi"/>
          <w:szCs w:val="21"/>
        </w:rPr>
      </w:pPr>
      <w:r w:rsidRPr="00A04B2F">
        <w:rPr>
          <w:rFonts w:asciiTheme="majorHAnsi" w:hAnsiTheme="majorHAnsi" w:cstheme="majorHAnsi"/>
          <w:noProof/>
          <w:szCs w:val="21"/>
        </w:rPr>
        <w:drawing>
          <wp:anchor distT="0" distB="0" distL="114300" distR="114300" simplePos="0" relativeHeight="251633664" behindDoc="0" locked="0" layoutInCell="1" allowOverlap="1">
            <wp:simplePos x="0" y="0"/>
            <wp:positionH relativeFrom="column">
              <wp:posOffset>3843020</wp:posOffset>
            </wp:positionH>
            <wp:positionV relativeFrom="paragraph">
              <wp:posOffset>426720</wp:posOffset>
            </wp:positionV>
            <wp:extent cx="1447800" cy="923925"/>
            <wp:effectExtent l="19050" t="0" r="0" b="0"/>
            <wp:wrapSquare wrapText="bothSides"/>
            <wp:docPr id="314"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14:imgLayer r:embed="rId37">
                              <a14:imgEffect>
                                <a14:sharpenSoften amount="97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47800" cy="923925"/>
                    </a:xfrm>
                    <a:prstGeom prst="rect">
                      <a:avLst/>
                    </a:prstGeom>
                  </pic:spPr>
                </pic:pic>
              </a:graphicData>
            </a:graphic>
          </wp:anchor>
        </w:drawing>
      </w:r>
      <w:r w:rsidR="003C4147" w:rsidRPr="00A04B2F">
        <w:rPr>
          <w:rFonts w:asciiTheme="majorHAnsi" w:hAnsiTheme="minorEastAsia" w:cstheme="majorHAnsi"/>
          <w:szCs w:val="21"/>
        </w:rPr>
        <w:t>【例</w:t>
      </w:r>
      <w:r w:rsidR="003C4147" w:rsidRPr="00A04B2F">
        <w:rPr>
          <w:rFonts w:asciiTheme="majorHAnsi" w:hAnsiTheme="majorHAnsi" w:cstheme="majorHAnsi"/>
          <w:szCs w:val="21"/>
        </w:rPr>
        <w:t>2</w:t>
      </w:r>
      <w:r w:rsidR="003C4147" w:rsidRPr="00A04B2F">
        <w:rPr>
          <w:rFonts w:asciiTheme="majorHAnsi" w:hAnsiTheme="minorEastAsia" w:cstheme="majorHAnsi"/>
          <w:szCs w:val="21"/>
        </w:rPr>
        <w:t>】</w:t>
      </w:r>
      <w:r w:rsidR="00A11B3A" w:rsidRPr="00A04B2F">
        <w:rPr>
          <w:rFonts w:asciiTheme="majorHAnsi" w:hAnsiTheme="minorEastAsia" w:cstheme="majorHAnsi"/>
          <w:szCs w:val="21"/>
        </w:rPr>
        <w:t>两个质量为</w:t>
      </w:r>
      <w:r w:rsidR="00A11B3A" w:rsidRPr="00A04B2F">
        <w:rPr>
          <w:rFonts w:asciiTheme="majorHAnsi" w:hAnsiTheme="majorHAnsi" w:cstheme="majorHAnsi"/>
          <w:i/>
          <w:szCs w:val="21"/>
        </w:rPr>
        <w:t>m</w:t>
      </w:r>
      <w:r w:rsidR="00A11B3A" w:rsidRPr="00A04B2F">
        <w:rPr>
          <w:rFonts w:asciiTheme="majorHAnsi" w:hAnsiTheme="minorEastAsia" w:cstheme="majorHAnsi"/>
          <w:szCs w:val="21"/>
        </w:rPr>
        <w:t>和</w:t>
      </w:r>
      <w:r w:rsidR="00A11B3A" w:rsidRPr="00A04B2F">
        <w:rPr>
          <w:rFonts w:asciiTheme="majorHAnsi" w:hAnsiTheme="majorHAnsi" w:cstheme="majorHAnsi"/>
          <w:szCs w:val="21"/>
        </w:rPr>
        <w:t>4</w:t>
      </w:r>
      <w:r w:rsidR="00A11B3A" w:rsidRPr="00A04B2F">
        <w:rPr>
          <w:rFonts w:asciiTheme="majorHAnsi" w:hAnsiTheme="majorHAnsi" w:cstheme="majorHAnsi"/>
          <w:i/>
          <w:szCs w:val="21"/>
        </w:rPr>
        <w:t>m</w:t>
      </w:r>
      <w:r w:rsidR="00A11B3A" w:rsidRPr="00A04B2F">
        <w:rPr>
          <w:rFonts w:asciiTheme="majorHAnsi" w:hAnsiTheme="minorEastAsia" w:cstheme="majorHAnsi"/>
          <w:szCs w:val="21"/>
        </w:rPr>
        <w:t>的质点</w:t>
      </w:r>
      <w:r w:rsidR="00A11B3A" w:rsidRPr="00A04B2F">
        <w:rPr>
          <w:rFonts w:asciiTheme="majorHAnsi" w:hAnsiTheme="majorHAnsi" w:cstheme="majorHAnsi"/>
          <w:i/>
          <w:szCs w:val="21"/>
        </w:rPr>
        <w:t>A</w:t>
      </w:r>
      <w:r w:rsidR="00A11B3A" w:rsidRPr="00A04B2F">
        <w:rPr>
          <w:rFonts w:asciiTheme="majorHAnsi" w:hAnsiTheme="minorEastAsia" w:cstheme="majorHAnsi"/>
          <w:szCs w:val="21"/>
        </w:rPr>
        <w:t>、</w:t>
      </w:r>
      <w:r w:rsidR="00A11B3A" w:rsidRPr="00A04B2F">
        <w:rPr>
          <w:rFonts w:asciiTheme="majorHAnsi" w:hAnsiTheme="majorHAnsi" w:cstheme="majorHAnsi"/>
          <w:i/>
          <w:szCs w:val="21"/>
        </w:rPr>
        <w:t>B</w:t>
      </w:r>
      <w:r w:rsidR="00A11B3A" w:rsidRPr="00A04B2F">
        <w:rPr>
          <w:rFonts w:asciiTheme="majorHAnsi" w:hAnsiTheme="minorEastAsia" w:cstheme="majorHAnsi"/>
          <w:szCs w:val="21"/>
        </w:rPr>
        <w:t>之间用轻杆固定，并通过长为</w:t>
      </w:r>
      <w:r w:rsidR="00A11B3A" w:rsidRPr="00A04B2F">
        <w:rPr>
          <w:rFonts w:asciiTheme="majorHAnsi" w:hAnsiTheme="majorHAnsi" w:cstheme="majorHAnsi"/>
          <w:i/>
          <w:szCs w:val="21"/>
        </w:rPr>
        <w:t>l</w:t>
      </w:r>
      <w:r w:rsidR="00A11B3A" w:rsidRPr="00A04B2F">
        <w:rPr>
          <w:rFonts w:asciiTheme="majorHAnsi" w:hAnsiTheme="minorEastAsia" w:cstheme="majorHAnsi"/>
          <w:szCs w:val="21"/>
        </w:rPr>
        <w:t>的轻绳在光滑的定滑轮上，求系统平衡时，</w:t>
      </w:r>
      <w:r w:rsidR="00A11B3A" w:rsidRPr="00A04B2F">
        <w:rPr>
          <w:rFonts w:asciiTheme="majorHAnsi" w:hAnsiTheme="majorHAnsi" w:cstheme="majorHAnsi"/>
          <w:i/>
          <w:szCs w:val="21"/>
        </w:rPr>
        <w:t>OA</w:t>
      </w:r>
      <w:r w:rsidR="00A11B3A" w:rsidRPr="00A04B2F">
        <w:rPr>
          <w:rFonts w:asciiTheme="majorHAnsi" w:hAnsiTheme="minorEastAsia" w:cstheme="majorHAnsi"/>
          <w:szCs w:val="21"/>
        </w:rPr>
        <w:t>、</w:t>
      </w:r>
      <w:r w:rsidR="00A11B3A" w:rsidRPr="00A04B2F">
        <w:rPr>
          <w:rFonts w:asciiTheme="majorHAnsi" w:hAnsiTheme="majorHAnsi" w:cstheme="majorHAnsi"/>
          <w:i/>
          <w:szCs w:val="21"/>
        </w:rPr>
        <w:t>OB</w:t>
      </w:r>
      <w:r w:rsidR="00A11B3A" w:rsidRPr="00A04B2F">
        <w:rPr>
          <w:rFonts w:asciiTheme="majorHAnsi" w:hAnsiTheme="minorEastAsia" w:cstheme="majorHAnsi"/>
          <w:szCs w:val="21"/>
        </w:rPr>
        <w:t>段绳长各位多少？</w:t>
      </w:r>
    </w:p>
    <w:p w:rsidR="00B42EFF" w:rsidRPr="00A04B2F" w:rsidRDefault="00B42EFF" w:rsidP="00A04B2F">
      <w:pPr>
        <w:spacing w:line="276" w:lineRule="auto"/>
        <w:rPr>
          <w:rFonts w:asciiTheme="majorHAnsi" w:hAnsiTheme="majorHAnsi" w:cstheme="majorHAnsi"/>
          <w:szCs w:val="21"/>
        </w:rPr>
      </w:pPr>
    </w:p>
    <w:p w:rsidR="00B42EFF" w:rsidRPr="00A04B2F" w:rsidRDefault="00B42EFF" w:rsidP="00A04B2F">
      <w:pPr>
        <w:spacing w:line="276" w:lineRule="auto"/>
        <w:rPr>
          <w:rFonts w:asciiTheme="majorHAnsi" w:hAnsiTheme="majorHAnsi" w:cstheme="majorHAnsi"/>
          <w:szCs w:val="21"/>
        </w:rPr>
      </w:pPr>
    </w:p>
    <w:p w:rsidR="00CF2828" w:rsidRPr="00A04B2F" w:rsidRDefault="00CF2828" w:rsidP="00A04B2F">
      <w:pPr>
        <w:spacing w:line="276" w:lineRule="auto"/>
        <w:rPr>
          <w:rFonts w:asciiTheme="majorHAnsi" w:hAnsiTheme="majorHAnsi" w:cstheme="majorHAnsi"/>
          <w:szCs w:val="21"/>
        </w:rPr>
      </w:pPr>
    </w:p>
    <w:p w:rsidR="00CF2828" w:rsidRPr="00A04B2F" w:rsidRDefault="00CF2828" w:rsidP="00A04B2F">
      <w:pPr>
        <w:spacing w:line="276" w:lineRule="auto"/>
        <w:rPr>
          <w:rFonts w:asciiTheme="majorHAnsi" w:hAnsiTheme="majorHAnsi" w:cstheme="majorHAnsi"/>
          <w:szCs w:val="21"/>
        </w:rPr>
      </w:pPr>
    </w:p>
    <w:p w:rsidR="00A11B3A" w:rsidRPr="00A04B2F" w:rsidRDefault="00A11B3A"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【难度】★★★</w:t>
      </w:r>
    </w:p>
    <w:p w:rsidR="00A11B3A" w:rsidRPr="00A04B2F" w:rsidRDefault="00A11B3A"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【答案】</w:t>
      </w:r>
      <w:r w:rsidR="003C4147" w:rsidRPr="00A04B2F">
        <w:rPr>
          <w:rFonts w:asciiTheme="majorHAnsi" w:hAnsiTheme="majorHAnsi" w:cstheme="majorHAnsi"/>
          <w:i/>
          <w:color w:val="FF0000"/>
          <w:szCs w:val="21"/>
        </w:rPr>
        <w:t>OB</w:t>
      </w:r>
      <w:r w:rsidR="0010538A" w:rsidRPr="00166A86">
        <w:rPr>
          <w:rFonts w:asciiTheme="majorHAnsi" w:hAnsiTheme="majorHAnsi" w:cstheme="majorHAnsi"/>
          <w:color w:val="FF0000"/>
          <w:szCs w:val="21"/>
        </w:rPr>
        <w:t>＝</w:t>
      </w:r>
      <w:r w:rsidR="003C4147" w:rsidRPr="00A04B2F">
        <w:rPr>
          <w:rFonts w:asciiTheme="majorHAnsi" w:hAnsiTheme="majorHAnsi" w:cstheme="majorHAnsi"/>
          <w:color w:val="FF0000"/>
          <w:position w:val="-22"/>
          <w:szCs w:val="21"/>
        </w:rPr>
        <w:object w:dxaOrig="300" w:dyaOrig="560">
          <v:shape id="_x0000_i1033" type="#_x0000_t75" style="width:15pt;height:27.75pt" o:ole="">
            <v:imagedata r:id="rId38" o:title=""/>
          </v:shape>
          <o:OLEObject Type="Embed" ProgID="Equation.DSMT4" ShapeID="_x0000_i1033" DrawAspect="Content" ObjectID="_1536748708" r:id="rId39"/>
        </w:object>
      </w:r>
      <w:r w:rsidR="003C4147" w:rsidRPr="00A04B2F">
        <w:rPr>
          <w:rFonts w:asciiTheme="majorHAnsi" w:hAnsiTheme="minorEastAsia" w:cstheme="majorHAnsi"/>
          <w:color w:val="FF0000"/>
          <w:szCs w:val="21"/>
        </w:rPr>
        <w:t>，</w:t>
      </w:r>
      <w:r w:rsidR="003C4147" w:rsidRPr="00A04B2F">
        <w:rPr>
          <w:rFonts w:asciiTheme="majorHAnsi" w:hAnsiTheme="majorHAnsi" w:cstheme="majorHAnsi"/>
          <w:i/>
          <w:color w:val="FF0000"/>
          <w:szCs w:val="21"/>
        </w:rPr>
        <w:t>OA</w:t>
      </w:r>
      <w:r w:rsidR="0010538A" w:rsidRPr="00166A86">
        <w:rPr>
          <w:rFonts w:asciiTheme="majorHAnsi" w:hAnsiTheme="majorHAnsi" w:cstheme="majorHAnsi"/>
          <w:color w:val="FF0000"/>
          <w:szCs w:val="21"/>
        </w:rPr>
        <w:t>＝</w:t>
      </w:r>
      <w:r w:rsidR="003C4147" w:rsidRPr="00A04B2F">
        <w:rPr>
          <w:rFonts w:asciiTheme="majorHAnsi" w:hAnsiTheme="majorHAnsi" w:cstheme="majorHAnsi"/>
          <w:color w:val="FF0000"/>
          <w:position w:val="-22"/>
          <w:szCs w:val="21"/>
        </w:rPr>
        <w:object w:dxaOrig="300" w:dyaOrig="560">
          <v:shape id="_x0000_i1034" type="#_x0000_t75" style="width:15pt;height:27.75pt" o:ole="">
            <v:imagedata r:id="rId40" o:title=""/>
          </v:shape>
          <o:OLEObject Type="Embed" ProgID="Equation.DSMT4" ShapeID="_x0000_i1034" DrawAspect="Content" ObjectID="_1536748709" r:id="rId41"/>
        </w:object>
      </w:r>
    </w:p>
    <w:p w:rsidR="00A11B3A" w:rsidRPr="00A04B2F" w:rsidRDefault="00CF2828" w:rsidP="00A04B2F">
      <w:pPr>
        <w:spacing w:line="276" w:lineRule="auto"/>
        <w:ind w:rightChars="12" w:right="25"/>
        <w:rPr>
          <w:rFonts w:asciiTheme="majorHAnsi" w:hAnsiTheme="majorHAnsi" w:cstheme="majorHAnsi"/>
          <w:color w:val="FF0000"/>
          <w:szCs w:val="21"/>
        </w:rPr>
      </w:pPr>
      <w:r w:rsidRPr="00A04B2F">
        <w:rPr>
          <w:rFonts w:asciiTheme="majorHAnsi" w:hAnsiTheme="majorHAnsi" w:cstheme="majorHAnsi"/>
          <w:noProof/>
          <w:color w:val="FF0000"/>
          <w:szCs w:val="21"/>
        </w:rPr>
        <w:drawing>
          <wp:anchor distT="0" distB="0" distL="114300" distR="114300" simplePos="0" relativeHeight="251665408" behindDoc="0" locked="0" layoutInCell="1" allowOverlap="1">
            <wp:simplePos x="0" y="0"/>
            <wp:positionH relativeFrom="column">
              <wp:posOffset>3623945</wp:posOffset>
            </wp:positionH>
            <wp:positionV relativeFrom="paragraph">
              <wp:posOffset>1351915</wp:posOffset>
            </wp:positionV>
            <wp:extent cx="1809750" cy="1019175"/>
            <wp:effectExtent l="19050" t="0" r="0" b="0"/>
            <wp:wrapSquare wrapText="bothSides"/>
            <wp:docPr id="315"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09750" cy="1019175"/>
                    </a:xfrm>
                    <a:prstGeom prst="rect">
                      <a:avLst/>
                    </a:prstGeom>
                  </pic:spPr>
                </pic:pic>
              </a:graphicData>
            </a:graphic>
          </wp:anchor>
        </w:drawing>
      </w:r>
      <w:r w:rsidR="00A11B3A" w:rsidRPr="00A04B2F">
        <w:rPr>
          <w:rFonts w:asciiTheme="majorHAnsi" w:hAnsiTheme="minorEastAsia" w:cstheme="majorHAnsi"/>
          <w:color w:val="FF0000"/>
          <w:szCs w:val="21"/>
        </w:rPr>
        <w:t>【解析】</w:t>
      </w:r>
      <w:r w:rsidR="00A80098" w:rsidRPr="00A04B2F">
        <w:rPr>
          <w:rFonts w:asciiTheme="majorHAnsi" w:hAnsiTheme="minorEastAsia" w:cstheme="majorHAnsi"/>
          <w:color w:val="FF0000"/>
          <w:szCs w:val="21"/>
        </w:rPr>
        <w:t>过</w:t>
      </w:r>
      <w:r w:rsidR="00A80098" w:rsidRPr="00A04B2F">
        <w:rPr>
          <w:rFonts w:asciiTheme="majorHAnsi" w:hAnsiTheme="majorHAnsi" w:cstheme="majorHAnsi"/>
          <w:i/>
          <w:color w:val="FF0000"/>
          <w:szCs w:val="21"/>
        </w:rPr>
        <w:t>O</w:t>
      </w:r>
      <w:r w:rsidR="00A80098" w:rsidRPr="00A04B2F">
        <w:rPr>
          <w:rFonts w:asciiTheme="majorHAnsi" w:hAnsiTheme="minorEastAsia" w:cstheme="majorHAnsi"/>
          <w:color w:val="FF0000"/>
          <w:szCs w:val="21"/>
        </w:rPr>
        <w:t>点多轻杆的垂线，交杆于</w:t>
      </w:r>
      <w:r w:rsidR="00926274" w:rsidRPr="00A04B2F">
        <w:rPr>
          <w:rFonts w:asciiTheme="majorHAnsi" w:hAnsiTheme="majorHAnsi" w:cstheme="majorHAnsi"/>
          <w:i/>
          <w:color w:val="FF0000"/>
          <w:szCs w:val="21"/>
        </w:rPr>
        <w:t>O</w:t>
      </w:r>
      <w:r w:rsidR="00926274" w:rsidRPr="00A04B2F">
        <w:rPr>
          <w:rFonts w:asciiTheme="majorHAnsi" w:hAnsiTheme="minorEastAsia" w:cstheme="majorHAnsi"/>
          <w:color w:val="FF0000"/>
          <w:szCs w:val="21"/>
        </w:rPr>
        <w:t>＇</w:t>
      </w:r>
      <w:r w:rsidR="00891AEB" w:rsidRPr="00A04B2F">
        <w:rPr>
          <w:rFonts w:asciiTheme="majorHAnsi" w:hAnsiTheme="minorEastAsia" w:cstheme="majorHAnsi"/>
          <w:color w:val="FF0000"/>
          <w:szCs w:val="21"/>
        </w:rPr>
        <w:t>点</w:t>
      </w:r>
      <w:r w:rsidR="00A80098" w:rsidRPr="00A04B2F">
        <w:rPr>
          <w:rFonts w:asciiTheme="majorHAnsi" w:hAnsiTheme="minorEastAsia" w:cstheme="majorHAnsi"/>
          <w:color w:val="FF0000"/>
          <w:szCs w:val="21"/>
        </w:rPr>
        <w:t>；</w:t>
      </w:r>
      <w:r w:rsidR="00A11B3A" w:rsidRPr="00A04B2F">
        <w:rPr>
          <w:rFonts w:asciiTheme="majorHAnsi" w:hAnsiTheme="minorEastAsia" w:cstheme="majorHAnsi"/>
          <w:color w:val="FF0000"/>
          <w:szCs w:val="21"/>
        </w:rPr>
        <w:t>分别选</w:t>
      </w:r>
      <w:r w:rsidR="00A11B3A" w:rsidRPr="00A04B2F">
        <w:rPr>
          <w:rFonts w:asciiTheme="majorHAnsi" w:hAnsiTheme="majorHAnsi" w:cstheme="majorHAnsi"/>
          <w:i/>
          <w:color w:val="FF0000"/>
          <w:szCs w:val="21"/>
        </w:rPr>
        <w:t>A</w:t>
      </w:r>
      <w:r w:rsidR="00A11B3A" w:rsidRPr="00A04B2F">
        <w:rPr>
          <w:rFonts w:asciiTheme="majorHAnsi" w:hAnsiTheme="minorEastAsia" w:cstheme="majorHAnsi"/>
          <w:color w:val="FF0000"/>
          <w:szCs w:val="21"/>
        </w:rPr>
        <w:t>、</w:t>
      </w:r>
      <w:r w:rsidR="00A11B3A" w:rsidRPr="00A04B2F">
        <w:rPr>
          <w:rFonts w:asciiTheme="majorHAnsi" w:hAnsiTheme="majorHAnsi" w:cstheme="majorHAnsi"/>
          <w:i/>
          <w:color w:val="FF0000"/>
          <w:szCs w:val="21"/>
        </w:rPr>
        <w:t>B</w:t>
      </w:r>
      <w:r w:rsidR="00A11B3A" w:rsidRPr="00A04B2F">
        <w:rPr>
          <w:rFonts w:asciiTheme="majorHAnsi" w:hAnsiTheme="minorEastAsia" w:cstheme="majorHAnsi"/>
          <w:color w:val="FF0000"/>
          <w:szCs w:val="21"/>
        </w:rPr>
        <w:t>为研究对象，受力分析如图所示，右图可见：力三角形</w:t>
      </w:r>
      <w:r w:rsidR="00D97328" w:rsidRPr="00A04B2F">
        <w:rPr>
          <w:rFonts w:asciiTheme="majorHAnsi" w:hAnsiTheme="majorHAnsi" w:cstheme="majorHAnsi"/>
          <w:color w:val="FF0000"/>
          <w:szCs w:val="21"/>
        </w:rPr>
        <w:t>Δ</w:t>
      </w:r>
      <w:r w:rsidR="00D97328" w:rsidRPr="00A04B2F">
        <w:rPr>
          <w:rFonts w:asciiTheme="majorHAnsi" w:hAnsiTheme="majorHAnsi" w:cstheme="majorHAnsi"/>
          <w:i/>
          <w:color w:val="FF0000"/>
          <w:szCs w:val="21"/>
        </w:rPr>
        <w:t>AA</w:t>
      </w:r>
      <w:r w:rsidR="00D97328" w:rsidRPr="00A04B2F">
        <w:rPr>
          <w:rFonts w:asciiTheme="majorHAnsi" w:hAnsiTheme="majorHAnsi" w:cstheme="majorHAnsi"/>
          <w:color w:val="FF0000"/>
          <w:szCs w:val="21"/>
          <w:vertAlign w:val="subscript"/>
        </w:rPr>
        <w:t>1</w:t>
      </w:r>
      <w:r w:rsidR="00D97328" w:rsidRPr="00A04B2F">
        <w:rPr>
          <w:rFonts w:asciiTheme="majorHAnsi" w:hAnsiTheme="majorHAnsi" w:cstheme="majorHAnsi"/>
          <w:i/>
          <w:color w:val="FF0000"/>
          <w:szCs w:val="21"/>
        </w:rPr>
        <w:t>A</w:t>
      </w:r>
      <w:r w:rsidR="00D97328" w:rsidRPr="00A04B2F">
        <w:rPr>
          <w:rFonts w:asciiTheme="majorHAnsi" w:hAnsiTheme="majorHAnsi" w:cstheme="majorHAnsi"/>
          <w:color w:val="FF0000"/>
          <w:szCs w:val="21"/>
          <w:vertAlign w:val="subscript"/>
        </w:rPr>
        <w:t>2</w:t>
      </w:r>
      <w:r w:rsidR="00A11B3A" w:rsidRPr="00A04B2F">
        <w:rPr>
          <w:rFonts w:asciiTheme="majorHAnsi" w:hAnsiTheme="minorEastAsia" w:cstheme="majorHAnsi"/>
          <w:color w:val="FF0000"/>
          <w:szCs w:val="21"/>
        </w:rPr>
        <w:t>和</w:t>
      </w:r>
      <w:r w:rsidR="00D97328" w:rsidRPr="00A04B2F">
        <w:rPr>
          <w:rFonts w:asciiTheme="majorHAnsi" w:hAnsiTheme="majorHAnsi" w:cstheme="majorHAnsi"/>
          <w:color w:val="FF0000"/>
          <w:szCs w:val="21"/>
        </w:rPr>
        <w:t>Δ</w:t>
      </w:r>
      <w:r w:rsidR="00287F2E" w:rsidRPr="00A04B2F">
        <w:rPr>
          <w:rFonts w:asciiTheme="majorHAnsi" w:hAnsiTheme="majorHAnsi" w:cstheme="majorHAnsi"/>
          <w:i/>
          <w:color w:val="FF0000"/>
          <w:szCs w:val="21"/>
        </w:rPr>
        <w:t>OO</w:t>
      </w:r>
      <w:r w:rsidR="00287F2E" w:rsidRPr="00A04B2F">
        <w:rPr>
          <w:rFonts w:asciiTheme="majorHAnsi" w:hAnsiTheme="majorHAnsi" w:cstheme="majorHAnsi"/>
          <w:color w:val="FF0000"/>
          <w:szCs w:val="21"/>
        </w:rPr>
        <w:t>´</w:t>
      </w:r>
      <w:r w:rsidR="00287F2E" w:rsidRPr="00A04B2F">
        <w:rPr>
          <w:rFonts w:asciiTheme="majorHAnsi" w:hAnsiTheme="majorHAnsi" w:cstheme="majorHAnsi"/>
          <w:i/>
          <w:color w:val="FF0000"/>
          <w:szCs w:val="21"/>
        </w:rPr>
        <w:t>A</w:t>
      </w:r>
      <w:r w:rsidR="00A11B3A" w:rsidRPr="00A04B2F">
        <w:rPr>
          <w:rFonts w:asciiTheme="majorHAnsi" w:hAnsiTheme="minorEastAsia" w:cstheme="majorHAnsi"/>
          <w:color w:val="FF0000"/>
          <w:szCs w:val="21"/>
        </w:rPr>
        <w:t>相似；力三角形</w:t>
      </w:r>
      <w:r w:rsidR="00287F2E" w:rsidRPr="00A04B2F">
        <w:rPr>
          <w:rFonts w:asciiTheme="majorHAnsi" w:hAnsiTheme="majorHAnsi" w:cstheme="majorHAnsi"/>
          <w:color w:val="FF0000"/>
          <w:szCs w:val="21"/>
        </w:rPr>
        <w:t>Δ</w:t>
      </w:r>
      <w:r w:rsidR="00287F2E" w:rsidRPr="00A04B2F">
        <w:rPr>
          <w:rFonts w:asciiTheme="majorHAnsi" w:hAnsiTheme="majorHAnsi" w:cstheme="majorHAnsi"/>
          <w:i/>
          <w:color w:val="FF0000"/>
          <w:szCs w:val="21"/>
        </w:rPr>
        <w:t>BB</w:t>
      </w:r>
      <w:r w:rsidR="00287F2E" w:rsidRPr="00A04B2F">
        <w:rPr>
          <w:rFonts w:asciiTheme="majorHAnsi" w:hAnsiTheme="majorHAnsi" w:cstheme="majorHAnsi"/>
          <w:color w:val="FF0000"/>
          <w:szCs w:val="21"/>
          <w:vertAlign w:val="subscript"/>
        </w:rPr>
        <w:t>1</w:t>
      </w:r>
      <w:r w:rsidR="00287F2E" w:rsidRPr="00A04B2F">
        <w:rPr>
          <w:rFonts w:asciiTheme="majorHAnsi" w:hAnsiTheme="majorHAnsi" w:cstheme="majorHAnsi"/>
          <w:i/>
          <w:color w:val="FF0000"/>
          <w:szCs w:val="21"/>
        </w:rPr>
        <w:t>B</w:t>
      </w:r>
      <w:r w:rsidR="00287F2E" w:rsidRPr="00A04B2F">
        <w:rPr>
          <w:rFonts w:asciiTheme="majorHAnsi" w:hAnsiTheme="majorHAnsi" w:cstheme="majorHAnsi"/>
          <w:color w:val="FF0000"/>
          <w:szCs w:val="21"/>
          <w:vertAlign w:val="subscript"/>
        </w:rPr>
        <w:t>2</w:t>
      </w:r>
      <w:r w:rsidR="00A11B3A" w:rsidRPr="00A04B2F">
        <w:rPr>
          <w:rFonts w:asciiTheme="majorHAnsi" w:hAnsiTheme="minorEastAsia" w:cstheme="majorHAnsi"/>
          <w:color w:val="FF0000"/>
          <w:szCs w:val="21"/>
        </w:rPr>
        <w:t>和</w:t>
      </w:r>
      <w:r w:rsidR="00287F2E" w:rsidRPr="00A04B2F">
        <w:rPr>
          <w:rFonts w:asciiTheme="majorHAnsi" w:hAnsiTheme="majorHAnsi" w:cstheme="majorHAnsi"/>
          <w:color w:val="FF0000"/>
          <w:szCs w:val="21"/>
        </w:rPr>
        <w:t>Δ</w:t>
      </w:r>
      <w:r w:rsidR="00287F2E" w:rsidRPr="00A04B2F">
        <w:rPr>
          <w:rFonts w:asciiTheme="majorHAnsi" w:hAnsiTheme="majorHAnsi" w:cstheme="majorHAnsi"/>
          <w:i/>
          <w:color w:val="FF0000"/>
          <w:szCs w:val="21"/>
        </w:rPr>
        <w:t>OO</w:t>
      </w:r>
      <w:r w:rsidR="00287F2E" w:rsidRPr="00A04B2F">
        <w:rPr>
          <w:rFonts w:asciiTheme="majorHAnsi" w:hAnsiTheme="majorHAnsi" w:cstheme="majorHAnsi"/>
          <w:color w:val="FF0000"/>
          <w:szCs w:val="21"/>
        </w:rPr>
        <w:t>´</w:t>
      </w:r>
      <w:r w:rsidR="00287F2E" w:rsidRPr="00A04B2F">
        <w:rPr>
          <w:rFonts w:asciiTheme="majorHAnsi" w:hAnsiTheme="majorHAnsi" w:cstheme="majorHAnsi"/>
          <w:i/>
          <w:color w:val="FF0000"/>
          <w:szCs w:val="21"/>
        </w:rPr>
        <w:t>B</w:t>
      </w:r>
      <w:r w:rsidR="00A11B3A" w:rsidRPr="00A04B2F">
        <w:rPr>
          <w:rFonts w:asciiTheme="majorHAnsi" w:hAnsiTheme="minorEastAsia" w:cstheme="majorHAnsi"/>
          <w:color w:val="FF0000"/>
          <w:szCs w:val="21"/>
        </w:rPr>
        <w:t>相似，所以</w:t>
      </w:r>
      <w:r w:rsidR="00A11B3A" w:rsidRPr="00A04B2F">
        <w:rPr>
          <w:rFonts w:asciiTheme="majorHAnsi" w:hAnsiTheme="majorHAnsi" w:cstheme="majorHAnsi"/>
          <w:color w:val="FF0000"/>
          <w:position w:val="-26"/>
          <w:szCs w:val="21"/>
        </w:rPr>
        <w:object w:dxaOrig="980" w:dyaOrig="639">
          <v:shape id="_x0000_i1035" type="#_x0000_t75" style="width:48.75pt;height:32.25pt" o:ole="">
            <v:imagedata r:id="rId43" o:title=""/>
          </v:shape>
          <o:OLEObject Type="Embed" ProgID="Equation.DSMT4" ShapeID="_x0000_i1035" DrawAspect="Content" ObjectID="_1536748710" r:id="rId44"/>
        </w:object>
      </w:r>
      <w:r w:rsidR="00A11B3A" w:rsidRPr="00A04B2F">
        <w:rPr>
          <w:rFonts w:asciiTheme="majorHAnsi" w:hAnsiTheme="minorEastAsia" w:cstheme="majorHAnsi"/>
          <w:color w:val="FF0000"/>
          <w:szCs w:val="21"/>
        </w:rPr>
        <w:t>，</w:t>
      </w:r>
      <w:r w:rsidR="00A11B3A" w:rsidRPr="00A04B2F">
        <w:rPr>
          <w:rFonts w:asciiTheme="majorHAnsi" w:hAnsiTheme="majorHAnsi" w:cstheme="majorHAnsi"/>
          <w:color w:val="FF0000"/>
          <w:position w:val="-26"/>
          <w:szCs w:val="21"/>
        </w:rPr>
        <w:object w:dxaOrig="1060" w:dyaOrig="639">
          <v:shape id="_x0000_i1036" type="#_x0000_t75" style="width:53.25pt;height:32.25pt" o:ole="">
            <v:imagedata r:id="rId45" o:title=""/>
          </v:shape>
          <o:OLEObject Type="Embed" ProgID="Equation.DSMT4" ShapeID="_x0000_i1036" DrawAspect="Content" ObjectID="_1536748711" r:id="rId46"/>
        </w:object>
      </w:r>
      <w:r w:rsidR="00A11B3A" w:rsidRPr="00A04B2F">
        <w:rPr>
          <w:rFonts w:asciiTheme="majorHAnsi" w:hAnsiTheme="minorEastAsia" w:cstheme="majorHAnsi"/>
          <w:color w:val="FF0000"/>
          <w:szCs w:val="21"/>
        </w:rPr>
        <w:t>，有</w:t>
      </w:r>
      <w:r w:rsidR="00A11B3A" w:rsidRPr="00A04B2F">
        <w:rPr>
          <w:rFonts w:asciiTheme="majorHAnsi" w:hAnsiTheme="majorHAnsi" w:cstheme="majorHAnsi"/>
          <w:i/>
          <w:color w:val="FF0000"/>
          <w:szCs w:val="21"/>
        </w:rPr>
        <w:t>OA</w:t>
      </w:r>
      <w:r w:rsidR="0010538A">
        <w:rPr>
          <w:rFonts w:asciiTheme="majorHAnsi" w:hAnsiTheme="majorHAnsi" w:cstheme="majorHAnsi"/>
          <w:color w:val="FF0000"/>
          <w:szCs w:val="21"/>
        </w:rPr>
        <w:t>＋</w:t>
      </w:r>
      <w:r w:rsidR="00A11B3A" w:rsidRPr="00A04B2F">
        <w:rPr>
          <w:rFonts w:asciiTheme="majorHAnsi" w:hAnsiTheme="majorHAnsi" w:cstheme="majorHAnsi"/>
          <w:i/>
          <w:color w:val="FF0000"/>
          <w:szCs w:val="21"/>
        </w:rPr>
        <w:t>OB</w:t>
      </w:r>
      <w:r w:rsidR="0010538A" w:rsidRPr="00166A86">
        <w:rPr>
          <w:rFonts w:asciiTheme="majorHAnsi" w:hAnsiTheme="majorHAnsi" w:cstheme="majorHAnsi"/>
          <w:color w:val="FF0000"/>
          <w:szCs w:val="21"/>
        </w:rPr>
        <w:t>＝</w:t>
      </w:r>
      <w:r w:rsidR="00A11B3A" w:rsidRPr="00A04B2F">
        <w:rPr>
          <w:rFonts w:asciiTheme="majorHAnsi" w:hAnsiTheme="majorHAnsi" w:cstheme="majorHAnsi"/>
          <w:i/>
          <w:color w:val="FF0000"/>
          <w:szCs w:val="21"/>
        </w:rPr>
        <w:t>l</w:t>
      </w:r>
      <w:r w:rsidR="00A11B3A" w:rsidRPr="00A04B2F">
        <w:rPr>
          <w:rFonts w:asciiTheme="majorHAnsi" w:hAnsiTheme="minorEastAsia" w:cstheme="majorHAnsi"/>
          <w:color w:val="FF0000"/>
          <w:szCs w:val="21"/>
        </w:rPr>
        <w:t>，解得</w:t>
      </w:r>
      <w:r w:rsidR="00A11B3A" w:rsidRPr="00A04B2F">
        <w:rPr>
          <w:rFonts w:asciiTheme="majorHAnsi" w:hAnsiTheme="majorHAnsi" w:cstheme="majorHAnsi"/>
          <w:i/>
          <w:color w:val="FF0000"/>
          <w:szCs w:val="21"/>
        </w:rPr>
        <w:t>OB</w:t>
      </w:r>
      <w:r w:rsidR="0010538A" w:rsidRPr="00166A86">
        <w:rPr>
          <w:rFonts w:asciiTheme="majorHAnsi" w:hAnsiTheme="majorHAnsi" w:cstheme="majorHAnsi"/>
          <w:color w:val="FF0000"/>
          <w:szCs w:val="21"/>
        </w:rPr>
        <w:t>＝</w:t>
      </w:r>
      <w:r w:rsidR="00A11B3A" w:rsidRPr="00A04B2F">
        <w:rPr>
          <w:rFonts w:asciiTheme="majorHAnsi" w:hAnsiTheme="majorHAnsi" w:cstheme="majorHAnsi"/>
          <w:color w:val="FF0000"/>
          <w:position w:val="-22"/>
          <w:szCs w:val="21"/>
        </w:rPr>
        <w:object w:dxaOrig="300" w:dyaOrig="560">
          <v:shape id="_x0000_i1037" type="#_x0000_t75" style="width:15pt;height:27.75pt" o:ole="">
            <v:imagedata r:id="rId38" o:title=""/>
          </v:shape>
          <o:OLEObject Type="Embed" ProgID="Equation.DSMT4" ShapeID="_x0000_i1037" DrawAspect="Content" ObjectID="_1536748712" r:id="rId47"/>
        </w:object>
      </w:r>
      <w:r w:rsidR="00A11B3A" w:rsidRPr="00A04B2F">
        <w:rPr>
          <w:rFonts w:asciiTheme="majorHAnsi" w:hAnsiTheme="minorEastAsia" w:cstheme="majorHAnsi"/>
          <w:color w:val="FF0000"/>
          <w:szCs w:val="21"/>
        </w:rPr>
        <w:t>，</w:t>
      </w:r>
      <w:r w:rsidR="00A11B3A" w:rsidRPr="00A04B2F">
        <w:rPr>
          <w:rFonts w:asciiTheme="majorHAnsi" w:hAnsiTheme="majorHAnsi" w:cstheme="majorHAnsi"/>
          <w:i/>
          <w:color w:val="FF0000"/>
          <w:szCs w:val="21"/>
        </w:rPr>
        <w:t>OA</w:t>
      </w:r>
      <w:r w:rsidR="0010538A" w:rsidRPr="00166A86">
        <w:rPr>
          <w:rFonts w:asciiTheme="majorHAnsi" w:hAnsiTheme="majorHAnsi" w:cstheme="majorHAnsi"/>
          <w:color w:val="FF0000"/>
          <w:szCs w:val="21"/>
        </w:rPr>
        <w:t>＝</w:t>
      </w:r>
      <w:r w:rsidR="00A11B3A" w:rsidRPr="00A04B2F">
        <w:rPr>
          <w:rFonts w:asciiTheme="majorHAnsi" w:hAnsiTheme="majorHAnsi" w:cstheme="majorHAnsi"/>
          <w:color w:val="FF0000"/>
          <w:position w:val="-22"/>
          <w:szCs w:val="21"/>
        </w:rPr>
        <w:object w:dxaOrig="300" w:dyaOrig="560">
          <v:shape id="_x0000_i1038" type="#_x0000_t75" style="width:15pt;height:27.75pt" o:ole="">
            <v:imagedata r:id="rId40" o:title=""/>
          </v:shape>
          <o:OLEObject Type="Embed" ProgID="Equation.DSMT4" ShapeID="_x0000_i1038" DrawAspect="Content" ObjectID="_1536748713" r:id="rId48"/>
        </w:object>
      </w:r>
    </w:p>
    <w:p w:rsidR="00F21A5C" w:rsidRPr="00A04B2F" w:rsidRDefault="00F21A5C" w:rsidP="00A04B2F">
      <w:pPr>
        <w:spacing w:line="276" w:lineRule="auto"/>
        <w:rPr>
          <w:rFonts w:asciiTheme="majorHAnsi" w:hAnsiTheme="majorHAnsi" w:cstheme="majorHAnsi"/>
          <w:b/>
          <w:color w:val="FF0000"/>
          <w:szCs w:val="21"/>
        </w:rPr>
      </w:pPr>
    </w:p>
    <w:p w:rsidR="00F21A5C" w:rsidRPr="00A04B2F" w:rsidRDefault="00F21A5C" w:rsidP="00A04B2F">
      <w:pPr>
        <w:spacing w:line="276" w:lineRule="auto"/>
        <w:rPr>
          <w:rFonts w:asciiTheme="majorHAnsi" w:hAnsiTheme="majorHAnsi" w:cstheme="majorHAnsi"/>
          <w:b/>
          <w:color w:val="FF0000"/>
          <w:szCs w:val="21"/>
        </w:rPr>
      </w:pPr>
    </w:p>
    <w:p w:rsidR="00065910" w:rsidRPr="00A04B2F" w:rsidRDefault="00065910" w:rsidP="00A04B2F">
      <w:pPr>
        <w:spacing w:line="276" w:lineRule="auto"/>
        <w:rPr>
          <w:rFonts w:asciiTheme="majorHAnsi" w:hAnsiTheme="majorHAnsi" w:cstheme="majorHAnsi"/>
          <w:b/>
          <w:color w:val="FF0000"/>
          <w:szCs w:val="21"/>
        </w:rPr>
      </w:pPr>
    </w:p>
    <w:p w:rsidR="00CF2828" w:rsidRPr="00A04B2F" w:rsidRDefault="00CF2828" w:rsidP="00A04B2F">
      <w:pPr>
        <w:spacing w:line="276" w:lineRule="auto"/>
        <w:rPr>
          <w:rFonts w:asciiTheme="majorHAnsi" w:hAnsiTheme="majorHAnsi" w:cstheme="majorHAnsi"/>
          <w:b/>
          <w:color w:val="FF0000"/>
          <w:szCs w:val="21"/>
        </w:rPr>
      </w:pPr>
    </w:p>
    <w:p w:rsidR="00CF2828" w:rsidRPr="00A04B2F" w:rsidRDefault="00CF2828" w:rsidP="00A04B2F">
      <w:pPr>
        <w:spacing w:line="276" w:lineRule="auto"/>
        <w:rPr>
          <w:rFonts w:asciiTheme="majorHAnsi" w:hAnsiTheme="majorHAnsi" w:cstheme="majorHAnsi"/>
          <w:b/>
          <w:color w:val="FF0000"/>
          <w:szCs w:val="21"/>
        </w:rPr>
      </w:pPr>
    </w:p>
    <w:p w:rsidR="00CF2828" w:rsidRPr="00A04B2F" w:rsidRDefault="00CF2828" w:rsidP="00A04B2F">
      <w:pPr>
        <w:spacing w:line="276" w:lineRule="auto"/>
        <w:rPr>
          <w:rFonts w:asciiTheme="majorHAnsi" w:hAnsiTheme="majorHAnsi" w:cstheme="majorHAnsi"/>
          <w:b/>
          <w:color w:val="FF0000"/>
          <w:szCs w:val="21"/>
        </w:rPr>
      </w:pPr>
    </w:p>
    <w:p w:rsidR="00CF2828" w:rsidRPr="00A04B2F" w:rsidRDefault="00CF2828" w:rsidP="00A04B2F">
      <w:pPr>
        <w:spacing w:line="276" w:lineRule="auto"/>
        <w:rPr>
          <w:rFonts w:asciiTheme="majorHAnsi" w:hAnsiTheme="majorHAnsi" w:cstheme="majorHAnsi"/>
          <w:b/>
          <w:color w:val="FF0000"/>
          <w:szCs w:val="21"/>
        </w:rPr>
      </w:pPr>
    </w:p>
    <w:p w:rsidR="00CF2828" w:rsidRPr="00A04B2F" w:rsidRDefault="00CF2828" w:rsidP="00A04B2F">
      <w:pPr>
        <w:spacing w:line="276" w:lineRule="auto"/>
        <w:rPr>
          <w:rFonts w:asciiTheme="majorHAnsi" w:hAnsiTheme="majorHAnsi" w:cstheme="majorHAnsi"/>
          <w:b/>
          <w:color w:val="FF0000"/>
          <w:szCs w:val="21"/>
        </w:rPr>
      </w:pPr>
    </w:p>
    <w:p w:rsidR="00065910" w:rsidRPr="00A04B2F" w:rsidRDefault="00D74D77" w:rsidP="00A04B2F">
      <w:pPr>
        <w:spacing w:line="276" w:lineRule="auto"/>
        <w:rPr>
          <w:rFonts w:asciiTheme="majorHAnsi" w:hAnsiTheme="majorHAnsi" w:cstheme="majorHAnsi"/>
          <w:szCs w:val="21"/>
        </w:rPr>
      </w:pPr>
      <w:r w:rsidRPr="00A04B2F">
        <w:rPr>
          <w:rFonts w:asciiTheme="majorHAnsi" w:hAnsiTheme="majorHAnsi" w:cstheme="majorHAnsi"/>
          <w:szCs w:val="21"/>
        </w:rPr>
      </w:r>
      <w:r w:rsidRPr="00A04B2F">
        <w:rPr>
          <w:rFonts w:asciiTheme="majorHAnsi" w:hAnsiTheme="majorHAnsi" w:cstheme="majorHAnsi"/>
          <w:szCs w:val="21"/>
        </w:rPr>
        <w:pict>
          <v:group id="_x0000_s3792" style="width:127.05pt;height:49.5pt;mso-position-horizontal-relative:char;mso-position-vertical-relative:line" coordorigin="1849,10974" coordsize="2541,990">
            <v:shape id="图片 60" o:spid="_x0000_s3793"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6" o:title=""/>
              <v:path arrowok="t"/>
            </v:shape>
            <v:shape id="文本框 61" o:spid="_x0000_s3794"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A04B2F" w:rsidRPr="0014298B" w:rsidRDefault="00A04B2F" w:rsidP="00065910">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065910" w:rsidRPr="00A04B2F" w:rsidRDefault="007A5030" w:rsidP="00A04B2F">
      <w:pPr>
        <w:spacing w:line="276" w:lineRule="auto"/>
        <w:rPr>
          <w:rFonts w:asciiTheme="majorHAnsi" w:hAnsiTheme="majorHAnsi" w:cstheme="majorHAnsi"/>
          <w:szCs w:val="21"/>
        </w:rPr>
      </w:pPr>
      <w:r>
        <w:rPr>
          <w:rFonts w:asciiTheme="majorHAnsi" w:hAnsiTheme="majorHAnsi" w:cstheme="majorHAnsi" w:hint="eastAsia"/>
          <w:szCs w:val="21"/>
        </w:rPr>
        <w:t>1</w:t>
      </w:r>
      <w:r w:rsidR="00065910" w:rsidRPr="00A04B2F">
        <w:rPr>
          <w:rFonts w:asciiTheme="majorHAnsi" w:hAnsiTheme="minorEastAsia" w:cstheme="majorHAnsi"/>
          <w:szCs w:val="21"/>
        </w:rPr>
        <w:t>、将一轻弹簧一端固定在内壁光滑、半径为</w:t>
      </w:r>
      <w:r w:rsidR="00065910" w:rsidRPr="00A04B2F">
        <w:rPr>
          <w:rFonts w:asciiTheme="majorHAnsi" w:hAnsiTheme="majorHAnsi" w:cstheme="majorHAnsi"/>
          <w:i/>
          <w:szCs w:val="21"/>
        </w:rPr>
        <w:t>R</w:t>
      </w:r>
      <w:r w:rsidR="00065910" w:rsidRPr="00A04B2F">
        <w:rPr>
          <w:rFonts w:asciiTheme="majorHAnsi" w:hAnsiTheme="minorEastAsia" w:cstheme="majorHAnsi"/>
          <w:szCs w:val="21"/>
        </w:rPr>
        <w:t>的半球形容器底部</w:t>
      </w:r>
      <w:r w:rsidR="00065910" w:rsidRPr="00A04B2F">
        <w:rPr>
          <w:rFonts w:asciiTheme="majorHAnsi" w:hAnsiTheme="majorHAnsi" w:cstheme="majorHAnsi"/>
          <w:i/>
          <w:szCs w:val="21"/>
        </w:rPr>
        <w:t>O</w:t>
      </w:r>
      <w:r w:rsidR="00065910" w:rsidRPr="00A04B2F">
        <w:rPr>
          <w:rFonts w:asciiTheme="majorHAnsi" w:hAnsiTheme="minorEastAsia" w:cstheme="majorHAnsi"/>
          <w:szCs w:val="21"/>
        </w:rPr>
        <w:t>＇处（</w:t>
      </w:r>
      <w:r w:rsidR="00065910" w:rsidRPr="00A04B2F">
        <w:rPr>
          <w:rFonts w:asciiTheme="majorHAnsi" w:hAnsiTheme="majorHAnsi" w:cstheme="majorHAnsi"/>
          <w:i/>
          <w:szCs w:val="21"/>
        </w:rPr>
        <w:t>O</w:t>
      </w:r>
      <w:r w:rsidR="00065910" w:rsidRPr="00A04B2F">
        <w:rPr>
          <w:rFonts w:asciiTheme="majorHAnsi" w:hAnsiTheme="minorEastAsia" w:cstheme="majorHAnsi"/>
          <w:szCs w:val="21"/>
        </w:rPr>
        <w:t>为球心），弹簧另一端与质量为</w:t>
      </w:r>
      <w:r w:rsidR="00065910" w:rsidRPr="00A04B2F">
        <w:rPr>
          <w:rFonts w:asciiTheme="majorHAnsi" w:hAnsiTheme="majorHAnsi" w:cstheme="majorHAnsi"/>
          <w:i/>
          <w:szCs w:val="21"/>
        </w:rPr>
        <w:t>m</w:t>
      </w:r>
      <w:r w:rsidR="00065910" w:rsidRPr="00A04B2F">
        <w:rPr>
          <w:rFonts w:asciiTheme="majorHAnsi" w:hAnsiTheme="minorEastAsia" w:cstheme="majorHAnsi"/>
          <w:szCs w:val="21"/>
        </w:rPr>
        <w:t>的小球相连，小球静止于</w:t>
      </w:r>
      <w:r w:rsidR="00065910" w:rsidRPr="00A04B2F">
        <w:rPr>
          <w:rFonts w:asciiTheme="majorHAnsi" w:hAnsiTheme="majorHAnsi" w:cstheme="majorHAnsi"/>
          <w:i/>
          <w:szCs w:val="21"/>
        </w:rPr>
        <w:t>P</w:t>
      </w:r>
      <w:r w:rsidR="00065910" w:rsidRPr="00A04B2F">
        <w:rPr>
          <w:rFonts w:asciiTheme="majorHAnsi" w:hAnsiTheme="minorEastAsia" w:cstheme="majorHAnsi"/>
          <w:szCs w:val="21"/>
        </w:rPr>
        <w:t>点。已知容器与水平地面之间的动摩擦因数为</w:t>
      </w:r>
      <w:r w:rsidR="0039189B" w:rsidRPr="00A04B2F">
        <w:rPr>
          <w:rFonts w:asciiTheme="majorHAnsi" w:hAnsiTheme="majorHAnsi" w:cstheme="majorHAnsi"/>
          <w:i/>
          <w:szCs w:val="21"/>
        </w:rPr>
        <w:t>μ</w:t>
      </w:r>
      <w:r w:rsidR="00065910" w:rsidRPr="00A04B2F">
        <w:rPr>
          <w:rFonts w:asciiTheme="majorHAnsi" w:hAnsiTheme="minorEastAsia" w:cstheme="majorHAnsi"/>
          <w:szCs w:val="21"/>
        </w:rPr>
        <w:t>，</w:t>
      </w:r>
      <w:r w:rsidR="00065910" w:rsidRPr="00A04B2F">
        <w:rPr>
          <w:rFonts w:asciiTheme="majorHAnsi" w:hAnsiTheme="majorHAnsi" w:cstheme="majorHAnsi"/>
          <w:i/>
          <w:szCs w:val="21"/>
        </w:rPr>
        <w:t>OP</w:t>
      </w:r>
      <w:r w:rsidR="00065910" w:rsidRPr="00A04B2F">
        <w:rPr>
          <w:rFonts w:asciiTheme="majorHAnsi" w:hAnsiTheme="minorEastAsia" w:cstheme="majorHAnsi"/>
          <w:szCs w:val="21"/>
        </w:rPr>
        <w:t>与水平地面之间的夹角为</w:t>
      </w:r>
      <w:r w:rsidR="0039189B" w:rsidRPr="00A04B2F">
        <w:rPr>
          <w:rFonts w:asciiTheme="majorHAnsi" w:hAnsiTheme="majorHAnsi" w:cstheme="majorHAnsi"/>
          <w:i/>
          <w:szCs w:val="21"/>
        </w:rPr>
        <w:t>θ</w:t>
      </w:r>
      <w:r w:rsidR="0010538A" w:rsidRPr="00166A86">
        <w:rPr>
          <w:rFonts w:asciiTheme="majorHAnsi" w:hAnsiTheme="majorHAnsi" w:cstheme="majorHAnsi"/>
          <w:szCs w:val="21"/>
        </w:rPr>
        <w:t>＝</w:t>
      </w:r>
      <w:r w:rsidR="0039189B" w:rsidRPr="00A04B2F">
        <w:rPr>
          <w:rFonts w:asciiTheme="majorHAnsi" w:hAnsiTheme="majorHAnsi" w:cstheme="majorHAnsi"/>
          <w:szCs w:val="21"/>
        </w:rPr>
        <w:t>30º</w:t>
      </w:r>
      <w:r w:rsidR="00065910" w:rsidRPr="00A04B2F">
        <w:rPr>
          <w:rFonts w:asciiTheme="majorHAnsi" w:hAnsiTheme="minorEastAsia" w:cstheme="majorHAnsi"/>
          <w:szCs w:val="21"/>
        </w:rPr>
        <w:t>。下列说法正确的是</w:t>
      </w:r>
      <w:r w:rsidR="00065910" w:rsidRPr="00A04B2F">
        <w:rPr>
          <w:rFonts w:asciiTheme="majorHAnsi" w:hAnsiTheme="majorHAnsi" w:cstheme="majorHAnsi"/>
          <w:szCs w:val="21"/>
        </w:rPr>
        <w:tab/>
      </w:r>
      <w:r w:rsidR="00065910" w:rsidRPr="00A04B2F">
        <w:rPr>
          <w:rFonts w:asciiTheme="majorHAnsi" w:hAnsiTheme="minorEastAsia" w:cstheme="majorHAnsi"/>
          <w:szCs w:val="21"/>
        </w:rPr>
        <w:t>（</w:t>
      </w:r>
      <w:r w:rsidR="00065910" w:rsidRPr="00A04B2F">
        <w:rPr>
          <w:rFonts w:asciiTheme="majorHAnsi" w:hAnsiTheme="majorHAnsi" w:cstheme="majorHAnsi"/>
          <w:szCs w:val="21"/>
        </w:rPr>
        <w:tab/>
      </w:r>
      <w:r w:rsidR="00065910" w:rsidRPr="00A04B2F">
        <w:rPr>
          <w:rFonts w:asciiTheme="majorHAnsi" w:hAnsiTheme="majorHAnsi" w:cstheme="majorHAnsi"/>
          <w:szCs w:val="21"/>
        </w:rPr>
        <w:tab/>
      </w:r>
      <w:r w:rsidR="00065910" w:rsidRPr="00A04B2F">
        <w:rPr>
          <w:rFonts w:asciiTheme="majorHAnsi" w:hAnsiTheme="minorEastAsia" w:cstheme="majorHAnsi"/>
          <w:szCs w:val="21"/>
        </w:rPr>
        <w:t>）</w:t>
      </w:r>
    </w:p>
    <w:p w:rsidR="00065910" w:rsidRPr="00A04B2F" w:rsidRDefault="00C50EA1" w:rsidP="00A04B2F">
      <w:pPr>
        <w:spacing w:line="276" w:lineRule="auto"/>
        <w:ind w:firstLine="420"/>
        <w:rPr>
          <w:rFonts w:asciiTheme="majorHAnsi" w:hAnsiTheme="majorHAnsi" w:cstheme="majorHAnsi"/>
          <w:szCs w:val="21"/>
        </w:rPr>
      </w:pPr>
      <w:r w:rsidRPr="00A04B2F">
        <w:rPr>
          <w:rFonts w:asciiTheme="majorHAnsi" w:hAnsiTheme="majorHAnsi" w:cstheme="majorHAnsi"/>
          <w:noProof/>
          <w:szCs w:val="21"/>
        </w:rPr>
        <w:drawing>
          <wp:anchor distT="0" distB="0" distL="114300" distR="114300" simplePos="0" relativeHeight="251637760" behindDoc="0" locked="0" layoutInCell="1" allowOverlap="1">
            <wp:simplePos x="0" y="0"/>
            <wp:positionH relativeFrom="column">
              <wp:posOffset>4109720</wp:posOffset>
            </wp:positionH>
            <wp:positionV relativeFrom="paragraph">
              <wp:posOffset>111125</wp:posOffset>
            </wp:positionV>
            <wp:extent cx="1209675" cy="847725"/>
            <wp:effectExtent l="19050" t="0" r="9525" b="0"/>
            <wp:wrapSquare wrapText="bothSides"/>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09675" cy="847725"/>
                    </a:xfrm>
                    <a:prstGeom prst="rect">
                      <a:avLst/>
                    </a:prstGeom>
                  </pic:spPr>
                </pic:pic>
              </a:graphicData>
            </a:graphic>
          </wp:anchor>
        </w:drawing>
      </w:r>
      <w:r w:rsidR="00065910" w:rsidRPr="00A04B2F">
        <w:rPr>
          <w:rFonts w:asciiTheme="majorHAnsi" w:hAnsiTheme="majorHAnsi" w:cstheme="majorHAnsi"/>
          <w:szCs w:val="21"/>
        </w:rPr>
        <w:t>A</w:t>
      </w:r>
      <w:r w:rsidR="00065910" w:rsidRPr="00A04B2F">
        <w:rPr>
          <w:rFonts w:asciiTheme="majorHAnsi" w:hAnsiTheme="minorEastAsia" w:cstheme="majorHAnsi"/>
          <w:szCs w:val="21"/>
        </w:rPr>
        <w:t>．小球受到弹簧的力为拉力</w:t>
      </w:r>
    </w:p>
    <w:p w:rsidR="00065910" w:rsidRPr="00A04B2F" w:rsidRDefault="00065910" w:rsidP="00A04B2F">
      <w:pPr>
        <w:spacing w:line="276" w:lineRule="auto"/>
        <w:ind w:firstLine="420"/>
        <w:rPr>
          <w:rFonts w:asciiTheme="majorHAnsi" w:hAnsiTheme="majorHAnsi" w:cstheme="majorHAnsi"/>
          <w:szCs w:val="21"/>
        </w:rPr>
      </w:pPr>
      <w:r w:rsidRPr="00A04B2F">
        <w:rPr>
          <w:rFonts w:asciiTheme="majorHAnsi" w:hAnsiTheme="majorHAnsi" w:cstheme="majorHAnsi"/>
          <w:szCs w:val="21"/>
        </w:rPr>
        <w:t>B</w:t>
      </w:r>
      <w:r w:rsidRPr="00A04B2F">
        <w:rPr>
          <w:rFonts w:asciiTheme="majorHAnsi" w:hAnsiTheme="minorEastAsia" w:cstheme="majorHAnsi"/>
          <w:szCs w:val="21"/>
        </w:rPr>
        <w:t>．轻弹簧对小球的作用力大小为</w:t>
      </w:r>
      <w:r w:rsidR="000C2DF2" w:rsidRPr="00A04B2F">
        <w:rPr>
          <w:rFonts w:asciiTheme="majorHAnsi" w:hAnsiTheme="majorHAnsi" w:cstheme="majorHAnsi"/>
          <w:i/>
          <w:szCs w:val="21"/>
        </w:rPr>
        <w:t>mg</w:t>
      </w:r>
      <w:r w:rsidR="000C2DF2" w:rsidRPr="00A04B2F">
        <w:rPr>
          <w:rFonts w:asciiTheme="majorHAnsi" w:hAnsiTheme="majorHAnsi" w:cstheme="majorHAnsi"/>
          <w:szCs w:val="21"/>
        </w:rPr>
        <w:t>/2</w:t>
      </w:r>
    </w:p>
    <w:p w:rsidR="00065910" w:rsidRPr="00A04B2F" w:rsidRDefault="00065910" w:rsidP="00A04B2F">
      <w:pPr>
        <w:spacing w:line="276" w:lineRule="auto"/>
        <w:ind w:left="420"/>
        <w:rPr>
          <w:rFonts w:asciiTheme="majorHAnsi" w:hAnsiTheme="majorHAnsi" w:cstheme="majorHAnsi"/>
          <w:szCs w:val="21"/>
        </w:rPr>
      </w:pPr>
      <w:r w:rsidRPr="00A04B2F">
        <w:rPr>
          <w:rFonts w:asciiTheme="majorHAnsi" w:hAnsiTheme="majorHAnsi" w:cstheme="majorHAnsi"/>
          <w:szCs w:val="21"/>
        </w:rPr>
        <w:t>C</w:t>
      </w:r>
      <w:r w:rsidRPr="00A04B2F">
        <w:rPr>
          <w:rFonts w:asciiTheme="majorHAnsi" w:hAnsiTheme="minorEastAsia" w:cstheme="majorHAnsi"/>
          <w:szCs w:val="21"/>
        </w:rPr>
        <w:t>．容器对小球的作用力大小为</w:t>
      </w:r>
      <w:r w:rsidRPr="00A04B2F">
        <w:rPr>
          <w:rFonts w:asciiTheme="majorHAnsi" w:hAnsiTheme="majorHAnsi" w:cstheme="majorHAnsi"/>
          <w:i/>
          <w:szCs w:val="21"/>
        </w:rPr>
        <w:t>mg</w:t>
      </w:r>
    </w:p>
    <w:p w:rsidR="00F21A5C" w:rsidRPr="00A04B2F" w:rsidRDefault="00065910" w:rsidP="00A04B2F">
      <w:pPr>
        <w:spacing w:line="276" w:lineRule="auto"/>
        <w:ind w:firstLine="420"/>
        <w:rPr>
          <w:rFonts w:asciiTheme="majorHAnsi" w:hAnsiTheme="majorHAnsi" w:cstheme="majorHAnsi"/>
          <w:szCs w:val="21"/>
        </w:rPr>
      </w:pPr>
      <w:r w:rsidRPr="00A04B2F">
        <w:rPr>
          <w:rFonts w:asciiTheme="majorHAnsi" w:hAnsiTheme="majorHAnsi" w:cstheme="majorHAnsi"/>
          <w:szCs w:val="21"/>
        </w:rPr>
        <w:t>D</w:t>
      </w:r>
      <w:r w:rsidRPr="00A04B2F">
        <w:rPr>
          <w:rFonts w:asciiTheme="majorHAnsi" w:hAnsiTheme="minorEastAsia" w:cstheme="majorHAnsi"/>
          <w:szCs w:val="21"/>
        </w:rPr>
        <w:t>．弹簧</w:t>
      </w:r>
      <w:r w:rsidR="0031777F" w:rsidRPr="00A04B2F">
        <w:rPr>
          <w:rFonts w:asciiTheme="majorHAnsi" w:hAnsiTheme="minorEastAsia" w:cstheme="majorHAnsi"/>
          <w:szCs w:val="21"/>
        </w:rPr>
        <w:t>对小球的作用力为</w:t>
      </w:r>
      <w:r w:rsidR="0031777F" w:rsidRPr="00A04B2F">
        <w:rPr>
          <w:rFonts w:asciiTheme="majorHAnsi" w:hAnsiTheme="majorHAnsi" w:cstheme="majorHAnsi"/>
          <w:position w:val="-10"/>
          <w:szCs w:val="21"/>
        </w:rPr>
        <w:object w:dxaOrig="340" w:dyaOrig="240">
          <v:shape id="_x0000_i1039" type="#_x0000_t75" style="width:17.25pt;height:12pt" o:ole="">
            <v:imagedata r:id="rId50" o:title=""/>
          </v:shape>
          <o:OLEObject Type="Embed" ProgID="Equation.DSMT4" ShapeID="_x0000_i1039" DrawAspect="Content" ObjectID="_1536748714" r:id="rId51"/>
        </w:object>
      </w:r>
    </w:p>
    <w:p w:rsidR="00065910" w:rsidRPr="00A04B2F" w:rsidRDefault="00065910"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【难度】</w:t>
      </w:r>
      <w:r w:rsidR="007A5030">
        <w:rPr>
          <w:rFonts w:asciiTheme="majorHAnsi" w:hAnsiTheme="minorEastAsia" w:cstheme="majorHAnsi"/>
          <w:color w:val="FF0000"/>
          <w:szCs w:val="21"/>
        </w:rPr>
        <w:t>★★</w:t>
      </w:r>
    </w:p>
    <w:p w:rsidR="00065910" w:rsidRPr="00A04B2F" w:rsidRDefault="00065910"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【答案】</w:t>
      </w:r>
      <w:r w:rsidR="00490818" w:rsidRPr="00A04B2F">
        <w:rPr>
          <w:rFonts w:asciiTheme="majorHAnsi" w:hAnsiTheme="majorHAnsi" w:cstheme="majorHAnsi"/>
          <w:color w:val="FF0000"/>
          <w:szCs w:val="21"/>
        </w:rPr>
        <w:t>D</w:t>
      </w:r>
    </w:p>
    <w:p w:rsidR="00F21A5C" w:rsidRPr="00A04B2F" w:rsidRDefault="00C50EA1" w:rsidP="00A04B2F">
      <w:pPr>
        <w:spacing w:line="276" w:lineRule="auto"/>
        <w:ind w:rightChars="12" w:right="25"/>
        <w:jc w:val="left"/>
        <w:rPr>
          <w:rFonts w:asciiTheme="majorHAnsi" w:hAnsiTheme="majorHAnsi" w:cstheme="majorHAnsi"/>
          <w:color w:val="FF0000"/>
          <w:szCs w:val="21"/>
        </w:rPr>
      </w:pPr>
      <w:r w:rsidRPr="00A04B2F">
        <w:rPr>
          <w:rFonts w:asciiTheme="majorHAnsi" w:hAnsiTheme="majorHAnsi" w:cstheme="majorHAnsi"/>
          <w:noProof/>
          <w:color w:val="FF0000"/>
          <w:szCs w:val="21"/>
        </w:rPr>
        <w:drawing>
          <wp:anchor distT="0" distB="0" distL="114300" distR="114300" simplePos="0" relativeHeight="251664384" behindDoc="1" locked="0" layoutInCell="1" allowOverlap="1">
            <wp:simplePos x="0" y="0"/>
            <wp:positionH relativeFrom="column">
              <wp:posOffset>3071495</wp:posOffset>
            </wp:positionH>
            <wp:positionV relativeFrom="paragraph">
              <wp:posOffset>513080</wp:posOffset>
            </wp:positionV>
            <wp:extent cx="1514475" cy="1362075"/>
            <wp:effectExtent l="19050" t="0" r="9525" b="0"/>
            <wp:wrapSquare wrapText="bothSides"/>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14475" cy="1362075"/>
                    </a:xfrm>
                    <a:prstGeom prst="rect">
                      <a:avLst/>
                    </a:prstGeom>
                  </pic:spPr>
                </pic:pic>
              </a:graphicData>
            </a:graphic>
          </wp:anchor>
        </w:drawing>
      </w:r>
      <w:r w:rsidR="00065910" w:rsidRPr="00A04B2F">
        <w:rPr>
          <w:rFonts w:asciiTheme="majorHAnsi" w:hAnsiTheme="minorEastAsia" w:cstheme="majorHAnsi"/>
          <w:color w:val="FF0000"/>
          <w:szCs w:val="21"/>
        </w:rPr>
        <w:t>【解析】对</w:t>
      </w:r>
      <w:r w:rsidR="00A90167" w:rsidRPr="00A04B2F">
        <w:rPr>
          <w:rFonts w:asciiTheme="majorHAnsi" w:hAnsiTheme="minorEastAsia" w:cstheme="majorHAnsi"/>
          <w:color w:val="FF0000"/>
          <w:szCs w:val="21"/>
        </w:rPr>
        <w:t>小球受力分析</w:t>
      </w:r>
      <w:r w:rsidR="00065910" w:rsidRPr="00A04B2F">
        <w:rPr>
          <w:rFonts w:asciiTheme="majorHAnsi" w:hAnsiTheme="minorEastAsia" w:cstheme="majorHAnsi"/>
          <w:color w:val="FF0000"/>
          <w:szCs w:val="21"/>
        </w:rPr>
        <w:t>如图所示，重力</w:t>
      </w:r>
      <w:r w:rsidR="00065910" w:rsidRPr="00A04B2F">
        <w:rPr>
          <w:rFonts w:asciiTheme="majorHAnsi" w:hAnsiTheme="majorHAnsi" w:cstheme="majorHAnsi"/>
          <w:i/>
          <w:color w:val="FF0000"/>
          <w:szCs w:val="21"/>
        </w:rPr>
        <w:t>G</w:t>
      </w:r>
      <w:r w:rsidR="00065910" w:rsidRPr="00A04B2F">
        <w:rPr>
          <w:rFonts w:asciiTheme="majorHAnsi" w:hAnsiTheme="minorEastAsia" w:cstheme="majorHAnsi"/>
          <w:color w:val="FF0000"/>
          <w:szCs w:val="21"/>
        </w:rPr>
        <w:t>，弹簧的弹力</w:t>
      </w:r>
      <w:r w:rsidR="00065910" w:rsidRPr="00A04B2F">
        <w:rPr>
          <w:rFonts w:asciiTheme="majorHAnsi" w:hAnsiTheme="majorHAnsi" w:cstheme="majorHAnsi"/>
          <w:i/>
          <w:color w:val="FF0000"/>
          <w:szCs w:val="21"/>
        </w:rPr>
        <w:t>F</w:t>
      </w:r>
      <w:r w:rsidR="00065910" w:rsidRPr="00A04B2F">
        <w:rPr>
          <w:rFonts w:asciiTheme="majorHAnsi" w:hAnsiTheme="minorEastAsia" w:cstheme="majorHAnsi"/>
          <w:color w:val="FF0000"/>
          <w:szCs w:val="21"/>
        </w:rPr>
        <w:t>和容器的支持力</w:t>
      </w:r>
      <w:r w:rsidR="00065910" w:rsidRPr="00A04B2F">
        <w:rPr>
          <w:rFonts w:asciiTheme="majorHAnsi" w:hAnsiTheme="majorHAnsi" w:cstheme="majorHAnsi"/>
          <w:i/>
          <w:color w:val="FF0000"/>
          <w:szCs w:val="21"/>
        </w:rPr>
        <w:t>N</w:t>
      </w:r>
      <w:r w:rsidR="00065910" w:rsidRPr="00A04B2F">
        <w:rPr>
          <w:rFonts w:asciiTheme="majorHAnsi" w:hAnsiTheme="minorEastAsia" w:cstheme="majorHAnsi"/>
          <w:color w:val="FF0000"/>
          <w:szCs w:val="21"/>
        </w:rPr>
        <w:t>，由平衡条件得</w:t>
      </w:r>
      <w:r w:rsidR="00065910" w:rsidRPr="00A04B2F">
        <w:rPr>
          <w:rFonts w:asciiTheme="majorHAnsi" w:hAnsiTheme="majorHAnsi" w:cstheme="majorHAnsi"/>
          <w:i/>
          <w:color w:val="FF0000"/>
          <w:szCs w:val="21"/>
        </w:rPr>
        <w:t>F</w:t>
      </w:r>
      <w:r w:rsidR="00065910" w:rsidRPr="00A04B2F">
        <w:rPr>
          <w:rFonts w:asciiTheme="majorHAnsi" w:hAnsiTheme="minorEastAsia" w:cstheme="majorHAnsi"/>
          <w:color w:val="FF0000"/>
          <w:szCs w:val="21"/>
          <w:vertAlign w:val="subscript"/>
        </w:rPr>
        <w:t>合</w:t>
      </w:r>
      <w:r w:rsidR="0010538A" w:rsidRPr="00166A86">
        <w:rPr>
          <w:rFonts w:asciiTheme="majorHAnsi" w:hAnsiTheme="majorHAnsi" w:cstheme="majorHAnsi"/>
          <w:color w:val="FF0000"/>
          <w:szCs w:val="21"/>
        </w:rPr>
        <w:t>＝</w:t>
      </w:r>
      <w:r w:rsidR="00A90167" w:rsidRPr="00A04B2F">
        <w:rPr>
          <w:rFonts w:asciiTheme="majorHAnsi" w:hAnsiTheme="majorHAnsi" w:cstheme="majorHAnsi"/>
          <w:i/>
          <w:color w:val="FF0000"/>
          <w:szCs w:val="21"/>
        </w:rPr>
        <w:t>m</w:t>
      </w:r>
      <w:r w:rsidR="00A90167" w:rsidRPr="00A04B2F">
        <w:rPr>
          <w:rFonts w:asciiTheme="majorHAnsi" w:hAnsiTheme="majorHAnsi" w:cstheme="majorHAnsi"/>
          <w:color w:val="FF0000"/>
          <w:szCs w:val="21"/>
        </w:rPr>
        <w:t>g</w:t>
      </w:r>
      <w:r w:rsidR="00A90167" w:rsidRPr="00A04B2F">
        <w:rPr>
          <w:rFonts w:asciiTheme="majorHAnsi" w:hAnsiTheme="minorEastAsia" w:cstheme="majorHAnsi"/>
          <w:color w:val="FF0000"/>
          <w:szCs w:val="21"/>
        </w:rPr>
        <w:t>。</w:t>
      </w:r>
      <w:r w:rsidR="00065910" w:rsidRPr="00A04B2F">
        <w:rPr>
          <w:rFonts w:asciiTheme="majorHAnsi" w:hAnsiTheme="minorEastAsia" w:cstheme="majorHAnsi"/>
          <w:color w:val="FF0000"/>
          <w:szCs w:val="21"/>
        </w:rPr>
        <w:t>把</w:t>
      </w:r>
      <w:r w:rsidR="00065910" w:rsidRPr="00A04B2F">
        <w:rPr>
          <w:rFonts w:asciiTheme="majorHAnsi" w:hAnsiTheme="majorHAnsi" w:cstheme="majorHAnsi"/>
          <w:i/>
          <w:color w:val="FF0000"/>
          <w:szCs w:val="21"/>
        </w:rPr>
        <w:t>F</w:t>
      </w:r>
      <w:r w:rsidR="00065910" w:rsidRPr="00A04B2F">
        <w:rPr>
          <w:rFonts w:asciiTheme="majorHAnsi" w:hAnsiTheme="minorEastAsia" w:cstheme="majorHAnsi"/>
          <w:color w:val="FF0000"/>
          <w:szCs w:val="21"/>
        </w:rPr>
        <w:t>合</w:t>
      </w:r>
      <w:r w:rsidR="00A90167" w:rsidRPr="00A04B2F">
        <w:rPr>
          <w:rFonts w:asciiTheme="majorHAnsi" w:hAnsiTheme="minorEastAsia" w:cstheme="majorHAnsi"/>
          <w:color w:val="FF0000"/>
          <w:szCs w:val="21"/>
        </w:rPr>
        <w:t>、</w:t>
      </w:r>
      <w:r w:rsidR="00065910" w:rsidRPr="00A04B2F">
        <w:rPr>
          <w:rFonts w:asciiTheme="majorHAnsi" w:hAnsiTheme="majorHAnsi" w:cstheme="majorHAnsi"/>
          <w:i/>
          <w:color w:val="FF0000"/>
          <w:szCs w:val="21"/>
        </w:rPr>
        <w:t>F</w:t>
      </w:r>
      <w:r w:rsidR="00065910" w:rsidRPr="00A04B2F">
        <w:rPr>
          <w:rFonts w:asciiTheme="majorHAnsi" w:hAnsiTheme="minorEastAsia" w:cstheme="majorHAnsi"/>
          <w:color w:val="FF0000"/>
          <w:szCs w:val="21"/>
        </w:rPr>
        <w:t>以及</w:t>
      </w:r>
      <w:r w:rsidR="00065910" w:rsidRPr="00A04B2F">
        <w:rPr>
          <w:rFonts w:asciiTheme="majorHAnsi" w:hAnsiTheme="majorHAnsi" w:cstheme="majorHAnsi"/>
          <w:i/>
          <w:color w:val="FF0000"/>
          <w:szCs w:val="21"/>
        </w:rPr>
        <w:t>N</w:t>
      </w:r>
      <w:r w:rsidR="00065910" w:rsidRPr="00A04B2F">
        <w:rPr>
          <w:rFonts w:asciiTheme="majorHAnsi" w:hAnsiTheme="minorEastAsia" w:cstheme="majorHAnsi"/>
          <w:color w:val="FF0000"/>
          <w:szCs w:val="21"/>
        </w:rPr>
        <w:t>平移到一个三角形中，几何</w:t>
      </w:r>
      <w:r w:rsidR="0039189B" w:rsidRPr="00A04B2F">
        <w:rPr>
          <w:rFonts w:asciiTheme="majorHAnsi" w:hAnsiTheme="majorHAnsi" w:cstheme="majorHAnsi"/>
          <w:color w:val="FF0000"/>
          <w:szCs w:val="21"/>
        </w:rPr>
        <w:t>Δ</w:t>
      </w:r>
      <w:r w:rsidR="0039189B" w:rsidRPr="00A04B2F">
        <w:rPr>
          <w:rFonts w:asciiTheme="majorHAnsi" w:hAnsiTheme="majorHAnsi" w:cstheme="majorHAnsi"/>
          <w:i/>
          <w:color w:val="FF0000"/>
          <w:szCs w:val="21"/>
        </w:rPr>
        <w:t>OO´P</w:t>
      </w:r>
      <w:r w:rsidR="00065910" w:rsidRPr="00A04B2F">
        <w:rPr>
          <w:rFonts w:asciiTheme="majorHAnsi" w:hAnsiTheme="minorEastAsia" w:cstheme="majorHAnsi"/>
          <w:color w:val="FF0000"/>
          <w:szCs w:val="21"/>
        </w:rPr>
        <w:t>和力学三角形</w:t>
      </w:r>
      <w:r w:rsidR="0039189B" w:rsidRPr="00A04B2F">
        <w:rPr>
          <w:rFonts w:asciiTheme="majorHAnsi" w:hAnsiTheme="majorHAnsi" w:cstheme="majorHAnsi"/>
          <w:color w:val="FF0000"/>
          <w:szCs w:val="21"/>
        </w:rPr>
        <w:t>Δ</w:t>
      </w:r>
      <w:r w:rsidR="00065910" w:rsidRPr="00A04B2F">
        <w:rPr>
          <w:rFonts w:asciiTheme="majorHAnsi" w:hAnsiTheme="majorHAnsi" w:cstheme="majorHAnsi"/>
          <w:i/>
          <w:color w:val="FF0000"/>
          <w:szCs w:val="21"/>
        </w:rPr>
        <w:t>F</w:t>
      </w:r>
      <w:r w:rsidR="00065910" w:rsidRPr="00A04B2F">
        <w:rPr>
          <w:rFonts w:asciiTheme="majorHAnsi" w:hAnsiTheme="minorEastAsia" w:cstheme="majorHAnsi"/>
          <w:color w:val="FF0000"/>
          <w:szCs w:val="21"/>
          <w:vertAlign w:val="subscript"/>
        </w:rPr>
        <w:t>合</w:t>
      </w:r>
      <w:r w:rsidR="00065910" w:rsidRPr="00A04B2F">
        <w:rPr>
          <w:rFonts w:asciiTheme="majorHAnsi" w:hAnsiTheme="majorHAnsi" w:cstheme="majorHAnsi"/>
          <w:i/>
          <w:color w:val="FF0000"/>
          <w:szCs w:val="21"/>
        </w:rPr>
        <w:t>FN</w:t>
      </w:r>
      <w:r w:rsidR="00065910" w:rsidRPr="00A04B2F">
        <w:rPr>
          <w:rFonts w:asciiTheme="majorHAnsi" w:hAnsiTheme="minorEastAsia" w:cstheme="majorHAnsi"/>
          <w:color w:val="FF0000"/>
          <w:szCs w:val="21"/>
        </w:rPr>
        <w:t>相似，又因为</w:t>
      </w:r>
      <w:r w:rsidR="0039189B" w:rsidRPr="00A04B2F">
        <w:rPr>
          <w:rFonts w:asciiTheme="majorHAnsi" w:hAnsiTheme="majorHAnsi" w:cstheme="majorHAnsi"/>
          <w:color w:val="FF0000"/>
          <w:szCs w:val="21"/>
        </w:rPr>
        <w:t>Δ</w:t>
      </w:r>
      <w:r w:rsidR="0039189B" w:rsidRPr="00A04B2F">
        <w:rPr>
          <w:rFonts w:asciiTheme="majorHAnsi" w:hAnsiTheme="majorHAnsi" w:cstheme="majorHAnsi"/>
          <w:i/>
          <w:color w:val="FF0000"/>
          <w:szCs w:val="21"/>
        </w:rPr>
        <w:t>OO´P</w:t>
      </w:r>
      <w:r w:rsidR="00065910" w:rsidRPr="00A04B2F">
        <w:rPr>
          <w:rFonts w:asciiTheme="majorHAnsi" w:hAnsiTheme="minorEastAsia" w:cstheme="majorHAnsi"/>
          <w:color w:val="FF0000"/>
          <w:szCs w:val="21"/>
        </w:rPr>
        <w:t>是等边三角形，所以</w:t>
      </w:r>
      <w:r w:rsidR="00065910" w:rsidRPr="00A04B2F">
        <w:rPr>
          <w:rFonts w:asciiTheme="majorHAnsi" w:hAnsiTheme="majorHAnsi" w:cstheme="majorHAnsi"/>
          <w:i/>
          <w:color w:val="FF0000"/>
          <w:szCs w:val="21"/>
        </w:rPr>
        <w:t>F</w:t>
      </w:r>
      <w:r w:rsidR="00065910" w:rsidRPr="00A04B2F">
        <w:rPr>
          <w:rFonts w:asciiTheme="majorHAnsi" w:hAnsiTheme="minorEastAsia" w:cstheme="majorHAnsi"/>
          <w:color w:val="FF0000"/>
          <w:szCs w:val="21"/>
          <w:vertAlign w:val="subscript"/>
        </w:rPr>
        <w:t>合</w:t>
      </w:r>
      <w:r w:rsidR="0010538A" w:rsidRPr="00166A86">
        <w:rPr>
          <w:rFonts w:asciiTheme="majorHAnsi" w:hAnsiTheme="majorHAnsi" w:cstheme="majorHAnsi"/>
          <w:color w:val="FF0000"/>
          <w:szCs w:val="21"/>
        </w:rPr>
        <w:t>＝</w:t>
      </w:r>
      <w:r w:rsidR="00065910" w:rsidRPr="00A04B2F">
        <w:rPr>
          <w:rFonts w:asciiTheme="majorHAnsi" w:hAnsiTheme="majorHAnsi" w:cstheme="majorHAnsi"/>
          <w:i/>
          <w:color w:val="FF0000"/>
          <w:szCs w:val="21"/>
        </w:rPr>
        <w:t>F</w:t>
      </w:r>
      <w:r w:rsidR="0010538A" w:rsidRPr="00166A86">
        <w:rPr>
          <w:rFonts w:asciiTheme="majorHAnsi" w:hAnsiTheme="majorHAnsi" w:cstheme="majorHAnsi"/>
          <w:color w:val="FF0000"/>
          <w:szCs w:val="21"/>
        </w:rPr>
        <w:t>＝</w:t>
      </w:r>
      <w:r w:rsidR="00065910" w:rsidRPr="00A04B2F">
        <w:rPr>
          <w:rFonts w:asciiTheme="majorHAnsi" w:hAnsiTheme="majorHAnsi" w:cstheme="majorHAnsi"/>
          <w:i/>
          <w:color w:val="FF0000"/>
          <w:szCs w:val="21"/>
        </w:rPr>
        <w:t>N</w:t>
      </w:r>
      <w:r w:rsidR="00065910" w:rsidRPr="00A04B2F">
        <w:rPr>
          <w:rFonts w:asciiTheme="majorHAnsi" w:hAnsiTheme="minorEastAsia" w:cstheme="majorHAnsi"/>
          <w:color w:val="FF0000"/>
          <w:szCs w:val="21"/>
        </w:rPr>
        <w:t>，弹簧弹力</w:t>
      </w:r>
      <w:r w:rsidR="00065910" w:rsidRPr="00A04B2F">
        <w:rPr>
          <w:rFonts w:asciiTheme="majorHAnsi" w:hAnsiTheme="majorHAnsi" w:cstheme="majorHAnsi"/>
          <w:i/>
          <w:color w:val="FF0000"/>
          <w:szCs w:val="21"/>
        </w:rPr>
        <w:t>F</w:t>
      </w:r>
      <w:r w:rsidR="0010538A" w:rsidRPr="00166A86">
        <w:rPr>
          <w:rFonts w:asciiTheme="majorHAnsi" w:hAnsiTheme="majorHAnsi" w:cstheme="majorHAnsi"/>
          <w:color w:val="FF0000"/>
          <w:szCs w:val="21"/>
        </w:rPr>
        <w:t>＝</w:t>
      </w:r>
      <w:r w:rsidR="00065910" w:rsidRPr="00A04B2F">
        <w:rPr>
          <w:rFonts w:asciiTheme="majorHAnsi" w:hAnsiTheme="majorHAnsi" w:cstheme="majorHAnsi"/>
          <w:i/>
          <w:color w:val="FF0000"/>
          <w:szCs w:val="21"/>
        </w:rPr>
        <w:t>mg</w:t>
      </w:r>
    </w:p>
    <w:p w:rsidR="00F21A5C" w:rsidRPr="00A04B2F" w:rsidRDefault="00C50EA1" w:rsidP="00A04B2F">
      <w:pPr>
        <w:spacing w:line="276" w:lineRule="auto"/>
        <w:ind w:rightChars="12" w:right="25"/>
        <w:jc w:val="left"/>
        <w:rPr>
          <w:rFonts w:asciiTheme="majorHAnsi" w:hAnsiTheme="majorHAnsi" w:cstheme="majorHAnsi"/>
          <w:color w:val="FF0000"/>
          <w:szCs w:val="21"/>
        </w:rPr>
      </w:pPr>
      <w:r w:rsidRPr="00A04B2F">
        <w:rPr>
          <w:rFonts w:asciiTheme="majorHAnsi" w:hAnsiTheme="majorHAnsi" w:cstheme="majorHAnsi"/>
          <w:noProof/>
          <w:color w:val="FF0000"/>
          <w:szCs w:val="21"/>
        </w:rPr>
        <w:drawing>
          <wp:anchor distT="0" distB="0" distL="114300" distR="114300" simplePos="0" relativeHeight="251663360" behindDoc="0" locked="0" layoutInCell="1" allowOverlap="1">
            <wp:simplePos x="0" y="0"/>
            <wp:positionH relativeFrom="column">
              <wp:posOffset>4976495</wp:posOffset>
            </wp:positionH>
            <wp:positionV relativeFrom="paragraph">
              <wp:posOffset>173355</wp:posOffset>
            </wp:positionV>
            <wp:extent cx="685800" cy="714375"/>
            <wp:effectExtent l="19050" t="0" r="0" b="0"/>
            <wp:wrapSquare wrapText="bothSides"/>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85800" cy="714375"/>
                    </a:xfrm>
                    <a:prstGeom prst="rect">
                      <a:avLst/>
                    </a:prstGeom>
                  </pic:spPr>
                </pic:pic>
              </a:graphicData>
            </a:graphic>
          </wp:anchor>
        </w:drawing>
      </w:r>
    </w:p>
    <w:p w:rsidR="00F21A5C" w:rsidRPr="00A04B2F" w:rsidRDefault="00F21A5C" w:rsidP="00A04B2F">
      <w:pPr>
        <w:spacing w:line="276" w:lineRule="auto"/>
        <w:ind w:rightChars="12" w:right="25"/>
        <w:jc w:val="left"/>
        <w:rPr>
          <w:rFonts w:asciiTheme="majorHAnsi" w:hAnsiTheme="majorHAnsi" w:cstheme="majorHAnsi"/>
          <w:color w:val="FF0000"/>
          <w:szCs w:val="21"/>
        </w:rPr>
      </w:pPr>
    </w:p>
    <w:p w:rsidR="00F21A5C" w:rsidRPr="00A04B2F" w:rsidRDefault="00F21A5C" w:rsidP="00A04B2F">
      <w:pPr>
        <w:spacing w:line="276" w:lineRule="auto"/>
        <w:ind w:rightChars="12" w:right="25"/>
        <w:jc w:val="left"/>
        <w:rPr>
          <w:rFonts w:asciiTheme="majorHAnsi" w:hAnsiTheme="majorHAnsi" w:cstheme="majorHAnsi"/>
          <w:color w:val="FF0000"/>
          <w:szCs w:val="21"/>
        </w:rPr>
      </w:pPr>
    </w:p>
    <w:p w:rsidR="00F21A5C" w:rsidRDefault="00F21A5C" w:rsidP="00A04B2F">
      <w:pPr>
        <w:spacing w:line="276" w:lineRule="auto"/>
        <w:ind w:rightChars="12" w:right="25"/>
        <w:jc w:val="left"/>
        <w:rPr>
          <w:rFonts w:asciiTheme="majorHAnsi" w:hAnsiTheme="majorHAnsi" w:cstheme="majorHAnsi" w:hint="eastAsia"/>
          <w:color w:val="FF0000"/>
          <w:szCs w:val="21"/>
        </w:rPr>
      </w:pPr>
    </w:p>
    <w:p w:rsidR="007A5030" w:rsidRDefault="007A5030" w:rsidP="00A04B2F">
      <w:pPr>
        <w:spacing w:line="276" w:lineRule="auto"/>
        <w:ind w:rightChars="12" w:right="25"/>
        <w:jc w:val="left"/>
        <w:rPr>
          <w:rFonts w:asciiTheme="majorHAnsi" w:hAnsiTheme="majorHAnsi" w:cstheme="majorHAnsi" w:hint="eastAsia"/>
          <w:color w:val="FF0000"/>
          <w:szCs w:val="21"/>
        </w:rPr>
      </w:pPr>
    </w:p>
    <w:p w:rsidR="00F21A5C" w:rsidRPr="00A04B2F" w:rsidRDefault="00F21A5C" w:rsidP="00A04B2F">
      <w:pPr>
        <w:spacing w:line="276" w:lineRule="auto"/>
        <w:ind w:rightChars="12" w:right="25"/>
        <w:jc w:val="left"/>
        <w:rPr>
          <w:rFonts w:asciiTheme="majorHAnsi" w:hAnsiTheme="majorHAnsi" w:cstheme="majorHAnsi"/>
          <w:color w:val="FF0000"/>
          <w:szCs w:val="21"/>
        </w:rPr>
      </w:pPr>
    </w:p>
    <w:p w:rsidR="00F56296" w:rsidRPr="00A04B2F" w:rsidRDefault="007A5030" w:rsidP="00A04B2F">
      <w:pPr>
        <w:spacing w:line="276" w:lineRule="auto"/>
        <w:rPr>
          <w:rFonts w:asciiTheme="majorHAnsi" w:hAnsiTheme="majorHAnsi" w:cstheme="majorHAnsi"/>
          <w:szCs w:val="21"/>
        </w:rPr>
      </w:pPr>
      <w:r>
        <w:rPr>
          <w:rFonts w:asciiTheme="majorHAnsi" w:hAnsiTheme="majorHAnsi" w:cstheme="majorHAnsi" w:hint="eastAsia"/>
          <w:noProof/>
          <w:szCs w:val="21"/>
        </w:rPr>
        <w:drawing>
          <wp:anchor distT="0" distB="0" distL="114300" distR="114300" simplePos="0" relativeHeight="251682816" behindDoc="1" locked="0" layoutInCell="1" allowOverlap="1">
            <wp:simplePos x="0" y="0"/>
            <wp:positionH relativeFrom="column">
              <wp:posOffset>4195445</wp:posOffset>
            </wp:positionH>
            <wp:positionV relativeFrom="paragraph">
              <wp:posOffset>655955</wp:posOffset>
            </wp:positionV>
            <wp:extent cx="1247775" cy="885825"/>
            <wp:effectExtent l="19050" t="0" r="9525" b="0"/>
            <wp:wrapTight wrapText="bothSides">
              <wp:wrapPolygon edited="0">
                <wp:start x="-330" y="0"/>
                <wp:lineTo x="-330" y="21368"/>
                <wp:lineTo x="21765" y="21368"/>
                <wp:lineTo x="21765" y="0"/>
                <wp:lineTo x="-330" y="0"/>
              </wp:wrapPolygon>
            </wp:wrapTight>
            <wp:docPr id="2181" name="图片 2181" descr="HWOCRTEMP_ROC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1" descr="HWOCRTEMP_ROC460"/>
                    <pic:cNvPicPr>
                      <a:picLocks noChangeAspect="1" noChangeArrowheads="1"/>
                    </pic:cNvPicPr>
                  </pic:nvPicPr>
                  <pic:blipFill>
                    <a:blip r:embed="rId54"/>
                    <a:stretch>
                      <a:fillRect/>
                    </a:stretch>
                  </pic:blipFill>
                  <pic:spPr bwMode="auto">
                    <a:xfrm>
                      <a:off x="0" y="0"/>
                      <a:ext cx="1247775" cy="885825"/>
                    </a:xfrm>
                    <a:prstGeom prst="rect">
                      <a:avLst/>
                    </a:prstGeom>
                    <a:noFill/>
                    <a:ln w="9525">
                      <a:noFill/>
                      <a:miter lim="800000"/>
                      <a:headEnd/>
                      <a:tailEnd/>
                    </a:ln>
                  </pic:spPr>
                </pic:pic>
              </a:graphicData>
            </a:graphic>
          </wp:anchor>
        </w:drawing>
      </w:r>
      <w:r>
        <w:rPr>
          <w:rFonts w:asciiTheme="majorHAnsi" w:hAnsiTheme="majorHAnsi" w:cstheme="majorHAnsi" w:hint="eastAsia"/>
          <w:szCs w:val="21"/>
        </w:rPr>
        <w:t>2</w:t>
      </w:r>
      <w:r w:rsidR="00F56296" w:rsidRPr="00A04B2F">
        <w:rPr>
          <w:rFonts w:asciiTheme="majorHAnsi" w:hAnsiTheme="minorEastAsia" w:cstheme="majorHAnsi"/>
          <w:szCs w:val="21"/>
        </w:rPr>
        <w:t>、两根长度相同的轻绳，下端悬挂一质量为</w:t>
      </w:r>
      <w:r w:rsidR="00F56296" w:rsidRPr="00A04B2F">
        <w:rPr>
          <w:rFonts w:asciiTheme="majorHAnsi" w:hAnsiTheme="majorHAnsi" w:cstheme="majorHAnsi"/>
          <w:i/>
          <w:szCs w:val="21"/>
        </w:rPr>
        <w:t>m</w:t>
      </w:r>
      <w:r w:rsidR="00F56296" w:rsidRPr="00A04B2F">
        <w:rPr>
          <w:rFonts w:asciiTheme="majorHAnsi" w:hAnsiTheme="minorEastAsia" w:cstheme="majorHAnsi"/>
          <w:szCs w:val="21"/>
        </w:rPr>
        <w:t>的物体，上端分别固定在水平天花板上的</w:t>
      </w:r>
      <w:r w:rsidR="00F56296" w:rsidRPr="00A04B2F">
        <w:rPr>
          <w:rFonts w:asciiTheme="majorHAnsi" w:hAnsiTheme="majorHAnsi" w:cstheme="majorHAnsi"/>
          <w:i/>
          <w:szCs w:val="21"/>
        </w:rPr>
        <w:t>M</w:t>
      </w:r>
      <w:r w:rsidR="00F56296" w:rsidRPr="00A04B2F">
        <w:rPr>
          <w:rFonts w:asciiTheme="majorHAnsi" w:hAnsiTheme="minorEastAsia" w:cstheme="majorHAnsi"/>
          <w:szCs w:val="21"/>
        </w:rPr>
        <w:t>、</w:t>
      </w:r>
      <w:r w:rsidR="00F56296" w:rsidRPr="00A04B2F">
        <w:rPr>
          <w:rFonts w:asciiTheme="majorHAnsi" w:hAnsiTheme="majorHAnsi" w:cstheme="majorHAnsi"/>
          <w:i/>
          <w:szCs w:val="21"/>
        </w:rPr>
        <w:t>N</w:t>
      </w:r>
      <w:r w:rsidR="00F56296" w:rsidRPr="00A04B2F">
        <w:rPr>
          <w:rFonts w:asciiTheme="majorHAnsi" w:hAnsiTheme="minorEastAsia" w:cstheme="majorHAnsi"/>
          <w:szCs w:val="21"/>
        </w:rPr>
        <w:t>点，</w:t>
      </w:r>
      <w:r w:rsidR="00F56296" w:rsidRPr="00A04B2F">
        <w:rPr>
          <w:rFonts w:asciiTheme="majorHAnsi" w:hAnsiTheme="majorHAnsi" w:cstheme="majorHAnsi"/>
          <w:i/>
          <w:szCs w:val="21"/>
        </w:rPr>
        <w:t>M</w:t>
      </w:r>
      <w:r w:rsidR="00F56296" w:rsidRPr="00A04B2F">
        <w:rPr>
          <w:rFonts w:asciiTheme="majorHAnsi" w:hAnsiTheme="minorEastAsia" w:cstheme="majorHAnsi"/>
          <w:szCs w:val="21"/>
        </w:rPr>
        <w:t>、</w:t>
      </w:r>
      <w:r w:rsidR="00F56296" w:rsidRPr="00A04B2F">
        <w:rPr>
          <w:rFonts w:asciiTheme="majorHAnsi" w:hAnsiTheme="majorHAnsi" w:cstheme="majorHAnsi"/>
          <w:i/>
          <w:szCs w:val="21"/>
        </w:rPr>
        <w:t>N</w:t>
      </w:r>
      <w:r w:rsidR="00F56296" w:rsidRPr="00A04B2F">
        <w:rPr>
          <w:rFonts w:asciiTheme="majorHAnsi" w:hAnsiTheme="minorEastAsia" w:cstheme="majorHAnsi"/>
          <w:szCs w:val="21"/>
        </w:rPr>
        <w:t>两点间的距离为</w:t>
      </w:r>
      <w:r w:rsidR="003E1F93">
        <w:rPr>
          <w:rFonts w:asciiTheme="majorHAnsi" w:hAnsiTheme="majorHAnsi" w:cstheme="majorHAnsi" w:hint="eastAsia"/>
          <w:i/>
          <w:szCs w:val="21"/>
        </w:rPr>
        <w:t>s</w:t>
      </w:r>
      <w:r w:rsidR="00F56296" w:rsidRPr="00A04B2F">
        <w:rPr>
          <w:rFonts w:asciiTheme="majorHAnsi" w:hAnsiTheme="minorEastAsia" w:cstheme="majorHAnsi"/>
          <w:szCs w:val="21"/>
        </w:rPr>
        <w:t>，如图所示。已知两绳所能承受的最大拉力均为</w:t>
      </w:r>
      <w:r w:rsidR="00F56296" w:rsidRPr="00A04B2F">
        <w:rPr>
          <w:rFonts w:asciiTheme="majorHAnsi" w:hAnsiTheme="majorHAnsi" w:cstheme="majorHAnsi"/>
          <w:i/>
          <w:szCs w:val="21"/>
        </w:rPr>
        <w:t>T</w:t>
      </w:r>
      <w:r w:rsidR="00F56296" w:rsidRPr="00A04B2F">
        <w:rPr>
          <w:rFonts w:asciiTheme="majorHAnsi" w:hAnsiTheme="minorEastAsia" w:cstheme="majorHAnsi"/>
          <w:szCs w:val="21"/>
        </w:rPr>
        <w:t>，则每根绳的长度不得短于</w:t>
      </w:r>
      <w:r w:rsidR="00F56296" w:rsidRPr="00A04B2F">
        <w:rPr>
          <w:rFonts w:asciiTheme="majorHAnsi" w:hAnsiTheme="majorHAnsi" w:cstheme="majorHAnsi"/>
          <w:szCs w:val="21"/>
        </w:rPr>
        <w:t>_______________</w:t>
      </w:r>
      <w:r w:rsidR="00F56296" w:rsidRPr="00A04B2F">
        <w:rPr>
          <w:rFonts w:asciiTheme="majorHAnsi" w:hAnsiTheme="minorEastAsia" w:cstheme="majorHAnsi"/>
          <w:szCs w:val="21"/>
        </w:rPr>
        <w:t>。</w:t>
      </w:r>
    </w:p>
    <w:p w:rsidR="00057453" w:rsidRPr="00A04B2F" w:rsidRDefault="00057453" w:rsidP="00A04B2F">
      <w:pPr>
        <w:spacing w:line="276" w:lineRule="auto"/>
        <w:rPr>
          <w:rFonts w:asciiTheme="majorHAnsi" w:hAnsiTheme="majorHAnsi" w:cstheme="majorHAnsi"/>
          <w:szCs w:val="21"/>
        </w:rPr>
      </w:pPr>
    </w:p>
    <w:p w:rsidR="00F56296" w:rsidRPr="00A04B2F" w:rsidRDefault="00F56296" w:rsidP="007A5030">
      <w:pPr>
        <w:pStyle w:val="af3"/>
        <w:spacing w:after="0" w:line="276" w:lineRule="auto"/>
        <w:rPr>
          <w:rFonts w:asciiTheme="majorHAnsi" w:hAnsiTheme="majorHAnsi" w:cstheme="majorHAnsi"/>
          <w:b/>
          <w:szCs w:val="21"/>
        </w:rPr>
      </w:pPr>
    </w:p>
    <w:p w:rsidR="00F56296" w:rsidRPr="00A04B2F" w:rsidRDefault="00F56296"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【难度】★★</w:t>
      </w:r>
    </w:p>
    <w:p w:rsidR="00F56296" w:rsidRPr="00A04B2F" w:rsidRDefault="00F56296"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【答案】</w:t>
      </w:r>
      <w:r w:rsidRPr="00A04B2F">
        <w:rPr>
          <w:rFonts w:asciiTheme="majorHAnsi" w:hAnsiTheme="majorHAnsi" w:cstheme="majorHAnsi"/>
          <w:position w:val="-32"/>
          <w:szCs w:val="21"/>
        </w:rPr>
        <w:object w:dxaOrig="1240" w:dyaOrig="660">
          <v:shape id="_x0000_i1040" type="#_x0000_t75" style="width:62.25pt;height:33pt" o:ole="">
            <v:imagedata r:id="rId55" o:title=""/>
          </v:shape>
          <o:OLEObject Type="Embed" ProgID="Equation.DSMT4" ShapeID="_x0000_i1040" DrawAspect="Content" ObjectID="_1536748715" r:id="rId56"/>
        </w:object>
      </w:r>
    </w:p>
    <w:p w:rsidR="00F56296" w:rsidRPr="00A04B2F" w:rsidRDefault="00F21A5C" w:rsidP="00A04B2F">
      <w:pPr>
        <w:spacing w:line="276" w:lineRule="auto"/>
        <w:rPr>
          <w:rFonts w:asciiTheme="majorHAnsi" w:hAnsiTheme="majorHAnsi" w:cstheme="majorHAnsi"/>
          <w:bCs/>
          <w:iCs/>
          <w:color w:val="FF0000"/>
          <w:szCs w:val="21"/>
        </w:rPr>
      </w:pPr>
      <w:r w:rsidRPr="00A04B2F">
        <w:rPr>
          <w:rFonts w:asciiTheme="majorHAnsi" w:hAnsiTheme="majorHAnsi" w:cstheme="majorHAnsi"/>
          <w:noProof/>
          <w:color w:val="FF0000"/>
          <w:szCs w:val="21"/>
        </w:rPr>
        <w:drawing>
          <wp:anchor distT="0" distB="0" distL="114300" distR="114300" simplePos="0" relativeHeight="251641856" behindDoc="0" locked="0" layoutInCell="1" allowOverlap="1">
            <wp:simplePos x="0" y="0"/>
            <wp:positionH relativeFrom="column">
              <wp:posOffset>3938270</wp:posOffset>
            </wp:positionH>
            <wp:positionV relativeFrom="paragraph">
              <wp:posOffset>835025</wp:posOffset>
            </wp:positionV>
            <wp:extent cx="1400175" cy="1085850"/>
            <wp:effectExtent l="19050" t="0" r="9525" b="0"/>
            <wp:wrapSquare wrapText="bothSides"/>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5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00175" cy="1085850"/>
                    </a:xfrm>
                    <a:prstGeom prst="rect">
                      <a:avLst/>
                    </a:prstGeom>
                    <a:noFill/>
                    <a:ln>
                      <a:noFill/>
                    </a:ln>
                  </pic:spPr>
                </pic:pic>
              </a:graphicData>
            </a:graphic>
          </wp:anchor>
        </w:drawing>
      </w:r>
      <w:r w:rsidR="00F56296" w:rsidRPr="00A04B2F">
        <w:rPr>
          <w:rFonts w:asciiTheme="majorHAnsi" w:hAnsiTheme="minorEastAsia" w:cstheme="majorHAnsi"/>
          <w:bCs/>
          <w:iCs/>
          <w:color w:val="FF0000"/>
          <w:szCs w:val="21"/>
        </w:rPr>
        <w:t>【解析】</w:t>
      </w:r>
      <w:r w:rsidR="006B01A3" w:rsidRPr="00A04B2F">
        <w:rPr>
          <w:rFonts w:asciiTheme="majorHAnsi" w:hAnsiTheme="minorEastAsia" w:cstheme="majorHAnsi"/>
          <w:bCs/>
          <w:iCs/>
          <w:color w:val="FF0000"/>
          <w:szCs w:val="21"/>
        </w:rPr>
        <w:t>设每根绳长为</w:t>
      </w:r>
      <w:r w:rsidR="006B01A3" w:rsidRPr="00A04B2F">
        <w:rPr>
          <w:rFonts w:asciiTheme="majorHAnsi" w:hAnsiTheme="majorHAnsi" w:cstheme="majorHAnsi"/>
          <w:bCs/>
          <w:i/>
          <w:iCs/>
          <w:color w:val="FF0000"/>
          <w:szCs w:val="21"/>
        </w:rPr>
        <w:t>l</w:t>
      </w:r>
      <w:r w:rsidR="006B01A3" w:rsidRPr="00A04B2F">
        <w:rPr>
          <w:rFonts w:asciiTheme="majorHAnsi" w:hAnsiTheme="minorEastAsia" w:cstheme="majorHAnsi"/>
          <w:bCs/>
          <w:iCs/>
          <w:color w:val="FF0000"/>
          <w:szCs w:val="21"/>
        </w:rPr>
        <w:t>，</w:t>
      </w:r>
      <w:r w:rsidR="00F56296" w:rsidRPr="00A04B2F">
        <w:rPr>
          <w:rFonts w:asciiTheme="majorHAnsi" w:hAnsiTheme="minorEastAsia" w:cstheme="majorHAnsi"/>
          <w:color w:val="FF0000"/>
          <w:szCs w:val="21"/>
        </w:rPr>
        <w:t>将重力</w:t>
      </w:r>
      <w:r w:rsidR="00F56296" w:rsidRPr="00A04B2F">
        <w:rPr>
          <w:rFonts w:asciiTheme="majorHAnsi" w:hAnsiTheme="majorHAnsi" w:cstheme="majorHAnsi"/>
          <w:i/>
          <w:color w:val="FF0000"/>
          <w:szCs w:val="21"/>
        </w:rPr>
        <w:t>mg</w:t>
      </w:r>
      <w:r w:rsidR="00F56296" w:rsidRPr="00A04B2F">
        <w:rPr>
          <w:rFonts w:asciiTheme="majorHAnsi" w:hAnsiTheme="minorEastAsia" w:cstheme="majorHAnsi"/>
          <w:color w:val="FF0000"/>
          <w:szCs w:val="21"/>
        </w:rPr>
        <w:t>沿两悬绳方向分解，如图所示，设此时生的拉力为</w:t>
      </w:r>
      <w:r w:rsidR="00F56296" w:rsidRPr="00A04B2F">
        <w:rPr>
          <w:rFonts w:asciiTheme="majorHAnsi" w:hAnsiTheme="majorHAnsi" w:cstheme="majorHAnsi"/>
          <w:i/>
          <w:color w:val="FF0000"/>
          <w:szCs w:val="21"/>
        </w:rPr>
        <w:t>T</w:t>
      </w:r>
      <w:r w:rsidR="00F56296" w:rsidRPr="00A04B2F">
        <w:rPr>
          <w:rFonts w:asciiTheme="majorHAnsi" w:hAnsiTheme="minorEastAsia" w:cstheme="majorHAnsi"/>
          <w:color w:val="FF0000"/>
          <w:szCs w:val="21"/>
        </w:rPr>
        <w:t>，右图中阴影部分相似可得</w:t>
      </w:r>
      <w:r w:rsidR="00F56296" w:rsidRPr="00A04B2F">
        <w:rPr>
          <w:rFonts w:asciiTheme="majorHAnsi" w:hAnsiTheme="majorHAnsi" w:cstheme="majorHAnsi"/>
          <w:color w:val="FF0000"/>
          <w:position w:val="-48"/>
          <w:szCs w:val="21"/>
        </w:rPr>
        <w:object w:dxaOrig="1460" w:dyaOrig="1219">
          <v:shape id="_x0000_i1041" type="#_x0000_t75" style="width:72.75pt;height:60.75pt" o:ole="">
            <v:imagedata r:id="rId58" o:title=""/>
          </v:shape>
          <o:OLEObject Type="Embed" ProgID="Equation.DSMT4" ShapeID="_x0000_i1041" DrawAspect="Content" ObjectID="_1536748716" r:id="rId59"/>
        </w:object>
      </w:r>
      <w:r w:rsidR="00F56296" w:rsidRPr="00A04B2F">
        <w:rPr>
          <w:rFonts w:asciiTheme="majorHAnsi" w:hAnsiTheme="minorEastAsia" w:cstheme="majorHAnsi"/>
          <w:color w:val="FF0000"/>
          <w:szCs w:val="21"/>
        </w:rPr>
        <w:t>从中解出</w:t>
      </w:r>
      <w:r w:rsidR="00F56296" w:rsidRPr="00A04B2F">
        <w:rPr>
          <w:rFonts w:asciiTheme="majorHAnsi" w:hAnsiTheme="majorHAnsi" w:cstheme="majorHAnsi"/>
          <w:i/>
          <w:color w:val="FF0000"/>
          <w:szCs w:val="21"/>
        </w:rPr>
        <w:t>L</w:t>
      </w:r>
      <w:r w:rsidR="00F56296" w:rsidRPr="00A04B2F">
        <w:rPr>
          <w:rFonts w:asciiTheme="majorHAnsi" w:hAnsiTheme="minorEastAsia" w:cstheme="majorHAnsi"/>
          <w:color w:val="FF0000"/>
          <w:szCs w:val="21"/>
        </w:rPr>
        <w:t>，</w:t>
      </w:r>
      <w:r w:rsidR="00F56296" w:rsidRPr="00A04B2F">
        <w:rPr>
          <w:rFonts w:asciiTheme="majorHAnsi" w:hAnsiTheme="majorHAnsi" w:cstheme="majorHAnsi"/>
          <w:i/>
          <w:color w:val="FF0000"/>
          <w:szCs w:val="21"/>
        </w:rPr>
        <w:t>L</w:t>
      </w:r>
      <w:r w:rsidR="0010538A" w:rsidRPr="00166A86">
        <w:rPr>
          <w:rFonts w:asciiTheme="majorHAnsi" w:hAnsiTheme="majorHAnsi" w:cstheme="majorHAnsi"/>
          <w:color w:val="FF0000"/>
          <w:szCs w:val="21"/>
        </w:rPr>
        <w:t>＝</w:t>
      </w:r>
      <w:r w:rsidR="00F56296" w:rsidRPr="00A04B2F">
        <w:rPr>
          <w:rFonts w:asciiTheme="majorHAnsi" w:hAnsiTheme="majorHAnsi" w:cstheme="majorHAnsi"/>
          <w:position w:val="-32"/>
          <w:szCs w:val="21"/>
        </w:rPr>
        <w:object w:dxaOrig="1240" w:dyaOrig="660">
          <v:shape id="_x0000_i1042" type="#_x0000_t75" style="width:62.25pt;height:33pt" o:ole="">
            <v:imagedata r:id="rId55" o:title=""/>
          </v:shape>
          <o:OLEObject Type="Embed" ProgID="Equation.DSMT4" ShapeID="_x0000_i1042" DrawAspect="Content" ObjectID="_1536748717" r:id="rId60"/>
        </w:object>
      </w:r>
    </w:p>
    <w:p w:rsidR="002C7892" w:rsidRPr="00A04B2F" w:rsidRDefault="002C7892" w:rsidP="00A04B2F">
      <w:pPr>
        <w:spacing w:line="276" w:lineRule="auto"/>
        <w:rPr>
          <w:rFonts w:asciiTheme="majorHAnsi" w:hAnsiTheme="majorHAnsi" w:cstheme="majorHAnsi"/>
          <w:szCs w:val="21"/>
        </w:rPr>
      </w:pPr>
    </w:p>
    <w:p w:rsidR="008600FE" w:rsidRPr="00A04B2F" w:rsidRDefault="008600FE" w:rsidP="00A04B2F">
      <w:pPr>
        <w:spacing w:line="276" w:lineRule="auto"/>
        <w:rPr>
          <w:rFonts w:asciiTheme="majorHAnsi" w:hAnsiTheme="majorHAnsi" w:cstheme="majorHAnsi"/>
          <w:szCs w:val="21"/>
        </w:rPr>
      </w:pPr>
    </w:p>
    <w:p w:rsidR="007A5030" w:rsidRPr="00A04B2F" w:rsidRDefault="007A5030" w:rsidP="007A5030">
      <w:pPr>
        <w:spacing w:line="276" w:lineRule="auto"/>
        <w:ind w:rightChars="12" w:right="25"/>
        <w:rPr>
          <w:rFonts w:asciiTheme="majorHAnsi" w:hAnsiTheme="majorHAnsi" w:cstheme="majorHAnsi"/>
          <w:bCs/>
          <w:szCs w:val="21"/>
        </w:rPr>
      </w:pPr>
      <w:r>
        <w:rPr>
          <w:rFonts w:asciiTheme="majorHAnsi" w:hAnsiTheme="majorHAnsi" w:cstheme="majorHAnsi" w:hint="eastAsia"/>
          <w:bCs/>
          <w:szCs w:val="21"/>
        </w:rPr>
        <w:lastRenderedPageBreak/>
        <w:t>3</w:t>
      </w:r>
      <w:r>
        <w:rPr>
          <w:rFonts w:asciiTheme="majorHAnsi" w:hAnsiTheme="majorHAnsi" w:cstheme="majorHAnsi" w:hint="eastAsia"/>
          <w:bCs/>
          <w:szCs w:val="21"/>
        </w:rPr>
        <w:t>、</w:t>
      </w:r>
      <w:r w:rsidRPr="00A04B2F">
        <w:rPr>
          <w:rFonts w:asciiTheme="majorHAnsi" w:hAnsiTheme="minorEastAsia" w:cstheme="majorHAnsi"/>
          <w:bCs/>
          <w:szCs w:val="21"/>
        </w:rPr>
        <w:t>两根杆子构成的一个架子下面挂着一个重为</w:t>
      </w:r>
      <w:r w:rsidRPr="00A04B2F">
        <w:rPr>
          <w:rFonts w:asciiTheme="majorHAnsi" w:hAnsiTheme="majorHAnsi" w:cstheme="majorHAnsi"/>
          <w:bCs/>
          <w:i/>
          <w:szCs w:val="21"/>
        </w:rPr>
        <w:t>G</w:t>
      </w:r>
      <w:r w:rsidR="0010538A" w:rsidRPr="00166A86">
        <w:rPr>
          <w:rFonts w:asciiTheme="majorHAnsi" w:hAnsiTheme="majorHAnsi" w:cstheme="majorHAnsi"/>
          <w:bCs/>
          <w:szCs w:val="21"/>
        </w:rPr>
        <w:t>＝</w:t>
      </w:r>
      <w:r w:rsidRPr="00A04B2F">
        <w:rPr>
          <w:rFonts w:asciiTheme="majorHAnsi" w:hAnsiTheme="majorHAnsi" w:cstheme="majorHAnsi"/>
          <w:bCs/>
          <w:szCs w:val="21"/>
        </w:rPr>
        <w:t>6N</w:t>
      </w:r>
      <w:r w:rsidRPr="00A04B2F">
        <w:rPr>
          <w:rFonts w:asciiTheme="majorHAnsi" w:hAnsiTheme="minorEastAsia" w:cstheme="majorHAnsi"/>
          <w:bCs/>
          <w:szCs w:val="21"/>
        </w:rPr>
        <w:t>的重物，已知</w:t>
      </w:r>
      <w:r w:rsidRPr="00A04B2F">
        <w:rPr>
          <w:rFonts w:asciiTheme="majorHAnsi" w:hAnsiTheme="majorHAnsi" w:cstheme="majorHAnsi"/>
          <w:bCs/>
          <w:i/>
          <w:szCs w:val="21"/>
        </w:rPr>
        <w:t>AB</w:t>
      </w:r>
      <w:r w:rsidRPr="00A04B2F">
        <w:rPr>
          <w:rFonts w:asciiTheme="majorHAnsi" w:hAnsiTheme="minorEastAsia" w:cstheme="majorHAnsi"/>
          <w:bCs/>
          <w:szCs w:val="21"/>
        </w:rPr>
        <w:t>杆长</w:t>
      </w:r>
      <w:r w:rsidRPr="00A04B2F">
        <w:rPr>
          <w:rFonts w:asciiTheme="majorHAnsi" w:hAnsiTheme="majorHAnsi" w:cstheme="majorHAnsi"/>
          <w:bCs/>
          <w:szCs w:val="21"/>
        </w:rPr>
        <w:t>5cm</w:t>
      </w:r>
      <w:r w:rsidRPr="00A04B2F">
        <w:rPr>
          <w:rFonts w:asciiTheme="majorHAnsi" w:hAnsiTheme="minorEastAsia" w:cstheme="majorHAnsi"/>
          <w:bCs/>
          <w:szCs w:val="21"/>
        </w:rPr>
        <w:t>，</w:t>
      </w:r>
      <w:r w:rsidRPr="00A04B2F">
        <w:rPr>
          <w:rFonts w:asciiTheme="majorHAnsi" w:hAnsiTheme="majorHAnsi" w:cstheme="majorHAnsi"/>
          <w:bCs/>
          <w:i/>
          <w:szCs w:val="21"/>
        </w:rPr>
        <w:t>BC</w:t>
      </w:r>
      <w:r w:rsidRPr="00A04B2F">
        <w:rPr>
          <w:rFonts w:asciiTheme="majorHAnsi" w:hAnsiTheme="minorEastAsia" w:cstheme="majorHAnsi"/>
          <w:bCs/>
          <w:szCs w:val="21"/>
        </w:rPr>
        <w:t>杆长</w:t>
      </w:r>
      <w:r w:rsidRPr="00A04B2F">
        <w:rPr>
          <w:rFonts w:asciiTheme="majorHAnsi" w:hAnsiTheme="majorHAnsi" w:cstheme="majorHAnsi"/>
          <w:bCs/>
          <w:szCs w:val="21"/>
        </w:rPr>
        <w:t>7cm</w:t>
      </w:r>
      <w:r w:rsidRPr="00A04B2F">
        <w:rPr>
          <w:rFonts w:asciiTheme="majorHAnsi" w:hAnsiTheme="minorEastAsia" w:cstheme="majorHAnsi"/>
          <w:bCs/>
          <w:szCs w:val="21"/>
        </w:rPr>
        <w:t>，</w:t>
      </w:r>
      <w:r w:rsidRPr="00A04B2F">
        <w:rPr>
          <w:rFonts w:asciiTheme="majorHAnsi" w:hAnsiTheme="majorHAnsi" w:cstheme="majorHAnsi"/>
          <w:bCs/>
          <w:i/>
          <w:szCs w:val="21"/>
        </w:rPr>
        <w:t>AC</w:t>
      </w:r>
      <w:r w:rsidRPr="00A04B2F">
        <w:rPr>
          <w:rFonts w:asciiTheme="majorHAnsi" w:hAnsiTheme="minorEastAsia" w:cstheme="majorHAnsi"/>
          <w:bCs/>
          <w:szCs w:val="21"/>
        </w:rPr>
        <w:t>距离</w:t>
      </w:r>
      <w:r w:rsidRPr="00A04B2F">
        <w:rPr>
          <w:rFonts w:asciiTheme="majorHAnsi" w:hAnsiTheme="majorHAnsi" w:cstheme="majorHAnsi"/>
          <w:bCs/>
          <w:szCs w:val="21"/>
        </w:rPr>
        <w:t>3cm</w:t>
      </w:r>
      <w:r w:rsidRPr="00A04B2F">
        <w:rPr>
          <w:rFonts w:asciiTheme="majorHAnsi" w:hAnsiTheme="minorEastAsia" w:cstheme="majorHAnsi"/>
          <w:bCs/>
          <w:szCs w:val="21"/>
        </w:rPr>
        <w:t>。假设杆子只在沿杆方向有力的作用。求</w:t>
      </w:r>
      <w:r w:rsidRPr="00A04B2F">
        <w:rPr>
          <w:rFonts w:asciiTheme="majorHAnsi" w:hAnsiTheme="majorHAnsi" w:cstheme="majorHAnsi"/>
          <w:bCs/>
          <w:i/>
          <w:szCs w:val="21"/>
        </w:rPr>
        <w:t>AB</w:t>
      </w:r>
      <w:r w:rsidRPr="00A04B2F">
        <w:rPr>
          <w:rFonts w:asciiTheme="majorHAnsi" w:hAnsiTheme="minorEastAsia" w:cstheme="majorHAnsi"/>
          <w:bCs/>
          <w:szCs w:val="21"/>
        </w:rPr>
        <w:t>杆，</w:t>
      </w:r>
      <w:r w:rsidRPr="00A04B2F">
        <w:rPr>
          <w:rFonts w:asciiTheme="majorHAnsi" w:hAnsiTheme="majorHAnsi" w:cstheme="majorHAnsi"/>
          <w:bCs/>
          <w:i/>
          <w:szCs w:val="21"/>
        </w:rPr>
        <w:t>BC</w:t>
      </w:r>
      <w:r w:rsidRPr="00A04B2F">
        <w:rPr>
          <w:rFonts w:asciiTheme="majorHAnsi" w:hAnsiTheme="minorEastAsia" w:cstheme="majorHAnsi"/>
          <w:bCs/>
          <w:szCs w:val="21"/>
        </w:rPr>
        <w:t>杆的受力大小？</w:t>
      </w:r>
    </w:p>
    <w:p w:rsidR="007A5030" w:rsidRPr="00A04B2F" w:rsidRDefault="007A5030" w:rsidP="007A5030">
      <w:pPr>
        <w:spacing w:line="276" w:lineRule="auto"/>
        <w:ind w:rightChars="12" w:right="25"/>
        <w:rPr>
          <w:rFonts w:asciiTheme="majorHAnsi" w:hAnsiTheme="majorHAnsi" w:cstheme="majorHAnsi"/>
          <w:bCs/>
          <w:szCs w:val="21"/>
        </w:rPr>
      </w:pPr>
      <w:r w:rsidRPr="00A04B2F">
        <w:rPr>
          <w:rFonts w:asciiTheme="majorHAnsi" w:hAnsiTheme="majorHAnsi" w:cstheme="majorHAnsi"/>
          <w:bCs/>
          <w:noProof/>
          <w:szCs w:val="21"/>
        </w:rPr>
        <w:drawing>
          <wp:anchor distT="0" distB="0" distL="114300" distR="114300" simplePos="0" relativeHeight="251680768" behindDoc="0" locked="0" layoutInCell="1" allowOverlap="1">
            <wp:simplePos x="0" y="0"/>
            <wp:positionH relativeFrom="column">
              <wp:posOffset>3938270</wp:posOffset>
            </wp:positionH>
            <wp:positionV relativeFrom="paragraph">
              <wp:posOffset>64135</wp:posOffset>
            </wp:positionV>
            <wp:extent cx="1562100" cy="1323975"/>
            <wp:effectExtent l="19050" t="0" r="0" b="0"/>
            <wp:wrapSquare wrapText="bothSides"/>
            <wp:docPr id="20"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14:imgLayer r:embed="rId62">
                              <a14:imgEffect>
                                <a14:sharpenSoften amount="54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62100" cy="1323975"/>
                    </a:xfrm>
                    <a:prstGeom prst="rect">
                      <a:avLst/>
                    </a:prstGeom>
                  </pic:spPr>
                </pic:pic>
              </a:graphicData>
            </a:graphic>
          </wp:anchor>
        </w:drawing>
      </w:r>
    </w:p>
    <w:p w:rsidR="007A5030" w:rsidRDefault="0067023B" w:rsidP="007A5030">
      <w:pPr>
        <w:spacing w:line="276" w:lineRule="auto"/>
        <w:ind w:rightChars="12" w:right="25"/>
        <w:rPr>
          <w:rFonts w:asciiTheme="majorHAnsi" w:hAnsiTheme="majorHAnsi" w:cstheme="majorHAnsi" w:hint="eastAsia"/>
          <w:bCs/>
          <w:szCs w:val="21"/>
        </w:rPr>
      </w:pPr>
      <w:r>
        <w:rPr>
          <w:rFonts w:asciiTheme="majorHAnsi" w:hAnsiTheme="majorHAnsi" w:cstheme="majorHAnsi" w:hint="eastAsia"/>
          <w:bCs/>
          <w:szCs w:val="21"/>
        </w:rPr>
        <w:t>、</w:t>
      </w:r>
    </w:p>
    <w:p w:rsidR="0067023B" w:rsidRDefault="0067023B" w:rsidP="007A5030">
      <w:pPr>
        <w:spacing w:line="276" w:lineRule="auto"/>
        <w:ind w:rightChars="12" w:right="25"/>
        <w:rPr>
          <w:rFonts w:asciiTheme="majorHAnsi" w:hAnsiTheme="majorHAnsi" w:cstheme="majorHAnsi" w:hint="eastAsia"/>
          <w:bCs/>
          <w:szCs w:val="21"/>
        </w:rPr>
      </w:pPr>
    </w:p>
    <w:p w:rsidR="0067023B" w:rsidRPr="00A04B2F" w:rsidRDefault="0067023B" w:rsidP="007A5030">
      <w:pPr>
        <w:spacing w:line="276" w:lineRule="auto"/>
        <w:ind w:rightChars="12" w:right="25"/>
        <w:rPr>
          <w:rFonts w:asciiTheme="majorHAnsi" w:hAnsiTheme="majorHAnsi" w:cstheme="majorHAnsi"/>
          <w:bCs/>
          <w:szCs w:val="21"/>
        </w:rPr>
      </w:pPr>
    </w:p>
    <w:p w:rsidR="007A5030" w:rsidRPr="00A04B2F" w:rsidRDefault="007A5030" w:rsidP="007A5030">
      <w:pPr>
        <w:spacing w:line="276" w:lineRule="auto"/>
        <w:ind w:rightChars="12" w:right="25"/>
        <w:rPr>
          <w:rFonts w:asciiTheme="majorHAnsi" w:hAnsiTheme="majorHAnsi" w:cstheme="majorHAnsi"/>
          <w:bCs/>
          <w:szCs w:val="21"/>
        </w:rPr>
      </w:pPr>
    </w:p>
    <w:p w:rsidR="007A5030" w:rsidRPr="00A04B2F" w:rsidRDefault="007A5030" w:rsidP="007A5030">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【难度】★★★</w:t>
      </w:r>
    </w:p>
    <w:p w:rsidR="007A5030" w:rsidRPr="00A04B2F" w:rsidRDefault="007A5030" w:rsidP="007A5030">
      <w:pPr>
        <w:spacing w:line="276" w:lineRule="auto"/>
        <w:ind w:rightChars="12" w:right="25"/>
        <w:rPr>
          <w:rFonts w:asciiTheme="majorHAnsi" w:hAnsiTheme="majorHAnsi" w:cstheme="majorHAnsi"/>
          <w:b/>
          <w:bCs/>
          <w:color w:val="FF0000"/>
          <w:szCs w:val="21"/>
        </w:rPr>
      </w:pPr>
      <w:r w:rsidRPr="00A04B2F">
        <w:rPr>
          <w:rFonts w:asciiTheme="majorHAnsi" w:hAnsiTheme="minorEastAsia" w:cstheme="majorHAnsi"/>
          <w:color w:val="FF0000"/>
          <w:szCs w:val="21"/>
        </w:rPr>
        <w:t>【答案】</w:t>
      </w:r>
      <w:r w:rsidRPr="00A04B2F">
        <w:rPr>
          <w:rFonts w:asciiTheme="majorHAnsi" w:hAnsiTheme="majorHAnsi" w:cstheme="majorHAnsi"/>
          <w:i/>
          <w:color w:val="FF0000"/>
          <w:szCs w:val="21"/>
        </w:rPr>
        <w:t>F</w:t>
      </w:r>
      <w:r w:rsidRPr="00A04B2F">
        <w:rPr>
          <w:rFonts w:asciiTheme="majorHAnsi" w:hAnsiTheme="majorHAnsi" w:cstheme="majorHAnsi"/>
          <w:i/>
          <w:color w:val="FF0000"/>
          <w:szCs w:val="21"/>
          <w:vertAlign w:val="subscript"/>
        </w:rPr>
        <w:t>AB</w:t>
      </w:r>
      <w:r w:rsidR="0010538A" w:rsidRPr="00166A86">
        <w:rPr>
          <w:rFonts w:asciiTheme="majorHAnsi" w:hAnsiTheme="majorHAnsi" w:cstheme="majorHAnsi"/>
          <w:color w:val="FF0000"/>
          <w:szCs w:val="21"/>
        </w:rPr>
        <w:t>＝</w:t>
      </w:r>
      <w:r w:rsidRPr="00A04B2F">
        <w:rPr>
          <w:rFonts w:asciiTheme="majorHAnsi" w:hAnsiTheme="majorHAnsi" w:cstheme="majorHAnsi"/>
          <w:color w:val="FF0000"/>
          <w:szCs w:val="21"/>
        </w:rPr>
        <w:t>10N</w:t>
      </w:r>
      <w:r w:rsidRPr="00A04B2F">
        <w:rPr>
          <w:rFonts w:asciiTheme="majorHAnsi" w:hAnsiTheme="minorEastAsia" w:cstheme="majorHAnsi"/>
          <w:color w:val="FF0000"/>
          <w:szCs w:val="21"/>
        </w:rPr>
        <w:t>，</w:t>
      </w:r>
      <w:r w:rsidRPr="00A04B2F">
        <w:rPr>
          <w:rFonts w:asciiTheme="majorHAnsi" w:hAnsiTheme="majorHAnsi" w:cstheme="majorHAnsi"/>
          <w:i/>
          <w:color w:val="FF0000"/>
          <w:szCs w:val="21"/>
        </w:rPr>
        <w:t>F</w:t>
      </w:r>
      <w:r w:rsidRPr="00A04B2F">
        <w:rPr>
          <w:rFonts w:asciiTheme="majorHAnsi" w:hAnsiTheme="majorHAnsi" w:cstheme="majorHAnsi"/>
          <w:i/>
          <w:color w:val="FF0000"/>
          <w:szCs w:val="21"/>
          <w:vertAlign w:val="subscript"/>
        </w:rPr>
        <w:t>BC</w:t>
      </w:r>
      <w:r w:rsidR="0010538A" w:rsidRPr="00166A86">
        <w:rPr>
          <w:rFonts w:asciiTheme="majorHAnsi" w:hAnsiTheme="majorHAnsi" w:cstheme="majorHAnsi"/>
          <w:color w:val="FF0000"/>
          <w:szCs w:val="21"/>
        </w:rPr>
        <w:t>＝</w:t>
      </w:r>
      <w:r w:rsidRPr="00A04B2F">
        <w:rPr>
          <w:rFonts w:asciiTheme="majorHAnsi" w:hAnsiTheme="majorHAnsi" w:cstheme="majorHAnsi"/>
          <w:color w:val="FF0000"/>
          <w:szCs w:val="21"/>
        </w:rPr>
        <w:t>14N</w:t>
      </w:r>
    </w:p>
    <w:p w:rsidR="007A5030" w:rsidRPr="00A04B2F" w:rsidRDefault="007A5030" w:rsidP="007A5030">
      <w:pPr>
        <w:spacing w:line="276" w:lineRule="auto"/>
        <w:ind w:rightChars="12" w:right="25"/>
        <w:rPr>
          <w:rFonts w:asciiTheme="majorHAnsi" w:hAnsiTheme="majorHAnsi" w:cstheme="majorHAnsi"/>
          <w:b/>
          <w:bCs/>
          <w:color w:val="FF0000"/>
          <w:szCs w:val="21"/>
        </w:rPr>
      </w:pPr>
      <w:r w:rsidRPr="00A04B2F">
        <w:rPr>
          <w:rFonts w:asciiTheme="majorHAnsi" w:hAnsiTheme="majorHAnsi" w:cstheme="majorHAnsi"/>
          <w:noProof/>
          <w:color w:val="FF0000"/>
          <w:szCs w:val="21"/>
        </w:rPr>
        <w:drawing>
          <wp:anchor distT="0" distB="0" distL="114300" distR="114300" simplePos="0" relativeHeight="251681792" behindDoc="0" locked="0" layoutInCell="1" allowOverlap="1">
            <wp:simplePos x="0" y="0"/>
            <wp:positionH relativeFrom="column">
              <wp:posOffset>4023995</wp:posOffset>
            </wp:positionH>
            <wp:positionV relativeFrom="paragraph">
              <wp:posOffset>279400</wp:posOffset>
            </wp:positionV>
            <wp:extent cx="1695450" cy="1600200"/>
            <wp:effectExtent l="19050" t="0" r="0" b="0"/>
            <wp:wrapSquare wrapText="bothSides"/>
            <wp:docPr id="21"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14:imgLayer r:embed="rId64">
                              <a14:imgEffect>
                                <a14:sharpenSoften amount="10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95450" cy="1600200"/>
                    </a:xfrm>
                    <a:prstGeom prst="rect">
                      <a:avLst/>
                    </a:prstGeom>
                  </pic:spPr>
                </pic:pic>
              </a:graphicData>
            </a:graphic>
          </wp:anchor>
        </w:drawing>
      </w:r>
      <w:r w:rsidRPr="00A04B2F">
        <w:rPr>
          <w:rFonts w:asciiTheme="majorHAnsi" w:hAnsiTheme="minorEastAsia" w:cstheme="majorHAnsi"/>
          <w:color w:val="FF0000"/>
          <w:szCs w:val="21"/>
        </w:rPr>
        <w:t>【解析】对</w:t>
      </w:r>
      <w:r w:rsidRPr="00A04B2F">
        <w:rPr>
          <w:rFonts w:asciiTheme="majorHAnsi" w:hAnsiTheme="majorHAnsi" w:cstheme="majorHAnsi"/>
          <w:i/>
          <w:color w:val="FF0000"/>
          <w:szCs w:val="21"/>
        </w:rPr>
        <w:t>B</w:t>
      </w:r>
      <w:r w:rsidRPr="00A04B2F">
        <w:rPr>
          <w:rFonts w:asciiTheme="majorHAnsi" w:hAnsiTheme="minorEastAsia" w:cstheme="majorHAnsi"/>
          <w:color w:val="FF0000"/>
          <w:szCs w:val="21"/>
        </w:rPr>
        <w:t>受力分析，把三个</w:t>
      </w:r>
      <w:r>
        <w:rPr>
          <w:rFonts w:asciiTheme="majorHAnsi" w:hAnsiTheme="minorEastAsia" w:cstheme="majorHAnsi" w:hint="eastAsia"/>
          <w:color w:val="FF0000"/>
          <w:szCs w:val="21"/>
        </w:rPr>
        <w:t>力</w:t>
      </w:r>
      <w:r w:rsidRPr="00A04B2F">
        <w:rPr>
          <w:rFonts w:asciiTheme="majorHAnsi" w:hAnsiTheme="minorEastAsia" w:cstheme="majorHAnsi"/>
          <w:color w:val="FF0000"/>
          <w:szCs w:val="21"/>
        </w:rPr>
        <w:t>围成一个封闭三角形，力的三角形</w:t>
      </w:r>
      <w:r w:rsidRPr="00A04B2F">
        <w:rPr>
          <w:rFonts w:asciiTheme="majorHAnsi" w:hAnsiTheme="majorHAnsi" w:cstheme="majorHAnsi"/>
          <w:color w:val="FF0000"/>
          <w:szCs w:val="21"/>
        </w:rPr>
        <w:t>Δ</w:t>
      </w:r>
      <w:r w:rsidRPr="00A04B2F">
        <w:rPr>
          <w:rFonts w:asciiTheme="majorHAnsi" w:hAnsiTheme="majorHAnsi" w:cstheme="majorHAnsi"/>
          <w:i/>
          <w:color w:val="FF0000"/>
          <w:szCs w:val="21"/>
        </w:rPr>
        <w:t>TF</w:t>
      </w:r>
      <w:r w:rsidRPr="00A04B2F">
        <w:rPr>
          <w:rFonts w:asciiTheme="majorHAnsi" w:hAnsiTheme="majorHAnsi" w:cstheme="majorHAnsi"/>
          <w:i/>
          <w:color w:val="FF0000"/>
          <w:szCs w:val="21"/>
          <w:vertAlign w:val="subscript"/>
        </w:rPr>
        <w:t>A</w:t>
      </w:r>
      <w:r w:rsidRPr="00A04B2F">
        <w:rPr>
          <w:rFonts w:asciiTheme="majorHAnsi" w:hAnsiTheme="majorHAnsi" w:cstheme="majorHAnsi"/>
          <w:i/>
          <w:color w:val="FF0000"/>
          <w:szCs w:val="21"/>
        </w:rPr>
        <w:t>F</w:t>
      </w:r>
      <w:r w:rsidRPr="00A04B2F">
        <w:rPr>
          <w:rFonts w:asciiTheme="majorHAnsi" w:hAnsiTheme="majorHAnsi" w:cstheme="majorHAnsi"/>
          <w:i/>
          <w:color w:val="FF0000"/>
          <w:szCs w:val="21"/>
          <w:vertAlign w:val="subscript"/>
        </w:rPr>
        <w:t>B</w:t>
      </w:r>
      <w:r w:rsidRPr="00A04B2F">
        <w:rPr>
          <w:rFonts w:asciiTheme="majorHAnsi" w:hAnsiTheme="minorEastAsia" w:cstheme="majorHAnsi"/>
          <w:color w:val="FF0000"/>
          <w:szCs w:val="21"/>
        </w:rPr>
        <w:t>和几何三角形</w:t>
      </w:r>
      <w:r w:rsidRPr="00A04B2F">
        <w:rPr>
          <w:rFonts w:asciiTheme="majorHAnsi" w:hAnsiTheme="majorHAnsi" w:cstheme="majorHAnsi"/>
          <w:color w:val="FF0000"/>
          <w:szCs w:val="21"/>
        </w:rPr>
        <w:t>Δ</w:t>
      </w:r>
      <w:r w:rsidRPr="00A04B2F">
        <w:rPr>
          <w:rFonts w:asciiTheme="majorHAnsi" w:hAnsiTheme="majorHAnsi" w:cstheme="majorHAnsi"/>
          <w:i/>
          <w:color w:val="FF0000"/>
          <w:szCs w:val="21"/>
        </w:rPr>
        <w:t>ABC</w:t>
      </w:r>
      <w:r w:rsidRPr="00A04B2F">
        <w:rPr>
          <w:rFonts w:asciiTheme="majorHAnsi" w:hAnsiTheme="minorEastAsia" w:cstheme="majorHAnsi"/>
          <w:color w:val="FF0000"/>
          <w:szCs w:val="21"/>
        </w:rPr>
        <w:t>相似</w:t>
      </w:r>
      <w:r w:rsidRPr="00A04B2F">
        <w:rPr>
          <w:rFonts w:asciiTheme="majorHAnsi" w:hAnsiTheme="majorHAnsi" w:cstheme="majorHAnsi"/>
          <w:color w:val="FF0000"/>
          <w:position w:val="-28"/>
          <w:szCs w:val="21"/>
        </w:rPr>
        <w:object w:dxaOrig="1460" w:dyaOrig="620">
          <v:shape id="_x0000_i1064" type="#_x0000_t75" style="width:72.75pt;height:31.5pt" o:ole="">
            <v:imagedata r:id="rId65" o:title=""/>
          </v:shape>
          <o:OLEObject Type="Embed" ProgID="Equation.DSMT4" ShapeID="_x0000_i1064" DrawAspect="Content" ObjectID="_1536748718" r:id="rId66"/>
        </w:object>
      </w:r>
      <w:r w:rsidRPr="00A04B2F">
        <w:rPr>
          <w:rFonts w:asciiTheme="majorHAnsi" w:hAnsiTheme="minorEastAsia" w:cstheme="majorHAnsi"/>
          <w:color w:val="FF0000"/>
          <w:szCs w:val="21"/>
        </w:rPr>
        <w:t>，所以</w:t>
      </w:r>
      <w:r w:rsidRPr="00A04B2F">
        <w:rPr>
          <w:rFonts w:asciiTheme="majorHAnsi" w:hAnsiTheme="majorHAnsi" w:cstheme="majorHAnsi"/>
          <w:i/>
          <w:color w:val="FF0000"/>
          <w:szCs w:val="21"/>
        </w:rPr>
        <w:t>F</w:t>
      </w:r>
      <w:r w:rsidRPr="00A04B2F">
        <w:rPr>
          <w:rFonts w:asciiTheme="majorHAnsi" w:hAnsiTheme="majorHAnsi" w:cstheme="majorHAnsi"/>
          <w:i/>
          <w:color w:val="FF0000"/>
          <w:szCs w:val="21"/>
          <w:vertAlign w:val="subscript"/>
        </w:rPr>
        <w:t>AB</w:t>
      </w:r>
      <w:r w:rsidR="0010538A" w:rsidRPr="00166A86">
        <w:rPr>
          <w:rFonts w:asciiTheme="majorHAnsi" w:hAnsiTheme="majorHAnsi" w:cstheme="majorHAnsi"/>
          <w:color w:val="FF0000"/>
          <w:szCs w:val="21"/>
        </w:rPr>
        <w:t>＝</w:t>
      </w:r>
      <w:r w:rsidRPr="00A04B2F">
        <w:rPr>
          <w:rFonts w:asciiTheme="majorHAnsi" w:hAnsiTheme="majorHAnsi" w:cstheme="majorHAnsi"/>
          <w:color w:val="FF0000"/>
          <w:szCs w:val="21"/>
        </w:rPr>
        <w:t>10N</w:t>
      </w:r>
      <w:r w:rsidRPr="00A04B2F">
        <w:rPr>
          <w:rFonts w:asciiTheme="majorHAnsi" w:hAnsiTheme="minorEastAsia" w:cstheme="majorHAnsi"/>
          <w:color w:val="FF0000"/>
          <w:szCs w:val="21"/>
        </w:rPr>
        <w:t>，</w:t>
      </w:r>
      <w:r w:rsidRPr="00A04B2F">
        <w:rPr>
          <w:rFonts w:asciiTheme="majorHAnsi" w:hAnsiTheme="majorHAnsi" w:cstheme="majorHAnsi"/>
          <w:i/>
          <w:color w:val="FF0000"/>
          <w:szCs w:val="21"/>
        </w:rPr>
        <w:t>F</w:t>
      </w:r>
      <w:r w:rsidRPr="00A04B2F">
        <w:rPr>
          <w:rFonts w:asciiTheme="majorHAnsi" w:hAnsiTheme="majorHAnsi" w:cstheme="majorHAnsi"/>
          <w:i/>
          <w:color w:val="FF0000"/>
          <w:szCs w:val="21"/>
          <w:vertAlign w:val="subscript"/>
        </w:rPr>
        <w:t>BC</w:t>
      </w:r>
      <w:r w:rsidR="0010538A" w:rsidRPr="00166A86">
        <w:rPr>
          <w:rFonts w:asciiTheme="majorHAnsi" w:hAnsiTheme="majorHAnsi" w:cstheme="majorHAnsi"/>
          <w:color w:val="FF0000"/>
          <w:szCs w:val="21"/>
          <w:vertAlign w:val="subscript"/>
        </w:rPr>
        <w:t>＝</w:t>
      </w:r>
      <w:r w:rsidRPr="00A04B2F">
        <w:rPr>
          <w:rFonts w:asciiTheme="majorHAnsi" w:hAnsiTheme="majorHAnsi" w:cstheme="majorHAnsi"/>
          <w:color w:val="FF0000"/>
          <w:szCs w:val="21"/>
        </w:rPr>
        <w:t>14N</w:t>
      </w:r>
    </w:p>
    <w:p w:rsidR="008600FE" w:rsidRDefault="008600FE" w:rsidP="00A04B2F">
      <w:pPr>
        <w:spacing w:line="276" w:lineRule="auto"/>
        <w:rPr>
          <w:rFonts w:asciiTheme="majorHAnsi" w:hAnsiTheme="majorHAnsi" w:cstheme="majorHAnsi" w:hint="eastAsia"/>
          <w:szCs w:val="21"/>
        </w:rPr>
      </w:pPr>
    </w:p>
    <w:p w:rsidR="0067023B" w:rsidRDefault="0067023B" w:rsidP="00A04B2F">
      <w:pPr>
        <w:spacing w:line="276" w:lineRule="auto"/>
        <w:rPr>
          <w:rFonts w:asciiTheme="majorHAnsi" w:hAnsiTheme="majorHAnsi" w:cstheme="majorHAnsi" w:hint="eastAsia"/>
          <w:szCs w:val="21"/>
        </w:rPr>
      </w:pPr>
    </w:p>
    <w:p w:rsidR="0067023B" w:rsidRDefault="0067023B" w:rsidP="00A04B2F">
      <w:pPr>
        <w:spacing w:line="276" w:lineRule="auto"/>
        <w:rPr>
          <w:rFonts w:asciiTheme="majorHAnsi" w:hAnsiTheme="majorHAnsi" w:cstheme="majorHAnsi" w:hint="eastAsia"/>
          <w:szCs w:val="21"/>
        </w:rPr>
      </w:pPr>
    </w:p>
    <w:p w:rsidR="0067023B" w:rsidRDefault="0067023B" w:rsidP="00A04B2F">
      <w:pPr>
        <w:spacing w:line="276" w:lineRule="auto"/>
        <w:rPr>
          <w:rFonts w:asciiTheme="majorHAnsi" w:hAnsiTheme="majorHAnsi" w:cstheme="majorHAnsi" w:hint="eastAsia"/>
          <w:szCs w:val="21"/>
        </w:rPr>
      </w:pPr>
    </w:p>
    <w:p w:rsidR="0067023B" w:rsidRPr="007A5030" w:rsidRDefault="0067023B" w:rsidP="00A04B2F">
      <w:pPr>
        <w:spacing w:line="276" w:lineRule="auto"/>
        <w:rPr>
          <w:rFonts w:asciiTheme="majorHAnsi" w:hAnsiTheme="majorHAnsi" w:cstheme="majorHAnsi"/>
          <w:szCs w:val="21"/>
        </w:rPr>
      </w:pPr>
    </w:p>
    <w:p w:rsidR="007B0633" w:rsidRPr="00A04B2F" w:rsidRDefault="00D74D77" w:rsidP="00A04B2F">
      <w:pPr>
        <w:spacing w:line="276" w:lineRule="auto"/>
        <w:rPr>
          <w:rFonts w:asciiTheme="majorHAnsi" w:hAnsiTheme="majorHAnsi" w:cstheme="majorHAnsi"/>
          <w:szCs w:val="21"/>
        </w:rPr>
      </w:pPr>
      <w:r w:rsidRPr="00A04B2F">
        <w:rPr>
          <w:rFonts w:asciiTheme="majorHAnsi" w:hAnsiTheme="majorHAnsi" w:cstheme="majorHAnsi"/>
          <w:szCs w:val="21"/>
        </w:rPr>
      </w:r>
      <w:r w:rsidRPr="00A04B2F">
        <w:rPr>
          <w:rFonts w:asciiTheme="majorHAnsi" w:hAnsiTheme="majorHAnsi" w:cstheme="majorHAnsi"/>
          <w:szCs w:val="21"/>
        </w:rPr>
        <w:pict>
          <v:group id="_x0000_s1061" style="width:132.3pt;height:52.5pt;mso-position-horizontal-relative:char;mso-position-vertical-relative:line" coordorigin="1320,12364" coordsize="2646,1050">
            <v:shape id="图片 62" o:spid="_x0000_s1039" type="#_x0000_t75" style="position:absolute;left:1320;top:12364;width:2340;height:10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67" o:title=""/>
              <v:path arrowok="t"/>
            </v:shape>
            <v:shape id="文本框 63" o:spid="_x0000_s1040" type="#_x0000_t202" style="position:absolute;left:2265;top:12754;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A04B2F" w:rsidRPr="004D1287" w:rsidRDefault="00A04B2F">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AA0F28" w:rsidRPr="00A04B2F" w:rsidRDefault="009E02F0" w:rsidP="00A04B2F">
      <w:pPr>
        <w:spacing w:line="276" w:lineRule="auto"/>
        <w:rPr>
          <w:rFonts w:asciiTheme="majorHAnsi" w:hAnsiTheme="majorHAnsi" w:cstheme="majorHAnsi"/>
          <w:bCs/>
          <w:szCs w:val="21"/>
        </w:rPr>
      </w:pPr>
      <w:r w:rsidRPr="00A04B2F">
        <w:rPr>
          <w:rFonts w:asciiTheme="majorHAnsi" w:hAnsiTheme="minorEastAsia" w:cstheme="majorHAnsi"/>
          <w:bCs/>
          <w:szCs w:val="21"/>
        </w:rPr>
        <w:t>解三力平衡问题，最终是归纳为解三角形问题</w:t>
      </w:r>
    </w:p>
    <w:p w:rsidR="009E02F0" w:rsidRPr="00A04B2F" w:rsidRDefault="009E02F0" w:rsidP="00A04B2F">
      <w:pPr>
        <w:spacing w:line="276" w:lineRule="auto"/>
        <w:rPr>
          <w:rFonts w:asciiTheme="majorHAnsi" w:hAnsiTheme="majorHAnsi" w:cstheme="majorHAnsi"/>
          <w:bCs/>
          <w:szCs w:val="21"/>
        </w:rPr>
      </w:pPr>
      <w:r w:rsidRPr="00A04B2F">
        <w:rPr>
          <w:rFonts w:asciiTheme="majorHAnsi" w:hAnsiTheme="minorEastAsia" w:cstheme="majorHAnsi"/>
          <w:bCs/>
          <w:szCs w:val="21"/>
        </w:rPr>
        <w:t>如果围成的三角形为直角三角形，则可用勾股定理或用三角函数来解题</w:t>
      </w:r>
    </w:p>
    <w:p w:rsidR="009E02F0" w:rsidRPr="00A04B2F" w:rsidRDefault="009E02F0" w:rsidP="00A04B2F">
      <w:pPr>
        <w:spacing w:line="276" w:lineRule="auto"/>
        <w:rPr>
          <w:rFonts w:asciiTheme="majorHAnsi" w:hAnsiTheme="majorHAnsi" w:cstheme="majorHAnsi"/>
          <w:bCs/>
          <w:szCs w:val="21"/>
        </w:rPr>
      </w:pPr>
      <w:r w:rsidRPr="00A04B2F">
        <w:rPr>
          <w:rFonts w:asciiTheme="majorHAnsi" w:hAnsiTheme="minorEastAsia" w:cstheme="majorHAnsi"/>
          <w:bCs/>
          <w:szCs w:val="21"/>
        </w:rPr>
        <w:t>如果围成的是一般三角形，则可用相似三角形</w:t>
      </w:r>
    </w:p>
    <w:p w:rsidR="007B0633" w:rsidRPr="00A04B2F" w:rsidRDefault="00184A27" w:rsidP="00A04B2F">
      <w:pPr>
        <w:spacing w:line="276" w:lineRule="auto"/>
        <w:rPr>
          <w:rFonts w:asciiTheme="majorHAnsi" w:hAnsiTheme="majorHAnsi" w:cstheme="majorHAnsi"/>
          <w:szCs w:val="21"/>
        </w:rPr>
      </w:pPr>
      <w:r w:rsidRPr="00A04B2F">
        <w:rPr>
          <w:rFonts w:asciiTheme="majorHAnsi" w:hAnsiTheme="majorHAnsi" w:cstheme="majorHAnsi"/>
          <w:szCs w:val="21"/>
        </w:rPr>
        <w:t>1</w:t>
      </w:r>
      <w:r w:rsidRPr="00A04B2F">
        <w:rPr>
          <w:rFonts w:asciiTheme="majorHAnsi" w:hAnsiTheme="minorEastAsia" w:cstheme="majorHAnsi"/>
          <w:szCs w:val="21"/>
        </w:rPr>
        <w:t>、使用矢量三角形解题的优势在哪里？</w:t>
      </w:r>
    </w:p>
    <w:p w:rsidR="0067023B" w:rsidRPr="00A04B2F" w:rsidRDefault="0067023B" w:rsidP="00A04B2F">
      <w:pPr>
        <w:spacing w:line="276" w:lineRule="auto"/>
        <w:rPr>
          <w:rFonts w:asciiTheme="majorHAnsi" w:hAnsiTheme="majorHAnsi" w:cstheme="majorHAnsi"/>
          <w:szCs w:val="21"/>
        </w:rPr>
      </w:pPr>
    </w:p>
    <w:p w:rsidR="00F27686" w:rsidRPr="00A04B2F" w:rsidRDefault="00F27686" w:rsidP="00A04B2F">
      <w:pPr>
        <w:spacing w:line="276" w:lineRule="auto"/>
        <w:rPr>
          <w:rFonts w:asciiTheme="majorHAnsi" w:hAnsiTheme="majorHAnsi" w:cstheme="majorHAnsi"/>
          <w:szCs w:val="21"/>
        </w:rPr>
      </w:pPr>
    </w:p>
    <w:p w:rsidR="00A8582B" w:rsidRPr="00A04B2F" w:rsidRDefault="00A8582B" w:rsidP="00A04B2F">
      <w:pPr>
        <w:spacing w:line="276" w:lineRule="auto"/>
        <w:rPr>
          <w:rFonts w:asciiTheme="majorHAnsi" w:hAnsiTheme="majorHAnsi" w:cstheme="majorHAnsi"/>
          <w:szCs w:val="21"/>
        </w:rPr>
      </w:pPr>
    </w:p>
    <w:p w:rsidR="004051F7" w:rsidRPr="00A04B2F" w:rsidRDefault="00184A27" w:rsidP="00A04B2F">
      <w:pPr>
        <w:spacing w:line="276" w:lineRule="auto"/>
        <w:rPr>
          <w:rFonts w:asciiTheme="majorHAnsi" w:hAnsiTheme="majorHAnsi" w:cstheme="majorHAnsi"/>
          <w:szCs w:val="21"/>
        </w:rPr>
      </w:pPr>
      <w:r w:rsidRPr="00A04B2F">
        <w:rPr>
          <w:rFonts w:asciiTheme="majorHAnsi" w:hAnsiTheme="majorHAnsi" w:cstheme="majorHAnsi"/>
          <w:szCs w:val="21"/>
        </w:rPr>
        <w:t>2</w:t>
      </w:r>
      <w:r w:rsidRPr="00A04B2F">
        <w:rPr>
          <w:rFonts w:asciiTheme="majorHAnsi" w:hAnsiTheme="minorEastAsia" w:cstheme="majorHAnsi"/>
          <w:szCs w:val="21"/>
        </w:rPr>
        <w:t>、使用旋转矢量法，受力要满足什么条件？</w:t>
      </w:r>
      <w:r w:rsidR="00CF2AE1" w:rsidRPr="00A04B2F">
        <w:rPr>
          <w:rFonts w:asciiTheme="majorHAnsi" w:hAnsiTheme="minorEastAsia" w:cstheme="majorHAnsi"/>
          <w:szCs w:val="21"/>
        </w:rPr>
        <w:t>旋转矢量法和相似三角形</w:t>
      </w:r>
      <w:r w:rsidR="00801E66" w:rsidRPr="00A04B2F">
        <w:rPr>
          <w:rFonts w:asciiTheme="majorHAnsi" w:hAnsiTheme="minorEastAsia" w:cstheme="majorHAnsi"/>
          <w:szCs w:val="21"/>
        </w:rPr>
        <w:t>应用时的区别？</w:t>
      </w:r>
    </w:p>
    <w:p w:rsidR="004051F7" w:rsidRPr="00A04B2F" w:rsidRDefault="004051F7" w:rsidP="00A04B2F">
      <w:pPr>
        <w:spacing w:line="276" w:lineRule="auto"/>
        <w:rPr>
          <w:rFonts w:asciiTheme="majorHAnsi" w:hAnsiTheme="majorHAnsi" w:cstheme="majorHAnsi"/>
          <w:szCs w:val="21"/>
        </w:rPr>
      </w:pPr>
    </w:p>
    <w:p w:rsidR="00A8582B" w:rsidRDefault="00A8582B" w:rsidP="00A04B2F">
      <w:pPr>
        <w:spacing w:line="276" w:lineRule="auto"/>
        <w:rPr>
          <w:rFonts w:asciiTheme="majorHAnsi" w:hAnsiTheme="majorHAnsi" w:cstheme="majorHAnsi" w:hint="eastAsia"/>
          <w:szCs w:val="21"/>
        </w:rPr>
      </w:pPr>
    </w:p>
    <w:p w:rsidR="0067023B" w:rsidRDefault="0067023B" w:rsidP="00A04B2F">
      <w:pPr>
        <w:spacing w:line="276" w:lineRule="auto"/>
        <w:rPr>
          <w:rFonts w:asciiTheme="majorHAnsi" w:hAnsiTheme="majorHAnsi" w:cstheme="majorHAnsi" w:hint="eastAsia"/>
          <w:szCs w:val="21"/>
        </w:rPr>
      </w:pPr>
    </w:p>
    <w:p w:rsidR="0067023B" w:rsidRDefault="0067023B" w:rsidP="00A04B2F">
      <w:pPr>
        <w:spacing w:line="276" w:lineRule="auto"/>
        <w:rPr>
          <w:rFonts w:asciiTheme="majorHAnsi" w:hAnsiTheme="majorHAnsi" w:cstheme="majorHAnsi" w:hint="eastAsia"/>
          <w:szCs w:val="21"/>
        </w:rPr>
      </w:pPr>
    </w:p>
    <w:p w:rsidR="0067023B" w:rsidRDefault="0067023B" w:rsidP="00A04B2F">
      <w:pPr>
        <w:spacing w:line="276" w:lineRule="auto"/>
        <w:rPr>
          <w:rFonts w:asciiTheme="majorHAnsi" w:hAnsiTheme="majorHAnsi" w:cstheme="majorHAnsi" w:hint="eastAsia"/>
          <w:szCs w:val="21"/>
        </w:rPr>
      </w:pPr>
    </w:p>
    <w:p w:rsidR="0067023B" w:rsidRDefault="0067023B" w:rsidP="00A04B2F">
      <w:pPr>
        <w:spacing w:line="276" w:lineRule="auto"/>
        <w:rPr>
          <w:rFonts w:asciiTheme="majorHAnsi" w:hAnsiTheme="majorHAnsi" w:cstheme="majorHAnsi" w:hint="eastAsia"/>
          <w:szCs w:val="21"/>
        </w:rPr>
      </w:pPr>
    </w:p>
    <w:p w:rsidR="0067023B" w:rsidRDefault="0067023B" w:rsidP="00A04B2F">
      <w:pPr>
        <w:spacing w:line="276" w:lineRule="auto"/>
        <w:rPr>
          <w:rFonts w:asciiTheme="majorHAnsi" w:hAnsiTheme="majorHAnsi" w:cstheme="majorHAnsi" w:hint="eastAsia"/>
          <w:szCs w:val="21"/>
        </w:rPr>
      </w:pPr>
    </w:p>
    <w:p w:rsidR="0067023B" w:rsidRPr="0067023B" w:rsidRDefault="0067023B" w:rsidP="00A04B2F">
      <w:pPr>
        <w:spacing w:line="276" w:lineRule="auto"/>
        <w:rPr>
          <w:rFonts w:asciiTheme="majorHAnsi" w:hAnsiTheme="majorHAnsi" w:cstheme="majorHAnsi"/>
          <w:szCs w:val="21"/>
        </w:rPr>
      </w:pPr>
    </w:p>
    <w:p w:rsidR="006478FA" w:rsidRPr="00A04B2F" w:rsidRDefault="00D74D77" w:rsidP="00A04B2F">
      <w:pPr>
        <w:spacing w:line="276" w:lineRule="auto"/>
        <w:rPr>
          <w:rFonts w:asciiTheme="majorHAnsi" w:hAnsiTheme="majorHAnsi" w:cstheme="majorHAnsi"/>
          <w:szCs w:val="21"/>
        </w:rPr>
      </w:pPr>
      <w:r w:rsidRPr="00A04B2F">
        <w:rPr>
          <w:rFonts w:asciiTheme="majorHAnsi" w:hAnsiTheme="majorHAnsi" w:cstheme="majorHAnsi"/>
          <w:szCs w:val="21"/>
        </w:rPr>
      </w:r>
      <w:r w:rsidRPr="00A04B2F">
        <w:rPr>
          <w:rFonts w:asciiTheme="majorHAnsi" w:hAnsiTheme="majorHAnsi" w:cstheme="majorHAnsi"/>
          <w:szCs w:val="21"/>
        </w:rPr>
        <w:pict>
          <v:group id="_x0000_s1062" style="width:132.3pt;height:49.5pt;mso-position-horizontal-relative:char;mso-position-vertical-relative:line" coordorigin="1275,5577" coordsize="2646,990">
            <v:shape id="图片 126977" o:spid="_x0000_s1042" type="#_x0000_t75" style="position:absolute;left:1275;top:5577;width:2340;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68" o:title=""/>
              <v:path arrowok="t"/>
            </v:shape>
            <v:shape id="文本框 126978" o:spid="_x0000_s1043" type="#_x0000_t202" style="position:absolute;left:2220;top:5967;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A04B2F" w:rsidRPr="004D1287" w:rsidRDefault="00A04B2F">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B86684" w:rsidRPr="00A04B2F" w:rsidRDefault="00B86684" w:rsidP="00A04B2F">
      <w:pPr>
        <w:pStyle w:val="af3"/>
        <w:spacing w:after="0" w:line="276" w:lineRule="auto"/>
        <w:rPr>
          <w:rFonts w:asciiTheme="majorHAnsi" w:hAnsiTheme="majorHAnsi" w:cstheme="majorHAnsi"/>
          <w:szCs w:val="21"/>
        </w:rPr>
      </w:pPr>
      <w:r w:rsidRPr="00A04B2F">
        <w:rPr>
          <w:rFonts w:asciiTheme="majorHAnsi" w:hAnsiTheme="majorHAnsi" w:cstheme="majorHAnsi"/>
          <w:szCs w:val="21"/>
        </w:rPr>
        <w:t>1</w:t>
      </w:r>
      <w:r w:rsidRPr="00A04B2F">
        <w:rPr>
          <w:rFonts w:asciiTheme="majorHAnsi" w:hAnsiTheme="minorEastAsia" w:cstheme="majorHAnsi"/>
          <w:szCs w:val="21"/>
        </w:rPr>
        <w:t>、如图所示，用绳索将重球挂在墙上，不考虑墙的摩擦。如果把绳的长度增大一些，则球对绳的拉力</w:t>
      </w:r>
      <w:r w:rsidRPr="00A04B2F">
        <w:rPr>
          <w:rFonts w:asciiTheme="majorHAnsi" w:hAnsiTheme="majorHAnsi" w:cstheme="majorHAnsi"/>
          <w:i/>
          <w:iCs/>
          <w:szCs w:val="21"/>
        </w:rPr>
        <w:t>F</w:t>
      </w:r>
      <w:r w:rsidRPr="00A04B2F">
        <w:rPr>
          <w:rFonts w:asciiTheme="majorHAnsi" w:hAnsiTheme="majorHAnsi" w:cstheme="majorHAnsi"/>
          <w:szCs w:val="21"/>
          <w:vertAlign w:val="subscript"/>
        </w:rPr>
        <w:t>1</w:t>
      </w:r>
      <w:r w:rsidRPr="00A04B2F">
        <w:rPr>
          <w:rFonts w:asciiTheme="majorHAnsi" w:hAnsiTheme="minorEastAsia" w:cstheme="majorHAnsi"/>
          <w:szCs w:val="21"/>
        </w:rPr>
        <w:t>和球对墙的压力</w:t>
      </w:r>
      <w:r w:rsidRPr="00A04B2F">
        <w:rPr>
          <w:rFonts w:asciiTheme="majorHAnsi" w:hAnsiTheme="majorHAnsi" w:cstheme="majorHAnsi"/>
          <w:i/>
          <w:iCs/>
          <w:szCs w:val="21"/>
        </w:rPr>
        <w:t>F</w:t>
      </w:r>
      <w:r w:rsidRPr="00A04B2F">
        <w:rPr>
          <w:rFonts w:asciiTheme="majorHAnsi" w:hAnsiTheme="majorHAnsi" w:cstheme="majorHAnsi"/>
          <w:szCs w:val="21"/>
          <w:vertAlign w:val="subscript"/>
        </w:rPr>
        <w:t>2</w:t>
      </w:r>
      <w:r w:rsidRPr="00A04B2F">
        <w:rPr>
          <w:rFonts w:asciiTheme="majorHAnsi" w:hAnsiTheme="minorEastAsia" w:cstheme="majorHAnsi"/>
          <w:szCs w:val="21"/>
        </w:rPr>
        <w:t>的大小变化情况是</w:t>
      </w:r>
      <w:r w:rsidR="00FA1EB8" w:rsidRPr="00A04B2F">
        <w:rPr>
          <w:rFonts w:asciiTheme="majorHAnsi" w:hAnsiTheme="majorHAnsi" w:cstheme="majorHAnsi"/>
          <w:szCs w:val="21"/>
        </w:rPr>
        <w:tab/>
      </w:r>
      <w:r w:rsidRPr="00A04B2F">
        <w:rPr>
          <w:rFonts w:asciiTheme="majorHAnsi" w:hAnsiTheme="minorEastAsia" w:cstheme="majorHAnsi"/>
          <w:szCs w:val="21"/>
        </w:rPr>
        <w:t>（</w:t>
      </w:r>
      <w:r w:rsidR="00FA1EB8" w:rsidRPr="00A04B2F">
        <w:rPr>
          <w:rFonts w:asciiTheme="majorHAnsi" w:hAnsiTheme="majorHAnsi" w:cstheme="majorHAnsi"/>
          <w:szCs w:val="21"/>
        </w:rPr>
        <w:tab/>
      </w:r>
      <w:r w:rsidR="00FA1EB8" w:rsidRPr="00A04B2F">
        <w:rPr>
          <w:rFonts w:asciiTheme="majorHAnsi" w:hAnsiTheme="majorHAnsi" w:cstheme="majorHAnsi"/>
          <w:szCs w:val="21"/>
        </w:rPr>
        <w:tab/>
      </w:r>
      <w:r w:rsidRPr="00A04B2F">
        <w:rPr>
          <w:rFonts w:asciiTheme="majorHAnsi" w:hAnsiTheme="minorEastAsia" w:cstheme="majorHAnsi"/>
          <w:szCs w:val="21"/>
        </w:rPr>
        <w:t>）</w:t>
      </w:r>
    </w:p>
    <w:p w:rsidR="00DC7B2F" w:rsidRPr="00A04B2F" w:rsidRDefault="0067023B" w:rsidP="00A04B2F">
      <w:pPr>
        <w:pStyle w:val="af3"/>
        <w:spacing w:after="0" w:line="276" w:lineRule="auto"/>
        <w:ind w:firstLine="420"/>
        <w:rPr>
          <w:rFonts w:asciiTheme="majorHAnsi" w:hAnsiTheme="majorHAnsi" w:cstheme="majorHAnsi"/>
          <w:szCs w:val="21"/>
        </w:rPr>
      </w:pPr>
      <w:r>
        <w:rPr>
          <w:rFonts w:asciiTheme="majorHAnsi" w:hAnsiTheme="majorHAnsi" w:cstheme="majorHAnsi"/>
          <w:noProof/>
          <w:szCs w:val="21"/>
        </w:rPr>
        <w:pict>
          <v:shape id="Picture 105" o:spid="_x0000_s3826" type="#_x0000_t75" style="position:absolute;left:0;text-align:left;margin-left:343.1pt;margin-top:5.95pt;width:47.35pt;height:1in;z-index:-251632640" o:regroupid="2">
            <v:imagedata r:id="rId69" o:title=""/>
            <o:lock v:ext="edit" aspectratio="f"/>
            <w10:wrap type="square"/>
          </v:shape>
        </w:pict>
      </w:r>
      <w:r w:rsidR="00FA1EB8" w:rsidRPr="00A04B2F">
        <w:rPr>
          <w:rFonts w:asciiTheme="majorHAnsi" w:hAnsiTheme="majorHAnsi" w:cstheme="majorHAnsi"/>
          <w:szCs w:val="21"/>
        </w:rPr>
        <w:t>A</w:t>
      </w:r>
      <w:r w:rsidR="00FA1EB8" w:rsidRPr="00A04B2F">
        <w:rPr>
          <w:rFonts w:asciiTheme="majorHAnsi" w:hAnsiTheme="minorEastAsia" w:cstheme="majorHAnsi"/>
          <w:szCs w:val="21"/>
        </w:rPr>
        <w:t>．</w:t>
      </w:r>
      <w:r w:rsidR="00B86684" w:rsidRPr="00A04B2F">
        <w:rPr>
          <w:rFonts w:asciiTheme="majorHAnsi" w:hAnsiTheme="majorHAnsi" w:cstheme="majorHAnsi"/>
          <w:i/>
          <w:iCs/>
          <w:szCs w:val="21"/>
        </w:rPr>
        <w:t>F</w:t>
      </w:r>
      <w:r w:rsidR="00B86684" w:rsidRPr="00A04B2F">
        <w:rPr>
          <w:rFonts w:asciiTheme="majorHAnsi" w:hAnsiTheme="majorHAnsi" w:cstheme="majorHAnsi"/>
          <w:szCs w:val="21"/>
          <w:vertAlign w:val="subscript"/>
        </w:rPr>
        <w:t>1</w:t>
      </w:r>
      <w:r w:rsidR="00B86684" w:rsidRPr="00A04B2F">
        <w:rPr>
          <w:rFonts w:asciiTheme="majorHAnsi" w:hAnsiTheme="minorEastAsia" w:cstheme="majorHAnsi"/>
          <w:szCs w:val="21"/>
        </w:rPr>
        <w:t>增大，</w:t>
      </w:r>
      <w:r w:rsidR="00B86684" w:rsidRPr="00A04B2F">
        <w:rPr>
          <w:rFonts w:asciiTheme="majorHAnsi" w:hAnsiTheme="majorHAnsi" w:cstheme="majorHAnsi"/>
          <w:i/>
          <w:iCs/>
          <w:szCs w:val="21"/>
        </w:rPr>
        <w:t>F</w:t>
      </w:r>
      <w:r w:rsidR="00B86684" w:rsidRPr="00A04B2F">
        <w:rPr>
          <w:rFonts w:asciiTheme="majorHAnsi" w:hAnsiTheme="majorHAnsi" w:cstheme="majorHAnsi"/>
          <w:szCs w:val="21"/>
          <w:vertAlign w:val="subscript"/>
        </w:rPr>
        <w:t>2</w:t>
      </w:r>
      <w:r w:rsidR="00B86684" w:rsidRPr="00A04B2F">
        <w:rPr>
          <w:rFonts w:asciiTheme="majorHAnsi" w:hAnsiTheme="minorEastAsia" w:cstheme="majorHAnsi"/>
          <w:szCs w:val="21"/>
        </w:rPr>
        <w:t>减小</w:t>
      </w:r>
    </w:p>
    <w:p w:rsidR="00B86684" w:rsidRPr="00A04B2F" w:rsidRDefault="00FA1EB8" w:rsidP="00A04B2F">
      <w:pPr>
        <w:pStyle w:val="af3"/>
        <w:spacing w:after="0" w:line="276" w:lineRule="auto"/>
        <w:ind w:firstLine="420"/>
        <w:rPr>
          <w:rFonts w:asciiTheme="majorHAnsi" w:hAnsiTheme="majorHAnsi" w:cstheme="majorHAnsi"/>
          <w:szCs w:val="21"/>
        </w:rPr>
      </w:pPr>
      <w:r w:rsidRPr="00A04B2F">
        <w:rPr>
          <w:rFonts w:asciiTheme="majorHAnsi" w:hAnsiTheme="majorHAnsi" w:cstheme="majorHAnsi"/>
          <w:szCs w:val="21"/>
        </w:rPr>
        <w:t>B</w:t>
      </w:r>
      <w:r w:rsidRPr="00A04B2F">
        <w:rPr>
          <w:rFonts w:asciiTheme="majorHAnsi" w:hAnsiTheme="minorEastAsia" w:cstheme="majorHAnsi"/>
          <w:szCs w:val="21"/>
        </w:rPr>
        <w:t>．</w:t>
      </w:r>
      <w:r w:rsidR="00B86684" w:rsidRPr="00A04B2F">
        <w:rPr>
          <w:rFonts w:asciiTheme="majorHAnsi" w:hAnsiTheme="majorHAnsi" w:cstheme="majorHAnsi"/>
          <w:i/>
          <w:iCs/>
          <w:szCs w:val="21"/>
        </w:rPr>
        <w:t>F</w:t>
      </w:r>
      <w:r w:rsidR="00B86684" w:rsidRPr="00A04B2F">
        <w:rPr>
          <w:rFonts w:asciiTheme="majorHAnsi" w:hAnsiTheme="majorHAnsi" w:cstheme="majorHAnsi"/>
          <w:szCs w:val="21"/>
          <w:vertAlign w:val="subscript"/>
        </w:rPr>
        <w:t>1</w:t>
      </w:r>
      <w:r w:rsidR="00B86684" w:rsidRPr="00A04B2F">
        <w:rPr>
          <w:rFonts w:asciiTheme="majorHAnsi" w:hAnsiTheme="minorEastAsia" w:cstheme="majorHAnsi"/>
          <w:szCs w:val="21"/>
        </w:rPr>
        <w:t>减小，</w:t>
      </w:r>
      <w:r w:rsidR="00B86684" w:rsidRPr="00A04B2F">
        <w:rPr>
          <w:rFonts w:asciiTheme="majorHAnsi" w:hAnsiTheme="majorHAnsi" w:cstheme="majorHAnsi"/>
          <w:i/>
          <w:iCs/>
          <w:szCs w:val="21"/>
        </w:rPr>
        <w:t>F</w:t>
      </w:r>
      <w:r w:rsidR="00B86684" w:rsidRPr="00A04B2F">
        <w:rPr>
          <w:rFonts w:asciiTheme="majorHAnsi" w:hAnsiTheme="majorHAnsi" w:cstheme="majorHAnsi"/>
          <w:szCs w:val="21"/>
          <w:vertAlign w:val="subscript"/>
        </w:rPr>
        <w:t>2</w:t>
      </w:r>
      <w:r w:rsidR="00B86684" w:rsidRPr="00A04B2F">
        <w:rPr>
          <w:rFonts w:asciiTheme="majorHAnsi" w:hAnsiTheme="minorEastAsia" w:cstheme="majorHAnsi"/>
          <w:szCs w:val="21"/>
        </w:rPr>
        <w:t>增大</w:t>
      </w:r>
    </w:p>
    <w:p w:rsidR="00DC7B2F" w:rsidRPr="00A04B2F" w:rsidRDefault="00FA1EB8" w:rsidP="00A04B2F">
      <w:pPr>
        <w:pStyle w:val="af3"/>
        <w:spacing w:after="0" w:line="276" w:lineRule="auto"/>
        <w:ind w:firstLine="420"/>
        <w:rPr>
          <w:rFonts w:asciiTheme="majorHAnsi" w:hAnsiTheme="majorHAnsi" w:cstheme="majorHAnsi"/>
          <w:szCs w:val="21"/>
        </w:rPr>
      </w:pPr>
      <w:r w:rsidRPr="00A04B2F">
        <w:rPr>
          <w:rFonts w:asciiTheme="majorHAnsi" w:hAnsiTheme="majorHAnsi" w:cstheme="majorHAnsi"/>
          <w:szCs w:val="21"/>
        </w:rPr>
        <w:t>C</w:t>
      </w:r>
      <w:r w:rsidRPr="00A04B2F">
        <w:rPr>
          <w:rFonts w:asciiTheme="majorHAnsi" w:hAnsiTheme="minorEastAsia" w:cstheme="majorHAnsi"/>
          <w:szCs w:val="21"/>
        </w:rPr>
        <w:t>．</w:t>
      </w:r>
      <w:r w:rsidR="00B86684" w:rsidRPr="00A04B2F">
        <w:rPr>
          <w:rFonts w:asciiTheme="majorHAnsi" w:hAnsiTheme="majorHAnsi" w:cstheme="majorHAnsi"/>
          <w:i/>
          <w:iCs/>
          <w:szCs w:val="21"/>
        </w:rPr>
        <w:t>F</w:t>
      </w:r>
      <w:r w:rsidR="00B86684" w:rsidRPr="00A04B2F">
        <w:rPr>
          <w:rFonts w:asciiTheme="majorHAnsi" w:hAnsiTheme="majorHAnsi" w:cstheme="majorHAnsi"/>
          <w:szCs w:val="21"/>
          <w:vertAlign w:val="subscript"/>
        </w:rPr>
        <w:t>1</w:t>
      </w:r>
      <w:r w:rsidR="00B86684" w:rsidRPr="00A04B2F">
        <w:rPr>
          <w:rFonts w:asciiTheme="majorHAnsi" w:hAnsiTheme="minorEastAsia" w:cstheme="majorHAnsi"/>
          <w:szCs w:val="21"/>
        </w:rPr>
        <w:t>和</w:t>
      </w:r>
      <w:r w:rsidR="00B86684" w:rsidRPr="00A04B2F">
        <w:rPr>
          <w:rFonts w:asciiTheme="majorHAnsi" w:hAnsiTheme="majorHAnsi" w:cstheme="majorHAnsi"/>
          <w:i/>
          <w:iCs/>
          <w:szCs w:val="21"/>
        </w:rPr>
        <w:t>F</w:t>
      </w:r>
      <w:r w:rsidR="00B86684" w:rsidRPr="00A04B2F">
        <w:rPr>
          <w:rFonts w:asciiTheme="majorHAnsi" w:hAnsiTheme="majorHAnsi" w:cstheme="majorHAnsi"/>
          <w:szCs w:val="21"/>
          <w:vertAlign w:val="subscript"/>
        </w:rPr>
        <w:t>2</w:t>
      </w:r>
      <w:r w:rsidR="00B86684" w:rsidRPr="00A04B2F">
        <w:rPr>
          <w:rFonts w:asciiTheme="majorHAnsi" w:hAnsiTheme="minorEastAsia" w:cstheme="majorHAnsi"/>
          <w:szCs w:val="21"/>
        </w:rPr>
        <w:t>都减小</w:t>
      </w:r>
    </w:p>
    <w:p w:rsidR="00B86684" w:rsidRPr="00A04B2F" w:rsidRDefault="00FA1EB8" w:rsidP="00A04B2F">
      <w:pPr>
        <w:pStyle w:val="af3"/>
        <w:spacing w:after="0" w:line="276" w:lineRule="auto"/>
        <w:ind w:firstLine="420"/>
        <w:rPr>
          <w:rFonts w:asciiTheme="majorHAnsi" w:hAnsiTheme="majorHAnsi" w:cstheme="majorHAnsi"/>
          <w:szCs w:val="21"/>
        </w:rPr>
      </w:pPr>
      <w:r w:rsidRPr="00A04B2F">
        <w:rPr>
          <w:rFonts w:asciiTheme="majorHAnsi" w:hAnsiTheme="majorHAnsi" w:cstheme="majorHAnsi"/>
          <w:szCs w:val="21"/>
        </w:rPr>
        <w:t>D</w:t>
      </w:r>
      <w:r w:rsidRPr="00A04B2F">
        <w:rPr>
          <w:rFonts w:asciiTheme="majorHAnsi" w:hAnsiTheme="minorEastAsia" w:cstheme="majorHAnsi"/>
          <w:szCs w:val="21"/>
        </w:rPr>
        <w:t>．</w:t>
      </w:r>
      <w:r w:rsidR="00B86684" w:rsidRPr="00A04B2F">
        <w:rPr>
          <w:rFonts w:asciiTheme="majorHAnsi" w:hAnsiTheme="majorHAnsi" w:cstheme="majorHAnsi"/>
          <w:i/>
          <w:iCs/>
          <w:szCs w:val="21"/>
        </w:rPr>
        <w:t>F</w:t>
      </w:r>
      <w:r w:rsidR="00B86684" w:rsidRPr="00A04B2F">
        <w:rPr>
          <w:rFonts w:asciiTheme="majorHAnsi" w:hAnsiTheme="majorHAnsi" w:cstheme="majorHAnsi"/>
          <w:szCs w:val="21"/>
          <w:vertAlign w:val="subscript"/>
        </w:rPr>
        <w:t>1</w:t>
      </w:r>
      <w:r w:rsidR="00B86684" w:rsidRPr="00A04B2F">
        <w:rPr>
          <w:rFonts w:asciiTheme="majorHAnsi" w:hAnsiTheme="minorEastAsia" w:cstheme="majorHAnsi"/>
          <w:szCs w:val="21"/>
        </w:rPr>
        <w:t>和</w:t>
      </w:r>
      <w:r w:rsidR="00B86684" w:rsidRPr="00A04B2F">
        <w:rPr>
          <w:rFonts w:asciiTheme="majorHAnsi" w:hAnsiTheme="majorHAnsi" w:cstheme="majorHAnsi"/>
          <w:i/>
          <w:iCs/>
          <w:szCs w:val="21"/>
        </w:rPr>
        <w:t>F</w:t>
      </w:r>
      <w:r w:rsidR="00B86684" w:rsidRPr="00A04B2F">
        <w:rPr>
          <w:rFonts w:asciiTheme="majorHAnsi" w:hAnsiTheme="majorHAnsi" w:cstheme="majorHAnsi"/>
          <w:szCs w:val="21"/>
          <w:vertAlign w:val="subscript"/>
        </w:rPr>
        <w:t>2</w:t>
      </w:r>
      <w:r w:rsidR="00B86684" w:rsidRPr="00A04B2F">
        <w:rPr>
          <w:rFonts w:asciiTheme="majorHAnsi" w:hAnsiTheme="minorEastAsia" w:cstheme="majorHAnsi"/>
          <w:szCs w:val="21"/>
        </w:rPr>
        <w:t>都增大</w:t>
      </w:r>
    </w:p>
    <w:p w:rsidR="00B86684" w:rsidRPr="00A04B2F" w:rsidRDefault="00B86684"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【难度】★</w:t>
      </w:r>
    </w:p>
    <w:p w:rsidR="00B86684" w:rsidRPr="00A04B2F" w:rsidRDefault="00B86684"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【答案】</w:t>
      </w:r>
      <w:r w:rsidRPr="00A04B2F">
        <w:rPr>
          <w:rFonts w:asciiTheme="majorHAnsi" w:hAnsiTheme="majorHAnsi" w:cstheme="majorHAnsi"/>
          <w:color w:val="FF0000"/>
          <w:szCs w:val="21"/>
        </w:rPr>
        <w:t>C</w:t>
      </w:r>
    </w:p>
    <w:p w:rsidR="00F83405" w:rsidRPr="00A04B2F" w:rsidRDefault="00F83405" w:rsidP="00A04B2F">
      <w:pPr>
        <w:spacing w:line="276" w:lineRule="auto"/>
        <w:rPr>
          <w:rFonts w:asciiTheme="majorHAnsi" w:hAnsiTheme="majorHAnsi" w:cstheme="majorHAnsi"/>
          <w:color w:val="FF0000"/>
          <w:szCs w:val="21"/>
        </w:rPr>
      </w:pPr>
    </w:p>
    <w:p w:rsidR="006478FA" w:rsidRPr="00A04B2F" w:rsidRDefault="00B46B40" w:rsidP="00A04B2F">
      <w:pPr>
        <w:spacing w:line="276" w:lineRule="auto"/>
        <w:rPr>
          <w:rFonts w:asciiTheme="majorHAnsi" w:hAnsiTheme="majorHAnsi" w:cstheme="majorHAnsi"/>
          <w:szCs w:val="21"/>
        </w:rPr>
      </w:pPr>
      <w:r w:rsidRPr="00A04B2F">
        <w:rPr>
          <w:rFonts w:asciiTheme="majorHAnsi" w:hAnsiTheme="majorHAnsi" w:cstheme="majorHAnsi"/>
          <w:noProof/>
          <w:szCs w:val="21"/>
        </w:rPr>
        <w:drawing>
          <wp:anchor distT="0" distB="0" distL="114300" distR="114300" simplePos="0" relativeHeight="251662336" behindDoc="0" locked="0" layoutInCell="1" allowOverlap="1">
            <wp:simplePos x="0" y="0"/>
            <wp:positionH relativeFrom="column">
              <wp:posOffset>4252595</wp:posOffset>
            </wp:positionH>
            <wp:positionV relativeFrom="paragraph">
              <wp:posOffset>848995</wp:posOffset>
            </wp:positionV>
            <wp:extent cx="962025" cy="1152525"/>
            <wp:effectExtent l="19050" t="0" r="9525" b="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62025" cy="1152525"/>
                    </a:xfrm>
                    <a:prstGeom prst="rect">
                      <a:avLst/>
                    </a:prstGeom>
                  </pic:spPr>
                </pic:pic>
              </a:graphicData>
            </a:graphic>
          </wp:anchor>
        </w:drawing>
      </w:r>
      <w:r w:rsidR="00B86684" w:rsidRPr="00A04B2F">
        <w:rPr>
          <w:rFonts w:asciiTheme="majorHAnsi" w:hAnsiTheme="majorHAnsi" w:cstheme="majorHAnsi"/>
          <w:szCs w:val="21"/>
        </w:rPr>
        <w:t>2</w:t>
      </w:r>
      <w:r w:rsidR="00B86684" w:rsidRPr="00A04B2F">
        <w:rPr>
          <w:rFonts w:asciiTheme="majorHAnsi" w:hAnsiTheme="minorEastAsia" w:cstheme="majorHAnsi"/>
          <w:szCs w:val="21"/>
        </w:rPr>
        <w:t>、</w:t>
      </w:r>
      <w:r w:rsidR="006478FA" w:rsidRPr="00A04B2F">
        <w:rPr>
          <w:rFonts w:asciiTheme="majorHAnsi" w:hAnsiTheme="minorEastAsia" w:cstheme="majorHAnsi"/>
          <w:szCs w:val="21"/>
        </w:rPr>
        <w:t>半径为</w:t>
      </w:r>
      <w:r w:rsidR="00F83405" w:rsidRPr="00A04B2F">
        <w:rPr>
          <w:rFonts w:asciiTheme="majorHAnsi" w:hAnsiTheme="majorHAnsi" w:cstheme="majorHAnsi"/>
          <w:i/>
          <w:szCs w:val="21"/>
        </w:rPr>
        <w:t>R</w:t>
      </w:r>
      <w:r w:rsidR="006478FA" w:rsidRPr="00A04B2F">
        <w:rPr>
          <w:rFonts w:asciiTheme="majorHAnsi" w:hAnsiTheme="minorEastAsia" w:cstheme="majorHAnsi"/>
          <w:szCs w:val="21"/>
        </w:rPr>
        <w:t>的球形物体固定在水平地面上，球心正上方有一光滑的小滑轮，滑轮到球面</w:t>
      </w:r>
      <w:r w:rsidR="00F83405" w:rsidRPr="00A04B2F">
        <w:rPr>
          <w:rFonts w:asciiTheme="majorHAnsi" w:hAnsiTheme="majorHAnsi" w:cstheme="majorHAnsi"/>
          <w:i/>
          <w:szCs w:val="21"/>
        </w:rPr>
        <w:t>B</w:t>
      </w:r>
      <w:r w:rsidR="006478FA" w:rsidRPr="00A04B2F">
        <w:rPr>
          <w:rFonts w:asciiTheme="majorHAnsi" w:hAnsiTheme="minorEastAsia" w:cstheme="majorHAnsi"/>
          <w:szCs w:val="21"/>
        </w:rPr>
        <w:t>的距离为</w:t>
      </w:r>
      <w:r w:rsidR="00F83405" w:rsidRPr="00A04B2F">
        <w:rPr>
          <w:rFonts w:asciiTheme="majorHAnsi" w:hAnsiTheme="majorHAnsi" w:cstheme="majorHAnsi"/>
          <w:i/>
          <w:szCs w:val="21"/>
        </w:rPr>
        <w:t>h</w:t>
      </w:r>
      <w:r w:rsidR="006478FA" w:rsidRPr="00A04B2F">
        <w:rPr>
          <w:rFonts w:asciiTheme="majorHAnsi" w:hAnsiTheme="minorEastAsia" w:cstheme="majorHAnsi"/>
          <w:szCs w:val="21"/>
        </w:rPr>
        <w:t>，轻绳的一端系一小球，靠放在半球上的</w:t>
      </w:r>
      <w:r w:rsidR="00F83405" w:rsidRPr="00A04B2F">
        <w:rPr>
          <w:rFonts w:asciiTheme="majorHAnsi" w:hAnsiTheme="majorHAnsi" w:cstheme="majorHAnsi"/>
          <w:i/>
          <w:szCs w:val="21"/>
        </w:rPr>
        <w:t>A</w:t>
      </w:r>
      <w:r w:rsidR="006478FA" w:rsidRPr="00A04B2F">
        <w:rPr>
          <w:rFonts w:asciiTheme="majorHAnsi" w:hAnsiTheme="minorEastAsia" w:cstheme="majorHAnsi"/>
          <w:szCs w:val="21"/>
        </w:rPr>
        <w:t>点，另一端绕过定滑轮后用力拉住，使小球静止，如图所示，现缓慢地拉绳，在使小球由到</w:t>
      </w:r>
      <w:r w:rsidR="00F83405" w:rsidRPr="00A04B2F">
        <w:rPr>
          <w:rFonts w:asciiTheme="majorHAnsi" w:hAnsiTheme="majorHAnsi" w:cstheme="majorHAnsi"/>
          <w:i/>
          <w:szCs w:val="21"/>
        </w:rPr>
        <w:t>B</w:t>
      </w:r>
      <w:r w:rsidR="006478FA" w:rsidRPr="00A04B2F">
        <w:rPr>
          <w:rFonts w:asciiTheme="majorHAnsi" w:hAnsiTheme="minorEastAsia" w:cstheme="majorHAnsi"/>
          <w:szCs w:val="21"/>
        </w:rPr>
        <w:t>的过程中，半球对小球的支持力</w:t>
      </w:r>
      <w:r w:rsidR="00F83405" w:rsidRPr="00A04B2F">
        <w:rPr>
          <w:rFonts w:asciiTheme="majorHAnsi" w:hAnsiTheme="majorHAnsi" w:cstheme="majorHAnsi"/>
          <w:i/>
          <w:szCs w:val="21"/>
        </w:rPr>
        <w:t>N</w:t>
      </w:r>
      <w:r w:rsidR="006478FA" w:rsidRPr="00A04B2F">
        <w:rPr>
          <w:rFonts w:asciiTheme="majorHAnsi" w:hAnsiTheme="minorEastAsia" w:cstheme="majorHAnsi"/>
          <w:szCs w:val="21"/>
        </w:rPr>
        <w:t>和绳对小球的拉力</w:t>
      </w:r>
      <w:r w:rsidR="00F83405" w:rsidRPr="00A04B2F">
        <w:rPr>
          <w:rFonts w:asciiTheme="majorHAnsi" w:hAnsiTheme="majorHAnsi" w:cstheme="majorHAnsi"/>
          <w:i/>
          <w:szCs w:val="21"/>
        </w:rPr>
        <w:t>T</w:t>
      </w:r>
      <w:r w:rsidR="006478FA" w:rsidRPr="00A04B2F">
        <w:rPr>
          <w:rFonts w:asciiTheme="majorHAnsi" w:hAnsiTheme="minorEastAsia" w:cstheme="majorHAnsi"/>
          <w:szCs w:val="21"/>
        </w:rPr>
        <w:t>的大小变化的情况是</w:t>
      </w:r>
      <w:r w:rsidR="003D7B96" w:rsidRPr="00A04B2F">
        <w:rPr>
          <w:rFonts w:asciiTheme="majorHAnsi" w:hAnsiTheme="majorHAnsi" w:cstheme="majorHAnsi"/>
          <w:szCs w:val="21"/>
        </w:rPr>
        <w:tab/>
      </w:r>
      <w:r w:rsidR="006478FA" w:rsidRPr="00A04B2F">
        <w:rPr>
          <w:rFonts w:asciiTheme="majorHAnsi" w:hAnsiTheme="minorEastAsia" w:cstheme="majorHAnsi"/>
          <w:szCs w:val="21"/>
        </w:rPr>
        <w:t>（</w:t>
      </w:r>
      <w:r w:rsidR="003D7B96" w:rsidRPr="00A04B2F">
        <w:rPr>
          <w:rFonts w:asciiTheme="majorHAnsi" w:hAnsiTheme="majorHAnsi" w:cstheme="majorHAnsi"/>
          <w:szCs w:val="21"/>
        </w:rPr>
        <w:tab/>
      </w:r>
      <w:r w:rsidR="003D7B96" w:rsidRPr="00A04B2F">
        <w:rPr>
          <w:rFonts w:asciiTheme="majorHAnsi" w:hAnsiTheme="majorHAnsi" w:cstheme="majorHAnsi"/>
          <w:szCs w:val="21"/>
        </w:rPr>
        <w:tab/>
      </w:r>
      <w:r w:rsidR="006478FA" w:rsidRPr="00A04B2F">
        <w:rPr>
          <w:rFonts w:asciiTheme="majorHAnsi" w:hAnsiTheme="minorEastAsia" w:cstheme="majorHAnsi"/>
          <w:szCs w:val="21"/>
        </w:rPr>
        <w:t>）</w:t>
      </w:r>
    </w:p>
    <w:p w:rsidR="00DC7B2F" w:rsidRPr="00A04B2F" w:rsidRDefault="00F83405" w:rsidP="00A04B2F">
      <w:pPr>
        <w:spacing w:line="276" w:lineRule="auto"/>
        <w:ind w:firstLine="420"/>
        <w:rPr>
          <w:rFonts w:asciiTheme="majorHAnsi" w:hAnsiTheme="majorHAnsi" w:cstheme="majorHAnsi"/>
          <w:szCs w:val="21"/>
        </w:rPr>
      </w:pPr>
      <w:r w:rsidRPr="00A04B2F">
        <w:rPr>
          <w:rFonts w:asciiTheme="majorHAnsi" w:hAnsiTheme="majorHAnsi" w:cstheme="majorHAnsi"/>
          <w:szCs w:val="21"/>
        </w:rPr>
        <w:t>A.</w:t>
      </w:r>
      <w:r w:rsidRPr="00A04B2F">
        <w:rPr>
          <w:rFonts w:asciiTheme="majorHAnsi" w:hAnsiTheme="majorHAnsi" w:cstheme="majorHAnsi"/>
          <w:i/>
          <w:szCs w:val="21"/>
        </w:rPr>
        <w:t>N</w:t>
      </w:r>
      <w:r w:rsidR="006478FA" w:rsidRPr="00A04B2F">
        <w:rPr>
          <w:rFonts w:asciiTheme="majorHAnsi" w:hAnsiTheme="minorEastAsia" w:cstheme="majorHAnsi"/>
          <w:szCs w:val="21"/>
        </w:rPr>
        <w:t>变大，</w:t>
      </w:r>
      <w:r w:rsidRPr="00A04B2F">
        <w:rPr>
          <w:rFonts w:asciiTheme="majorHAnsi" w:hAnsiTheme="majorHAnsi" w:cstheme="majorHAnsi"/>
          <w:i/>
          <w:szCs w:val="21"/>
        </w:rPr>
        <w:t>T</w:t>
      </w:r>
      <w:r w:rsidR="006478FA" w:rsidRPr="00A04B2F">
        <w:rPr>
          <w:rFonts w:asciiTheme="majorHAnsi" w:hAnsiTheme="minorEastAsia" w:cstheme="majorHAnsi"/>
          <w:szCs w:val="21"/>
        </w:rPr>
        <w:t>变小</w:t>
      </w:r>
    </w:p>
    <w:p w:rsidR="006478FA" w:rsidRPr="00A04B2F" w:rsidRDefault="00F83405" w:rsidP="00A04B2F">
      <w:pPr>
        <w:spacing w:line="276" w:lineRule="auto"/>
        <w:ind w:firstLine="420"/>
        <w:rPr>
          <w:rFonts w:asciiTheme="majorHAnsi" w:hAnsiTheme="majorHAnsi" w:cstheme="majorHAnsi"/>
          <w:szCs w:val="21"/>
        </w:rPr>
      </w:pPr>
      <w:r w:rsidRPr="00A04B2F">
        <w:rPr>
          <w:rFonts w:asciiTheme="majorHAnsi" w:hAnsiTheme="majorHAnsi" w:cstheme="majorHAnsi"/>
          <w:szCs w:val="21"/>
        </w:rPr>
        <w:t>B.</w:t>
      </w:r>
      <w:r w:rsidRPr="00A04B2F">
        <w:rPr>
          <w:rFonts w:asciiTheme="majorHAnsi" w:hAnsiTheme="majorHAnsi" w:cstheme="majorHAnsi"/>
          <w:i/>
          <w:szCs w:val="21"/>
        </w:rPr>
        <w:t>N</w:t>
      </w:r>
      <w:r w:rsidR="006478FA" w:rsidRPr="00A04B2F">
        <w:rPr>
          <w:rFonts w:asciiTheme="majorHAnsi" w:hAnsiTheme="minorEastAsia" w:cstheme="majorHAnsi"/>
          <w:szCs w:val="21"/>
        </w:rPr>
        <w:t>变小，</w:t>
      </w:r>
      <w:r w:rsidRPr="00A04B2F">
        <w:rPr>
          <w:rFonts w:asciiTheme="majorHAnsi" w:hAnsiTheme="majorHAnsi" w:cstheme="majorHAnsi"/>
          <w:i/>
          <w:szCs w:val="21"/>
        </w:rPr>
        <w:t>T</w:t>
      </w:r>
      <w:r w:rsidR="006478FA" w:rsidRPr="00A04B2F">
        <w:rPr>
          <w:rFonts w:asciiTheme="majorHAnsi" w:hAnsiTheme="minorEastAsia" w:cstheme="majorHAnsi"/>
          <w:szCs w:val="21"/>
        </w:rPr>
        <w:t>变大</w:t>
      </w:r>
    </w:p>
    <w:p w:rsidR="00DC7B2F" w:rsidRPr="00A04B2F" w:rsidRDefault="00F83405" w:rsidP="00A04B2F">
      <w:pPr>
        <w:spacing w:line="276" w:lineRule="auto"/>
        <w:ind w:firstLine="420"/>
        <w:rPr>
          <w:rFonts w:asciiTheme="majorHAnsi" w:hAnsiTheme="majorHAnsi" w:cstheme="majorHAnsi"/>
          <w:szCs w:val="21"/>
        </w:rPr>
      </w:pPr>
      <w:r w:rsidRPr="00A04B2F">
        <w:rPr>
          <w:rFonts w:asciiTheme="majorHAnsi" w:hAnsiTheme="majorHAnsi" w:cstheme="majorHAnsi"/>
          <w:szCs w:val="21"/>
        </w:rPr>
        <w:t>C.</w:t>
      </w:r>
      <w:r w:rsidRPr="00A04B2F">
        <w:rPr>
          <w:rFonts w:asciiTheme="majorHAnsi" w:hAnsiTheme="majorHAnsi" w:cstheme="majorHAnsi"/>
          <w:i/>
          <w:szCs w:val="21"/>
        </w:rPr>
        <w:t>N</w:t>
      </w:r>
      <w:r w:rsidR="006478FA" w:rsidRPr="00A04B2F">
        <w:rPr>
          <w:rFonts w:asciiTheme="majorHAnsi" w:hAnsiTheme="minorEastAsia" w:cstheme="majorHAnsi"/>
          <w:szCs w:val="21"/>
        </w:rPr>
        <w:t>变小，</w:t>
      </w:r>
      <w:r w:rsidRPr="00A04B2F">
        <w:rPr>
          <w:rFonts w:asciiTheme="majorHAnsi" w:hAnsiTheme="majorHAnsi" w:cstheme="majorHAnsi"/>
          <w:i/>
          <w:szCs w:val="21"/>
        </w:rPr>
        <w:t>T</w:t>
      </w:r>
      <w:r w:rsidR="006478FA" w:rsidRPr="00A04B2F">
        <w:rPr>
          <w:rFonts w:asciiTheme="majorHAnsi" w:hAnsiTheme="minorEastAsia" w:cstheme="majorHAnsi"/>
          <w:szCs w:val="21"/>
        </w:rPr>
        <w:t>先变小后变大</w:t>
      </w:r>
    </w:p>
    <w:p w:rsidR="00757661" w:rsidRPr="00A04B2F" w:rsidRDefault="00F83405" w:rsidP="00A04B2F">
      <w:pPr>
        <w:spacing w:line="276" w:lineRule="auto"/>
        <w:ind w:firstLine="420"/>
        <w:rPr>
          <w:rFonts w:asciiTheme="majorHAnsi" w:hAnsiTheme="majorHAnsi" w:cstheme="majorHAnsi"/>
          <w:szCs w:val="21"/>
        </w:rPr>
      </w:pPr>
      <w:r w:rsidRPr="00A04B2F">
        <w:rPr>
          <w:rFonts w:asciiTheme="majorHAnsi" w:hAnsiTheme="majorHAnsi" w:cstheme="majorHAnsi"/>
          <w:szCs w:val="21"/>
        </w:rPr>
        <w:t>D.</w:t>
      </w:r>
      <w:r w:rsidRPr="00A04B2F">
        <w:rPr>
          <w:rFonts w:asciiTheme="majorHAnsi" w:hAnsiTheme="majorHAnsi" w:cstheme="majorHAnsi"/>
          <w:i/>
          <w:szCs w:val="21"/>
        </w:rPr>
        <w:t>N</w:t>
      </w:r>
      <w:r w:rsidR="006478FA" w:rsidRPr="00A04B2F">
        <w:rPr>
          <w:rFonts w:asciiTheme="majorHAnsi" w:hAnsiTheme="minorEastAsia" w:cstheme="majorHAnsi"/>
          <w:szCs w:val="21"/>
        </w:rPr>
        <w:t>不变，</w:t>
      </w:r>
      <w:r w:rsidRPr="00A04B2F">
        <w:rPr>
          <w:rFonts w:asciiTheme="majorHAnsi" w:hAnsiTheme="majorHAnsi" w:cstheme="majorHAnsi"/>
          <w:i/>
          <w:szCs w:val="21"/>
        </w:rPr>
        <w:t>T</w:t>
      </w:r>
      <w:r w:rsidR="006478FA" w:rsidRPr="00A04B2F">
        <w:rPr>
          <w:rFonts w:asciiTheme="majorHAnsi" w:hAnsiTheme="minorEastAsia" w:cstheme="majorHAnsi"/>
          <w:szCs w:val="21"/>
        </w:rPr>
        <w:t>变小</w:t>
      </w:r>
    </w:p>
    <w:p w:rsidR="00F64052" w:rsidRPr="00A04B2F" w:rsidRDefault="00F64052"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【难度】</w:t>
      </w:r>
      <w:r w:rsidR="00B86684" w:rsidRPr="00A04B2F">
        <w:rPr>
          <w:rFonts w:asciiTheme="majorHAnsi" w:hAnsiTheme="minorEastAsia" w:cstheme="majorHAnsi"/>
          <w:color w:val="FF0000"/>
          <w:szCs w:val="21"/>
        </w:rPr>
        <w:t>★</w:t>
      </w:r>
    </w:p>
    <w:p w:rsidR="00F64052" w:rsidRPr="00A04B2F" w:rsidRDefault="00F64052"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【答案】</w:t>
      </w:r>
      <w:r w:rsidRPr="00A04B2F">
        <w:rPr>
          <w:rFonts w:asciiTheme="majorHAnsi" w:hAnsiTheme="majorHAnsi" w:cstheme="majorHAnsi"/>
          <w:color w:val="FF0000"/>
          <w:szCs w:val="21"/>
        </w:rPr>
        <w:t>D</w:t>
      </w:r>
    </w:p>
    <w:p w:rsidR="00F64052" w:rsidRPr="00A04B2F" w:rsidRDefault="0067023B" w:rsidP="00A04B2F">
      <w:pPr>
        <w:spacing w:line="276" w:lineRule="auto"/>
        <w:rPr>
          <w:rFonts w:asciiTheme="majorHAnsi" w:hAnsiTheme="majorHAnsi" w:cstheme="majorHAnsi"/>
          <w:bCs/>
          <w:iCs/>
          <w:color w:val="FF0000"/>
          <w:szCs w:val="21"/>
        </w:rPr>
      </w:pPr>
      <w:r>
        <w:rPr>
          <w:rFonts w:asciiTheme="majorHAnsi" w:hAnsiTheme="minorEastAsia" w:cstheme="majorHAnsi"/>
          <w:bCs/>
          <w:iCs/>
          <w:noProof/>
          <w:color w:val="FF0000"/>
          <w:szCs w:val="21"/>
        </w:rPr>
        <w:drawing>
          <wp:anchor distT="0" distB="0" distL="114300" distR="114300" simplePos="0" relativeHeight="251684864" behindDoc="0" locked="0" layoutInCell="1" allowOverlap="1">
            <wp:simplePos x="0" y="0"/>
            <wp:positionH relativeFrom="column">
              <wp:posOffset>4252595</wp:posOffset>
            </wp:positionH>
            <wp:positionV relativeFrom="paragraph">
              <wp:posOffset>1856740</wp:posOffset>
            </wp:positionV>
            <wp:extent cx="1285875" cy="1543050"/>
            <wp:effectExtent l="19050" t="0" r="9525" b="0"/>
            <wp:wrapSquare wrapText="bothSides"/>
            <wp:docPr id="343"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71"/>
                    <a:srcRect/>
                    <a:stretch>
                      <a:fillRect/>
                    </a:stretch>
                  </pic:blipFill>
                  <pic:spPr bwMode="auto">
                    <a:xfrm>
                      <a:off x="0" y="0"/>
                      <a:ext cx="1285875" cy="1543050"/>
                    </a:xfrm>
                    <a:prstGeom prst="rect">
                      <a:avLst/>
                    </a:prstGeom>
                    <a:noFill/>
                    <a:ln w="9525">
                      <a:noFill/>
                      <a:miter lim="800000"/>
                      <a:headEnd/>
                      <a:tailEnd/>
                    </a:ln>
                  </pic:spPr>
                </pic:pic>
              </a:graphicData>
            </a:graphic>
          </wp:anchor>
        </w:drawing>
      </w:r>
      <w:r w:rsidR="00F64052" w:rsidRPr="00A04B2F">
        <w:rPr>
          <w:rFonts w:asciiTheme="majorHAnsi" w:hAnsiTheme="minorEastAsia" w:cstheme="majorHAnsi"/>
          <w:bCs/>
          <w:iCs/>
          <w:color w:val="FF0000"/>
          <w:szCs w:val="21"/>
        </w:rPr>
        <w:t>【解析】</w:t>
      </w:r>
      <w:r w:rsidR="00F64052" w:rsidRPr="00A04B2F">
        <w:rPr>
          <w:rFonts w:asciiTheme="majorHAnsi" w:hAnsiTheme="minorEastAsia" w:cstheme="majorHAnsi"/>
          <w:color w:val="FF0000"/>
          <w:szCs w:val="21"/>
        </w:rPr>
        <w:t>如图所示，对小球</w:t>
      </w:r>
      <w:r>
        <w:rPr>
          <w:rFonts w:asciiTheme="majorHAnsi" w:hAnsiTheme="minorEastAsia" w:cstheme="majorHAnsi" w:hint="eastAsia"/>
          <w:color w:val="FF0000"/>
          <w:szCs w:val="21"/>
        </w:rPr>
        <w:t>，</w:t>
      </w:r>
      <w:r w:rsidR="00F64052" w:rsidRPr="00A04B2F">
        <w:rPr>
          <w:rFonts w:asciiTheme="majorHAnsi" w:hAnsiTheme="minorEastAsia" w:cstheme="majorHAnsi"/>
          <w:color w:val="FF0000"/>
          <w:szCs w:val="21"/>
        </w:rPr>
        <w:t>由于缓慢地拉绳，所以小球运动缓慢视为始终处于平衡状态，其中重力</w:t>
      </w:r>
      <w:r w:rsidR="008600FE" w:rsidRPr="00A04B2F">
        <w:rPr>
          <w:rFonts w:asciiTheme="majorHAnsi" w:hAnsiTheme="majorHAnsi" w:cstheme="majorHAnsi"/>
          <w:i/>
          <w:color w:val="FF0000"/>
          <w:szCs w:val="21"/>
        </w:rPr>
        <w:t>mg</w:t>
      </w:r>
      <w:r w:rsidR="00F64052" w:rsidRPr="00A04B2F">
        <w:rPr>
          <w:rFonts w:asciiTheme="majorHAnsi" w:hAnsiTheme="minorEastAsia" w:cstheme="majorHAnsi"/>
          <w:color w:val="FF0000"/>
          <w:szCs w:val="21"/>
        </w:rPr>
        <w:t>不变，支持力</w:t>
      </w:r>
      <w:r w:rsidR="00E258AC" w:rsidRPr="00A04B2F">
        <w:rPr>
          <w:rFonts w:asciiTheme="majorHAnsi" w:hAnsiTheme="majorHAnsi" w:cstheme="majorHAnsi"/>
          <w:color w:val="FF0000"/>
          <w:position w:val="-6"/>
          <w:szCs w:val="21"/>
        </w:rPr>
        <w:object w:dxaOrig="240" w:dyaOrig="260">
          <v:shape id="_x0000_i1043" type="#_x0000_t75" style="width:11.25pt;height:12pt" o:ole="">
            <v:imagedata r:id="rId72" o:title=""/>
          </v:shape>
          <o:OLEObject Type="Embed" ProgID="Equation.DSMT4" ShapeID="_x0000_i1043" DrawAspect="Content" ObjectID="_1536748719" r:id="rId73"/>
        </w:object>
      </w:r>
      <w:r w:rsidR="00F64052" w:rsidRPr="00A04B2F">
        <w:rPr>
          <w:rFonts w:asciiTheme="majorHAnsi" w:hAnsiTheme="minorEastAsia" w:cstheme="majorHAnsi"/>
          <w:color w:val="FF0000"/>
          <w:szCs w:val="21"/>
        </w:rPr>
        <w:t>，绳子的拉力</w:t>
      </w:r>
      <w:r w:rsidR="00E258AC" w:rsidRPr="00A04B2F">
        <w:rPr>
          <w:rFonts w:asciiTheme="majorHAnsi" w:hAnsiTheme="majorHAnsi" w:cstheme="majorHAnsi"/>
          <w:color w:val="FF0000"/>
          <w:position w:val="-4"/>
          <w:szCs w:val="21"/>
        </w:rPr>
        <w:object w:dxaOrig="200" w:dyaOrig="240">
          <v:shape id="_x0000_i1044" type="#_x0000_t75" style="width:10.5pt;height:11.25pt" o:ole="">
            <v:imagedata r:id="rId74" o:title=""/>
          </v:shape>
          <o:OLEObject Type="Embed" ProgID="Equation.DSMT4" ShapeID="_x0000_i1044" DrawAspect="Content" ObjectID="_1536748720" r:id="rId75"/>
        </w:object>
      </w:r>
      <w:r w:rsidR="00F64052" w:rsidRPr="00A04B2F">
        <w:rPr>
          <w:rFonts w:asciiTheme="majorHAnsi" w:hAnsiTheme="minorEastAsia" w:cstheme="majorHAnsi"/>
          <w:color w:val="FF0000"/>
          <w:szCs w:val="21"/>
        </w:rPr>
        <w:t>一直在改变，但是总形成封闭的动态三角形（图中小阴影三角形）。由于在这个三角形中有四个变量：支持力</w:t>
      </w:r>
      <w:r w:rsidR="00E258AC" w:rsidRPr="00A04B2F">
        <w:rPr>
          <w:rFonts w:asciiTheme="majorHAnsi" w:hAnsiTheme="majorHAnsi" w:cstheme="majorHAnsi"/>
          <w:color w:val="FF0000"/>
          <w:position w:val="-6"/>
          <w:szCs w:val="21"/>
        </w:rPr>
        <w:object w:dxaOrig="240" w:dyaOrig="260">
          <v:shape id="_x0000_i1045" type="#_x0000_t75" style="width:11.25pt;height:12pt" o:ole="">
            <v:imagedata r:id="rId76" o:title=""/>
          </v:shape>
          <o:OLEObject Type="Embed" ProgID="Equation.DSMT4" ShapeID="_x0000_i1045" DrawAspect="Content" ObjectID="_1536748721" r:id="rId77"/>
        </w:object>
      </w:r>
      <w:r w:rsidR="00F64052" w:rsidRPr="00A04B2F">
        <w:rPr>
          <w:rFonts w:asciiTheme="majorHAnsi" w:hAnsiTheme="minorEastAsia" w:cstheme="majorHAnsi"/>
          <w:color w:val="FF0000"/>
          <w:szCs w:val="21"/>
        </w:rPr>
        <w:t>的大小和方向、绳子的拉力</w:t>
      </w:r>
      <w:r w:rsidR="00E258AC" w:rsidRPr="00A04B2F">
        <w:rPr>
          <w:rFonts w:asciiTheme="majorHAnsi" w:hAnsiTheme="majorHAnsi" w:cstheme="majorHAnsi"/>
          <w:color w:val="FF0000"/>
          <w:position w:val="-4"/>
          <w:szCs w:val="21"/>
        </w:rPr>
        <w:object w:dxaOrig="200" w:dyaOrig="240">
          <v:shape id="_x0000_i1046" type="#_x0000_t75" style="width:10.5pt;height:11.25pt" o:ole="">
            <v:imagedata r:id="rId78" o:title=""/>
          </v:shape>
          <o:OLEObject Type="Embed" ProgID="Equation.DSMT4" ShapeID="_x0000_i1046" DrawAspect="Content" ObjectID="_1536748722" r:id="rId79"/>
        </w:object>
      </w:r>
      <w:r w:rsidR="00F64052" w:rsidRPr="00A04B2F">
        <w:rPr>
          <w:rFonts w:asciiTheme="majorHAnsi" w:hAnsiTheme="minorEastAsia" w:cstheme="majorHAnsi"/>
          <w:color w:val="FF0000"/>
          <w:szCs w:val="21"/>
        </w:rPr>
        <w:t>的大小和方向，所以还要利用其它条件。实物（小球、绳、球面的球心）形成的三角形也是一个动态的封闭三角形（图</w:t>
      </w:r>
      <w:r w:rsidR="00F64052" w:rsidRPr="00A04B2F">
        <w:rPr>
          <w:rFonts w:asciiTheme="majorHAnsi" w:hAnsiTheme="majorHAnsi" w:cstheme="majorHAnsi"/>
          <w:color w:val="FF0000"/>
          <w:szCs w:val="21"/>
        </w:rPr>
        <w:t>1</w:t>
      </w:r>
      <w:r w:rsidR="00166A86" w:rsidRPr="00166A86">
        <w:rPr>
          <w:rFonts w:asciiTheme="majorHAnsi" w:hAnsiTheme="majorHAnsi" w:cstheme="majorHAnsi"/>
          <w:color w:val="FF0000"/>
          <w:szCs w:val="21"/>
        </w:rPr>
        <w:t>－</w:t>
      </w:r>
      <w:r w:rsidR="00F64052" w:rsidRPr="00A04B2F">
        <w:rPr>
          <w:rFonts w:asciiTheme="majorHAnsi" w:hAnsiTheme="majorHAnsi" w:cstheme="majorHAnsi"/>
          <w:color w:val="FF0000"/>
          <w:szCs w:val="21"/>
        </w:rPr>
        <w:t>2</w:t>
      </w:r>
      <w:r w:rsidR="00F64052" w:rsidRPr="00A04B2F">
        <w:rPr>
          <w:rFonts w:asciiTheme="majorHAnsi" w:hAnsiTheme="minorEastAsia" w:cstheme="majorHAnsi"/>
          <w:color w:val="FF0000"/>
          <w:szCs w:val="21"/>
        </w:rPr>
        <w:t>中大阴影三角形），并且始终与三力形成的封闭三角形相似，则有如下比例式：</w:t>
      </w:r>
      <w:r w:rsidR="00B46B40" w:rsidRPr="00A04B2F">
        <w:rPr>
          <w:rFonts w:asciiTheme="majorHAnsi" w:hAnsiTheme="majorHAnsi" w:cstheme="majorHAnsi"/>
          <w:color w:val="FF0000"/>
          <w:position w:val="-22"/>
          <w:szCs w:val="21"/>
        </w:rPr>
        <w:object w:dxaOrig="1359" w:dyaOrig="560">
          <v:shape id="_x0000_i1047" type="#_x0000_t75" style="width:68.25pt;height:27.75pt" o:ole="" o:preferrelative="f">
            <v:imagedata r:id="rId80" o:title=""/>
            <o:lock v:ext="edit" aspectratio="f"/>
          </v:shape>
          <o:OLEObject Type="Embed" ProgID="Equation.DSMT4" ShapeID="_x0000_i1047" DrawAspect="Content" ObjectID="_1536748723" r:id="rId81"/>
        </w:object>
      </w:r>
      <w:r w:rsidR="00F64052" w:rsidRPr="00A04B2F">
        <w:rPr>
          <w:rFonts w:asciiTheme="majorHAnsi" w:hAnsiTheme="minorEastAsia" w:cstheme="majorHAnsi"/>
          <w:color w:val="FF0000"/>
          <w:szCs w:val="21"/>
        </w:rPr>
        <w:t>可得：</w:t>
      </w:r>
      <w:r w:rsidR="00B46B40" w:rsidRPr="00A04B2F">
        <w:rPr>
          <w:rFonts w:asciiTheme="majorHAnsi" w:hAnsiTheme="majorHAnsi" w:cstheme="majorHAnsi"/>
          <w:color w:val="FF0000"/>
          <w:position w:val="-22"/>
          <w:szCs w:val="21"/>
        </w:rPr>
        <w:object w:dxaOrig="1200" w:dyaOrig="560">
          <v:shape id="_x0000_i1048" type="#_x0000_t75" style="width:60pt;height:27.75pt" o:ole="" o:preferrelative="f">
            <v:imagedata r:id="rId82" o:title=""/>
            <o:lock v:ext="edit" aspectratio="f"/>
          </v:shape>
          <o:OLEObject Type="Embed" ProgID="Equation.DSMT4" ShapeID="_x0000_i1048" DrawAspect="Content" ObjectID="_1536748724" r:id="rId83"/>
        </w:object>
      </w:r>
      <w:r w:rsidR="00F64052" w:rsidRPr="00A04B2F">
        <w:rPr>
          <w:rFonts w:asciiTheme="majorHAnsi" w:hAnsiTheme="minorEastAsia" w:cstheme="majorHAnsi"/>
          <w:color w:val="FF0000"/>
          <w:szCs w:val="21"/>
        </w:rPr>
        <w:t>运动过程中</w:t>
      </w:r>
      <w:r w:rsidR="00F64052" w:rsidRPr="00A04B2F">
        <w:rPr>
          <w:rFonts w:asciiTheme="majorHAnsi" w:hAnsiTheme="majorHAnsi" w:cstheme="majorHAnsi"/>
          <w:color w:val="FF0000"/>
          <w:position w:val="-4"/>
          <w:szCs w:val="21"/>
        </w:rPr>
        <w:object w:dxaOrig="200" w:dyaOrig="240">
          <v:shape id="_x0000_i1049" type="#_x0000_t75" style="width:10.5pt;height:11.25pt" o:ole="">
            <v:imagedata r:id="rId84" o:title=""/>
          </v:shape>
          <o:OLEObject Type="Embed" ProgID="Equation.DSMT4" ShapeID="_x0000_i1049" DrawAspect="Content" ObjectID="_1536748725" r:id="rId85"/>
        </w:object>
      </w:r>
      <w:r w:rsidR="00F64052" w:rsidRPr="00A04B2F">
        <w:rPr>
          <w:rFonts w:asciiTheme="majorHAnsi" w:hAnsiTheme="minorEastAsia" w:cstheme="majorHAnsi"/>
          <w:color w:val="FF0000"/>
          <w:szCs w:val="21"/>
        </w:rPr>
        <w:t>变小，</w:t>
      </w:r>
      <w:r w:rsidR="001C5E75" w:rsidRPr="00A04B2F">
        <w:rPr>
          <w:rFonts w:asciiTheme="majorHAnsi" w:hAnsiTheme="majorHAnsi" w:cstheme="majorHAnsi"/>
          <w:color w:val="FF0000"/>
          <w:position w:val="-4"/>
          <w:szCs w:val="21"/>
        </w:rPr>
        <w:object w:dxaOrig="200" w:dyaOrig="240">
          <v:shape id="_x0000_i1050" type="#_x0000_t75" style="width:10.5pt;height:11.25pt" o:ole="">
            <v:imagedata r:id="rId86" o:title=""/>
          </v:shape>
          <o:OLEObject Type="Embed" ProgID="Equation.DSMT4" ShapeID="_x0000_i1050" DrawAspect="Content" ObjectID="_1536748726" r:id="rId87"/>
        </w:object>
      </w:r>
      <w:r w:rsidR="00F64052" w:rsidRPr="00A04B2F">
        <w:rPr>
          <w:rFonts w:asciiTheme="majorHAnsi" w:hAnsiTheme="minorEastAsia" w:cstheme="majorHAnsi"/>
          <w:color w:val="FF0000"/>
          <w:szCs w:val="21"/>
        </w:rPr>
        <w:t>变小。</w:t>
      </w:r>
      <w:r w:rsidR="00B46B40" w:rsidRPr="00A04B2F">
        <w:rPr>
          <w:rFonts w:asciiTheme="majorHAnsi" w:hAnsiTheme="majorHAnsi" w:cstheme="majorHAnsi"/>
          <w:color w:val="FF0000"/>
          <w:position w:val="-22"/>
          <w:szCs w:val="21"/>
        </w:rPr>
        <w:object w:dxaOrig="1219" w:dyaOrig="560">
          <v:shape id="_x0000_i1051" type="#_x0000_t75" style="width:60.75pt;height:27.75pt" o:ole="" o:preferrelative="f">
            <v:imagedata r:id="rId88" o:title=""/>
            <o:lock v:ext="edit" aspectratio="f"/>
          </v:shape>
          <o:OLEObject Type="Embed" ProgID="Equation.DSMT4" ShapeID="_x0000_i1051" DrawAspect="Content" ObjectID="_1536748727" r:id="rId89"/>
        </w:object>
      </w:r>
      <w:r w:rsidR="00F64052" w:rsidRPr="00A04B2F">
        <w:rPr>
          <w:rFonts w:asciiTheme="majorHAnsi" w:hAnsiTheme="minorEastAsia" w:cstheme="majorHAnsi"/>
          <w:color w:val="FF0000"/>
          <w:szCs w:val="21"/>
        </w:rPr>
        <w:t>运动中各量均为定值，支持力</w:t>
      </w:r>
      <w:r w:rsidR="001C5E75" w:rsidRPr="00A04B2F">
        <w:rPr>
          <w:rFonts w:asciiTheme="majorHAnsi" w:hAnsiTheme="majorHAnsi" w:cstheme="majorHAnsi"/>
          <w:color w:val="FF0000"/>
          <w:position w:val="-6"/>
          <w:szCs w:val="21"/>
        </w:rPr>
        <w:object w:dxaOrig="240" w:dyaOrig="260">
          <v:shape id="_x0000_i1052" type="#_x0000_t75" style="width:11.25pt;height:12pt" o:ole="">
            <v:imagedata r:id="rId90" o:title=""/>
          </v:shape>
          <o:OLEObject Type="Embed" ProgID="Equation.DSMT4" ShapeID="_x0000_i1052" DrawAspect="Content" ObjectID="_1536748728" r:id="rId91"/>
        </w:object>
      </w:r>
      <w:r w:rsidR="00F64052" w:rsidRPr="00A04B2F">
        <w:rPr>
          <w:rFonts w:asciiTheme="majorHAnsi" w:hAnsiTheme="minorEastAsia" w:cstheme="majorHAnsi"/>
          <w:color w:val="FF0000"/>
          <w:szCs w:val="21"/>
        </w:rPr>
        <w:t>不变。正确答案</w:t>
      </w:r>
      <w:r w:rsidR="00F64052" w:rsidRPr="00A04B2F">
        <w:rPr>
          <w:rFonts w:asciiTheme="majorHAnsi" w:hAnsiTheme="majorHAnsi" w:cstheme="majorHAnsi"/>
          <w:color w:val="FF0000"/>
          <w:szCs w:val="21"/>
        </w:rPr>
        <w:t>D</w:t>
      </w:r>
      <w:r w:rsidR="00F64052" w:rsidRPr="00A04B2F">
        <w:rPr>
          <w:rFonts w:asciiTheme="majorHAnsi" w:hAnsiTheme="minorEastAsia" w:cstheme="majorHAnsi"/>
          <w:color w:val="FF0000"/>
          <w:szCs w:val="21"/>
        </w:rPr>
        <w:t>。</w:t>
      </w:r>
    </w:p>
    <w:p w:rsidR="00647B46" w:rsidRPr="00A04B2F" w:rsidRDefault="00647B46" w:rsidP="00A04B2F">
      <w:pPr>
        <w:spacing w:line="276" w:lineRule="auto"/>
        <w:rPr>
          <w:rFonts w:asciiTheme="majorHAnsi" w:hAnsiTheme="majorHAnsi" w:cstheme="majorHAnsi"/>
          <w:bCs/>
          <w:szCs w:val="21"/>
        </w:rPr>
      </w:pPr>
    </w:p>
    <w:p w:rsidR="00F21A5C" w:rsidRPr="00A04B2F" w:rsidRDefault="00F21A5C" w:rsidP="00A04B2F">
      <w:pPr>
        <w:spacing w:line="276" w:lineRule="auto"/>
        <w:rPr>
          <w:rFonts w:asciiTheme="majorHAnsi" w:hAnsiTheme="majorHAnsi" w:cstheme="majorHAnsi"/>
          <w:bCs/>
          <w:szCs w:val="21"/>
        </w:rPr>
      </w:pPr>
    </w:p>
    <w:p w:rsidR="00F21A5C" w:rsidRPr="00A04B2F" w:rsidRDefault="00F21A5C" w:rsidP="00A04B2F">
      <w:pPr>
        <w:spacing w:line="276" w:lineRule="auto"/>
        <w:rPr>
          <w:rFonts w:asciiTheme="majorHAnsi" w:hAnsiTheme="majorHAnsi" w:cstheme="majorHAnsi"/>
          <w:bCs/>
          <w:szCs w:val="21"/>
        </w:rPr>
      </w:pPr>
    </w:p>
    <w:p w:rsidR="00F21A5C" w:rsidRDefault="00F21A5C" w:rsidP="00A04B2F">
      <w:pPr>
        <w:spacing w:line="276" w:lineRule="auto"/>
        <w:rPr>
          <w:rFonts w:asciiTheme="majorHAnsi" w:hAnsiTheme="majorHAnsi" w:cstheme="majorHAnsi" w:hint="eastAsia"/>
          <w:bCs/>
          <w:szCs w:val="21"/>
        </w:rPr>
      </w:pPr>
    </w:p>
    <w:p w:rsidR="0067023B" w:rsidRDefault="0067023B" w:rsidP="00A04B2F">
      <w:pPr>
        <w:spacing w:line="276" w:lineRule="auto"/>
        <w:rPr>
          <w:rFonts w:asciiTheme="majorHAnsi" w:hAnsiTheme="majorHAnsi" w:cstheme="majorHAnsi" w:hint="eastAsia"/>
          <w:bCs/>
          <w:szCs w:val="21"/>
        </w:rPr>
      </w:pPr>
    </w:p>
    <w:p w:rsidR="0067023B" w:rsidRPr="00A04B2F" w:rsidRDefault="0067023B" w:rsidP="00A04B2F">
      <w:pPr>
        <w:spacing w:line="276" w:lineRule="auto"/>
        <w:rPr>
          <w:rFonts w:asciiTheme="majorHAnsi" w:hAnsiTheme="majorHAnsi" w:cstheme="majorHAnsi"/>
          <w:bCs/>
          <w:szCs w:val="21"/>
        </w:rPr>
      </w:pPr>
    </w:p>
    <w:p w:rsidR="00D92DA7" w:rsidRPr="00A04B2F" w:rsidRDefault="00D92DA7" w:rsidP="00A04B2F">
      <w:pPr>
        <w:spacing w:line="276" w:lineRule="auto"/>
        <w:rPr>
          <w:rFonts w:asciiTheme="majorHAnsi" w:hAnsiTheme="majorHAnsi" w:cstheme="majorHAnsi"/>
          <w:szCs w:val="21"/>
        </w:rPr>
      </w:pPr>
    </w:p>
    <w:p w:rsidR="00B86684" w:rsidRPr="00A04B2F" w:rsidRDefault="00527CB5" w:rsidP="00A04B2F">
      <w:pPr>
        <w:adjustRightInd w:val="0"/>
        <w:spacing w:line="276" w:lineRule="auto"/>
        <w:rPr>
          <w:rFonts w:asciiTheme="majorHAnsi" w:hAnsiTheme="majorHAnsi" w:cstheme="majorHAnsi"/>
          <w:szCs w:val="21"/>
        </w:rPr>
      </w:pPr>
      <w:r w:rsidRPr="00A04B2F">
        <w:rPr>
          <w:rFonts w:asciiTheme="majorHAnsi" w:hAnsiTheme="majorHAnsi" w:cstheme="majorHAnsi"/>
          <w:szCs w:val="21"/>
        </w:rPr>
        <w:t>3</w:t>
      </w:r>
      <w:r w:rsidR="00B86684" w:rsidRPr="00A04B2F">
        <w:rPr>
          <w:rFonts w:asciiTheme="majorHAnsi" w:hAnsiTheme="minorEastAsia" w:cstheme="majorHAnsi"/>
          <w:szCs w:val="21"/>
        </w:rPr>
        <w:t>、如图所示上海世博会江苏城市案例馆中的穹形门窗。在竖直放置的穹形光滑支架上，一根不可伸长的轻绳通过轻质滑轮悬挂一重物</w:t>
      </w:r>
      <w:r w:rsidR="00B86684" w:rsidRPr="00A04B2F">
        <w:rPr>
          <w:rFonts w:asciiTheme="majorHAnsi" w:hAnsiTheme="majorHAnsi" w:cstheme="majorHAnsi"/>
          <w:i/>
          <w:szCs w:val="21"/>
        </w:rPr>
        <w:t>G</w:t>
      </w:r>
      <w:r w:rsidR="00B86684" w:rsidRPr="00A04B2F">
        <w:rPr>
          <w:rFonts w:asciiTheme="majorHAnsi" w:hAnsiTheme="minorEastAsia" w:cstheme="majorHAnsi"/>
          <w:szCs w:val="21"/>
        </w:rPr>
        <w:t>。现将轻绳的一端固定于支架上的</w:t>
      </w:r>
      <w:r w:rsidR="00B86684" w:rsidRPr="00A04B2F">
        <w:rPr>
          <w:rFonts w:asciiTheme="majorHAnsi" w:hAnsiTheme="majorHAnsi" w:cstheme="majorHAnsi"/>
          <w:i/>
          <w:szCs w:val="21"/>
        </w:rPr>
        <w:t>A</w:t>
      </w:r>
      <w:r w:rsidR="00B86684" w:rsidRPr="00A04B2F">
        <w:rPr>
          <w:rFonts w:asciiTheme="majorHAnsi" w:hAnsiTheme="minorEastAsia" w:cstheme="majorHAnsi"/>
          <w:szCs w:val="21"/>
        </w:rPr>
        <w:t>点，另</w:t>
      </w:r>
      <w:r w:rsidR="00B86684" w:rsidRPr="00A04B2F">
        <w:rPr>
          <w:rFonts w:asciiTheme="majorHAnsi" w:hAnsiTheme="majorHAnsi" w:cstheme="majorHAnsi"/>
          <w:noProof/>
          <w:szCs w:val="21"/>
        </w:rPr>
        <w:drawing>
          <wp:inline distT="0" distB="0" distL="0" distR="0">
            <wp:extent cx="19050" cy="19050"/>
            <wp:effectExtent l="0" t="0" r="0" b="0"/>
            <wp:docPr id="24" name="图片 2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学科网(www.zxxk.com)--教育资源门户，提供试卷、教案、课件、论文、素材及各类教学资源下载，还有大量而丰富的教学相关资讯！"/>
                    <pic:cNvPicPr>
                      <a:picLocks noChangeAspect="1" noChangeArrowheads="1"/>
                    </pic:cNvPicPr>
                  </pic:nvPicPr>
                  <pic:blipFill>
                    <a:blip r:embed="rId9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 cy="19050"/>
                    </a:xfrm>
                    <a:prstGeom prst="rect">
                      <a:avLst/>
                    </a:prstGeom>
                    <a:noFill/>
                    <a:ln>
                      <a:noFill/>
                    </a:ln>
                  </pic:spPr>
                </pic:pic>
              </a:graphicData>
            </a:graphic>
          </wp:inline>
        </w:drawing>
      </w:r>
      <w:r w:rsidR="00B86684" w:rsidRPr="00A04B2F">
        <w:rPr>
          <w:rFonts w:asciiTheme="majorHAnsi" w:hAnsiTheme="minorEastAsia" w:cstheme="majorHAnsi"/>
          <w:szCs w:val="21"/>
        </w:rPr>
        <w:t>一端从</w:t>
      </w:r>
      <w:r w:rsidR="00B86684" w:rsidRPr="00A04B2F">
        <w:rPr>
          <w:rFonts w:asciiTheme="majorHAnsi" w:hAnsiTheme="majorHAnsi" w:cstheme="majorHAnsi"/>
          <w:i/>
          <w:szCs w:val="21"/>
        </w:rPr>
        <w:t>B</w:t>
      </w:r>
      <w:r w:rsidR="00B86684" w:rsidRPr="00A04B2F">
        <w:rPr>
          <w:rFonts w:asciiTheme="majorHAnsi" w:hAnsiTheme="minorEastAsia" w:cstheme="majorHAnsi"/>
          <w:szCs w:val="21"/>
        </w:rPr>
        <w:t>点沿支架缓慢地向</w:t>
      </w:r>
      <w:r w:rsidR="00B86684" w:rsidRPr="00A04B2F">
        <w:rPr>
          <w:rFonts w:asciiTheme="majorHAnsi" w:hAnsiTheme="majorHAnsi" w:cstheme="majorHAnsi"/>
          <w:i/>
          <w:szCs w:val="21"/>
        </w:rPr>
        <w:t>C</w:t>
      </w:r>
      <w:r w:rsidR="00B86684" w:rsidRPr="00A04B2F">
        <w:rPr>
          <w:rFonts w:asciiTheme="majorHAnsi" w:hAnsiTheme="minorEastAsia" w:cstheme="majorHAnsi"/>
          <w:szCs w:val="21"/>
        </w:rPr>
        <w:t>点靠近（</w:t>
      </w:r>
      <w:r w:rsidR="00B86684" w:rsidRPr="00A04B2F">
        <w:rPr>
          <w:rFonts w:asciiTheme="majorHAnsi" w:hAnsiTheme="majorHAnsi" w:cstheme="majorHAnsi"/>
          <w:i/>
          <w:szCs w:val="21"/>
        </w:rPr>
        <w:t>C</w:t>
      </w:r>
      <w:r w:rsidR="00B86684" w:rsidRPr="00A04B2F">
        <w:rPr>
          <w:rFonts w:asciiTheme="majorHAnsi" w:hAnsiTheme="minorEastAsia" w:cstheme="majorHAnsi"/>
          <w:szCs w:val="21"/>
        </w:rPr>
        <w:t>点与</w:t>
      </w:r>
      <w:r w:rsidR="00B86684" w:rsidRPr="00A04B2F">
        <w:rPr>
          <w:rFonts w:asciiTheme="majorHAnsi" w:hAnsiTheme="majorHAnsi" w:cstheme="majorHAnsi"/>
          <w:i/>
          <w:szCs w:val="21"/>
        </w:rPr>
        <w:t>A</w:t>
      </w:r>
      <w:r w:rsidR="00B86684" w:rsidRPr="00A04B2F">
        <w:rPr>
          <w:rFonts w:asciiTheme="majorHAnsi" w:hAnsiTheme="minorEastAsia" w:cstheme="majorHAnsi"/>
          <w:szCs w:val="21"/>
        </w:rPr>
        <w:t>点等高）．则绳中拉力大小变化的情况是</w:t>
      </w:r>
      <w:r w:rsidR="00B86684" w:rsidRPr="00A04B2F">
        <w:rPr>
          <w:rFonts w:asciiTheme="majorHAnsi" w:hAnsiTheme="majorHAnsi" w:cstheme="majorHAnsi"/>
          <w:szCs w:val="21"/>
        </w:rPr>
        <w:tab/>
      </w:r>
      <w:r w:rsidR="00B86684" w:rsidRPr="00A04B2F">
        <w:rPr>
          <w:rFonts w:asciiTheme="majorHAnsi" w:hAnsiTheme="minorEastAsia" w:cstheme="majorHAnsi"/>
          <w:szCs w:val="21"/>
        </w:rPr>
        <w:t>（</w:t>
      </w:r>
      <w:r w:rsidR="00B86684" w:rsidRPr="00A04B2F">
        <w:rPr>
          <w:rFonts w:asciiTheme="majorHAnsi" w:hAnsiTheme="majorHAnsi" w:cstheme="majorHAnsi"/>
          <w:szCs w:val="21"/>
        </w:rPr>
        <w:tab/>
      </w:r>
      <w:r w:rsidR="00B86684" w:rsidRPr="00A04B2F">
        <w:rPr>
          <w:rFonts w:asciiTheme="majorHAnsi" w:hAnsiTheme="majorHAnsi" w:cstheme="majorHAnsi"/>
          <w:szCs w:val="21"/>
        </w:rPr>
        <w:tab/>
      </w:r>
      <w:r w:rsidR="00B86684" w:rsidRPr="00A04B2F">
        <w:rPr>
          <w:rFonts w:asciiTheme="majorHAnsi" w:hAnsiTheme="minorEastAsia" w:cstheme="majorHAnsi"/>
          <w:szCs w:val="21"/>
        </w:rPr>
        <w:t>）</w:t>
      </w:r>
    </w:p>
    <w:p w:rsidR="005B5F3A" w:rsidRPr="00A04B2F" w:rsidRDefault="0067023B" w:rsidP="00A04B2F">
      <w:pPr>
        <w:adjustRightInd w:val="0"/>
        <w:spacing w:line="276" w:lineRule="auto"/>
        <w:ind w:left="420"/>
        <w:rPr>
          <w:rFonts w:asciiTheme="majorHAnsi" w:hAnsiTheme="majorHAnsi" w:cstheme="majorHAnsi"/>
          <w:szCs w:val="21"/>
        </w:rPr>
      </w:pPr>
      <w:r>
        <w:rPr>
          <w:rFonts w:asciiTheme="majorHAnsi" w:hAnsiTheme="majorHAnsi" w:cstheme="majorHAnsi"/>
          <w:noProof/>
          <w:szCs w:val="21"/>
        </w:rPr>
        <w:drawing>
          <wp:anchor distT="0" distB="0" distL="114300" distR="114300" simplePos="0" relativeHeight="251646976" behindDoc="0" locked="0" layoutInCell="1" allowOverlap="1">
            <wp:simplePos x="0" y="0"/>
            <wp:positionH relativeFrom="column">
              <wp:posOffset>4281170</wp:posOffset>
            </wp:positionH>
            <wp:positionV relativeFrom="paragraph">
              <wp:posOffset>151765</wp:posOffset>
            </wp:positionV>
            <wp:extent cx="990600" cy="1247775"/>
            <wp:effectExtent l="19050" t="0" r="0" b="0"/>
            <wp:wrapSquare wrapText="bothSides"/>
            <wp:docPr id="23" name="图片 2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 descr="学科网(www.zxxk.com)--教育资源门户，提供试卷、教案、课件、论文、素材及各类教学资源下载，还有大量而丰富的教学相关资讯！"/>
                    <pic:cNvPicPr>
                      <a:picLocks noChangeAspect="1" noChangeArrowheads="1"/>
                    </pic:cNvPicPr>
                  </pic:nvPicPr>
                  <pic:blipFill>
                    <a:blip r:embed="rId9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90600" cy="1247775"/>
                    </a:xfrm>
                    <a:prstGeom prst="rect">
                      <a:avLst/>
                    </a:prstGeom>
                    <a:noFill/>
                    <a:ln>
                      <a:noFill/>
                    </a:ln>
                  </pic:spPr>
                </pic:pic>
              </a:graphicData>
            </a:graphic>
          </wp:anchor>
        </w:drawing>
      </w:r>
      <w:r w:rsidR="00B86684" w:rsidRPr="00A04B2F">
        <w:rPr>
          <w:rFonts w:asciiTheme="majorHAnsi" w:hAnsiTheme="majorHAnsi" w:cstheme="majorHAnsi"/>
          <w:szCs w:val="21"/>
        </w:rPr>
        <w:t>A</w:t>
      </w:r>
      <w:r w:rsidR="00B86684" w:rsidRPr="00A04B2F">
        <w:rPr>
          <w:rFonts w:asciiTheme="majorHAnsi" w:hAnsiTheme="minorEastAsia" w:cstheme="majorHAnsi"/>
          <w:szCs w:val="21"/>
        </w:rPr>
        <w:t>．先变小后变大</w:t>
      </w:r>
    </w:p>
    <w:p w:rsidR="00B86684" w:rsidRPr="00A04B2F" w:rsidRDefault="00B86684" w:rsidP="00A04B2F">
      <w:pPr>
        <w:adjustRightInd w:val="0"/>
        <w:spacing w:line="276" w:lineRule="auto"/>
        <w:ind w:firstLine="420"/>
        <w:rPr>
          <w:rFonts w:asciiTheme="majorHAnsi" w:hAnsiTheme="majorHAnsi" w:cstheme="majorHAnsi"/>
          <w:szCs w:val="21"/>
        </w:rPr>
      </w:pPr>
      <w:r w:rsidRPr="00A04B2F">
        <w:rPr>
          <w:rFonts w:asciiTheme="majorHAnsi" w:hAnsiTheme="majorHAnsi" w:cstheme="majorHAnsi"/>
          <w:szCs w:val="21"/>
        </w:rPr>
        <w:t>B</w:t>
      </w:r>
      <w:r w:rsidRPr="00A04B2F">
        <w:rPr>
          <w:rFonts w:asciiTheme="majorHAnsi" w:hAnsiTheme="minorEastAsia" w:cstheme="majorHAnsi"/>
          <w:szCs w:val="21"/>
        </w:rPr>
        <w:t>．先变大后不变</w:t>
      </w:r>
    </w:p>
    <w:p w:rsidR="005B5F3A" w:rsidRPr="00A04B2F" w:rsidRDefault="00B86684" w:rsidP="00A04B2F">
      <w:pPr>
        <w:adjustRightInd w:val="0"/>
        <w:spacing w:line="276" w:lineRule="auto"/>
        <w:ind w:firstLine="420"/>
        <w:rPr>
          <w:rFonts w:asciiTheme="majorHAnsi" w:hAnsiTheme="majorHAnsi" w:cstheme="majorHAnsi"/>
          <w:szCs w:val="21"/>
        </w:rPr>
      </w:pPr>
      <w:r w:rsidRPr="00A04B2F">
        <w:rPr>
          <w:rFonts w:asciiTheme="majorHAnsi" w:hAnsiTheme="majorHAnsi" w:cstheme="majorHAnsi"/>
          <w:szCs w:val="21"/>
        </w:rPr>
        <w:t>C</w:t>
      </w:r>
      <w:r w:rsidRPr="00A04B2F">
        <w:rPr>
          <w:rFonts w:asciiTheme="majorHAnsi" w:hAnsiTheme="minorEastAsia" w:cstheme="majorHAnsi"/>
          <w:szCs w:val="21"/>
        </w:rPr>
        <w:t>．先变小后不变</w:t>
      </w:r>
    </w:p>
    <w:p w:rsidR="00B86684" w:rsidRPr="00A04B2F" w:rsidRDefault="00B86684" w:rsidP="00A04B2F">
      <w:pPr>
        <w:adjustRightInd w:val="0"/>
        <w:spacing w:line="276" w:lineRule="auto"/>
        <w:ind w:firstLine="420"/>
        <w:rPr>
          <w:rFonts w:asciiTheme="majorHAnsi" w:hAnsiTheme="majorHAnsi" w:cstheme="majorHAnsi"/>
          <w:szCs w:val="21"/>
        </w:rPr>
      </w:pPr>
      <w:r w:rsidRPr="00A04B2F">
        <w:rPr>
          <w:rFonts w:asciiTheme="majorHAnsi" w:hAnsiTheme="majorHAnsi" w:cstheme="majorHAnsi"/>
          <w:szCs w:val="21"/>
        </w:rPr>
        <w:t>D</w:t>
      </w:r>
      <w:r w:rsidRPr="00A04B2F">
        <w:rPr>
          <w:rFonts w:asciiTheme="majorHAnsi" w:hAnsiTheme="minorEastAsia" w:cstheme="majorHAnsi"/>
          <w:szCs w:val="21"/>
        </w:rPr>
        <w:t>．先变大后变小</w:t>
      </w:r>
    </w:p>
    <w:p w:rsidR="0067023B" w:rsidRDefault="0067023B" w:rsidP="00A04B2F">
      <w:pPr>
        <w:spacing w:line="276" w:lineRule="auto"/>
        <w:rPr>
          <w:rFonts w:asciiTheme="majorHAnsi" w:hAnsiTheme="minorEastAsia" w:cstheme="majorHAnsi" w:hint="eastAsia"/>
          <w:color w:val="FF0000"/>
          <w:szCs w:val="21"/>
        </w:rPr>
      </w:pPr>
    </w:p>
    <w:p w:rsidR="00B86684" w:rsidRPr="00A04B2F" w:rsidRDefault="00B86684"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【难度】★★</w:t>
      </w:r>
    </w:p>
    <w:p w:rsidR="00B86684" w:rsidRPr="00A04B2F" w:rsidRDefault="00B86684"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【答案】</w:t>
      </w:r>
      <w:r w:rsidR="00024862" w:rsidRPr="00A04B2F">
        <w:rPr>
          <w:rFonts w:asciiTheme="majorHAnsi" w:hAnsiTheme="majorHAnsi" w:cstheme="majorHAnsi"/>
          <w:color w:val="FF0000"/>
          <w:szCs w:val="21"/>
        </w:rPr>
        <w:t>B</w:t>
      </w:r>
    </w:p>
    <w:p w:rsidR="00B46B40" w:rsidRPr="00A04B2F" w:rsidRDefault="00024862"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【解析】</w:t>
      </w:r>
      <w:r w:rsidR="00F6070C" w:rsidRPr="00A04B2F">
        <w:rPr>
          <w:rFonts w:asciiTheme="majorHAnsi" w:hAnsiTheme="minorEastAsia" w:cstheme="majorHAnsi"/>
          <w:color w:val="FF0000"/>
          <w:szCs w:val="21"/>
        </w:rPr>
        <w:t>当轻绳右端从</w:t>
      </w:r>
      <w:r w:rsidR="00F6070C" w:rsidRPr="00A04B2F">
        <w:rPr>
          <w:rFonts w:asciiTheme="majorHAnsi" w:hAnsiTheme="majorHAnsi" w:cstheme="majorHAnsi"/>
          <w:color w:val="FF0000"/>
          <w:szCs w:val="21"/>
        </w:rPr>
        <w:t>B</w:t>
      </w:r>
      <w:r w:rsidR="00F6070C" w:rsidRPr="00A04B2F">
        <w:rPr>
          <w:rFonts w:asciiTheme="majorHAnsi" w:hAnsiTheme="minorEastAsia" w:cstheme="majorHAnsi"/>
          <w:color w:val="FF0000"/>
          <w:szCs w:val="21"/>
        </w:rPr>
        <w:t>点移到直杆最上端时，两绳夹角增大，合力不变，两分力变大；当轻绳右端从直杆最上端移到</w:t>
      </w:r>
      <w:r w:rsidR="00F6070C" w:rsidRPr="00A04B2F">
        <w:rPr>
          <w:rFonts w:asciiTheme="majorHAnsi" w:hAnsiTheme="majorHAnsi" w:cstheme="majorHAnsi"/>
          <w:color w:val="FF0000"/>
          <w:szCs w:val="21"/>
        </w:rPr>
        <w:t>C</w:t>
      </w:r>
      <w:r w:rsidR="00F6070C" w:rsidRPr="00A04B2F">
        <w:rPr>
          <w:rFonts w:asciiTheme="majorHAnsi" w:hAnsiTheme="minorEastAsia" w:cstheme="majorHAnsi"/>
          <w:color w:val="FF0000"/>
          <w:szCs w:val="21"/>
        </w:rPr>
        <w:t>点时，两绳夹角不变</w:t>
      </w:r>
    </w:p>
    <w:p w:rsidR="00DB2CBD" w:rsidRPr="00A04B2F" w:rsidRDefault="00DB2CBD" w:rsidP="00A04B2F">
      <w:pPr>
        <w:spacing w:line="276" w:lineRule="auto"/>
        <w:rPr>
          <w:rFonts w:asciiTheme="majorHAnsi" w:hAnsiTheme="majorHAnsi" w:cstheme="majorHAnsi"/>
          <w:color w:val="FF0000"/>
          <w:szCs w:val="21"/>
        </w:rPr>
      </w:pPr>
    </w:p>
    <w:p w:rsidR="00B86684" w:rsidRPr="00A04B2F" w:rsidRDefault="00DB2CBD" w:rsidP="00A04B2F">
      <w:pPr>
        <w:spacing w:line="276" w:lineRule="auto"/>
        <w:rPr>
          <w:rFonts w:asciiTheme="majorHAnsi" w:hAnsiTheme="majorHAnsi" w:cstheme="majorHAnsi"/>
          <w:szCs w:val="21"/>
        </w:rPr>
      </w:pPr>
      <w:r w:rsidRPr="00A04B2F">
        <w:rPr>
          <w:rFonts w:asciiTheme="majorHAnsi" w:hAnsiTheme="majorHAnsi" w:cstheme="majorHAnsi"/>
          <w:noProof/>
          <w:szCs w:val="21"/>
        </w:rPr>
        <w:drawing>
          <wp:anchor distT="0" distB="0" distL="114300" distR="114300" simplePos="0" relativeHeight="251645952" behindDoc="0" locked="0" layoutInCell="1" allowOverlap="1">
            <wp:simplePos x="0" y="0"/>
            <wp:positionH relativeFrom="column">
              <wp:posOffset>3862070</wp:posOffset>
            </wp:positionH>
            <wp:positionV relativeFrom="paragraph">
              <wp:posOffset>673735</wp:posOffset>
            </wp:positionV>
            <wp:extent cx="1495425" cy="1276350"/>
            <wp:effectExtent l="19050" t="0" r="952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95425" cy="1276350"/>
                    </a:xfrm>
                    <a:prstGeom prst="rect">
                      <a:avLst/>
                    </a:prstGeom>
                  </pic:spPr>
                </pic:pic>
              </a:graphicData>
            </a:graphic>
          </wp:anchor>
        </w:drawing>
      </w:r>
      <w:r w:rsidR="00527CB5" w:rsidRPr="00A04B2F">
        <w:rPr>
          <w:rFonts w:asciiTheme="majorHAnsi" w:hAnsiTheme="majorHAnsi" w:cstheme="majorHAnsi"/>
          <w:szCs w:val="21"/>
        </w:rPr>
        <w:t>4</w:t>
      </w:r>
      <w:r w:rsidR="00B86684" w:rsidRPr="00A04B2F">
        <w:rPr>
          <w:rFonts w:asciiTheme="majorHAnsi" w:hAnsiTheme="minorEastAsia" w:cstheme="majorHAnsi"/>
          <w:szCs w:val="21"/>
        </w:rPr>
        <w:t>、如图所示，竖直杆</w:t>
      </w:r>
      <w:r w:rsidR="00B86684" w:rsidRPr="00A04B2F">
        <w:rPr>
          <w:rFonts w:asciiTheme="majorHAnsi" w:hAnsiTheme="majorHAnsi" w:cstheme="majorHAnsi"/>
          <w:i/>
          <w:szCs w:val="21"/>
        </w:rPr>
        <w:t>AB</w:t>
      </w:r>
      <w:r w:rsidR="00B86684" w:rsidRPr="00A04B2F">
        <w:rPr>
          <w:rFonts w:asciiTheme="majorHAnsi" w:hAnsiTheme="minorEastAsia" w:cstheme="majorHAnsi"/>
          <w:szCs w:val="21"/>
        </w:rPr>
        <w:t>在绳子</w:t>
      </w:r>
      <w:r w:rsidR="00B86684" w:rsidRPr="00A04B2F">
        <w:rPr>
          <w:rFonts w:asciiTheme="majorHAnsi" w:hAnsiTheme="majorHAnsi" w:cstheme="majorHAnsi"/>
          <w:i/>
          <w:szCs w:val="21"/>
        </w:rPr>
        <w:t>AC</w:t>
      </w:r>
      <w:r w:rsidR="00B86684" w:rsidRPr="00A04B2F">
        <w:rPr>
          <w:rFonts w:asciiTheme="majorHAnsi" w:hAnsiTheme="minorEastAsia" w:cstheme="majorHAnsi"/>
          <w:szCs w:val="21"/>
        </w:rPr>
        <w:t>的拉力作用下使整个装置处于平衡状态，若绳</w:t>
      </w:r>
      <w:r w:rsidR="00B86684" w:rsidRPr="00A04B2F">
        <w:rPr>
          <w:rFonts w:asciiTheme="majorHAnsi" w:hAnsiTheme="majorHAnsi" w:cstheme="majorHAnsi"/>
          <w:i/>
          <w:szCs w:val="21"/>
        </w:rPr>
        <w:t>AC</w:t>
      </w:r>
      <w:r w:rsidR="00B86684" w:rsidRPr="00A04B2F">
        <w:rPr>
          <w:rFonts w:asciiTheme="majorHAnsi" w:hAnsiTheme="minorEastAsia" w:cstheme="majorHAnsi"/>
          <w:szCs w:val="21"/>
        </w:rPr>
        <w:t>加长，使点</w:t>
      </w:r>
      <w:r w:rsidR="00B86684" w:rsidRPr="00A04B2F">
        <w:rPr>
          <w:rFonts w:asciiTheme="majorHAnsi" w:hAnsiTheme="majorHAnsi" w:cstheme="majorHAnsi"/>
          <w:i/>
          <w:szCs w:val="21"/>
        </w:rPr>
        <w:t>C</w:t>
      </w:r>
      <w:r w:rsidR="00B86684" w:rsidRPr="00A04B2F">
        <w:rPr>
          <w:rFonts w:asciiTheme="majorHAnsi" w:hAnsiTheme="minorEastAsia" w:cstheme="majorHAnsi"/>
          <w:szCs w:val="21"/>
        </w:rPr>
        <w:t>缓慢向左移动，杆</w:t>
      </w:r>
      <w:r w:rsidR="00B86684" w:rsidRPr="00A04B2F">
        <w:rPr>
          <w:rFonts w:asciiTheme="majorHAnsi" w:hAnsiTheme="majorHAnsi" w:cstheme="majorHAnsi"/>
          <w:i/>
          <w:szCs w:val="21"/>
        </w:rPr>
        <w:t>AB</w:t>
      </w:r>
      <w:r w:rsidR="00B86684" w:rsidRPr="00A04B2F">
        <w:rPr>
          <w:rFonts w:asciiTheme="majorHAnsi" w:hAnsiTheme="minorEastAsia" w:cstheme="majorHAnsi"/>
          <w:szCs w:val="21"/>
        </w:rPr>
        <w:t>仍竖直，且处于平衡状态，那么</w:t>
      </w:r>
      <w:r w:rsidR="00B86684" w:rsidRPr="00A04B2F">
        <w:rPr>
          <w:rFonts w:asciiTheme="majorHAnsi" w:hAnsiTheme="majorHAnsi" w:cstheme="majorHAnsi"/>
          <w:i/>
          <w:szCs w:val="21"/>
        </w:rPr>
        <w:t>AC</w:t>
      </w:r>
      <w:r w:rsidR="00B86684" w:rsidRPr="00A04B2F">
        <w:rPr>
          <w:rFonts w:asciiTheme="majorHAnsi" w:hAnsiTheme="minorEastAsia" w:cstheme="majorHAnsi"/>
          <w:szCs w:val="21"/>
        </w:rPr>
        <w:t>的拉力</w:t>
      </w:r>
      <w:r w:rsidR="00DC7B2F" w:rsidRPr="00A04B2F">
        <w:rPr>
          <w:rFonts w:asciiTheme="majorHAnsi" w:hAnsiTheme="majorHAnsi" w:cstheme="majorHAnsi"/>
          <w:i/>
          <w:szCs w:val="21"/>
        </w:rPr>
        <w:t>T</w:t>
      </w:r>
      <w:r w:rsidR="00DC7B2F" w:rsidRPr="00A04B2F">
        <w:rPr>
          <w:rFonts w:asciiTheme="majorHAnsi" w:hAnsiTheme="majorHAnsi" w:cstheme="majorHAnsi"/>
          <w:i/>
          <w:szCs w:val="21"/>
          <w:vertAlign w:val="subscript"/>
        </w:rPr>
        <w:t>A</w:t>
      </w:r>
      <w:r w:rsidR="00B86684" w:rsidRPr="00A04B2F">
        <w:rPr>
          <w:rFonts w:asciiTheme="majorHAnsi" w:hAnsiTheme="minorEastAsia" w:cstheme="majorHAnsi"/>
          <w:szCs w:val="21"/>
        </w:rPr>
        <w:t>和杆</w:t>
      </w:r>
      <w:r w:rsidR="00B86684" w:rsidRPr="00A04B2F">
        <w:rPr>
          <w:rFonts w:asciiTheme="majorHAnsi" w:hAnsiTheme="majorHAnsi" w:cstheme="majorHAnsi"/>
          <w:i/>
          <w:szCs w:val="21"/>
        </w:rPr>
        <w:t>AB</w:t>
      </w:r>
      <w:r w:rsidR="00B86684" w:rsidRPr="00A04B2F">
        <w:rPr>
          <w:rFonts w:asciiTheme="majorHAnsi" w:hAnsiTheme="minorEastAsia" w:cstheme="majorHAnsi"/>
          <w:szCs w:val="21"/>
        </w:rPr>
        <w:t>所受的压力</w:t>
      </w:r>
      <w:r w:rsidR="00B86684" w:rsidRPr="00A04B2F">
        <w:rPr>
          <w:rFonts w:asciiTheme="majorHAnsi" w:hAnsiTheme="majorHAnsi" w:cstheme="majorHAnsi"/>
          <w:i/>
          <w:szCs w:val="21"/>
        </w:rPr>
        <w:t>N</w:t>
      </w:r>
      <w:r w:rsidR="00B86684" w:rsidRPr="00A04B2F">
        <w:rPr>
          <w:rFonts w:asciiTheme="majorHAnsi" w:hAnsiTheme="minorEastAsia" w:cstheme="majorHAnsi"/>
          <w:szCs w:val="21"/>
        </w:rPr>
        <w:t>与原来相比，下列说法正确的是</w:t>
      </w:r>
      <w:r w:rsidR="00B86684" w:rsidRPr="00A04B2F">
        <w:rPr>
          <w:rFonts w:asciiTheme="majorHAnsi" w:hAnsiTheme="majorHAnsi" w:cstheme="majorHAnsi"/>
          <w:szCs w:val="21"/>
        </w:rPr>
        <w:tab/>
      </w:r>
      <w:r w:rsidR="00B86684" w:rsidRPr="00A04B2F">
        <w:rPr>
          <w:rFonts w:asciiTheme="majorHAnsi" w:hAnsiTheme="minorEastAsia" w:cstheme="majorHAnsi"/>
          <w:szCs w:val="21"/>
        </w:rPr>
        <w:t>（</w:t>
      </w:r>
      <w:r w:rsidR="00B86684" w:rsidRPr="00A04B2F">
        <w:rPr>
          <w:rFonts w:asciiTheme="majorHAnsi" w:hAnsiTheme="majorHAnsi" w:cstheme="majorHAnsi"/>
          <w:szCs w:val="21"/>
        </w:rPr>
        <w:tab/>
      </w:r>
      <w:r w:rsidR="00B86684" w:rsidRPr="00A04B2F">
        <w:rPr>
          <w:rFonts w:asciiTheme="majorHAnsi" w:hAnsiTheme="majorHAnsi" w:cstheme="majorHAnsi"/>
          <w:szCs w:val="21"/>
        </w:rPr>
        <w:tab/>
      </w:r>
      <w:r w:rsidR="00B86684" w:rsidRPr="00A04B2F">
        <w:rPr>
          <w:rFonts w:asciiTheme="majorHAnsi" w:hAnsiTheme="minorEastAsia" w:cstheme="majorHAnsi"/>
          <w:szCs w:val="21"/>
        </w:rPr>
        <w:t>）</w:t>
      </w:r>
    </w:p>
    <w:p w:rsidR="00B55BD6" w:rsidRPr="00A04B2F" w:rsidRDefault="00B86684" w:rsidP="00A04B2F">
      <w:pPr>
        <w:spacing w:line="276" w:lineRule="auto"/>
        <w:ind w:firstLine="420"/>
        <w:rPr>
          <w:rFonts w:asciiTheme="majorHAnsi" w:hAnsiTheme="majorHAnsi" w:cstheme="majorHAnsi"/>
          <w:szCs w:val="21"/>
        </w:rPr>
      </w:pPr>
      <w:r w:rsidRPr="00A04B2F">
        <w:rPr>
          <w:rFonts w:asciiTheme="majorHAnsi" w:hAnsiTheme="majorHAnsi" w:cstheme="majorHAnsi"/>
          <w:szCs w:val="21"/>
        </w:rPr>
        <w:t>A</w:t>
      </w:r>
      <w:r w:rsidRPr="00A04B2F">
        <w:rPr>
          <w:rFonts w:asciiTheme="majorHAnsi" w:hAnsiTheme="minorEastAsia" w:cstheme="majorHAnsi"/>
          <w:szCs w:val="21"/>
        </w:rPr>
        <w:t>．</w:t>
      </w:r>
      <w:r w:rsidR="00DC7B2F" w:rsidRPr="00A04B2F">
        <w:rPr>
          <w:rFonts w:asciiTheme="majorHAnsi" w:hAnsiTheme="majorHAnsi" w:cstheme="majorHAnsi"/>
          <w:i/>
          <w:szCs w:val="21"/>
        </w:rPr>
        <w:t>T</w:t>
      </w:r>
      <w:r w:rsidR="00DC7B2F" w:rsidRPr="00A04B2F">
        <w:rPr>
          <w:rFonts w:asciiTheme="majorHAnsi" w:hAnsiTheme="majorHAnsi" w:cstheme="majorHAnsi"/>
          <w:i/>
          <w:szCs w:val="21"/>
          <w:vertAlign w:val="subscript"/>
        </w:rPr>
        <w:t>A</w:t>
      </w:r>
      <w:r w:rsidRPr="00A04B2F">
        <w:rPr>
          <w:rFonts w:asciiTheme="majorHAnsi" w:hAnsiTheme="minorEastAsia" w:cstheme="majorHAnsi"/>
          <w:szCs w:val="21"/>
        </w:rPr>
        <w:t>增大，</w:t>
      </w:r>
      <w:r w:rsidRPr="00A04B2F">
        <w:rPr>
          <w:rFonts w:asciiTheme="majorHAnsi" w:hAnsiTheme="majorHAnsi" w:cstheme="majorHAnsi"/>
          <w:i/>
          <w:szCs w:val="21"/>
        </w:rPr>
        <w:t>N</w:t>
      </w:r>
      <w:r w:rsidRPr="00A04B2F">
        <w:rPr>
          <w:rFonts w:asciiTheme="majorHAnsi" w:hAnsiTheme="minorEastAsia" w:cstheme="majorHAnsi"/>
          <w:szCs w:val="21"/>
        </w:rPr>
        <w:t>减小</w:t>
      </w:r>
    </w:p>
    <w:p w:rsidR="00DC7B2F" w:rsidRPr="00A04B2F" w:rsidRDefault="00B86684" w:rsidP="00A04B2F">
      <w:pPr>
        <w:spacing w:line="276" w:lineRule="auto"/>
        <w:ind w:firstLine="420"/>
        <w:rPr>
          <w:rFonts w:asciiTheme="majorHAnsi" w:hAnsiTheme="majorHAnsi" w:cstheme="majorHAnsi"/>
          <w:szCs w:val="21"/>
        </w:rPr>
      </w:pPr>
      <w:r w:rsidRPr="00A04B2F">
        <w:rPr>
          <w:rFonts w:asciiTheme="majorHAnsi" w:hAnsiTheme="majorHAnsi" w:cstheme="majorHAnsi"/>
          <w:szCs w:val="21"/>
        </w:rPr>
        <w:t>B</w:t>
      </w:r>
      <w:r w:rsidRPr="00A04B2F">
        <w:rPr>
          <w:rFonts w:asciiTheme="majorHAnsi" w:hAnsiTheme="minorEastAsia" w:cstheme="majorHAnsi"/>
          <w:szCs w:val="21"/>
        </w:rPr>
        <w:t>．</w:t>
      </w:r>
      <w:r w:rsidR="00DC7B2F" w:rsidRPr="00A04B2F">
        <w:rPr>
          <w:rFonts w:asciiTheme="majorHAnsi" w:hAnsiTheme="majorHAnsi" w:cstheme="majorHAnsi"/>
          <w:i/>
          <w:szCs w:val="21"/>
        </w:rPr>
        <w:t>T</w:t>
      </w:r>
      <w:r w:rsidR="00DC7B2F" w:rsidRPr="00A04B2F">
        <w:rPr>
          <w:rFonts w:asciiTheme="majorHAnsi" w:hAnsiTheme="majorHAnsi" w:cstheme="majorHAnsi"/>
          <w:i/>
          <w:szCs w:val="21"/>
          <w:vertAlign w:val="subscript"/>
        </w:rPr>
        <w:t>A</w:t>
      </w:r>
      <w:r w:rsidRPr="00A04B2F">
        <w:rPr>
          <w:rFonts w:asciiTheme="majorHAnsi" w:hAnsiTheme="minorEastAsia" w:cstheme="majorHAnsi"/>
          <w:szCs w:val="21"/>
        </w:rPr>
        <w:t>减小，</w:t>
      </w:r>
      <w:r w:rsidRPr="00A04B2F">
        <w:rPr>
          <w:rFonts w:asciiTheme="majorHAnsi" w:hAnsiTheme="majorHAnsi" w:cstheme="majorHAnsi"/>
          <w:i/>
          <w:szCs w:val="21"/>
        </w:rPr>
        <w:t>N</w:t>
      </w:r>
      <w:r w:rsidRPr="00A04B2F">
        <w:rPr>
          <w:rFonts w:asciiTheme="majorHAnsi" w:hAnsiTheme="minorEastAsia" w:cstheme="majorHAnsi"/>
          <w:szCs w:val="21"/>
        </w:rPr>
        <w:t>增大</w:t>
      </w:r>
    </w:p>
    <w:p w:rsidR="00B55BD6" w:rsidRPr="00A04B2F" w:rsidRDefault="00B86684" w:rsidP="00A04B2F">
      <w:pPr>
        <w:spacing w:line="276" w:lineRule="auto"/>
        <w:ind w:firstLine="420"/>
        <w:rPr>
          <w:rFonts w:asciiTheme="majorHAnsi" w:hAnsiTheme="majorHAnsi" w:cstheme="majorHAnsi"/>
          <w:szCs w:val="21"/>
        </w:rPr>
      </w:pPr>
      <w:r w:rsidRPr="00A04B2F">
        <w:rPr>
          <w:rFonts w:asciiTheme="majorHAnsi" w:hAnsiTheme="majorHAnsi" w:cstheme="majorHAnsi"/>
          <w:szCs w:val="21"/>
        </w:rPr>
        <w:t>C</w:t>
      </w:r>
      <w:r w:rsidRPr="00A04B2F">
        <w:rPr>
          <w:rFonts w:asciiTheme="majorHAnsi" w:hAnsiTheme="minorEastAsia" w:cstheme="majorHAnsi"/>
          <w:szCs w:val="21"/>
        </w:rPr>
        <w:t>．</w:t>
      </w:r>
      <w:r w:rsidR="00DC7B2F" w:rsidRPr="00A04B2F">
        <w:rPr>
          <w:rFonts w:asciiTheme="majorHAnsi" w:hAnsiTheme="majorHAnsi" w:cstheme="majorHAnsi"/>
          <w:i/>
          <w:szCs w:val="21"/>
        </w:rPr>
        <w:t>T</w:t>
      </w:r>
      <w:r w:rsidR="00DC7B2F" w:rsidRPr="00A04B2F">
        <w:rPr>
          <w:rFonts w:asciiTheme="majorHAnsi" w:hAnsiTheme="majorHAnsi" w:cstheme="majorHAnsi"/>
          <w:i/>
          <w:szCs w:val="21"/>
          <w:vertAlign w:val="subscript"/>
        </w:rPr>
        <w:t>A</w:t>
      </w:r>
      <w:r w:rsidRPr="00A04B2F">
        <w:rPr>
          <w:rFonts w:asciiTheme="majorHAnsi" w:hAnsiTheme="minorEastAsia" w:cstheme="majorHAnsi"/>
          <w:szCs w:val="21"/>
        </w:rPr>
        <w:t>和</w:t>
      </w:r>
      <w:r w:rsidRPr="00A04B2F">
        <w:rPr>
          <w:rFonts w:asciiTheme="majorHAnsi" w:hAnsiTheme="majorHAnsi" w:cstheme="majorHAnsi"/>
          <w:i/>
          <w:szCs w:val="21"/>
        </w:rPr>
        <w:t>N</w:t>
      </w:r>
      <w:r w:rsidRPr="00A04B2F">
        <w:rPr>
          <w:rFonts w:asciiTheme="majorHAnsi" w:hAnsiTheme="minorEastAsia" w:cstheme="majorHAnsi"/>
          <w:szCs w:val="21"/>
        </w:rPr>
        <w:t>均增大</w:t>
      </w:r>
    </w:p>
    <w:p w:rsidR="00757661" w:rsidRPr="00A04B2F" w:rsidRDefault="00B86684" w:rsidP="00A04B2F">
      <w:pPr>
        <w:spacing w:line="276" w:lineRule="auto"/>
        <w:ind w:firstLine="420"/>
        <w:rPr>
          <w:rFonts w:asciiTheme="majorHAnsi" w:hAnsiTheme="majorHAnsi" w:cstheme="majorHAnsi"/>
          <w:szCs w:val="21"/>
        </w:rPr>
      </w:pPr>
      <w:r w:rsidRPr="00A04B2F">
        <w:rPr>
          <w:rFonts w:asciiTheme="majorHAnsi" w:hAnsiTheme="majorHAnsi" w:cstheme="majorHAnsi"/>
          <w:szCs w:val="21"/>
        </w:rPr>
        <w:t>D</w:t>
      </w:r>
      <w:r w:rsidRPr="00A04B2F">
        <w:rPr>
          <w:rFonts w:asciiTheme="majorHAnsi" w:hAnsiTheme="minorEastAsia" w:cstheme="majorHAnsi"/>
          <w:szCs w:val="21"/>
        </w:rPr>
        <w:t>．</w:t>
      </w:r>
      <w:r w:rsidR="00DC7B2F" w:rsidRPr="00A04B2F">
        <w:rPr>
          <w:rFonts w:asciiTheme="majorHAnsi" w:hAnsiTheme="majorHAnsi" w:cstheme="majorHAnsi"/>
          <w:i/>
          <w:szCs w:val="21"/>
        </w:rPr>
        <w:t>T</w:t>
      </w:r>
      <w:r w:rsidR="00DC7B2F" w:rsidRPr="00A04B2F">
        <w:rPr>
          <w:rFonts w:asciiTheme="majorHAnsi" w:hAnsiTheme="majorHAnsi" w:cstheme="majorHAnsi"/>
          <w:i/>
          <w:szCs w:val="21"/>
          <w:vertAlign w:val="subscript"/>
        </w:rPr>
        <w:t>A</w:t>
      </w:r>
      <w:r w:rsidRPr="00A04B2F">
        <w:rPr>
          <w:rFonts w:asciiTheme="majorHAnsi" w:hAnsiTheme="minorEastAsia" w:cstheme="majorHAnsi"/>
          <w:szCs w:val="21"/>
        </w:rPr>
        <w:t>和</w:t>
      </w:r>
      <w:r w:rsidRPr="00A04B2F">
        <w:rPr>
          <w:rFonts w:asciiTheme="majorHAnsi" w:hAnsiTheme="majorHAnsi" w:cstheme="majorHAnsi"/>
          <w:i/>
          <w:szCs w:val="21"/>
        </w:rPr>
        <w:t>N</w:t>
      </w:r>
      <w:r w:rsidRPr="00A04B2F">
        <w:rPr>
          <w:rFonts w:asciiTheme="majorHAnsi" w:hAnsiTheme="minorEastAsia" w:cstheme="majorHAnsi"/>
          <w:szCs w:val="21"/>
        </w:rPr>
        <w:t>均减小</w:t>
      </w:r>
    </w:p>
    <w:p w:rsidR="00B86684" w:rsidRPr="00A04B2F" w:rsidRDefault="00B86684"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【难度】★★★</w:t>
      </w:r>
    </w:p>
    <w:p w:rsidR="00B86684" w:rsidRPr="00A04B2F" w:rsidRDefault="00B86684"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【答案】</w:t>
      </w:r>
      <w:r w:rsidRPr="00A04B2F">
        <w:rPr>
          <w:rFonts w:asciiTheme="majorHAnsi" w:hAnsiTheme="majorHAnsi" w:cstheme="majorHAnsi"/>
          <w:color w:val="FF0000"/>
          <w:szCs w:val="21"/>
        </w:rPr>
        <w:t>D</w:t>
      </w:r>
    </w:p>
    <w:p w:rsidR="00B86684" w:rsidRPr="00A04B2F" w:rsidRDefault="00B86684"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【解析】由于绳</w:t>
      </w:r>
      <w:r w:rsidRPr="00A04B2F">
        <w:rPr>
          <w:rFonts w:asciiTheme="majorHAnsi" w:hAnsiTheme="majorHAnsi" w:cstheme="majorHAnsi"/>
          <w:i/>
          <w:color w:val="FF0000"/>
          <w:szCs w:val="21"/>
        </w:rPr>
        <w:t>AC</w:t>
      </w:r>
      <w:r w:rsidRPr="00A04B2F">
        <w:rPr>
          <w:rFonts w:asciiTheme="majorHAnsi" w:hAnsiTheme="minorEastAsia" w:cstheme="majorHAnsi"/>
          <w:color w:val="FF0000"/>
          <w:szCs w:val="21"/>
        </w:rPr>
        <w:t>以不同方向拉杆，使杆</w:t>
      </w:r>
      <w:r w:rsidRPr="00A04B2F">
        <w:rPr>
          <w:rFonts w:asciiTheme="majorHAnsi" w:hAnsiTheme="majorHAnsi" w:cstheme="majorHAnsi"/>
          <w:i/>
          <w:color w:val="FF0000"/>
          <w:szCs w:val="21"/>
        </w:rPr>
        <w:t>AB</w:t>
      </w:r>
      <w:r w:rsidRPr="00A04B2F">
        <w:rPr>
          <w:rFonts w:asciiTheme="majorHAnsi" w:hAnsiTheme="minorEastAsia" w:cstheme="majorHAnsi"/>
          <w:color w:val="FF0000"/>
          <w:szCs w:val="21"/>
        </w:rPr>
        <w:t>有一系列可能平衡的状态，我们考察两绳子系在直力杆顶端的结点</w:t>
      </w:r>
      <w:r w:rsidRPr="00A04B2F">
        <w:rPr>
          <w:rFonts w:asciiTheme="majorHAnsi" w:hAnsiTheme="majorHAnsi" w:cstheme="majorHAnsi"/>
          <w:i/>
          <w:color w:val="FF0000"/>
          <w:szCs w:val="21"/>
        </w:rPr>
        <w:t>A</w:t>
      </w:r>
      <w:r w:rsidRPr="00A04B2F">
        <w:rPr>
          <w:rFonts w:asciiTheme="majorHAnsi" w:hAnsiTheme="minorEastAsia" w:cstheme="majorHAnsi"/>
          <w:color w:val="FF0000"/>
          <w:szCs w:val="21"/>
        </w:rPr>
        <w:t>，它在绳子</w:t>
      </w:r>
      <w:r w:rsidRPr="00A04B2F">
        <w:rPr>
          <w:rFonts w:asciiTheme="majorHAnsi" w:hAnsiTheme="majorHAnsi" w:cstheme="majorHAnsi"/>
          <w:i/>
          <w:color w:val="FF0000"/>
          <w:szCs w:val="21"/>
        </w:rPr>
        <w:t>AC</w:t>
      </w:r>
      <w:r w:rsidRPr="00A04B2F">
        <w:rPr>
          <w:rFonts w:asciiTheme="majorHAnsi" w:hAnsiTheme="minorEastAsia" w:cstheme="majorHAnsi"/>
          <w:color w:val="FF0000"/>
          <w:szCs w:val="21"/>
        </w:rPr>
        <w:t>的拉力</w:t>
      </w:r>
      <w:r w:rsidRPr="00A04B2F">
        <w:rPr>
          <w:rFonts w:asciiTheme="majorHAnsi" w:hAnsiTheme="majorHAnsi" w:cstheme="majorHAnsi"/>
          <w:i/>
          <w:color w:val="FF0000"/>
          <w:szCs w:val="21"/>
        </w:rPr>
        <w:t>T</w:t>
      </w:r>
      <w:r w:rsidRPr="00A04B2F">
        <w:rPr>
          <w:rFonts w:asciiTheme="majorHAnsi" w:hAnsiTheme="minorEastAsia" w:cstheme="majorHAnsi"/>
          <w:color w:val="FF0000"/>
          <w:szCs w:val="21"/>
        </w:rPr>
        <w:t>、重物通过水平绳的拉力</w:t>
      </w:r>
      <w:r w:rsidRPr="00A04B2F">
        <w:rPr>
          <w:rFonts w:asciiTheme="majorHAnsi" w:hAnsiTheme="majorHAnsi" w:cstheme="majorHAnsi"/>
          <w:i/>
          <w:color w:val="FF0000"/>
          <w:szCs w:val="21"/>
        </w:rPr>
        <w:t>F</w:t>
      </w:r>
      <w:r w:rsidRPr="00A04B2F">
        <w:rPr>
          <w:rFonts w:asciiTheme="majorHAnsi" w:hAnsiTheme="minorEastAsia" w:cstheme="majorHAnsi"/>
          <w:color w:val="FF0000"/>
          <w:szCs w:val="21"/>
        </w:rPr>
        <w:t>（</w:t>
      </w:r>
      <w:r w:rsidRPr="00A04B2F">
        <w:rPr>
          <w:rFonts w:asciiTheme="majorHAnsi" w:hAnsiTheme="majorHAnsi" w:cstheme="majorHAnsi"/>
          <w:i/>
          <w:color w:val="FF0000"/>
          <w:szCs w:val="21"/>
        </w:rPr>
        <w:t>F</w:t>
      </w:r>
      <w:r w:rsidR="0010538A" w:rsidRPr="00166A86">
        <w:rPr>
          <w:rFonts w:asciiTheme="majorHAnsi" w:hAnsiTheme="majorHAnsi" w:cstheme="majorHAnsi"/>
          <w:color w:val="FF0000"/>
          <w:szCs w:val="21"/>
        </w:rPr>
        <w:t>＝</w:t>
      </w:r>
      <w:r w:rsidRPr="00A04B2F">
        <w:rPr>
          <w:rFonts w:asciiTheme="majorHAnsi" w:hAnsiTheme="majorHAnsi" w:cstheme="majorHAnsi"/>
          <w:i/>
          <w:color w:val="FF0000"/>
          <w:szCs w:val="21"/>
        </w:rPr>
        <w:t>G</w:t>
      </w:r>
      <w:r w:rsidRPr="00A04B2F">
        <w:rPr>
          <w:rFonts w:asciiTheme="majorHAnsi" w:hAnsiTheme="minorEastAsia" w:cstheme="majorHAnsi"/>
          <w:color w:val="FF0000"/>
          <w:szCs w:val="21"/>
        </w:rPr>
        <w:t>）和杆</w:t>
      </w:r>
      <w:r w:rsidRPr="00A04B2F">
        <w:rPr>
          <w:rFonts w:asciiTheme="majorHAnsi" w:hAnsiTheme="majorHAnsi" w:cstheme="majorHAnsi"/>
          <w:i/>
          <w:color w:val="FF0000"/>
          <w:szCs w:val="21"/>
        </w:rPr>
        <w:t>AB</w:t>
      </w:r>
      <w:r w:rsidRPr="00A04B2F">
        <w:rPr>
          <w:rFonts w:asciiTheme="majorHAnsi" w:hAnsiTheme="minorEastAsia" w:cstheme="majorHAnsi"/>
          <w:color w:val="FF0000"/>
          <w:szCs w:val="21"/>
        </w:rPr>
        <w:t>的支持力作用下平衡，三力中，水平绳子拉力不变，杆支持力方向不变，总是竖直向上，大小变化；而绳</w:t>
      </w:r>
      <w:r w:rsidRPr="00A04B2F">
        <w:rPr>
          <w:rFonts w:asciiTheme="majorHAnsi" w:hAnsiTheme="majorHAnsi" w:cstheme="majorHAnsi"/>
          <w:i/>
          <w:color w:val="FF0000"/>
          <w:szCs w:val="21"/>
        </w:rPr>
        <w:t>AC</w:t>
      </w:r>
      <w:r w:rsidRPr="00A04B2F">
        <w:rPr>
          <w:rFonts w:asciiTheme="majorHAnsi" w:hAnsiTheme="minorEastAsia" w:cstheme="majorHAnsi"/>
          <w:color w:val="FF0000"/>
          <w:szCs w:val="21"/>
        </w:rPr>
        <w:t>的拉力大小和方向都在变。受力分析，把三个力平移后围成封闭三角形</w:t>
      </w:r>
    </w:p>
    <w:p w:rsidR="00B86684" w:rsidRPr="00A04B2F" w:rsidRDefault="00B86684" w:rsidP="00A04B2F">
      <w:pPr>
        <w:spacing w:line="276" w:lineRule="auto"/>
        <w:rPr>
          <w:rFonts w:asciiTheme="majorHAnsi" w:hAnsiTheme="majorHAnsi" w:cstheme="majorHAnsi"/>
          <w:noProof/>
          <w:color w:val="FF0000"/>
          <w:szCs w:val="21"/>
        </w:rPr>
      </w:pPr>
    </w:p>
    <w:p w:rsidR="00F21A5C" w:rsidRPr="00A04B2F" w:rsidRDefault="0067023B" w:rsidP="00A04B2F">
      <w:pPr>
        <w:spacing w:line="276" w:lineRule="auto"/>
        <w:rPr>
          <w:rFonts w:asciiTheme="majorHAnsi" w:hAnsiTheme="majorHAnsi" w:cstheme="majorHAnsi"/>
          <w:noProof/>
          <w:color w:val="FF0000"/>
          <w:szCs w:val="21"/>
        </w:rPr>
      </w:pPr>
      <w:r>
        <w:rPr>
          <w:rFonts w:asciiTheme="majorHAnsi" w:hAnsiTheme="majorHAnsi" w:cstheme="majorHAnsi"/>
          <w:noProof/>
          <w:color w:val="FF0000"/>
          <w:szCs w:val="21"/>
        </w:rPr>
        <w:drawing>
          <wp:anchor distT="0" distB="0" distL="114300" distR="114300" simplePos="0" relativeHeight="251659264" behindDoc="0" locked="0" layoutInCell="1" allowOverlap="1">
            <wp:simplePos x="0" y="0"/>
            <wp:positionH relativeFrom="column">
              <wp:posOffset>2433320</wp:posOffset>
            </wp:positionH>
            <wp:positionV relativeFrom="paragraph">
              <wp:posOffset>8255</wp:posOffset>
            </wp:positionV>
            <wp:extent cx="1266825" cy="1133475"/>
            <wp:effectExtent l="19050" t="0" r="9525"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14:imgLayer r:embed="rId98">
                              <a14:imgEffect>
                                <a14:sharpenSoften amount="10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66825" cy="1133475"/>
                    </a:xfrm>
                    <a:prstGeom prst="rect">
                      <a:avLst/>
                    </a:prstGeom>
                  </pic:spPr>
                </pic:pic>
              </a:graphicData>
            </a:graphic>
          </wp:anchor>
        </w:drawing>
      </w:r>
      <w:r>
        <w:rPr>
          <w:rFonts w:asciiTheme="majorHAnsi" w:hAnsiTheme="majorHAnsi" w:cstheme="majorHAnsi"/>
          <w:noProof/>
          <w:color w:val="FF0000"/>
          <w:szCs w:val="21"/>
        </w:rPr>
        <w:drawing>
          <wp:anchor distT="0" distB="0" distL="114300" distR="114300" simplePos="0" relativeHeight="251650048" behindDoc="0" locked="0" layoutInCell="1" allowOverlap="1">
            <wp:simplePos x="0" y="0"/>
            <wp:positionH relativeFrom="column">
              <wp:posOffset>4157345</wp:posOffset>
            </wp:positionH>
            <wp:positionV relativeFrom="paragraph">
              <wp:posOffset>17780</wp:posOffset>
            </wp:positionV>
            <wp:extent cx="828675" cy="857250"/>
            <wp:effectExtent l="19050" t="0" r="9525"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28675" cy="857250"/>
                    </a:xfrm>
                    <a:prstGeom prst="rect">
                      <a:avLst/>
                    </a:prstGeom>
                  </pic:spPr>
                </pic:pic>
              </a:graphicData>
            </a:graphic>
          </wp:anchor>
        </w:drawing>
      </w:r>
    </w:p>
    <w:p w:rsidR="00F21A5C" w:rsidRPr="00A04B2F" w:rsidRDefault="00F21A5C" w:rsidP="00A04B2F">
      <w:pPr>
        <w:spacing w:line="276" w:lineRule="auto"/>
        <w:rPr>
          <w:rFonts w:asciiTheme="majorHAnsi" w:hAnsiTheme="majorHAnsi" w:cstheme="majorHAnsi"/>
          <w:noProof/>
          <w:color w:val="FF0000"/>
          <w:szCs w:val="21"/>
        </w:rPr>
      </w:pPr>
    </w:p>
    <w:p w:rsidR="00F21A5C" w:rsidRPr="00A04B2F" w:rsidRDefault="00F21A5C" w:rsidP="00A04B2F">
      <w:pPr>
        <w:spacing w:line="276" w:lineRule="auto"/>
        <w:rPr>
          <w:rFonts w:asciiTheme="majorHAnsi" w:hAnsiTheme="majorHAnsi" w:cstheme="majorHAnsi"/>
          <w:noProof/>
          <w:color w:val="FF0000"/>
          <w:szCs w:val="21"/>
        </w:rPr>
      </w:pPr>
    </w:p>
    <w:p w:rsidR="00F21A5C" w:rsidRDefault="00F21A5C" w:rsidP="00A04B2F">
      <w:pPr>
        <w:spacing w:line="276" w:lineRule="auto"/>
        <w:rPr>
          <w:rFonts w:asciiTheme="majorHAnsi" w:hAnsiTheme="majorHAnsi" w:cstheme="majorHAnsi" w:hint="eastAsia"/>
          <w:noProof/>
          <w:color w:val="FF0000"/>
          <w:szCs w:val="21"/>
        </w:rPr>
      </w:pPr>
    </w:p>
    <w:p w:rsidR="0067023B" w:rsidRPr="00A04B2F" w:rsidRDefault="0067023B" w:rsidP="00A04B2F">
      <w:pPr>
        <w:spacing w:line="276" w:lineRule="auto"/>
        <w:rPr>
          <w:rFonts w:asciiTheme="majorHAnsi" w:hAnsiTheme="majorHAnsi" w:cstheme="majorHAnsi"/>
          <w:noProof/>
          <w:color w:val="FF0000"/>
          <w:szCs w:val="21"/>
        </w:rPr>
      </w:pPr>
    </w:p>
    <w:p w:rsidR="004F5887" w:rsidRDefault="004F5887" w:rsidP="00A04B2F">
      <w:pPr>
        <w:spacing w:line="276" w:lineRule="auto"/>
        <w:rPr>
          <w:rFonts w:asciiTheme="majorHAnsi" w:hAnsiTheme="majorHAnsi" w:cstheme="majorHAnsi" w:hint="eastAsia"/>
          <w:b/>
          <w:color w:val="FF0000"/>
          <w:szCs w:val="21"/>
        </w:rPr>
      </w:pPr>
    </w:p>
    <w:p w:rsidR="0067023B" w:rsidRDefault="0067023B" w:rsidP="00A04B2F">
      <w:pPr>
        <w:spacing w:line="276" w:lineRule="auto"/>
        <w:rPr>
          <w:rFonts w:asciiTheme="majorHAnsi" w:hAnsiTheme="majorHAnsi" w:cstheme="majorHAnsi" w:hint="eastAsia"/>
          <w:b/>
          <w:color w:val="FF0000"/>
          <w:szCs w:val="21"/>
        </w:rPr>
      </w:pPr>
    </w:p>
    <w:p w:rsidR="0067023B" w:rsidRDefault="0067023B" w:rsidP="00A04B2F">
      <w:pPr>
        <w:spacing w:line="276" w:lineRule="auto"/>
        <w:rPr>
          <w:rFonts w:asciiTheme="majorHAnsi" w:hAnsiTheme="majorHAnsi" w:cstheme="majorHAnsi" w:hint="eastAsia"/>
          <w:b/>
          <w:color w:val="FF0000"/>
          <w:szCs w:val="21"/>
        </w:rPr>
      </w:pPr>
    </w:p>
    <w:p w:rsidR="0067023B" w:rsidRDefault="0067023B" w:rsidP="00A04B2F">
      <w:pPr>
        <w:spacing w:line="276" w:lineRule="auto"/>
        <w:rPr>
          <w:rFonts w:asciiTheme="majorHAnsi" w:hAnsiTheme="majorHAnsi" w:cstheme="majorHAnsi" w:hint="eastAsia"/>
          <w:b/>
          <w:color w:val="FF0000"/>
          <w:szCs w:val="21"/>
        </w:rPr>
      </w:pPr>
    </w:p>
    <w:p w:rsidR="0067023B" w:rsidRPr="00A04B2F" w:rsidRDefault="0067023B" w:rsidP="00A04B2F">
      <w:pPr>
        <w:spacing w:line="276" w:lineRule="auto"/>
        <w:rPr>
          <w:rFonts w:asciiTheme="majorHAnsi" w:hAnsiTheme="majorHAnsi" w:cstheme="majorHAnsi"/>
          <w:b/>
          <w:color w:val="FF0000"/>
          <w:szCs w:val="21"/>
        </w:rPr>
      </w:pPr>
    </w:p>
    <w:p w:rsidR="00B86684" w:rsidRPr="00A04B2F" w:rsidRDefault="0067023B" w:rsidP="00A04B2F">
      <w:pPr>
        <w:spacing w:line="276" w:lineRule="auto"/>
        <w:rPr>
          <w:rFonts w:asciiTheme="majorHAnsi" w:hAnsiTheme="majorHAnsi" w:cstheme="majorHAnsi"/>
          <w:noProof/>
          <w:color w:val="FF0000"/>
          <w:szCs w:val="21"/>
        </w:rPr>
      </w:pPr>
      <w:r>
        <w:rPr>
          <w:rFonts w:asciiTheme="majorHAnsi" w:hAnsiTheme="majorHAnsi" w:cstheme="majorHAnsi"/>
          <w:noProof/>
          <w:szCs w:val="21"/>
        </w:rPr>
        <w:drawing>
          <wp:anchor distT="0" distB="0" distL="114300" distR="114300" simplePos="0" relativeHeight="251651072" behindDoc="0" locked="0" layoutInCell="1" allowOverlap="1">
            <wp:simplePos x="0" y="0"/>
            <wp:positionH relativeFrom="column">
              <wp:posOffset>3976370</wp:posOffset>
            </wp:positionH>
            <wp:positionV relativeFrom="paragraph">
              <wp:posOffset>587375</wp:posOffset>
            </wp:positionV>
            <wp:extent cx="1323975" cy="1200150"/>
            <wp:effectExtent l="19050" t="0" r="9525"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14:imgLayer r:embed="rId101">
                              <a14:imgEffect>
                                <a14:sharpenSoften amount="10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23975" cy="1200150"/>
                    </a:xfrm>
                    <a:prstGeom prst="rect">
                      <a:avLst/>
                    </a:prstGeom>
                  </pic:spPr>
                </pic:pic>
              </a:graphicData>
            </a:graphic>
          </wp:anchor>
        </w:drawing>
      </w:r>
      <w:r w:rsidR="00527CB5" w:rsidRPr="00A04B2F">
        <w:rPr>
          <w:rFonts w:asciiTheme="majorHAnsi" w:hAnsiTheme="majorHAnsi" w:cstheme="majorHAnsi"/>
          <w:noProof/>
          <w:szCs w:val="21"/>
        </w:rPr>
        <w:t>5</w:t>
      </w:r>
      <w:r w:rsidR="00B86684" w:rsidRPr="00A04B2F">
        <w:rPr>
          <w:rFonts w:asciiTheme="majorHAnsi" w:hAnsiTheme="minorEastAsia" w:cstheme="majorHAnsi"/>
          <w:noProof/>
          <w:szCs w:val="21"/>
        </w:rPr>
        <w:t>、</w:t>
      </w:r>
      <w:r w:rsidR="00B86684" w:rsidRPr="00A04B2F">
        <w:rPr>
          <w:rFonts w:asciiTheme="majorHAnsi" w:hAnsiTheme="minorEastAsia" w:cstheme="majorHAnsi"/>
          <w:noProof/>
          <w:color w:val="000000" w:themeColor="text1"/>
          <w:szCs w:val="21"/>
        </w:rPr>
        <w:t>用绳通过定滑轮牵引物块，使物块在水平面上从图示位置开始沿地面做匀速直线运动，若物块与地面间的动摩擦因数</w:t>
      </w:r>
      <w:r w:rsidR="003529B5" w:rsidRPr="00A04B2F">
        <w:rPr>
          <w:rFonts w:asciiTheme="majorHAnsi" w:hAnsiTheme="majorHAnsi" w:cstheme="majorHAnsi"/>
          <w:i/>
          <w:color w:val="000000" w:themeColor="text1"/>
          <w:szCs w:val="21"/>
        </w:rPr>
        <w:t>μ</w:t>
      </w:r>
      <w:r w:rsidR="00B86684" w:rsidRPr="00A04B2F">
        <w:rPr>
          <w:rFonts w:asciiTheme="majorHAnsi" w:hAnsiTheme="majorHAnsi" w:cstheme="majorHAnsi"/>
          <w:color w:val="000000" w:themeColor="text1"/>
          <w:szCs w:val="21"/>
        </w:rPr>
        <w:t>&lt;1</w:t>
      </w:r>
      <w:r w:rsidR="00B86684" w:rsidRPr="00A04B2F">
        <w:rPr>
          <w:rFonts w:asciiTheme="majorHAnsi" w:hAnsiTheme="minorEastAsia" w:cstheme="majorHAnsi"/>
          <w:color w:val="000000" w:themeColor="text1"/>
          <w:szCs w:val="21"/>
        </w:rPr>
        <w:t>，滑轮的质量及摩擦不计，则在物体运动过程中，以下判断正确的是</w:t>
      </w:r>
      <w:r>
        <w:rPr>
          <w:rFonts w:asciiTheme="majorHAnsi" w:hAnsiTheme="minorEastAsia" w:cstheme="majorHAnsi" w:hint="eastAsia"/>
          <w:color w:val="000000" w:themeColor="text1"/>
          <w:szCs w:val="21"/>
        </w:rPr>
        <w:tab/>
      </w:r>
      <w:r w:rsidR="00B86684" w:rsidRPr="00A04B2F">
        <w:rPr>
          <w:rFonts w:asciiTheme="majorHAnsi" w:hAnsiTheme="majorHAnsi" w:cstheme="majorHAnsi"/>
          <w:color w:val="000000" w:themeColor="text1"/>
          <w:szCs w:val="21"/>
        </w:rPr>
        <w:tab/>
      </w:r>
      <w:r w:rsidR="00B86684" w:rsidRPr="00A04B2F">
        <w:rPr>
          <w:rFonts w:asciiTheme="majorHAnsi" w:hAnsiTheme="minorEastAsia" w:cstheme="majorHAnsi"/>
          <w:color w:val="000000" w:themeColor="text1"/>
          <w:szCs w:val="21"/>
        </w:rPr>
        <w:t>（</w:t>
      </w:r>
      <w:r w:rsidR="00B86684" w:rsidRPr="00A04B2F">
        <w:rPr>
          <w:rFonts w:asciiTheme="majorHAnsi" w:hAnsiTheme="majorHAnsi" w:cstheme="majorHAnsi"/>
          <w:color w:val="000000" w:themeColor="text1"/>
          <w:szCs w:val="21"/>
        </w:rPr>
        <w:tab/>
      </w:r>
      <w:r w:rsidR="00B86684" w:rsidRPr="00A04B2F">
        <w:rPr>
          <w:rFonts w:asciiTheme="majorHAnsi" w:hAnsiTheme="majorHAnsi" w:cstheme="majorHAnsi"/>
          <w:color w:val="000000" w:themeColor="text1"/>
          <w:szCs w:val="21"/>
        </w:rPr>
        <w:tab/>
      </w:r>
      <w:r w:rsidR="00B86684" w:rsidRPr="00A04B2F">
        <w:rPr>
          <w:rFonts w:asciiTheme="majorHAnsi" w:hAnsiTheme="minorEastAsia" w:cstheme="majorHAnsi"/>
          <w:color w:val="000000" w:themeColor="text1"/>
          <w:szCs w:val="21"/>
        </w:rPr>
        <w:t>）</w:t>
      </w:r>
    </w:p>
    <w:p w:rsidR="00B86684" w:rsidRPr="00A04B2F" w:rsidRDefault="00B86684" w:rsidP="00A04B2F">
      <w:pPr>
        <w:spacing w:line="276" w:lineRule="auto"/>
        <w:ind w:firstLine="420"/>
        <w:rPr>
          <w:rFonts w:asciiTheme="majorHAnsi" w:hAnsiTheme="majorHAnsi" w:cstheme="majorHAnsi"/>
          <w:color w:val="000000" w:themeColor="text1"/>
          <w:szCs w:val="21"/>
        </w:rPr>
      </w:pPr>
      <w:r w:rsidRPr="00A04B2F">
        <w:rPr>
          <w:rFonts w:asciiTheme="majorHAnsi" w:hAnsiTheme="majorHAnsi" w:cstheme="majorHAnsi"/>
          <w:color w:val="000000" w:themeColor="text1"/>
          <w:szCs w:val="21"/>
        </w:rPr>
        <w:t>A</w:t>
      </w:r>
      <w:r w:rsidRPr="00A04B2F">
        <w:rPr>
          <w:rFonts w:asciiTheme="majorHAnsi" w:hAnsiTheme="minorEastAsia" w:cstheme="majorHAnsi"/>
          <w:color w:val="000000" w:themeColor="text1"/>
          <w:szCs w:val="21"/>
        </w:rPr>
        <w:t>．绳子拉力保持不变</w:t>
      </w:r>
    </w:p>
    <w:p w:rsidR="00B86684" w:rsidRPr="00A04B2F" w:rsidRDefault="00B86684" w:rsidP="00A04B2F">
      <w:pPr>
        <w:spacing w:line="276" w:lineRule="auto"/>
        <w:ind w:firstLine="420"/>
        <w:rPr>
          <w:rFonts w:asciiTheme="majorHAnsi" w:hAnsiTheme="majorHAnsi" w:cstheme="majorHAnsi"/>
          <w:color w:val="000000" w:themeColor="text1"/>
          <w:szCs w:val="21"/>
        </w:rPr>
      </w:pPr>
      <w:r w:rsidRPr="00A04B2F">
        <w:rPr>
          <w:rFonts w:asciiTheme="majorHAnsi" w:hAnsiTheme="majorHAnsi" w:cstheme="majorHAnsi"/>
          <w:color w:val="000000" w:themeColor="text1"/>
          <w:szCs w:val="21"/>
        </w:rPr>
        <w:t>B</w:t>
      </w:r>
      <w:r w:rsidRPr="00A04B2F">
        <w:rPr>
          <w:rFonts w:asciiTheme="majorHAnsi" w:hAnsiTheme="minorEastAsia" w:cstheme="majorHAnsi"/>
          <w:color w:val="000000" w:themeColor="text1"/>
          <w:szCs w:val="21"/>
        </w:rPr>
        <w:t>．绳子拉力将不断增大</w:t>
      </w:r>
    </w:p>
    <w:p w:rsidR="00B86684" w:rsidRPr="00A04B2F" w:rsidRDefault="00B86684" w:rsidP="00A04B2F">
      <w:pPr>
        <w:spacing w:line="276" w:lineRule="auto"/>
        <w:ind w:firstLine="420"/>
        <w:rPr>
          <w:rFonts w:asciiTheme="majorHAnsi" w:hAnsiTheme="majorHAnsi" w:cstheme="majorHAnsi"/>
          <w:color w:val="000000" w:themeColor="text1"/>
          <w:szCs w:val="21"/>
        </w:rPr>
      </w:pPr>
      <w:r w:rsidRPr="00A04B2F">
        <w:rPr>
          <w:rFonts w:asciiTheme="majorHAnsi" w:hAnsiTheme="majorHAnsi" w:cstheme="majorHAnsi"/>
          <w:color w:val="000000" w:themeColor="text1"/>
          <w:szCs w:val="21"/>
        </w:rPr>
        <w:t>C</w:t>
      </w:r>
      <w:r w:rsidRPr="00A04B2F">
        <w:rPr>
          <w:rFonts w:asciiTheme="majorHAnsi" w:hAnsiTheme="minorEastAsia" w:cstheme="majorHAnsi"/>
          <w:color w:val="000000" w:themeColor="text1"/>
          <w:szCs w:val="21"/>
        </w:rPr>
        <w:t>．地面对物体的摩擦力将不断减小</w:t>
      </w:r>
    </w:p>
    <w:p w:rsidR="00F21A5C" w:rsidRPr="00A04B2F" w:rsidRDefault="00B86684" w:rsidP="00A04B2F">
      <w:pPr>
        <w:spacing w:line="276" w:lineRule="auto"/>
        <w:ind w:firstLine="420"/>
        <w:rPr>
          <w:rFonts w:asciiTheme="majorHAnsi" w:hAnsiTheme="majorHAnsi" w:cstheme="majorHAnsi"/>
          <w:color w:val="000000" w:themeColor="text1"/>
          <w:szCs w:val="21"/>
        </w:rPr>
      </w:pPr>
      <w:r w:rsidRPr="00A04B2F">
        <w:rPr>
          <w:rFonts w:asciiTheme="majorHAnsi" w:hAnsiTheme="majorHAnsi" w:cstheme="majorHAnsi"/>
          <w:color w:val="000000" w:themeColor="text1"/>
          <w:szCs w:val="21"/>
        </w:rPr>
        <w:t>D</w:t>
      </w:r>
      <w:r w:rsidRPr="00A04B2F">
        <w:rPr>
          <w:rFonts w:asciiTheme="majorHAnsi" w:hAnsiTheme="minorEastAsia" w:cstheme="majorHAnsi"/>
          <w:color w:val="000000" w:themeColor="text1"/>
          <w:szCs w:val="21"/>
        </w:rPr>
        <w:t>．物体对地面的压力不断减小</w:t>
      </w:r>
    </w:p>
    <w:p w:rsidR="00B86684" w:rsidRPr="00A04B2F" w:rsidRDefault="00B86684"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【难度】★★★</w:t>
      </w:r>
    </w:p>
    <w:p w:rsidR="00B86684" w:rsidRPr="00A04B2F" w:rsidRDefault="00B86684" w:rsidP="00A04B2F">
      <w:pPr>
        <w:spacing w:line="276" w:lineRule="auto"/>
        <w:rPr>
          <w:rFonts w:asciiTheme="majorHAnsi" w:hAnsiTheme="majorHAnsi" w:cstheme="majorHAnsi"/>
          <w:b/>
          <w:color w:val="FF0000"/>
          <w:szCs w:val="21"/>
        </w:rPr>
      </w:pPr>
      <w:r w:rsidRPr="00A04B2F">
        <w:rPr>
          <w:rFonts w:asciiTheme="majorHAnsi" w:hAnsiTheme="minorEastAsia" w:cstheme="majorHAnsi"/>
          <w:color w:val="FF0000"/>
          <w:szCs w:val="21"/>
        </w:rPr>
        <w:t>【答案】</w:t>
      </w:r>
      <w:r w:rsidRPr="00A04B2F">
        <w:rPr>
          <w:rFonts w:asciiTheme="majorHAnsi" w:hAnsiTheme="majorHAnsi" w:cstheme="majorHAnsi"/>
          <w:color w:val="FF0000"/>
          <w:szCs w:val="21"/>
        </w:rPr>
        <w:t>BCD</w:t>
      </w:r>
    </w:p>
    <w:p w:rsidR="00FC3B40" w:rsidRPr="00A04B2F" w:rsidRDefault="00B86684"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【解析】本题中物块是在四个力作用下保持动态平衡，我们可先将地面施于物体的支持力</w:t>
      </w:r>
      <w:r w:rsidRPr="00A04B2F">
        <w:rPr>
          <w:rFonts w:asciiTheme="majorHAnsi" w:hAnsiTheme="majorHAnsi" w:cstheme="majorHAnsi"/>
          <w:i/>
          <w:color w:val="FF0000"/>
          <w:szCs w:val="21"/>
        </w:rPr>
        <w:t>N</w:t>
      </w:r>
      <w:r w:rsidRPr="00A04B2F">
        <w:rPr>
          <w:rFonts w:asciiTheme="majorHAnsi" w:hAnsiTheme="minorEastAsia" w:cstheme="majorHAnsi"/>
          <w:color w:val="FF0000"/>
          <w:szCs w:val="21"/>
        </w:rPr>
        <w:t>与摩擦力</w:t>
      </w:r>
      <w:r w:rsidRPr="00A04B2F">
        <w:rPr>
          <w:rFonts w:asciiTheme="majorHAnsi" w:hAnsiTheme="majorHAnsi" w:cstheme="majorHAnsi"/>
          <w:i/>
          <w:color w:val="FF0000"/>
          <w:szCs w:val="21"/>
        </w:rPr>
        <w:t>f</w:t>
      </w:r>
      <w:r w:rsidRPr="00A04B2F">
        <w:rPr>
          <w:rFonts w:asciiTheme="majorHAnsi" w:hAnsiTheme="minorEastAsia" w:cstheme="majorHAnsi"/>
          <w:color w:val="FF0000"/>
          <w:szCs w:val="21"/>
        </w:rPr>
        <w:t>合成为地面的作用力</w:t>
      </w:r>
      <w:r w:rsidRPr="00A04B2F">
        <w:rPr>
          <w:rFonts w:asciiTheme="majorHAnsi" w:hAnsiTheme="majorHAnsi" w:cstheme="majorHAnsi"/>
          <w:i/>
          <w:color w:val="FF0000"/>
          <w:szCs w:val="21"/>
        </w:rPr>
        <w:t>F</w:t>
      </w:r>
      <w:r w:rsidRPr="00A04B2F">
        <w:rPr>
          <w:rFonts w:asciiTheme="majorHAnsi" w:hAnsiTheme="minorEastAsia" w:cstheme="majorHAnsi"/>
          <w:color w:val="FF0000"/>
          <w:szCs w:val="21"/>
        </w:rPr>
        <w:t>。由于</w:t>
      </w:r>
      <w:r w:rsidR="003529B5" w:rsidRPr="00A04B2F">
        <w:rPr>
          <w:rFonts w:asciiTheme="majorHAnsi" w:hAnsiTheme="majorHAnsi" w:cstheme="majorHAnsi"/>
          <w:i/>
          <w:color w:val="FF0000"/>
          <w:szCs w:val="21"/>
        </w:rPr>
        <w:t>f</w:t>
      </w:r>
      <w:r w:rsidR="0010538A" w:rsidRPr="00166A86">
        <w:rPr>
          <w:rFonts w:asciiTheme="majorHAnsi" w:hAnsiTheme="majorHAnsi" w:cstheme="majorHAnsi"/>
          <w:color w:val="FF0000"/>
          <w:szCs w:val="21"/>
        </w:rPr>
        <w:t>＝</w:t>
      </w:r>
      <w:r w:rsidR="003529B5" w:rsidRPr="00A04B2F">
        <w:rPr>
          <w:rFonts w:asciiTheme="majorHAnsi" w:hAnsiTheme="majorHAnsi" w:cstheme="majorHAnsi"/>
          <w:i/>
          <w:color w:val="FF0000"/>
          <w:szCs w:val="21"/>
        </w:rPr>
        <w:t>μN</w:t>
      </w:r>
      <w:r w:rsidRPr="00A04B2F">
        <w:rPr>
          <w:rFonts w:asciiTheme="majorHAnsi" w:hAnsiTheme="minorEastAsia" w:cstheme="majorHAnsi"/>
          <w:color w:val="FF0000"/>
          <w:szCs w:val="21"/>
        </w:rPr>
        <w:t>可知力</w:t>
      </w:r>
      <w:r w:rsidRPr="00A04B2F">
        <w:rPr>
          <w:rFonts w:asciiTheme="majorHAnsi" w:hAnsiTheme="majorHAnsi" w:cstheme="majorHAnsi"/>
          <w:i/>
          <w:color w:val="FF0000"/>
          <w:szCs w:val="21"/>
        </w:rPr>
        <w:t>F</w:t>
      </w:r>
      <w:r w:rsidRPr="00A04B2F">
        <w:rPr>
          <w:rFonts w:asciiTheme="majorHAnsi" w:hAnsiTheme="minorEastAsia" w:cstheme="majorHAnsi"/>
          <w:color w:val="FF0000"/>
          <w:szCs w:val="21"/>
        </w:rPr>
        <w:t>的方向是确定的：与支持力的方向成</w:t>
      </w:r>
      <w:r w:rsidR="008600FE" w:rsidRPr="00A04B2F">
        <w:rPr>
          <w:rFonts w:asciiTheme="majorHAnsi" w:hAnsiTheme="majorHAnsi" w:cstheme="majorHAnsi"/>
          <w:color w:val="FF0000"/>
          <w:szCs w:val="21"/>
        </w:rPr>
        <w:t>arctan</w:t>
      </w:r>
      <w:r w:rsidR="008600FE" w:rsidRPr="00A04B2F">
        <w:rPr>
          <w:rFonts w:asciiTheme="majorHAnsi" w:hAnsiTheme="majorHAnsi" w:cstheme="majorHAnsi"/>
          <w:i/>
          <w:color w:val="FF0000"/>
          <w:szCs w:val="21"/>
        </w:rPr>
        <w:t>μ</w:t>
      </w:r>
      <w:r w:rsidRPr="00A04B2F">
        <w:rPr>
          <w:rFonts w:asciiTheme="majorHAnsi" w:hAnsiTheme="minorEastAsia" w:cstheme="majorHAnsi"/>
          <w:color w:val="FF0000"/>
          <w:szCs w:val="21"/>
        </w:rPr>
        <w:t>，这样问题就转化为三力平衡，其中</w:t>
      </w:r>
      <w:r w:rsidRPr="00A04B2F">
        <w:rPr>
          <w:rFonts w:asciiTheme="majorHAnsi" w:hAnsiTheme="majorHAnsi" w:cstheme="majorHAnsi"/>
          <w:i/>
          <w:color w:val="FF0000"/>
          <w:szCs w:val="21"/>
        </w:rPr>
        <w:t>G</w:t>
      </w:r>
      <w:r w:rsidRPr="00A04B2F">
        <w:rPr>
          <w:rFonts w:asciiTheme="majorHAnsi" w:hAnsiTheme="minorEastAsia" w:cstheme="majorHAnsi"/>
          <w:color w:val="FF0000"/>
          <w:szCs w:val="21"/>
        </w:rPr>
        <w:t>为大小方向均不变，地面对物体的力</w:t>
      </w:r>
      <w:r w:rsidRPr="00A04B2F">
        <w:rPr>
          <w:rFonts w:asciiTheme="majorHAnsi" w:hAnsiTheme="majorHAnsi" w:cstheme="majorHAnsi"/>
          <w:i/>
          <w:color w:val="FF0000"/>
          <w:szCs w:val="21"/>
        </w:rPr>
        <w:t>F</w:t>
      </w:r>
      <w:r w:rsidRPr="00A04B2F">
        <w:rPr>
          <w:rFonts w:asciiTheme="majorHAnsi" w:hAnsiTheme="minorEastAsia" w:cstheme="majorHAnsi"/>
          <w:color w:val="FF0000"/>
          <w:szCs w:val="21"/>
        </w:rPr>
        <w:t>方向确定，将三个力围成封闭三角形从，看到</w:t>
      </w:r>
      <w:r w:rsidRPr="00A04B2F">
        <w:rPr>
          <w:rFonts w:asciiTheme="majorHAnsi" w:hAnsiTheme="majorHAnsi" w:cstheme="majorHAnsi"/>
          <w:i/>
          <w:color w:val="FF0000"/>
          <w:szCs w:val="21"/>
        </w:rPr>
        <w:t>F</w:t>
      </w:r>
      <w:r w:rsidRPr="00A04B2F">
        <w:rPr>
          <w:rFonts w:asciiTheme="majorHAnsi" w:hAnsiTheme="minorEastAsia" w:cstheme="majorHAnsi"/>
          <w:color w:val="FF0000"/>
          <w:szCs w:val="21"/>
        </w:rPr>
        <w:t>在变小，所以</w:t>
      </w:r>
      <w:r w:rsidRPr="00A04B2F">
        <w:rPr>
          <w:rFonts w:asciiTheme="majorHAnsi" w:hAnsiTheme="majorHAnsi" w:cstheme="majorHAnsi"/>
          <w:i/>
          <w:color w:val="FF0000"/>
          <w:szCs w:val="21"/>
        </w:rPr>
        <w:t>N</w:t>
      </w:r>
      <w:r w:rsidRPr="00A04B2F">
        <w:rPr>
          <w:rFonts w:asciiTheme="majorHAnsi" w:hAnsiTheme="minorEastAsia" w:cstheme="majorHAnsi"/>
          <w:color w:val="FF0000"/>
          <w:szCs w:val="21"/>
        </w:rPr>
        <w:t>变小，</w:t>
      </w:r>
      <w:r w:rsidRPr="00A04B2F">
        <w:rPr>
          <w:rFonts w:asciiTheme="majorHAnsi" w:hAnsiTheme="majorHAnsi" w:cstheme="majorHAnsi"/>
          <w:i/>
          <w:color w:val="FF0000"/>
          <w:szCs w:val="21"/>
        </w:rPr>
        <w:t>f</w:t>
      </w:r>
      <w:r w:rsidRPr="00A04B2F">
        <w:rPr>
          <w:rFonts w:asciiTheme="majorHAnsi" w:hAnsiTheme="minorEastAsia" w:cstheme="majorHAnsi"/>
          <w:color w:val="FF0000"/>
          <w:szCs w:val="21"/>
        </w:rPr>
        <w:t>变小</w:t>
      </w:r>
      <w:r w:rsidRPr="00A04B2F">
        <w:rPr>
          <w:rFonts w:asciiTheme="majorHAnsi" w:hAnsiTheme="minorEastAsia" w:cstheme="majorHAnsi"/>
          <w:noProof/>
          <w:color w:val="FF0000"/>
          <w:szCs w:val="21"/>
        </w:rPr>
        <w:t>，</w:t>
      </w:r>
      <w:r w:rsidR="003529B5" w:rsidRPr="00A04B2F">
        <w:rPr>
          <w:rFonts w:asciiTheme="majorHAnsi" w:hAnsiTheme="majorHAnsi" w:cstheme="majorHAnsi"/>
          <w:i/>
          <w:color w:val="FF0000"/>
          <w:szCs w:val="21"/>
        </w:rPr>
        <w:t>μ</w:t>
      </w:r>
      <w:r w:rsidR="003529B5" w:rsidRPr="00A04B2F">
        <w:rPr>
          <w:rFonts w:asciiTheme="majorHAnsi" w:hAnsiTheme="majorHAnsi" w:cstheme="majorHAnsi"/>
          <w:color w:val="FF0000"/>
          <w:szCs w:val="21"/>
        </w:rPr>
        <w:t>&lt;1</w:t>
      </w:r>
      <w:r w:rsidRPr="00A04B2F">
        <w:rPr>
          <w:rFonts w:asciiTheme="majorHAnsi" w:hAnsiTheme="minorEastAsia" w:cstheme="majorHAnsi"/>
          <w:color w:val="FF0000"/>
          <w:szCs w:val="21"/>
        </w:rPr>
        <w:t>，</w:t>
      </w:r>
      <w:r w:rsidR="00CF3DA5" w:rsidRPr="00A04B2F">
        <w:rPr>
          <w:rFonts w:asciiTheme="majorHAnsi" w:hAnsiTheme="majorHAnsi" w:cstheme="majorHAnsi"/>
          <w:color w:val="FF0000"/>
          <w:szCs w:val="21"/>
        </w:rPr>
        <w:t>arctan</w:t>
      </w:r>
      <w:r w:rsidR="003529B5" w:rsidRPr="00A04B2F">
        <w:rPr>
          <w:rFonts w:asciiTheme="majorHAnsi" w:hAnsiTheme="majorHAnsi" w:cstheme="majorHAnsi"/>
          <w:i/>
          <w:color w:val="FF0000"/>
          <w:szCs w:val="21"/>
        </w:rPr>
        <w:t>μ&lt;</w:t>
      </w:r>
      <w:r w:rsidR="00CF3DA5" w:rsidRPr="00A04B2F">
        <w:rPr>
          <w:rFonts w:asciiTheme="majorHAnsi" w:hAnsiTheme="majorHAnsi" w:cstheme="majorHAnsi"/>
          <w:color w:val="FF0000"/>
          <w:szCs w:val="21"/>
        </w:rPr>
        <w:t>45º</w:t>
      </w:r>
      <w:r w:rsidR="00B46B40" w:rsidRPr="00A04B2F">
        <w:rPr>
          <w:rFonts w:asciiTheme="majorHAnsi" w:hAnsiTheme="minorEastAsia" w:cstheme="majorHAnsi"/>
          <w:color w:val="FF0000"/>
          <w:szCs w:val="21"/>
        </w:rPr>
        <w:t>，</w:t>
      </w:r>
      <w:r w:rsidRPr="00A04B2F">
        <w:rPr>
          <w:rFonts w:asciiTheme="majorHAnsi" w:hAnsiTheme="majorHAnsi" w:cstheme="majorHAnsi"/>
          <w:i/>
          <w:noProof/>
          <w:color w:val="FF0000"/>
          <w:szCs w:val="21"/>
        </w:rPr>
        <w:t>T</w:t>
      </w:r>
      <w:r w:rsidRPr="00A04B2F">
        <w:rPr>
          <w:rFonts w:asciiTheme="majorHAnsi" w:hAnsiTheme="minorEastAsia" w:cstheme="majorHAnsi"/>
          <w:noProof/>
          <w:color w:val="FF0000"/>
          <w:szCs w:val="21"/>
        </w:rPr>
        <w:t>拉力变大</w:t>
      </w:r>
    </w:p>
    <w:p w:rsidR="00F21A5C" w:rsidRPr="00A04B2F" w:rsidRDefault="00275BFC" w:rsidP="00A04B2F">
      <w:pPr>
        <w:spacing w:line="276" w:lineRule="auto"/>
        <w:rPr>
          <w:rFonts w:asciiTheme="majorHAnsi" w:hAnsiTheme="majorHAnsi" w:cstheme="majorHAnsi"/>
          <w:b/>
          <w:color w:val="000000"/>
          <w:szCs w:val="21"/>
        </w:rPr>
      </w:pPr>
      <w:r w:rsidRPr="00A04B2F">
        <w:rPr>
          <w:rFonts w:asciiTheme="majorHAnsi" w:hAnsiTheme="majorHAnsi" w:cstheme="majorHAnsi"/>
          <w:b/>
          <w:noProof/>
          <w:color w:val="000000"/>
          <w:szCs w:val="21"/>
        </w:rPr>
        <w:drawing>
          <wp:anchor distT="0" distB="0" distL="114300" distR="114300" simplePos="0" relativeHeight="251658752" behindDoc="0" locked="0" layoutInCell="1" allowOverlap="1">
            <wp:simplePos x="0" y="0"/>
            <wp:positionH relativeFrom="column">
              <wp:posOffset>4385945</wp:posOffset>
            </wp:positionH>
            <wp:positionV relativeFrom="paragraph">
              <wp:posOffset>159385</wp:posOffset>
            </wp:positionV>
            <wp:extent cx="914400" cy="1066800"/>
            <wp:effectExtent l="1905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14:imgLayer r:embed="rId103">
                              <a14:imgEffect>
                                <a14:sharpenSoften amount="88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14400" cy="1066800"/>
                    </a:xfrm>
                    <a:prstGeom prst="rect">
                      <a:avLst/>
                    </a:prstGeom>
                  </pic:spPr>
                </pic:pic>
              </a:graphicData>
            </a:graphic>
          </wp:anchor>
        </w:drawing>
      </w:r>
    </w:p>
    <w:p w:rsidR="00F21A5C" w:rsidRPr="00A04B2F" w:rsidRDefault="00DB2CBD" w:rsidP="00A04B2F">
      <w:pPr>
        <w:spacing w:line="276" w:lineRule="auto"/>
        <w:rPr>
          <w:rFonts w:asciiTheme="majorHAnsi" w:hAnsiTheme="majorHAnsi" w:cstheme="majorHAnsi"/>
          <w:b/>
          <w:color w:val="000000"/>
          <w:szCs w:val="21"/>
        </w:rPr>
      </w:pPr>
      <w:r w:rsidRPr="00A04B2F">
        <w:rPr>
          <w:rFonts w:asciiTheme="majorHAnsi" w:hAnsiTheme="majorHAnsi" w:cstheme="majorHAnsi"/>
          <w:b/>
          <w:noProof/>
          <w:color w:val="000000"/>
          <w:szCs w:val="21"/>
        </w:rPr>
        <w:drawing>
          <wp:anchor distT="0" distB="0" distL="114300" distR="114300" simplePos="0" relativeHeight="251656704" behindDoc="0" locked="0" layoutInCell="1" allowOverlap="1">
            <wp:simplePos x="0" y="0"/>
            <wp:positionH relativeFrom="column">
              <wp:posOffset>3261995</wp:posOffset>
            </wp:positionH>
            <wp:positionV relativeFrom="paragraph">
              <wp:posOffset>7620</wp:posOffset>
            </wp:positionV>
            <wp:extent cx="914400" cy="838200"/>
            <wp:effectExtent l="1905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14:imgLayer r:embed="rId105">
                              <a14:imgEffect>
                                <a14:sharpenSoften amount="9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14400" cy="838200"/>
                    </a:xfrm>
                    <a:prstGeom prst="rect">
                      <a:avLst/>
                    </a:prstGeom>
                  </pic:spPr>
                </pic:pic>
              </a:graphicData>
            </a:graphic>
          </wp:anchor>
        </w:drawing>
      </w:r>
    </w:p>
    <w:p w:rsidR="00F21A5C" w:rsidRPr="00A04B2F" w:rsidRDefault="00F21A5C" w:rsidP="00A04B2F">
      <w:pPr>
        <w:spacing w:line="276" w:lineRule="auto"/>
        <w:rPr>
          <w:rFonts w:asciiTheme="majorHAnsi" w:hAnsiTheme="majorHAnsi" w:cstheme="majorHAnsi"/>
          <w:b/>
          <w:color w:val="000000"/>
          <w:szCs w:val="21"/>
        </w:rPr>
      </w:pPr>
    </w:p>
    <w:p w:rsidR="00F1051E" w:rsidRPr="00A04B2F" w:rsidRDefault="00F1051E" w:rsidP="00A04B2F">
      <w:pPr>
        <w:spacing w:line="276" w:lineRule="auto"/>
        <w:rPr>
          <w:rFonts w:asciiTheme="majorHAnsi" w:hAnsiTheme="majorHAnsi" w:cstheme="majorHAnsi"/>
          <w:b/>
          <w:color w:val="000000"/>
          <w:szCs w:val="21"/>
        </w:rPr>
      </w:pPr>
    </w:p>
    <w:p w:rsidR="00B37C34" w:rsidRDefault="00B37C34" w:rsidP="00A04B2F">
      <w:pPr>
        <w:spacing w:line="276" w:lineRule="auto"/>
        <w:rPr>
          <w:rFonts w:asciiTheme="majorHAnsi" w:hAnsiTheme="majorHAnsi" w:cstheme="majorHAnsi" w:hint="eastAsia"/>
          <w:b/>
          <w:color w:val="000000"/>
          <w:szCs w:val="21"/>
        </w:rPr>
      </w:pPr>
    </w:p>
    <w:p w:rsidR="0067023B" w:rsidRPr="00A04B2F" w:rsidRDefault="0067023B" w:rsidP="00A04B2F">
      <w:pPr>
        <w:spacing w:line="276" w:lineRule="auto"/>
        <w:rPr>
          <w:rFonts w:asciiTheme="majorHAnsi" w:hAnsiTheme="majorHAnsi" w:cstheme="majorHAnsi"/>
          <w:b/>
          <w:color w:val="000000"/>
          <w:szCs w:val="21"/>
        </w:rPr>
      </w:pPr>
    </w:p>
    <w:p w:rsidR="00FC3B40" w:rsidRPr="00A04B2F" w:rsidRDefault="0067023B" w:rsidP="00A04B2F">
      <w:pPr>
        <w:spacing w:line="276" w:lineRule="auto"/>
        <w:rPr>
          <w:rFonts w:asciiTheme="majorHAnsi" w:hAnsiTheme="majorHAnsi" w:cstheme="majorHAnsi"/>
          <w:i/>
          <w:color w:val="000000"/>
          <w:szCs w:val="21"/>
        </w:rPr>
      </w:pPr>
      <w:r>
        <w:rPr>
          <w:rFonts w:asciiTheme="majorHAnsi" w:hAnsiTheme="majorHAnsi" w:cstheme="majorHAnsi"/>
          <w:noProof/>
          <w:color w:val="000000"/>
          <w:szCs w:val="21"/>
        </w:rPr>
        <w:drawing>
          <wp:anchor distT="0" distB="0" distL="114300" distR="114300" simplePos="0" relativeHeight="251685888" behindDoc="0" locked="0" layoutInCell="1" allowOverlap="1">
            <wp:simplePos x="0" y="0"/>
            <wp:positionH relativeFrom="column">
              <wp:posOffset>4338320</wp:posOffset>
            </wp:positionH>
            <wp:positionV relativeFrom="paragraph">
              <wp:posOffset>582930</wp:posOffset>
            </wp:positionV>
            <wp:extent cx="1000125" cy="876300"/>
            <wp:effectExtent l="19050" t="0" r="9525" b="0"/>
            <wp:wrapSquare wrapText="bothSides"/>
            <wp:docPr id="364" name="图片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06"/>
                    <a:stretch>
                      <a:fillRect/>
                    </a:stretch>
                  </pic:blipFill>
                  <pic:spPr bwMode="auto">
                    <a:xfrm>
                      <a:off x="0" y="0"/>
                      <a:ext cx="1000125" cy="876300"/>
                    </a:xfrm>
                    <a:prstGeom prst="rect">
                      <a:avLst/>
                    </a:prstGeom>
                    <a:noFill/>
                    <a:ln w="9525">
                      <a:noFill/>
                      <a:miter lim="800000"/>
                      <a:headEnd/>
                      <a:tailEnd/>
                    </a:ln>
                  </pic:spPr>
                </pic:pic>
              </a:graphicData>
            </a:graphic>
          </wp:anchor>
        </w:drawing>
      </w:r>
      <w:r w:rsidR="00527CB5" w:rsidRPr="00A04B2F">
        <w:rPr>
          <w:rFonts w:asciiTheme="majorHAnsi" w:hAnsiTheme="majorHAnsi" w:cstheme="majorHAnsi"/>
          <w:color w:val="000000"/>
          <w:szCs w:val="21"/>
        </w:rPr>
        <w:t>6</w:t>
      </w:r>
      <w:r w:rsidR="00E116C8" w:rsidRPr="00A04B2F">
        <w:rPr>
          <w:rFonts w:asciiTheme="majorHAnsi" w:hAnsiTheme="minorEastAsia" w:cstheme="majorHAnsi"/>
          <w:color w:val="000000"/>
          <w:szCs w:val="21"/>
        </w:rPr>
        <w:t>、</w:t>
      </w:r>
      <w:r w:rsidR="00FC3B40" w:rsidRPr="00A04B2F">
        <w:rPr>
          <w:rFonts w:asciiTheme="majorHAnsi" w:hAnsiTheme="minorEastAsia" w:cstheme="majorHAnsi"/>
          <w:color w:val="000000"/>
          <w:szCs w:val="21"/>
        </w:rPr>
        <w:t>如图所示，物体</w:t>
      </w:r>
      <w:r w:rsidR="00FC3B40" w:rsidRPr="00A04B2F">
        <w:rPr>
          <w:rFonts w:asciiTheme="majorHAnsi" w:hAnsiTheme="majorHAnsi" w:cstheme="majorHAnsi"/>
          <w:i/>
          <w:color w:val="000000"/>
          <w:szCs w:val="21"/>
        </w:rPr>
        <w:t>G</w:t>
      </w:r>
      <w:r w:rsidR="00FC3B40" w:rsidRPr="00A04B2F">
        <w:rPr>
          <w:rFonts w:asciiTheme="majorHAnsi" w:hAnsiTheme="minorEastAsia" w:cstheme="majorHAnsi"/>
          <w:color w:val="000000"/>
          <w:szCs w:val="21"/>
        </w:rPr>
        <w:t>用两根绳子悬挂，开始时绳</w:t>
      </w:r>
      <w:r w:rsidR="00FC3B40" w:rsidRPr="00A04B2F">
        <w:rPr>
          <w:rFonts w:asciiTheme="majorHAnsi" w:hAnsiTheme="majorHAnsi" w:cstheme="majorHAnsi"/>
          <w:i/>
          <w:color w:val="000000"/>
          <w:szCs w:val="21"/>
        </w:rPr>
        <w:t>OA</w:t>
      </w:r>
      <w:r w:rsidR="00FC3B40" w:rsidRPr="00A04B2F">
        <w:rPr>
          <w:rFonts w:asciiTheme="majorHAnsi" w:hAnsiTheme="minorEastAsia" w:cstheme="majorHAnsi"/>
          <w:color w:val="000000"/>
          <w:szCs w:val="21"/>
        </w:rPr>
        <w:t>水平，现将两绳同时顺时针转过</w:t>
      </w:r>
      <w:r w:rsidR="00FC3B40" w:rsidRPr="00A04B2F">
        <w:rPr>
          <w:rFonts w:asciiTheme="majorHAnsi" w:hAnsiTheme="majorHAnsi" w:cstheme="majorHAnsi"/>
          <w:color w:val="000000"/>
          <w:szCs w:val="21"/>
        </w:rPr>
        <w:t>90°</w:t>
      </w:r>
      <w:r w:rsidR="00FC3B40" w:rsidRPr="00A04B2F">
        <w:rPr>
          <w:rFonts w:asciiTheme="majorHAnsi" w:hAnsiTheme="minorEastAsia" w:cstheme="majorHAnsi"/>
          <w:color w:val="000000"/>
          <w:szCs w:val="21"/>
        </w:rPr>
        <w:t>，且保持两绳之间的夹角</w:t>
      </w:r>
      <w:r w:rsidR="00675DD5" w:rsidRPr="00A04B2F">
        <w:rPr>
          <w:rFonts w:asciiTheme="majorHAnsi" w:hAnsiTheme="majorHAnsi" w:cstheme="majorHAnsi"/>
          <w:i/>
          <w:szCs w:val="21"/>
        </w:rPr>
        <w:t>α</w:t>
      </w:r>
      <w:r w:rsidR="00FC3B40" w:rsidRPr="00A04B2F">
        <w:rPr>
          <w:rFonts w:asciiTheme="majorHAnsi" w:hAnsiTheme="minorEastAsia" w:cstheme="majorHAnsi"/>
          <w:color w:val="000000"/>
          <w:szCs w:val="21"/>
        </w:rPr>
        <w:t>不变</w:t>
      </w:r>
      <w:r>
        <w:rPr>
          <w:rFonts w:asciiTheme="majorHAnsi" w:hAnsiTheme="majorHAnsi" w:cstheme="majorHAnsi"/>
          <w:color w:val="000000"/>
          <w:szCs w:val="21"/>
        </w:rPr>
        <w:t>（</w:t>
      </w:r>
      <w:r w:rsidR="00675DD5" w:rsidRPr="00A04B2F">
        <w:rPr>
          <w:rFonts w:asciiTheme="majorHAnsi" w:hAnsiTheme="majorHAnsi" w:cstheme="majorHAnsi"/>
          <w:i/>
          <w:szCs w:val="21"/>
        </w:rPr>
        <w:t>α&gt;</w:t>
      </w:r>
      <w:r w:rsidR="00675DD5" w:rsidRPr="00A04B2F">
        <w:rPr>
          <w:rFonts w:asciiTheme="majorHAnsi" w:hAnsiTheme="majorHAnsi" w:cstheme="majorHAnsi"/>
          <w:szCs w:val="21"/>
        </w:rPr>
        <w:t>90</w:t>
      </w:r>
      <w:r w:rsidR="00873BB6" w:rsidRPr="00A04B2F">
        <w:rPr>
          <w:rFonts w:asciiTheme="majorHAnsi" w:hAnsiTheme="majorHAnsi" w:cstheme="majorHAnsi"/>
          <w:szCs w:val="21"/>
        </w:rPr>
        <w:t>º</w:t>
      </w:r>
      <w:r>
        <w:rPr>
          <w:rFonts w:asciiTheme="majorHAnsi" w:hAnsiTheme="majorHAnsi" w:cstheme="majorHAnsi"/>
          <w:color w:val="000000"/>
          <w:szCs w:val="21"/>
        </w:rPr>
        <w:t>）</w:t>
      </w:r>
      <w:r w:rsidR="00FC3B40" w:rsidRPr="00A04B2F">
        <w:rPr>
          <w:rFonts w:asciiTheme="majorHAnsi" w:hAnsiTheme="minorEastAsia" w:cstheme="majorHAnsi"/>
          <w:color w:val="000000"/>
          <w:szCs w:val="21"/>
        </w:rPr>
        <w:t>，物体保持静止状态，在旋转过程中，设绳</w:t>
      </w:r>
      <w:r w:rsidR="00FC3B40" w:rsidRPr="00A04B2F">
        <w:rPr>
          <w:rFonts w:asciiTheme="majorHAnsi" w:hAnsiTheme="majorHAnsi" w:cstheme="majorHAnsi"/>
          <w:i/>
          <w:color w:val="000000"/>
          <w:szCs w:val="21"/>
        </w:rPr>
        <w:t>OA</w:t>
      </w:r>
      <w:r w:rsidR="00FC3B40" w:rsidRPr="00A04B2F">
        <w:rPr>
          <w:rFonts w:asciiTheme="majorHAnsi" w:hAnsiTheme="minorEastAsia" w:cstheme="majorHAnsi"/>
          <w:color w:val="000000"/>
          <w:szCs w:val="21"/>
        </w:rPr>
        <w:t>的拉力为</w:t>
      </w:r>
      <w:r w:rsidR="00FC3B40" w:rsidRPr="00A04B2F">
        <w:rPr>
          <w:rFonts w:asciiTheme="majorHAnsi" w:hAnsiTheme="majorHAnsi" w:cstheme="majorHAnsi"/>
          <w:i/>
          <w:color w:val="000000"/>
          <w:szCs w:val="21"/>
        </w:rPr>
        <w:t>F</w:t>
      </w:r>
      <w:r w:rsidR="00FC3B40" w:rsidRPr="00A04B2F">
        <w:rPr>
          <w:rFonts w:asciiTheme="majorHAnsi" w:hAnsiTheme="majorHAnsi" w:cstheme="majorHAnsi"/>
          <w:color w:val="000000"/>
          <w:szCs w:val="21"/>
          <w:vertAlign w:val="subscript"/>
        </w:rPr>
        <w:t>1</w:t>
      </w:r>
      <w:r w:rsidR="00FC3B40" w:rsidRPr="00A04B2F">
        <w:rPr>
          <w:rFonts w:asciiTheme="majorHAnsi" w:hAnsiTheme="minorEastAsia" w:cstheme="majorHAnsi"/>
          <w:color w:val="000000"/>
          <w:szCs w:val="21"/>
        </w:rPr>
        <w:t>，绳</w:t>
      </w:r>
      <w:r w:rsidR="00FC3B40" w:rsidRPr="00A04B2F">
        <w:rPr>
          <w:rFonts w:asciiTheme="majorHAnsi" w:hAnsiTheme="majorHAnsi" w:cstheme="majorHAnsi"/>
          <w:i/>
          <w:color w:val="000000"/>
          <w:szCs w:val="21"/>
        </w:rPr>
        <w:t>OB</w:t>
      </w:r>
      <w:r w:rsidR="00FC3B40" w:rsidRPr="00A04B2F">
        <w:rPr>
          <w:rFonts w:asciiTheme="majorHAnsi" w:hAnsiTheme="minorEastAsia" w:cstheme="majorHAnsi"/>
          <w:color w:val="000000"/>
          <w:szCs w:val="21"/>
        </w:rPr>
        <w:t>的拉力为</w:t>
      </w:r>
      <w:r w:rsidR="00FC3B40" w:rsidRPr="00A04B2F">
        <w:rPr>
          <w:rFonts w:asciiTheme="majorHAnsi" w:hAnsiTheme="majorHAnsi" w:cstheme="majorHAnsi"/>
          <w:i/>
          <w:color w:val="000000"/>
          <w:szCs w:val="21"/>
        </w:rPr>
        <w:t>F</w:t>
      </w:r>
      <w:r w:rsidR="00FC3B40" w:rsidRPr="00A04B2F">
        <w:rPr>
          <w:rFonts w:asciiTheme="majorHAnsi" w:hAnsiTheme="majorHAnsi" w:cstheme="majorHAnsi"/>
          <w:color w:val="000000"/>
          <w:szCs w:val="21"/>
          <w:vertAlign w:val="subscript"/>
        </w:rPr>
        <w:t>2</w:t>
      </w:r>
      <w:r w:rsidR="00FC3B40" w:rsidRPr="00A04B2F">
        <w:rPr>
          <w:rFonts w:asciiTheme="majorHAnsi" w:hAnsiTheme="minorEastAsia" w:cstheme="majorHAnsi"/>
          <w:color w:val="000000"/>
          <w:szCs w:val="21"/>
        </w:rPr>
        <w:t>，则</w:t>
      </w:r>
      <w:r w:rsidR="004909A5" w:rsidRPr="00A04B2F">
        <w:rPr>
          <w:rFonts w:asciiTheme="majorHAnsi" w:hAnsiTheme="majorHAnsi" w:cstheme="majorHAnsi"/>
          <w:color w:val="000000"/>
          <w:szCs w:val="21"/>
        </w:rPr>
        <w:tab/>
      </w:r>
      <w:r w:rsidR="00FC3B40" w:rsidRPr="00A04B2F">
        <w:rPr>
          <w:rFonts w:asciiTheme="majorHAnsi" w:hAnsiTheme="minorEastAsia" w:cstheme="majorHAnsi"/>
          <w:color w:val="000000"/>
          <w:szCs w:val="21"/>
        </w:rPr>
        <w:t>（</w:t>
      </w:r>
      <w:r w:rsidR="004909A5" w:rsidRPr="00A04B2F">
        <w:rPr>
          <w:rFonts w:asciiTheme="majorHAnsi" w:hAnsiTheme="majorHAnsi" w:cstheme="majorHAnsi"/>
          <w:color w:val="000000"/>
          <w:szCs w:val="21"/>
        </w:rPr>
        <w:tab/>
      </w:r>
      <w:r w:rsidR="004909A5" w:rsidRPr="00A04B2F">
        <w:rPr>
          <w:rFonts w:asciiTheme="majorHAnsi" w:hAnsiTheme="majorHAnsi" w:cstheme="majorHAnsi"/>
          <w:color w:val="000000"/>
          <w:szCs w:val="21"/>
        </w:rPr>
        <w:tab/>
      </w:r>
      <w:r w:rsidR="00FC3B40" w:rsidRPr="00A04B2F">
        <w:rPr>
          <w:rFonts w:asciiTheme="majorHAnsi" w:hAnsiTheme="minorEastAsia" w:cstheme="majorHAnsi"/>
          <w:color w:val="000000"/>
          <w:szCs w:val="21"/>
        </w:rPr>
        <w:t>）。</w:t>
      </w:r>
    </w:p>
    <w:p w:rsidR="00FC3B40" w:rsidRPr="00A04B2F" w:rsidRDefault="000039DE" w:rsidP="00A04B2F">
      <w:pPr>
        <w:spacing w:line="276" w:lineRule="auto"/>
        <w:ind w:firstLine="420"/>
        <w:rPr>
          <w:rFonts w:asciiTheme="majorHAnsi" w:hAnsiTheme="majorHAnsi" w:cstheme="majorHAnsi"/>
          <w:color w:val="000000"/>
          <w:szCs w:val="21"/>
        </w:rPr>
      </w:pPr>
      <w:r w:rsidRPr="00A04B2F">
        <w:rPr>
          <w:rFonts w:asciiTheme="majorHAnsi" w:hAnsiTheme="majorHAnsi" w:cstheme="majorHAnsi"/>
          <w:color w:val="000000"/>
          <w:szCs w:val="21"/>
        </w:rPr>
        <w:t>A</w:t>
      </w:r>
      <w:r w:rsidRPr="00A04B2F">
        <w:rPr>
          <w:rFonts w:asciiTheme="majorHAnsi" w:hAnsiTheme="minorEastAsia" w:cstheme="majorHAnsi"/>
          <w:color w:val="000000"/>
          <w:szCs w:val="21"/>
        </w:rPr>
        <w:t>．</w:t>
      </w:r>
      <w:r w:rsidR="00FC3B40" w:rsidRPr="00A04B2F">
        <w:rPr>
          <w:rFonts w:asciiTheme="majorHAnsi" w:hAnsiTheme="majorHAnsi" w:cstheme="majorHAnsi"/>
          <w:i/>
          <w:color w:val="000000"/>
          <w:szCs w:val="21"/>
        </w:rPr>
        <w:t>F</w:t>
      </w:r>
      <w:r w:rsidR="00FC3B40" w:rsidRPr="00A04B2F">
        <w:rPr>
          <w:rFonts w:asciiTheme="majorHAnsi" w:hAnsiTheme="majorHAnsi" w:cstheme="majorHAnsi"/>
          <w:color w:val="000000"/>
          <w:szCs w:val="21"/>
          <w:vertAlign w:val="subscript"/>
        </w:rPr>
        <w:t>1</w:t>
      </w:r>
      <w:r w:rsidR="00FC3B40" w:rsidRPr="00A04B2F">
        <w:rPr>
          <w:rFonts w:asciiTheme="majorHAnsi" w:hAnsiTheme="minorEastAsia" w:cstheme="majorHAnsi"/>
          <w:color w:val="000000"/>
          <w:szCs w:val="21"/>
        </w:rPr>
        <w:t>先减小后增大</w:t>
      </w:r>
      <w:r w:rsidR="00DF7A02" w:rsidRPr="00A04B2F">
        <w:rPr>
          <w:rFonts w:asciiTheme="majorHAnsi" w:hAnsiTheme="majorHAnsi" w:cstheme="majorHAnsi"/>
          <w:color w:val="000000"/>
          <w:szCs w:val="21"/>
        </w:rPr>
        <w:tab/>
      </w:r>
      <w:r w:rsidR="00DF7A02" w:rsidRPr="00A04B2F">
        <w:rPr>
          <w:rFonts w:asciiTheme="majorHAnsi" w:hAnsiTheme="majorHAnsi" w:cstheme="majorHAnsi"/>
          <w:color w:val="000000"/>
          <w:szCs w:val="21"/>
        </w:rPr>
        <w:tab/>
      </w:r>
      <w:r w:rsidR="0067023B">
        <w:rPr>
          <w:rFonts w:asciiTheme="majorHAnsi" w:hAnsiTheme="majorHAnsi" w:cstheme="majorHAnsi" w:hint="eastAsia"/>
          <w:color w:val="000000"/>
          <w:szCs w:val="21"/>
        </w:rPr>
        <w:tab/>
      </w:r>
      <w:r w:rsidR="0067023B">
        <w:rPr>
          <w:rFonts w:asciiTheme="majorHAnsi" w:hAnsiTheme="majorHAnsi" w:cstheme="majorHAnsi" w:hint="eastAsia"/>
          <w:color w:val="000000"/>
          <w:szCs w:val="21"/>
        </w:rPr>
        <w:tab/>
      </w:r>
      <w:r w:rsidR="00DF7A02" w:rsidRPr="00A04B2F">
        <w:rPr>
          <w:rFonts w:asciiTheme="majorHAnsi" w:hAnsiTheme="majorHAnsi" w:cstheme="majorHAnsi"/>
          <w:color w:val="000000"/>
          <w:szCs w:val="21"/>
        </w:rPr>
        <w:tab/>
      </w:r>
      <w:r w:rsidRPr="00A04B2F">
        <w:rPr>
          <w:rFonts w:asciiTheme="majorHAnsi" w:hAnsiTheme="majorHAnsi" w:cstheme="majorHAnsi"/>
          <w:color w:val="000000"/>
          <w:szCs w:val="21"/>
        </w:rPr>
        <w:t>B</w:t>
      </w:r>
      <w:r w:rsidRPr="00A04B2F">
        <w:rPr>
          <w:rFonts w:asciiTheme="majorHAnsi" w:hAnsiTheme="minorEastAsia" w:cstheme="majorHAnsi"/>
          <w:color w:val="000000"/>
          <w:szCs w:val="21"/>
        </w:rPr>
        <w:t>．</w:t>
      </w:r>
      <w:r w:rsidR="00FC3B40" w:rsidRPr="00A04B2F">
        <w:rPr>
          <w:rFonts w:asciiTheme="majorHAnsi" w:hAnsiTheme="majorHAnsi" w:cstheme="majorHAnsi"/>
          <w:i/>
          <w:color w:val="000000"/>
          <w:szCs w:val="21"/>
        </w:rPr>
        <w:t>F</w:t>
      </w:r>
      <w:r w:rsidR="00FC3B40" w:rsidRPr="00A04B2F">
        <w:rPr>
          <w:rFonts w:asciiTheme="majorHAnsi" w:hAnsiTheme="majorHAnsi" w:cstheme="majorHAnsi"/>
          <w:color w:val="000000"/>
          <w:szCs w:val="21"/>
          <w:vertAlign w:val="subscript"/>
        </w:rPr>
        <w:t>1</w:t>
      </w:r>
      <w:r w:rsidR="00FC3B40" w:rsidRPr="00A04B2F">
        <w:rPr>
          <w:rFonts w:asciiTheme="majorHAnsi" w:hAnsiTheme="minorEastAsia" w:cstheme="majorHAnsi"/>
          <w:color w:val="000000"/>
          <w:szCs w:val="21"/>
        </w:rPr>
        <w:t>先增大后减小</w:t>
      </w:r>
    </w:p>
    <w:p w:rsidR="00275BFC" w:rsidRPr="00A04B2F" w:rsidRDefault="000039DE" w:rsidP="0067023B">
      <w:pPr>
        <w:spacing w:line="276" w:lineRule="auto"/>
        <w:ind w:firstLine="420"/>
        <w:rPr>
          <w:rFonts w:asciiTheme="majorHAnsi" w:hAnsiTheme="majorHAnsi" w:cstheme="majorHAnsi"/>
          <w:color w:val="000000"/>
          <w:szCs w:val="21"/>
        </w:rPr>
      </w:pPr>
      <w:r w:rsidRPr="00A04B2F">
        <w:rPr>
          <w:rFonts w:asciiTheme="majorHAnsi" w:hAnsiTheme="majorHAnsi" w:cstheme="majorHAnsi"/>
          <w:color w:val="000000"/>
          <w:szCs w:val="21"/>
        </w:rPr>
        <w:t>C</w:t>
      </w:r>
      <w:r w:rsidRPr="00A04B2F">
        <w:rPr>
          <w:rFonts w:asciiTheme="majorHAnsi" w:hAnsiTheme="minorEastAsia" w:cstheme="majorHAnsi"/>
          <w:color w:val="000000"/>
          <w:szCs w:val="21"/>
        </w:rPr>
        <w:t>．</w:t>
      </w:r>
      <w:r w:rsidR="00FC3B40" w:rsidRPr="00A04B2F">
        <w:rPr>
          <w:rFonts w:asciiTheme="majorHAnsi" w:hAnsiTheme="majorHAnsi" w:cstheme="majorHAnsi"/>
          <w:i/>
          <w:color w:val="000000"/>
          <w:szCs w:val="21"/>
        </w:rPr>
        <w:t>F</w:t>
      </w:r>
      <w:r w:rsidR="00FC3B40" w:rsidRPr="00A04B2F">
        <w:rPr>
          <w:rFonts w:asciiTheme="majorHAnsi" w:hAnsiTheme="majorHAnsi" w:cstheme="majorHAnsi"/>
          <w:color w:val="000000"/>
          <w:szCs w:val="21"/>
          <w:vertAlign w:val="subscript"/>
        </w:rPr>
        <w:t>2</w:t>
      </w:r>
      <w:r w:rsidR="00FC3B40" w:rsidRPr="00A04B2F">
        <w:rPr>
          <w:rFonts w:asciiTheme="majorHAnsi" w:hAnsiTheme="minorEastAsia" w:cstheme="majorHAnsi"/>
          <w:color w:val="000000"/>
          <w:szCs w:val="21"/>
        </w:rPr>
        <w:t>逐渐减小</w:t>
      </w:r>
      <w:r w:rsidR="00DF7A02" w:rsidRPr="00A04B2F">
        <w:rPr>
          <w:rFonts w:asciiTheme="majorHAnsi" w:hAnsiTheme="majorHAnsi" w:cstheme="majorHAnsi"/>
          <w:color w:val="000000"/>
          <w:szCs w:val="21"/>
        </w:rPr>
        <w:tab/>
      </w:r>
      <w:r w:rsidR="00DF7A02" w:rsidRPr="00A04B2F">
        <w:rPr>
          <w:rFonts w:asciiTheme="majorHAnsi" w:hAnsiTheme="majorHAnsi" w:cstheme="majorHAnsi"/>
          <w:color w:val="000000"/>
          <w:szCs w:val="21"/>
        </w:rPr>
        <w:tab/>
      </w:r>
      <w:r w:rsidR="00DF7A02" w:rsidRPr="00A04B2F">
        <w:rPr>
          <w:rFonts w:asciiTheme="majorHAnsi" w:hAnsiTheme="majorHAnsi" w:cstheme="majorHAnsi"/>
          <w:color w:val="000000"/>
          <w:szCs w:val="21"/>
        </w:rPr>
        <w:tab/>
      </w:r>
      <w:r w:rsidR="0067023B">
        <w:rPr>
          <w:rFonts w:asciiTheme="majorHAnsi" w:hAnsiTheme="majorHAnsi" w:cstheme="majorHAnsi" w:hint="eastAsia"/>
          <w:color w:val="000000"/>
          <w:szCs w:val="21"/>
        </w:rPr>
        <w:tab/>
      </w:r>
      <w:r w:rsidR="0067023B">
        <w:rPr>
          <w:rFonts w:asciiTheme="majorHAnsi" w:hAnsiTheme="majorHAnsi" w:cstheme="majorHAnsi" w:hint="eastAsia"/>
          <w:color w:val="000000"/>
          <w:szCs w:val="21"/>
        </w:rPr>
        <w:tab/>
      </w:r>
      <w:r w:rsidR="00DF7A02" w:rsidRPr="00A04B2F">
        <w:rPr>
          <w:rFonts w:asciiTheme="majorHAnsi" w:hAnsiTheme="majorHAnsi" w:cstheme="majorHAnsi"/>
          <w:color w:val="000000"/>
          <w:szCs w:val="21"/>
        </w:rPr>
        <w:tab/>
      </w:r>
      <w:r w:rsidRPr="00A04B2F">
        <w:rPr>
          <w:rFonts w:asciiTheme="majorHAnsi" w:hAnsiTheme="majorHAnsi" w:cstheme="majorHAnsi"/>
          <w:color w:val="000000"/>
          <w:szCs w:val="21"/>
        </w:rPr>
        <w:t>D</w:t>
      </w:r>
      <w:r w:rsidRPr="00A04B2F">
        <w:rPr>
          <w:rFonts w:asciiTheme="majorHAnsi" w:hAnsiTheme="minorEastAsia" w:cstheme="majorHAnsi"/>
          <w:color w:val="000000"/>
          <w:szCs w:val="21"/>
        </w:rPr>
        <w:t>．</w:t>
      </w:r>
      <w:r w:rsidR="00FC3B40" w:rsidRPr="00A04B2F">
        <w:rPr>
          <w:rFonts w:asciiTheme="majorHAnsi" w:hAnsiTheme="majorHAnsi" w:cstheme="majorHAnsi"/>
          <w:i/>
          <w:color w:val="000000"/>
          <w:szCs w:val="21"/>
        </w:rPr>
        <w:t>F</w:t>
      </w:r>
      <w:r w:rsidR="00FC3B40" w:rsidRPr="00A04B2F">
        <w:rPr>
          <w:rFonts w:asciiTheme="majorHAnsi" w:hAnsiTheme="majorHAnsi" w:cstheme="majorHAnsi"/>
          <w:color w:val="000000"/>
          <w:szCs w:val="21"/>
          <w:vertAlign w:val="subscript"/>
        </w:rPr>
        <w:t>2</w:t>
      </w:r>
      <w:r w:rsidR="00FC3B40" w:rsidRPr="00A04B2F">
        <w:rPr>
          <w:rFonts w:asciiTheme="majorHAnsi" w:hAnsiTheme="minorEastAsia" w:cstheme="majorHAnsi"/>
          <w:color w:val="000000"/>
          <w:szCs w:val="21"/>
        </w:rPr>
        <w:t>最终变为零</w:t>
      </w:r>
    </w:p>
    <w:p w:rsidR="00C90DC9" w:rsidRPr="00A04B2F" w:rsidRDefault="00C90DC9"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【难度】★★★</w:t>
      </w:r>
    </w:p>
    <w:p w:rsidR="00CF314B" w:rsidRPr="00A04B2F" w:rsidRDefault="00C90DC9"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【答案】</w:t>
      </w:r>
      <w:r w:rsidR="00E116C8" w:rsidRPr="00A04B2F">
        <w:rPr>
          <w:rFonts w:asciiTheme="majorHAnsi" w:hAnsiTheme="majorHAnsi" w:cstheme="majorHAnsi"/>
          <w:color w:val="FF0000"/>
          <w:szCs w:val="21"/>
        </w:rPr>
        <w:t>BCD</w:t>
      </w:r>
    </w:p>
    <w:p w:rsidR="00FC3B40" w:rsidRPr="00A04B2F" w:rsidRDefault="0067023B" w:rsidP="00A04B2F">
      <w:pPr>
        <w:spacing w:line="276" w:lineRule="auto"/>
        <w:rPr>
          <w:rFonts w:asciiTheme="majorHAnsi" w:hAnsiTheme="majorHAnsi" w:cstheme="majorHAnsi"/>
          <w:color w:val="000000"/>
          <w:szCs w:val="21"/>
        </w:rPr>
      </w:pPr>
      <w:r>
        <w:rPr>
          <w:rFonts w:asciiTheme="majorHAnsi" w:hAnsiTheme="minorEastAsia" w:cstheme="majorHAnsi"/>
          <w:noProof/>
          <w:color w:val="FF0000"/>
          <w:szCs w:val="21"/>
        </w:rPr>
        <w:drawing>
          <wp:anchor distT="0" distB="0" distL="114300" distR="114300" simplePos="0" relativeHeight="251686912" behindDoc="0" locked="0" layoutInCell="1" allowOverlap="1">
            <wp:simplePos x="0" y="0"/>
            <wp:positionH relativeFrom="column">
              <wp:posOffset>4338320</wp:posOffset>
            </wp:positionH>
            <wp:positionV relativeFrom="paragraph">
              <wp:posOffset>960755</wp:posOffset>
            </wp:positionV>
            <wp:extent cx="1209675" cy="1209675"/>
            <wp:effectExtent l="19050" t="0" r="9525" b="0"/>
            <wp:wrapSquare wrapText="bothSides"/>
            <wp:docPr id="365" name="图片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07"/>
                    <a:srcRect/>
                    <a:stretch>
                      <a:fillRect/>
                    </a:stretch>
                  </pic:blipFill>
                  <pic:spPr bwMode="auto">
                    <a:xfrm>
                      <a:off x="0" y="0"/>
                      <a:ext cx="1209675" cy="1209675"/>
                    </a:xfrm>
                    <a:prstGeom prst="rect">
                      <a:avLst/>
                    </a:prstGeom>
                    <a:noFill/>
                    <a:ln w="9525">
                      <a:noFill/>
                      <a:miter lim="800000"/>
                      <a:headEnd/>
                      <a:tailEnd/>
                    </a:ln>
                  </pic:spPr>
                </pic:pic>
              </a:graphicData>
            </a:graphic>
          </wp:anchor>
        </w:drawing>
      </w:r>
      <w:r w:rsidR="00C90DC9" w:rsidRPr="00A04B2F">
        <w:rPr>
          <w:rFonts w:asciiTheme="majorHAnsi" w:hAnsiTheme="minorEastAsia" w:cstheme="majorHAnsi"/>
          <w:color w:val="FF0000"/>
          <w:szCs w:val="21"/>
        </w:rPr>
        <w:t>【解析】</w:t>
      </w:r>
      <w:r w:rsidR="00FC3B40" w:rsidRPr="00A04B2F">
        <w:rPr>
          <w:rFonts w:asciiTheme="majorHAnsi" w:hAnsiTheme="minorEastAsia" w:cstheme="majorHAnsi"/>
          <w:color w:val="FF0000"/>
          <w:szCs w:val="21"/>
        </w:rPr>
        <w:t>取绳子结点</w:t>
      </w:r>
      <w:r w:rsidR="00FC3B40" w:rsidRPr="00A04B2F">
        <w:rPr>
          <w:rFonts w:asciiTheme="majorHAnsi" w:hAnsiTheme="majorHAnsi" w:cstheme="majorHAnsi"/>
          <w:i/>
          <w:color w:val="FF0000"/>
          <w:szCs w:val="21"/>
        </w:rPr>
        <w:t>O</w:t>
      </w:r>
      <w:r w:rsidR="00DB2CBD" w:rsidRPr="00A04B2F">
        <w:rPr>
          <w:rFonts w:asciiTheme="majorHAnsi" w:hAnsiTheme="minorEastAsia" w:cstheme="majorHAnsi"/>
          <w:color w:val="FF0000"/>
          <w:szCs w:val="21"/>
        </w:rPr>
        <w:t>为研究对角，受到三根</w:t>
      </w:r>
      <w:r w:rsidR="00FC3B40" w:rsidRPr="00A04B2F">
        <w:rPr>
          <w:rFonts w:asciiTheme="majorHAnsi" w:hAnsiTheme="minorEastAsia" w:cstheme="majorHAnsi"/>
          <w:color w:val="FF0000"/>
          <w:szCs w:val="21"/>
        </w:rPr>
        <w:t>的拉力，分别为</w:t>
      </w:r>
      <w:r w:rsidR="00FC3B40" w:rsidRPr="00A04B2F">
        <w:rPr>
          <w:rFonts w:asciiTheme="majorHAnsi" w:hAnsiTheme="majorHAnsi" w:cstheme="majorHAnsi"/>
          <w:i/>
          <w:color w:val="FF0000"/>
          <w:szCs w:val="21"/>
        </w:rPr>
        <w:t>F</w:t>
      </w:r>
      <w:r w:rsidR="00FC3B40" w:rsidRPr="00A04B2F">
        <w:rPr>
          <w:rFonts w:asciiTheme="majorHAnsi" w:hAnsiTheme="majorHAnsi" w:cstheme="majorHAnsi"/>
          <w:color w:val="FF0000"/>
          <w:szCs w:val="21"/>
          <w:vertAlign w:val="subscript"/>
        </w:rPr>
        <w:t>1</w:t>
      </w:r>
      <w:r w:rsidR="00FC3B40" w:rsidRPr="00A04B2F">
        <w:rPr>
          <w:rFonts w:asciiTheme="majorHAnsi" w:hAnsiTheme="minorEastAsia" w:cstheme="majorHAnsi"/>
          <w:color w:val="FF0000"/>
          <w:szCs w:val="21"/>
        </w:rPr>
        <w:t>、</w:t>
      </w:r>
      <w:r w:rsidR="00FC3B40" w:rsidRPr="00A04B2F">
        <w:rPr>
          <w:rFonts w:asciiTheme="majorHAnsi" w:hAnsiTheme="majorHAnsi" w:cstheme="majorHAnsi"/>
          <w:i/>
          <w:color w:val="FF0000"/>
          <w:szCs w:val="21"/>
        </w:rPr>
        <w:t>F</w:t>
      </w:r>
      <w:r w:rsidR="00FC3B40" w:rsidRPr="00A04B2F">
        <w:rPr>
          <w:rFonts w:asciiTheme="majorHAnsi" w:hAnsiTheme="majorHAnsi" w:cstheme="majorHAnsi"/>
          <w:color w:val="FF0000"/>
          <w:szCs w:val="21"/>
          <w:vertAlign w:val="subscript"/>
        </w:rPr>
        <w:t>2</w:t>
      </w:r>
      <w:r w:rsidR="00FC3B40" w:rsidRPr="00A04B2F">
        <w:rPr>
          <w:rFonts w:asciiTheme="majorHAnsi" w:hAnsiTheme="minorEastAsia" w:cstheme="majorHAnsi"/>
          <w:color w:val="FF0000"/>
          <w:szCs w:val="21"/>
        </w:rPr>
        <w:t>、</w:t>
      </w:r>
      <w:r w:rsidR="00FC3B40" w:rsidRPr="00A04B2F">
        <w:rPr>
          <w:rFonts w:asciiTheme="majorHAnsi" w:hAnsiTheme="majorHAnsi" w:cstheme="majorHAnsi"/>
          <w:i/>
          <w:color w:val="FF0000"/>
          <w:szCs w:val="21"/>
        </w:rPr>
        <w:t>F</w:t>
      </w:r>
      <w:r w:rsidR="00FC3B40" w:rsidRPr="00A04B2F">
        <w:rPr>
          <w:rFonts w:asciiTheme="majorHAnsi" w:hAnsiTheme="majorHAnsi" w:cstheme="majorHAnsi"/>
          <w:color w:val="FF0000"/>
          <w:szCs w:val="21"/>
          <w:vertAlign w:val="subscript"/>
        </w:rPr>
        <w:t>3</w:t>
      </w:r>
      <w:r w:rsidR="00FC3B40" w:rsidRPr="00A04B2F">
        <w:rPr>
          <w:rFonts w:asciiTheme="majorHAnsi" w:hAnsiTheme="minorEastAsia" w:cstheme="majorHAnsi"/>
          <w:color w:val="FF0000"/>
          <w:szCs w:val="21"/>
        </w:rPr>
        <w:t>，将三力构成矢量三角形</w:t>
      </w:r>
      <w:r>
        <w:rPr>
          <w:rFonts w:asciiTheme="majorHAnsi" w:hAnsiTheme="majorHAnsi" w:cstheme="majorHAnsi"/>
          <w:color w:val="FF0000"/>
          <w:szCs w:val="21"/>
        </w:rPr>
        <w:t>（</w:t>
      </w:r>
      <w:r w:rsidR="00FC3B40" w:rsidRPr="00A04B2F">
        <w:rPr>
          <w:rFonts w:asciiTheme="majorHAnsi" w:hAnsiTheme="minorEastAsia" w:cstheme="majorHAnsi"/>
          <w:color w:val="FF0000"/>
          <w:szCs w:val="21"/>
        </w:rPr>
        <w:t>如图所示的实线三角形</w:t>
      </w:r>
      <w:r w:rsidR="00FC3B40" w:rsidRPr="00A04B2F">
        <w:rPr>
          <w:rFonts w:asciiTheme="majorHAnsi" w:hAnsiTheme="majorHAnsi" w:cstheme="majorHAnsi"/>
          <w:i/>
          <w:color w:val="FF0000"/>
          <w:szCs w:val="21"/>
        </w:rPr>
        <w:t>CDE</w:t>
      </w:r>
      <w:r>
        <w:rPr>
          <w:rFonts w:asciiTheme="majorHAnsi" w:hAnsiTheme="majorHAnsi" w:cstheme="majorHAnsi"/>
          <w:color w:val="FF0000"/>
          <w:szCs w:val="21"/>
        </w:rPr>
        <w:t>）</w:t>
      </w:r>
      <w:r w:rsidR="00FC3B40" w:rsidRPr="00A04B2F">
        <w:rPr>
          <w:rFonts w:asciiTheme="majorHAnsi" w:hAnsiTheme="minorEastAsia" w:cstheme="majorHAnsi"/>
          <w:color w:val="FF0000"/>
          <w:szCs w:val="21"/>
        </w:rPr>
        <w:t>，需满足力</w:t>
      </w:r>
      <w:r w:rsidR="00FC3B40" w:rsidRPr="00A04B2F">
        <w:rPr>
          <w:rFonts w:asciiTheme="majorHAnsi" w:hAnsiTheme="majorHAnsi" w:cstheme="majorHAnsi"/>
          <w:i/>
          <w:color w:val="FF0000"/>
          <w:szCs w:val="21"/>
        </w:rPr>
        <w:t>F</w:t>
      </w:r>
      <w:r w:rsidR="00FC3B40" w:rsidRPr="00A04B2F">
        <w:rPr>
          <w:rFonts w:asciiTheme="majorHAnsi" w:hAnsiTheme="majorHAnsi" w:cstheme="majorHAnsi"/>
          <w:color w:val="FF0000"/>
          <w:szCs w:val="21"/>
          <w:vertAlign w:val="subscript"/>
        </w:rPr>
        <w:t>3</w:t>
      </w:r>
      <w:r w:rsidR="00FC3B40" w:rsidRPr="00A04B2F">
        <w:rPr>
          <w:rFonts w:asciiTheme="majorHAnsi" w:hAnsiTheme="minorEastAsia" w:cstheme="majorHAnsi"/>
          <w:color w:val="FF0000"/>
          <w:szCs w:val="21"/>
        </w:rPr>
        <w:t>大小、方向不变，角∠</w:t>
      </w:r>
      <w:r w:rsidR="00FC3B40" w:rsidRPr="00A04B2F">
        <w:rPr>
          <w:rFonts w:asciiTheme="majorHAnsi" w:hAnsiTheme="majorHAnsi" w:cstheme="majorHAnsi"/>
          <w:i/>
          <w:color w:val="FF0000"/>
          <w:szCs w:val="21"/>
        </w:rPr>
        <w:t>CDE</w:t>
      </w:r>
      <w:r w:rsidR="00FC3B40" w:rsidRPr="00A04B2F">
        <w:rPr>
          <w:rFonts w:asciiTheme="majorHAnsi" w:hAnsiTheme="minorEastAsia" w:cstheme="majorHAnsi"/>
          <w:color w:val="FF0000"/>
          <w:szCs w:val="21"/>
        </w:rPr>
        <w:t>不变</w:t>
      </w:r>
      <w:r w:rsidRPr="0067023B">
        <w:rPr>
          <w:rFonts w:asciiTheme="majorHAnsi" w:hAnsiTheme="majorHAnsi" w:cstheme="majorHAnsi"/>
          <w:color w:val="FF0000"/>
          <w:szCs w:val="21"/>
        </w:rPr>
        <w:t>（</w:t>
      </w:r>
      <w:r w:rsidR="00FC3B40" w:rsidRPr="0067023B">
        <w:rPr>
          <w:rFonts w:asciiTheme="majorHAnsi" w:hAnsiTheme="minorEastAsia" w:cstheme="majorHAnsi"/>
          <w:color w:val="FF0000"/>
          <w:szCs w:val="21"/>
        </w:rPr>
        <w:t>因为角</w:t>
      </w:r>
      <w:r w:rsidRPr="0067023B">
        <w:rPr>
          <w:rFonts w:asciiTheme="majorHAnsi" w:hAnsiTheme="majorHAnsi" w:cstheme="majorHAnsi"/>
          <w:i/>
          <w:color w:val="FF0000"/>
          <w:szCs w:val="21"/>
        </w:rPr>
        <w:t>α</w:t>
      </w:r>
      <w:r w:rsidR="00FC3B40" w:rsidRPr="00A04B2F">
        <w:rPr>
          <w:rFonts w:asciiTheme="majorHAnsi" w:hAnsiTheme="minorEastAsia" w:cstheme="majorHAnsi"/>
          <w:color w:val="FF0000"/>
          <w:szCs w:val="21"/>
        </w:rPr>
        <w:t>不变</w:t>
      </w:r>
      <w:r>
        <w:rPr>
          <w:rFonts w:asciiTheme="majorHAnsi" w:hAnsiTheme="majorHAnsi" w:cstheme="majorHAnsi"/>
          <w:color w:val="FF0000"/>
          <w:szCs w:val="21"/>
        </w:rPr>
        <w:t>）</w:t>
      </w:r>
      <w:r w:rsidR="00FC3B40" w:rsidRPr="00A04B2F">
        <w:rPr>
          <w:rFonts w:asciiTheme="majorHAnsi" w:hAnsiTheme="minorEastAsia" w:cstheme="majorHAnsi"/>
          <w:color w:val="FF0000"/>
          <w:szCs w:val="21"/>
        </w:rPr>
        <w:t>，由于角∠</w:t>
      </w:r>
      <w:r w:rsidR="00FC3B40" w:rsidRPr="00A04B2F">
        <w:rPr>
          <w:rFonts w:asciiTheme="majorHAnsi" w:hAnsiTheme="majorHAnsi" w:cstheme="majorHAnsi"/>
          <w:i/>
          <w:color w:val="FF0000"/>
          <w:szCs w:val="21"/>
        </w:rPr>
        <w:t>DCE</w:t>
      </w:r>
      <w:r w:rsidR="00FC3B40" w:rsidRPr="00A04B2F">
        <w:rPr>
          <w:rFonts w:asciiTheme="majorHAnsi" w:hAnsiTheme="minorEastAsia" w:cstheme="majorHAnsi"/>
          <w:color w:val="FF0000"/>
          <w:szCs w:val="21"/>
        </w:rPr>
        <w:t>为直角，则三力的几何关系可以从以</w:t>
      </w:r>
      <w:r w:rsidR="00FC3B40" w:rsidRPr="0067023B">
        <w:rPr>
          <w:rFonts w:asciiTheme="majorHAnsi" w:hAnsiTheme="majorHAnsi" w:cstheme="majorHAnsi"/>
          <w:i/>
          <w:color w:val="FF0000"/>
          <w:szCs w:val="21"/>
        </w:rPr>
        <w:t>DE</w:t>
      </w:r>
      <w:r w:rsidR="00FC3B40" w:rsidRPr="00A04B2F">
        <w:rPr>
          <w:rFonts w:asciiTheme="majorHAnsi" w:hAnsiTheme="minorEastAsia" w:cstheme="majorHAnsi"/>
          <w:color w:val="FF0000"/>
          <w:szCs w:val="21"/>
        </w:rPr>
        <w:t>边为直径的圆中找，则动态矢量三角形如图中一画出的一系列虚线表示的三角形。由此可知，</w:t>
      </w:r>
      <w:r w:rsidR="00FC3B40" w:rsidRPr="00A04B2F">
        <w:rPr>
          <w:rFonts w:asciiTheme="majorHAnsi" w:hAnsiTheme="majorHAnsi" w:cstheme="majorHAnsi"/>
          <w:i/>
          <w:color w:val="FF0000"/>
          <w:szCs w:val="21"/>
        </w:rPr>
        <w:t>F</w:t>
      </w:r>
      <w:r w:rsidR="00FC3B40" w:rsidRPr="00A04B2F">
        <w:rPr>
          <w:rFonts w:asciiTheme="majorHAnsi" w:hAnsiTheme="majorHAnsi" w:cstheme="majorHAnsi"/>
          <w:color w:val="FF0000"/>
          <w:szCs w:val="21"/>
          <w:vertAlign w:val="subscript"/>
        </w:rPr>
        <w:t>1</w:t>
      </w:r>
      <w:r w:rsidR="00FC3B40" w:rsidRPr="00A04B2F">
        <w:rPr>
          <w:rFonts w:asciiTheme="majorHAnsi" w:hAnsiTheme="minorEastAsia" w:cstheme="majorHAnsi"/>
          <w:color w:val="FF0000"/>
          <w:szCs w:val="21"/>
        </w:rPr>
        <w:t>先增大后减小，</w:t>
      </w:r>
      <w:r w:rsidR="00FC3B40" w:rsidRPr="00A04B2F">
        <w:rPr>
          <w:rFonts w:asciiTheme="majorHAnsi" w:hAnsiTheme="majorHAnsi" w:cstheme="majorHAnsi"/>
          <w:i/>
          <w:color w:val="FF0000"/>
          <w:szCs w:val="21"/>
        </w:rPr>
        <w:t>F</w:t>
      </w:r>
      <w:r w:rsidR="00FC3B40" w:rsidRPr="00A04B2F">
        <w:rPr>
          <w:rFonts w:asciiTheme="majorHAnsi" w:hAnsiTheme="majorHAnsi" w:cstheme="majorHAnsi"/>
          <w:color w:val="FF0000"/>
          <w:szCs w:val="21"/>
          <w:vertAlign w:val="subscript"/>
        </w:rPr>
        <w:t>2</w:t>
      </w:r>
      <w:r w:rsidR="00FC3B40" w:rsidRPr="00A04B2F">
        <w:rPr>
          <w:rFonts w:asciiTheme="majorHAnsi" w:hAnsiTheme="minorEastAsia" w:cstheme="majorHAnsi"/>
          <w:color w:val="FF0000"/>
          <w:szCs w:val="21"/>
        </w:rPr>
        <w:t>随始终减小，且转过</w:t>
      </w:r>
      <w:r w:rsidR="00FC3B40" w:rsidRPr="00A04B2F">
        <w:rPr>
          <w:rFonts w:asciiTheme="majorHAnsi" w:hAnsiTheme="majorHAnsi" w:cstheme="majorHAnsi"/>
          <w:color w:val="FF0000"/>
          <w:szCs w:val="21"/>
        </w:rPr>
        <w:t>90°</w:t>
      </w:r>
      <w:r w:rsidR="007152BE" w:rsidRPr="00A04B2F">
        <w:rPr>
          <w:rFonts w:asciiTheme="majorHAnsi" w:hAnsiTheme="minorEastAsia" w:cstheme="majorHAnsi"/>
          <w:color w:val="FF0000"/>
          <w:szCs w:val="21"/>
        </w:rPr>
        <w:t>时，刚</w:t>
      </w:r>
      <w:r w:rsidR="00FC3B40" w:rsidRPr="00A04B2F">
        <w:rPr>
          <w:rFonts w:asciiTheme="majorHAnsi" w:hAnsiTheme="minorEastAsia" w:cstheme="majorHAnsi"/>
          <w:color w:val="FF0000"/>
          <w:szCs w:val="21"/>
        </w:rPr>
        <w:t>好为零。正确答案选项为</w:t>
      </w:r>
      <w:r w:rsidR="00FC3B40" w:rsidRPr="00A04B2F">
        <w:rPr>
          <w:rFonts w:asciiTheme="majorHAnsi" w:hAnsiTheme="majorHAnsi" w:cstheme="majorHAnsi"/>
          <w:color w:val="FF0000"/>
          <w:szCs w:val="21"/>
        </w:rPr>
        <w:t>BCD</w:t>
      </w:r>
    </w:p>
    <w:p w:rsidR="003879D7" w:rsidRPr="00A04B2F" w:rsidRDefault="003879D7" w:rsidP="00A04B2F">
      <w:pPr>
        <w:spacing w:line="276" w:lineRule="auto"/>
        <w:rPr>
          <w:rFonts w:asciiTheme="majorHAnsi" w:hAnsiTheme="majorHAnsi" w:cstheme="majorHAnsi"/>
          <w:b/>
          <w:color w:val="000000"/>
          <w:szCs w:val="21"/>
        </w:rPr>
      </w:pPr>
    </w:p>
    <w:p w:rsidR="00F21A5C" w:rsidRPr="00A04B2F" w:rsidRDefault="00F21A5C" w:rsidP="00A04B2F">
      <w:pPr>
        <w:spacing w:line="276" w:lineRule="auto"/>
        <w:rPr>
          <w:rFonts w:asciiTheme="majorHAnsi" w:hAnsiTheme="majorHAnsi" w:cstheme="majorHAnsi"/>
          <w:b/>
          <w:color w:val="000000"/>
          <w:szCs w:val="21"/>
        </w:rPr>
      </w:pPr>
    </w:p>
    <w:p w:rsidR="00F21A5C" w:rsidRPr="00A04B2F" w:rsidRDefault="00F21A5C" w:rsidP="00A04B2F">
      <w:pPr>
        <w:spacing w:line="276" w:lineRule="auto"/>
        <w:rPr>
          <w:rFonts w:asciiTheme="majorHAnsi" w:hAnsiTheme="majorHAnsi" w:cstheme="majorHAnsi"/>
          <w:b/>
          <w:color w:val="000000"/>
          <w:szCs w:val="21"/>
        </w:rPr>
      </w:pPr>
    </w:p>
    <w:p w:rsidR="00F21A5C" w:rsidRPr="00A04B2F" w:rsidRDefault="00F21A5C" w:rsidP="00A04B2F">
      <w:pPr>
        <w:spacing w:line="276" w:lineRule="auto"/>
        <w:rPr>
          <w:rFonts w:asciiTheme="majorHAnsi" w:hAnsiTheme="majorHAnsi" w:cstheme="majorHAnsi"/>
          <w:b/>
          <w:color w:val="000000"/>
          <w:szCs w:val="21"/>
        </w:rPr>
      </w:pPr>
    </w:p>
    <w:p w:rsidR="00F21A5C" w:rsidRPr="00A04B2F" w:rsidRDefault="00F21A5C" w:rsidP="00A04B2F">
      <w:pPr>
        <w:spacing w:line="276" w:lineRule="auto"/>
        <w:rPr>
          <w:rFonts w:asciiTheme="majorHAnsi" w:hAnsiTheme="majorHAnsi" w:cstheme="majorHAnsi"/>
          <w:b/>
          <w:color w:val="000000"/>
          <w:szCs w:val="21"/>
        </w:rPr>
      </w:pPr>
    </w:p>
    <w:p w:rsidR="00B37C34" w:rsidRPr="00A04B2F" w:rsidRDefault="00B37C34" w:rsidP="00A04B2F">
      <w:pPr>
        <w:spacing w:line="276" w:lineRule="auto"/>
        <w:rPr>
          <w:rFonts w:asciiTheme="majorHAnsi" w:hAnsiTheme="majorHAnsi" w:cstheme="majorHAnsi"/>
          <w:b/>
          <w:color w:val="000000"/>
          <w:szCs w:val="21"/>
        </w:rPr>
      </w:pPr>
    </w:p>
    <w:p w:rsidR="00527CB5" w:rsidRPr="00A04B2F" w:rsidRDefault="00B37C34" w:rsidP="00A04B2F">
      <w:pPr>
        <w:spacing w:line="276" w:lineRule="auto"/>
        <w:rPr>
          <w:rFonts w:asciiTheme="majorHAnsi" w:hAnsiTheme="majorHAnsi" w:cstheme="majorHAnsi"/>
          <w:szCs w:val="21"/>
        </w:rPr>
      </w:pPr>
      <w:r w:rsidRPr="00A04B2F">
        <w:rPr>
          <w:rFonts w:asciiTheme="majorHAnsi" w:hAnsiTheme="majorHAnsi" w:cstheme="majorHAnsi"/>
          <w:noProof/>
          <w:szCs w:val="21"/>
        </w:rPr>
        <w:drawing>
          <wp:anchor distT="0" distB="0" distL="114300" distR="114300" simplePos="0" relativeHeight="251661312" behindDoc="0" locked="0" layoutInCell="1" allowOverlap="1">
            <wp:simplePos x="0" y="0"/>
            <wp:positionH relativeFrom="column">
              <wp:posOffset>4318635</wp:posOffset>
            </wp:positionH>
            <wp:positionV relativeFrom="paragraph">
              <wp:posOffset>596265</wp:posOffset>
            </wp:positionV>
            <wp:extent cx="1219200" cy="97155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19200" cy="971550"/>
                    </a:xfrm>
                    <a:prstGeom prst="rect">
                      <a:avLst/>
                    </a:prstGeom>
                  </pic:spPr>
                </pic:pic>
              </a:graphicData>
            </a:graphic>
          </wp:anchor>
        </w:drawing>
      </w:r>
      <w:r w:rsidR="00527CB5" w:rsidRPr="00A04B2F">
        <w:rPr>
          <w:rFonts w:asciiTheme="majorHAnsi" w:hAnsiTheme="majorHAnsi" w:cstheme="majorHAnsi"/>
          <w:szCs w:val="21"/>
        </w:rPr>
        <w:t>7</w:t>
      </w:r>
      <w:r w:rsidR="00527CB5" w:rsidRPr="00A04B2F">
        <w:rPr>
          <w:rFonts w:asciiTheme="majorHAnsi" w:hAnsiTheme="minorEastAsia" w:cstheme="majorHAnsi"/>
          <w:szCs w:val="21"/>
        </w:rPr>
        <w:t>、用一细绳悬挂一只小球，用外力</w:t>
      </w:r>
      <w:r w:rsidR="00527CB5" w:rsidRPr="00A04B2F">
        <w:rPr>
          <w:rFonts w:asciiTheme="majorHAnsi" w:hAnsiTheme="majorHAnsi" w:cstheme="majorHAnsi"/>
          <w:i/>
          <w:szCs w:val="21"/>
        </w:rPr>
        <w:t>F</w:t>
      </w:r>
      <w:r w:rsidR="00527CB5" w:rsidRPr="00A04B2F">
        <w:rPr>
          <w:rFonts w:asciiTheme="majorHAnsi" w:hAnsiTheme="minorEastAsia" w:cstheme="majorHAnsi"/>
          <w:szCs w:val="21"/>
        </w:rPr>
        <w:t>把小球拉至绳偏离竖直方向</w:t>
      </w:r>
      <w:r w:rsidR="00C63764" w:rsidRPr="00A04B2F">
        <w:rPr>
          <w:rFonts w:asciiTheme="majorHAnsi" w:hAnsiTheme="majorHAnsi" w:cstheme="majorHAnsi"/>
          <w:i/>
          <w:szCs w:val="21"/>
        </w:rPr>
        <w:t>θ</w:t>
      </w:r>
      <w:r w:rsidR="00527CB5" w:rsidRPr="00A04B2F">
        <w:rPr>
          <w:rFonts w:asciiTheme="majorHAnsi" w:hAnsiTheme="minorEastAsia" w:cstheme="majorHAnsi"/>
          <w:szCs w:val="21"/>
        </w:rPr>
        <w:t>角。保持</w:t>
      </w:r>
      <w:r w:rsidR="00C63764" w:rsidRPr="00A04B2F">
        <w:rPr>
          <w:rFonts w:asciiTheme="majorHAnsi" w:hAnsiTheme="majorHAnsi" w:cstheme="majorHAnsi"/>
          <w:i/>
          <w:szCs w:val="21"/>
        </w:rPr>
        <w:t>θ</w:t>
      </w:r>
      <w:r w:rsidR="00527CB5" w:rsidRPr="00A04B2F">
        <w:rPr>
          <w:rFonts w:asciiTheme="majorHAnsi" w:hAnsiTheme="minorEastAsia" w:cstheme="majorHAnsi"/>
          <w:szCs w:val="21"/>
        </w:rPr>
        <w:t>不变，改变外力</w:t>
      </w:r>
      <w:r w:rsidR="00527CB5" w:rsidRPr="00A04B2F">
        <w:rPr>
          <w:rFonts w:asciiTheme="majorHAnsi" w:hAnsiTheme="majorHAnsi" w:cstheme="majorHAnsi"/>
          <w:i/>
          <w:szCs w:val="21"/>
        </w:rPr>
        <w:t>F</w:t>
      </w:r>
      <w:r w:rsidR="00527CB5" w:rsidRPr="00A04B2F">
        <w:rPr>
          <w:rFonts w:asciiTheme="majorHAnsi" w:hAnsiTheme="minorEastAsia" w:cstheme="majorHAnsi"/>
          <w:szCs w:val="21"/>
        </w:rPr>
        <w:t>的方向，</w:t>
      </w:r>
      <w:r w:rsidR="00527CB5" w:rsidRPr="00A04B2F">
        <w:rPr>
          <w:rFonts w:asciiTheme="majorHAnsi" w:hAnsiTheme="majorHAnsi" w:cstheme="majorHAnsi"/>
          <w:i/>
          <w:szCs w:val="21"/>
        </w:rPr>
        <w:t>F</w:t>
      </w:r>
      <w:r w:rsidR="00527CB5" w:rsidRPr="00A04B2F">
        <w:rPr>
          <w:rFonts w:asciiTheme="majorHAnsi" w:hAnsiTheme="minorEastAsia" w:cstheme="majorHAnsi"/>
          <w:szCs w:val="21"/>
        </w:rPr>
        <w:t>由水平方向缓慢变为竖直方向上，则在此过程中</w:t>
      </w:r>
      <w:r w:rsidR="00527CB5" w:rsidRPr="00A04B2F">
        <w:rPr>
          <w:rFonts w:asciiTheme="majorHAnsi" w:hAnsiTheme="majorHAnsi" w:cstheme="majorHAnsi"/>
          <w:i/>
          <w:szCs w:val="21"/>
        </w:rPr>
        <w:t>F</w:t>
      </w:r>
      <w:r w:rsidR="00527CB5" w:rsidRPr="00A04B2F">
        <w:rPr>
          <w:rFonts w:asciiTheme="majorHAnsi" w:hAnsiTheme="minorEastAsia" w:cstheme="majorHAnsi"/>
          <w:szCs w:val="21"/>
        </w:rPr>
        <w:t>的大小变化情况是</w:t>
      </w:r>
      <w:r w:rsidR="00527CB5" w:rsidRPr="00A04B2F">
        <w:rPr>
          <w:rFonts w:asciiTheme="majorHAnsi" w:hAnsiTheme="majorHAnsi" w:cstheme="majorHAnsi"/>
          <w:szCs w:val="21"/>
        </w:rPr>
        <w:t>_______</w:t>
      </w:r>
      <w:r w:rsidR="00527CB5" w:rsidRPr="00A04B2F">
        <w:rPr>
          <w:rFonts w:asciiTheme="majorHAnsi" w:hAnsiTheme="minorEastAsia" w:cstheme="majorHAnsi"/>
          <w:szCs w:val="21"/>
        </w:rPr>
        <w:t>绳的张力大小变化情况</w:t>
      </w:r>
      <w:r w:rsidR="00527CB5" w:rsidRPr="00A04B2F">
        <w:rPr>
          <w:rFonts w:asciiTheme="majorHAnsi" w:hAnsiTheme="majorHAnsi" w:cstheme="majorHAnsi"/>
          <w:szCs w:val="21"/>
        </w:rPr>
        <w:t>_______</w:t>
      </w:r>
    </w:p>
    <w:p w:rsidR="00527CB5" w:rsidRPr="00A04B2F" w:rsidRDefault="00527CB5"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【难度】★</w:t>
      </w:r>
    </w:p>
    <w:p w:rsidR="00527CB5" w:rsidRPr="00A04B2F" w:rsidRDefault="00527CB5"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【答案】先变小后变大，一直变小</w:t>
      </w:r>
    </w:p>
    <w:p w:rsidR="00D92DA7" w:rsidRPr="00A04B2F" w:rsidRDefault="00D92DA7" w:rsidP="00A04B2F">
      <w:pPr>
        <w:spacing w:line="276" w:lineRule="auto"/>
        <w:rPr>
          <w:rFonts w:asciiTheme="majorHAnsi" w:hAnsiTheme="majorHAnsi" w:cstheme="majorHAnsi"/>
          <w:b/>
          <w:color w:val="000000"/>
          <w:szCs w:val="21"/>
        </w:rPr>
      </w:pPr>
    </w:p>
    <w:p w:rsidR="00B37C34" w:rsidRDefault="00B37C34" w:rsidP="00A04B2F">
      <w:pPr>
        <w:spacing w:line="276" w:lineRule="auto"/>
        <w:rPr>
          <w:rFonts w:asciiTheme="majorHAnsi" w:hAnsiTheme="majorHAnsi" w:cstheme="majorHAnsi" w:hint="eastAsia"/>
          <w:b/>
          <w:color w:val="000000"/>
          <w:szCs w:val="21"/>
        </w:rPr>
      </w:pPr>
      <w:bookmarkStart w:id="1" w:name="_GoBack"/>
      <w:bookmarkEnd w:id="1"/>
    </w:p>
    <w:p w:rsidR="0067023B" w:rsidRPr="00A04B2F" w:rsidRDefault="0067023B" w:rsidP="00A04B2F">
      <w:pPr>
        <w:spacing w:line="276" w:lineRule="auto"/>
        <w:rPr>
          <w:rFonts w:asciiTheme="majorHAnsi" w:hAnsiTheme="majorHAnsi" w:cstheme="majorHAnsi"/>
          <w:b/>
          <w:color w:val="000000"/>
          <w:szCs w:val="21"/>
        </w:rPr>
      </w:pPr>
    </w:p>
    <w:p w:rsidR="004C6768" w:rsidRPr="00A04B2F" w:rsidRDefault="0067023B" w:rsidP="00A04B2F">
      <w:pPr>
        <w:spacing w:line="276" w:lineRule="auto"/>
        <w:rPr>
          <w:rFonts w:asciiTheme="majorHAnsi" w:hAnsiTheme="majorHAnsi" w:cstheme="majorHAnsi"/>
          <w:szCs w:val="21"/>
        </w:rPr>
      </w:pPr>
      <w:r>
        <w:rPr>
          <w:rFonts w:asciiTheme="majorHAnsi" w:hAnsiTheme="majorHAnsi" w:cstheme="majorHAnsi"/>
          <w:noProof/>
          <w:szCs w:val="21"/>
        </w:rPr>
        <w:drawing>
          <wp:anchor distT="0" distB="0" distL="114300" distR="114300" simplePos="0" relativeHeight="251652096" behindDoc="0" locked="0" layoutInCell="1" allowOverlap="1">
            <wp:simplePos x="0" y="0"/>
            <wp:positionH relativeFrom="column">
              <wp:posOffset>3947795</wp:posOffset>
            </wp:positionH>
            <wp:positionV relativeFrom="paragraph">
              <wp:posOffset>412115</wp:posOffset>
            </wp:positionV>
            <wp:extent cx="1390650" cy="1676400"/>
            <wp:effectExtent l="19050" t="0" r="0" b="0"/>
            <wp:wrapSquare wrapText="bothSides"/>
            <wp:docPr id="319"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90650" cy="1676400"/>
                    </a:xfrm>
                    <a:prstGeom prst="rect">
                      <a:avLst/>
                    </a:prstGeom>
                  </pic:spPr>
                </pic:pic>
              </a:graphicData>
            </a:graphic>
          </wp:anchor>
        </w:drawing>
      </w:r>
      <w:r w:rsidR="00527CB5" w:rsidRPr="00A04B2F">
        <w:rPr>
          <w:rFonts w:asciiTheme="majorHAnsi" w:hAnsiTheme="majorHAnsi" w:cstheme="majorHAnsi"/>
          <w:szCs w:val="21"/>
        </w:rPr>
        <w:t>8</w:t>
      </w:r>
      <w:r w:rsidR="004C6768" w:rsidRPr="00A04B2F">
        <w:rPr>
          <w:rFonts w:asciiTheme="majorHAnsi" w:hAnsiTheme="minorEastAsia" w:cstheme="majorHAnsi"/>
          <w:szCs w:val="21"/>
        </w:rPr>
        <w:t>、如图所示，小圆环重</w:t>
      </w:r>
      <w:r w:rsidR="004C6768" w:rsidRPr="00A04B2F">
        <w:rPr>
          <w:rFonts w:asciiTheme="majorHAnsi" w:hAnsiTheme="majorHAnsi" w:cstheme="majorHAnsi"/>
          <w:i/>
          <w:szCs w:val="21"/>
        </w:rPr>
        <w:t>G</w:t>
      </w:r>
      <w:r w:rsidR="004C6768" w:rsidRPr="00A04B2F">
        <w:rPr>
          <w:rFonts w:asciiTheme="majorHAnsi" w:hAnsiTheme="minorEastAsia" w:cstheme="majorHAnsi"/>
          <w:szCs w:val="21"/>
        </w:rPr>
        <w:t>，固定的竖直大环的半径为</w:t>
      </w:r>
      <w:r w:rsidR="004C6768" w:rsidRPr="00A04B2F">
        <w:rPr>
          <w:rFonts w:asciiTheme="majorHAnsi" w:hAnsiTheme="majorHAnsi" w:cstheme="majorHAnsi"/>
          <w:i/>
          <w:szCs w:val="21"/>
        </w:rPr>
        <w:t>R</w:t>
      </w:r>
      <w:r w:rsidR="004C6768" w:rsidRPr="00A04B2F">
        <w:rPr>
          <w:rFonts w:asciiTheme="majorHAnsi" w:hAnsiTheme="minorEastAsia" w:cstheme="majorHAnsi"/>
          <w:szCs w:val="21"/>
        </w:rPr>
        <w:t>，接触面光滑，求小环</w:t>
      </w:r>
      <w:r>
        <w:rPr>
          <w:rFonts w:asciiTheme="majorHAnsi" w:hAnsiTheme="minorEastAsia" w:cstheme="majorHAnsi" w:hint="eastAsia"/>
          <w:szCs w:val="21"/>
        </w:rPr>
        <w:t>在大环上</w:t>
      </w:r>
      <w:r w:rsidR="004C6768" w:rsidRPr="00A04B2F">
        <w:rPr>
          <w:rFonts w:asciiTheme="majorHAnsi" w:hAnsiTheme="minorEastAsia" w:cstheme="majorHAnsi"/>
          <w:szCs w:val="21"/>
        </w:rPr>
        <w:t>静止时，</w:t>
      </w:r>
      <w:r w:rsidRPr="00A04B2F">
        <w:rPr>
          <w:rFonts w:asciiTheme="majorHAnsi" w:hAnsiTheme="minorEastAsia" w:cstheme="majorHAnsi"/>
          <w:szCs w:val="21"/>
        </w:rPr>
        <w:t>轻弹簧对小球的作用力为</w:t>
      </w:r>
      <w:r w:rsidRPr="0067023B">
        <w:rPr>
          <w:rFonts w:asciiTheme="majorHAnsi" w:hAnsiTheme="majorHAnsi" w:cstheme="majorHAnsi"/>
          <w:i/>
          <w:szCs w:val="21"/>
        </w:rPr>
        <w:t>F</w:t>
      </w:r>
      <w:r w:rsidRPr="0067023B">
        <w:rPr>
          <w:rFonts w:asciiTheme="majorHAnsi" w:hAnsiTheme="majorHAnsi" w:cstheme="majorHAnsi" w:hint="eastAsia"/>
          <w:szCs w:val="21"/>
        </w:rPr>
        <w:t>，求</w:t>
      </w:r>
      <w:r w:rsidR="004C6768" w:rsidRPr="00A04B2F">
        <w:rPr>
          <w:rFonts w:asciiTheme="majorHAnsi" w:hAnsiTheme="minorEastAsia" w:cstheme="majorHAnsi"/>
          <w:szCs w:val="21"/>
        </w:rPr>
        <w:t>弹簧与竖直方向的夹角</w:t>
      </w:r>
      <w:r w:rsidR="00C63764" w:rsidRPr="00A04B2F">
        <w:rPr>
          <w:rFonts w:asciiTheme="majorHAnsi" w:hAnsiTheme="majorHAnsi" w:cstheme="majorHAnsi"/>
          <w:i/>
          <w:szCs w:val="21"/>
        </w:rPr>
        <w:t>θ</w:t>
      </w:r>
      <w:r w:rsidR="004C6768" w:rsidRPr="00A04B2F">
        <w:rPr>
          <w:rFonts w:asciiTheme="majorHAnsi" w:hAnsiTheme="minorEastAsia" w:cstheme="majorHAnsi"/>
          <w:szCs w:val="21"/>
        </w:rPr>
        <w:t>？</w:t>
      </w:r>
    </w:p>
    <w:p w:rsidR="004C6768" w:rsidRPr="00A04B2F" w:rsidRDefault="004C6768" w:rsidP="00A04B2F">
      <w:pPr>
        <w:spacing w:line="276" w:lineRule="auto"/>
        <w:rPr>
          <w:rFonts w:asciiTheme="majorHAnsi" w:hAnsiTheme="majorHAnsi" w:cstheme="majorHAnsi"/>
          <w:szCs w:val="21"/>
        </w:rPr>
      </w:pPr>
    </w:p>
    <w:p w:rsidR="004C6768" w:rsidRPr="00A04B2F" w:rsidRDefault="004C6768" w:rsidP="00A04B2F">
      <w:pPr>
        <w:spacing w:line="276" w:lineRule="auto"/>
        <w:rPr>
          <w:rFonts w:asciiTheme="majorHAnsi" w:hAnsiTheme="majorHAnsi" w:cstheme="majorHAnsi"/>
          <w:szCs w:val="21"/>
        </w:rPr>
      </w:pPr>
    </w:p>
    <w:p w:rsidR="005B145C" w:rsidRDefault="005B145C" w:rsidP="00A04B2F">
      <w:pPr>
        <w:spacing w:line="276" w:lineRule="auto"/>
        <w:rPr>
          <w:rFonts w:asciiTheme="majorHAnsi" w:hAnsiTheme="majorHAnsi" w:cstheme="majorHAnsi" w:hint="eastAsia"/>
          <w:szCs w:val="21"/>
        </w:rPr>
      </w:pPr>
    </w:p>
    <w:p w:rsidR="0067023B" w:rsidRPr="00A04B2F" w:rsidRDefault="0067023B" w:rsidP="00A04B2F">
      <w:pPr>
        <w:spacing w:line="276" w:lineRule="auto"/>
        <w:rPr>
          <w:rFonts w:asciiTheme="majorHAnsi" w:hAnsiTheme="majorHAnsi" w:cstheme="majorHAnsi"/>
          <w:szCs w:val="21"/>
        </w:rPr>
      </w:pPr>
    </w:p>
    <w:p w:rsidR="0097632B" w:rsidRPr="00A04B2F" w:rsidRDefault="0097632B" w:rsidP="00A04B2F">
      <w:pPr>
        <w:spacing w:line="276" w:lineRule="auto"/>
        <w:rPr>
          <w:rFonts w:asciiTheme="majorHAnsi" w:hAnsiTheme="majorHAnsi" w:cstheme="majorHAnsi"/>
          <w:szCs w:val="21"/>
        </w:rPr>
      </w:pPr>
    </w:p>
    <w:p w:rsidR="004C6768" w:rsidRPr="00A04B2F" w:rsidRDefault="004C6768"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【难度】★★</w:t>
      </w:r>
    </w:p>
    <w:p w:rsidR="004C6768" w:rsidRPr="00A04B2F" w:rsidRDefault="004C6768"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【答案】</w:t>
      </w:r>
      <w:r w:rsidR="0067023B" w:rsidRPr="00A04B2F">
        <w:rPr>
          <w:rFonts w:asciiTheme="majorHAnsi" w:hAnsiTheme="majorHAnsi" w:cstheme="majorHAnsi"/>
          <w:color w:val="FF0000"/>
          <w:position w:val="-26"/>
          <w:szCs w:val="21"/>
        </w:rPr>
        <w:object w:dxaOrig="1140" w:dyaOrig="620">
          <v:shape id="_x0000_i1065" type="#_x0000_t75" style="width:57pt;height:30.75pt" o:ole="">
            <v:imagedata r:id="rId110" o:title=""/>
          </v:shape>
          <o:OLEObject Type="Embed" ProgID="Equation.DSMT4" ShapeID="_x0000_i1065" DrawAspect="Content" ObjectID="_1536748729" r:id="rId111"/>
        </w:object>
      </w:r>
    </w:p>
    <w:p w:rsidR="004C6768" w:rsidRPr="00A04B2F" w:rsidRDefault="004C6768"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【解析】选取小球为研究对象并对它受力分析，受力分析时要注意讨论弹簧对小球的弹力方向（弹簧是被拉长的还是被压缩了）和大环对小环的弹力方向（指向圆心还是背离圆心）的可能性</w:t>
      </w:r>
    </w:p>
    <w:p w:rsidR="004C6768" w:rsidRPr="00A04B2F" w:rsidRDefault="00167605" w:rsidP="00A04B2F">
      <w:pPr>
        <w:spacing w:line="276" w:lineRule="auto"/>
        <w:jc w:val="left"/>
        <w:rPr>
          <w:rFonts w:asciiTheme="majorHAnsi" w:hAnsiTheme="majorHAnsi" w:cstheme="majorHAnsi"/>
          <w:szCs w:val="21"/>
        </w:rPr>
      </w:pPr>
      <w:r w:rsidRPr="00A04B2F">
        <w:rPr>
          <w:rFonts w:asciiTheme="majorHAnsi" w:hAnsiTheme="minorEastAsia" w:cstheme="majorHAnsi"/>
          <w:color w:val="FF0000"/>
          <w:szCs w:val="21"/>
        </w:rPr>
        <w:t>力学</w:t>
      </w:r>
      <w:r w:rsidRPr="00A04B2F">
        <w:rPr>
          <w:rFonts w:asciiTheme="majorHAnsi" w:hAnsiTheme="majorHAnsi" w:cstheme="majorHAnsi"/>
          <w:color w:val="FF0000"/>
          <w:szCs w:val="21"/>
        </w:rPr>
        <w:t>Δ</w:t>
      </w:r>
      <w:r w:rsidRPr="00A04B2F">
        <w:rPr>
          <w:rFonts w:asciiTheme="majorHAnsi" w:hAnsiTheme="majorHAnsi" w:cstheme="majorHAnsi"/>
          <w:i/>
          <w:color w:val="FF0000"/>
          <w:szCs w:val="21"/>
        </w:rPr>
        <w:t>GF</w:t>
      </w:r>
      <w:r w:rsidRPr="00A04B2F">
        <w:rPr>
          <w:rFonts w:asciiTheme="majorHAnsi" w:hAnsiTheme="minorEastAsia" w:cstheme="majorHAnsi"/>
          <w:color w:val="FF0000"/>
          <w:szCs w:val="21"/>
          <w:vertAlign w:val="subscript"/>
        </w:rPr>
        <w:t>支</w:t>
      </w:r>
      <w:r w:rsidRPr="00A04B2F">
        <w:rPr>
          <w:rFonts w:asciiTheme="majorHAnsi" w:hAnsiTheme="majorHAnsi" w:cstheme="majorHAnsi"/>
          <w:i/>
          <w:color w:val="FF0000"/>
          <w:szCs w:val="21"/>
        </w:rPr>
        <w:t>F</w:t>
      </w:r>
      <w:r w:rsidRPr="00A04B2F">
        <w:rPr>
          <w:rFonts w:asciiTheme="majorHAnsi" w:hAnsiTheme="minorEastAsia" w:cstheme="majorHAnsi"/>
          <w:color w:val="FF0000"/>
          <w:szCs w:val="21"/>
          <w:vertAlign w:val="subscript"/>
        </w:rPr>
        <w:t>弹</w:t>
      </w:r>
      <w:r w:rsidRPr="00A04B2F">
        <w:rPr>
          <w:rFonts w:asciiTheme="majorHAnsi" w:hAnsiTheme="minorEastAsia" w:cstheme="majorHAnsi"/>
          <w:color w:val="FF0000"/>
          <w:szCs w:val="21"/>
        </w:rPr>
        <w:t>与几何</w:t>
      </w:r>
      <w:r w:rsidRPr="00A04B2F">
        <w:rPr>
          <w:rFonts w:asciiTheme="majorHAnsi" w:hAnsiTheme="majorHAnsi" w:cstheme="majorHAnsi"/>
          <w:color w:val="FF0000"/>
          <w:szCs w:val="21"/>
        </w:rPr>
        <w:t>ΔACO</w:t>
      </w:r>
      <w:r w:rsidR="00EE0A15" w:rsidRPr="00A04B2F">
        <w:rPr>
          <w:rFonts w:asciiTheme="majorHAnsi" w:hAnsiTheme="minorEastAsia" w:cstheme="majorHAnsi"/>
          <w:color w:val="FF0000"/>
          <w:szCs w:val="21"/>
        </w:rPr>
        <w:t>相似，</w:t>
      </w:r>
      <w:r w:rsidRPr="00A04B2F">
        <w:rPr>
          <w:rFonts w:asciiTheme="majorHAnsi" w:hAnsiTheme="minorEastAsia" w:cstheme="majorHAnsi"/>
          <w:color w:val="FF0000"/>
          <w:szCs w:val="21"/>
        </w:rPr>
        <w:t>所</w:t>
      </w:r>
      <w:r w:rsidR="004C6768" w:rsidRPr="00A04B2F">
        <w:rPr>
          <w:rFonts w:asciiTheme="majorHAnsi" w:hAnsiTheme="minorEastAsia" w:cstheme="majorHAnsi"/>
          <w:color w:val="FF0000"/>
          <w:szCs w:val="21"/>
        </w:rPr>
        <w:t>以：</w:t>
      </w:r>
      <w:r w:rsidR="004C6768" w:rsidRPr="00A04B2F">
        <w:rPr>
          <w:rFonts w:asciiTheme="majorHAnsi" w:hAnsiTheme="majorHAnsi" w:cstheme="majorHAnsi"/>
          <w:color w:val="FF0000"/>
          <w:position w:val="-22"/>
          <w:szCs w:val="21"/>
        </w:rPr>
        <w:object w:dxaOrig="1200" w:dyaOrig="560">
          <v:shape id="_x0000_i1053" type="#_x0000_t75" style="width:60pt;height:27.75pt" o:ole="">
            <v:imagedata r:id="rId112" o:title=""/>
          </v:shape>
          <o:OLEObject Type="Embed" ProgID="Equation.DSMT4" ShapeID="_x0000_i1053" DrawAspect="Content" ObjectID="_1536748730" r:id="rId113"/>
        </w:object>
      </w:r>
      <w:r w:rsidR="004C6768" w:rsidRPr="00A04B2F">
        <w:rPr>
          <w:rFonts w:asciiTheme="majorHAnsi" w:hAnsiTheme="minorEastAsia" w:cstheme="majorHAnsi"/>
          <w:color w:val="FF0000"/>
          <w:szCs w:val="21"/>
        </w:rPr>
        <w:t>，解得</w:t>
      </w:r>
      <w:r w:rsidR="007152BE" w:rsidRPr="00A04B2F">
        <w:rPr>
          <w:rFonts w:asciiTheme="majorHAnsi" w:hAnsiTheme="majorHAnsi" w:cstheme="majorHAnsi"/>
          <w:color w:val="FF0000"/>
          <w:position w:val="-26"/>
          <w:szCs w:val="21"/>
        </w:rPr>
        <w:object w:dxaOrig="1460" w:dyaOrig="620">
          <v:shape id="_x0000_i1054" type="#_x0000_t75" style="width:72.75pt;height:30.75pt" o:ole="">
            <v:imagedata r:id="rId114" o:title=""/>
          </v:shape>
          <o:OLEObject Type="Embed" ProgID="Equation.DSMT4" ShapeID="_x0000_i1054" DrawAspect="Content" ObjectID="_1536748731" r:id="rId115"/>
        </w:object>
      </w:r>
    </w:p>
    <w:p w:rsidR="004C6768" w:rsidRPr="00A04B2F" w:rsidRDefault="004C6768" w:rsidP="00A04B2F">
      <w:pPr>
        <w:spacing w:line="276" w:lineRule="auto"/>
        <w:rPr>
          <w:rFonts w:asciiTheme="majorHAnsi" w:hAnsiTheme="majorHAnsi" w:cstheme="majorHAnsi"/>
          <w:szCs w:val="21"/>
        </w:rPr>
      </w:pPr>
    </w:p>
    <w:p w:rsidR="004C6768" w:rsidRPr="00A04B2F" w:rsidRDefault="0067023B" w:rsidP="00A04B2F">
      <w:pPr>
        <w:spacing w:line="276" w:lineRule="auto"/>
        <w:rPr>
          <w:rFonts w:asciiTheme="majorHAnsi" w:hAnsiTheme="majorHAnsi" w:cstheme="majorHAnsi"/>
          <w:szCs w:val="21"/>
        </w:rPr>
      </w:pPr>
      <w:r>
        <w:rPr>
          <w:rFonts w:asciiTheme="majorHAnsi" w:hAnsiTheme="majorHAnsi" w:cstheme="majorHAnsi"/>
          <w:noProof/>
          <w:szCs w:val="21"/>
        </w:rPr>
        <w:drawing>
          <wp:anchor distT="0" distB="0" distL="114300" distR="114300" simplePos="0" relativeHeight="251653120" behindDoc="0" locked="0" layoutInCell="1" allowOverlap="1">
            <wp:simplePos x="0" y="0"/>
            <wp:positionH relativeFrom="column">
              <wp:posOffset>3947795</wp:posOffset>
            </wp:positionH>
            <wp:positionV relativeFrom="paragraph">
              <wp:posOffset>0</wp:posOffset>
            </wp:positionV>
            <wp:extent cx="1704975" cy="1647825"/>
            <wp:effectExtent l="19050" t="0" r="9525" b="0"/>
            <wp:wrapSquare wrapText="bothSides"/>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04975" cy="1647825"/>
                    </a:xfrm>
                    <a:prstGeom prst="rect">
                      <a:avLst/>
                    </a:prstGeom>
                  </pic:spPr>
                </pic:pic>
              </a:graphicData>
            </a:graphic>
          </wp:anchor>
        </w:drawing>
      </w:r>
    </w:p>
    <w:p w:rsidR="00C63764" w:rsidRPr="00A04B2F" w:rsidRDefault="00C63764" w:rsidP="00A04B2F">
      <w:pPr>
        <w:spacing w:line="276" w:lineRule="auto"/>
        <w:rPr>
          <w:rFonts w:asciiTheme="majorHAnsi" w:hAnsiTheme="majorHAnsi" w:cstheme="majorHAnsi"/>
          <w:szCs w:val="21"/>
        </w:rPr>
      </w:pPr>
    </w:p>
    <w:p w:rsidR="00E0193B" w:rsidRPr="00A04B2F" w:rsidRDefault="00E0193B" w:rsidP="00A04B2F">
      <w:pPr>
        <w:spacing w:line="276" w:lineRule="auto"/>
        <w:rPr>
          <w:rFonts w:asciiTheme="majorHAnsi" w:hAnsiTheme="majorHAnsi" w:cstheme="majorHAnsi"/>
          <w:color w:val="000000" w:themeColor="text1"/>
          <w:szCs w:val="21"/>
        </w:rPr>
      </w:pPr>
    </w:p>
    <w:p w:rsidR="0097632B" w:rsidRPr="00A04B2F" w:rsidRDefault="0097632B" w:rsidP="00A04B2F">
      <w:pPr>
        <w:spacing w:line="276" w:lineRule="auto"/>
        <w:rPr>
          <w:rFonts w:asciiTheme="majorHAnsi" w:hAnsiTheme="majorHAnsi" w:cstheme="majorHAnsi"/>
          <w:color w:val="000000" w:themeColor="text1"/>
          <w:szCs w:val="21"/>
        </w:rPr>
      </w:pPr>
    </w:p>
    <w:p w:rsidR="0097632B" w:rsidRPr="00A04B2F" w:rsidRDefault="0097632B" w:rsidP="00A04B2F">
      <w:pPr>
        <w:spacing w:line="276" w:lineRule="auto"/>
        <w:rPr>
          <w:rFonts w:asciiTheme="majorHAnsi" w:hAnsiTheme="majorHAnsi" w:cstheme="majorHAnsi"/>
          <w:color w:val="000000" w:themeColor="text1"/>
          <w:szCs w:val="21"/>
        </w:rPr>
      </w:pPr>
    </w:p>
    <w:p w:rsidR="0097632B" w:rsidRPr="00A04B2F" w:rsidRDefault="0097632B" w:rsidP="00A04B2F">
      <w:pPr>
        <w:spacing w:line="276" w:lineRule="auto"/>
        <w:rPr>
          <w:rFonts w:asciiTheme="majorHAnsi" w:hAnsiTheme="majorHAnsi" w:cstheme="majorHAnsi"/>
          <w:color w:val="000000" w:themeColor="text1"/>
          <w:szCs w:val="21"/>
        </w:rPr>
      </w:pPr>
    </w:p>
    <w:p w:rsidR="0097632B" w:rsidRPr="00A04B2F" w:rsidRDefault="0097632B" w:rsidP="00A04B2F">
      <w:pPr>
        <w:spacing w:line="276" w:lineRule="auto"/>
        <w:rPr>
          <w:rFonts w:asciiTheme="majorHAnsi" w:hAnsiTheme="majorHAnsi" w:cstheme="majorHAnsi"/>
          <w:color w:val="000000" w:themeColor="text1"/>
          <w:szCs w:val="21"/>
        </w:rPr>
      </w:pPr>
    </w:p>
    <w:p w:rsidR="0097632B" w:rsidRDefault="0097632B" w:rsidP="00A04B2F">
      <w:pPr>
        <w:spacing w:line="276" w:lineRule="auto"/>
        <w:rPr>
          <w:rFonts w:asciiTheme="majorHAnsi" w:hAnsiTheme="majorHAnsi" w:cstheme="majorHAnsi" w:hint="eastAsia"/>
          <w:color w:val="000000" w:themeColor="text1"/>
          <w:szCs w:val="21"/>
        </w:rPr>
      </w:pPr>
    </w:p>
    <w:p w:rsidR="0067023B" w:rsidRDefault="0067023B" w:rsidP="00A04B2F">
      <w:pPr>
        <w:spacing w:line="276" w:lineRule="auto"/>
        <w:rPr>
          <w:rFonts w:asciiTheme="majorHAnsi" w:hAnsiTheme="majorHAnsi" w:cstheme="majorHAnsi" w:hint="eastAsia"/>
          <w:color w:val="000000" w:themeColor="text1"/>
          <w:szCs w:val="21"/>
        </w:rPr>
      </w:pPr>
    </w:p>
    <w:p w:rsidR="0067023B" w:rsidRDefault="0067023B" w:rsidP="00A04B2F">
      <w:pPr>
        <w:spacing w:line="276" w:lineRule="auto"/>
        <w:rPr>
          <w:rFonts w:asciiTheme="majorHAnsi" w:hAnsiTheme="majorHAnsi" w:cstheme="majorHAnsi" w:hint="eastAsia"/>
          <w:color w:val="000000" w:themeColor="text1"/>
          <w:szCs w:val="21"/>
        </w:rPr>
      </w:pPr>
    </w:p>
    <w:p w:rsidR="0067023B" w:rsidRDefault="0067023B" w:rsidP="00A04B2F">
      <w:pPr>
        <w:spacing w:line="276" w:lineRule="auto"/>
        <w:rPr>
          <w:rFonts w:asciiTheme="majorHAnsi" w:hAnsiTheme="majorHAnsi" w:cstheme="majorHAnsi" w:hint="eastAsia"/>
          <w:color w:val="000000" w:themeColor="text1"/>
          <w:szCs w:val="21"/>
        </w:rPr>
      </w:pPr>
    </w:p>
    <w:p w:rsidR="0067023B" w:rsidRDefault="0067023B" w:rsidP="00A04B2F">
      <w:pPr>
        <w:spacing w:line="276" w:lineRule="auto"/>
        <w:rPr>
          <w:rFonts w:asciiTheme="majorHAnsi" w:hAnsiTheme="majorHAnsi" w:cstheme="majorHAnsi" w:hint="eastAsia"/>
          <w:color w:val="000000" w:themeColor="text1"/>
          <w:szCs w:val="21"/>
        </w:rPr>
      </w:pPr>
    </w:p>
    <w:p w:rsidR="0067023B" w:rsidRDefault="0067023B" w:rsidP="00A04B2F">
      <w:pPr>
        <w:spacing w:line="276" w:lineRule="auto"/>
        <w:rPr>
          <w:rFonts w:asciiTheme="majorHAnsi" w:hAnsiTheme="majorHAnsi" w:cstheme="majorHAnsi" w:hint="eastAsia"/>
          <w:color w:val="000000" w:themeColor="text1"/>
          <w:szCs w:val="21"/>
        </w:rPr>
      </w:pPr>
    </w:p>
    <w:p w:rsidR="0067023B" w:rsidRDefault="0067023B" w:rsidP="00A04B2F">
      <w:pPr>
        <w:spacing w:line="276" w:lineRule="auto"/>
        <w:rPr>
          <w:rFonts w:asciiTheme="majorHAnsi" w:hAnsiTheme="majorHAnsi" w:cstheme="majorHAnsi" w:hint="eastAsia"/>
          <w:color w:val="000000" w:themeColor="text1"/>
          <w:szCs w:val="21"/>
        </w:rPr>
      </w:pPr>
    </w:p>
    <w:p w:rsidR="0067023B" w:rsidRPr="00A04B2F" w:rsidRDefault="0067023B" w:rsidP="00A04B2F">
      <w:pPr>
        <w:spacing w:line="276" w:lineRule="auto"/>
        <w:rPr>
          <w:rFonts w:asciiTheme="majorHAnsi" w:hAnsiTheme="majorHAnsi" w:cstheme="majorHAnsi"/>
          <w:color w:val="000000" w:themeColor="text1"/>
          <w:szCs w:val="21"/>
        </w:rPr>
      </w:pPr>
    </w:p>
    <w:p w:rsidR="006D2AB0" w:rsidRPr="00A04B2F" w:rsidRDefault="0010538A" w:rsidP="00A04B2F">
      <w:pPr>
        <w:spacing w:line="276" w:lineRule="auto"/>
        <w:jc w:val="left"/>
        <w:rPr>
          <w:rFonts w:asciiTheme="majorHAnsi" w:hAnsiTheme="majorHAnsi" w:cstheme="majorHAnsi"/>
          <w:color w:val="000000" w:themeColor="text1"/>
          <w:szCs w:val="21"/>
        </w:rPr>
      </w:pPr>
      <w:r>
        <w:rPr>
          <w:rFonts w:asciiTheme="majorHAnsi" w:hAnsiTheme="majorHAnsi" w:cstheme="majorHAnsi"/>
          <w:noProof/>
          <w:color w:val="000000" w:themeColor="text1"/>
          <w:szCs w:val="21"/>
        </w:rPr>
        <w:drawing>
          <wp:anchor distT="0" distB="0" distL="114300" distR="114300" simplePos="0" relativeHeight="251635712" behindDoc="0" locked="0" layoutInCell="1" allowOverlap="1">
            <wp:simplePos x="0" y="0"/>
            <wp:positionH relativeFrom="column">
              <wp:posOffset>4338320</wp:posOffset>
            </wp:positionH>
            <wp:positionV relativeFrom="paragraph">
              <wp:posOffset>549275</wp:posOffset>
            </wp:positionV>
            <wp:extent cx="1219200" cy="1381125"/>
            <wp:effectExtent l="19050" t="0" r="0" b="0"/>
            <wp:wrapSquare wrapText="bothSides"/>
            <wp:docPr id="321"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19200" cy="1381125"/>
                    </a:xfrm>
                    <a:prstGeom prst="rect">
                      <a:avLst/>
                    </a:prstGeom>
                  </pic:spPr>
                </pic:pic>
              </a:graphicData>
            </a:graphic>
          </wp:anchor>
        </w:drawing>
      </w:r>
      <w:r w:rsidR="0097632B" w:rsidRPr="00A04B2F">
        <w:rPr>
          <w:rFonts w:asciiTheme="majorHAnsi" w:hAnsiTheme="majorHAnsi" w:cstheme="majorHAnsi"/>
          <w:color w:val="000000" w:themeColor="text1"/>
          <w:szCs w:val="21"/>
        </w:rPr>
        <w:t>9</w:t>
      </w:r>
      <w:r w:rsidR="00262F1D" w:rsidRPr="00A04B2F">
        <w:rPr>
          <w:rFonts w:asciiTheme="majorHAnsi" w:hAnsiTheme="minorEastAsia" w:cstheme="majorHAnsi"/>
          <w:color w:val="000000" w:themeColor="text1"/>
          <w:szCs w:val="21"/>
        </w:rPr>
        <w:t>、</w:t>
      </w:r>
      <w:r w:rsidR="000E7E80" w:rsidRPr="00A04B2F">
        <w:rPr>
          <w:rFonts w:asciiTheme="majorHAnsi" w:hAnsiTheme="minorEastAsia" w:cstheme="majorHAnsi"/>
          <w:color w:val="000000" w:themeColor="text1"/>
          <w:szCs w:val="21"/>
        </w:rPr>
        <w:t>用一根轻质细绳通过小定滑轮拉着一个质量为</w:t>
      </w:r>
      <w:r w:rsidR="000E7E80" w:rsidRPr="00A04B2F">
        <w:rPr>
          <w:rFonts w:asciiTheme="majorHAnsi" w:hAnsiTheme="majorHAnsi" w:cstheme="majorHAnsi"/>
          <w:i/>
          <w:color w:val="000000" w:themeColor="text1"/>
          <w:szCs w:val="21"/>
        </w:rPr>
        <w:t>m</w:t>
      </w:r>
      <w:r w:rsidR="000E7E80" w:rsidRPr="00A04B2F">
        <w:rPr>
          <w:rFonts w:asciiTheme="majorHAnsi" w:hAnsiTheme="minorEastAsia" w:cstheme="majorHAnsi"/>
          <w:color w:val="000000" w:themeColor="text1"/>
          <w:szCs w:val="21"/>
        </w:rPr>
        <w:t>，半径为</w:t>
      </w:r>
      <w:r w:rsidR="000E7E80" w:rsidRPr="00A04B2F">
        <w:rPr>
          <w:rFonts w:asciiTheme="majorHAnsi" w:hAnsiTheme="majorHAnsi" w:cstheme="majorHAnsi"/>
          <w:i/>
          <w:color w:val="000000" w:themeColor="text1"/>
          <w:szCs w:val="21"/>
        </w:rPr>
        <w:t>R</w:t>
      </w:r>
      <w:r w:rsidR="000E7E80" w:rsidRPr="00A04B2F">
        <w:rPr>
          <w:rFonts w:asciiTheme="majorHAnsi" w:hAnsiTheme="minorEastAsia" w:cstheme="majorHAnsi"/>
          <w:color w:val="000000" w:themeColor="text1"/>
          <w:szCs w:val="21"/>
        </w:rPr>
        <w:t>的实心球，当它沿光滑的竖直墙壁缓慢向上运动至某处时细绳断了，若绳所能承受的最大拉力为</w:t>
      </w:r>
      <w:r w:rsidR="000E7E80" w:rsidRPr="00A04B2F">
        <w:rPr>
          <w:rFonts w:asciiTheme="majorHAnsi" w:hAnsiTheme="majorHAnsi" w:cstheme="majorHAnsi"/>
          <w:i/>
          <w:color w:val="000000" w:themeColor="text1"/>
          <w:szCs w:val="21"/>
        </w:rPr>
        <w:t>F</w:t>
      </w:r>
      <w:r w:rsidR="000E7E80" w:rsidRPr="00A04B2F">
        <w:rPr>
          <w:rFonts w:asciiTheme="majorHAnsi" w:hAnsiTheme="minorEastAsia" w:cstheme="majorHAnsi"/>
          <w:color w:val="000000" w:themeColor="text1"/>
          <w:szCs w:val="21"/>
        </w:rPr>
        <w:t>（</w:t>
      </w:r>
      <w:r w:rsidR="000E7E80" w:rsidRPr="00A04B2F">
        <w:rPr>
          <w:rFonts w:asciiTheme="majorHAnsi" w:hAnsiTheme="majorHAnsi" w:cstheme="majorHAnsi"/>
          <w:i/>
          <w:color w:val="000000" w:themeColor="text1"/>
          <w:szCs w:val="21"/>
        </w:rPr>
        <w:t>F</w:t>
      </w:r>
      <w:r w:rsidR="000E7E80" w:rsidRPr="00A04B2F">
        <w:rPr>
          <w:rFonts w:asciiTheme="majorHAnsi" w:hAnsiTheme="majorHAnsi" w:cstheme="majorHAnsi"/>
          <w:color w:val="000000" w:themeColor="text1"/>
          <w:szCs w:val="21"/>
        </w:rPr>
        <w:t>&gt;</w:t>
      </w:r>
      <w:r w:rsidR="000E7E80" w:rsidRPr="00A04B2F">
        <w:rPr>
          <w:rFonts w:asciiTheme="majorHAnsi" w:hAnsiTheme="majorHAnsi" w:cstheme="majorHAnsi"/>
          <w:i/>
          <w:color w:val="000000" w:themeColor="text1"/>
          <w:szCs w:val="21"/>
        </w:rPr>
        <w:t>G</w:t>
      </w:r>
      <w:r w:rsidR="000E7E80" w:rsidRPr="00A04B2F">
        <w:rPr>
          <w:rFonts w:asciiTheme="majorHAnsi" w:hAnsiTheme="minorEastAsia" w:cstheme="majorHAnsi"/>
          <w:color w:val="000000" w:themeColor="text1"/>
          <w:szCs w:val="21"/>
        </w:rPr>
        <w:t>）</w:t>
      </w:r>
      <w:r w:rsidR="000E7E80" w:rsidRPr="00A04B2F">
        <w:rPr>
          <w:rFonts w:asciiTheme="majorHAnsi" w:hAnsiTheme="majorHAnsi" w:cstheme="majorHAnsi"/>
          <w:color w:val="000000" w:themeColor="text1"/>
          <w:szCs w:val="21"/>
        </w:rPr>
        <w:t>,</w:t>
      </w:r>
      <w:r w:rsidR="000E7E80" w:rsidRPr="00A04B2F">
        <w:rPr>
          <w:rFonts w:asciiTheme="majorHAnsi" w:hAnsiTheme="minorEastAsia" w:cstheme="majorHAnsi"/>
          <w:color w:val="000000" w:themeColor="text1"/>
          <w:szCs w:val="21"/>
        </w:rPr>
        <w:t>求当球心距离定滑轮多远时将要落下？</w:t>
      </w:r>
      <w:r w:rsidR="0052533D" w:rsidRPr="00A04B2F">
        <w:rPr>
          <w:rFonts w:asciiTheme="majorHAnsi" w:hAnsiTheme="minorEastAsia" w:cstheme="majorHAnsi"/>
          <w:color w:val="000000" w:themeColor="text1"/>
          <w:szCs w:val="21"/>
        </w:rPr>
        <w:t>（定滑轮半径忽略不计）</w:t>
      </w:r>
    </w:p>
    <w:p w:rsidR="00527CB5" w:rsidRPr="00A04B2F" w:rsidRDefault="00527CB5" w:rsidP="00A04B2F">
      <w:pPr>
        <w:spacing w:line="276" w:lineRule="auto"/>
        <w:jc w:val="left"/>
        <w:rPr>
          <w:rFonts w:asciiTheme="majorHAnsi" w:hAnsiTheme="majorHAnsi" w:cstheme="majorHAnsi"/>
          <w:color w:val="000000" w:themeColor="text1"/>
          <w:szCs w:val="21"/>
        </w:rPr>
      </w:pPr>
    </w:p>
    <w:p w:rsidR="00E0193B" w:rsidRPr="00A04B2F" w:rsidRDefault="00E0193B" w:rsidP="00A04B2F">
      <w:pPr>
        <w:spacing w:line="276" w:lineRule="auto"/>
        <w:jc w:val="left"/>
        <w:rPr>
          <w:rFonts w:asciiTheme="majorHAnsi" w:hAnsiTheme="majorHAnsi" w:cstheme="majorHAnsi"/>
          <w:color w:val="000000" w:themeColor="text1"/>
          <w:szCs w:val="21"/>
        </w:rPr>
      </w:pPr>
    </w:p>
    <w:p w:rsidR="0097632B" w:rsidRPr="00A04B2F" w:rsidRDefault="0097632B" w:rsidP="00A04B2F">
      <w:pPr>
        <w:spacing w:line="276" w:lineRule="auto"/>
        <w:jc w:val="left"/>
        <w:rPr>
          <w:rFonts w:asciiTheme="majorHAnsi" w:hAnsiTheme="majorHAnsi" w:cstheme="majorHAnsi"/>
          <w:color w:val="000000" w:themeColor="text1"/>
          <w:szCs w:val="21"/>
        </w:rPr>
      </w:pPr>
    </w:p>
    <w:p w:rsidR="00C90DC9" w:rsidRPr="00A04B2F" w:rsidRDefault="00C90DC9"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【难度】</w:t>
      </w:r>
      <w:r w:rsidR="00013EED" w:rsidRPr="00A04B2F">
        <w:rPr>
          <w:rFonts w:asciiTheme="majorHAnsi" w:hAnsiTheme="minorEastAsia" w:cstheme="majorHAnsi"/>
          <w:color w:val="FF0000"/>
          <w:szCs w:val="21"/>
        </w:rPr>
        <w:t>★★</w:t>
      </w:r>
    </w:p>
    <w:p w:rsidR="00E0193B" w:rsidRPr="00A04B2F" w:rsidRDefault="00C90DC9"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【答案】</w:t>
      </w:r>
      <w:r w:rsidR="00527CB5" w:rsidRPr="00A04B2F">
        <w:rPr>
          <w:rFonts w:asciiTheme="majorHAnsi" w:hAnsiTheme="majorHAnsi" w:cstheme="majorHAnsi"/>
          <w:color w:val="FF0000"/>
          <w:position w:val="-28"/>
          <w:szCs w:val="21"/>
        </w:rPr>
        <w:object w:dxaOrig="1280" w:dyaOrig="620">
          <v:shape id="_x0000_i1055" type="#_x0000_t75" style="width:63.75pt;height:30.75pt" o:ole="">
            <v:imagedata r:id="rId118" o:title=""/>
          </v:shape>
          <o:OLEObject Type="Embed" ProgID="Equation.DSMT4" ShapeID="_x0000_i1055" DrawAspect="Content" ObjectID="_1536748732" r:id="rId119"/>
        </w:object>
      </w:r>
    </w:p>
    <w:p w:rsidR="0097632B" w:rsidRPr="00A04B2F" w:rsidRDefault="00C90DC9" w:rsidP="00A04B2F">
      <w:pPr>
        <w:spacing w:line="276" w:lineRule="auto"/>
        <w:jc w:val="left"/>
        <w:rPr>
          <w:rFonts w:asciiTheme="majorHAnsi" w:hAnsiTheme="majorHAnsi" w:cstheme="majorHAnsi"/>
          <w:color w:val="000000" w:themeColor="text1"/>
          <w:szCs w:val="21"/>
        </w:rPr>
      </w:pPr>
      <w:r w:rsidRPr="00A04B2F">
        <w:rPr>
          <w:rFonts w:asciiTheme="majorHAnsi" w:hAnsiTheme="minorEastAsia" w:cstheme="majorHAnsi"/>
          <w:color w:val="FF0000"/>
          <w:szCs w:val="21"/>
        </w:rPr>
        <w:t>【解析】</w:t>
      </w:r>
      <w:r w:rsidR="00286CA0" w:rsidRPr="00A04B2F">
        <w:rPr>
          <w:rFonts w:asciiTheme="majorHAnsi" w:hAnsiTheme="minorEastAsia" w:cstheme="majorHAnsi"/>
          <w:color w:val="FF0000"/>
          <w:szCs w:val="21"/>
        </w:rPr>
        <w:t>设当球心距离定滑轮为</w:t>
      </w:r>
      <w:r w:rsidR="00286CA0" w:rsidRPr="00A04B2F">
        <w:rPr>
          <w:rFonts w:asciiTheme="majorHAnsi" w:hAnsiTheme="majorHAnsi" w:cstheme="majorHAnsi"/>
          <w:i/>
          <w:color w:val="FF0000"/>
          <w:szCs w:val="21"/>
        </w:rPr>
        <w:t>L</w:t>
      </w:r>
      <w:r w:rsidR="00286CA0" w:rsidRPr="00A04B2F">
        <w:rPr>
          <w:rFonts w:asciiTheme="majorHAnsi" w:hAnsiTheme="minorEastAsia" w:cstheme="majorHAnsi"/>
          <w:color w:val="FF0000"/>
          <w:szCs w:val="21"/>
        </w:rPr>
        <w:t>时，球将落下，设此时细绳与竖直墙壁的夹角为</w:t>
      </w:r>
      <w:r w:rsidR="00A729C1" w:rsidRPr="00A04B2F">
        <w:rPr>
          <w:rFonts w:asciiTheme="majorHAnsi" w:hAnsiTheme="majorHAnsi" w:cstheme="majorHAnsi"/>
          <w:i/>
          <w:color w:val="FF0000"/>
          <w:szCs w:val="21"/>
        </w:rPr>
        <w:t>θ</w:t>
      </w:r>
      <w:r w:rsidR="00286CA0" w:rsidRPr="00A04B2F">
        <w:rPr>
          <w:rFonts w:asciiTheme="majorHAnsi" w:hAnsiTheme="minorEastAsia" w:cstheme="majorHAnsi"/>
          <w:color w:val="FF0000"/>
          <w:szCs w:val="21"/>
        </w:rPr>
        <w:t>，</w:t>
      </w:r>
      <w:r w:rsidR="003045BA" w:rsidRPr="00A04B2F">
        <w:rPr>
          <w:rFonts w:asciiTheme="majorHAnsi" w:hAnsiTheme="minorEastAsia" w:cstheme="majorHAnsi"/>
          <w:color w:val="FF0000"/>
          <w:szCs w:val="21"/>
        </w:rPr>
        <w:t>由</w:t>
      </w:r>
      <w:r w:rsidR="00286CA0" w:rsidRPr="00A04B2F">
        <w:rPr>
          <w:rFonts w:asciiTheme="majorHAnsi" w:hAnsiTheme="minorEastAsia" w:cstheme="majorHAnsi"/>
          <w:color w:val="FF0000"/>
          <w:szCs w:val="21"/>
        </w:rPr>
        <w:t>力的平衡得</w:t>
      </w:r>
      <w:r w:rsidR="00A729C1" w:rsidRPr="00A04B2F">
        <w:rPr>
          <w:rFonts w:asciiTheme="majorHAnsi" w:hAnsiTheme="majorHAnsi" w:cstheme="majorHAnsi"/>
          <w:i/>
          <w:color w:val="FF0000"/>
          <w:szCs w:val="21"/>
        </w:rPr>
        <w:t>T</w:t>
      </w:r>
      <w:r w:rsidR="00A729C1" w:rsidRPr="00A04B2F">
        <w:rPr>
          <w:rFonts w:asciiTheme="majorHAnsi" w:hAnsiTheme="majorHAnsi" w:cstheme="majorHAnsi"/>
          <w:color w:val="FF0000"/>
          <w:szCs w:val="21"/>
        </w:rPr>
        <w:t>cos</w:t>
      </w:r>
      <w:r w:rsidR="00A729C1" w:rsidRPr="00A04B2F">
        <w:rPr>
          <w:rFonts w:asciiTheme="majorHAnsi" w:hAnsiTheme="majorHAnsi" w:cstheme="majorHAnsi"/>
          <w:i/>
          <w:color w:val="FF0000"/>
          <w:szCs w:val="21"/>
        </w:rPr>
        <w:t>θ</w:t>
      </w:r>
      <w:r w:rsidR="0010538A" w:rsidRPr="00166A86">
        <w:rPr>
          <w:rFonts w:asciiTheme="majorHAnsi" w:hAnsiTheme="majorHAnsi" w:cstheme="majorHAnsi"/>
          <w:color w:val="FF0000"/>
          <w:szCs w:val="21"/>
        </w:rPr>
        <w:t>＝</w:t>
      </w:r>
      <w:r w:rsidR="00A729C1" w:rsidRPr="00A04B2F">
        <w:rPr>
          <w:rFonts w:asciiTheme="majorHAnsi" w:hAnsiTheme="majorHAnsi" w:cstheme="majorHAnsi"/>
          <w:i/>
          <w:color w:val="FF0000"/>
          <w:szCs w:val="21"/>
        </w:rPr>
        <w:t>G</w:t>
      </w:r>
      <w:r w:rsidR="00286CA0" w:rsidRPr="00A04B2F">
        <w:rPr>
          <w:rFonts w:asciiTheme="majorHAnsi" w:hAnsiTheme="minorEastAsia" w:cstheme="majorHAnsi"/>
          <w:color w:val="FF0000"/>
          <w:szCs w:val="21"/>
        </w:rPr>
        <w:t>：两个</w:t>
      </w:r>
      <w:r w:rsidR="00B15029" w:rsidRPr="00A04B2F">
        <w:rPr>
          <w:rFonts w:asciiTheme="majorHAnsi" w:hAnsiTheme="minorEastAsia" w:cstheme="majorHAnsi"/>
          <w:color w:val="FF0000"/>
          <w:szCs w:val="21"/>
        </w:rPr>
        <w:t>直角三角形几何关系</w:t>
      </w:r>
      <w:r w:rsidR="00B15029" w:rsidRPr="00A04B2F">
        <w:rPr>
          <w:rFonts w:asciiTheme="majorHAnsi" w:hAnsiTheme="majorHAnsi" w:cstheme="majorHAnsi"/>
          <w:color w:val="FF0000"/>
          <w:position w:val="-22"/>
          <w:szCs w:val="21"/>
        </w:rPr>
        <w:object w:dxaOrig="2340" w:dyaOrig="639">
          <v:shape id="_x0000_i1056" type="#_x0000_t75" style="width:117pt;height:32.25pt" o:ole="">
            <v:imagedata r:id="rId120" o:title=""/>
          </v:shape>
          <o:OLEObject Type="Embed" ProgID="Equation.DSMT4" ShapeID="_x0000_i1056" DrawAspect="Content" ObjectID="_1536748733" r:id="rId121"/>
        </w:object>
      </w:r>
      <w:r w:rsidR="00B15029" w:rsidRPr="00A04B2F">
        <w:rPr>
          <w:rFonts w:asciiTheme="majorHAnsi" w:hAnsiTheme="minorEastAsia" w:cstheme="majorHAnsi"/>
          <w:color w:val="FF0000"/>
          <w:szCs w:val="21"/>
        </w:rPr>
        <w:t>，</w:t>
      </w:r>
      <w:r w:rsidR="00B15029" w:rsidRPr="00A04B2F">
        <w:rPr>
          <w:rFonts w:asciiTheme="majorHAnsi" w:hAnsiTheme="majorHAnsi" w:cstheme="majorHAnsi"/>
          <w:color w:val="FF0000"/>
          <w:position w:val="-22"/>
          <w:szCs w:val="21"/>
        </w:rPr>
        <w:object w:dxaOrig="840" w:dyaOrig="560">
          <v:shape id="_x0000_i1057" type="#_x0000_t75" style="width:42pt;height:27.75pt" o:ole="">
            <v:imagedata r:id="rId122" o:title=""/>
          </v:shape>
          <o:OLEObject Type="Embed" ProgID="Equation.DSMT4" ShapeID="_x0000_i1057" DrawAspect="Content" ObjectID="_1536748734" r:id="rId123"/>
        </w:object>
      </w:r>
      <w:r w:rsidR="00B15029" w:rsidRPr="00A04B2F">
        <w:rPr>
          <w:rFonts w:asciiTheme="majorHAnsi" w:hAnsiTheme="minorEastAsia" w:cstheme="majorHAnsi"/>
          <w:color w:val="FF0000"/>
          <w:szCs w:val="21"/>
        </w:rPr>
        <w:t>所以</w:t>
      </w:r>
      <w:r w:rsidR="00B15029" w:rsidRPr="00A04B2F">
        <w:rPr>
          <w:rFonts w:asciiTheme="majorHAnsi" w:hAnsiTheme="majorHAnsi" w:cstheme="majorHAnsi"/>
          <w:color w:val="FF0000"/>
          <w:position w:val="-28"/>
          <w:szCs w:val="21"/>
        </w:rPr>
        <w:object w:dxaOrig="1280" w:dyaOrig="620">
          <v:shape id="_x0000_i1058" type="#_x0000_t75" style="width:63.75pt;height:30.75pt" o:ole="">
            <v:imagedata r:id="rId118" o:title=""/>
          </v:shape>
          <o:OLEObject Type="Embed" ProgID="Equation.DSMT4" ShapeID="_x0000_i1058" DrawAspect="Content" ObjectID="_1536748735" r:id="rId124"/>
        </w:object>
      </w:r>
    </w:p>
    <w:p w:rsidR="0010538A" w:rsidRDefault="0010538A" w:rsidP="00A04B2F">
      <w:pPr>
        <w:spacing w:line="276" w:lineRule="auto"/>
        <w:rPr>
          <w:rFonts w:asciiTheme="majorHAnsi" w:hAnsiTheme="majorHAnsi" w:cstheme="majorHAnsi" w:hint="eastAsia"/>
          <w:szCs w:val="21"/>
        </w:rPr>
      </w:pPr>
    </w:p>
    <w:p w:rsidR="00901778" w:rsidRPr="00A04B2F" w:rsidRDefault="0097632B" w:rsidP="00A04B2F">
      <w:pPr>
        <w:spacing w:line="276" w:lineRule="auto"/>
        <w:rPr>
          <w:rFonts w:asciiTheme="majorHAnsi" w:hAnsiTheme="majorHAnsi" w:cstheme="majorHAnsi"/>
          <w:szCs w:val="21"/>
        </w:rPr>
      </w:pPr>
      <w:r w:rsidRPr="00A04B2F">
        <w:rPr>
          <w:rFonts w:asciiTheme="majorHAnsi" w:hAnsiTheme="majorHAnsi" w:cstheme="majorHAnsi"/>
          <w:szCs w:val="21"/>
        </w:rPr>
        <w:t>10</w:t>
      </w:r>
      <w:r w:rsidR="00C97F39" w:rsidRPr="00A04B2F">
        <w:rPr>
          <w:rFonts w:asciiTheme="majorHAnsi" w:hAnsiTheme="minorEastAsia" w:cstheme="majorHAnsi"/>
          <w:szCs w:val="21"/>
        </w:rPr>
        <w:t>、</w:t>
      </w:r>
      <w:r w:rsidR="00006B4E" w:rsidRPr="00A04B2F">
        <w:rPr>
          <w:rFonts w:asciiTheme="majorHAnsi" w:hAnsiTheme="minorEastAsia" w:cstheme="majorHAnsi"/>
          <w:szCs w:val="21"/>
        </w:rPr>
        <w:t>小球</w:t>
      </w:r>
      <w:r w:rsidR="00006B4E" w:rsidRPr="00A04B2F">
        <w:rPr>
          <w:rFonts w:asciiTheme="majorHAnsi" w:hAnsiTheme="majorHAnsi" w:cstheme="majorHAnsi"/>
          <w:i/>
          <w:szCs w:val="21"/>
        </w:rPr>
        <w:t>A</w:t>
      </w:r>
      <w:r w:rsidR="00006B4E" w:rsidRPr="00A04B2F">
        <w:rPr>
          <w:rFonts w:asciiTheme="majorHAnsi" w:hAnsiTheme="minorEastAsia" w:cstheme="majorHAnsi"/>
          <w:szCs w:val="21"/>
        </w:rPr>
        <w:t>和</w:t>
      </w:r>
      <w:r w:rsidR="00006B4E" w:rsidRPr="00A04B2F">
        <w:rPr>
          <w:rFonts w:asciiTheme="majorHAnsi" w:hAnsiTheme="majorHAnsi" w:cstheme="majorHAnsi"/>
          <w:i/>
          <w:szCs w:val="21"/>
        </w:rPr>
        <w:t>B</w:t>
      </w:r>
      <w:r w:rsidR="00006B4E" w:rsidRPr="00A04B2F">
        <w:rPr>
          <w:rFonts w:asciiTheme="majorHAnsi" w:hAnsiTheme="minorEastAsia" w:cstheme="majorHAnsi"/>
          <w:szCs w:val="21"/>
        </w:rPr>
        <w:t>之间用轻杆固定，并通过两根细绳固定在</w:t>
      </w:r>
      <w:r w:rsidR="00006B4E" w:rsidRPr="00A04B2F">
        <w:rPr>
          <w:rFonts w:asciiTheme="majorHAnsi" w:hAnsiTheme="majorHAnsi" w:cstheme="majorHAnsi"/>
          <w:i/>
          <w:szCs w:val="21"/>
        </w:rPr>
        <w:t>O</w:t>
      </w:r>
      <w:r w:rsidR="00006B4E" w:rsidRPr="00A04B2F">
        <w:rPr>
          <w:rFonts w:asciiTheme="majorHAnsi" w:hAnsiTheme="minorEastAsia" w:cstheme="majorHAnsi"/>
          <w:szCs w:val="21"/>
        </w:rPr>
        <w:t>点，</w:t>
      </w:r>
      <w:r w:rsidR="00D51A9E" w:rsidRPr="00A04B2F">
        <w:rPr>
          <w:rFonts w:asciiTheme="majorHAnsi" w:hAnsiTheme="majorHAnsi" w:cstheme="majorHAnsi"/>
          <w:i/>
          <w:szCs w:val="21"/>
        </w:rPr>
        <w:t>O</w:t>
      </w:r>
      <w:r w:rsidR="00D51A9E" w:rsidRPr="0010538A">
        <w:rPr>
          <w:rFonts w:cstheme="minorHAnsi"/>
          <w:szCs w:val="21"/>
        </w:rPr>
        <w:t>＇</w:t>
      </w:r>
      <w:r w:rsidR="0010538A" w:rsidRPr="0010538A">
        <w:rPr>
          <w:rFonts w:asciiTheme="majorHAnsi" w:hAnsiTheme="minorEastAsia" w:cstheme="majorHAnsi" w:hint="eastAsia"/>
          <w:i/>
          <w:szCs w:val="21"/>
        </w:rPr>
        <w:t>O</w:t>
      </w:r>
      <w:r w:rsidR="0010538A">
        <w:rPr>
          <w:rFonts w:asciiTheme="majorHAnsi" w:hAnsiTheme="minorEastAsia" w:cstheme="majorHAnsi" w:hint="eastAsia"/>
          <w:szCs w:val="21"/>
        </w:rPr>
        <w:t>为竖直方向，且刚好</w:t>
      </w:r>
      <w:r w:rsidR="00D51A9E" w:rsidRPr="00A04B2F">
        <w:rPr>
          <w:rFonts w:asciiTheme="majorHAnsi" w:hAnsiTheme="minorEastAsia" w:cstheme="majorHAnsi"/>
          <w:szCs w:val="21"/>
        </w:rPr>
        <w:t>为轻杆的中点，</w:t>
      </w:r>
      <w:r w:rsidR="00006B4E" w:rsidRPr="00A04B2F">
        <w:rPr>
          <w:rFonts w:asciiTheme="majorHAnsi" w:hAnsiTheme="minorEastAsia" w:cstheme="majorHAnsi"/>
          <w:szCs w:val="21"/>
        </w:rPr>
        <w:t>整个装置静止不动，求两个球质量</w:t>
      </w:r>
      <w:r w:rsidR="00006B4E" w:rsidRPr="00A04B2F">
        <w:rPr>
          <w:rFonts w:asciiTheme="majorHAnsi" w:hAnsiTheme="majorHAnsi" w:cstheme="majorHAnsi"/>
          <w:i/>
          <w:szCs w:val="21"/>
        </w:rPr>
        <w:t>m</w:t>
      </w:r>
      <w:r w:rsidR="00006B4E" w:rsidRPr="00A04B2F">
        <w:rPr>
          <w:rFonts w:asciiTheme="majorHAnsi" w:hAnsiTheme="majorHAnsi" w:cstheme="majorHAnsi"/>
          <w:i/>
          <w:szCs w:val="21"/>
          <w:vertAlign w:val="subscript"/>
        </w:rPr>
        <w:t>A</w:t>
      </w:r>
      <w:r w:rsidR="00006B4E" w:rsidRPr="00A04B2F">
        <w:rPr>
          <w:rFonts w:asciiTheme="majorHAnsi" w:hAnsiTheme="minorEastAsia" w:cstheme="majorHAnsi"/>
          <w:szCs w:val="21"/>
        </w:rPr>
        <w:t>和</w:t>
      </w:r>
      <w:r w:rsidR="00006B4E" w:rsidRPr="00A04B2F">
        <w:rPr>
          <w:rFonts w:asciiTheme="majorHAnsi" w:hAnsiTheme="majorHAnsi" w:cstheme="majorHAnsi"/>
          <w:i/>
          <w:szCs w:val="21"/>
        </w:rPr>
        <w:t>m</w:t>
      </w:r>
      <w:r w:rsidR="00006B4E" w:rsidRPr="00A04B2F">
        <w:rPr>
          <w:rFonts w:asciiTheme="majorHAnsi" w:hAnsiTheme="majorHAnsi" w:cstheme="majorHAnsi"/>
          <w:i/>
          <w:szCs w:val="21"/>
          <w:vertAlign w:val="subscript"/>
        </w:rPr>
        <w:t>B</w:t>
      </w:r>
      <w:r w:rsidR="00006B4E" w:rsidRPr="00A04B2F">
        <w:rPr>
          <w:rFonts w:asciiTheme="majorHAnsi" w:hAnsiTheme="minorEastAsia" w:cstheme="majorHAnsi"/>
          <w:szCs w:val="21"/>
        </w:rPr>
        <w:t>的大小关系？</w:t>
      </w:r>
    </w:p>
    <w:p w:rsidR="00C90DC9" w:rsidRPr="00A04B2F" w:rsidRDefault="00527CB5" w:rsidP="00A04B2F">
      <w:pPr>
        <w:spacing w:line="276" w:lineRule="auto"/>
        <w:rPr>
          <w:rFonts w:asciiTheme="majorHAnsi" w:hAnsiTheme="majorHAnsi" w:cstheme="majorHAnsi"/>
          <w:color w:val="FF0000"/>
          <w:szCs w:val="21"/>
        </w:rPr>
      </w:pPr>
      <w:r w:rsidRPr="00A04B2F">
        <w:rPr>
          <w:rFonts w:asciiTheme="majorHAnsi" w:hAnsiTheme="majorHAnsi" w:cstheme="majorHAnsi"/>
          <w:noProof/>
          <w:szCs w:val="21"/>
        </w:rPr>
        <w:drawing>
          <wp:anchor distT="0" distB="0" distL="114300" distR="114300" simplePos="0" relativeHeight="251644928" behindDoc="0" locked="0" layoutInCell="1" allowOverlap="1">
            <wp:simplePos x="0" y="0"/>
            <wp:positionH relativeFrom="column">
              <wp:posOffset>4395470</wp:posOffset>
            </wp:positionH>
            <wp:positionV relativeFrom="paragraph">
              <wp:posOffset>45085</wp:posOffset>
            </wp:positionV>
            <wp:extent cx="1076325" cy="1323975"/>
            <wp:effectExtent l="19050" t="0" r="952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76325" cy="1323975"/>
                    </a:xfrm>
                    <a:prstGeom prst="rect">
                      <a:avLst/>
                    </a:prstGeom>
                  </pic:spPr>
                </pic:pic>
              </a:graphicData>
            </a:graphic>
          </wp:anchor>
        </w:drawing>
      </w:r>
      <w:r w:rsidR="00C90DC9" w:rsidRPr="00A04B2F">
        <w:rPr>
          <w:rFonts w:asciiTheme="majorHAnsi" w:hAnsiTheme="minorEastAsia" w:cstheme="majorHAnsi"/>
          <w:color w:val="FF0000"/>
          <w:szCs w:val="21"/>
        </w:rPr>
        <w:t>【难度】★★★</w:t>
      </w:r>
    </w:p>
    <w:p w:rsidR="004909A5" w:rsidRPr="00A04B2F" w:rsidRDefault="00C90DC9" w:rsidP="00A04B2F">
      <w:pPr>
        <w:spacing w:line="276" w:lineRule="auto"/>
        <w:rPr>
          <w:rFonts w:asciiTheme="majorHAnsi" w:hAnsiTheme="majorHAnsi" w:cstheme="majorHAnsi"/>
          <w:szCs w:val="21"/>
          <w:vertAlign w:val="subscript"/>
        </w:rPr>
      </w:pPr>
      <w:r w:rsidRPr="00A04B2F">
        <w:rPr>
          <w:rFonts w:asciiTheme="majorHAnsi" w:hAnsiTheme="minorEastAsia" w:cstheme="majorHAnsi"/>
          <w:color w:val="FF0000"/>
          <w:szCs w:val="21"/>
        </w:rPr>
        <w:t>【答案】</w:t>
      </w:r>
      <w:r w:rsidR="004909A5" w:rsidRPr="00A04B2F">
        <w:rPr>
          <w:rFonts w:asciiTheme="majorHAnsi" w:hAnsiTheme="majorHAnsi" w:cstheme="majorHAnsi"/>
          <w:i/>
          <w:color w:val="FF0000"/>
          <w:szCs w:val="21"/>
        </w:rPr>
        <w:t>m</w:t>
      </w:r>
      <w:r w:rsidR="004909A5" w:rsidRPr="00A04B2F">
        <w:rPr>
          <w:rFonts w:asciiTheme="majorHAnsi" w:hAnsiTheme="majorHAnsi" w:cstheme="majorHAnsi"/>
          <w:i/>
          <w:color w:val="FF0000"/>
          <w:szCs w:val="21"/>
          <w:vertAlign w:val="subscript"/>
        </w:rPr>
        <w:t>A</w:t>
      </w:r>
      <w:r w:rsidR="0010538A" w:rsidRPr="00166A86">
        <w:rPr>
          <w:rFonts w:asciiTheme="majorHAnsi" w:hAnsiTheme="majorHAnsi" w:cstheme="majorHAnsi"/>
          <w:color w:val="FF0000"/>
          <w:szCs w:val="21"/>
        </w:rPr>
        <w:t>＝</w:t>
      </w:r>
      <w:r w:rsidR="004909A5" w:rsidRPr="00A04B2F">
        <w:rPr>
          <w:rFonts w:asciiTheme="majorHAnsi" w:hAnsiTheme="majorHAnsi" w:cstheme="majorHAnsi"/>
          <w:i/>
          <w:color w:val="FF0000"/>
          <w:szCs w:val="21"/>
        </w:rPr>
        <w:t>m</w:t>
      </w:r>
      <w:r w:rsidR="004909A5" w:rsidRPr="00A04B2F">
        <w:rPr>
          <w:rFonts w:asciiTheme="majorHAnsi" w:hAnsiTheme="majorHAnsi" w:cstheme="majorHAnsi"/>
          <w:i/>
          <w:color w:val="FF0000"/>
          <w:szCs w:val="21"/>
          <w:vertAlign w:val="subscript"/>
        </w:rPr>
        <w:t>B</w:t>
      </w:r>
    </w:p>
    <w:p w:rsidR="00C90DC9" w:rsidRPr="00A04B2F" w:rsidRDefault="00C90DC9" w:rsidP="00A04B2F">
      <w:pPr>
        <w:spacing w:line="276" w:lineRule="auto"/>
        <w:rPr>
          <w:rFonts w:asciiTheme="majorHAnsi" w:hAnsiTheme="majorHAnsi" w:cstheme="majorHAnsi"/>
          <w:color w:val="FF0000"/>
          <w:szCs w:val="21"/>
        </w:rPr>
      </w:pPr>
    </w:p>
    <w:p w:rsidR="00C90DC9" w:rsidRPr="00A04B2F" w:rsidRDefault="00C90DC9" w:rsidP="00A04B2F">
      <w:pPr>
        <w:spacing w:line="276" w:lineRule="auto"/>
        <w:rPr>
          <w:rFonts w:asciiTheme="majorHAnsi" w:hAnsiTheme="majorHAnsi" w:cstheme="majorHAnsi"/>
          <w:color w:val="FF0000"/>
          <w:szCs w:val="21"/>
        </w:rPr>
      </w:pPr>
    </w:p>
    <w:p w:rsidR="004909A5" w:rsidRPr="00A04B2F" w:rsidRDefault="004909A5" w:rsidP="00A04B2F">
      <w:pPr>
        <w:spacing w:line="276" w:lineRule="auto"/>
        <w:rPr>
          <w:rFonts w:asciiTheme="majorHAnsi" w:hAnsiTheme="majorHAnsi" w:cstheme="majorHAnsi"/>
          <w:color w:val="FF0000"/>
          <w:szCs w:val="21"/>
        </w:rPr>
      </w:pPr>
    </w:p>
    <w:p w:rsidR="004909A5" w:rsidRPr="00A04B2F" w:rsidRDefault="004909A5" w:rsidP="00A04B2F">
      <w:pPr>
        <w:spacing w:line="276" w:lineRule="auto"/>
        <w:rPr>
          <w:rFonts w:asciiTheme="majorHAnsi" w:hAnsiTheme="majorHAnsi" w:cstheme="majorHAnsi"/>
          <w:color w:val="FF0000"/>
          <w:szCs w:val="21"/>
        </w:rPr>
      </w:pPr>
    </w:p>
    <w:p w:rsidR="0010538A" w:rsidRPr="00A04B2F" w:rsidRDefault="0010538A" w:rsidP="00A04B2F">
      <w:pPr>
        <w:spacing w:line="276" w:lineRule="auto"/>
        <w:rPr>
          <w:rFonts w:asciiTheme="majorHAnsi" w:hAnsiTheme="majorHAnsi" w:cstheme="majorHAnsi"/>
          <w:b/>
          <w:color w:val="000000"/>
          <w:szCs w:val="21"/>
        </w:rPr>
      </w:pPr>
    </w:p>
    <w:p w:rsidR="007152BE" w:rsidRPr="00A04B2F" w:rsidRDefault="0010538A" w:rsidP="00A04B2F">
      <w:pPr>
        <w:spacing w:line="276" w:lineRule="auto"/>
        <w:rPr>
          <w:rFonts w:asciiTheme="majorHAnsi" w:hAnsiTheme="majorHAnsi" w:cstheme="majorHAnsi"/>
          <w:color w:val="000000"/>
          <w:szCs w:val="21"/>
        </w:rPr>
      </w:pPr>
      <w:r>
        <w:rPr>
          <w:rFonts w:asciiTheme="majorHAnsi" w:hAnsiTheme="majorHAnsi" w:cstheme="majorHAnsi"/>
          <w:noProof/>
          <w:szCs w:val="21"/>
        </w:rPr>
        <w:pict>
          <v:group id="_x0000_s5255" style="position:absolute;left:0;text-align:left;margin-left:343.05pt;margin-top:33.85pt;width:105.8pt;height:93.85pt;z-index:251706368" coordorigin="8160,12190" coordsize="2116,1877">
            <v:shape id="_x0000_s3940" type="#_x0000_t202" style="position:absolute;left:9664;top:12190;width:612;height:507" o:regroupid="3" filled="f" stroked="f">
              <v:textbox style="mso-next-textbox:#_x0000_s3940">
                <w:txbxContent>
                  <w:p w:rsidR="00A04B2F" w:rsidRPr="0010538A" w:rsidRDefault="00A04B2F" w:rsidP="007152BE">
                    <w:pPr>
                      <w:rPr>
                        <w:i/>
                      </w:rPr>
                    </w:pPr>
                    <w:r w:rsidRPr="0010538A">
                      <w:rPr>
                        <w:i/>
                      </w:rPr>
                      <w:t>O</w:t>
                    </w:r>
                  </w:p>
                </w:txbxContent>
              </v:textbox>
            </v:shape>
            <v:group id="_x0000_s5254" style="position:absolute;left:8160;top:12286;width:1872;height:1781" coordorigin="8408,11504" coordsize="1872,1781" o:regroupid="4">
              <v:group id="_x0000_s3875" style="position:absolute;left:8408;top:11568;width:808;height:60;flip:y" coordorigin="8352,1986" coordsize="808,60" o:regroupid="5">
                <v:line id="_x0000_s3876" style="position:absolute;flip:y" from="8427,1990" to="8471,2042"/>
                <v:line id="_x0000_s3877" style="position:absolute;flip:x" from="8559,1990" to="8604,2042"/>
                <v:line id="_x0000_s3878" style="position:absolute;flip:y" from="8688,1990" to="8732,2042"/>
                <v:line id="_x0000_s3879" style="position:absolute;flip:y" from="8822,1990" to="8866,2042"/>
                <v:line id="_x0000_s3880" style="position:absolute;flip:x" from="9027,1990" to="9071,2042"/>
                <v:line id="_x0000_s3881" style="position:absolute;flip:y" from="9100,1990" to="9144,2042"/>
                <v:line id="_x0000_s3882" style="position:absolute;flip:x" from="8957,1993" to="9000,2046"/>
                <v:line id="_x0000_s3883" style="position:absolute;flip:y" from="8887,1991" to="8931,2044"/>
                <v:line id="_x0000_s3884" style="position:absolute;flip:y" from="8756,1991" to="8799,2044"/>
                <v:line id="_x0000_s3885" style="position:absolute;flip:y" from="8625,1990" to="8668,2042"/>
                <v:line id="_x0000_s3886" style="position:absolute;flip:x" from="8490,1993" to="8535,2046"/>
                <v:line id="_x0000_s3887" style="position:absolute;flip:x" from="8352,1993" to="8398,2046"/>
                <v:line id="_x0000_s3888" style="position:absolute" from="8354,1986" to="9160,1987"/>
              </v:group>
              <v:shape id="_x0000_s3889" type="#_x0000_t202" style="position:absolute;left:8632;top:11504;width:433;height:469" o:regroupid="5" filled="f" stroked="f">
                <v:textbox style="mso-next-textbox:#_x0000_s3889">
                  <w:txbxContent>
                    <w:p w:rsidR="00A04B2F" w:rsidRPr="0010538A" w:rsidRDefault="00A04B2F" w:rsidP="007152BE">
                      <w:pPr>
                        <w:rPr>
                          <w:szCs w:val="18"/>
                          <w:vertAlign w:val="subscript"/>
                        </w:rPr>
                      </w:pPr>
                      <w:r w:rsidRPr="0010538A">
                        <w:rPr>
                          <w:i/>
                          <w:szCs w:val="21"/>
                        </w:rPr>
                        <w:t>A</w:t>
                      </w:r>
                    </w:p>
                  </w:txbxContent>
                </v:textbox>
              </v:shape>
              <v:line id="_x0000_s3890" style="position:absolute" from="8912,11620" to="9524,12449" o:regroupid="5">
                <o:lock v:ext="edit" aspectratio="t"/>
              </v:line>
              <v:shape id="_x0000_s3891" type="#_x0000_t202" style="position:absolute;left:9916;top:11768;width:364;height:451" o:regroupid="5" filled="f" stroked="f">
                <v:textbox style="mso-next-textbox:#_x0000_s3891">
                  <w:txbxContent>
                    <w:p w:rsidR="00A04B2F" w:rsidRPr="0010538A" w:rsidRDefault="00A04B2F" w:rsidP="007152BE">
                      <w:pPr>
                        <w:rPr>
                          <w:szCs w:val="18"/>
                          <w:vertAlign w:val="subscript"/>
                        </w:rPr>
                      </w:pPr>
                      <w:r w:rsidRPr="0010538A">
                        <w:rPr>
                          <w:i/>
                          <w:szCs w:val="21"/>
                        </w:rPr>
                        <w:t>B</w:t>
                      </w:r>
                    </w:p>
                  </w:txbxContent>
                </v:textbox>
              </v:shape>
              <v:group id="_x0000_s3892" style="position:absolute;left:9972;top:11624;width:60;height:806;flip:x" coordorigin="3594,2584" coordsize="60,806" o:regroupid="5">
                <v:line id="_x0000_s3893" style="position:absolute;rotation:-90" from="3602,3261" to="3646,3313"/>
                <v:line id="_x0000_s3894" style="position:absolute;rotation:-90;flip:x y" from="3601,3128" to="3646,3180"/>
                <v:line id="_x0000_s3895" style="position:absolute;rotation:-90" from="3602,3000" to="3646,3052"/>
                <v:line id="_x0000_s3896" style="position:absolute;rotation:-90" from="3602,2866" to="3646,2918"/>
                <v:line id="_x0000_s3897" style="position:absolute;rotation:-90;flip:x y" from="3602,2661" to="3646,2713"/>
                <v:line id="_x0000_s3898" style="position:absolute;rotation:-90" from="3602,2588" to="3646,2640"/>
                <v:line id="_x0000_s3899" style="position:absolute;rotation:-90;flip:x y" from="3599,2730" to="3642,2783"/>
                <v:line id="_x0000_s3900" style="position:absolute;rotation:-90" from="3601,2800" to="3645,2853"/>
                <v:line id="_x0000_s3901" style="position:absolute;rotation:-90" from="3601,2931" to="3644,2984"/>
                <v:line id="_x0000_s3902" style="position:absolute;rotation:-90" from="3602,3063" to="3645,3115"/>
                <v:line id="_x0000_s3903" style="position:absolute;rotation:-90;flip:x y" from="3598,3196" to="3643,3249"/>
                <v:line id="_x0000_s3904" style="position:absolute;rotation:-90;flip:x y" from="3598,3334" to="3644,3387"/>
                <v:line id="_x0000_s3905" style="position:absolute;rotation:90;flip:y" from="3251,2986" to="4057,2987"/>
              </v:group>
              <v:group id="_x0000_s3906" style="position:absolute;left:9972;top:12440;width:60;height:806;flip:x" coordorigin="3594,2584" coordsize="60,806" o:regroupid="5">
                <v:line id="_x0000_s3907" style="position:absolute;rotation:-90" from="3602,3261" to="3646,3313"/>
                <v:line id="_x0000_s3908" style="position:absolute;rotation:-90;flip:x y" from="3601,3128" to="3646,3180"/>
                <v:line id="_x0000_s3909" style="position:absolute;rotation:-90" from="3602,3000" to="3646,3052"/>
                <v:line id="_x0000_s3910" style="position:absolute;rotation:-90" from="3602,2866" to="3646,2918"/>
                <v:line id="_x0000_s3911" style="position:absolute;rotation:-90;flip:x y" from="3602,2661" to="3646,2713"/>
                <v:line id="_x0000_s3912" style="position:absolute;rotation:-90" from="3602,2588" to="3646,2640"/>
                <v:line id="_x0000_s3913" style="position:absolute;rotation:-90;flip:x y" from="3599,2730" to="3642,2783"/>
                <v:line id="_x0000_s3914" style="position:absolute;rotation:-90" from="3601,2800" to="3645,2853"/>
                <v:line id="_x0000_s3915" style="position:absolute;rotation:-90" from="3601,2931" to="3644,2984"/>
                <v:line id="_x0000_s3916" style="position:absolute;rotation:-90" from="3602,3063" to="3645,3115"/>
                <v:line id="_x0000_s3917" style="position:absolute;rotation:-90;flip:x y" from="3598,3196" to="3643,3249"/>
                <v:line id="_x0000_s3918" style="position:absolute;rotation:-90;flip:x y" from="3598,3334" to="3644,3387"/>
                <v:line id="_x0000_s3919" style="position:absolute;rotation:90;flip:y" from="3251,2986" to="4057,2987"/>
              </v:group>
              <v:oval id="_x0000_s3920" style="position:absolute;left:9520;top:12348;width:136;height:136" o:regroupid="5">
                <o:lock v:ext="edit" aspectratio="t"/>
              </v:oval>
              <v:line id="_x0000_s3921" style="position:absolute;flip:y" from="9644,11984" to="9974,12449" o:regroupid="5"/>
              <v:line id="_x0000_s3922" style="position:absolute" from="9576,12480" to="9576,12915" o:regroupid="5"/>
              <v:rect id="_x0000_s3923" style="position:absolute;left:9448;top:12916;width:255;height:240" o:regroupid="5"/>
              <v:shape id="_x0000_s3924" type="#_x0000_t202" style="position:absolute;left:9200;top:12300;width:433;height:469" o:regroupid="5" filled="f" stroked="f">
                <v:textbox style="mso-next-textbox:#_x0000_s3924">
                  <w:txbxContent>
                    <w:p w:rsidR="00A04B2F" w:rsidRPr="0010538A" w:rsidRDefault="00A04B2F" w:rsidP="007152BE">
                      <w:pPr>
                        <w:rPr>
                          <w:szCs w:val="18"/>
                          <w:vertAlign w:val="subscript"/>
                        </w:rPr>
                      </w:pPr>
                      <w:r w:rsidRPr="0010538A">
                        <w:rPr>
                          <w:i/>
                          <w:szCs w:val="21"/>
                        </w:rPr>
                        <w:t>C</w:t>
                      </w:r>
                    </w:p>
                  </w:txbxContent>
                </v:textbox>
              </v:shape>
              <v:group id="_x0000_s3925" style="position:absolute;left:9160;top:11568;width:808;height:60;flip:y" coordorigin="8352,1986" coordsize="808,60" o:regroupid="5">
                <v:line id="_x0000_s3926" style="position:absolute;flip:y" from="8427,1990" to="8471,2042"/>
                <v:line id="_x0000_s3927" style="position:absolute;flip:x" from="8559,1990" to="8604,2042"/>
                <v:line id="_x0000_s3928" style="position:absolute;flip:y" from="8688,1990" to="8732,2042"/>
                <v:line id="_x0000_s3929" style="position:absolute;flip:y" from="8822,1990" to="8866,2042"/>
                <v:line id="_x0000_s3930" style="position:absolute;flip:x" from="9027,1990" to="9071,2042"/>
                <v:line id="_x0000_s3931" style="position:absolute;flip:y" from="9100,1990" to="9144,2042"/>
                <v:line id="_x0000_s3932" style="position:absolute;flip:x" from="8957,1993" to="9000,2046"/>
                <v:line id="_x0000_s3933" style="position:absolute;flip:y" from="8887,1991" to="8931,2044"/>
                <v:line id="_x0000_s3934" style="position:absolute;flip:y" from="8756,1991" to="8799,2044"/>
                <v:line id="_x0000_s3935" style="position:absolute;flip:y" from="8625,1990" to="8668,2042"/>
                <v:line id="_x0000_s3936" style="position:absolute;flip:x" from="8490,1993" to="8535,2046"/>
                <v:line id="_x0000_s3937" style="position:absolute;flip:x" from="8352,1993" to="8398,2046"/>
                <v:line id="_x0000_s3938" style="position:absolute" from="8354,1986" to="9160,1987"/>
              </v:group>
              <v:shape id="_x0000_s3939" type="#_x0000_t202" style="position:absolute;left:9340;top:12816;width:433;height:469" o:regroupid="5" filled="f" stroked="f">
                <v:textbox style="mso-next-textbox:#_x0000_s3939">
                  <w:txbxContent>
                    <w:p w:rsidR="00A04B2F" w:rsidRPr="0037011E" w:rsidRDefault="00A04B2F" w:rsidP="007152BE">
                      <w:pPr>
                        <w:rPr>
                          <w:sz w:val="18"/>
                          <w:szCs w:val="18"/>
                          <w:vertAlign w:val="subscript"/>
                        </w:rPr>
                      </w:pPr>
                      <w:r>
                        <w:rPr>
                          <w:i/>
                          <w:sz w:val="18"/>
                          <w:szCs w:val="21"/>
                        </w:rPr>
                        <w:t>G</w:t>
                      </w:r>
                    </w:p>
                  </w:txbxContent>
                </v:textbox>
              </v:shape>
            </v:group>
            <w10:wrap type="square"/>
          </v:group>
        </w:pict>
      </w:r>
      <w:r w:rsidR="0097632B" w:rsidRPr="00A04B2F">
        <w:rPr>
          <w:rFonts w:asciiTheme="majorHAnsi" w:hAnsiTheme="majorHAnsi" w:cstheme="majorHAnsi"/>
          <w:color w:val="000000"/>
          <w:szCs w:val="21"/>
        </w:rPr>
        <w:t>11</w:t>
      </w:r>
      <w:r w:rsidR="007152BE" w:rsidRPr="00A04B2F">
        <w:rPr>
          <w:rFonts w:asciiTheme="majorHAnsi" w:hAnsiTheme="minorEastAsia" w:cstheme="majorHAnsi"/>
          <w:color w:val="000000"/>
          <w:szCs w:val="21"/>
        </w:rPr>
        <w:t>、如图所示，在水平天花板与竖直墙壁间，通过不计质量的柔软绳子和光滑的轻小滑轮悬挂重物</w:t>
      </w:r>
      <w:r w:rsidR="007152BE" w:rsidRPr="00A04B2F">
        <w:rPr>
          <w:rFonts w:asciiTheme="majorHAnsi" w:hAnsiTheme="majorHAnsi" w:cstheme="majorHAnsi"/>
          <w:i/>
          <w:color w:val="000000"/>
          <w:szCs w:val="21"/>
        </w:rPr>
        <w:t>G</w:t>
      </w:r>
      <w:r w:rsidRPr="00166A86">
        <w:rPr>
          <w:rFonts w:asciiTheme="majorHAnsi" w:hAnsiTheme="majorHAnsi" w:cstheme="majorHAnsi"/>
          <w:color w:val="000000"/>
          <w:szCs w:val="21"/>
        </w:rPr>
        <w:t>＝</w:t>
      </w:r>
      <w:r w:rsidR="007152BE" w:rsidRPr="00A04B2F">
        <w:rPr>
          <w:rFonts w:asciiTheme="majorHAnsi" w:hAnsiTheme="majorHAnsi" w:cstheme="majorHAnsi"/>
          <w:color w:val="000000"/>
          <w:szCs w:val="21"/>
        </w:rPr>
        <w:t>40N</w:t>
      </w:r>
      <w:r w:rsidR="007152BE" w:rsidRPr="00A04B2F">
        <w:rPr>
          <w:rFonts w:asciiTheme="majorHAnsi" w:hAnsiTheme="minorEastAsia" w:cstheme="majorHAnsi"/>
          <w:color w:val="000000"/>
          <w:szCs w:val="21"/>
        </w:rPr>
        <w:t>，绳长</w:t>
      </w:r>
      <w:r w:rsidR="007152BE" w:rsidRPr="00A04B2F">
        <w:rPr>
          <w:rFonts w:asciiTheme="majorHAnsi" w:hAnsiTheme="majorHAnsi" w:cstheme="majorHAnsi"/>
          <w:i/>
          <w:color w:val="000000"/>
          <w:szCs w:val="21"/>
        </w:rPr>
        <w:t>L</w:t>
      </w:r>
      <w:r w:rsidRPr="00166A86">
        <w:rPr>
          <w:rFonts w:asciiTheme="majorHAnsi" w:hAnsiTheme="majorHAnsi" w:cstheme="majorHAnsi"/>
          <w:color w:val="000000"/>
          <w:szCs w:val="21"/>
        </w:rPr>
        <w:t>＝</w:t>
      </w:r>
      <w:r w:rsidR="007152BE" w:rsidRPr="00A04B2F">
        <w:rPr>
          <w:rFonts w:asciiTheme="majorHAnsi" w:hAnsiTheme="majorHAnsi" w:cstheme="majorHAnsi"/>
          <w:color w:val="000000"/>
          <w:szCs w:val="21"/>
        </w:rPr>
        <w:t>2.5m</w:t>
      </w:r>
      <w:r w:rsidR="007152BE" w:rsidRPr="00A04B2F">
        <w:rPr>
          <w:rFonts w:asciiTheme="majorHAnsi" w:hAnsiTheme="minorEastAsia" w:cstheme="majorHAnsi"/>
          <w:color w:val="000000"/>
          <w:szCs w:val="21"/>
        </w:rPr>
        <w:t>，</w:t>
      </w:r>
      <w:r w:rsidR="007152BE" w:rsidRPr="00A04B2F">
        <w:rPr>
          <w:rFonts w:asciiTheme="majorHAnsi" w:hAnsiTheme="majorHAnsi" w:cstheme="majorHAnsi"/>
          <w:i/>
          <w:color w:val="000000"/>
          <w:szCs w:val="21"/>
        </w:rPr>
        <w:t>OA</w:t>
      </w:r>
      <w:r w:rsidRPr="00166A86">
        <w:rPr>
          <w:rFonts w:asciiTheme="majorHAnsi" w:hAnsiTheme="majorHAnsi" w:cstheme="majorHAnsi"/>
          <w:color w:val="000000"/>
          <w:szCs w:val="21"/>
        </w:rPr>
        <w:t>＝</w:t>
      </w:r>
      <w:r w:rsidR="007152BE" w:rsidRPr="00A04B2F">
        <w:rPr>
          <w:rFonts w:asciiTheme="majorHAnsi" w:hAnsiTheme="majorHAnsi" w:cstheme="majorHAnsi"/>
          <w:color w:val="000000"/>
          <w:szCs w:val="21"/>
        </w:rPr>
        <w:t>1.5m</w:t>
      </w:r>
      <w:r w:rsidR="007152BE" w:rsidRPr="00A04B2F">
        <w:rPr>
          <w:rFonts w:asciiTheme="majorHAnsi" w:hAnsiTheme="minorEastAsia" w:cstheme="majorHAnsi"/>
          <w:color w:val="000000"/>
          <w:szCs w:val="21"/>
        </w:rPr>
        <w:t>，求绳中</w:t>
      </w:r>
      <w:r>
        <w:rPr>
          <w:rFonts w:asciiTheme="majorHAnsi" w:hAnsiTheme="minorEastAsia" w:cstheme="majorHAnsi" w:hint="eastAsia"/>
          <w:color w:val="000000"/>
          <w:szCs w:val="21"/>
        </w:rPr>
        <w:t>拉力</w:t>
      </w:r>
      <w:r w:rsidR="007152BE" w:rsidRPr="00A04B2F">
        <w:rPr>
          <w:rFonts w:asciiTheme="majorHAnsi" w:hAnsiTheme="minorEastAsia" w:cstheme="majorHAnsi"/>
          <w:color w:val="000000"/>
          <w:szCs w:val="21"/>
        </w:rPr>
        <w:t>的大小，并讨论：</w:t>
      </w:r>
    </w:p>
    <w:p w:rsidR="007152BE" w:rsidRPr="00A04B2F" w:rsidRDefault="007152BE" w:rsidP="00A04B2F">
      <w:pPr>
        <w:spacing w:line="276" w:lineRule="auto"/>
        <w:rPr>
          <w:rFonts w:asciiTheme="majorHAnsi" w:hAnsiTheme="majorHAnsi" w:cstheme="majorHAnsi"/>
          <w:color w:val="000000"/>
          <w:szCs w:val="21"/>
        </w:rPr>
      </w:pPr>
      <w:r w:rsidRPr="00A04B2F">
        <w:rPr>
          <w:rFonts w:asciiTheme="majorHAnsi" w:hAnsiTheme="minorEastAsia" w:cstheme="majorHAnsi"/>
          <w:color w:val="000000"/>
          <w:szCs w:val="21"/>
        </w:rPr>
        <w:t>（</w:t>
      </w:r>
      <w:r w:rsidRPr="00A04B2F">
        <w:rPr>
          <w:rFonts w:asciiTheme="majorHAnsi" w:hAnsiTheme="majorHAnsi" w:cstheme="majorHAnsi"/>
          <w:color w:val="000000"/>
          <w:szCs w:val="21"/>
        </w:rPr>
        <w:t>1</w:t>
      </w:r>
      <w:r w:rsidRPr="00A04B2F">
        <w:rPr>
          <w:rFonts w:asciiTheme="majorHAnsi" w:hAnsiTheme="minorEastAsia" w:cstheme="majorHAnsi"/>
          <w:color w:val="000000"/>
          <w:szCs w:val="21"/>
        </w:rPr>
        <w:t>）当</w:t>
      </w:r>
      <w:r w:rsidRPr="00A04B2F">
        <w:rPr>
          <w:rFonts w:asciiTheme="majorHAnsi" w:hAnsiTheme="majorHAnsi" w:cstheme="majorHAnsi"/>
          <w:i/>
          <w:color w:val="000000"/>
          <w:szCs w:val="21"/>
        </w:rPr>
        <w:t>B</w:t>
      </w:r>
      <w:r w:rsidRPr="00A04B2F">
        <w:rPr>
          <w:rFonts w:asciiTheme="majorHAnsi" w:hAnsiTheme="minorEastAsia" w:cstheme="majorHAnsi"/>
          <w:color w:val="000000"/>
          <w:szCs w:val="21"/>
        </w:rPr>
        <w:t>点位置固定，</w:t>
      </w:r>
      <w:r w:rsidRPr="00A04B2F">
        <w:rPr>
          <w:rFonts w:asciiTheme="majorHAnsi" w:hAnsiTheme="majorHAnsi" w:cstheme="majorHAnsi"/>
          <w:i/>
          <w:color w:val="000000"/>
          <w:szCs w:val="21"/>
        </w:rPr>
        <w:t>A</w:t>
      </w:r>
      <w:r w:rsidRPr="00A04B2F">
        <w:rPr>
          <w:rFonts w:asciiTheme="majorHAnsi" w:hAnsiTheme="minorEastAsia" w:cstheme="majorHAnsi"/>
          <w:color w:val="000000"/>
          <w:szCs w:val="21"/>
        </w:rPr>
        <w:t>端缓慢左移时，绳中</w:t>
      </w:r>
      <w:r w:rsidR="0010538A">
        <w:rPr>
          <w:rFonts w:asciiTheme="majorHAnsi" w:hAnsiTheme="minorEastAsia" w:cstheme="majorHAnsi" w:hint="eastAsia"/>
          <w:color w:val="000000"/>
          <w:szCs w:val="21"/>
        </w:rPr>
        <w:t>拉力</w:t>
      </w:r>
      <w:r w:rsidRPr="00A04B2F">
        <w:rPr>
          <w:rFonts w:asciiTheme="majorHAnsi" w:hAnsiTheme="minorEastAsia" w:cstheme="majorHAnsi"/>
          <w:color w:val="000000"/>
          <w:szCs w:val="21"/>
        </w:rPr>
        <w:t>如何变化？</w:t>
      </w:r>
    </w:p>
    <w:p w:rsidR="007152BE" w:rsidRPr="00A04B2F" w:rsidRDefault="007152BE" w:rsidP="00A04B2F">
      <w:pPr>
        <w:spacing w:line="276" w:lineRule="auto"/>
        <w:rPr>
          <w:rFonts w:asciiTheme="majorHAnsi" w:hAnsiTheme="majorHAnsi" w:cstheme="majorHAnsi"/>
          <w:color w:val="000000"/>
          <w:szCs w:val="21"/>
        </w:rPr>
      </w:pPr>
      <w:r w:rsidRPr="00A04B2F">
        <w:rPr>
          <w:rFonts w:asciiTheme="majorHAnsi" w:hAnsiTheme="minorEastAsia" w:cstheme="majorHAnsi"/>
          <w:color w:val="000000"/>
          <w:szCs w:val="21"/>
        </w:rPr>
        <w:t>（</w:t>
      </w:r>
      <w:r w:rsidRPr="00A04B2F">
        <w:rPr>
          <w:rFonts w:asciiTheme="majorHAnsi" w:hAnsiTheme="majorHAnsi" w:cstheme="majorHAnsi"/>
          <w:color w:val="000000"/>
          <w:szCs w:val="21"/>
        </w:rPr>
        <w:t>2</w:t>
      </w:r>
      <w:r w:rsidRPr="00A04B2F">
        <w:rPr>
          <w:rFonts w:asciiTheme="majorHAnsi" w:hAnsiTheme="minorEastAsia" w:cstheme="majorHAnsi"/>
          <w:color w:val="000000"/>
          <w:szCs w:val="21"/>
        </w:rPr>
        <w:t>）当</w:t>
      </w:r>
      <w:r w:rsidRPr="00A04B2F">
        <w:rPr>
          <w:rFonts w:asciiTheme="majorHAnsi" w:hAnsiTheme="majorHAnsi" w:cstheme="majorHAnsi"/>
          <w:i/>
          <w:color w:val="000000"/>
          <w:szCs w:val="21"/>
        </w:rPr>
        <w:t>A</w:t>
      </w:r>
      <w:r w:rsidRPr="00A04B2F">
        <w:rPr>
          <w:rFonts w:asciiTheme="majorHAnsi" w:hAnsiTheme="minorEastAsia" w:cstheme="majorHAnsi"/>
          <w:color w:val="000000"/>
          <w:szCs w:val="21"/>
        </w:rPr>
        <w:t>点位置固定，</w:t>
      </w:r>
      <w:r w:rsidRPr="00A04B2F">
        <w:rPr>
          <w:rFonts w:asciiTheme="majorHAnsi" w:hAnsiTheme="majorHAnsi" w:cstheme="majorHAnsi"/>
          <w:i/>
          <w:color w:val="000000"/>
          <w:szCs w:val="21"/>
        </w:rPr>
        <w:t>B</w:t>
      </w:r>
      <w:r w:rsidR="0010538A">
        <w:rPr>
          <w:rFonts w:asciiTheme="majorHAnsi" w:hAnsiTheme="minorEastAsia" w:cstheme="majorHAnsi"/>
          <w:color w:val="000000"/>
          <w:szCs w:val="21"/>
        </w:rPr>
        <w:t>端缓慢下移时，绳中</w:t>
      </w:r>
      <w:r w:rsidR="0010538A">
        <w:rPr>
          <w:rFonts w:asciiTheme="majorHAnsi" w:hAnsiTheme="minorEastAsia" w:cstheme="majorHAnsi" w:hint="eastAsia"/>
          <w:color w:val="000000"/>
          <w:szCs w:val="21"/>
        </w:rPr>
        <w:t>拉力</w:t>
      </w:r>
      <w:r w:rsidRPr="00A04B2F">
        <w:rPr>
          <w:rFonts w:asciiTheme="majorHAnsi" w:hAnsiTheme="minorEastAsia" w:cstheme="majorHAnsi"/>
          <w:color w:val="000000"/>
          <w:szCs w:val="21"/>
        </w:rPr>
        <w:t>又如何变化？</w:t>
      </w:r>
    </w:p>
    <w:p w:rsidR="007152BE" w:rsidRPr="00A04B2F" w:rsidRDefault="007152BE" w:rsidP="00A04B2F">
      <w:pPr>
        <w:spacing w:line="276" w:lineRule="auto"/>
        <w:rPr>
          <w:rFonts w:asciiTheme="majorHAnsi" w:hAnsiTheme="majorHAnsi" w:cstheme="majorHAnsi"/>
          <w:color w:val="000000"/>
          <w:szCs w:val="21"/>
        </w:rPr>
      </w:pPr>
    </w:p>
    <w:p w:rsidR="0010538A" w:rsidRPr="00A04B2F" w:rsidRDefault="0010538A" w:rsidP="00A04B2F">
      <w:pPr>
        <w:spacing w:line="276" w:lineRule="auto"/>
        <w:rPr>
          <w:rFonts w:asciiTheme="majorHAnsi" w:hAnsiTheme="majorHAnsi" w:cstheme="majorHAnsi"/>
          <w:color w:val="000000"/>
          <w:szCs w:val="21"/>
        </w:rPr>
      </w:pPr>
    </w:p>
    <w:p w:rsidR="007152BE" w:rsidRPr="00A04B2F" w:rsidRDefault="007152BE"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【难度】★★★</w:t>
      </w:r>
    </w:p>
    <w:p w:rsidR="007152BE" w:rsidRPr="00A04B2F" w:rsidRDefault="007152BE" w:rsidP="00A04B2F">
      <w:pPr>
        <w:spacing w:line="276" w:lineRule="auto"/>
        <w:rPr>
          <w:rFonts w:asciiTheme="majorHAnsi" w:hAnsiTheme="majorHAnsi" w:cstheme="majorHAnsi"/>
          <w:color w:val="FF0000"/>
          <w:szCs w:val="21"/>
        </w:rPr>
      </w:pPr>
      <w:r w:rsidRPr="00A04B2F">
        <w:rPr>
          <w:rFonts w:asciiTheme="majorHAnsi" w:hAnsiTheme="minorEastAsia" w:cstheme="majorHAnsi"/>
          <w:color w:val="FF0000"/>
          <w:szCs w:val="21"/>
        </w:rPr>
        <w:t>【答案】（</w:t>
      </w:r>
      <w:r w:rsidRPr="00A04B2F">
        <w:rPr>
          <w:rFonts w:asciiTheme="majorHAnsi" w:hAnsiTheme="majorHAnsi" w:cstheme="majorHAnsi"/>
          <w:color w:val="FF0000"/>
          <w:szCs w:val="21"/>
        </w:rPr>
        <w:t>1</w:t>
      </w:r>
      <w:r w:rsidRPr="00A04B2F">
        <w:rPr>
          <w:rFonts w:asciiTheme="majorHAnsi" w:hAnsiTheme="minorEastAsia" w:cstheme="majorHAnsi"/>
          <w:color w:val="FF0000"/>
          <w:szCs w:val="21"/>
        </w:rPr>
        <w:t>）绳中张力变大（</w:t>
      </w:r>
      <w:r w:rsidRPr="00A04B2F">
        <w:rPr>
          <w:rFonts w:asciiTheme="majorHAnsi" w:hAnsiTheme="majorHAnsi" w:cstheme="majorHAnsi"/>
          <w:color w:val="FF0000"/>
          <w:szCs w:val="21"/>
        </w:rPr>
        <w:t>2</w:t>
      </w:r>
      <w:r w:rsidRPr="00A04B2F">
        <w:rPr>
          <w:rFonts w:asciiTheme="majorHAnsi" w:hAnsiTheme="minorEastAsia" w:cstheme="majorHAnsi"/>
          <w:color w:val="FF0000"/>
          <w:szCs w:val="21"/>
        </w:rPr>
        <w:t>）绳中张力不变</w:t>
      </w:r>
    </w:p>
    <w:p w:rsidR="0010538A" w:rsidRPr="0010538A" w:rsidRDefault="007152BE" w:rsidP="00A04B2F">
      <w:pPr>
        <w:spacing w:line="276" w:lineRule="auto"/>
        <w:rPr>
          <w:rFonts w:asciiTheme="majorHAnsi" w:hAnsiTheme="minorEastAsia" w:cstheme="majorHAnsi"/>
          <w:color w:val="FF0000"/>
          <w:szCs w:val="21"/>
        </w:rPr>
      </w:pPr>
      <w:r w:rsidRPr="00A04B2F">
        <w:rPr>
          <w:rFonts w:asciiTheme="majorHAnsi" w:hAnsiTheme="minorEastAsia" w:cstheme="majorHAnsi"/>
          <w:bCs/>
          <w:iCs/>
          <w:color w:val="FF0000"/>
          <w:szCs w:val="21"/>
        </w:rPr>
        <w:t>【解析】</w:t>
      </w:r>
      <w:r w:rsidRPr="00A04B2F">
        <w:rPr>
          <w:rFonts w:asciiTheme="majorHAnsi" w:hAnsiTheme="minorEastAsia" w:cstheme="majorHAnsi"/>
          <w:color w:val="FF0000"/>
          <w:szCs w:val="21"/>
        </w:rPr>
        <w:t>取绳子</w:t>
      </w:r>
      <w:r w:rsidRPr="00A04B2F">
        <w:rPr>
          <w:rFonts w:asciiTheme="majorHAnsi" w:hAnsiTheme="majorHAnsi" w:cstheme="majorHAnsi"/>
          <w:i/>
          <w:color w:val="FF0000"/>
          <w:szCs w:val="21"/>
        </w:rPr>
        <w:t>C</w:t>
      </w:r>
      <w:r w:rsidRPr="00A04B2F">
        <w:rPr>
          <w:rFonts w:asciiTheme="majorHAnsi" w:hAnsiTheme="minorEastAsia" w:cstheme="majorHAnsi"/>
          <w:color w:val="FF0000"/>
          <w:szCs w:val="21"/>
        </w:rPr>
        <w:t>点为研究对角，受到三根绳的拉力，如图</w:t>
      </w:r>
      <w:r w:rsidRPr="00A04B2F">
        <w:rPr>
          <w:rFonts w:asciiTheme="majorHAnsi" w:hAnsiTheme="majorHAnsi" w:cstheme="majorHAnsi"/>
          <w:color w:val="FF0000"/>
          <w:szCs w:val="21"/>
        </w:rPr>
        <w:t>2</w:t>
      </w:r>
      <w:r w:rsidRPr="00A04B2F">
        <w:rPr>
          <w:rFonts w:asciiTheme="majorHAnsi" w:hAnsiTheme="minorEastAsia" w:cstheme="majorHAnsi"/>
          <w:color w:val="FF0000"/>
          <w:szCs w:val="21"/>
        </w:rPr>
        <w:t>所示分别为</w:t>
      </w:r>
      <w:r w:rsidRPr="00A04B2F">
        <w:rPr>
          <w:rFonts w:asciiTheme="majorHAnsi" w:hAnsiTheme="majorHAnsi" w:cstheme="majorHAnsi"/>
          <w:i/>
          <w:color w:val="FF0000"/>
          <w:szCs w:val="21"/>
        </w:rPr>
        <w:t>F</w:t>
      </w:r>
      <w:r w:rsidRPr="00A04B2F">
        <w:rPr>
          <w:rFonts w:asciiTheme="majorHAnsi" w:hAnsiTheme="majorHAnsi" w:cstheme="majorHAnsi"/>
          <w:color w:val="FF0000"/>
          <w:szCs w:val="21"/>
          <w:vertAlign w:val="subscript"/>
        </w:rPr>
        <w:t>1</w:t>
      </w:r>
      <w:r w:rsidRPr="00A04B2F">
        <w:rPr>
          <w:rFonts w:asciiTheme="majorHAnsi" w:hAnsiTheme="minorEastAsia" w:cstheme="majorHAnsi"/>
          <w:i/>
          <w:color w:val="FF0000"/>
          <w:szCs w:val="21"/>
        </w:rPr>
        <w:t>、</w:t>
      </w:r>
      <w:r w:rsidRPr="00A04B2F">
        <w:rPr>
          <w:rFonts w:asciiTheme="majorHAnsi" w:hAnsiTheme="majorHAnsi" w:cstheme="majorHAnsi"/>
          <w:i/>
          <w:color w:val="FF0000"/>
          <w:szCs w:val="21"/>
        </w:rPr>
        <w:t>F</w:t>
      </w:r>
      <w:r w:rsidRPr="00A04B2F">
        <w:rPr>
          <w:rFonts w:asciiTheme="majorHAnsi" w:hAnsiTheme="majorHAnsi" w:cstheme="majorHAnsi"/>
          <w:color w:val="FF0000"/>
          <w:szCs w:val="21"/>
          <w:vertAlign w:val="subscript"/>
        </w:rPr>
        <w:t>2</w:t>
      </w:r>
      <w:r w:rsidRPr="00A04B2F">
        <w:rPr>
          <w:rFonts w:asciiTheme="majorHAnsi" w:hAnsiTheme="minorEastAsia" w:cstheme="majorHAnsi"/>
          <w:color w:val="FF0000"/>
          <w:szCs w:val="21"/>
        </w:rPr>
        <w:t>、</w:t>
      </w:r>
      <w:r w:rsidRPr="00A04B2F">
        <w:rPr>
          <w:rFonts w:asciiTheme="majorHAnsi" w:hAnsiTheme="majorHAnsi" w:cstheme="majorHAnsi"/>
          <w:i/>
          <w:color w:val="FF0000"/>
          <w:szCs w:val="21"/>
        </w:rPr>
        <w:t>F</w:t>
      </w:r>
      <w:r w:rsidRPr="00A04B2F">
        <w:rPr>
          <w:rFonts w:asciiTheme="majorHAnsi" w:hAnsiTheme="majorHAnsi" w:cstheme="majorHAnsi"/>
          <w:color w:val="FF0000"/>
          <w:szCs w:val="21"/>
          <w:vertAlign w:val="subscript"/>
        </w:rPr>
        <w:t>3</w:t>
      </w:r>
      <w:r w:rsidRPr="00A04B2F">
        <w:rPr>
          <w:rFonts w:asciiTheme="majorHAnsi" w:hAnsiTheme="minorEastAsia" w:cstheme="majorHAnsi"/>
          <w:color w:val="FF0000"/>
          <w:szCs w:val="21"/>
        </w:rPr>
        <w:t>，延长绳</w:t>
      </w:r>
      <w:r w:rsidRPr="00A04B2F">
        <w:rPr>
          <w:rFonts w:asciiTheme="majorHAnsi" w:hAnsiTheme="majorHAnsi" w:cstheme="majorHAnsi"/>
          <w:i/>
          <w:color w:val="FF0000"/>
          <w:szCs w:val="21"/>
        </w:rPr>
        <w:t>AO</w:t>
      </w:r>
      <w:r w:rsidRPr="00A04B2F">
        <w:rPr>
          <w:rFonts w:asciiTheme="majorHAnsi" w:hAnsiTheme="minorEastAsia" w:cstheme="majorHAnsi"/>
          <w:color w:val="FF0000"/>
          <w:szCs w:val="21"/>
        </w:rPr>
        <w:t>交竖直墙于</w:t>
      </w:r>
      <w:r w:rsidRPr="00A04B2F">
        <w:rPr>
          <w:rFonts w:asciiTheme="majorHAnsi" w:hAnsiTheme="majorHAnsi" w:cstheme="majorHAnsi"/>
          <w:i/>
          <w:color w:val="FF0000"/>
          <w:szCs w:val="21"/>
        </w:rPr>
        <w:t>D</w:t>
      </w:r>
      <w:r w:rsidRPr="00A04B2F">
        <w:rPr>
          <w:rFonts w:asciiTheme="majorHAnsi" w:hAnsiTheme="minorEastAsia" w:cstheme="majorHAnsi"/>
          <w:color w:val="FF0000"/>
          <w:szCs w:val="21"/>
        </w:rPr>
        <w:t>点，由于是同一根轻绳，可得：</w:t>
      </w:r>
      <w:r w:rsidRPr="00A04B2F">
        <w:rPr>
          <w:rFonts w:asciiTheme="majorHAnsi" w:hAnsiTheme="majorHAnsi" w:cstheme="majorHAnsi"/>
          <w:i/>
          <w:color w:val="FF0000"/>
          <w:szCs w:val="21"/>
        </w:rPr>
        <w:t>F</w:t>
      </w:r>
      <w:r w:rsidRPr="00A04B2F">
        <w:rPr>
          <w:rFonts w:asciiTheme="majorHAnsi" w:hAnsiTheme="majorHAnsi" w:cstheme="majorHAnsi"/>
          <w:color w:val="FF0000"/>
          <w:szCs w:val="21"/>
          <w:vertAlign w:val="subscript"/>
        </w:rPr>
        <w:t>1</w:t>
      </w:r>
      <w:r w:rsidR="0010538A" w:rsidRPr="00166A86">
        <w:rPr>
          <w:rFonts w:asciiTheme="majorHAnsi" w:hAnsiTheme="majorHAnsi" w:cstheme="majorHAnsi"/>
          <w:color w:val="FF0000"/>
          <w:szCs w:val="21"/>
        </w:rPr>
        <w:t>＝</w:t>
      </w:r>
      <w:r w:rsidRPr="00A04B2F">
        <w:rPr>
          <w:rFonts w:asciiTheme="majorHAnsi" w:hAnsiTheme="majorHAnsi" w:cstheme="majorHAnsi"/>
          <w:i/>
          <w:color w:val="FF0000"/>
          <w:szCs w:val="21"/>
        </w:rPr>
        <w:t>F</w:t>
      </w:r>
      <w:r w:rsidRPr="00A04B2F">
        <w:rPr>
          <w:rFonts w:asciiTheme="majorHAnsi" w:hAnsiTheme="majorHAnsi" w:cstheme="majorHAnsi"/>
          <w:color w:val="FF0000"/>
          <w:szCs w:val="21"/>
          <w:vertAlign w:val="subscript"/>
        </w:rPr>
        <w:t>2</w:t>
      </w:r>
      <w:r w:rsidRPr="00A04B2F">
        <w:rPr>
          <w:rFonts w:asciiTheme="majorHAnsi" w:hAnsiTheme="minorEastAsia" w:cstheme="majorHAnsi"/>
          <w:color w:val="FF0000"/>
          <w:szCs w:val="21"/>
        </w:rPr>
        <w:t>，</w:t>
      </w:r>
      <w:r w:rsidRPr="00A04B2F">
        <w:rPr>
          <w:rFonts w:asciiTheme="majorHAnsi" w:hAnsiTheme="majorHAnsi" w:cstheme="majorHAnsi"/>
          <w:i/>
          <w:color w:val="FF0000"/>
          <w:szCs w:val="21"/>
        </w:rPr>
        <w:t>BC</w:t>
      </w:r>
      <w:r w:rsidRPr="00A04B2F">
        <w:rPr>
          <w:rFonts w:asciiTheme="majorHAnsi" w:hAnsiTheme="minorEastAsia" w:cstheme="majorHAnsi"/>
          <w:color w:val="FF0000"/>
          <w:szCs w:val="21"/>
        </w:rPr>
        <w:t>长度等于</w:t>
      </w:r>
      <w:r w:rsidRPr="00A04B2F">
        <w:rPr>
          <w:rFonts w:asciiTheme="majorHAnsi" w:hAnsiTheme="majorHAnsi" w:cstheme="majorHAnsi"/>
          <w:i/>
          <w:color w:val="FF0000"/>
          <w:szCs w:val="21"/>
        </w:rPr>
        <w:t>CD</w:t>
      </w:r>
      <w:r w:rsidRPr="00A04B2F">
        <w:rPr>
          <w:rFonts w:asciiTheme="majorHAnsi" w:hAnsiTheme="minorEastAsia" w:cstheme="majorHAnsi"/>
          <w:i/>
          <w:color w:val="FF0000"/>
          <w:szCs w:val="21"/>
        </w:rPr>
        <w:t>，</w:t>
      </w:r>
      <w:r w:rsidRPr="00A04B2F">
        <w:rPr>
          <w:rFonts w:asciiTheme="majorHAnsi" w:hAnsiTheme="majorHAnsi" w:cstheme="majorHAnsi"/>
          <w:i/>
          <w:color w:val="FF0000"/>
          <w:szCs w:val="21"/>
        </w:rPr>
        <w:t>AD</w:t>
      </w:r>
      <w:r w:rsidRPr="00A04B2F">
        <w:rPr>
          <w:rFonts w:asciiTheme="majorHAnsi" w:hAnsiTheme="minorEastAsia" w:cstheme="majorHAnsi"/>
          <w:color w:val="FF0000"/>
          <w:szCs w:val="21"/>
        </w:rPr>
        <w:t>长度等于绳长。设角∠</w:t>
      </w:r>
      <w:r w:rsidRPr="00A04B2F">
        <w:rPr>
          <w:rFonts w:asciiTheme="majorHAnsi" w:hAnsiTheme="majorHAnsi" w:cstheme="majorHAnsi"/>
          <w:i/>
          <w:color w:val="FF0000"/>
          <w:szCs w:val="21"/>
        </w:rPr>
        <w:t>OAD</w:t>
      </w:r>
      <w:r w:rsidRPr="00A04B2F">
        <w:rPr>
          <w:rFonts w:asciiTheme="majorHAnsi" w:hAnsiTheme="minorEastAsia" w:cstheme="majorHAnsi"/>
          <w:color w:val="FF0000"/>
          <w:szCs w:val="21"/>
        </w:rPr>
        <w:t>为</w:t>
      </w:r>
      <w:r w:rsidRPr="00A04B2F">
        <w:rPr>
          <w:rFonts w:asciiTheme="majorHAnsi" w:hAnsiTheme="majorHAnsi" w:cstheme="majorHAnsi"/>
          <w:i/>
          <w:color w:val="FF0000"/>
          <w:szCs w:val="21"/>
        </w:rPr>
        <w:t>θ</w:t>
      </w:r>
      <w:r w:rsidRPr="00A04B2F">
        <w:rPr>
          <w:rFonts w:asciiTheme="majorHAnsi" w:hAnsiTheme="minorEastAsia" w:cstheme="majorHAnsi"/>
          <w:color w:val="FF0000"/>
          <w:szCs w:val="21"/>
        </w:rPr>
        <w:t>；根据三个力平衡可得：</w:t>
      </w:r>
      <w:r w:rsidRPr="00A04B2F">
        <w:rPr>
          <w:rFonts w:asciiTheme="majorHAnsi" w:hAnsiTheme="majorHAnsi" w:cstheme="majorHAnsi"/>
          <w:color w:val="FF0000"/>
          <w:position w:val="-22"/>
          <w:szCs w:val="21"/>
        </w:rPr>
        <w:object w:dxaOrig="1020" w:dyaOrig="560">
          <v:shape id="_x0000_i1059" type="#_x0000_t75" style="width:51pt;height:27.75pt" o:ole="">
            <v:imagedata r:id="rId126" o:title=""/>
          </v:shape>
          <o:OLEObject Type="Embed" ProgID="Equation.DSMT4" ShapeID="_x0000_i1059" DrawAspect="Content" ObjectID="_1536748736" r:id="rId127"/>
        </w:object>
      </w:r>
      <w:r w:rsidRPr="00A04B2F">
        <w:rPr>
          <w:rFonts w:asciiTheme="majorHAnsi" w:hAnsiTheme="minorEastAsia" w:cstheme="majorHAnsi"/>
          <w:color w:val="FF0000"/>
          <w:szCs w:val="21"/>
        </w:rPr>
        <w:t>；在三角形</w:t>
      </w:r>
      <w:r w:rsidRPr="00A04B2F">
        <w:rPr>
          <w:rFonts w:asciiTheme="majorHAnsi" w:hAnsiTheme="majorHAnsi" w:cstheme="majorHAnsi"/>
          <w:i/>
          <w:color w:val="FF0000"/>
          <w:szCs w:val="21"/>
        </w:rPr>
        <w:t>AOD</w:t>
      </w:r>
      <w:r w:rsidRPr="00A04B2F">
        <w:rPr>
          <w:rFonts w:asciiTheme="majorHAnsi" w:hAnsiTheme="minorEastAsia" w:cstheme="majorHAnsi"/>
          <w:color w:val="FF0000"/>
          <w:szCs w:val="21"/>
        </w:rPr>
        <w:t>中可知，</w:t>
      </w:r>
      <w:r w:rsidRPr="00A04B2F">
        <w:rPr>
          <w:rFonts w:asciiTheme="majorHAnsi" w:hAnsiTheme="majorHAnsi" w:cstheme="majorHAnsi"/>
          <w:color w:val="FF0000"/>
          <w:position w:val="-22"/>
          <w:szCs w:val="21"/>
        </w:rPr>
        <w:object w:dxaOrig="1020" w:dyaOrig="560">
          <v:shape id="_x0000_i1060" type="#_x0000_t75" style="width:51pt;height:27.75pt" o:ole="">
            <v:imagedata r:id="rId128" o:title=""/>
          </v:shape>
          <o:OLEObject Type="Embed" ProgID="Equation.DSMT4" ShapeID="_x0000_i1060" DrawAspect="Content" ObjectID="_1536748737" r:id="rId129"/>
        </w:object>
      </w:r>
      <w:r w:rsidRPr="00A04B2F">
        <w:rPr>
          <w:rFonts w:asciiTheme="majorHAnsi" w:hAnsiTheme="minorEastAsia" w:cstheme="majorHAnsi"/>
          <w:color w:val="FF0000"/>
          <w:szCs w:val="21"/>
        </w:rPr>
        <w:t>。如果</w:t>
      </w:r>
      <w:r w:rsidRPr="00A04B2F">
        <w:rPr>
          <w:rFonts w:asciiTheme="majorHAnsi" w:hAnsiTheme="majorHAnsi" w:cstheme="majorHAnsi"/>
          <w:i/>
          <w:color w:val="FF0000"/>
          <w:szCs w:val="21"/>
        </w:rPr>
        <w:t>A</w:t>
      </w:r>
      <w:r w:rsidRPr="00A04B2F">
        <w:rPr>
          <w:rFonts w:asciiTheme="majorHAnsi" w:hAnsiTheme="minorEastAsia" w:cstheme="majorHAnsi"/>
          <w:color w:val="FF0000"/>
          <w:szCs w:val="21"/>
        </w:rPr>
        <w:t>端左移，</w:t>
      </w:r>
      <w:r w:rsidRPr="00A04B2F">
        <w:rPr>
          <w:rFonts w:asciiTheme="majorHAnsi" w:hAnsiTheme="majorHAnsi" w:cstheme="majorHAnsi"/>
          <w:i/>
          <w:color w:val="FF0000"/>
          <w:szCs w:val="21"/>
        </w:rPr>
        <w:t>AD</w:t>
      </w:r>
      <w:r w:rsidRPr="00A04B2F">
        <w:rPr>
          <w:rFonts w:asciiTheme="majorHAnsi" w:hAnsiTheme="minorEastAsia" w:cstheme="majorHAnsi"/>
          <w:color w:val="FF0000"/>
          <w:szCs w:val="21"/>
        </w:rPr>
        <w:t>变为如图</w:t>
      </w:r>
      <w:r w:rsidRPr="00A04B2F">
        <w:rPr>
          <w:rFonts w:asciiTheme="majorHAnsi" w:hAnsiTheme="majorHAnsi" w:cstheme="majorHAnsi"/>
          <w:color w:val="FF0000"/>
          <w:szCs w:val="21"/>
        </w:rPr>
        <w:t>3</w:t>
      </w:r>
      <w:r w:rsidRPr="00A04B2F">
        <w:rPr>
          <w:rFonts w:asciiTheme="majorHAnsi" w:hAnsiTheme="minorEastAsia" w:cstheme="majorHAnsi"/>
          <w:color w:val="FF0000"/>
          <w:szCs w:val="21"/>
        </w:rPr>
        <w:t>中虚线</w:t>
      </w:r>
      <w:r w:rsidRPr="00A04B2F">
        <w:rPr>
          <w:rFonts w:asciiTheme="majorHAnsi" w:hAnsiTheme="majorHAnsi" w:cstheme="majorHAnsi"/>
          <w:i/>
          <w:color w:val="FF0000"/>
          <w:szCs w:val="21"/>
        </w:rPr>
        <w:t>A</w:t>
      </w:r>
      <w:r w:rsidRPr="00A04B2F">
        <w:rPr>
          <w:rFonts w:asciiTheme="majorHAnsi" w:hAnsiTheme="majorHAnsi" w:cstheme="majorHAnsi"/>
          <w:color w:val="FF0000"/>
          <w:szCs w:val="21"/>
        </w:rPr>
        <w:t>′</w:t>
      </w:r>
      <w:r w:rsidRPr="00A04B2F">
        <w:rPr>
          <w:rFonts w:asciiTheme="majorHAnsi" w:hAnsiTheme="majorHAnsi" w:cstheme="majorHAnsi"/>
          <w:i/>
          <w:color w:val="FF0000"/>
          <w:szCs w:val="21"/>
        </w:rPr>
        <w:t>D</w:t>
      </w:r>
      <w:r w:rsidRPr="00A04B2F">
        <w:rPr>
          <w:rFonts w:asciiTheme="majorHAnsi" w:hAnsiTheme="majorHAnsi" w:cstheme="majorHAnsi"/>
          <w:color w:val="FF0000"/>
          <w:szCs w:val="21"/>
        </w:rPr>
        <w:t>′</w:t>
      </w:r>
      <w:r w:rsidRPr="00A04B2F">
        <w:rPr>
          <w:rFonts w:asciiTheme="majorHAnsi" w:hAnsiTheme="minorEastAsia" w:cstheme="majorHAnsi"/>
          <w:color w:val="FF0000"/>
          <w:szCs w:val="21"/>
        </w:rPr>
        <w:t>所示，可知</w:t>
      </w:r>
      <w:r w:rsidRPr="00A04B2F">
        <w:rPr>
          <w:rFonts w:asciiTheme="majorHAnsi" w:hAnsiTheme="majorHAnsi" w:cstheme="majorHAnsi"/>
          <w:i/>
          <w:color w:val="FF0000"/>
          <w:szCs w:val="21"/>
        </w:rPr>
        <w:t>A</w:t>
      </w:r>
      <w:r w:rsidRPr="00A04B2F">
        <w:rPr>
          <w:rFonts w:asciiTheme="majorHAnsi" w:hAnsiTheme="majorHAnsi" w:cstheme="majorHAnsi"/>
          <w:color w:val="FF0000"/>
          <w:szCs w:val="21"/>
        </w:rPr>
        <w:t>′</w:t>
      </w:r>
      <w:r w:rsidRPr="00A04B2F">
        <w:rPr>
          <w:rFonts w:asciiTheme="majorHAnsi" w:hAnsiTheme="majorHAnsi" w:cstheme="majorHAnsi"/>
          <w:i/>
          <w:color w:val="FF0000"/>
          <w:szCs w:val="21"/>
        </w:rPr>
        <w:t>D</w:t>
      </w:r>
      <w:r w:rsidRPr="00A04B2F">
        <w:rPr>
          <w:rFonts w:asciiTheme="majorHAnsi" w:hAnsiTheme="majorHAnsi" w:cstheme="majorHAnsi"/>
          <w:color w:val="FF0000"/>
          <w:szCs w:val="21"/>
        </w:rPr>
        <w:t>′</w:t>
      </w:r>
      <w:r w:rsidRPr="00A04B2F">
        <w:rPr>
          <w:rFonts w:asciiTheme="majorHAnsi" w:hAnsiTheme="minorEastAsia" w:cstheme="majorHAnsi"/>
          <w:color w:val="FF0000"/>
          <w:szCs w:val="21"/>
        </w:rPr>
        <w:t>不变，</w:t>
      </w:r>
      <w:r w:rsidRPr="00A04B2F">
        <w:rPr>
          <w:rFonts w:asciiTheme="majorHAnsi" w:hAnsiTheme="majorHAnsi" w:cstheme="majorHAnsi"/>
          <w:i/>
          <w:color w:val="FF0000"/>
          <w:szCs w:val="21"/>
        </w:rPr>
        <w:t>OD</w:t>
      </w:r>
      <w:r w:rsidRPr="00A04B2F">
        <w:rPr>
          <w:rFonts w:asciiTheme="majorHAnsi" w:hAnsiTheme="majorHAnsi" w:cstheme="majorHAnsi"/>
          <w:color w:val="FF0000"/>
          <w:szCs w:val="21"/>
        </w:rPr>
        <w:t>′</w:t>
      </w:r>
      <w:r w:rsidRPr="00A04B2F">
        <w:rPr>
          <w:rFonts w:asciiTheme="majorHAnsi" w:hAnsiTheme="minorEastAsia" w:cstheme="majorHAnsi"/>
          <w:color w:val="FF0000"/>
          <w:szCs w:val="21"/>
        </w:rPr>
        <w:t>减小，</w:t>
      </w:r>
      <w:r w:rsidRPr="00A04B2F">
        <w:rPr>
          <w:rFonts w:asciiTheme="majorHAnsi" w:hAnsiTheme="majorHAnsi" w:cstheme="majorHAnsi"/>
          <w:color w:val="FF0000"/>
          <w:szCs w:val="21"/>
        </w:rPr>
        <w:t>sin</w:t>
      </w:r>
      <w:r w:rsidRPr="00A04B2F">
        <w:rPr>
          <w:rFonts w:asciiTheme="majorHAnsi" w:hAnsiTheme="majorHAnsi" w:cstheme="majorHAnsi"/>
          <w:i/>
          <w:color w:val="FF0000"/>
          <w:szCs w:val="21"/>
        </w:rPr>
        <w:t>θ</w:t>
      </w:r>
      <w:r w:rsidRPr="00A04B2F">
        <w:rPr>
          <w:rFonts w:asciiTheme="majorHAnsi" w:hAnsiTheme="minorEastAsia" w:cstheme="majorHAnsi"/>
          <w:color w:val="FF0000"/>
          <w:szCs w:val="21"/>
        </w:rPr>
        <w:t>减小，</w:t>
      </w:r>
      <w:r w:rsidRPr="00A04B2F">
        <w:rPr>
          <w:rFonts w:asciiTheme="majorHAnsi" w:hAnsiTheme="majorHAnsi" w:cstheme="majorHAnsi"/>
          <w:i/>
          <w:color w:val="FF0000"/>
          <w:szCs w:val="21"/>
        </w:rPr>
        <w:t>F</w:t>
      </w:r>
      <w:r w:rsidRPr="00A04B2F">
        <w:rPr>
          <w:rFonts w:asciiTheme="majorHAnsi" w:hAnsiTheme="majorHAnsi" w:cstheme="majorHAnsi"/>
          <w:color w:val="FF0000"/>
          <w:szCs w:val="21"/>
          <w:vertAlign w:val="subscript"/>
        </w:rPr>
        <w:t>1</w:t>
      </w:r>
      <w:r w:rsidRPr="00A04B2F">
        <w:rPr>
          <w:rFonts w:asciiTheme="majorHAnsi" w:hAnsiTheme="minorEastAsia" w:cstheme="majorHAnsi"/>
          <w:color w:val="FF0000"/>
          <w:szCs w:val="21"/>
        </w:rPr>
        <w:t>变大。如果</w:t>
      </w:r>
      <w:r w:rsidRPr="00A04B2F">
        <w:rPr>
          <w:rFonts w:asciiTheme="majorHAnsi" w:hAnsiTheme="majorHAnsi" w:cstheme="majorHAnsi"/>
          <w:i/>
          <w:color w:val="FF0000"/>
          <w:szCs w:val="21"/>
        </w:rPr>
        <w:t>B</w:t>
      </w:r>
      <w:r w:rsidRPr="00A04B2F">
        <w:rPr>
          <w:rFonts w:asciiTheme="majorHAnsi" w:hAnsiTheme="minorEastAsia" w:cstheme="majorHAnsi"/>
          <w:color w:val="FF0000"/>
          <w:szCs w:val="21"/>
        </w:rPr>
        <w:t>端下移，</w:t>
      </w:r>
      <w:r w:rsidRPr="00A04B2F">
        <w:rPr>
          <w:rFonts w:asciiTheme="majorHAnsi" w:hAnsiTheme="majorHAnsi" w:cstheme="majorHAnsi"/>
          <w:i/>
          <w:color w:val="FF0000"/>
          <w:szCs w:val="21"/>
        </w:rPr>
        <w:t>BC</w:t>
      </w:r>
      <w:r w:rsidRPr="00A04B2F">
        <w:rPr>
          <w:rFonts w:asciiTheme="majorHAnsi" w:hAnsiTheme="minorEastAsia" w:cstheme="majorHAnsi"/>
          <w:color w:val="FF0000"/>
          <w:szCs w:val="21"/>
        </w:rPr>
        <w:t>变为如图</w:t>
      </w:r>
      <w:r w:rsidRPr="00A04B2F">
        <w:rPr>
          <w:rFonts w:asciiTheme="majorHAnsi" w:hAnsiTheme="majorHAnsi" w:cstheme="majorHAnsi"/>
          <w:color w:val="FF0000"/>
          <w:szCs w:val="21"/>
        </w:rPr>
        <w:t>4</w:t>
      </w:r>
      <w:r w:rsidRPr="00A04B2F">
        <w:rPr>
          <w:rFonts w:asciiTheme="majorHAnsi" w:hAnsiTheme="minorEastAsia" w:cstheme="majorHAnsi"/>
          <w:color w:val="FF0000"/>
          <w:szCs w:val="21"/>
        </w:rPr>
        <w:t>虚线</w:t>
      </w:r>
      <w:r w:rsidRPr="00A04B2F">
        <w:rPr>
          <w:rFonts w:asciiTheme="majorHAnsi" w:hAnsiTheme="majorHAnsi" w:cstheme="majorHAnsi"/>
          <w:i/>
          <w:color w:val="FF0000"/>
          <w:szCs w:val="21"/>
        </w:rPr>
        <w:t>B</w:t>
      </w:r>
      <w:r w:rsidRPr="00A04B2F">
        <w:rPr>
          <w:rFonts w:asciiTheme="majorHAnsi" w:hAnsiTheme="majorHAnsi" w:cstheme="majorHAnsi"/>
          <w:color w:val="FF0000"/>
          <w:szCs w:val="21"/>
        </w:rPr>
        <w:t>′</w:t>
      </w:r>
      <w:r w:rsidRPr="00A04B2F">
        <w:rPr>
          <w:rFonts w:asciiTheme="majorHAnsi" w:hAnsiTheme="majorHAnsi" w:cstheme="majorHAnsi"/>
          <w:i/>
          <w:color w:val="FF0000"/>
          <w:szCs w:val="21"/>
        </w:rPr>
        <w:t>C</w:t>
      </w:r>
      <w:r w:rsidRPr="00A04B2F">
        <w:rPr>
          <w:rFonts w:asciiTheme="majorHAnsi" w:hAnsiTheme="majorHAnsi" w:cstheme="majorHAnsi"/>
          <w:color w:val="FF0000"/>
          <w:szCs w:val="21"/>
        </w:rPr>
        <w:t>′</w:t>
      </w:r>
      <w:r w:rsidRPr="00A04B2F">
        <w:rPr>
          <w:rFonts w:asciiTheme="majorHAnsi" w:hAnsiTheme="minorEastAsia" w:cstheme="majorHAnsi"/>
          <w:color w:val="FF0000"/>
          <w:szCs w:val="21"/>
        </w:rPr>
        <w:t>所示，可知</w:t>
      </w:r>
      <w:r w:rsidRPr="00A04B2F">
        <w:rPr>
          <w:rFonts w:asciiTheme="majorHAnsi" w:hAnsiTheme="majorHAnsi" w:cstheme="majorHAnsi"/>
          <w:i/>
          <w:color w:val="FF0000"/>
          <w:szCs w:val="21"/>
        </w:rPr>
        <w:t>AD</w:t>
      </w:r>
      <w:r w:rsidRPr="00A04B2F">
        <w:rPr>
          <w:rFonts w:asciiTheme="majorHAnsi" w:hAnsiTheme="minorEastAsia" w:cstheme="majorHAnsi"/>
          <w:color w:val="FF0000"/>
          <w:szCs w:val="21"/>
        </w:rPr>
        <w:t>、</w:t>
      </w:r>
      <w:r w:rsidRPr="00A04B2F">
        <w:rPr>
          <w:rFonts w:asciiTheme="majorHAnsi" w:hAnsiTheme="majorHAnsi" w:cstheme="majorHAnsi"/>
          <w:i/>
          <w:color w:val="FF0000"/>
          <w:szCs w:val="21"/>
        </w:rPr>
        <w:t>OD</w:t>
      </w:r>
      <w:r w:rsidRPr="00A04B2F">
        <w:rPr>
          <w:rFonts w:asciiTheme="majorHAnsi" w:hAnsiTheme="minorEastAsia" w:cstheme="majorHAnsi"/>
          <w:color w:val="FF0000"/>
          <w:szCs w:val="21"/>
        </w:rPr>
        <w:t>不变，</w:t>
      </w:r>
      <w:r w:rsidRPr="00A04B2F">
        <w:rPr>
          <w:rFonts w:asciiTheme="majorHAnsi" w:hAnsiTheme="majorHAnsi" w:cstheme="majorHAnsi"/>
          <w:color w:val="FF0000"/>
          <w:position w:val="-6"/>
          <w:szCs w:val="21"/>
        </w:rPr>
        <w:object w:dxaOrig="460" w:dyaOrig="260">
          <v:shape id="_x0000_i1061" type="#_x0000_t75" style="width:23.25pt;height:13.5pt" o:ole="">
            <v:imagedata r:id="rId130" o:title=""/>
          </v:shape>
          <o:OLEObject Type="Embed" ProgID="Equation.DSMT4" ShapeID="_x0000_i1061" DrawAspect="Content" ObjectID="_1536748738" r:id="rId131"/>
        </w:object>
      </w:r>
      <w:r w:rsidRPr="00A04B2F">
        <w:rPr>
          <w:rFonts w:asciiTheme="majorHAnsi" w:hAnsiTheme="minorEastAsia" w:cstheme="majorHAnsi"/>
          <w:color w:val="FF0000"/>
          <w:szCs w:val="21"/>
        </w:rPr>
        <w:t>不变，</w:t>
      </w:r>
      <w:r w:rsidRPr="00A04B2F">
        <w:rPr>
          <w:rFonts w:asciiTheme="majorHAnsi" w:hAnsiTheme="majorHAnsi" w:cstheme="majorHAnsi"/>
          <w:i/>
          <w:color w:val="FF0000"/>
          <w:szCs w:val="21"/>
        </w:rPr>
        <w:t>F</w:t>
      </w:r>
      <w:r w:rsidRPr="00A04B2F">
        <w:rPr>
          <w:rFonts w:asciiTheme="majorHAnsi" w:hAnsiTheme="majorHAnsi" w:cstheme="majorHAnsi"/>
          <w:color w:val="FF0000"/>
          <w:szCs w:val="21"/>
          <w:vertAlign w:val="subscript"/>
        </w:rPr>
        <w:t>1</w:t>
      </w:r>
      <w:r w:rsidRPr="00A04B2F">
        <w:rPr>
          <w:rFonts w:asciiTheme="majorHAnsi" w:hAnsiTheme="minorEastAsia" w:cstheme="majorHAnsi"/>
          <w:color w:val="FF0000"/>
          <w:szCs w:val="21"/>
        </w:rPr>
        <w:t>不变。</w:t>
      </w:r>
    </w:p>
    <w:p w:rsidR="007152BE" w:rsidRPr="00A04B2F" w:rsidRDefault="00D74D77" w:rsidP="00A04B2F">
      <w:pPr>
        <w:spacing w:line="276" w:lineRule="auto"/>
        <w:rPr>
          <w:rFonts w:asciiTheme="majorHAnsi" w:hAnsiTheme="majorHAnsi" w:cstheme="majorHAnsi"/>
          <w:color w:val="000000" w:themeColor="text1"/>
          <w:szCs w:val="21"/>
        </w:rPr>
      </w:pPr>
      <w:r w:rsidRPr="00A04B2F">
        <w:rPr>
          <w:rFonts w:asciiTheme="majorHAnsi" w:hAnsiTheme="majorHAnsi" w:cstheme="majorHAnsi"/>
          <w:noProof/>
          <w:szCs w:val="21"/>
        </w:rPr>
        <w:lastRenderedPageBreak/>
        <w:pict>
          <v:group id="_x0000_s3941" style="position:absolute;left:0;text-align:left;margin-left:32.5pt;margin-top:14.6pt;width:93.6pt;height:127.05pt;z-index:251673600" coordorigin="6840,3000" coordsize="1872,2541">
            <v:group id="_x0000_s3942" style="position:absolute;left:6840;top:3000;width:1872;height:2035" coordorigin="5580,2968" coordsize="1872,2035">
              <v:group id="_x0000_s3943" style="position:absolute;left:5580;top:3212;width:808;height:60;flip:y" coordorigin="8352,1986" coordsize="808,60">
                <v:line id="_x0000_s3944" style="position:absolute;flip:y" from="8427,1990" to="8471,2042"/>
                <v:line id="_x0000_s3945" style="position:absolute;flip:x" from="8559,1990" to="8604,2042"/>
                <v:line id="_x0000_s3946" style="position:absolute;flip:y" from="8688,1990" to="8732,2042"/>
                <v:line id="_x0000_s3947" style="position:absolute;flip:y" from="8822,1990" to="8866,2042"/>
                <v:line id="_x0000_s3948" style="position:absolute;flip:x" from="9027,1990" to="9071,2042"/>
                <v:line id="_x0000_s3949" style="position:absolute;flip:y" from="9100,1990" to="9144,2042"/>
                <v:line id="_x0000_s3950" style="position:absolute;flip:x" from="8957,1993" to="9000,2046"/>
                <v:line id="_x0000_s3951" style="position:absolute;flip:y" from="8887,1991" to="8931,2044"/>
                <v:line id="_x0000_s3952" style="position:absolute;flip:y" from="8756,1991" to="8799,2044"/>
                <v:line id="_x0000_s3953" style="position:absolute;flip:y" from="8625,1990" to="8668,2042"/>
                <v:line id="_x0000_s3954" style="position:absolute;flip:x" from="8490,1993" to="8535,2046"/>
                <v:line id="_x0000_s3955" style="position:absolute;flip:x" from="8352,1993" to="8398,2046"/>
                <v:line id="_x0000_s3956" style="position:absolute" from="8354,1986" to="9160,1987"/>
              </v:group>
              <v:shape id="_x0000_s3957" type="#_x0000_t202" style="position:absolute;left:5804;top:3148;width:433;height:469" filled="f" stroked="f">
                <v:textbox style="mso-next-textbox:#_x0000_s3957">
                  <w:txbxContent>
                    <w:p w:rsidR="00A04B2F" w:rsidRPr="0037011E" w:rsidRDefault="00A04B2F" w:rsidP="007152BE">
                      <w:pPr>
                        <w:rPr>
                          <w:sz w:val="18"/>
                          <w:szCs w:val="18"/>
                          <w:vertAlign w:val="subscript"/>
                        </w:rPr>
                      </w:pPr>
                      <w:r>
                        <w:rPr>
                          <w:i/>
                          <w:sz w:val="18"/>
                          <w:szCs w:val="21"/>
                        </w:rPr>
                        <w:t>A</w:t>
                      </w:r>
                    </w:p>
                  </w:txbxContent>
                </v:textbox>
              </v:shape>
              <v:line id="_x0000_s3958" style="position:absolute" from="6084,3264" to="6736,4148">
                <o:lock v:ext="edit" aspectratio="t"/>
              </v:line>
              <v:shape id="_x0000_s3959" type="#_x0000_t202" style="position:absolute;left:7088;top:3412;width:364;height:451" filled="f" stroked="f">
                <v:textbox style="mso-next-textbox:#_x0000_s3959">
                  <w:txbxContent>
                    <w:p w:rsidR="00A04B2F" w:rsidRPr="0037011E" w:rsidRDefault="00A04B2F" w:rsidP="007152BE">
                      <w:pPr>
                        <w:rPr>
                          <w:sz w:val="18"/>
                          <w:szCs w:val="18"/>
                          <w:vertAlign w:val="subscript"/>
                        </w:rPr>
                      </w:pPr>
                      <w:r>
                        <w:rPr>
                          <w:i/>
                          <w:sz w:val="18"/>
                          <w:szCs w:val="21"/>
                        </w:rPr>
                        <w:t>B</w:t>
                      </w:r>
                    </w:p>
                  </w:txbxContent>
                </v:textbox>
              </v:shape>
              <v:group id="_x0000_s3960" style="position:absolute;left:7144;top:3268;width:60;height:806;flip:x" coordorigin="3594,2584" coordsize="60,806">
                <v:line id="_x0000_s3961" style="position:absolute;rotation:-90" from="3602,3261" to="3646,3313"/>
                <v:line id="_x0000_s3962" style="position:absolute;rotation:-90;flip:x y" from="3601,3128" to="3646,3180"/>
                <v:line id="_x0000_s3963" style="position:absolute;rotation:-90" from="3602,3000" to="3646,3052"/>
                <v:line id="_x0000_s3964" style="position:absolute;rotation:-90" from="3602,2866" to="3646,2918"/>
                <v:line id="_x0000_s3965" style="position:absolute;rotation:-90;flip:x y" from="3602,2661" to="3646,2713"/>
                <v:line id="_x0000_s3966" style="position:absolute;rotation:-90" from="3602,2588" to="3646,2640"/>
                <v:line id="_x0000_s3967" style="position:absolute;rotation:-90;flip:x y" from="3599,2730" to="3642,2783"/>
                <v:line id="_x0000_s3968" style="position:absolute;rotation:-90" from="3601,2800" to="3645,2853"/>
                <v:line id="_x0000_s3969" style="position:absolute;rotation:-90" from="3601,2931" to="3644,2984"/>
                <v:line id="_x0000_s3970" style="position:absolute;rotation:-90" from="3602,3063" to="3645,3115"/>
                <v:line id="_x0000_s3971" style="position:absolute;rotation:-90;flip:x y" from="3598,3196" to="3643,3249"/>
                <v:line id="_x0000_s3972" style="position:absolute;rotation:-90;flip:x y" from="3598,3334" to="3644,3387"/>
                <v:line id="_x0000_s3973" style="position:absolute;rotation:90;flip:y" from="3251,2986" to="4057,2987"/>
              </v:group>
              <v:group id="_x0000_s3974" style="position:absolute;left:7144;top:4084;width:60;height:806;flip:x" coordorigin="3594,2584" coordsize="60,806">
                <v:line id="_x0000_s3975" style="position:absolute;rotation:-90" from="3602,3261" to="3646,3313"/>
                <v:line id="_x0000_s3976" style="position:absolute;rotation:-90;flip:x y" from="3601,3128" to="3646,3180"/>
                <v:line id="_x0000_s3977" style="position:absolute;rotation:-90" from="3602,3000" to="3646,3052"/>
                <v:line id="_x0000_s3978" style="position:absolute;rotation:-90" from="3602,2866" to="3646,2918"/>
                <v:line id="_x0000_s3979" style="position:absolute;rotation:-90;flip:x y" from="3602,2661" to="3646,2713"/>
                <v:line id="_x0000_s3980" style="position:absolute;rotation:-90" from="3602,2588" to="3646,2640"/>
                <v:line id="_x0000_s3981" style="position:absolute;rotation:-90;flip:x y" from="3599,2730" to="3642,2783"/>
                <v:line id="_x0000_s3982" style="position:absolute;rotation:-90" from="3601,2800" to="3645,2853"/>
                <v:line id="_x0000_s3983" style="position:absolute;rotation:-90" from="3601,2931" to="3644,2984"/>
                <v:line id="_x0000_s3984" style="position:absolute;rotation:-90" from="3602,3063" to="3645,3115"/>
                <v:line id="_x0000_s3985" style="position:absolute;rotation:-90;flip:x y" from="3598,3196" to="3643,3249"/>
                <v:line id="_x0000_s3986" style="position:absolute;rotation:-90;flip:x y" from="3598,3334" to="3644,3387"/>
                <v:line id="_x0000_s3987" style="position:absolute;rotation:90;flip:y" from="3251,2986" to="4057,2987"/>
              </v:group>
              <v:oval id="_x0000_s3988" style="position:absolute;left:6692;top:3992;width:136;height:136">
                <o:lock v:ext="edit" aspectratio="t"/>
              </v:oval>
              <v:line id="_x0000_s3989" style="position:absolute;flip:y" from="6816,3628" to="7146,4093"/>
              <v:line id="_x0000_s3990" style="position:absolute" from="6748,4132" to="6748,4567"/>
              <v:rect id="_x0000_s3991" style="position:absolute;left:6612;top:4560;width:255;height:240"/>
              <v:shape id="_x0000_s3992" type="#_x0000_t202" style="position:absolute;left:6388;top:3952;width:433;height:469" filled="f" stroked="f">
                <v:textbox style="mso-next-textbox:#_x0000_s3992">
                  <w:txbxContent>
                    <w:p w:rsidR="00A04B2F" w:rsidRPr="0037011E" w:rsidRDefault="00A04B2F" w:rsidP="007152BE">
                      <w:pPr>
                        <w:rPr>
                          <w:sz w:val="18"/>
                          <w:szCs w:val="18"/>
                          <w:vertAlign w:val="subscript"/>
                        </w:rPr>
                      </w:pPr>
                      <w:r>
                        <w:rPr>
                          <w:i/>
                          <w:sz w:val="18"/>
                          <w:szCs w:val="21"/>
                        </w:rPr>
                        <w:t>C</w:t>
                      </w:r>
                    </w:p>
                  </w:txbxContent>
                </v:textbox>
              </v:shape>
              <v:group id="_x0000_s3993" style="position:absolute;left:6332;top:3212;width:808;height:60;flip:y" coordorigin="8352,1986" coordsize="808,60">
                <v:line id="_x0000_s3994" style="position:absolute;flip:y" from="8427,1990" to="8471,2042"/>
                <v:line id="_x0000_s3995" style="position:absolute;flip:x" from="8559,1990" to="8604,2042"/>
                <v:line id="_x0000_s3996" style="position:absolute;flip:y" from="8688,1990" to="8732,2042"/>
                <v:line id="_x0000_s3997" style="position:absolute;flip:y" from="8822,1990" to="8866,2042"/>
                <v:line id="_x0000_s3998" style="position:absolute;flip:x" from="9027,1990" to="9071,2042"/>
                <v:line id="_x0000_s3999" style="position:absolute;flip:y" from="9100,1990" to="9144,2042"/>
                <v:line id="_x0000_s4000" style="position:absolute;flip:x" from="8957,1993" to="9000,2046"/>
                <v:line id="_x0000_s4001" style="position:absolute;flip:y" from="8887,1991" to="8931,2044"/>
                <v:line id="_x0000_s4002" style="position:absolute;flip:y" from="8756,1991" to="8799,2044"/>
                <v:line id="_x0000_s4003" style="position:absolute;flip:y" from="8625,1990" to="8668,2042"/>
                <v:line id="_x0000_s4004" style="position:absolute;flip:x" from="8490,1993" to="8535,2046"/>
                <v:line id="_x0000_s4005" style="position:absolute;flip:x" from="8352,1993" to="8398,2046"/>
                <v:line id="_x0000_s4006" style="position:absolute" from="8354,1986" to="9160,1987"/>
              </v:group>
              <v:shape id="_x0000_s4007" type="#_x0000_t202" style="position:absolute;left:6520;top:4444;width:433;height:469" filled="f" stroked="f">
                <v:textbox style="mso-next-textbox:#_x0000_s4007">
                  <w:txbxContent>
                    <w:p w:rsidR="00A04B2F" w:rsidRPr="0037011E" w:rsidRDefault="00A04B2F" w:rsidP="007152BE">
                      <w:pPr>
                        <w:rPr>
                          <w:sz w:val="18"/>
                          <w:szCs w:val="18"/>
                          <w:vertAlign w:val="subscript"/>
                        </w:rPr>
                      </w:pPr>
                      <w:r>
                        <w:rPr>
                          <w:i/>
                          <w:sz w:val="18"/>
                          <w:szCs w:val="21"/>
                        </w:rPr>
                        <w:t>G</w:t>
                      </w:r>
                    </w:p>
                  </w:txbxContent>
                </v:textbox>
              </v:shape>
              <v:line id="_x0000_s4008" style="position:absolute" from="6744,4140" to="7141,4678">
                <v:stroke dashstyle="dash"/>
                <o:lock v:ext="edit" aspectratio="t"/>
              </v:line>
              <v:shape id="_x0000_s4009" type="#_x0000_t202" style="position:absolute;left:7088;top:4552;width:364;height:451" filled="f" stroked="f">
                <v:textbox style="mso-next-textbox:#_x0000_s4009">
                  <w:txbxContent>
                    <w:p w:rsidR="00A04B2F" w:rsidRPr="0037011E" w:rsidRDefault="00A04B2F" w:rsidP="007152BE">
                      <w:pPr>
                        <w:rPr>
                          <w:sz w:val="18"/>
                          <w:szCs w:val="18"/>
                          <w:vertAlign w:val="subscript"/>
                        </w:rPr>
                      </w:pPr>
                      <w:r>
                        <w:rPr>
                          <w:i/>
                          <w:sz w:val="18"/>
                          <w:szCs w:val="21"/>
                        </w:rPr>
                        <w:t>D</w:t>
                      </w:r>
                    </w:p>
                  </w:txbxContent>
                </v:textbox>
              </v:shape>
              <v:line id="_x0000_s4010" style="position:absolute" from="6464,3772" to="6742,4149">
                <v:stroke startarrow="block" startarrowwidth="narrow" startarrowlength="long"/>
                <o:lock v:ext="edit" aspectratio="t"/>
              </v:line>
              <v:line id="_x0000_s4011" style="position:absolute;flip:y" from="6760,3756" to="7049,4163">
                <v:stroke endarrow="block" endarrowwidth="narrow" endarrowlength="long"/>
                <o:lock v:ext="edit" aspectratio="t"/>
              </v:line>
              <v:line id="_x0000_s4012" style="position:absolute" from="6748,4140" to="6749,4520">
                <v:stroke endarrow="block" endarrowwidth="narrow" endarrowlength="long"/>
                <o:lock v:ext="edit" aspectratio="t"/>
              </v:line>
              <v:shape id="_x0000_s4013" type="#_x0000_t202" style="position:absolute;left:6668;top:3496;width:540;height:465" filled="f" stroked="f">
                <v:textbox style="mso-next-textbox:#_x0000_s4013">
                  <w:txbxContent>
                    <w:p w:rsidR="00A04B2F" w:rsidRDefault="00A04B2F" w:rsidP="007152BE">
                      <w:r w:rsidRPr="00B472D7">
                        <w:rPr>
                          <w:i/>
                        </w:rPr>
                        <w:t>F</w:t>
                      </w:r>
                      <w:r w:rsidRPr="006574ED">
                        <w:rPr>
                          <w:vertAlign w:val="subscript"/>
                        </w:rPr>
                        <w:t>1</w:t>
                      </w:r>
                    </w:p>
                  </w:txbxContent>
                </v:textbox>
              </v:shape>
              <v:shape id="_x0000_s4014" type="#_x0000_t202" style="position:absolute;left:6128;top:3636;width:540;height:465" filled="f" stroked="f">
                <v:textbox style="mso-next-textbox:#_x0000_s4014">
                  <w:txbxContent>
                    <w:p w:rsidR="00A04B2F" w:rsidRDefault="00A04B2F" w:rsidP="007152BE">
                      <w:r w:rsidRPr="00B472D7">
                        <w:rPr>
                          <w:i/>
                        </w:rPr>
                        <w:t>F</w:t>
                      </w:r>
                      <w:r>
                        <w:rPr>
                          <w:vertAlign w:val="subscript"/>
                        </w:rPr>
                        <w:t>2</w:t>
                      </w:r>
                    </w:p>
                  </w:txbxContent>
                </v:textbox>
              </v:shape>
              <v:shape id="_x0000_s4015" type="#_x0000_t202" style="position:absolute;left:6380;top:4176;width:540;height:465" filled="f" stroked="f">
                <v:textbox style="mso-next-textbox:#_x0000_s4015">
                  <w:txbxContent>
                    <w:p w:rsidR="00A04B2F" w:rsidRDefault="00A04B2F" w:rsidP="007152BE">
                      <w:r w:rsidRPr="00B472D7">
                        <w:rPr>
                          <w:i/>
                        </w:rPr>
                        <w:t>F</w:t>
                      </w:r>
                      <w:r>
                        <w:rPr>
                          <w:vertAlign w:val="subscript"/>
                        </w:rPr>
                        <w:t>3</w:t>
                      </w:r>
                    </w:p>
                  </w:txbxContent>
                </v:textbox>
              </v:shape>
              <v:line id="_x0000_s4016" style="position:absolute" from="6748,3268" to="6748,4090">
                <v:stroke dashstyle="dash"/>
              </v:line>
              <v:shape id="_x0000_s4017" type="#_x0000_t202" style="position:absolute;left:7012;top:2968;width:364;height:451" filled="f" stroked="f">
                <v:textbox style="mso-next-textbox:#_x0000_s4017">
                  <w:txbxContent>
                    <w:p w:rsidR="00A04B2F" w:rsidRPr="0037011E" w:rsidRDefault="00A04B2F" w:rsidP="007152BE">
                      <w:pPr>
                        <w:rPr>
                          <w:sz w:val="18"/>
                          <w:szCs w:val="18"/>
                          <w:vertAlign w:val="subscript"/>
                        </w:rPr>
                      </w:pPr>
                      <w:r>
                        <w:rPr>
                          <w:i/>
                          <w:sz w:val="18"/>
                          <w:szCs w:val="21"/>
                        </w:rPr>
                        <w:t>O</w:t>
                      </w:r>
                    </w:p>
                  </w:txbxContent>
                </v:textbox>
              </v:shape>
              <v:line id="_x0000_s4018" style="position:absolute;flip:y" from="6156,3272" to="6275,3375">
                <o:lock v:ext="edit" aspectratio="t"/>
              </v:line>
              <v:shape id="_x0000_s4019" type="#_x0000_t202" style="position:absolute;left:6080;top:3159;width:540;height:468" filled="f" stroked="f">
                <v:textbox style="mso-next-textbox:#_x0000_s4019">
                  <w:txbxContent>
                    <w:p w:rsidR="00A04B2F" w:rsidRPr="00324CDB" w:rsidRDefault="00A04B2F" w:rsidP="007152BE">
                      <w:pPr>
                        <w:rPr>
                          <w:b/>
                        </w:rPr>
                      </w:pPr>
                      <w:r w:rsidRPr="00324CDB">
                        <w:rPr>
                          <w:rFonts w:hint="eastAsia"/>
                          <w:b/>
                        </w:rPr>
                        <w:t>θ</w:t>
                      </w:r>
                    </w:p>
                  </w:txbxContent>
                </v:textbox>
              </v:shape>
            </v:group>
            <v:shape id="_x0000_s4020" type="#_x0000_t202" style="position:absolute;left:7200;top:4917;width:1260;height:624" filled="f" stroked="f">
              <v:textbox style="mso-next-textbox:#_x0000_s4020">
                <w:txbxContent>
                  <w:p w:rsidR="00A04B2F" w:rsidRDefault="00A04B2F" w:rsidP="007152BE">
                    <w:r>
                      <w:rPr>
                        <w:rFonts w:hint="eastAsia"/>
                      </w:rPr>
                      <w:t>图</w:t>
                    </w:r>
                    <w:r>
                      <w:t>2</w:t>
                    </w:r>
                  </w:p>
                </w:txbxContent>
              </v:textbox>
            </v:shape>
            <w10:wrap type="square"/>
          </v:group>
        </w:pict>
      </w:r>
      <w:r w:rsidRPr="00A04B2F">
        <w:rPr>
          <w:rFonts w:asciiTheme="majorHAnsi" w:hAnsiTheme="majorHAnsi" w:cstheme="majorHAnsi"/>
          <w:noProof/>
          <w:szCs w:val="21"/>
        </w:rPr>
        <w:pict>
          <v:group id="_x0000_s4021" style="position:absolute;left:0;text-align:left;margin-left:166.75pt;margin-top:18.2pt;width:120pt;height:124.8pt;z-index:251674624" coordorigin="2340,5184" coordsize="2400,2496">
            <v:group id="_x0000_s4022" style="position:absolute;left:2340;top:5184;width:2400;height:2035" coordorigin="7580,2844" coordsize="2400,2035">
              <v:group id="_x0000_s4023" style="position:absolute;left:7740;top:2844;width:1872;height:2035" coordorigin="5580,2968" coordsize="1872,2035">
                <v:group id="_x0000_s4024" style="position:absolute;left:5580;top:3212;width:808;height:60;flip:y" coordorigin="8352,1986" coordsize="808,60">
                  <v:line id="_x0000_s4025" style="position:absolute;flip:y" from="8427,1990" to="8471,2042"/>
                  <v:line id="_x0000_s4026" style="position:absolute;flip:x" from="8559,1990" to="8604,2042"/>
                  <v:line id="_x0000_s4027" style="position:absolute;flip:y" from="8688,1990" to="8732,2042"/>
                  <v:line id="_x0000_s4028" style="position:absolute;flip:y" from="8822,1990" to="8866,2042"/>
                  <v:line id="_x0000_s4029" style="position:absolute;flip:x" from="9027,1990" to="9071,2042"/>
                  <v:line id="_x0000_s4030" style="position:absolute;flip:y" from="9100,1990" to="9144,2042"/>
                  <v:line id="_x0000_s4031" style="position:absolute;flip:x" from="8957,1993" to="9000,2046"/>
                  <v:line id="_x0000_s4032" style="position:absolute;flip:y" from="8887,1991" to="8931,2044"/>
                  <v:line id="_x0000_s4033" style="position:absolute;flip:y" from="8756,1991" to="8799,2044"/>
                  <v:line id="_x0000_s4034" style="position:absolute;flip:y" from="8625,1990" to="8668,2042"/>
                  <v:line id="_x0000_s4035" style="position:absolute;flip:x" from="8490,1993" to="8535,2046"/>
                  <v:line id="_x0000_s4036" style="position:absolute;flip:x" from="8352,1993" to="8398,2046"/>
                  <v:line id="_x0000_s4037" style="position:absolute" from="8354,1986" to="9160,1987"/>
                </v:group>
                <v:shape id="_x0000_s4038" type="#_x0000_t202" style="position:absolute;left:5804;top:3148;width:433;height:469" filled="f" stroked="f">
                  <v:textbox style="mso-next-textbox:#_x0000_s4038">
                    <w:txbxContent>
                      <w:p w:rsidR="00A04B2F" w:rsidRPr="001013E7" w:rsidRDefault="00A04B2F" w:rsidP="007152BE">
                        <w:pPr>
                          <w:rPr>
                            <w:b/>
                            <w:sz w:val="18"/>
                            <w:szCs w:val="18"/>
                            <w:vertAlign w:val="subscript"/>
                          </w:rPr>
                        </w:pPr>
                        <w:r w:rsidRPr="001013E7">
                          <w:rPr>
                            <w:b/>
                            <w:i/>
                            <w:sz w:val="18"/>
                            <w:szCs w:val="21"/>
                          </w:rPr>
                          <w:t>A</w:t>
                        </w:r>
                      </w:p>
                    </w:txbxContent>
                  </v:textbox>
                </v:shape>
                <v:line id="_x0000_s4039" style="position:absolute" from="6084,3264" to="6736,4148">
                  <o:lock v:ext="edit" aspectratio="t"/>
                </v:line>
                <v:shape id="_x0000_s4040" type="#_x0000_t202" style="position:absolute;left:7088;top:3412;width:364;height:451" filled="f" stroked="f">
                  <v:textbox style="mso-next-textbox:#_x0000_s4040">
                    <w:txbxContent>
                      <w:p w:rsidR="00A04B2F" w:rsidRPr="001013E7" w:rsidRDefault="00A04B2F" w:rsidP="007152BE">
                        <w:pPr>
                          <w:rPr>
                            <w:b/>
                            <w:sz w:val="18"/>
                            <w:szCs w:val="18"/>
                            <w:vertAlign w:val="subscript"/>
                          </w:rPr>
                        </w:pPr>
                        <w:r w:rsidRPr="001013E7">
                          <w:rPr>
                            <w:b/>
                            <w:i/>
                            <w:sz w:val="18"/>
                            <w:szCs w:val="21"/>
                          </w:rPr>
                          <w:t>B</w:t>
                        </w:r>
                      </w:p>
                    </w:txbxContent>
                  </v:textbox>
                </v:shape>
                <v:group id="_x0000_s4041" style="position:absolute;left:7144;top:3268;width:60;height:806;flip:x" coordorigin="3594,2584" coordsize="60,806">
                  <v:line id="_x0000_s4042" style="position:absolute;rotation:-90" from="3602,3261" to="3646,3313"/>
                  <v:line id="_x0000_s4043" style="position:absolute;rotation:-90;flip:x y" from="3601,3128" to="3646,3180"/>
                  <v:line id="_x0000_s4044" style="position:absolute;rotation:-90" from="3602,3000" to="3646,3052"/>
                  <v:line id="_x0000_s4045" style="position:absolute;rotation:-90" from="3602,2866" to="3646,2918"/>
                  <v:line id="_x0000_s4046" style="position:absolute;rotation:-90;flip:x y" from="3602,2661" to="3646,2713"/>
                  <v:line id="_x0000_s4047" style="position:absolute;rotation:-90" from="3602,2588" to="3646,2640"/>
                  <v:line id="_x0000_s4048" style="position:absolute;rotation:-90;flip:x y" from="3599,2730" to="3642,2783"/>
                  <v:line id="_x0000_s4049" style="position:absolute;rotation:-90" from="3601,2800" to="3645,2853"/>
                  <v:line id="_x0000_s4050" style="position:absolute;rotation:-90" from="3601,2931" to="3644,2984"/>
                  <v:line id="_x0000_s4051" style="position:absolute;rotation:-90" from="3602,3063" to="3645,3115"/>
                  <v:line id="_x0000_s4052" style="position:absolute;rotation:-90;flip:x y" from="3598,3196" to="3643,3249"/>
                  <v:line id="_x0000_s4053" style="position:absolute;rotation:-90;flip:x y" from="3598,3334" to="3644,3387"/>
                  <v:line id="_x0000_s4054" style="position:absolute;rotation:90;flip:y" from="3251,2986" to="4057,2987"/>
                </v:group>
                <v:group id="_x0000_s4055" style="position:absolute;left:7144;top:4084;width:60;height:806;flip:x" coordorigin="3594,2584" coordsize="60,806">
                  <v:line id="_x0000_s4056" style="position:absolute;rotation:-90" from="3602,3261" to="3646,3313"/>
                  <v:line id="_x0000_s4057" style="position:absolute;rotation:-90;flip:x y" from="3601,3128" to="3646,3180"/>
                  <v:line id="_x0000_s4058" style="position:absolute;rotation:-90" from="3602,3000" to="3646,3052"/>
                  <v:line id="_x0000_s4059" style="position:absolute;rotation:-90" from="3602,2866" to="3646,2918"/>
                  <v:line id="_x0000_s4060" style="position:absolute;rotation:-90;flip:x y" from="3602,2661" to="3646,2713"/>
                  <v:line id="_x0000_s4061" style="position:absolute;rotation:-90" from="3602,2588" to="3646,2640"/>
                  <v:line id="_x0000_s4062" style="position:absolute;rotation:-90;flip:x y" from="3599,2730" to="3642,2783"/>
                  <v:line id="_x0000_s4063" style="position:absolute;rotation:-90" from="3601,2800" to="3645,2853"/>
                  <v:line id="_x0000_s4064" style="position:absolute;rotation:-90" from="3601,2931" to="3644,2984"/>
                  <v:line id="_x0000_s4065" style="position:absolute;rotation:-90" from="3602,3063" to="3645,3115"/>
                  <v:line id="_x0000_s4066" style="position:absolute;rotation:-90;flip:x y" from="3598,3196" to="3643,3249"/>
                  <v:line id="_x0000_s4067" style="position:absolute;rotation:-90;flip:x y" from="3598,3334" to="3644,3387"/>
                  <v:line id="_x0000_s4068" style="position:absolute;rotation:90;flip:y" from="3251,2986" to="4057,2987"/>
                </v:group>
                <v:oval id="_x0000_s4069" style="position:absolute;left:6692;top:3992;width:136;height:136">
                  <o:lock v:ext="edit" aspectratio="t"/>
                </v:oval>
                <v:line id="_x0000_s4070" style="position:absolute;flip:y" from="6816,3628" to="7146,4093"/>
                <v:line id="_x0000_s4071" style="position:absolute" from="6748,4132" to="6748,4567"/>
                <v:rect id="_x0000_s4072" style="position:absolute;left:6612;top:4560;width:255;height:240"/>
                <v:shape id="_x0000_s4073" type="#_x0000_t202" style="position:absolute;left:6388;top:3952;width:433;height:469" filled="f" stroked="f">
                  <v:textbox style="mso-next-textbox:#_x0000_s4073">
                    <w:txbxContent>
                      <w:p w:rsidR="00A04B2F" w:rsidRPr="001013E7" w:rsidRDefault="00A04B2F" w:rsidP="007152BE">
                        <w:pPr>
                          <w:rPr>
                            <w:b/>
                            <w:sz w:val="18"/>
                            <w:szCs w:val="18"/>
                            <w:vertAlign w:val="subscript"/>
                          </w:rPr>
                        </w:pPr>
                        <w:r w:rsidRPr="001013E7">
                          <w:rPr>
                            <w:b/>
                            <w:i/>
                            <w:sz w:val="18"/>
                            <w:szCs w:val="21"/>
                          </w:rPr>
                          <w:t>C</w:t>
                        </w:r>
                      </w:p>
                    </w:txbxContent>
                  </v:textbox>
                </v:shape>
                <v:group id="_x0000_s4074" style="position:absolute;left:6332;top:3212;width:808;height:60;flip:y" coordorigin="8352,1986" coordsize="808,60">
                  <v:line id="_x0000_s4075" style="position:absolute;flip:y" from="8427,1990" to="8471,2042"/>
                  <v:line id="_x0000_s4076" style="position:absolute;flip:x" from="8559,1990" to="8604,2042"/>
                  <v:line id="_x0000_s4077" style="position:absolute;flip:y" from="8688,1990" to="8732,2042"/>
                  <v:line id="_x0000_s4078" style="position:absolute;flip:y" from="8822,1990" to="8866,2042"/>
                  <v:line id="_x0000_s4079" style="position:absolute;flip:x" from="9027,1990" to="9071,2042"/>
                  <v:line id="_x0000_s4080" style="position:absolute;flip:y" from="9100,1990" to="9144,2042"/>
                  <v:line id="_x0000_s4081" style="position:absolute;flip:x" from="8957,1993" to="9000,2046"/>
                  <v:line id="_x0000_s4082" style="position:absolute;flip:y" from="8887,1991" to="8931,2044"/>
                  <v:line id="_x0000_s4083" style="position:absolute;flip:y" from="8756,1991" to="8799,2044"/>
                  <v:line id="_x0000_s4084" style="position:absolute;flip:y" from="8625,1990" to="8668,2042"/>
                  <v:line id="_x0000_s4085" style="position:absolute;flip:x" from="8490,1993" to="8535,2046"/>
                  <v:line id="_x0000_s4086" style="position:absolute;flip:x" from="8352,1993" to="8398,2046"/>
                  <v:line id="_x0000_s4087" style="position:absolute" from="8354,1986" to="9160,1987"/>
                </v:group>
                <v:shape id="_x0000_s4088" type="#_x0000_t202" style="position:absolute;left:6520;top:4444;width:433;height:469" filled="f" stroked="f">
                  <v:textbox style="mso-next-textbox:#_x0000_s4088">
                    <w:txbxContent>
                      <w:p w:rsidR="00A04B2F" w:rsidRPr="001013E7" w:rsidRDefault="00A04B2F" w:rsidP="007152BE">
                        <w:pPr>
                          <w:rPr>
                            <w:b/>
                            <w:sz w:val="18"/>
                            <w:szCs w:val="18"/>
                            <w:vertAlign w:val="subscript"/>
                          </w:rPr>
                        </w:pPr>
                        <w:r w:rsidRPr="001013E7">
                          <w:rPr>
                            <w:b/>
                            <w:i/>
                            <w:sz w:val="18"/>
                            <w:szCs w:val="21"/>
                          </w:rPr>
                          <w:t>G</w:t>
                        </w:r>
                      </w:p>
                    </w:txbxContent>
                  </v:textbox>
                </v:shape>
                <v:line id="_x0000_s4089" style="position:absolute" from="6744,4140" to="7141,4678">
                  <v:stroke dashstyle="dash"/>
                  <o:lock v:ext="edit" aspectratio="t"/>
                </v:line>
                <v:shape id="_x0000_s4090" type="#_x0000_t202" style="position:absolute;left:7088;top:4552;width:364;height:451" filled="f" stroked="f">
                  <v:textbox style="mso-next-textbox:#_x0000_s4090">
                    <w:txbxContent>
                      <w:p w:rsidR="00A04B2F" w:rsidRPr="001013E7" w:rsidRDefault="00A04B2F" w:rsidP="007152BE">
                        <w:pPr>
                          <w:rPr>
                            <w:b/>
                            <w:sz w:val="18"/>
                            <w:szCs w:val="18"/>
                            <w:vertAlign w:val="subscript"/>
                          </w:rPr>
                        </w:pPr>
                        <w:r w:rsidRPr="001013E7">
                          <w:rPr>
                            <w:b/>
                            <w:i/>
                            <w:sz w:val="18"/>
                            <w:szCs w:val="21"/>
                          </w:rPr>
                          <w:t>D</w:t>
                        </w:r>
                      </w:p>
                    </w:txbxContent>
                  </v:textbox>
                </v:shape>
                <v:line id="_x0000_s4091" style="position:absolute" from="6464,3772" to="6742,4149">
                  <v:stroke startarrow="block" startarrowwidth="narrow" startarrowlength="long"/>
                  <o:lock v:ext="edit" aspectratio="t"/>
                </v:line>
                <v:line id="_x0000_s4092" style="position:absolute;flip:y" from="6760,3756" to="7049,4163">
                  <v:stroke endarrow="block" endarrowwidth="narrow" endarrowlength="long"/>
                  <o:lock v:ext="edit" aspectratio="t"/>
                </v:line>
                <v:line id="_x0000_s4093" style="position:absolute" from="6748,4140" to="6749,4520">
                  <v:stroke endarrow="block" endarrowwidth="narrow" endarrowlength="long"/>
                  <o:lock v:ext="edit" aspectratio="t"/>
                </v:line>
                <v:shape id="_x0000_s4094" type="#_x0000_t202" style="position:absolute;left:6668;top:3496;width:540;height:465" filled="f" stroked="f">
                  <v:textbox style="mso-next-textbox:#_x0000_s4094">
                    <w:txbxContent>
                      <w:p w:rsidR="00A04B2F" w:rsidRPr="001013E7" w:rsidRDefault="00A04B2F" w:rsidP="007152BE">
                        <w:pPr>
                          <w:rPr>
                            <w:b/>
                          </w:rPr>
                        </w:pPr>
                        <w:r w:rsidRPr="00B472D7">
                          <w:rPr>
                            <w:b/>
                            <w:i/>
                          </w:rPr>
                          <w:t>F</w:t>
                        </w:r>
                        <w:r w:rsidRPr="001013E7">
                          <w:rPr>
                            <w:b/>
                            <w:vertAlign w:val="subscript"/>
                          </w:rPr>
                          <w:t>1</w:t>
                        </w:r>
                      </w:p>
                    </w:txbxContent>
                  </v:textbox>
                </v:shape>
                <v:shape id="_x0000_s4095" type="#_x0000_t202" style="position:absolute;left:6128;top:3636;width:540;height:465" filled="f" stroked="f">
                  <v:textbox style="mso-next-textbox:#_x0000_s4095">
                    <w:txbxContent>
                      <w:p w:rsidR="00A04B2F" w:rsidRPr="001013E7" w:rsidRDefault="00A04B2F" w:rsidP="007152BE">
                        <w:pPr>
                          <w:rPr>
                            <w:b/>
                          </w:rPr>
                        </w:pPr>
                        <w:r w:rsidRPr="00B472D7">
                          <w:rPr>
                            <w:b/>
                            <w:i/>
                          </w:rPr>
                          <w:t>F</w:t>
                        </w:r>
                        <w:r w:rsidRPr="001013E7">
                          <w:rPr>
                            <w:b/>
                            <w:vertAlign w:val="subscript"/>
                          </w:rPr>
                          <w:t>2</w:t>
                        </w:r>
                      </w:p>
                    </w:txbxContent>
                  </v:textbox>
                </v:shape>
                <v:shape id="_x0000_s5120" type="#_x0000_t202" style="position:absolute;left:6380;top:4176;width:540;height:465" filled="f" stroked="f">
                  <v:textbox>
                    <w:txbxContent>
                      <w:p w:rsidR="00A04B2F" w:rsidRPr="001013E7" w:rsidRDefault="00A04B2F" w:rsidP="007152BE">
                        <w:pPr>
                          <w:rPr>
                            <w:b/>
                          </w:rPr>
                        </w:pPr>
                        <w:r w:rsidRPr="00B472D7">
                          <w:rPr>
                            <w:b/>
                            <w:i/>
                          </w:rPr>
                          <w:t>F</w:t>
                        </w:r>
                        <w:r w:rsidRPr="001013E7">
                          <w:rPr>
                            <w:b/>
                            <w:vertAlign w:val="subscript"/>
                          </w:rPr>
                          <w:t>3</w:t>
                        </w:r>
                      </w:p>
                    </w:txbxContent>
                  </v:textbox>
                </v:shape>
                <v:line id="_x0000_s5121" style="position:absolute" from="6748,3268" to="6748,4090">
                  <v:stroke dashstyle="dash"/>
                </v:line>
                <v:shape id="_x0000_s5122" type="#_x0000_t202" style="position:absolute;left:7012;top:2968;width:364;height:451" filled="f" stroked="f">
                  <v:textbox style="mso-next-textbox:#_x0000_s5122">
                    <w:txbxContent>
                      <w:p w:rsidR="00A04B2F" w:rsidRPr="001013E7" w:rsidRDefault="00A04B2F" w:rsidP="007152BE">
                        <w:pPr>
                          <w:rPr>
                            <w:b/>
                            <w:sz w:val="18"/>
                            <w:szCs w:val="18"/>
                            <w:vertAlign w:val="subscript"/>
                          </w:rPr>
                        </w:pPr>
                        <w:r w:rsidRPr="001013E7">
                          <w:rPr>
                            <w:b/>
                            <w:i/>
                            <w:sz w:val="18"/>
                            <w:szCs w:val="21"/>
                          </w:rPr>
                          <w:t>O</w:t>
                        </w:r>
                      </w:p>
                    </w:txbxContent>
                  </v:textbox>
                </v:shape>
                <v:line id="_x0000_s5123" style="position:absolute;flip:y" from="6156,3272" to="6275,3375">
                  <o:lock v:ext="edit" aspectratio="t"/>
                </v:line>
                <v:shape id="_x0000_s5124" type="#_x0000_t202" style="position:absolute;left:6080;top:3159;width:540;height:468" filled="f" stroked="f">
                  <v:textbox>
                    <w:txbxContent>
                      <w:p w:rsidR="00A04B2F" w:rsidRPr="001013E7" w:rsidRDefault="00A04B2F" w:rsidP="007152BE">
                        <w:pPr>
                          <w:rPr>
                            <w:b/>
                          </w:rPr>
                        </w:pPr>
                        <w:r w:rsidRPr="001013E7">
                          <w:rPr>
                            <w:rFonts w:hint="eastAsia"/>
                            <w:b/>
                          </w:rPr>
                          <w:t>θ</w:t>
                        </w:r>
                      </w:p>
                    </w:txbxContent>
                  </v:textbox>
                </v:shape>
              </v:group>
              <v:line id="_x0000_s5125" style="position:absolute;rotation:-1397344fd" from="8056,2919" to="9105,4250">
                <v:stroke dashstyle="dash"/>
                <o:lock v:ext="edit" aspectratio="t"/>
              </v:line>
              <v:shape id="_x0000_s5126" type="#_x0000_t202" style="position:absolute;left:7580;top:3056;width:720;height:624" filled="f" stroked="f">
                <v:textbox>
                  <w:txbxContent>
                    <w:p w:rsidR="00A04B2F" w:rsidRPr="001013E7" w:rsidRDefault="00A04B2F" w:rsidP="007152BE">
                      <w:pPr>
                        <w:rPr>
                          <w:b/>
                          <w:sz w:val="18"/>
                          <w:szCs w:val="18"/>
                        </w:rPr>
                      </w:pPr>
                      <w:r w:rsidRPr="00B472D7">
                        <w:rPr>
                          <w:b/>
                          <w:i/>
                          <w:sz w:val="18"/>
                          <w:szCs w:val="18"/>
                        </w:rPr>
                        <w:t>A</w:t>
                      </w:r>
                      <w:r w:rsidRPr="001013E7">
                        <w:rPr>
                          <w:rFonts w:hint="eastAsia"/>
                          <w:b/>
                          <w:sz w:val="18"/>
                          <w:szCs w:val="18"/>
                        </w:rPr>
                        <w:t>′</w:t>
                      </w:r>
                    </w:p>
                  </w:txbxContent>
                </v:textbox>
              </v:shape>
              <v:shape id="_x0000_s5127" type="#_x0000_t202" style="position:absolute;left:9260;top:3816;width:720;height:624" filled="f" stroked="f">
                <v:textbox>
                  <w:txbxContent>
                    <w:p w:rsidR="00A04B2F" w:rsidRPr="001013E7" w:rsidRDefault="00A04B2F" w:rsidP="007152BE">
                      <w:pPr>
                        <w:rPr>
                          <w:b/>
                          <w:sz w:val="18"/>
                          <w:szCs w:val="18"/>
                        </w:rPr>
                      </w:pPr>
                      <w:r w:rsidRPr="001013E7">
                        <w:rPr>
                          <w:b/>
                          <w:sz w:val="18"/>
                          <w:szCs w:val="18"/>
                        </w:rPr>
                        <w:t>D</w:t>
                      </w:r>
                      <w:r w:rsidRPr="001013E7">
                        <w:rPr>
                          <w:rFonts w:hint="eastAsia"/>
                          <w:b/>
                          <w:sz w:val="18"/>
                          <w:szCs w:val="18"/>
                        </w:rPr>
                        <w:t>′</w:t>
                      </w:r>
                    </w:p>
                  </w:txbxContent>
                </v:textbox>
              </v:shape>
            </v:group>
            <v:shape id="_x0000_s5128" type="#_x0000_t202" style="position:absolute;left:2700;top:7056;width:1260;height:624" filled="f" stroked="f">
              <v:textbox>
                <w:txbxContent>
                  <w:p w:rsidR="00A04B2F" w:rsidRPr="0010538A" w:rsidRDefault="00A04B2F" w:rsidP="007152BE">
                    <w:pPr>
                      <w:rPr>
                        <w:rFonts w:cstheme="minorHAnsi"/>
                      </w:rPr>
                    </w:pPr>
                    <w:r w:rsidRPr="00013EED">
                      <w:rPr>
                        <w:rFonts w:asciiTheme="minorEastAsia" w:hAnsiTheme="minorEastAsia" w:hint="eastAsia"/>
                      </w:rPr>
                      <w:t>图</w:t>
                    </w:r>
                    <w:r w:rsidRPr="0010538A">
                      <w:rPr>
                        <w:rFonts w:cstheme="minorHAnsi"/>
                      </w:rPr>
                      <w:t>3</w:t>
                    </w:r>
                  </w:p>
                </w:txbxContent>
              </v:textbox>
            </v:shape>
            <w10:wrap type="square"/>
          </v:group>
        </w:pict>
      </w:r>
    </w:p>
    <w:p w:rsidR="007152BE" w:rsidRPr="00A04B2F" w:rsidRDefault="00D74D77" w:rsidP="00A04B2F">
      <w:pPr>
        <w:spacing w:line="276" w:lineRule="auto"/>
        <w:rPr>
          <w:rFonts w:asciiTheme="majorHAnsi" w:hAnsiTheme="majorHAnsi" w:cstheme="majorHAnsi"/>
          <w:color w:val="000000" w:themeColor="text1"/>
          <w:szCs w:val="21"/>
        </w:rPr>
      </w:pPr>
      <w:r w:rsidRPr="00A04B2F">
        <w:rPr>
          <w:rFonts w:asciiTheme="majorHAnsi" w:hAnsiTheme="majorHAnsi" w:cstheme="majorHAnsi"/>
          <w:noProof/>
          <w:szCs w:val="21"/>
        </w:rPr>
        <w:pict>
          <v:group id="_x0000_s5129" style="position:absolute;left:0;text-align:left;margin-left:310.25pt;margin-top:1.2pt;width:108pt;height:126pt;z-index:251675648" coordorigin="4860,5184" coordsize="2160,2520">
            <v:group id="_x0000_s5130" style="position:absolute;left:4860;top:5184;width:2160;height:2035" coordorigin="7380,5184" coordsize="2160,2035">
              <v:group id="_x0000_s5131" style="position:absolute;left:7380;top:5428;width:808;height:60;flip:y" coordorigin="8352,1986" coordsize="808,60">
                <v:line id="_x0000_s5132" style="position:absolute;flip:y" from="8427,1990" to="8471,2042"/>
                <v:line id="_x0000_s5133" style="position:absolute;flip:x" from="8559,1990" to="8604,2042"/>
                <v:line id="_x0000_s5134" style="position:absolute;flip:y" from="8688,1990" to="8732,2042"/>
                <v:line id="_x0000_s5135" style="position:absolute;flip:y" from="8822,1990" to="8866,2042"/>
                <v:line id="_x0000_s5136" style="position:absolute;flip:x" from="9027,1990" to="9071,2042"/>
                <v:line id="_x0000_s5137" style="position:absolute;flip:y" from="9100,1990" to="9144,2042"/>
                <v:line id="_x0000_s5138" style="position:absolute;flip:x" from="8957,1993" to="9000,2046"/>
                <v:line id="_x0000_s5139" style="position:absolute;flip:y" from="8887,1991" to="8931,2044"/>
                <v:line id="_x0000_s5140" style="position:absolute;flip:y" from="8756,1991" to="8799,2044"/>
                <v:line id="_x0000_s5141" style="position:absolute;flip:y" from="8625,1990" to="8668,2042"/>
                <v:line id="_x0000_s5142" style="position:absolute;flip:x" from="8490,1993" to="8535,2046"/>
                <v:line id="_x0000_s5143" style="position:absolute;flip:x" from="8352,1993" to="8398,2046"/>
                <v:line id="_x0000_s5144" style="position:absolute" from="8354,1986" to="9160,1987"/>
              </v:group>
              <v:shape id="_x0000_s5145" type="#_x0000_t202" style="position:absolute;left:7604;top:5364;width:433;height:469" filled="f" stroked="f">
                <v:textbox style="mso-next-textbox:#_x0000_s5145">
                  <w:txbxContent>
                    <w:p w:rsidR="00A04B2F" w:rsidRPr="0037011E" w:rsidRDefault="00A04B2F" w:rsidP="007152BE">
                      <w:pPr>
                        <w:rPr>
                          <w:sz w:val="18"/>
                          <w:szCs w:val="18"/>
                          <w:vertAlign w:val="subscript"/>
                        </w:rPr>
                      </w:pPr>
                      <w:r>
                        <w:rPr>
                          <w:i/>
                          <w:sz w:val="18"/>
                          <w:szCs w:val="21"/>
                        </w:rPr>
                        <w:t>A</w:t>
                      </w:r>
                    </w:p>
                  </w:txbxContent>
                </v:textbox>
              </v:shape>
              <v:line id="_x0000_s5146" style="position:absolute" from="7884,5480" to="8536,6364">
                <o:lock v:ext="edit" aspectratio="t"/>
              </v:line>
              <v:shape id="_x0000_s5147" type="#_x0000_t202" style="position:absolute;left:8888;top:5628;width:364;height:451" filled="f" stroked="f">
                <v:textbox style="mso-next-textbox:#_x0000_s5147">
                  <w:txbxContent>
                    <w:p w:rsidR="00A04B2F" w:rsidRPr="00A936CB" w:rsidRDefault="00A04B2F" w:rsidP="007152BE">
                      <w:pPr>
                        <w:rPr>
                          <w:b/>
                          <w:sz w:val="18"/>
                          <w:szCs w:val="18"/>
                          <w:vertAlign w:val="subscript"/>
                        </w:rPr>
                      </w:pPr>
                      <w:r w:rsidRPr="00A936CB">
                        <w:rPr>
                          <w:b/>
                          <w:i/>
                          <w:sz w:val="18"/>
                          <w:szCs w:val="21"/>
                        </w:rPr>
                        <w:t>B</w:t>
                      </w:r>
                    </w:p>
                  </w:txbxContent>
                </v:textbox>
              </v:shape>
              <v:group id="_x0000_s5148" style="position:absolute;left:8944;top:5484;width:60;height:806;flip:x" coordorigin="3594,2584" coordsize="60,806">
                <v:line id="_x0000_s5149" style="position:absolute;rotation:-90" from="3602,3261" to="3646,3313"/>
                <v:line id="_x0000_s5150" style="position:absolute;rotation:-90;flip:x y" from="3601,3128" to="3646,3180"/>
                <v:line id="_x0000_s5151" style="position:absolute;rotation:-90" from="3602,3000" to="3646,3052"/>
                <v:line id="_x0000_s5152" style="position:absolute;rotation:-90" from="3602,2866" to="3646,2918"/>
                <v:line id="_x0000_s5153" style="position:absolute;rotation:-90;flip:x y" from="3602,2661" to="3646,2713"/>
                <v:line id="_x0000_s5154" style="position:absolute;rotation:-90" from="3602,2588" to="3646,2640"/>
                <v:line id="_x0000_s5155" style="position:absolute;rotation:-90;flip:x y" from="3599,2730" to="3642,2783"/>
                <v:line id="_x0000_s5156" style="position:absolute;rotation:-90" from="3601,2800" to="3645,2853"/>
                <v:line id="_x0000_s5157" style="position:absolute;rotation:-90" from="3601,2931" to="3644,2984"/>
                <v:line id="_x0000_s5158" style="position:absolute;rotation:-90" from="3602,3063" to="3645,3115"/>
                <v:line id="_x0000_s5159" style="position:absolute;rotation:-90;flip:x y" from="3598,3196" to="3643,3249"/>
                <v:line id="_x0000_s5160" style="position:absolute;rotation:-90;flip:x y" from="3598,3334" to="3644,3387"/>
                <v:line id="_x0000_s5161" style="position:absolute;rotation:90;flip:y" from="3251,2986" to="4057,2987"/>
              </v:group>
              <v:group id="_x0000_s5162" style="position:absolute;left:8944;top:6300;width:60;height:806;flip:x" coordorigin="3594,2584" coordsize="60,806">
                <v:line id="_x0000_s5163" style="position:absolute;rotation:-90" from="3602,3261" to="3646,3313"/>
                <v:line id="_x0000_s5164" style="position:absolute;rotation:-90;flip:x y" from="3601,3128" to="3646,3180"/>
                <v:line id="_x0000_s5165" style="position:absolute;rotation:-90" from="3602,3000" to="3646,3052"/>
                <v:line id="_x0000_s5166" style="position:absolute;rotation:-90" from="3602,2866" to="3646,2918"/>
                <v:line id="_x0000_s5167" style="position:absolute;rotation:-90;flip:x y" from="3602,2661" to="3646,2713"/>
                <v:line id="_x0000_s5168" style="position:absolute;rotation:-90" from="3602,2588" to="3646,2640"/>
                <v:line id="_x0000_s5169" style="position:absolute;rotation:-90;flip:x y" from="3599,2730" to="3642,2783"/>
                <v:line id="_x0000_s5170" style="position:absolute;rotation:-90" from="3601,2800" to="3645,2853"/>
                <v:line id="_x0000_s5171" style="position:absolute;rotation:-90" from="3601,2931" to="3644,2984"/>
                <v:line id="_x0000_s5172" style="position:absolute;rotation:-90" from="3602,3063" to="3645,3115"/>
                <v:line id="_x0000_s5173" style="position:absolute;rotation:-90;flip:x y" from="3598,3196" to="3643,3249"/>
                <v:line id="_x0000_s5174" style="position:absolute;rotation:-90;flip:x y" from="3598,3334" to="3644,3387"/>
                <v:line id="_x0000_s5175" style="position:absolute;rotation:90;flip:y" from="3251,2986" to="4057,2987"/>
              </v:group>
              <v:oval id="_x0000_s5176" style="position:absolute;left:8492;top:6208;width:136;height:136">
                <o:lock v:ext="edit" aspectratio="t"/>
              </v:oval>
              <v:line id="_x0000_s5177" style="position:absolute;flip:y" from="8616,5844" to="8946,6309"/>
              <v:line id="_x0000_s5178" style="position:absolute" from="8548,6348" to="8548,6783"/>
              <v:rect id="_x0000_s5179" style="position:absolute;left:8412;top:6776;width:255;height:240"/>
              <v:shape id="_x0000_s5180" type="#_x0000_t202" style="position:absolute;left:8188;top:6168;width:433;height:469" filled="f" stroked="f">
                <v:textbox style="mso-next-textbox:#_x0000_s5180">
                  <w:txbxContent>
                    <w:p w:rsidR="00A04B2F" w:rsidRPr="00A936CB" w:rsidRDefault="00A04B2F" w:rsidP="007152BE">
                      <w:pPr>
                        <w:rPr>
                          <w:b/>
                          <w:sz w:val="18"/>
                          <w:szCs w:val="18"/>
                          <w:vertAlign w:val="subscript"/>
                        </w:rPr>
                      </w:pPr>
                      <w:r w:rsidRPr="00A936CB">
                        <w:rPr>
                          <w:b/>
                          <w:i/>
                          <w:sz w:val="18"/>
                          <w:szCs w:val="21"/>
                        </w:rPr>
                        <w:t>C</w:t>
                      </w:r>
                    </w:p>
                  </w:txbxContent>
                </v:textbox>
              </v:shape>
              <v:group id="_x0000_s5181" style="position:absolute;left:8132;top:5428;width:808;height:60;flip:y" coordorigin="8352,1986" coordsize="808,60">
                <v:line id="_x0000_s5182" style="position:absolute;flip:y" from="8427,1990" to="8471,2042"/>
                <v:line id="_x0000_s5183" style="position:absolute;flip:x" from="8559,1990" to="8604,2042"/>
                <v:line id="_x0000_s5184" style="position:absolute;flip:y" from="8688,1990" to="8732,2042"/>
                <v:line id="_x0000_s5185" style="position:absolute;flip:y" from="8822,1990" to="8866,2042"/>
                <v:line id="_x0000_s5186" style="position:absolute;flip:x" from="9027,1990" to="9071,2042"/>
                <v:line id="_x0000_s5187" style="position:absolute;flip:y" from="9100,1990" to="9144,2042"/>
                <v:line id="_x0000_s5188" style="position:absolute;flip:x" from="8957,1993" to="9000,2046"/>
                <v:line id="_x0000_s5189" style="position:absolute;flip:y" from="8887,1991" to="8931,2044"/>
                <v:line id="_x0000_s5190" style="position:absolute;flip:y" from="8756,1991" to="8799,2044"/>
                <v:line id="_x0000_s5191" style="position:absolute;flip:y" from="8625,1990" to="8668,2042"/>
                <v:line id="_x0000_s5192" style="position:absolute;flip:x" from="8490,1993" to="8535,2046"/>
                <v:line id="_x0000_s5193" style="position:absolute;flip:x" from="8352,1993" to="8398,2046"/>
                <v:line id="_x0000_s5194" style="position:absolute" from="8354,1986" to="9160,1987"/>
              </v:group>
              <v:shape id="_x0000_s5195" type="#_x0000_t202" style="position:absolute;left:8320;top:6660;width:433;height:469" filled="f" stroked="f">
                <v:textbox style="mso-next-textbox:#_x0000_s5195">
                  <w:txbxContent>
                    <w:p w:rsidR="00A04B2F" w:rsidRPr="0037011E" w:rsidRDefault="00A04B2F" w:rsidP="007152BE">
                      <w:pPr>
                        <w:rPr>
                          <w:sz w:val="18"/>
                          <w:szCs w:val="18"/>
                          <w:vertAlign w:val="subscript"/>
                        </w:rPr>
                      </w:pPr>
                      <w:r>
                        <w:rPr>
                          <w:i/>
                          <w:sz w:val="18"/>
                          <w:szCs w:val="21"/>
                        </w:rPr>
                        <w:t>G</w:t>
                      </w:r>
                    </w:p>
                  </w:txbxContent>
                </v:textbox>
              </v:shape>
              <v:line id="_x0000_s5196" style="position:absolute" from="8544,6356" to="8941,6894">
                <v:stroke dashstyle="dash"/>
                <o:lock v:ext="edit" aspectratio="t"/>
              </v:line>
              <v:shape id="_x0000_s5197" type="#_x0000_t202" style="position:absolute;left:8888;top:6768;width:364;height:451" filled="f" stroked="f">
                <v:textbox style="mso-next-textbox:#_x0000_s5197">
                  <w:txbxContent>
                    <w:p w:rsidR="00A04B2F" w:rsidRPr="00A936CB" w:rsidRDefault="00A04B2F" w:rsidP="007152BE">
                      <w:pPr>
                        <w:rPr>
                          <w:b/>
                          <w:sz w:val="18"/>
                          <w:szCs w:val="18"/>
                          <w:vertAlign w:val="subscript"/>
                        </w:rPr>
                      </w:pPr>
                      <w:r w:rsidRPr="00A936CB">
                        <w:rPr>
                          <w:b/>
                          <w:i/>
                          <w:sz w:val="18"/>
                          <w:szCs w:val="21"/>
                        </w:rPr>
                        <w:t>D</w:t>
                      </w:r>
                    </w:p>
                  </w:txbxContent>
                </v:textbox>
              </v:shape>
              <v:line id="_x0000_s5198" style="position:absolute" from="8264,5988" to="8542,6365">
                <v:stroke startarrow="block" startarrowwidth="narrow" startarrowlength="long"/>
                <o:lock v:ext="edit" aspectratio="t"/>
              </v:line>
              <v:line id="_x0000_s5199" style="position:absolute;flip:y" from="8560,5972" to="8849,6379">
                <v:stroke endarrow="block" endarrowwidth="narrow" endarrowlength="long"/>
                <o:lock v:ext="edit" aspectratio="t"/>
              </v:line>
              <v:line id="_x0000_s5200" style="position:absolute" from="8548,6356" to="8549,6736">
                <v:stroke endarrow="block" endarrowwidth="narrow" endarrowlength="long"/>
                <o:lock v:ext="edit" aspectratio="t"/>
              </v:line>
              <v:shape id="_x0000_s5201" type="#_x0000_t202" style="position:absolute;left:8468;top:5712;width:540;height:465" filled="f" stroked="f">
                <v:textbox style="mso-next-textbox:#_x0000_s5201">
                  <w:txbxContent>
                    <w:p w:rsidR="00A04B2F" w:rsidRDefault="00A04B2F" w:rsidP="007152BE">
                      <w:r w:rsidRPr="00B472D7">
                        <w:rPr>
                          <w:i/>
                        </w:rPr>
                        <w:t>F</w:t>
                      </w:r>
                      <w:r w:rsidRPr="006574ED">
                        <w:rPr>
                          <w:vertAlign w:val="subscript"/>
                        </w:rPr>
                        <w:t>1</w:t>
                      </w:r>
                    </w:p>
                  </w:txbxContent>
                </v:textbox>
              </v:shape>
              <v:shape id="_x0000_s5202" type="#_x0000_t202" style="position:absolute;left:7928;top:5852;width:540;height:465" filled="f" stroked="f">
                <v:textbox style="mso-next-textbox:#_x0000_s5202">
                  <w:txbxContent>
                    <w:p w:rsidR="00A04B2F" w:rsidRDefault="00A04B2F" w:rsidP="007152BE">
                      <w:r w:rsidRPr="00B472D7">
                        <w:rPr>
                          <w:i/>
                        </w:rPr>
                        <w:t>F</w:t>
                      </w:r>
                      <w:r>
                        <w:rPr>
                          <w:vertAlign w:val="subscript"/>
                        </w:rPr>
                        <w:t>2</w:t>
                      </w:r>
                    </w:p>
                  </w:txbxContent>
                </v:textbox>
              </v:shape>
              <v:shape id="_x0000_s5203" type="#_x0000_t202" style="position:absolute;left:8180;top:6392;width:540;height:465" filled="f" stroked="f">
                <v:textbox>
                  <w:txbxContent>
                    <w:p w:rsidR="00A04B2F" w:rsidRDefault="00A04B2F" w:rsidP="007152BE">
                      <w:r w:rsidRPr="00B472D7">
                        <w:rPr>
                          <w:i/>
                        </w:rPr>
                        <w:t>F</w:t>
                      </w:r>
                      <w:r>
                        <w:rPr>
                          <w:vertAlign w:val="subscript"/>
                        </w:rPr>
                        <w:t>3</w:t>
                      </w:r>
                    </w:p>
                  </w:txbxContent>
                </v:textbox>
              </v:shape>
              <v:line id="_x0000_s5204" style="position:absolute" from="8548,5484" to="8548,6306">
                <v:stroke dashstyle="dash"/>
              </v:line>
              <v:shape id="_x0000_s5205" type="#_x0000_t202" style="position:absolute;left:8812;top:5184;width:364;height:451" filled="f" stroked="f">
                <v:textbox style="mso-next-textbox:#_x0000_s5205">
                  <w:txbxContent>
                    <w:p w:rsidR="00A04B2F" w:rsidRPr="0037011E" w:rsidRDefault="00A04B2F" w:rsidP="007152BE">
                      <w:pPr>
                        <w:rPr>
                          <w:sz w:val="18"/>
                          <w:szCs w:val="18"/>
                          <w:vertAlign w:val="subscript"/>
                        </w:rPr>
                      </w:pPr>
                      <w:r>
                        <w:rPr>
                          <w:i/>
                          <w:sz w:val="18"/>
                          <w:szCs w:val="21"/>
                        </w:rPr>
                        <w:t>O</w:t>
                      </w:r>
                    </w:p>
                  </w:txbxContent>
                </v:textbox>
              </v:shape>
              <v:line id="_x0000_s5206" style="position:absolute;flip:y" from="7956,5488" to="8075,5591">
                <o:lock v:ext="edit" aspectratio="t"/>
              </v:line>
              <v:shape id="_x0000_s5207" type="#_x0000_t202" style="position:absolute;left:7880;top:5375;width:540;height:468" filled="f" stroked="f">
                <v:textbox>
                  <w:txbxContent>
                    <w:p w:rsidR="00A04B2F" w:rsidRPr="00324CDB" w:rsidRDefault="00A04B2F" w:rsidP="007152BE">
                      <w:pPr>
                        <w:rPr>
                          <w:b/>
                        </w:rPr>
                      </w:pPr>
                      <w:r w:rsidRPr="00324CDB">
                        <w:rPr>
                          <w:rFonts w:hint="eastAsia"/>
                          <w:b/>
                        </w:rPr>
                        <w:t>θ</w:t>
                      </w:r>
                    </w:p>
                  </w:txbxContent>
                </v:textbox>
              </v:shape>
              <v:line id="_x0000_s5208" style="position:absolute;flip:y" from="8736,6328" to="8946,6624">
                <v:stroke dashstyle="dash" endarrowwidth="narrow" endarrowlength="long"/>
                <o:lock v:ext="edit" aspectratio="t"/>
              </v:line>
              <v:oval id="_x0000_s5209" style="position:absolute;left:8672;top:6432;width:136;height:136">
                <o:lock v:ext="edit" aspectratio="t"/>
              </v:oval>
              <v:shape id="_x0000_s5210" type="#_x0000_t202" style="position:absolute;left:8476;top:6472;width:704;height:469" filled="f" stroked="f">
                <v:textbox style="mso-next-textbox:#_x0000_s5210">
                  <w:txbxContent>
                    <w:p w:rsidR="00A04B2F" w:rsidRPr="00A936CB" w:rsidRDefault="00A04B2F" w:rsidP="007152BE">
                      <w:pPr>
                        <w:rPr>
                          <w:b/>
                          <w:sz w:val="18"/>
                          <w:szCs w:val="18"/>
                          <w:vertAlign w:val="subscript"/>
                        </w:rPr>
                      </w:pPr>
                      <w:r w:rsidRPr="00B472D7">
                        <w:rPr>
                          <w:b/>
                          <w:i/>
                          <w:sz w:val="18"/>
                          <w:szCs w:val="21"/>
                        </w:rPr>
                        <w:t>C</w:t>
                      </w:r>
                      <w:r>
                        <w:rPr>
                          <w:rFonts w:hint="eastAsia"/>
                          <w:b/>
                          <w:i/>
                          <w:sz w:val="18"/>
                          <w:szCs w:val="21"/>
                        </w:rPr>
                        <w:t>′</w:t>
                      </w:r>
                    </w:p>
                  </w:txbxContent>
                </v:textbox>
              </v:shape>
              <v:shape id="_x0000_s5211" type="#_x0000_t202" style="position:absolute;left:8820;top:6120;width:720;height:451" filled="f" stroked="f">
                <v:textbox style="mso-next-textbox:#_x0000_s5211">
                  <w:txbxContent>
                    <w:p w:rsidR="00A04B2F" w:rsidRPr="00A936CB" w:rsidRDefault="00A04B2F" w:rsidP="007152BE">
                      <w:pPr>
                        <w:rPr>
                          <w:b/>
                          <w:sz w:val="18"/>
                          <w:szCs w:val="18"/>
                          <w:vertAlign w:val="subscript"/>
                        </w:rPr>
                      </w:pPr>
                      <w:r w:rsidRPr="00A936CB">
                        <w:rPr>
                          <w:b/>
                          <w:i/>
                          <w:sz w:val="18"/>
                          <w:szCs w:val="21"/>
                        </w:rPr>
                        <w:t>B</w:t>
                      </w:r>
                      <w:r>
                        <w:rPr>
                          <w:rFonts w:hint="eastAsia"/>
                          <w:b/>
                          <w:i/>
                          <w:sz w:val="18"/>
                          <w:szCs w:val="21"/>
                        </w:rPr>
                        <w:t>′</w:t>
                      </w:r>
                    </w:p>
                  </w:txbxContent>
                </v:textbox>
              </v:shape>
            </v:group>
            <v:shape id="_x0000_s5212" type="#_x0000_t202" style="position:absolute;left:5355;top:7080;width:1260;height:624" filled="f" stroked="f">
              <v:textbox>
                <w:txbxContent>
                  <w:p w:rsidR="00A04B2F" w:rsidRDefault="00A04B2F" w:rsidP="007152BE">
                    <w:r>
                      <w:rPr>
                        <w:rFonts w:hint="eastAsia"/>
                      </w:rPr>
                      <w:t>图</w:t>
                    </w:r>
                    <w:r>
                      <w:t>4</w:t>
                    </w:r>
                  </w:p>
                </w:txbxContent>
              </v:textbox>
            </v:shape>
            <w10:wrap type="square"/>
          </v:group>
        </w:pict>
      </w:r>
    </w:p>
    <w:p w:rsidR="007152BE" w:rsidRPr="00A04B2F" w:rsidRDefault="007152BE" w:rsidP="00A04B2F">
      <w:pPr>
        <w:spacing w:line="276" w:lineRule="auto"/>
        <w:rPr>
          <w:rFonts w:asciiTheme="majorHAnsi" w:hAnsiTheme="majorHAnsi" w:cstheme="majorHAnsi"/>
          <w:color w:val="000000" w:themeColor="text1"/>
          <w:szCs w:val="21"/>
        </w:rPr>
      </w:pPr>
    </w:p>
    <w:p w:rsidR="007152BE" w:rsidRPr="00A04B2F" w:rsidRDefault="007152BE" w:rsidP="00A04B2F">
      <w:pPr>
        <w:spacing w:line="276" w:lineRule="auto"/>
        <w:rPr>
          <w:rFonts w:asciiTheme="majorHAnsi" w:hAnsiTheme="majorHAnsi" w:cstheme="majorHAnsi"/>
          <w:color w:val="000000" w:themeColor="text1"/>
          <w:szCs w:val="21"/>
        </w:rPr>
      </w:pPr>
    </w:p>
    <w:p w:rsidR="007152BE" w:rsidRPr="00A04B2F" w:rsidRDefault="007152BE" w:rsidP="00A04B2F">
      <w:pPr>
        <w:spacing w:line="276" w:lineRule="auto"/>
        <w:rPr>
          <w:rFonts w:asciiTheme="majorHAnsi" w:hAnsiTheme="majorHAnsi" w:cstheme="majorHAnsi"/>
          <w:color w:val="000000" w:themeColor="text1"/>
          <w:szCs w:val="21"/>
        </w:rPr>
      </w:pPr>
    </w:p>
    <w:p w:rsidR="007152BE" w:rsidRPr="00A04B2F" w:rsidRDefault="007152BE" w:rsidP="00A04B2F">
      <w:pPr>
        <w:spacing w:line="276" w:lineRule="auto"/>
        <w:rPr>
          <w:rFonts w:asciiTheme="majorHAnsi" w:hAnsiTheme="majorHAnsi" w:cstheme="majorHAnsi"/>
          <w:color w:val="000000" w:themeColor="text1"/>
          <w:szCs w:val="21"/>
        </w:rPr>
      </w:pPr>
    </w:p>
    <w:p w:rsidR="007152BE" w:rsidRPr="00A04B2F" w:rsidRDefault="007152BE" w:rsidP="00A04B2F">
      <w:pPr>
        <w:spacing w:line="276" w:lineRule="auto"/>
        <w:rPr>
          <w:rFonts w:asciiTheme="majorHAnsi" w:hAnsiTheme="majorHAnsi" w:cstheme="majorHAnsi"/>
          <w:color w:val="000000" w:themeColor="text1"/>
          <w:szCs w:val="21"/>
        </w:rPr>
      </w:pPr>
    </w:p>
    <w:p w:rsidR="007152BE" w:rsidRPr="00A04B2F" w:rsidRDefault="007152BE" w:rsidP="00A04B2F">
      <w:pPr>
        <w:spacing w:line="276" w:lineRule="auto"/>
        <w:rPr>
          <w:rFonts w:asciiTheme="majorHAnsi" w:hAnsiTheme="majorHAnsi" w:cstheme="majorHAnsi"/>
          <w:color w:val="000000" w:themeColor="text1"/>
          <w:szCs w:val="21"/>
        </w:rPr>
      </w:pPr>
    </w:p>
    <w:p w:rsidR="008072C1" w:rsidRPr="00A04B2F" w:rsidRDefault="008072C1" w:rsidP="00A04B2F">
      <w:pPr>
        <w:spacing w:line="276" w:lineRule="auto"/>
        <w:rPr>
          <w:rFonts w:asciiTheme="majorHAnsi" w:hAnsiTheme="majorHAnsi" w:cstheme="majorHAnsi"/>
          <w:color w:val="FF0000"/>
          <w:szCs w:val="21"/>
        </w:rPr>
      </w:pPr>
    </w:p>
    <w:p w:rsidR="0097632B" w:rsidRPr="00A04B2F" w:rsidRDefault="0097632B" w:rsidP="00A04B2F">
      <w:pPr>
        <w:spacing w:line="276" w:lineRule="auto"/>
        <w:rPr>
          <w:rFonts w:asciiTheme="majorHAnsi" w:hAnsiTheme="majorHAnsi" w:cstheme="majorHAnsi"/>
          <w:color w:val="FF0000"/>
          <w:szCs w:val="21"/>
        </w:rPr>
      </w:pPr>
    </w:p>
    <w:p w:rsidR="0097632B" w:rsidRPr="00A04B2F" w:rsidRDefault="0097632B" w:rsidP="00A04B2F">
      <w:pPr>
        <w:spacing w:line="276" w:lineRule="auto"/>
        <w:rPr>
          <w:rFonts w:asciiTheme="majorHAnsi" w:hAnsiTheme="majorHAnsi" w:cstheme="majorHAnsi"/>
          <w:color w:val="FF0000"/>
          <w:szCs w:val="21"/>
        </w:rPr>
      </w:pPr>
    </w:p>
    <w:p w:rsidR="004D1AD3" w:rsidRPr="00A04B2F" w:rsidRDefault="004D1AD3" w:rsidP="00A04B2F">
      <w:pPr>
        <w:spacing w:line="276" w:lineRule="auto"/>
        <w:rPr>
          <w:rFonts w:asciiTheme="majorHAnsi" w:hAnsiTheme="majorHAnsi" w:cstheme="majorHAnsi"/>
          <w:szCs w:val="21"/>
        </w:rPr>
      </w:pPr>
    </w:p>
    <w:sectPr w:rsidR="004D1AD3" w:rsidRPr="00A04B2F" w:rsidSect="008B2811">
      <w:headerReference w:type="default" r:id="rId132"/>
      <w:footerReference w:type="default" r:id="rId133"/>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5D58" w:rsidRDefault="00EF5D58" w:rsidP="00AA5D1F">
      <w:r>
        <w:separator/>
      </w:r>
    </w:p>
  </w:endnote>
  <w:endnote w:type="continuationSeparator" w:id="1">
    <w:p w:rsidR="00EF5D58" w:rsidRDefault="00EF5D58" w:rsidP="00AA5D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A04B2F" w:rsidRDefault="00A04B2F">
            <w:pPr>
              <w:pStyle w:val="a5"/>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style="mso-next-textbox:#文本框 6">
                    <w:txbxContent>
                      <w:p w:rsidR="00A04B2F" w:rsidRPr="009673E9" w:rsidRDefault="00A04B2F" w:rsidP="00481651">
                        <w:pPr>
                          <w:rPr>
                            <w:rFonts w:ascii="黑体" w:eastAsia="黑体" w:hAnsi="黑体"/>
                          </w:rPr>
                        </w:pPr>
                        <w:r>
                          <w:rPr>
                            <w:rFonts w:ascii="Times New Roman" w:eastAsia="黑体" w:hAnsi="Times New Roman" w:cs="Times New Roman" w:hint="eastAsia"/>
                            <w:color w:val="000000"/>
                            <w:szCs w:val="21"/>
                          </w:rPr>
                          <w:t>共点力</w:t>
                        </w:r>
                        <w:r>
                          <w:rPr>
                            <w:rFonts w:ascii="Times New Roman" w:eastAsia="黑体" w:hAnsi="Times New Roman" w:cs="Times New Roman"/>
                            <w:color w:val="000000"/>
                            <w:szCs w:val="21"/>
                          </w:rPr>
                          <w:t>的</w:t>
                        </w:r>
                        <w:r>
                          <w:rPr>
                            <w:rFonts w:ascii="Times New Roman" w:eastAsia="黑体" w:hAnsi="Times New Roman" w:cs="Times New Roman" w:hint="eastAsia"/>
                            <w:color w:val="000000"/>
                            <w:szCs w:val="21"/>
                          </w:rPr>
                          <w:t>平衡</w:t>
                        </w:r>
                        <w:r>
                          <w:rPr>
                            <w:rFonts w:ascii="Times New Roman" w:eastAsia="黑体" w:hAnsi="Times New Roman" w:cs="Times New Roman"/>
                            <w:color w:val="000000"/>
                            <w:szCs w:val="21"/>
                          </w:rPr>
                          <w:t>（</w:t>
                        </w:r>
                        <w:r>
                          <w:rPr>
                            <w:rFonts w:ascii="Times New Roman" w:eastAsia="黑体" w:hAnsi="Times New Roman" w:cs="Times New Roman" w:hint="eastAsia"/>
                            <w:color w:val="000000"/>
                            <w:szCs w:val="21"/>
                          </w:rPr>
                          <w:t>二</w:t>
                        </w:r>
                        <w:r>
                          <w:rPr>
                            <w:rFonts w:ascii="Times New Roman" w:eastAsia="黑体" w:hAnsi="Times New Roman" w:cs="Times New Roman"/>
                            <w:color w:val="000000"/>
                            <w:szCs w:val="21"/>
                          </w:rPr>
                          <w:t>）</w:t>
                        </w:r>
                        <w:r w:rsidR="00166A86">
                          <w:rPr>
                            <w:rFonts w:ascii="Times New Roman" w:eastAsia="黑体" w:hAnsi="Times New Roman" w:cs="Times New Roman" w:hint="eastAsia"/>
                            <w:color w:val="000000"/>
                            <w:szCs w:val="21"/>
                          </w:rPr>
                          <w:t>（教师版）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style="mso-next-textbox:#文本框 3">
                    <w:txbxContent>
                      <w:p w:rsidR="00A04B2F" w:rsidRPr="009673E9" w:rsidRDefault="00A04B2F" w:rsidP="00481651">
                        <w:pPr>
                          <w:rPr>
                            <w:rFonts w:ascii="黑体" w:eastAsia="黑体" w:hAnsi="黑体"/>
                          </w:rPr>
                        </w:pPr>
                        <w:r>
                          <w:rPr>
                            <w:rFonts w:ascii="黑体" w:eastAsia="黑体" w:hAnsi="黑体" w:hint="eastAsia"/>
                          </w:rPr>
                          <w:t>高一物理秋季班</w:t>
                        </w:r>
                        <w:r w:rsidRPr="009673E9">
                          <w:rPr>
                            <w:rFonts w:ascii="黑体" w:eastAsia="黑体" w:hAnsi="黑体" w:hint="eastAsia"/>
                          </w:rPr>
                          <w:t>课程</w:t>
                        </w:r>
                      </w:p>
                    </w:txbxContent>
                  </v:textbox>
                </v:shape>
              </w:pict>
            </w:r>
            <w:r>
              <w:rPr>
                <w:b/>
                <w:bCs/>
                <w:sz w:val="24"/>
                <w:szCs w:val="24"/>
              </w:rPr>
              <w:fldChar w:fldCharType="begin"/>
            </w:r>
            <w:r>
              <w:rPr>
                <w:b/>
                <w:bCs/>
              </w:rPr>
              <w:instrText>PAGE</w:instrText>
            </w:r>
            <w:r>
              <w:rPr>
                <w:b/>
                <w:bCs/>
                <w:sz w:val="24"/>
                <w:szCs w:val="24"/>
              </w:rPr>
              <w:fldChar w:fldCharType="separate"/>
            </w:r>
            <w:r w:rsidR="003E1F93">
              <w:rPr>
                <w:b/>
                <w:bCs/>
                <w:noProof/>
              </w:rPr>
              <w:t>13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E1F93">
              <w:rPr>
                <w:b/>
                <w:bCs/>
                <w:noProof/>
              </w:rPr>
              <w:t>15</w:t>
            </w:r>
            <w:r>
              <w:rPr>
                <w:b/>
                <w:bCs/>
                <w:sz w:val="24"/>
                <w:szCs w:val="24"/>
              </w:rPr>
              <w:fldChar w:fldCharType="end"/>
            </w:r>
          </w:p>
        </w:sdtContent>
      </w:sdt>
    </w:sdtContent>
  </w:sdt>
  <w:p w:rsidR="00A04B2F" w:rsidRPr="00906B73" w:rsidRDefault="00A04B2F"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5D58" w:rsidRDefault="00EF5D58" w:rsidP="00AA5D1F">
      <w:r>
        <w:separator/>
      </w:r>
    </w:p>
  </w:footnote>
  <w:footnote w:type="continuationSeparator" w:id="1">
    <w:p w:rsidR="00EF5D58" w:rsidRDefault="00EF5D58"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B2F" w:rsidRPr="00691353" w:rsidRDefault="00A04B2F"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94410" cy="283845"/>
                  </a:xfrm>
                  <a:prstGeom prst="rect">
                    <a:avLst/>
                  </a:prstGeom>
                </pic:spPr>
              </pic:pic>
            </a:graphicData>
          </a:graphic>
        </wp:anchor>
      </w:drawing>
    </w:r>
    <w:r w:rsidRPr="00D74D77">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style="mso-next-textbox:#文本框 4">
            <w:txbxContent>
              <w:p w:rsidR="00A04B2F" w:rsidRPr="009673E9" w:rsidRDefault="00A04B2F" w:rsidP="00691353">
                <w:pPr>
                  <w:rPr>
                    <w:rFonts w:ascii="黑体" w:eastAsia="黑体" w:hAnsi="黑体"/>
                  </w:rPr>
                </w:pPr>
                <w:r w:rsidRPr="009673E9">
                  <w:rPr>
                    <w:rFonts w:ascii="黑体" w:eastAsia="黑体" w:hAnsi="黑体" w:hint="eastAsia"/>
                  </w:rPr>
                  <w:t xml:space="preserve">专业 引领 共成长    </w:t>
                </w:r>
              </w:p>
            </w:txbxContent>
          </v:textbox>
        </v:shape>
      </w:pict>
    </w:r>
    <w:r w:rsidRPr="00D74D77">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12"/>
    <w:multiLevelType w:val="singleLevel"/>
    <w:tmpl w:val="00000012"/>
    <w:lvl w:ilvl="0">
      <w:start w:val="10"/>
      <w:numFmt w:val="decimal"/>
      <w:suff w:val="nothing"/>
      <w:lvlText w:val="%1、"/>
      <w:lvlJc w:val="left"/>
    </w:lvl>
  </w:abstractNum>
  <w:abstractNum w:abstractNumId="3">
    <w:nsid w:val="01507799"/>
    <w:multiLevelType w:val="hybridMultilevel"/>
    <w:tmpl w:val="B8006AB2"/>
    <w:lvl w:ilvl="0" w:tplc="4AE6B5EC">
      <w:start w:val="1"/>
      <w:numFmt w:val="decimal"/>
      <w:lvlText w:val="【例%1】"/>
      <w:lvlJc w:val="left"/>
      <w:pPr>
        <w:ind w:left="1080" w:hanging="108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FC48FE"/>
    <w:multiLevelType w:val="hybridMultilevel"/>
    <w:tmpl w:val="B8341F64"/>
    <w:lvl w:ilvl="0" w:tplc="446AE93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A0C1CFD"/>
    <w:multiLevelType w:val="hybridMultilevel"/>
    <w:tmpl w:val="04CAF6E6"/>
    <w:lvl w:ilvl="0" w:tplc="F2F40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44436E54"/>
    <w:multiLevelType w:val="hybridMultilevel"/>
    <w:tmpl w:val="9F24A158"/>
    <w:lvl w:ilvl="0" w:tplc="71DA27F0">
      <w:start w:val="1"/>
      <w:numFmt w:val="decimal"/>
      <w:lvlText w:val="（%1）"/>
      <w:lvlJc w:val="left"/>
      <w:pPr>
        <w:ind w:left="720" w:hanging="720"/>
      </w:pPr>
      <w:rPr>
        <w:rFonts w:asci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11">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2">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9"/>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2"/>
  </w:num>
  <w:num w:numId="6">
    <w:abstractNumId w:val="6"/>
  </w:num>
  <w:num w:numId="7">
    <w:abstractNumId w:val="0"/>
  </w:num>
  <w:num w:numId="8">
    <w:abstractNumId w:val="2"/>
  </w:num>
  <w:num w:numId="9">
    <w:abstractNumId w:val="1"/>
  </w:num>
  <w:num w:numId="10">
    <w:abstractNumId w:val="3"/>
  </w:num>
  <w:num w:numId="11">
    <w:abstractNumId w:val="7"/>
  </w:num>
  <w:num w:numId="12">
    <w:abstractNumId w:val="5"/>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000FC"/>
    <w:rsid w:val="000039DE"/>
    <w:rsid w:val="00006B4E"/>
    <w:rsid w:val="00007CB4"/>
    <w:rsid w:val="00013EED"/>
    <w:rsid w:val="000162B7"/>
    <w:rsid w:val="00016B9D"/>
    <w:rsid w:val="000238AF"/>
    <w:rsid w:val="00024862"/>
    <w:rsid w:val="00034426"/>
    <w:rsid w:val="000358AF"/>
    <w:rsid w:val="00042BAA"/>
    <w:rsid w:val="00044D4E"/>
    <w:rsid w:val="00050C85"/>
    <w:rsid w:val="00051A2D"/>
    <w:rsid w:val="00057453"/>
    <w:rsid w:val="000603AB"/>
    <w:rsid w:val="000634BD"/>
    <w:rsid w:val="00065910"/>
    <w:rsid w:val="00075070"/>
    <w:rsid w:val="000756B5"/>
    <w:rsid w:val="00081A19"/>
    <w:rsid w:val="00084EFD"/>
    <w:rsid w:val="000867FF"/>
    <w:rsid w:val="00087717"/>
    <w:rsid w:val="00093523"/>
    <w:rsid w:val="00097395"/>
    <w:rsid w:val="000A1210"/>
    <w:rsid w:val="000A26CC"/>
    <w:rsid w:val="000A5A2C"/>
    <w:rsid w:val="000A7AE1"/>
    <w:rsid w:val="000B00F3"/>
    <w:rsid w:val="000B3011"/>
    <w:rsid w:val="000B3290"/>
    <w:rsid w:val="000B5DFC"/>
    <w:rsid w:val="000B62BD"/>
    <w:rsid w:val="000B6DB3"/>
    <w:rsid w:val="000C01D5"/>
    <w:rsid w:val="000C0AB6"/>
    <w:rsid w:val="000C2AEF"/>
    <w:rsid w:val="000C2DF2"/>
    <w:rsid w:val="000C780A"/>
    <w:rsid w:val="000D3194"/>
    <w:rsid w:val="000D4B31"/>
    <w:rsid w:val="000D5695"/>
    <w:rsid w:val="000E4983"/>
    <w:rsid w:val="000E7E80"/>
    <w:rsid w:val="000F03D5"/>
    <w:rsid w:val="000F0F45"/>
    <w:rsid w:val="000F176B"/>
    <w:rsid w:val="000F19EC"/>
    <w:rsid w:val="00101229"/>
    <w:rsid w:val="0010538A"/>
    <w:rsid w:val="00105DEE"/>
    <w:rsid w:val="001100E1"/>
    <w:rsid w:val="00115B54"/>
    <w:rsid w:val="00117AFA"/>
    <w:rsid w:val="00125E6A"/>
    <w:rsid w:val="00127461"/>
    <w:rsid w:val="001302BD"/>
    <w:rsid w:val="00132569"/>
    <w:rsid w:val="00135804"/>
    <w:rsid w:val="0014059B"/>
    <w:rsid w:val="00140815"/>
    <w:rsid w:val="00140E25"/>
    <w:rsid w:val="0014298B"/>
    <w:rsid w:val="00145B60"/>
    <w:rsid w:val="00151F60"/>
    <w:rsid w:val="00156AAF"/>
    <w:rsid w:val="001609DD"/>
    <w:rsid w:val="001628EB"/>
    <w:rsid w:val="0016541A"/>
    <w:rsid w:val="00166A86"/>
    <w:rsid w:val="00167605"/>
    <w:rsid w:val="00176115"/>
    <w:rsid w:val="00184A27"/>
    <w:rsid w:val="001904FB"/>
    <w:rsid w:val="001924B0"/>
    <w:rsid w:val="001944FF"/>
    <w:rsid w:val="001972E2"/>
    <w:rsid w:val="001A2669"/>
    <w:rsid w:val="001A4F01"/>
    <w:rsid w:val="001A5980"/>
    <w:rsid w:val="001B1421"/>
    <w:rsid w:val="001B4FFE"/>
    <w:rsid w:val="001C15CD"/>
    <w:rsid w:val="001C5497"/>
    <w:rsid w:val="001C5E75"/>
    <w:rsid w:val="001C61A4"/>
    <w:rsid w:val="001F2BCF"/>
    <w:rsid w:val="001F2C7D"/>
    <w:rsid w:val="001F5BA6"/>
    <w:rsid w:val="001F647C"/>
    <w:rsid w:val="001F678F"/>
    <w:rsid w:val="002043CD"/>
    <w:rsid w:val="00222F5B"/>
    <w:rsid w:val="00224091"/>
    <w:rsid w:val="00225569"/>
    <w:rsid w:val="002266D4"/>
    <w:rsid w:val="002276A5"/>
    <w:rsid w:val="0023590C"/>
    <w:rsid w:val="00242323"/>
    <w:rsid w:val="002546B1"/>
    <w:rsid w:val="00261EB7"/>
    <w:rsid w:val="00262805"/>
    <w:rsid w:val="00262F1D"/>
    <w:rsid w:val="0026619E"/>
    <w:rsid w:val="00266337"/>
    <w:rsid w:val="00267092"/>
    <w:rsid w:val="00273588"/>
    <w:rsid w:val="00274170"/>
    <w:rsid w:val="0027548D"/>
    <w:rsid w:val="00275BFC"/>
    <w:rsid w:val="002813CC"/>
    <w:rsid w:val="00281739"/>
    <w:rsid w:val="00282DE8"/>
    <w:rsid w:val="00286CA0"/>
    <w:rsid w:val="00287F2E"/>
    <w:rsid w:val="00291E58"/>
    <w:rsid w:val="002922CE"/>
    <w:rsid w:val="00295EE1"/>
    <w:rsid w:val="002A0DA3"/>
    <w:rsid w:val="002A11C0"/>
    <w:rsid w:val="002B3217"/>
    <w:rsid w:val="002C1D2F"/>
    <w:rsid w:val="002C7892"/>
    <w:rsid w:val="002D6ADB"/>
    <w:rsid w:val="002E43AD"/>
    <w:rsid w:val="002F46A6"/>
    <w:rsid w:val="00303A3C"/>
    <w:rsid w:val="003045BA"/>
    <w:rsid w:val="00305B94"/>
    <w:rsid w:val="0030627C"/>
    <w:rsid w:val="00306825"/>
    <w:rsid w:val="0031036E"/>
    <w:rsid w:val="00310596"/>
    <w:rsid w:val="0031777F"/>
    <w:rsid w:val="00320DDB"/>
    <w:rsid w:val="0032246F"/>
    <w:rsid w:val="00322709"/>
    <w:rsid w:val="00325D87"/>
    <w:rsid w:val="00334948"/>
    <w:rsid w:val="00345CA7"/>
    <w:rsid w:val="0034722C"/>
    <w:rsid w:val="003529B5"/>
    <w:rsid w:val="00352D43"/>
    <w:rsid w:val="003543E4"/>
    <w:rsid w:val="00355BC8"/>
    <w:rsid w:val="00355CFE"/>
    <w:rsid w:val="0036466F"/>
    <w:rsid w:val="003758AC"/>
    <w:rsid w:val="00375E79"/>
    <w:rsid w:val="003762DB"/>
    <w:rsid w:val="00381701"/>
    <w:rsid w:val="00384274"/>
    <w:rsid w:val="00384F31"/>
    <w:rsid w:val="00385F9A"/>
    <w:rsid w:val="00387586"/>
    <w:rsid w:val="003879D7"/>
    <w:rsid w:val="0039189B"/>
    <w:rsid w:val="003A4D0B"/>
    <w:rsid w:val="003A509F"/>
    <w:rsid w:val="003A776C"/>
    <w:rsid w:val="003B11BA"/>
    <w:rsid w:val="003B69AB"/>
    <w:rsid w:val="003C4147"/>
    <w:rsid w:val="003C4B26"/>
    <w:rsid w:val="003D15A9"/>
    <w:rsid w:val="003D311A"/>
    <w:rsid w:val="003D4767"/>
    <w:rsid w:val="003D7B96"/>
    <w:rsid w:val="003E0730"/>
    <w:rsid w:val="003E1F93"/>
    <w:rsid w:val="003E56ED"/>
    <w:rsid w:val="0040188E"/>
    <w:rsid w:val="00401B21"/>
    <w:rsid w:val="004032EF"/>
    <w:rsid w:val="004051F7"/>
    <w:rsid w:val="00416A6C"/>
    <w:rsid w:val="0042403D"/>
    <w:rsid w:val="004311F7"/>
    <w:rsid w:val="0043147B"/>
    <w:rsid w:val="00435843"/>
    <w:rsid w:val="004433C7"/>
    <w:rsid w:val="0044420F"/>
    <w:rsid w:val="0044581A"/>
    <w:rsid w:val="004548EB"/>
    <w:rsid w:val="00471F77"/>
    <w:rsid w:val="00472740"/>
    <w:rsid w:val="00473633"/>
    <w:rsid w:val="0047564F"/>
    <w:rsid w:val="00481651"/>
    <w:rsid w:val="00481D42"/>
    <w:rsid w:val="004824B3"/>
    <w:rsid w:val="0048337A"/>
    <w:rsid w:val="00490818"/>
    <w:rsid w:val="004909A5"/>
    <w:rsid w:val="004909DE"/>
    <w:rsid w:val="00492418"/>
    <w:rsid w:val="00497B94"/>
    <w:rsid w:val="004A1568"/>
    <w:rsid w:val="004A697C"/>
    <w:rsid w:val="004B01A4"/>
    <w:rsid w:val="004B37FD"/>
    <w:rsid w:val="004C0B83"/>
    <w:rsid w:val="004C6768"/>
    <w:rsid w:val="004D1217"/>
    <w:rsid w:val="004D1287"/>
    <w:rsid w:val="004D1AD3"/>
    <w:rsid w:val="004D4CD8"/>
    <w:rsid w:val="004D68BB"/>
    <w:rsid w:val="004F27EC"/>
    <w:rsid w:val="004F3C72"/>
    <w:rsid w:val="004F408C"/>
    <w:rsid w:val="004F4285"/>
    <w:rsid w:val="004F43A6"/>
    <w:rsid w:val="004F5887"/>
    <w:rsid w:val="004F7518"/>
    <w:rsid w:val="00502999"/>
    <w:rsid w:val="00507913"/>
    <w:rsid w:val="00507DF3"/>
    <w:rsid w:val="0052533D"/>
    <w:rsid w:val="00527CB5"/>
    <w:rsid w:val="005324D4"/>
    <w:rsid w:val="00535E01"/>
    <w:rsid w:val="00541722"/>
    <w:rsid w:val="00541C84"/>
    <w:rsid w:val="00542017"/>
    <w:rsid w:val="00547EC9"/>
    <w:rsid w:val="0055393F"/>
    <w:rsid w:val="00554246"/>
    <w:rsid w:val="00560C1F"/>
    <w:rsid w:val="00560EAE"/>
    <w:rsid w:val="005640F4"/>
    <w:rsid w:val="005718E9"/>
    <w:rsid w:val="0057237F"/>
    <w:rsid w:val="00573101"/>
    <w:rsid w:val="00575FBA"/>
    <w:rsid w:val="00576312"/>
    <w:rsid w:val="00577D24"/>
    <w:rsid w:val="005835DE"/>
    <w:rsid w:val="00585534"/>
    <w:rsid w:val="00590831"/>
    <w:rsid w:val="005A2133"/>
    <w:rsid w:val="005B145C"/>
    <w:rsid w:val="005B5F3A"/>
    <w:rsid w:val="005C1B54"/>
    <w:rsid w:val="005E12B7"/>
    <w:rsid w:val="005E2361"/>
    <w:rsid w:val="005F71E1"/>
    <w:rsid w:val="0060134D"/>
    <w:rsid w:val="006035F4"/>
    <w:rsid w:val="00603B8C"/>
    <w:rsid w:val="00604145"/>
    <w:rsid w:val="00613897"/>
    <w:rsid w:val="006145B5"/>
    <w:rsid w:val="0063160E"/>
    <w:rsid w:val="00633AF2"/>
    <w:rsid w:val="00641814"/>
    <w:rsid w:val="006478FA"/>
    <w:rsid w:val="00647B46"/>
    <w:rsid w:val="006503F5"/>
    <w:rsid w:val="0065501A"/>
    <w:rsid w:val="006600A4"/>
    <w:rsid w:val="00666739"/>
    <w:rsid w:val="0066704A"/>
    <w:rsid w:val="0067023B"/>
    <w:rsid w:val="00675B2F"/>
    <w:rsid w:val="00675DD5"/>
    <w:rsid w:val="00681A3E"/>
    <w:rsid w:val="00681DE3"/>
    <w:rsid w:val="00683D1A"/>
    <w:rsid w:val="00685D2B"/>
    <w:rsid w:val="00687BED"/>
    <w:rsid w:val="00691353"/>
    <w:rsid w:val="00696226"/>
    <w:rsid w:val="00697DDF"/>
    <w:rsid w:val="006A3E8E"/>
    <w:rsid w:val="006A76AB"/>
    <w:rsid w:val="006B01A3"/>
    <w:rsid w:val="006B7B46"/>
    <w:rsid w:val="006C1647"/>
    <w:rsid w:val="006C76AC"/>
    <w:rsid w:val="006D134B"/>
    <w:rsid w:val="006D26E3"/>
    <w:rsid w:val="006D2AB0"/>
    <w:rsid w:val="006D6E93"/>
    <w:rsid w:val="006E1FD1"/>
    <w:rsid w:val="006E27E8"/>
    <w:rsid w:val="006E7DDB"/>
    <w:rsid w:val="006F1673"/>
    <w:rsid w:val="006F58B1"/>
    <w:rsid w:val="0070466F"/>
    <w:rsid w:val="00710863"/>
    <w:rsid w:val="00711850"/>
    <w:rsid w:val="007152BE"/>
    <w:rsid w:val="00715BD5"/>
    <w:rsid w:val="007204C5"/>
    <w:rsid w:val="0072141C"/>
    <w:rsid w:val="007249A7"/>
    <w:rsid w:val="00730947"/>
    <w:rsid w:val="0073381D"/>
    <w:rsid w:val="007376A2"/>
    <w:rsid w:val="00740F16"/>
    <w:rsid w:val="00744EC2"/>
    <w:rsid w:val="00745CD5"/>
    <w:rsid w:val="00753D14"/>
    <w:rsid w:val="00756E32"/>
    <w:rsid w:val="00757661"/>
    <w:rsid w:val="0077402A"/>
    <w:rsid w:val="0078207D"/>
    <w:rsid w:val="007839CE"/>
    <w:rsid w:val="00786F2E"/>
    <w:rsid w:val="00795C8D"/>
    <w:rsid w:val="007A012F"/>
    <w:rsid w:val="007A107E"/>
    <w:rsid w:val="007A1EBC"/>
    <w:rsid w:val="007A407B"/>
    <w:rsid w:val="007A5030"/>
    <w:rsid w:val="007B0633"/>
    <w:rsid w:val="007B1031"/>
    <w:rsid w:val="007B77C1"/>
    <w:rsid w:val="007C044C"/>
    <w:rsid w:val="007D2D0E"/>
    <w:rsid w:val="007D5109"/>
    <w:rsid w:val="007E1442"/>
    <w:rsid w:val="007E3BCA"/>
    <w:rsid w:val="007E6049"/>
    <w:rsid w:val="007E6259"/>
    <w:rsid w:val="007E7BA7"/>
    <w:rsid w:val="007F0731"/>
    <w:rsid w:val="007F29DC"/>
    <w:rsid w:val="007F3326"/>
    <w:rsid w:val="007F39CA"/>
    <w:rsid w:val="00801E66"/>
    <w:rsid w:val="00805016"/>
    <w:rsid w:val="00805D11"/>
    <w:rsid w:val="008072C1"/>
    <w:rsid w:val="0080760E"/>
    <w:rsid w:val="00813AAB"/>
    <w:rsid w:val="00814E2D"/>
    <w:rsid w:val="00817B93"/>
    <w:rsid w:val="00822086"/>
    <w:rsid w:val="00826868"/>
    <w:rsid w:val="00835628"/>
    <w:rsid w:val="00840C47"/>
    <w:rsid w:val="00844FD3"/>
    <w:rsid w:val="00845EAB"/>
    <w:rsid w:val="00847880"/>
    <w:rsid w:val="00850C16"/>
    <w:rsid w:val="008540E5"/>
    <w:rsid w:val="008600FE"/>
    <w:rsid w:val="0086593C"/>
    <w:rsid w:val="00865CF0"/>
    <w:rsid w:val="00871174"/>
    <w:rsid w:val="00873BB6"/>
    <w:rsid w:val="00876C80"/>
    <w:rsid w:val="0088044C"/>
    <w:rsid w:val="008852AA"/>
    <w:rsid w:val="00891AEB"/>
    <w:rsid w:val="00891DE1"/>
    <w:rsid w:val="008928DC"/>
    <w:rsid w:val="00893F41"/>
    <w:rsid w:val="008A0A6D"/>
    <w:rsid w:val="008A584D"/>
    <w:rsid w:val="008B2811"/>
    <w:rsid w:val="008B65D5"/>
    <w:rsid w:val="008B7314"/>
    <w:rsid w:val="008C4350"/>
    <w:rsid w:val="008D1062"/>
    <w:rsid w:val="008D1DBF"/>
    <w:rsid w:val="008D20B2"/>
    <w:rsid w:val="008D7237"/>
    <w:rsid w:val="008E09E1"/>
    <w:rsid w:val="008E2135"/>
    <w:rsid w:val="008E31EE"/>
    <w:rsid w:val="008F09A5"/>
    <w:rsid w:val="008F2163"/>
    <w:rsid w:val="008F7773"/>
    <w:rsid w:val="0090067E"/>
    <w:rsid w:val="00901778"/>
    <w:rsid w:val="00903379"/>
    <w:rsid w:val="00906B73"/>
    <w:rsid w:val="009112A3"/>
    <w:rsid w:val="0091627B"/>
    <w:rsid w:val="00922C20"/>
    <w:rsid w:val="00923133"/>
    <w:rsid w:val="00926274"/>
    <w:rsid w:val="00930FEB"/>
    <w:rsid w:val="00932F5B"/>
    <w:rsid w:val="0093316B"/>
    <w:rsid w:val="0094144D"/>
    <w:rsid w:val="00941DFD"/>
    <w:rsid w:val="0094201F"/>
    <w:rsid w:val="00944D74"/>
    <w:rsid w:val="00946B31"/>
    <w:rsid w:val="00952D4B"/>
    <w:rsid w:val="009673E9"/>
    <w:rsid w:val="00973019"/>
    <w:rsid w:val="009751AD"/>
    <w:rsid w:val="0097632B"/>
    <w:rsid w:val="00977E13"/>
    <w:rsid w:val="00980CE3"/>
    <w:rsid w:val="00980E3E"/>
    <w:rsid w:val="00981ADF"/>
    <w:rsid w:val="009839DB"/>
    <w:rsid w:val="0098787E"/>
    <w:rsid w:val="009923C6"/>
    <w:rsid w:val="009960E8"/>
    <w:rsid w:val="009A259E"/>
    <w:rsid w:val="009B7384"/>
    <w:rsid w:val="009C38E0"/>
    <w:rsid w:val="009D2E40"/>
    <w:rsid w:val="009D3B96"/>
    <w:rsid w:val="009D3EF2"/>
    <w:rsid w:val="009D5AB2"/>
    <w:rsid w:val="009D6690"/>
    <w:rsid w:val="009E02F0"/>
    <w:rsid w:val="009E4D0C"/>
    <w:rsid w:val="009E546D"/>
    <w:rsid w:val="009E6202"/>
    <w:rsid w:val="009F11AB"/>
    <w:rsid w:val="00A007BE"/>
    <w:rsid w:val="00A04B2F"/>
    <w:rsid w:val="00A053C4"/>
    <w:rsid w:val="00A073EC"/>
    <w:rsid w:val="00A11B3A"/>
    <w:rsid w:val="00A12BA0"/>
    <w:rsid w:val="00A13E56"/>
    <w:rsid w:val="00A15673"/>
    <w:rsid w:val="00A54FFF"/>
    <w:rsid w:val="00A550CA"/>
    <w:rsid w:val="00A6228A"/>
    <w:rsid w:val="00A71046"/>
    <w:rsid w:val="00A729C1"/>
    <w:rsid w:val="00A75C39"/>
    <w:rsid w:val="00A77113"/>
    <w:rsid w:val="00A80098"/>
    <w:rsid w:val="00A81ABE"/>
    <w:rsid w:val="00A81D7D"/>
    <w:rsid w:val="00A8582B"/>
    <w:rsid w:val="00A86C41"/>
    <w:rsid w:val="00A86E7C"/>
    <w:rsid w:val="00A90167"/>
    <w:rsid w:val="00A92E55"/>
    <w:rsid w:val="00A935FA"/>
    <w:rsid w:val="00A93602"/>
    <w:rsid w:val="00A941C3"/>
    <w:rsid w:val="00AA00FB"/>
    <w:rsid w:val="00AA0F28"/>
    <w:rsid w:val="00AA5D1F"/>
    <w:rsid w:val="00AA66DA"/>
    <w:rsid w:val="00AB015B"/>
    <w:rsid w:val="00AB4A7D"/>
    <w:rsid w:val="00AB56A3"/>
    <w:rsid w:val="00AB64F6"/>
    <w:rsid w:val="00AC5E58"/>
    <w:rsid w:val="00AD11F2"/>
    <w:rsid w:val="00AD2453"/>
    <w:rsid w:val="00AD7EAD"/>
    <w:rsid w:val="00AE0FC3"/>
    <w:rsid w:val="00AE5C28"/>
    <w:rsid w:val="00AE77BF"/>
    <w:rsid w:val="00AE7E35"/>
    <w:rsid w:val="00AF2064"/>
    <w:rsid w:val="00B02E58"/>
    <w:rsid w:val="00B050B8"/>
    <w:rsid w:val="00B10D8E"/>
    <w:rsid w:val="00B15029"/>
    <w:rsid w:val="00B203EF"/>
    <w:rsid w:val="00B22AC8"/>
    <w:rsid w:val="00B26330"/>
    <w:rsid w:val="00B27BF3"/>
    <w:rsid w:val="00B35AE4"/>
    <w:rsid w:val="00B37C34"/>
    <w:rsid w:val="00B42011"/>
    <w:rsid w:val="00B42EFF"/>
    <w:rsid w:val="00B46B40"/>
    <w:rsid w:val="00B54C67"/>
    <w:rsid w:val="00B55BD6"/>
    <w:rsid w:val="00B55C68"/>
    <w:rsid w:val="00B60881"/>
    <w:rsid w:val="00B659F0"/>
    <w:rsid w:val="00B66824"/>
    <w:rsid w:val="00B66B5E"/>
    <w:rsid w:val="00B840CF"/>
    <w:rsid w:val="00B86684"/>
    <w:rsid w:val="00B872AF"/>
    <w:rsid w:val="00B8740F"/>
    <w:rsid w:val="00B87DBA"/>
    <w:rsid w:val="00B9450C"/>
    <w:rsid w:val="00B9557B"/>
    <w:rsid w:val="00B95720"/>
    <w:rsid w:val="00BA09DE"/>
    <w:rsid w:val="00BA1EE0"/>
    <w:rsid w:val="00BA5AD8"/>
    <w:rsid w:val="00BA5F33"/>
    <w:rsid w:val="00BA6E2F"/>
    <w:rsid w:val="00BB0255"/>
    <w:rsid w:val="00BB4908"/>
    <w:rsid w:val="00BB5312"/>
    <w:rsid w:val="00BC3EC9"/>
    <w:rsid w:val="00BC6DE0"/>
    <w:rsid w:val="00BD0E42"/>
    <w:rsid w:val="00BD3E4B"/>
    <w:rsid w:val="00BD69CB"/>
    <w:rsid w:val="00BE3F4B"/>
    <w:rsid w:val="00BE4662"/>
    <w:rsid w:val="00BF1C94"/>
    <w:rsid w:val="00BF2D48"/>
    <w:rsid w:val="00BF6137"/>
    <w:rsid w:val="00C00D2C"/>
    <w:rsid w:val="00C060BF"/>
    <w:rsid w:val="00C1328D"/>
    <w:rsid w:val="00C35227"/>
    <w:rsid w:val="00C35E8F"/>
    <w:rsid w:val="00C3757D"/>
    <w:rsid w:val="00C40EC1"/>
    <w:rsid w:val="00C44DEA"/>
    <w:rsid w:val="00C45A2F"/>
    <w:rsid w:val="00C4667B"/>
    <w:rsid w:val="00C5040E"/>
    <w:rsid w:val="00C50EA1"/>
    <w:rsid w:val="00C54815"/>
    <w:rsid w:val="00C618A8"/>
    <w:rsid w:val="00C63764"/>
    <w:rsid w:val="00C658FA"/>
    <w:rsid w:val="00C837FF"/>
    <w:rsid w:val="00C83916"/>
    <w:rsid w:val="00C87B74"/>
    <w:rsid w:val="00C90DC9"/>
    <w:rsid w:val="00C925A8"/>
    <w:rsid w:val="00C97F39"/>
    <w:rsid w:val="00CA730E"/>
    <w:rsid w:val="00CB0742"/>
    <w:rsid w:val="00CB39E4"/>
    <w:rsid w:val="00CB63AE"/>
    <w:rsid w:val="00CC0131"/>
    <w:rsid w:val="00CD0100"/>
    <w:rsid w:val="00CD1B2C"/>
    <w:rsid w:val="00CD23A2"/>
    <w:rsid w:val="00CD3958"/>
    <w:rsid w:val="00CD39D6"/>
    <w:rsid w:val="00CD4E4E"/>
    <w:rsid w:val="00CD6747"/>
    <w:rsid w:val="00CD7ED0"/>
    <w:rsid w:val="00CF2828"/>
    <w:rsid w:val="00CF2AE1"/>
    <w:rsid w:val="00CF314B"/>
    <w:rsid w:val="00CF3DA5"/>
    <w:rsid w:val="00CF6632"/>
    <w:rsid w:val="00D05B14"/>
    <w:rsid w:val="00D11928"/>
    <w:rsid w:val="00D1250D"/>
    <w:rsid w:val="00D12821"/>
    <w:rsid w:val="00D2058B"/>
    <w:rsid w:val="00D22D62"/>
    <w:rsid w:val="00D26C31"/>
    <w:rsid w:val="00D30145"/>
    <w:rsid w:val="00D4327A"/>
    <w:rsid w:val="00D43935"/>
    <w:rsid w:val="00D44000"/>
    <w:rsid w:val="00D44253"/>
    <w:rsid w:val="00D51A9E"/>
    <w:rsid w:val="00D5411E"/>
    <w:rsid w:val="00D55ECC"/>
    <w:rsid w:val="00D63E37"/>
    <w:rsid w:val="00D64ED9"/>
    <w:rsid w:val="00D73641"/>
    <w:rsid w:val="00D74D77"/>
    <w:rsid w:val="00D92DA7"/>
    <w:rsid w:val="00D93CBF"/>
    <w:rsid w:val="00D97328"/>
    <w:rsid w:val="00DA0E36"/>
    <w:rsid w:val="00DA62F3"/>
    <w:rsid w:val="00DB2CBD"/>
    <w:rsid w:val="00DC0E1D"/>
    <w:rsid w:val="00DC2C8F"/>
    <w:rsid w:val="00DC3C64"/>
    <w:rsid w:val="00DC5FA6"/>
    <w:rsid w:val="00DC7B2F"/>
    <w:rsid w:val="00DD3525"/>
    <w:rsid w:val="00DD7DBF"/>
    <w:rsid w:val="00DE0472"/>
    <w:rsid w:val="00DE2C05"/>
    <w:rsid w:val="00DE6221"/>
    <w:rsid w:val="00DE704D"/>
    <w:rsid w:val="00DF0D93"/>
    <w:rsid w:val="00DF292D"/>
    <w:rsid w:val="00DF411E"/>
    <w:rsid w:val="00DF7A02"/>
    <w:rsid w:val="00E01878"/>
    <w:rsid w:val="00E0193B"/>
    <w:rsid w:val="00E030EE"/>
    <w:rsid w:val="00E0418A"/>
    <w:rsid w:val="00E116C8"/>
    <w:rsid w:val="00E13241"/>
    <w:rsid w:val="00E22BE8"/>
    <w:rsid w:val="00E232B2"/>
    <w:rsid w:val="00E258AC"/>
    <w:rsid w:val="00E32403"/>
    <w:rsid w:val="00E404AE"/>
    <w:rsid w:val="00E44A7A"/>
    <w:rsid w:val="00E52C46"/>
    <w:rsid w:val="00E553DE"/>
    <w:rsid w:val="00E56A22"/>
    <w:rsid w:val="00E60F99"/>
    <w:rsid w:val="00E67FF6"/>
    <w:rsid w:val="00E7613C"/>
    <w:rsid w:val="00E76BEA"/>
    <w:rsid w:val="00E83C49"/>
    <w:rsid w:val="00E91FB0"/>
    <w:rsid w:val="00E93D57"/>
    <w:rsid w:val="00E943C2"/>
    <w:rsid w:val="00EA191F"/>
    <w:rsid w:val="00EA1E2C"/>
    <w:rsid w:val="00EB0570"/>
    <w:rsid w:val="00EB4517"/>
    <w:rsid w:val="00EB45BF"/>
    <w:rsid w:val="00EB58BB"/>
    <w:rsid w:val="00EB5E54"/>
    <w:rsid w:val="00EC7E7E"/>
    <w:rsid w:val="00ED5079"/>
    <w:rsid w:val="00ED5B30"/>
    <w:rsid w:val="00EE0A15"/>
    <w:rsid w:val="00EE158B"/>
    <w:rsid w:val="00EE1D65"/>
    <w:rsid w:val="00EE4F41"/>
    <w:rsid w:val="00EF1D18"/>
    <w:rsid w:val="00EF1E4D"/>
    <w:rsid w:val="00EF5D58"/>
    <w:rsid w:val="00EF7B53"/>
    <w:rsid w:val="00F01507"/>
    <w:rsid w:val="00F05F30"/>
    <w:rsid w:val="00F1051E"/>
    <w:rsid w:val="00F13BC4"/>
    <w:rsid w:val="00F202DF"/>
    <w:rsid w:val="00F21A5C"/>
    <w:rsid w:val="00F238D4"/>
    <w:rsid w:val="00F27686"/>
    <w:rsid w:val="00F30354"/>
    <w:rsid w:val="00F4026E"/>
    <w:rsid w:val="00F447F3"/>
    <w:rsid w:val="00F537DC"/>
    <w:rsid w:val="00F54547"/>
    <w:rsid w:val="00F55B3F"/>
    <w:rsid w:val="00F56296"/>
    <w:rsid w:val="00F56533"/>
    <w:rsid w:val="00F56F8D"/>
    <w:rsid w:val="00F6070C"/>
    <w:rsid w:val="00F636C1"/>
    <w:rsid w:val="00F63A2D"/>
    <w:rsid w:val="00F63D66"/>
    <w:rsid w:val="00F64052"/>
    <w:rsid w:val="00F64C63"/>
    <w:rsid w:val="00F6743C"/>
    <w:rsid w:val="00F70A3D"/>
    <w:rsid w:val="00F73EED"/>
    <w:rsid w:val="00F75E29"/>
    <w:rsid w:val="00F772D9"/>
    <w:rsid w:val="00F80ADC"/>
    <w:rsid w:val="00F83405"/>
    <w:rsid w:val="00F844AA"/>
    <w:rsid w:val="00F91287"/>
    <w:rsid w:val="00F9166D"/>
    <w:rsid w:val="00F9552C"/>
    <w:rsid w:val="00F97534"/>
    <w:rsid w:val="00FA02E7"/>
    <w:rsid w:val="00FA1EB8"/>
    <w:rsid w:val="00FA4A2F"/>
    <w:rsid w:val="00FA557F"/>
    <w:rsid w:val="00FA7252"/>
    <w:rsid w:val="00FA7F10"/>
    <w:rsid w:val="00FB2095"/>
    <w:rsid w:val="00FC3B40"/>
    <w:rsid w:val="00FC44D1"/>
    <w:rsid w:val="00FC71F2"/>
    <w:rsid w:val="00FC76CD"/>
    <w:rsid w:val="00FC7862"/>
    <w:rsid w:val="00FD0909"/>
    <w:rsid w:val="00FD4632"/>
    <w:rsid w:val="00FE0F47"/>
    <w:rsid w:val="00FF09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3,5"/>
      <o:rules v:ext="edit">
        <o:r id="V:Rule1" type="arc" idref="#_x0000_s3809"/>
        <o:r id="V:Rule2" type="arc" idref="#_x0000_s3810"/>
        <o:r id="V:Rule3" type="arc" idref="#_x0000_s3661"/>
        <o:r id="V:Rule4" type="arc" idref="#_x0000_s3662"/>
      </o:rules>
      <o:regrouptable v:ext="edit">
        <o:entry new="1" old="0"/>
        <o:entry new="2" old="0"/>
        <o:entry new="3" old="0"/>
        <o:entry new="4" old="3"/>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iPriority w:val="99"/>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uiPriority w:val="99"/>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uiPriority w:val="99"/>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 w:type="paragraph" w:styleId="af3">
    <w:name w:val="Body Text"/>
    <w:basedOn w:val="a"/>
    <w:link w:val="Char9"/>
    <w:uiPriority w:val="99"/>
    <w:semiHidden/>
    <w:unhideWhenUsed/>
    <w:rsid w:val="008D7237"/>
    <w:pPr>
      <w:spacing w:after="120"/>
    </w:pPr>
  </w:style>
  <w:style w:type="character" w:customStyle="1" w:styleId="Char9">
    <w:name w:val="正文文本 Char"/>
    <w:basedOn w:val="a0"/>
    <w:link w:val="af3"/>
    <w:uiPriority w:val="99"/>
    <w:semiHidden/>
    <w:rsid w:val="008D7237"/>
  </w:style>
  <w:style w:type="character" w:customStyle="1" w:styleId="unnamed1">
    <w:name w:val="unnamed1"/>
    <w:basedOn w:val="a0"/>
    <w:rsid w:val="0091627B"/>
  </w:style>
  <w:style w:type="character" w:customStyle="1" w:styleId="xb1">
    <w:name w:val="xb1"/>
    <w:basedOn w:val="a0"/>
    <w:rsid w:val="006478FA"/>
    <w:rPr>
      <w:rFonts w:cs="Times New Roman"/>
      <w:sz w:val="15"/>
      <w:szCs w:val="15"/>
      <w:vertAlign w:val="subscript"/>
    </w:rPr>
  </w:style>
</w:styles>
</file>

<file path=word/webSettings.xml><?xml version="1.0" encoding="utf-8"?>
<w:webSettings xmlns:r="http://schemas.openxmlformats.org/officeDocument/2006/relationships" xmlns:w="http://schemas.openxmlformats.org/wordprocessingml/2006/main">
  <w:divs>
    <w:div w:id="20665753">
      <w:bodyDiv w:val="1"/>
      <w:marLeft w:val="0"/>
      <w:marRight w:val="0"/>
      <w:marTop w:val="0"/>
      <w:marBottom w:val="0"/>
      <w:divBdr>
        <w:top w:val="none" w:sz="0" w:space="0" w:color="auto"/>
        <w:left w:val="none" w:sz="0" w:space="0" w:color="auto"/>
        <w:bottom w:val="none" w:sz="0" w:space="0" w:color="auto"/>
        <w:right w:val="none" w:sz="0" w:space="0" w:color="auto"/>
      </w:divBdr>
    </w:div>
    <w:div w:id="120270487">
      <w:bodyDiv w:val="1"/>
      <w:marLeft w:val="0"/>
      <w:marRight w:val="0"/>
      <w:marTop w:val="0"/>
      <w:marBottom w:val="0"/>
      <w:divBdr>
        <w:top w:val="none" w:sz="0" w:space="0" w:color="auto"/>
        <w:left w:val="none" w:sz="0" w:space="0" w:color="auto"/>
        <w:bottom w:val="none" w:sz="0" w:space="0" w:color="auto"/>
        <w:right w:val="none" w:sz="0" w:space="0" w:color="auto"/>
      </w:divBdr>
    </w:div>
    <w:div w:id="326590959">
      <w:bodyDiv w:val="1"/>
      <w:marLeft w:val="0"/>
      <w:marRight w:val="0"/>
      <w:marTop w:val="0"/>
      <w:marBottom w:val="0"/>
      <w:divBdr>
        <w:top w:val="none" w:sz="0" w:space="0" w:color="auto"/>
        <w:left w:val="none" w:sz="0" w:space="0" w:color="auto"/>
        <w:bottom w:val="none" w:sz="0" w:space="0" w:color="auto"/>
        <w:right w:val="none" w:sz="0" w:space="0" w:color="auto"/>
      </w:divBdr>
    </w:div>
    <w:div w:id="455221718">
      <w:bodyDiv w:val="1"/>
      <w:marLeft w:val="0"/>
      <w:marRight w:val="0"/>
      <w:marTop w:val="0"/>
      <w:marBottom w:val="0"/>
      <w:divBdr>
        <w:top w:val="none" w:sz="0" w:space="0" w:color="auto"/>
        <w:left w:val="none" w:sz="0" w:space="0" w:color="auto"/>
        <w:bottom w:val="none" w:sz="0" w:space="0" w:color="auto"/>
        <w:right w:val="none" w:sz="0" w:space="0" w:color="auto"/>
      </w:divBdr>
    </w:div>
    <w:div w:id="525368648">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1959988760">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037316931">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457334895">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345191">
      <w:bodyDiv w:val="1"/>
      <w:marLeft w:val="0"/>
      <w:marRight w:val="0"/>
      <w:marTop w:val="0"/>
      <w:marBottom w:val="0"/>
      <w:divBdr>
        <w:top w:val="none" w:sz="0" w:space="0" w:color="auto"/>
        <w:left w:val="none" w:sz="0" w:space="0" w:color="auto"/>
        <w:bottom w:val="none" w:sz="0" w:space="0" w:color="auto"/>
        <w:right w:val="none" w:sz="0" w:space="0" w:color="auto"/>
      </w:divBdr>
    </w:div>
    <w:div w:id="964628149">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437406220">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129250959">
                              <w:marLeft w:val="0"/>
                              <w:marRight w:val="0"/>
                              <w:marTop w:val="0"/>
                              <w:marBottom w:val="0"/>
                              <w:divBdr>
                                <w:top w:val="none" w:sz="0" w:space="0" w:color="auto"/>
                                <w:left w:val="none" w:sz="0" w:space="0" w:color="auto"/>
                                <w:bottom w:val="none" w:sz="0" w:space="0" w:color="auto"/>
                                <w:right w:val="none" w:sz="0" w:space="0" w:color="auto"/>
                              </w:divBdr>
                            </w:div>
                            <w:div w:id="90965936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713227">
      <w:bodyDiv w:val="1"/>
      <w:marLeft w:val="0"/>
      <w:marRight w:val="0"/>
      <w:marTop w:val="0"/>
      <w:marBottom w:val="0"/>
      <w:divBdr>
        <w:top w:val="none" w:sz="0" w:space="0" w:color="auto"/>
        <w:left w:val="none" w:sz="0" w:space="0" w:color="auto"/>
        <w:bottom w:val="none" w:sz="0" w:space="0" w:color="auto"/>
        <w:right w:val="none" w:sz="0" w:space="0" w:color="auto"/>
      </w:divBdr>
    </w:div>
    <w:div w:id="1367292316">
      <w:bodyDiv w:val="1"/>
      <w:marLeft w:val="0"/>
      <w:marRight w:val="0"/>
      <w:marTop w:val="0"/>
      <w:marBottom w:val="0"/>
      <w:divBdr>
        <w:top w:val="none" w:sz="0" w:space="0" w:color="auto"/>
        <w:left w:val="none" w:sz="0" w:space="0" w:color="auto"/>
        <w:bottom w:val="none" w:sz="0" w:space="0" w:color="auto"/>
        <w:right w:val="none" w:sz="0" w:space="0" w:color="auto"/>
      </w:divBdr>
    </w:div>
    <w:div w:id="1391492754">
      <w:bodyDiv w:val="1"/>
      <w:marLeft w:val="0"/>
      <w:marRight w:val="0"/>
      <w:marTop w:val="0"/>
      <w:marBottom w:val="0"/>
      <w:divBdr>
        <w:top w:val="none" w:sz="0" w:space="0" w:color="auto"/>
        <w:left w:val="none" w:sz="0" w:space="0" w:color="auto"/>
        <w:bottom w:val="none" w:sz="0" w:space="0" w:color="auto"/>
        <w:right w:val="none" w:sz="0" w:space="0" w:color="auto"/>
      </w:divBdr>
    </w:div>
    <w:div w:id="1454327421">
      <w:bodyDiv w:val="1"/>
      <w:marLeft w:val="0"/>
      <w:marRight w:val="0"/>
      <w:marTop w:val="0"/>
      <w:marBottom w:val="0"/>
      <w:divBdr>
        <w:top w:val="none" w:sz="0" w:space="0" w:color="auto"/>
        <w:left w:val="none" w:sz="0" w:space="0" w:color="auto"/>
        <w:bottom w:val="none" w:sz="0" w:space="0" w:color="auto"/>
        <w:right w:val="none" w:sz="0" w:space="0" w:color="auto"/>
      </w:divBdr>
    </w:div>
    <w:div w:id="1559902009">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1656569219">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628167826">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495888">
      <w:bodyDiv w:val="1"/>
      <w:marLeft w:val="0"/>
      <w:marRight w:val="0"/>
      <w:marTop w:val="0"/>
      <w:marBottom w:val="0"/>
      <w:divBdr>
        <w:top w:val="none" w:sz="0" w:space="0" w:color="auto"/>
        <w:left w:val="none" w:sz="0" w:space="0" w:color="auto"/>
        <w:bottom w:val="none" w:sz="0" w:space="0" w:color="auto"/>
        <w:right w:val="none" w:sz="0" w:space="0" w:color="auto"/>
      </w:divBdr>
    </w:div>
    <w:div w:id="1962882256">
      <w:bodyDiv w:val="1"/>
      <w:marLeft w:val="0"/>
      <w:marRight w:val="0"/>
      <w:marTop w:val="0"/>
      <w:marBottom w:val="0"/>
      <w:divBdr>
        <w:top w:val="none" w:sz="0" w:space="0" w:color="auto"/>
        <w:left w:val="none" w:sz="0" w:space="0" w:color="auto"/>
        <w:bottom w:val="none" w:sz="0" w:space="0" w:color="auto"/>
        <w:right w:val="none" w:sz="0" w:space="0" w:color="auto"/>
      </w:divBdr>
    </w:div>
    <w:div w:id="198662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7.png"/><Relationship Id="rId21" Type="http://schemas.openxmlformats.org/officeDocument/2006/relationships/image" Target="media/image12.gif"/><Relationship Id="rId42" Type="http://schemas.openxmlformats.org/officeDocument/2006/relationships/image" Target="media/image22.png"/><Relationship Id="rId47" Type="http://schemas.openxmlformats.org/officeDocument/2006/relationships/oleObject" Target="embeddings/oleObject6.bin"/><Relationship Id="rId63" Type="http://schemas.openxmlformats.org/officeDocument/2006/relationships/image" Target="media/image34.png"/><Relationship Id="rId68" Type="http://schemas.openxmlformats.org/officeDocument/2006/relationships/image" Target="media/image37.png"/><Relationship Id="rId84" Type="http://schemas.openxmlformats.org/officeDocument/2006/relationships/image" Target="media/image47.wmf"/><Relationship Id="rId89" Type="http://schemas.openxmlformats.org/officeDocument/2006/relationships/oleObject" Target="embeddings/oleObject21.bin"/><Relationship Id="rId112" Type="http://schemas.openxmlformats.org/officeDocument/2006/relationships/image" Target="media/image64.wmf"/><Relationship Id="rId133" Type="http://schemas.openxmlformats.org/officeDocument/2006/relationships/footer" Target="footer1.xml"/><Relationship Id="rId16" Type="http://schemas.openxmlformats.org/officeDocument/2006/relationships/image" Target="media/image8.png"/><Relationship Id="rId107" Type="http://schemas.openxmlformats.org/officeDocument/2006/relationships/image" Target="media/image60.png"/><Relationship Id="rId11" Type="http://schemas.openxmlformats.org/officeDocument/2006/relationships/image" Target="media/image4.png"/><Relationship Id="rId37" Type="http://schemas.microsoft.com/office/2007/relationships/hdphoto" Target="media/hdphoto5.wdp"/><Relationship Id="rId53" Type="http://schemas.openxmlformats.org/officeDocument/2006/relationships/image" Target="media/image28.png"/><Relationship Id="rId58" Type="http://schemas.openxmlformats.org/officeDocument/2006/relationships/image" Target="media/image32.wmf"/><Relationship Id="rId74" Type="http://schemas.openxmlformats.org/officeDocument/2006/relationships/image" Target="media/image42.wmf"/><Relationship Id="rId79" Type="http://schemas.openxmlformats.org/officeDocument/2006/relationships/oleObject" Target="embeddings/oleObject16.bin"/><Relationship Id="rId102" Type="http://schemas.openxmlformats.org/officeDocument/2006/relationships/image" Target="media/image57.png"/><Relationship Id="rId123" Type="http://schemas.openxmlformats.org/officeDocument/2006/relationships/oleObject" Target="embeddings/oleObject28.bin"/><Relationship Id="rId128" Type="http://schemas.openxmlformats.org/officeDocument/2006/relationships/image" Target="media/image73.wmf"/><Relationship Id="rId5" Type="http://schemas.openxmlformats.org/officeDocument/2006/relationships/webSettings" Target="webSettings.xml"/><Relationship Id="rId90" Type="http://schemas.openxmlformats.org/officeDocument/2006/relationships/image" Target="media/image50.wmf"/><Relationship Id="rId95" Type="http://schemas.openxmlformats.org/officeDocument/2006/relationships/image" Target="media/image54.png"/><Relationship Id="rId19" Type="http://schemas.openxmlformats.org/officeDocument/2006/relationships/image" Target="media/image10.png"/><Relationship Id="rId14" Type="http://schemas.openxmlformats.org/officeDocument/2006/relationships/image" Target="media/image6.png"/><Relationship Id="rId22"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oleObject" Target="embeddings/oleObject1.bin"/><Relationship Id="rId43" Type="http://schemas.openxmlformats.org/officeDocument/2006/relationships/image" Target="media/image23.wmf"/><Relationship Id="rId48" Type="http://schemas.openxmlformats.org/officeDocument/2006/relationships/oleObject" Target="embeddings/oleObject7.bin"/><Relationship Id="rId56" Type="http://schemas.openxmlformats.org/officeDocument/2006/relationships/oleObject" Target="embeddings/oleObject9.bin"/><Relationship Id="rId64" Type="http://schemas.microsoft.com/office/2007/relationships/hdphoto" Target="media/hdphoto7.wdp"/><Relationship Id="rId69" Type="http://schemas.openxmlformats.org/officeDocument/2006/relationships/image" Target="media/image38.png"/><Relationship Id="rId77" Type="http://schemas.openxmlformats.org/officeDocument/2006/relationships/oleObject" Target="embeddings/oleObject15.bin"/><Relationship Id="rId100" Type="http://schemas.openxmlformats.org/officeDocument/2006/relationships/image" Target="media/image56.png"/><Relationship Id="rId105" Type="http://schemas.microsoft.com/office/2007/relationships/hdphoto" Target="media/hdphoto12.wdp"/><Relationship Id="rId113" Type="http://schemas.openxmlformats.org/officeDocument/2006/relationships/oleObject" Target="embeddings/oleObject24.bin"/><Relationship Id="rId118" Type="http://schemas.openxmlformats.org/officeDocument/2006/relationships/image" Target="media/image68.wmf"/><Relationship Id="rId126" Type="http://schemas.openxmlformats.org/officeDocument/2006/relationships/image" Target="media/image72.wmf"/><Relationship Id="rId13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oleObject" Target="embeddings/oleObject8.bin"/><Relationship Id="rId72" Type="http://schemas.openxmlformats.org/officeDocument/2006/relationships/image" Target="media/image41.wmf"/><Relationship Id="rId80" Type="http://schemas.openxmlformats.org/officeDocument/2006/relationships/image" Target="media/image45.wmf"/><Relationship Id="rId85" Type="http://schemas.openxmlformats.org/officeDocument/2006/relationships/oleObject" Target="embeddings/oleObject19.bin"/><Relationship Id="rId93" Type="http://schemas.openxmlformats.org/officeDocument/2006/relationships/image" Target="media/image52.png"/><Relationship Id="rId98" Type="http://schemas.microsoft.com/office/2007/relationships/hdphoto" Target="media/hdphoto9.wdp"/><Relationship Id="rId121" Type="http://schemas.openxmlformats.org/officeDocument/2006/relationships/oleObject" Target="embeddings/oleObject27.bin"/><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jpeg"/><Relationship Id="rId33" Type="http://schemas.microsoft.com/office/2007/relationships/hdphoto" Target="media/hdphoto4.wdp"/><Relationship Id="rId38" Type="http://schemas.openxmlformats.org/officeDocument/2006/relationships/image" Target="media/image20.wmf"/><Relationship Id="rId46" Type="http://schemas.openxmlformats.org/officeDocument/2006/relationships/oleObject" Target="embeddings/oleObject5.bin"/><Relationship Id="rId59" Type="http://schemas.openxmlformats.org/officeDocument/2006/relationships/oleObject" Target="embeddings/oleObject10.bin"/><Relationship Id="rId67" Type="http://schemas.openxmlformats.org/officeDocument/2006/relationships/image" Target="media/image36.png"/><Relationship Id="rId103" Type="http://schemas.microsoft.com/office/2007/relationships/hdphoto" Target="media/hdphoto11.wdp"/><Relationship Id="rId108" Type="http://schemas.openxmlformats.org/officeDocument/2006/relationships/image" Target="media/image61.png"/><Relationship Id="rId116" Type="http://schemas.openxmlformats.org/officeDocument/2006/relationships/image" Target="media/image66.png"/><Relationship Id="rId124" Type="http://schemas.openxmlformats.org/officeDocument/2006/relationships/oleObject" Target="embeddings/oleObject29.bin"/><Relationship Id="rId129" Type="http://schemas.openxmlformats.org/officeDocument/2006/relationships/oleObject" Target="embeddings/oleObject31.bin"/><Relationship Id="rId20" Type="http://schemas.openxmlformats.org/officeDocument/2006/relationships/image" Target="media/image11.png"/><Relationship Id="rId41" Type="http://schemas.openxmlformats.org/officeDocument/2006/relationships/oleObject" Target="embeddings/oleObject3.bin"/><Relationship Id="rId54" Type="http://schemas.openxmlformats.org/officeDocument/2006/relationships/image" Target="media/image29.jpeg"/><Relationship Id="rId62" Type="http://schemas.microsoft.com/office/2007/relationships/hdphoto" Target="media/hdphoto6.wdp"/><Relationship Id="rId70" Type="http://schemas.openxmlformats.org/officeDocument/2006/relationships/image" Target="media/image39.png"/><Relationship Id="rId75" Type="http://schemas.openxmlformats.org/officeDocument/2006/relationships/oleObject" Target="embeddings/oleObject14.bin"/><Relationship Id="rId83" Type="http://schemas.openxmlformats.org/officeDocument/2006/relationships/oleObject" Target="embeddings/oleObject18.bin"/><Relationship Id="rId88" Type="http://schemas.openxmlformats.org/officeDocument/2006/relationships/image" Target="media/image49.wmf"/><Relationship Id="rId91" Type="http://schemas.openxmlformats.org/officeDocument/2006/relationships/oleObject" Target="embeddings/oleObject22.bin"/><Relationship Id="rId111" Type="http://schemas.openxmlformats.org/officeDocument/2006/relationships/oleObject" Target="embeddings/oleObject23.bin"/><Relationship Id="rId13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microsoft.com/office/2007/relationships/hdphoto" Target="media/hdphoto2.wdp"/><Relationship Id="rId36" Type="http://schemas.openxmlformats.org/officeDocument/2006/relationships/image" Target="media/image19.png"/><Relationship Id="rId49" Type="http://schemas.openxmlformats.org/officeDocument/2006/relationships/image" Target="media/image25.png"/><Relationship Id="rId57" Type="http://schemas.openxmlformats.org/officeDocument/2006/relationships/image" Target="media/image31.png"/><Relationship Id="rId106" Type="http://schemas.openxmlformats.org/officeDocument/2006/relationships/image" Target="media/image59.png"/><Relationship Id="rId114" Type="http://schemas.openxmlformats.org/officeDocument/2006/relationships/image" Target="media/image65.wmf"/><Relationship Id="rId119" Type="http://schemas.openxmlformats.org/officeDocument/2006/relationships/oleObject" Target="embeddings/oleObject26.bin"/><Relationship Id="rId127" Type="http://schemas.openxmlformats.org/officeDocument/2006/relationships/oleObject" Target="embeddings/oleObject30.bin"/><Relationship Id="rId10" Type="http://schemas.openxmlformats.org/officeDocument/2006/relationships/image" Target="media/image3.png"/><Relationship Id="rId31" Type="http://schemas.openxmlformats.org/officeDocument/2006/relationships/image" Target="media/image17.png"/><Relationship Id="rId44" Type="http://schemas.openxmlformats.org/officeDocument/2006/relationships/oleObject" Target="embeddings/oleObject4.bin"/><Relationship Id="rId52" Type="http://schemas.openxmlformats.org/officeDocument/2006/relationships/image" Target="media/image27.png"/><Relationship Id="rId60" Type="http://schemas.openxmlformats.org/officeDocument/2006/relationships/oleObject" Target="embeddings/oleObject11.bin"/><Relationship Id="rId65" Type="http://schemas.openxmlformats.org/officeDocument/2006/relationships/image" Target="media/image35.wmf"/><Relationship Id="rId73" Type="http://schemas.openxmlformats.org/officeDocument/2006/relationships/oleObject" Target="embeddings/oleObject13.bin"/><Relationship Id="rId78" Type="http://schemas.openxmlformats.org/officeDocument/2006/relationships/image" Target="media/image44.wmf"/><Relationship Id="rId81" Type="http://schemas.openxmlformats.org/officeDocument/2006/relationships/oleObject" Target="embeddings/oleObject17.bin"/><Relationship Id="rId86" Type="http://schemas.openxmlformats.org/officeDocument/2006/relationships/image" Target="media/image48.wmf"/><Relationship Id="rId94" Type="http://schemas.openxmlformats.org/officeDocument/2006/relationships/image" Target="media/image53.png"/><Relationship Id="rId99" Type="http://schemas.openxmlformats.org/officeDocument/2006/relationships/image" Target="media/image55.png"/><Relationship Id="rId101" Type="http://schemas.microsoft.com/office/2007/relationships/hdphoto" Target="media/hdphoto10.wdp"/><Relationship Id="rId122" Type="http://schemas.openxmlformats.org/officeDocument/2006/relationships/image" Target="media/image70.wmf"/><Relationship Id="rId130" Type="http://schemas.openxmlformats.org/officeDocument/2006/relationships/image" Target="media/image74.wmf"/><Relationship Id="rId13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microsoft.com/office/2007/relationships/hdphoto" Target="media/hdphoto1.wdp"/><Relationship Id="rId18" Type="http://schemas.openxmlformats.org/officeDocument/2006/relationships/image" Target="http://video.etiantian.net/ett20/resource/92f7983b42065e5d53c8f55aec446264/tbjx.files/image050.jpg" TargetMode="External"/><Relationship Id="rId39" Type="http://schemas.openxmlformats.org/officeDocument/2006/relationships/oleObject" Target="embeddings/oleObject2.bin"/><Relationship Id="rId109" Type="http://schemas.openxmlformats.org/officeDocument/2006/relationships/image" Target="media/image62.png"/><Relationship Id="rId34" Type="http://schemas.openxmlformats.org/officeDocument/2006/relationships/image" Target="media/image18.wmf"/><Relationship Id="rId50" Type="http://schemas.openxmlformats.org/officeDocument/2006/relationships/image" Target="media/image26.wmf"/><Relationship Id="rId55" Type="http://schemas.openxmlformats.org/officeDocument/2006/relationships/image" Target="media/image30.wmf"/><Relationship Id="rId76" Type="http://schemas.openxmlformats.org/officeDocument/2006/relationships/image" Target="media/image43.wmf"/><Relationship Id="rId104" Type="http://schemas.openxmlformats.org/officeDocument/2006/relationships/image" Target="media/image58.png"/><Relationship Id="rId120" Type="http://schemas.openxmlformats.org/officeDocument/2006/relationships/image" Target="media/image69.wmf"/><Relationship Id="rId125" Type="http://schemas.openxmlformats.org/officeDocument/2006/relationships/image" Target="media/image71.png"/><Relationship Id="rId7" Type="http://schemas.openxmlformats.org/officeDocument/2006/relationships/endnotes" Target="endnotes.xml"/><Relationship Id="rId71" Type="http://schemas.openxmlformats.org/officeDocument/2006/relationships/image" Target="media/image40.png"/><Relationship Id="rId92" Type="http://schemas.openxmlformats.org/officeDocument/2006/relationships/image" Target="media/image51.png"/><Relationship Id="rId2" Type="http://schemas.openxmlformats.org/officeDocument/2006/relationships/numbering" Target="numbering.xml"/><Relationship Id="rId29" Type="http://schemas.openxmlformats.org/officeDocument/2006/relationships/image" Target="media/image15.png"/><Relationship Id="rId40" Type="http://schemas.openxmlformats.org/officeDocument/2006/relationships/image" Target="media/image21.wmf"/><Relationship Id="rId45" Type="http://schemas.openxmlformats.org/officeDocument/2006/relationships/image" Target="media/image24.wmf"/><Relationship Id="rId66" Type="http://schemas.openxmlformats.org/officeDocument/2006/relationships/oleObject" Target="embeddings/oleObject12.bin"/><Relationship Id="rId87" Type="http://schemas.openxmlformats.org/officeDocument/2006/relationships/oleObject" Target="embeddings/oleObject20.bin"/><Relationship Id="rId110" Type="http://schemas.openxmlformats.org/officeDocument/2006/relationships/image" Target="media/image63.wmf"/><Relationship Id="rId115" Type="http://schemas.openxmlformats.org/officeDocument/2006/relationships/oleObject" Target="embeddings/oleObject25.bin"/><Relationship Id="rId131" Type="http://schemas.openxmlformats.org/officeDocument/2006/relationships/oleObject" Target="embeddings/oleObject32.bin"/><Relationship Id="rId61" Type="http://schemas.openxmlformats.org/officeDocument/2006/relationships/image" Target="media/image33.png"/><Relationship Id="rId82" Type="http://schemas.openxmlformats.org/officeDocument/2006/relationships/image" Target="media/image46.wmf"/></Relationships>
</file>

<file path=word/_rels/header1.xml.rels><?xml version="1.0" encoding="UTF-8" standalone="yes"?>
<Relationships xmlns="http://schemas.openxmlformats.org/package/2006/relationships"><Relationship Id="rId1" Type="http://schemas.openxmlformats.org/officeDocument/2006/relationships/image" Target="media/image7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8E8B5-B879-448A-ABB5-8AF075CC5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15</Pages>
  <Words>1276</Words>
  <Characters>7279</Characters>
  <Application>Microsoft Office Word</Application>
  <DocSecurity>0</DocSecurity>
  <Lines>60</Lines>
  <Paragraphs>17</Paragraphs>
  <ScaleCrop>false</ScaleCrop>
  <Company>Sky123.Org</Company>
  <LinksUpToDate>false</LinksUpToDate>
  <CharactersWithSpaces>8538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User</cp:lastModifiedBy>
  <cp:revision>556</cp:revision>
  <cp:lastPrinted>2015-03-06T07:35:00Z</cp:lastPrinted>
  <dcterms:created xsi:type="dcterms:W3CDTF">2016-04-12T05:48:00Z</dcterms:created>
  <dcterms:modified xsi:type="dcterms:W3CDTF">2016-09-30T05:51:00Z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