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749C9" w:rsidRDefault="00E32403" w:rsidP="00A600CA">
      <w:pPr>
        <w:spacing w:line="276" w:lineRule="auto"/>
        <w:jc w:val="center"/>
        <w:rPr>
          <w:rFonts w:ascii="Times New Roman" w:eastAsia="黑体" w:hAnsi="Times New Roman" w:cs="Times New Roman"/>
          <w:sz w:val="36"/>
          <w:szCs w:val="36"/>
        </w:rPr>
      </w:pPr>
      <w:r w:rsidRPr="003749C9">
        <w:rPr>
          <w:rFonts w:ascii="Times New Roman" w:eastAsia="黑体" w:hAnsi="Times New Roman" w:cs="Times New Roman"/>
          <w:sz w:val="36"/>
          <w:szCs w:val="36"/>
        </w:rPr>
        <w:t>高</w:t>
      </w:r>
      <w:r w:rsidR="00A362D7" w:rsidRPr="003749C9">
        <w:rPr>
          <w:rFonts w:ascii="Times New Roman" w:eastAsia="黑体" w:hAnsi="Times New Roman" w:cs="Times New Roman"/>
          <w:sz w:val="36"/>
          <w:szCs w:val="36"/>
        </w:rPr>
        <w:t>一</w:t>
      </w:r>
      <w:r w:rsidR="00F30354" w:rsidRPr="003749C9">
        <w:rPr>
          <w:rFonts w:ascii="Times New Roman" w:eastAsia="黑体" w:hAnsi="Times New Roman" w:cs="Times New Roman"/>
          <w:sz w:val="36"/>
          <w:szCs w:val="36"/>
        </w:rPr>
        <w:t>物理</w:t>
      </w:r>
      <w:r w:rsidR="004A2A8B">
        <w:rPr>
          <w:rFonts w:ascii="Times New Roman" w:eastAsia="黑体" w:hAnsi="Times New Roman" w:cs="Times New Roman" w:hint="eastAsia"/>
          <w:sz w:val="36"/>
          <w:szCs w:val="36"/>
        </w:rPr>
        <w:t>秋季</w:t>
      </w:r>
      <w:r w:rsidR="001F2BCF" w:rsidRPr="003749C9">
        <w:rPr>
          <w:rFonts w:ascii="Times New Roman" w:eastAsia="黑体" w:hAnsi="Times New Roman"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749C9" w:rsidTr="007E6049">
        <w:trPr>
          <w:trHeight w:val="454"/>
        </w:trPr>
        <w:tc>
          <w:tcPr>
            <w:tcW w:w="1696" w:type="dxa"/>
            <w:gridSpan w:val="2"/>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sz w:val="24"/>
              </w:rPr>
              <w:t>教师</w:t>
            </w:r>
          </w:p>
        </w:tc>
        <w:tc>
          <w:tcPr>
            <w:tcW w:w="2664" w:type="dxa"/>
            <w:vAlign w:val="center"/>
          </w:tcPr>
          <w:p w:rsidR="001F2BCF" w:rsidRPr="003749C9" w:rsidRDefault="001F2BCF" w:rsidP="00A600CA">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日期</w:t>
            </w:r>
          </w:p>
        </w:tc>
        <w:tc>
          <w:tcPr>
            <w:tcW w:w="3461" w:type="dxa"/>
            <w:gridSpan w:val="2"/>
            <w:vAlign w:val="center"/>
          </w:tcPr>
          <w:p w:rsidR="001F2BCF" w:rsidRPr="003749C9" w:rsidRDefault="001F2BCF" w:rsidP="00A600CA">
            <w:pPr>
              <w:tabs>
                <w:tab w:val="left" w:pos="6360"/>
              </w:tabs>
              <w:spacing w:line="276" w:lineRule="auto"/>
              <w:jc w:val="center"/>
              <w:rPr>
                <w:rFonts w:ascii="Times New Roman" w:hAnsi="Times New Roman" w:cs="Times New Roman"/>
                <w:color w:val="000000"/>
                <w:sz w:val="24"/>
              </w:rPr>
            </w:pPr>
          </w:p>
        </w:tc>
      </w:tr>
      <w:tr w:rsidR="001F2BCF" w:rsidRPr="003749C9" w:rsidTr="007E6049">
        <w:trPr>
          <w:trHeight w:val="454"/>
        </w:trPr>
        <w:tc>
          <w:tcPr>
            <w:tcW w:w="1696" w:type="dxa"/>
            <w:gridSpan w:val="2"/>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学生</w:t>
            </w:r>
          </w:p>
        </w:tc>
        <w:tc>
          <w:tcPr>
            <w:tcW w:w="7590" w:type="dxa"/>
            <w:gridSpan w:val="4"/>
            <w:vAlign w:val="center"/>
          </w:tcPr>
          <w:p w:rsidR="001F2BCF" w:rsidRPr="003749C9" w:rsidRDefault="001F2BCF" w:rsidP="00A600CA">
            <w:pPr>
              <w:tabs>
                <w:tab w:val="left" w:pos="6360"/>
              </w:tabs>
              <w:spacing w:line="276" w:lineRule="auto"/>
              <w:jc w:val="center"/>
              <w:rPr>
                <w:rFonts w:ascii="Times New Roman" w:hAnsi="Times New Roman" w:cs="Times New Roman"/>
                <w:color w:val="000000"/>
                <w:sz w:val="24"/>
              </w:rPr>
            </w:pPr>
          </w:p>
        </w:tc>
      </w:tr>
      <w:tr w:rsidR="001F2BCF" w:rsidRPr="003749C9" w:rsidTr="007E6049">
        <w:trPr>
          <w:trHeight w:val="454"/>
        </w:trPr>
        <w:tc>
          <w:tcPr>
            <w:tcW w:w="1696" w:type="dxa"/>
            <w:gridSpan w:val="2"/>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课程编号</w:t>
            </w:r>
          </w:p>
        </w:tc>
        <w:tc>
          <w:tcPr>
            <w:tcW w:w="2664" w:type="dxa"/>
            <w:vAlign w:val="center"/>
          </w:tcPr>
          <w:p w:rsidR="001F2BCF" w:rsidRPr="003749C9" w:rsidRDefault="001F2BCF" w:rsidP="00A600CA">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课型</w:t>
            </w:r>
          </w:p>
        </w:tc>
        <w:tc>
          <w:tcPr>
            <w:tcW w:w="3461" w:type="dxa"/>
            <w:gridSpan w:val="2"/>
            <w:vAlign w:val="center"/>
          </w:tcPr>
          <w:p w:rsidR="001F2BCF" w:rsidRPr="003749C9" w:rsidRDefault="00C53DC0" w:rsidP="00A600CA">
            <w:pPr>
              <w:tabs>
                <w:tab w:val="left" w:pos="6360"/>
              </w:tabs>
              <w:spacing w:line="276" w:lineRule="auto"/>
              <w:jc w:val="center"/>
              <w:rPr>
                <w:rFonts w:ascii="Times New Roman" w:hAnsi="Times New Roman" w:cs="Times New Roman"/>
                <w:color w:val="000000"/>
                <w:sz w:val="24"/>
                <w:szCs w:val="24"/>
              </w:rPr>
            </w:pPr>
            <w:r>
              <w:rPr>
                <w:rFonts w:ascii="Times New Roman" w:hAnsi="Times New Roman" w:cs="Times New Roman" w:hint="eastAsia"/>
                <w:color w:val="000000"/>
                <w:szCs w:val="24"/>
              </w:rPr>
              <w:t>同步</w:t>
            </w:r>
          </w:p>
        </w:tc>
      </w:tr>
      <w:tr w:rsidR="001F2BCF" w:rsidRPr="003749C9" w:rsidTr="007E6049">
        <w:trPr>
          <w:trHeight w:val="1011"/>
        </w:trPr>
        <w:tc>
          <w:tcPr>
            <w:tcW w:w="1696" w:type="dxa"/>
            <w:gridSpan w:val="2"/>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课题</w:t>
            </w:r>
          </w:p>
        </w:tc>
        <w:tc>
          <w:tcPr>
            <w:tcW w:w="7590" w:type="dxa"/>
            <w:gridSpan w:val="4"/>
            <w:vAlign w:val="center"/>
          </w:tcPr>
          <w:p w:rsidR="001F2BCF" w:rsidRPr="003749C9" w:rsidRDefault="001F5D84" w:rsidP="00A600CA">
            <w:pPr>
              <w:tabs>
                <w:tab w:val="left" w:pos="6360"/>
              </w:tabs>
              <w:spacing w:line="276" w:lineRule="auto"/>
              <w:jc w:val="center"/>
              <w:rPr>
                <w:rFonts w:ascii="Times New Roman" w:eastAsia="黑体" w:hAnsi="Times New Roman" w:cs="Times New Roman"/>
                <w:color w:val="000000"/>
                <w:sz w:val="36"/>
                <w:szCs w:val="36"/>
              </w:rPr>
            </w:pPr>
            <w:r w:rsidRPr="003749C9">
              <w:rPr>
                <w:rFonts w:ascii="Times New Roman" w:eastAsia="黑体" w:hAnsi="Times New Roman" w:cs="Times New Roman"/>
                <w:color w:val="000000"/>
                <w:sz w:val="36"/>
                <w:szCs w:val="36"/>
              </w:rPr>
              <w:t>共点力的平衡</w:t>
            </w:r>
            <w:r w:rsidR="00D80C97">
              <w:rPr>
                <w:rFonts w:ascii="Times New Roman" w:eastAsia="黑体" w:hAnsi="Times New Roman" w:cs="Times New Roman" w:hint="eastAsia"/>
                <w:color w:val="000000"/>
                <w:sz w:val="36"/>
                <w:szCs w:val="36"/>
              </w:rPr>
              <w:t>（一）</w:t>
            </w:r>
          </w:p>
        </w:tc>
      </w:tr>
      <w:tr w:rsidR="001F2BCF" w:rsidRPr="003749C9" w:rsidTr="007E6049">
        <w:trPr>
          <w:trHeight w:val="454"/>
        </w:trPr>
        <w:tc>
          <w:tcPr>
            <w:tcW w:w="9286" w:type="dxa"/>
            <w:gridSpan w:val="6"/>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bookmarkStart w:id="0" w:name="OLE_LINK5"/>
            <w:r w:rsidRPr="003749C9">
              <w:rPr>
                <w:rFonts w:ascii="Times New Roman" w:eastAsia="黑体" w:cs="Times New Roman"/>
                <w:color w:val="000000"/>
                <w:sz w:val="24"/>
              </w:rPr>
              <w:t>教学目标</w:t>
            </w:r>
          </w:p>
        </w:tc>
      </w:tr>
      <w:bookmarkEnd w:id="0"/>
      <w:tr w:rsidR="001F2BCF" w:rsidRPr="003749C9" w:rsidTr="007E6049">
        <w:trPr>
          <w:trHeight w:val="1247"/>
        </w:trPr>
        <w:tc>
          <w:tcPr>
            <w:tcW w:w="9286" w:type="dxa"/>
            <w:gridSpan w:val="6"/>
            <w:shd w:val="clear" w:color="auto" w:fill="auto"/>
            <w:vAlign w:val="center"/>
          </w:tcPr>
          <w:p w:rsidR="00E32403" w:rsidRPr="003749C9" w:rsidRDefault="00E32403" w:rsidP="00A600CA">
            <w:pPr>
              <w:spacing w:line="276" w:lineRule="auto"/>
              <w:rPr>
                <w:rFonts w:ascii="Times New Roman" w:hAnsi="Times New Roman" w:cs="Times New Roman"/>
              </w:rPr>
            </w:pPr>
            <w:r w:rsidRPr="00AF0AFC">
              <w:rPr>
                <w:rFonts w:cstheme="minorHAnsi"/>
              </w:rPr>
              <w:t>1</w:t>
            </w:r>
            <w:r w:rsidR="00075070" w:rsidRPr="003749C9">
              <w:rPr>
                <w:rFonts w:ascii="Times New Roman" w:cs="Times New Roman"/>
              </w:rPr>
              <w:t>、</w:t>
            </w:r>
            <w:r w:rsidR="0098490C" w:rsidRPr="003749C9">
              <w:rPr>
                <w:rFonts w:ascii="Times New Roman" w:cs="Times New Roman"/>
              </w:rPr>
              <w:t>理解共点力平衡的条件和推论</w:t>
            </w:r>
          </w:p>
          <w:p w:rsidR="00E32403" w:rsidRPr="003749C9" w:rsidRDefault="00E32403" w:rsidP="00A600CA">
            <w:pPr>
              <w:spacing w:line="276" w:lineRule="auto"/>
              <w:rPr>
                <w:rFonts w:ascii="Times New Roman" w:eastAsia="黑体" w:hAnsi="Times New Roman" w:cs="Times New Roman"/>
              </w:rPr>
            </w:pPr>
            <w:r w:rsidRPr="00AF0AFC">
              <w:rPr>
                <w:rFonts w:cstheme="minorHAnsi"/>
              </w:rPr>
              <w:t>2</w:t>
            </w:r>
            <w:r w:rsidRPr="003749C9">
              <w:rPr>
                <w:rFonts w:ascii="Times New Roman" w:cs="Times New Roman"/>
              </w:rPr>
              <w:t>、</w:t>
            </w:r>
            <w:r w:rsidR="0098490C" w:rsidRPr="003749C9">
              <w:rPr>
                <w:rFonts w:ascii="Times New Roman" w:cs="Times New Roman"/>
              </w:rPr>
              <w:t>能运用正交分解法解决共点力平衡的问题</w:t>
            </w:r>
          </w:p>
        </w:tc>
      </w:tr>
      <w:tr w:rsidR="001F2BCF" w:rsidRPr="003749C9" w:rsidTr="007E6049">
        <w:trPr>
          <w:trHeight w:val="454"/>
        </w:trPr>
        <w:tc>
          <w:tcPr>
            <w:tcW w:w="9286" w:type="dxa"/>
            <w:gridSpan w:val="6"/>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教学重点</w:t>
            </w:r>
          </w:p>
        </w:tc>
      </w:tr>
      <w:tr w:rsidR="001F2BCF" w:rsidRPr="003749C9" w:rsidTr="007E6049">
        <w:trPr>
          <w:trHeight w:val="1247"/>
        </w:trPr>
        <w:tc>
          <w:tcPr>
            <w:tcW w:w="9286" w:type="dxa"/>
            <w:gridSpan w:val="6"/>
            <w:vAlign w:val="center"/>
          </w:tcPr>
          <w:p w:rsidR="001F2BCF" w:rsidRPr="003749C9" w:rsidRDefault="00F30354" w:rsidP="00A600CA">
            <w:pPr>
              <w:spacing w:line="276" w:lineRule="auto"/>
              <w:rPr>
                <w:rFonts w:ascii="Times New Roman" w:hAnsi="Times New Roman" w:cs="Times New Roman"/>
              </w:rPr>
            </w:pPr>
            <w:r w:rsidRPr="00AF0AFC">
              <w:rPr>
                <w:rFonts w:cstheme="minorHAnsi"/>
              </w:rPr>
              <w:t>1</w:t>
            </w:r>
            <w:r w:rsidR="00075070" w:rsidRPr="003749C9">
              <w:rPr>
                <w:rFonts w:ascii="Times New Roman" w:cs="Times New Roman"/>
              </w:rPr>
              <w:t>、</w:t>
            </w:r>
            <w:r w:rsidR="0098490C" w:rsidRPr="003749C9">
              <w:rPr>
                <w:rFonts w:ascii="Times New Roman" w:cs="Times New Roman"/>
              </w:rPr>
              <w:t>共点力平衡推论的灵活应用</w:t>
            </w:r>
          </w:p>
          <w:p w:rsidR="00075070" w:rsidRPr="003749C9" w:rsidRDefault="00075070" w:rsidP="00A600CA">
            <w:pPr>
              <w:spacing w:line="276" w:lineRule="auto"/>
              <w:rPr>
                <w:rFonts w:ascii="Times New Roman" w:hAnsi="Times New Roman" w:cs="Times New Roman"/>
              </w:rPr>
            </w:pPr>
            <w:r w:rsidRPr="00AF0AFC">
              <w:rPr>
                <w:rFonts w:cstheme="minorHAnsi"/>
              </w:rPr>
              <w:t>2</w:t>
            </w:r>
            <w:r w:rsidRPr="003749C9">
              <w:rPr>
                <w:rFonts w:ascii="Times New Roman" w:cs="Times New Roman"/>
              </w:rPr>
              <w:t>、</w:t>
            </w:r>
            <w:r w:rsidR="0098490C" w:rsidRPr="003749C9">
              <w:rPr>
                <w:rFonts w:ascii="Times New Roman" w:cs="Times New Roman"/>
              </w:rPr>
              <w:t>熟练正交分解法的解题步骤</w:t>
            </w:r>
          </w:p>
        </w:tc>
      </w:tr>
      <w:tr w:rsidR="001F2BCF" w:rsidRPr="003749C9" w:rsidTr="007E6049">
        <w:trPr>
          <w:trHeight w:val="454"/>
        </w:trPr>
        <w:tc>
          <w:tcPr>
            <w:tcW w:w="9286" w:type="dxa"/>
            <w:gridSpan w:val="6"/>
            <w:vAlign w:val="center"/>
          </w:tcPr>
          <w:p w:rsidR="001F2BCF" w:rsidRPr="003749C9" w:rsidRDefault="001F2BCF" w:rsidP="00A600CA">
            <w:pPr>
              <w:tabs>
                <w:tab w:val="left" w:pos="6360"/>
              </w:tabs>
              <w:spacing w:line="276" w:lineRule="auto"/>
              <w:jc w:val="center"/>
              <w:rPr>
                <w:rFonts w:ascii="Times New Roman" w:hAnsi="Times New Roman" w:cs="Times New Roman"/>
                <w:bCs/>
                <w:color w:val="000000"/>
                <w:kern w:val="0"/>
                <w:sz w:val="24"/>
              </w:rPr>
            </w:pPr>
            <w:r w:rsidRPr="003749C9">
              <w:rPr>
                <w:rFonts w:ascii="Times New Roman" w:eastAsia="黑体" w:cs="Times New Roman"/>
                <w:color w:val="000000"/>
                <w:sz w:val="24"/>
              </w:rPr>
              <w:t>教学安排</w:t>
            </w:r>
          </w:p>
        </w:tc>
      </w:tr>
      <w:tr w:rsidR="001F2BCF" w:rsidRPr="003749C9" w:rsidTr="007E6049">
        <w:trPr>
          <w:trHeight w:val="454"/>
        </w:trPr>
        <w:tc>
          <w:tcPr>
            <w:tcW w:w="697" w:type="dxa"/>
            <w:shd w:val="clear" w:color="auto" w:fill="auto"/>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版块</w:t>
            </w:r>
          </w:p>
        </w:tc>
        <w:tc>
          <w:tcPr>
            <w:tcW w:w="2961" w:type="dxa"/>
            <w:vAlign w:val="center"/>
          </w:tcPr>
          <w:p w:rsidR="001F2BCF" w:rsidRPr="003749C9" w:rsidRDefault="001F2BCF" w:rsidP="00A600CA">
            <w:pPr>
              <w:tabs>
                <w:tab w:val="left" w:pos="6360"/>
              </w:tabs>
              <w:spacing w:line="276" w:lineRule="auto"/>
              <w:jc w:val="center"/>
              <w:rPr>
                <w:rFonts w:ascii="Times New Roman" w:eastAsia="黑体" w:hAnsi="Times New Roman" w:cs="Times New Roman"/>
                <w:color w:val="000000"/>
                <w:sz w:val="24"/>
              </w:rPr>
            </w:pPr>
            <w:r w:rsidRPr="003749C9">
              <w:rPr>
                <w:rFonts w:ascii="Times New Roman" w:eastAsia="黑体" w:cs="Times New Roman"/>
                <w:color w:val="000000"/>
                <w:sz w:val="24"/>
              </w:rPr>
              <w:t>时长</w:t>
            </w:r>
            <w:r w:rsidR="00835628" w:rsidRPr="003749C9">
              <w:rPr>
                <w:rFonts w:ascii="Times New Roman" w:eastAsia="黑体" w:cs="Times New Roman"/>
                <w:color w:val="000000"/>
                <w:sz w:val="24"/>
              </w:rPr>
              <w:t>（分钟）</w:t>
            </w:r>
          </w:p>
        </w:tc>
      </w:tr>
      <w:tr w:rsidR="001F2BCF" w:rsidRPr="003749C9" w:rsidTr="007E6049">
        <w:trPr>
          <w:trHeight w:val="454"/>
        </w:trPr>
        <w:tc>
          <w:tcPr>
            <w:tcW w:w="697" w:type="dxa"/>
            <w:shd w:val="clear" w:color="auto" w:fill="auto"/>
            <w:vAlign w:val="center"/>
          </w:tcPr>
          <w:p w:rsidR="001F2BCF" w:rsidRPr="00AF0AFC" w:rsidRDefault="001F2BCF" w:rsidP="00A600CA">
            <w:pPr>
              <w:tabs>
                <w:tab w:val="left" w:pos="6360"/>
              </w:tabs>
              <w:spacing w:line="276" w:lineRule="auto"/>
              <w:jc w:val="center"/>
              <w:rPr>
                <w:rFonts w:eastAsia="黑体" w:cstheme="minorHAnsi"/>
                <w:color w:val="000000"/>
                <w:sz w:val="24"/>
                <w:szCs w:val="24"/>
              </w:rPr>
            </w:pPr>
            <w:r w:rsidRPr="00AF0AFC">
              <w:rPr>
                <w:rFonts w:eastAsia="黑体" w:cstheme="minorHAnsi"/>
                <w:color w:val="000000"/>
                <w:sz w:val="24"/>
                <w:szCs w:val="24"/>
              </w:rPr>
              <w:t>1</w:t>
            </w:r>
          </w:p>
        </w:tc>
        <w:tc>
          <w:tcPr>
            <w:tcW w:w="5628" w:type="dxa"/>
            <w:gridSpan w:val="4"/>
            <w:shd w:val="clear" w:color="auto" w:fill="auto"/>
            <w:vAlign w:val="center"/>
          </w:tcPr>
          <w:p w:rsidR="001F2BCF" w:rsidRPr="003749C9" w:rsidRDefault="00814E2D" w:rsidP="00A600CA">
            <w:pPr>
              <w:tabs>
                <w:tab w:val="left" w:pos="6360"/>
              </w:tabs>
              <w:spacing w:line="276" w:lineRule="auto"/>
              <w:jc w:val="left"/>
              <w:rPr>
                <w:rFonts w:ascii="Times New Roman" w:hAnsi="Times New Roman" w:cs="Times New Roman"/>
                <w:color w:val="000000"/>
                <w:szCs w:val="24"/>
              </w:rPr>
            </w:pPr>
            <w:r w:rsidRPr="003749C9">
              <w:rPr>
                <w:rFonts w:ascii="Times New Roman" w:hAnsi="Times New Roman" w:cs="Times New Roman"/>
                <w:color w:val="000000"/>
                <w:szCs w:val="24"/>
              </w:rPr>
              <w:t>知识点</w:t>
            </w:r>
            <w:r w:rsidR="00885B17">
              <w:rPr>
                <w:rFonts w:ascii="Times New Roman" w:hAnsi="Times New Roman" w:cs="Times New Roman" w:hint="eastAsia"/>
                <w:color w:val="000000"/>
                <w:szCs w:val="24"/>
              </w:rPr>
              <w:t>梳理</w:t>
            </w:r>
          </w:p>
        </w:tc>
        <w:tc>
          <w:tcPr>
            <w:tcW w:w="2961" w:type="dxa"/>
            <w:vAlign w:val="center"/>
          </w:tcPr>
          <w:p w:rsidR="001F2BCF" w:rsidRPr="00AF0AFC" w:rsidRDefault="00835628" w:rsidP="00A600CA">
            <w:pPr>
              <w:tabs>
                <w:tab w:val="left" w:pos="6360"/>
              </w:tabs>
              <w:spacing w:line="276" w:lineRule="auto"/>
              <w:jc w:val="center"/>
              <w:rPr>
                <w:rFonts w:cstheme="minorHAnsi"/>
                <w:color w:val="000000"/>
                <w:szCs w:val="24"/>
              </w:rPr>
            </w:pPr>
            <w:r w:rsidRPr="00AF0AFC">
              <w:rPr>
                <w:rFonts w:cstheme="minorHAnsi"/>
                <w:color w:val="000000"/>
                <w:szCs w:val="24"/>
              </w:rPr>
              <w:t>5</w:t>
            </w:r>
          </w:p>
        </w:tc>
      </w:tr>
      <w:tr w:rsidR="001F2BCF" w:rsidRPr="003749C9" w:rsidTr="007E6049">
        <w:trPr>
          <w:trHeight w:val="454"/>
        </w:trPr>
        <w:tc>
          <w:tcPr>
            <w:tcW w:w="697" w:type="dxa"/>
            <w:shd w:val="clear" w:color="auto" w:fill="auto"/>
            <w:vAlign w:val="center"/>
          </w:tcPr>
          <w:p w:rsidR="001F2BCF" w:rsidRPr="00AF0AFC" w:rsidRDefault="001F2BCF" w:rsidP="00A600CA">
            <w:pPr>
              <w:tabs>
                <w:tab w:val="left" w:pos="6360"/>
              </w:tabs>
              <w:spacing w:line="276" w:lineRule="auto"/>
              <w:jc w:val="center"/>
              <w:rPr>
                <w:rFonts w:eastAsia="黑体" w:cstheme="minorHAnsi"/>
                <w:color w:val="000000"/>
                <w:sz w:val="24"/>
                <w:szCs w:val="24"/>
              </w:rPr>
            </w:pPr>
            <w:r w:rsidRPr="00AF0AFC">
              <w:rPr>
                <w:rFonts w:eastAsia="黑体" w:cstheme="minorHAnsi"/>
                <w:color w:val="000000"/>
                <w:sz w:val="24"/>
                <w:szCs w:val="24"/>
              </w:rPr>
              <w:t>2</w:t>
            </w:r>
          </w:p>
        </w:tc>
        <w:tc>
          <w:tcPr>
            <w:tcW w:w="5628" w:type="dxa"/>
            <w:gridSpan w:val="4"/>
            <w:shd w:val="clear" w:color="auto" w:fill="auto"/>
            <w:vAlign w:val="center"/>
          </w:tcPr>
          <w:p w:rsidR="001F2BCF" w:rsidRPr="003749C9" w:rsidRDefault="00814E2D" w:rsidP="00A600CA">
            <w:pPr>
              <w:tabs>
                <w:tab w:val="left" w:pos="6360"/>
              </w:tabs>
              <w:spacing w:line="276" w:lineRule="auto"/>
              <w:jc w:val="left"/>
              <w:rPr>
                <w:rFonts w:ascii="Times New Roman" w:hAnsi="Times New Roman" w:cs="Times New Roman"/>
                <w:color w:val="000000"/>
                <w:szCs w:val="24"/>
              </w:rPr>
            </w:pPr>
            <w:r w:rsidRPr="003749C9">
              <w:rPr>
                <w:rFonts w:ascii="Times New Roman" w:hAnsi="Times New Roman" w:cs="Times New Roman"/>
                <w:color w:val="000000"/>
                <w:szCs w:val="24"/>
              </w:rPr>
              <w:t>知识点讲解</w:t>
            </w:r>
          </w:p>
        </w:tc>
        <w:tc>
          <w:tcPr>
            <w:tcW w:w="2961" w:type="dxa"/>
            <w:vAlign w:val="center"/>
          </w:tcPr>
          <w:p w:rsidR="001F2BCF" w:rsidRPr="003749C9" w:rsidRDefault="00835628" w:rsidP="00A600CA">
            <w:pPr>
              <w:tabs>
                <w:tab w:val="left" w:pos="6360"/>
              </w:tabs>
              <w:spacing w:line="276" w:lineRule="auto"/>
              <w:jc w:val="center"/>
              <w:rPr>
                <w:rFonts w:ascii="Times New Roman" w:hAnsi="Times New Roman" w:cs="Times New Roman"/>
                <w:color w:val="000000"/>
                <w:szCs w:val="24"/>
              </w:rPr>
            </w:pPr>
            <w:r w:rsidRPr="00AF0AFC">
              <w:rPr>
                <w:rFonts w:cstheme="minorHAnsi"/>
                <w:color w:val="000000"/>
                <w:szCs w:val="24"/>
              </w:rPr>
              <w:t>45</w:t>
            </w:r>
          </w:p>
        </w:tc>
      </w:tr>
      <w:tr w:rsidR="001F2BCF" w:rsidRPr="003749C9" w:rsidTr="007E6049">
        <w:trPr>
          <w:trHeight w:val="454"/>
        </w:trPr>
        <w:tc>
          <w:tcPr>
            <w:tcW w:w="697" w:type="dxa"/>
            <w:shd w:val="clear" w:color="auto" w:fill="auto"/>
            <w:vAlign w:val="center"/>
          </w:tcPr>
          <w:p w:rsidR="001F2BCF" w:rsidRPr="00AF0AFC" w:rsidRDefault="001F2BCF" w:rsidP="00A600CA">
            <w:pPr>
              <w:tabs>
                <w:tab w:val="left" w:pos="6360"/>
              </w:tabs>
              <w:spacing w:line="276" w:lineRule="auto"/>
              <w:jc w:val="center"/>
              <w:rPr>
                <w:rFonts w:eastAsia="黑体" w:cstheme="minorHAnsi"/>
                <w:color w:val="000000"/>
                <w:sz w:val="24"/>
                <w:szCs w:val="24"/>
              </w:rPr>
            </w:pPr>
            <w:r w:rsidRPr="00AF0AFC">
              <w:rPr>
                <w:rFonts w:eastAsia="黑体" w:cstheme="minorHAnsi"/>
                <w:color w:val="000000"/>
                <w:sz w:val="24"/>
                <w:szCs w:val="24"/>
              </w:rPr>
              <w:t>3</w:t>
            </w:r>
          </w:p>
        </w:tc>
        <w:tc>
          <w:tcPr>
            <w:tcW w:w="5628" w:type="dxa"/>
            <w:gridSpan w:val="4"/>
            <w:shd w:val="clear" w:color="auto" w:fill="auto"/>
            <w:vAlign w:val="center"/>
          </w:tcPr>
          <w:p w:rsidR="001F2BCF" w:rsidRPr="003749C9" w:rsidRDefault="00814E2D" w:rsidP="00A600CA">
            <w:pPr>
              <w:tabs>
                <w:tab w:val="left" w:pos="6360"/>
              </w:tabs>
              <w:spacing w:line="276" w:lineRule="auto"/>
              <w:jc w:val="left"/>
              <w:rPr>
                <w:rFonts w:ascii="Times New Roman" w:hAnsi="Times New Roman" w:cs="Times New Roman"/>
                <w:color w:val="000000"/>
                <w:szCs w:val="24"/>
              </w:rPr>
            </w:pPr>
            <w:r w:rsidRPr="003749C9">
              <w:rPr>
                <w:rFonts w:ascii="Times New Roman" w:hAnsi="Times New Roman" w:cs="Times New Roman"/>
                <w:color w:val="000000"/>
                <w:szCs w:val="24"/>
              </w:rPr>
              <w:t>课堂练习</w:t>
            </w:r>
          </w:p>
        </w:tc>
        <w:tc>
          <w:tcPr>
            <w:tcW w:w="2961" w:type="dxa"/>
            <w:vAlign w:val="center"/>
          </w:tcPr>
          <w:p w:rsidR="001F2BCF" w:rsidRPr="003749C9" w:rsidRDefault="00835628" w:rsidP="00A600CA">
            <w:pPr>
              <w:tabs>
                <w:tab w:val="left" w:pos="6360"/>
              </w:tabs>
              <w:spacing w:line="276" w:lineRule="auto"/>
              <w:jc w:val="center"/>
              <w:rPr>
                <w:rFonts w:ascii="Times New Roman" w:hAnsi="Times New Roman" w:cs="Times New Roman"/>
                <w:color w:val="000000"/>
                <w:szCs w:val="24"/>
              </w:rPr>
            </w:pPr>
            <w:r w:rsidRPr="00AF0AFC">
              <w:rPr>
                <w:rFonts w:cstheme="minorHAnsi"/>
                <w:color w:val="000000"/>
                <w:szCs w:val="24"/>
              </w:rPr>
              <w:t>60</w:t>
            </w:r>
          </w:p>
        </w:tc>
      </w:tr>
      <w:tr w:rsidR="001F2BCF" w:rsidRPr="003749C9" w:rsidTr="007E6049">
        <w:trPr>
          <w:trHeight w:val="454"/>
        </w:trPr>
        <w:tc>
          <w:tcPr>
            <w:tcW w:w="697" w:type="dxa"/>
            <w:shd w:val="clear" w:color="auto" w:fill="auto"/>
            <w:vAlign w:val="center"/>
          </w:tcPr>
          <w:p w:rsidR="001F2BCF" w:rsidRPr="00AF0AFC" w:rsidRDefault="001F2BCF" w:rsidP="00A600CA">
            <w:pPr>
              <w:tabs>
                <w:tab w:val="left" w:pos="6360"/>
              </w:tabs>
              <w:spacing w:line="276" w:lineRule="auto"/>
              <w:jc w:val="center"/>
              <w:rPr>
                <w:rFonts w:eastAsia="黑体" w:cstheme="minorHAnsi"/>
                <w:color w:val="000000"/>
                <w:sz w:val="24"/>
                <w:szCs w:val="24"/>
              </w:rPr>
            </w:pPr>
            <w:r w:rsidRPr="00AF0AFC">
              <w:rPr>
                <w:rFonts w:eastAsia="黑体" w:cstheme="minorHAnsi"/>
                <w:color w:val="000000"/>
                <w:sz w:val="24"/>
                <w:szCs w:val="24"/>
              </w:rPr>
              <w:t>4</w:t>
            </w:r>
          </w:p>
        </w:tc>
        <w:tc>
          <w:tcPr>
            <w:tcW w:w="5628" w:type="dxa"/>
            <w:gridSpan w:val="4"/>
            <w:shd w:val="clear" w:color="auto" w:fill="auto"/>
            <w:vAlign w:val="center"/>
          </w:tcPr>
          <w:p w:rsidR="001F2BCF" w:rsidRPr="003749C9" w:rsidRDefault="00D73641" w:rsidP="00A600CA">
            <w:pPr>
              <w:tabs>
                <w:tab w:val="left" w:pos="6360"/>
              </w:tabs>
              <w:spacing w:line="276" w:lineRule="auto"/>
              <w:jc w:val="left"/>
              <w:rPr>
                <w:rFonts w:ascii="Times New Roman" w:hAnsi="Times New Roman" w:cs="Times New Roman"/>
                <w:color w:val="000000"/>
                <w:szCs w:val="24"/>
              </w:rPr>
            </w:pPr>
            <w:r w:rsidRPr="003749C9">
              <w:rPr>
                <w:rFonts w:ascii="Times New Roman" w:hAnsi="Times New Roman" w:cs="Times New Roman"/>
                <w:color w:val="000000"/>
                <w:szCs w:val="24"/>
              </w:rPr>
              <w:t>课堂总结</w:t>
            </w:r>
          </w:p>
        </w:tc>
        <w:tc>
          <w:tcPr>
            <w:tcW w:w="2961" w:type="dxa"/>
            <w:vAlign w:val="center"/>
          </w:tcPr>
          <w:p w:rsidR="001F2BCF" w:rsidRPr="003749C9" w:rsidRDefault="00835628" w:rsidP="00A600CA">
            <w:pPr>
              <w:tabs>
                <w:tab w:val="left" w:pos="6360"/>
              </w:tabs>
              <w:spacing w:line="276" w:lineRule="auto"/>
              <w:jc w:val="center"/>
              <w:rPr>
                <w:rFonts w:ascii="Times New Roman" w:hAnsi="Times New Roman" w:cs="Times New Roman"/>
                <w:color w:val="000000"/>
                <w:szCs w:val="24"/>
              </w:rPr>
            </w:pPr>
            <w:r w:rsidRPr="00AF0AFC">
              <w:rPr>
                <w:rFonts w:cstheme="minorHAnsi"/>
                <w:color w:val="000000"/>
                <w:szCs w:val="24"/>
              </w:rPr>
              <w:t>10</w:t>
            </w:r>
          </w:p>
        </w:tc>
      </w:tr>
      <w:tr w:rsidR="00E22BE8" w:rsidRPr="003749C9" w:rsidTr="007E6049">
        <w:trPr>
          <w:trHeight w:val="454"/>
        </w:trPr>
        <w:tc>
          <w:tcPr>
            <w:tcW w:w="697" w:type="dxa"/>
            <w:shd w:val="clear" w:color="auto" w:fill="auto"/>
            <w:vAlign w:val="center"/>
          </w:tcPr>
          <w:p w:rsidR="00E22BE8" w:rsidRPr="00AF0AFC" w:rsidRDefault="00E22BE8" w:rsidP="00A600CA">
            <w:pPr>
              <w:tabs>
                <w:tab w:val="left" w:pos="6360"/>
              </w:tabs>
              <w:spacing w:line="276" w:lineRule="auto"/>
              <w:jc w:val="center"/>
              <w:rPr>
                <w:rFonts w:eastAsia="黑体" w:cstheme="minorHAnsi"/>
                <w:color w:val="000000"/>
                <w:sz w:val="24"/>
                <w:szCs w:val="24"/>
              </w:rPr>
            </w:pPr>
            <w:r w:rsidRPr="00AF0AFC">
              <w:rPr>
                <w:rFonts w:eastAsia="黑体" w:cstheme="minorHAnsi"/>
                <w:color w:val="000000"/>
                <w:sz w:val="24"/>
                <w:szCs w:val="24"/>
              </w:rPr>
              <w:t>5</w:t>
            </w:r>
          </w:p>
        </w:tc>
        <w:tc>
          <w:tcPr>
            <w:tcW w:w="5628" w:type="dxa"/>
            <w:gridSpan w:val="4"/>
            <w:shd w:val="clear" w:color="auto" w:fill="auto"/>
            <w:vAlign w:val="center"/>
          </w:tcPr>
          <w:p w:rsidR="00E22BE8" w:rsidRPr="003749C9" w:rsidRDefault="00814E2D" w:rsidP="00A600CA">
            <w:pPr>
              <w:tabs>
                <w:tab w:val="left" w:pos="6360"/>
              </w:tabs>
              <w:spacing w:line="276" w:lineRule="auto"/>
              <w:jc w:val="left"/>
              <w:rPr>
                <w:rFonts w:ascii="Times New Roman" w:hAnsi="Times New Roman" w:cs="Times New Roman"/>
                <w:color w:val="000000"/>
                <w:szCs w:val="24"/>
              </w:rPr>
            </w:pPr>
            <w:r w:rsidRPr="003749C9">
              <w:rPr>
                <w:rFonts w:ascii="Times New Roman" w:hAnsi="Times New Roman" w:cs="Times New Roman"/>
                <w:color w:val="000000"/>
                <w:szCs w:val="24"/>
              </w:rPr>
              <w:t>回家作业</w:t>
            </w:r>
          </w:p>
        </w:tc>
        <w:tc>
          <w:tcPr>
            <w:tcW w:w="2961" w:type="dxa"/>
            <w:vAlign w:val="center"/>
          </w:tcPr>
          <w:p w:rsidR="00E22BE8" w:rsidRPr="003749C9" w:rsidRDefault="00CD1B2C" w:rsidP="00A600CA">
            <w:pPr>
              <w:tabs>
                <w:tab w:val="left" w:pos="6360"/>
              </w:tabs>
              <w:spacing w:line="276" w:lineRule="auto"/>
              <w:jc w:val="center"/>
              <w:rPr>
                <w:rFonts w:ascii="Times New Roman" w:hAnsi="Times New Roman" w:cs="Times New Roman"/>
                <w:color w:val="000000"/>
                <w:szCs w:val="24"/>
              </w:rPr>
            </w:pPr>
            <w:r w:rsidRPr="00AF0AFC">
              <w:rPr>
                <w:rFonts w:cstheme="minorHAnsi"/>
                <w:color w:val="000000"/>
                <w:szCs w:val="24"/>
              </w:rPr>
              <w:t>4</w:t>
            </w:r>
            <w:r w:rsidR="00835628" w:rsidRPr="00AF0AFC">
              <w:rPr>
                <w:rFonts w:cstheme="minorHAnsi"/>
                <w:color w:val="000000"/>
                <w:szCs w:val="24"/>
              </w:rPr>
              <w:t>0</w:t>
            </w:r>
          </w:p>
        </w:tc>
      </w:tr>
    </w:tbl>
    <w:p w:rsidR="001F2BCF" w:rsidRPr="003749C9" w:rsidRDefault="001F2BCF" w:rsidP="00A600CA">
      <w:pPr>
        <w:pStyle w:val="a7"/>
        <w:spacing w:before="0" w:after="0" w:line="276" w:lineRule="auto"/>
        <w:jc w:val="left"/>
        <w:rPr>
          <w:rFonts w:ascii="Times New Roman" w:hAnsi="Times New Roman" w:cs="Times New Roman"/>
          <w:sz w:val="21"/>
          <w:szCs w:val="21"/>
        </w:rPr>
      </w:pPr>
    </w:p>
    <w:p w:rsidR="001F2BCF" w:rsidRPr="003749C9" w:rsidRDefault="001F2BCF" w:rsidP="00A600CA">
      <w:pPr>
        <w:spacing w:line="276" w:lineRule="auto"/>
        <w:rPr>
          <w:rFonts w:ascii="Times New Roman" w:hAnsi="Times New Roman" w:cs="Times New Roman"/>
          <w:szCs w:val="21"/>
        </w:rPr>
      </w:pPr>
    </w:p>
    <w:p w:rsidR="00814E2D" w:rsidRPr="003749C9" w:rsidRDefault="00814E2D" w:rsidP="00A600CA">
      <w:pPr>
        <w:spacing w:line="276" w:lineRule="auto"/>
        <w:rPr>
          <w:rFonts w:ascii="Times New Roman" w:hAnsi="Times New Roman" w:cs="Times New Roman"/>
          <w:szCs w:val="21"/>
        </w:rPr>
      </w:pPr>
    </w:p>
    <w:p w:rsidR="00814E2D" w:rsidRPr="003749C9" w:rsidRDefault="00814E2D" w:rsidP="00A600CA">
      <w:pPr>
        <w:spacing w:line="276" w:lineRule="auto"/>
        <w:rPr>
          <w:rFonts w:ascii="Times New Roman" w:hAnsi="Times New Roman" w:cs="Times New Roman"/>
          <w:szCs w:val="21"/>
        </w:rPr>
      </w:pPr>
    </w:p>
    <w:p w:rsidR="00835628" w:rsidRPr="003749C9" w:rsidRDefault="00835628" w:rsidP="00A600CA">
      <w:pPr>
        <w:spacing w:line="276" w:lineRule="auto"/>
        <w:rPr>
          <w:rFonts w:ascii="Times New Roman" w:hAnsi="Times New Roman" w:cs="Times New Roman"/>
          <w:szCs w:val="21"/>
        </w:rPr>
      </w:pPr>
    </w:p>
    <w:p w:rsidR="00835628" w:rsidRPr="003749C9" w:rsidRDefault="00835628" w:rsidP="00A600CA">
      <w:pPr>
        <w:spacing w:line="276" w:lineRule="auto"/>
        <w:rPr>
          <w:rFonts w:ascii="Times New Roman" w:hAnsi="Times New Roman" w:cs="Times New Roman"/>
          <w:szCs w:val="21"/>
        </w:rPr>
      </w:pPr>
    </w:p>
    <w:p w:rsidR="0078207D" w:rsidRPr="003749C9" w:rsidRDefault="0078207D" w:rsidP="00A600CA">
      <w:pPr>
        <w:spacing w:line="276" w:lineRule="auto"/>
        <w:rPr>
          <w:rFonts w:ascii="Times New Roman" w:hAnsi="Times New Roman" w:cs="Times New Roman"/>
          <w:szCs w:val="21"/>
        </w:rPr>
      </w:pPr>
    </w:p>
    <w:p w:rsidR="0078207D" w:rsidRPr="003749C9" w:rsidRDefault="0078207D" w:rsidP="00A600CA">
      <w:pPr>
        <w:spacing w:line="276" w:lineRule="auto"/>
        <w:rPr>
          <w:rFonts w:ascii="Times New Roman" w:hAnsi="Times New Roman" w:cs="Times New Roman"/>
          <w:szCs w:val="21"/>
        </w:rPr>
      </w:pPr>
    </w:p>
    <w:p w:rsidR="00835628" w:rsidRPr="003749C9" w:rsidRDefault="00835628" w:rsidP="00A600CA">
      <w:pPr>
        <w:spacing w:line="276" w:lineRule="auto"/>
        <w:rPr>
          <w:rFonts w:ascii="Times New Roman" w:hAnsi="Times New Roman" w:cs="Times New Roman"/>
          <w:szCs w:val="21"/>
        </w:rPr>
      </w:pPr>
    </w:p>
    <w:p w:rsidR="00835628" w:rsidRPr="003749C9" w:rsidRDefault="00835628" w:rsidP="00A600CA">
      <w:pPr>
        <w:spacing w:line="276" w:lineRule="auto"/>
        <w:rPr>
          <w:rFonts w:ascii="Times New Roman" w:hAnsi="Times New Roman" w:cs="Times New Roman"/>
          <w:szCs w:val="21"/>
        </w:rPr>
      </w:pPr>
    </w:p>
    <w:p w:rsidR="00F80ADC" w:rsidRPr="003749C9" w:rsidRDefault="000C5F91" w:rsidP="00A600CA">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6C6E55" w:rsidRPr="0077402A" w:rsidRDefault="006C6E55" w:rsidP="00381701">
                    <w:pPr>
                      <w:jc w:val="center"/>
                      <w:rPr>
                        <w:rFonts w:ascii="黑体" w:eastAsia="黑体" w:hAnsi="黑体"/>
                        <w:sz w:val="36"/>
                        <w:szCs w:val="36"/>
                      </w:rPr>
                    </w:pPr>
                    <w:r>
                      <w:rPr>
                        <w:rFonts w:ascii="黑体" w:eastAsia="黑体" w:hAnsi="黑体" w:hint="eastAsia"/>
                        <w:sz w:val="36"/>
                        <w:szCs w:val="36"/>
                      </w:rPr>
                      <w:t>共点力的平衡（一）</w:t>
                    </w:r>
                  </w:p>
                </w:txbxContent>
              </v:textbox>
            </v:shape>
            <w10:wrap type="none"/>
            <w10:anchorlock/>
          </v:group>
        </w:pict>
      </w:r>
    </w:p>
    <w:p w:rsidR="00381701" w:rsidRPr="003749C9" w:rsidRDefault="00381701" w:rsidP="00A600CA">
      <w:pPr>
        <w:spacing w:line="276" w:lineRule="auto"/>
        <w:rPr>
          <w:rFonts w:ascii="Times New Roman" w:hAnsi="Times New Roman" w:cs="Times New Roman"/>
          <w:szCs w:val="21"/>
        </w:rPr>
      </w:pPr>
    </w:p>
    <w:p w:rsidR="00502999" w:rsidRPr="003749C9" w:rsidRDefault="000C5F91" w:rsidP="00A600CA">
      <w:pPr>
        <w:tabs>
          <w:tab w:val="center" w:pos="4535"/>
        </w:tabs>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6C6E55" w:rsidRPr="0014298B" w:rsidRDefault="006C6E55">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866DF0" w:rsidRDefault="003526EB" w:rsidP="00A600CA">
      <w:pPr>
        <w:spacing w:line="276" w:lineRule="auto"/>
        <w:rPr>
          <w:rFonts w:ascii="Times New Roman" w:hAnsi="Times New Roman" w:cs="Times New Roman"/>
          <w:szCs w:val="21"/>
        </w:rPr>
      </w:pPr>
      <w:r>
        <w:rPr>
          <w:rFonts w:ascii="Times New Roman" w:hAnsi="Times New Roman" w:cs="Times New Roman" w:hint="eastAsia"/>
          <w:szCs w:val="21"/>
        </w:rPr>
        <w:t>初中</w:t>
      </w:r>
      <w:r>
        <w:rPr>
          <w:rFonts w:ascii="Times New Roman" w:hAnsi="Times New Roman" w:cs="Times New Roman"/>
          <w:szCs w:val="21"/>
        </w:rPr>
        <w:t>我们学过二力</w:t>
      </w:r>
      <w:r>
        <w:rPr>
          <w:rFonts w:ascii="Times New Roman" w:hAnsi="Times New Roman" w:cs="Times New Roman" w:hint="eastAsia"/>
          <w:szCs w:val="21"/>
        </w:rPr>
        <w:t>平衡</w:t>
      </w:r>
      <w:r>
        <w:rPr>
          <w:rFonts w:ascii="Times New Roman" w:hAnsi="Times New Roman" w:cs="Times New Roman"/>
          <w:szCs w:val="21"/>
        </w:rPr>
        <w:t>，请回忆什么是平衡状态？</w:t>
      </w:r>
    </w:p>
    <w:p w:rsidR="0014298B" w:rsidRPr="003749C9" w:rsidRDefault="00866DF0" w:rsidP="00A600CA">
      <w:pPr>
        <w:spacing w:line="276" w:lineRule="auto"/>
        <w:rPr>
          <w:rFonts w:ascii="Times New Roman" w:hAnsi="Times New Roman" w:cs="Times New Roman"/>
          <w:szCs w:val="21"/>
        </w:rPr>
      </w:pPr>
      <w:r>
        <w:rPr>
          <w:rFonts w:ascii="Times New Roman" w:hAnsi="Times New Roman" w:cs="Times New Roman" w:hint="eastAsia"/>
          <w:szCs w:val="21"/>
        </w:rPr>
        <w:t>物体一般受力不在一条直线上，那此时物体</w:t>
      </w:r>
      <w:r w:rsidR="003526EB">
        <w:rPr>
          <w:rFonts w:ascii="Times New Roman" w:hAnsi="Times New Roman" w:cs="Times New Roman"/>
          <w:szCs w:val="21"/>
        </w:rPr>
        <w:t>处于平衡状态需要什么条件？</w:t>
      </w:r>
      <w:r>
        <w:rPr>
          <w:rFonts w:ascii="Times New Roman" w:hAnsi="Times New Roman" w:cs="Times New Roman" w:hint="eastAsia"/>
          <w:szCs w:val="21"/>
        </w:rPr>
        <w:t>这节课我们来分析这一问题</w:t>
      </w:r>
    </w:p>
    <w:p w:rsidR="00075070" w:rsidRPr="003749C9" w:rsidRDefault="00866DF0" w:rsidP="00866DF0">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3705225" cy="130492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3705225" cy="1304925"/>
                    </a:xfrm>
                    <a:prstGeom prst="rect">
                      <a:avLst/>
                    </a:prstGeom>
                    <a:noFill/>
                    <a:ln w="9525">
                      <a:noFill/>
                      <a:miter lim="800000"/>
                      <a:headEnd/>
                      <a:tailEnd/>
                    </a:ln>
                  </pic:spPr>
                </pic:pic>
              </a:graphicData>
            </a:graphic>
          </wp:inline>
        </w:drawing>
      </w:r>
    </w:p>
    <w:p w:rsidR="003B11BA" w:rsidRPr="003749C9" w:rsidRDefault="000C5F91" w:rsidP="00A600CA">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C6E55" w:rsidRPr="0014298B" w:rsidRDefault="006C6E55">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31036E" w:rsidRPr="003749C9" w:rsidRDefault="000C5F91" w:rsidP="00A600CA">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6C6E55" w:rsidRPr="00AB64F6" w:rsidRDefault="006C6E55" w:rsidP="00FD600A">
                    <w:pPr>
                      <w:rPr>
                        <w:rFonts w:ascii="黑体" w:eastAsia="黑体"/>
                        <w:sz w:val="24"/>
                      </w:rPr>
                    </w:pPr>
                    <w:r>
                      <w:rPr>
                        <w:rFonts w:ascii="黑体" w:eastAsia="黑体" w:hint="eastAsia"/>
                        <w:sz w:val="24"/>
                      </w:rPr>
                      <w:t>知识点</w:t>
                    </w:r>
                    <w:r w:rsidRPr="00AB64F6">
                      <w:rPr>
                        <w:rFonts w:ascii="黑体" w:eastAsia="黑体" w:hint="eastAsia"/>
                        <w:sz w:val="24"/>
                      </w:rPr>
                      <w:t>一：</w:t>
                    </w:r>
                    <w:r w:rsidRPr="00AB64F6">
                      <w:rPr>
                        <w:rFonts w:ascii="黑体" w:eastAsia="黑体"/>
                        <w:sz w:val="24"/>
                      </w:rPr>
                      <w:t>共点力平衡的条件</w:t>
                    </w:r>
                  </w:p>
                  <w:p w:rsidR="006C6E55" w:rsidRPr="00FD600A" w:rsidRDefault="006C6E55" w:rsidP="00AB64F6">
                    <w:pPr>
                      <w:rPr>
                        <w:rFonts w:ascii="黑体" w:eastAsia="黑体"/>
                        <w:sz w:val="24"/>
                      </w:rPr>
                    </w:pPr>
                  </w:p>
                </w:txbxContent>
              </v:textbox>
            </v:shape>
            <w10:wrap type="none"/>
            <w10:anchorlock/>
          </v:group>
        </w:pict>
      </w:r>
    </w:p>
    <w:p w:rsidR="00FD600A" w:rsidRPr="003749C9" w:rsidRDefault="00FD600A" w:rsidP="00A600CA">
      <w:pPr>
        <w:spacing w:line="276" w:lineRule="auto"/>
        <w:rPr>
          <w:rFonts w:ascii="Times New Roman" w:hAnsi="Times New Roman" w:cs="Times New Roman"/>
          <w:szCs w:val="21"/>
        </w:rPr>
      </w:pPr>
      <w:r w:rsidRPr="003749C9">
        <w:rPr>
          <w:rFonts w:ascii="Times New Roman" w:hAnsi="Times New Roman" w:cs="Times New Roman"/>
          <w:szCs w:val="21"/>
        </w:rPr>
        <w:t>一、平衡状态及平衡条件</w:t>
      </w:r>
    </w:p>
    <w:p w:rsidR="00FD600A" w:rsidRPr="003749C9" w:rsidRDefault="00FD600A" w:rsidP="00A600CA">
      <w:pPr>
        <w:spacing w:line="276" w:lineRule="auto"/>
        <w:rPr>
          <w:rFonts w:ascii="Times New Roman" w:hAnsi="Times New Roman" w:cs="Times New Roman"/>
          <w:szCs w:val="21"/>
        </w:rPr>
      </w:pPr>
      <w:r w:rsidRPr="00AF0AFC">
        <w:rPr>
          <w:rFonts w:cstheme="minorHAnsi"/>
          <w:szCs w:val="21"/>
        </w:rPr>
        <w:t>1</w:t>
      </w:r>
      <w:r w:rsidRPr="003749C9">
        <w:rPr>
          <w:rFonts w:ascii="Times New Roman" w:hAnsi="Times New Roman" w:cs="Times New Roman"/>
          <w:szCs w:val="21"/>
        </w:rPr>
        <w:t>、共点力：同时作用在同一物体上的各个力的作用线相交于一点的几个力。</w:t>
      </w:r>
    </w:p>
    <w:p w:rsidR="00FD600A" w:rsidRPr="003749C9" w:rsidRDefault="00FD600A" w:rsidP="00A600CA">
      <w:pPr>
        <w:spacing w:line="276" w:lineRule="auto"/>
        <w:rPr>
          <w:rFonts w:ascii="Times New Roman" w:hAnsi="Times New Roman" w:cs="Times New Roman"/>
          <w:szCs w:val="21"/>
        </w:rPr>
      </w:pPr>
      <w:r w:rsidRPr="00AF0AFC">
        <w:rPr>
          <w:rFonts w:cstheme="minorHAnsi"/>
          <w:szCs w:val="21"/>
        </w:rPr>
        <w:t>2</w:t>
      </w:r>
      <w:r w:rsidRPr="003749C9">
        <w:rPr>
          <w:rFonts w:ascii="Times New Roman" w:hAnsi="Times New Roman" w:cs="Times New Roman"/>
          <w:szCs w:val="21"/>
        </w:rPr>
        <w:t>、平衡状态：物体保持匀速直线运动或静止状态。是加速度等于零的状态。</w:t>
      </w:r>
    </w:p>
    <w:p w:rsidR="008D65FF" w:rsidRDefault="00FD600A" w:rsidP="00A600CA">
      <w:pPr>
        <w:spacing w:line="276" w:lineRule="auto"/>
        <w:rPr>
          <w:rFonts w:ascii="Times New Roman" w:hAnsi="Times New Roman" w:cs="Times New Roman"/>
          <w:szCs w:val="21"/>
        </w:rPr>
      </w:pPr>
      <w:r w:rsidRPr="00AF0AFC">
        <w:rPr>
          <w:rFonts w:cstheme="minorHAnsi"/>
          <w:szCs w:val="21"/>
        </w:rPr>
        <w:t>3</w:t>
      </w:r>
      <w:r w:rsidRPr="003749C9">
        <w:rPr>
          <w:rFonts w:ascii="Times New Roman" w:hAnsi="Times New Roman" w:cs="Times New Roman"/>
          <w:szCs w:val="21"/>
        </w:rPr>
        <w:t>、共点力作用下物体的平衡条件：物体所受的合外力为零，即</w:t>
      </w:r>
      <w:r w:rsidRPr="006F3DE8">
        <w:rPr>
          <w:rFonts w:ascii="Times New Roman" w:hAnsi="Times New Roman" w:cs="Times New Roman"/>
          <w:i/>
          <w:szCs w:val="21"/>
        </w:rPr>
        <w:t>F</w:t>
      </w:r>
      <w:r w:rsidRPr="003749C9">
        <w:rPr>
          <w:rFonts w:ascii="Times New Roman" w:hAnsi="Times New Roman" w:cs="Times New Roman"/>
          <w:szCs w:val="21"/>
          <w:vertAlign w:val="subscript"/>
        </w:rPr>
        <w:t>合</w:t>
      </w:r>
      <w:r w:rsidR="00EE12BF">
        <w:rPr>
          <w:rFonts w:ascii="Times New Roman" w:hAnsi="Times New Roman" w:cs="Times New Roman"/>
          <w:szCs w:val="21"/>
        </w:rPr>
        <w:t>＝</w:t>
      </w:r>
      <w:r w:rsidRPr="00AF0AFC">
        <w:rPr>
          <w:rFonts w:cstheme="minorHAnsi"/>
          <w:szCs w:val="21"/>
        </w:rPr>
        <w:t>0</w:t>
      </w:r>
    </w:p>
    <w:p w:rsidR="00FC68F0" w:rsidRDefault="00FC68F0" w:rsidP="00A600CA">
      <w:pPr>
        <w:spacing w:line="276" w:lineRule="auto"/>
        <w:rPr>
          <w:rFonts w:ascii="Times New Roman" w:hAnsi="Times New Roman" w:cs="Times New Roman"/>
          <w:szCs w:val="21"/>
        </w:rPr>
      </w:pPr>
      <w:r>
        <w:rPr>
          <w:rFonts w:ascii="Times New Roman" w:hAnsi="Times New Roman" w:cs="Times New Roman" w:hint="eastAsia"/>
          <w:szCs w:val="21"/>
        </w:rPr>
        <w:t>注意：</w:t>
      </w:r>
      <w:r>
        <w:rPr>
          <w:rFonts w:ascii="Times New Roman" w:hAnsi="Times New Roman" w:cs="Times New Roman"/>
          <w:szCs w:val="21"/>
        </w:rPr>
        <w:t>物体的瞬时速度</w:t>
      </w:r>
      <w:r>
        <w:rPr>
          <w:rFonts w:ascii="Times New Roman" w:hAnsi="Times New Roman" w:cs="Times New Roman" w:hint="eastAsia"/>
          <w:szCs w:val="21"/>
        </w:rPr>
        <w:t>零</w:t>
      </w:r>
      <w:r>
        <w:rPr>
          <w:rFonts w:ascii="Times New Roman" w:hAnsi="Times New Roman" w:cs="Times New Roman"/>
          <w:szCs w:val="21"/>
        </w:rPr>
        <w:t>物体不一定处于平衡状态</w:t>
      </w:r>
      <w:r>
        <w:rPr>
          <w:rFonts w:ascii="Times New Roman" w:hAnsi="Times New Roman" w:cs="Times New Roman" w:hint="eastAsia"/>
          <w:szCs w:val="21"/>
        </w:rPr>
        <w:t>；</w:t>
      </w:r>
      <w:r>
        <w:rPr>
          <w:rFonts w:ascii="Times New Roman" w:hAnsi="Times New Roman" w:cs="Times New Roman"/>
          <w:szCs w:val="21"/>
        </w:rPr>
        <w:t>例如做竖直</w:t>
      </w:r>
      <w:r>
        <w:rPr>
          <w:rFonts w:ascii="Times New Roman" w:hAnsi="Times New Roman" w:cs="Times New Roman" w:hint="eastAsia"/>
          <w:szCs w:val="21"/>
        </w:rPr>
        <w:t>上抛</w:t>
      </w:r>
      <w:r>
        <w:rPr>
          <w:rFonts w:ascii="Times New Roman" w:hAnsi="Times New Roman" w:cs="Times New Roman"/>
          <w:szCs w:val="21"/>
        </w:rPr>
        <w:t>的物体到达最高点时，速度为零，但合力不为零，不能保持静止状态。</w:t>
      </w:r>
    </w:p>
    <w:p w:rsidR="00DA6EEE" w:rsidRPr="000A0AB1" w:rsidRDefault="00DA6EEE" w:rsidP="00A600CA">
      <w:pPr>
        <w:spacing w:line="276" w:lineRule="auto"/>
        <w:rPr>
          <w:rFonts w:ascii="Times New Roman" w:hAnsi="Times New Roman" w:cs="Times New Roman"/>
          <w:szCs w:val="21"/>
        </w:rPr>
      </w:pPr>
    </w:p>
    <w:p w:rsidR="001F5D84" w:rsidRPr="003749C9" w:rsidRDefault="008D65FF" w:rsidP="00A600CA">
      <w:pPr>
        <w:spacing w:line="276" w:lineRule="auto"/>
        <w:rPr>
          <w:rFonts w:ascii="Times New Roman" w:hAnsi="Times New Roman" w:cs="Times New Roman"/>
          <w:szCs w:val="21"/>
        </w:rPr>
      </w:pPr>
      <w:r>
        <w:rPr>
          <w:rFonts w:ascii="Times New Roman" w:hAnsi="Times New Roman" w:cs="Times New Roman" w:hint="eastAsia"/>
          <w:szCs w:val="21"/>
        </w:rPr>
        <w:t>二、</w:t>
      </w:r>
      <w:r w:rsidR="001F5D84" w:rsidRPr="003749C9">
        <w:rPr>
          <w:rFonts w:ascii="Times New Roman" w:hAnsi="Times New Roman" w:cs="Times New Roman"/>
          <w:szCs w:val="21"/>
        </w:rPr>
        <w:t>共点力平衡的几条重要推论</w:t>
      </w:r>
    </w:p>
    <w:p w:rsidR="00274CBD" w:rsidRDefault="001F5D84" w:rsidP="00A600CA">
      <w:pPr>
        <w:spacing w:line="276" w:lineRule="auto"/>
        <w:rPr>
          <w:rFonts w:ascii="Times New Roman" w:hAnsi="Times New Roman" w:cs="Times New Roman"/>
          <w:szCs w:val="21"/>
        </w:rPr>
      </w:pPr>
      <w:r w:rsidRPr="00AF0AFC">
        <w:rPr>
          <w:rFonts w:cstheme="minorHAnsi"/>
          <w:szCs w:val="21"/>
        </w:rPr>
        <w:t>1</w:t>
      </w:r>
      <w:r w:rsidR="00A600CA">
        <w:rPr>
          <w:rFonts w:ascii="Times New Roman" w:hAnsi="Times New Roman" w:cs="Times New Roman" w:hint="eastAsia"/>
          <w:szCs w:val="21"/>
        </w:rPr>
        <w:t>、</w:t>
      </w:r>
      <w:r w:rsidRPr="003749C9">
        <w:rPr>
          <w:rFonts w:ascii="Times New Roman" w:hAnsi="Times New Roman" w:cs="Times New Roman"/>
          <w:szCs w:val="21"/>
        </w:rPr>
        <w:t>二力平衡：如果物体在</w:t>
      </w:r>
      <w:r w:rsidR="00274CBD">
        <w:rPr>
          <w:rFonts w:ascii="Times New Roman" w:hAnsi="Times New Roman" w:cs="Times New Roman"/>
          <w:szCs w:val="21"/>
        </w:rPr>
        <w:t>两个共点力的作用下处于平衡状态，这两个力必定大小相等，方向相反</w:t>
      </w:r>
    </w:p>
    <w:p w:rsidR="00FC4DE4" w:rsidRPr="003749C9" w:rsidRDefault="001F5D84" w:rsidP="00A600CA">
      <w:pPr>
        <w:spacing w:line="276" w:lineRule="auto"/>
        <w:rPr>
          <w:rFonts w:ascii="Times New Roman" w:hAnsi="Times New Roman" w:cs="Times New Roman"/>
          <w:szCs w:val="21"/>
        </w:rPr>
      </w:pPr>
      <w:r w:rsidRPr="00AF0AFC">
        <w:rPr>
          <w:rFonts w:cstheme="minorHAnsi"/>
          <w:szCs w:val="21"/>
        </w:rPr>
        <w:t>2</w:t>
      </w:r>
      <w:r w:rsidR="00A600CA">
        <w:rPr>
          <w:rFonts w:ascii="Times New Roman" w:hAnsi="Times New Roman" w:cs="Times New Roman" w:hint="eastAsia"/>
          <w:szCs w:val="21"/>
        </w:rPr>
        <w:t>、</w:t>
      </w:r>
      <w:r w:rsidRPr="003749C9">
        <w:rPr>
          <w:rFonts w:ascii="Times New Roman" w:hAnsi="Times New Roman" w:cs="Times New Roman"/>
          <w:szCs w:val="21"/>
        </w:rPr>
        <w:t>三力平衡：如果物体在三个共点力的作用下处于平衡状态，其中任意两个力的合力一定与第三个力大小相等，方向相反</w:t>
      </w:r>
      <w:r w:rsidR="005A31EF" w:rsidRPr="003749C9">
        <w:rPr>
          <w:rFonts w:ascii="Times New Roman" w:hAnsi="Times New Roman" w:cs="Times New Roman"/>
          <w:szCs w:val="21"/>
        </w:rPr>
        <w:t>。</w:t>
      </w:r>
      <w:r w:rsidR="003D27D8" w:rsidRPr="003749C9">
        <w:rPr>
          <w:rFonts w:ascii="Times New Roman" w:hAnsi="Times New Roman" w:cs="Times New Roman"/>
          <w:szCs w:val="21"/>
        </w:rPr>
        <w:t>表示三力的矢量可以形成封闭的矢量三角形。</w:t>
      </w:r>
    </w:p>
    <w:p w:rsidR="001F5D84" w:rsidRDefault="001F5D84" w:rsidP="00A600CA">
      <w:pPr>
        <w:spacing w:line="276" w:lineRule="auto"/>
        <w:rPr>
          <w:rFonts w:ascii="Times New Roman" w:hAnsi="Times New Roman" w:cs="Times New Roman"/>
          <w:szCs w:val="21"/>
        </w:rPr>
      </w:pPr>
      <w:r w:rsidRPr="00AF0AFC">
        <w:rPr>
          <w:rFonts w:cstheme="minorHAnsi"/>
          <w:szCs w:val="21"/>
        </w:rPr>
        <w:t>3</w:t>
      </w:r>
      <w:r w:rsidR="00A600CA">
        <w:rPr>
          <w:rFonts w:ascii="Times New Roman" w:hAnsi="Times New Roman" w:cs="Times New Roman" w:hint="eastAsia"/>
          <w:szCs w:val="21"/>
        </w:rPr>
        <w:t>、</w:t>
      </w:r>
      <w:r w:rsidRPr="003749C9">
        <w:rPr>
          <w:rFonts w:ascii="Times New Roman" w:hAnsi="Times New Roman" w:cs="Times New Roman"/>
          <w:szCs w:val="21"/>
        </w:rPr>
        <w:t>多力平衡：如果物体受多个力作</w:t>
      </w:r>
      <w:r w:rsidR="008D65FF">
        <w:rPr>
          <w:rFonts w:ascii="Times New Roman" w:hAnsi="Times New Roman" w:cs="Times New Roman"/>
          <w:szCs w:val="21"/>
        </w:rPr>
        <w:t>用处于平衡状态，其中任何一个力与其余力的合力大小相等，方向相反</w:t>
      </w:r>
      <w:r w:rsidR="008D65FF">
        <w:rPr>
          <w:rFonts w:ascii="Times New Roman" w:hAnsi="Times New Roman" w:cs="Times New Roman" w:hint="eastAsia"/>
          <w:szCs w:val="21"/>
        </w:rPr>
        <w:t>。</w:t>
      </w:r>
      <w:r w:rsidR="00A41C1D">
        <w:rPr>
          <w:rFonts w:ascii="Times New Roman" w:hAnsi="Times New Roman" w:cs="Times New Roman" w:hint="eastAsia"/>
          <w:szCs w:val="21"/>
        </w:rPr>
        <w:t>且</w:t>
      </w:r>
      <w:r w:rsidR="00A41C1D">
        <w:rPr>
          <w:rFonts w:ascii="Times New Roman" w:hAnsi="Times New Roman" w:cs="Times New Roman"/>
          <w:szCs w:val="21"/>
        </w:rPr>
        <w:t>任意方</w:t>
      </w:r>
      <w:r w:rsidR="00A41C1D">
        <w:rPr>
          <w:rFonts w:ascii="Times New Roman" w:hAnsi="Times New Roman" w:cs="Times New Roman" w:hint="eastAsia"/>
          <w:szCs w:val="21"/>
        </w:rPr>
        <w:t>向</w:t>
      </w:r>
      <w:r w:rsidR="00A41C1D">
        <w:rPr>
          <w:rFonts w:ascii="Times New Roman" w:hAnsi="Times New Roman" w:cs="Times New Roman"/>
          <w:szCs w:val="21"/>
        </w:rPr>
        <w:t>合力均为</w:t>
      </w:r>
      <w:r w:rsidR="00A41C1D" w:rsidRPr="00AF0AFC">
        <w:rPr>
          <w:rFonts w:cstheme="minorHAnsi"/>
          <w:szCs w:val="21"/>
        </w:rPr>
        <w:t>0</w:t>
      </w:r>
      <w:r w:rsidR="00A41C1D">
        <w:rPr>
          <w:rFonts w:ascii="Times New Roman" w:hAnsi="Times New Roman" w:cs="Times New Roman" w:hint="eastAsia"/>
          <w:szCs w:val="21"/>
        </w:rPr>
        <w:t>。</w:t>
      </w:r>
    </w:p>
    <w:p w:rsidR="00050BBD" w:rsidRDefault="00050BBD" w:rsidP="00A600CA">
      <w:pPr>
        <w:spacing w:line="276" w:lineRule="auto"/>
        <w:rPr>
          <w:rFonts w:ascii="Times New Roman" w:hAnsi="Times New Roman" w:cs="Times New Roman"/>
          <w:szCs w:val="21"/>
        </w:rPr>
      </w:pPr>
    </w:p>
    <w:p w:rsidR="000A0AB1" w:rsidRDefault="003700D3" w:rsidP="00A600CA">
      <w:pPr>
        <w:spacing w:line="276" w:lineRule="auto"/>
        <w:rPr>
          <w:rFonts w:ascii="Times New Roman" w:hAnsi="Times New Roman" w:cs="Times New Roman"/>
          <w:szCs w:val="21"/>
        </w:rPr>
      </w:pPr>
      <w:r>
        <w:rPr>
          <w:rFonts w:ascii="Times New Roman" w:hAnsi="Times New Roman" w:cs="Times New Roman" w:hint="eastAsia"/>
          <w:szCs w:val="21"/>
        </w:rPr>
        <w:t>三</w:t>
      </w:r>
      <w:r w:rsidR="00F506DD">
        <w:rPr>
          <w:rFonts w:ascii="Times New Roman" w:hAnsi="Times New Roman" w:cs="Times New Roman" w:hint="eastAsia"/>
          <w:szCs w:val="21"/>
        </w:rPr>
        <w:t>、</w:t>
      </w:r>
      <w:r w:rsidR="000A0AB1">
        <w:rPr>
          <w:rFonts w:ascii="Times New Roman" w:hAnsi="Times New Roman" w:cs="Times New Roman" w:hint="eastAsia"/>
          <w:szCs w:val="21"/>
        </w:rPr>
        <w:t>解决与</w:t>
      </w:r>
      <w:r w:rsidR="000A0AB1">
        <w:rPr>
          <w:rFonts w:ascii="Times New Roman" w:hAnsi="Times New Roman" w:cs="Times New Roman"/>
          <w:szCs w:val="21"/>
        </w:rPr>
        <w:t>共</w:t>
      </w:r>
      <w:r w:rsidR="000A0AB1">
        <w:rPr>
          <w:rFonts w:ascii="Times New Roman" w:hAnsi="Times New Roman" w:cs="Times New Roman" w:hint="eastAsia"/>
          <w:szCs w:val="21"/>
        </w:rPr>
        <w:t>点</w:t>
      </w:r>
      <w:r w:rsidR="000A0AB1">
        <w:rPr>
          <w:rFonts w:ascii="Times New Roman" w:hAnsi="Times New Roman" w:cs="Times New Roman"/>
          <w:szCs w:val="21"/>
        </w:rPr>
        <w:t>力平衡有关问题的方法</w:t>
      </w:r>
    </w:p>
    <w:p w:rsidR="00B92B2D" w:rsidRDefault="00B92B2D" w:rsidP="00A600CA">
      <w:pPr>
        <w:spacing w:line="276" w:lineRule="auto"/>
        <w:rPr>
          <w:rFonts w:ascii="Times New Roman" w:hAnsi="Times New Roman" w:cs="Times New Roman"/>
          <w:szCs w:val="21"/>
        </w:rPr>
      </w:pPr>
      <w:r w:rsidRPr="00AF0AFC">
        <w:rPr>
          <w:rFonts w:cstheme="minorHAnsi"/>
          <w:szCs w:val="21"/>
        </w:rPr>
        <w:t>1</w:t>
      </w:r>
      <w:r>
        <w:rPr>
          <w:rFonts w:ascii="Times New Roman" w:hAnsi="Times New Roman" w:hint="eastAsia"/>
          <w:szCs w:val="21"/>
        </w:rPr>
        <w:t>、</w:t>
      </w:r>
      <w:r w:rsidRPr="00747311">
        <w:rPr>
          <w:rFonts w:ascii="Times New Roman" w:hAnsi="Times New Roman" w:hint="eastAsia"/>
          <w:szCs w:val="21"/>
        </w:rPr>
        <w:t>力的</w:t>
      </w:r>
      <w:r w:rsidRPr="00747311">
        <w:rPr>
          <w:rFonts w:ascii="Times New Roman" w:hAnsi="Times New Roman"/>
          <w:szCs w:val="21"/>
        </w:rPr>
        <w:t>三角形</w:t>
      </w:r>
      <w:r w:rsidRPr="00747311">
        <w:rPr>
          <w:rFonts w:ascii="Times New Roman" w:hAnsi="Times New Roman" w:hint="eastAsia"/>
          <w:szCs w:val="21"/>
        </w:rPr>
        <w:t>法（利用</w:t>
      </w:r>
      <w:r w:rsidRPr="00747311">
        <w:rPr>
          <w:rFonts w:ascii="Times New Roman" w:hAnsi="Times New Roman"/>
          <w:szCs w:val="21"/>
        </w:rPr>
        <w:t>三角函数关系）</w:t>
      </w:r>
      <w:r>
        <w:rPr>
          <w:rFonts w:ascii="Times New Roman" w:hAnsi="Times New Roman" w:hint="eastAsia"/>
          <w:szCs w:val="21"/>
        </w:rPr>
        <w:t>：物体</w:t>
      </w:r>
      <w:r>
        <w:rPr>
          <w:rFonts w:ascii="Times New Roman" w:hAnsi="Times New Roman"/>
          <w:szCs w:val="21"/>
        </w:rPr>
        <w:t>受到三个力处于平衡</w:t>
      </w:r>
      <w:r>
        <w:rPr>
          <w:rFonts w:ascii="Times New Roman" w:hAnsi="Times New Roman" w:hint="eastAsia"/>
          <w:szCs w:val="21"/>
        </w:rPr>
        <w:t>状态</w:t>
      </w:r>
      <w:r>
        <w:rPr>
          <w:rFonts w:ascii="Times New Roman" w:hAnsi="Times New Roman"/>
          <w:szCs w:val="21"/>
        </w:rPr>
        <w:t>，</w:t>
      </w:r>
      <w:r>
        <w:rPr>
          <w:rFonts w:ascii="Times New Roman" w:hAnsi="Times New Roman" w:hint="eastAsia"/>
          <w:szCs w:val="21"/>
        </w:rPr>
        <w:t>合力</w:t>
      </w:r>
      <w:r>
        <w:rPr>
          <w:rFonts w:ascii="Times New Roman" w:hAnsi="Times New Roman"/>
          <w:szCs w:val="21"/>
        </w:rPr>
        <w:t>为</w:t>
      </w:r>
      <w:r w:rsidRPr="00AF0AFC">
        <w:rPr>
          <w:rFonts w:cstheme="minorHAnsi"/>
          <w:szCs w:val="21"/>
        </w:rPr>
        <w:t>0</w:t>
      </w:r>
      <w:r>
        <w:rPr>
          <w:rFonts w:ascii="Times New Roman" w:hAnsi="Times New Roman" w:hint="eastAsia"/>
          <w:szCs w:val="21"/>
        </w:rPr>
        <w:t>，三个力</w:t>
      </w:r>
      <w:r>
        <w:rPr>
          <w:rFonts w:ascii="Times New Roman" w:hAnsi="Times New Roman"/>
          <w:szCs w:val="21"/>
        </w:rPr>
        <w:t>首尾相连</w:t>
      </w:r>
      <w:r>
        <w:rPr>
          <w:rFonts w:ascii="Times New Roman" w:hAnsi="Times New Roman" w:hint="eastAsia"/>
          <w:szCs w:val="21"/>
        </w:rPr>
        <w:t>组成</w:t>
      </w:r>
      <w:r>
        <w:rPr>
          <w:rFonts w:ascii="Times New Roman" w:hAnsi="Times New Roman"/>
          <w:szCs w:val="21"/>
        </w:rPr>
        <w:t>封闭三角形，利用三角函数关系解</w:t>
      </w:r>
      <w:r>
        <w:rPr>
          <w:rFonts w:ascii="Times New Roman" w:hAnsi="Times New Roman" w:hint="eastAsia"/>
          <w:szCs w:val="21"/>
        </w:rPr>
        <w:t>力</w:t>
      </w:r>
    </w:p>
    <w:p w:rsidR="000A0AB1" w:rsidRPr="00747311" w:rsidRDefault="003700D3" w:rsidP="00A600CA">
      <w:pPr>
        <w:spacing w:line="276" w:lineRule="auto"/>
        <w:rPr>
          <w:rFonts w:ascii="Times New Roman" w:hAnsi="Times New Roman"/>
          <w:szCs w:val="21"/>
        </w:rPr>
      </w:pPr>
      <w:r w:rsidRPr="00AF0AFC">
        <w:rPr>
          <w:rFonts w:cstheme="minorHAnsi"/>
          <w:szCs w:val="21"/>
        </w:rPr>
        <w:t>2</w:t>
      </w:r>
      <w:r w:rsidR="00747311">
        <w:rPr>
          <w:rFonts w:ascii="Times New Roman" w:hAnsi="Times New Roman" w:hint="eastAsia"/>
          <w:szCs w:val="21"/>
        </w:rPr>
        <w:t>、</w:t>
      </w:r>
      <w:r w:rsidR="00747311" w:rsidRPr="00747311">
        <w:rPr>
          <w:rFonts w:ascii="Times New Roman" w:hAnsi="Times New Roman"/>
          <w:szCs w:val="21"/>
        </w:rPr>
        <w:t>力的</w:t>
      </w:r>
      <w:r w:rsidR="00747311" w:rsidRPr="00747311">
        <w:rPr>
          <w:rFonts w:ascii="Times New Roman" w:hAnsi="Times New Roman" w:hint="eastAsia"/>
          <w:szCs w:val="21"/>
        </w:rPr>
        <w:t>合成</w:t>
      </w:r>
      <w:r w:rsidR="00747311" w:rsidRPr="00747311">
        <w:rPr>
          <w:rFonts w:ascii="Times New Roman" w:hAnsi="Times New Roman"/>
          <w:szCs w:val="21"/>
        </w:rPr>
        <w:t>法</w:t>
      </w:r>
      <w:r w:rsidR="00B92B2D">
        <w:rPr>
          <w:rFonts w:ascii="Times New Roman" w:hAnsi="Times New Roman" w:hint="eastAsia"/>
          <w:szCs w:val="21"/>
        </w:rPr>
        <w:t>：</w:t>
      </w:r>
      <w:r w:rsidR="00B92B2D">
        <w:rPr>
          <w:rFonts w:ascii="Times New Roman" w:hAnsi="Times New Roman"/>
          <w:szCs w:val="21"/>
        </w:rPr>
        <w:t>常用</w:t>
      </w:r>
      <w:r w:rsidR="00B92B2D">
        <w:rPr>
          <w:rFonts w:ascii="Times New Roman" w:hAnsi="Times New Roman" w:hint="eastAsia"/>
          <w:szCs w:val="21"/>
        </w:rPr>
        <w:t>于</w:t>
      </w:r>
      <w:r w:rsidR="00B92B2D">
        <w:rPr>
          <w:rFonts w:ascii="Times New Roman" w:hAnsi="Times New Roman"/>
          <w:szCs w:val="21"/>
        </w:rPr>
        <w:t>解决</w:t>
      </w:r>
      <w:r w:rsidR="00B92B2D" w:rsidRPr="00AF0AFC">
        <w:rPr>
          <w:rFonts w:cstheme="minorHAnsi"/>
          <w:szCs w:val="21"/>
        </w:rPr>
        <w:t>3</w:t>
      </w:r>
      <w:r w:rsidR="00B92B2D">
        <w:rPr>
          <w:rFonts w:ascii="Times New Roman" w:hAnsi="Times New Roman" w:hint="eastAsia"/>
          <w:szCs w:val="21"/>
        </w:rPr>
        <w:t>个</w:t>
      </w:r>
      <w:r w:rsidR="00B92B2D">
        <w:rPr>
          <w:rFonts w:ascii="Times New Roman" w:hAnsi="Times New Roman"/>
          <w:szCs w:val="21"/>
        </w:rPr>
        <w:t>共</w:t>
      </w:r>
      <w:r w:rsidR="00B92B2D">
        <w:rPr>
          <w:rFonts w:ascii="Times New Roman" w:hAnsi="Times New Roman" w:hint="eastAsia"/>
          <w:szCs w:val="21"/>
        </w:rPr>
        <w:t>点</w:t>
      </w:r>
      <w:r w:rsidR="00B92B2D">
        <w:rPr>
          <w:rFonts w:ascii="Times New Roman" w:hAnsi="Times New Roman"/>
          <w:szCs w:val="21"/>
        </w:rPr>
        <w:t>力</w:t>
      </w:r>
      <w:r w:rsidR="00B92B2D">
        <w:rPr>
          <w:rFonts w:ascii="Times New Roman" w:hAnsi="Times New Roman" w:hint="eastAsia"/>
          <w:szCs w:val="21"/>
        </w:rPr>
        <w:t>的</w:t>
      </w:r>
      <w:r w:rsidR="00B92B2D">
        <w:rPr>
          <w:rFonts w:ascii="Times New Roman" w:hAnsi="Times New Roman"/>
          <w:szCs w:val="21"/>
        </w:rPr>
        <w:t>平衡</w:t>
      </w:r>
      <w:r w:rsidR="00B92B2D">
        <w:rPr>
          <w:rFonts w:ascii="Times New Roman" w:hAnsi="Times New Roman" w:hint="eastAsia"/>
          <w:szCs w:val="21"/>
        </w:rPr>
        <w:t>。</w:t>
      </w:r>
      <w:r w:rsidR="00B92B2D">
        <w:rPr>
          <w:rFonts w:ascii="Times New Roman" w:hAnsi="Times New Roman"/>
          <w:szCs w:val="21"/>
        </w:rPr>
        <w:t>可将</w:t>
      </w:r>
      <w:r w:rsidR="00B92B2D">
        <w:rPr>
          <w:rFonts w:ascii="Times New Roman" w:hAnsi="Times New Roman" w:hint="eastAsia"/>
          <w:szCs w:val="21"/>
        </w:rPr>
        <w:t>三力</w:t>
      </w:r>
      <w:r w:rsidR="00B92B2D">
        <w:rPr>
          <w:rFonts w:ascii="Times New Roman" w:hAnsi="Times New Roman"/>
          <w:szCs w:val="21"/>
        </w:rPr>
        <w:t>平衡转化为二</w:t>
      </w:r>
      <w:r w:rsidR="00B92B2D">
        <w:rPr>
          <w:rFonts w:ascii="Times New Roman" w:hAnsi="Times New Roman" w:hint="eastAsia"/>
          <w:szCs w:val="21"/>
        </w:rPr>
        <w:t>力</w:t>
      </w:r>
      <w:r w:rsidR="00B92B2D">
        <w:rPr>
          <w:rFonts w:ascii="Times New Roman" w:hAnsi="Times New Roman"/>
          <w:szCs w:val="21"/>
        </w:rPr>
        <w:t>平衡，然后解力的三角形</w:t>
      </w:r>
    </w:p>
    <w:p w:rsidR="00747311" w:rsidRDefault="00747311" w:rsidP="00A600CA">
      <w:pPr>
        <w:spacing w:line="276" w:lineRule="auto"/>
        <w:rPr>
          <w:rFonts w:ascii="Times New Roman" w:hAnsi="Times New Roman"/>
          <w:szCs w:val="21"/>
        </w:rPr>
      </w:pPr>
      <w:r w:rsidRPr="00AF0AFC">
        <w:rPr>
          <w:rFonts w:cstheme="minorHAnsi"/>
          <w:szCs w:val="21"/>
        </w:rPr>
        <w:t>3</w:t>
      </w:r>
      <w:r>
        <w:rPr>
          <w:rFonts w:ascii="Times New Roman" w:hAnsi="Times New Roman" w:hint="eastAsia"/>
          <w:szCs w:val="21"/>
        </w:rPr>
        <w:t>、</w:t>
      </w:r>
      <w:r>
        <w:rPr>
          <w:rFonts w:ascii="Times New Roman" w:hAnsi="Times New Roman"/>
          <w:szCs w:val="21"/>
        </w:rPr>
        <w:t>正交分解（</w:t>
      </w:r>
      <w:r>
        <w:rPr>
          <w:rFonts w:ascii="Times New Roman" w:hAnsi="Times New Roman" w:hint="eastAsia"/>
          <w:szCs w:val="21"/>
        </w:rPr>
        <w:t>三个</w:t>
      </w:r>
      <w:r>
        <w:rPr>
          <w:rFonts w:ascii="Times New Roman" w:hAnsi="Times New Roman"/>
          <w:szCs w:val="21"/>
        </w:rPr>
        <w:t>或三个以上）</w:t>
      </w:r>
      <w:r w:rsidR="008D42F0">
        <w:rPr>
          <w:rFonts w:ascii="Times New Roman" w:hAnsi="Times New Roman" w:hint="eastAsia"/>
          <w:szCs w:val="21"/>
        </w:rPr>
        <w:t>：常</w:t>
      </w:r>
      <w:r w:rsidR="008D42F0">
        <w:rPr>
          <w:rFonts w:ascii="Times New Roman" w:hAnsi="Times New Roman"/>
          <w:szCs w:val="21"/>
        </w:rPr>
        <w:t>用于解决</w:t>
      </w:r>
      <w:r w:rsidR="008D42F0" w:rsidRPr="00AF0AFC">
        <w:rPr>
          <w:rFonts w:cstheme="minorHAnsi"/>
          <w:szCs w:val="21"/>
        </w:rPr>
        <w:t>3</w:t>
      </w:r>
      <w:r w:rsidR="008D42F0">
        <w:rPr>
          <w:rFonts w:ascii="Times New Roman" w:hAnsi="Times New Roman" w:hint="eastAsia"/>
          <w:szCs w:val="21"/>
        </w:rPr>
        <w:t>个</w:t>
      </w:r>
      <w:r w:rsidR="008D42F0">
        <w:rPr>
          <w:rFonts w:ascii="Times New Roman" w:hAnsi="Times New Roman"/>
          <w:szCs w:val="21"/>
        </w:rPr>
        <w:t>或</w:t>
      </w:r>
      <w:r w:rsidR="008D42F0" w:rsidRPr="00AF0AFC">
        <w:rPr>
          <w:rFonts w:cstheme="minorHAnsi"/>
          <w:szCs w:val="21"/>
        </w:rPr>
        <w:t>3</w:t>
      </w:r>
      <w:r w:rsidR="008D42F0">
        <w:rPr>
          <w:rFonts w:ascii="Times New Roman" w:hAnsi="Times New Roman" w:hint="eastAsia"/>
          <w:szCs w:val="21"/>
        </w:rPr>
        <w:t>个</w:t>
      </w:r>
      <w:r w:rsidR="008D42F0">
        <w:rPr>
          <w:rFonts w:ascii="Times New Roman" w:hAnsi="Times New Roman"/>
          <w:szCs w:val="21"/>
        </w:rPr>
        <w:t>以上多个共</w:t>
      </w:r>
      <w:r w:rsidR="008D42F0">
        <w:rPr>
          <w:rFonts w:ascii="Times New Roman" w:hAnsi="Times New Roman" w:hint="eastAsia"/>
          <w:szCs w:val="21"/>
        </w:rPr>
        <w:t>点</w:t>
      </w:r>
      <w:r w:rsidR="008D42F0">
        <w:rPr>
          <w:rFonts w:ascii="Times New Roman" w:hAnsi="Times New Roman"/>
          <w:szCs w:val="21"/>
        </w:rPr>
        <w:t>力的平衡问题</w:t>
      </w:r>
      <w:r w:rsidR="008D42F0">
        <w:rPr>
          <w:rFonts w:ascii="Times New Roman" w:hAnsi="Times New Roman" w:hint="eastAsia"/>
          <w:szCs w:val="21"/>
        </w:rPr>
        <w:t>。</w:t>
      </w:r>
      <w:r w:rsidR="008D42F0">
        <w:rPr>
          <w:rFonts w:ascii="Times New Roman" w:hAnsi="Times New Roman"/>
          <w:szCs w:val="21"/>
        </w:rPr>
        <w:t>把</w:t>
      </w:r>
      <w:r w:rsidR="008D42F0">
        <w:rPr>
          <w:rFonts w:ascii="Times New Roman" w:hAnsi="Times New Roman" w:hint="eastAsia"/>
          <w:szCs w:val="21"/>
        </w:rPr>
        <w:t>各个力</w:t>
      </w:r>
      <w:r w:rsidR="008D42F0">
        <w:rPr>
          <w:rFonts w:ascii="Times New Roman" w:hAnsi="Times New Roman"/>
          <w:szCs w:val="21"/>
        </w:rPr>
        <w:t>分解到</w:t>
      </w:r>
      <w:r w:rsidR="008D42F0" w:rsidRPr="006C4A76">
        <w:rPr>
          <w:rFonts w:ascii="Times New Roman" w:hAnsi="Times New Roman" w:hint="eastAsia"/>
          <w:i/>
          <w:szCs w:val="21"/>
        </w:rPr>
        <w:t>x</w:t>
      </w:r>
      <w:r w:rsidR="008D42F0">
        <w:rPr>
          <w:rFonts w:ascii="Times New Roman" w:hAnsi="Times New Roman" w:hint="eastAsia"/>
          <w:szCs w:val="21"/>
        </w:rPr>
        <w:t>轴和</w:t>
      </w:r>
      <w:r w:rsidR="008D42F0" w:rsidRPr="006C4A76">
        <w:rPr>
          <w:rFonts w:ascii="Times New Roman" w:hAnsi="Times New Roman" w:hint="eastAsia"/>
          <w:i/>
          <w:szCs w:val="21"/>
        </w:rPr>
        <w:t>y</w:t>
      </w:r>
      <w:r w:rsidR="008D42F0">
        <w:rPr>
          <w:rFonts w:ascii="Times New Roman" w:hAnsi="Times New Roman" w:hint="eastAsia"/>
          <w:szCs w:val="21"/>
        </w:rPr>
        <w:t>轴</w:t>
      </w:r>
      <w:r w:rsidR="008D42F0">
        <w:rPr>
          <w:rFonts w:ascii="Times New Roman" w:hAnsi="Times New Roman"/>
          <w:szCs w:val="21"/>
        </w:rPr>
        <w:t>上，运用坐标</w:t>
      </w:r>
      <w:r w:rsidR="008D42F0">
        <w:rPr>
          <w:rFonts w:ascii="Times New Roman" w:hAnsi="Times New Roman" w:hint="eastAsia"/>
          <w:szCs w:val="21"/>
        </w:rPr>
        <w:t>轴方向上</w:t>
      </w:r>
      <w:r w:rsidR="008D42F0">
        <w:rPr>
          <w:rFonts w:ascii="Times New Roman" w:hAnsi="Times New Roman"/>
          <w:szCs w:val="21"/>
        </w:rPr>
        <w:t>合力等于</w:t>
      </w:r>
      <w:r w:rsidR="008D42F0" w:rsidRPr="00AF0AFC">
        <w:rPr>
          <w:rFonts w:cstheme="minorHAnsi"/>
          <w:szCs w:val="21"/>
        </w:rPr>
        <w:t>0</w:t>
      </w:r>
      <w:r w:rsidR="008D42F0">
        <w:rPr>
          <w:rFonts w:ascii="Times New Roman" w:hAnsi="Times New Roman" w:hint="eastAsia"/>
          <w:szCs w:val="21"/>
        </w:rPr>
        <w:t>求解</w:t>
      </w:r>
    </w:p>
    <w:p w:rsidR="00BC6D1E" w:rsidRDefault="003700D3" w:rsidP="00A600CA">
      <w:pPr>
        <w:spacing w:line="276" w:lineRule="auto"/>
        <w:rPr>
          <w:rFonts w:ascii="Times New Roman" w:hAnsi="Times New Roman"/>
          <w:szCs w:val="21"/>
        </w:rPr>
      </w:pPr>
      <w:r w:rsidRPr="00AF0AFC">
        <w:rPr>
          <w:rFonts w:cstheme="minorHAnsi"/>
          <w:szCs w:val="21"/>
        </w:rPr>
        <w:t>4</w:t>
      </w:r>
      <w:r w:rsidR="00F5690D">
        <w:rPr>
          <w:rFonts w:ascii="Times New Roman" w:hAnsi="Times New Roman" w:hint="eastAsia"/>
          <w:szCs w:val="21"/>
        </w:rPr>
        <w:t>、</w:t>
      </w:r>
      <w:r w:rsidR="00F5690D">
        <w:rPr>
          <w:rFonts w:ascii="Times New Roman" w:hAnsi="Times New Roman"/>
          <w:szCs w:val="21"/>
        </w:rPr>
        <w:t>运用共点力平衡条件时应注意：</w:t>
      </w:r>
    </w:p>
    <w:p w:rsidR="00F5690D" w:rsidRDefault="00F5690D" w:rsidP="00A600CA">
      <w:pPr>
        <w:spacing w:line="276" w:lineRule="auto"/>
        <w:rPr>
          <w:rFonts w:ascii="Times New Roman" w:hAnsi="Times New Roman"/>
          <w:szCs w:val="21"/>
        </w:rPr>
      </w:pPr>
      <w:r>
        <w:rPr>
          <w:rFonts w:ascii="Times New Roman" w:hAnsi="Times New Roman" w:hint="eastAsia"/>
          <w:szCs w:val="21"/>
        </w:rPr>
        <w:t>（</w:t>
      </w:r>
      <w:r w:rsidRPr="00AF0AFC">
        <w:rPr>
          <w:rFonts w:cstheme="minorHAnsi"/>
          <w:szCs w:val="21"/>
        </w:rPr>
        <w:t>1</w:t>
      </w:r>
      <w:r>
        <w:rPr>
          <w:rFonts w:ascii="Times New Roman" w:hAnsi="Times New Roman"/>
          <w:szCs w:val="21"/>
        </w:rPr>
        <w:t>）</w:t>
      </w:r>
      <w:r>
        <w:rPr>
          <w:rFonts w:ascii="Times New Roman" w:hAnsi="Times New Roman" w:hint="eastAsia"/>
          <w:szCs w:val="21"/>
        </w:rPr>
        <w:t>确定</w:t>
      </w:r>
      <w:r>
        <w:rPr>
          <w:rFonts w:ascii="Times New Roman" w:hAnsi="Times New Roman"/>
          <w:szCs w:val="21"/>
        </w:rPr>
        <w:t>研究对象</w:t>
      </w:r>
      <w:r>
        <w:rPr>
          <w:rFonts w:ascii="Times New Roman" w:hAnsi="Times New Roman" w:hint="eastAsia"/>
          <w:szCs w:val="21"/>
        </w:rPr>
        <w:t>。</w:t>
      </w:r>
    </w:p>
    <w:p w:rsidR="00F5690D" w:rsidRDefault="00F5690D" w:rsidP="00A600CA">
      <w:pPr>
        <w:spacing w:line="276" w:lineRule="auto"/>
        <w:rPr>
          <w:rFonts w:ascii="Times New Roman" w:hAnsi="Times New Roman"/>
          <w:szCs w:val="21"/>
        </w:rPr>
      </w:pPr>
      <w:r>
        <w:rPr>
          <w:rFonts w:ascii="Times New Roman" w:hAnsi="Times New Roman" w:hint="eastAsia"/>
          <w:szCs w:val="21"/>
        </w:rPr>
        <w:t>（</w:t>
      </w:r>
      <w:r w:rsidRPr="00AF0AFC">
        <w:rPr>
          <w:rFonts w:cstheme="minorHAnsi"/>
          <w:szCs w:val="21"/>
        </w:rPr>
        <w:t>2</w:t>
      </w:r>
      <w:r>
        <w:rPr>
          <w:rFonts w:ascii="Times New Roman" w:hAnsi="Times New Roman"/>
          <w:szCs w:val="21"/>
        </w:rPr>
        <w:t>）</w:t>
      </w:r>
      <w:r>
        <w:rPr>
          <w:rFonts w:ascii="Times New Roman" w:hAnsi="Times New Roman" w:hint="eastAsia"/>
          <w:szCs w:val="21"/>
        </w:rPr>
        <w:t>对</w:t>
      </w:r>
      <w:r>
        <w:rPr>
          <w:rFonts w:ascii="Times New Roman" w:hAnsi="Times New Roman"/>
          <w:szCs w:val="21"/>
        </w:rPr>
        <w:t>研究对象进行正确的受力分析</w:t>
      </w:r>
      <w:r>
        <w:rPr>
          <w:rFonts w:ascii="Times New Roman" w:hAnsi="Times New Roman" w:hint="eastAsia"/>
          <w:szCs w:val="21"/>
        </w:rPr>
        <w:t>。</w:t>
      </w:r>
    </w:p>
    <w:p w:rsidR="00F5690D" w:rsidRDefault="00F5690D" w:rsidP="00A600CA">
      <w:pPr>
        <w:spacing w:line="276" w:lineRule="auto"/>
        <w:rPr>
          <w:rFonts w:ascii="Times New Roman" w:hAnsi="Times New Roman"/>
          <w:szCs w:val="21"/>
        </w:rPr>
      </w:pPr>
      <w:r>
        <w:rPr>
          <w:rFonts w:ascii="Times New Roman" w:hAnsi="Times New Roman" w:hint="eastAsia"/>
          <w:szCs w:val="21"/>
        </w:rPr>
        <w:t>（</w:t>
      </w:r>
      <w:r w:rsidRPr="00AF0AFC">
        <w:rPr>
          <w:rFonts w:cstheme="minorHAnsi"/>
          <w:szCs w:val="21"/>
        </w:rPr>
        <w:t>3</w:t>
      </w:r>
      <w:r>
        <w:rPr>
          <w:rFonts w:ascii="Times New Roman" w:hAnsi="Times New Roman"/>
          <w:szCs w:val="21"/>
        </w:rPr>
        <w:t>）</w:t>
      </w:r>
      <w:r>
        <w:rPr>
          <w:rFonts w:ascii="Times New Roman" w:hAnsi="Times New Roman" w:hint="eastAsia"/>
          <w:szCs w:val="21"/>
        </w:rPr>
        <w:t>选择</w:t>
      </w:r>
      <w:r>
        <w:rPr>
          <w:rFonts w:ascii="Times New Roman" w:hAnsi="Times New Roman"/>
          <w:szCs w:val="21"/>
        </w:rPr>
        <w:t>合适的方法，即力的合成</w:t>
      </w:r>
      <w:r>
        <w:rPr>
          <w:rFonts w:ascii="Times New Roman" w:hAnsi="Times New Roman" w:hint="eastAsia"/>
          <w:szCs w:val="21"/>
        </w:rPr>
        <w:t>法</w:t>
      </w:r>
      <w:r>
        <w:rPr>
          <w:rFonts w:ascii="Times New Roman" w:hAnsi="Times New Roman"/>
          <w:szCs w:val="21"/>
        </w:rPr>
        <w:t>或</w:t>
      </w:r>
      <w:r>
        <w:rPr>
          <w:rFonts w:ascii="Times New Roman" w:hAnsi="Times New Roman" w:hint="eastAsia"/>
          <w:szCs w:val="21"/>
        </w:rPr>
        <w:t>力</w:t>
      </w:r>
      <w:r>
        <w:rPr>
          <w:rFonts w:ascii="Times New Roman" w:hAnsi="Times New Roman"/>
          <w:szCs w:val="21"/>
        </w:rPr>
        <w:t>的正交分解等</w:t>
      </w:r>
      <w:r>
        <w:rPr>
          <w:rFonts w:ascii="Times New Roman" w:hAnsi="Times New Roman" w:hint="eastAsia"/>
          <w:szCs w:val="21"/>
        </w:rPr>
        <w:t>对</w:t>
      </w:r>
      <w:r>
        <w:rPr>
          <w:rFonts w:ascii="Times New Roman" w:hAnsi="Times New Roman"/>
          <w:szCs w:val="21"/>
        </w:rPr>
        <w:t>力进行</w:t>
      </w:r>
      <w:r>
        <w:rPr>
          <w:rFonts w:ascii="Times New Roman" w:hAnsi="Times New Roman" w:hint="eastAsia"/>
          <w:szCs w:val="21"/>
        </w:rPr>
        <w:t>运算。</w:t>
      </w:r>
    </w:p>
    <w:p w:rsidR="00F5690D" w:rsidRPr="00F5690D" w:rsidRDefault="00F5690D" w:rsidP="00A600CA">
      <w:pPr>
        <w:spacing w:line="276" w:lineRule="auto"/>
        <w:rPr>
          <w:rFonts w:ascii="Times New Roman" w:hAnsi="Times New Roman"/>
          <w:szCs w:val="21"/>
        </w:rPr>
      </w:pPr>
      <w:r>
        <w:rPr>
          <w:rFonts w:ascii="Times New Roman" w:hAnsi="Times New Roman" w:hint="eastAsia"/>
          <w:szCs w:val="21"/>
        </w:rPr>
        <w:t>（</w:t>
      </w:r>
      <w:r w:rsidRPr="00AF0AFC">
        <w:rPr>
          <w:rFonts w:cstheme="minorHAnsi"/>
          <w:szCs w:val="21"/>
        </w:rPr>
        <w:t>4</w:t>
      </w:r>
      <w:r>
        <w:rPr>
          <w:rFonts w:ascii="Times New Roman" w:hAnsi="Times New Roman"/>
          <w:szCs w:val="21"/>
        </w:rPr>
        <w:t>）</w:t>
      </w:r>
      <w:r>
        <w:rPr>
          <w:rFonts w:ascii="Times New Roman" w:hAnsi="Times New Roman" w:hint="eastAsia"/>
          <w:szCs w:val="21"/>
        </w:rPr>
        <w:t>运用</w:t>
      </w:r>
      <w:r>
        <w:rPr>
          <w:rFonts w:ascii="Times New Roman" w:hAnsi="Times New Roman"/>
          <w:szCs w:val="21"/>
        </w:rPr>
        <w:t>共点力平衡条件列</w:t>
      </w:r>
      <w:r>
        <w:rPr>
          <w:rFonts w:ascii="Times New Roman" w:hAnsi="Times New Roman" w:hint="eastAsia"/>
          <w:szCs w:val="21"/>
        </w:rPr>
        <w:t>出</w:t>
      </w:r>
      <w:r>
        <w:rPr>
          <w:rFonts w:ascii="Times New Roman" w:hAnsi="Times New Roman"/>
          <w:szCs w:val="21"/>
        </w:rPr>
        <w:t>方程，求解</w:t>
      </w:r>
      <w:r>
        <w:rPr>
          <w:rFonts w:ascii="Times New Roman" w:hAnsi="Times New Roman" w:hint="eastAsia"/>
          <w:szCs w:val="21"/>
        </w:rPr>
        <w:t>。</w:t>
      </w:r>
    </w:p>
    <w:p w:rsidR="00206681" w:rsidRPr="00F5690D" w:rsidRDefault="00206681" w:rsidP="00A600CA">
      <w:pPr>
        <w:spacing w:line="276" w:lineRule="auto"/>
        <w:rPr>
          <w:rFonts w:ascii="Times New Roman" w:hAnsi="Times New Roman"/>
          <w:szCs w:val="21"/>
        </w:rPr>
      </w:pPr>
    </w:p>
    <w:p w:rsidR="004672E9" w:rsidRDefault="004672E9" w:rsidP="00A600CA">
      <w:pPr>
        <w:spacing w:line="276" w:lineRule="auto"/>
        <w:rPr>
          <w:rFonts w:ascii="Times New Roman" w:hAnsi="Times New Roman" w:cs="Times New Roman"/>
          <w:szCs w:val="21"/>
        </w:rPr>
      </w:pPr>
      <w:r>
        <w:rPr>
          <w:rFonts w:ascii="Times New Roman" w:hAnsi="Times New Roman" w:cs="Times New Roman" w:hint="eastAsia"/>
          <w:szCs w:val="21"/>
        </w:rPr>
        <w:t>【例</w:t>
      </w:r>
      <w:r w:rsidRPr="00AF0AFC">
        <w:rPr>
          <w:rFonts w:cstheme="minorHAnsi"/>
          <w:szCs w:val="21"/>
        </w:rPr>
        <w:t>1</w:t>
      </w:r>
      <w:r>
        <w:rPr>
          <w:rFonts w:ascii="Times New Roman" w:hAnsi="Times New Roman" w:cs="Times New Roman" w:hint="eastAsia"/>
          <w:szCs w:val="21"/>
        </w:rPr>
        <w:t>】</w:t>
      </w:r>
      <w:r w:rsidR="00FA3BBB">
        <w:rPr>
          <w:rFonts w:ascii="Times New Roman" w:hAnsi="Times New Roman" w:cs="Times New Roman" w:hint="eastAsia"/>
          <w:szCs w:val="21"/>
        </w:rPr>
        <w:t>用力</w:t>
      </w:r>
      <w:r w:rsidR="00FA3BBB" w:rsidRPr="006F3DE8">
        <w:rPr>
          <w:rFonts w:ascii="Times New Roman" w:hAnsi="Times New Roman" w:cs="Times New Roman" w:hint="eastAsia"/>
          <w:i/>
          <w:szCs w:val="21"/>
        </w:rPr>
        <w:t>F</w:t>
      </w:r>
      <w:r w:rsidR="00FA3BBB">
        <w:rPr>
          <w:rFonts w:ascii="Times New Roman" w:hAnsi="Times New Roman" w:cs="Times New Roman" w:hint="eastAsia"/>
          <w:szCs w:val="21"/>
        </w:rPr>
        <w:t>将</w:t>
      </w:r>
      <w:r w:rsidR="00FA3BBB">
        <w:rPr>
          <w:rFonts w:ascii="Times New Roman" w:hAnsi="Times New Roman" w:cs="Times New Roman"/>
          <w:szCs w:val="21"/>
        </w:rPr>
        <w:t>铁块压在竖直墙上不</w:t>
      </w:r>
      <w:r w:rsidR="00FA3BBB">
        <w:rPr>
          <w:rFonts w:ascii="Times New Roman" w:hAnsi="Times New Roman" w:cs="Times New Roman" w:hint="eastAsia"/>
          <w:szCs w:val="21"/>
        </w:rPr>
        <w:t>动</w:t>
      </w:r>
      <w:r w:rsidR="00FA3BBB">
        <w:rPr>
          <w:rFonts w:ascii="Times New Roman" w:hAnsi="Times New Roman" w:cs="Times New Roman"/>
          <w:szCs w:val="21"/>
        </w:rPr>
        <w:t>，那么，当</w:t>
      </w:r>
      <w:r w:rsidR="00FA3BBB" w:rsidRPr="006F3DE8">
        <w:rPr>
          <w:rFonts w:ascii="Times New Roman" w:hAnsi="Times New Roman" w:cs="Times New Roman" w:hint="eastAsia"/>
          <w:i/>
          <w:szCs w:val="21"/>
        </w:rPr>
        <w:t>F</w:t>
      </w:r>
      <w:r w:rsidR="00FA3BBB">
        <w:rPr>
          <w:rFonts w:ascii="Times New Roman" w:hAnsi="Times New Roman" w:cs="Times New Roman" w:hint="eastAsia"/>
          <w:szCs w:val="21"/>
        </w:rPr>
        <w:t>增大</w:t>
      </w:r>
      <w:r w:rsidR="00FA3BBB">
        <w:rPr>
          <w:rFonts w:ascii="Times New Roman" w:hAnsi="Times New Roman" w:cs="Times New Roman"/>
          <w:szCs w:val="21"/>
        </w:rPr>
        <w:t>时，关于铁块对墙的压力</w:t>
      </w:r>
      <w:r w:rsidR="00FA3BBB" w:rsidRPr="006C4A76">
        <w:rPr>
          <w:rFonts w:ascii="Times New Roman" w:hAnsi="Times New Roman" w:cs="Times New Roman" w:hint="eastAsia"/>
          <w:i/>
          <w:szCs w:val="21"/>
        </w:rPr>
        <w:t>N</w:t>
      </w:r>
      <w:r w:rsidR="00FA3BBB">
        <w:rPr>
          <w:rFonts w:ascii="Times New Roman" w:hAnsi="Times New Roman" w:cs="Times New Roman" w:hint="eastAsia"/>
          <w:szCs w:val="21"/>
        </w:rPr>
        <w:t>，</w:t>
      </w:r>
      <w:r w:rsidR="00FA3BBB">
        <w:rPr>
          <w:rFonts w:ascii="Times New Roman" w:hAnsi="Times New Roman" w:cs="Times New Roman"/>
          <w:szCs w:val="21"/>
        </w:rPr>
        <w:t>铁块受</w:t>
      </w:r>
      <w:r w:rsidR="00FA3BBB">
        <w:rPr>
          <w:rFonts w:ascii="Times New Roman" w:hAnsi="Times New Roman" w:cs="Times New Roman" w:hint="eastAsia"/>
          <w:szCs w:val="21"/>
        </w:rPr>
        <w:t>墙</w:t>
      </w:r>
      <w:r w:rsidR="00FA3BBB">
        <w:rPr>
          <w:rFonts w:ascii="Times New Roman" w:hAnsi="Times New Roman" w:cs="Times New Roman"/>
          <w:szCs w:val="21"/>
        </w:rPr>
        <w:t>的摩擦</w:t>
      </w:r>
      <w:r w:rsidR="00FA3BBB">
        <w:rPr>
          <w:rFonts w:ascii="Times New Roman" w:hAnsi="Times New Roman" w:cs="Times New Roman" w:hint="eastAsia"/>
          <w:szCs w:val="21"/>
        </w:rPr>
        <w:t>力</w:t>
      </w:r>
      <w:r w:rsidR="00FA3BBB" w:rsidRPr="006C4A76">
        <w:rPr>
          <w:rFonts w:ascii="Times New Roman" w:hAnsi="Times New Roman" w:cs="Times New Roman" w:hint="eastAsia"/>
          <w:i/>
          <w:szCs w:val="21"/>
        </w:rPr>
        <w:t>f</w:t>
      </w:r>
      <w:r w:rsidR="00FA3BBB">
        <w:rPr>
          <w:rFonts w:ascii="Times New Roman" w:hAnsi="Times New Roman" w:cs="Times New Roman" w:hint="eastAsia"/>
          <w:szCs w:val="21"/>
        </w:rPr>
        <w:t>，</w:t>
      </w:r>
      <w:r w:rsidR="00FA3BBB">
        <w:rPr>
          <w:rFonts w:ascii="Times New Roman" w:hAnsi="Times New Roman" w:cs="Times New Roman"/>
          <w:szCs w:val="21"/>
        </w:rPr>
        <w:t>下列说法中正确的是</w:t>
      </w:r>
      <w:r w:rsidR="00FA3BBB">
        <w:rPr>
          <w:rFonts w:ascii="Times New Roman" w:hAnsi="Times New Roman" w:cs="Times New Roman"/>
          <w:szCs w:val="21"/>
        </w:rPr>
        <w:tab/>
      </w:r>
      <w:r w:rsidR="00FA3BBB">
        <w:rPr>
          <w:rFonts w:ascii="Times New Roman" w:hAnsi="Times New Roman" w:cs="Times New Roman" w:hint="eastAsia"/>
          <w:szCs w:val="21"/>
        </w:rPr>
        <w:t>（</w:t>
      </w:r>
      <w:r w:rsidR="00FA3BBB">
        <w:rPr>
          <w:rFonts w:ascii="Times New Roman" w:hAnsi="Times New Roman" w:cs="Times New Roman"/>
          <w:szCs w:val="21"/>
        </w:rPr>
        <w:tab/>
      </w:r>
      <w:r w:rsidR="00FA3BBB">
        <w:rPr>
          <w:rFonts w:ascii="Times New Roman" w:hAnsi="Times New Roman" w:cs="Times New Roman"/>
          <w:szCs w:val="21"/>
        </w:rPr>
        <w:tab/>
      </w:r>
      <w:r w:rsidR="00FA3BBB">
        <w:rPr>
          <w:rFonts w:ascii="Times New Roman" w:hAnsi="Times New Roman" w:cs="Times New Roman"/>
          <w:szCs w:val="21"/>
        </w:rPr>
        <w:t>）</w:t>
      </w:r>
    </w:p>
    <w:p w:rsidR="00FA3BBB" w:rsidRDefault="00FA3BBB" w:rsidP="000F1085">
      <w:pPr>
        <w:spacing w:line="276" w:lineRule="auto"/>
        <w:ind w:firstLine="42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hint="eastAsia"/>
          <w:szCs w:val="21"/>
        </w:rPr>
        <w:t>．</w:t>
      </w:r>
      <w:r w:rsidR="000C3C72" w:rsidRPr="006C4A76">
        <w:rPr>
          <w:rFonts w:ascii="Times New Roman" w:hAnsi="Times New Roman" w:cs="Times New Roman" w:hint="eastAsia"/>
          <w:i/>
          <w:szCs w:val="21"/>
        </w:rPr>
        <w:t>N</w:t>
      </w:r>
      <w:r w:rsidR="000C3C72">
        <w:rPr>
          <w:rFonts w:ascii="Times New Roman" w:hAnsi="Times New Roman" w:cs="Times New Roman" w:hint="eastAsia"/>
          <w:szCs w:val="21"/>
        </w:rPr>
        <w:t>增大</w:t>
      </w:r>
      <w:r w:rsidR="000C3C72">
        <w:rPr>
          <w:rFonts w:ascii="Times New Roman" w:hAnsi="Times New Roman" w:cs="Times New Roman"/>
          <w:szCs w:val="21"/>
        </w:rPr>
        <w:t>，</w:t>
      </w:r>
      <w:r w:rsidR="000C3C72" w:rsidRPr="006C4A76">
        <w:rPr>
          <w:rFonts w:ascii="Times New Roman" w:hAnsi="Times New Roman" w:cs="Times New Roman" w:hint="eastAsia"/>
          <w:i/>
          <w:szCs w:val="21"/>
        </w:rPr>
        <w:t>f</w:t>
      </w:r>
      <w:r w:rsidR="000C3C72">
        <w:rPr>
          <w:rFonts w:ascii="Times New Roman" w:hAnsi="Times New Roman" w:cs="Times New Roman" w:hint="eastAsia"/>
          <w:szCs w:val="21"/>
        </w:rPr>
        <w:t>不变</w:t>
      </w:r>
    </w:p>
    <w:p w:rsidR="00FA3BBB" w:rsidRDefault="00EE473D" w:rsidP="000F1085">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30080" behindDoc="0" locked="0" layoutInCell="1" allowOverlap="1">
            <wp:simplePos x="0" y="0"/>
            <wp:positionH relativeFrom="column">
              <wp:posOffset>4224020</wp:posOffset>
            </wp:positionH>
            <wp:positionV relativeFrom="paragraph">
              <wp:posOffset>8255</wp:posOffset>
            </wp:positionV>
            <wp:extent cx="962025" cy="71437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025" cy="714375"/>
                    </a:xfrm>
                    <a:prstGeom prst="rect">
                      <a:avLst/>
                    </a:prstGeom>
                    <a:noFill/>
                    <a:ln>
                      <a:noFill/>
                    </a:ln>
                  </pic:spPr>
                </pic:pic>
              </a:graphicData>
            </a:graphic>
          </wp:anchor>
        </w:drawing>
      </w:r>
      <w:r w:rsidR="00FA3BBB">
        <w:rPr>
          <w:rFonts w:ascii="Times New Roman" w:hAnsi="Times New Roman" w:cs="Times New Roman" w:hint="eastAsia"/>
          <w:szCs w:val="21"/>
        </w:rPr>
        <w:t>B</w:t>
      </w:r>
      <w:r w:rsidR="00FA3BBB">
        <w:rPr>
          <w:rFonts w:ascii="Times New Roman" w:hAnsi="Times New Roman" w:cs="Times New Roman" w:hint="eastAsia"/>
          <w:szCs w:val="21"/>
        </w:rPr>
        <w:t>．</w:t>
      </w:r>
      <w:r w:rsidR="000C3C72" w:rsidRPr="006C4A76">
        <w:rPr>
          <w:rFonts w:ascii="Times New Roman" w:hAnsi="Times New Roman" w:cs="Times New Roman" w:hint="eastAsia"/>
          <w:i/>
          <w:szCs w:val="21"/>
        </w:rPr>
        <w:t>N</w:t>
      </w:r>
      <w:r w:rsidR="000C3C72">
        <w:rPr>
          <w:rFonts w:ascii="Times New Roman" w:hAnsi="Times New Roman" w:cs="Times New Roman" w:hint="eastAsia"/>
          <w:szCs w:val="21"/>
        </w:rPr>
        <w:t>增大</w:t>
      </w:r>
      <w:r w:rsidR="000C3C72">
        <w:rPr>
          <w:rFonts w:ascii="Times New Roman" w:hAnsi="Times New Roman" w:cs="Times New Roman"/>
          <w:szCs w:val="21"/>
        </w:rPr>
        <w:t>，</w:t>
      </w:r>
      <w:r w:rsidR="000C3C72" w:rsidRPr="006C4A76">
        <w:rPr>
          <w:rFonts w:ascii="Times New Roman" w:hAnsi="Times New Roman" w:cs="Times New Roman" w:hint="eastAsia"/>
          <w:i/>
          <w:szCs w:val="21"/>
        </w:rPr>
        <w:t>f</w:t>
      </w:r>
      <w:r w:rsidR="000C3C72">
        <w:rPr>
          <w:rFonts w:ascii="Times New Roman" w:hAnsi="Times New Roman" w:cs="Times New Roman" w:hint="eastAsia"/>
          <w:szCs w:val="21"/>
        </w:rPr>
        <w:t>增大</w:t>
      </w:r>
    </w:p>
    <w:p w:rsidR="00FA3BBB" w:rsidRDefault="00FA3BBB" w:rsidP="000F1085">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hint="eastAsia"/>
          <w:szCs w:val="21"/>
        </w:rPr>
        <w:t>．</w:t>
      </w:r>
      <w:r w:rsidR="000C3C72" w:rsidRPr="006C4A76">
        <w:rPr>
          <w:rFonts w:ascii="Times New Roman" w:hAnsi="Times New Roman" w:cs="Times New Roman" w:hint="eastAsia"/>
          <w:i/>
          <w:szCs w:val="21"/>
        </w:rPr>
        <w:t>N</w:t>
      </w:r>
      <w:r w:rsidR="000C3C72">
        <w:rPr>
          <w:rFonts w:ascii="Times New Roman" w:hAnsi="Times New Roman" w:cs="Times New Roman" w:hint="eastAsia"/>
          <w:szCs w:val="21"/>
        </w:rPr>
        <w:t>变小</w:t>
      </w:r>
      <w:r w:rsidR="000C3C72">
        <w:rPr>
          <w:rFonts w:ascii="Times New Roman" w:hAnsi="Times New Roman" w:cs="Times New Roman"/>
          <w:szCs w:val="21"/>
        </w:rPr>
        <w:t>，</w:t>
      </w:r>
      <w:r w:rsidR="000C3C72" w:rsidRPr="006C4A76">
        <w:rPr>
          <w:rFonts w:ascii="Times New Roman" w:hAnsi="Times New Roman" w:cs="Times New Roman" w:hint="eastAsia"/>
          <w:i/>
          <w:szCs w:val="21"/>
        </w:rPr>
        <w:t>f</w:t>
      </w:r>
      <w:r w:rsidR="000C3C72">
        <w:rPr>
          <w:rFonts w:ascii="Times New Roman" w:hAnsi="Times New Roman" w:cs="Times New Roman" w:hint="eastAsia"/>
          <w:szCs w:val="21"/>
        </w:rPr>
        <w:t>不变</w:t>
      </w:r>
    </w:p>
    <w:p w:rsidR="004672E9" w:rsidRDefault="00FA3BBB" w:rsidP="000F1085">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hint="eastAsia"/>
          <w:szCs w:val="21"/>
        </w:rPr>
        <w:t>．</w:t>
      </w:r>
      <w:r w:rsidR="000C3C72" w:rsidRPr="006C4A76">
        <w:rPr>
          <w:rFonts w:ascii="Times New Roman" w:hAnsi="Times New Roman" w:cs="Times New Roman" w:hint="eastAsia"/>
          <w:i/>
          <w:szCs w:val="21"/>
        </w:rPr>
        <w:t>N</w:t>
      </w:r>
      <w:r w:rsidR="000C3C72">
        <w:rPr>
          <w:rFonts w:ascii="Times New Roman" w:hAnsi="Times New Roman" w:cs="Times New Roman" w:hint="eastAsia"/>
          <w:szCs w:val="21"/>
        </w:rPr>
        <w:t>不变</w:t>
      </w:r>
      <w:r w:rsidR="000C3C72">
        <w:rPr>
          <w:rFonts w:ascii="Times New Roman" w:hAnsi="Times New Roman" w:cs="Times New Roman"/>
          <w:szCs w:val="21"/>
        </w:rPr>
        <w:t>，</w:t>
      </w:r>
      <w:r w:rsidR="000C3C72" w:rsidRPr="006C4A76">
        <w:rPr>
          <w:rFonts w:ascii="Times New Roman" w:hAnsi="Times New Roman" w:cs="Times New Roman" w:hint="eastAsia"/>
          <w:i/>
          <w:szCs w:val="21"/>
        </w:rPr>
        <w:t>f</w:t>
      </w:r>
      <w:r w:rsidR="000C3C72">
        <w:rPr>
          <w:rFonts w:ascii="Times New Roman" w:hAnsi="Times New Roman" w:cs="Times New Roman" w:hint="eastAsia"/>
          <w:szCs w:val="21"/>
        </w:rPr>
        <w:t>不变</w:t>
      </w:r>
    </w:p>
    <w:p w:rsidR="00631E88" w:rsidRPr="00795A17" w:rsidRDefault="00631E88"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631E88" w:rsidRPr="00795A17" w:rsidRDefault="00631E88"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Pr>
          <w:color w:val="FF0000"/>
        </w:rPr>
        <w:t>A</w:t>
      </w:r>
    </w:p>
    <w:p w:rsidR="004672E9" w:rsidRDefault="00EE473D" w:rsidP="00A600CA">
      <w:pPr>
        <w:spacing w:line="276" w:lineRule="auto"/>
        <w:rPr>
          <w:rFonts w:ascii="Times New Roman" w:hAnsi="Times New Roman" w:cs="Times New Roman"/>
          <w:bCs/>
          <w:iCs/>
          <w:color w:val="FF0000"/>
          <w:szCs w:val="21"/>
        </w:rPr>
      </w:pPr>
      <w:r>
        <w:rPr>
          <w:rFonts w:ascii="Times New Roman" w:hAnsi="Times New Roman" w:cs="Times New Roman"/>
          <w:noProof/>
          <w:szCs w:val="21"/>
        </w:rPr>
        <w:drawing>
          <wp:anchor distT="0" distB="0" distL="114300" distR="114300" simplePos="0" relativeHeight="251631104" behindDoc="0" locked="0" layoutInCell="1" allowOverlap="1">
            <wp:simplePos x="0" y="0"/>
            <wp:positionH relativeFrom="column">
              <wp:posOffset>4147820</wp:posOffset>
            </wp:positionH>
            <wp:positionV relativeFrom="paragraph">
              <wp:posOffset>288925</wp:posOffset>
            </wp:positionV>
            <wp:extent cx="1047750" cy="127635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7750" cy="1276350"/>
                    </a:xfrm>
                    <a:prstGeom prst="rect">
                      <a:avLst/>
                    </a:prstGeom>
                    <a:noFill/>
                    <a:ln>
                      <a:noFill/>
                    </a:ln>
                  </pic:spPr>
                </pic:pic>
              </a:graphicData>
            </a:graphic>
          </wp:anchor>
        </w:drawing>
      </w:r>
      <w:r w:rsidR="00631E88" w:rsidRPr="00795A17">
        <w:rPr>
          <w:rFonts w:ascii="Times New Roman" w:hAnsi="Times New Roman" w:cs="Times New Roman"/>
          <w:bCs/>
          <w:iCs/>
          <w:color w:val="FF0000"/>
          <w:szCs w:val="21"/>
        </w:rPr>
        <w:t>【解析】</w:t>
      </w:r>
      <w:r w:rsidR="00631E88">
        <w:rPr>
          <w:rFonts w:ascii="Times New Roman" w:hAnsi="Times New Roman" w:cs="Times New Roman" w:hint="eastAsia"/>
          <w:bCs/>
          <w:iCs/>
          <w:color w:val="FF0000"/>
          <w:szCs w:val="21"/>
        </w:rPr>
        <w:t>对</w:t>
      </w:r>
      <w:r w:rsidR="00631E88">
        <w:rPr>
          <w:rFonts w:ascii="Times New Roman" w:hAnsi="Times New Roman" w:cs="Times New Roman"/>
          <w:bCs/>
          <w:iCs/>
          <w:color w:val="FF0000"/>
          <w:szCs w:val="21"/>
        </w:rPr>
        <w:t>物块受力分析</w:t>
      </w:r>
      <w:r w:rsidR="00631E88">
        <w:rPr>
          <w:rFonts w:ascii="Times New Roman" w:hAnsi="Times New Roman" w:cs="Times New Roman" w:hint="eastAsia"/>
          <w:bCs/>
          <w:iCs/>
          <w:color w:val="FF0000"/>
          <w:szCs w:val="21"/>
        </w:rPr>
        <w:t>如图</w:t>
      </w:r>
      <w:r w:rsidR="00631E88">
        <w:rPr>
          <w:rFonts w:ascii="Times New Roman" w:hAnsi="Times New Roman" w:cs="Times New Roman"/>
          <w:bCs/>
          <w:iCs/>
          <w:color w:val="FF0000"/>
          <w:szCs w:val="21"/>
        </w:rPr>
        <w:t>所示，物体</w:t>
      </w:r>
      <w:r w:rsidR="00631E88">
        <w:rPr>
          <w:rFonts w:ascii="Times New Roman" w:hAnsi="Times New Roman" w:cs="Times New Roman" w:hint="eastAsia"/>
          <w:bCs/>
          <w:iCs/>
          <w:color w:val="FF0000"/>
          <w:szCs w:val="21"/>
        </w:rPr>
        <w:t>受</w:t>
      </w:r>
      <w:r w:rsidR="00631E88">
        <w:rPr>
          <w:rFonts w:ascii="Times New Roman" w:hAnsi="Times New Roman" w:cs="Times New Roman"/>
          <w:bCs/>
          <w:iCs/>
          <w:color w:val="FF0000"/>
          <w:szCs w:val="21"/>
        </w:rPr>
        <w:t>四个力处于平衡</w:t>
      </w:r>
      <w:r w:rsidR="00631E88">
        <w:rPr>
          <w:rFonts w:ascii="Times New Roman" w:hAnsi="Times New Roman" w:cs="Times New Roman" w:hint="eastAsia"/>
          <w:bCs/>
          <w:iCs/>
          <w:color w:val="FF0000"/>
          <w:szCs w:val="21"/>
        </w:rPr>
        <w:t>状态</w:t>
      </w:r>
      <w:r w:rsidR="00631E88">
        <w:rPr>
          <w:rFonts w:ascii="Times New Roman" w:hAnsi="Times New Roman" w:cs="Times New Roman"/>
          <w:bCs/>
          <w:iCs/>
          <w:color w:val="FF0000"/>
          <w:szCs w:val="21"/>
        </w:rPr>
        <w:t>，合力为</w:t>
      </w:r>
      <w:r w:rsidR="00631E88" w:rsidRPr="00AF0AFC">
        <w:rPr>
          <w:rFonts w:cstheme="minorHAnsi"/>
          <w:bCs/>
          <w:iCs/>
          <w:color w:val="FF0000"/>
          <w:szCs w:val="21"/>
        </w:rPr>
        <w:t>0</w:t>
      </w:r>
      <w:r w:rsidR="00631E88">
        <w:rPr>
          <w:rFonts w:ascii="Times New Roman" w:hAnsi="Times New Roman" w:cs="Times New Roman" w:hint="eastAsia"/>
          <w:bCs/>
          <w:iCs/>
          <w:color w:val="FF0000"/>
          <w:szCs w:val="21"/>
        </w:rPr>
        <w:t>，即水平</w:t>
      </w:r>
      <w:r w:rsidR="00631E88">
        <w:rPr>
          <w:rFonts w:ascii="Times New Roman" w:hAnsi="Times New Roman" w:cs="Times New Roman"/>
          <w:bCs/>
          <w:iCs/>
          <w:color w:val="FF0000"/>
          <w:szCs w:val="21"/>
        </w:rPr>
        <w:t>方向合力为</w:t>
      </w:r>
      <w:r w:rsidR="00631E88" w:rsidRPr="00AF0AFC">
        <w:rPr>
          <w:rFonts w:cstheme="minorHAnsi"/>
          <w:bCs/>
          <w:iCs/>
          <w:color w:val="FF0000"/>
          <w:szCs w:val="21"/>
        </w:rPr>
        <w:t>0</w:t>
      </w:r>
      <w:r w:rsidR="00631E88">
        <w:rPr>
          <w:rFonts w:ascii="Times New Roman" w:hAnsi="Times New Roman" w:cs="Times New Roman" w:hint="eastAsia"/>
          <w:bCs/>
          <w:iCs/>
          <w:color w:val="FF0000"/>
          <w:szCs w:val="21"/>
        </w:rPr>
        <w:t>，</w:t>
      </w:r>
      <w:r w:rsidR="00631E88">
        <w:rPr>
          <w:rFonts w:ascii="Times New Roman" w:hAnsi="Times New Roman" w:cs="Times New Roman"/>
          <w:bCs/>
          <w:iCs/>
          <w:color w:val="FF0000"/>
          <w:szCs w:val="21"/>
        </w:rPr>
        <w:t>竖直方向合力为</w:t>
      </w:r>
      <w:r w:rsidR="00631E88" w:rsidRPr="00AF0AFC">
        <w:rPr>
          <w:rFonts w:cstheme="minorHAnsi"/>
          <w:bCs/>
          <w:iCs/>
          <w:color w:val="FF0000"/>
          <w:szCs w:val="21"/>
        </w:rPr>
        <w:t>0</w:t>
      </w: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szCs w:val="21"/>
        </w:rPr>
      </w:pPr>
    </w:p>
    <w:p w:rsidR="00EE473D" w:rsidRDefault="00EE473D" w:rsidP="00A600CA">
      <w:pPr>
        <w:spacing w:line="276" w:lineRule="auto"/>
        <w:rPr>
          <w:rFonts w:ascii="Times New Roman" w:hAnsi="Times New Roman" w:cs="Times New Roman"/>
          <w:szCs w:val="21"/>
        </w:rPr>
      </w:pPr>
    </w:p>
    <w:p w:rsidR="00206681" w:rsidRDefault="00C34DF6" w:rsidP="00A600CA">
      <w:pPr>
        <w:spacing w:line="276" w:lineRule="auto"/>
        <w:rPr>
          <w:rFonts w:ascii="Times New Roman" w:hAnsi="Times New Roman" w:cs="Times New Roman"/>
          <w:szCs w:val="21"/>
        </w:rPr>
      </w:pPr>
      <w:r>
        <w:rPr>
          <w:rFonts w:ascii="Times New Roman" w:hAnsi="Times New Roman" w:cs="Times New Roman" w:hint="eastAsia"/>
          <w:szCs w:val="21"/>
        </w:rPr>
        <w:t>【例</w:t>
      </w:r>
      <w:r w:rsidR="00CD76FF" w:rsidRPr="00AF0AFC">
        <w:rPr>
          <w:rFonts w:cstheme="minorHAnsi"/>
          <w:szCs w:val="21"/>
        </w:rPr>
        <w:t>2</w:t>
      </w:r>
      <w:r>
        <w:rPr>
          <w:rFonts w:ascii="Times New Roman" w:hAnsi="Times New Roman" w:cs="Times New Roman" w:hint="eastAsia"/>
          <w:szCs w:val="21"/>
        </w:rPr>
        <w:t>】</w:t>
      </w:r>
      <w:r w:rsidR="00206681">
        <w:rPr>
          <w:rFonts w:ascii="Times New Roman" w:hAnsi="Times New Roman" w:cs="Times New Roman" w:hint="eastAsia"/>
          <w:szCs w:val="21"/>
        </w:rPr>
        <w:t>斜面上</w:t>
      </w:r>
      <w:r w:rsidR="00206681">
        <w:rPr>
          <w:rFonts w:ascii="Times New Roman" w:hAnsi="Times New Roman" w:cs="Times New Roman"/>
          <w:szCs w:val="21"/>
        </w:rPr>
        <w:t>的物块保持静止状态，下列结论正确的是</w:t>
      </w:r>
      <w:r w:rsidR="00206681">
        <w:rPr>
          <w:rFonts w:ascii="Times New Roman" w:hAnsi="Times New Roman" w:cs="Times New Roman"/>
          <w:szCs w:val="21"/>
        </w:rPr>
        <w:tab/>
      </w:r>
      <w:r w:rsidR="00206681">
        <w:rPr>
          <w:rFonts w:ascii="Times New Roman" w:hAnsi="Times New Roman" w:cs="Times New Roman" w:hint="eastAsia"/>
          <w:szCs w:val="21"/>
        </w:rPr>
        <w:t>（</w:t>
      </w:r>
      <w:r w:rsidR="00EE473D">
        <w:rPr>
          <w:rFonts w:ascii="Times New Roman" w:hAnsi="Times New Roman" w:cs="Times New Roman"/>
          <w:szCs w:val="21"/>
        </w:rPr>
        <w:tab/>
      </w:r>
      <w:r w:rsidR="00206681">
        <w:rPr>
          <w:rFonts w:ascii="Times New Roman" w:hAnsi="Times New Roman" w:cs="Times New Roman"/>
          <w:szCs w:val="21"/>
        </w:rPr>
        <w:tab/>
      </w:r>
      <w:r w:rsidR="00206681">
        <w:rPr>
          <w:rFonts w:ascii="Times New Roman" w:hAnsi="Times New Roman" w:cs="Times New Roman"/>
          <w:szCs w:val="21"/>
        </w:rPr>
        <w:t>）</w:t>
      </w:r>
      <w:r w:rsidR="00050BBD">
        <w:rPr>
          <w:rFonts w:ascii="Times New Roman" w:hAnsi="Times New Roman" w:cs="Times New Roman" w:hint="eastAsia"/>
          <w:szCs w:val="21"/>
        </w:rPr>
        <w:t>（多选）</w:t>
      </w:r>
    </w:p>
    <w:p w:rsidR="00206681" w:rsidRDefault="00206681" w:rsidP="000F1085">
      <w:pPr>
        <w:spacing w:line="276" w:lineRule="auto"/>
        <w:ind w:firstLine="42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hint="eastAsia"/>
          <w:szCs w:val="21"/>
        </w:rPr>
        <w:t>．物块</w:t>
      </w:r>
      <w:r>
        <w:rPr>
          <w:rFonts w:ascii="Times New Roman" w:hAnsi="Times New Roman" w:cs="Times New Roman"/>
          <w:szCs w:val="21"/>
        </w:rPr>
        <w:t>所受的重力与弹力的合力方向垂直斜面向上</w:t>
      </w:r>
    </w:p>
    <w:p w:rsidR="00206681" w:rsidRDefault="00206681" w:rsidP="000F1085">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hint="eastAsia"/>
          <w:szCs w:val="21"/>
        </w:rPr>
        <w:t>．斜面</w:t>
      </w:r>
      <w:r>
        <w:rPr>
          <w:rFonts w:ascii="Times New Roman" w:hAnsi="Times New Roman" w:cs="Times New Roman"/>
          <w:szCs w:val="21"/>
        </w:rPr>
        <w:t>对物块的弹力与摩擦力的合力方向竖直向上</w:t>
      </w:r>
    </w:p>
    <w:p w:rsidR="00206681" w:rsidRDefault="00206681" w:rsidP="000F1085">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hint="eastAsia"/>
          <w:szCs w:val="21"/>
        </w:rPr>
        <w:t>．物块</w:t>
      </w:r>
      <w:r>
        <w:rPr>
          <w:rFonts w:ascii="Times New Roman" w:hAnsi="Times New Roman" w:cs="Times New Roman"/>
          <w:szCs w:val="21"/>
        </w:rPr>
        <w:t>所受重力、弹力、摩擦力的合力方向沿斜面向下</w:t>
      </w:r>
    </w:p>
    <w:p w:rsidR="00866DF0" w:rsidRPr="00866DF0" w:rsidRDefault="00206681" w:rsidP="00866DF0">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hint="eastAsia"/>
          <w:szCs w:val="21"/>
        </w:rPr>
        <w:t>．物块</w:t>
      </w:r>
      <w:r>
        <w:rPr>
          <w:rFonts w:ascii="Times New Roman" w:hAnsi="Times New Roman" w:cs="Times New Roman"/>
          <w:szCs w:val="21"/>
        </w:rPr>
        <w:t>所受重力、弹力、摩擦</w:t>
      </w:r>
      <w:r>
        <w:rPr>
          <w:rFonts w:ascii="Times New Roman" w:hAnsi="Times New Roman" w:cs="Times New Roman" w:hint="eastAsia"/>
          <w:szCs w:val="21"/>
        </w:rPr>
        <w:t>力中</w:t>
      </w:r>
      <w:r>
        <w:rPr>
          <w:rFonts w:ascii="Times New Roman" w:hAnsi="Times New Roman" w:cs="Times New Roman"/>
          <w:szCs w:val="21"/>
        </w:rPr>
        <w:t>任两个力的合力</w:t>
      </w:r>
      <w:r>
        <w:rPr>
          <w:rFonts w:ascii="Times New Roman" w:hAnsi="Times New Roman" w:cs="Times New Roman" w:hint="eastAsia"/>
          <w:szCs w:val="21"/>
        </w:rPr>
        <w:t>必</w:t>
      </w:r>
      <w:r>
        <w:rPr>
          <w:rFonts w:ascii="Times New Roman" w:hAnsi="Times New Roman" w:cs="Times New Roman"/>
          <w:szCs w:val="21"/>
        </w:rPr>
        <w:t>与第三个力大小相等、方向相反</w:t>
      </w:r>
    </w:p>
    <w:p w:rsidR="00866DF0" w:rsidRDefault="00866DF0" w:rsidP="00A600CA">
      <w:pPr>
        <w:spacing w:line="276" w:lineRule="auto"/>
        <w:rPr>
          <w:rFonts w:ascii="Times New Roman" w:hAnsi="Times New Roman" w:cs="Times New Roman"/>
          <w:color w:val="FF0000"/>
          <w:szCs w:val="21"/>
        </w:rPr>
      </w:pPr>
      <w:r>
        <w:rPr>
          <w:rFonts w:ascii="Times New Roman" w:hAnsi="Times New Roman" w:cs="Times New Roman" w:hint="eastAsia"/>
          <w:noProof/>
          <w:color w:val="FF0000"/>
          <w:szCs w:val="21"/>
        </w:rPr>
        <w:drawing>
          <wp:anchor distT="0" distB="0" distL="114300" distR="114300" simplePos="0" relativeHeight="251671040" behindDoc="0" locked="0" layoutInCell="1" allowOverlap="1">
            <wp:simplePos x="0" y="0"/>
            <wp:positionH relativeFrom="column">
              <wp:posOffset>4100195</wp:posOffset>
            </wp:positionH>
            <wp:positionV relativeFrom="paragraph">
              <wp:posOffset>41275</wp:posOffset>
            </wp:positionV>
            <wp:extent cx="1085850" cy="67627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5850" cy="676275"/>
                    </a:xfrm>
                    <a:prstGeom prst="rect">
                      <a:avLst/>
                    </a:prstGeom>
                    <a:noFill/>
                    <a:ln>
                      <a:noFill/>
                    </a:ln>
                  </pic:spPr>
                </pic:pic>
              </a:graphicData>
            </a:graphic>
          </wp:anchor>
        </w:drawing>
      </w:r>
    </w:p>
    <w:p w:rsidR="00866DF0" w:rsidRDefault="00866DF0" w:rsidP="00A600CA">
      <w:pPr>
        <w:spacing w:line="276" w:lineRule="auto"/>
        <w:rPr>
          <w:rFonts w:ascii="Times New Roman" w:hAnsi="Times New Roman" w:cs="Times New Roman"/>
          <w:color w:val="FF0000"/>
          <w:szCs w:val="21"/>
        </w:rPr>
      </w:pPr>
    </w:p>
    <w:p w:rsidR="00866DF0" w:rsidRDefault="00866DF0" w:rsidP="00A600CA">
      <w:pPr>
        <w:spacing w:line="276" w:lineRule="auto"/>
        <w:rPr>
          <w:rFonts w:ascii="Times New Roman" w:hAnsi="Times New Roman" w:cs="Times New Roman"/>
          <w:color w:val="FF0000"/>
          <w:szCs w:val="21"/>
        </w:rPr>
      </w:pPr>
    </w:p>
    <w:p w:rsidR="002F702D" w:rsidRPr="00795A17" w:rsidRDefault="002F702D"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lastRenderedPageBreak/>
        <w:t>【难度】</w:t>
      </w:r>
      <w:r w:rsidRPr="00795A17">
        <w:rPr>
          <w:rFonts w:asciiTheme="minorEastAsia" w:hAnsiTheme="minorEastAsia" w:cs="Times New Roman" w:hint="eastAsia"/>
          <w:color w:val="FF0000"/>
          <w:szCs w:val="21"/>
        </w:rPr>
        <w:t>★★</w:t>
      </w:r>
    </w:p>
    <w:p w:rsidR="00866DF0" w:rsidRPr="00866DF0" w:rsidRDefault="002F702D"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sidRPr="002F702D">
        <w:rPr>
          <w:color w:val="FF0000"/>
        </w:rPr>
        <w:t>BD</w:t>
      </w:r>
    </w:p>
    <w:p w:rsidR="002F702D" w:rsidRDefault="00EE473D" w:rsidP="00A600CA">
      <w:pPr>
        <w:spacing w:line="276" w:lineRule="auto"/>
        <w:rPr>
          <w:rFonts w:ascii="Times New Roman" w:hAnsi="Times New Roman"/>
          <w:szCs w:val="21"/>
        </w:rPr>
      </w:pPr>
      <w:r>
        <w:rPr>
          <w:rFonts w:ascii="Times New Roman" w:hAnsi="Times New Roman" w:cs="Times New Roman"/>
          <w:noProof/>
          <w:szCs w:val="21"/>
        </w:rPr>
        <w:drawing>
          <wp:anchor distT="0" distB="0" distL="114300" distR="114300" simplePos="0" relativeHeight="251629056" behindDoc="0" locked="0" layoutInCell="1" allowOverlap="1">
            <wp:simplePos x="0" y="0"/>
            <wp:positionH relativeFrom="column">
              <wp:posOffset>3843020</wp:posOffset>
            </wp:positionH>
            <wp:positionV relativeFrom="paragraph">
              <wp:posOffset>257175</wp:posOffset>
            </wp:positionV>
            <wp:extent cx="1800225" cy="1275715"/>
            <wp:effectExtent l="19050" t="0" r="9525" b="0"/>
            <wp:wrapSquare wrapText="bothSides"/>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225" cy="1275715"/>
                    </a:xfrm>
                    <a:prstGeom prst="rect">
                      <a:avLst/>
                    </a:prstGeom>
                    <a:noFill/>
                    <a:ln>
                      <a:noFill/>
                    </a:ln>
                  </pic:spPr>
                </pic:pic>
              </a:graphicData>
            </a:graphic>
          </wp:anchor>
        </w:drawing>
      </w:r>
      <w:r w:rsidR="002F702D" w:rsidRPr="00795A17">
        <w:rPr>
          <w:rFonts w:ascii="Times New Roman" w:hAnsi="Times New Roman" w:cs="Times New Roman"/>
          <w:bCs/>
          <w:iCs/>
          <w:color w:val="FF0000"/>
          <w:szCs w:val="21"/>
        </w:rPr>
        <w:t>【解析】</w:t>
      </w:r>
      <w:r w:rsidR="002F702D">
        <w:rPr>
          <w:rFonts w:ascii="Times New Roman" w:hAnsi="Times New Roman" w:cs="Times New Roman" w:hint="eastAsia"/>
          <w:bCs/>
          <w:iCs/>
          <w:color w:val="FF0000"/>
          <w:szCs w:val="21"/>
        </w:rPr>
        <w:t>对</w:t>
      </w:r>
      <w:r w:rsidR="002F702D">
        <w:rPr>
          <w:rFonts w:ascii="Times New Roman" w:hAnsi="Times New Roman" w:cs="Times New Roman"/>
          <w:bCs/>
          <w:iCs/>
          <w:color w:val="FF0000"/>
          <w:szCs w:val="21"/>
        </w:rPr>
        <w:t>物块受力分析</w:t>
      </w:r>
      <w:r w:rsidR="002F702D">
        <w:rPr>
          <w:rFonts w:ascii="Times New Roman" w:hAnsi="Times New Roman" w:cs="Times New Roman" w:hint="eastAsia"/>
          <w:bCs/>
          <w:iCs/>
          <w:color w:val="FF0000"/>
          <w:szCs w:val="21"/>
        </w:rPr>
        <w:t>如图</w:t>
      </w:r>
      <w:r w:rsidR="002F702D">
        <w:rPr>
          <w:rFonts w:ascii="Times New Roman" w:hAnsi="Times New Roman" w:cs="Times New Roman"/>
          <w:bCs/>
          <w:iCs/>
          <w:color w:val="FF0000"/>
          <w:szCs w:val="21"/>
        </w:rPr>
        <w:t>所示</w:t>
      </w:r>
      <w:r w:rsidR="002F702D">
        <w:rPr>
          <w:rFonts w:ascii="Times New Roman" w:hAnsi="Times New Roman" w:cs="Times New Roman" w:hint="eastAsia"/>
          <w:bCs/>
          <w:iCs/>
          <w:color w:val="FF0000"/>
          <w:szCs w:val="21"/>
        </w:rPr>
        <w:t>：</w:t>
      </w:r>
      <w:r w:rsidR="002F702D">
        <w:rPr>
          <w:rFonts w:ascii="Times New Roman" w:hAnsi="Times New Roman" w:cs="Times New Roman"/>
          <w:bCs/>
          <w:iCs/>
          <w:color w:val="FF0000"/>
          <w:szCs w:val="21"/>
        </w:rPr>
        <w:t>物块</w:t>
      </w:r>
      <w:r w:rsidR="002F702D">
        <w:rPr>
          <w:rFonts w:ascii="Times New Roman" w:hAnsi="Times New Roman" w:cs="Times New Roman" w:hint="eastAsia"/>
          <w:bCs/>
          <w:iCs/>
          <w:color w:val="FF0000"/>
          <w:szCs w:val="21"/>
        </w:rPr>
        <w:t>受</w:t>
      </w:r>
      <w:r w:rsidR="002F702D">
        <w:rPr>
          <w:rFonts w:ascii="Times New Roman" w:hAnsi="Times New Roman" w:cs="Times New Roman"/>
          <w:bCs/>
          <w:iCs/>
          <w:color w:val="FF0000"/>
          <w:szCs w:val="21"/>
        </w:rPr>
        <w:t>重力，支持力和摩擦力处于</w:t>
      </w:r>
      <w:r w:rsidR="002F702D">
        <w:rPr>
          <w:rFonts w:ascii="Times New Roman" w:hAnsi="Times New Roman" w:cs="Times New Roman" w:hint="eastAsia"/>
          <w:bCs/>
          <w:iCs/>
          <w:color w:val="FF0000"/>
          <w:szCs w:val="21"/>
        </w:rPr>
        <w:t>平衡</w:t>
      </w:r>
      <w:r w:rsidR="002F702D">
        <w:rPr>
          <w:rFonts w:ascii="Times New Roman" w:hAnsi="Times New Roman" w:cs="Times New Roman"/>
          <w:bCs/>
          <w:iCs/>
          <w:color w:val="FF0000"/>
          <w:szCs w:val="21"/>
        </w:rPr>
        <w:t>状态，</w:t>
      </w:r>
      <w:r w:rsidR="002F702D">
        <w:rPr>
          <w:rFonts w:ascii="Times New Roman" w:hAnsi="Times New Roman" w:cs="Times New Roman" w:hint="eastAsia"/>
          <w:bCs/>
          <w:iCs/>
          <w:color w:val="FF0000"/>
          <w:szCs w:val="21"/>
        </w:rPr>
        <w:t>三个力</w:t>
      </w:r>
      <w:r w:rsidR="002F702D">
        <w:rPr>
          <w:rFonts w:ascii="Times New Roman" w:hAnsi="Times New Roman" w:cs="Times New Roman"/>
          <w:bCs/>
          <w:iCs/>
          <w:color w:val="FF0000"/>
          <w:szCs w:val="21"/>
        </w:rPr>
        <w:t>合力为</w:t>
      </w:r>
      <w:r w:rsidR="002F702D" w:rsidRPr="00AF0AFC">
        <w:rPr>
          <w:rFonts w:cstheme="minorHAnsi"/>
          <w:bCs/>
          <w:iCs/>
          <w:color w:val="FF0000"/>
          <w:szCs w:val="21"/>
        </w:rPr>
        <w:t>0</w:t>
      </w:r>
      <w:r w:rsidR="002F702D">
        <w:rPr>
          <w:rFonts w:ascii="Times New Roman" w:hAnsi="Times New Roman" w:cs="Times New Roman" w:hint="eastAsia"/>
          <w:bCs/>
          <w:iCs/>
          <w:color w:val="FF0000"/>
          <w:szCs w:val="21"/>
        </w:rPr>
        <w:t>，则</w:t>
      </w:r>
      <w:r w:rsidR="002F702D">
        <w:rPr>
          <w:rFonts w:ascii="Times New Roman" w:hAnsi="Times New Roman" w:cs="Times New Roman"/>
          <w:bCs/>
          <w:iCs/>
          <w:color w:val="FF0000"/>
          <w:szCs w:val="21"/>
        </w:rPr>
        <w:t>三力中任意</w:t>
      </w:r>
      <w:r w:rsidR="002F702D" w:rsidRPr="00AF0AFC">
        <w:rPr>
          <w:rFonts w:cstheme="minorHAnsi"/>
          <w:bCs/>
          <w:iCs/>
          <w:color w:val="FF0000"/>
          <w:szCs w:val="21"/>
        </w:rPr>
        <w:t>2</w:t>
      </w:r>
      <w:r w:rsidR="002F702D">
        <w:rPr>
          <w:rFonts w:ascii="Times New Roman" w:hAnsi="Times New Roman" w:cs="Times New Roman" w:hint="eastAsia"/>
          <w:bCs/>
          <w:iCs/>
          <w:color w:val="FF0000"/>
          <w:szCs w:val="21"/>
        </w:rPr>
        <w:t>个</w:t>
      </w:r>
      <w:r w:rsidR="002F702D">
        <w:rPr>
          <w:rFonts w:ascii="Times New Roman" w:hAnsi="Times New Roman" w:cs="Times New Roman"/>
          <w:bCs/>
          <w:iCs/>
          <w:color w:val="FF0000"/>
          <w:szCs w:val="21"/>
        </w:rPr>
        <w:t>力</w:t>
      </w:r>
      <w:r w:rsidR="002F702D">
        <w:rPr>
          <w:rFonts w:ascii="Times New Roman" w:hAnsi="Times New Roman" w:cs="Times New Roman" w:hint="eastAsia"/>
          <w:bCs/>
          <w:iCs/>
          <w:color w:val="FF0000"/>
          <w:szCs w:val="21"/>
        </w:rPr>
        <w:t>的</w:t>
      </w:r>
      <w:r w:rsidR="002F702D">
        <w:rPr>
          <w:rFonts w:ascii="Times New Roman" w:hAnsi="Times New Roman" w:cs="Times New Roman"/>
          <w:bCs/>
          <w:iCs/>
          <w:color w:val="FF0000"/>
          <w:szCs w:val="21"/>
        </w:rPr>
        <w:t>合力必和第三个力等大方向</w:t>
      </w:r>
    </w:p>
    <w:p w:rsidR="00206681" w:rsidRDefault="00206681" w:rsidP="00A600CA">
      <w:pPr>
        <w:spacing w:line="276" w:lineRule="auto"/>
        <w:rPr>
          <w:rFonts w:ascii="Times New Roman" w:hAnsi="Times New Roman" w:cs="Times New Roman"/>
          <w:szCs w:val="21"/>
        </w:rPr>
      </w:pPr>
    </w:p>
    <w:p w:rsidR="00EE473D" w:rsidRDefault="00EE473D" w:rsidP="00A600CA">
      <w:pPr>
        <w:spacing w:line="276" w:lineRule="auto"/>
        <w:rPr>
          <w:rFonts w:ascii="Times New Roman" w:hAnsi="Times New Roman" w:cs="Times New Roman"/>
          <w:szCs w:val="21"/>
        </w:rPr>
      </w:pPr>
    </w:p>
    <w:p w:rsidR="00EE473D" w:rsidRDefault="00EE473D" w:rsidP="00A600CA">
      <w:pPr>
        <w:spacing w:line="276" w:lineRule="auto"/>
        <w:rPr>
          <w:rFonts w:ascii="Times New Roman" w:hAnsi="Times New Roman" w:cs="Times New Roman"/>
          <w:szCs w:val="21"/>
        </w:rPr>
      </w:pPr>
    </w:p>
    <w:p w:rsidR="001716A9" w:rsidRDefault="001716A9" w:rsidP="00A600CA">
      <w:pPr>
        <w:spacing w:line="276" w:lineRule="auto"/>
        <w:rPr>
          <w:rFonts w:ascii="Times New Roman" w:hAnsi="Times New Roman" w:cs="Times New Roman"/>
          <w:szCs w:val="21"/>
        </w:rPr>
      </w:pPr>
    </w:p>
    <w:p w:rsidR="001716A9" w:rsidRPr="00866DF0" w:rsidRDefault="001716A9" w:rsidP="00A600CA">
      <w:pPr>
        <w:spacing w:line="276" w:lineRule="auto"/>
        <w:rPr>
          <w:rFonts w:ascii="Times New Roman" w:hAnsi="Times New Roman" w:cs="Times New Roman"/>
          <w:szCs w:val="21"/>
        </w:rPr>
      </w:pPr>
    </w:p>
    <w:p w:rsidR="00AB7876" w:rsidRPr="00A6746E" w:rsidRDefault="00A6746E" w:rsidP="00A600CA">
      <w:pPr>
        <w:tabs>
          <w:tab w:val="left" w:pos="0"/>
        </w:tabs>
        <w:adjustRightInd w:val="0"/>
        <w:spacing w:line="276" w:lineRule="auto"/>
        <w:rPr>
          <w:rFonts w:ascii="宋体" w:hAnsi="宋体"/>
          <w:color w:val="000000"/>
          <w:szCs w:val="21"/>
        </w:rPr>
      </w:pPr>
      <w:r>
        <w:rPr>
          <w:noProof/>
        </w:rPr>
        <w:drawing>
          <wp:anchor distT="0" distB="0" distL="114300" distR="114300" simplePos="0" relativeHeight="251638272" behindDoc="0" locked="0" layoutInCell="1" allowOverlap="1">
            <wp:simplePos x="0" y="0"/>
            <wp:positionH relativeFrom="column">
              <wp:posOffset>4109720</wp:posOffset>
            </wp:positionH>
            <wp:positionV relativeFrom="paragraph">
              <wp:posOffset>374650</wp:posOffset>
            </wp:positionV>
            <wp:extent cx="1327785" cy="67500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7785" cy="675005"/>
                    </a:xfrm>
                    <a:prstGeom prst="rect">
                      <a:avLst/>
                    </a:prstGeom>
                    <a:noFill/>
                    <a:ln>
                      <a:noFill/>
                    </a:ln>
                  </pic:spPr>
                </pic:pic>
              </a:graphicData>
            </a:graphic>
          </wp:anchor>
        </w:drawing>
      </w:r>
      <w:r w:rsidR="00642789">
        <w:rPr>
          <w:rFonts w:ascii="Times New Roman" w:hAnsi="Times New Roman" w:cs="Times New Roman" w:hint="eastAsia"/>
          <w:szCs w:val="21"/>
        </w:rPr>
        <w:t>【例</w:t>
      </w:r>
      <w:r w:rsidR="00642789" w:rsidRPr="00AF0AFC">
        <w:rPr>
          <w:rFonts w:cstheme="minorHAnsi"/>
          <w:szCs w:val="21"/>
        </w:rPr>
        <w:t>3</w:t>
      </w:r>
      <w:r w:rsidR="00642789">
        <w:rPr>
          <w:rFonts w:ascii="Times New Roman" w:hAnsi="Times New Roman" w:cs="Times New Roman" w:hint="eastAsia"/>
          <w:szCs w:val="21"/>
        </w:rPr>
        <w:t>】</w:t>
      </w:r>
      <w:r w:rsidR="00BC6D1E">
        <w:rPr>
          <w:rFonts w:ascii="宋体" w:hAnsi="宋体"/>
          <w:color w:val="000000"/>
          <w:szCs w:val="21"/>
        </w:rPr>
        <w:t>如图所示，在倾角为</w:t>
      </w:r>
      <w:r w:rsidR="000C33D7" w:rsidRPr="00EE12BF">
        <w:rPr>
          <w:i/>
        </w:rPr>
        <w:t>θ</w:t>
      </w:r>
      <w:r w:rsidR="00BC6D1E">
        <w:rPr>
          <w:rFonts w:ascii="宋体" w:hAnsi="宋体"/>
          <w:color w:val="000000"/>
          <w:szCs w:val="21"/>
        </w:rPr>
        <w:t>的斜面上，有一木块</w:t>
      </w:r>
      <w:r w:rsidR="00BC6D1E" w:rsidRPr="00092B54">
        <w:rPr>
          <w:i/>
          <w:color w:val="000000"/>
          <w:szCs w:val="21"/>
        </w:rPr>
        <w:t>m</w:t>
      </w:r>
      <w:r w:rsidR="00BC6D1E">
        <w:rPr>
          <w:rFonts w:ascii="宋体" w:hAnsi="宋体"/>
          <w:color w:val="000000"/>
          <w:szCs w:val="21"/>
        </w:rPr>
        <w:t>，该木块恰好能够沿斜面匀速下滑，求木块与斜面间的动摩擦因数</w:t>
      </w:r>
      <w:r w:rsidR="000C33D7" w:rsidRPr="000C33D7">
        <w:rPr>
          <w:rFonts w:ascii="Times New Roman" w:hAnsi="Times New Roman" w:cs="Times New Roman"/>
          <w:i/>
          <w:color w:val="000000"/>
          <w:szCs w:val="21"/>
        </w:rPr>
        <w:t>μ</w:t>
      </w:r>
      <w:r w:rsidR="00BC6D1E">
        <w:rPr>
          <w:rFonts w:ascii="宋体" w:hAnsi="宋体" w:hint="eastAsia"/>
          <w:color w:val="000000"/>
          <w:szCs w:val="21"/>
        </w:rPr>
        <w:t>。</w:t>
      </w:r>
    </w:p>
    <w:p w:rsidR="00AC0249" w:rsidRPr="000C33D7" w:rsidRDefault="00AC0249" w:rsidP="00A600CA">
      <w:pPr>
        <w:spacing w:line="276" w:lineRule="auto"/>
        <w:rPr>
          <w:rFonts w:ascii="Times New Roman" w:hAnsi="Times New Roman" w:cs="Times New Roman"/>
          <w:color w:val="FF0000"/>
          <w:szCs w:val="21"/>
        </w:rPr>
      </w:pPr>
      <w:r w:rsidRPr="000C33D7">
        <w:rPr>
          <w:rFonts w:ascii="Times New Roman" w:hAnsi="Times New Roman" w:cs="Times New Roman" w:hint="eastAsia"/>
          <w:color w:val="FF0000"/>
          <w:szCs w:val="21"/>
        </w:rPr>
        <w:t>【难度】</w:t>
      </w:r>
      <w:r w:rsidRPr="000C33D7">
        <w:rPr>
          <w:rFonts w:asciiTheme="minorEastAsia" w:hAnsiTheme="minorEastAsia" w:cs="Times New Roman" w:hint="eastAsia"/>
          <w:color w:val="FF0000"/>
          <w:szCs w:val="21"/>
        </w:rPr>
        <w:t>★★</w:t>
      </w:r>
    </w:p>
    <w:p w:rsidR="00AC0249" w:rsidRPr="000C33D7" w:rsidRDefault="00AC0249" w:rsidP="00A600CA">
      <w:pPr>
        <w:spacing w:line="276" w:lineRule="auto"/>
        <w:rPr>
          <w:rFonts w:ascii="Times New Roman" w:hAnsi="Times New Roman" w:cs="Times New Roman"/>
          <w:color w:val="FF0000"/>
          <w:szCs w:val="21"/>
        </w:rPr>
      </w:pPr>
      <w:r w:rsidRPr="000C33D7">
        <w:rPr>
          <w:rFonts w:ascii="Times New Roman" w:hAnsi="Times New Roman" w:cs="Times New Roman" w:hint="eastAsia"/>
          <w:color w:val="FF0000"/>
          <w:szCs w:val="21"/>
        </w:rPr>
        <w:t>【答案】</w:t>
      </w:r>
      <w:r w:rsidR="000C33D7" w:rsidRPr="000C33D7">
        <w:rPr>
          <w:rFonts w:hint="eastAsia"/>
          <w:color w:val="FF0000"/>
        </w:rPr>
        <w:t>tan</w:t>
      </w:r>
      <w:r w:rsidR="000C33D7" w:rsidRPr="00EE12BF">
        <w:rPr>
          <w:i/>
          <w:color w:val="FF0000"/>
        </w:rPr>
        <w:t>θ</w:t>
      </w:r>
    </w:p>
    <w:p w:rsidR="00AF491D" w:rsidRPr="000C33D7" w:rsidRDefault="00AC0249" w:rsidP="00A600CA">
      <w:pPr>
        <w:spacing w:line="276" w:lineRule="auto"/>
        <w:rPr>
          <w:rFonts w:ascii="Times New Roman" w:hAnsi="Times New Roman" w:cs="Times New Roman"/>
          <w:bCs/>
          <w:iCs/>
          <w:color w:val="FF0000"/>
          <w:szCs w:val="21"/>
        </w:rPr>
      </w:pPr>
      <w:r w:rsidRPr="000C33D7">
        <w:rPr>
          <w:rFonts w:ascii="Times New Roman" w:hAnsi="Times New Roman" w:cs="Times New Roman"/>
          <w:bCs/>
          <w:iCs/>
          <w:color w:val="FF0000"/>
          <w:szCs w:val="21"/>
        </w:rPr>
        <w:t>【解析】</w:t>
      </w:r>
      <w:r w:rsidR="00AF491D" w:rsidRPr="000C33D7">
        <w:rPr>
          <w:rFonts w:ascii="Times New Roman" w:hAnsi="Times New Roman" w:cs="Times New Roman" w:hint="eastAsia"/>
          <w:bCs/>
          <w:iCs/>
          <w:color w:val="FF0000"/>
          <w:szCs w:val="21"/>
        </w:rPr>
        <w:t>力的</w:t>
      </w:r>
      <w:r w:rsidR="00AF491D" w:rsidRPr="000C33D7">
        <w:rPr>
          <w:rFonts w:ascii="Times New Roman" w:hAnsi="Times New Roman" w:cs="Times New Roman"/>
          <w:bCs/>
          <w:iCs/>
          <w:color w:val="FF0000"/>
          <w:szCs w:val="21"/>
        </w:rPr>
        <w:t>三角形</w:t>
      </w:r>
      <w:r w:rsidR="00AF491D" w:rsidRPr="000C33D7">
        <w:rPr>
          <w:rFonts w:ascii="Times New Roman" w:hAnsi="Times New Roman" w:cs="Times New Roman" w:hint="eastAsia"/>
          <w:bCs/>
          <w:iCs/>
          <w:color w:val="FF0000"/>
          <w:szCs w:val="21"/>
        </w:rPr>
        <w:t>法</w:t>
      </w:r>
    </w:p>
    <w:p w:rsidR="00EE473D" w:rsidRPr="000C33D7" w:rsidRDefault="00483C91" w:rsidP="00A600CA">
      <w:pPr>
        <w:spacing w:line="276" w:lineRule="auto"/>
        <w:rPr>
          <w:rFonts w:cstheme="minorHAnsi"/>
          <w:i/>
          <w:color w:val="FF0000"/>
        </w:rPr>
      </w:pPr>
      <w:r w:rsidRPr="000C33D7">
        <w:rPr>
          <w:rFonts w:ascii="Times New Roman" w:hAnsi="Times New Roman" w:cs="Times New Roman" w:hint="eastAsia"/>
          <w:bCs/>
          <w:iCs/>
          <w:color w:val="FF0000"/>
          <w:szCs w:val="21"/>
        </w:rPr>
        <w:t>受力</w:t>
      </w:r>
      <w:r w:rsidRPr="000C33D7">
        <w:rPr>
          <w:rFonts w:ascii="Times New Roman" w:hAnsi="Times New Roman" w:cs="Times New Roman"/>
          <w:bCs/>
          <w:iCs/>
          <w:color w:val="FF0000"/>
          <w:szCs w:val="21"/>
        </w:rPr>
        <w:t>分析如图，把三个力平移到一个封闭</w:t>
      </w:r>
      <w:r w:rsidRPr="000C33D7">
        <w:rPr>
          <w:rFonts w:ascii="Times New Roman" w:hAnsi="Times New Roman" w:cs="Times New Roman" w:hint="eastAsia"/>
          <w:bCs/>
          <w:iCs/>
          <w:color w:val="FF0000"/>
          <w:szCs w:val="21"/>
        </w:rPr>
        <w:t>的直角</w:t>
      </w:r>
      <w:r w:rsidRPr="000C33D7">
        <w:rPr>
          <w:rFonts w:ascii="Times New Roman" w:hAnsi="Times New Roman" w:cs="Times New Roman"/>
          <w:bCs/>
          <w:iCs/>
          <w:color w:val="FF0000"/>
          <w:szCs w:val="21"/>
        </w:rPr>
        <w:t>三角形中，利用三角函数关系可得</w:t>
      </w:r>
      <w:r w:rsidRPr="000C33D7">
        <w:rPr>
          <w:rFonts w:cstheme="minorHAnsi"/>
          <w:bCs/>
          <w:i/>
          <w:iCs/>
          <w:color w:val="FF0000"/>
          <w:szCs w:val="21"/>
        </w:rPr>
        <w:t>N</w:t>
      </w:r>
      <w:r w:rsidR="00EE12BF">
        <w:rPr>
          <w:rFonts w:cstheme="minorHAnsi"/>
          <w:bCs/>
          <w:i/>
          <w:iCs/>
          <w:color w:val="FF0000"/>
          <w:szCs w:val="21"/>
        </w:rPr>
        <w:t>＝</w:t>
      </w:r>
      <w:r w:rsidRPr="000C33D7">
        <w:rPr>
          <w:rFonts w:cstheme="minorHAnsi"/>
          <w:bCs/>
          <w:i/>
          <w:iCs/>
          <w:color w:val="FF0000"/>
          <w:szCs w:val="21"/>
        </w:rPr>
        <w:t>G</w:t>
      </w:r>
      <w:r w:rsidR="000C33D7" w:rsidRPr="000C33D7">
        <w:rPr>
          <w:rFonts w:hint="eastAsia"/>
          <w:color w:val="FF0000"/>
        </w:rPr>
        <w:t>sin</w:t>
      </w:r>
      <w:r w:rsidR="000C33D7" w:rsidRPr="00EE12BF">
        <w:rPr>
          <w:rFonts w:cstheme="minorHAnsi"/>
          <w:i/>
          <w:color w:val="FF0000"/>
        </w:rPr>
        <w:t>θ</w:t>
      </w:r>
      <w:r w:rsidRPr="000C33D7">
        <w:rPr>
          <w:rFonts w:cstheme="minorHAnsi"/>
          <w:color w:val="FF0000"/>
        </w:rPr>
        <w:t>，</w:t>
      </w:r>
    </w:p>
    <w:p w:rsidR="00AF491D" w:rsidRPr="000C33D7" w:rsidRDefault="00866DF0" w:rsidP="00A600CA">
      <w:pPr>
        <w:spacing w:line="276" w:lineRule="auto"/>
        <w:rPr>
          <w:rFonts w:ascii="Times New Roman" w:hAnsi="Times New Roman" w:cs="Times New Roman"/>
          <w:bCs/>
          <w:iCs/>
          <w:color w:val="FF0000"/>
          <w:szCs w:val="21"/>
        </w:rPr>
      </w:pPr>
      <w:r w:rsidRPr="000C33D7">
        <w:rPr>
          <w:i/>
          <w:noProof/>
          <w:color w:val="FF0000"/>
        </w:rPr>
        <w:drawing>
          <wp:anchor distT="0" distB="0" distL="114300" distR="114300" simplePos="0" relativeHeight="251682304" behindDoc="0" locked="0" layoutInCell="1" allowOverlap="1">
            <wp:simplePos x="0" y="0"/>
            <wp:positionH relativeFrom="column">
              <wp:posOffset>3614420</wp:posOffset>
            </wp:positionH>
            <wp:positionV relativeFrom="paragraph">
              <wp:posOffset>160655</wp:posOffset>
            </wp:positionV>
            <wp:extent cx="1771650" cy="1019175"/>
            <wp:effectExtent l="19050" t="0" r="0" b="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srcRect/>
                    <a:stretch>
                      <a:fillRect/>
                    </a:stretch>
                  </pic:blipFill>
                  <pic:spPr bwMode="auto">
                    <a:xfrm>
                      <a:off x="0" y="0"/>
                      <a:ext cx="1771650" cy="1019175"/>
                    </a:xfrm>
                    <a:prstGeom prst="rect">
                      <a:avLst/>
                    </a:prstGeom>
                    <a:noFill/>
                    <a:ln w="9525">
                      <a:noFill/>
                      <a:miter lim="800000"/>
                      <a:headEnd/>
                      <a:tailEnd/>
                    </a:ln>
                  </pic:spPr>
                </pic:pic>
              </a:graphicData>
            </a:graphic>
          </wp:anchor>
        </w:drawing>
      </w:r>
      <w:r w:rsidR="00483C91" w:rsidRPr="000C33D7">
        <w:rPr>
          <w:i/>
          <w:color w:val="FF0000"/>
        </w:rPr>
        <w:t>f</w:t>
      </w:r>
      <w:r w:rsidR="00EE12BF">
        <w:rPr>
          <w:color w:val="FF0000"/>
        </w:rPr>
        <w:t>＝</w:t>
      </w:r>
      <w:r w:rsidR="00483C91" w:rsidRPr="000C33D7">
        <w:rPr>
          <w:i/>
          <w:color w:val="FF0000"/>
        </w:rPr>
        <w:t>G</w:t>
      </w:r>
      <w:r w:rsidR="000C33D7" w:rsidRPr="000C33D7">
        <w:rPr>
          <w:rFonts w:hint="eastAsia"/>
          <w:color w:val="FF0000"/>
        </w:rPr>
        <w:t>cos</w:t>
      </w:r>
      <w:r w:rsidR="000C33D7" w:rsidRPr="00EE12BF">
        <w:rPr>
          <w:i/>
          <w:color w:val="FF0000"/>
        </w:rPr>
        <w:t>θ</w:t>
      </w:r>
      <w:r w:rsidR="00483C91" w:rsidRPr="000C33D7">
        <w:rPr>
          <w:color w:val="FF0000"/>
        </w:rPr>
        <w:t>，</w:t>
      </w:r>
      <w:r w:rsidR="00483C91" w:rsidRPr="000C33D7">
        <w:rPr>
          <w:rFonts w:cstheme="minorHAnsi"/>
          <w:i/>
          <w:color w:val="FF0000"/>
        </w:rPr>
        <w:t>f</w:t>
      </w:r>
      <w:r w:rsidR="00EE12BF">
        <w:rPr>
          <w:rFonts w:cstheme="minorHAnsi"/>
          <w:i/>
          <w:color w:val="FF0000"/>
        </w:rPr>
        <w:t>＝</w:t>
      </w:r>
      <w:r w:rsidR="000C33D7" w:rsidRPr="000C33D7">
        <w:rPr>
          <w:rFonts w:ascii="Times New Roman" w:hAnsi="Times New Roman" w:cs="Times New Roman"/>
          <w:i/>
          <w:color w:val="FF0000"/>
          <w:szCs w:val="21"/>
        </w:rPr>
        <w:t>μ</w:t>
      </w:r>
      <w:r w:rsidR="00483C91" w:rsidRPr="000C33D7">
        <w:rPr>
          <w:rFonts w:cstheme="minorHAnsi"/>
          <w:i/>
          <w:color w:val="FF0000"/>
        </w:rPr>
        <w:t>N</w:t>
      </w:r>
      <w:r w:rsidR="00483C91" w:rsidRPr="000C33D7">
        <w:rPr>
          <w:rFonts w:cstheme="minorHAnsi" w:hint="eastAsia"/>
          <w:color w:val="FF0000"/>
        </w:rPr>
        <w:t>，</w:t>
      </w:r>
      <w:r w:rsidR="00483C91" w:rsidRPr="000C33D7">
        <w:rPr>
          <w:rFonts w:cstheme="minorHAnsi"/>
          <w:color w:val="FF0000"/>
        </w:rPr>
        <w:t>可得</w:t>
      </w:r>
      <w:r w:rsidR="000C33D7" w:rsidRPr="000C33D7">
        <w:rPr>
          <w:rFonts w:ascii="Times New Roman" w:hAnsi="Times New Roman" w:cs="Times New Roman"/>
          <w:i/>
          <w:color w:val="FF0000"/>
          <w:szCs w:val="21"/>
        </w:rPr>
        <w:t>μ</w:t>
      </w:r>
      <w:r w:rsidR="00EE12BF">
        <w:rPr>
          <w:rFonts w:ascii="Times New Roman" w:hAnsi="Times New Roman" w:cs="Times New Roman" w:hint="eastAsia"/>
          <w:i/>
          <w:color w:val="FF0000"/>
          <w:szCs w:val="21"/>
        </w:rPr>
        <w:t>＝</w:t>
      </w:r>
      <w:r w:rsidR="000C33D7" w:rsidRPr="000C33D7">
        <w:rPr>
          <w:rFonts w:hint="eastAsia"/>
          <w:color w:val="FF0000"/>
        </w:rPr>
        <w:t>tan</w:t>
      </w:r>
      <w:r w:rsidR="000C33D7" w:rsidRPr="00EE12BF">
        <w:rPr>
          <w:i/>
          <w:color w:val="FF0000"/>
        </w:rPr>
        <w:t>θ</w:t>
      </w:r>
    </w:p>
    <w:p w:rsidR="00FB3F3E" w:rsidRDefault="00FB3F3E" w:rsidP="00A600CA">
      <w:pPr>
        <w:spacing w:line="276" w:lineRule="auto"/>
      </w:pPr>
    </w:p>
    <w:p w:rsidR="00FB3F3E" w:rsidRDefault="00FB3F3E" w:rsidP="00A600CA">
      <w:pPr>
        <w:spacing w:line="276" w:lineRule="auto"/>
      </w:pPr>
    </w:p>
    <w:p w:rsidR="00EE473D" w:rsidRDefault="00EE473D" w:rsidP="00A600CA">
      <w:pPr>
        <w:spacing w:line="276" w:lineRule="auto"/>
      </w:pPr>
    </w:p>
    <w:p w:rsidR="00EE473D" w:rsidRDefault="00EE473D" w:rsidP="00A600CA">
      <w:pPr>
        <w:spacing w:line="276" w:lineRule="auto"/>
      </w:pPr>
    </w:p>
    <w:p w:rsidR="00AB7876" w:rsidRDefault="00AB7876" w:rsidP="00A600CA">
      <w:pPr>
        <w:spacing w:line="276" w:lineRule="auto"/>
      </w:pPr>
    </w:p>
    <w:p w:rsidR="00FB3F3E" w:rsidRPr="00232192" w:rsidRDefault="00FB3F3E" w:rsidP="00A600CA">
      <w:pPr>
        <w:spacing w:line="276" w:lineRule="auto"/>
        <w:rPr>
          <w:rFonts w:cstheme="minorHAnsi"/>
        </w:rPr>
      </w:pPr>
      <w:r w:rsidRPr="00FB3F3E">
        <w:rPr>
          <w:rFonts w:cstheme="minorHAnsi"/>
          <w:szCs w:val="21"/>
        </w:rPr>
        <w:t>【例</w:t>
      </w:r>
      <w:r w:rsidRPr="00AF0AFC">
        <w:rPr>
          <w:rFonts w:cstheme="minorHAnsi"/>
          <w:szCs w:val="21"/>
        </w:rPr>
        <w:t>4</w:t>
      </w:r>
      <w:r w:rsidRPr="00FB3F3E">
        <w:rPr>
          <w:rFonts w:cstheme="minorHAnsi"/>
          <w:szCs w:val="21"/>
        </w:rPr>
        <w:t>】如图，轻绳</w:t>
      </w:r>
      <w:r w:rsidRPr="00FB3F3E">
        <w:rPr>
          <w:rFonts w:cstheme="minorHAnsi"/>
          <w:i/>
          <w:iCs/>
          <w:szCs w:val="21"/>
        </w:rPr>
        <w:t>OA</w:t>
      </w:r>
      <w:r w:rsidRPr="00FB3F3E">
        <w:rPr>
          <w:rFonts w:cstheme="minorHAnsi"/>
          <w:szCs w:val="21"/>
        </w:rPr>
        <w:t>一端系在天花板上，与竖直线夹角</w:t>
      </w:r>
      <w:r w:rsidRPr="00AF0AFC">
        <w:rPr>
          <w:rFonts w:cstheme="minorHAnsi"/>
          <w:szCs w:val="21"/>
        </w:rPr>
        <w:t>37</w:t>
      </w:r>
      <w:r w:rsidRPr="00FB3F3E">
        <w:rPr>
          <w:rFonts w:cstheme="minorHAnsi"/>
          <w:szCs w:val="21"/>
        </w:rPr>
        <w:t>°</w:t>
      </w:r>
      <w:r w:rsidRPr="00FB3F3E">
        <w:rPr>
          <w:rFonts w:cstheme="minorHAnsi"/>
          <w:szCs w:val="21"/>
        </w:rPr>
        <w:t>，轻绳</w:t>
      </w:r>
      <w:r w:rsidRPr="00FB3F3E">
        <w:rPr>
          <w:rFonts w:cstheme="minorHAnsi"/>
          <w:i/>
          <w:iCs/>
          <w:szCs w:val="21"/>
        </w:rPr>
        <w:t>OB</w:t>
      </w:r>
      <w:r w:rsidRPr="00FB3F3E">
        <w:rPr>
          <w:rFonts w:cstheme="minorHAnsi"/>
          <w:szCs w:val="21"/>
        </w:rPr>
        <w:t>水平，一端系在墙上，</w:t>
      </w:r>
      <w:r w:rsidRPr="00FB3F3E">
        <w:rPr>
          <w:rFonts w:cstheme="minorHAnsi"/>
          <w:i/>
          <w:iCs/>
          <w:szCs w:val="21"/>
        </w:rPr>
        <w:t>O</w:t>
      </w:r>
      <w:r w:rsidRPr="00FB3F3E">
        <w:rPr>
          <w:rFonts w:cstheme="minorHAnsi"/>
          <w:szCs w:val="21"/>
        </w:rPr>
        <w:t>点处挂一重为</w:t>
      </w:r>
      <w:r w:rsidRPr="00AF0AFC">
        <w:rPr>
          <w:rFonts w:cstheme="minorHAnsi"/>
          <w:szCs w:val="21"/>
        </w:rPr>
        <w:t>40</w:t>
      </w:r>
      <w:r w:rsidRPr="00FB3F3E">
        <w:rPr>
          <w:rFonts w:cstheme="minorHAnsi"/>
          <w:szCs w:val="21"/>
        </w:rPr>
        <w:t>N</w:t>
      </w:r>
      <w:r w:rsidRPr="00FB3F3E">
        <w:rPr>
          <w:rFonts w:cstheme="minorHAnsi"/>
          <w:szCs w:val="21"/>
        </w:rPr>
        <w:t>的物体．（</w:t>
      </w:r>
      <w:r>
        <w:rPr>
          <w:rFonts w:cstheme="minorHAnsi"/>
          <w:szCs w:val="21"/>
        </w:rPr>
        <w:t>cos</w:t>
      </w:r>
      <w:r w:rsidRPr="00AF0AFC">
        <w:rPr>
          <w:rFonts w:cstheme="minorHAnsi"/>
          <w:szCs w:val="21"/>
        </w:rPr>
        <w:t>37</w:t>
      </w:r>
      <w:r>
        <w:rPr>
          <w:rFonts w:cstheme="minorHAnsi"/>
          <w:szCs w:val="21"/>
        </w:rPr>
        <w:t>°</w:t>
      </w:r>
      <w:r w:rsidR="00EE12BF">
        <w:rPr>
          <w:rFonts w:cstheme="minorHAnsi"/>
          <w:szCs w:val="21"/>
        </w:rPr>
        <w:t>＝</w:t>
      </w:r>
      <w:r w:rsidRPr="00AF0AFC">
        <w:rPr>
          <w:rFonts w:cstheme="minorHAnsi"/>
          <w:szCs w:val="21"/>
        </w:rPr>
        <w:t>0</w:t>
      </w:r>
      <w:r>
        <w:rPr>
          <w:rFonts w:cstheme="minorHAnsi"/>
          <w:szCs w:val="21"/>
        </w:rPr>
        <w:t>.</w:t>
      </w:r>
      <w:r w:rsidRPr="00AF0AFC">
        <w:rPr>
          <w:rFonts w:cstheme="minorHAnsi"/>
          <w:szCs w:val="21"/>
        </w:rPr>
        <w:t>8</w:t>
      </w:r>
      <w:r>
        <w:rPr>
          <w:rFonts w:cstheme="minorHAnsi" w:hint="eastAsia"/>
          <w:szCs w:val="21"/>
        </w:rPr>
        <w:t>，</w:t>
      </w:r>
      <w:r w:rsidRPr="00FB3F3E">
        <w:rPr>
          <w:rFonts w:cstheme="minorHAnsi"/>
          <w:szCs w:val="21"/>
        </w:rPr>
        <w:t>sin</w:t>
      </w:r>
      <w:r w:rsidRPr="00AF0AFC">
        <w:rPr>
          <w:rFonts w:cstheme="minorHAnsi"/>
          <w:szCs w:val="21"/>
        </w:rPr>
        <w:t>37</w:t>
      </w:r>
      <w:r w:rsidRPr="00FB3F3E">
        <w:rPr>
          <w:rFonts w:cstheme="minorHAnsi"/>
          <w:szCs w:val="21"/>
        </w:rPr>
        <w:t>°</w:t>
      </w:r>
      <w:r w:rsidR="00EE12BF">
        <w:rPr>
          <w:rFonts w:cstheme="minorHAnsi"/>
          <w:szCs w:val="21"/>
        </w:rPr>
        <w:t>＝</w:t>
      </w:r>
      <w:r w:rsidRPr="00AF0AFC">
        <w:rPr>
          <w:rFonts w:cstheme="minorHAnsi"/>
          <w:szCs w:val="21"/>
        </w:rPr>
        <w:t>0</w:t>
      </w:r>
      <w:r w:rsidRPr="00FB3F3E">
        <w:rPr>
          <w:rFonts w:cstheme="minorHAnsi"/>
          <w:szCs w:val="21"/>
        </w:rPr>
        <w:t>.</w:t>
      </w:r>
      <w:r w:rsidRPr="00AF0AFC">
        <w:rPr>
          <w:rFonts w:cstheme="minorHAnsi"/>
          <w:szCs w:val="21"/>
        </w:rPr>
        <w:t>6</w:t>
      </w:r>
      <w:r w:rsidR="00232192">
        <w:rPr>
          <w:rFonts w:cstheme="minorHAnsi" w:hint="eastAsia"/>
          <w:szCs w:val="21"/>
        </w:rPr>
        <w:t>，</w:t>
      </w:r>
      <w:r w:rsidR="00232192" w:rsidRPr="006C6E55">
        <w:rPr>
          <w:rFonts w:cstheme="minorHAnsi"/>
          <w:i/>
          <w:szCs w:val="21"/>
        </w:rPr>
        <w:t>g</w:t>
      </w:r>
      <w:r w:rsidR="00EE12BF">
        <w:rPr>
          <w:rFonts w:cstheme="minorHAnsi"/>
          <w:szCs w:val="21"/>
        </w:rPr>
        <w:t>＝</w:t>
      </w:r>
      <w:r w:rsidR="00232192" w:rsidRPr="00AF0AFC">
        <w:rPr>
          <w:rFonts w:cstheme="minorHAnsi"/>
          <w:szCs w:val="21"/>
        </w:rPr>
        <w:t>10</w:t>
      </w:r>
      <w:r w:rsidR="00232192" w:rsidRPr="006F3DE8">
        <w:rPr>
          <w:rFonts w:cstheme="minorHAnsi"/>
          <w:szCs w:val="21"/>
        </w:rPr>
        <w:t>m</w:t>
      </w:r>
      <w:r w:rsidR="00232192">
        <w:rPr>
          <w:rFonts w:cstheme="minorHAnsi"/>
          <w:szCs w:val="21"/>
        </w:rPr>
        <w:t>/s</w:t>
      </w:r>
      <w:r w:rsidR="00232192" w:rsidRPr="00AF0AFC">
        <w:rPr>
          <w:rFonts w:cstheme="minorHAnsi"/>
          <w:szCs w:val="21"/>
          <w:vertAlign w:val="superscript"/>
        </w:rPr>
        <w:t>2</w:t>
      </w:r>
      <w:r w:rsidR="00232192">
        <w:rPr>
          <w:rFonts w:cstheme="minorHAnsi" w:hint="eastAsia"/>
          <w:szCs w:val="21"/>
        </w:rPr>
        <w:t>）</w:t>
      </w:r>
    </w:p>
    <w:p w:rsidR="00FB3F3E" w:rsidRPr="00FB3F3E" w:rsidRDefault="00FB3F3E" w:rsidP="00A600CA">
      <w:pPr>
        <w:spacing w:line="276" w:lineRule="auto"/>
        <w:rPr>
          <w:rFonts w:cstheme="minorHAnsi"/>
          <w:szCs w:val="21"/>
        </w:rPr>
      </w:pPr>
      <w:r w:rsidRPr="00FB3F3E">
        <w:rPr>
          <w:rFonts w:cstheme="minorHAnsi"/>
          <w:szCs w:val="21"/>
        </w:rPr>
        <w:t>（</w:t>
      </w:r>
      <w:r w:rsidRPr="00AF0AFC">
        <w:rPr>
          <w:rFonts w:cstheme="minorHAnsi"/>
          <w:szCs w:val="21"/>
        </w:rPr>
        <w:t>1</w:t>
      </w:r>
      <w:r w:rsidRPr="00FB3F3E">
        <w:rPr>
          <w:rFonts w:cstheme="minorHAnsi"/>
          <w:szCs w:val="21"/>
        </w:rPr>
        <w:t>）求</w:t>
      </w:r>
      <w:r w:rsidRPr="00FB3F3E">
        <w:rPr>
          <w:rFonts w:cstheme="minorHAnsi"/>
          <w:i/>
          <w:iCs/>
          <w:szCs w:val="21"/>
        </w:rPr>
        <w:t>AO</w:t>
      </w:r>
      <w:r w:rsidRPr="00FB3F3E">
        <w:rPr>
          <w:rFonts w:cstheme="minorHAnsi"/>
          <w:i/>
          <w:iCs/>
          <w:szCs w:val="21"/>
        </w:rPr>
        <w:t>、</w:t>
      </w:r>
      <w:r w:rsidRPr="00FB3F3E">
        <w:rPr>
          <w:rFonts w:cstheme="minorHAnsi"/>
          <w:i/>
          <w:iCs/>
          <w:szCs w:val="21"/>
        </w:rPr>
        <w:t>BO</w:t>
      </w:r>
      <w:r w:rsidRPr="00FB3F3E">
        <w:rPr>
          <w:rFonts w:cstheme="minorHAnsi"/>
          <w:szCs w:val="21"/>
        </w:rPr>
        <w:t>的拉力各为多大？</w:t>
      </w:r>
    </w:p>
    <w:p w:rsidR="00A6746E" w:rsidRDefault="000C33D7" w:rsidP="00A600CA">
      <w:pPr>
        <w:spacing w:line="276" w:lineRule="auto"/>
        <w:rPr>
          <w:rFonts w:cstheme="minorHAnsi"/>
          <w:szCs w:val="21"/>
        </w:rPr>
      </w:pPr>
      <w:r>
        <w:rPr>
          <w:rFonts w:cstheme="minorHAnsi"/>
          <w:noProof/>
          <w:szCs w:val="21"/>
        </w:rPr>
        <w:drawing>
          <wp:anchor distT="0" distB="0" distL="114300" distR="114300" simplePos="0" relativeHeight="251683328" behindDoc="0" locked="0" layoutInCell="1" allowOverlap="1">
            <wp:simplePos x="0" y="0"/>
            <wp:positionH relativeFrom="column">
              <wp:posOffset>4109720</wp:posOffset>
            </wp:positionH>
            <wp:positionV relativeFrom="paragraph">
              <wp:posOffset>426720</wp:posOffset>
            </wp:positionV>
            <wp:extent cx="1181100" cy="1047750"/>
            <wp:effectExtent l="19050" t="0" r="0" b="0"/>
            <wp:wrapSquare wrapText="bothSides"/>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srcRect/>
                    <a:stretch>
                      <a:fillRect/>
                    </a:stretch>
                  </pic:blipFill>
                  <pic:spPr bwMode="auto">
                    <a:xfrm>
                      <a:off x="0" y="0"/>
                      <a:ext cx="1181100" cy="1047750"/>
                    </a:xfrm>
                    <a:prstGeom prst="rect">
                      <a:avLst/>
                    </a:prstGeom>
                    <a:noFill/>
                    <a:ln w="9525">
                      <a:noFill/>
                      <a:miter lim="800000"/>
                      <a:headEnd/>
                      <a:tailEnd/>
                    </a:ln>
                  </pic:spPr>
                </pic:pic>
              </a:graphicData>
            </a:graphic>
          </wp:anchor>
        </w:drawing>
      </w:r>
      <w:r w:rsidR="00FB3F3E" w:rsidRPr="00FB3F3E">
        <w:rPr>
          <w:rFonts w:cstheme="minorHAnsi"/>
          <w:szCs w:val="21"/>
        </w:rPr>
        <w:t>（</w:t>
      </w:r>
      <w:r w:rsidR="00FB3F3E" w:rsidRPr="00AF0AFC">
        <w:rPr>
          <w:rFonts w:cstheme="minorHAnsi"/>
          <w:szCs w:val="21"/>
        </w:rPr>
        <w:t>2</w:t>
      </w:r>
      <w:r w:rsidR="00FB3F3E" w:rsidRPr="00FB3F3E">
        <w:rPr>
          <w:rFonts w:cstheme="minorHAnsi"/>
          <w:szCs w:val="21"/>
        </w:rPr>
        <w:t>）若</w:t>
      </w:r>
      <w:r w:rsidR="00FB3F3E" w:rsidRPr="00FB3F3E">
        <w:rPr>
          <w:rFonts w:cstheme="minorHAnsi"/>
          <w:i/>
          <w:iCs/>
          <w:szCs w:val="21"/>
        </w:rPr>
        <w:t>AO</w:t>
      </w:r>
      <w:r w:rsidR="00FB3F3E" w:rsidRPr="00FB3F3E">
        <w:rPr>
          <w:rFonts w:cstheme="minorHAnsi"/>
          <w:i/>
          <w:iCs/>
          <w:szCs w:val="21"/>
        </w:rPr>
        <w:t>、</w:t>
      </w:r>
      <w:r w:rsidR="00FB3F3E" w:rsidRPr="00FB3F3E">
        <w:rPr>
          <w:rFonts w:cstheme="minorHAnsi"/>
          <w:i/>
          <w:iCs/>
          <w:szCs w:val="21"/>
        </w:rPr>
        <w:t>BO</w:t>
      </w:r>
      <w:r w:rsidR="00FB3F3E" w:rsidRPr="00FB3F3E">
        <w:rPr>
          <w:rFonts w:cstheme="minorHAnsi"/>
          <w:i/>
          <w:iCs/>
          <w:szCs w:val="21"/>
        </w:rPr>
        <w:t>、</w:t>
      </w:r>
      <w:r w:rsidR="00FB3F3E" w:rsidRPr="00FB3F3E">
        <w:rPr>
          <w:rFonts w:cstheme="minorHAnsi"/>
          <w:i/>
          <w:iCs/>
          <w:szCs w:val="21"/>
        </w:rPr>
        <w:t>CO</w:t>
      </w:r>
      <w:r w:rsidR="00FB3F3E" w:rsidRPr="00FB3F3E">
        <w:rPr>
          <w:rFonts w:cstheme="minorHAnsi"/>
          <w:szCs w:val="21"/>
        </w:rPr>
        <w:t>所能承受的最大拉力均为</w:t>
      </w:r>
      <w:r w:rsidR="00FB3F3E" w:rsidRPr="00AF0AFC">
        <w:rPr>
          <w:rFonts w:cstheme="minorHAnsi"/>
          <w:szCs w:val="21"/>
        </w:rPr>
        <w:t>100</w:t>
      </w:r>
      <w:r w:rsidR="00FB3F3E" w:rsidRPr="00FB3F3E">
        <w:rPr>
          <w:rFonts w:cstheme="minorHAnsi"/>
          <w:szCs w:val="21"/>
        </w:rPr>
        <w:t>N</w:t>
      </w:r>
      <w:r w:rsidR="00FB3F3E" w:rsidRPr="00FB3F3E">
        <w:rPr>
          <w:rFonts w:cstheme="minorHAnsi"/>
          <w:szCs w:val="21"/>
        </w:rPr>
        <w:t>，则所吊重物重力最大不能超过多大？</w:t>
      </w:r>
    </w:p>
    <w:p w:rsidR="009B10DD" w:rsidRDefault="009B10DD" w:rsidP="00A600CA">
      <w:pPr>
        <w:spacing w:line="276" w:lineRule="auto"/>
        <w:rPr>
          <w:rFonts w:cstheme="minorHAnsi"/>
          <w:szCs w:val="21"/>
        </w:rPr>
      </w:pPr>
    </w:p>
    <w:p w:rsidR="009B10DD" w:rsidRDefault="009B10DD" w:rsidP="00A600CA">
      <w:pPr>
        <w:spacing w:line="276" w:lineRule="auto"/>
        <w:rPr>
          <w:rFonts w:cstheme="minorHAnsi"/>
          <w:szCs w:val="21"/>
        </w:rPr>
      </w:pPr>
    </w:p>
    <w:p w:rsidR="009B10DD" w:rsidRPr="000C33D7" w:rsidRDefault="009B10DD" w:rsidP="00A600CA">
      <w:pPr>
        <w:spacing w:line="276" w:lineRule="auto"/>
        <w:rPr>
          <w:rFonts w:cstheme="minorHAnsi"/>
          <w:szCs w:val="21"/>
        </w:rPr>
      </w:pPr>
    </w:p>
    <w:p w:rsidR="009B10DD" w:rsidRPr="00A44ED7" w:rsidRDefault="009B10DD" w:rsidP="00A600CA">
      <w:pPr>
        <w:spacing w:line="276" w:lineRule="auto"/>
        <w:rPr>
          <w:rFonts w:cstheme="minorHAnsi"/>
          <w:szCs w:val="21"/>
        </w:rPr>
      </w:pPr>
    </w:p>
    <w:p w:rsidR="00A44ED7" w:rsidRPr="00795A17" w:rsidRDefault="00A44ED7"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A44ED7" w:rsidRDefault="00A44ED7"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sidR="00C9174C">
        <w:rPr>
          <w:rFonts w:ascii="Times New Roman" w:hAnsi="Times New Roman" w:cs="Times New Roman" w:hint="eastAsia"/>
          <w:color w:val="FF0000"/>
          <w:szCs w:val="21"/>
        </w:rPr>
        <w:t>（</w:t>
      </w:r>
      <w:r w:rsidR="00C9174C" w:rsidRPr="00AF0AFC">
        <w:rPr>
          <w:rFonts w:cstheme="minorHAnsi"/>
          <w:color w:val="FF0000"/>
          <w:szCs w:val="21"/>
        </w:rPr>
        <w:t>1</w:t>
      </w:r>
      <w:r w:rsidR="00C9174C">
        <w:rPr>
          <w:rFonts w:ascii="Times New Roman" w:hAnsi="Times New Roman" w:cs="Times New Roman"/>
          <w:color w:val="FF0000"/>
          <w:szCs w:val="21"/>
        </w:rPr>
        <w:t>）</w:t>
      </w:r>
      <w:r w:rsidR="00C9174C" w:rsidRPr="00AF0AFC">
        <w:rPr>
          <w:rFonts w:cstheme="minorHAnsi"/>
          <w:color w:val="FF0000"/>
          <w:szCs w:val="21"/>
        </w:rPr>
        <w:t>50</w:t>
      </w:r>
      <w:r w:rsidR="00C9174C">
        <w:rPr>
          <w:rFonts w:ascii="Times New Roman" w:hAnsi="Times New Roman" w:cs="Times New Roman"/>
          <w:color w:val="FF0000"/>
          <w:szCs w:val="21"/>
        </w:rPr>
        <w:t>N</w:t>
      </w:r>
      <w:r w:rsidR="00C9174C">
        <w:rPr>
          <w:rFonts w:ascii="Times New Roman" w:hAnsi="Times New Roman" w:cs="Times New Roman" w:hint="eastAsia"/>
          <w:color w:val="FF0000"/>
          <w:szCs w:val="21"/>
        </w:rPr>
        <w:t>；</w:t>
      </w:r>
      <w:r w:rsidR="00C9174C" w:rsidRPr="00AF0AFC">
        <w:rPr>
          <w:rFonts w:cstheme="minorHAnsi"/>
          <w:color w:val="FF0000"/>
          <w:szCs w:val="21"/>
        </w:rPr>
        <w:t>30</w:t>
      </w:r>
      <w:r w:rsidR="00C9174C">
        <w:rPr>
          <w:rFonts w:ascii="Times New Roman" w:hAnsi="Times New Roman" w:cs="Times New Roman"/>
          <w:color w:val="FF0000"/>
          <w:szCs w:val="21"/>
        </w:rPr>
        <w:t>N</w:t>
      </w:r>
      <w:r w:rsidR="00C9174C">
        <w:rPr>
          <w:rFonts w:ascii="Times New Roman" w:hAnsi="Times New Roman" w:cs="Times New Roman" w:hint="eastAsia"/>
          <w:color w:val="FF0000"/>
          <w:szCs w:val="21"/>
        </w:rPr>
        <w:t>（</w:t>
      </w:r>
      <w:r w:rsidR="00C9174C" w:rsidRPr="00AF0AFC">
        <w:rPr>
          <w:rFonts w:cstheme="minorHAnsi"/>
          <w:color w:val="FF0000"/>
          <w:szCs w:val="21"/>
        </w:rPr>
        <w:t>2</w:t>
      </w:r>
      <w:r w:rsidR="00C9174C">
        <w:rPr>
          <w:rFonts w:ascii="Times New Roman" w:hAnsi="Times New Roman" w:cs="Times New Roman"/>
          <w:color w:val="FF0000"/>
          <w:szCs w:val="21"/>
        </w:rPr>
        <w:t>）</w:t>
      </w:r>
      <w:r w:rsidR="00C9174C" w:rsidRPr="00AF0AFC">
        <w:rPr>
          <w:rFonts w:cstheme="minorHAnsi"/>
          <w:color w:val="FF0000"/>
          <w:szCs w:val="21"/>
        </w:rPr>
        <w:t>80</w:t>
      </w:r>
      <w:r w:rsidR="00C9174C">
        <w:rPr>
          <w:rFonts w:ascii="Times New Roman" w:hAnsi="Times New Roman" w:cs="Times New Roman"/>
          <w:color w:val="FF0000"/>
          <w:szCs w:val="21"/>
        </w:rPr>
        <w:t>N</w:t>
      </w:r>
    </w:p>
    <w:p w:rsidR="00A44ED7" w:rsidRPr="00EE473D" w:rsidRDefault="00A44ED7" w:rsidP="00A600CA">
      <w:pPr>
        <w:spacing w:line="276" w:lineRule="auto"/>
      </w:pPr>
      <w:r w:rsidRPr="00795A17">
        <w:rPr>
          <w:rFonts w:ascii="Times New Roman" w:hAnsi="Times New Roman" w:cs="Times New Roman"/>
          <w:bCs/>
          <w:iCs/>
          <w:color w:val="FF0000"/>
          <w:szCs w:val="21"/>
        </w:rPr>
        <w:t>【解析】</w:t>
      </w:r>
      <w:r w:rsidRPr="00092B54">
        <w:rPr>
          <w:rFonts w:hAnsi="宋体"/>
          <w:i/>
          <w:color w:val="FF0000"/>
        </w:rPr>
        <w:t>O</w:t>
      </w:r>
      <w:r>
        <w:rPr>
          <w:rFonts w:hAnsi="宋体" w:hint="eastAsia"/>
          <w:color w:val="FF0000"/>
        </w:rPr>
        <w:t>点</w:t>
      </w:r>
      <w:r w:rsidRPr="00A05A11">
        <w:rPr>
          <w:rFonts w:hAnsi="宋体"/>
          <w:color w:val="FF0000"/>
        </w:rPr>
        <w:t>要处于平衡，</w:t>
      </w:r>
      <w:r w:rsidR="00C61F84" w:rsidRPr="00A05A11">
        <w:rPr>
          <w:rFonts w:hAnsi="宋体"/>
          <w:color w:val="FF0000"/>
        </w:rPr>
        <w:t>对</w:t>
      </w:r>
      <w:r w:rsidR="00C61F84" w:rsidRPr="00092B54">
        <w:rPr>
          <w:i/>
          <w:color w:val="FF0000"/>
        </w:rPr>
        <w:t>O</w:t>
      </w:r>
      <w:r w:rsidR="00C61F84" w:rsidRPr="00A05A11">
        <w:rPr>
          <w:rFonts w:hAnsi="宋体"/>
          <w:color w:val="FF0000"/>
        </w:rPr>
        <w:t>点进行受力分析如图</w:t>
      </w:r>
      <w:r w:rsidR="00C61F84" w:rsidRPr="00092B54">
        <w:rPr>
          <w:rFonts w:hAnsi="宋体" w:hint="eastAsia"/>
          <w:i/>
          <w:color w:val="FF0000"/>
        </w:rPr>
        <w:t>T</w:t>
      </w:r>
      <w:r w:rsidR="00C61F84" w:rsidRPr="00092B54">
        <w:rPr>
          <w:rFonts w:hAnsi="宋体" w:hint="eastAsia"/>
          <w:i/>
          <w:color w:val="FF0000"/>
          <w:vertAlign w:val="subscript"/>
        </w:rPr>
        <w:t>OA</w:t>
      </w:r>
      <w:r w:rsidR="00C61F84">
        <w:rPr>
          <w:rFonts w:hAnsi="宋体" w:hint="eastAsia"/>
          <w:color w:val="FF0000"/>
        </w:rPr>
        <w:t>和</w:t>
      </w:r>
      <w:r w:rsidR="00C61F84" w:rsidRPr="00092B54">
        <w:rPr>
          <w:rFonts w:hAnsi="宋体" w:hint="eastAsia"/>
          <w:i/>
          <w:color w:val="FF0000"/>
        </w:rPr>
        <w:t>T</w:t>
      </w:r>
      <w:r w:rsidR="00C61F84" w:rsidRPr="00092B54">
        <w:rPr>
          <w:rFonts w:hAnsi="宋体"/>
          <w:i/>
          <w:color w:val="FF0000"/>
          <w:vertAlign w:val="subscript"/>
        </w:rPr>
        <w:t>OB</w:t>
      </w:r>
      <w:r w:rsidR="00C61F84">
        <w:rPr>
          <w:rFonts w:hAnsi="宋体" w:hint="eastAsia"/>
          <w:color w:val="FF0000"/>
        </w:rPr>
        <w:t>合力</w:t>
      </w:r>
      <w:r w:rsidR="00C61F84">
        <w:rPr>
          <w:rFonts w:hAnsi="宋体"/>
          <w:color w:val="FF0000"/>
        </w:rPr>
        <w:t>一定</w:t>
      </w:r>
      <w:r w:rsidR="00C61F84">
        <w:rPr>
          <w:rFonts w:hAnsi="宋体" w:hint="eastAsia"/>
          <w:color w:val="FF0000"/>
        </w:rPr>
        <w:t>和</w:t>
      </w:r>
      <w:r w:rsidR="00C61F84" w:rsidRPr="00EE4FEC">
        <w:rPr>
          <w:rFonts w:hAnsi="宋体" w:hint="eastAsia"/>
          <w:i/>
          <w:color w:val="FF0000"/>
        </w:rPr>
        <w:t>G</w:t>
      </w:r>
      <w:r w:rsidR="00C61F84">
        <w:rPr>
          <w:rFonts w:hAnsi="宋体" w:hint="eastAsia"/>
          <w:color w:val="FF0000"/>
        </w:rPr>
        <w:t>等大</w:t>
      </w:r>
      <w:r w:rsidR="00C61F84">
        <w:rPr>
          <w:rFonts w:hAnsi="宋体"/>
          <w:color w:val="FF0000"/>
        </w:rPr>
        <w:t>方向</w:t>
      </w:r>
    </w:p>
    <w:p w:rsidR="00A44ED7" w:rsidRPr="00A05A11" w:rsidRDefault="000C33D7" w:rsidP="00A600CA">
      <w:pPr>
        <w:spacing w:line="276" w:lineRule="auto"/>
        <w:rPr>
          <w:color w:val="FF0000"/>
          <w:szCs w:val="21"/>
        </w:rPr>
      </w:pPr>
      <w:r>
        <w:rPr>
          <w:rFonts w:hAnsi="宋体"/>
          <w:noProof/>
          <w:color w:val="FF0000"/>
          <w:szCs w:val="21"/>
        </w:rPr>
        <w:drawing>
          <wp:anchor distT="0" distB="0" distL="114300" distR="114300" simplePos="0" relativeHeight="251659264" behindDoc="0" locked="0" layoutInCell="1" allowOverlap="1">
            <wp:simplePos x="0" y="0"/>
            <wp:positionH relativeFrom="column">
              <wp:posOffset>4052570</wp:posOffset>
            </wp:positionH>
            <wp:positionV relativeFrom="paragraph">
              <wp:posOffset>135255</wp:posOffset>
            </wp:positionV>
            <wp:extent cx="1381125" cy="1438275"/>
            <wp:effectExtent l="19050" t="0" r="9525" b="0"/>
            <wp:wrapSquare wrapText="bothSides"/>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1125" cy="1438275"/>
                    </a:xfrm>
                    <a:prstGeom prst="rect">
                      <a:avLst/>
                    </a:prstGeom>
                    <a:noFill/>
                    <a:ln>
                      <a:noFill/>
                    </a:ln>
                  </pic:spPr>
                </pic:pic>
              </a:graphicData>
            </a:graphic>
          </wp:anchor>
        </w:drawing>
      </w:r>
      <w:r w:rsidR="00A44ED7" w:rsidRPr="00A05A11">
        <w:rPr>
          <w:rFonts w:hAnsi="宋体"/>
          <w:color w:val="FF0000"/>
          <w:szCs w:val="21"/>
        </w:rPr>
        <w:t>（</w:t>
      </w:r>
      <w:r w:rsidR="00A44ED7" w:rsidRPr="00AF0AFC">
        <w:rPr>
          <w:rFonts w:cstheme="minorHAnsi"/>
          <w:color w:val="FF0000"/>
          <w:szCs w:val="21"/>
        </w:rPr>
        <w:t>1</w:t>
      </w:r>
      <w:r w:rsidR="00A44ED7" w:rsidRPr="00A05A11">
        <w:rPr>
          <w:rFonts w:hAnsi="宋体"/>
          <w:color w:val="FF0000"/>
          <w:szCs w:val="21"/>
        </w:rPr>
        <w:t>）</w:t>
      </w:r>
      <w:r w:rsidR="00A44ED7" w:rsidRPr="0091746F">
        <w:rPr>
          <w:position w:val="-22"/>
        </w:rPr>
        <w:object w:dxaOrig="1780" w:dyaOrig="560">
          <v:shape id="_x0000_i1034" type="#_x0000_t75" style="width:89.25pt;height:27.75pt" o:ole="">
            <v:imagedata r:id="rId21" o:title=""/>
          </v:shape>
          <o:OLEObject Type="Embed" ProgID="Equation.DSMT4" ShapeID="_x0000_i1034" DrawAspect="Content" ObjectID="_1536740497" r:id="rId22"/>
        </w:object>
      </w:r>
      <w:r w:rsidR="00A44ED7" w:rsidRPr="00A05A11">
        <w:rPr>
          <w:rFonts w:hAnsi="宋体"/>
          <w:color w:val="FF0000"/>
          <w:szCs w:val="21"/>
        </w:rPr>
        <w:t>，</w:t>
      </w:r>
      <w:r w:rsidR="00A44ED7" w:rsidRPr="00FB3F3E">
        <w:rPr>
          <w:color w:val="FF0000"/>
          <w:position w:val="-10"/>
          <w:szCs w:val="21"/>
        </w:rPr>
        <w:object w:dxaOrig="1920" w:dyaOrig="320">
          <v:shape id="_x0000_i1035" type="#_x0000_t75" style="width:96pt;height:15.75pt" o:ole="">
            <v:imagedata r:id="rId23" o:title=""/>
          </v:shape>
          <o:OLEObject Type="Embed" ProgID="Equation.DSMT4" ShapeID="_x0000_i1035" DrawAspect="Content" ObjectID="_1536740498" r:id="rId24"/>
        </w:object>
      </w:r>
    </w:p>
    <w:p w:rsidR="00A44ED7" w:rsidRPr="00A05A11" w:rsidRDefault="00A44ED7" w:rsidP="00A600CA">
      <w:pPr>
        <w:spacing w:line="276" w:lineRule="auto"/>
        <w:jc w:val="left"/>
        <w:rPr>
          <w:color w:val="FF0000"/>
          <w:szCs w:val="21"/>
        </w:rPr>
      </w:pPr>
      <w:r w:rsidRPr="00A05A11">
        <w:rPr>
          <w:rFonts w:hAnsi="宋体"/>
          <w:color w:val="FF0000"/>
          <w:szCs w:val="21"/>
        </w:rPr>
        <w:t>（</w:t>
      </w:r>
      <w:r w:rsidRPr="00AF0AFC">
        <w:rPr>
          <w:rFonts w:cstheme="minorHAnsi"/>
          <w:color w:val="FF0000"/>
          <w:szCs w:val="21"/>
        </w:rPr>
        <w:t>2</w:t>
      </w:r>
      <w:r w:rsidRPr="00A05A11">
        <w:rPr>
          <w:rFonts w:hAnsi="宋体"/>
          <w:color w:val="FF0000"/>
          <w:szCs w:val="21"/>
        </w:rPr>
        <w:t>）</w:t>
      </w:r>
      <w:r w:rsidRPr="00FB3F3E">
        <w:rPr>
          <w:color w:val="FF0000"/>
          <w:position w:val="-10"/>
          <w:szCs w:val="21"/>
        </w:rPr>
        <w:object w:dxaOrig="1480" w:dyaOrig="320">
          <v:shape id="_x0000_i1036" type="#_x0000_t75" style="width:74.25pt;height:15.75pt" o:ole="">
            <v:imagedata r:id="rId25" o:title=""/>
          </v:shape>
          <o:OLEObject Type="Embed" ProgID="Equation.DSMT4" ShapeID="_x0000_i1036" DrawAspect="Content" ObjectID="_1536740499" r:id="rId26"/>
        </w:object>
      </w:r>
      <w:r w:rsidRPr="00FB3F3E">
        <w:rPr>
          <w:color w:val="FF0000"/>
          <w:position w:val="-10"/>
          <w:szCs w:val="21"/>
        </w:rPr>
        <w:object w:dxaOrig="2079" w:dyaOrig="320">
          <v:shape id="_x0000_i1037" type="#_x0000_t75" style="width:103.5pt;height:15.75pt" o:ole="">
            <v:imagedata r:id="rId27" o:title=""/>
          </v:shape>
          <o:OLEObject Type="Embed" ProgID="Equation.DSMT4" ShapeID="_x0000_i1037" DrawAspect="Content" ObjectID="_1536740500" r:id="rId28"/>
        </w:object>
      </w:r>
    </w:p>
    <w:p w:rsidR="00A44ED7" w:rsidRDefault="00A44ED7" w:rsidP="00A600CA">
      <w:pPr>
        <w:spacing w:line="276" w:lineRule="auto"/>
        <w:rPr>
          <w:rFonts w:hAnsi="宋体"/>
          <w:color w:val="FF0000"/>
        </w:rPr>
      </w:pPr>
      <w:r w:rsidRPr="00A05A11">
        <w:rPr>
          <w:rFonts w:hAnsi="宋体"/>
          <w:color w:val="FF0000"/>
        </w:rPr>
        <w:t>故所吊的重物不能超过</w:t>
      </w:r>
      <w:r w:rsidRPr="00AF0AFC">
        <w:rPr>
          <w:rFonts w:cstheme="minorHAnsi"/>
          <w:color w:val="FF0000"/>
        </w:rPr>
        <w:t>80</w:t>
      </w:r>
      <w:r w:rsidRPr="00A05A11">
        <w:rPr>
          <w:color w:val="FF0000"/>
        </w:rPr>
        <w:t>N</w:t>
      </w:r>
      <w:r w:rsidRPr="00A05A11">
        <w:rPr>
          <w:rFonts w:hAnsi="宋体"/>
          <w:color w:val="FF0000"/>
        </w:rPr>
        <w:t>。</w:t>
      </w:r>
    </w:p>
    <w:p w:rsidR="009B10DD" w:rsidRDefault="000C5F91" w:rsidP="00A600CA">
      <w:pPr>
        <w:spacing w:line="276" w:lineRule="auto"/>
      </w:pPr>
      <w:r w:rsidRPr="000C5F91">
        <w:rPr>
          <w:rFonts w:ascii="Times New Roman" w:hAnsi="Times New Roman" w:cs="Times New Roman"/>
          <w:szCs w:val="21"/>
        </w:rPr>
      </w:r>
      <w:r w:rsidRPr="000C5F91">
        <w:rPr>
          <w:rFonts w:ascii="Times New Roman" w:hAnsi="Times New Roman" w:cs="Times New Roman"/>
          <w:szCs w:val="21"/>
        </w:rPr>
        <w:pict>
          <v:group id="_x0000_s1367" style="width:127.05pt;height:49.5pt;mso-position-horizontal-relative:char;mso-position-vertical-relative:line" coordorigin="1849,10974" coordsize="2541,990">
            <v:shape id="图片 60" o:spid="_x0000_s136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9" o:title=""/>
              <v:path arrowok="t"/>
            </v:shape>
            <v:shape id="文本框 61" o:spid="_x0000_s136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6C6E55" w:rsidRPr="0014298B" w:rsidRDefault="006C6E55" w:rsidP="00F2512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E664B1" w:rsidRPr="009B10DD" w:rsidRDefault="00F2512B" w:rsidP="00A600CA">
      <w:pPr>
        <w:spacing w:line="276" w:lineRule="auto"/>
      </w:pPr>
      <w:r w:rsidRPr="00AF0AFC">
        <w:rPr>
          <w:rFonts w:cstheme="minorHAnsi"/>
          <w:szCs w:val="21"/>
        </w:rPr>
        <w:t>1</w:t>
      </w:r>
      <w:r>
        <w:rPr>
          <w:rFonts w:ascii="Times New Roman" w:hAnsi="Times New Roman" w:cs="Times New Roman" w:hint="eastAsia"/>
          <w:szCs w:val="21"/>
        </w:rPr>
        <w:t>、</w:t>
      </w:r>
      <w:r w:rsidR="00E664B1">
        <w:rPr>
          <w:rFonts w:ascii="Times New Roman" w:hAnsi="Times New Roman" w:cs="Times New Roman" w:hint="eastAsia"/>
          <w:szCs w:val="21"/>
        </w:rPr>
        <w:t>质量</w:t>
      </w:r>
      <w:r w:rsidR="00E664B1">
        <w:rPr>
          <w:rFonts w:ascii="Times New Roman" w:hAnsi="Times New Roman" w:cs="Times New Roman"/>
          <w:szCs w:val="21"/>
        </w:rPr>
        <w:t>为</w:t>
      </w:r>
      <w:r w:rsidR="00E664B1" w:rsidRPr="00092B54">
        <w:rPr>
          <w:rFonts w:ascii="Times New Roman" w:hAnsi="Times New Roman" w:cs="Times New Roman" w:hint="eastAsia"/>
          <w:i/>
          <w:szCs w:val="21"/>
        </w:rPr>
        <w:t>m</w:t>
      </w:r>
      <w:r w:rsidR="00E664B1">
        <w:rPr>
          <w:rFonts w:ascii="Times New Roman" w:hAnsi="Times New Roman" w:cs="Times New Roman" w:hint="eastAsia"/>
          <w:szCs w:val="21"/>
        </w:rPr>
        <w:t>的</w:t>
      </w:r>
      <w:r w:rsidR="00E664B1">
        <w:rPr>
          <w:rFonts w:ascii="Times New Roman" w:hAnsi="Times New Roman" w:cs="Times New Roman"/>
          <w:szCs w:val="21"/>
        </w:rPr>
        <w:t>木块</w:t>
      </w:r>
      <w:r w:rsidR="00E664B1" w:rsidRPr="00092B54">
        <w:rPr>
          <w:rFonts w:ascii="Times New Roman" w:hAnsi="Times New Roman" w:cs="Times New Roman" w:hint="eastAsia"/>
          <w:i/>
          <w:szCs w:val="21"/>
        </w:rPr>
        <w:t>A</w:t>
      </w:r>
      <w:r w:rsidR="00E664B1">
        <w:rPr>
          <w:rFonts w:ascii="Times New Roman" w:hAnsi="Times New Roman" w:cs="Times New Roman" w:hint="eastAsia"/>
          <w:szCs w:val="21"/>
        </w:rPr>
        <w:t>放在</w:t>
      </w:r>
      <w:r w:rsidR="00E664B1">
        <w:rPr>
          <w:rFonts w:ascii="Times New Roman" w:hAnsi="Times New Roman" w:cs="Times New Roman"/>
          <w:szCs w:val="21"/>
        </w:rPr>
        <w:t>斜面</w:t>
      </w:r>
      <w:r w:rsidR="00E664B1">
        <w:rPr>
          <w:rFonts w:ascii="Times New Roman" w:hAnsi="Times New Roman" w:cs="Times New Roman" w:hint="eastAsia"/>
          <w:szCs w:val="21"/>
        </w:rPr>
        <w:t>体</w:t>
      </w:r>
      <w:r w:rsidR="00E664B1" w:rsidRPr="00092B54">
        <w:rPr>
          <w:rFonts w:ascii="Times New Roman" w:hAnsi="Times New Roman" w:cs="Times New Roman" w:hint="eastAsia"/>
          <w:i/>
          <w:szCs w:val="21"/>
        </w:rPr>
        <w:t>B</w:t>
      </w:r>
      <w:r w:rsidR="00E664B1">
        <w:rPr>
          <w:rFonts w:ascii="Times New Roman" w:hAnsi="Times New Roman" w:cs="Times New Roman" w:hint="eastAsia"/>
          <w:szCs w:val="21"/>
        </w:rPr>
        <w:t>上</w:t>
      </w:r>
      <w:r w:rsidR="00E664B1">
        <w:rPr>
          <w:rFonts w:ascii="Times New Roman" w:hAnsi="Times New Roman" w:cs="Times New Roman"/>
          <w:szCs w:val="21"/>
        </w:rPr>
        <w:t>，</w:t>
      </w:r>
      <w:r w:rsidR="00B84F7D">
        <w:rPr>
          <w:rFonts w:ascii="Times New Roman" w:hAnsi="Times New Roman" w:cs="Times New Roman" w:hint="eastAsia"/>
          <w:szCs w:val="21"/>
        </w:rPr>
        <w:t>斜面倾角为</w:t>
      </w:r>
      <w:r w:rsidR="00B84F7D" w:rsidRPr="00EE12BF">
        <w:rPr>
          <w:rFonts w:cstheme="minorHAnsi"/>
          <w:i/>
        </w:rPr>
        <w:t>θ</w:t>
      </w:r>
      <w:r w:rsidR="00B84F7D" w:rsidRPr="00B84F7D">
        <w:rPr>
          <w:rFonts w:cstheme="minorHAnsi" w:hint="eastAsia"/>
        </w:rPr>
        <w:t>，</w:t>
      </w:r>
      <w:r w:rsidR="00E664B1">
        <w:rPr>
          <w:rFonts w:ascii="Times New Roman" w:hAnsi="Times New Roman" w:cs="Times New Roman"/>
          <w:szCs w:val="21"/>
        </w:rPr>
        <w:t>若</w:t>
      </w:r>
      <w:r w:rsidR="00E664B1" w:rsidRPr="00092B54">
        <w:rPr>
          <w:rFonts w:ascii="Times New Roman" w:hAnsi="Times New Roman" w:cs="Times New Roman" w:hint="eastAsia"/>
          <w:i/>
          <w:szCs w:val="21"/>
        </w:rPr>
        <w:t>A</w:t>
      </w:r>
      <w:r w:rsidR="00E664B1">
        <w:rPr>
          <w:rFonts w:ascii="Times New Roman" w:hAnsi="Times New Roman" w:cs="Times New Roman" w:hint="eastAsia"/>
          <w:szCs w:val="21"/>
        </w:rPr>
        <w:t>和</w:t>
      </w:r>
      <w:r w:rsidR="00E664B1" w:rsidRPr="00092B54">
        <w:rPr>
          <w:rFonts w:ascii="Times New Roman" w:hAnsi="Times New Roman" w:cs="Times New Roman" w:hint="eastAsia"/>
          <w:i/>
          <w:szCs w:val="21"/>
        </w:rPr>
        <w:t>B</w:t>
      </w:r>
      <w:r w:rsidR="00E664B1">
        <w:rPr>
          <w:rFonts w:ascii="Times New Roman" w:hAnsi="Times New Roman" w:cs="Times New Roman" w:hint="eastAsia"/>
          <w:szCs w:val="21"/>
        </w:rPr>
        <w:t>沿</w:t>
      </w:r>
      <w:r w:rsidR="00E664B1">
        <w:rPr>
          <w:rFonts w:ascii="Times New Roman" w:hAnsi="Times New Roman" w:cs="Times New Roman"/>
          <w:szCs w:val="21"/>
        </w:rPr>
        <w:t>水平方向以相同的速度</w:t>
      </w:r>
      <w:r w:rsidR="00092B54">
        <w:rPr>
          <w:rFonts w:ascii="Times New Roman" w:hAnsi="Times New Roman" w:cs="Times New Roman"/>
          <w:i/>
          <w:szCs w:val="21"/>
        </w:rPr>
        <w:t>v</w:t>
      </w:r>
      <w:r w:rsidR="00E664B1">
        <w:rPr>
          <w:rFonts w:ascii="Times New Roman" w:hAnsi="Times New Roman" w:cs="Times New Roman" w:hint="eastAsia"/>
          <w:szCs w:val="21"/>
        </w:rPr>
        <w:t>一起</w:t>
      </w:r>
      <w:r w:rsidR="00E664B1">
        <w:rPr>
          <w:rFonts w:ascii="Times New Roman" w:hAnsi="Times New Roman" w:cs="Times New Roman"/>
          <w:szCs w:val="21"/>
        </w:rPr>
        <w:t>向右做</w:t>
      </w:r>
      <w:r w:rsidR="00E664B1">
        <w:rPr>
          <w:rFonts w:ascii="Times New Roman" w:hAnsi="Times New Roman" w:cs="Times New Roman" w:hint="eastAsia"/>
          <w:szCs w:val="21"/>
        </w:rPr>
        <w:t>匀速</w:t>
      </w:r>
      <w:r w:rsidR="00E664B1">
        <w:rPr>
          <w:rFonts w:ascii="Times New Roman" w:hAnsi="Times New Roman" w:cs="Times New Roman"/>
          <w:szCs w:val="21"/>
        </w:rPr>
        <w:t>直线运动，则</w:t>
      </w:r>
      <w:r w:rsidR="00E664B1" w:rsidRPr="00092B54">
        <w:rPr>
          <w:rFonts w:ascii="Times New Roman" w:hAnsi="Times New Roman" w:cs="Times New Roman" w:hint="eastAsia"/>
          <w:i/>
          <w:szCs w:val="21"/>
        </w:rPr>
        <w:t>A</w:t>
      </w:r>
      <w:r w:rsidR="00E664B1">
        <w:rPr>
          <w:rFonts w:ascii="Times New Roman" w:hAnsi="Times New Roman" w:cs="Times New Roman" w:hint="eastAsia"/>
          <w:szCs w:val="21"/>
        </w:rPr>
        <w:t>和</w:t>
      </w:r>
      <w:r w:rsidR="00E664B1" w:rsidRPr="00092B54">
        <w:rPr>
          <w:rFonts w:ascii="Times New Roman" w:hAnsi="Times New Roman" w:cs="Times New Roman" w:hint="eastAsia"/>
          <w:i/>
          <w:szCs w:val="21"/>
        </w:rPr>
        <w:t>B</w:t>
      </w:r>
      <w:r w:rsidR="00E664B1">
        <w:rPr>
          <w:rFonts w:ascii="Times New Roman" w:hAnsi="Times New Roman" w:cs="Times New Roman" w:hint="eastAsia"/>
          <w:szCs w:val="21"/>
        </w:rPr>
        <w:t>之间</w:t>
      </w:r>
      <w:r w:rsidR="00E664B1">
        <w:rPr>
          <w:rFonts w:ascii="Times New Roman" w:hAnsi="Times New Roman" w:cs="Times New Roman"/>
          <w:szCs w:val="21"/>
        </w:rPr>
        <w:t>的相互作用力大小</w:t>
      </w:r>
      <w:r w:rsidR="00E664B1">
        <w:rPr>
          <w:rFonts w:ascii="Times New Roman" w:hAnsi="Times New Roman" w:cs="Times New Roman"/>
          <w:szCs w:val="21"/>
        </w:rPr>
        <w:tab/>
      </w:r>
      <w:r w:rsidR="00E664B1">
        <w:rPr>
          <w:rFonts w:ascii="Times New Roman" w:hAnsi="Times New Roman" w:cs="Times New Roman" w:hint="eastAsia"/>
          <w:szCs w:val="21"/>
        </w:rPr>
        <w:t>（</w:t>
      </w:r>
      <w:r w:rsidR="00E664B1">
        <w:rPr>
          <w:rFonts w:ascii="Times New Roman" w:hAnsi="Times New Roman" w:cs="Times New Roman"/>
          <w:szCs w:val="21"/>
        </w:rPr>
        <w:tab/>
      </w:r>
      <w:r w:rsidR="00E664B1">
        <w:rPr>
          <w:rFonts w:ascii="Times New Roman" w:hAnsi="Times New Roman" w:cs="Times New Roman"/>
          <w:szCs w:val="21"/>
        </w:rPr>
        <w:tab/>
      </w:r>
      <w:r w:rsidR="00E664B1">
        <w:rPr>
          <w:rFonts w:ascii="Times New Roman" w:hAnsi="Times New Roman" w:cs="Times New Roman"/>
          <w:szCs w:val="21"/>
        </w:rPr>
        <w:t>）</w:t>
      </w:r>
    </w:p>
    <w:p w:rsidR="00E664B1" w:rsidRDefault="00D439CD" w:rsidP="007F21B3">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90496" behindDoc="0" locked="0" layoutInCell="1" allowOverlap="1">
            <wp:simplePos x="0" y="0"/>
            <wp:positionH relativeFrom="column">
              <wp:posOffset>4224020</wp:posOffset>
            </wp:positionH>
            <wp:positionV relativeFrom="paragraph">
              <wp:posOffset>147955</wp:posOffset>
            </wp:positionV>
            <wp:extent cx="1181100" cy="771525"/>
            <wp:effectExtent l="19050" t="0" r="0" b="0"/>
            <wp:wrapSquare wrapText="bothSides"/>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0"/>
                    <a:srcRect/>
                    <a:stretch>
                      <a:fillRect/>
                    </a:stretch>
                  </pic:blipFill>
                  <pic:spPr bwMode="auto">
                    <a:xfrm>
                      <a:off x="0" y="0"/>
                      <a:ext cx="1181100" cy="771525"/>
                    </a:xfrm>
                    <a:prstGeom prst="rect">
                      <a:avLst/>
                    </a:prstGeom>
                    <a:noFill/>
                    <a:ln w="9525">
                      <a:noFill/>
                      <a:miter lim="800000"/>
                      <a:headEnd/>
                      <a:tailEnd/>
                    </a:ln>
                  </pic:spPr>
                </pic:pic>
              </a:graphicData>
            </a:graphic>
          </wp:anchor>
        </w:drawing>
      </w:r>
      <w:r w:rsidR="00E664B1">
        <w:rPr>
          <w:rFonts w:ascii="Times New Roman" w:hAnsi="Times New Roman" w:cs="Times New Roman" w:hint="eastAsia"/>
          <w:szCs w:val="21"/>
        </w:rPr>
        <w:t>A</w:t>
      </w:r>
      <w:r w:rsidR="00E664B1">
        <w:rPr>
          <w:rFonts w:ascii="Times New Roman" w:hAnsi="Times New Roman" w:cs="Times New Roman" w:hint="eastAsia"/>
          <w:szCs w:val="21"/>
        </w:rPr>
        <w:t>．</w:t>
      </w:r>
      <w:r w:rsidR="00E664B1" w:rsidRPr="00EE12BF">
        <w:rPr>
          <w:rFonts w:ascii="Times New Roman" w:hAnsi="Times New Roman" w:cs="Times New Roman" w:hint="eastAsia"/>
          <w:i/>
          <w:szCs w:val="21"/>
        </w:rPr>
        <w:t>mg</w:t>
      </w:r>
    </w:p>
    <w:p w:rsidR="00E664B1" w:rsidRDefault="00E664B1" w:rsidP="007F21B3">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hint="eastAsia"/>
          <w:szCs w:val="21"/>
        </w:rPr>
        <w:t>．</w:t>
      </w:r>
      <w:r w:rsidRPr="00EE12BF">
        <w:rPr>
          <w:rFonts w:cstheme="minorHAnsi"/>
          <w:i/>
          <w:szCs w:val="21"/>
        </w:rPr>
        <w:t>mg</w:t>
      </w:r>
      <w:r w:rsidR="007F21B3" w:rsidRPr="007F21B3">
        <w:rPr>
          <w:rFonts w:hint="eastAsia"/>
        </w:rPr>
        <w:t>sin</w:t>
      </w:r>
      <w:r w:rsidR="007F21B3" w:rsidRPr="00EE12BF">
        <w:rPr>
          <w:rFonts w:cstheme="minorHAnsi"/>
          <w:i/>
        </w:rPr>
        <w:t>θ</w:t>
      </w:r>
    </w:p>
    <w:p w:rsidR="00E664B1" w:rsidRDefault="00E664B1" w:rsidP="007F21B3">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hint="eastAsia"/>
          <w:szCs w:val="21"/>
        </w:rPr>
        <w:t>．</w:t>
      </w:r>
      <w:r w:rsidRPr="00EE12BF">
        <w:rPr>
          <w:rFonts w:ascii="Times New Roman" w:hAnsi="Times New Roman" w:cs="Times New Roman" w:hint="eastAsia"/>
          <w:i/>
          <w:szCs w:val="21"/>
        </w:rPr>
        <w:t>mg</w:t>
      </w:r>
      <w:r w:rsidR="007F21B3" w:rsidRPr="007F21B3">
        <w:rPr>
          <w:rFonts w:hint="eastAsia"/>
        </w:rPr>
        <w:t>cos</w:t>
      </w:r>
      <w:r w:rsidR="007F21B3" w:rsidRPr="00EE12BF">
        <w:rPr>
          <w:i/>
        </w:rPr>
        <w:t>θ</w:t>
      </w:r>
    </w:p>
    <w:p w:rsidR="00E664B1" w:rsidRDefault="00E664B1" w:rsidP="007F21B3">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hint="eastAsia"/>
          <w:szCs w:val="21"/>
        </w:rPr>
        <w:t>．</w:t>
      </w:r>
      <w:r w:rsidRPr="00AF0AFC">
        <w:rPr>
          <w:rFonts w:cstheme="minorHAnsi"/>
          <w:szCs w:val="21"/>
        </w:rPr>
        <w:t>0</w:t>
      </w:r>
    </w:p>
    <w:p w:rsidR="00284A7D" w:rsidRPr="00795A17" w:rsidRDefault="00284A7D" w:rsidP="007F21B3">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284A7D" w:rsidRPr="00795A17" w:rsidRDefault="00284A7D"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sidRPr="00795A17">
        <w:rPr>
          <w:rFonts w:ascii="Times New Roman" w:hAnsi="Times New Roman" w:cs="Times New Roman" w:hint="eastAsia"/>
          <w:color w:val="FF0000"/>
          <w:szCs w:val="21"/>
        </w:rPr>
        <w:t>A</w:t>
      </w:r>
    </w:p>
    <w:p w:rsidR="00F96AC4" w:rsidRDefault="00D439CD" w:rsidP="00A600CA">
      <w:pPr>
        <w:spacing w:line="276" w:lineRule="auto"/>
        <w:rPr>
          <w:rFonts w:ascii="Times New Roman" w:hAnsi="Times New Roman" w:cs="Times New Roman"/>
          <w:bCs/>
          <w:iCs/>
          <w:color w:val="FF0000"/>
          <w:szCs w:val="21"/>
        </w:rPr>
      </w:pPr>
      <w:r>
        <w:rPr>
          <w:rFonts w:ascii="Times New Roman" w:hAnsi="Times New Roman" w:cs="Times New Roman"/>
          <w:bCs/>
          <w:iCs/>
          <w:noProof/>
          <w:color w:val="FF0000"/>
          <w:szCs w:val="21"/>
        </w:rPr>
        <w:drawing>
          <wp:anchor distT="0" distB="0" distL="114300" distR="114300" simplePos="0" relativeHeight="251691520" behindDoc="0" locked="0" layoutInCell="1" allowOverlap="1">
            <wp:simplePos x="0" y="0"/>
            <wp:positionH relativeFrom="column">
              <wp:posOffset>4376420</wp:posOffset>
            </wp:positionH>
            <wp:positionV relativeFrom="paragraph">
              <wp:posOffset>438785</wp:posOffset>
            </wp:positionV>
            <wp:extent cx="981075" cy="1181100"/>
            <wp:effectExtent l="19050" t="0" r="9525" b="0"/>
            <wp:wrapSquare wrapText="bothSides"/>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1"/>
                    <a:srcRect/>
                    <a:stretch>
                      <a:fillRect/>
                    </a:stretch>
                  </pic:blipFill>
                  <pic:spPr bwMode="auto">
                    <a:xfrm>
                      <a:off x="0" y="0"/>
                      <a:ext cx="981075" cy="1181100"/>
                    </a:xfrm>
                    <a:prstGeom prst="rect">
                      <a:avLst/>
                    </a:prstGeom>
                    <a:noFill/>
                    <a:ln w="9525">
                      <a:noFill/>
                      <a:miter lim="800000"/>
                      <a:headEnd/>
                      <a:tailEnd/>
                    </a:ln>
                  </pic:spPr>
                </pic:pic>
              </a:graphicData>
            </a:graphic>
          </wp:anchor>
        </w:drawing>
      </w:r>
      <w:r w:rsidR="00284A7D" w:rsidRPr="00795A17">
        <w:rPr>
          <w:rFonts w:ascii="Times New Roman" w:hAnsi="Times New Roman" w:cs="Times New Roman"/>
          <w:bCs/>
          <w:iCs/>
          <w:color w:val="FF0000"/>
          <w:szCs w:val="21"/>
        </w:rPr>
        <w:t>【解析】</w:t>
      </w:r>
      <w:r w:rsidR="00AF491D">
        <w:rPr>
          <w:rFonts w:ascii="Times New Roman" w:hAnsi="Times New Roman" w:cs="Times New Roman" w:hint="eastAsia"/>
          <w:bCs/>
          <w:iCs/>
          <w:color w:val="FF0000"/>
          <w:szCs w:val="21"/>
        </w:rPr>
        <w:t>力</w:t>
      </w:r>
      <w:r w:rsidR="00AF491D">
        <w:rPr>
          <w:rFonts w:ascii="Times New Roman" w:hAnsi="Times New Roman" w:cs="Times New Roman"/>
          <w:bCs/>
          <w:iCs/>
          <w:color w:val="FF0000"/>
          <w:szCs w:val="21"/>
        </w:rPr>
        <w:t>的合成法</w:t>
      </w:r>
      <w:r>
        <w:rPr>
          <w:rFonts w:ascii="Times New Roman" w:hAnsi="Times New Roman" w:cs="Times New Roman" w:hint="eastAsia"/>
          <w:bCs/>
          <w:iCs/>
          <w:color w:val="FF0000"/>
          <w:szCs w:val="21"/>
        </w:rPr>
        <w:t>，</w:t>
      </w:r>
      <w:r w:rsidR="00BC6D1E">
        <w:rPr>
          <w:rFonts w:ascii="Times New Roman" w:hAnsi="Times New Roman" w:cs="Times New Roman" w:hint="eastAsia"/>
          <w:bCs/>
          <w:iCs/>
          <w:color w:val="FF0000"/>
          <w:szCs w:val="21"/>
        </w:rPr>
        <w:t>受力分析如图</w:t>
      </w:r>
      <w:r w:rsidR="00BC6D1E">
        <w:rPr>
          <w:rFonts w:ascii="Times New Roman" w:hAnsi="Times New Roman" w:cs="Times New Roman"/>
          <w:bCs/>
          <w:iCs/>
          <w:color w:val="FF0000"/>
          <w:szCs w:val="21"/>
        </w:rPr>
        <w:t>所以，</w:t>
      </w:r>
      <w:r w:rsidR="00BC6D1E">
        <w:rPr>
          <w:rFonts w:ascii="Times New Roman" w:hAnsi="Times New Roman" w:cs="Times New Roman" w:hint="eastAsia"/>
          <w:bCs/>
          <w:iCs/>
          <w:color w:val="FF0000"/>
          <w:szCs w:val="21"/>
        </w:rPr>
        <w:t>物体</w:t>
      </w:r>
      <w:r w:rsidR="00BC6D1E" w:rsidRPr="007B7FB0">
        <w:rPr>
          <w:rFonts w:ascii="Times New Roman" w:hAnsi="Times New Roman" w:cs="Times New Roman" w:hint="eastAsia"/>
          <w:bCs/>
          <w:i/>
          <w:iCs/>
          <w:color w:val="FF0000"/>
          <w:szCs w:val="21"/>
        </w:rPr>
        <w:t>A</w:t>
      </w:r>
      <w:r w:rsidR="00BC6D1E">
        <w:rPr>
          <w:rFonts w:ascii="Times New Roman" w:hAnsi="Times New Roman" w:cs="Times New Roman" w:hint="eastAsia"/>
          <w:bCs/>
          <w:iCs/>
          <w:color w:val="FF0000"/>
          <w:szCs w:val="21"/>
        </w:rPr>
        <w:t>受到</w:t>
      </w:r>
      <w:r w:rsidR="00BC6D1E">
        <w:rPr>
          <w:rFonts w:ascii="Times New Roman" w:hAnsi="Times New Roman" w:cs="Times New Roman"/>
          <w:bCs/>
          <w:iCs/>
          <w:color w:val="FF0000"/>
          <w:szCs w:val="21"/>
        </w:rPr>
        <w:t>三个力，</w:t>
      </w:r>
      <w:r w:rsidR="00BC6D1E" w:rsidRPr="00EE4FEC">
        <w:rPr>
          <w:rFonts w:ascii="Times New Roman" w:hAnsi="Times New Roman" w:cs="Times New Roman" w:hint="eastAsia"/>
          <w:bCs/>
          <w:i/>
          <w:iCs/>
          <w:color w:val="FF0000"/>
          <w:szCs w:val="21"/>
        </w:rPr>
        <w:t>G</w:t>
      </w:r>
      <w:r w:rsidR="00BC6D1E">
        <w:rPr>
          <w:rFonts w:ascii="Times New Roman" w:hAnsi="Times New Roman" w:cs="Times New Roman" w:hint="eastAsia"/>
          <w:bCs/>
          <w:iCs/>
          <w:color w:val="FF0000"/>
          <w:szCs w:val="21"/>
        </w:rPr>
        <w:t>、</w:t>
      </w:r>
      <w:r w:rsidR="00BC6D1E" w:rsidRPr="007B7FB0">
        <w:rPr>
          <w:rFonts w:ascii="Times New Roman" w:hAnsi="Times New Roman" w:cs="Times New Roman" w:hint="eastAsia"/>
          <w:bCs/>
          <w:i/>
          <w:iCs/>
          <w:color w:val="FF0000"/>
          <w:szCs w:val="21"/>
        </w:rPr>
        <w:t>N</w:t>
      </w:r>
      <w:r w:rsidR="00BC6D1E">
        <w:rPr>
          <w:rFonts w:ascii="Times New Roman" w:hAnsi="Times New Roman" w:cs="Times New Roman" w:hint="eastAsia"/>
          <w:bCs/>
          <w:iCs/>
          <w:color w:val="FF0000"/>
          <w:szCs w:val="21"/>
        </w:rPr>
        <w:t>、</w:t>
      </w:r>
      <w:r w:rsidR="00BC6D1E" w:rsidRPr="007B7FB0">
        <w:rPr>
          <w:rFonts w:ascii="Times New Roman" w:hAnsi="Times New Roman" w:cs="Times New Roman" w:hint="eastAsia"/>
          <w:bCs/>
          <w:i/>
          <w:iCs/>
          <w:color w:val="FF0000"/>
          <w:szCs w:val="21"/>
        </w:rPr>
        <w:t>f</w:t>
      </w:r>
      <w:r w:rsidR="00BC6D1E">
        <w:rPr>
          <w:rFonts w:ascii="Times New Roman" w:hAnsi="Times New Roman" w:cs="Times New Roman" w:hint="eastAsia"/>
          <w:bCs/>
          <w:iCs/>
          <w:color w:val="FF0000"/>
          <w:szCs w:val="21"/>
        </w:rPr>
        <w:t>处于</w:t>
      </w:r>
      <w:r w:rsidR="00BC6D1E">
        <w:rPr>
          <w:rFonts w:ascii="Times New Roman" w:hAnsi="Times New Roman" w:cs="Times New Roman"/>
          <w:bCs/>
          <w:iCs/>
          <w:color w:val="FF0000"/>
          <w:szCs w:val="21"/>
        </w:rPr>
        <w:t>平衡状态，</w:t>
      </w:r>
      <w:r w:rsidR="00BC6D1E" w:rsidRPr="007B7FB0">
        <w:rPr>
          <w:rFonts w:ascii="Times New Roman" w:hAnsi="Times New Roman" w:cs="Times New Roman" w:hint="eastAsia"/>
          <w:bCs/>
          <w:i/>
          <w:iCs/>
          <w:color w:val="FF0000"/>
          <w:szCs w:val="21"/>
        </w:rPr>
        <w:t>B</w:t>
      </w:r>
      <w:r w:rsidR="00BC6D1E">
        <w:rPr>
          <w:rFonts w:ascii="Times New Roman" w:hAnsi="Times New Roman" w:cs="Times New Roman" w:hint="eastAsia"/>
          <w:bCs/>
          <w:iCs/>
          <w:color w:val="FF0000"/>
          <w:szCs w:val="21"/>
        </w:rPr>
        <w:t>对</w:t>
      </w:r>
      <w:r w:rsidR="00BC6D1E" w:rsidRPr="007B7FB0">
        <w:rPr>
          <w:rFonts w:ascii="Times New Roman" w:hAnsi="Times New Roman" w:cs="Times New Roman" w:hint="eastAsia"/>
          <w:bCs/>
          <w:i/>
          <w:iCs/>
          <w:color w:val="FF0000"/>
          <w:szCs w:val="21"/>
        </w:rPr>
        <w:t>A</w:t>
      </w:r>
      <w:r w:rsidR="00BC6D1E">
        <w:rPr>
          <w:rFonts w:ascii="Times New Roman" w:hAnsi="Times New Roman" w:cs="Times New Roman" w:hint="eastAsia"/>
          <w:bCs/>
          <w:iCs/>
          <w:color w:val="FF0000"/>
          <w:szCs w:val="21"/>
        </w:rPr>
        <w:t>有</w:t>
      </w:r>
      <w:r w:rsidR="00BC6D1E">
        <w:rPr>
          <w:rFonts w:ascii="Times New Roman" w:hAnsi="Times New Roman" w:cs="Times New Roman"/>
          <w:bCs/>
          <w:iCs/>
          <w:color w:val="FF0000"/>
          <w:szCs w:val="21"/>
        </w:rPr>
        <w:t>两个作用力，</w:t>
      </w:r>
      <w:r w:rsidR="00BC6D1E" w:rsidRPr="007B7FB0">
        <w:rPr>
          <w:rFonts w:ascii="Times New Roman" w:hAnsi="Times New Roman" w:cs="Times New Roman" w:hint="eastAsia"/>
          <w:bCs/>
          <w:i/>
          <w:iCs/>
          <w:color w:val="FF0000"/>
          <w:szCs w:val="21"/>
        </w:rPr>
        <w:t>N</w:t>
      </w:r>
      <w:r w:rsidR="00BC6D1E">
        <w:rPr>
          <w:rFonts w:ascii="Times New Roman" w:hAnsi="Times New Roman" w:cs="Times New Roman" w:hint="eastAsia"/>
          <w:bCs/>
          <w:iCs/>
          <w:color w:val="FF0000"/>
          <w:szCs w:val="21"/>
        </w:rPr>
        <w:t>和</w:t>
      </w:r>
      <w:r w:rsidR="00BC6D1E" w:rsidRPr="007B7FB0">
        <w:rPr>
          <w:rFonts w:ascii="Times New Roman" w:hAnsi="Times New Roman" w:cs="Times New Roman" w:hint="eastAsia"/>
          <w:bCs/>
          <w:i/>
          <w:iCs/>
          <w:color w:val="FF0000"/>
          <w:szCs w:val="21"/>
        </w:rPr>
        <w:t>f</w:t>
      </w:r>
      <w:r w:rsidR="00BC6D1E">
        <w:rPr>
          <w:rFonts w:ascii="Times New Roman" w:hAnsi="Times New Roman" w:cs="Times New Roman" w:hint="eastAsia"/>
          <w:bCs/>
          <w:iCs/>
          <w:color w:val="FF0000"/>
          <w:szCs w:val="21"/>
        </w:rPr>
        <w:t>，</w:t>
      </w:r>
      <w:r w:rsidR="00BC6D1E">
        <w:rPr>
          <w:rFonts w:ascii="Times New Roman" w:hAnsi="Times New Roman" w:cs="Times New Roman"/>
          <w:bCs/>
          <w:iCs/>
          <w:color w:val="FF0000"/>
          <w:szCs w:val="21"/>
        </w:rPr>
        <w:t>将</w:t>
      </w:r>
      <w:r w:rsidR="00BC6D1E" w:rsidRPr="007B7FB0">
        <w:rPr>
          <w:rFonts w:ascii="Times New Roman" w:hAnsi="Times New Roman" w:cs="Times New Roman" w:hint="eastAsia"/>
          <w:bCs/>
          <w:i/>
          <w:iCs/>
          <w:color w:val="FF0000"/>
          <w:szCs w:val="21"/>
        </w:rPr>
        <w:t>N</w:t>
      </w:r>
      <w:r w:rsidR="00BC6D1E">
        <w:rPr>
          <w:rFonts w:ascii="Times New Roman" w:hAnsi="Times New Roman" w:cs="Times New Roman" w:hint="eastAsia"/>
          <w:bCs/>
          <w:iCs/>
          <w:color w:val="FF0000"/>
          <w:szCs w:val="21"/>
        </w:rPr>
        <w:t>和</w:t>
      </w:r>
      <w:r w:rsidR="00BC6D1E" w:rsidRPr="007B7FB0">
        <w:rPr>
          <w:rFonts w:ascii="Times New Roman" w:hAnsi="Times New Roman" w:cs="Times New Roman" w:hint="eastAsia"/>
          <w:bCs/>
          <w:i/>
          <w:iCs/>
          <w:color w:val="FF0000"/>
          <w:szCs w:val="21"/>
        </w:rPr>
        <w:t>f</w:t>
      </w:r>
      <w:r w:rsidR="00BC6D1E">
        <w:rPr>
          <w:rFonts w:ascii="Times New Roman" w:hAnsi="Times New Roman" w:cs="Times New Roman" w:hint="eastAsia"/>
          <w:bCs/>
          <w:iCs/>
          <w:color w:val="FF0000"/>
          <w:szCs w:val="21"/>
        </w:rPr>
        <w:t>合</w:t>
      </w:r>
      <w:r w:rsidR="00BC6D1E">
        <w:rPr>
          <w:rFonts w:ascii="Times New Roman" w:hAnsi="Times New Roman" w:cs="Times New Roman"/>
          <w:bCs/>
          <w:iCs/>
          <w:color w:val="FF0000"/>
          <w:szCs w:val="21"/>
        </w:rPr>
        <w:t>成后的合力一定和重力等大反</w:t>
      </w:r>
      <w:r w:rsidR="00BC6D1E">
        <w:rPr>
          <w:rFonts w:ascii="Times New Roman" w:hAnsi="Times New Roman" w:cs="Times New Roman" w:hint="eastAsia"/>
          <w:bCs/>
          <w:iCs/>
          <w:color w:val="FF0000"/>
          <w:szCs w:val="21"/>
        </w:rPr>
        <w:t>向</w:t>
      </w:r>
      <w:r w:rsidR="00BC6D1E">
        <w:rPr>
          <w:rFonts w:ascii="Times New Roman" w:hAnsi="Times New Roman" w:cs="Times New Roman"/>
          <w:bCs/>
          <w:iCs/>
          <w:color w:val="FF0000"/>
          <w:szCs w:val="21"/>
        </w:rPr>
        <w:t>；</w:t>
      </w: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bCs/>
          <w:iCs/>
          <w:color w:val="FF0000"/>
          <w:szCs w:val="21"/>
        </w:rPr>
      </w:pPr>
    </w:p>
    <w:p w:rsidR="00EE473D" w:rsidRDefault="00EE473D" w:rsidP="00A600CA">
      <w:pPr>
        <w:spacing w:line="276" w:lineRule="auto"/>
        <w:rPr>
          <w:rFonts w:ascii="Times New Roman" w:hAnsi="Times New Roman" w:cs="Times New Roman"/>
          <w:szCs w:val="21"/>
        </w:rPr>
      </w:pPr>
    </w:p>
    <w:p w:rsidR="00D439CD" w:rsidRPr="002714BC" w:rsidRDefault="00D439CD" w:rsidP="00A600CA">
      <w:pPr>
        <w:spacing w:line="276" w:lineRule="auto"/>
        <w:rPr>
          <w:rFonts w:ascii="Times New Roman" w:hAnsi="Times New Roman" w:cs="Times New Roman"/>
          <w:szCs w:val="21"/>
        </w:rPr>
      </w:pPr>
    </w:p>
    <w:p w:rsidR="00E664B1" w:rsidRDefault="00114F3A" w:rsidP="00A600CA">
      <w:pPr>
        <w:spacing w:line="276" w:lineRule="auto"/>
        <w:rPr>
          <w:rFonts w:ascii="Times New Roman" w:hAnsi="Times New Roman"/>
          <w:szCs w:val="21"/>
        </w:rPr>
      </w:pPr>
      <w:r w:rsidRPr="00AF0AFC">
        <w:rPr>
          <w:rFonts w:cstheme="minorHAnsi"/>
          <w:szCs w:val="21"/>
        </w:rPr>
        <w:t>2</w:t>
      </w:r>
      <w:r>
        <w:rPr>
          <w:rFonts w:ascii="Times New Roman" w:hAnsi="Times New Roman" w:hint="eastAsia"/>
          <w:szCs w:val="21"/>
        </w:rPr>
        <w:t>、</w:t>
      </w:r>
      <w:r w:rsidR="00F96AC4" w:rsidRPr="006510B7">
        <w:rPr>
          <w:rFonts w:ascii="Times New Roman" w:hAnsi="Times New Roman" w:cs="Times New Roman"/>
          <w:i/>
          <w:szCs w:val="21"/>
        </w:rPr>
        <w:t>A</w:t>
      </w:r>
      <w:r w:rsidR="00F96AC4">
        <w:rPr>
          <w:rFonts w:ascii="Times New Roman" w:hAnsi="Times New Roman" w:hint="eastAsia"/>
          <w:szCs w:val="21"/>
        </w:rPr>
        <w:t>球和</w:t>
      </w:r>
      <w:r w:rsidR="00F96AC4" w:rsidRPr="006510B7">
        <w:rPr>
          <w:rFonts w:ascii="Times New Roman" w:hAnsi="Times New Roman" w:cs="Times New Roman"/>
          <w:i/>
          <w:szCs w:val="21"/>
        </w:rPr>
        <w:t>B</w:t>
      </w:r>
      <w:r w:rsidR="00F96AC4">
        <w:rPr>
          <w:rFonts w:ascii="Times New Roman" w:hAnsi="Times New Roman" w:hint="eastAsia"/>
          <w:szCs w:val="21"/>
        </w:rPr>
        <w:t>球</w:t>
      </w:r>
      <w:r w:rsidR="00F96AC4">
        <w:rPr>
          <w:rFonts w:ascii="Times New Roman" w:hAnsi="Times New Roman"/>
          <w:szCs w:val="21"/>
        </w:rPr>
        <w:t>用轻线连</w:t>
      </w:r>
      <w:r w:rsidR="00F96AC4">
        <w:rPr>
          <w:rFonts w:ascii="Times New Roman" w:hAnsi="Times New Roman" w:hint="eastAsia"/>
          <w:szCs w:val="21"/>
        </w:rPr>
        <w:t>接</w:t>
      </w:r>
      <w:r w:rsidR="00F96AC4">
        <w:rPr>
          <w:rFonts w:ascii="Times New Roman" w:hAnsi="Times New Roman"/>
          <w:szCs w:val="21"/>
        </w:rPr>
        <w:t>并静止在光滑的圆柱体上，若</w:t>
      </w:r>
      <w:r w:rsidR="00F96AC4" w:rsidRPr="006510B7">
        <w:rPr>
          <w:rFonts w:ascii="Times New Roman" w:hAnsi="Times New Roman" w:cs="Times New Roman"/>
          <w:i/>
          <w:szCs w:val="21"/>
        </w:rPr>
        <w:t>A</w:t>
      </w:r>
      <w:r w:rsidR="00F96AC4">
        <w:rPr>
          <w:rFonts w:ascii="Times New Roman" w:hAnsi="Times New Roman" w:hint="eastAsia"/>
          <w:szCs w:val="21"/>
        </w:rPr>
        <w:t>球</w:t>
      </w:r>
      <w:r w:rsidR="00F96AC4">
        <w:rPr>
          <w:rFonts w:ascii="Times New Roman" w:hAnsi="Times New Roman"/>
          <w:szCs w:val="21"/>
        </w:rPr>
        <w:t>的质量为</w:t>
      </w:r>
      <w:r w:rsidR="00F96AC4" w:rsidRPr="006510B7">
        <w:rPr>
          <w:rFonts w:ascii="Times New Roman" w:hAnsi="Times New Roman" w:cs="Times New Roman"/>
          <w:i/>
          <w:szCs w:val="21"/>
        </w:rPr>
        <w:t>m</w:t>
      </w:r>
      <w:r w:rsidR="00F96AC4">
        <w:rPr>
          <w:rFonts w:ascii="Times New Roman" w:hAnsi="Times New Roman" w:hint="eastAsia"/>
          <w:szCs w:val="21"/>
        </w:rPr>
        <w:t>，则</w:t>
      </w:r>
      <w:r w:rsidR="00F96AC4" w:rsidRPr="006510B7">
        <w:rPr>
          <w:rFonts w:ascii="Times New Roman" w:hAnsi="Times New Roman" w:cs="Times New Roman"/>
          <w:i/>
          <w:szCs w:val="21"/>
        </w:rPr>
        <w:t>B</w:t>
      </w:r>
      <w:r w:rsidR="00F96AC4">
        <w:rPr>
          <w:rFonts w:ascii="Times New Roman" w:hAnsi="Times New Roman" w:hint="eastAsia"/>
          <w:szCs w:val="21"/>
        </w:rPr>
        <w:t>球</w:t>
      </w:r>
      <w:r w:rsidR="00F96AC4">
        <w:rPr>
          <w:rFonts w:ascii="Times New Roman" w:hAnsi="Times New Roman"/>
          <w:szCs w:val="21"/>
        </w:rPr>
        <w:t>的质量为</w:t>
      </w:r>
      <w:r w:rsidR="00F96AC4">
        <w:rPr>
          <w:rFonts w:ascii="Times New Roman" w:hAnsi="Times New Roman"/>
          <w:szCs w:val="21"/>
        </w:rPr>
        <w:tab/>
      </w:r>
      <w:r w:rsidR="00D439CD">
        <w:rPr>
          <w:rFonts w:ascii="Times New Roman" w:hAnsi="Times New Roman" w:hint="eastAsia"/>
          <w:szCs w:val="21"/>
        </w:rPr>
        <w:tab/>
      </w:r>
      <w:r w:rsidR="00D439CD">
        <w:rPr>
          <w:rFonts w:ascii="Times New Roman" w:hAnsi="Times New Roman" w:hint="eastAsia"/>
          <w:szCs w:val="21"/>
        </w:rPr>
        <w:tab/>
      </w:r>
      <w:r w:rsidR="00F96AC4">
        <w:rPr>
          <w:rFonts w:ascii="Times New Roman" w:hAnsi="Times New Roman" w:hint="eastAsia"/>
          <w:szCs w:val="21"/>
        </w:rPr>
        <w:t>（</w:t>
      </w:r>
      <w:r w:rsidR="00F96AC4">
        <w:rPr>
          <w:rFonts w:ascii="Times New Roman" w:hAnsi="Times New Roman"/>
          <w:szCs w:val="21"/>
        </w:rPr>
        <w:tab/>
      </w:r>
      <w:r w:rsidR="00F96AC4">
        <w:rPr>
          <w:rFonts w:ascii="Times New Roman" w:hAnsi="Times New Roman"/>
          <w:szCs w:val="21"/>
        </w:rPr>
        <w:tab/>
      </w:r>
      <w:r w:rsidR="00F96AC4">
        <w:rPr>
          <w:rFonts w:ascii="Times New Roman" w:hAnsi="Times New Roman"/>
          <w:szCs w:val="21"/>
        </w:rPr>
        <w:t>）</w:t>
      </w:r>
    </w:p>
    <w:p w:rsidR="001474A6" w:rsidRDefault="009B10DD" w:rsidP="00A600CA">
      <w:pPr>
        <w:spacing w:line="276" w:lineRule="auto"/>
        <w:ind w:firstLineChars="200" w:firstLine="420"/>
        <w:rPr>
          <w:rFonts w:ascii="Times New Roman" w:hAnsi="Times New Roman"/>
          <w:szCs w:val="21"/>
        </w:rPr>
      </w:pPr>
      <w:r>
        <w:rPr>
          <w:rFonts w:ascii="Times New Roman" w:hAnsi="Times New Roman" w:hint="eastAsia"/>
          <w:noProof/>
          <w:szCs w:val="21"/>
        </w:rPr>
        <w:drawing>
          <wp:anchor distT="0" distB="0" distL="114300" distR="114300" simplePos="0" relativeHeight="251627008" behindDoc="0" locked="0" layoutInCell="1" allowOverlap="1">
            <wp:simplePos x="0" y="0"/>
            <wp:positionH relativeFrom="column">
              <wp:posOffset>3709670</wp:posOffset>
            </wp:positionH>
            <wp:positionV relativeFrom="paragraph">
              <wp:posOffset>133350</wp:posOffset>
            </wp:positionV>
            <wp:extent cx="1809750" cy="933450"/>
            <wp:effectExtent l="0" t="0" r="0" b="0"/>
            <wp:wrapSquare wrapText="bothSides"/>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750" cy="933450"/>
                    </a:xfrm>
                    <a:prstGeom prst="rect">
                      <a:avLst/>
                    </a:prstGeom>
                    <a:noFill/>
                    <a:ln>
                      <a:noFill/>
                    </a:ln>
                  </pic:spPr>
                </pic:pic>
              </a:graphicData>
            </a:graphic>
          </wp:anchor>
        </w:drawing>
      </w:r>
      <w:r w:rsidR="00F96AC4">
        <w:rPr>
          <w:rFonts w:ascii="Times New Roman" w:hAnsi="Times New Roman" w:hint="eastAsia"/>
          <w:szCs w:val="21"/>
        </w:rPr>
        <w:t>A</w:t>
      </w:r>
      <w:r w:rsidR="00F96AC4">
        <w:rPr>
          <w:rFonts w:ascii="Times New Roman" w:hAnsi="Times New Roman" w:hint="eastAsia"/>
          <w:szCs w:val="21"/>
        </w:rPr>
        <w:t>．</w:t>
      </w:r>
      <w:r w:rsidR="001474A6" w:rsidRPr="00AF0AFC">
        <w:rPr>
          <w:rFonts w:cstheme="minorHAnsi"/>
          <w:szCs w:val="21"/>
        </w:rPr>
        <w:t>3</w:t>
      </w:r>
      <w:r w:rsidR="001474A6" w:rsidRPr="00B84F7D">
        <w:rPr>
          <w:rFonts w:ascii="Times New Roman" w:hAnsi="Times New Roman" w:cs="Times New Roman"/>
          <w:i/>
          <w:szCs w:val="21"/>
        </w:rPr>
        <w:t>m</w:t>
      </w:r>
      <w:r w:rsidR="001474A6">
        <w:rPr>
          <w:rFonts w:ascii="Times New Roman" w:hAnsi="Times New Roman"/>
          <w:szCs w:val="21"/>
        </w:rPr>
        <w:t>/</w:t>
      </w:r>
      <w:r w:rsidR="001474A6" w:rsidRPr="00AF0AFC">
        <w:rPr>
          <w:rFonts w:cstheme="minorHAnsi"/>
          <w:szCs w:val="21"/>
        </w:rPr>
        <w:t>4</w:t>
      </w:r>
    </w:p>
    <w:p w:rsidR="001474A6" w:rsidRDefault="00F96AC4" w:rsidP="00A600CA">
      <w:pPr>
        <w:spacing w:line="276" w:lineRule="auto"/>
        <w:ind w:firstLineChars="200" w:firstLine="420"/>
        <w:rPr>
          <w:rFonts w:ascii="Times New Roman" w:hAnsi="Times New Roman"/>
          <w:szCs w:val="21"/>
        </w:rPr>
      </w:pPr>
      <w:r>
        <w:rPr>
          <w:rFonts w:ascii="Times New Roman" w:hAnsi="Times New Roman" w:hint="eastAsia"/>
          <w:szCs w:val="21"/>
        </w:rPr>
        <w:t>B</w:t>
      </w:r>
      <w:r>
        <w:rPr>
          <w:rFonts w:ascii="Times New Roman" w:hAnsi="Times New Roman" w:hint="eastAsia"/>
          <w:szCs w:val="21"/>
        </w:rPr>
        <w:t>．</w:t>
      </w:r>
      <w:r w:rsidR="001474A6" w:rsidRPr="00AF0AFC">
        <w:rPr>
          <w:rFonts w:cstheme="minorHAnsi"/>
          <w:szCs w:val="21"/>
        </w:rPr>
        <w:t>2</w:t>
      </w:r>
      <w:r w:rsidR="001474A6" w:rsidRPr="00B84F7D">
        <w:rPr>
          <w:rFonts w:ascii="Times New Roman" w:hAnsi="Times New Roman" w:cs="Times New Roman"/>
          <w:i/>
          <w:szCs w:val="21"/>
        </w:rPr>
        <w:t>m</w:t>
      </w:r>
      <w:r w:rsidR="001474A6">
        <w:rPr>
          <w:rFonts w:ascii="Times New Roman" w:hAnsi="Times New Roman" w:hint="eastAsia"/>
          <w:szCs w:val="21"/>
        </w:rPr>
        <w:t>/</w:t>
      </w:r>
      <w:r w:rsidR="001474A6" w:rsidRPr="00AF0AFC">
        <w:rPr>
          <w:rFonts w:cstheme="minorHAnsi"/>
          <w:szCs w:val="21"/>
        </w:rPr>
        <w:t>3</w:t>
      </w:r>
    </w:p>
    <w:p w:rsidR="001474A6" w:rsidRDefault="00F96AC4" w:rsidP="00A600CA">
      <w:pPr>
        <w:spacing w:line="276" w:lineRule="auto"/>
        <w:ind w:firstLineChars="200" w:firstLine="420"/>
        <w:rPr>
          <w:rFonts w:ascii="Times New Roman" w:hAnsi="Times New Roman"/>
          <w:szCs w:val="21"/>
        </w:rPr>
      </w:pPr>
      <w:r>
        <w:rPr>
          <w:rFonts w:ascii="Times New Roman" w:hAnsi="Times New Roman" w:hint="eastAsia"/>
          <w:szCs w:val="21"/>
        </w:rPr>
        <w:t>C</w:t>
      </w:r>
      <w:r w:rsidR="001474A6">
        <w:rPr>
          <w:rFonts w:ascii="Times New Roman" w:hAnsi="Times New Roman" w:hint="eastAsia"/>
          <w:szCs w:val="21"/>
        </w:rPr>
        <w:t>．</w:t>
      </w:r>
      <w:r w:rsidR="001474A6" w:rsidRPr="00AF0AFC">
        <w:rPr>
          <w:rFonts w:cstheme="minorHAnsi"/>
          <w:szCs w:val="21"/>
        </w:rPr>
        <w:t>3</w:t>
      </w:r>
      <w:r w:rsidR="001474A6" w:rsidRPr="00B84F7D">
        <w:rPr>
          <w:rFonts w:ascii="Times New Roman" w:hAnsi="Times New Roman" w:cs="Times New Roman"/>
          <w:i/>
          <w:szCs w:val="21"/>
        </w:rPr>
        <w:t>m</w:t>
      </w:r>
      <w:r w:rsidR="001474A6">
        <w:rPr>
          <w:rFonts w:ascii="Times New Roman" w:hAnsi="Times New Roman" w:hint="eastAsia"/>
          <w:szCs w:val="21"/>
        </w:rPr>
        <w:t>/</w:t>
      </w:r>
      <w:r w:rsidR="001474A6" w:rsidRPr="00AF0AFC">
        <w:rPr>
          <w:rFonts w:cstheme="minorHAnsi"/>
          <w:szCs w:val="21"/>
        </w:rPr>
        <w:t>5</w:t>
      </w:r>
    </w:p>
    <w:p w:rsidR="00F96AC4" w:rsidRDefault="00F96AC4" w:rsidP="00A600CA">
      <w:pPr>
        <w:spacing w:line="276" w:lineRule="auto"/>
        <w:ind w:firstLineChars="200" w:firstLine="420"/>
        <w:rPr>
          <w:rFonts w:ascii="Times New Roman" w:hAnsi="Times New Roman"/>
          <w:szCs w:val="21"/>
        </w:rPr>
      </w:pPr>
      <w:r>
        <w:rPr>
          <w:rFonts w:ascii="Times New Roman" w:hAnsi="Times New Roman" w:hint="eastAsia"/>
          <w:szCs w:val="21"/>
        </w:rPr>
        <w:t>D</w:t>
      </w:r>
      <w:r w:rsidR="001474A6">
        <w:rPr>
          <w:rFonts w:ascii="Times New Roman" w:hAnsi="Times New Roman" w:hint="eastAsia"/>
          <w:szCs w:val="21"/>
        </w:rPr>
        <w:t>．</w:t>
      </w:r>
      <w:r w:rsidR="001474A6" w:rsidRPr="006510B7">
        <w:rPr>
          <w:rFonts w:ascii="Times New Roman" w:hAnsi="Times New Roman" w:cs="Times New Roman"/>
          <w:i/>
          <w:szCs w:val="21"/>
        </w:rPr>
        <w:t>m</w:t>
      </w:r>
      <w:r w:rsidR="001474A6">
        <w:rPr>
          <w:rFonts w:ascii="Times New Roman" w:hAnsi="Times New Roman" w:hint="eastAsia"/>
          <w:szCs w:val="21"/>
        </w:rPr>
        <w:t>/</w:t>
      </w:r>
      <w:r w:rsidR="001474A6" w:rsidRPr="00AF0AFC">
        <w:rPr>
          <w:rFonts w:cstheme="minorHAnsi"/>
          <w:szCs w:val="21"/>
        </w:rPr>
        <w:t>2</w:t>
      </w:r>
    </w:p>
    <w:p w:rsidR="001474A6" w:rsidRPr="00795A17" w:rsidRDefault="001474A6"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1474A6" w:rsidRPr="00795A17" w:rsidRDefault="001474A6"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sidRPr="00795A17">
        <w:rPr>
          <w:rFonts w:ascii="Times New Roman" w:hAnsi="Times New Roman" w:cs="Times New Roman" w:hint="eastAsia"/>
          <w:color w:val="FF0000"/>
          <w:szCs w:val="21"/>
        </w:rPr>
        <w:t>A</w:t>
      </w:r>
    </w:p>
    <w:p w:rsidR="002B49A4" w:rsidRPr="009B10DD" w:rsidRDefault="001474A6" w:rsidP="00A600CA">
      <w:pPr>
        <w:spacing w:line="276" w:lineRule="auto"/>
        <w:rPr>
          <w:rFonts w:ascii="Times New Roman" w:hAnsi="Times New Roman" w:cs="Times New Roman"/>
          <w:bCs/>
          <w:iCs/>
          <w:color w:val="FF0000"/>
          <w:szCs w:val="21"/>
        </w:rPr>
      </w:pPr>
      <w:r w:rsidRPr="00795A17">
        <w:rPr>
          <w:rFonts w:ascii="Times New Roman" w:hAnsi="Times New Roman" w:cs="Times New Roman"/>
          <w:bCs/>
          <w:iCs/>
          <w:color w:val="FF0000"/>
          <w:szCs w:val="21"/>
        </w:rPr>
        <w:t>【解析】</w:t>
      </w:r>
      <w:r w:rsidR="004D4950" w:rsidRPr="004D4950">
        <w:rPr>
          <w:rFonts w:ascii="Times New Roman" w:hAnsi="Times New Roman" w:hint="eastAsia"/>
          <w:color w:val="FF0000"/>
          <w:szCs w:val="21"/>
        </w:rPr>
        <w:t>分别</w:t>
      </w:r>
      <w:r w:rsidR="004D4950" w:rsidRPr="004D4950">
        <w:rPr>
          <w:rFonts w:ascii="Times New Roman" w:hAnsi="Times New Roman"/>
          <w:color w:val="FF0000"/>
          <w:szCs w:val="21"/>
        </w:rPr>
        <w:t>对</w:t>
      </w:r>
      <w:r w:rsidR="004D4950" w:rsidRPr="006510B7">
        <w:rPr>
          <w:rFonts w:ascii="Times New Roman" w:hAnsi="Times New Roman" w:cs="Times New Roman"/>
          <w:i/>
          <w:color w:val="FF0000"/>
          <w:szCs w:val="21"/>
        </w:rPr>
        <w:t>A</w:t>
      </w:r>
      <w:r w:rsidR="004D4950" w:rsidRPr="00A600CA">
        <w:rPr>
          <w:rFonts w:ascii="Times New Roman" w:hAnsi="Times New Roman" w:cs="Times New Roman"/>
          <w:color w:val="FF0000"/>
          <w:szCs w:val="21"/>
        </w:rPr>
        <w:t>，</w:t>
      </w:r>
      <w:r w:rsidR="004D4950" w:rsidRPr="006510B7">
        <w:rPr>
          <w:rFonts w:ascii="Times New Roman" w:hAnsi="Times New Roman" w:cs="Times New Roman"/>
          <w:i/>
          <w:color w:val="FF0000"/>
          <w:szCs w:val="21"/>
        </w:rPr>
        <w:t>B</w:t>
      </w:r>
      <w:r w:rsidR="004D4950" w:rsidRPr="004D4950">
        <w:rPr>
          <w:rFonts w:ascii="Times New Roman" w:hAnsi="Times New Roman"/>
          <w:color w:val="FF0000"/>
          <w:szCs w:val="21"/>
        </w:rPr>
        <w:t>受力分析如图所示，</w:t>
      </w:r>
      <w:r w:rsidR="004D4950" w:rsidRPr="004D4950">
        <w:rPr>
          <w:rFonts w:ascii="Times New Roman" w:hAnsi="Times New Roman" w:hint="eastAsia"/>
          <w:color w:val="FF0000"/>
          <w:szCs w:val="21"/>
        </w:rPr>
        <w:t>对</w:t>
      </w:r>
      <w:r w:rsidR="004D4950" w:rsidRPr="006510B7">
        <w:rPr>
          <w:rFonts w:ascii="Times New Roman" w:hAnsi="Times New Roman" w:cs="Times New Roman"/>
          <w:i/>
          <w:color w:val="FF0000"/>
          <w:szCs w:val="21"/>
        </w:rPr>
        <w:t>A</w:t>
      </w:r>
      <w:r w:rsidR="004D4950" w:rsidRPr="004D4950">
        <w:rPr>
          <w:rFonts w:ascii="Times New Roman" w:hAnsi="Times New Roman" w:hint="eastAsia"/>
          <w:color w:val="FF0000"/>
          <w:szCs w:val="21"/>
        </w:rPr>
        <w:t>分析</w:t>
      </w:r>
      <w:r w:rsidR="004D4950" w:rsidRPr="004D4950">
        <w:rPr>
          <w:rFonts w:ascii="Times New Roman" w:hAnsi="Times New Roman"/>
          <w:color w:val="FF0000"/>
          <w:szCs w:val="21"/>
        </w:rPr>
        <w:t>：</w:t>
      </w:r>
      <w:r w:rsidR="004D4950" w:rsidRPr="004D4950">
        <w:rPr>
          <w:rFonts w:ascii="Times New Roman" w:hAnsi="Times New Roman" w:hint="eastAsia"/>
          <w:color w:val="FF0000"/>
          <w:szCs w:val="21"/>
        </w:rPr>
        <w:t>三个力</w:t>
      </w:r>
      <w:r w:rsidR="004D4950" w:rsidRPr="004D4950">
        <w:rPr>
          <w:rFonts w:ascii="Times New Roman" w:hAnsi="Times New Roman"/>
          <w:color w:val="FF0000"/>
          <w:szCs w:val="21"/>
        </w:rPr>
        <w:t>围成封闭</w:t>
      </w:r>
      <w:r w:rsidR="004D4950" w:rsidRPr="004D4950">
        <w:rPr>
          <w:rFonts w:ascii="Times New Roman" w:hAnsi="Times New Roman" w:hint="eastAsia"/>
          <w:color w:val="FF0000"/>
          <w:szCs w:val="21"/>
        </w:rPr>
        <w:t>直角</w:t>
      </w:r>
      <w:r w:rsidR="004D4950" w:rsidRPr="004D4950">
        <w:rPr>
          <w:rFonts w:ascii="Times New Roman" w:hAnsi="Times New Roman"/>
          <w:color w:val="FF0000"/>
          <w:szCs w:val="21"/>
        </w:rPr>
        <w:t>三角形</w:t>
      </w:r>
      <w:r w:rsidR="004D4950" w:rsidRPr="006510B7">
        <w:rPr>
          <w:rFonts w:ascii="Times New Roman" w:hAnsi="Times New Roman" w:cs="Times New Roman"/>
          <w:i/>
          <w:color w:val="FF0000"/>
          <w:szCs w:val="21"/>
        </w:rPr>
        <w:t>T</w:t>
      </w:r>
      <w:r w:rsidR="004D4950" w:rsidRPr="00AF0AFC">
        <w:rPr>
          <w:rFonts w:cstheme="minorHAnsi"/>
          <w:color w:val="FF0000"/>
          <w:szCs w:val="21"/>
          <w:vertAlign w:val="subscript"/>
        </w:rPr>
        <w:t>1</w:t>
      </w:r>
      <w:r w:rsidR="00EE12BF">
        <w:rPr>
          <w:rFonts w:ascii="Times New Roman" w:hAnsi="Times New Roman" w:hint="eastAsia"/>
          <w:color w:val="FF0000"/>
          <w:szCs w:val="21"/>
        </w:rPr>
        <w:t>＝</w:t>
      </w:r>
      <w:r w:rsidR="004D4950" w:rsidRPr="00EE4FEC">
        <w:rPr>
          <w:rFonts w:ascii="Times New Roman" w:hAnsi="Times New Roman" w:cs="Times New Roman"/>
          <w:i/>
          <w:color w:val="FF0000"/>
          <w:szCs w:val="21"/>
        </w:rPr>
        <w:t>G</w:t>
      </w:r>
      <w:r w:rsidR="004D4950" w:rsidRPr="006510B7">
        <w:rPr>
          <w:rFonts w:ascii="Times New Roman" w:hAnsi="Times New Roman" w:cs="Times New Roman"/>
          <w:i/>
          <w:color w:val="FF0000"/>
          <w:szCs w:val="21"/>
          <w:vertAlign w:val="subscript"/>
        </w:rPr>
        <w:t>A</w:t>
      </w:r>
      <w:r w:rsidR="00B84F7D" w:rsidRPr="00B84F7D">
        <w:rPr>
          <w:rFonts w:hint="eastAsia"/>
          <w:color w:val="FF0000"/>
        </w:rPr>
        <w:t>sin37</w:t>
      </w:r>
      <w:r w:rsidR="00B84F7D" w:rsidRPr="00B84F7D">
        <w:rPr>
          <w:rFonts w:hint="eastAsia"/>
          <w:color w:val="FF0000"/>
        </w:rPr>
        <w:t>°</w:t>
      </w:r>
    </w:p>
    <w:p w:rsidR="004D4950" w:rsidRPr="009B10DD" w:rsidRDefault="004D4950" w:rsidP="00A600CA">
      <w:pPr>
        <w:spacing w:line="276" w:lineRule="auto"/>
        <w:rPr>
          <w:rFonts w:ascii="Times New Roman" w:hAnsi="Times New Roman"/>
          <w:color w:val="FF0000"/>
          <w:szCs w:val="21"/>
        </w:rPr>
      </w:pPr>
      <w:r w:rsidRPr="004D4950">
        <w:rPr>
          <w:rFonts w:hint="eastAsia"/>
          <w:color w:val="FF0000"/>
        </w:rPr>
        <w:t>对</w:t>
      </w:r>
      <w:r w:rsidRPr="006510B7">
        <w:rPr>
          <w:rFonts w:ascii="Times New Roman" w:hAnsi="Times New Roman" w:cs="Times New Roman"/>
          <w:i/>
          <w:color w:val="FF0000"/>
        </w:rPr>
        <w:t>B</w:t>
      </w:r>
      <w:r w:rsidRPr="004D4950">
        <w:rPr>
          <w:rFonts w:hint="eastAsia"/>
          <w:color w:val="FF0000"/>
        </w:rPr>
        <w:t>分析</w:t>
      </w:r>
      <w:r w:rsidRPr="004D4950">
        <w:rPr>
          <w:color w:val="FF0000"/>
        </w:rPr>
        <w:t>：三个</w:t>
      </w:r>
      <w:r w:rsidRPr="004D4950">
        <w:rPr>
          <w:rFonts w:hint="eastAsia"/>
          <w:color w:val="FF0000"/>
        </w:rPr>
        <w:t>围成</w:t>
      </w:r>
      <w:r w:rsidRPr="004D4950">
        <w:rPr>
          <w:color w:val="FF0000"/>
        </w:rPr>
        <w:t>封闭</w:t>
      </w:r>
      <w:r w:rsidRPr="004D4950">
        <w:rPr>
          <w:rFonts w:hint="eastAsia"/>
          <w:color w:val="FF0000"/>
        </w:rPr>
        <w:t>直角</w:t>
      </w:r>
      <w:r w:rsidRPr="004D4950">
        <w:rPr>
          <w:color w:val="FF0000"/>
        </w:rPr>
        <w:t>三角形</w:t>
      </w:r>
      <w:r w:rsidRPr="006510B7">
        <w:rPr>
          <w:rFonts w:ascii="Times New Roman" w:hAnsi="Times New Roman"/>
          <w:i/>
          <w:color w:val="FF0000"/>
          <w:szCs w:val="21"/>
        </w:rPr>
        <w:t>T</w:t>
      </w:r>
      <w:r w:rsidRPr="00AF0AFC">
        <w:rPr>
          <w:rFonts w:cstheme="minorHAnsi"/>
          <w:color w:val="FF0000"/>
          <w:szCs w:val="21"/>
          <w:vertAlign w:val="subscript"/>
        </w:rPr>
        <w:t>2</w:t>
      </w:r>
      <w:r w:rsidR="00EE12BF">
        <w:rPr>
          <w:rFonts w:ascii="Times New Roman" w:hAnsi="Times New Roman"/>
          <w:color w:val="FF0000"/>
          <w:szCs w:val="21"/>
        </w:rPr>
        <w:t>＝</w:t>
      </w:r>
      <w:r w:rsidRPr="00EE4FEC">
        <w:rPr>
          <w:rFonts w:ascii="Times New Roman" w:hAnsi="Times New Roman"/>
          <w:i/>
          <w:color w:val="FF0000"/>
          <w:szCs w:val="21"/>
        </w:rPr>
        <w:t>G</w:t>
      </w:r>
      <w:r w:rsidRPr="006510B7">
        <w:rPr>
          <w:rFonts w:ascii="Times New Roman" w:hAnsi="Times New Roman"/>
          <w:i/>
          <w:color w:val="FF0000"/>
          <w:szCs w:val="21"/>
          <w:vertAlign w:val="subscript"/>
        </w:rPr>
        <w:t>B</w:t>
      </w:r>
      <w:r w:rsidR="00B84F7D" w:rsidRPr="00B84F7D">
        <w:rPr>
          <w:rFonts w:hint="eastAsia"/>
          <w:color w:val="FF0000"/>
        </w:rPr>
        <w:t>sin</w:t>
      </w:r>
      <w:r w:rsidR="00B84F7D">
        <w:rPr>
          <w:rFonts w:hint="eastAsia"/>
          <w:color w:val="FF0000"/>
        </w:rPr>
        <w:t>53</w:t>
      </w:r>
      <w:r w:rsidR="00B84F7D" w:rsidRPr="00B84F7D">
        <w:rPr>
          <w:rFonts w:hint="eastAsia"/>
          <w:color w:val="FF0000"/>
        </w:rPr>
        <w:t>°</w:t>
      </w:r>
      <w:r w:rsidR="00A600CA">
        <w:rPr>
          <w:rFonts w:hint="eastAsia"/>
          <w:color w:val="FF0000"/>
        </w:rPr>
        <w:t>，</w:t>
      </w:r>
      <w:r w:rsidRPr="006510B7">
        <w:rPr>
          <w:i/>
          <w:color w:val="FF0000"/>
        </w:rPr>
        <w:t>T</w:t>
      </w:r>
      <w:r w:rsidRPr="00AF0AFC">
        <w:rPr>
          <w:rFonts w:cstheme="minorHAnsi"/>
          <w:color w:val="FF0000"/>
          <w:vertAlign w:val="subscript"/>
        </w:rPr>
        <w:t>1</w:t>
      </w:r>
      <w:r w:rsidR="00EE12BF">
        <w:rPr>
          <w:color w:val="FF0000"/>
        </w:rPr>
        <w:t>＝</w:t>
      </w:r>
      <w:r w:rsidRPr="006510B7">
        <w:rPr>
          <w:i/>
          <w:color w:val="FF0000"/>
        </w:rPr>
        <w:t>T</w:t>
      </w:r>
      <w:r w:rsidRPr="00AF0AFC">
        <w:rPr>
          <w:rFonts w:cstheme="minorHAnsi"/>
          <w:color w:val="FF0000"/>
          <w:vertAlign w:val="subscript"/>
        </w:rPr>
        <w:t>2</w:t>
      </w:r>
      <w:r w:rsidRPr="004D4950">
        <w:rPr>
          <w:rFonts w:hint="eastAsia"/>
          <w:color w:val="FF0000"/>
        </w:rPr>
        <w:t>结合以上</w:t>
      </w:r>
      <w:r w:rsidRPr="004D4950">
        <w:rPr>
          <w:color w:val="FF0000"/>
        </w:rPr>
        <w:t>可得</w:t>
      </w:r>
      <w:r w:rsidRPr="004D4950">
        <w:rPr>
          <w:rFonts w:hint="eastAsia"/>
          <w:color w:val="FF0000"/>
        </w:rPr>
        <w:t>选项</w:t>
      </w:r>
      <w:r w:rsidRPr="004D4950">
        <w:rPr>
          <w:rFonts w:hint="eastAsia"/>
          <w:color w:val="FF0000"/>
        </w:rPr>
        <w:t>A</w:t>
      </w:r>
    </w:p>
    <w:p w:rsidR="00EE473D" w:rsidRDefault="00D439CD" w:rsidP="00D439CD">
      <w:pPr>
        <w:spacing w:line="276" w:lineRule="auto"/>
        <w:jc w:val="center"/>
        <w:rPr>
          <w:color w:val="FF0000"/>
        </w:rPr>
      </w:pPr>
      <w:r>
        <w:rPr>
          <w:noProof/>
          <w:color w:val="FF0000"/>
        </w:rPr>
        <w:drawing>
          <wp:inline distT="0" distB="0" distL="0" distR="0">
            <wp:extent cx="3848100" cy="1352550"/>
            <wp:effectExtent l="1905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3"/>
                    <a:srcRect/>
                    <a:stretch>
                      <a:fillRect/>
                    </a:stretch>
                  </pic:blipFill>
                  <pic:spPr bwMode="auto">
                    <a:xfrm>
                      <a:off x="0" y="0"/>
                      <a:ext cx="3848100" cy="1352550"/>
                    </a:xfrm>
                    <a:prstGeom prst="rect">
                      <a:avLst/>
                    </a:prstGeom>
                    <a:noFill/>
                    <a:ln w="9525">
                      <a:noFill/>
                      <a:miter lim="800000"/>
                      <a:headEnd/>
                      <a:tailEnd/>
                    </a:ln>
                  </pic:spPr>
                </pic:pic>
              </a:graphicData>
            </a:graphic>
          </wp:inline>
        </w:drawing>
      </w:r>
    </w:p>
    <w:p w:rsidR="00EE473D" w:rsidRDefault="00EE473D" w:rsidP="00A600CA">
      <w:pPr>
        <w:spacing w:line="276" w:lineRule="auto"/>
        <w:rPr>
          <w:rFonts w:ascii="Times New Roman" w:hAnsi="Times New Roman"/>
          <w:color w:val="FF0000"/>
          <w:szCs w:val="21"/>
        </w:rPr>
      </w:pPr>
    </w:p>
    <w:p w:rsidR="009B10DD" w:rsidRDefault="009B10DD" w:rsidP="00A600CA">
      <w:pPr>
        <w:spacing w:line="276" w:lineRule="auto"/>
        <w:rPr>
          <w:rFonts w:ascii="Times New Roman" w:hAnsi="Times New Roman"/>
          <w:color w:val="FF0000"/>
          <w:szCs w:val="21"/>
        </w:rPr>
      </w:pPr>
    </w:p>
    <w:p w:rsidR="00D439CD" w:rsidRDefault="00D439CD" w:rsidP="00B84F7D">
      <w:pPr>
        <w:rPr>
          <w:rFonts w:ascii="Times New Roman" w:hAnsi="Times New Roman"/>
          <w:color w:val="FF0000"/>
          <w:szCs w:val="21"/>
        </w:rPr>
      </w:pPr>
    </w:p>
    <w:p w:rsidR="007F4555" w:rsidRDefault="00A818D7" w:rsidP="00B84F7D">
      <w:r w:rsidRPr="00AF0AFC">
        <w:rPr>
          <w:rFonts w:cstheme="minorHAnsi"/>
        </w:rPr>
        <w:t>3</w:t>
      </w:r>
      <w:r>
        <w:rPr>
          <w:rFonts w:hint="eastAsia"/>
        </w:rPr>
        <w:t>、</w:t>
      </w:r>
      <w:r w:rsidR="007F4555">
        <w:rPr>
          <w:rFonts w:hint="eastAsia"/>
        </w:rPr>
        <w:t>光滑</w:t>
      </w:r>
      <w:r w:rsidR="007F4555">
        <w:t>半球形</w:t>
      </w:r>
      <w:r w:rsidR="00741EA3">
        <w:rPr>
          <w:rFonts w:hint="eastAsia"/>
        </w:rPr>
        <w:t>容器</w:t>
      </w:r>
      <w:r w:rsidR="00741EA3">
        <w:t>固定在水平面上，</w:t>
      </w:r>
      <w:r w:rsidR="00741EA3" w:rsidRPr="006510B7">
        <w:rPr>
          <w:rFonts w:cstheme="minorHAnsi"/>
          <w:i/>
        </w:rPr>
        <w:t>O</w:t>
      </w:r>
      <w:r w:rsidR="00741EA3" w:rsidRPr="007F21B3">
        <w:rPr>
          <w:rFonts w:cstheme="minorHAnsi"/>
        </w:rPr>
        <w:t>点</w:t>
      </w:r>
      <w:r w:rsidR="00741EA3">
        <w:t>为球心，一质量为</w:t>
      </w:r>
      <w:r w:rsidR="00741EA3" w:rsidRPr="006510B7">
        <w:rPr>
          <w:rFonts w:cstheme="minorHAnsi"/>
          <w:i/>
        </w:rPr>
        <w:t>m</w:t>
      </w:r>
      <w:r w:rsidR="00741EA3">
        <w:rPr>
          <w:rFonts w:hint="eastAsia"/>
        </w:rPr>
        <w:t>的</w:t>
      </w:r>
      <w:r w:rsidR="00741EA3">
        <w:t>小滑块，在水平力</w:t>
      </w:r>
      <w:r w:rsidR="00741EA3" w:rsidRPr="006F3DE8">
        <w:rPr>
          <w:rFonts w:cstheme="minorHAnsi"/>
          <w:i/>
        </w:rPr>
        <w:t>F</w:t>
      </w:r>
      <w:r w:rsidR="00741EA3">
        <w:rPr>
          <w:rFonts w:hint="eastAsia"/>
        </w:rPr>
        <w:t>的作用下静止</w:t>
      </w:r>
      <w:r w:rsidR="00741EA3">
        <w:t>在</w:t>
      </w:r>
      <w:r w:rsidR="00741EA3" w:rsidRPr="006510B7">
        <w:rPr>
          <w:rFonts w:cstheme="minorHAnsi"/>
          <w:i/>
        </w:rPr>
        <w:t>P</w:t>
      </w:r>
      <w:r w:rsidR="00741EA3">
        <w:rPr>
          <w:rFonts w:hint="eastAsia"/>
        </w:rPr>
        <w:t>点</w:t>
      </w:r>
      <w:r w:rsidR="00741EA3">
        <w:t>。设</w:t>
      </w:r>
      <w:r w:rsidR="00741EA3">
        <w:rPr>
          <w:rFonts w:hint="eastAsia"/>
        </w:rPr>
        <w:t>滑块</w:t>
      </w:r>
      <w:r w:rsidR="00741EA3">
        <w:t>所受</w:t>
      </w:r>
      <w:r w:rsidR="002A3B4C">
        <w:rPr>
          <w:rFonts w:hint="eastAsia"/>
        </w:rPr>
        <w:t>支持</w:t>
      </w:r>
      <w:r w:rsidR="002A3B4C">
        <w:t>力为</w:t>
      </w:r>
      <w:r w:rsidR="002A3B4C" w:rsidRPr="006F3DE8">
        <w:rPr>
          <w:rFonts w:cstheme="minorHAnsi"/>
          <w:i/>
        </w:rPr>
        <w:t>F</w:t>
      </w:r>
      <w:r w:rsidR="002A3B4C" w:rsidRPr="006510B7">
        <w:rPr>
          <w:rFonts w:cstheme="minorHAnsi"/>
          <w:i/>
          <w:vertAlign w:val="subscript"/>
        </w:rPr>
        <w:t>N</w:t>
      </w:r>
      <w:r w:rsidR="002A3B4C">
        <w:rPr>
          <w:rFonts w:hint="eastAsia"/>
        </w:rPr>
        <w:t>。</w:t>
      </w:r>
      <w:r w:rsidR="002A3B4C" w:rsidRPr="006510B7">
        <w:rPr>
          <w:rFonts w:cstheme="minorHAnsi"/>
          <w:i/>
        </w:rPr>
        <w:t>O</w:t>
      </w:r>
      <w:r w:rsidR="002A3B4C" w:rsidRPr="006F3DE8">
        <w:rPr>
          <w:rFonts w:cstheme="minorHAnsi"/>
          <w:i/>
        </w:rPr>
        <w:t>F</w:t>
      </w:r>
      <w:r w:rsidR="002A3B4C">
        <w:rPr>
          <w:rFonts w:hint="eastAsia"/>
        </w:rPr>
        <w:t>与</w:t>
      </w:r>
      <w:r w:rsidR="002A3B4C">
        <w:t>水平方向的夹角为</w:t>
      </w:r>
      <w:r w:rsidR="00B84F7D" w:rsidRPr="00EE12BF">
        <w:rPr>
          <w:rFonts w:ascii="Times New Roman" w:hAnsi="Times New Roman" w:cs="Times New Roman"/>
          <w:i/>
        </w:rPr>
        <w:t>θ</w:t>
      </w:r>
      <w:r w:rsidR="002A3B4C">
        <w:rPr>
          <w:rFonts w:hint="eastAsia"/>
        </w:rPr>
        <w:t>，</w:t>
      </w:r>
      <w:r w:rsidR="002A3B4C">
        <w:t>则</w:t>
      </w:r>
      <w:r w:rsidR="002A3B4C">
        <w:tab/>
      </w:r>
      <w:r w:rsidR="002A3B4C">
        <w:rPr>
          <w:rFonts w:hint="eastAsia"/>
        </w:rPr>
        <w:t>（</w:t>
      </w:r>
      <w:r w:rsidR="002A3B4C">
        <w:tab/>
      </w:r>
      <w:r w:rsidR="002A3B4C">
        <w:tab/>
      </w:r>
      <w:r w:rsidR="002A3B4C">
        <w:t>）</w:t>
      </w:r>
    </w:p>
    <w:p w:rsidR="001B3C9D" w:rsidRDefault="001B3C9D" w:rsidP="00A600CA">
      <w:pPr>
        <w:spacing w:line="276" w:lineRule="auto"/>
        <w:ind w:firstLineChars="200" w:firstLine="420"/>
      </w:pPr>
      <w:r>
        <w:rPr>
          <w:rFonts w:ascii="Times New Roman" w:hAnsi="Times New Roman" w:hint="eastAsia"/>
          <w:noProof/>
          <w:szCs w:val="21"/>
        </w:rPr>
        <w:drawing>
          <wp:anchor distT="0" distB="0" distL="114300" distR="114300" simplePos="0" relativeHeight="251632128" behindDoc="0" locked="0" layoutInCell="1" allowOverlap="1">
            <wp:simplePos x="0" y="0"/>
            <wp:positionH relativeFrom="column">
              <wp:posOffset>3900170</wp:posOffset>
            </wp:positionH>
            <wp:positionV relativeFrom="paragraph">
              <wp:posOffset>26035</wp:posOffset>
            </wp:positionV>
            <wp:extent cx="1647825" cy="1076325"/>
            <wp:effectExtent l="19050" t="0" r="9525" b="0"/>
            <wp:wrapSquare wrapText="bothSides"/>
            <wp:docPr id="287" name="图片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35">
                              <a14:imgEffect>
                                <a14:sharpenSoften amount="67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647825" cy="1076325"/>
                    </a:xfrm>
                    <a:prstGeom prst="rect">
                      <a:avLst/>
                    </a:prstGeom>
                    <a:noFill/>
                    <a:ln>
                      <a:noFill/>
                    </a:ln>
                  </pic:spPr>
                </pic:pic>
              </a:graphicData>
            </a:graphic>
          </wp:anchor>
        </w:drawing>
      </w:r>
      <w:r w:rsidR="002A3B4C">
        <w:rPr>
          <w:rFonts w:hint="eastAsia"/>
        </w:rPr>
        <w:t>A</w:t>
      </w:r>
      <w:r w:rsidR="002A3B4C">
        <w:rPr>
          <w:rFonts w:hint="eastAsia"/>
        </w:rPr>
        <w:t>．</w:t>
      </w:r>
      <w:r w:rsidR="00B84F7D" w:rsidRPr="00265386">
        <w:rPr>
          <w:position w:val="-22"/>
        </w:rPr>
        <w:object w:dxaOrig="880" w:dyaOrig="560">
          <v:shape id="_x0000_i1038" type="#_x0000_t75" style="width:44.25pt;height:27.75pt" o:ole="">
            <v:imagedata r:id="rId36" o:title=""/>
          </v:shape>
          <o:OLEObject Type="Embed" ProgID="Equation.DSMT4" ShapeID="_x0000_i1038" DrawAspect="Content" ObjectID="_1536740501" r:id="rId37"/>
        </w:object>
      </w:r>
      <w:r w:rsidR="00A818D7">
        <w:tab/>
      </w:r>
      <w:r w:rsidR="00A818D7">
        <w:tab/>
      </w:r>
      <w:r w:rsidR="0012118E">
        <w:tab/>
      </w:r>
      <w:r w:rsidR="00B84F7D">
        <w:rPr>
          <w:rFonts w:hint="eastAsia"/>
        </w:rPr>
        <w:tab/>
      </w:r>
      <w:r w:rsidR="002A3B4C">
        <w:rPr>
          <w:rFonts w:hint="eastAsia"/>
        </w:rPr>
        <w:t>B</w:t>
      </w:r>
      <w:r w:rsidR="002A3B4C">
        <w:rPr>
          <w:rFonts w:hint="eastAsia"/>
        </w:rPr>
        <w:t>．</w:t>
      </w:r>
      <w:r w:rsidR="00B84F7D" w:rsidRPr="00265386">
        <w:rPr>
          <w:position w:val="-10"/>
        </w:rPr>
        <w:object w:dxaOrig="1160" w:dyaOrig="300">
          <v:shape id="_x0000_i1039" type="#_x0000_t75" style="width:57.75pt;height:15pt" o:ole="">
            <v:imagedata r:id="rId38" o:title=""/>
          </v:shape>
          <o:OLEObject Type="Embed" ProgID="Equation.DSMT4" ShapeID="_x0000_i1039" DrawAspect="Content" ObjectID="_1536740502" r:id="rId39"/>
        </w:object>
      </w:r>
    </w:p>
    <w:p w:rsidR="002A3B4C" w:rsidRPr="00A818D7" w:rsidRDefault="002A3B4C" w:rsidP="00A600CA">
      <w:pPr>
        <w:spacing w:line="276" w:lineRule="auto"/>
        <w:ind w:firstLineChars="200" w:firstLine="420"/>
      </w:pPr>
      <w:r>
        <w:rPr>
          <w:rFonts w:hint="eastAsia"/>
        </w:rPr>
        <w:t>C</w:t>
      </w:r>
      <w:r>
        <w:rPr>
          <w:rFonts w:hint="eastAsia"/>
        </w:rPr>
        <w:t>．</w:t>
      </w:r>
      <w:r w:rsidR="00B84F7D" w:rsidRPr="00265386">
        <w:rPr>
          <w:position w:val="-22"/>
        </w:rPr>
        <w:object w:dxaOrig="980" w:dyaOrig="560">
          <v:shape id="_x0000_i1040" type="#_x0000_t75" style="width:49.5pt;height:27.75pt" o:ole="">
            <v:imagedata r:id="rId40" o:title=""/>
          </v:shape>
          <o:OLEObject Type="Embed" ProgID="Equation.DSMT4" ShapeID="_x0000_i1040" DrawAspect="Content" ObjectID="_1536740503" r:id="rId41"/>
        </w:object>
      </w:r>
      <w:r w:rsidR="00A818D7">
        <w:tab/>
      </w:r>
      <w:r w:rsidR="00A818D7">
        <w:tab/>
      </w:r>
      <w:r w:rsidR="0012118E">
        <w:tab/>
      </w:r>
      <w:r>
        <w:rPr>
          <w:rFonts w:hint="eastAsia"/>
        </w:rPr>
        <w:t>D</w:t>
      </w:r>
      <w:r>
        <w:rPr>
          <w:rFonts w:hint="eastAsia"/>
        </w:rPr>
        <w:t>．</w:t>
      </w:r>
      <w:r w:rsidR="00B84F7D" w:rsidRPr="00265386">
        <w:rPr>
          <w:position w:val="-10"/>
        </w:rPr>
        <w:object w:dxaOrig="1240" w:dyaOrig="320">
          <v:shape id="_x0000_i1041" type="#_x0000_t75" style="width:62.25pt;height:15.75pt" o:ole="">
            <v:imagedata r:id="rId42" o:title=""/>
          </v:shape>
          <o:OLEObject Type="Embed" ProgID="Equation.DSMT4" ShapeID="_x0000_i1041" DrawAspect="Content" ObjectID="_1536740504" r:id="rId43"/>
        </w:object>
      </w:r>
    </w:p>
    <w:p w:rsidR="000F0D85" w:rsidRPr="00795A17" w:rsidRDefault="000F0D85"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0F0D85" w:rsidRDefault="000F0D85"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sidRPr="00795A17">
        <w:rPr>
          <w:rFonts w:ascii="Times New Roman" w:hAnsi="Times New Roman" w:cs="Times New Roman" w:hint="eastAsia"/>
          <w:color w:val="FF0000"/>
          <w:szCs w:val="21"/>
        </w:rPr>
        <w:t>A</w:t>
      </w:r>
    </w:p>
    <w:p w:rsidR="00232B83" w:rsidRPr="00795A17" w:rsidRDefault="00232B83" w:rsidP="00A600CA">
      <w:pPr>
        <w:spacing w:line="276" w:lineRule="auto"/>
        <w:rPr>
          <w:rFonts w:ascii="Times New Roman" w:hAnsi="Times New Roman" w:cs="Times New Roman"/>
          <w:color w:val="FF0000"/>
          <w:szCs w:val="21"/>
        </w:rPr>
      </w:pPr>
    </w:p>
    <w:p w:rsidR="009636FF" w:rsidRDefault="0003551B" w:rsidP="00B84F7D">
      <w:r w:rsidRPr="00AF0AFC">
        <w:rPr>
          <w:rFonts w:cstheme="minorHAnsi"/>
          <w:szCs w:val="21"/>
        </w:rPr>
        <w:t>4</w:t>
      </w:r>
      <w:r>
        <w:rPr>
          <w:rFonts w:ascii="Times New Roman" w:hAnsi="Times New Roman" w:hint="eastAsia"/>
          <w:szCs w:val="21"/>
        </w:rPr>
        <w:t>、</w:t>
      </w:r>
      <w:r w:rsidR="009636FF">
        <w:rPr>
          <w:rFonts w:ascii="Times New Roman" w:hAnsi="Times New Roman" w:hint="eastAsia"/>
          <w:szCs w:val="21"/>
        </w:rPr>
        <w:t>质量</w:t>
      </w:r>
      <w:r w:rsidR="009636FF">
        <w:rPr>
          <w:rFonts w:ascii="Times New Roman" w:hAnsi="Times New Roman"/>
          <w:szCs w:val="21"/>
        </w:rPr>
        <w:t>为</w:t>
      </w:r>
      <w:r w:rsidR="009636FF" w:rsidRPr="00BB346A">
        <w:rPr>
          <w:rFonts w:ascii="Times New Roman" w:hAnsi="Times New Roman" w:hint="eastAsia"/>
          <w:i/>
          <w:szCs w:val="21"/>
        </w:rPr>
        <w:t>m</w:t>
      </w:r>
      <w:r w:rsidR="005007BA">
        <w:rPr>
          <w:rFonts w:ascii="Times New Roman" w:hAnsi="Times New Roman" w:hint="eastAsia"/>
          <w:szCs w:val="21"/>
        </w:rPr>
        <w:t>的</w:t>
      </w:r>
      <w:r w:rsidR="005007BA">
        <w:rPr>
          <w:rFonts w:ascii="Times New Roman" w:hAnsi="Times New Roman"/>
          <w:szCs w:val="21"/>
        </w:rPr>
        <w:t>质点</w:t>
      </w:r>
      <w:r w:rsidR="009636FF">
        <w:rPr>
          <w:rFonts w:ascii="Times New Roman" w:hAnsi="Times New Roman"/>
          <w:szCs w:val="21"/>
        </w:rPr>
        <w:t>静止</w:t>
      </w:r>
      <w:r w:rsidR="009636FF">
        <w:rPr>
          <w:rFonts w:ascii="Times New Roman" w:hAnsi="Times New Roman" w:hint="eastAsia"/>
          <w:szCs w:val="21"/>
        </w:rPr>
        <w:t>地</w:t>
      </w:r>
      <w:r w:rsidR="009636FF">
        <w:rPr>
          <w:rFonts w:ascii="Times New Roman" w:hAnsi="Times New Roman"/>
          <w:szCs w:val="21"/>
        </w:rPr>
        <w:t>放在半径为</w:t>
      </w:r>
      <w:r w:rsidR="009636FF" w:rsidRPr="00BB346A">
        <w:rPr>
          <w:rFonts w:ascii="Times New Roman" w:hAnsi="Times New Roman" w:hint="eastAsia"/>
          <w:i/>
          <w:szCs w:val="21"/>
        </w:rPr>
        <w:t>R</w:t>
      </w:r>
      <w:r w:rsidR="009636FF">
        <w:rPr>
          <w:rFonts w:ascii="Times New Roman" w:hAnsi="Times New Roman" w:hint="eastAsia"/>
          <w:szCs w:val="21"/>
        </w:rPr>
        <w:t>的</w:t>
      </w:r>
      <w:r w:rsidR="009636FF">
        <w:rPr>
          <w:rFonts w:ascii="Times New Roman" w:hAnsi="Times New Roman"/>
          <w:szCs w:val="21"/>
        </w:rPr>
        <w:t>半</w:t>
      </w:r>
      <w:r w:rsidR="009636FF">
        <w:rPr>
          <w:rFonts w:ascii="Times New Roman" w:hAnsi="Times New Roman" w:hint="eastAsia"/>
          <w:szCs w:val="21"/>
        </w:rPr>
        <w:t>球</w:t>
      </w:r>
      <w:r w:rsidR="009636FF">
        <w:rPr>
          <w:rFonts w:ascii="Times New Roman" w:hAnsi="Times New Roman"/>
          <w:szCs w:val="21"/>
        </w:rPr>
        <w:t>体上，质点与半球体间的动摩擦</w:t>
      </w:r>
      <w:r w:rsidR="009636FF">
        <w:rPr>
          <w:rFonts w:ascii="Times New Roman" w:hAnsi="Times New Roman" w:hint="eastAsia"/>
          <w:szCs w:val="21"/>
        </w:rPr>
        <w:t>因数</w:t>
      </w:r>
      <w:r w:rsidR="009636FF">
        <w:rPr>
          <w:rFonts w:ascii="Times New Roman" w:hAnsi="Times New Roman"/>
          <w:szCs w:val="21"/>
        </w:rPr>
        <w:t>为</w:t>
      </w:r>
      <w:r w:rsidR="00B84F7D" w:rsidRPr="00B84F7D">
        <w:rPr>
          <w:rFonts w:ascii="Times New Roman" w:hAnsi="Times New Roman" w:cs="Times New Roman"/>
          <w:i/>
          <w:szCs w:val="21"/>
        </w:rPr>
        <w:t>μ</w:t>
      </w:r>
      <w:r w:rsidR="00067DC1">
        <w:rPr>
          <w:rFonts w:hint="eastAsia"/>
        </w:rPr>
        <w:t>，质点</w:t>
      </w:r>
      <w:r w:rsidR="00067DC1">
        <w:t>与球心的连线与水平地面的夹角为</w:t>
      </w:r>
      <w:r w:rsidR="00B84F7D" w:rsidRPr="00EE12BF">
        <w:rPr>
          <w:rFonts w:ascii="Times New Roman" w:hAnsi="Times New Roman" w:cs="Times New Roman"/>
          <w:i/>
        </w:rPr>
        <w:t>θ</w:t>
      </w:r>
      <w:r w:rsidR="00067DC1">
        <w:rPr>
          <w:rFonts w:hint="eastAsia"/>
        </w:rPr>
        <w:t>，</w:t>
      </w:r>
      <w:r w:rsidR="00067DC1">
        <w:t>则下列说法正确的是</w:t>
      </w:r>
      <w:r w:rsidR="00067DC1">
        <w:tab/>
      </w:r>
      <w:r w:rsidR="00067DC1">
        <w:t>（</w:t>
      </w:r>
      <w:r w:rsidR="00067DC1">
        <w:tab/>
      </w:r>
      <w:r w:rsidR="00067DC1">
        <w:tab/>
      </w:r>
      <w:r w:rsidR="00067DC1">
        <w:t>）</w:t>
      </w:r>
    </w:p>
    <w:p w:rsidR="00067DC1" w:rsidRDefault="00067DC1" w:rsidP="00A600CA">
      <w:pPr>
        <w:spacing w:line="276" w:lineRule="auto"/>
        <w:ind w:firstLine="420"/>
      </w:pPr>
      <w:r>
        <w:rPr>
          <w:rFonts w:hint="eastAsia"/>
        </w:rPr>
        <w:t>A</w:t>
      </w:r>
      <w:r>
        <w:rPr>
          <w:rFonts w:hint="eastAsia"/>
        </w:rPr>
        <w:t>．地面</w:t>
      </w:r>
      <w:r>
        <w:t>对半球体的摩擦力方向水平向左</w:t>
      </w:r>
    </w:p>
    <w:p w:rsidR="00067DC1" w:rsidRDefault="001B3C9D" w:rsidP="00A600CA">
      <w:pPr>
        <w:spacing w:line="276" w:lineRule="auto"/>
        <w:ind w:firstLine="420"/>
      </w:pPr>
      <w:r>
        <w:rPr>
          <w:rFonts w:ascii="Times New Roman" w:hAnsi="Times New Roman" w:hint="eastAsia"/>
          <w:noProof/>
          <w:szCs w:val="21"/>
        </w:rPr>
        <w:drawing>
          <wp:anchor distT="0" distB="0" distL="114300" distR="114300" simplePos="0" relativeHeight="251646464" behindDoc="0" locked="0" layoutInCell="1" allowOverlap="1">
            <wp:simplePos x="0" y="0"/>
            <wp:positionH relativeFrom="column">
              <wp:posOffset>4004945</wp:posOffset>
            </wp:positionH>
            <wp:positionV relativeFrom="paragraph">
              <wp:posOffset>12065</wp:posOffset>
            </wp:positionV>
            <wp:extent cx="1371600" cy="82296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45">
                              <a14:imgEffect>
                                <a14:sharpenSoften amount="62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822960"/>
                    </a:xfrm>
                    <a:prstGeom prst="rect">
                      <a:avLst/>
                    </a:prstGeom>
                    <a:noFill/>
                    <a:ln>
                      <a:noFill/>
                    </a:ln>
                  </pic:spPr>
                </pic:pic>
              </a:graphicData>
            </a:graphic>
          </wp:anchor>
        </w:drawing>
      </w:r>
      <w:r w:rsidR="00067DC1">
        <w:rPr>
          <w:rFonts w:hint="eastAsia"/>
        </w:rPr>
        <w:t>B</w:t>
      </w:r>
      <w:r w:rsidR="00067DC1">
        <w:rPr>
          <w:rFonts w:hint="eastAsia"/>
        </w:rPr>
        <w:t>．质点</w:t>
      </w:r>
      <w:r w:rsidR="00067DC1">
        <w:t>对半球体的压力大小为</w:t>
      </w:r>
      <w:r w:rsidR="0052119E" w:rsidRPr="00EE12BF">
        <w:rPr>
          <w:rFonts w:hint="eastAsia"/>
          <w:i/>
        </w:rPr>
        <w:t>mg</w:t>
      </w:r>
      <w:r w:rsidR="0052119E" w:rsidRPr="0052119E">
        <w:rPr>
          <w:rFonts w:hint="eastAsia"/>
        </w:rPr>
        <w:t>cos</w:t>
      </w:r>
      <w:r w:rsidR="0052119E" w:rsidRPr="00EE12BF">
        <w:rPr>
          <w:i/>
        </w:rPr>
        <w:t>θ</w:t>
      </w:r>
    </w:p>
    <w:p w:rsidR="00067DC1" w:rsidRDefault="00067DC1" w:rsidP="00A600CA">
      <w:pPr>
        <w:spacing w:line="276" w:lineRule="auto"/>
        <w:ind w:firstLine="420"/>
      </w:pPr>
      <w:r>
        <w:rPr>
          <w:rFonts w:hint="eastAsia"/>
        </w:rPr>
        <w:t>C</w:t>
      </w:r>
      <w:r>
        <w:rPr>
          <w:rFonts w:hint="eastAsia"/>
        </w:rPr>
        <w:t>．质点</w:t>
      </w:r>
      <w:r>
        <w:t>所受摩擦</w:t>
      </w:r>
      <w:r>
        <w:rPr>
          <w:rFonts w:hint="eastAsia"/>
        </w:rPr>
        <w:t>力</w:t>
      </w:r>
      <w:r>
        <w:t>大小为</w:t>
      </w:r>
      <w:r w:rsidR="0052119E" w:rsidRPr="00EE12BF">
        <w:rPr>
          <w:rFonts w:hint="eastAsia"/>
          <w:i/>
        </w:rPr>
        <w:t>mg</w:t>
      </w:r>
      <w:r w:rsidR="0052119E" w:rsidRPr="0052119E">
        <w:rPr>
          <w:rFonts w:hint="eastAsia"/>
        </w:rPr>
        <w:t>sin</w:t>
      </w:r>
      <w:r w:rsidR="0052119E" w:rsidRPr="00EE12BF">
        <w:rPr>
          <w:i/>
        </w:rPr>
        <w:t>θ</w:t>
      </w:r>
    </w:p>
    <w:p w:rsidR="00067DC1" w:rsidRDefault="00067DC1" w:rsidP="00A600CA">
      <w:pPr>
        <w:spacing w:line="276" w:lineRule="auto"/>
        <w:ind w:firstLine="420"/>
      </w:pPr>
      <w:r>
        <w:rPr>
          <w:rFonts w:hint="eastAsia"/>
        </w:rPr>
        <w:t>D</w:t>
      </w:r>
      <w:r>
        <w:rPr>
          <w:rFonts w:hint="eastAsia"/>
        </w:rPr>
        <w:t>．质点</w:t>
      </w:r>
      <w:r>
        <w:t>所受摩擦</w:t>
      </w:r>
      <w:r>
        <w:rPr>
          <w:rFonts w:hint="eastAsia"/>
        </w:rPr>
        <w:t>力</w:t>
      </w:r>
      <w:r>
        <w:t>大小为</w:t>
      </w:r>
      <w:r w:rsidR="0052119E" w:rsidRPr="00EE12BF">
        <w:rPr>
          <w:rFonts w:hint="eastAsia"/>
          <w:i/>
        </w:rPr>
        <w:t>mg</w:t>
      </w:r>
      <w:r w:rsidR="0052119E" w:rsidRPr="0052119E">
        <w:rPr>
          <w:rFonts w:hint="eastAsia"/>
        </w:rPr>
        <w:t>cos</w:t>
      </w:r>
      <w:r w:rsidR="0052119E" w:rsidRPr="00EE12BF">
        <w:rPr>
          <w:i/>
        </w:rPr>
        <w:t>θ</w:t>
      </w:r>
    </w:p>
    <w:p w:rsidR="00067DC1" w:rsidRPr="00795A17" w:rsidRDefault="00067DC1"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067DC1" w:rsidRPr="00795A17" w:rsidRDefault="00067DC1"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Pr>
          <w:rFonts w:ascii="Times New Roman" w:hAnsi="Times New Roman" w:cs="Times New Roman"/>
          <w:color w:val="FF0000"/>
          <w:szCs w:val="21"/>
        </w:rPr>
        <w:t>D</w:t>
      </w:r>
    </w:p>
    <w:p w:rsidR="00067DC1" w:rsidRDefault="00067DC1" w:rsidP="00A600CA">
      <w:pPr>
        <w:spacing w:line="276" w:lineRule="auto"/>
        <w:rPr>
          <w:rFonts w:ascii="Times New Roman" w:hAnsi="Times New Roman" w:cs="Times New Roman"/>
          <w:bCs/>
          <w:iCs/>
          <w:color w:val="FF0000"/>
          <w:szCs w:val="21"/>
        </w:rPr>
      </w:pPr>
      <w:r w:rsidRPr="00795A17">
        <w:rPr>
          <w:rFonts w:ascii="Times New Roman" w:hAnsi="Times New Roman" w:cs="Times New Roman"/>
          <w:bCs/>
          <w:iCs/>
          <w:color w:val="FF0000"/>
          <w:szCs w:val="21"/>
        </w:rPr>
        <w:t>【解析】</w:t>
      </w:r>
      <w:r w:rsidR="009932BE">
        <w:rPr>
          <w:rFonts w:ascii="Times New Roman" w:hAnsi="Times New Roman" w:cs="Times New Roman" w:hint="eastAsia"/>
          <w:bCs/>
          <w:iCs/>
          <w:color w:val="FF0000"/>
          <w:szCs w:val="21"/>
        </w:rPr>
        <w:t>对质点</w:t>
      </w:r>
      <w:r w:rsidR="009932BE">
        <w:rPr>
          <w:rFonts w:ascii="Times New Roman" w:hAnsi="Times New Roman" w:cs="Times New Roman"/>
          <w:bCs/>
          <w:iCs/>
          <w:color w:val="FF0000"/>
          <w:szCs w:val="21"/>
        </w:rPr>
        <w:t>受力分析</w:t>
      </w:r>
      <w:r w:rsidR="002D75D9">
        <w:rPr>
          <w:rFonts w:ascii="Times New Roman" w:hAnsi="Times New Roman" w:cs="Times New Roman" w:hint="eastAsia"/>
          <w:bCs/>
          <w:iCs/>
          <w:color w:val="FF0000"/>
          <w:szCs w:val="21"/>
        </w:rPr>
        <w:t>，</w:t>
      </w:r>
      <w:r w:rsidR="002D75D9">
        <w:rPr>
          <w:rFonts w:ascii="Times New Roman" w:hAnsi="Times New Roman" w:cs="Times New Roman"/>
          <w:bCs/>
          <w:iCs/>
          <w:color w:val="FF0000"/>
          <w:szCs w:val="21"/>
        </w:rPr>
        <w:t>质点受到重力，支持力和摩擦力三力平衡，利用力的合成或三角形都可解出</w:t>
      </w:r>
      <w:r w:rsidR="002D75D9">
        <w:rPr>
          <w:rFonts w:ascii="Times New Roman" w:hAnsi="Times New Roman" w:cs="Times New Roman" w:hint="eastAsia"/>
          <w:bCs/>
          <w:iCs/>
          <w:color w:val="FF0000"/>
          <w:szCs w:val="21"/>
        </w:rPr>
        <w:t>D</w:t>
      </w:r>
      <w:r w:rsidR="002D75D9">
        <w:rPr>
          <w:rFonts w:ascii="Times New Roman" w:hAnsi="Times New Roman" w:cs="Times New Roman" w:hint="eastAsia"/>
          <w:bCs/>
          <w:iCs/>
          <w:color w:val="FF0000"/>
          <w:szCs w:val="21"/>
        </w:rPr>
        <w:t>正确</w:t>
      </w:r>
    </w:p>
    <w:p w:rsidR="002D75D9" w:rsidRDefault="002D75D9" w:rsidP="00A600CA">
      <w:pPr>
        <w:spacing w:line="276" w:lineRule="auto"/>
        <w:rPr>
          <w:rFonts w:ascii="Times New Roman" w:hAnsi="Times New Roman" w:cs="Times New Roman"/>
          <w:bCs/>
          <w:iCs/>
          <w:color w:val="FF0000"/>
          <w:szCs w:val="21"/>
        </w:rPr>
      </w:pPr>
      <w:r>
        <w:rPr>
          <w:rFonts w:ascii="Times New Roman" w:hAnsi="Times New Roman" w:cs="Times New Roman" w:hint="eastAsia"/>
          <w:bCs/>
          <w:iCs/>
          <w:color w:val="FF0000"/>
          <w:szCs w:val="21"/>
        </w:rPr>
        <w:t>对</w:t>
      </w:r>
      <w:r>
        <w:rPr>
          <w:rFonts w:ascii="Times New Roman" w:hAnsi="Times New Roman" w:cs="Times New Roman"/>
          <w:bCs/>
          <w:iCs/>
          <w:color w:val="FF0000"/>
          <w:szCs w:val="21"/>
        </w:rPr>
        <w:t>半球体受力分析，半球体受到</w:t>
      </w:r>
      <w:r w:rsidR="005838E0">
        <w:rPr>
          <w:rFonts w:ascii="Times New Roman" w:hAnsi="Times New Roman" w:cs="Times New Roman" w:hint="eastAsia"/>
          <w:bCs/>
          <w:iCs/>
          <w:color w:val="FF0000"/>
          <w:szCs w:val="21"/>
        </w:rPr>
        <w:t>自身</w:t>
      </w:r>
      <w:r w:rsidR="005007BA">
        <w:rPr>
          <w:rFonts w:ascii="Times New Roman" w:hAnsi="Times New Roman" w:cs="Times New Roman" w:hint="eastAsia"/>
          <w:bCs/>
          <w:iCs/>
          <w:color w:val="FF0000"/>
          <w:szCs w:val="21"/>
        </w:rPr>
        <w:t>重力</w:t>
      </w:r>
      <w:r w:rsidR="005007BA">
        <w:rPr>
          <w:rFonts w:ascii="Times New Roman" w:hAnsi="Times New Roman" w:cs="Times New Roman"/>
          <w:bCs/>
          <w:iCs/>
          <w:color w:val="FF0000"/>
          <w:szCs w:val="21"/>
        </w:rPr>
        <w:t>，</w:t>
      </w:r>
      <w:r w:rsidR="005838E0">
        <w:rPr>
          <w:rFonts w:ascii="Times New Roman" w:hAnsi="Times New Roman" w:cs="Times New Roman" w:hint="eastAsia"/>
          <w:bCs/>
          <w:iCs/>
          <w:color w:val="FF0000"/>
          <w:szCs w:val="21"/>
        </w:rPr>
        <w:t>地面给的</w:t>
      </w:r>
      <w:r w:rsidR="005007BA">
        <w:rPr>
          <w:rFonts w:ascii="Times New Roman" w:hAnsi="Times New Roman" w:cs="Times New Roman"/>
          <w:bCs/>
          <w:iCs/>
          <w:color w:val="FF0000"/>
          <w:szCs w:val="21"/>
        </w:rPr>
        <w:t>支持力，</w:t>
      </w:r>
      <w:r w:rsidR="005838E0">
        <w:rPr>
          <w:rFonts w:ascii="Times New Roman" w:hAnsi="Times New Roman" w:cs="Times New Roman" w:hint="eastAsia"/>
          <w:bCs/>
          <w:iCs/>
          <w:color w:val="FF0000"/>
          <w:szCs w:val="21"/>
        </w:rPr>
        <w:t>以及</w:t>
      </w:r>
      <w:r w:rsidR="005007BA">
        <w:rPr>
          <w:rFonts w:ascii="Times New Roman" w:hAnsi="Times New Roman" w:cs="Times New Roman" w:hint="eastAsia"/>
          <w:bCs/>
          <w:iCs/>
          <w:color w:val="FF0000"/>
          <w:szCs w:val="21"/>
        </w:rPr>
        <w:t>质点</w:t>
      </w:r>
      <w:r w:rsidR="005007BA">
        <w:rPr>
          <w:rFonts w:ascii="Times New Roman" w:hAnsi="Times New Roman" w:cs="Times New Roman"/>
          <w:bCs/>
          <w:iCs/>
          <w:color w:val="FF0000"/>
          <w:szCs w:val="21"/>
        </w:rPr>
        <w:t>对</w:t>
      </w:r>
      <w:r w:rsidR="005007BA">
        <w:rPr>
          <w:rFonts w:ascii="Times New Roman" w:hAnsi="Times New Roman" w:cs="Times New Roman" w:hint="eastAsia"/>
          <w:bCs/>
          <w:iCs/>
          <w:color w:val="FF0000"/>
          <w:szCs w:val="21"/>
        </w:rPr>
        <w:t>它</w:t>
      </w:r>
      <w:r w:rsidR="005007BA">
        <w:rPr>
          <w:rFonts w:ascii="Times New Roman" w:hAnsi="Times New Roman" w:cs="Times New Roman"/>
          <w:bCs/>
          <w:iCs/>
          <w:color w:val="FF0000"/>
          <w:szCs w:val="21"/>
        </w:rPr>
        <w:t>的压力</w:t>
      </w:r>
      <w:r w:rsidR="005007BA">
        <w:rPr>
          <w:rFonts w:ascii="Times New Roman" w:hAnsi="Times New Roman" w:cs="Times New Roman" w:hint="eastAsia"/>
          <w:bCs/>
          <w:iCs/>
          <w:color w:val="FF0000"/>
          <w:szCs w:val="21"/>
        </w:rPr>
        <w:t>和</w:t>
      </w:r>
      <w:r w:rsidR="005838E0">
        <w:rPr>
          <w:rFonts w:ascii="Times New Roman" w:hAnsi="Times New Roman" w:cs="Times New Roman" w:hint="eastAsia"/>
          <w:bCs/>
          <w:iCs/>
          <w:color w:val="FF0000"/>
          <w:szCs w:val="21"/>
        </w:rPr>
        <w:t>质点</w:t>
      </w:r>
      <w:r w:rsidR="005007BA">
        <w:rPr>
          <w:rFonts w:ascii="Times New Roman" w:hAnsi="Times New Roman" w:cs="Times New Roman"/>
          <w:bCs/>
          <w:iCs/>
          <w:color w:val="FF0000"/>
          <w:szCs w:val="21"/>
        </w:rPr>
        <w:t>给</w:t>
      </w:r>
      <w:r w:rsidR="005007BA">
        <w:rPr>
          <w:rFonts w:ascii="Times New Roman" w:hAnsi="Times New Roman" w:cs="Times New Roman" w:hint="eastAsia"/>
          <w:bCs/>
          <w:iCs/>
          <w:color w:val="FF0000"/>
          <w:szCs w:val="21"/>
        </w:rPr>
        <w:t>它</w:t>
      </w:r>
      <w:r w:rsidR="005007BA">
        <w:rPr>
          <w:rFonts w:ascii="Times New Roman" w:hAnsi="Times New Roman" w:cs="Times New Roman"/>
          <w:bCs/>
          <w:iCs/>
          <w:color w:val="FF0000"/>
          <w:szCs w:val="21"/>
        </w:rPr>
        <w:t>的</w:t>
      </w:r>
      <w:r w:rsidR="005007BA">
        <w:rPr>
          <w:rFonts w:ascii="Times New Roman" w:hAnsi="Times New Roman" w:cs="Times New Roman" w:hint="eastAsia"/>
          <w:bCs/>
          <w:iCs/>
          <w:color w:val="FF0000"/>
          <w:szCs w:val="21"/>
        </w:rPr>
        <w:t>摩擦力</w:t>
      </w:r>
      <w:r w:rsidR="005838E0">
        <w:rPr>
          <w:rFonts w:ascii="Times New Roman" w:hAnsi="Times New Roman" w:cs="Times New Roman" w:hint="eastAsia"/>
          <w:bCs/>
          <w:iCs/>
          <w:color w:val="FF0000"/>
          <w:szCs w:val="21"/>
        </w:rPr>
        <w:t>，质点对它的压力和摩擦力的合力竖直向下，所以地面没有给半球体摩擦力</w:t>
      </w:r>
    </w:p>
    <w:p w:rsidR="008B1C5A" w:rsidRDefault="008B1C5A" w:rsidP="008B1C5A">
      <w:pPr>
        <w:spacing w:line="276" w:lineRule="auto"/>
        <w:rPr>
          <w:rFonts w:hAnsi="宋体"/>
          <w:szCs w:val="21"/>
        </w:rPr>
      </w:pPr>
    </w:p>
    <w:p w:rsidR="008B1C5A" w:rsidRPr="005044C6" w:rsidRDefault="004653D8" w:rsidP="008B1C5A">
      <w:pPr>
        <w:spacing w:line="276" w:lineRule="auto"/>
        <w:rPr>
          <w:rFonts w:cstheme="minorHAnsi"/>
          <w:color w:val="FF0000"/>
          <w:szCs w:val="21"/>
        </w:rPr>
      </w:pPr>
      <w:r>
        <w:rPr>
          <w:rFonts w:cstheme="minorHAnsi" w:hint="eastAsia"/>
          <w:noProof/>
          <w:szCs w:val="21"/>
        </w:rPr>
        <w:drawing>
          <wp:anchor distT="0" distB="0" distL="114300" distR="114300" simplePos="0" relativeHeight="251695616" behindDoc="0" locked="0" layoutInCell="1" allowOverlap="1">
            <wp:simplePos x="0" y="0"/>
            <wp:positionH relativeFrom="column">
              <wp:posOffset>3900170</wp:posOffset>
            </wp:positionH>
            <wp:positionV relativeFrom="paragraph">
              <wp:posOffset>528955</wp:posOffset>
            </wp:positionV>
            <wp:extent cx="1666875" cy="1104900"/>
            <wp:effectExtent l="19050" t="0" r="9525" b="0"/>
            <wp:wrapSquare wrapText="bothSides"/>
            <wp:docPr id="7"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6"/>
                    <a:srcRect/>
                    <a:stretch>
                      <a:fillRect/>
                    </a:stretch>
                  </pic:blipFill>
                  <pic:spPr bwMode="auto">
                    <a:xfrm>
                      <a:off x="0" y="0"/>
                      <a:ext cx="1666875" cy="1104900"/>
                    </a:xfrm>
                    <a:prstGeom prst="rect">
                      <a:avLst/>
                    </a:prstGeom>
                    <a:noFill/>
                    <a:ln w="9525">
                      <a:noFill/>
                      <a:miter lim="800000"/>
                      <a:headEnd/>
                      <a:tailEnd/>
                    </a:ln>
                  </pic:spPr>
                </pic:pic>
              </a:graphicData>
            </a:graphic>
          </wp:anchor>
        </w:drawing>
      </w:r>
      <w:r w:rsidR="008B1C5A">
        <w:rPr>
          <w:rFonts w:cstheme="minorHAnsi" w:hint="eastAsia"/>
          <w:szCs w:val="21"/>
        </w:rPr>
        <w:t>5</w:t>
      </w:r>
      <w:r w:rsidR="008B1C5A">
        <w:rPr>
          <w:rFonts w:ascii="宋体" w:hAnsi="宋体" w:hint="eastAsia"/>
          <w:sz w:val="24"/>
        </w:rPr>
        <w:t>、</w:t>
      </w:r>
      <w:r w:rsidR="008B1C5A" w:rsidRPr="00F71E47">
        <w:rPr>
          <w:rFonts w:cstheme="minorHAnsi"/>
          <w:szCs w:val="21"/>
        </w:rPr>
        <w:t>在如图所示装置中，轻质滑轮悬挂在绳间</w:t>
      </w:r>
      <w:r w:rsidR="008B1C5A">
        <w:rPr>
          <w:rFonts w:cstheme="minorHAnsi" w:hint="eastAsia"/>
          <w:szCs w:val="21"/>
        </w:rPr>
        <w:t>，重为</w:t>
      </w:r>
      <w:r w:rsidR="008B1C5A" w:rsidRPr="00BB346A">
        <w:rPr>
          <w:rFonts w:cstheme="minorHAnsi"/>
          <w:i/>
          <w:szCs w:val="21"/>
        </w:rPr>
        <w:t>m</w:t>
      </w:r>
      <w:r w:rsidR="008B1C5A" w:rsidRPr="00AF0AFC">
        <w:rPr>
          <w:rFonts w:cstheme="minorHAnsi"/>
          <w:szCs w:val="21"/>
          <w:vertAlign w:val="subscript"/>
        </w:rPr>
        <w:t>2</w:t>
      </w:r>
      <w:r w:rsidR="008B1C5A">
        <w:rPr>
          <w:rFonts w:cstheme="minorHAnsi" w:hint="eastAsia"/>
          <w:szCs w:val="21"/>
        </w:rPr>
        <w:t>的物体挂着动滑轮上，另一质量为</w:t>
      </w:r>
      <w:r w:rsidR="008B1C5A" w:rsidRPr="00BB346A">
        <w:rPr>
          <w:rFonts w:cstheme="minorHAnsi"/>
          <w:i/>
          <w:szCs w:val="21"/>
        </w:rPr>
        <w:t>m</w:t>
      </w:r>
      <w:r w:rsidR="008B1C5A" w:rsidRPr="00AF0AFC">
        <w:rPr>
          <w:rFonts w:cstheme="minorHAnsi"/>
          <w:szCs w:val="21"/>
          <w:vertAlign w:val="subscript"/>
        </w:rPr>
        <w:t>1</w:t>
      </w:r>
      <w:r w:rsidR="008B1C5A">
        <w:rPr>
          <w:rFonts w:cstheme="minorHAnsi" w:hint="eastAsia"/>
          <w:szCs w:val="21"/>
        </w:rPr>
        <w:t>的物体通过绳悬挂在定滑轮上</w:t>
      </w:r>
      <w:r w:rsidR="008B1C5A" w:rsidRPr="00F71E47">
        <w:rPr>
          <w:rFonts w:cstheme="minorHAnsi"/>
          <w:szCs w:val="21"/>
        </w:rPr>
        <w:t>，两物体质量分别为</w:t>
      </w:r>
      <w:r w:rsidR="008B1C5A" w:rsidRPr="00BB346A">
        <w:rPr>
          <w:rFonts w:cstheme="minorHAnsi"/>
          <w:i/>
          <w:szCs w:val="21"/>
        </w:rPr>
        <w:t>m</w:t>
      </w:r>
      <w:r w:rsidR="008B1C5A" w:rsidRPr="00AF0AFC">
        <w:rPr>
          <w:rFonts w:cstheme="minorHAnsi"/>
          <w:szCs w:val="21"/>
          <w:vertAlign w:val="subscript"/>
        </w:rPr>
        <w:t>1</w:t>
      </w:r>
      <w:r w:rsidR="008B1C5A" w:rsidRPr="00F71E47">
        <w:rPr>
          <w:rFonts w:cstheme="minorHAnsi"/>
          <w:szCs w:val="21"/>
        </w:rPr>
        <w:t>、</w:t>
      </w:r>
      <w:r w:rsidR="008B1C5A" w:rsidRPr="00BB346A">
        <w:rPr>
          <w:rFonts w:cstheme="minorHAnsi"/>
          <w:i/>
          <w:szCs w:val="21"/>
        </w:rPr>
        <w:t>m</w:t>
      </w:r>
      <w:r w:rsidR="008B1C5A" w:rsidRPr="00AF0AFC">
        <w:rPr>
          <w:rFonts w:cstheme="minorHAnsi"/>
          <w:szCs w:val="21"/>
          <w:vertAlign w:val="subscript"/>
        </w:rPr>
        <w:t>2</w:t>
      </w:r>
      <w:r w:rsidR="008B1C5A" w:rsidRPr="00F71E47">
        <w:rPr>
          <w:rFonts w:cstheme="minorHAnsi"/>
          <w:szCs w:val="21"/>
        </w:rPr>
        <w:t>，悬点</w:t>
      </w:r>
      <w:r w:rsidR="008B1C5A" w:rsidRPr="00BB346A">
        <w:rPr>
          <w:rFonts w:cstheme="minorHAnsi"/>
          <w:i/>
          <w:szCs w:val="21"/>
        </w:rPr>
        <w:t>a</w:t>
      </w:r>
      <w:r w:rsidR="008B1C5A" w:rsidRPr="00F71E47">
        <w:rPr>
          <w:rFonts w:cstheme="minorHAnsi"/>
          <w:szCs w:val="21"/>
        </w:rPr>
        <w:t>、</w:t>
      </w:r>
      <w:r w:rsidR="008B1C5A" w:rsidRPr="00BB346A">
        <w:rPr>
          <w:rFonts w:cstheme="minorHAnsi"/>
          <w:i/>
          <w:szCs w:val="21"/>
        </w:rPr>
        <w:t>b</w:t>
      </w:r>
      <w:r w:rsidR="008B1C5A" w:rsidRPr="00F71E47">
        <w:rPr>
          <w:rFonts w:cstheme="minorHAnsi"/>
          <w:szCs w:val="21"/>
        </w:rPr>
        <w:t>间的距离远大于滑轮的直径，不及一切摩擦，整个装置处于静止，则</w:t>
      </w:r>
      <w:r w:rsidR="008B1C5A">
        <w:rPr>
          <w:rFonts w:cstheme="minorHAnsi"/>
          <w:szCs w:val="21"/>
        </w:rPr>
        <w:tab/>
      </w:r>
      <w:r w:rsidR="008B1C5A">
        <w:rPr>
          <w:rFonts w:cstheme="minorHAnsi" w:hint="eastAsia"/>
          <w:szCs w:val="21"/>
        </w:rPr>
        <w:t>（</w:t>
      </w:r>
      <w:r w:rsidR="008B1C5A">
        <w:rPr>
          <w:rFonts w:cstheme="minorHAnsi"/>
          <w:szCs w:val="21"/>
        </w:rPr>
        <w:tab/>
      </w:r>
      <w:r w:rsidR="008B1C5A">
        <w:rPr>
          <w:rFonts w:cstheme="minorHAnsi"/>
          <w:szCs w:val="21"/>
        </w:rPr>
        <w:tab/>
      </w:r>
      <w:r w:rsidR="008B1C5A">
        <w:rPr>
          <w:rFonts w:cstheme="minorHAnsi"/>
          <w:szCs w:val="21"/>
        </w:rPr>
        <w:t>）</w:t>
      </w:r>
      <w:r w:rsidR="008B1C5A">
        <w:rPr>
          <w:rFonts w:cstheme="minorHAnsi" w:hint="eastAsia"/>
          <w:szCs w:val="21"/>
        </w:rPr>
        <w:t>（多选）</w:t>
      </w:r>
    </w:p>
    <w:p w:rsidR="008B1C5A" w:rsidRPr="00F71E47" w:rsidRDefault="008B1C5A" w:rsidP="008B1C5A">
      <w:pPr>
        <w:spacing w:line="276" w:lineRule="auto"/>
        <w:ind w:firstLine="420"/>
        <w:jc w:val="left"/>
        <w:rPr>
          <w:rFonts w:cstheme="minorHAnsi"/>
          <w:szCs w:val="21"/>
        </w:rPr>
      </w:pPr>
      <w:r w:rsidRPr="00F71E47">
        <w:rPr>
          <w:rFonts w:cstheme="minorHAnsi"/>
          <w:szCs w:val="21"/>
        </w:rPr>
        <w:t>A</w:t>
      </w:r>
      <w:r w:rsidRPr="00F71E47">
        <w:rPr>
          <w:rFonts w:cstheme="minorHAnsi"/>
          <w:szCs w:val="21"/>
        </w:rPr>
        <w:t>．</w:t>
      </w:r>
      <w:r w:rsidRPr="00EE12BF">
        <w:rPr>
          <w:rFonts w:ascii="Times New Roman" w:hAnsi="Times New Roman" w:cs="Times New Roman"/>
          <w:i/>
          <w:szCs w:val="21"/>
        </w:rPr>
        <w:t>α</w:t>
      </w:r>
      <w:r w:rsidRPr="00F71E47">
        <w:rPr>
          <w:rFonts w:cstheme="minorHAnsi"/>
          <w:szCs w:val="21"/>
        </w:rPr>
        <w:t>一定等于</w:t>
      </w:r>
      <w:r w:rsidRPr="00D439CD">
        <w:rPr>
          <w:i/>
        </w:rPr>
        <w:t>β</w:t>
      </w:r>
      <w:r w:rsidRPr="00F71E47">
        <w:rPr>
          <w:rFonts w:cstheme="minorHAnsi"/>
          <w:szCs w:val="21"/>
        </w:rPr>
        <w:tab/>
      </w:r>
      <w:r w:rsidRPr="00F71E47">
        <w:rPr>
          <w:rFonts w:cstheme="minorHAnsi"/>
          <w:szCs w:val="21"/>
        </w:rPr>
        <w:tab/>
      </w:r>
      <w:r>
        <w:rPr>
          <w:rFonts w:cstheme="minorHAnsi"/>
          <w:szCs w:val="21"/>
        </w:rPr>
        <w:tab/>
      </w:r>
      <w:r w:rsidRPr="00F71E47">
        <w:rPr>
          <w:rFonts w:cstheme="minorHAnsi"/>
          <w:szCs w:val="21"/>
        </w:rPr>
        <w:t>B</w:t>
      </w:r>
      <w:r w:rsidRPr="00F71E47">
        <w:rPr>
          <w:rFonts w:cstheme="minorHAnsi"/>
          <w:szCs w:val="21"/>
        </w:rPr>
        <w:t>．</w:t>
      </w:r>
      <w:r w:rsidRPr="00BB346A">
        <w:rPr>
          <w:rFonts w:cstheme="minorHAnsi"/>
          <w:i/>
          <w:szCs w:val="21"/>
        </w:rPr>
        <w:t>m</w:t>
      </w:r>
      <w:r w:rsidRPr="00AF0AFC">
        <w:rPr>
          <w:rFonts w:cstheme="minorHAnsi"/>
          <w:szCs w:val="21"/>
          <w:vertAlign w:val="subscript"/>
        </w:rPr>
        <w:t>1</w:t>
      </w:r>
      <w:r w:rsidRPr="00F71E47">
        <w:rPr>
          <w:rFonts w:cstheme="minorHAnsi"/>
          <w:szCs w:val="21"/>
        </w:rPr>
        <w:t>一定大于</w:t>
      </w:r>
      <w:r w:rsidRPr="00BB346A">
        <w:rPr>
          <w:rFonts w:cstheme="minorHAnsi"/>
          <w:i/>
          <w:szCs w:val="21"/>
        </w:rPr>
        <w:t>m</w:t>
      </w:r>
      <w:r w:rsidRPr="00AF0AFC">
        <w:rPr>
          <w:rFonts w:cstheme="minorHAnsi"/>
          <w:szCs w:val="21"/>
          <w:vertAlign w:val="subscript"/>
        </w:rPr>
        <w:t>2</w:t>
      </w:r>
    </w:p>
    <w:p w:rsidR="008B1C5A" w:rsidRPr="00A600CA" w:rsidRDefault="008B1C5A" w:rsidP="008B1C5A">
      <w:pPr>
        <w:spacing w:line="276" w:lineRule="auto"/>
        <w:ind w:firstLine="420"/>
        <w:jc w:val="left"/>
        <w:rPr>
          <w:rFonts w:cstheme="minorHAnsi"/>
          <w:szCs w:val="21"/>
        </w:rPr>
      </w:pPr>
      <w:r w:rsidRPr="00F71E47">
        <w:rPr>
          <w:rFonts w:cstheme="minorHAnsi"/>
          <w:szCs w:val="21"/>
        </w:rPr>
        <w:t>C</w:t>
      </w:r>
      <w:r w:rsidRPr="00F71E47">
        <w:rPr>
          <w:rFonts w:cstheme="minorHAnsi"/>
          <w:szCs w:val="21"/>
        </w:rPr>
        <w:t>．</w:t>
      </w:r>
      <w:r w:rsidRPr="00BB346A">
        <w:rPr>
          <w:rFonts w:cstheme="minorHAnsi"/>
          <w:i/>
          <w:szCs w:val="21"/>
        </w:rPr>
        <w:t>m</w:t>
      </w:r>
      <w:r w:rsidRPr="00AF0AFC">
        <w:rPr>
          <w:rFonts w:cstheme="minorHAnsi"/>
          <w:szCs w:val="21"/>
          <w:vertAlign w:val="subscript"/>
        </w:rPr>
        <w:t>1</w:t>
      </w:r>
      <w:r w:rsidRPr="00F71E47">
        <w:rPr>
          <w:rFonts w:cstheme="minorHAnsi"/>
          <w:szCs w:val="21"/>
        </w:rPr>
        <w:t>一定小于</w:t>
      </w:r>
      <w:r w:rsidRPr="00BB346A">
        <w:rPr>
          <w:rFonts w:cstheme="minorHAnsi"/>
          <w:i/>
          <w:szCs w:val="21"/>
        </w:rPr>
        <w:t>m</w:t>
      </w:r>
      <w:r w:rsidRPr="00AF0AFC">
        <w:rPr>
          <w:rFonts w:cstheme="minorHAnsi"/>
          <w:szCs w:val="21"/>
          <w:vertAlign w:val="subscript"/>
        </w:rPr>
        <w:t>2</w:t>
      </w:r>
      <w:r w:rsidRPr="00F71E47">
        <w:rPr>
          <w:rFonts w:cstheme="minorHAnsi"/>
          <w:szCs w:val="21"/>
        </w:rPr>
        <w:tab/>
      </w:r>
      <w:r w:rsidRPr="00F71E47">
        <w:rPr>
          <w:rFonts w:cstheme="minorHAnsi"/>
          <w:szCs w:val="21"/>
        </w:rPr>
        <w:tab/>
        <w:t>D</w:t>
      </w:r>
      <w:r w:rsidRPr="00F71E47">
        <w:rPr>
          <w:rFonts w:cstheme="minorHAnsi"/>
          <w:szCs w:val="21"/>
        </w:rPr>
        <w:t>．</w:t>
      </w:r>
      <w:r w:rsidRPr="00BB346A">
        <w:rPr>
          <w:rFonts w:cstheme="minorHAnsi"/>
          <w:i/>
          <w:szCs w:val="21"/>
        </w:rPr>
        <w:t>m</w:t>
      </w:r>
      <w:r w:rsidRPr="00AF0AFC">
        <w:rPr>
          <w:rFonts w:cstheme="minorHAnsi"/>
          <w:szCs w:val="21"/>
          <w:vertAlign w:val="subscript"/>
        </w:rPr>
        <w:t>1</w:t>
      </w:r>
      <w:r w:rsidRPr="00F71E47">
        <w:rPr>
          <w:rFonts w:cstheme="minorHAnsi"/>
          <w:szCs w:val="21"/>
        </w:rPr>
        <w:t>可能等于</w:t>
      </w:r>
      <w:r w:rsidRPr="00BB346A">
        <w:rPr>
          <w:rFonts w:cstheme="minorHAnsi"/>
          <w:i/>
          <w:szCs w:val="21"/>
        </w:rPr>
        <w:t>m</w:t>
      </w:r>
      <w:r w:rsidRPr="00AF0AFC">
        <w:rPr>
          <w:rFonts w:cstheme="minorHAnsi"/>
          <w:szCs w:val="21"/>
          <w:vertAlign w:val="subscript"/>
        </w:rPr>
        <w:t>2</w:t>
      </w:r>
    </w:p>
    <w:p w:rsidR="008B1C5A" w:rsidRPr="00795A17" w:rsidRDefault="008B1C5A" w:rsidP="008B1C5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8B1C5A" w:rsidRPr="008B1C5A" w:rsidRDefault="008B1C5A" w:rsidP="008B1C5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Pr>
          <w:rFonts w:ascii="Times New Roman" w:hAnsi="Times New Roman" w:cs="Times New Roman" w:hint="eastAsia"/>
          <w:color w:val="FF0000"/>
          <w:szCs w:val="21"/>
        </w:rPr>
        <w:t>A</w:t>
      </w:r>
      <w:r>
        <w:rPr>
          <w:rFonts w:ascii="Times New Roman" w:hAnsi="Times New Roman" w:cs="Times New Roman"/>
          <w:color w:val="FF0000"/>
          <w:szCs w:val="21"/>
        </w:rPr>
        <w:t>D</w:t>
      </w:r>
    </w:p>
    <w:p w:rsidR="00EE473D" w:rsidRPr="008B1C5A" w:rsidRDefault="00EE473D" w:rsidP="00A600CA">
      <w:pPr>
        <w:spacing w:line="276" w:lineRule="auto"/>
        <w:rPr>
          <w:rFonts w:ascii="Times New Roman" w:hAnsi="Times New Roman"/>
          <w:szCs w:val="21"/>
        </w:rPr>
      </w:pPr>
    </w:p>
    <w:p w:rsidR="005F3B71" w:rsidRPr="0073587A" w:rsidRDefault="000C5F91" w:rsidP="00A600CA">
      <w:pPr>
        <w:spacing w:line="276" w:lineRule="auto"/>
        <w:rPr>
          <w:rFonts w:ascii="Times New Roman" w:hAnsi="Times New Roman"/>
          <w:szCs w:val="21"/>
        </w:rPr>
      </w:pPr>
      <w:r w:rsidRPr="000C5F91">
        <w:rPr>
          <w:noProof/>
        </w:rPr>
        <w:pict>
          <v:shape id="图片 13" o:spid="_x0000_s1371" type="#_x0000_t75" style="position:absolute;left:0;text-align:left;margin-left:306pt;margin-top:42.15pt;width:137.25pt;height:99.75pt;z-index:251675136">
            <v:imagedata r:id="rId47" o:title="image093"/>
            <w10:wrap type="square"/>
          </v:shape>
        </w:pict>
      </w:r>
      <w:r w:rsidR="008B1C5A">
        <w:rPr>
          <w:rFonts w:cstheme="minorHAnsi" w:hint="eastAsia"/>
          <w:szCs w:val="21"/>
        </w:rPr>
        <w:t>6</w:t>
      </w:r>
      <w:r w:rsidR="0073587A">
        <w:rPr>
          <w:rFonts w:ascii="Times New Roman" w:hAnsi="Times New Roman" w:hint="eastAsia"/>
          <w:szCs w:val="21"/>
        </w:rPr>
        <w:t>、</w:t>
      </w:r>
      <w:r w:rsidR="005F3B71">
        <w:rPr>
          <w:kern w:val="0"/>
          <w:szCs w:val="21"/>
        </w:rPr>
        <w:t>如图所示，</w:t>
      </w:r>
      <w:r w:rsidR="005F3B71" w:rsidRPr="00BB346A">
        <w:rPr>
          <w:i/>
          <w:kern w:val="0"/>
          <w:szCs w:val="21"/>
        </w:rPr>
        <w:t>AB</w:t>
      </w:r>
      <w:r w:rsidR="005F3B71">
        <w:rPr>
          <w:kern w:val="0"/>
          <w:szCs w:val="21"/>
        </w:rPr>
        <w:t>为水平轻杆，</w:t>
      </w:r>
      <w:r w:rsidR="005F3B71" w:rsidRPr="00BB346A">
        <w:rPr>
          <w:i/>
          <w:kern w:val="0"/>
          <w:szCs w:val="21"/>
        </w:rPr>
        <w:t>A</w:t>
      </w:r>
      <w:r w:rsidR="005F3B71">
        <w:rPr>
          <w:kern w:val="0"/>
          <w:szCs w:val="21"/>
        </w:rPr>
        <w:t>端用绞链与墙壁相连，</w:t>
      </w:r>
      <w:r w:rsidR="005F3B71" w:rsidRPr="00BB346A">
        <w:rPr>
          <w:i/>
          <w:kern w:val="0"/>
          <w:szCs w:val="21"/>
        </w:rPr>
        <w:t>B</w:t>
      </w:r>
      <w:r w:rsidR="005F3B71">
        <w:rPr>
          <w:kern w:val="0"/>
          <w:szCs w:val="21"/>
        </w:rPr>
        <w:t>端用轻绳</w:t>
      </w:r>
      <w:r w:rsidR="005F3B71" w:rsidRPr="00BB346A">
        <w:rPr>
          <w:i/>
          <w:kern w:val="0"/>
          <w:szCs w:val="21"/>
        </w:rPr>
        <w:t>CB</w:t>
      </w:r>
      <w:r w:rsidR="005F3B71">
        <w:rPr>
          <w:kern w:val="0"/>
          <w:szCs w:val="21"/>
        </w:rPr>
        <w:t>拉着，且与</w:t>
      </w:r>
      <w:r w:rsidR="005F3B71" w:rsidRPr="00BB346A">
        <w:rPr>
          <w:i/>
          <w:kern w:val="0"/>
          <w:szCs w:val="21"/>
        </w:rPr>
        <w:t>AB</w:t>
      </w:r>
      <w:r w:rsidR="005F3B71">
        <w:rPr>
          <w:kern w:val="0"/>
          <w:szCs w:val="21"/>
        </w:rPr>
        <w:t>成</w:t>
      </w:r>
      <w:r w:rsidR="005F3B71" w:rsidRPr="00AF0AFC">
        <w:rPr>
          <w:rFonts w:cstheme="minorHAnsi"/>
          <w:kern w:val="0"/>
          <w:szCs w:val="21"/>
        </w:rPr>
        <w:t>30</w:t>
      </w:r>
      <w:r w:rsidR="005F3B71">
        <w:rPr>
          <w:kern w:val="0"/>
          <w:szCs w:val="21"/>
        </w:rPr>
        <w:t>°</w:t>
      </w:r>
      <w:r w:rsidR="005F3B71">
        <w:rPr>
          <w:kern w:val="0"/>
          <w:szCs w:val="21"/>
        </w:rPr>
        <w:t>角，下端挂一重为</w:t>
      </w:r>
      <w:r w:rsidR="005F3B71" w:rsidRPr="00AF0AFC">
        <w:rPr>
          <w:rFonts w:cstheme="minorHAnsi"/>
          <w:kern w:val="0"/>
          <w:szCs w:val="21"/>
        </w:rPr>
        <w:t>10</w:t>
      </w:r>
      <w:r w:rsidR="005F3B71">
        <w:rPr>
          <w:kern w:val="0"/>
          <w:szCs w:val="21"/>
        </w:rPr>
        <w:t>N</w:t>
      </w:r>
      <w:r w:rsidR="005F3B71">
        <w:rPr>
          <w:kern w:val="0"/>
          <w:szCs w:val="21"/>
        </w:rPr>
        <w:t>的物体，求</w:t>
      </w:r>
      <w:r w:rsidR="005F3B71" w:rsidRPr="00BB346A">
        <w:rPr>
          <w:i/>
          <w:kern w:val="0"/>
          <w:szCs w:val="21"/>
        </w:rPr>
        <w:t>AB</w:t>
      </w:r>
      <w:r w:rsidR="005F3B71">
        <w:rPr>
          <w:kern w:val="0"/>
          <w:szCs w:val="21"/>
        </w:rPr>
        <w:t>杆受到的作用力？</w:t>
      </w:r>
    </w:p>
    <w:p w:rsidR="00E82F1B" w:rsidRPr="00795A17" w:rsidRDefault="00E82F1B"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E82F1B" w:rsidRPr="00795A17" w:rsidRDefault="00E82F1B"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sidR="002B4F87" w:rsidRPr="0091746F">
        <w:rPr>
          <w:position w:val="-6"/>
        </w:rPr>
        <w:object w:dxaOrig="520" w:dyaOrig="320">
          <v:shape id="_x0000_i1042" type="#_x0000_t75" style="width:26.25pt;height:15.75pt" o:ole="">
            <v:imagedata r:id="rId48" o:title=""/>
          </v:shape>
          <o:OLEObject Type="Embed" ProgID="Equation.DSMT4" ShapeID="_x0000_i1042" DrawAspect="Content" ObjectID="_1536740505" r:id="rId49"/>
        </w:object>
      </w:r>
    </w:p>
    <w:p w:rsidR="00AB45C2" w:rsidRDefault="00AB45C2" w:rsidP="00A600CA">
      <w:pPr>
        <w:spacing w:line="276" w:lineRule="auto"/>
        <w:ind w:firstLineChars="100" w:firstLine="210"/>
        <w:rPr>
          <w:rFonts w:hAnsi="宋体"/>
          <w:szCs w:val="21"/>
        </w:rPr>
      </w:pPr>
    </w:p>
    <w:p w:rsidR="00F80A1F" w:rsidRDefault="00F80A1F" w:rsidP="00A600CA">
      <w:pPr>
        <w:spacing w:line="276" w:lineRule="auto"/>
        <w:ind w:firstLineChars="100" w:firstLine="210"/>
        <w:rPr>
          <w:rFonts w:hAnsi="宋体"/>
          <w:szCs w:val="21"/>
        </w:rPr>
      </w:pPr>
    </w:p>
    <w:p w:rsidR="0014059B" w:rsidRPr="003749C9" w:rsidRDefault="000C5F91" w:rsidP="00A600CA">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22" style="width:308.25pt;height:51.75pt;mso-position-horizontal-relative:char;mso-position-vertical-relative:line" coordorigin="2378,3602" coordsize="6165,1035">
            <v:shape id="图片 18" o:spid="_x0000_s1099" type="#_x0000_t75" style="position:absolute;left:2378;top:3602;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100" type="#_x0000_t202" style="position:absolute;left:2693;top:3902;width:4927;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6C6E55" w:rsidRPr="00AB64F6" w:rsidRDefault="006C6E55" w:rsidP="0014059B">
                    <w:pPr>
                      <w:rPr>
                        <w:rFonts w:ascii="黑体" w:eastAsia="黑体"/>
                        <w:sz w:val="24"/>
                      </w:rPr>
                    </w:pPr>
                    <w:r>
                      <w:rPr>
                        <w:rFonts w:ascii="黑体" w:eastAsia="黑体" w:hint="eastAsia"/>
                        <w:sz w:val="24"/>
                      </w:rPr>
                      <w:t>知识点二：</w:t>
                    </w:r>
                    <w:r w:rsidRPr="002068E6">
                      <w:rPr>
                        <w:rFonts w:ascii="黑体" w:eastAsia="黑体" w:hint="eastAsia"/>
                        <w:sz w:val="24"/>
                      </w:rPr>
                      <w:t>正交分解法解决共点力平衡问题</w:t>
                    </w:r>
                  </w:p>
                </w:txbxContent>
              </v:textbox>
            </v:shape>
            <w10:wrap type="none"/>
            <w10:anchorlock/>
          </v:group>
        </w:pict>
      </w:r>
    </w:p>
    <w:p w:rsidR="002068E6" w:rsidRPr="00B21E65" w:rsidRDefault="007A569D" w:rsidP="00A600CA">
      <w:pPr>
        <w:spacing w:line="276" w:lineRule="auto"/>
        <w:rPr>
          <w:rFonts w:ascii="Times New Roman" w:hAnsi="Times New Roman" w:cs="Times New Roman"/>
          <w:szCs w:val="21"/>
        </w:rPr>
      </w:pPr>
      <w:r w:rsidRPr="003749C9">
        <w:rPr>
          <w:rFonts w:ascii="Times New Roman" w:hAnsi="Times New Roman" w:cs="Times New Roman"/>
          <w:bCs/>
          <w:szCs w:val="21"/>
        </w:rPr>
        <w:t>物体受到三个或三个以上力的作用时，常用正交分解法列平衡方程求解：</w:t>
      </w:r>
      <w:r w:rsidRPr="006F3DE8">
        <w:rPr>
          <w:rFonts w:ascii="Times New Roman" w:hAnsi="Times New Roman" w:cs="Times New Roman"/>
          <w:bCs/>
          <w:i/>
          <w:iCs/>
          <w:szCs w:val="21"/>
        </w:rPr>
        <w:t>F</w:t>
      </w:r>
      <w:r w:rsidRPr="003749C9">
        <w:rPr>
          <w:rFonts w:ascii="Times New Roman" w:hAnsi="Times New Roman" w:cs="Times New Roman"/>
          <w:bCs/>
          <w:i/>
          <w:iCs/>
          <w:szCs w:val="21"/>
          <w:vertAlign w:val="subscript"/>
        </w:rPr>
        <w:t>x</w:t>
      </w:r>
      <w:r w:rsidRPr="003749C9">
        <w:rPr>
          <w:rFonts w:ascii="Times New Roman" w:hAnsi="Times New Roman" w:cs="Times New Roman"/>
          <w:bCs/>
          <w:szCs w:val="21"/>
          <w:vertAlign w:val="subscript"/>
        </w:rPr>
        <w:t>合</w:t>
      </w:r>
      <w:r w:rsidRPr="003749C9">
        <w:rPr>
          <w:rFonts w:ascii="Times New Roman" w:hAnsi="Times New Roman" w:cs="Times New Roman"/>
          <w:bCs/>
          <w:szCs w:val="21"/>
        </w:rPr>
        <w:t>＝</w:t>
      </w:r>
      <w:r w:rsidRPr="00AF0AFC">
        <w:rPr>
          <w:rFonts w:cstheme="minorHAnsi"/>
          <w:bCs/>
          <w:szCs w:val="21"/>
        </w:rPr>
        <w:t>0</w:t>
      </w:r>
      <w:r w:rsidRPr="003749C9">
        <w:rPr>
          <w:rFonts w:ascii="Times New Roman" w:hAnsi="Times New Roman" w:cs="Times New Roman"/>
          <w:bCs/>
          <w:szCs w:val="21"/>
        </w:rPr>
        <w:t>，</w:t>
      </w:r>
      <w:r w:rsidRPr="006F3DE8">
        <w:rPr>
          <w:rFonts w:ascii="Times New Roman" w:hAnsi="Times New Roman" w:cs="Times New Roman"/>
          <w:bCs/>
          <w:i/>
          <w:iCs/>
          <w:szCs w:val="21"/>
        </w:rPr>
        <w:t>F</w:t>
      </w:r>
      <w:r w:rsidRPr="003749C9">
        <w:rPr>
          <w:rFonts w:ascii="Times New Roman" w:hAnsi="Times New Roman" w:cs="Times New Roman"/>
          <w:bCs/>
          <w:i/>
          <w:iCs/>
          <w:szCs w:val="21"/>
          <w:vertAlign w:val="subscript"/>
        </w:rPr>
        <w:t>y</w:t>
      </w:r>
      <w:r w:rsidRPr="003749C9">
        <w:rPr>
          <w:rFonts w:ascii="Times New Roman" w:hAnsi="Times New Roman" w:cs="Times New Roman"/>
          <w:bCs/>
          <w:szCs w:val="21"/>
          <w:vertAlign w:val="subscript"/>
        </w:rPr>
        <w:t>合</w:t>
      </w:r>
      <w:r w:rsidRPr="003749C9">
        <w:rPr>
          <w:rFonts w:ascii="Times New Roman" w:hAnsi="Times New Roman" w:cs="Times New Roman"/>
          <w:bCs/>
          <w:szCs w:val="21"/>
        </w:rPr>
        <w:t>＝</w:t>
      </w:r>
      <w:r w:rsidRPr="00AF0AFC">
        <w:rPr>
          <w:rFonts w:cstheme="minorHAnsi"/>
          <w:bCs/>
          <w:szCs w:val="21"/>
        </w:rPr>
        <w:t>0</w:t>
      </w:r>
      <w:r w:rsidR="00944DF2">
        <w:rPr>
          <w:rFonts w:ascii="Times New Roman" w:hAnsi="Times New Roman" w:cs="Times New Roman"/>
          <w:bCs/>
          <w:szCs w:val="21"/>
        </w:rPr>
        <w:t>。</w:t>
      </w:r>
      <w:r w:rsidRPr="003749C9">
        <w:rPr>
          <w:rFonts w:ascii="Times New Roman" w:hAnsi="Times New Roman" w:cs="Times New Roman"/>
          <w:bCs/>
          <w:szCs w:val="21"/>
        </w:rPr>
        <w:t>为方便计算，建立坐标系时以使尽可能多的力落在坐标轴上为原则</w:t>
      </w:r>
      <w:r w:rsidR="00944DF2">
        <w:rPr>
          <w:rFonts w:ascii="Times New Roman" w:hAnsi="Times New Roman" w:cs="Times New Roman"/>
          <w:bCs/>
          <w:szCs w:val="21"/>
        </w:rPr>
        <w:t>。</w:t>
      </w:r>
    </w:p>
    <w:p w:rsidR="001542CC" w:rsidRPr="003749C9" w:rsidRDefault="00726F56" w:rsidP="00A600CA">
      <w:pPr>
        <w:spacing w:line="276" w:lineRule="auto"/>
        <w:rPr>
          <w:rFonts w:ascii="Times New Roman" w:hAnsi="Times New Roman" w:cs="Times New Roman"/>
          <w:bCs/>
          <w:szCs w:val="21"/>
        </w:rPr>
      </w:pPr>
      <w:r>
        <w:rPr>
          <w:rFonts w:ascii="Times New Roman" w:hAnsi="Times New Roman" w:cs="Times New Roman" w:hint="eastAsia"/>
          <w:bCs/>
          <w:szCs w:val="21"/>
        </w:rPr>
        <w:t>一、</w:t>
      </w:r>
      <w:r w:rsidR="001542CC" w:rsidRPr="003749C9">
        <w:rPr>
          <w:rFonts w:ascii="Times New Roman" w:hAnsi="Times New Roman" w:cs="Times New Roman"/>
          <w:bCs/>
          <w:szCs w:val="21"/>
        </w:rPr>
        <w:t>利用正交分解法的解题步骤</w:t>
      </w:r>
    </w:p>
    <w:p w:rsidR="001542CC" w:rsidRPr="003749C9" w:rsidRDefault="001542CC" w:rsidP="00A600CA">
      <w:pPr>
        <w:spacing w:line="276" w:lineRule="auto"/>
        <w:rPr>
          <w:rFonts w:ascii="Times New Roman" w:hAnsi="Times New Roman" w:cs="Times New Roman"/>
          <w:bCs/>
          <w:szCs w:val="21"/>
        </w:rPr>
      </w:pPr>
      <w:r w:rsidRPr="00AF0AFC">
        <w:rPr>
          <w:rFonts w:cstheme="minorHAnsi"/>
          <w:bCs/>
          <w:szCs w:val="21"/>
        </w:rPr>
        <w:t>1</w:t>
      </w:r>
      <w:r w:rsidRPr="003749C9">
        <w:rPr>
          <w:rFonts w:ascii="Times New Roman" w:hAnsi="Times New Roman" w:cs="Times New Roman"/>
          <w:bCs/>
          <w:szCs w:val="21"/>
        </w:rPr>
        <w:t>、确立研究对象，对研究对象进行受力分析，画出受力示意图。</w:t>
      </w:r>
    </w:p>
    <w:p w:rsidR="001542CC" w:rsidRPr="003749C9" w:rsidRDefault="001542CC" w:rsidP="00A600CA">
      <w:pPr>
        <w:spacing w:line="276" w:lineRule="auto"/>
        <w:rPr>
          <w:rFonts w:ascii="Times New Roman" w:hAnsi="Times New Roman" w:cs="Times New Roman"/>
          <w:bCs/>
          <w:szCs w:val="21"/>
        </w:rPr>
      </w:pPr>
      <w:r w:rsidRPr="00AF0AFC">
        <w:rPr>
          <w:rFonts w:cstheme="minorHAnsi"/>
          <w:bCs/>
          <w:szCs w:val="21"/>
        </w:rPr>
        <w:t>2</w:t>
      </w:r>
      <w:r w:rsidRPr="003749C9">
        <w:rPr>
          <w:rFonts w:ascii="Times New Roman" w:hAnsi="Times New Roman" w:cs="Times New Roman"/>
          <w:bCs/>
          <w:szCs w:val="21"/>
        </w:rPr>
        <w:t>、以力的作用点为坐标原点，恰当地建立直角坐标系，标出</w:t>
      </w:r>
      <w:r w:rsidRPr="00050A70">
        <w:rPr>
          <w:rFonts w:ascii="Times New Roman" w:hAnsi="Times New Roman" w:cs="Times New Roman"/>
          <w:bCs/>
          <w:i/>
          <w:szCs w:val="21"/>
        </w:rPr>
        <w:t>x</w:t>
      </w:r>
      <w:r w:rsidRPr="003749C9">
        <w:rPr>
          <w:rFonts w:ascii="Times New Roman" w:hAnsi="Times New Roman" w:cs="Times New Roman"/>
          <w:bCs/>
          <w:szCs w:val="21"/>
        </w:rPr>
        <w:t>轴和</w:t>
      </w:r>
      <w:r w:rsidRPr="00050A70">
        <w:rPr>
          <w:rFonts w:ascii="Times New Roman" w:hAnsi="Times New Roman" w:cs="Times New Roman"/>
          <w:bCs/>
          <w:i/>
          <w:szCs w:val="21"/>
        </w:rPr>
        <w:t>y</w:t>
      </w:r>
      <w:r w:rsidRPr="003749C9">
        <w:rPr>
          <w:rFonts w:ascii="Times New Roman" w:hAnsi="Times New Roman" w:cs="Times New Roman"/>
          <w:bCs/>
          <w:szCs w:val="21"/>
        </w:rPr>
        <w:t>轴。</w:t>
      </w:r>
    </w:p>
    <w:p w:rsidR="001542CC" w:rsidRPr="003749C9" w:rsidRDefault="001542CC" w:rsidP="00A600CA">
      <w:pPr>
        <w:spacing w:line="276" w:lineRule="auto"/>
        <w:rPr>
          <w:rFonts w:ascii="Times New Roman" w:hAnsi="Times New Roman" w:cs="Times New Roman"/>
          <w:bCs/>
          <w:szCs w:val="21"/>
        </w:rPr>
      </w:pPr>
      <w:r w:rsidRPr="00AF0AFC">
        <w:rPr>
          <w:rFonts w:cstheme="minorHAnsi"/>
          <w:bCs/>
          <w:szCs w:val="21"/>
        </w:rPr>
        <w:t>3</w:t>
      </w:r>
      <w:r w:rsidRPr="003749C9">
        <w:rPr>
          <w:rFonts w:ascii="Times New Roman" w:hAnsi="Times New Roman" w:cs="Times New Roman"/>
          <w:bCs/>
          <w:szCs w:val="21"/>
        </w:rPr>
        <w:t>、将不在坐标轴上的各力分解为沿两坐标轴方向的分力，并在图上标明。</w:t>
      </w:r>
    </w:p>
    <w:p w:rsidR="001542CC" w:rsidRPr="003749C9" w:rsidRDefault="001542CC" w:rsidP="00A600CA">
      <w:pPr>
        <w:spacing w:line="276" w:lineRule="auto"/>
        <w:rPr>
          <w:rFonts w:ascii="Times New Roman" w:hAnsi="Times New Roman" w:cs="Times New Roman"/>
          <w:bCs/>
          <w:szCs w:val="21"/>
        </w:rPr>
      </w:pPr>
      <w:r w:rsidRPr="00AF0AFC">
        <w:rPr>
          <w:rFonts w:cstheme="minorHAnsi"/>
          <w:bCs/>
          <w:szCs w:val="21"/>
        </w:rPr>
        <w:t>4</w:t>
      </w:r>
      <w:r w:rsidRPr="003749C9">
        <w:rPr>
          <w:rFonts w:ascii="Times New Roman" w:hAnsi="Times New Roman" w:cs="Times New Roman"/>
          <w:bCs/>
          <w:szCs w:val="21"/>
        </w:rPr>
        <w:t>、同一坐标轴上进行代数和运算，列出</w:t>
      </w:r>
      <w:r w:rsidRPr="00050A70">
        <w:rPr>
          <w:rFonts w:ascii="Times New Roman" w:hAnsi="Times New Roman" w:cs="Times New Roman"/>
          <w:bCs/>
          <w:i/>
          <w:szCs w:val="21"/>
        </w:rPr>
        <w:t>x</w:t>
      </w:r>
      <w:r w:rsidRPr="003749C9">
        <w:rPr>
          <w:rFonts w:ascii="Times New Roman" w:hAnsi="Times New Roman" w:cs="Times New Roman"/>
          <w:bCs/>
          <w:szCs w:val="21"/>
        </w:rPr>
        <w:t>、</w:t>
      </w:r>
      <w:r w:rsidRPr="00050A70">
        <w:rPr>
          <w:rFonts w:ascii="Times New Roman" w:hAnsi="Times New Roman" w:cs="Times New Roman"/>
          <w:bCs/>
          <w:i/>
          <w:szCs w:val="21"/>
        </w:rPr>
        <w:t>y</w:t>
      </w:r>
      <w:r w:rsidRPr="003749C9">
        <w:rPr>
          <w:rFonts w:ascii="Times New Roman" w:hAnsi="Times New Roman" w:cs="Times New Roman"/>
          <w:bCs/>
          <w:szCs w:val="21"/>
        </w:rPr>
        <w:t>轴上的合力</w:t>
      </w:r>
      <w:r w:rsidRPr="006F3DE8">
        <w:rPr>
          <w:rFonts w:ascii="Times New Roman" w:hAnsi="Times New Roman" w:cs="Times New Roman"/>
          <w:bCs/>
          <w:i/>
          <w:szCs w:val="21"/>
        </w:rPr>
        <w:t>F</w:t>
      </w:r>
      <w:r w:rsidRPr="00050A70">
        <w:rPr>
          <w:rFonts w:ascii="Times New Roman" w:hAnsi="Times New Roman" w:cs="Times New Roman"/>
          <w:bCs/>
          <w:i/>
          <w:szCs w:val="21"/>
          <w:vertAlign w:val="subscript"/>
        </w:rPr>
        <w:t>x</w:t>
      </w:r>
      <w:r w:rsidR="00050A70">
        <w:rPr>
          <w:rFonts w:ascii="Times New Roman" w:hAnsi="Times New Roman" w:cs="Times New Roman" w:hint="eastAsia"/>
          <w:bCs/>
          <w:szCs w:val="21"/>
        </w:rPr>
        <w:t>，</w:t>
      </w:r>
      <w:r w:rsidRPr="006F3DE8">
        <w:rPr>
          <w:rFonts w:ascii="Times New Roman" w:hAnsi="Times New Roman" w:cs="Times New Roman"/>
          <w:bCs/>
          <w:i/>
          <w:szCs w:val="21"/>
        </w:rPr>
        <w:t>F</w:t>
      </w:r>
      <w:r w:rsidRPr="00050A70">
        <w:rPr>
          <w:rFonts w:ascii="Times New Roman" w:hAnsi="Times New Roman" w:cs="Times New Roman"/>
          <w:bCs/>
          <w:i/>
          <w:szCs w:val="21"/>
          <w:vertAlign w:val="subscript"/>
        </w:rPr>
        <w:t>y</w:t>
      </w:r>
      <w:r w:rsidRPr="003749C9">
        <w:rPr>
          <w:rFonts w:ascii="Times New Roman" w:hAnsi="Times New Roman" w:cs="Times New Roman"/>
          <w:bCs/>
          <w:szCs w:val="21"/>
        </w:rPr>
        <w:t>方程。</w:t>
      </w:r>
    </w:p>
    <w:p w:rsidR="001542CC" w:rsidRPr="003749C9" w:rsidRDefault="001542CC" w:rsidP="00A600CA">
      <w:pPr>
        <w:spacing w:line="276" w:lineRule="auto"/>
        <w:rPr>
          <w:rFonts w:ascii="Times New Roman" w:hAnsi="Times New Roman" w:cs="Times New Roman"/>
          <w:bCs/>
          <w:szCs w:val="21"/>
        </w:rPr>
      </w:pPr>
      <w:r w:rsidRPr="003749C9">
        <w:rPr>
          <w:rFonts w:ascii="Times New Roman" w:hAnsi="Times New Roman" w:cs="Times New Roman"/>
          <w:bCs/>
          <w:szCs w:val="21"/>
        </w:rPr>
        <w:t>小诀窍：建立坐标轴</w:t>
      </w:r>
      <w:r w:rsidRPr="003749C9">
        <w:rPr>
          <w:rFonts w:ascii="Times New Roman" w:hAnsi="Times New Roman" w:cs="Times New Roman"/>
          <w:bCs/>
          <w:szCs w:val="21"/>
        </w:rPr>
        <w:t>x</w:t>
      </w:r>
      <w:r w:rsidRPr="003749C9">
        <w:rPr>
          <w:rFonts w:ascii="Times New Roman" w:hAnsi="Times New Roman" w:cs="Times New Roman"/>
          <w:bCs/>
          <w:szCs w:val="21"/>
        </w:rPr>
        <w:t>轴和</w:t>
      </w:r>
      <w:r w:rsidRPr="003749C9">
        <w:rPr>
          <w:rFonts w:ascii="Times New Roman" w:hAnsi="Times New Roman" w:cs="Times New Roman"/>
          <w:bCs/>
          <w:szCs w:val="21"/>
        </w:rPr>
        <w:t>y</w:t>
      </w:r>
      <w:r w:rsidRPr="003749C9">
        <w:rPr>
          <w:rFonts w:ascii="Times New Roman" w:hAnsi="Times New Roman" w:cs="Times New Roman"/>
          <w:bCs/>
          <w:szCs w:val="21"/>
        </w:rPr>
        <w:t>轴时应使尽量多的力落在坐标轴上，减少分解</w:t>
      </w:r>
      <w:r w:rsidR="00944DF2">
        <w:rPr>
          <w:rFonts w:ascii="Times New Roman" w:hAnsi="Times New Roman" w:cs="Times New Roman"/>
          <w:bCs/>
          <w:szCs w:val="21"/>
        </w:rPr>
        <w:t>。</w:t>
      </w:r>
    </w:p>
    <w:p w:rsidR="001542CC" w:rsidRPr="003749C9" w:rsidRDefault="00726F56" w:rsidP="00A600CA">
      <w:pPr>
        <w:spacing w:line="276" w:lineRule="auto"/>
        <w:rPr>
          <w:rFonts w:ascii="Times New Roman" w:hAnsi="Times New Roman" w:cs="Times New Roman"/>
          <w:szCs w:val="21"/>
        </w:rPr>
      </w:pPr>
      <w:r>
        <w:rPr>
          <w:rFonts w:ascii="Times New Roman" w:hAnsi="Times New Roman" w:cs="Times New Roman" w:hint="eastAsia"/>
          <w:bCs/>
          <w:szCs w:val="21"/>
        </w:rPr>
        <w:t>二</w:t>
      </w:r>
      <w:r w:rsidR="001542CC" w:rsidRPr="003749C9">
        <w:rPr>
          <w:rFonts w:ascii="Times New Roman" w:hAnsi="Times New Roman" w:cs="Times New Roman"/>
          <w:bCs/>
          <w:szCs w:val="21"/>
        </w:rPr>
        <w:t>、常见的物体情景的正交分解</w:t>
      </w:r>
    </w:p>
    <w:p w:rsidR="001542CC" w:rsidRPr="003749C9" w:rsidRDefault="001542CC" w:rsidP="00A600CA">
      <w:pPr>
        <w:spacing w:line="276" w:lineRule="auto"/>
        <w:rPr>
          <w:rFonts w:ascii="Times New Roman" w:hAnsi="Times New Roman" w:cs="Times New Roman"/>
          <w:bCs/>
          <w:szCs w:val="21"/>
        </w:rPr>
      </w:pPr>
      <w:r w:rsidRPr="003749C9">
        <w:rPr>
          <w:rFonts w:ascii="Times New Roman" w:hAnsi="Times New Roman" w:cs="Times New Roman"/>
          <w:bCs/>
          <w:szCs w:val="21"/>
        </w:rPr>
        <w:t>水平面</w:t>
      </w:r>
      <w:r w:rsidR="003749C9" w:rsidRPr="003749C9">
        <w:rPr>
          <w:rFonts w:ascii="Times New Roman" w:hAnsi="Times New Roman" w:cs="Times New Roman"/>
          <w:bCs/>
          <w:szCs w:val="21"/>
        </w:rPr>
        <w:t>（</w:t>
      </w:r>
      <w:r w:rsidRPr="003749C9">
        <w:rPr>
          <w:rFonts w:ascii="Times New Roman" w:hAnsi="Times New Roman" w:cs="Times New Roman"/>
          <w:bCs/>
          <w:szCs w:val="21"/>
        </w:rPr>
        <w:t>或竖直面</w:t>
      </w:r>
      <w:r w:rsidR="003749C9">
        <w:rPr>
          <w:rFonts w:ascii="Times New Roman" w:hAnsi="Times New Roman" w:cs="Times New Roman"/>
          <w:bCs/>
          <w:szCs w:val="21"/>
        </w:rPr>
        <w:t>）</w:t>
      </w:r>
      <w:r w:rsidR="00050A70">
        <w:rPr>
          <w:rFonts w:ascii="Times New Roman" w:hAnsi="Times New Roman" w:cs="Times New Roman" w:hint="eastAsia"/>
          <w:bCs/>
          <w:szCs w:val="21"/>
        </w:rPr>
        <w:t>上的物体情况</w:t>
      </w:r>
    </w:p>
    <w:p w:rsidR="001542CC" w:rsidRPr="003749C9" w:rsidRDefault="001542CC" w:rsidP="00A600CA">
      <w:pPr>
        <w:spacing w:line="276" w:lineRule="auto"/>
        <w:rPr>
          <w:rFonts w:ascii="Times New Roman" w:hAnsi="Times New Roman" w:cs="Times New Roman"/>
          <w:bCs/>
          <w:szCs w:val="21"/>
        </w:rPr>
      </w:pPr>
      <w:r w:rsidRPr="003749C9">
        <w:rPr>
          <w:rFonts w:ascii="Times New Roman" w:hAnsi="Times New Roman" w:cs="Times New Roman"/>
          <w:bCs/>
          <w:szCs w:val="21"/>
        </w:rPr>
        <w:t>常将水平面和竖直面作为</w:t>
      </w:r>
      <w:r w:rsidRPr="00050A70">
        <w:rPr>
          <w:rFonts w:ascii="Times New Roman" w:hAnsi="Times New Roman" w:cs="Times New Roman"/>
          <w:bCs/>
          <w:i/>
          <w:szCs w:val="21"/>
        </w:rPr>
        <w:t>x</w:t>
      </w:r>
      <w:r w:rsidRPr="003749C9">
        <w:rPr>
          <w:rFonts w:ascii="Times New Roman" w:hAnsi="Times New Roman" w:cs="Times New Roman"/>
          <w:bCs/>
          <w:szCs w:val="21"/>
        </w:rPr>
        <w:t>轴和</w:t>
      </w:r>
      <w:r w:rsidRPr="00050A70">
        <w:rPr>
          <w:rFonts w:ascii="Times New Roman" w:hAnsi="Times New Roman" w:cs="Times New Roman"/>
          <w:bCs/>
          <w:i/>
          <w:szCs w:val="21"/>
        </w:rPr>
        <w:t>y</w:t>
      </w:r>
      <w:r w:rsidRPr="003749C9">
        <w:rPr>
          <w:rFonts w:ascii="Times New Roman" w:hAnsi="Times New Roman" w:cs="Times New Roman"/>
          <w:bCs/>
          <w:szCs w:val="21"/>
        </w:rPr>
        <w:t>轴</w:t>
      </w:r>
      <w:r w:rsidR="00050A70">
        <w:rPr>
          <w:rFonts w:ascii="Times New Roman" w:hAnsi="Times New Roman" w:cs="Times New Roman" w:hint="eastAsia"/>
          <w:bCs/>
          <w:szCs w:val="21"/>
        </w:rPr>
        <w:t>，</w:t>
      </w:r>
      <w:r w:rsidRPr="003749C9">
        <w:rPr>
          <w:rFonts w:ascii="Times New Roman" w:hAnsi="Times New Roman" w:cs="Times New Roman"/>
          <w:bCs/>
          <w:szCs w:val="21"/>
        </w:rPr>
        <w:t>然后将其它力都分解在这两个方向上</w:t>
      </w:r>
      <w:r w:rsidR="00944DF2">
        <w:rPr>
          <w:rFonts w:ascii="Times New Roman" w:hAnsi="Times New Roman" w:cs="Times New Roman"/>
          <w:bCs/>
          <w:szCs w:val="21"/>
        </w:rPr>
        <w:t>。</w:t>
      </w:r>
    </w:p>
    <w:p w:rsidR="001542CC" w:rsidRPr="003749C9" w:rsidRDefault="001542CC" w:rsidP="00A600CA">
      <w:pPr>
        <w:spacing w:line="276" w:lineRule="auto"/>
        <w:rPr>
          <w:rFonts w:ascii="Times New Roman" w:hAnsi="Times New Roman" w:cs="Times New Roman"/>
          <w:szCs w:val="21"/>
        </w:rPr>
      </w:pPr>
      <w:r w:rsidRPr="003749C9">
        <w:rPr>
          <w:rFonts w:ascii="Times New Roman" w:hAnsi="Times New Roman" w:cs="Times New Roman"/>
          <w:bCs/>
          <w:szCs w:val="21"/>
        </w:rPr>
        <w:t>斜面</w:t>
      </w:r>
      <w:r w:rsidR="00050A70">
        <w:rPr>
          <w:rFonts w:ascii="Times New Roman" w:hAnsi="Times New Roman" w:cs="Times New Roman" w:hint="eastAsia"/>
          <w:bCs/>
          <w:szCs w:val="21"/>
        </w:rPr>
        <w:t>上的物体情况</w:t>
      </w:r>
    </w:p>
    <w:p w:rsidR="00900E88" w:rsidRDefault="001542CC" w:rsidP="00A600CA">
      <w:pPr>
        <w:spacing w:line="276" w:lineRule="auto"/>
        <w:rPr>
          <w:rFonts w:ascii="Times New Roman" w:hAnsi="Times New Roman" w:cs="Times New Roman"/>
          <w:bCs/>
          <w:szCs w:val="21"/>
        </w:rPr>
      </w:pPr>
      <w:r w:rsidRPr="003749C9">
        <w:rPr>
          <w:rFonts w:ascii="Times New Roman" w:hAnsi="Times New Roman" w:cs="Times New Roman"/>
          <w:bCs/>
          <w:szCs w:val="21"/>
        </w:rPr>
        <w:t>常将平行于斜面方向和垂直于斜面方向作为</w:t>
      </w:r>
      <w:r w:rsidRPr="00050A70">
        <w:rPr>
          <w:rFonts w:ascii="Times New Roman" w:hAnsi="Times New Roman" w:cs="Times New Roman"/>
          <w:bCs/>
          <w:i/>
          <w:szCs w:val="21"/>
        </w:rPr>
        <w:t>x</w:t>
      </w:r>
      <w:r w:rsidRPr="003749C9">
        <w:rPr>
          <w:rFonts w:ascii="Times New Roman" w:hAnsi="Times New Roman" w:cs="Times New Roman"/>
          <w:bCs/>
          <w:szCs w:val="21"/>
        </w:rPr>
        <w:t>轴和</w:t>
      </w:r>
      <w:r w:rsidRPr="00050A70">
        <w:rPr>
          <w:rFonts w:ascii="Times New Roman" w:hAnsi="Times New Roman" w:cs="Times New Roman"/>
          <w:bCs/>
          <w:i/>
          <w:szCs w:val="21"/>
        </w:rPr>
        <w:t>y</w:t>
      </w:r>
      <w:r w:rsidRPr="003749C9">
        <w:rPr>
          <w:rFonts w:ascii="Times New Roman" w:hAnsi="Times New Roman" w:cs="Times New Roman"/>
          <w:bCs/>
          <w:szCs w:val="21"/>
        </w:rPr>
        <w:t>轴</w:t>
      </w:r>
      <w:r w:rsidR="00050A70">
        <w:rPr>
          <w:rFonts w:ascii="Times New Roman" w:hAnsi="Times New Roman" w:cs="Times New Roman" w:hint="eastAsia"/>
          <w:bCs/>
          <w:szCs w:val="21"/>
        </w:rPr>
        <w:t>，</w:t>
      </w:r>
      <w:r w:rsidRPr="003749C9">
        <w:rPr>
          <w:rFonts w:ascii="Times New Roman" w:hAnsi="Times New Roman" w:cs="Times New Roman"/>
          <w:bCs/>
          <w:szCs w:val="21"/>
        </w:rPr>
        <w:t>然后将其它力都分解在这两个方向上</w:t>
      </w:r>
      <w:r w:rsidR="00944DF2">
        <w:rPr>
          <w:rFonts w:ascii="Times New Roman" w:hAnsi="Times New Roman" w:cs="Times New Roman"/>
          <w:bCs/>
          <w:szCs w:val="21"/>
        </w:rPr>
        <w:t>。</w:t>
      </w:r>
    </w:p>
    <w:p w:rsidR="00A600CA" w:rsidRPr="00B21E65" w:rsidRDefault="00A600CA" w:rsidP="00A600CA">
      <w:pPr>
        <w:spacing w:line="276" w:lineRule="auto"/>
        <w:rPr>
          <w:rFonts w:ascii="Times New Roman" w:hAnsi="Times New Roman" w:cs="Times New Roman"/>
          <w:bCs/>
          <w:szCs w:val="21"/>
        </w:rPr>
      </w:pPr>
    </w:p>
    <w:p w:rsidR="00900E88" w:rsidRPr="00B21E65" w:rsidRDefault="00900E88" w:rsidP="00A600CA">
      <w:pPr>
        <w:pStyle w:val="af3"/>
        <w:spacing w:after="0" w:line="276" w:lineRule="auto"/>
        <w:rPr>
          <w:rFonts w:asciiTheme="minorHAnsi" w:eastAsiaTheme="minorEastAsia" w:hAnsiTheme="minorHAnsi" w:cstheme="minorHAnsi"/>
          <w:color w:val="000000" w:themeColor="text1"/>
        </w:rPr>
      </w:pPr>
      <w:r w:rsidRPr="00900E88">
        <w:rPr>
          <w:rFonts w:asciiTheme="minorHAnsi" w:eastAsiaTheme="minorEastAsia" w:hAnsiTheme="minorHAnsi" w:cstheme="minorHAnsi"/>
          <w:bCs/>
          <w:color w:val="000000" w:themeColor="text1"/>
          <w:szCs w:val="21"/>
        </w:rPr>
        <w:t>【例</w:t>
      </w:r>
      <w:r w:rsidR="00185D57" w:rsidRPr="00AF0AFC">
        <w:rPr>
          <w:rFonts w:asciiTheme="minorHAnsi" w:eastAsiaTheme="minorEastAsia" w:hAnsiTheme="minorHAnsi" w:cstheme="minorHAnsi"/>
          <w:bCs/>
          <w:color w:val="000000" w:themeColor="text1"/>
          <w:szCs w:val="21"/>
        </w:rPr>
        <w:t>1</w:t>
      </w:r>
      <w:r w:rsidRPr="00900E88">
        <w:rPr>
          <w:rFonts w:asciiTheme="minorHAnsi" w:eastAsiaTheme="minorEastAsia" w:hAnsiTheme="minorHAnsi" w:cstheme="minorHAnsi"/>
          <w:bCs/>
          <w:color w:val="000000" w:themeColor="text1"/>
          <w:szCs w:val="21"/>
        </w:rPr>
        <w:t>】</w:t>
      </w:r>
      <w:r w:rsidR="00265A28" w:rsidRPr="00900E88">
        <w:rPr>
          <w:rFonts w:asciiTheme="minorHAnsi" w:eastAsiaTheme="minorEastAsia" w:hAnsiTheme="minorHAnsi" w:cstheme="minorHAnsi"/>
          <w:color w:val="000000" w:themeColor="text1"/>
        </w:rPr>
        <w:t>三个共点力</w:t>
      </w:r>
      <w:r w:rsidR="00265A28" w:rsidRPr="006F3DE8">
        <w:rPr>
          <w:rFonts w:asciiTheme="minorHAnsi" w:eastAsiaTheme="minorEastAsia" w:hAnsiTheme="minorHAnsi" w:cstheme="minorHAnsi"/>
          <w:i/>
          <w:color w:val="000000" w:themeColor="text1"/>
        </w:rPr>
        <w:t>F</w:t>
      </w:r>
      <w:r w:rsidR="00265A28" w:rsidRPr="00AF0AFC">
        <w:rPr>
          <w:rFonts w:asciiTheme="minorHAnsi" w:eastAsiaTheme="minorEastAsia" w:hAnsiTheme="minorHAnsi" w:cstheme="minorHAnsi"/>
          <w:color w:val="000000" w:themeColor="text1"/>
          <w:vertAlign w:val="subscript"/>
        </w:rPr>
        <w:t>1</w:t>
      </w:r>
      <w:r w:rsidR="00EE12BF">
        <w:rPr>
          <w:rFonts w:asciiTheme="minorHAnsi" w:eastAsiaTheme="minorEastAsia" w:hAnsiTheme="minorHAnsi" w:cstheme="minorHAnsi"/>
          <w:color w:val="000000" w:themeColor="text1"/>
        </w:rPr>
        <w:t>＝</w:t>
      </w:r>
      <w:r w:rsidR="00265A28" w:rsidRPr="00AF0AFC">
        <w:rPr>
          <w:rFonts w:asciiTheme="minorHAnsi" w:eastAsiaTheme="minorEastAsia" w:hAnsiTheme="minorHAnsi" w:cstheme="minorHAnsi"/>
          <w:color w:val="000000" w:themeColor="text1"/>
        </w:rPr>
        <w:t>5</w:t>
      </w:r>
      <w:r w:rsidR="00265A28" w:rsidRPr="00900E88">
        <w:rPr>
          <w:rFonts w:asciiTheme="minorHAnsi" w:eastAsiaTheme="minorEastAsia" w:hAnsiTheme="minorHAnsi" w:cstheme="minorHAnsi"/>
          <w:color w:val="000000" w:themeColor="text1"/>
        </w:rPr>
        <w:t>N</w:t>
      </w:r>
      <w:r w:rsidR="00265A28" w:rsidRPr="00900E88">
        <w:rPr>
          <w:rFonts w:asciiTheme="minorHAnsi" w:eastAsiaTheme="minorEastAsia" w:hAnsiTheme="minorHAnsi" w:cstheme="minorHAnsi"/>
          <w:color w:val="000000" w:themeColor="text1"/>
        </w:rPr>
        <w:t>，</w:t>
      </w:r>
      <w:r w:rsidR="00265A28" w:rsidRPr="006F3DE8">
        <w:rPr>
          <w:rFonts w:asciiTheme="minorHAnsi" w:eastAsiaTheme="minorEastAsia" w:hAnsiTheme="minorHAnsi" w:cstheme="minorHAnsi"/>
          <w:i/>
          <w:color w:val="000000" w:themeColor="text1"/>
        </w:rPr>
        <w:t>F</w:t>
      </w:r>
      <w:r w:rsidR="00265A28" w:rsidRPr="00AF0AFC">
        <w:rPr>
          <w:rFonts w:asciiTheme="minorHAnsi" w:eastAsiaTheme="minorEastAsia" w:hAnsiTheme="minorHAnsi" w:cstheme="minorHAnsi"/>
          <w:color w:val="000000" w:themeColor="text1"/>
          <w:vertAlign w:val="subscript"/>
        </w:rPr>
        <w:t>2</w:t>
      </w:r>
      <w:r w:rsidR="00EE12BF">
        <w:rPr>
          <w:rFonts w:asciiTheme="minorHAnsi" w:eastAsiaTheme="minorEastAsia" w:hAnsiTheme="minorHAnsi" w:cstheme="minorHAnsi"/>
          <w:color w:val="000000" w:themeColor="text1"/>
        </w:rPr>
        <w:t>＝</w:t>
      </w:r>
      <w:r w:rsidR="00265A28" w:rsidRPr="00AF0AFC">
        <w:rPr>
          <w:rFonts w:asciiTheme="minorHAnsi" w:eastAsiaTheme="minorEastAsia" w:hAnsiTheme="minorHAnsi" w:cstheme="minorHAnsi"/>
          <w:color w:val="000000" w:themeColor="text1"/>
        </w:rPr>
        <w:t>10</w:t>
      </w:r>
      <w:r w:rsidR="00265A28" w:rsidRPr="00900E88">
        <w:rPr>
          <w:rFonts w:asciiTheme="minorHAnsi" w:eastAsiaTheme="minorEastAsia" w:hAnsiTheme="minorHAnsi" w:cstheme="minorHAnsi"/>
          <w:color w:val="000000" w:themeColor="text1"/>
        </w:rPr>
        <w:t>N</w:t>
      </w:r>
      <w:r w:rsidR="00265A28" w:rsidRPr="00900E88">
        <w:rPr>
          <w:rFonts w:asciiTheme="minorHAnsi" w:eastAsiaTheme="minorEastAsia" w:hAnsiTheme="minorHAnsi" w:cstheme="minorHAnsi"/>
          <w:color w:val="000000" w:themeColor="text1"/>
        </w:rPr>
        <w:t>，</w:t>
      </w:r>
      <w:r w:rsidR="00265A28" w:rsidRPr="006F3DE8">
        <w:rPr>
          <w:rFonts w:asciiTheme="minorHAnsi" w:eastAsiaTheme="minorEastAsia" w:hAnsiTheme="minorHAnsi" w:cstheme="minorHAnsi"/>
          <w:i/>
          <w:color w:val="000000" w:themeColor="text1"/>
        </w:rPr>
        <w:t>F</w:t>
      </w:r>
      <w:r w:rsidR="00265A28" w:rsidRPr="00AF0AFC">
        <w:rPr>
          <w:rFonts w:asciiTheme="minorHAnsi" w:eastAsiaTheme="minorEastAsia" w:hAnsiTheme="minorHAnsi" w:cstheme="minorHAnsi"/>
          <w:color w:val="000000" w:themeColor="text1"/>
          <w:vertAlign w:val="subscript"/>
        </w:rPr>
        <w:t>3</w:t>
      </w:r>
      <w:r w:rsidR="00EE12BF">
        <w:rPr>
          <w:rFonts w:asciiTheme="minorHAnsi" w:eastAsiaTheme="minorEastAsia" w:hAnsiTheme="minorHAnsi" w:cstheme="minorHAnsi"/>
          <w:color w:val="000000" w:themeColor="text1"/>
        </w:rPr>
        <w:t>＝</w:t>
      </w:r>
      <w:r w:rsidR="00265A28" w:rsidRPr="00AF0AFC">
        <w:rPr>
          <w:rFonts w:asciiTheme="minorHAnsi" w:eastAsiaTheme="minorEastAsia" w:hAnsiTheme="minorHAnsi" w:cstheme="minorHAnsi"/>
          <w:color w:val="000000" w:themeColor="text1"/>
        </w:rPr>
        <w:t>15</w:t>
      </w:r>
      <w:r w:rsidR="00265A28" w:rsidRPr="00900E88">
        <w:rPr>
          <w:rFonts w:asciiTheme="minorHAnsi" w:eastAsiaTheme="minorEastAsia" w:hAnsiTheme="minorHAnsi" w:cstheme="minorHAnsi"/>
          <w:color w:val="000000" w:themeColor="text1"/>
        </w:rPr>
        <w:t>N</w:t>
      </w:r>
      <w:r w:rsidR="00265A28" w:rsidRPr="00900E88">
        <w:rPr>
          <w:rFonts w:asciiTheme="minorHAnsi" w:eastAsiaTheme="minorEastAsia" w:hAnsiTheme="minorHAnsi" w:cstheme="minorHAnsi"/>
          <w:color w:val="000000" w:themeColor="text1"/>
        </w:rPr>
        <w:t>，</w:t>
      </w:r>
      <w:r w:rsidR="0095755F" w:rsidRPr="00EE12BF">
        <w:rPr>
          <w:rFonts w:eastAsiaTheme="minorEastAsia"/>
          <w:i/>
          <w:color w:val="000000" w:themeColor="text1"/>
        </w:rPr>
        <w:t>θ</w:t>
      </w:r>
      <w:r w:rsidR="00EE12BF">
        <w:rPr>
          <w:rFonts w:asciiTheme="minorHAnsi" w:eastAsiaTheme="minorEastAsia" w:hAnsiTheme="minorHAnsi" w:cstheme="minorHAnsi"/>
          <w:color w:val="000000" w:themeColor="text1"/>
        </w:rPr>
        <w:t>＝</w:t>
      </w:r>
      <w:r w:rsidRPr="00AF0AFC">
        <w:rPr>
          <w:rFonts w:asciiTheme="minorHAnsi" w:eastAsiaTheme="minorEastAsia" w:hAnsiTheme="minorHAnsi" w:cstheme="minorHAnsi"/>
          <w:color w:val="000000" w:themeColor="text1"/>
        </w:rPr>
        <w:t>60</w:t>
      </w:r>
      <w:r w:rsidR="0095755F" w:rsidRPr="0095755F">
        <w:rPr>
          <w:rFonts w:asciiTheme="minorHAnsi" w:eastAsiaTheme="minorEastAsia" w:hAnsiTheme="minorHAnsi" w:cstheme="minorHAnsi"/>
          <w:color w:val="000000" w:themeColor="text1"/>
        </w:rPr>
        <w:t>°</w:t>
      </w:r>
      <w:r w:rsidRPr="00900E88">
        <w:rPr>
          <w:rFonts w:asciiTheme="minorHAnsi" w:eastAsiaTheme="minorEastAsia" w:hAnsiTheme="minorHAnsi" w:cstheme="minorHAnsi"/>
          <w:color w:val="000000" w:themeColor="text1"/>
        </w:rPr>
        <w:t>，它们的合力沿</w:t>
      </w:r>
      <w:r w:rsidRPr="006D497E">
        <w:rPr>
          <w:rFonts w:asciiTheme="minorHAnsi" w:eastAsiaTheme="minorEastAsia" w:hAnsiTheme="minorHAnsi" w:cstheme="minorHAnsi"/>
          <w:i/>
          <w:color w:val="000000" w:themeColor="text1"/>
        </w:rPr>
        <w:t>x</w:t>
      </w:r>
      <w:r w:rsidRPr="00900E88">
        <w:rPr>
          <w:rFonts w:asciiTheme="minorHAnsi" w:eastAsiaTheme="minorEastAsia" w:hAnsiTheme="minorHAnsi" w:cstheme="minorHAnsi"/>
          <w:color w:val="000000" w:themeColor="text1"/>
        </w:rPr>
        <w:t>轴分量</w:t>
      </w:r>
      <w:r w:rsidRPr="006F3DE8">
        <w:rPr>
          <w:rFonts w:asciiTheme="minorHAnsi" w:eastAsiaTheme="minorEastAsia" w:hAnsiTheme="minorHAnsi" w:cstheme="minorHAnsi"/>
          <w:i/>
          <w:color w:val="000000" w:themeColor="text1"/>
        </w:rPr>
        <w:t>F</w:t>
      </w:r>
      <w:r w:rsidRPr="00A600CA">
        <w:rPr>
          <w:rFonts w:asciiTheme="minorHAnsi" w:eastAsiaTheme="minorEastAsia" w:hAnsiTheme="minorHAnsi" w:cstheme="minorHAnsi"/>
          <w:i/>
          <w:color w:val="000000" w:themeColor="text1"/>
          <w:vertAlign w:val="subscript"/>
        </w:rPr>
        <w:t>x</w:t>
      </w:r>
      <w:r w:rsidRPr="00900E88">
        <w:rPr>
          <w:rFonts w:asciiTheme="minorHAnsi" w:eastAsiaTheme="minorEastAsia" w:hAnsiTheme="minorHAnsi" w:cstheme="minorHAnsi"/>
          <w:color w:val="000000" w:themeColor="text1"/>
        </w:rPr>
        <w:t>为</w:t>
      </w:r>
      <w:r w:rsidRPr="00900E88">
        <w:rPr>
          <w:rFonts w:asciiTheme="minorHAnsi" w:eastAsiaTheme="minorEastAsia" w:hAnsiTheme="minorHAnsi" w:cstheme="minorHAnsi"/>
          <w:color w:val="000000" w:themeColor="text1"/>
        </w:rPr>
        <w:t>______N</w:t>
      </w:r>
      <w:r w:rsidRPr="00900E88">
        <w:rPr>
          <w:rFonts w:asciiTheme="minorHAnsi" w:eastAsiaTheme="minorEastAsia" w:hAnsiTheme="minorHAnsi" w:cstheme="minorHAnsi"/>
          <w:color w:val="000000" w:themeColor="text1"/>
        </w:rPr>
        <w:t>，沿</w:t>
      </w:r>
      <w:r w:rsidRPr="006D497E">
        <w:rPr>
          <w:rFonts w:asciiTheme="minorHAnsi" w:eastAsiaTheme="minorEastAsia" w:hAnsiTheme="minorHAnsi" w:cstheme="minorHAnsi"/>
          <w:i/>
          <w:color w:val="000000" w:themeColor="text1"/>
        </w:rPr>
        <w:t>y</w:t>
      </w:r>
      <w:r w:rsidRPr="00900E88">
        <w:rPr>
          <w:rFonts w:asciiTheme="minorHAnsi" w:eastAsiaTheme="minorEastAsia" w:hAnsiTheme="minorHAnsi" w:cstheme="minorHAnsi"/>
          <w:color w:val="000000" w:themeColor="text1"/>
        </w:rPr>
        <w:t>轴分量为</w:t>
      </w:r>
      <w:r w:rsidRPr="00900E88">
        <w:rPr>
          <w:rFonts w:asciiTheme="minorHAnsi" w:eastAsiaTheme="minorEastAsia" w:hAnsiTheme="minorHAnsi" w:cstheme="minorHAnsi"/>
          <w:color w:val="000000" w:themeColor="text1"/>
        </w:rPr>
        <w:t>______N</w:t>
      </w:r>
      <w:r w:rsidRPr="00900E88">
        <w:rPr>
          <w:rFonts w:asciiTheme="minorHAnsi" w:eastAsiaTheme="minorEastAsia" w:hAnsiTheme="minorHAnsi" w:cstheme="minorHAnsi"/>
          <w:color w:val="000000" w:themeColor="text1"/>
        </w:rPr>
        <w:t>，合力大小为</w:t>
      </w:r>
      <w:r w:rsidRPr="00900E88">
        <w:rPr>
          <w:rFonts w:asciiTheme="minorHAnsi" w:eastAsiaTheme="minorEastAsia" w:hAnsiTheme="minorHAnsi" w:cstheme="minorHAnsi"/>
          <w:color w:val="000000" w:themeColor="text1"/>
        </w:rPr>
        <w:t>______N</w:t>
      </w:r>
      <w:r w:rsidRPr="00900E88">
        <w:rPr>
          <w:rFonts w:asciiTheme="minorHAnsi" w:eastAsiaTheme="minorEastAsia" w:hAnsiTheme="minorHAnsi" w:cstheme="minorHAnsi"/>
          <w:color w:val="000000" w:themeColor="text1"/>
        </w:rPr>
        <w:t>，合力方向与</w:t>
      </w:r>
      <w:r w:rsidRPr="00900E88">
        <w:rPr>
          <w:rFonts w:asciiTheme="minorHAnsi" w:eastAsiaTheme="minorEastAsia" w:hAnsiTheme="minorHAnsi" w:cstheme="minorHAnsi"/>
          <w:color w:val="000000" w:themeColor="text1"/>
        </w:rPr>
        <w:t>x</w:t>
      </w:r>
      <w:r w:rsidRPr="00900E88">
        <w:rPr>
          <w:rFonts w:asciiTheme="minorHAnsi" w:eastAsiaTheme="minorEastAsia" w:hAnsiTheme="minorHAnsi" w:cstheme="minorHAnsi"/>
          <w:color w:val="000000" w:themeColor="text1"/>
        </w:rPr>
        <w:t>轴的正方向夹角为</w:t>
      </w:r>
      <w:r w:rsidRPr="00900E88">
        <w:rPr>
          <w:rFonts w:asciiTheme="minorHAnsi" w:eastAsiaTheme="minorEastAsia" w:hAnsiTheme="minorHAnsi" w:cstheme="minorHAnsi"/>
          <w:color w:val="000000" w:themeColor="text1"/>
        </w:rPr>
        <w:t>_</w:t>
      </w:r>
      <w:r w:rsidR="00D439CD">
        <w:rPr>
          <w:rFonts w:asciiTheme="minorHAnsi" w:eastAsiaTheme="minorEastAsia" w:hAnsiTheme="minorHAnsi" w:cstheme="minorHAnsi" w:hint="eastAsia"/>
          <w:color w:val="000000" w:themeColor="text1"/>
        </w:rPr>
        <w:t>__</w:t>
      </w:r>
      <w:r w:rsidRPr="00900E88">
        <w:rPr>
          <w:rFonts w:asciiTheme="minorHAnsi" w:eastAsiaTheme="minorEastAsia" w:hAnsiTheme="minorHAnsi" w:cstheme="minorHAnsi"/>
          <w:color w:val="000000" w:themeColor="text1"/>
        </w:rPr>
        <w:t>___</w:t>
      </w:r>
    </w:p>
    <w:p w:rsidR="00900E88" w:rsidRPr="002B2965" w:rsidRDefault="00900E88" w:rsidP="00A600CA">
      <w:pPr>
        <w:spacing w:line="276" w:lineRule="auto"/>
        <w:rPr>
          <w:rFonts w:ascii="Times New Roman" w:hAnsi="Times New Roman" w:cs="Times New Roman"/>
          <w:color w:val="FF0000"/>
          <w:szCs w:val="21"/>
        </w:rPr>
      </w:pPr>
      <w:r w:rsidRPr="002B2965">
        <w:rPr>
          <w:rFonts w:ascii="Times New Roman" w:hAnsi="Times New Roman" w:cs="Times New Roman" w:hint="eastAsia"/>
          <w:color w:val="FF0000"/>
          <w:szCs w:val="21"/>
        </w:rPr>
        <w:t>【难度】</w:t>
      </w:r>
      <w:r w:rsidRPr="002413F8">
        <w:rPr>
          <w:rFonts w:asciiTheme="minorEastAsia" w:hAnsiTheme="minorEastAsia" w:cs="Times New Roman" w:hint="eastAsia"/>
          <w:color w:val="FF0000"/>
          <w:szCs w:val="21"/>
        </w:rPr>
        <w:t>★★</w:t>
      </w:r>
    </w:p>
    <w:p w:rsidR="00900E88" w:rsidRPr="002B2965" w:rsidRDefault="00EE473D" w:rsidP="00A600CA">
      <w:pPr>
        <w:spacing w:line="276" w:lineRule="auto"/>
        <w:rPr>
          <w:rFonts w:ascii="Times New Roman" w:hAnsi="Times New Roman" w:cs="Times New Roman"/>
          <w:color w:val="FF0000"/>
          <w:szCs w:val="21"/>
        </w:rPr>
      </w:pPr>
      <w:r>
        <w:rPr>
          <w:noProof/>
          <w:color w:val="00B0F0"/>
        </w:rPr>
        <w:drawing>
          <wp:anchor distT="0" distB="0" distL="114300" distR="114300" simplePos="0" relativeHeight="251635200" behindDoc="0" locked="0" layoutInCell="1" allowOverlap="1">
            <wp:simplePos x="0" y="0"/>
            <wp:positionH relativeFrom="column">
              <wp:posOffset>3719195</wp:posOffset>
            </wp:positionH>
            <wp:positionV relativeFrom="paragraph">
              <wp:posOffset>156210</wp:posOffset>
            </wp:positionV>
            <wp:extent cx="1638300" cy="1238250"/>
            <wp:effectExtent l="1905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638300" cy="1238250"/>
                    </a:xfrm>
                    <a:prstGeom prst="rect">
                      <a:avLst/>
                    </a:prstGeom>
                    <a:noFill/>
                    <a:ln>
                      <a:noFill/>
                    </a:ln>
                  </pic:spPr>
                </pic:pic>
              </a:graphicData>
            </a:graphic>
          </wp:anchor>
        </w:drawing>
      </w:r>
      <w:r w:rsidR="00900E88" w:rsidRPr="002B2965">
        <w:rPr>
          <w:rFonts w:ascii="Times New Roman" w:hAnsi="Times New Roman" w:cs="Times New Roman" w:hint="eastAsia"/>
          <w:color w:val="FF0000"/>
          <w:szCs w:val="21"/>
        </w:rPr>
        <w:t>【答案】</w:t>
      </w:r>
      <w:r w:rsidR="00900E88" w:rsidRPr="00AF0AFC">
        <w:rPr>
          <w:rFonts w:cstheme="minorHAnsi"/>
          <w:color w:val="FF0000"/>
        </w:rPr>
        <w:t>15</w:t>
      </w:r>
      <w:r w:rsidR="00900E88" w:rsidRPr="00900E88">
        <w:rPr>
          <w:rFonts w:hint="eastAsia"/>
          <w:color w:val="FF0000"/>
        </w:rPr>
        <w:t>，</w:t>
      </w:r>
      <w:r w:rsidR="00900E88" w:rsidRPr="0091746F">
        <w:rPr>
          <w:position w:val="-6"/>
        </w:rPr>
        <w:object w:dxaOrig="420" w:dyaOrig="320">
          <v:shape id="_x0000_i1043" type="#_x0000_t75" style="width:21pt;height:15.75pt" o:ole="">
            <v:imagedata r:id="rId51" o:title=""/>
          </v:shape>
          <o:OLEObject Type="Embed" ProgID="Equation.DSMT4" ShapeID="_x0000_i1043" DrawAspect="Content" ObjectID="_1536740506" r:id="rId52"/>
        </w:object>
      </w:r>
      <w:r w:rsidR="00900E88" w:rsidRPr="0095755F">
        <w:rPr>
          <w:rFonts w:hint="eastAsia"/>
          <w:color w:val="FF0000"/>
        </w:rPr>
        <w:t>，</w:t>
      </w:r>
      <w:r w:rsidR="00900E88" w:rsidRPr="0095755F">
        <w:rPr>
          <w:color w:val="FF0000"/>
          <w:position w:val="-6"/>
        </w:rPr>
        <w:object w:dxaOrig="520" w:dyaOrig="320">
          <v:shape id="_x0000_i1044" type="#_x0000_t75" style="width:26.25pt;height:15.75pt" o:ole="">
            <v:imagedata r:id="rId53" o:title=""/>
          </v:shape>
          <o:OLEObject Type="Embed" ProgID="Equation.DSMT4" ShapeID="_x0000_i1044" DrawAspect="Content" ObjectID="_1536740507" r:id="rId54"/>
        </w:object>
      </w:r>
      <w:r w:rsidR="00900E88" w:rsidRPr="0095755F">
        <w:rPr>
          <w:rFonts w:hint="eastAsia"/>
          <w:color w:val="FF0000"/>
        </w:rPr>
        <w:t>，</w:t>
      </w:r>
      <w:r w:rsidR="0095755F" w:rsidRPr="0095755F">
        <w:rPr>
          <w:rFonts w:hint="eastAsia"/>
          <w:color w:val="FF0000"/>
        </w:rPr>
        <w:t>30</w:t>
      </w:r>
      <w:r w:rsidR="0095755F" w:rsidRPr="0095755F">
        <w:rPr>
          <w:rFonts w:hint="eastAsia"/>
          <w:color w:val="FF0000"/>
        </w:rPr>
        <w:t>°</w:t>
      </w:r>
    </w:p>
    <w:p w:rsidR="00900E88" w:rsidRPr="00900E88" w:rsidRDefault="00900E88" w:rsidP="00A600CA">
      <w:pPr>
        <w:pStyle w:val="af3"/>
        <w:spacing w:after="0" w:line="276" w:lineRule="auto"/>
      </w:pPr>
    </w:p>
    <w:p w:rsidR="00900E88" w:rsidRDefault="00900E88" w:rsidP="00A600CA">
      <w:pPr>
        <w:pStyle w:val="af3"/>
        <w:spacing w:after="0" w:line="276" w:lineRule="auto"/>
      </w:pPr>
    </w:p>
    <w:p w:rsidR="00900E88" w:rsidRDefault="00900E88" w:rsidP="00A600CA">
      <w:pPr>
        <w:pStyle w:val="af3"/>
        <w:spacing w:after="0" w:line="276" w:lineRule="auto"/>
        <w:rPr>
          <w:b/>
          <w:color w:val="00B0F0"/>
        </w:rPr>
      </w:pPr>
    </w:p>
    <w:p w:rsidR="00A41458" w:rsidRDefault="00A41458" w:rsidP="00A600CA">
      <w:pPr>
        <w:pStyle w:val="af3"/>
        <w:spacing w:after="0" w:line="276" w:lineRule="auto"/>
        <w:rPr>
          <w:b/>
          <w:color w:val="00B0F0"/>
        </w:rPr>
      </w:pPr>
    </w:p>
    <w:p w:rsidR="005044C6" w:rsidRDefault="005044C6" w:rsidP="00A600CA">
      <w:pPr>
        <w:pStyle w:val="af3"/>
        <w:spacing w:after="0" w:line="276" w:lineRule="auto"/>
        <w:rPr>
          <w:b/>
          <w:color w:val="00B0F0"/>
        </w:rPr>
      </w:pPr>
    </w:p>
    <w:p w:rsidR="005044C6" w:rsidRDefault="005044C6" w:rsidP="00A600CA">
      <w:pPr>
        <w:pStyle w:val="af3"/>
        <w:spacing w:after="0" w:line="276" w:lineRule="auto"/>
        <w:rPr>
          <w:b/>
          <w:color w:val="00B0F0"/>
        </w:rPr>
      </w:pPr>
    </w:p>
    <w:p w:rsidR="0095755F" w:rsidRDefault="0095755F" w:rsidP="00A600CA">
      <w:pPr>
        <w:pStyle w:val="af3"/>
        <w:spacing w:after="0" w:line="276" w:lineRule="auto"/>
        <w:rPr>
          <w:b/>
          <w:color w:val="00B0F0"/>
        </w:rPr>
      </w:pPr>
    </w:p>
    <w:p w:rsidR="00D439CD" w:rsidRPr="00EB12F2" w:rsidRDefault="00D439CD" w:rsidP="00D439CD">
      <w:pPr>
        <w:pStyle w:val="af3"/>
        <w:spacing w:after="0" w:line="276" w:lineRule="auto"/>
        <w:rPr>
          <w:rFonts w:asciiTheme="minorHAnsi" w:eastAsiaTheme="minorEastAsia" w:hAnsiTheme="minorHAnsi" w:cstheme="minorHAnsi"/>
          <w:color w:val="000000"/>
        </w:rPr>
      </w:pPr>
      <w:r w:rsidRPr="00EB12F2">
        <w:rPr>
          <w:rFonts w:asciiTheme="minorHAnsi" w:eastAsiaTheme="minorEastAsia" w:hAnsiTheme="minorHAnsi" w:cstheme="minorHAnsi"/>
          <w:bCs/>
          <w:szCs w:val="21"/>
        </w:rPr>
        <w:t>【例</w:t>
      </w:r>
      <w:r>
        <w:rPr>
          <w:rFonts w:asciiTheme="minorHAnsi" w:eastAsiaTheme="minorEastAsia" w:hAnsiTheme="minorHAnsi" w:cstheme="minorHAnsi" w:hint="eastAsia"/>
          <w:bCs/>
          <w:szCs w:val="21"/>
        </w:rPr>
        <w:t>2</w:t>
      </w:r>
      <w:r w:rsidRPr="00EB12F2">
        <w:rPr>
          <w:rFonts w:asciiTheme="minorHAnsi" w:eastAsiaTheme="minorEastAsia" w:hAnsiTheme="minorHAnsi" w:cstheme="minorHAnsi"/>
          <w:bCs/>
          <w:szCs w:val="21"/>
        </w:rPr>
        <w:t>】</w:t>
      </w:r>
      <w:r w:rsidRPr="00EB12F2">
        <w:rPr>
          <w:rFonts w:asciiTheme="minorHAnsi" w:eastAsiaTheme="minorEastAsia" w:hAnsiTheme="minorHAnsi" w:cstheme="minorHAnsi"/>
          <w:color w:val="000000"/>
        </w:rPr>
        <w:t>如图所示，用一根绕过定滑轮的细绳把质量分别为</w:t>
      </w:r>
      <w:r w:rsidRPr="00EB12F2">
        <w:rPr>
          <w:rFonts w:asciiTheme="minorHAnsi" w:eastAsiaTheme="minorEastAsia" w:hAnsiTheme="minorHAnsi" w:cstheme="minorHAnsi"/>
          <w:i/>
          <w:iCs/>
          <w:color w:val="000000"/>
        </w:rPr>
        <w:t>m</w:t>
      </w:r>
      <w:r w:rsidRPr="00EB12F2">
        <w:rPr>
          <w:rFonts w:asciiTheme="minorHAnsi" w:eastAsiaTheme="minorEastAsia" w:hAnsiTheme="minorHAnsi" w:cstheme="minorHAnsi"/>
          <w:color w:val="000000"/>
        </w:rPr>
        <w:t>和</w:t>
      </w:r>
      <w:r w:rsidRPr="00EB12F2">
        <w:rPr>
          <w:rFonts w:asciiTheme="minorHAnsi" w:eastAsiaTheme="minorEastAsia" w:hAnsiTheme="minorHAnsi" w:cstheme="minorHAnsi"/>
          <w:i/>
          <w:iCs/>
          <w:color w:val="000000"/>
        </w:rPr>
        <w:t>M</w:t>
      </w:r>
      <w:r w:rsidRPr="00EB12F2">
        <w:rPr>
          <w:rFonts w:asciiTheme="minorHAnsi" w:eastAsiaTheme="minorEastAsia" w:hAnsiTheme="minorHAnsi" w:cstheme="minorHAnsi"/>
          <w:color w:val="000000"/>
        </w:rPr>
        <w:t>的两个物块</w:t>
      </w:r>
      <w:r w:rsidRPr="00EB12F2">
        <w:rPr>
          <w:rFonts w:asciiTheme="minorHAnsi" w:eastAsiaTheme="minorEastAsia" w:hAnsiTheme="minorHAnsi" w:cstheme="minorHAnsi"/>
          <w:i/>
          <w:iCs/>
          <w:color w:val="000000"/>
        </w:rPr>
        <w:t>P</w:t>
      </w:r>
      <w:r w:rsidRPr="00EB12F2">
        <w:rPr>
          <w:rFonts w:asciiTheme="minorHAnsi" w:eastAsiaTheme="minorEastAsia" w:hAnsiTheme="minorHAnsi" w:cstheme="minorHAnsi"/>
          <w:color w:val="000000"/>
        </w:rPr>
        <w:t>和</w:t>
      </w:r>
      <w:r w:rsidRPr="00EB12F2">
        <w:rPr>
          <w:rFonts w:asciiTheme="minorHAnsi" w:eastAsiaTheme="minorEastAsia" w:hAnsiTheme="minorHAnsi" w:cstheme="minorHAnsi"/>
          <w:i/>
          <w:iCs/>
          <w:color w:val="000000"/>
        </w:rPr>
        <w:t>Q</w:t>
      </w:r>
      <w:r w:rsidRPr="00EB12F2">
        <w:rPr>
          <w:rFonts w:asciiTheme="minorHAnsi" w:eastAsiaTheme="minorEastAsia" w:hAnsiTheme="minorHAnsi" w:cstheme="minorHAnsi"/>
          <w:color w:val="000000"/>
        </w:rPr>
        <w:t>拴在一起，若将物块</w:t>
      </w:r>
      <w:r w:rsidRPr="00EB12F2">
        <w:rPr>
          <w:rFonts w:asciiTheme="minorHAnsi" w:eastAsiaTheme="minorEastAsia" w:hAnsiTheme="minorHAnsi" w:cstheme="minorHAnsi"/>
          <w:i/>
          <w:iCs/>
          <w:color w:val="000000"/>
        </w:rPr>
        <w:t>Q</w:t>
      </w:r>
      <w:r w:rsidRPr="00EB12F2">
        <w:rPr>
          <w:rFonts w:asciiTheme="minorHAnsi" w:eastAsiaTheme="minorEastAsia" w:hAnsiTheme="minorHAnsi" w:cstheme="minorHAnsi"/>
          <w:color w:val="000000"/>
        </w:rPr>
        <w:t>沿水平地面向右移动少许，仍能保持平衡，则关于力的变化的结论正确的是</w:t>
      </w:r>
      <w:r>
        <w:rPr>
          <w:rFonts w:asciiTheme="minorHAnsi" w:eastAsiaTheme="minorEastAsia" w:hAnsiTheme="minorHAnsi" w:cstheme="minorHAnsi"/>
          <w:color w:val="000000"/>
        </w:rPr>
        <w:tab/>
      </w:r>
      <w:r w:rsidRPr="00EB12F2">
        <w:rPr>
          <w:rFonts w:asciiTheme="minorHAnsi" w:eastAsiaTheme="minorEastAsia" w:hAnsiTheme="minorHAnsi" w:cstheme="minorHAnsi"/>
          <w:color w:val="000000"/>
        </w:rPr>
        <w:t>（</w:t>
      </w:r>
      <w:r>
        <w:rPr>
          <w:rFonts w:asciiTheme="minorHAnsi" w:eastAsiaTheme="minorEastAsia" w:hAnsiTheme="minorHAnsi" w:cstheme="minorHAnsi"/>
          <w:color w:val="000000"/>
        </w:rPr>
        <w:tab/>
      </w:r>
      <w:r>
        <w:rPr>
          <w:rFonts w:asciiTheme="minorHAnsi" w:eastAsiaTheme="minorEastAsia" w:hAnsiTheme="minorHAnsi" w:cstheme="minorHAnsi"/>
          <w:color w:val="000000"/>
        </w:rPr>
        <w:tab/>
      </w:r>
      <w:r w:rsidRPr="00EB12F2">
        <w:rPr>
          <w:rFonts w:asciiTheme="minorHAnsi" w:eastAsiaTheme="minorEastAsia" w:hAnsiTheme="minorHAnsi" w:cstheme="minorHAnsi"/>
          <w:color w:val="000000"/>
        </w:rPr>
        <w:t>）</w:t>
      </w:r>
    </w:p>
    <w:p w:rsidR="00D439CD" w:rsidRPr="00EB12F2" w:rsidRDefault="00D439CD" w:rsidP="00D439CD">
      <w:pPr>
        <w:pStyle w:val="af3"/>
        <w:spacing w:after="0" w:line="276" w:lineRule="auto"/>
        <w:ind w:leftChars="200" w:left="420"/>
        <w:rPr>
          <w:rFonts w:asciiTheme="minorHAnsi" w:eastAsiaTheme="minorEastAsia" w:hAnsiTheme="minorHAnsi" w:cstheme="minorHAnsi"/>
          <w:color w:val="000000"/>
        </w:rPr>
      </w:pPr>
      <w:r>
        <w:rPr>
          <w:rFonts w:asciiTheme="minorHAnsi" w:eastAsiaTheme="minorEastAsia" w:hAnsiTheme="minorHAnsi" w:cstheme="minorHAnsi"/>
          <w:noProof/>
          <w:color w:val="000000"/>
        </w:rPr>
        <w:drawing>
          <wp:anchor distT="0" distB="0" distL="114300" distR="114300" simplePos="0" relativeHeight="251689472" behindDoc="0" locked="0" layoutInCell="1" allowOverlap="1">
            <wp:simplePos x="0" y="0"/>
            <wp:positionH relativeFrom="column">
              <wp:posOffset>4014470</wp:posOffset>
            </wp:positionH>
            <wp:positionV relativeFrom="paragraph">
              <wp:posOffset>170815</wp:posOffset>
            </wp:positionV>
            <wp:extent cx="1173480" cy="1219200"/>
            <wp:effectExtent l="19050" t="0" r="7620" b="0"/>
            <wp:wrapSquare wrapText="bothSides"/>
            <wp:docPr id="8" name="图片 27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2"/>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5421"/>
                    <a:stretch>
                      <a:fillRect/>
                    </a:stretch>
                  </pic:blipFill>
                  <pic:spPr bwMode="auto">
                    <a:xfrm>
                      <a:off x="0" y="0"/>
                      <a:ext cx="1173480" cy="1219200"/>
                    </a:xfrm>
                    <a:prstGeom prst="rect">
                      <a:avLst/>
                    </a:prstGeom>
                    <a:noFill/>
                    <a:ln>
                      <a:noFill/>
                    </a:ln>
                  </pic:spPr>
                </pic:pic>
              </a:graphicData>
            </a:graphic>
          </wp:anchor>
        </w:drawing>
      </w:r>
      <w:r w:rsidRPr="00EB12F2">
        <w:rPr>
          <w:rFonts w:asciiTheme="minorHAnsi" w:eastAsiaTheme="minorEastAsia" w:hAnsiTheme="minorHAnsi" w:cstheme="minorHAnsi"/>
          <w:color w:val="000000"/>
        </w:rPr>
        <w:t>A</w:t>
      </w:r>
      <w:r w:rsidRPr="00EB12F2">
        <w:rPr>
          <w:rFonts w:asciiTheme="minorHAnsi" w:eastAsiaTheme="minorEastAsia" w:hAnsiTheme="minorHAnsi" w:cstheme="minorHAnsi"/>
          <w:color w:val="000000"/>
        </w:rPr>
        <w:t>．细绳的张力大小不变，</w:t>
      </w:r>
      <w:r w:rsidRPr="00EB12F2">
        <w:rPr>
          <w:rFonts w:asciiTheme="minorHAnsi" w:eastAsiaTheme="minorEastAsia" w:hAnsiTheme="minorHAnsi" w:cstheme="minorHAnsi"/>
          <w:i/>
          <w:iCs/>
          <w:color w:val="000000"/>
        </w:rPr>
        <w:t>Q</w:t>
      </w:r>
      <w:r w:rsidRPr="00EB12F2">
        <w:rPr>
          <w:rFonts w:asciiTheme="minorHAnsi" w:eastAsiaTheme="minorEastAsia" w:hAnsiTheme="minorHAnsi" w:cstheme="minorHAnsi"/>
          <w:color w:val="000000"/>
        </w:rPr>
        <w:t>对地</w:t>
      </w:r>
      <w:r w:rsidRPr="00AB0981">
        <w:t>面的压力减</w:t>
      </w:r>
      <w:r w:rsidRPr="00EB12F2">
        <w:rPr>
          <w:rFonts w:asciiTheme="minorHAnsi" w:eastAsiaTheme="minorEastAsia" w:hAnsiTheme="minorHAnsi" w:cstheme="minorHAnsi"/>
          <w:color w:val="000000"/>
        </w:rPr>
        <w:t>小</w:t>
      </w:r>
    </w:p>
    <w:p w:rsidR="00D439CD" w:rsidRPr="00EB12F2" w:rsidRDefault="00D439CD" w:rsidP="00D439CD">
      <w:pPr>
        <w:pStyle w:val="af3"/>
        <w:spacing w:after="0" w:line="276" w:lineRule="auto"/>
        <w:ind w:leftChars="200" w:left="420"/>
        <w:rPr>
          <w:rFonts w:asciiTheme="minorHAnsi" w:eastAsiaTheme="minorEastAsia" w:hAnsiTheme="minorHAnsi" w:cstheme="minorHAnsi"/>
          <w:color w:val="000000"/>
        </w:rPr>
      </w:pPr>
      <w:r w:rsidRPr="00EB12F2">
        <w:rPr>
          <w:rFonts w:asciiTheme="minorHAnsi" w:eastAsiaTheme="minorEastAsia" w:hAnsiTheme="minorHAnsi" w:cstheme="minorHAnsi"/>
          <w:color w:val="000000"/>
        </w:rPr>
        <w:t>B</w:t>
      </w:r>
      <w:r w:rsidRPr="00EB12F2">
        <w:rPr>
          <w:rFonts w:asciiTheme="minorHAnsi" w:eastAsiaTheme="minorEastAsia" w:hAnsiTheme="minorHAnsi" w:cstheme="minorHAnsi"/>
          <w:color w:val="000000"/>
        </w:rPr>
        <w:t>．细绳的张力变大，</w:t>
      </w:r>
      <w:r w:rsidRPr="00EB12F2">
        <w:rPr>
          <w:rFonts w:asciiTheme="minorHAnsi" w:eastAsiaTheme="minorEastAsia" w:hAnsiTheme="minorHAnsi" w:cstheme="minorHAnsi"/>
          <w:i/>
          <w:iCs/>
          <w:color w:val="000000"/>
        </w:rPr>
        <w:t>Q</w:t>
      </w:r>
      <w:r w:rsidRPr="00EB12F2">
        <w:rPr>
          <w:rFonts w:asciiTheme="minorHAnsi" w:eastAsiaTheme="minorEastAsia" w:hAnsiTheme="minorHAnsi" w:cstheme="minorHAnsi"/>
          <w:color w:val="000000"/>
        </w:rPr>
        <w:t>对地面的摩擦力变大</w:t>
      </w:r>
    </w:p>
    <w:p w:rsidR="00D439CD" w:rsidRPr="00EB12F2" w:rsidRDefault="00D439CD" w:rsidP="00D439CD">
      <w:pPr>
        <w:pStyle w:val="af3"/>
        <w:spacing w:after="0" w:line="276" w:lineRule="auto"/>
        <w:ind w:leftChars="200" w:left="420"/>
        <w:rPr>
          <w:rFonts w:asciiTheme="minorHAnsi" w:eastAsiaTheme="minorEastAsia" w:hAnsiTheme="minorHAnsi" w:cstheme="minorHAnsi"/>
          <w:color w:val="000000"/>
        </w:rPr>
      </w:pPr>
      <w:r w:rsidRPr="00EB12F2">
        <w:rPr>
          <w:rFonts w:asciiTheme="minorHAnsi" w:eastAsiaTheme="minorEastAsia" w:hAnsiTheme="minorHAnsi" w:cstheme="minorHAnsi"/>
          <w:color w:val="000000"/>
        </w:rPr>
        <w:t>C</w:t>
      </w:r>
      <w:r w:rsidRPr="00EB12F2">
        <w:rPr>
          <w:rFonts w:asciiTheme="minorHAnsi" w:eastAsiaTheme="minorEastAsia" w:hAnsiTheme="minorHAnsi" w:cstheme="minorHAnsi"/>
          <w:color w:val="000000"/>
        </w:rPr>
        <w:t>．滑轮的轴所受的压力减小</w:t>
      </w:r>
    </w:p>
    <w:p w:rsidR="00D439CD" w:rsidRPr="00AB0981" w:rsidRDefault="00D439CD" w:rsidP="00D439CD">
      <w:pPr>
        <w:pStyle w:val="af3"/>
        <w:spacing w:after="0" w:line="276" w:lineRule="auto"/>
        <w:ind w:leftChars="200" w:left="420"/>
        <w:rPr>
          <w:rFonts w:asciiTheme="minorHAnsi" w:eastAsiaTheme="minorEastAsia" w:hAnsiTheme="minorHAnsi" w:cstheme="minorHAnsi"/>
          <w:color w:val="000000"/>
        </w:rPr>
      </w:pPr>
      <w:r w:rsidRPr="00EB12F2">
        <w:rPr>
          <w:rFonts w:asciiTheme="minorHAnsi" w:eastAsiaTheme="minorEastAsia" w:hAnsiTheme="minorHAnsi" w:cstheme="minorHAnsi"/>
          <w:color w:val="000000"/>
        </w:rPr>
        <w:t>D</w:t>
      </w:r>
      <w:r w:rsidRPr="00EB12F2">
        <w:rPr>
          <w:rFonts w:asciiTheme="minorHAnsi" w:eastAsiaTheme="minorEastAsia" w:hAnsiTheme="minorHAnsi" w:cstheme="minorHAnsi"/>
          <w:color w:val="000000"/>
        </w:rPr>
        <w:t>．地面对</w:t>
      </w:r>
      <w:r w:rsidRPr="00EB12F2">
        <w:rPr>
          <w:rFonts w:asciiTheme="minorHAnsi" w:eastAsiaTheme="minorEastAsia" w:hAnsiTheme="minorHAnsi" w:cstheme="minorHAnsi"/>
          <w:i/>
          <w:iCs/>
          <w:color w:val="000000"/>
        </w:rPr>
        <w:t>Q</w:t>
      </w:r>
      <w:r w:rsidRPr="00EB12F2">
        <w:rPr>
          <w:rFonts w:asciiTheme="minorHAnsi" w:eastAsiaTheme="minorEastAsia" w:hAnsiTheme="minorHAnsi" w:cstheme="minorHAnsi"/>
          <w:color w:val="000000"/>
        </w:rPr>
        <w:t>的最大静摩擦力不变</w:t>
      </w:r>
    </w:p>
    <w:p w:rsidR="00D439CD" w:rsidRPr="00795A17" w:rsidRDefault="00D439CD" w:rsidP="00D439CD">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D439CD" w:rsidRPr="004653D8" w:rsidRDefault="00D439CD" w:rsidP="004653D8">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Pr>
          <w:rFonts w:ascii="Times New Roman" w:hAnsi="Times New Roman" w:cs="Times New Roman" w:hint="eastAsia"/>
          <w:color w:val="FF0000"/>
          <w:szCs w:val="21"/>
        </w:rPr>
        <w:t>C</w:t>
      </w:r>
    </w:p>
    <w:p w:rsidR="004B59E8" w:rsidRPr="00690280" w:rsidRDefault="00E63548" w:rsidP="00AB0981">
      <w:pPr>
        <w:spacing w:line="276" w:lineRule="auto"/>
        <w:rPr>
          <w:rFonts w:ascii="Times New Roman" w:hAnsi="Times New Roman" w:cs="Times New Roman"/>
          <w:color w:val="000000"/>
          <w:szCs w:val="21"/>
        </w:rPr>
      </w:pPr>
      <w:r w:rsidRPr="00690280">
        <w:rPr>
          <w:rFonts w:ascii="Times New Roman" w:hAnsi="Times New Roman" w:cs="Times New Roman"/>
          <w:bCs/>
          <w:szCs w:val="21"/>
        </w:rPr>
        <w:lastRenderedPageBreak/>
        <w:t>【例</w:t>
      </w:r>
      <w:r w:rsidR="00D439CD">
        <w:rPr>
          <w:rFonts w:cstheme="minorHAnsi" w:hint="eastAsia"/>
          <w:bCs/>
          <w:szCs w:val="21"/>
        </w:rPr>
        <w:t>3</w:t>
      </w:r>
      <w:r w:rsidRPr="00690280">
        <w:rPr>
          <w:rFonts w:ascii="Times New Roman" w:hAnsi="Times New Roman" w:cs="Times New Roman"/>
          <w:bCs/>
          <w:szCs w:val="21"/>
        </w:rPr>
        <w:t>】</w:t>
      </w:r>
      <w:r w:rsidR="004B59E8" w:rsidRPr="00690280">
        <w:rPr>
          <w:rFonts w:ascii="Times New Roman" w:hAnsi="Times New Roman" w:cs="Times New Roman"/>
          <w:color w:val="000000"/>
          <w:szCs w:val="21"/>
        </w:rPr>
        <w:t>如图所示，一个人用与水平方向成</w:t>
      </w:r>
      <w:r w:rsidR="00AB0981" w:rsidRPr="00EE12BF">
        <w:rPr>
          <w:i/>
          <w:color w:val="000000" w:themeColor="text1"/>
        </w:rPr>
        <w:t>θ</w:t>
      </w:r>
      <w:r w:rsidR="00EE12BF">
        <w:rPr>
          <w:rFonts w:ascii="Times New Roman" w:hAnsi="Times New Roman" w:cs="Times New Roman"/>
          <w:color w:val="000000"/>
          <w:szCs w:val="21"/>
        </w:rPr>
        <w:t>＝</w:t>
      </w:r>
      <w:r w:rsidR="004B59E8" w:rsidRPr="00AF0AFC">
        <w:rPr>
          <w:rFonts w:cstheme="minorHAnsi"/>
          <w:color w:val="000000"/>
          <w:szCs w:val="21"/>
        </w:rPr>
        <w:t>37</w:t>
      </w:r>
      <w:r w:rsidR="0095755F" w:rsidRPr="0095755F">
        <w:rPr>
          <w:rFonts w:cstheme="minorHAnsi"/>
          <w:color w:val="000000"/>
          <w:szCs w:val="21"/>
        </w:rPr>
        <w:t>°</w:t>
      </w:r>
      <w:r w:rsidR="004B59E8" w:rsidRPr="00690280">
        <w:rPr>
          <w:rFonts w:ascii="Times New Roman" w:hAnsi="Times New Roman" w:cs="Times New Roman"/>
          <w:color w:val="000000"/>
          <w:szCs w:val="21"/>
        </w:rPr>
        <w:t>角的斜向下的推力</w:t>
      </w:r>
      <w:r w:rsidR="004B59E8" w:rsidRPr="006F3DE8">
        <w:rPr>
          <w:rFonts w:ascii="Times New Roman" w:hAnsi="Times New Roman" w:cs="Times New Roman"/>
          <w:i/>
          <w:color w:val="000000"/>
          <w:szCs w:val="21"/>
        </w:rPr>
        <w:t>F</w:t>
      </w:r>
      <w:r w:rsidR="004B59E8" w:rsidRPr="00690280">
        <w:rPr>
          <w:rFonts w:ascii="Times New Roman" w:hAnsi="Times New Roman" w:cs="Times New Roman"/>
          <w:color w:val="000000"/>
          <w:szCs w:val="21"/>
        </w:rPr>
        <w:t>推一个质量为</w:t>
      </w:r>
      <w:r w:rsidR="004B59E8" w:rsidRPr="00AF0AFC">
        <w:rPr>
          <w:rFonts w:cstheme="minorHAnsi"/>
          <w:color w:val="000000"/>
          <w:szCs w:val="21"/>
        </w:rPr>
        <w:t>3</w:t>
      </w:r>
      <w:r w:rsidR="004B59E8" w:rsidRPr="00AB0981">
        <w:rPr>
          <w:rFonts w:ascii="Times New Roman" w:hAnsi="Times New Roman" w:cs="Times New Roman"/>
          <w:color w:val="000000"/>
          <w:szCs w:val="21"/>
        </w:rPr>
        <w:t>kg</w:t>
      </w:r>
      <w:r w:rsidR="004B59E8" w:rsidRPr="00690280">
        <w:rPr>
          <w:rFonts w:ascii="Times New Roman" w:hAnsi="Times New Roman" w:cs="Times New Roman"/>
          <w:color w:val="000000"/>
          <w:szCs w:val="21"/>
        </w:rPr>
        <w:t>的箱子匀速前进，如图（</w:t>
      </w:r>
      <w:r w:rsidR="004B59E8" w:rsidRPr="006D497E">
        <w:rPr>
          <w:rFonts w:ascii="Times New Roman" w:hAnsi="Times New Roman" w:cs="Times New Roman"/>
          <w:i/>
          <w:color w:val="000000"/>
          <w:szCs w:val="21"/>
        </w:rPr>
        <w:t>a</w:t>
      </w:r>
      <w:r w:rsidR="004B59E8" w:rsidRPr="00690280">
        <w:rPr>
          <w:rFonts w:ascii="Times New Roman" w:hAnsi="Times New Roman" w:cs="Times New Roman"/>
          <w:color w:val="000000"/>
          <w:szCs w:val="21"/>
        </w:rPr>
        <w:t>）所示，箱子与水平地间的动摩擦因数为</w:t>
      </w:r>
      <w:r w:rsidR="00AB0981" w:rsidRPr="00AB0981">
        <w:rPr>
          <w:i/>
        </w:rPr>
        <w:t>μ</w:t>
      </w:r>
      <w:r w:rsidR="004B59E8" w:rsidRPr="00690280">
        <w:rPr>
          <w:rFonts w:ascii="Times New Roman" w:hAnsi="Times New Roman" w:cs="Times New Roman"/>
          <w:color w:val="000000"/>
          <w:szCs w:val="21"/>
        </w:rPr>
        <w:t>＝</w:t>
      </w:r>
      <w:r w:rsidR="004B59E8" w:rsidRPr="00AF0AFC">
        <w:rPr>
          <w:rFonts w:cstheme="minorHAnsi"/>
          <w:color w:val="000000"/>
          <w:szCs w:val="21"/>
        </w:rPr>
        <w:t>0</w:t>
      </w:r>
      <w:r w:rsidR="004B59E8" w:rsidRPr="00690280">
        <w:rPr>
          <w:rFonts w:ascii="Times New Roman" w:hAnsi="Times New Roman" w:cs="Times New Roman"/>
          <w:color w:val="000000"/>
          <w:szCs w:val="21"/>
        </w:rPr>
        <w:t>.</w:t>
      </w:r>
      <w:r w:rsidR="004B59E8" w:rsidRPr="00AF0AFC">
        <w:rPr>
          <w:rFonts w:cstheme="minorHAnsi"/>
          <w:color w:val="000000"/>
          <w:szCs w:val="21"/>
        </w:rPr>
        <w:t>5</w:t>
      </w:r>
      <w:r w:rsidR="004B59E8" w:rsidRPr="00690280">
        <w:rPr>
          <w:rFonts w:ascii="Times New Roman" w:hAnsi="Times New Roman" w:cs="Times New Roman"/>
          <w:color w:val="000000"/>
          <w:szCs w:val="21"/>
        </w:rPr>
        <w:t>．求：</w:t>
      </w:r>
    </w:p>
    <w:p w:rsidR="004B59E8" w:rsidRPr="00690280" w:rsidRDefault="004B59E8" w:rsidP="00A600CA">
      <w:pPr>
        <w:pStyle w:val="af3"/>
        <w:spacing w:after="0" w:line="276" w:lineRule="auto"/>
        <w:rPr>
          <w:rFonts w:eastAsiaTheme="minorEastAsia"/>
        </w:rPr>
      </w:pPr>
      <w:r w:rsidRPr="00690280">
        <w:rPr>
          <w:rFonts w:eastAsiaTheme="minorEastAsia"/>
          <w:color w:val="000000"/>
          <w:szCs w:val="21"/>
        </w:rPr>
        <w:t>（</w:t>
      </w:r>
      <w:r w:rsidRPr="00AF0AFC">
        <w:rPr>
          <w:rFonts w:asciiTheme="minorHAnsi" w:eastAsiaTheme="minorEastAsia" w:hAnsiTheme="minorHAnsi" w:cstheme="minorHAnsi"/>
          <w:color w:val="000000"/>
          <w:szCs w:val="21"/>
        </w:rPr>
        <w:t>1</w:t>
      </w:r>
      <w:r w:rsidRPr="00690280">
        <w:rPr>
          <w:rFonts w:eastAsiaTheme="minorEastAsia"/>
          <w:color w:val="000000"/>
          <w:szCs w:val="21"/>
        </w:rPr>
        <w:t>）推力</w:t>
      </w:r>
      <w:r w:rsidRPr="006F3DE8">
        <w:rPr>
          <w:rFonts w:eastAsiaTheme="minorEastAsia"/>
          <w:i/>
          <w:color w:val="000000"/>
          <w:szCs w:val="21"/>
        </w:rPr>
        <w:t>F</w:t>
      </w:r>
      <w:r w:rsidRPr="00690280">
        <w:rPr>
          <w:rFonts w:eastAsiaTheme="minorEastAsia"/>
          <w:color w:val="000000"/>
          <w:szCs w:val="21"/>
        </w:rPr>
        <w:t>的大小；</w:t>
      </w:r>
      <w:r w:rsidRPr="00690280">
        <w:rPr>
          <w:rFonts w:eastAsiaTheme="minorEastAsia"/>
        </w:rPr>
        <w:t>地面对物体的</w:t>
      </w:r>
      <w:r w:rsidR="005354C4">
        <w:rPr>
          <w:rFonts w:eastAsiaTheme="minorEastAsia" w:hint="eastAsia"/>
        </w:rPr>
        <w:t>滑动</w:t>
      </w:r>
      <w:r w:rsidRPr="00690280">
        <w:rPr>
          <w:rFonts w:eastAsiaTheme="minorEastAsia"/>
        </w:rPr>
        <w:t>摩擦力；地面对物体的支持力</w:t>
      </w:r>
      <w:r w:rsidR="00A600CA">
        <w:rPr>
          <w:rFonts w:eastAsiaTheme="minorEastAsia" w:hint="eastAsia"/>
        </w:rPr>
        <w:t>。</w:t>
      </w:r>
    </w:p>
    <w:p w:rsidR="004B59E8" w:rsidRDefault="004653D8" w:rsidP="00A600CA">
      <w:pPr>
        <w:spacing w:line="276" w:lineRule="auto"/>
        <w:rPr>
          <w:rFonts w:ascii="Times New Roman" w:hAnsi="Times New Roman" w:cs="Times New Roman"/>
        </w:rPr>
      </w:pPr>
      <w:r>
        <w:rPr>
          <w:rFonts w:ascii="Times New Roman" w:hAnsi="Times New Roman" w:cs="Times New Roman"/>
          <w:noProof/>
          <w:color w:val="000000"/>
          <w:szCs w:val="21"/>
        </w:rPr>
        <w:drawing>
          <wp:anchor distT="0" distB="0" distL="114300" distR="114300" simplePos="0" relativeHeight="251667968" behindDoc="0" locked="0" layoutInCell="1" allowOverlap="1">
            <wp:simplePos x="0" y="0"/>
            <wp:positionH relativeFrom="column">
              <wp:posOffset>4290695</wp:posOffset>
            </wp:positionH>
            <wp:positionV relativeFrom="paragraph">
              <wp:posOffset>389255</wp:posOffset>
            </wp:positionV>
            <wp:extent cx="1019175" cy="1000125"/>
            <wp:effectExtent l="19050" t="0" r="9525" b="0"/>
            <wp:wrapSquare wrapText="bothSides"/>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9175" cy="1000125"/>
                    </a:xfrm>
                    <a:prstGeom prst="rect">
                      <a:avLst/>
                    </a:prstGeom>
                    <a:noFill/>
                    <a:ln>
                      <a:noFill/>
                    </a:ln>
                  </pic:spPr>
                </pic:pic>
              </a:graphicData>
            </a:graphic>
          </wp:anchor>
        </w:drawing>
      </w:r>
      <w:r w:rsidR="004B59E8" w:rsidRPr="00690280">
        <w:rPr>
          <w:rFonts w:ascii="Times New Roman" w:hAnsi="Times New Roman" w:cs="Times New Roman"/>
          <w:color w:val="000000"/>
          <w:szCs w:val="21"/>
        </w:rPr>
        <w:t>（</w:t>
      </w:r>
      <w:r w:rsidR="004B59E8" w:rsidRPr="00AF0AFC">
        <w:rPr>
          <w:rFonts w:cstheme="minorHAnsi"/>
          <w:color w:val="000000"/>
          <w:szCs w:val="21"/>
        </w:rPr>
        <w:t>2</w:t>
      </w:r>
      <w:r w:rsidR="004B59E8" w:rsidRPr="00690280">
        <w:rPr>
          <w:rFonts w:ascii="Times New Roman" w:hAnsi="Times New Roman" w:cs="Times New Roman"/>
          <w:color w:val="000000"/>
          <w:szCs w:val="21"/>
        </w:rPr>
        <w:t>）若该人把力的方向变为与水平方向成</w:t>
      </w:r>
      <w:r w:rsidR="00E75B10">
        <w:rPr>
          <w:rFonts w:cstheme="minorHAnsi"/>
          <w:color w:val="000000"/>
          <w:szCs w:val="21"/>
        </w:rPr>
        <w:t>3</w:t>
      </w:r>
      <w:r w:rsidR="00E75B10">
        <w:rPr>
          <w:rFonts w:cstheme="minorHAnsi" w:hint="eastAsia"/>
          <w:color w:val="000000"/>
          <w:szCs w:val="21"/>
        </w:rPr>
        <w:t>7</w:t>
      </w:r>
      <w:r w:rsidR="0095755F" w:rsidRPr="0095755F">
        <w:rPr>
          <w:rFonts w:cstheme="minorHAnsi"/>
          <w:color w:val="000000"/>
          <w:szCs w:val="21"/>
        </w:rPr>
        <w:t>°</w:t>
      </w:r>
      <w:r w:rsidR="004B59E8" w:rsidRPr="00690280">
        <w:rPr>
          <w:rFonts w:ascii="Times New Roman" w:hAnsi="Times New Roman" w:cs="Times New Roman"/>
          <w:color w:val="000000"/>
          <w:szCs w:val="21"/>
        </w:rPr>
        <w:t>角斜向上去拉这个静止的箱子，</w:t>
      </w:r>
      <w:r w:rsidR="005354C4">
        <w:rPr>
          <w:rFonts w:ascii="Times New Roman" w:hAnsi="Times New Roman" w:cs="Times New Roman" w:hint="eastAsia"/>
          <w:color w:val="000000"/>
          <w:szCs w:val="21"/>
        </w:rPr>
        <w:t>使箱子可以匀速运动</w:t>
      </w:r>
      <w:r w:rsidR="004B59E8" w:rsidRPr="00690280">
        <w:rPr>
          <w:rFonts w:ascii="Times New Roman" w:hAnsi="Times New Roman" w:cs="Times New Roman"/>
          <w:color w:val="000000"/>
          <w:szCs w:val="21"/>
        </w:rPr>
        <w:t>，如图（</w:t>
      </w:r>
      <w:r w:rsidR="004B59E8" w:rsidRPr="006D497E">
        <w:rPr>
          <w:rFonts w:ascii="Times New Roman" w:hAnsi="Times New Roman" w:cs="Times New Roman"/>
          <w:i/>
          <w:color w:val="000000"/>
          <w:szCs w:val="21"/>
        </w:rPr>
        <w:t>b</w:t>
      </w:r>
      <w:r w:rsidR="004B59E8" w:rsidRPr="00690280">
        <w:rPr>
          <w:rFonts w:ascii="Times New Roman" w:hAnsi="Times New Roman" w:cs="Times New Roman"/>
          <w:color w:val="000000"/>
          <w:szCs w:val="21"/>
        </w:rPr>
        <w:t>）所示，求：</w:t>
      </w:r>
      <w:r w:rsidR="005354C4">
        <w:rPr>
          <w:rFonts w:ascii="Times New Roman" w:hAnsi="Times New Roman" w:cs="Times New Roman" w:hint="eastAsia"/>
          <w:color w:val="000000"/>
          <w:szCs w:val="21"/>
        </w:rPr>
        <w:t>此时</w:t>
      </w:r>
      <w:r w:rsidR="004B59E8" w:rsidRPr="00690280">
        <w:rPr>
          <w:rFonts w:ascii="Times New Roman" w:hAnsi="Times New Roman" w:cs="Times New Roman"/>
          <w:color w:val="000000"/>
          <w:szCs w:val="21"/>
        </w:rPr>
        <w:t>拉力</w:t>
      </w:r>
      <w:r w:rsidR="004B59E8" w:rsidRPr="006F3DE8">
        <w:rPr>
          <w:rFonts w:ascii="Times New Roman" w:hAnsi="Times New Roman" w:cs="Times New Roman"/>
          <w:i/>
          <w:color w:val="000000"/>
          <w:szCs w:val="21"/>
        </w:rPr>
        <w:t>F</w:t>
      </w:r>
      <w:r w:rsidR="005354C4">
        <w:rPr>
          <w:rFonts w:ascii="Times New Roman" w:hAnsi="Times New Roman" w:cs="Times New Roman" w:hint="eastAsia"/>
          <w:color w:val="000000"/>
          <w:szCs w:val="21"/>
        </w:rPr>
        <w:t>的大小及</w:t>
      </w:r>
      <w:r w:rsidR="005354C4">
        <w:rPr>
          <w:rFonts w:ascii="Times New Roman" w:hAnsi="Times New Roman" w:cs="Times New Roman" w:hint="eastAsia"/>
        </w:rPr>
        <w:t>滑动</w:t>
      </w:r>
      <w:r w:rsidR="004B59E8" w:rsidRPr="00690280">
        <w:rPr>
          <w:rFonts w:ascii="Times New Roman" w:hAnsi="Times New Roman" w:cs="Times New Roman"/>
        </w:rPr>
        <w:t>摩擦力</w:t>
      </w:r>
      <w:r w:rsidR="005354C4">
        <w:rPr>
          <w:rFonts w:ascii="Times New Roman" w:hAnsi="Times New Roman" w:cs="Times New Roman" w:hint="eastAsia"/>
        </w:rPr>
        <w:t>大小</w:t>
      </w:r>
    </w:p>
    <w:p w:rsidR="00A600CA" w:rsidRDefault="004653D8" w:rsidP="00A600CA">
      <w:pPr>
        <w:spacing w:line="276" w:lineRule="auto"/>
        <w:rPr>
          <w:rFonts w:ascii="Times New Roman" w:hAnsi="Times New Roman" w:cs="Times New Roman"/>
        </w:rPr>
      </w:pPr>
      <w:r>
        <w:rPr>
          <w:noProof/>
          <w:color w:val="000000"/>
          <w:szCs w:val="21"/>
        </w:rPr>
        <w:drawing>
          <wp:anchor distT="0" distB="0" distL="114300" distR="114300" simplePos="0" relativeHeight="251666944" behindDoc="0" locked="0" layoutInCell="1" allowOverlap="1">
            <wp:simplePos x="0" y="0"/>
            <wp:positionH relativeFrom="column">
              <wp:posOffset>3014345</wp:posOffset>
            </wp:positionH>
            <wp:positionV relativeFrom="paragraph">
              <wp:posOffset>76200</wp:posOffset>
            </wp:positionV>
            <wp:extent cx="1000125" cy="857250"/>
            <wp:effectExtent l="19050" t="0" r="9525" b="0"/>
            <wp:wrapSquare wrapText="bothSides"/>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0125" cy="857250"/>
                    </a:xfrm>
                    <a:prstGeom prst="rect">
                      <a:avLst/>
                    </a:prstGeom>
                    <a:noFill/>
                    <a:ln>
                      <a:noFill/>
                    </a:ln>
                  </pic:spPr>
                </pic:pic>
              </a:graphicData>
            </a:graphic>
          </wp:anchor>
        </w:drawing>
      </w:r>
    </w:p>
    <w:p w:rsidR="00A600CA" w:rsidRDefault="00A600CA" w:rsidP="00A600CA">
      <w:pPr>
        <w:spacing w:line="276" w:lineRule="auto"/>
        <w:rPr>
          <w:rFonts w:ascii="Times New Roman" w:hAnsi="Times New Roman" w:cs="Times New Roman"/>
          <w:color w:val="000000"/>
          <w:szCs w:val="21"/>
        </w:rPr>
      </w:pPr>
    </w:p>
    <w:p w:rsidR="00A600CA" w:rsidRDefault="00A600CA" w:rsidP="00A600CA">
      <w:pPr>
        <w:spacing w:line="276" w:lineRule="auto"/>
        <w:rPr>
          <w:rFonts w:ascii="Times New Roman" w:hAnsi="Times New Roman" w:cs="Times New Roman"/>
          <w:color w:val="000000"/>
          <w:szCs w:val="21"/>
        </w:rPr>
      </w:pPr>
    </w:p>
    <w:p w:rsidR="00A600CA" w:rsidRPr="00690280" w:rsidRDefault="00A600CA" w:rsidP="00A600CA">
      <w:pPr>
        <w:spacing w:line="276" w:lineRule="auto"/>
        <w:rPr>
          <w:rFonts w:ascii="Times New Roman" w:hAnsi="Times New Roman" w:cs="Times New Roman"/>
          <w:color w:val="000000"/>
          <w:szCs w:val="21"/>
        </w:rPr>
      </w:pPr>
    </w:p>
    <w:p w:rsidR="009F1735" w:rsidRPr="00795A17" w:rsidRDefault="009F1735"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9F1735" w:rsidRPr="00A600CA" w:rsidRDefault="009F1735" w:rsidP="00A600CA">
      <w:pPr>
        <w:spacing w:line="276" w:lineRule="auto"/>
        <w:rPr>
          <w:rFonts w:cstheme="minorHAnsi"/>
          <w:color w:val="00B0F0"/>
          <w:kern w:val="0"/>
          <w:szCs w:val="21"/>
        </w:rPr>
      </w:pPr>
      <w:r w:rsidRPr="00795A17">
        <w:rPr>
          <w:rFonts w:ascii="Times New Roman" w:hAnsi="Times New Roman" w:cs="Times New Roman" w:hint="eastAsia"/>
          <w:color w:val="FF0000"/>
          <w:szCs w:val="21"/>
        </w:rPr>
        <w:t>【答案】</w:t>
      </w:r>
      <w:r>
        <w:rPr>
          <w:rFonts w:ascii="Times New Roman" w:hAnsi="Times New Roman" w:cs="Times New Roman" w:hint="eastAsia"/>
          <w:color w:val="FF0000"/>
          <w:szCs w:val="21"/>
        </w:rPr>
        <w:t>（</w:t>
      </w:r>
      <w:r w:rsidRPr="00AF0AFC">
        <w:rPr>
          <w:rFonts w:cstheme="minorHAnsi"/>
          <w:color w:val="FF0000"/>
          <w:kern w:val="0"/>
          <w:szCs w:val="21"/>
        </w:rPr>
        <w:t>1</w:t>
      </w:r>
      <w:r w:rsidRPr="00185D57">
        <w:rPr>
          <w:rFonts w:cstheme="minorHAnsi" w:hint="eastAsia"/>
          <w:color w:val="FF0000"/>
          <w:kern w:val="0"/>
          <w:szCs w:val="21"/>
        </w:rPr>
        <w:t>）</w:t>
      </w:r>
      <w:r w:rsidRPr="00AF0AFC">
        <w:rPr>
          <w:rFonts w:cstheme="minorHAnsi"/>
          <w:color w:val="FF0000"/>
          <w:kern w:val="0"/>
          <w:szCs w:val="21"/>
        </w:rPr>
        <w:t>30</w:t>
      </w:r>
      <w:r w:rsidRPr="00185D57">
        <w:rPr>
          <w:rFonts w:cstheme="minorHAnsi"/>
          <w:color w:val="FF0000"/>
          <w:kern w:val="0"/>
          <w:szCs w:val="21"/>
        </w:rPr>
        <w:t>N</w:t>
      </w:r>
      <w:r w:rsidRPr="00185D57">
        <w:rPr>
          <w:rFonts w:asciiTheme="minorEastAsia" w:hAnsiTheme="minorEastAsia" w:cstheme="minorHAnsi" w:hint="eastAsia"/>
          <w:color w:val="FF0000"/>
          <w:kern w:val="0"/>
          <w:szCs w:val="21"/>
        </w:rPr>
        <w:t>；</w:t>
      </w:r>
      <w:r w:rsidRPr="00AF0AFC">
        <w:rPr>
          <w:rFonts w:cstheme="minorHAnsi"/>
          <w:color w:val="FF0000"/>
          <w:kern w:val="0"/>
          <w:szCs w:val="21"/>
        </w:rPr>
        <w:t>24</w:t>
      </w:r>
      <w:r w:rsidRPr="00185D57">
        <w:rPr>
          <w:rFonts w:cstheme="minorHAnsi"/>
          <w:color w:val="FF0000"/>
          <w:kern w:val="0"/>
          <w:szCs w:val="21"/>
        </w:rPr>
        <w:t>N</w:t>
      </w:r>
      <w:r w:rsidRPr="00185D57">
        <w:rPr>
          <w:rFonts w:cstheme="minorHAnsi" w:hint="eastAsia"/>
          <w:color w:val="FF0000"/>
          <w:kern w:val="0"/>
          <w:szCs w:val="21"/>
        </w:rPr>
        <w:t>；</w:t>
      </w:r>
      <w:r w:rsidRPr="00AF0AFC">
        <w:rPr>
          <w:rFonts w:cstheme="minorHAnsi"/>
          <w:color w:val="FF0000"/>
          <w:kern w:val="0"/>
          <w:szCs w:val="21"/>
        </w:rPr>
        <w:t>48</w:t>
      </w:r>
      <w:r w:rsidRPr="00185D57">
        <w:rPr>
          <w:rFonts w:cstheme="minorHAnsi"/>
          <w:color w:val="FF0000"/>
          <w:kern w:val="0"/>
          <w:szCs w:val="21"/>
        </w:rPr>
        <w:t>N</w:t>
      </w:r>
      <w:r w:rsidRPr="00185D57">
        <w:rPr>
          <w:rFonts w:cstheme="minorHAnsi" w:hint="eastAsia"/>
          <w:color w:val="FF0000"/>
          <w:kern w:val="0"/>
          <w:szCs w:val="21"/>
        </w:rPr>
        <w:t>（</w:t>
      </w:r>
      <w:r w:rsidRPr="00AF0AFC">
        <w:rPr>
          <w:rFonts w:cstheme="minorHAnsi"/>
          <w:color w:val="FF0000"/>
          <w:kern w:val="0"/>
          <w:szCs w:val="21"/>
        </w:rPr>
        <w:t>2</w:t>
      </w:r>
      <w:r w:rsidRPr="00185D57">
        <w:rPr>
          <w:rFonts w:cstheme="minorHAnsi" w:hint="eastAsia"/>
          <w:color w:val="FF0000"/>
          <w:kern w:val="0"/>
          <w:szCs w:val="21"/>
        </w:rPr>
        <w:t>）</w:t>
      </w:r>
      <w:r w:rsidRPr="00AF0AFC">
        <w:rPr>
          <w:rFonts w:cstheme="minorHAnsi"/>
          <w:color w:val="FF0000"/>
          <w:kern w:val="0"/>
          <w:szCs w:val="21"/>
        </w:rPr>
        <w:t>13</w:t>
      </w:r>
      <w:r w:rsidRPr="00185D57">
        <w:rPr>
          <w:rFonts w:cstheme="minorHAnsi"/>
          <w:color w:val="FF0000"/>
          <w:kern w:val="0"/>
          <w:szCs w:val="21"/>
        </w:rPr>
        <w:t>.</w:t>
      </w:r>
      <w:r w:rsidRPr="00AF0AFC">
        <w:rPr>
          <w:rFonts w:cstheme="minorHAnsi"/>
          <w:color w:val="FF0000"/>
          <w:kern w:val="0"/>
          <w:szCs w:val="21"/>
        </w:rPr>
        <w:t>6</w:t>
      </w:r>
      <w:r w:rsidR="00180EF5">
        <w:rPr>
          <w:rFonts w:cstheme="minorHAnsi" w:hint="eastAsia"/>
          <w:color w:val="FF0000"/>
          <w:kern w:val="0"/>
          <w:szCs w:val="21"/>
        </w:rPr>
        <w:t>4</w:t>
      </w:r>
      <w:r w:rsidRPr="00185D57">
        <w:rPr>
          <w:rFonts w:cstheme="minorHAnsi"/>
          <w:color w:val="FF0000"/>
          <w:kern w:val="0"/>
          <w:szCs w:val="21"/>
        </w:rPr>
        <w:t>N</w:t>
      </w:r>
      <w:r w:rsidRPr="00185D57">
        <w:rPr>
          <w:rFonts w:cstheme="minorHAnsi"/>
          <w:color w:val="FF0000"/>
          <w:kern w:val="0"/>
          <w:szCs w:val="21"/>
        </w:rPr>
        <w:t>；</w:t>
      </w:r>
      <w:r w:rsidRPr="00AF0AFC">
        <w:rPr>
          <w:rFonts w:cstheme="minorHAnsi"/>
          <w:color w:val="FF0000"/>
          <w:kern w:val="0"/>
          <w:szCs w:val="21"/>
        </w:rPr>
        <w:t>10</w:t>
      </w:r>
      <w:r w:rsidRPr="00185D57">
        <w:rPr>
          <w:rFonts w:cstheme="minorHAnsi"/>
          <w:color w:val="FF0000"/>
          <w:kern w:val="0"/>
          <w:szCs w:val="21"/>
        </w:rPr>
        <w:t>.</w:t>
      </w:r>
      <w:r w:rsidRPr="00AF0AFC">
        <w:rPr>
          <w:rFonts w:cstheme="minorHAnsi"/>
          <w:color w:val="FF0000"/>
          <w:kern w:val="0"/>
          <w:szCs w:val="21"/>
        </w:rPr>
        <w:t>9</w:t>
      </w:r>
      <w:r w:rsidRPr="00185D57">
        <w:rPr>
          <w:rFonts w:cstheme="minorHAnsi"/>
          <w:color w:val="FF0000"/>
          <w:kern w:val="0"/>
          <w:szCs w:val="21"/>
        </w:rPr>
        <w:t>N</w:t>
      </w:r>
    </w:p>
    <w:p w:rsidR="00A600CA" w:rsidRPr="00A600CA" w:rsidRDefault="009F1735" w:rsidP="00A600CA">
      <w:pPr>
        <w:spacing w:line="276" w:lineRule="auto"/>
        <w:rPr>
          <w:color w:val="FF0000"/>
          <w:szCs w:val="21"/>
        </w:rPr>
      </w:pPr>
      <w:r w:rsidRPr="00726F56">
        <w:rPr>
          <w:rFonts w:ascii="Times New Roman" w:hAnsi="Times New Roman" w:cs="Times New Roman" w:hint="eastAsia"/>
          <w:color w:val="FF0000"/>
          <w:szCs w:val="21"/>
        </w:rPr>
        <w:t>【</w:t>
      </w:r>
      <w:r w:rsidRPr="00726F56">
        <w:rPr>
          <w:rFonts w:ascii="Times New Roman" w:hAnsi="Times New Roman" w:cs="Times New Roman"/>
          <w:color w:val="FF0000"/>
          <w:szCs w:val="21"/>
        </w:rPr>
        <w:t>解析</w:t>
      </w:r>
      <w:r w:rsidRPr="00726F56">
        <w:rPr>
          <w:rFonts w:ascii="Times New Roman" w:hAnsi="Times New Roman" w:cs="Times New Roman" w:hint="eastAsia"/>
          <w:color w:val="FF0000"/>
          <w:szCs w:val="21"/>
        </w:rPr>
        <w:t>】</w:t>
      </w:r>
      <w:r w:rsidR="00F23DF1" w:rsidRPr="004F0691">
        <w:rPr>
          <w:rFonts w:hint="eastAsia"/>
          <w:color w:val="FF0000"/>
          <w:szCs w:val="21"/>
        </w:rPr>
        <w:t>（</w:t>
      </w:r>
      <w:r w:rsidR="00F23DF1" w:rsidRPr="00AF0AFC">
        <w:rPr>
          <w:rFonts w:cstheme="minorHAnsi"/>
          <w:color w:val="FF0000"/>
          <w:szCs w:val="21"/>
        </w:rPr>
        <w:t>1</w:t>
      </w:r>
      <w:r w:rsidR="00F23DF1" w:rsidRPr="004F0691">
        <w:rPr>
          <w:color w:val="FF0000"/>
          <w:szCs w:val="21"/>
        </w:rPr>
        <w:t>）</w:t>
      </w:r>
      <w:r w:rsidR="00F23DF1" w:rsidRPr="00A600CA">
        <w:rPr>
          <w:rFonts w:hint="eastAsia"/>
          <w:color w:val="FF0000"/>
          <w:szCs w:val="21"/>
        </w:rPr>
        <w:t>受力</w:t>
      </w:r>
      <w:r w:rsidR="00F23DF1" w:rsidRPr="00A600CA">
        <w:rPr>
          <w:color w:val="FF0000"/>
          <w:szCs w:val="21"/>
        </w:rPr>
        <w:t>分析</w:t>
      </w:r>
      <w:r w:rsidR="004F0691" w:rsidRPr="00A600CA">
        <w:rPr>
          <w:rFonts w:hint="eastAsia"/>
          <w:color w:val="FF0000"/>
          <w:szCs w:val="21"/>
        </w:rPr>
        <w:t>，</w:t>
      </w:r>
      <w:r w:rsidR="00F23DF1" w:rsidRPr="00A600CA">
        <w:rPr>
          <w:rFonts w:hint="eastAsia"/>
          <w:color w:val="FF0000"/>
          <w:szCs w:val="21"/>
        </w:rPr>
        <w:t>正交</w:t>
      </w:r>
      <w:r w:rsidR="00F23DF1" w:rsidRPr="00A600CA">
        <w:rPr>
          <w:color w:val="FF0000"/>
          <w:szCs w:val="21"/>
        </w:rPr>
        <w:t>分解</w:t>
      </w:r>
      <w:r w:rsidR="004F0691" w:rsidRPr="00A600CA">
        <w:rPr>
          <w:rFonts w:hint="eastAsia"/>
          <w:color w:val="FF0000"/>
          <w:szCs w:val="21"/>
        </w:rPr>
        <w:t>如图</w:t>
      </w:r>
      <w:r w:rsidR="004F0691" w:rsidRPr="00A600CA">
        <w:rPr>
          <w:color w:val="FF0000"/>
          <w:szCs w:val="21"/>
        </w:rPr>
        <w:t>所示</w:t>
      </w:r>
      <w:r w:rsidR="004F0691" w:rsidRPr="00A600CA">
        <w:rPr>
          <w:rFonts w:hint="eastAsia"/>
          <w:color w:val="FF0000"/>
          <w:szCs w:val="21"/>
        </w:rPr>
        <w:t>：</w:t>
      </w:r>
      <w:r w:rsidR="00F23DF1" w:rsidRPr="00A600CA">
        <w:rPr>
          <w:rFonts w:hint="eastAsia"/>
          <w:color w:val="FF0000"/>
          <w:szCs w:val="21"/>
        </w:rPr>
        <w:t>水平</w:t>
      </w:r>
      <w:r w:rsidR="00F23DF1" w:rsidRPr="00A600CA">
        <w:rPr>
          <w:color w:val="FF0000"/>
          <w:szCs w:val="21"/>
        </w:rPr>
        <w:t>方向</w:t>
      </w:r>
      <w:r w:rsidR="004F0691" w:rsidRPr="00A600CA">
        <w:rPr>
          <w:rFonts w:hint="eastAsia"/>
          <w:color w:val="FF0000"/>
          <w:szCs w:val="21"/>
        </w:rPr>
        <w:t>：</w:t>
      </w:r>
      <w:r w:rsidR="00EC108D" w:rsidRPr="00A600CA">
        <w:rPr>
          <w:color w:val="FF0000"/>
          <w:position w:val="-10"/>
        </w:rPr>
        <w:object w:dxaOrig="1040" w:dyaOrig="300">
          <v:shape id="_x0000_i1045" type="#_x0000_t75" style="width:52.5pt;height:15pt" o:ole="">
            <v:imagedata r:id="rId58" o:title=""/>
          </v:shape>
          <o:OLEObject Type="Embed" ProgID="Equation.DSMT4" ShapeID="_x0000_i1045" DrawAspect="Content" ObjectID="_1536740508" r:id="rId59"/>
        </w:object>
      </w:r>
      <w:r w:rsidR="00A600CA" w:rsidRPr="00A600CA">
        <w:rPr>
          <w:rFonts w:hint="eastAsia"/>
          <w:color w:val="FF0000"/>
          <w:szCs w:val="21"/>
        </w:rPr>
        <w:t>；</w:t>
      </w:r>
      <w:r w:rsidR="004F0691" w:rsidRPr="00A600CA">
        <w:rPr>
          <w:rFonts w:hint="eastAsia"/>
          <w:color w:val="FF0000"/>
          <w:szCs w:val="21"/>
        </w:rPr>
        <w:t>竖直方向</w:t>
      </w:r>
      <w:r w:rsidR="004F0691" w:rsidRPr="00A600CA">
        <w:rPr>
          <w:color w:val="FF0000"/>
          <w:szCs w:val="21"/>
        </w:rPr>
        <w:t>：</w:t>
      </w:r>
      <w:r w:rsidR="00EC108D" w:rsidRPr="00A600CA">
        <w:rPr>
          <w:color w:val="FF0000"/>
          <w:position w:val="-6"/>
        </w:rPr>
        <w:object w:dxaOrig="1380" w:dyaOrig="260">
          <v:shape id="_x0000_i1046" type="#_x0000_t75" style="width:69pt;height:12.75pt" o:ole="">
            <v:imagedata r:id="rId60" o:title=""/>
          </v:shape>
          <o:OLEObject Type="Embed" ProgID="Equation.DSMT4" ShapeID="_x0000_i1046" DrawAspect="Content" ObjectID="_1536740509" r:id="rId61"/>
        </w:object>
      </w:r>
      <w:r w:rsidR="00A600CA" w:rsidRPr="00A600CA">
        <w:rPr>
          <w:rFonts w:hint="eastAsia"/>
          <w:color w:val="FF0000"/>
          <w:szCs w:val="21"/>
        </w:rPr>
        <w:t>；和</w:t>
      </w:r>
      <w:r w:rsidR="00EC108D" w:rsidRPr="00A600CA">
        <w:rPr>
          <w:color w:val="FF0000"/>
          <w:position w:val="-10"/>
        </w:rPr>
        <w:object w:dxaOrig="740" w:dyaOrig="300">
          <v:shape id="_x0000_i1047" type="#_x0000_t75" style="width:36.75pt;height:15pt" o:ole="">
            <v:imagedata r:id="rId62" o:title=""/>
          </v:shape>
          <o:OLEObject Type="Embed" ProgID="Equation.DSMT4" ShapeID="_x0000_i1047" DrawAspect="Content" ObjectID="_1536740510" r:id="rId63"/>
        </w:object>
      </w:r>
      <w:r w:rsidR="00A600CA" w:rsidRPr="00A600CA">
        <w:rPr>
          <w:rFonts w:hint="eastAsia"/>
          <w:color w:val="FF0000"/>
        </w:rPr>
        <w:t>联立</w:t>
      </w:r>
      <w:r w:rsidR="00A600CA" w:rsidRPr="00A600CA">
        <w:rPr>
          <w:color w:val="FF0000"/>
        </w:rPr>
        <w:t>解</w:t>
      </w:r>
      <w:r w:rsidR="00A600CA" w:rsidRPr="00A600CA">
        <w:rPr>
          <w:rFonts w:hint="eastAsia"/>
          <w:color w:val="FF0000"/>
        </w:rPr>
        <w:t>方程</w:t>
      </w:r>
    </w:p>
    <w:p w:rsidR="00A41458" w:rsidRPr="00A600CA" w:rsidRDefault="004F0691" w:rsidP="00A600CA">
      <w:pPr>
        <w:spacing w:line="276" w:lineRule="auto"/>
        <w:rPr>
          <w:color w:val="FF0000"/>
          <w:szCs w:val="21"/>
        </w:rPr>
      </w:pPr>
      <w:r w:rsidRPr="00A600CA">
        <w:rPr>
          <w:rFonts w:hint="eastAsia"/>
          <w:color w:val="FF0000"/>
          <w:szCs w:val="21"/>
        </w:rPr>
        <w:t>（</w:t>
      </w:r>
      <w:r w:rsidRPr="00A600CA">
        <w:rPr>
          <w:rFonts w:cstheme="minorHAnsi"/>
          <w:color w:val="FF0000"/>
          <w:szCs w:val="21"/>
        </w:rPr>
        <w:t>2</w:t>
      </w:r>
      <w:r w:rsidRPr="00A600CA">
        <w:rPr>
          <w:color w:val="FF0000"/>
          <w:szCs w:val="21"/>
        </w:rPr>
        <w:t>）</w:t>
      </w:r>
      <w:r w:rsidRPr="00A600CA">
        <w:rPr>
          <w:rFonts w:hint="eastAsia"/>
          <w:color w:val="FF0000"/>
          <w:szCs w:val="21"/>
        </w:rPr>
        <w:t>受力</w:t>
      </w:r>
      <w:r w:rsidRPr="00A600CA">
        <w:rPr>
          <w:color w:val="FF0000"/>
          <w:szCs w:val="21"/>
        </w:rPr>
        <w:t>分析，正交分解如图所示</w:t>
      </w:r>
      <w:r w:rsidR="00A600CA" w:rsidRPr="00A600CA">
        <w:rPr>
          <w:rFonts w:hint="eastAsia"/>
          <w:color w:val="FF0000"/>
          <w:szCs w:val="21"/>
        </w:rPr>
        <w:t>：</w:t>
      </w:r>
      <w:r w:rsidRPr="00A600CA">
        <w:rPr>
          <w:rFonts w:hint="eastAsia"/>
          <w:color w:val="FF0000"/>
        </w:rPr>
        <w:t>水平</w:t>
      </w:r>
      <w:r w:rsidRPr="00A600CA">
        <w:rPr>
          <w:color w:val="FF0000"/>
        </w:rPr>
        <w:t>方向</w:t>
      </w:r>
      <w:r w:rsidRPr="00A600CA">
        <w:rPr>
          <w:rFonts w:hint="eastAsia"/>
          <w:color w:val="FF0000"/>
        </w:rPr>
        <w:t>：</w:t>
      </w:r>
      <w:r w:rsidR="00AB0981" w:rsidRPr="00A600CA">
        <w:rPr>
          <w:color w:val="FF0000"/>
          <w:position w:val="-10"/>
        </w:rPr>
        <w:object w:dxaOrig="1040" w:dyaOrig="300">
          <v:shape id="_x0000_i1048" type="#_x0000_t75" style="width:52.5pt;height:15pt" o:ole="">
            <v:imagedata r:id="rId64" o:title=""/>
          </v:shape>
          <o:OLEObject Type="Embed" ProgID="Equation.DSMT4" ShapeID="_x0000_i1048" DrawAspect="Content" ObjectID="_1536740511" r:id="rId65"/>
        </w:object>
      </w:r>
      <w:r w:rsidR="00A600CA" w:rsidRPr="00A600CA">
        <w:rPr>
          <w:rFonts w:hint="eastAsia"/>
          <w:color w:val="FF0000"/>
          <w:szCs w:val="21"/>
        </w:rPr>
        <w:t>；</w:t>
      </w:r>
      <w:r w:rsidRPr="00A600CA">
        <w:rPr>
          <w:rFonts w:hint="eastAsia"/>
          <w:color w:val="FF0000"/>
        </w:rPr>
        <w:t>竖直</w:t>
      </w:r>
      <w:r w:rsidRPr="00A600CA">
        <w:rPr>
          <w:color w:val="FF0000"/>
        </w:rPr>
        <w:t>方向：</w:t>
      </w:r>
      <w:r w:rsidR="00AB0981" w:rsidRPr="00A600CA">
        <w:rPr>
          <w:color w:val="FF0000"/>
          <w:position w:val="-6"/>
        </w:rPr>
        <w:object w:dxaOrig="1380" w:dyaOrig="260">
          <v:shape id="_x0000_i1049" type="#_x0000_t75" style="width:69pt;height:12.75pt" o:ole="">
            <v:imagedata r:id="rId66" o:title=""/>
          </v:shape>
          <o:OLEObject Type="Embed" ProgID="Equation.DSMT4" ShapeID="_x0000_i1049" DrawAspect="Content" ObjectID="_1536740512" r:id="rId67"/>
        </w:object>
      </w:r>
      <w:r w:rsidR="00A600CA" w:rsidRPr="00A600CA">
        <w:rPr>
          <w:rFonts w:hint="eastAsia"/>
          <w:color w:val="FF0000"/>
          <w:szCs w:val="21"/>
        </w:rPr>
        <w:t>以及</w:t>
      </w:r>
      <w:r w:rsidR="00EC108D" w:rsidRPr="00A600CA">
        <w:rPr>
          <w:color w:val="FF0000"/>
          <w:position w:val="-10"/>
        </w:rPr>
        <w:object w:dxaOrig="740" w:dyaOrig="300">
          <v:shape id="_x0000_i1050" type="#_x0000_t75" style="width:36.75pt;height:15pt" o:ole="">
            <v:imagedata r:id="rId68" o:title=""/>
          </v:shape>
          <o:OLEObject Type="Embed" ProgID="Equation.DSMT4" ShapeID="_x0000_i1050" DrawAspect="Content" ObjectID="_1536740513" r:id="rId69"/>
        </w:object>
      </w:r>
    </w:p>
    <w:p w:rsidR="003235A6" w:rsidRPr="00A600CA" w:rsidRDefault="00A600CA" w:rsidP="00A600CA">
      <w:pPr>
        <w:pStyle w:val="af3"/>
        <w:spacing w:after="0" w:line="276" w:lineRule="auto"/>
        <w:rPr>
          <w:bCs/>
          <w:color w:val="FF0000"/>
          <w:szCs w:val="21"/>
        </w:rPr>
      </w:pPr>
      <w:r w:rsidRPr="00A600CA">
        <w:rPr>
          <w:rFonts w:hint="eastAsia"/>
          <w:bCs/>
          <w:color w:val="FF0000"/>
          <w:szCs w:val="21"/>
        </w:rPr>
        <w:t>联立解方程</w:t>
      </w:r>
    </w:p>
    <w:p w:rsidR="000A2DFA" w:rsidRDefault="004653D8" w:rsidP="00A600CA">
      <w:pPr>
        <w:pStyle w:val="af3"/>
        <w:spacing w:after="0" w:line="276" w:lineRule="auto"/>
        <w:rPr>
          <w:bCs/>
          <w:szCs w:val="21"/>
        </w:rPr>
      </w:pPr>
      <w:r>
        <w:rPr>
          <w:bCs/>
          <w:noProof/>
          <w:szCs w:val="21"/>
        </w:rPr>
        <w:drawing>
          <wp:anchor distT="0" distB="0" distL="114300" distR="114300" simplePos="0" relativeHeight="251659776" behindDoc="0" locked="0" layoutInCell="1" allowOverlap="1">
            <wp:simplePos x="0" y="0"/>
            <wp:positionH relativeFrom="column">
              <wp:posOffset>3404870</wp:posOffset>
            </wp:positionH>
            <wp:positionV relativeFrom="paragraph">
              <wp:posOffset>66675</wp:posOffset>
            </wp:positionV>
            <wp:extent cx="1676400" cy="1704975"/>
            <wp:effectExtent l="19050" t="0" r="0" b="0"/>
            <wp:wrapSquare wrapText="bothSides"/>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7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71">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0" cy="1704975"/>
                    </a:xfrm>
                    <a:prstGeom prst="rect">
                      <a:avLst/>
                    </a:prstGeom>
                    <a:noFill/>
                    <a:ln>
                      <a:noFill/>
                    </a:ln>
                  </pic:spPr>
                </pic:pic>
              </a:graphicData>
            </a:graphic>
          </wp:anchor>
        </w:drawing>
      </w:r>
      <w:r>
        <w:rPr>
          <w:bCs/>
          <w:noProof/>
          <w:szCs w:val="21"/>
        </w:rPr>
        <w:drawing>
          <wp:anchor distT="0" distB="0" distL="114300" distR="114300" simplePos="0" relativeHeight="251654656" behindDoc="0" locked="0" layoutInCell="1" allowOverlap="1">
            <wp:simplePos x="0" y="0"/>
            <wp:positionH relativeFrom="column">
              <wp:posOffset>680720</wp:posOffset>
            </wp:positionH>
            <wp:positionV relativeFrom="paragraph">
              <wp:posOffset>66675</wp:posOffset>
            </wp:positionV>
            <wp:extent cx="1800225" cy="1714500"/>
            <wp:effectExtent l="19050" t="0" r="9525" b="0"/>
            <wp:wrapSquare wrapText="bothSides"/>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73">
                              <a14:imgEffect>
                                <a14:sharpenSoften amount="57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225" cy="1714500"/>
                    </a:xfrm>
                    <a:prstGeom prst="rect">
                      <a:avLst/>
                    </a:prstGeom>
                    <a:noFill/>
                    <a:ln>
                      <a:noFill/>
                    </a:ln>
                  </pic:spPr>
                </pic:pic>
              </a:graphicData>
            </a:graphic>
          </wp:anchor>
        </w:drawing>
      </w:r>
    </w:p>
    <w:p w:rsidR="000A2DFA" w:rsidRDefault="000A2DFA" w:rsidP="00A600CA">
      <w:pPr>
        <w:pStyle w:val="af3"/>
        <w:spacing w:after="0" w:line="276" w:lineRule="auto"/>
        <w:rPr>
          <w:bCs/>
          <w:szCs w:val="21"/>
        </w:rPr>
      </w:pPr>
    </w:p>
    <w:p w:rsidR="000A2DFA" w:rsidRDefault="000A2DFA" w:rsidP="00A600CA">
      <w:pPr>
        <w:pStyle w:val="af3"/>
        <w:spacing w:after="0" w:line="276" w:lineRule="auto"/>
        <w:rPr>
          <w:bCs/>
          <w:szCs w:val="21"/>
        </w:rPr>
      </w:pPr>
    </w:p>
    <w:p w:rsidR="000A2DFA" w:rsidRDefault="000A2DFA" w:rsidP="00A600CA">
      <w:pPr>
        <w:pStyle w:val="af3"/>
        <w:spacing w:after="0" w:line="276" w:lineRule="auto"/>
        <w:rPr>
          <w:bCs/>
          <w:szCs w:val="21"/>
        </w:rPr>
      </w:pPr>
    </w:p>
    <w:p w:rsidR="000A2DFA" w:rsidRDefault="000A2DFA" w:rsidP="00A600CA">
      <w:pPr>
        <w:pStyle w:val="af3"/>
        <w:spacing w:after="0" w:line="276" w:lineRule="auto"/>
        <w:rPr>
          <w:bCs/>
          <w:szCs w:val="21"/>
        </w:rPr>
      </w:pPr>
    </w:p>
    <w:p w:rsidR="00A600CA" w:rsidRDefault="00A600CA" w:rsidP="00A600CA">
      <w:pPr>
        <w:pStyle w:val="af3"/>
        <w:spacing w:after="0" w:line="276" w:lineRule="auto"/>
        <w:rPr>
          <w:bCs/>
          <w:szCs w:val="21"/>
        </w:rPr>
      </w:pPr>
    </w:p>
    <w:p w:rsidR="00A600CA" w:rsidRDefault="00A600CA" w:rsidP="00A600CA">
      <w:pPr>
        <w:pStyle w:val="af3"/>
        <w:spacing w:after="0" w:line="276" w:lineRule="auto"/>
        <w:rPr>
          <w:bCs/>
          <w:szCs w:val="21"/>
        </w:rPr>
      </w:pPr>
    </w:p>
    <w:p w:rsidR="00A600CA" w:rsidRDefault="00A600CA" w:rsidP="00A600CA">
      <w:pPr>
        <w:pStyle w:val="af3"/>
        <w:spacing w:after="0" w:line="276" w:lineRule="auto"/>
        <w:rPr>
          <w:bCs/>
          <w:szCs w:val="21"/>
        </w:rPr>
      </w:pPr>
    </w:p>
    <w:p w:rsidR="00D439CD" w:rsidRDefault="00D439CD" w:rsidP="00A600CA">
      <w:pPr>
        <w:tabs>
          <w:tab w:val="left" w:pos="0"/>
        </w:tabs>
        <w:adjustRightInd w:val="0"/>
        <w:spacing w:line="276" w:lineRule="auto"/>
        <w:rPr>
          <w:rFonts w:cstheme="minorHAnsi"/>
          <w:bCs/>
          <w:color w:val="000000" w:themeColor="text1"/>
          <w:szCs w:val="21"/>
        </w:rPr>
      </w:pPr>
    </w:p>
    <w:p w:rsidR="004B59E8" w:rsidRDefault="0018138B" w:rsidP="00A600CA">
      <w:pPr>
        <w:tabs>
          <w:tab w:val="left" w:pos="0"/>
        </w:tabs>
        <w:adjustRightInd w:val="0"/>
        <w:spacing w:line="276" w:lineRule="auto"/>
        <w:rPr>
          <w:rFonts w:cstheme="minorHAnsi"/>
          <w:color w:val="000000" w:themeColor="text1"/>
        </w:rPr>
      </w:pPr>
      <w:r w:rsidRPr="00FE0D04">
        <w:rPr>
          <w:rFonts w:cstheme="minorHAnsi"/>
          <w:bCs/>
          <w:color w:val="000000" w:themeColor="text1"/>
          <w:szCs w:val="21"/>
        </w:rPr>
        <w:t>【例</w:t>
      </w:r>
      <w:r w:rsidR="00C12AAD" w:rsidRPr="00AF0AFC">
        <w:rPr>
          <w:rFonts w:cstheme="minorHAnsi"/>
          <w:bCs/>
          <w:color w:val="000000" w:themeColor="text1"/>
          <w:szCs w:val="21"/>
        </w:rPr>
        <w:t>4</w:t>
      </w:r>
      <w:r w:rsidRPr="00FE0D04">
        <w:rPr>
          <w:rFonts w:cstheme="minorHAnsi"/>
          <w:bCs/>
          <w:color w:val="000000" w:themeColor="text1"/>
          <w:szCs w:val="21"/>
        </w:rPr>
        <w:t>】</w:t>
      </w:r>
      <w:r w:rsidR="004B59E8" w:rsidRPr="00FE0D04">
        <w:rPr>
          <w:rFonts w:cstheme="minorHAnsi"/>
          <w:color w:val="000000" w:themeColor="text1"/>
        </w:rPr>
        <w:t>倾角为</w:t>
      </w:r>
      <w:r w:rsidR="004B59E8" w:rsidRPr="00EE12BF">
        <w:rPr>
          <w:rFonts w:cstheme="minorHAnsi"/>
          <w:i/>
          <w:color w:val="000000" w:themeColor="text1"/>
        </w:rPr>
        <w:t>θ</w:t>
      </w:r>
      <w:r w:rsidR="004B59E8" w:rsidRPr="00FE0D04">
        <w:rPr>
          <w:rFonts w:cstheme="minorHAnsi"/>
          <w:color w:val="000000" w:themeColor="text1"/>
        </w:rPr>
        <w:t>的斜面上有质量为</w:t>
      </w:r>
      <w:r w:rsidR="004B59E8" w:rsidRPr="00FE0D04">
        <w:rPr>
          <w:rFonts w:cstheme="minorHAnsi"/>
          <w:i/>
          <w:color w:val="000000" w:themeColor="text1"/>
        </w:rPr>
        <w:t>m</w:t>
      </w:r>
      <w:r w:rsidR="004B59E8" w:rsidRPr="00FE0D04">
        <w:rPr>
          <w:rFonts w:cstheme="minorHAnsi"/>
          <w:color w:val="000000" w:themeColor="text1"/>
        </w:rPr>
        <w:t>的木块，它们之间的动摩擦因数为</w:t>
      </w:r>
      <w:r w:rsidR="004B59E8" w:rsidRPr="00FE0D04">
        <w:rPr>
          <w:rFonts w:cstheme="minorHAnsi"/>
          <w:i/>
          <w:color w:val="000000" w:themeColor="text1"/>
        </w:rPr>
        <w:t>μ</w:t>
      </w:r>
      <w:r w:rsidR="000C33D7" w:rsidRPr="000C33D7">
        <w:rPr>
          <w:rFonts w:cstheme="minorHAnsi" w:hint="eastAsia"/>
          <w:color w:val="000000" w:themeColor="text1"/>
        </w:rPr>
        <w:t>。</w:t>
      </w:r>
      <w:r w:rsidR="004B59E8" w:rsidRPr="00FE0D04">
        <w:rPr>
          <w:rFonts w:cstheme="minorHAnsi"/>
          <w:color w:val="000000" w:themeColor="text1"/>
        </w:rPr>
        <w:t>现用水平力</w:t>
      </w:r>
      <w:r w:rsidR="004B59E8" w:rsidRPr="006F3DE8">
        <w:rPr>
          <w:rFonts w:cstheme="minorHAnsi"/>
          <w:i/>
          <w:color w:val="000000" w:themeColor="text1"/>
        </w:rPr>
        <w:t>F</w:t>
      </w:r>
      <w:r w:rsidR="004B59E8" w:rsidRPr="00FE0D04">
        <w:rPr>
          <w:rFonts w:cstheme="minorHAnsi"/>
          <w:color w:val="000000" w:themeColor="text1"/>
        </w:rPr>
        <w:t>推动木块，如图所示，使木块恰好沿斜面向上做匀速运动</w:t>
      </w:r>
      <w:r w:rsidR="00AB0981">
        <w:rPr>
          <w:rFonts w:cstheme="minorHAnsi" w:hint="eastAsia"/>
          <w:color w:val="000000" w:themeColor="text1"/>
        </w:rPr>
        <w:t>。</w:t>
      </w:r>
      <w:r w:rsidR="004B59E8" w:rsidRPr="00FE0D04">
        <w:rPr>
          <w:rFonts w:cstheme="minorHAnsi"/>
          <w:color w:val="000000" w:themeColor="text1"/>
        </w:rPr>
        <w:t>若斜面始终保持静止，求水平推力</w:t>
      </w:r>
      <w:r w:rsidR="004B59E8" w:rsidRPr="006F3DE8">
        <w:rPr>
          <w:rFonts w:cstheme="minorHAnsi"/>
          <w:i/>
          <w:color w:val="000000" w:themeColor="text1"/>
        </w:rPr>
        <w:t>F</w:t>
      </w:r>
      <w:r w:rsidR="004B59E8" w:rsidRPr="00FE0D04">
        <w:rPr>
          <w:rFonts w:cstheme="minorHAnsi"/>
          <w:color w:val="000000" w:themeColor="text1"/>
        </w:rPr>
        <w:t>的大小</w:t>
      </w:r>
      <w:r w:rsidR="002C4906" w:rsidRPr="00FE0D04">
        <w:rPr>
          <w:rFonts w:cstheme="minorHAnsi" w:hint="eastAsia"/>
          <w:color w:val="000000" w:themeColor="text1"/>
        </w:rPr>
        <w:t>。</w:t>
      </w:r>
    </w:p>
    <w:p w:rsidR="00A600CA" w:rsidRDefault="00A600CA" w:rsidP="00A600CA">
      <w:pPr>
        <w:tabs>
          <w:tab w:val="left" w:pos="0"/>
        </w:tabs>
        <w:adjustRightInd w:val="0"/>
        <w:spacing w:line="276" w:lineRule="auto"/>
        <w:rPr>
          <w:rFonts w:cstheme="minorHAnsi"/>
          <w:color w:val="000000" w:themeColor="text1"/>
        </w:rPr>
      </w:pPr>
      <w:r w:rsidRPr="002C4906">
        <w:rPr>
          <w:rFonts w:cstheme="minorHAnsi"/>
          <w:noProof/>
          <w:color w:val="FF0000"/>
        </w:rPr>
        <w:drawing>
          <wp:anchor distT="0" distB="0" distL="114300" distR="114300" simplePos="0" relativeHeight="251637248" behindDoc="0" locked="0" layoutInCell="1" allowOverlap="1">
            <wp:simplePos x="0" y="0"/>
            <wp:positionH relativeFrom="column">
              <wp:posOffset>3738245</wp:posOffset>
            </wp:positionH>
            <wp:positionV relativeFrom="paragraph">
              <wp:posOffset>132080</wp:posOffset>
            </wp:positionV>
            <wp:extent cx="1571625" cy="800100"/>
            <wp:effectExtent l="19050" t="0" r="9525" b="0"/>
            <wp:wrapSquare wrapText="bothSides"/>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1625" cy="800100"/>
                    </a:xfrm>
                    <a:prstGeom prst="rect">
                      <a:avLst/>
                    </a:prstGeom>
                    <a:noFill/>
                    <a:ln>
                      <a:noFill/>
                    </a:ln>
                  </pic:spPr>
                </pic:pic>
              </a:graphicData>
            </a:graphic>
          </wp:anchor>
        </w:drawing>
      </w:r>
    </w:p>
    <w:p w:rsidR="00A600CA" w:rsidRDefault="00A600CA" w:rsidP="00A600CA">
      <w:pPr>
        <w:tabs>
          <w:tab w:val="left" w:pos="0"/>
        </w:tabs>
        <w:adjustRightInd w:val="0"/>
        <w:spacing w:line="276" w:lineRule="auto"/>
        <w:rPr>
          <w:rFonts w:cstheme="minorHAnsi"/>
          <w:color w:val="000000" w:themeColor="text1"/>
        </w:rPr>
      </w:pPr>
    </w:p>
    <w:p w:rsidR="00A600CA" w:rsidRPr="00FE0D04" w:rsidRDefault="00A600CA" w:rsidP="00A600CA">
      <w:pPr>
        <w:tabs>
          <w:tab w:val="left" w:pos="0"/>
        </w:tabs>
        <w:adjustRightInd w:val="0"/>
        <w:spacing w:line="276" w:lineRule="auto"/>
        <w:rPr>
          <w:rFonts w:cstheme="minorHAnsi"/>
          <w:color w:val="000000" w:themeColor="text1"/>
        </w:rPr>
      </w:pPr>
    </w:p>
    <w:p w:rsidR="002C4906" w:rsidRPr="00795A17" w:rsidRDefault="002C4906"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2C4906" w:rsidRDefault="002C4906" w:rsidP="00A600CA">
      <w:pPr>
        <w:spacing w:line="276" w:lineRule="auto"/>
        <w:rPr>
          <w:rFonts w:hAnsi="宋体"/>
          <w:color w:val="00B0F0"/>
          <w:kern w:val="0"/>
          <w:szCs w:val="21"/>
        </w:rPr>
      </w:pPr>
      <w:r w:rsidRPr="00795A17">
        <w:rPr>
          <w:rFonts w:ascii="Times New Roman" w:hAnsi="Times New Roman" w:cs="Times New Roman" w:hint="eastAsia"/>
          <w:color w:val="FF0000"/>
          <w:szCs w:val="21"/>
        </w:rPr>
        <w:t>【答案】</w:t>
      </w:r>
      <w:r>
        <w:rPr>
          <w:rFonts w:ascii="Times New Roman" w:hAnsi="Times New Roman" w:cs="Times New Roman" w:hint="eastAsia"/>
          <w:color w:val="FF0000"/>
          <w:szCs w:val="21"/>
        </w:rPr>
        <w:t>C</w:t>
      </w:r>
    </w:p>
    <w:p w:rsidR="004B59E8" w:rsidRPr="00A600CA" w:rsidRDefault="002C4906" w:rsidP="00A600CA">
      <w:pPr>
        <w:tabs>
          <w:tab w:val="left" w:pos="0"/>
        </w:tabs>
        <w:adjustRightInd w:val="0"/>
        <w:spacing w:line="276" w:lineRule="auto"/>
        <w:rPr>
          <w:rFonts w:cstheme="minorHAnsi"/>
          <w:color w:val="FF0000"/>
          <w:szCs w:val="21"/>
        </w:rPr>
      </w:pPr>
      <w:r w:rsidRPr="00726F56">
        <w:rPr>
          <w:rFonts w:ascii="Times New Roman" w:hAnsi="Times New Roman" w:cs="Times New Roman" w:hint="eastAsia"/>
          <w:color w:val="FF0000"/>
          <w:szCs w:val="21"/>
        </w:rPr>
        <w:t>【</w:t>
      </w:r>
      <w:r w:rsidRPr="00726F56">
        <w:rPr>
          <w:rFonts w:ascii="Times New Roman" w:hAnsi="Times New Roman" w:cs="Times New Roman"/>
          <w:color w:val="FF0000"/>
          <w:szCs w:val="21"/>
        </w:rPr>
        <w:t>解析</w:t>
      </w:r>
      <w:r w:rsidRPr="00726F56">
        <w:rPr>
          <w:rFonts w:ascii="Times New Roman" w:hAnsi="Times New Roman" w:cs="Times New Roman" w:hint="eastAsia"/>
          <w:color w:val="FF0000"/>
          <w:szCs w:val="21"/>
        </w:rPr>
        <w:t>】</w:t>
      </w:r>
      <w:r w:rsidR="004B59E8" w:rsidRPr="002C4906">
        <w:rPr>
          <w:rFonts w:cstheme="minorHAnsi"/>
          <w:color w:val="FF0000"/>
        </w:rPr>
        <w:t>分析物体受力情况如图所示：由于物体处于平衡状态，则有：</w:t>
      </w:r>
    </w:p>
    <w:p w:rsidR="004B59E8" w:rsidRPr="002C4906" w:rsidRDefault="004653D8" w:rsidP="00AB0981">
      <w:pPr>
        <w:spacing w:line="276" w:lineRule="auto"/>
        <w:rPr>
          <w:rFonts w:cstheme="minorHAnsi"/>
          <w:color w:val="FF0000"/>
        </w:rPr>
      </w:pPr>
      <w:r>
        <w:rPr>
          <w:rFonts w:cstheme="minorHAnsi"/>
          <w:noProof/>
          <w:color w:val="FF0000"/>
        </w:rPr>
        <w:drawing>
          <wp:anchor distT="0" distB="0" distL="114300" distR="114300" simplePos="0" relativeHeight="251639296" behindDoc="0" locked="0" layoutInCell="1" allowOverlap="1">
            <wp:simplePos x="0" y="0"/>
            <wp:positionH relativeFrom="column">
              <wp:posOffset>3738245</wp:posOffset>
            </wp:positionH>
            <wp:positionV relativeFrom="paragraph">
              <wp:posOffset>163830</wp:posOffset>
            </wp:positionV>
            <wp:extent cx="1914525" cy="1247775"/>
            <wp:effectExtent l="19050" t="0" r="9525" b="0"/>
            <wp:wrapSquare wrapText="bothSides"/>
            <wp:docPr id="269" name="图片 269" descr="C:\Documents and Settings\Administrator\桌面\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Documents and Settings\Administrator\桌面\4.JPG"/>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14525" cy="1247775"/>
                    </a:xfrm>
                    <a:prstGeom prst="rect">
                      <a:avLst/>
                    </a:prstGeom>
                    <a:noFill/>
                    <a:ln>
                      <a:noFill/>
                    </a:ln>
                  </pic:spPr>
                </pic:pic>
              </a:graphicData>
            </a:graphic>
          </wp:anchor>
        </w:drawing>
      </w:r>
      <w:r w:rsidR="004B59E8" w:rsidRPr="002C4906">
        <w:rPr>
          <w:rFonts w:cstheme="minorHAnsi"/>
          <w:color w:val="FF0000"/>
        </w:rPr>
        <w:t>沿斜面方向</w:t>
      </w:r>
      <w:r w:rsidR="00AB0981">
        <w:rPr>
          <w:rFonts w:cstheme="minorHAnsi"/>
          <w:color w:val="FF0000"/>
        </w:rPr>
        <w:t>：</w:t>
      </w:r>
      <w:r w:rsidR="00335F05" w:rsidRPr="002C4906">
        <w:rPr>
          <w:rFonts w:cstheme="minorHAnsi"/>
          <w:color w:val="FF0000"/>
          <w:position w:val="-10"/>
        </w:rPr>
        <w:object w:dxaOrig="1920" w:dyaOrig="300">
          <v:shape id="_x0000_i1051" type="#_x0000_t75" style="width:96pt;height:15pt;mso-position-vertical:absolute" o:ole="" o:preferrelative="f">
            <v:imagedata r:id="rId76" o:title=""/>
            <o:lock v:ext="edit" aspectratio="f"/>
          </v:shape>
          <o:OLEObject Type="Embed" ProgID="Equation.DSMT4" ShapeID="_x0000_i1051" DrawAspect="Content" ObjectID="_1536740514" r:id="rId77"/>
        </w:object>
      </w:r>
    </w:p>
    <w:p w:rsidR="004B59E8" w:rsidRPr="002C4906" w:rsidRDefault="004B59E8" w:rsidP="00AB0981">
      <w:pPr>
        <w:spacing w:line="276" w:lineRule="auto"/>
        <w:rPr>
          <w:rFonts w:cstheme="minorHAnsi"/>
          <w:color w:val="FF0000"/>
        </w:rPr>
      </w:pPr>
      <w:r w:rsidRPr="002C4906">
        <w:rPr>
          <w:rFonts w:cstheme="minorHAnsi"/>
          <w:color w:val="FF0000"/>
        </w:rPr>
        <w:t>垂直与斜面方向：</w:t>
      </w:r>
      <w:r w:rsidR="00335F05" w:rsidRPr="002C4906">
        <w:rPr>
          <w:rFonts w:cstheme="minorHAnsi"/>
          <w:color w:val="FF0000"/>
          <w:position w:val="-10"/>
        </w:rPr>
        <w:object w:dxaOrig="1960" w:dyaOrig="300">
          <v:shape id="_x0000_i1052" type="#_x0000_t75" style="width:98.25pt;height:15pt" o:ole="" o:preferrelative="f">
            <v:imagedata r:id="rId78" o:title=""/>
            <o:lock v:ext="edit" aspectratio="f"/>
          </v:shape>
          <o:OLEObject Type="Embed" ProgID="Equation.DSMT4" ShapeID="_x0000_i1052" DrawAspect="Content" ObjectID="_1536740515" r:id="rId79"/>
        </w:object>
      </w:r>
    </w:p>
    <w:p w:rsidR="004B59E8" w:rsidRPr="002C4906" w:rsidRDefault="004B59E8" w:rsidP="00AB0981">
      <w:pPr>
        <w:spacing w:line="276" w:lineRule="auto"/>
        <w:rPr>
          <w:rFonts w:cstheme="minorHAnsi"/>
          <w:color w:val="FF0000"/>
        </w:rPr>
      </w:pPr>
      <w:r w:rsidRPr="002C4906">
        <w:rPr>
          <w:rFonts w:cstheme="minorHAnsi"/>
          <w:color w:val="FF0000"/>
        </w:rPr>
        <w:t>又</w:t>
      </w:r>
      <w:r w:rsidR="00335F05" w:rsidRPr="002C4906">
        <w:rPr>
          <w:rFonts w:cstheme="minorHAnsi"/>
          <w:color w:val="FF0000"/>
          <w:position w:val="-10"/>
        </w:rPr>
        <w:object w:dxaOrig="740" w:dyaOrig="300">
          <v:shape id="_x0000_i1053" type="#_x0000_t75" style="width:37.5pt;height:15pt" o:ole="" o:preferrelative="f">
            <v:imagedata r:id="rId80" o:title=""/>
            <o:lock v:ext="edit" aspectratio="f"/>
          </v:shape>
          <o:OLEObject Type="Embed" ProgID="Equation.DSMT4" ShapeID="_x0000_i1053" DrawAspect="Content" ObjectID="_1536740516" r:id="rId81"/>
        </w:object>
      </w:r>
    </w:p>
    <w:p w:rsidR="00750FAD" w:rsidRDefault="004B59E8" w:rsidP="00A600CA">
      <w:pPr>
        <w:spacing w:line="276" w:lineRule="auto"/>
        <w:jc w:val="left"/>
        <w:rPr>
          <w:rFonts w:cstheme="minorHAnsi"/>
          <w:color w:val="FF0000"/>
        </w:rPr>
      </w:pPr>
      <w:r w:rsidRPr="002C4906">
        <w:rPr>
          <w:rFonts w:cstheme="minorHAnsi"/>
          <w:color w:val="FF0000"/>
        </w:rPr>
        <w:t>解得：</w:t>
      </w:r>
      <w:r w:rsidR="00335F05" w:rsidRPr="00EC108D">
        <w:rPr>
          <w:rFonts w:cstheme="minorHAnsi"/>
          <w:color w:val="FF0000"/>
          <w:position w:val="-26"/>
        </w:rPr>
        <w:object w:dxaOrig="2079" w:dyaOrig="600">
          <v:shape id="_x0000_i1054" type="#_x0000_t75" style="width:104.25pt;height:30pt" o:ole="" o:preferrelative="f">
            <v:imagedata r:id="rId82" o:title=""/>
            <o:lock v:ext="edit" aspectratio="f"/>
          </v:shape>
          <o:OLEObject Type="Embed" ProgID="Equation.DSMT4" ShapeID="_x0000_i1054" DrawAspect="Content" ObjectID="_1536740517" r:id="rId83"/>
        </w:object>
      </w:r>
    </w:p>
    <w:p w:rsidR="004B59E8" w:rsidRPr="009F1735" w:rsidRDefault="0018138B" w:rsidP="00A600CA">
      <w:pPr>
        <w:tabs>
          <w:tab w:val="left" w:pos="0"/>
        </w:tabs>
        <w:adjustRightInd w:val="0"/>
        <w:spacing w:line="276" w:lineRule="auto"/>
        <w:rPr>
          <w:rFonts w:cstheme="minorHAnsi"/>
          <w:color w:val="000000"/>
          <w:szCs w:val="21"/>
        </w:rPr>
      </w:pPr>
      <w:r w:rsidRPr="009F1735">
        <w:rPr>
          <w:rFonts w:cstheme="minorHAnsi"/>
          <w:bCs/>
          <w:szCs w:val="21"/>
        </w:rPr>
        <w:lastRenderedPageBreak/>
        <w:t>【例</w:t>
      </w:r>
      <w:r w:rsidR="008C7A8C" w:rsidRPr="00AF0AFC">
        <w:rPr>
          <w:rFonts w:cstheme="minorHAnsi"/>
          <w:bCs/>
          <w:szCs w:val="21"/>
        </w:rPr>
        <w:t>5</w:t>
      </w:r>
      <w:r w:rsidRPr="009F1735">
        <w:rPr>
          <w:rFonts w:cstheme="minorHAnsi"/>
          <w:bCs/>
          <w:szCs w:val="21"/>
        </w:rPr>
        <w:t>】</w:t>
      </w:r>
      <w:r w:rsidR="004B59E8" w:rsidRPr="009F1735">
        <w:rPr>
          <w:rFonts w:cstheme="minorHAnsi"/>
          <w:color w:val="000000"/>
          <w:szCs w:val="21"/>
        </w:rPr>
        <w:t>如图所示，斜面的倾角</w:t>
      </w:r>
      <w:r w:rsidR="004B59E8" w:rsidRPr="00EE12BF">
        <w:rPr>
          <w:rFonts w:cstheme="minorHAnsi"/>
          <w:i/>
          <w:color w:val="000000"/>
          <w:szCs w:val="21"/>
        </w:rPr>
        <w:t>θ</w:t>
      </w:r>
      <w:r w:rsidR="00EE12BF">
        <w:rPr>
          <w:rFonts w:cstheme="minorHAnsi"/>
          <w:color w:val="000000"/>
          <w:szCs w:val="21"/>
        </w:rPr>
        <w:t>＝</w:t>
      </w:r>
      <w:r w:rsidR="004B59E8" w:rsidRPr="00AF0AFC">
        <w:rPr>
          <w:rFonts w:cstheme="minorHAnsi"/>
          <w:color w:val="000000"/>
          <w:szCs w:val="21"/>
        </w:rPr>
        <w:t>37</w:t>
      </w:r>
      <w:r w:rsidR="004B59E8" w:rsidRPr="009F1735">
        <w:rPr>
          <w:rFonts w:cstheme="minorHAnsi"/>
          <w:color w:val="000000"/>
          <w:szCs w:val="21"/>
        </w:rPr>
        <w:t>°</w:t>
      </w:r>
      <w:r w:rsidR="004B59E8" w:rsidRPr="009F1735">
        <w:rPr>
          <w:rFonts w:cstheme="minorHAnsi"/>
          <w:color w:val="000000"/>
          <w:szCs w:val="21"/>
        </w:rPr>
        <w:t>，斜面上的物体</w:t>
      </w:r>
      <w:r w:rsidR="004B59E8" w:rsidRPr="00EC108D">
        <w:rPr>
          <w:rFonts w:cstheme="minorHAnsi"/>
          <w:i/>
          <w:color w:val="000000"/>
          <w:szCs w:val="21"/>
        </w:rPr>
        <w:t>A</w:t>
      </w:r>
      <w:r w:rsidR="004B59E8" w:rsidRPr="009F1735">
        <w:rPr>
          <w:rFonts w:cstheme="minorHAnsi"/>
          <w:color w:val="000000"/>
          <w:szCs w:val="21"/>
        </w:rPr>
        <w:t>重</w:t>
      </w:r>
      <w:r w:rsidR="004B59E8" w:rsidRPr="00AF0AFC">
        <w:rPr>
          <w:rFonts w:cstheme="minorHAnsi"/>
          <w:color w:val="000000"/>
          <w:szCs w:val="21"/>
        </w:rPr>
        <w:t>10</w:t>
      </w:r>
      <w:r w:rsidR="004B59E8" w:rsidRPr="009F1735">
        <w:rPr>
          <w:rFonts w:cstheme="minorHAnsi"/>
          <w:color w:val="000000"/>
          <w:szCs w:val="21"/>
        </w:rPr>
        <w:t>N</w:t>
      </w:r>
      <w:r w:rsidR="000C33D7">
        <w:rPr>
          <w:rFonts w:cstheme="minorHAnsi" w:hint="eastAsia"/>
          <w:color w:val="000000"/>
          <w:szCs w:val="21"/>
        </w:rPr>
        <w:t>。</w:t>
      </w:r>
      <w:r w:rsidR="004B59E8" w:rsidRPr="009F1735">
        <w:rPr>
          <w:rFonts w:cstheme="minorHAnsi"/>
          <w:color w:val="000000"/>
          <w:szCs w:val="21"/>
        </w:rPr>
        <w:t>物体</w:t>
      </w:r>
      <w:r w:rsidR="004B59E8" w:rsidRPr="00EC108D">
        <w:rPr>
          <w:rFonts w:cstheme="minorHAnsi"/>
          <w:i/>
          <w:color w:val="000000"/>
          <w:szCs w:val="21"/>
        </w:rPr>
        <w:t>A</w:t>
      </w:r>
      <w:r w:rsidR="004B59E8" w:rsidRPr="009F1735">
        <w:rPr>
          <w:rFonts w:cstheme="minorHAnsi"/>
          <w:color w:val="000000"/>
          <w:szCs w:val="21"/>
        </w:rPr>
        <w:t>和斜面间的动摩擦因数为</w:t>
      </w:r>
      <w:r w:rsidR="004B59E8" w:rsidRPr="00EC108D">
        <w:rPr>
          <w:rFonts w:cstheme="minorHAnsi"/>
          <w:i/>
          <w:color w:val="000000"/>
          <w:szCs w:val="21"/>
        </w:rPr>
        <w:t>μ</w:t>
      </w:r>
      <w:r w:rsidR="00EE12BF">
        <w:rPr>
          <w:rFonts w:cstheme="minorHAnsi"/>
          <w:color w:val="000000"/>
          <w:szCs w:val="21"/>
        </w:rPr>
        <w:t>＝</w:t>
      </w:r>
      <w:r w:rsidR="004B59E8" w:rsidRPr="00AF0AFC">
        <w:rPr>
          <w:rFonts w:cstheme="minorHAnsi"/>
          <w:color w:val="000000"/>
          <w:szCs w:val="21"/>
        </w:rPr>
        <w:t>0</w:t>
      </w:r>
      <w:r w:rsidR="004B59E8" w:rsidRPr="009F1735">
        <w:rPr>
          <w:rFonts w:cstheme="minorHAnsi"/>
          <w:color w:val="000000"/>
          <w:szCs w:val="21"/>
        </w:rPr>
        <w:t>.</w:t>
      </w:r>
      <w:r w:rsidR="004B59E8" w:rsidRPr="00AF0AFC">
        <w:rPr>
          <w:rFonts w:cstheme="minorHAnsi"/>
          <w:color w:val="000000"/>
          <w:szCs w:val="21"/>
        </w:rPr>
        <w:t>2</w:t>
      </w:r>
      <w:r w:rsidR="004B59E8" w:rsidRPr="009F1735">
        <w:rPr>
          <w:rFonts w:cstheme="minorHAnsi"/>
          <w:color w:val="000000"/>
          <w:szCs w:val="21"/>
        </w:rPr>
        <w:t>，为使物体</w:t>
      </w:r>
      <w:r w:rsidR="004B59E8" w:rsidRPr="00EC108D">
        <w:rPr>
          <w:rFonts w:cstheme="minorHAnsi"/>
          <w:i/>
          <w:color w:val="000000"/>
          <w:szCs w:val="21"/>
        </w:rPr>
        <w:t>A</w:t>
      </w:r>
      <w:r w:rsidR="004B59E8" w:rsidRPr="009F1735">
        <w:rPr>
          <w:rFonts w:cstheme="minorHAnsi"/>
          <w:color w:val="000000"/>
          <w:szCs w:val="21"/>
        </w:rPr>
        <w:t>在斜面上作匀速运动，定滑轮所吊的物体</w:t>
      </w:r>
      <w:r w:rsidR="004B59E8" w:rsidRPr="00EC108D">
        <w:rPr>
          <w:rFonts w:cstheme="minorHAnsi"/>
          <w:i/>
          <w:color w:val="000000"/>
          <w:szCs w:val="21"/>
        </w:rPr>
        <w:t>B</w:t>
      </w:r>
      <w:r w:rsidR="004B59E8" w:rsidRPr="009F1735">
        <w:rPr>
          <w:rFonts w:cstheme="minorHAnsi"/>
          <w:color w:val="000000"/>
          <w:szCs w:val="21"/>
        </w:rPr>
        <w:t>的重力大小应为多大</w:t>
      </w:r>
      <w:r w:rsidR="00AB0981">
        <w:rPr>
          <w:rFonts w:cstheme="minorHAnsi"/>
          <w:color w:val="000000"/>
          <w:szCs w:val="21"/>
        </w:rPr>
        <w:t>?</w:t>
      </w:r>
    </w:p>
    <w:p w:rsidR="004B59E8" w:rsidRDefault="000A2DFA" w:rsidP="00AB0981">
      <w:pPr>
        <w:tabs>
          <w:tab w:val="left" w:pos="0"/>
        </w:tabs>
        <w:adjustRightInd w:val="0"/>
        <w:spacing w:line="276" w:lineRule="auto"/>
        <w:rPr>
          <w:rFonts w:ascii="宋体" w:hAnsi="宋体"/>
          <w:color w:val="000000"/>
          <w:szCs w:val="21"/>
        </w:rPr>
      </w:pPr>
      <w:r w:rsidRPr="00C43662">
        <w:rPr>
          <w:noProof/>
        </w:rPr>
        <w:drawing>
          <wp:anchor distT="0" distB="0" distL="114300" distR="114300" simplePos="0" relativeHeight="251645440" behindDoc="0" locked="0" layoutInCell="1" allowOverlap="1">
            <wp:simplePos x="0" y="0"/>
            <wp:positionH relativeFrom="column">
              <wp:posOffset>3881120</wp:posOffset>
            </wp:positionH>
            <wp:positionV relativeFrom="paragraph">
              <wp:posOffset>203835</wp:posOffset>
            </wp:positionV>
            <wp:extent cx="1453515" cy="1095375"/>
            <wp:effectExtent l="19050" t="0" r="0" b="0"/>
            <wp:wrapSquare wrapText="bothSides"/>
            <wp:docPr id="266" name="图片 266" descr="HWOCRTEMP_ROC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descr="HWOCRTEMP_ROC520"/>
                    <pic:cNvPicPr>
                      <a:picLocks noChangeAspect="1" noChangeArrowheads="1"/>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53515" cy="1095375"/>
                    </a:xfrm>
                    <a:prstGeom prst="rect">
                      <a:avLst/>
                    </a:prstGeom>
                    <a:noFill/>
                    <a:ln>
                      <a:noFill/>
                    </a:ln>
                  </pic:spPr>
                </pic:pic>
              </a:graphicData>
            </a:graphic>
          </wp:anchor>
        </w:drawing>
      </w:r>
    </w:p>
    <w:p w:rsidR="000A2DFA" w:rsidRDefault="000A2DFA" w:rsidP="00A600CA">
      <w:pPr>
        <w:spacing w:line="276" w:lineRule="auto"/>
        <w:rPr>
          <w:rFonts w:ascii="Times New Roman" w:hAnsi="Times New Roman" w:cs="Times New Roman"/>
          <w:color w:val="FF0000"/>
          <w:szCs w:val="21"/>
        </w:rPr>
      </w:pPr>
    </w:p>
    <w:p w:rsidR="00335F05" w:rsidRDefault="00335F05" w:rsidP="00A600CA">
      <w:pPr>
        <w:spacing w:line="276" w:lineRule="auto"/>
        <w:rPr>
          <w:rFonts w:ascii="Times New Roman" w:hAnsi="Times New Roman" w:cs="Times New Roman"/>
          <w:color w:val="FF0000"/>
          <w:szCs w:val="21"/>
        </w:rPr>
      </w:pPr>
    </w:p>
    <w:p w:rsidR="00335F05" w:rsidRDefault="00335F05" w:rsidP="00A600CA">
      <w:pPr>
        <w:spacing w:line="276" w:lineRule="auto"/>
        <w:rPr>
          <w:rFonts w:ascii="Times New Roman" w:hAnsi="Times New Roman" w:cs="Times New Roman"/>
          <w:color w:val="FF0000"/>
          <w:szCs w:val="21"/>
        </w:rPr>
      </w:pPr>
    </w:p>
    <w:p w:rsidR="00335F05" w:rsidRDefault="00335F05" w:rsidP="00A600CA">
      <w:pPr>
        <w:spacing w:line="276" w:lineRule="auto"/>
        <w:rPr>
          <w:rFonts w:ascii="Times New Roman" w:hAnsi="Times New Roman" w:cs="Times New Roman"/>
          <w:color w:val="FF0000"/>
          <w:szCs w:val="21"/>
        </w:rPr>
      </w:pPr>
    </w:p>
    <w:p w:rsidR="009F1735" w:rsidRPr="00795A17" w:rsidRDefault="009F1735"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9F1735" w:rsidRPr="00D41D7E" w:rsidRDefault="009F1735" w:rsidP="00A600CA">
      <w:pPr>
        <w:spacing w:line="276" w:lineRule="auto"/>
        <w:rPr>
          <w:color w:val="FF0000"/>
        </w:rPr>
      </w:pPr>
      <w:r w:rsidRPr="00795A17">
        <w:rPr>
          <w:rFonts w:ascii="Times New Roman" w:hAnsi="Times New Roman" w:cs="Times New Roman" w:hint="eastAsia"/>
          <w:color w:val="FF0000"/>
          <w:szCs w:val="21"/>
        </w:rPr>
        <w:t>【答案】</w:t>
      </w:r>
      <w:r w:rsidR="00D41D7E" w:rsidRPr="009F1735">
        <w:rPr>
          <w:rFonts w:hAnsi="宋体"/>
          <w:color w:val="FF0000"/>
        </w:rPr>
        <w:t>当</w:t>
      </w:r>
      <w:r w:rsidR="00D41D7E" w:rsidRPr="009F1735">
        <w:rPr>
          <w:rFonts w:hAnsi="宋体"/>
          <w:color w:val="FF0000"/>
          <w:szCs w:val="21"/>
        </w:rPr>
        <w:t>物体</w:t>
      </w:r>
      <w:r w:rsidR="00D41D7E" w:rsidRPr="00EC108D">
        <w:rPr>
          <w:rFonts w:cstheme="minorHAnsi"/>
          <w:i/>
          <w:iCs/>
          <w:color w:val="FF0000"/>
          <w:szCs w:val="21"/>
        </w:rPr>
        <w:t>A</w:t>
      </w:r>
      <w:r w:rsidR="00D41D7E" w:rsidRPr="009F1735">
        <w:rPr>
          <w:rFonts w:hAnsi="宋体"/>
          <w:color w:val="FF0000"/>
          <w:szCs w:val="21"/>
        </w:rPr>
        <w:t>处于将要</w:t>
      </w:r>
      <w:r w:rsidR="00D41D7E" w:rsidRPr="009F1735">
        <w:rPr>
          <w:rFonts w:hAnsi="宋体" w:hint="eastAsia"/>
          <w:color w:val="FF0000"/>
          <w:szCs w:val="21"/>
        </w:rPr>
        <w:t>上</w:t>
      </w:r>
      <w:r w:rsidR="00D41D7E" w:rsidRPr="009F1735">
        <w:rPr>
          <w:rFonts w:hAnsi="宋体"/>
          <w:color w:val="FF0000"/>
          <w:szCs w:val="21"/>
        </w:rPr>
        <w:t>滑的临界状态时，得：</w:t>
      </w:r>
      <w:r w:rsidR="00D41D7E" w:rsidRPr="00EE4FEC">
        <w:rPr>
          <w:rFonts w:cstheme="minorHAnsi"/>
          <w:i/>
          <w:color w:val="FF0000"/>
          <w:szCs w:val="21"/>
        </w:rPr>
        <w:t>G</w:t>
      </w:r>
      <w:r w:rsidR="00D41D7E" w:rsidRPr="00EC108D">
        <w:rPr>
          <w:rFonts w:cstheme="minorHAnsi"/>
          <w:i/>
          <w:color w:val="FF0000"/>
          <w:szCs w:val="21"/>
          <w:vertAlign w:val="subscript"/>
        </w:rPr>
        <w:t>B</w:t>
      </w:r>
      <w:r w:rsidR="00EE12BF">
        <w:rPr>
          <w:color w:val="FF0000"/>
          <w:szCs w:val="21"/>
        </w:rPr>
        <w:t>＝</w:t>
      </w:r>
      <w:r w:rsidR="00D41D7E" w:rsidRPr="00AF0AFC">
        <w:rPr>
          <w:rFonts w:cstheme="minorHAnsi"/>
          <w:color w:val="FF0000"/>
        </w:rPr>
        <w:t>7</w:t>
      </w:r>
      <w:r w:rsidR="00D41D7E" w:rsidRPr="009F1735">
        <w:rPr>
          <w:color w:val="FF0000"/>
        </w:rPr>
        <w:t>.</w:t>
      </w:r>
      <w:r w:rsidR="00D41D7E" w:rsidRPr="00AF0AFC">
        <w:rPr>
          <w:rFonts w:cstheme="minorHAnsi"/>
          <w:color w:val="FF0000"/>
        </w:rPr>
        <w:t>6</w:t>
      </w:r>
      <w:r w:rsidR="00D41D7E" w:rsidRPr="009F1735">
        <w:rPr>
          <w:color w:val="FF0000"/>
        </w:rPr>
        <w:t>N</w:t>
      </w:r>
      <w:r w:rsidR="00D41D7E" w:rsidRPr="009F1735">
        <w:rPr>
          <w:rFonts w:hint="eastAsia"/>
          <w:color w:val="FF0000"/>
        </w:rPr>
        <w:t>；</w:t>
      </w:r>
      <w:r w:rsidR="00D41D7E" w:rsidRPr="009F1735">
        <w:rPr>
          <w:rFonts w:hAnsi="宋体"/>
          <w:color w:val="FF0000"/>
        </w:rPr>
        <w:t>当</w:t>
      </w:r>
      <w:r w:rsidR="00D41D7E" w:rsidRPr="009F1735">
        <w:rPr>
          <w:rFonts w:hAnsi="宋体"/>
          <w:color w:val="FF0000"/>
          <w:szCs w:val="21"/>
        </w:rPr>
        <w:t>物体</w:t>
      </w:r>
      <w:r w:rsidR="00D41D7E" w:rsidRPr="00EC108D">
        <w:rPr>
          <w:rFonts w:cstheme="minorHAnsi"/>
          <w:i/>
          <w:iCs/>
          <w:color w:val="FF0000"/>
          <w:szCs w:val="21"/>
        </w:rPr>
        <w:t>A</w:t>
      </w:r>
      <w:r w:rsidR="00D41D7E" w:rsidRPr="009F1735">
        <w:rPr>
          <w:rFonts w:hAnsi="宋体"/>
          <w:color w:val="FF0000"/>
          <w:szCs w:val="21"/>
        </w:rPr>
        <w:t>处于将要下滑的临界状态时，得：</w:t>
      </w:r>
      <w:r w:rsidR="00D41D7E" w:rsidRPr="00EE4FEC">
        <w:rPr>
          <w:rFonts w:cstheme="minorHAnsi"/>
          <w:i/>
          <w:color w:val="FF0000"/>
          <w:szCs w:val="21"/>
        </w:rPr>
        <w:t>G</w:t>
      </w:r>
      <w:r w:rsidR="00D41D7E" w:rsidRPr="00EC108D">
        <w:rPr>
          <w:rFonts w:cstheme="minorHAnsi"/>
          <w:i/>
          <w:color w:val="FF0000"/>
          <w:szCs w:val="21"/>
          <w:vertAlign w:val="subscript"/>
        </w:rPr>
        <w:t>B</w:t>
      </w:r>
      <w:r w:rsidR="00EE12BF">
        <w:rPr>
          <w:color w:val="FF0000"/>
          <w:szCs w:val="21"/>
        </w:rPr>
        <w:t>＝</w:t>
      </w:r>
      <w:r w:rsidR="00D41D7E" w:rsidRPr="00AF0AFC">
        <w:rPr>
          <w:rFonts w:cstheme="minorHAnsi"/>
          <w:color w:val="FF0000"/>
          <w:szCs w:val="21"/>
        </w:rPr>
        <w:t>4</w:t>
      </w:r>
      <w:r w:rsidR="00D41D7E" w:rsidRPr="009F1735">
        <w:rPr>
          <w:color w:val="FF0000"/>
          <w:szCs w:val="21"/>
        </w:rPr>
        <w:t>.</w:t>
      </w:r>
      <w:r w:rsidR="00D41D7E" w:rsidRPr="00AF0AFC">
        <w:rPr>
          <w:rFonts w:cstheme="minorHAnsi"/>
          <w:color w:val="FF0000"/>
          <w:szCs w:val="21"/>
        </w:rPr>
        <w:t>4</w:t>
      </w:r>
      <w:r w:rsidR="00D41D7E" w:rsidRPr="009F1735">
        <w:rPr>
          <w:color w:val="FF0000"/>
          <w:szCs w:val="21"/>
        </w:rPr>
        <w:t>N</w:t>
      </w:r>
    </w:p>
    <w:p w:rsidR="004B59E8" w:rsidRPr="009F1735" w:rsidRDefault="009F1735" w:rsidP="00A600CA">
      <w:pPr>
        <w:spacing w:line="276" w:lineRule="auto"/>
        <w:rPr>
          <w:color w:val="FF0000"/>
          <w:szCs w:val="21"/>
        </w:rPr>
      </w:pPr>
      <w:r w:rsidRPr="00726F56">
        <w:rPr>
          <w:rFonts w:ascii="Times New Roman" w:hAnsi="Times New Roman" w:cs="Times New Roman" w:hint="eastAsia"/>
          <w:color w:val="FF0000"/>
          <w:szCs w:val="21"/>
        </w:rPr>
        <w:t>【</w:t>
      </w:r>
      <w:r w:rsidRPr="00726F56">
        <w:rPr>
          <w:rFonts w:ascii="Times New Roman" w:hAnsi="Times New Roman" w:cs="Times New Roman"/>
          <w:color w:val="FF0000"/>
          <w:szCs w:val="21"/>
        </w:rPr>
        <w:t>解析</w:t>
      </w:r>
      <w:r w:rsidRPr="00726F56">
        <w:rPr>
          <w:rFonts w:ascii="Times New Roman" w:hAnsi="Times New Roman" w:cs="Times New Roman" w:hint="eastAsia"/>
          <w:color w:val="FF0000"/>
          <w:szCs w:val="21"/>
        </w:rPr>
        <w:t>】</w:t>
      </w:r>
      <w:r w:rsidR="004B59E8" w:rsidRPr="009F1735">
        <w:rPr>
          <w:rFonts w:hAnsi="宋体"/>
          <w:color w:val="FF0000"/>
          <w:szCs w:val="21"/>
        </w:rPr>
        <w:t>选物体</w:t>
      </w:r>
      <w:r w:rsidR="004B59E8" w:rsidRPr="00EC108D">
        <w:rPr>
          <w:rFonts w:cstheme="minorHAnsi"/>
          <w:i/>
          <w:iCs/>
          <w:color w:val="FF0000"/>
          <w:szCs w:val="21"/>
        </w:rPr>
        <w:t>A</w:t>
      </w:r>
      <w:r w:rsidR="004B59E8" w:rsidRPr="009F1735">
        <w:rPr>
          <w:rFonts w:hAnsi="宋体"/>
          <w:color w:val="FF0000"/>
          <w:szCs w:val="21"/>
        </w:rPr>
        <w:t>为研究对象，它受到重力</w:t>
      </w:r>
      <w:r w:rsidR="004B59E8" w:rsidRPr="00EE4FEC">
        <w:rPr>
          <w:rFonts w:cstheme="minorHAnsi"/>
          <w:i/>
          <w:iCs/>
          <w:color w:val="FF0000"/>
          <w:szCs w:val="21"/>
        </w:rPr>
        <w:t>G</w:t>
      </w:r>
      <w:r w:rsidR="004B59E8" w:rsidRPr="009F1735">
        <w:rPr>
          <w:rFonts w:hAnsi="宋体"/>
          <w:color w:val="FF0000"/>
          <w:szCs w:val="21"/>
        </w:rPr>
        <w:t>、斜面支持力</w:t>
      </w:r>
      <w:r w:rsidR="004B59E8" w:rsidRPr="00EC108D">
        <w:rPr>
          <w:rFonts w:cstheme="minorHAnsi"/>
          <w:i/>
          <w:iCs/>
          <w:color w:val="FF0000"/>
          <w:szCs w:val="21"/>
        </w:rPr>
        <w:t>N</w:t>
      </w:r>
      <w:r w:rsidR="004B59E8" w:rsidRPr="009F1735">
        <w:rPr>
          <w:rFonts w:hAnsi="宋体"/>
          <w:color w:val="FF0000"/>
          <w:szCs w:val="21"/>
        </w:rPr>
        <w:t>、轻绳拉力</w:t>
      </w:r>
      <w:r w:rsidR="004B59E8" w:rsidRPr="00EC108D">
        <w:rPr>
          <w:rFonts w:cstheme="minorHAnsi"/>
          <w:i/>
          <w:iCs/>
          <w:color w:val="FF0000"/>
          <w:szCs w:val="21"/>
        </w:rPr>
        <w:t>T</w:t>
      </w:r>
      <w:r w:rsidR="004B59E8" w:rsidRPr="009F1735">
        <w:rPr>
          <w:rFonts w:hAnsi="宋体"/>
          <w:color w:val="FF0000"/>
          <w:szCs w:val="21"/>
        </w:rPr>
        <w:t>和斜面的摩擦力</w:t>
      </w:r>
      <w:r w:rsidR="004B59E8" w:rsidRPr="00EC108D">
        <w:rPr>
          <w:rFonts w:cstheme="minorHAnsi"/>
          <w:i/>
          <w:color w:val="FF0000"/>
          <w:szCs w:val="21"/>
        </w:rPr>
        <w:t>f</w:t>
      </w:r>
      <w:r w:rsidR="004B59E8" w:rsidRPr="009F1735">
        <w:rPr>
          <w:rFonts w:hAnsi="宋体"/>
          <w:color w:val="FF0000"/>
          <w:szCs w:val="21"/>
        </w:rPr>
        <w:t>作用，假设物体</w:t>
      </w:r>
      <w:r w:rsidR="004B59E8" w:rsidRPr="00EC108D">
        <w:rPr>
          <w:rFonts w:cstheme="minorHAnsi"/>
          <w:i/>
          <w:iCs/>
          <w:color w:val="FF0000"/>
          <w:szCs w:val="21"/>
        </w:rPr>
        <w:t>A</w:t>
      </w:r>
      <w:r w:rsidR="004B59E8" w:rsidRPr="009F1735">
        <w:rPr>
          <w:rFonts w:hAnsi="宋体"/>
          <w:color w:val="FF0000"/>
          <w:szCs w:val="21"/>
        </w:rPr>
        <w:t>处于将要上滑的临界状态，则物体</w:t>
      </w:r>
      <w:r w:rsidR="004B59E8" w:rsidRPr="00EC108D">
        <w:rPr>
          <w:rFonts w:cstheme="minorHAnsi"/>
          <w:i/>
          <w:iCs/>
          <w:color w:val="FF0000"/>
          <w:szCs w:val="21"/>
        </w:rPr>
        <w:t>A</w:t>
      </w:r>
      <w:r w:rsidR="004B59E8" w:rsidRPr="009F1735">
        <w:rPr>
          <w:rFonts w:hAnsi="宋体"/>
          <w:color w:val="FF0000"/>
          <w:szCs w:val="21"/>
        </w:rPr>
        <w:t>受的静摩擦力最大，且方向沿斜面向下，这时</w:t>
      </w:r>
      <w:r w:rsidR="004B59E8" w:rsidRPr="00EC108D">
        <w:rPr>
          <w:rFonts w:cstheme="minorHAnsi"/>
          <w:i/>
          <w:iCs/>
          <w:color w:val="FF0000"/>
          <w:szCs w:val="21"/>
        </w:rPr>
        <w:t>A</w:t>
      </w:r>
      <w:r w:rsidR="004B59E8" w:rsidRPr="009F1735">
        <w:rPr>
          <w:rFonts w:hAnsi="宋体"/>
          <w:color w:val="FF0000"/>
          <w:szCs w:val="21"/>
        </w:rPr>
        <w:t>的受力情况如图所示，根据平衡条件有：</w:t>
      </w:r>
    </w:p>
    <w:p w:rsidR="004B59E8" w:rsidRPr="009F1735" w:rsidRDefault="00775038" w:rsidP="00A600CA">
      <w:pPr>
        <w:spacing w:line="276" w:lineRule="auto"/>
        <w:rPr>
          <w:color w:val="FF0000"/>
        </w:rPr>
      </w:pPr>
      <w:r w:rsidRPr="00EC108D">
        <w:rPr>
          <w:rFonts w:cstheme="minorHAnsi"/>
          <w:i/>
          <w:noProof/>
          <w:color w:val="FF0000"/>
          <w:szCs w:val="21"/>
        </w:rPr>
        <w:drawing>
          <wp:anchor distT="0" distB="0" distL="114300" distR="114300" simplePos="0" relativeHeight="251642368" behindDoc="0" locked="0" layoutInCell="1" allowOverlap="1">
            <wp:simplePos x="0" y="0"/>
            <wp:positionH relativeFrom="column">
              <wp:posOffset>4214495</wp:posOffset>
            </wp:positionH>
            <wp:positionV relativeFrom="paragraph">
              <wp:posOffset>12700</wp:posOffset>
            </wp:positionV>
            <wp:extent cx="837565" cy="713740"/>
            <wp:effectExtent l="19050" t="0" r="635" b="0"/>
            <wp:wrapSquare wrapText="bothSides"/>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837565" cy="713740"/>
                    </a:xfrm>
                    <a:prstGeom prst="rect">
                      <a:avLst/>
                    </a:prstGeom>
                    <a:noFill/>
                    <a:ln>
                      <a:noFill/>
                    </a:ln>
                  </pic:spPr>
                </pic:pic>
              </a:graphicData>
            </a:graphic>
          </wp:anchor>
        </w:drawing>
      </w:r>
      <w:r w:rsidR="004B59E8" w:rsidRPr="00EC108D">
        <w:rPr>
          <w:rFonts w:cstheme="minorHAnsi"/>
          <w:i/>
          <w:iCs/>
          <w:color w:val="FF0000"/>
        </w:rPr>
        <w:t>N</w:t>
      </w:r>
      <w:r w:rsidR="00EE12BF">
        <w:rPr>
          <w:rFonts w:cstheme="minorHAnsi"/>
          <w:i/>
          <w:color w:val="FF0000"/>
        </w:rPr>
        <w:t>—</w:t>
      </w:r>
      <w:r w:rsidR="004B59E8" w:rsidRPr="00EE4FEC">
        <w:rPr>
          <w:rFonts w:cstheme="minorHAnsi"/>
          <w:i/>
          <w:iCs/>
          <w:color w:val="FF0000"/>
        </w:rPr>
        <w:t>G</w:t>
      </w:r>
      <w:r w:rsidR="004B59E8" w:rsidRPr="00EC108D">
        <w:rPr>
          <w:rFonts w:cstheme="minorHAnsi"/>
          <w:i/>
          <w:iCs/>
          <w:color w:val="FF0000"/>
          <w:vertAlign w:val="subscript"/>
        </w:rPr>
        <w:t>A</w:t>
      </w:r>
      <w:r w:rsidR="004B59E8" w:rsidRPr="00EC108D">
        <w:rPr>
          <w:rFonts w:cstheme="minorHAnsi"/>
          <w:color w:val="FF0000"/>
        </w:rPr>
        <w:t>cos</w:t>
      </w:r>
      <w:r w:rsidR="004B59E8" w:rsidRPr="00EE12BF">
        <w:rPr>
          <w:rFonts w:cstheme="minorHAnsi"/>
          <w:i/>
          <w:iCs/>
          <w:color w:val="FF0000"/>
        </w:rPr>
        <w:t>θ</w:t>
      </w:r>
      <w:r w:rsidR="004B59E8" w:rsidRPr="009F1735">
        <w:rPr>
          <w:rFonts w:hAnsi="宋体"/>
          <w:color w:val="FF0000"/>
        </w:rPr>
        <w:t>＝</w:t>
      </w:r>
      <w:r w:rsidR="004B59E8" w:rsidRPr="00AF0AFC">
        <w:rPr>
          <w:rFonts w:cstheme="minorHAnsi"/>
          <w:color w:val="FF0000"/>
        </w:rPr>
        <w:t>0</w:t>
      </w:r>
      <w:r w:rsidR="00954BEA">
        <w:rPr>
          <w:rFonts w:cstheme="minorHAnsi" w:hint="eastAsia"/>
          <w:color w:val="FF0000"/>
        </w:rPr>
        <w:tab/>
      </w:r>
      <w:r w:rsidR="00954BEA">
        <w:rPr>
          <w:rFonts w:cstheme="minorHAnsi" w:hint="eastAsia"/>
          <w:color w:val="FF0000"/>
        </w:rPr>
        <w:tab/>
      </w:r>
      <w:r w:rsidR="00954BEA">
        <w:rPr>
          <w:rFonts w:cstheme="minorHAnsi" w:hint="eastAsia"/>
          <w:color w:val="FF0000"/>
        </w:rPr>
        <w:tab/>
      </w:r>
      <w:r w:rsidR="00AB0981">
        <w:rPr>
          <w:rFonts w:cstheme="minorHAnsi" w:hint="eastAsia"/>
          <w:color w:val="FF0000"/>
        </w:rPr>
        <w:tab/>
      </w:r>
      <w:r w:rsidR="004B59E8" w:rsidRPr="009F1735">
        <w:rPr>
          <w:rFonts w:hAnsi="宋体"/>
          <w:color w:val="FF0000"/>
        </w:rPr>
        <w:t>①</w:t>
      </w:r>
    </w:p>
    <w:p w:rsidR="004B59E8" w:rsidRPr="009F1735" w:rsidRDefault="004B59E8" w:rsidP="00A600CA">
      <w:pPr>
        <w:spacing w:line="276" w:lineRule="auto"/>
        <w:rPr>
          <w:color w:val="FF0000"/>
        </w:rPr>
      </w:pPr>
      <w:r w:rsidRPr="00EC108D">
        <w:rPr>
          <w:rFonts w:cstheme="minorHAnsi"/>
          <w:i/>
          <w:iCs/>
          <w:color w:val="FF0000"/>
        </w:rPr>
        <w:t>T</w:t>
      </w:r>
      <w:r w:rsidR="00EE12BF">
        <w:rPr>
          <w:rFonts w:cstheme="minorHAnsi"/>
          <w:i/>
          <w:color w:val="FF0000"/>
        </w:rPr>
        <w:t>—</w:t>
      </w:r>
      <w:r w:rsidRPr="00EC108D">
        <w:rPr>
          <w:rFonts w:cstheme="minorHAnsi"/>
          <w:i/>
          <w:iCs/>
          <w:color w:val="FF0000"/>
        </w:rPr>
        <w:t>f</w:t>
      </w:r>
      <w:r w:rsidRPr="00AF0AFC">
        <w:rPr>
          <w:rFonts w:cstheme="minorHAnsi"/>
          <w:color w:val="FF0000"/>
          <w:vertAlign w:val="subscript"/>
        </w:rPr>
        <w:t>1</w:t>
      </w:r>
      <w:r w:rsidR="00EE12BF">
        <w:rPr>
          <w:rFonts w:cstheme="minorHAnsi"/>
          <w:i/>
          <w:color w:val="FF0000"/>
        </w:rPr>
        <w:t>—</w:t>
      </w:r>
      <w:r w:rsidRPr="00EE12BF">
        <w:rPr>
          <w:rFonts w:cstheme="minorHAnsi"/>
          <w:i/>
          <w:iCs/>
          <w:color w:val="FF0000"/>
        </w:rPr>
        <w:t>mg</w:t>
      </w:r>
      <w:r w:rsidRPr="00EC108D">
        <w:rPr>
          <w:rFonts w:cstheme="minorHAnsi"/>
          <w:color w:val="FF0000"/>
        </w:rPr>
        <w:t>sin</w:t>
      </w:r>
      <w:r w:rsidRPr="00EE12BF">
        <w:rPr>
          <w:rFonts w:cstheme="minorHAnsi"/>
          <w:i/>
          <w:iCs/>
          <w:color w:val="FF0000"/>
        </w:rPr>
        <w:t>θ</w:t>
      </w:r>
      <w:r w:rsidRPr="009F1735">
        <w:rPr>
          <w:rFonts w:hAnsi="宋体"/>
          <w:color w:val="FF0000"/>
        </w:rPr>
        <w:t>＝</w:t>
      </w:r>
      <w:r w:rsidRPr="00AF0AFC">
        <w:rPr>
          <w:rFonts w:cstheme="minorHAnsi"/>
          <w:color w:val="FF0000"/>
        </w:rPr>
        <w:t>0</w:t>
      </w:r>
      <w:r w:rsidR="00AB0981">
        <w:rPr>
          <w:rFonts w:cstheme="minorHAnsi" w:hint="eastAsia"/>
          <w:color w:val="FF0000"/>
        </w:rPr>
        <w:tab/>
      </w:r>
      <w:r w:rsidR="00AB0981">
        <w:rPr>
          <w:rFonts w:cstheme="minorHAnsi" w:hint="eastAsia"/>
          <w:color w:val="FF0000"/>
        </w:rPr>
        <w:tab/>
      </w:r>
      <w:r w:rsidR="00AB0981">
        <w:rPr>
          <w:rFonts w:cstheme="minorHAnsi" w:hint="eastAsia"/>
          <w:color w:val="FF0000"/>
        </w:rPr>
        <w:tab/>
      </w:r>
      <w:r w:rsidR="00AB0981">
        <w:rPr>
          <w:rFonts w:cstheme="minorHAnsi" w:hint="eastAsia"/>
          <w:color w:val="FF0000"/>
        </w:rPr>
        <w:tab/>
      </w:r>
      <w:r w:rsidRPr="009F1735">
        <w:rPr>
          <w:rFonts w:hAnsi="宋体"/>
          <w:color w:val="FF0000"/>
        </w:rPr>
        <w:t>②</w:t>
      </w:r>
    </w:p>
    <w:p w:rsidR="004B59E8" w:rsidRPr="009F1735" w:rsidRDefault="004B59E8" w:rsidP="00A600CA">
      <w:pPr>
        <w:spacing w:line="276" w:lineRule="auto"/>
        <w:rPr>
          <w:color w:val="FF0000"/>
        </w:rPr>
      </w:pPr>
      <w:r w:rsidRPr="009F1735">
        <w:rPr>
          <w:rFonts w:hAnsi="宋体"/>
          <w:color w:val="FF0000"/>
        </w:rPr>
        <w:t>由摩擦力公式知：</w:t>
      </w:r>
      <w:r w:rsidRPr="00EC108D">
        <w:rPr>
          <w:rFonts w:cstheme="minorHAnsi"/>
          <w:i/>
          <w:iCs/>
          <w:color w:val="FF0000"/>
        </w:rPr>
        <w:t>f</w:t>
      </w:r>
      <w:r w:rsidRPr="00AF0AFC">
        <w:rPr>
          <w:rFonts w:cstheme="minorHAnsi"/>
          <w:color w:val="FF0000"/>
          <w:vertAlign w:val="subscript"/>
        </w:rPr>
        <w:t>1</w:t>
      </w:r>
      <w:r w:rsidR="00EE12BF">
        <w:rPr>
          <w:rFonts w:cstheme="minorHAnsi"/>
          <w:i/>
          <w:color w:val="FF0000"/>
        </w:rPr>
        <w:t>＝</w:t>
      </w:r>
      <w:r w:rsidRPr="00EC108D">
        <w:rPr>
          <w:rFonts w:cstheme="minorHAnsi"/>
          <w:i/>
          <w:color w:val="FF0000"/>
        </w:rPr>
        <w:t>μN</w:t>
      </w:r>
      <w:r w:rsidR="00AB0981">
        <w:rPr>
          <w:rFonts w:cstheme="minorHAnsi" w:hint="eastAsia"/>
          <w:i/>
          <w:color w:val="FF0000"/>
        </w:rPr>
        <w:tab/>
      </w:r>
      <w:r w:rsidR="00AB0981">
        <w:rPr>
          <w:rFonts w:cstheme="minorHAnsi" w:hint="eastAsia"/>
          <w:i/>
          <w:color w:val="FF0000"/>
        </w:rPr>
        <w:tab/>
      </w:r>
      <w:r w:rsidRPr="009F1735">
        <w:rPr>
          <w:rFonts w:hAnsi="宋体"/>
          <w:color w:val="FF0000"/>
        </w:rPr>
        <w:t>③</w:t>
      </w:r>
    </w:p>
    <w:p w:rsidR="004B59E8" w:rsidRPr="009F1735" w:rsidRDefault="004B59E8" w:rsidP="00A600CA">
      <w:pPr>
        <w:spacing w:line="276" w:lineRule="auto"/>
        <w:rPr>
          <w:color w:val="FF0000"/>
        </w:rPr>
      </w:pPr>
      <w:r w:rsidRPr="009F1735">
        <w:rPr>
          <w:rFonts w:hAnsi="宋体"/>
          <w:color w:val="FF0000"/>
        </w:rPr>
        <w:t>以上四式联立解得</w:t>
      </w:r>
      <w:r w:rsidRPr="00EC108D">
        <w:rPr>
          <w:rFonts w:cstheme="minorHAnsi"/>
          <w:i/>
          <w:color w:val="FF0000"/>
        </w:rPr>
        <w:t>T</w:t>
      </w:r>
      <w:r w:rsidR="00EE12BF">
        <w:rPr>
          <w:color w:val="FF0000"/>
        </w:rPr>
        <w:t>＝</w:t>
      </w:r>
      <w:r w:rsidRPr="00EE4FEC">
        <w:rPr>
          <w:rFonts w:cstheme="minorHAnsi"/>
          <w:i/>
          <w:color w:val="FF0000"/>
        </w:rPr>
        <w:t>G</w:t>
      </w:r>
      <w:r w:rsidRPr="00EC108D">
        <w:rPr>
          <w:rFonts w:cstheme="minorHAnsi"/>
          <w:i/>
          <w:color w:val="FF0000"/>
          <w:vertAlign w:val="subscript"/>
        </w:rPr>
        <w:t>A</w:t>
      </w:r>
      <w:r w:rsidR="00AB0981">
        <w:rPr>
          <w:rFonts w:cstheme="minorHAnsi"/>
          <w:color w:val="FF0000"/>
        </w:rPr>
        <w:t>（</w:t>
      </w:r>
      <w:r w:rsidRPr="00EC108D">
        <w:rPr>
          <w:rFonts w:cstheme="minorHAnsi"/>
          <w:color w:val="FF0000"/>
        </w:rPr>
        <w:t>sin</w:t>
      </w:r>
      <w:r w:rsidRPr="00EE12BF">
        <w:rPr>
          <w:rFonts w:cstheme="minorHAnsi"/>
          <w:i/>
          <w:iCs/>
          <w:color w:val="FF0000"/>
        </w:rPr>
        <w:t>θ</w:t>
      </w:r>
      <w:r w:rsidRPr="00954BEA">
        <w:rPr>
          <w:rFonts w:cstheme="minorHAnsi"/>
          <w:color w:val="FF0000"/>
        </w:rPr>
        <w:t>＋</w:t>
      </w:r>
      <w:r w:rsidRPr="00EC108D">
        <w:rPr>
          <w:rFonts w:cstheme="minorHAnsi"/>
          <w:i/>
          <w:iCs/>
          <w:color w:val="FF0000"/>
        </w:rPr>
        <w:t>μ</w:t>
      </w:r>
      <w:r w:rsidRPr="00EC108D">
        <w:rPr>
          <w:rFonts w:cstheme="minorHAnsi"/>
          <w:color w:val="FF0000"/>
        </w:rPr>
        <w:t>cos</w:t>
      </w:r>
      <w:r w:rsidRPr="00EE12BF">
        <w:rPr>
          <w:rFonts w:cstheme="minorHAnsi"/>
          <w:i/>
          <w:iCs/>
          <w:color w:val="FF0000"/>
        </w:rPr>
        <w:t>θ</w:t>
      </w:r>
      <w:r w:rsidR="00AB0981" w:rsidRPr="008F3E0F">
        <w:rPr>
          <w:color w:val="FF0000"/>
        </w:rPr>
        <w:t>）</w:t>
      </w:r>
      <w:r w:rsidR="00EE12BF">
        <w:rPr>
          <w:color w:val="FF0000"/>
        </w:rPr>
        <w:t>＝</w:t>
      </w:r>
      <w:r w:rsidRPr="00AF0AFC">
        <w:rPr>
          <w:rFonts w:cstheme="minorHAnsi"/>
          <w:color w:val="FF0000"/>
        </w:rPr>
        <w:t>7</w:t>
      </w:r>
      <w:r w:rsidRPr="009F1735">
        <w:rPr>
          <w:color w:val="FF0000"/>
        </w:rPr>
        <w:t>.</w:t>
      </w:r>
      <w:r w:rsidRPr="00AF0AFC">
        <w:rPr>
          <w:rFonts w:cstheme="minorHAnsi"/>
          <w:color w:val="FF0000"/>
        </w:rPr>
        <w:t>6</w:t>
      </w:r>
      <w:r w:rsidRPr="009F1735">
        <w:rPr>
          <w:color w:val="FF0000"/>
        </w:rPr>
        <w:t>N</w:t>
      </w:r>
    </w:p>
    <w:p w:rsidR="004B59E8" w:rsidRPr="009F1735" w:rsidRDefault="004B59E8" w:rsidP="00A600CA">
      <w:pPr>
        <w:spacing w:line="276" w:lineRule="auto"/>
        <w:rPr>
          <w:color w:val="FF0000"/>
        </w:rPr>
      </w:pPr>
      <w:r w:rsidRPr="009F1735">
        <w:rPr>
          <w:rFonts w:hAnsi="宋体"/>
          <w:color w:val="FF0000"/>
        </w:rPr>
        <w:t>选物体</w:t>
      </w:r>
      <w:r w:rsidRPr="00EC108D">
        <w:rPr>
          <w:rFonts w:cstheme="minorHAnsi"/>
          <w:i/>
          <w:iCs/>
          <w:color w:val="FF0000"/>
        </w:rPr>
        <w:t>B</w:t>
      </w:r>
      <w:r w:rsidRPr="009F1735">
        <w:rPr>
          <w:rFonts w:hAnsi="宋体"/>
          <w:color w:val="FF0000"/>
        </w:rPr>
        <w:t>为研究对象，它受到重力</w:t>
      </w:r>
      <w:r w:rsidRPr="00EE4FEC">
        <w:rPr>
          <w:rFonts w:cstheme="minorHAnsi"/>
          <w:i/>
          <w:color w:val="FF0000"/>
        </w:rPr>
        <w:t>G</w:t>
      </w:r>
      <w:r w:rsidRPr="00EC108D">
        <w:rPr>
          <w:rFonts w:cstheme="minorHAnsi"/>
          <w:i/>
          <w:color w:val="FF0000"/>
          <w:vertAlign w:val="subscript"/>
        </w:rPr>
        <w:t>B</w:t>
      </w:r>
      <w:r w:rsidRPr="009F1735">
        <w:rPr>
          <w:rFonts w:hAnsi="宋体"/>
          <w:color w:val="FF0000"/>
        </w:rPr>
        <w:t>和拉</w:t>
      </w:r>
      <w:r w:rsidRPr="00EC108D">
        <w:rPr>
          <w:rFonts w:cstheme="minorHAnsi"/>
          <w:color w:val="FF0000"/>
        </w:rPr>
        <w:t>力</w:t>
      </w:r>
      <w:r w:rsidRPr="00EC108D">
        <w:rPr>
          <w:rFonts w:cstheme="minorHAnsi"/>
          <w:i/>
          <w:iCs/>
          <w:color w:val="FF0000"/>
        </w:rPr>
        <w:t>T</w:t>
      </w:r>
      <w:r w:rsidRPr="009F1735">
        <w:rPr>
          <w:rFonts w:hAnsi="宋体"/>
          <w:color w:val="FF0000"/>
        </w:rPr>
        <w:t>的作用，根据平衡条件有：</w:t>
      </w:r>
      <w:r w:rsidRPr="00EE4FEC">
        <w:rPr>
          <w:rFonts w:cstheme="minorHAnsi"/>
          <w:i/>
          <w:iCs/>
          <w:color w:val="FF0000"/>
        </w:rPr>
        <w:t>G</w:t>
      </w:r>
      <w:r w:rsidRPr="00EC108D">
        <w:rPr>
          <w:rFonts w:cstheme="minorHAnsi"/>
          <w:i/>
          <w:color w:val="FF0000"/>
          <w:vertAlign w:val="subscript"/>
        </w:rPr>
        <w:t>B</w:t>
      </w:r>
      <w:r w:rsidR="00EE12BF">
        <w:rPr>
          <w:rFonts w:cstheme="minorHAnsi"/>
          <w:iCs/>
          <w:color w:val="FF0000"/>
        </w:rPr>
        <w:t>＝</w:t>
      </w:r>
      <w:r w:rsidRPr="00EC108D">
        <w:rPr>
          <w:rFonts w:cstheme="minorHAnsi"/>
          <w:i/>
          <w:iCs/>
          <w:color w:val="FF0000"/>
        </w:rPr>
        <w:t>T</w:t>
      </w:r>
      <w:r w:rsidR="00EE12BF">
        <w:rPr>
          <w:iCs/>
          <w:color w:val="FF0000"/>
        </w:rPr>
        <w:t>＝</w:t>
      </w:r>
      <w:r w:rsidRPr="00AF0AFC">
        <w:rPr>
          <w:rFonts w:cstheme="minorHAnsi"/>
          <w:iCs/>
          <w:color w:val="FF0000"/>
        </w:rPr>
        <w:t>7</w:t>
      </w:r>
      <w:r w:rsidRPr="009F1735">
        <w:rPr>
          <w:iCs/>
          <w:color w:val="FF0000"/>
        </w:rPr>
        <w:t>.</w:t>
      </w:r>
      <w:r w:rsidRPr="00AF0AFC">
        <w:rPr>
          <w:rFonts w:cstheme="minorHAnsi"/>
          <w:iCs/>
          <w:color w:val="FF0000"/>
        </w:rPr>
        <w:t>6</w:t>
      </w:r>
      <w:r w:rsidRPr="009F1735">
        <w:rPr>
          <w:iCs/>
          <w:color w:val="FF0000"/>
        </w:rPr>
        <w:t>N</w:t>
      </w:r>
    </w:p>
    <w:p w:rsidR="001B1F71" w:rsidRPr="00AB0981" w:rsidRDefault="004B59E8" w:rsidP="001B1F71">
      <w:pPr>
        <w:spacing w:line="276" w:lineRule="auto"/>
        <w:rPr>
          <w:color w:val="FF0000"/>
          <w:szCs w:val="21"/>
        </w:rPr>
      </w:pPr>
      <w:r w:rsidRPr="009F1735">
        <w:rPr>
          <w:rFonts w:hAnsi="宋体"/>
          <w:color w:val="FF0000"/>
        </w:rPr>
        <w:t>同理，当</w:t>
      </w:r>
      <w:r w:rsidRPr="009F1735">
        <w:rPr>
          <w:rFonts w:hAnsi="宋体"/>
          <w:color w:val="FF0000"/>
          <w:szCs w:val="21"/>
        </w:rPr>
        <w:t>物体</w:t>
      </w:r>
      <w:r w:rsidRPr="00EC108D">
        <w:rPr>
          <w:i/>
          <w:iCs/>
          <w:color w:val="FF0000"/>
          <w:szCs w:val="21"/>
        </w:rPr>
        <w:t>A</w:t>
      </w:r>
      <w:r w:rsidRPr="009F1735">
        <w:rPr>
          <w:rFonts w:hAnsi="宋体"/>
          <w:color w:val="FF0000"/>
          <w:szCs w:val="21"/>
        </w:rPr>
        <w:t>处于将要下滑的临界状态时，得：</w:t>
      </w:r>
      <w:r w:rsidRPr="00EE4FEC">
        <w:rPr>
          <w:i/>
          <w:color w:val="FF0000"/>
          <w:szCs w:val="21"/>
        </w:rPr>
        <w:t>G</w:t>
      </w:r>
      <w:r w:rsidRPr="00EC108D">
        <w:rPr>
          <w:i/>
          <w:color w:val="FF0000"/>
          <w:szCs w:val="21"/>
          <w:vertAlign w:val="subscript"/>
        </w:rPr>
        <w:t>B</w:t>
      </w:r>
      <w:r w:rsidR="00EE12BF">
        <w:rPr>
          <w:color w:val="FF0000"/>
          <w:szCs w:val="21"/>
        </w:rPr>
        <w:t>＝</w:t>
      </w:r>
      <w:r w:rsidRPr="00AF0AFC">
        <w:rPr>
          <w:rFonts w:cstheme="minorHAnsi"/>
          <w:color w:val="FF0000"/>
          <w:szCs w:val="21"/>
        </w:rPr>
        <w:t>4</w:t>
      </w:r>
      <w:r w:rsidRPr="009F1735">
        <w:rPr>
          <w:color w:val="FF0000"/>
          <w:szCs w:val="21"/>
        </w:rPr>
        <w:t>.</w:t>
      </w:r>
      <w:r w:rsidRPr="00AF0AFC">
        <w:rPr>
          <w:rFonts w:cstheme="minorHAnsi"/>
          <w:color w:val="FF0000"/>
          <w:szCs w:val="21"/>
        </w:rPr>
        <w:t>4</w:t>
      </w:r>
      <w:r w:rsidRPr="009F1735">
        <w:rPr>
          <w:color w:val="FF0000"/>
          <w:szCs w:val="21"/>
        </w:rPr>
        <w:t>N</w:t>
      </w:r>
    </w:p>
    <w:p w:rsidR="001B1F71" w:rsidRPr="00AB0981" w:rsidRDefault="000C5F91" w:rsidP="001B1F71">
      <w:r>
        <w:pict>
          <v:group id="_x0000_s1397" style="width:127.05pt;height:49.5pt;mso-position-horizontal-relative:char;mso-position-vertical-relative:line" coordorigin="1849,10974" coordsize="2541,990">
            <v:shape id="图片 60" o:spid="_x0000_s139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9" o:title=""/>
              <v:path arrowok="t"/>
            </v:shape>
            <v:shape id="文本框 61" o:spid="_x0000_s139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6C6E55" w:rsidRPr="0014298B" w:rsidRDefault="006C6E55" w:rsidP="0005688C">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1B1F71" w:rsidRPr="000C33D7" w:rsidRDefault="000C33D7" w:rsidP="001B1F71">
      <w:pPr>
        <w:spacing w:line="276" w:lineRule="auto"/>
        <w:rPr>
          <w:rFonts w:ascii="Times New Roman" w:hAnsi="Times New Roman" w:cs="Times New Roman"/>
          <w:szCs w:val="21"/>
        </w:rPr>
      </w:pPr>
      <w:r>
        <w:rPr>
          <w:rFonts w:cstheme="minorHAnsi"/>
          <w:noProof/>
          <w:szCs w:val="21"/>
        </w:rPr>
        <w:drawing>
          <wp:anchor distT="0" distB="0" distL="114300" distR="114300" simplePos="0" relativeHeight="251684352" behindDoc="0" locked="0" layoutInCell="1" allowOverlap="1">
            <wp:simplePos x="0" y="0"/>
            <wp:positionH relativeFrom="column">
              <wp:posOffset>4328795</wp:posOffset>
            </wp:positionH>
            <wp:positionV relativeFrom="paragraph">
              <wp:posOffset>384810</wp:posOffset>
            </wp:positionV>
            <wp:extent cx="1181100" cy="1171575"/>
            <wp:effectExtent l="19050" t="0" r="0" b="0"/>
            <wp:wrapSquare wrapText="bothSides"/>
            <wp:docPr id="95" name="图片 95" descr="http://pic1.mofangge.com/upload/papers/g04/20110812/201108121359572032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pic1.mofangge.com/upload/papers/g04/20110812/201108121359572032059.gif"/>
                    <pic:cNvPicPr>
                      <a:picLocks noChangeAspect="1" noChangeArrowheads="1"/>
                    </pic:cNvPicPr>
                  </pic:nvPicPr>
                  <pic:blipFill>
                    <a:blip r:embed="rId86"/>
                    <a:srcRect/>
                    <a:stretch>
                      <a:fillRect/>
                    </a:stretch>
                  </pic:blipFill>
                  <pic:spPr bwMode="auto">
                    <a:xfrm>
                      <a:off x="0" y="0"/>
                      <a:ext cx="1181100" cy="1171575"/>
                    </a:xfrm>
                    <a:prstGeom prst="rect">
                      <a:avLst/>
                    </a:prstGeom>
                    <a:noFill/>
                    <a:ln w="9525">
                      <a:noFill/>
                      <a:miter lim="800000"/>
                      <a:headEnd/>
                      <a:tailEnd/>
                    </a:ln>
                  </pic:spPr>
                </pic:pic>
              </a:graphicData>
            </a:graphic>
          </wp:anchor>
        </w:drawing>
      </w:r>
      <w:r w:rsidR="001B1F71" w:rsidRPr="00AF0AFC">
        <w:rPr>
          <w:rFonts w:cstheme="minorHAnsi"/>
          <w:szCs w:val="21"/>
        </w:rPr>
        <w:t>1</w:t>
      </w:r>
      <w:r w:rsidR="001B1F71">
        <w:rPr>
          <w:rFonts w:ascii="Times New Roman" w:hAnsi="Times New Roman" w:cs="Times New Roman" w:hint="eastAsia"/>
          <w:szCs w:val="21"/>
        </w:rPr>
        <w:t>、</w:t>
      </w:r>
      <w:r>
        <w:rPr>
          <w:rFonts w:ascii="Times New Roman" w:hAnsi="Times New Roman" w:cs="Times New Roman" w:hint="eastAsia"/>
          <w:szCs w:val="21"/>
        </w:rPr>
        <w:t>如图所示，</w:t>
      </w:r>
      <w:r w:rsidR="001B1F71">
        <w:rPr>
          <w:rFonts w:ascii="Times New Roman" w:hAnsi="Times New Roman" w:cs="Times New Roman" w:hint="eastAsia"/>
          <w:szCs w:val="21"/>
        </w:rPr>
        <w:t>用细绳</w:t>
      </w:r>
      <w:r w:rsidR="001B1F71" w:rsidRPr="00086F5A">
        <w:rPr>
          <w:rFonts w:ascii="Times New Roman" w:hAnsi="Times New Roman" w:cs="Times New Roman" w:hint="eastAsia"/>
          <w:i/>
          <w:szCs w:val="21"/>
        </w:rPr>
        <w:t>A</w:t>
      </w:r>
      <w:r w:rsidR="001B1F71" w:rsidRPr="00086F5A">
        <w:rPr>
          <w:rFonts w:ascii="Times New Roman" w:hAnsi="Times New Roman" w:cs="Times New Roman"/>
          <w:i/>
          <w:szCs w:val="21"/>
        </w:rPr>
        <w:t>O</w:t>
      </w:r>
      <w:r w:rsidR="001B1F71">
        <w:rPr>
          <w:rFonts w:ascii="Times New Roman" w:hAnsi="Times New Roman" w:cs="Times New Roman" w:hint="eastAsia"/>
          <w:szCs w:val="21"/>
        </w:rPr>
        <w:t>、</w:t>
      </w:r>
      <w:r w:rsidR="001B1F71" w:rsidRPr="00086F5A">
        <w:rPr>
          <w:rFonts w:ascii="Times New Roman" w:hAnsi="Times New Roman" w:cs="Times New Roman" w:hint="eastAsia"/>
          <w:i/>
          <w:szCs w:val="21"/>
        </w:rPr>
        <w:t>BO</w:t>
      </w:r>
      <w:r w:rsidR="001B1F71">
        <w:rPr>
          <w:rFonts w:ascii="Times New Roman" w:hAnsi="Times New Roman" w:cs="Times New Roman" w:hint="eastAsia"/>
          <w:szCs w:val="21"/>
        </w:rPr>
        <w:t>、</w:t>
      </w:r>
      <w:r w:rsidR="001B1F71" w:rsidRPr="00086F5A">
        <w:rPr>
          <w:rFonts w:ascii="Times New Roman" w:hAnsi="Times New Roman" w:cs="Times New Roman" w:hint="eastAsia"/>
          <w:i/>
          <w:szCs w:val="21"/>
        </w:rPr>
        <w:t>CO</w:t>
      </w:r>
      <w:r w:rsidR="001B1F71">
        <w:rPr>
          <w:rFonts w:ascii="Times New Roman" w:hAnsi="Times New Roman" w:cs="Times New Roman" w:hint="eastAsia"/>
          <w:szCs w:val="21"/>
        </w:rPr>
        <w:t>悬挂</w:t>
      </w:r>
      <w:r w:rsidR="001B1F71">
        <w:rPr>
          <w:rFonts w:ascii="Times New Roman" w:hAnsi="Times New Roman" w:cs="Times New Roman"/>
          <w:szCs w:val="21"/>
        </w:rPr>
        <w:t>一</w:t>
      </w:r>
      <w:r w:rsidR="001B1F71">
        <w:rPr>
          <w:rFonts w:ascii="Times New Roman" w:hAnsi="Times New Roman" w:cs="Times New Roman" w:hint="eastAsia"/>
          <w:szCs w:val="21"/>
        </w:rPr>
        <w:t>重</w:t>
      </w:r>
      <w:r w:rsidR="001B1F71">
        <w:rPr>
          <w:rFonts w:ascii="Times New Roman" w:hAnsi="Times New Roman" w:cs="Times New Roman"/>
          <w:szCs w:val="21"/>
        </w:rPr>
        <w:t>为</w:t>
      </w:r>
      <w:r w:rsidR="001B1F71" w:rsidRPr="00EE4FEC">
        <w:rPr>
          <w:rFonts w:ascii="Times New Roman" w:hAnsi="Times New Roman" w:cs="Times New Roman" w:hint="eastAsia"/>
          <w:i/>
          <w:szCs w:val="21"/>
        </w:rPr>
        <w:t>G</w:t>
      </w:r>
      <w:r w:rsidR="001B1F71">
        <w:rPr>
          <w:rFonts w:ascii="Times New Roman" w:hAnsi="Times New Roman" w:cs="Times New Roman" w:hint="eastAsia"/>
          <w:szCs w:val="21"/>
        </w:rPr>
        <w:t>的</w:t>
      </w:r>
      <w:r w:rsidR="001B1F71">
        <w:rPr>
          <w:rFonts w:ascii="Times New Roman" w:hAnsi="Times New Roman" w:cs="Times New Roman"/>
          <w:szCs w:val="21"/>
        </w:rPr>
        <w:t>电灯</w:t>
      </w:r>
      <w:r w:rsidR="001B1F71" w:rsidRPr="00086F5A">
        <w:rPr>
          <w:rFonts w:ascii="Times New Roman" w:hAnsi="Times New Roman" w:cs="Times New Roman" w:hint="eastAsia"/>
          <w:i/>
          <w:szCs w:val="21"/>
        </w:rPr>
        <w:t>P</w:t>
      </w:r>
      <w:r w:rsidR="001B1F71">
        <w:rPr>
          <w:rFonts w:ascii="Times New Roman" w:hAnsi="Times New Roman" w:cs="Times New Roman" w:hint="eastAsia"/>
          <w:szCs w:val="21"/>
        </w:rPr>
        <w:t>，</w:t>
      </w:r>
      <w:r w:rsidR="001B1F71" w:rsidRPr="00086F5A">
        <w:rPr>
          <w:rFonts w:ascii="Times New Roman" w:hAnsi="Times New Roman" w:cs="Times New Roman" w:hint="eastAsia"/>
          <w:i/>
          <w:szCs w:val="21"/>
        </w:rPr>
        <w:t>BO</w:t>
      </w:r>
      <w:r w:rsidR="001B1F71">
        <w:rPr>
          <w:rFonts w:ascii="Times New Roman" w:hAnsi="Times New Roman" w:cs="Times New Roman" w:hint="eastAsia"/>
          <w:szCs w:val="21"/>
        </w:rPr>
        <w:t>水平</w:t>
      </w:r>
      <w:r w:rsidR="001B1F71">
        <w:rPr>
          <w:rFonts w:ascii="Times New Roman" w:hAnsi="Times New Roman" w:cs="Times New Roman"/>
          <w:szCs w:val="21"/>
        </w:rPr>
        <w:t>，</w:t>
      </w:r>
      <w:r w:rsidR="001B1F71" w:rsidRPr="00086F5A">
        <w:rPr>
          <w:rFonts w:ascii="Times New Roman" w:hAnsi="Times New Roman" w:cs="Times New Roman" w:hint="eastAsia"/>
          <w:i/>
          <w:szCs w:val="21"/>
        </w:rPr>
        <w:t>AO</w:t>
      </w:r>
      <w:r w:rsidR="001B1F71">
        <w:rPr>
          <w:rFonts w:ascii="Times New Roman" w:hAnsi="Times New Roman" w:cs="Times New Roman" w:hint="eastAsia"/>
          <w:szCs w:val="21"/>
        </w:rPr>
        <w:t>与</w:t>
      </w:r>
      <w:r w:rsidR="001B1F71">
        <w:rPr>
          <w:rFonts w:ascii="Times New Roman" w:hAnsi="Times New Roman" w:cs="Times New Roman"/>
          <w:szCs w:val="21"/>
        </w:rPr>
        <w:t>水平方向成</w:t>
      </w:r>
      <w:r w:rsidR="008F3E0F" w:rsidRPr="008F3E0F">
        <w:rPr>
          <w:rFonts w:hint="eastAsia"/>
        </w:rPr>
        <w:t>60</w:t>
      </w:r>
      <w:r w:rsidR="008F3E0F" w:rsidRPr="008F3E0F">
        <w:rPr>
          <w:rFonts w:hint="eastAsia"/>
        </w:rPr>
        <w:t>°</w:t>
      </w:r>
      <w:r w:rsidR="001B1F71">
        <w:rPr>
          <w:rFonts w:hint="eastAsia"/>
        </w:rPr>
        <w:t>，</w:t>
      </w:r>
      <w:r w:rsidR="001B1F71">
        <w:t>求细绳</w:t>
      </w:r>
      <w:r w:rsidR="001B1F71" w:rsidRPr="00086F5A">
        <w:rPr>
          <w:rFonts w:hint="eastAsia"/>
          <w:i/>
        </w:rPr>
        <w:t>AO</w:t>
      </w:r>
      <w:r w:rsidR="001B1F71">
        <w:rPr>
          <w:rFonts w:hint="eastAsia"/>
        </w:rPr>
        <w:t>、</w:t>
      </w:r>
      <w:r w:rsidR="001B1F71" w:rsidRPr="00086F5A">
        <w:rPr>
          <w:rFonts w:hint="eastAsia"/>
          <w:i/>
        </w:rPr>
        <w:t>BO</w:t>
      </w:r>
      <w:r w:rsidR="001B1F71">
        <w:rPr>
          <w:rFonts w:hint="eastAsia"/>
        </w:rPr>
        <w:t>所受</w:t>
      </w:r>
      <w:r w:rsidR="001B1F71">
        <w:t>拉力的大小</w:t>
      </w:r>
      <w:r w:rsidR="001B1F71">
        <w:rPr>
          <w:rFonts w:hint="eastAsia"/>
        </w:rPr>
        <w:t>（用</w:t>
      </w:r>
      <w:r w:rsidR="001B1F71">
        <w:t>多种方法解</w:t>
      </w:r>
      <w:r w:rsidR="001B1F71">
        <w:rPr>
          <w:rFonts w:hint="eastAsia"/>
        </w:rPr>
        <w:t>题</w:t>
      </w:r>
      <w:r w:rsidR="001B1F71">
        <w:t>）</w:t>
      </w:r>
    </w:p>
    <w:p w:rsidR="000C33D7" w:rsidRDefault="000C33D7" w:rsidP="001B1F71">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【难度】</w:t>
      </w:r>
    </w:p>
    <w:p w:rsidR="000C33D7" w:rsidRPr="000C33D7" w:rsidRDefault="000C33D7" w:rsidP="001B1F71">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【答案】</w:t>
      </w:r>
      <w:r w:rsidR="00954BEA" w:rsidRPr="00954BEA">
        <w:rPr>
          <w:rFonts w:ascii="Times New Roman" w:hAnsi="Times New Roman" w:cs="Times New Roman"/>
          <w:color w:val="FF0000"/>
          <w:position w:val="-22"/>
          <w:szCs w:val="21"/>
        </w:rPr>
        <w:object w:dxaOrig="639" w:dyaOrig="600">
          <v:shape id="_x0000_i1079" type="#_x0000_t75" style="width:32.25pt;height:30pt" o:ole="">
            <v:imagedata r:id="rId87" o:title=""/>
          </v:shape>
          <o:OLEObject Type="Embed" ProgID="Equation.DSMT4" ShapeID="_x0000_i1079" DrawAspect="Content" ObjectID="_1536740518" r:id="rId88"/>
        </w:object>
      </w:r>
      <w:r w:rsidR="00954BEA">
        <w:rPr>
          <w:rFonts w:ascii="Times New Roman" w:hAnsi="Times New Roman" w:cs="Times New Roman" w:hint="eastAsia"/>
          <w:color w:val="FF0000"/>
          <w:szCs w:val="21"/>
        </w:rPr>
        <w:t>；</w:t>
      </w:r>
      <w:r w:rsidR="00954BEA" w:rsidRPr="00954BEA">
        <w:rPr>
          <w:rFonts w:ascii="Times New Roman" w:hAnsi="Times New Roman" w:cs="Times New Roman"/>
          <w:color w:val="FF0000"/>
          <w:position w:val="-22"/>
          <w:szCs w:val="21"/>
        </w:rPr>
        <w:object w:dxaOrig="540" w:dyaOrig="600">
          <v:shape id="_x0000_i1080" type="#_x0000_t75" style="width:27pt;height:30pt" o:ole="">
            <v:imagedata r:id="rId89" o:title=""/>
          </v:shape>
          <o:OLEObject Type="Embed" ProgID="Equation.DSMT4" ShapeID="_x0000_i1080" DrawAspect="Content" ObjectID="_1536740519" r:id="rId90"/>
        </w:object>
      </w:r>
    </w:p>
    <w:p w:rsidR="001B1F71" w:rsidRPr="00CF72AD" w:rsidRDefault="000C33D7" w:rsidP="001B1F71">
      <w:pPr>
        <w:spacing w:line="276" w:lineRule="auto"/>
        <w:rPr>
          <w:rFonts w:ascii="Times New Roman" w:hAnsi="Times New Roman" w:cs="Times New Roman"/>
          <w:color w:val="FF0000"/>
          <w:szCs w:val="21"/>
        </w:rPr>
      </w:pPr>
      <w:r>
        <w:rPr>
          <w:rFonts w:ascii="Times New Roman" w:hAnsi="Times New Roman" w:cs="Times New Roman" w:hint="eastAsia"/>
          <w:color w:val="FF0000"/>
          <w:szCs w:val="21"/>
        </w:rPr>
        <w:t>【解析】</w:t>
      </w:r>
      <w:r w:rsidR="001B1F71" w:rsidRPr="00CF72AD">
        <w:rPr>
          <w:rFonts w:ascii="Times New Roman" w:hAnsi="Times New Roman" w:cs="Times New Roman" w:hint="eastAsia"/>
          <w:color w:val="FF0000"/>
          <w:szCs w:val="21"/>
        </w:rPr>
        <w:t>解</w:t>
      </w:r>
      <w:r w:rsidR="001B1F71" w:rsidRPr="00CF72AD">
        <w:rPr>
          <w:rFonts w:ascii="Times New Roman" w:hAnsi="Times New Roman" w:cs="Times New Roman"/>
          <w:color w:val="FF0000"/>
          <w:szCs w:val="21"/>
        </w:rPr>
        <w:t>法一：</w:t>
      </w:r>
      <w:r w:rsidR="001B1F71" w:rsidRPr="00CF72AD">
        <w:rPr>
          <w:rFonts w:ascii="Times New Roman" w:hAnsi="Times New Roman" w:cs="Times New Roman" w:hint="eastAsia"/>
          <w:color w:val="FF0000"/>
          <w:szCs w:val="21"/>
        </w:rPr>
        <w:t>合成</w:t>
      </w:r>
      <w:r w:rsidR="001B1F71" w:rsidRPr="00CF72AD">
        <w:rPr>
          <w:rFonts w:ascii="Times New Roman" w:hAnsi="Times New Roman" w:cs="Times New Roman"/>
          <w:color w:val="FF0000"/>
          <w:szCs w:val="21"/>
        </w:rPr>
        <w:t>法：</w:t>
      </w:r>
    </w:p>
    <w:p w:rsidR="001B1F71" w:rsidRPr="00CF72AD" w:rsidRDefault="001B1F71" w:rsidP="001B1F71">
      <w:pPr>
        <w:spacing w:line="276" w:lineRule="auto"/>
        <w:rPr>
          <w:rFonts w:ascii="Times New Roman" w:hAnsi="Times New Roman" w:cs="Times New Roman"/>
          <w:color w:val="FF0000"/>
          <w:szCs w:val="21"/>
        </w:rPr>
      </w:pPr>
      <w:r w:rsidRPr="00CF72AD">
        <w:rPr>
          <w:rFonts w:ascii="Times New Roman" w:hAnsi="Times New Roman" w:cs="Times New Roman" w:hint="eastAsia"/>
          <w:color w:val="FF0000"/>
          <w:szCs w:val="21"/>
        </w:rPr>
        <w:t>选结点</w:t>
      </w:r>
      <w:r w:rsidRPr="00CF72AD">
        <w:rPr>
          <w:rFonts w:ascii="Times New Roman" w:hAnsi="Times New Roman" w:cs="Times New Roman" w:hint="eastAsia"/>
          <w:i/>
          <w:color w:val="FF0000"/>
          <w:szCs w:val="21"/>
        </w:rPr>
        <w:t>O</w:t>
      </w:r>
      <w:r w:rsidRPr="00CF72AD">
        <w:rPr>
          <w:rFonts w:ascii="Times New Roman" w:hAnsi="Times New Roman" w:cs="Times New Roman" w:hint="eastAsia"/>
          <w:color w:val="FF0000"/>
          <w:szCs w:val="21"/>
        </w:rPr>
        <w:t>为</w:t>
      </w:r>
      <w:r w:rsidRPr="00CF72AD">
        <w:rPr>
          <w:rFonts w:ascii="Times New Roman" w:hAnsi="Times New Roman" w:cs="Times New Roman"/>
          <w:color w:val="FF0000"/>
          <w:szCs w:val="21"/>
        </w:rPr>
        <w:t>研究对象，其受力情况如图</w:t>
      </w:r>
      <w:r w:rsidR="008F3E0F">
        <w:rPr>
          <w:rFonts w:ascii="Times New Roman" w:hAnsi="Times New Roman" w:cs="Times New Roman" w:hint="eastAsia"/>
          <w:color w:val="FF0000"/>
          <w:szCs w:val="21"/>
        </w:rPr>
        <w:t>（</w:t>
      </w:r>
      <w:r w:rsidR="008F3E0F" w:rsidRPr="008F3E0F">
        <w:rPr>
          <w:rFonts w:ascii="Times New Roman" w:hAnsi="Times New Roman" w:cs="Times New Roman" w:hint="eastAsia"/>
          <w:i/>
          <w:color w:val="FF0000"/>
          <w:szCs w:val="21"/>
        </w:rPr>
        <w:t>a</w:t>
      </w:r>
      <w:r w:rsidR="008F3E0F">
        <w:rPr>
          <w:rFonts w:ascii="Times New Roman" w:hAnsi="Times New Roman" w:cs="Times New Roman" w:hint="eastAsia"/>
          <w:color w:val="FF0000"/>
          <w:szCs w:val="21"/>
        </w:rPr>
        <w:t>）</w:t>
      </w:r>
      <w:r w:rsidRPr="00CF72AD">
        <w:rPr>
          <w:rFonts w:ascii="Times New Roman" w:hAnsi="Times New Roman" w:cs="Times New Roman"/>
          <w:color w:val="FF0000"/>
          <w:szCs w:val="21"/>
        </w:rPr>
        <w:t>所示，</w:t>
      </w:r>
    </w:p>
    <w:p w:rsidR="001B1F71" w:rsidRPr="00CF72AD" w:rsidRDefault="001B1F71" w:rsidP="001B1F71">
      <w:pPr>
        <w:spacing w:line="276" w:lineRule="auto"/>
        <w:rPr>
          <w:rFonts w:ascii="Times New Roman" w:hAnsi="Times New Roman" w:cs="Times New Roman"/>
          <w:color w:val="FF0000"/>
          <w:szCs w:val="21"/>
        </w:rPr>
      </w:pPr>
      <w:r w:rsidRPr="00CF72AD">
        <w:rPr>
          <w:rFonts w:ascii="Times New Roman" w:hAnsi="Times New Roman" w:cs="Times New Roman" w:hint="eastAsia"/>
          <w:color w:val="FF0000"/>
          <w:szCs w:val="21"/>
        </w:rPr>
        <w:t>根据</w:t>
      </w:r>
      <w:r w:rsidRPr="00CF72AD">
        <w:rPr>
          <w:rFonts w:ascii="Times New Roman" w:hAnsi="Times New Roman" w:cs="Times New Roman"/>
          <w:color w:val="FF0000"/>
          <w:szCs w:val="21"/>
        </w:rPr>
        <w:t>三力平衡</w:t>
      </w:r>
      <w:r w:rsidRPr="00CF72AD">
        <w:rPr>
          <w:rFonts w:ascii="Times New Roman" w:hAnsi="Times New Roman" w:cs="Times New Roman" w:hint="eastAsia"/>
          <w:color w:val="FF0000"/>
          <w:szCs w:val="21"/>
        </w:rPr>
        <w:t>条件</w:t>
      </w:r>
      <w:r w:rsidRPr="00CF72AD">
        <w:rPr>
          <w:rFonts w:ascii="Times New Roman" w:hAnsi="Times New Roman" w:cs="Times New Roman"/>
          <w:color w:val="FF0000"/>
          <w:szCs w:val="21"/>
        </w:rPr>
        <w:t>和直角三角形知识</w:t>
      </w:r>
    </w:p>
    <w:p w:rsidR="001B1F71" w:rsidRPr="00CF72AD" w:rsidRDefault="008F3E0F" w:rsidP="001B1F71">
      <w:pPr>
        <w:spacing w:line="276" w:lineRule="auto"/>
        <w:rPr>
          <w:color w:val="FF0000"/>
        </w:rPr>
      </w:pPr>
      <w:r w:rsidRPr="00CF72AD">
        <w:rPr>
          <w:color w:val="FF0000"/>
          <w:position w:val="-22"/>
        </w:rPr>
        <w:object w:dxaOrig="1900" w:dyaOrig="600">
          <v:shape id="_x0000_i1055" type="#_x0000_t75" style="width:95.25pt;height:30pt" o:ole="">
            <v:imagedata r:id="rId91" o:title=""/>
          </v:shape>
          <o:OLEObject Type="Embed" ProgID="Equation.DSMT4" ShapeID="_x0000_i1055" DrawAspect="Content" ObjectID="_1536740520" r:id="rId92"/>
        </w:object>
      </w:r>
      <w:r>
        <w:rPr>
          <w:rFonts w:hint="eastAsia"/>
          <w:color w:val="FF0000"/>
        </w:rPr>
        <w:t>；</w:t>
      </w:r>
      <w:r w:rsidRPr="00CF72AD">
        <w:rPr>
          <w:color w:val="FF0000"/>
          <w:position w:val="-22"/>
        </w:rPr>
        <w:object w:dxaOrig="1840" w:dyaOrig="600">
          <v:shape id="_x0000_i1056" type="#_x0000_t75" style="width:91.5pt;height:30pt" o:ole="">
            <v:imagedata r:id="rId93" o:title=""/>
          </v:shape>
          <o:OLEObject Type="Embed" ProgID="Equation.DSMT4" ShapeID="_x0000_i1056" DrawAspect="Content" ObjectID="_1536740521" r:id="rId94"/>
        </w:object>
      </w:r>
    </w:p>
    <w:p w:rsidR="001B1F71" w:rsidRPr="00CF72AD" w:rsidRDefault="001B1F71" w:rsidP="001B1F71">
      <w:pPr>
        <w:spacing w:line="276" w:lineRule="auto"/>
        <w:rPr>
          <w:color w:val="FF0000"/>
        </w:rPr>
      </w:pPr>
      <w:r w:rsidRPr="00CF72AD">
        <w:rPr>
          <w:rFonts w:hint="eastAsia"/>
          <w:color w:val="FF0000"/>
        </w:rPr>
        <w:t>解法</w:t>
      </w:r>
      <w:r w:rsidRPr="00CF72AD">
        <w:rPr>
          <w:color w:val="FF0000"/>
        </w:rPr>
        <w:t>二</w:t>
      </w:r>
      <w:r w:rsidRPr="00CF72AD">
        <w:rPr>
          <w:rFonts w:hint="eastAsia"/>
          <w:color w:val="FF0000"/>
        </w:rPr>
        <w:t>：正交</w:t>
      </w:r>
      <w:r w:rsidRPr="00CF72AD">
        <w:rPr>
          <w:color w:val="FF0000"/>
        </w:rPr>
        <w:t>分解</w:t>
      </w:r>
      <w:r w:rsidRPr="00CF72AD">
        <w:rPr>
          <w:rFonts w:hint="eastAsia"/>
          <w:color w:val="FF0000"/>
        </w:rPr>
        <w:t>法</w:t>
      </w:r>
    </w:p>
    <w:p w:rsidR="001B1F71" w:rsidRPr="00CF72AD" w:rsidRDefault="001B1F71" w:rsidP="001B1F71">
      <w:pPr>
        <w:spacing w:line="276" w:lineRule="auto"/>
        <w:rPr>
          <w:rFonts w:ascii="Times New Roman" w:hAnsi="Times New Roman" w:cs="Times New Roman"/>
          <w:color w:val="FF0000"/>
          <w:szCs w:val="21"/>
        </w:rPr>
      </w:pPr>
      <w:r w:rsidRPr="00CF72AD">
        <w:rPr>
          <w:rFonts w:ascii="Times New Roman" w:hAnsi="Times New Roman" w:cs="Times New Roman" w:hint="eastAsia"/>
          <w:color w:val="FF0000"/>
          <w:szCs w:val="21"/>
        </w:rPr>
        <w:t>选</w:t>
      </w:r>
      <w:r w:rsidRPr="00CF72AD">
        <w:rPr>
          <w:rFonts w:ascii="Times New Roman" w:hAnsi="Times New Roman" w:cs="Times New Roman"/>
          <w:color w:val="FF0000"/>
          <w:szCs w:val="21"/>
        </w:rPr>
        <w:t>结点</w:t>
      </w:r>
      <w:r w:rsidRPr="00CF72AD">
        <w:rPr>
          <w:rFonts w:ascii="Times New Roman" w:hAnsi="Times New Roman" w:cs="Times New Roman" w:hint="eastAsia"/>
          <w:i/>
          <w:color w:val="FF0000"/>
          <w:szCs w:val="21"/>
        </w:rPr>
        <w:t>O</w:t>
      </w:r>
      <w:r w:rsidRPr="00CF72AD">
        <w:rPr>
          <w:rFonts w:ascii="Times New Roman" w:hAnsi="Times New Roman" w:cs="Times New Roman" w:hint="eastAsia"/>
          <w:color w:val="FF0000"/>
          <w:szCs w:val="21"/>
        </w:rPr>
        <w:t>为</w:t>
      </w:r>
      <w:r w:rsidRPr="00CF72AD">
        <w:rPr>
          <w:rFonts w:ascii="Times New Roman" w:hAnsi="Times New Roman" w:cs="Times New Roman"/>
          <w:color w:val="FF0000"/>
          <w:szCs w:val="21"/>
        </w:rPr>
        <w:t>研究对象，其受力</w:t>
      </w:r>
      <w:r w:rsidRPr="00CF72AD">
        <w:rPr>
          <w:rFonts w:ascii="Times New Roman" w:hAnsi="Times New Roman" w:cs="Times New Roman" w:hint="eastAsia"/>
          <w:color w:val="FF0000"/>
          <w:szCs w:val="21"/>
        </w:rPr>
        <w:t>分析</w:t>
      </w:r>
      <w:r w:rsidRPr="00CF72AD">
        <w:rPr>
          <w:rFonts w:ascii="Times New Roman" w:hAnsi="Times New Roman" w:cs="Times New Roman"/>
          <w:color w:val="FF0000"/>
          <w:szCs w:val="21"/>
        </w:rPr>
        <w:t>如图</w:t>
      </w:r>
      <w:r w:rsidR="008F3E0F">
        <w:rPr>
          <w:rFonts w:ascii="Times New Roman" w:hAnsi="Times New Roman" w:cs="Times New Roman" w:hint="eastAsia"/>
          <w:color w:val="FF0000"/>
          <w:szCs w:val="21"/>
        </w:rPr>
        <w:t>（</w:t>
      </w:r>
      <w:r w:rsidR="008F3E0F" w:rsidRPr="008F3E0F">
        <w:rPr>
          <w:rFonts w:ascii="Times New Roman" w:hAnsi="Times New Roman" w:cs="Times New Roman" w:hint="eastAsia"/>
          <w:i/>
          <w:color w:val="FF0000"/>
          <w:szCs w:val="21"/>
        </w:rPr>
        <w:t>b</w:t>
      </w:r>
      <w:r w:rsidR="008F3E0F">
        <w:rPr>
          <w:rFonts w:ascii="Times New Roman" w:hAnsi="Times New Roman" w:cs="Times New Roman" w:hint="eastAsia"/>
          <w:color w:val="FF0000"/>
          <w:szCs w:val="21"/>
        </w:rPr>
        <w:t>）</w:t>
      </w:r>
      <w:r w:rsidRPr="00CF72AD">
        <w:rPr>
          <w:rFonts w:ascii="Times New Roman" w:hAnsi="Times New Roman" w:cs="Times New Roman"/>
          <w:color w:val="FF0000"/>
          <w:szCs w:val="21"/>
        </w:rPr>
        <w:t>所示，根据共点力平衡条件</w:t>
      </w:r>
    </w:p>
    <w:p w:rsidR="001B1F71" w:rsidRPr="00CF72AD" w:rsidRDefault="008F3E0F" w:rsidP="001B1F71">
      <w:pPr>
        <w:spacing w:line="276" w:lineRule="auto"/>
        <w:rPr>
          <w:color w:val="FF0000"/>
        </w:rPr>
      </w:pPr>
      <w:r w:rsidRPr="00CF72AD">
        <w:rPr>
          <w:color w:val="FF0000"/>
          <w:position w:val="-10"/>
        </w:rPr>
        <w:object w:dxaOrig="1200" w:dyaOrig="320">
          <v:shape id="_x0000_i1057" type="#_x0000_t75" style="width:60pt;height:16.5pt" o:ole="">
            <v:imagedata r:id="rId95" o:title=""/>
          </v:shape>
          <o:OLEObject Type="Embed" ProgID="Equation.DSMT4" ShapeID="_x0000_i1057" DrawAspect="Content" ObjectID="_1536740522" r:id="rId96"/>
        </w:object>
      </w:r>
      <w:r>
        <w:rPr>
          <w:rFonts w:hint="eastAsia"/>
          <w:color w:val="FF0000"/>
        </w:rPr>
        <w:t>；</w:t>
      </w:r>
      <w:r w:rsidRPr="00CF72AD">
        <w:rPr>
          <w:color w:val="FF0000"/>
          <w:position w:val="-10"/>
        </w:rPr>
        <w:object w:dxaOrig="1240" w:dyaOrig="320">
          <v:shape id="_x0000_i1058" type="#_x0000_t75" style="width:61.5pt;height:16.5pt" o:ole="">
            <v:imagedata r:id="rId97" o:title=""/>
          </v:shape>
          <o:OLEObject Type="Embed" ProgID="Equation.DSMT4" ShapeID="_x0000_i1058" DrawAspect="Content" ObjectID="_1536740523" r:id="rId98"/>
        </w:object>
      </w:r>
    </w:p>
    <w:p w:rsidR="001B1F71" w:rsidRPr="00CF72AD" w:rsidRDefault="008F3E0F" w:rsidP="008F3E0F">
      <w:pPr>
        <w:rPr>
          <w:color w:val="FF0000"/>
        </w:rPr>
      </w:pPr>
      <w:r w:rsidRPr="008F3E0F">
        <w:rPr>
          <w:rFonts w:hint="eastAsia"/>
          <w:color w:val="FF0000"/>
        </w:rPr>
        <w:t>解得：</w:t>
      </w:r>
      <w:r w:rsidRPr="008F3E0F">
        <w:rPr>
          <w:position w:val="-22"/>
        </w:rPr>
        <w:object w:dxaOrig="1840" w:dyaOrig="600">
          <v:shape id="_x0000_i1059" type="#_x0000_t75" style="width:91.5pt;height:30pt" o:ole="">
            <v:imagedata r:id="rId99" o:title=""/>
          </v:shape>
          <o:OLEObject Type="Embed" ProgID="Equation.DSMT4" ShapeID="_x0000_i1059" DrawAspect="Content" ObjectID="_1536740524" r:id="rId100"/>
        </w:object>
      </w:r>
      <w:r>
        <w:rPr>
          <w:rFonts w:hint="eastAsia"/>
        </w:rPr>
        <w:t>；</w:t>
      </w:r>
      <w:r w:rsidRPr="00CF72AD">
        <w:rPr>
          <w:color w:val="FF0000"/>
          <w:position w:val="-22"/>
        </w:rPr>
        <w:object w:dxaOrig="1900" w:dyaOrig="600">
          <v:shape id="_x0000_i1060" type="#_x0000_t75" style="width:95.25pt;height:30pt" o:ole="">
            <v:imagedata r:id="rId101" o:title=""/>
          </v:shape>
          <o:OLEObject Type="Embed" ProgID="Equation.DSMT4" ShapeID="_x0000_i1060" DrawAspect="Content" ObjectID="_1536740525" r:id="rId102"/>
        </w:object>
      </w:r>
    </w:p>
    <w:p w:rsidR="001B1F71" w:rsidRPr="00CF72AD" w:rsidRDefault="001B1F71" w:rsidP="001B1F71">
      <w:pPr>
        <w:spacing w:line="276" w:lineRule="auto"/>
        <w:rPr>
          <w:color w:val="FF0000"/>
        </w:rPr>
      </w:pPr>
      <w:r w:rsidRPr="00CF72AD">
        <w:rPr>
          <w:rFonts w:hint="eastAsia"/>
          <w:color w:val="FF0000"/>
        </w:rPr>
        <w:lastRenderedPageBreak/>
        <w:t>解法</w:t>
      </w:r>
      <w:r w:rsidRPr="00CF72AD">
        <w:rPr>
          <w:color w:val="FF0000"/>
        </w:rPr>
        <w:t>三：效果分解</w:t>
      </w:r>
      <w:r w:rsidRPr="00CF72AD">
        <w:rPr>
          <w:rFonts w:hint="eastAsia"/>
          <w:color w:val="FF0000"/>
        </w:rPr>
        <w:t>法</w:t>
      </w:r>
      <w:r w:rsidR="008F3E0F">
        <w:rPr>
          <w:rFonts w:hint="eastAsia"/>
          <w:color w:val="FF0000"/>
        </w:rPr>
        <w:t>，如图（</w:t>
      </w:r>
      <w:r w:rsidR="008F3E0F" w:rsidRPr="008F3E0F">
        <w:rPr>
          <w:rFonts w:hint="eastAsia"/>
          <w:i/>
          <w:color w:val="FF0000"/>
        </w:rPr>
        <w:t>c</w:t>
      </w:r>
      <w:r w:rsidR="008F3E0F">
        <w:rPr>
          <w:rFonts w:hint="eastAsia"/>
          <w:color w:val="FF0000"/>
        </w:rPr>
        <w:t>）所示</w:t>
      </w:r>
    </w:p>
    <w:p w:rsidR="001B1F71" w:rsidRPr="00CF72AD" w:rsidRDefault="008F3E0F" w:rsidP="001B1F71">
      <w:pPr>
        <w:spacing w:line="276" w:lineRule="auto"/>
        <w:rPr>
          <w:color w:val="FF0000"/>
        </w:rPr>
      </w:pPr>
      <w:r w:rsidRPr="00CF72AD">
        <w:rPr>
          <w:color w:val="FF0000"/>
          <w:position w:val="-22"/>
        </w:rPr>
        <w:object w:dxaOrig="1900" w:dyaOrig="600">
          <v:shape id="_x0000_i1061" type="#_x0000_t75" style="width:95.25pt;height:30pt" o:ole="">
            <v:imagedata r:id="rId103" o:title=""/>
          </v:shape>
          <o:OLEObject Type="Embed" ProgID="Equation.DSMT4" ShapeID="_x0000_i1061" DrawAspect="Content" ObjectID="_1536740526" r:id="rId104"/>
        </w:object>
      </w:r>
      <w:r>
        <w:rPr>
          <w:rFonts w:ascii="Times New Roman" w:hAnsi="Times New Roman" w:cs="Times New Roman" w:hint="eastAsia"/>
          <w:color w:val="FF0000"/>
          <w:szCs w:val="21"/>
        </w:rPr>
        <w:t>；</w:t>
      </w:r>
      <w:r w:rsidRPr="00CF72AD">
        <w:rPr>
          <w:color w:val="FF0000"/>
          <w:position w:val="-22"/>
        </w:rPr>
        <w:object w:dxaOrig="1840" w:dyaOrig="600">
          <v:shape id="_x0000_i1062" type="#_x0000_t75" style="width:91.5pt;height:30pt" o:ole="">
            <v:imagedata r:id="rId105" o:title=""/>
          </v:shape>
          <o:OLEObject Type="Embed" ProgID="Equation.DSMT4" ShapeID="_x0000_i1062" DrawAspect="Content" ObjectID="_1536740527" r:id="rId106"/>
        </w:object>
      </w:r>
    </w:p>
    <w:p w:rsidR="001B1F71" w:rsidRPr="00CF72AD" w:rsidRDefault="001B1F71" w:rsidP="001B1F71">
      <w:pPr>
        <w:spacing w:line="276" w:lineRule="auto"/>
        <w:rPr>
          <w:rFonts w:ascii="Times New Roman" w:hAnsi="Times New Roman" w:cs="Times New Roman"/>
          <w:color w:val="FF0000"/>
          <w:szCs w:val="21"/>
        </w:rPr>
      </w:pPr>
      <w:r w:rsidRPr="00CF72AD">
        <w:rPr>
          <w:rFonts w:ascii="Times New Roman" w:hAnsi="Times New Roman" w:cs="Times New Roman" w:hint="eastAsia"/>
          <w:color w:val="FF0000"/>
          <w:szCs w:val="21"/>
        </w:rPr>
        <w:t>解</w:t>
      </w:r>
      <w:r w:rsidRPr="00CF72AD">
        <w:rPr>
          <w:rFonts w:ascii="Times New Roman" w:hAnsi="Times New Roman" w:cs="Times New Roman"/>
          <w:color w:val="FF0000"/>
          <w:szCs w:val="21"/>
        </w:rPr>
        <w:t>法四：三角形</w:t>
      </w:r>
      <w:r w:rsidRPr="00CF72AD">
        <w:rPr>
          <w:rFonts w:ascii="Times New Roman" w:hAnsi="Times New Roman" w:cs="Times New Roman" w:hint="eastAsia"/>
          <w:color w:val="FF0000"/>
          <w:szCs w:val="21"/>
        </w:rPr>
        <w:t>法</w:t>
      </w:r>
      <w:r w:rsidR="008F3E0F">
        <w:rPr>
          <w:rFonts w:ascii="Times New Roman" w:hAnsi="Times New Roman" w:cs="Times New Roman" w:hint="eastAsia"/>
          <w:color w:val="FF0000"/>
          <w:szCs w:val="21"/>
        </w:rPr>
        <w:t>，</w:t>
      </w:r>
      <w:r w:rsidR="008F3E0F">
        <w:rPr>
          <w:rFonts w:hint="eastAsia"/>
          <w:color w:val="FF0000"/>
        </w:rPr>
        <w:t>如图（</w:t>
      </w:r>
      <w:r w:rsidR="008F3E0F">
        <w:rPr>
          <w:rFonts w:hint="eastAsia"/>
          <w:i/>
          <w:color w:val="FF0000"/>
        </w:rPr>
        <w:t>b</w:t>
      </w:r>
      <w:r w:rsidR="008F3E0F">
        <w:rPr>
          <w:rFonts w:hint="eastAsia"/>
          <w:color w:val="FF0000"/>
        </w:rPr>
        <w:t>）所示</w:t>
      </w:r>
    </w:p>
    <w:p w:rsidR="00D4585A" w:rsidRPr="00D4585A" w:rsidRDefault="008F3E0F" w:rsidP="001B1F71">
      <w:pPr>
        <w:spacing w:line="276" w:lineRule="auto"/>
        <w:rPr>
          <w:color w:val="FF0000"/>
        </w:rPr>
      </w:pPr>
      <w:r w:rsidRPr="00CF72AD">
        <w:rPr>
          <w:color w:val="FF0000"/>
          <w:position w:val="-22"/>
        </w:rPr>
        <w:object w:dxaOrig="1900" w:dyaOrig="600">
          <v:shape id="_x0000_i1063" type="#_x0000_t75" style="width:95.25pt;height:30pt" o:ole="">
            <v:imagedata r:id="rId107" o:title=""/>
          </v:shape>
          <o:OLEObject Type="Embed" ProgID="Equation.DSMT4" ShapeID="_x0000_i1063" DrawAspect="Content" ObjectID="_1536740528" r:id="rId108"/>
        </w:object>
      </w:r>
      <w:r>
        <w:rPr>
          <w:rFonts w:ascii="Times New Roman" w:hAnsi="Times New Roman" w:cs="Times New Roman" w:hint="eastAsia"/>
          <w:color w:val="FF0000"/>
          <w:szCs w:val="21"/>
        </w:rPr>
        <w:t>；</w:t>
      </w:r>
      <w:r w:rsidRPr="00CF72AD">
        <w:rPr>
          <w:color w:val="FF0000"/>
          <w:position w:val="-22"/>
        </w:rPr>
        <w:object w:dxaOrig="1840" w:dyaOrig="600">
          <v:shape id="_x0000_i1064" type="#_x0000_t75" style="width:91.5pt;height:30pt" o:ole="">
            <v:imagedata r:id="rId109" o:title=""/>
          </v:shape>
          <o:OLEObject Type="Embed" ProgID="Equation.DSMT4" ShapeID="_x0000_i1064" DrawAspect="Content" ObjectID="_1536740529" r:id="rId110"/>
        </w:object>
      </w:r>
    </w:p>
    <w:p w:rsidR="008F3E0F" w:rsidRDefault="008F3E0F" w:rsidP="001B1F71">
      <w:pPr>
        <w:rPr>
          <w:rFonts w:ascii="Times New Roman" w:hAnsi="Times New Roman" w:cs="Times New Roman"/>
          <w:color w:val="FF0000"/>
          <w:szCs w:val="21"/>
        </w:rPr>
      </w:pPr>
      <w:r>
        <w:rPr>
          <w:noProof/>
        </w:rPr>
        <w:drawing>
          <wp:inline distT="0" distB="0" distL="0" distR="0">
            <wp:extent cx="5486400" cy="1866900"/>
            <wp:effectExtent l="19050" t="0" r="0" b="0"/>
            <wp:docPr id="6"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11"/>
                    <a:srcRect/>
                    <a:stretch>
                      <a:fillRect/>
                    </a:stretch>
                  </pic:blipFill>
                  <pic:spPr bwMode="auto">
                    <a:xfrm>
                      <a:off x="0" y="0"/>
                      <a:ext cx="5486400" cy="1866900"/>
                    </a:xfrm>
                    <a:prstGeom prst="rect">
                      <a:avLst/>
                    </a:prstGeom>
                    <a:noFill/>
                    <a:ln w="9525">
                      <a:noFill/>
                      <a:miter lim="800000"/>
                      <a:headEnd/>
                      <a:tailEnd/>
                    </a:ln>
                  </pic:spPr>
                </pic:pic>
              </a:graphicData>
            </a:graphic>
          </wp:inline>
        </w:drawing>
      </w:r>
    </w:p>
    <w:p w:rsidR="008F3E0F" w:rsidRDefault="008F3E0F" w:rsidP="001B1F71">
      <w:pPr>
        <w:rPr>
          <w:rFonts w:ascii="Times New Roman" w:hAnsi="Times New Roman" w:cs="Times New Roman"/>
          <w:color w:val="FF0000"/>
          <w:szCs w:val="21"/>
        </w:rPr>
      </w:pPr>
    </w:p>
    <w:p w:rsidR="001B1F71" w:rsidRPr="00D439CD" w:rsidRDefault="00D439CD" w:rsidP="001B1F71">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思考：</w:t>
      </w:r>
      <w:r w:rsidR="008F3E0F" w:rsidRPr="00D439CD">
        <w:rPr>
          <w:rFonts w:ascii="Times New Roman" w:hAnsi="Times New Roman" w:cs="Times New Roman" w:hint="eastAsia"/>
          <w:color w:val="000000" w:themeColor="text1"/>
          <w:szCs w:val="21"/>
        </w:rPr>
        <w:t>如</w:t>
      </w:r>
      <w:r w:rsidR="001B1F71" w:rsidRPr="00D439CD">
        <w:rPr>
          <w:rFonts w:ascii="Times New Roman" w:hAnsi="Times New Roman" w:cs="Times New Roman" w:hint="eastAsia"/>
          <w:color w:val="000000" w:themeColor="text1"/>
          <w:szCs w:val="21"/>
        </w:rPr>
        <w:t>果</w:t>
      </w:r>
      <w:r w:rsidR="001B1F71" w:rsidRPr="00D439CD">
        <w:rPr>
          <w:rFonts w:ascii="Times New Roman" w:hAnsi="Times New Roman" w:cs="Times New Roman"/>
          <w:color w:val="000000" w:themeColor="text1"/>
          <w:szCs w:val="21"/>
        </w:rPr>
        <w:t>本题中</w:t>
      </w:r>
      <w:r w:rsidR="001B1F71" w:rsidRPr="00D439CD">
        <w:rPr>
          <w:rFonts w:ascii="Times New Roman" w:hAnsi="Times New Roman" w:cs="Times New Roman" w:hint="eastAsia"/>
          <w:color w:val="000000" w:themeColor="text1"/>
          <w:szCs w:val="21"/>
        </w:rPr>
        <w:t>“死结</w:t>
      </w:r>
      <w:r w:rsidR="001B1F71" w:rsidRPr="00D439CD">
        <w:rPr>
          <w:rFonts w:ascii="Times New Roman" w:hAnsi="Times New Roman" w:cs="Times New Roman" w:hint="eastAsia"/>
          <w:i/>
          <w:color w:val="000000" w:themeColor="text1"/>
          <w:szCs w:val="21"/>
        </w:rPr>
        <w:t>O</w:t>
      </w:r>
      <w:r w:rsidR="001B1F71" w:rsidRPr="00D439CD">
        <w:rPr>
          <w:rFonts w:ascii="Times New Roman" w:hAnsi="Times New Roman" w:cs="Times New Roman" w:hint="eastAsia"/>
          <w:color w:val="000000" w:themeColor="text1"/>
          <w:szCs w:val="21"/>
        </w:rPr>
        <w:t>点”变</w:t>
      </w:r>
      <w:r w:rsidR="001B1F71" w:rsidRPr="00D439CD">
        <w:rPr>
          <w:rFonts w:ascii="Times New Roman" w:hAnsi="Times New Roman" w:cs="Times New Roman"/>
          <w:color w:val="000000" w:themeColor="text1"/>
          <w:szCs w:val="21"/>
        </w:rPr>
        <w:t>为</w:t>
      </w:r>
      <w:r w:rsidR="001B1F71" w:rsidRPr="00D439CD">
        <w:rPr>
          <w:rFonts w:ascii="Times New Roman" w:hAnsi="Times New Roman" w:cs="Times New Roman" w:hint="eastAsia"/>
          <w:color w:val="000000" w:themeColor="text1"/>
          <w:szCs w:val="21"/>
        </w:rPr>
        <w:t>“活的</w:t>
      </w:r>
      <w:r w:rsidR="001B1F71" w:rsidRPr="00D439CD">
        <w:rPr>
          <w:rFonts w:ascii="Times New Roman" w:hAnsi="Times New Roman" w:cs="Times New Roman"/>
          <w:color w:val="000000" w:themeColor="text1"/>
          <w:szCs w:val="21"/>
        </w:rPr>
        <w:t>滑点</w:t>
      </w:r>
      <w:r w:rsidR="001B1F71" w:rsidRPr="00D439CD">
        <w:rPr>
          <w:rFonts w:ascii="Times New Roman" w:hAnsi="Times New Roman" w:cs="Times New Roman" w:hint="eastAsia"/>
          <w:color w:val="000000" w:themeColor="text1"/>
          <w:szCs w:val="21"/>
        </w:rPr>
        <w:t>”情况</w:t>
      </w:r>
      <w:r w:rsidR="001B1F71" w:rsidRPr="00D439CD">
        <w:rPr>
          <w:rFonts w:ascii="Times New Roman" w:hAnsi="Times New Roman" w:cs="Times New Roman"/>
          <w:color w:val="000000" w:themeColor="text1"/>
          <w:szCs w:val="21"/>
        </w:rPr>
        <w:t>会如何？</w:t>
      </w:r>
    </w:p>
    <w:p w:rsidR="00D4585A" w:rsidRDefault="00D4585A" w:rsidP="001B1F71"/>
    <w:p w:rsidR="005865EB" w:rsidRDefault="005865EB" w:rsidP="005865EB"/>
    <w:p w:rsidR="005354C4" w:rsidRDefault="005354C4" w:rsidP="005865EB"/>
    <w:p w:rsidR="005354C4" w:rsidRDefault="005354C4" w:rsidP="005865EB"/>
    <w:p w:rsidR="005354C4" w:rsidRPr="005865EB" w:rsidRDefault="005354C4" w:rsidP="005865EB"/>
    <w:p w:rsidR="00CC2722" w:rsidRPr="00631D6F" w:rsidRDefault="001B1F71" w:rsidP="00631D6F">
      <w:r>
        <w:t>2</w:t>
      </w:r>
      <w:r w:rsidR="00232192" w:rsidRPr="00631D6F">
        <w:rPr>
          <w:rFonts w:hint="eastAsia"/>
        </w:rPr>
        <w:t>、</w:t>
      </w:r>
      <w:r w:rsidR="00CC2722" w:rsidRPr="00631D6F">
        <w:rPr>
          <w:rFonts w:hint="eastAsia"/>
        </w:rPr>
        <w:t>三个</w:t>
      </w:r>
      <w:r w:rsidR="00CC2722" w:rsidRPr="00631D6F">
        <w:t>完全相同的木块放在同一水平面上，木块和</w:t>
      </w:r>
      <w:r w:rsidR="00CC2722">
        <w:rPr>
          <w:rFonts w:hAnsi="宋体"/>
          <w:kern w:val="0"/>
          <w:szCs w:val="21"/>
        </w:rPr>
        <w:t>水平</w:t>
      </w:r>
      <w:r w:rsidR="00CC2722">
        <w:rPr>
          <w:rFonts w:hAnsi="宋体" w:hint="eastAsia"/>
          <w:kern w:val="0"/>
          <w:szCs w:val="21"/>
        </w:rPr>
        <w:t>面</w:t>
      </w:r>
      <w:r w:rsidR="00CC2722">
        <w:rPr>
          <w:rFonts w:hAnsi="宋体"/>
          <w:kern w:val="0"/>
          <w:szCs w:val="21"/>
        </w:rPr>
        <w:t>的动摩擦因数相同。分别</w:t>
      </w:r>
      <w:r w:rsidR="00CC2722">
        <w:rPr>
          <w:rFonts w:hAnsi="宋体" w:hint="eastAsia"/>
          <w:kern w:val="0"/>
          <w:szCs w:val="21"/>
        </w:rPr>
        <w:t>给</w:t>
      </w:r>
      <w:r w:rsidR="00CC2722">
        <w:rPr>
          <w:rFonts w:hAnsi="宋体"/>
          <w:kern w:val="0"/>
          <w:szCs w:val="21"/>
        </w:rPr>
        <w:t>它们施加一个大小为</w:t>
      </w:r>
      <w:r w:rsidR="00CC2722" w:rsidRPr="006F3DE8">
        <w:rPr>
          <w:rFonts w:hAnsi="宋体" w:hint="eastAsia"/>
          <w:i/>
          <w:kern w:val="0"/>
          <w:szCs w:val="21"/>
        </w:rPr>
        <w:t>F</w:t>
      </w:r>
      <w:r w:rsidR="00CC2722">
        <w:rPr>
          <w:rFonts w:hAnsi="宋体" w:hint="eastAsia"/>
          <w:kern w:val="0"/>
          <w:szCs w:val="21"/>
        </w:rPr>
        <w:t>的</w:t>
      </w:r>
      <w:r w:rsidR="00CC2722">
        <w:rPr>
          <w:rFonts w:hAnsi="宋体"/>
          <w:kern w:val="0"/>
          <w:szCs w:val="21"/>
        </w:rPr>
        <w:t>推力，其中给第一、第三两木块的推力与水平方向的夹角相同。这时</w:t>
      </w:r>
      <w:r w:rsidR="00CC2722">
        <w:rPr>
          <w:rFonts w:hAnsi="宋体" w:hint="eastAsia"/>
          <w:kern w:val="0"/>
          <w:szCs w:val="21"/>
        </w:rPr>
        <w:t>三个</w:t>
      </w:r>
      <w:r w:rsidR="00CC2722">
        <w:rPr>
          <w:rFonts w:hAnsi="宋体"/>
          <w:kern w:val="0"/>
          <w:szCs w:val="21"/>
        </w:rPr>
        <w:t>木块都保持静止。比较它们和水平</w:t>
      </w:r>
      <w:r w:rsidR="00CC2722">
        <w:rPr>
          <w:rFonts w:hAnsi="宋体" w:hint="eastAsia"/>
          <w:kern w:val="0"/>
          <w:szCs w:val="21"/>
        </w:rPr>
        <w:t>面</w:t>
      </w:r>
      <w:r w:rsidR="00CC2722">
        <w:rPr>
          <w:rFonts w:hAnsi="宋体"/>
          <w:kern w:val="0"/>
          <w:szCs w:val="21"/>
        </w:rPr>
        <w:t>间的弹力</w:t>
      </w:r>
      <w:r w:rsidR="00CC2722" w:rsidRPr="006B092A">
        <w:rPr>
          <w:rFonts w:hAnsi="宋体" w:hint="eastAsia"/>
          <w:i/>
          <w:kern w:val="0"/>
          <w:szCs w:val="21"/>
        </w:rPr>
        <w:t>N</w:t>
      </w:r>
      <w:r w:rsidR="00CC2722" w:rsidRPr="00963250">
        <w:rPr>
          <w:rFonts w:cstheme="minorHAnsi"/>
          <w:kern w:val="0"/>
          <w:szCs w:val="21"/>
          <w:vertAlign w:val="subscript"/>
        </w:rPr>
        <w:t>1</w:t>
      </w:r>
      <w:r w:rsidR="00CC2722">
        <w:rPr>
          <w:rFonts w:hAnsi="宋体" w:hint="eastAsia"/>
          <w:kern w:val="0"/>
          <w:szCs w:val="21"/>
        </w:rPr>
        <w:t>、</w:t>
      </w:r>
      <w:r w:rsidR="00CC2722" w:rsidRPr="006B092A">
        <w:rPr>
          <w:rFonts w:hAnsi="宋体" w:hint="eastAsia"/>
          <w:i/>
          <w:kern w:val="0"/>
          <w:szCs w:val="21"/>
        </w:rPr>
        <w:t>N</w:t>
      </w:r>
      <w:r w:rsidR="00CC2722" w:rsidRPr="00963250">
        <w:rPr>
          <w:rFonts w:cstheme="minorHAnsi"/>
          <w:kern w:val="0"/>
          <w:szCs w:val="21"/>
          <w:vertAlign w:val="subscript"/>
        </w:rPr>
        <w:t>2</w:t>
      </w:r>
      <w:r w:rsidR="00CC2722">
        <w:rPr>
          <w:rFonts w:hAnsi="宋体" w:hint="eastAsia"/>
          <w:kern w:val="0"/>
          <w:szCs w:val="21"/>
        </w:rPr>
        <w:t>、</w:t>
      </w:r>
      <w:r w:rsidR="00CC2722" w:rsidRPr="006B092A">
        <w:rPr>
          <w:rFonts w:hAnsi="宋体" w:hint="eastAsia"/>
          <w:i/>
          <w:kern w:val="0"/>
          <w:szCs w:val="21"/>
        </w:rPr>
        <w:t>N</w:t>
      </w:r>
      <w:r w:rsidR="00CC2722" w:rsidRPr="00963250">
        <w:rPr>
          <w:rFonts w:cstheme="minorHAnsi"/>
          <w:kern w:val="0"/>
          <w:szCs w:val="21"/>
          <w:vertAlign w:val="subscript"/>
        </w:rPr>
        <w:t>3</w:t>
      </w:r>
      <w:r w:rsidR="00CC2722">
        <w:rPr>
          <w:rFonts w:hAnsi="宋体" w:hint="eastAsia"/>
          <w:kern w:val="0"/>
          <w:szCs w:val="21"/>
        </w:rPr>
        <w:t>和</w:t>
      </w:r>
      <w:r w:rsidR="00CC2722">
        <w:rPr>
          <w:rFonts w:hAnsi="宋体"/>
          <w:kern w:val="0"/>
          <w:szCs w:val="21"/>
        </w:rPr>
        <w:t>摩擦</w:t>
      </w:r>
      <w:r w:rsidR="00CC2722">
        <w:rPr>
          <w:rFonts w:hAnsi="宋体" w:hint="eastAsia"/>
          <w:kern w:val="0"/>
          <w:szCs w:val="21"/>
        </w:rPr>
        <w:t>力</w:t>
      </w:r>
      <w:r w:rsidR="00CC2722">
        <w:rPr>
          <w:rFonts w:hAnsi="宋体"/>
          <w:kern w:val="0"/>
          <w:szCs w:val="21"/>
        </w:rPr>
        <w:t>大小</w:t>
      </w:r>
      <w:r w:rsidR="00CC2722" w:rsidRPr="006B092A">
        <w:rPr>
          <w:rFonts w:hAnsi="宋体" w:hint="eastAsia"/>
          <w:i/>
          <w:kern w:val="0"/>
          <w:szCs w:val="21"/>
        </w:rPr>
        <w:t>f</w:t>
      </w:r>
      <w:r w:rsidR="00CC2722" w:rsidRPr="004E6F5C">
        <w:rPr>
          <w:rFonts w:cstheme="minorHAnsi"/>
          <w:kern w:val="0"/>
          <w:szCs w:val="21"/>
          <w:vertAlign w:val="subscript"/>
        </w:rPr>
        <w:t>1</w:t>
      </w:r>
      <w:r w:rsidR="00CC2722">
        <w:rPr>
          <w:rFonts w:hAnsi="宋体" w:hint="eastAsia"/>
          <w:kern w:val="0"/>
          <w:szCs w:val="21"/>
        </w:rPr>
        <w:t>、</w:t>
      </w:r>
      <w:r w:rsidR="00CC2722" w:rsidRPr="006B092A">
        <w:rPr>
          <w:rFonts w:hAnsi="宋体" w:hint="eastAsia"/>
          <w:i/>
          <w:kern w:val="0"/>
          <w:szCs w:val="21"/>
        </w:rPr>
        <w:t>f</w:t>
      </w:r>
      <w:r w:rsidR="00CC2722" w:rsidRPr="004E6F5C">
        <w:rPr>
          <w:rFonts w:cstheme="minorHAnsi"/>
          <w:kern w:val="0"/>
          <w:szCs w:val="21"/>
          <w:vertAlign w:val="subscript"/>
        </w:rPr>
        <w:t>2</w:t>
      </w:r>
      <w:r w:rsidR="00CC2722">
        <w:rPr>
          <w:rFonts w:hAnsi="宋体" w:hint="eastAsia"/>
          <w:kern w:val="0"/>
          <w:szCs w:val="21"/>
        </w:rPr>
        <w:t>、</w:t>
      </w:r>
      <w:r w:rsidR="00CC2722" w:rsidRPr="006B092A">
        <w:rPr>
          <w:rFonts w:hAnsi="宋体"/>
          <w:i/>
          <w:kern w:val="0"/>
          <w:szCs w:val="21"/>
        </w:rPr>
        <w:t>f</w:t>
      </w:r>
      <w:r w:rsidR="00CC2722" w:rsidRPr="004E6F5C">
        <w:rPr>
          <w:rFonts w:cstheme="minorHAnsi"/>
          <w:kern w:val="0"/>
          <w:szCs w:val="21"/>
          <w:vertAlign w:val="subscript"/>
        </w:rPr>
        <w:t>3</w:t>
      </w:r>
      <w:r w:rsidR="00CC2722">
        <w:rPr>
          <w:rFonts w:hAnsi="宋体" w:hint="eastAsia"/>
          <w:kern w:val="0"/>
          <w:szCs w:val="21"/>
        </w:rPr>
        <w:t>，</w:t>
      </w:r>
      <w:r w:rsidR="00CC2722">
        <w:rPr>
          <w:rFonts w:hAnsi="宋体"/>
          <w:kern w:val="0"/>
          <w:szCs w:val="21"/>
        </w:rPr>
        <w:t>下列说法正确的是</w:t>
      </w:r>
      <w:r w:rsidR="00CC2722">
        <w:rPr>
          <w:rFonts w:hAnsi="宋体"/>
          <w:kern w:val="0"/>
          <w:szCs w:val="21"/>
        </w:rPr>
        <w:tab/>
      </w:r>
      <w:r w:rsidR="000C33D7">
        <w:rPr>
          <w:rFonts w:hAnsi="宋体" w:hint="eastAsia"/>
          <w:kern w:val="0"/>
          <w:szCs w:val="21"/>
        </w:rPr>
        <w:tab/>
      </w:r>
      <w:r w:rsidR="000C33D7">
        <w:rPr>
          <w:rFonts w:hAnsi="宋体" w:hint="eastAsia"/>
          <w:kern w:val="0"/>
          <w:szCs w:val="21"/>
        </w:rPr>
        <w:tab/>
      </w:r>
      <w:r w:rsidR="00CC2722">
        <w:rPr>
          <w:rFonts w:hAnsi="宋体" w:hint="eastAsia"/>
          <w:kern w:val="0"/>
          <w:szCs w:val="21"/>
        </w:rPr>
        <w:t>（</w:t>
      </w:r>
      <w:r w:rsidR="00CC2722">
        <w:rPr>
          <w:rFonts w:hAnsi="宋体"/>
          <w:kern w:val="0"/>
          <w:szCs w:val="21"/>
        </w:rPr>
        <w:tab/>
      </w:r>
      <w:r w:rsidR="00CC2722">
        <w:rPr>
          <w:rFonts w:hAnsi="宋体"/>
          <w:kern w:val="0"/>
          <w:szCs w:val="21"/>
        </w:rPr>
        <w:tab/>
      </w:r>
      <w:r w:rsidR="00CC2722">
        <w:rPr>
          <w:rFonts w:hAnsi="宋体"/>
          <w:kern w:val="0"/>
          <w:szCs w:val="21"/>
        </w:rPr>
        <w:t>）</w:t>
      </w:r>
    </w:p>
    <w:p w:rsidR="00CC2722" w:rsidRDefault="00CC2722" w:rsidP="00A600CA">
      <w:pPr>
        <w:spacing w:line="276" w:lineRule="auto"/>
        <w:ind w:firstLine="420"/>
        <w:rPr>
          <w:rFonts w:hAnsi="宋体"/>
          <w:kern w:val="0"/>
          <w:szCs w:val="21"/>
        </w:rPr>
      </w:pPr>
      <w:r>
        <w:rPr>
          <w:rFonts w:hAnsi="宋体" w:hint="eastAsia"/>
          <w:kern w:val="0"/>
          <w:szCs w:val="21"/>
        </w:rPr>
        <w:t>A</w:t>
      </w:r>
      <w:r>
        <w:rPr>
          <w:rFonts w:hAnsi="宋体" w:hint="eastAsia"/>
          <w:kern w:val="0"/>
          <w:szCs w:val="21"/>
        </w:rPr>
        <w:t>．</w:t>
      </w:r>
      <w:r w:rsidRPr="006B092A">
        <w:rPr>
          <w:rFonts w:hAnsi="宋体" w:hint="eastAsia"/>
          <w:i/>
          <w:kern w:val="0"/>
          <w:szCs w:val="21"/>
        </w:rPr>
        <w:t>N</w:t>
      </w:r>
      <w:r w:rsidRPr="00AF0AFC">
        <w:rPr>
          <w:rFonts w:cstheme="minorHAnsi"/>
          <w:kern w:val="0"/>
          <w:szCs w:val="21"/>
          <w:vertAlign w:val="subscript"/>
        </w:rPr>
        <w:t>1</w:t>
      </w:r>
      <w:r>
        <w:rPr>
          <w:rFonts w:hAnsi="宋体"/>
          <w:kern w:val="0"/>
          <w:szCs w:val="21"/>
        </w:rPr>
        <w:t>&gt;</w:t>
      </w:r>
      <w:r w:rsidRPr="006B092A">
        <w:rPr>
          <w:rFonts w:hAnsi="宋体" w:hint="eastAsia"/>
          <w:i/>
          <w:kern w:val="0"/>
          <w:szCs w:val="21"/>
        </w:rPr>
        <w:t>N</w:t>
      </w:r>
      <w:r w:rsidRPr="00AF0AFC">
        <w:rPr>
          <w:rFonts w:cstheme="minorHAnsi"/>
          <w:kern w:val="0"/>
          <w:szCs w:val="21"/>
          <w:vertAlign w:val="subscript"/>
        </w:rPr>
        <w:t>2</w:t>
      </w:r>
      <w:r>
        <w:rPr>
          <w:rFonts w:hAnsi="宋体" w:hint="eastAsia"/>
          <w:kern w:val="0"/>
          <w:szCs w:val="21"/>
        </w:rPr>
        <w:t>&gt;</w:t>
      </w:r>
      <w:r w:rsidRPr="006B092A">
        <w:rPr>
          <w:rFonts w:hAnsi="宋体" w:hint="eastAsia"/>
          <w:i/>
          <w:kern w:val="0"/>
          <w:szCs w:val="21"/>
        </w:rPr>
        <w:t>N</w:t>
      </w:r>
      <w:r w:rsidRPr="00AF0AFC">
        <w:rPr>
          <w:rFonts w:cstheme="minorHAnsi"/>
          <w:kern w:val="0"/>
          <w:szCs w:val="21"/>
          <w:vertAlign w:val="subscript"/>
        </w:rPr>
        <w:t>3</w:t>
      </w:r>
      <w:r>
        <w:rPr>
          <w:rFonts w:hAnsi="宋体" w:hint="eastAsia"/>
          <w:kern w:val="0"/>
          <w:szCs w:val="21"/>
        </w:rPr>
        <w:t>，</w:t>
      </w:r>
      <w:r w:rsidRPr="006B092A">
        <w:rPr>
          <w:rFonts w:hAnsi="宋体" w:hint="eastAsia"/>
          <w:i/>
          <w:kern w:val="0"/>
          <w:szCs w:val="21"/>
        </w:rPr>
        <w:t>f</w:t>
      </w:r>
      <w:r w:rsidRPr="00AF0AFC">
        <w:rPr>
          <w:rFonts w:cstheme="minorHAnsi"/>
          <w:kern w:val="0"/>
          <w:szCs w:val="21"/>
          <w:vertAlign w:val="subscript"/>
        </w:rPr>
        <w:t>1</w:t>
      </w:r>
      <w:r>
        <w:rPr>
          <w:rFonts w:hAnsi="宋体" w:hint="eastAsia"/>
          <w:kern w:val="0"/>
          <w:szCs w:val="21"/>
        </w:rPr>
        <w:t>&gt;</w:t>
      </w:r>
      <w:r w:rsidRPr="006B092A">
        <w:rPr>
          <w:rFonts w:hAnsi="宋体" w:hint="eastAsia"/>
          <w:i/>
          <w:kern w:val="0"/>
          <w:szCs w:val="21"/>
        </w:rPr>
        <w:t>f</w:t>
      </w:r>
      <w:r w:rsidRPr="00AF0AFC">
        <w:rPr>
          <w:rFonts w:cstheme="minorHAnsi"/>
          <w:kern w:val="0"/>
          <w:szCs w:val="21"/>
          <w:vertAlign w:val="subscript"/>
        </w:rPr>
        <w:t>2</w:t>
      </w:r>
      <w:r>
        <w:rPr>
          <w:rFonts w:hAnsi="宋体" w:hint="eastAsia"/>
          <w:kern w:val="0"/>
          <w:szCs w:val="21"/>
        </w:rPr>
        <w:t>&gt;</w:t>
      </w:r>
      <w:r w:rsidRPr="006B092A">
        <w:rPr>
          <w:rFonts w:hAnsi="宋体"/>
          <w:i/>
          <w:kern w:val="0"/>
          <w:szCs w:val="21"/>
        </w:rPr>
        <w:t>f</w:t>
      </w:r>
      <w:r w:rsidRPr="00AF0AFC">
        <w:rPr>
          <w:rFonts w:cstheme="minorHAnsi"/>
          <w:kern w:val="0"/>
          <w:szCs w:val="21"/>
          <w:vertAlign w:val="subscript"/>
        </w:rPr>
        <w:t>3</w:t>
      </w:r>
    </w:p>
    <w:p w:rsidR="00CC2722" w:rsidRDefault="00232192" w:rsidP="00A600CA">
      <w:pPr>
        <w:spacing w:line="276" w:lineRule="auto"/>
        <w:ind w:firstLine="420"/>
        <w:rPr>
          <w:rFonts w:hAnsi="宋体"/>
          <w:kern w:val="0"/>
          <w:szCs w:val="21"/>
        </w:rPr>
      </w:pPr>
      <w:r>
        <w:rPr>
          <w:rFonts w:hAnsi="宋体"/>
          <w:noProof/>
          <w:kern w:val="0"/>
          <w:szCs w:val="21"/>
        </w:rPr>
        <w:drawing>
          <wp:anchor distT="0" distB="0" distL="114300" distR="114300" simplePos="0" relativeHeight="251649536" behindDoc="0" locked="0" layoutInCell="1" allowOverlap="1">
            <wp:simplePos x="0" y="0"/>
            <wp:positionH relativeFrom="column">
              <wp:posOffset>2347595</wp:posOffset>
            </wp:positionH>
            <wp:positionV relativeFrom="paragraph">
              <wp:posOffset>64770</wp:posOffset>
            </wp:positionV>
            <wp:extent cx="3133725" cy="704850"/>
            <wp:effectExtent l="0" t="0" r="0" b="0"/>
            <wp:wrapSquare wrapText="bothSides"/>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33725" cy="704850"/>
                    </a:xfrm>
                    <a:prstGeom prst="rect">
                      <a:avLst/>
                    </a:prstGeom>
                    <a:noFill/>
                    <a:ln>
                      <a:noFill/>
                    </a:ln>
                  </pic:spPr>
                </pic:pic>
              </a:graphicData>
            </a:graphic>
          </wp:anchor>
        </w:drawing>
      </w:r>
      <w:r w:rsidR="00CC2722">
        <w:rPr>
          <w:rFonts w:hAnsi="宋体" w:hint="eastAsia"/>
          <w:kern w:val="0"/>
          <w:szCs w:val="21"/>
        </w:rPr>
        <w:t>B</w:t>
      </w:r>
      <w:r w:rsidR="00CC2722">
        <w:rPr>
          <w:rFonts w:hAnsi="宋体" w:hint="eastAsia"/>
          <w:kern w:val="0"/>
          <w:szCs w:val="21"/>
        </w:rPr>
        <w:t>．</w:t>
      </w:r>
      <w:r w:rsidR="00CC2722" w:rsidRPr="006B092A">
        <w:rPr>
          <w:rFonts w:hAnsi="宋体" w:hint="eastAsia"/>
          <w:i/>
          <w:kern w:val="0"/>
          <w:szCs w:val="21"/>
        </w:rPr>
        <w:t>N</w:t>
      </w:r>
      <w:r w:rsidR="00CC2722" w:rsidRPr="00AF0AFC">
        <w:rPr>
          <w:rFonts w:cstheme="minorHAnsi"/>
          <w:kern w:val="0"/>
          <w:szCs w:val="21"/>
          <w:vertAlign w:val="subscript"/>
        </w:rPr>
        <w:t>1</w:t>
      </w:r>
      <w:r w:rsidR="00CC2722">
        <w:rPr>
          <w:rFonts w:hAnsi="宋体" w:hint="eastAsia"/>
          <w:kern w:val="0"/>
          <w:szCs w:val="21"/>
        </w:rPr>
        <w:t>&gt;</w:t>
      </w:r>
      <w:r w:rsidR="00CC2722" w:rsidRPr="006B092A">
        <w:rPr>
          <w:rFonts w:hAnsi="宋体" w:hint="eastAsia"/>
          <w:i/>
          <w:kern w:val="0"/>
          <w:szCs w:val="21"/>
        </w:rPr>
        <w:t>N</w:t>
      </w:r>
      <w:r w:rsidR="00CC2722" w:rsidRPr="00AF0AFC">
        <w:rPr>
          <w:rFonts w:cstheme="minorHAnsi"/>
          <w:kern w:val="0"/>
          <w:szCs w:val="21"/>
          <w:vertAlign w:val="subscript"/>
        </w:rPr>
        <w:t>2</w:t>
      </w:r>
      <w:r w:rsidR="00CC2722">
        <w:rPr>
          <w:rFonts w:hAnsi="宋体" w:hint="eastAsia"/>
          <w:kern w:val="0"/>
          <w:szCs w:val="21"/>
        </w:rPr>
        <w:t>&gt;</w:t>
      </w:r>
      <w:r w:rsidR="00CC2722" w:rsidRPr="006B092A">
        <w:rPr>
          <w:rFonts w:hAnsi="宋体" w:hint="eastAsia"/>
          <w:i/>
          <w:kern w:val="0"/>
          <w:szCs w:val="21"/>
        </w:rPr>
        <w:t>N</w:t>
      </w:r>
      <w:r w:rsidR="00CC2722" w:rsidRPr="00AF0AFC">
        <w:rPr>
          <w:rFonts w:cstheme="minorHAnsi"/>
          <w:kern w:val="0"/>
          <w:szCs w:val="21"/>
          <w:vertAlign w:val="subscript"/>
        </w:rPr>
        <w:t>3</w:t>
      </w:r>
      <w:r w:rsidR="00CC2722">
        <w:rPr>
          <w:rFonts w:hAnsi="宋体" w:hint="eastAsia"/>
          <w:kern w:val="0"/>
          <w:szCs w:val="21"/>
        </w:rPr>
        <w:t>，</w:t>
      </w:r>
      <w:r w:rsidR="00CC2722" w:rsidRPr="00BC5944">
        <w:rPr>
          <w:rFonts w:hAnsi="宋体" w:hint="eastAsia"/>
          <w:i/>
          <w:kern w:val="0"/>
          <w:szCs w:val="21"/>
        </w:rPr>
        <w:t>f</w:t>
      </w:r>
      <w:r w:rsidR="00CC2722" w:rsidRPr="00AF0AFC">
        <w:rPr>
          <w:rFonts w:cstheme="minorHAnsi"/>
          <w:kern w:val="0"/>
          <w:szCs w:val="21"/>
          <w:vertAlign w:val="subscript"/>
        </w:rPr>
        <w:t>1</w:t>
      </w:r>
      <w:r w:rsidR="00EE12BF">
        <w:rPr>
          <w:rFonts w:hAnsi="宋体" w:hint="eastAsia"/>
          <w:kern w:val="0"/>
          <w:szCs w:val="21"/>
        </w:rPr>
        <w:t>＝</w:t>
      </w:r>
      <w:r w:rsidR="00CC2722" w:rsidRPr="006B092A">
        <w:rPr>
          <w:rFonts w:hAnsi="宋体" w:hint="eastAsia"/>
          <w:i/>
          <w:kern w:val="0"/>
          <w:szCs w:val="21"/>
        </w:rPr>
        <w:t>f</w:t>
      </w:r>
      <w:r w:rsidR="00CC2722" w:rsidRPr="00AF0AFC">
        <w:rPr>
          <w:rFonts w:cstheme="minorHAnsi"/>
          <w:kern w:val="0"/>
          <w:szCs w:val="21"/>
          <w:vertAlign w:val="subscript"/>
        </w:rPr>
        <w:t>2</w:t>
      </w:r>
      <w:r w:rsidR="00CC2722">
        <w:rPr>
          <w:rFonts w:hAnsi="宋体" w:hint="eastAsia"/>
          <w:kern w:val="0"/>
          <w:szCs w:val="21"/>
        </w:rPr>
        <w:t>&lt;</w:t>
      </w:r>
      <w:r w:rsidR="00CC2722" w:rsidRPr="006B092A">
        <w:rPr>
          <w:rFonts w:hAnsi="宋体"/>
          <w:i/>
          <w:kern w:val="0"/>
          <w:szCs w:val="21"/>
        </w:rPr>
        <w:t>f</w:t>
      </w:r>
      <w:r w:rsidR="00CC2722" w:rsidRPr="00AF0AFC">
        <w:rPr>
          <w:rFonts w:cstheme="minorHAnsi"/>
          <w:kern w:val="0"/>
          <w:szCs w:val="21"/>
          <w:vertAlign w:val="subscript"/>
        </w:rPr>
        <w:t>3</w:t>
      </w:r>
    </w:p>
    <w:p w:rsidR="00CC2722" w:rsidRDefault="00CC2722" w:rsidP="00A600CA">
      <w:pPr>
        <w:spacing w:line="276" w:lineRule="auto"/>
        <w:ind w:firstLine="420"/>
        <w:rPr>
          <w:rFonts w:hAnsi="宋体"/>
          <w:kern w:val="0"/>
          <w:szCs w:val="21"/>
        </w:rPr>
      </w:pPr>
      <w:r>
        <w:rPr>
          <w:rFonts w:hAnsi="宋体" w:hint="eastAsia"/>
          <w:kern w:val="0"/>
          <w:szCs w:val="21"/>
        </w:rPr>
        <w:t>C</w:t>
      </w:r>
      <w:r>
        <w:rPr>
          <w:rFonts w:hAnsi="宋体" w:hint="eastAsia"/>
          <w:kern w:val="0"/>
          <w:szCs w:val="21"/>
        </w:rPr>
        <w:t>．</w:t>
      </w:r>
      <w:r w:rsidRPr="006B092A">
        <w:rPr>
          <w:rFonts w:hAnsi="宋体" w:hint="eastAsia"/>
          <w:i/>
          <w:kern w:val="0"/>
          <w:szCs w:val="21"/>
        </w:rPr>
        <w:t>N</w:t>
      </w:r>
      <w:r w:rsidRPr="00AF0AFC">
        <w:rPr>
          <w:rFonts w:cstheme="minorHAnsi"/>
          <w:kern w:val="0"/>
          <w:szCs w:val="21"/>
          <w:vertAlign w:val="subscript"/>
        </w:rPr>
        <w:t>1</w:t>
      </w:r>
      <w:r w:rsidR="00EE12BF">
        <w:rPr>
          <w:rFonts w:hAnsi="宋体" w:hint="eastAsia"/>
          <w:kern w:val="0"/>
          <w:szCs w:val="21"/>
        </w:rPr>
        <w:t>＝</w:t>
      </w:r>
      <w:r w:rsidRPr="006B092A">
        <w:rPr>
          <w:rFonts w:hAnsi="宋体" w:hint="eastAsia"/>
          <w:i/>
          <w:kern w:val="0"/>
          <w:szCs w:val="21"/>
        </w:rPr>
        <w:t>N</w:t>
      </w:r>
      <w:r w:rsidRPr="00AF0AFC">
        <w:rPr>
          <w:rFonts w:cstheme="minorHAnsi"/>
          <w:kern w:val="0"/>
          <w:szCs w:val="21"/>
          <w:vertAlign w:val="subscript"/>
        </w:rPr>
        <w:t>2</w:t>
      </w:r>
      <w:r w:rsidR="00EE12BF">
        <w:rPr>
          <w:rFonts w:hAnsi="宋体" w:hint="eastAsia"/>
          <w:kern w:val="0"/>
          <w:szCs w:val="21"/>
        </w:rPr>
        <w:t>＝</w:t>
      </w:r>
      <w:r w:rsidRPr="006B092A">
        <w:rPr>
          <w:rFonts w:hAnsi="宋体" w:hint="eastAsia"/>
          <w:i/>
          <w:kern w:val="0"/>
          <w:szCs w:val="21"/>
        </w:rPr>
        <w:t>N</w:t>
      </w:r>
      <w:r w:rsidRPr="00AF0AFC">
        <w:rPr>
          <w:rFonts w:cstheme="minorHAnsi"/>
          <w:kern w:val="0"/>
          <w:szCs w:val="21"/>
          <w:vertAlign w:val="subscript"/>
        </w:rPr>
        <w:t>3</w:t>
      </w:r>
      <w:r>
        <w:rPr>
          <w:rFonts w:hAnsi="宋体" w:hint="eastAsia"/>
          <w:kern w:val="0"/>
          <w:szCs w:val="21"/>
        </w:rPr>
        <w:t>，</w:t>
      </w:r>
      <w:r w:rsidRPr="006B092A">
        <w:rPr>
          <w:rFonts w:hAnsi="宋体" w:hint="eastAsia"/>
          <w:i/>
          <w:kern w:val="0"/>
          <w:szCs w:val="21"/>
        </w:rPr>
        <w:t>f</w:t>
      </w:r>
      <w:r w:rsidRPr="00AF0AFC">
        <w:rPr>
          <w:rFonts w:cstheme="minorHAnsi"/>
          <w:kern w:val="0"/>
          <w:szCs w:val="21"/>
          <w:vertAlign w:val="subscript"/>
        </w:rPr>
        <w:t>1</w:t>
      </w:r>
      <w:r w:rsidR="00EE12BF">
        <w:rPr>
          <w:rFonts w:hAnsi="宋体" w:hint="eastAsia"/>
          <w:kern w:val="0"/>
          <w:szCs w:val="21"/>
        </w:rPr>
        <w:t>＝</w:t>
      </w:r>
      <w:r w:rsidRPr="006B092A">
        <w:rPr>
          <w:rFonts w:hAnsi="宋体" w:hint="eastAsia"/>
          <w:i/>
          <w:kern w:val="0"/>
          <w:szCs w:val="21"/>
        </w:rPr>
        <w:t>f</w:t>
      </w:r>
      <w:r w:rsidRPr="00AF0AFC">
        <w:rPr>
          <w:rFonts w:cstheme="minorHAnsi"/>
          <w:kern w:val="0"/>
          <w:szCs w:val="21"/>
          <w:vertAlign w:val="subscript"/>
        </w:rPr>
        <w:t>2</w:t>
      </w:r>
      <w:r w:rsidR="00EE12BF">
        <w:rPr>
          <w:rFonts w:hAnsi="宋体" w:hint="eastAsia"/>
          <w:kern w:val="0"/>
          <w:szCs w:val="21"/>
        </w:rPr>
        <w:t>＝</w:t>
      </w:r>
      <w:r w:rsidRPr="006B092A">
        <w:rPr>
          <w:rFonts w:hAnsi="宋体"/>
          <w:i/>
          <w:kern w:val="0"/>
          <w:szCs w:val="21"/>
        </w:rPr>
        <w:t>f</w:t>
      </w:r>
      <w:r w:rsidRPr="00AF0AFC">
        <w:rPr>
          <w:rFonts w:cstheme="minorHAnsi"/>
          <w:kern w:val="0"/>
          <w:szCs w:val="21"/>
          <w:vertAlign w:val="subscript"/>
        </w:rPr>
        <w:t>3</w:t>
      </w:r>
    </w:p>
    <w:p w:rsidR="00CC2722" w:rsidRDefault="00CC2722" w:rsidP="00A600CA">
      <w:pPr>
        <w:spacing w:line="276" w:lineRule="auto"/>
        <w:ind w:firstLine="420"/>
        <w:rPr>
          <w:rFonts w:hAnsi="宋体"/>
          <w:kern w:val="0"/>
          <w:szCs w:val="21"/>
        </w:rPr>
      </w:pPr>
      <w:r>
        <w:rPr>
          <w:rFonts w:hAnsi="宋体" w:hint="eastAsia"/>
          <w:kern w:val="0"/>
          <w:szCs w:val="21"/>
        </w:rPr>
        <w:t>D</w:t>
      </w:r>
      <w:r>
        <w:rPr>
          <w:rFonts w:hAnsi="宋体" w:hint="eastAsia"/>
          <w:kern w:val="0"/>
          <w:szCs w:val="21"/>
        </w:rPr>
        <w:t>．</w:t>
      </w:r>
      <w:r w:rsidRPr="006B092A">
        <w:rPr>
          <w:rFonts w:hAnsi="宋体" w:hint="eastAsia"/>
          <w:i/>
          <w:kern w:val="0"/>
          <w:szCs w:val="21"/>
        </w:rPr>
        <w:t>N</w:t>
      </w:r>
      <w:r w:rsidRPr="00AF0AFC">
        <w:rPr>
          <w:rFonts w:cstheme="minorHAnsi"/>
          <w:kern w:val="0"/>
          <w:szCs w:val="21"/>
          <w:vertAlign w:val="subscript"/>
        </w:rPr>
        <w:t>1</w:t>
      </w:r>
      <w:r>
        <w:rPr>
          <w:rFonts w:hAnsi="宋体"/>
          <w:kern w:val="0"/>
          <w:szCs w:val="21"/>
        </w:rPr>
        <w:t>&gt;</w:t>
      </w:r>
      <w:r w:rsidRPr="006B092A">
        <w:rPr>
          <w:rFonts w:hAnsi="宋体" w:hint="eastAsia"/>
          <w:i/>
          <w:kern w:val="0"/>
          <w:szCs w:val="21"/>
        </w:rPr>
        <w:t>N</w:t>
      </w:r>
      <w:r w:rsidRPr="00AF0AFC">
        <w:rPr>
          <w:rFonts w:cstheme="minorHAnsi"/>
          <w:kern w:val="0"/>
          <w:szCs w:val="21"/>
          <w:vertAlign w:val="subscript"/>
        </w:rPr>
        <w:t>2</w:t>
      </w:r>
      <w:r>
        <w:rPr>
          <w:rFonts w:hAnsi="宋体" w:hint="eastAsia"/>
          <w:kern w:val="0"/>
          <w:szCs w:val="21"/>
        </w:rPr>
        <w:t>&gt;</w:t>
      </w:r>
      <w:r w:rsidRPr="006B092A">
        <w:rPr>
          <w:rFonts w:hAnsi="宋体" w:hint="eastAsia"/>
          <w:i/>
          <w:kern w:val="0"/>
          <w:szCs w:val="21"/>
        </w:rPr>
        <w:t>N</w:t>
      </w:r>
      <w:r w:rsidRPr="00AF0AFC">
        <w:rPr>
          <w:rFonts w:cstheme="minorHAnsi"/>
          <w:kern w:val="0"/>
          <w:szCs w:val="21"/>
          <w:vertAlign w:val="subscript"/>
        </w:rPr>
        <w:t>3</w:t>
      </w:r>
      <w:r>
        <w:rPr>
          <w:rFonts w:hAnsi="宋体" w:hint="eastAsia"/>
          <w:kern w:val="0"/>
          <w:szCs w:val="21"/>
        </w:rPr>
        <w:t>，</w:t>
      </w:r>
      <w:r w:rsidRPr="006B092A">
        <w:rPr>
          <w:rFonts w:hAnsi="宋体" w:hint="eastAsia"/>
          <w:i/>
          <w:kern w:val="0"/>
          <w:szCs w:val="21"/>
        </w:rPr>
        <w:t>f</w:t>
      </w:r>
      <w:r w:rsidRPr="00AF0AFC">
        <w:rPr>
          <w:rFonts w:cstheme="minorHAnsi"/>
          <w:kern w:val="0"/>
          <w:szCs w:val="21"/>
          <w:vertAlign w:val="subscript"/>
        </w:rPr>
        <w:t>1</w:t>
      </w:r>
      <w:r w:rsidR="00EE12BF">
        <w:rPr>
          <w:rFonts w:hAnsi="宋体" w:hint="eastAsia"/>
          <w:kern w:val="0"/>
          <w:szCs w:val="21"/>
        </w:rPr>
        <w:t>＝</w:t>
      </w:r>
      <w:r w:rsidRPr="006B092A">
        <w:rPr>
          <w:rFonts w:hAnsi="宋体" w:hint="eastAsia"/>
          <w:i/>
          <w:kern w:val="0"/>
          <w:szCs w:val="21"/>
        </w:rPr>
        <w:t>f</w:t>
      </w:r>
      <w:r w:rsidRPr="00AF0AFC">
        <w:rPr>
          <w:rFonts w:cstheme="minorHAnsi"/>
          <w:kern w:val="0"/>
          <w:szCs w:val="21"/>
          <w:vertAlign w:val="subscript"/>
        </w:rPr>
        <w:t>2</w:t>
      </w:r>
      <w:r w:rsidR="00EE12BF">
        <w:rPr>
          <w:rFonts w:hAnsi="宋体" w:hint="eastAsia"/>
          <w:kern w:val="0"/>
          <w:szCs w:val="21"/>
        </w:rPr>
        <w:t>＝</w:t>
      </w:r>
      <w:r w:rsidRPr="006B092A">
        <w:rPr>
          <w:rFonts w:hAnsi="宋体"/>
          <w:i/>
          <w:kern w:val="0"/>
          <w:szCs w:val="21"/>
        </w:rPr>
        <w:t>f</w:t>
      </w:r>
      <w:r w:rsidRPr="00AF0AFC">
        <w:rPr>
          <w:rFonts w:cstheme="minorHAnsi"/>
          <w:kern w:val="0"/>
          <w:szCs w:val="21"/>
          <w:vertAlign w:val="subscript"/>
        </w:rPr>
        <w:t>3</w:t>
      </w:r>
    </w:p>
    <w:p w:rsidR="00232192" w:rsidRPr="00795A17" w:rsidRDefault="00232192"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【难度】</w:t>
      </w:r>
      <w:r w:rsidRPr="00795A17">
        <w:rPr>
          <w:rFonts w:asciiTheme="minorEastAsia" w:hAnsiTheme="minorEastAsia" w:cs="Times New Roman" w:hint="eastAsia"/>
          <w:color w:val="FF0000"/>
          <w:szCs w:val="21"/>
        </w:rPr>
        <w:t>★★</w:t>
      </w:r>
    </w:p>
    <w:p w:rsidR="00CC2722" w:rsidRDefault="00232192" w:rsidP="00A600CA">
      <w:pPr>
        <w:spacing w:line="276" w:lineRule="auto"/>
        <w:rPr>
          <w:rFonts w:ascii="Times New Roman" w:hAnsi="Times New Roman" w:cs="Times New Roman"/>
          <w:color w:val="FF0000"/>
          <w:szCs w:val="21"/>
        </w:rPr>
      </w:pPr>
      <w:r w:rsidRPr="00795A17">
        <w:rPr>
          <w:rFonts w:ascii="Times New Roman" w:hAnsi="Times New Roman" w:cs="Times New Roman" w:hint="eastAsia"/>
          <w:color w:val="FF0000"/>
          <w:szCs w:val="21"/>
        </w:rPr>
        <w:t>【答案】</w:t>
      </w:r>
      <w:r>
        <w:rPr>
          <w:rFonts w:ascii="Times New Roman" w:hAnsi="Times New Roman" w:cs="Times New Roman" w:hint="eastAsia"/>
          <w:color w:val="FF0000"/>
          <w:szCs w:val="21"/>
        </w:rPr>
        <w:t>B</w:t>
      </w:r>
    </w:p>
    <w:p w:rsidR="00631D6F" w:rsidRPr="005865EB" w:rsidRDefault="00631D6F" w:rsidP="00A600CA">
      <w:pPr>
        <w:spacing w:line="276" w:lineRule="auto"/>
        <w:rPr>
          <w:rFonts w:hAnsi="宋体"/>
          <w:kern w:val="0"/>
          <w:szCs w:val="21"/>
        </w:rPr>
      </w:pPr>
    </w:p>
    <w:p w:rsidR="004B59E8" w:rsidRPr="005865EB" w:rsidRDefault="001B1F71" w:rsidP="00A600CA">
      <w:pPr>
        <w:spacing w:line="276" w:lineRule="auto"/>
        <w:rPr>
          <w:szCs w:val="21"/>
        </w:rPr>
      </w:pPr>
      <w:r w:rsidRPr="005865EB">
        <w:rPr>
          <w:rFonts w:cstheme="minorHAnsi"/>
          <w:kern w:val="0"/>
          <w:szCs w:val="21"/>
        </w:rPr>
        <w:t>3</w:t>
      </w:r>
      <w:r w:rsidR="0005688C" w:rsidRPr="005865EB">
        <w:rPr>
          <w:rFonts w:hAnsi="宋体" w:hint="eastAsia"/>
          <w:kern w:val="0"/>
          <w:szCs w:val="21"/>
        </w:rPr>
        <w:t>、</w:t>
      </w:r>
      <w:r w:rsidR="004B59E8" w:rsidRPr="005865EB">
        <w:rPr>
          <w:rFonts w:hAnsi="宋体"/>
          <w:szCs w:val="21"/>
        </w:rPr>
        <w:t>用绳索把小船拉向岸边，如图所示，设船在水中运动时水的阻力大小不变，那么在小船匀速靠岸的过程中，下列哪句话是正确的</w:t>
      </w:r>
      <w:r w:rsidR="00EB5520" w:rsidRPr="005865EB">
        <w:rPr>
          <w:rFonts w:hAnsi="宋体"/>
          <w:szCs w:val="21"/>
        </w:rPr>
        <w:tab/>
      </w:r>
      <w:r w:rsidR="004B59E8" w:rsidRPr="005865EB">
        <w:rPr>
          <w:rFonts w:hAnsi="宋体"/>
          <w:szCs w:val="21"/>
        </w:rPr>
        <w:t>（</w:t>
      </w:r>
      <w:r w:rsidR="00EB5520" w:rsidRPr="005865EB">
        <w:rPr>
          <w:szCs w:val="21"/>
        </w:rPr>
        <w:tab/>
      </w:r>
      <w:r w:rsidR="00EB5520" w:rsidRPr="005865EB">
        <w:rPr>
          <w:szCs w:val="21"/>
        </w:rPr>
        <w:tab/>
      </w:r>
      <w:r w:rsidR="004B59E8" w:rsidRPr="005865EB">
        <w:rPr>
          <w:rFonts w:hAnsi="宋体"/>
          <w:szCs w:val="21"/>
        </w:rPr>
        <w:t>）</w:t>
      </w:r>
      <w:r w:rsidR="000C33D7">
        <w:rPr>
          <w:rFonts w:hAnsi="宋体" w:hint="eastAsia"/>
          <w:szCs w:val="21"/>
        </w:rPr>
        <w:t>（多选）</w:t>
      </w:r>
    </w:p>
    <w:p w:rsidR="004B59E8" w:rsidRPr="005865EB" w:rsidRDefault="00EB5520" w:rsidP="00A600CA">
      <w:pPr>
        <w:spacing w:line="276" w:lineRule="auto"/>
        <w:ind w:left="-1" w:firstLineChars="169" w:firstLine="355"/>
        <w:rPr>
          <w:szCs w:val="21"/>
        </w:rPr>
      </w:pPr>
      <w:r w:rsidRPr="005865EB">
        <w:rPr>
          <w:noProof/>
          <w:szCs w:val="21"/>
        </w:rPr>
        <w:drawing>
          <wp:anchor distT="0" distB="0" distL="114300" distR="114300" simplePos="0" relativeHeight="251644416" behindDoc="0" locked="0" layoutInCell="1" allowOverlap="1">
            <wp:simplePos x="0" y="0"/>
            <wp:positionH relativeFrom="column">
              <wp:posOffset>4204970</wp:posOffset>
            </wp:positionH>
            <wp:positionV relativeFrom="paragraph">
              <wp:posOffset>3175</wp:posOffset>
            </wp:positionV>
            <wp:extent cx="1390650" cy="771525"/>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90650" cy="771525"/>
                    </a:xfrm>
                    <a:prstGeom prst="rect">
                      <a:avLst/>
                    </a:prstGeom>
                    <a:noFill/>
                    <a:ln>
                      <a:noFill/>
                    </a:ln>
                  </pic:spPr>
                </pic:pic>
              </a:graphicData>
            </a:graphic>
          </wp:anchor>
        </w:drawing>
      </w:r>
      <w:r w:rsidR="004B59E8" w:rsidRPr="005865EB">
        <w:rPr>
          <w:szCs w:val="21"/>
        </w:rPr>
        <w:t>A</w:t>
      </w:r>
      <w:r w:rsidR="004B59E8" w:rsidRPr="005865EB">
        <w:rPr>
          <w:rFonts w:hAnsi="宋体"/>
          <w:szCs w:val="21"/>
        </w:rPr>
        <w:t>．绳子的拉力</w:t>
      </w:r>
      <w:r w:rsidR="004B59E8" w:rsidRPr="005865EB">
        <w:rPr>
          <w:i/>
          <w:szCs w:val="21"/>
        </w:rPr>
        <w:t>T</w:t>
      </w:r>
      <w:r w:rsidR="004B59E8" w:rsidRPr="005865EB">
        <w:rPr>
          <w:rFonts w:hAnsi="宋体"/>
          <w:szCs w:val="21"/>
        </w:rPr>
        <w:t>不断增大</w:t>
      </w:r>
      <w:r w:rsidR="002E007D" w:rsidRPr="005865EB">
        <w:rPr>
          <w:rFonts w:hAnsi="宋体"/>
          <w:szCs w:val="21"/>
        </w:rPr>
        <w:tab/>
      </w:r>
      <w:r w:rsidR="002E007D" w:rsidRPr="005865EB">
        <w:rPr>
          <w:rFonts w:hAnsi="宋体"/>
          <w:szCs w:val="21"/>
        </w:rPr>
        <w:tab/>
      </w:r>
      <w:r w:rsidR="002E007D" w:rsidRPr="005865EB">
        <w:rPr>
          <w:rFonts w:hAnsi="宋体"/>
          <w:szCs w:val="21"/>
        </w:rPr>
        <w:tab/>
      </w:r>
      <w:r w:rsidR="004B59E8" w:rsidRPr="005865EB">
        <w:rPr>
          <w:szCs w:val="21"/>
        </w:rPr>
        <w:t>B</w:t>
      </w:r>
      <w:r w:rsidR="004B59E8" w:rsidRPr="005865EB">
        <w:rPr>
          <w:rFonts w:hAnsi="宋体"/>
          <w:szCs w:val="21"/>
        </w:rPr>
        <w:t>．绳子的拉力</w:t>
      </w:r>
      <w:r w:rsidR="004B59E8" w:rsidRPr="005865EB">
        <w:rPr>
          <w:i/>
          <w:szCs w:val="21"/>
        </w:rPr>
        <w:t>T</w:t>
      </w:r>
      <w:r w:rsidR="004B59E8" w:rsidRPr="005865EB">
        <w:rPr>
          <w:rFonts w:hAnsi="宋体"/>
          <w:szCs w:val="21"/>
        </w:rPr>
        <w:t>不变</w:t>
      </w:r>
    </w:p>
    <w:p w:rsidR="004B59E8" w:rsidRPr="005865EB" w:rsidRDefault="004B59E8" w:rsidP="005865EB">
      <w:pPr>
        <w:spacing w:line="276" w:lineRule="auto"/>
        <w:ind w:firstLineChars="169" w:firstLine="355"/>
        <w:rPr>
          <w:szCs w:val="21"/>
        </w:rPr>
      </w:pPr>
      <w:r w:rsidRPr="005865EB">
        <w:rPr>
          <w:szCs w:val="21"/>
        </w:rPr>
        <w:t>C</w:t>
      </w:r>
      <w:r w:rsidRPr="005865EB">
        <w:rPr>
          <w:rFonts w:hAnsi="宋体"/>
          <w:szCs w:val="21"/>
        </w:rPr>
        <w:t>．船的浮力</w:t>
      </w:r>
      <w:r w:rsidRPr="005865EB">
        <w:rPr>
          <w:i/>
          <w:szCs w:val="21"/>
        </w:rPr>
        <w:t>F</w:t>
      </w:r>
      <w:r w:rsidRPr="005865EB">
        <w:rPr>
          <w:rFonts w:hAnsi="宋体"/>
          <w:szCs w:val="21"/>
        </w:rPr>
        <w:t>减小</w:t>
      </w:r>
      <w:r w:rsidR="002E007D" w:rsidRPr="005865EB">
        <w:rPr>
          <w:rFonts w:hAnsi="宋体"/>
          <w:szCs w:val="21"/>
        </w:rPr>
        <w:tab/>
      </w:r>
      <w:r w:rsidR="002E007D" w:rsidRPr="005865EB">
        <w:rPr>
          <w:rFonts w:hAnsi="宋体"/>
          <w:szCs w:val="21"/>
        </w:rPr>
        <w:tab/>
      </w:r>
      <w:r w:rsidR="002E007D" w:rsidRPr="005865EB">
        <w:rPr>
          <w:rFonts w:hAnsi="宋体"/>
          <w:szCs w:val="21"/>
        </w:rPr>
        <w:tab/>
      </w:r>
      <w:r w:rsidR="002E007D" w:rsidRPr="005865EB">
        <w:rPr>
          <w:rFonts w:hAnsi="宋体"/>
          <w:szCs w:val="21"/>
        </w:rPr>
        <w:tab/>
      </w:r>
      <w:r w:rsidRPr="005865EB">
        <w:rPr>
          <w:szCs w:val="21"/>
        </w:rPr>
        <w:t>D</w:t>
      </w:r>
      <w:r w:rsidRPr="005865EB">
        <w:rPr>
          <w:rFonts w:hAnsi="宋体"/>
          <w:szCs w:val="21"/>
        </w:rPr>
        <w:t>．船的浮力</w:t>
      </w:r>
      <w:r w:rsidRPr="005865EB">
        <w:rPr>
          <w:i/>
          <w:szCs w:val="21"/>
        </w:rPr>
        <w:t>F</w:t>
      </w:r>
      <w:r w:rsidRPr="005865EB">
        <w:rPr>
          <w:rFonts w:hAnsi="宋体"/>
          <w:szCs w:val="21"/>
        </w:rPr>
        <w:t>增大</w:t>
      </w:r>
    </w:p>
    <w:p w:rsidR="00EB5520" w:rsidRPr="005865EB" w:rsidRDefault="00EB5520"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231475" w:rsidRPr="004653D8" w:rsidRDefault="00EB5520"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ascii="Times New Roman" w:hAnsi="Times New Roman" w:cs="Times New Roman" w:hint="eastAsia"/>
          <w:color w:val="FF0000"/>
          <w:szCs w:val="21"/>
        </w:rPr>
        <w:t>A</w:t>
      </w:r>
      <w:r w:rsidRPr="005865EB">
        <w:rPr>
          <w:rFonts w:ascii="Times New Roman" w:hAnsi="Times New Roman" w:cs="Times New Roman"/>
          <w:color w:val="FF0000"/>
          <w:szCs w:val="21"/>
        </w:rPr>
        <w:t>C</w:t>
      </w:r>
    </w:p>
    <w:p w:rsidR="00231475" w:rsidRPr="005865EB" w:rsidRDefault="001B1F71" w:rsidP="00A600CA">
      <w:pPr>
        <w:spacing w:line="276" w:lineRule="auto"/>
        <w:jc w:val="left"/>
        <w:rPr>
          <w:rFonts w:ascii="宋体" w:hAnsi="宋体"/>
          <w:szCs w:val="21"/>
        </w:rPr>
      </w:pPr>
      <w:r w:rsidRPr="005865EB">
        <w:rPr>
          <w:rFonts w:cstheme="minorHAnsi"/>
          <w:szCs w:val="21"/>
        </w:rPr>
        <w:lastRenderedPageBreak/>
        <w:t>4</w:t>
      </w:r>
      <w:r w:rsidR="00C10143" w:rsidRPr="005865EB">
        <w:rPr>
          <w:rFonts w:ascii="Times New Roman" w:hAnsi="Times New Roman" w:cs="Times New Roman"/>
          <w:szCs w:val="21"/>
        </w:rPr>
        <w:t>、</w:t>
      </w:r>
      <w:r w:rsidR="00231475" w:rsidRPr="005865EB">
        <w:rPr>
          <w:rFonts w:ascii="宋体" w:hAnsi="宋体"/>
          <w:spacing w:val="-4"/>
          <w:szCs w:val="21"/>
        </w:rPr>
        <w:t>如图所示，一只小鸟沿着较粗均匀</w:t>
      </w:r>
      <w:r w:rsidR="00231475" w:rsidRPr="005865EB">
        <w:rPr>
          <w:rFonts w:ascii="宋体" w:hAnsi="宋体" w:hint="eastAsia"/>
          <w:spacing w:val="-4"/>
          <w:szCs w:val="21"/>
        </w:rPr>
        <w:t>的</w:t>
      </w:r>
      <w:r w:rsidR="00231475" w:rsidRPr="005865EB">
        <w:rPr>
          <w:rFonts w:ascii="宋体" w:hAnsi="宋体"/>
          <w:spacing w:val="-4"/>
          <w:szCs w:val="21"/>
        </w:rPr>
        <w:t>树枝从右向左缓慢爬行，在小鸟从</w:t>
      </w:r>
      <w:r w:rsidR="00231475" w:rsidRPr="005865EB">
        <w:rPr>
          <w:rFonts w:cstheme="minorHAnsi"/>
          <w:i/>
          <w:spacing w:val="-4"/>
          <w:szCs w:val="21"/>
        </w:rPr>
        <w:t>A</w:t>
      </w:r>
      <w:r w:rsidR="00FB5D2C" w:rsidRPr="005865EB">
        <w:rPr>
          <w:rFonts w:cstheme="minorHAnsi" w:hint="eastAsia"/>
          <w:spacing w:val="-4"/>
          <w:szCs w:val="21"/>
        </w:rPr>
        <w:t>点</w:t>
      </w:r>
      <w:r w:rsidR="00231475" w:rsidRPr="005865EB">
        <w:rPr>
          <w:rFonts w:ascii="宋体" w:hAnsi="宋体"/>
          <w:spacing w:val="-4"/>
          <w:szCs w:val="21"/>
        </w:rPr>
        <w:t>运动到</w:t>
      </w:r>
      <w:r w:rsidR="00231475" w:rsidRPr="005865EB">
        <w:rPr>
          <w:rFonts w:cstheme="minorHAnsi"/>
          <w:i/>
          <w:spacing w:val="-4"/>
          <w:szCs w:val="21"/>
        </w:rPr>
        <w:t>B</w:t>
      </w:r>
      <w:r w:rsidR="00FB5D2C" w:rsidRPr="005865EB">
        <w:rPr>
          <w:rFonts w:cstheme="minorHAnsi" w:hint="eastAsia"/>
          <w:spacing w:val="-4"/>
          <w:szCs w:val="21"/>
        </w:rPr>
        <w:t>点</w:t>
      </w:r>
      <w:r w:rsidR="00231475" w:rsidRPr="005865EB">
        <w:rPr>
          <w:rFonts w:ascii="宋体" w:hAnsi="宋体"/>
          <w:spacing w:val="-4"/>
          <w:szCs w:val="21"/>
        </w:rPr>
        <w:t>的过程中</w:t>
      </w:r>
      <w:r w:rsidR="00176411" w:rsidRPr="005865EB">
        <w:rPr>
          <w:rFonts w:ascii="宋体" w:hAnsi="宋体"/>
          <w:spacing w:val="-4"/>
          <w:szCs w:val="21"/>
        </w:rPr>
        <w:tab/>
      </w:r>
      <w:r w:rsidR="00176411" w:rsidRPr="005865EB">
        <w:rPr>
          <w:rFonts w:ascii="宋体" w:hAnsi="宋体" w:hint="eastAsia"/>
          <w:spacing w:val="-4"/>
          <w:szCs w:val="21"/>
        </w:rPr>
        <w:t>（</w:t>
      </w:r>
      <w:r w:rsidR="00176411" w:rsidRPr="005865EB">
        <w:rPr>
          <w:rFonts w:ascii="宋体" w:hAnsi="宋体"/>
          <w:spacing w:val="-4"/>
          <w:szCs w:val="21"/>
        </w:rPr>
        <w:tab/>
      </w:r>
      <w:r w:rsidR="00176411" w:rsidRPr="005865EB">
        <w:rPr>
          <w:rFonts w:ascii="宋体" w:hAnsi="宋体"/>
          <w:spacing w:val="-4"/>
          <w:szCs w:val="21"/>
        </w:rPr>
        <w:tab/>
        <w:t>）</w:t>
      </w:r>
    </w:p>
    <w:p w:rsidR="00231475" w:rsidRPr="005865EB" w:rsidRDefault="000C5F91" w:rsidP="00A600CA">
      <w:pPr>
        <w:spacing w:line="276" w:lineRule="auto"/>
        <w:ind w:firstLine="420"/>
        <w:jc w:val="left"/>
        <w:rPr>
          <w:rFonts w:cstheme="minorHAnsi"/>
          <w:szCs w:val="21"/>
        </w:rPr>
      </w:pPr>
      <w:r w:rsidRPr="000C5F91">
        <w:rPr>
          <w:rFonts w:ascii="宋体" w:hAnsi="宋体"/>
          <w:szCs w:val="21"/>
        </w:rPr>
        <w:pict>
          <v:group id="Group 1065" o:spid="_x0000_s1435" alt="" style="position:absolute;left:0;text-align:left;margin-left:306.2pt;margin-top:4.6pt;width:119.45pt;height:51.15pt;z-index:251677184" coordsize="2389,1045">
            <v:group id="Group 1062" o:spid="_x0000_s1436" alt="" style="position:absolute;width:2389;height:1023" coordsize="2389,1023">
              <v:shape id="图片 39" o:spid="_x0000_s1437" type="#_x0000_t75" style="position:absolute;width:2389;height:974">
                <v:imagedata r:id="rId114" o:title=""/>
              </v:shape>
              <v:oval id="Oval 1060" o:spid="_x0000_s1438" style="position:absolute;left:408;top:623;width:230;height:240" stroked="f"/>
              <v:oval id="Oval 1061" o:spid="_x0000_s1439" style="position:absolute;left:1968;top:783;width:230;height:240" stroked="f"/>
            </v:group>
            <v:shape id="Text Box 1063" o:spid="_x0000_s1440" type="#_x0000_t202" style="position:absolute;left:2018;top:733;width:250;height:312" filled="f" stroked="f">
              <v:textbox style="mso-next-textbox:#Text Box 1063;mso-fit-shape-to-text:t" inset="0,0,0,0">
                <w:txbxContent>
                  <w:p w:rsidR="006C6E55" w:rsidRDefault="006C6E55" w:rsidP="00231475">
                    <w:pPr>
                      <w:rPr>
                        <w:i/>
                      </w:rPr>
                    </w:pPr>
                    <w:r>
                      <w:rPr>
                        <w:rFonts w:hint="eastAsia"/>
                        <w:i/>
                      </w:rPr>
                      <w:t>A</w:t>
                    </w:r>
                  </w:p>
                </w:txbxContent>
              </v:textbox>
            </v:shape>
            <v:shape id="Text Box 1064" o:spid="_x0000_s1441" type="#_x0000_t202" style="position:absolute;left:428;top:643;width:250;height:318" filled="f" stroked="f">
              <v:textbox style="mso-next-textbox:#Text Box 1064;mso-fit-shape-to-text:t" inset="0,0,0,0">
                <w:txbxContent>
                  <w:p w:rsidR="006C6E55" w:rsidRDefault="006C6E55" w:rsidP="00231475">
                    <w:pPr>
                      <w:rPr>
                        <w:i/>
                      </w:rPr>
                    </w:pPr>
                    <w:r>
                      <w:rPr>
                        <w:rFonts w:hint="eastAsia"/>
                        <w:i/>
                      </w:rPr>
                      <w:t>B</w:t>
                    </w:r>
                  </w:p>
                </w:txbxContent>
              </v:textbox>
            </v:shape>
            <w10:wrap type="square"/>
          </v:group>
        </w:pict>
      </w:r>
      <w:r w:rsidR="00231475" w:rsidRPr="005865EB">
        <w:rPr>
          <w:rFonts w:cstheme="minorHAnsi"/>
          <w:szCs w:val="21"/>
        </w:rPr>
        <w:t>A</w:t>
      </w:r>
      <w:r w:rsidR="00231475" w:rsidRPr="005865EB">
        <w:rPr>
          <w:rFonts w:cstheme="minorHAnsi"/>
          <w:szCs w:val="21"/>
        </w:rPr>
        <w:t>．树枝对小鸟的作用力先减小后增大</w:t>
      </w:r>
    </w:p>
    <w:p w:rsidR="00231475" w:rsidRPr="005865EB" w:rsidRDefault="00231475" w:rsidP="00A600CA">
      <w:pPr>
        <w:spacing w:line="276" w:lineRule="auto"/>
        <w:ind w:firstLine="420"/>
        <w:jc w:val="left"/>
        <w:rPr>
          <w:rFonts w:cstheme="minorHAnsi"/>
          <w:szCs w:val="21"/>
        </w:rPr>
      </w:pPr>
      <w:r w:rsidRPr="005865EB">
        <w:rPr>
          <w:rFonts w:cstheme="minorHAnsi"/>
          <w:szCs w:val="21"/>
        </w:rPr>
        <w:t>B</w:t>
      </w:r>
      <w:r w:rsidRPr="005865EB">
        <w:rPr>
          <w:rFonts w:cstheme="minorHAnsi"/>
          <w:szCs w:val="21"/>
        </w:rPr>
        <w:t>．树枝对小鸟的摩擦力先减小后增大</w:t>
      </w:r>
    </w:p>
    <w:p w:rsidR="00231475" w:rsidRPr="005865EB" w:rsidRDefault="00231475" w:rsidP="00A600CA">
      <w:pPr>
        <w:spacing w:line="276" w:lineRule="auto"/>
        <w:ind w:firstLine="420"/>
        <w:jc w:val="left"/>
        <w:rPr>
          <w:rFonts w:cstheme="minorHAnsi"/>
          <w:szCs w:val="21"/>
        </w:rPr>
      </w:pPr>
      <w:r w:rsidRPr="005865EB">
        <w:rPr>
          <w:rFonts w:cstheme="minorHAnsi"/>
          <w:szCs w:val="21"/>
        </w:rPr>
        <w:t>C</w:t>
      </w:r>
      <w:r w:rsidRPr="005865EB">
        <w:rPr>
          <w:rFonts w:cstheme="minorHAnsi"/>
          <w:szCs w:val="21"/>
        </w:rPr>
        <w:t>．树枝对小鸟的弹力先减小后增大</w:t>
      </w:r>
    </w:p>
    <w:p w:rsidR="00231475" w:rsidRPr="005865EB" w:rsidRDefault="00231475" w:rsidP="00A600CA">
      <w:pPr>
        <w:spacing w:line="276" w:lineRule="auto"/>
        <w:ind w:firstLine="420"/>
        <w:jc w:val="left"/>
        <w:rPr>
          <w:rFonts w:cstheme="minorHAnsi"/>
          <w:szCs w:val="21"/>
        </w:rPr>
      </w:pPr>
      <w:r w:rsidRPr="005865EB">
        <w:rPr>
          <w:rFonts w:cstheme="minorHAnsi"/>
          <w:szCs w:val="21"/>
        </w:rPr>
        <w:t>D</w:t>
      </w:r>
      <w:r w:rsidRPr="005865EB">
        <w:rPr>
          <w:rFonts w:cstheme="minorHAnsi"/>
          <w:szCs w:val="21"/>
        </w:rPr>
        <w:t>．树枝对小鸟的弹力保持不变</w:t>
      </w:r>
    </w:p>
    <w:p w:rsidR="00231475" w:rsidRPr="005865EB" w:rsidRDefault="00231475"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231475" w:rsidRPr="005865EB" w:rsidRDefault="00231475"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ascii="Times New Roman" w:hAnsi="Times New Roman" w:cs="Times New Roman" w:hint="eastAsia"/>
          <w:color w:val="FF0000"/>
          <w:szCs w:val="21"/>
        </w:rPr>
        <w:t>B</w:t>
      </w:r>
    </w:p>
    <w:p w:rsidR="00231475" w:rsidRPr="005865EB" w:rsidRDefault="00231475" w:rsidP="00A600CA">
      <w:pPr>
        <w:spacing w:line="276" w:lineRule="auto"/>
        <w:rPr>
          <w:rFonts w:ascii="Times New Roman" w:hAnsi="Times New Roman" w:cs="Times New Roman"/>
          <w:bCs/>
          <w:iCs/>
          <w:color w:val="FF0000"/>
          <w:szCs w:val="21"/>
        </w:rPr>
      </w:pPr>
      <w:r w:rsidRPr="005865EB">
        <w:rPr>
          <w:rFonts w:ascii="Times New Roman" w:hAnsi="Times New Roman" w:cs="Times New Roman"/>
          <w:bCs/>
          <w:iCs/>
          <w:color w:val="FF0000"/>
          <w:szCs w:val="21"/>
        </w:rPr>
        <w:t>【解析】</w:t>
      </w:r>
      <w:r w:rsidRPr="005865EB">
        <w:rPr>
          <w:rFonts w:ascii="Times New Roman" w:hAnsi="Times New Roman" w:cs="Times New Roman" w:hint="eastAsia"/>
          <w:bCs/>
          <w:iCs/>
          <w:color w:val="FF0000"/>
          <w:szCs w:val="21"/>
        </w:rPr>
        <w:t>A</w:t>
      </w:r>
      <w:r w:rsidRPr="005865EB">
        <w:rPr>
          <w:rFonts w:ascii="Times New Roman" w:hAnsi="Times New Roman" w:cs="Times New Roman" w:hint="eastAsia"/>
          <w:bCs/>
          <w:iCs/>
          <w:color w:val="FF0000"/>
          <w:szCs w:val="21"/>
        </w:rPr>
        <w:t>树枝</w:t>
      </w:r>
      <w:r w:rsidRPr="005865EB">
        <w:rPr>
          <w:rFonts w:ascii="Times New Roman" w:hAnsi="Times New Roman" w:cs="Times New Roman"/>
          <w:bCs/>
          <w:iCs/>
          <w:color w:val="FF0000"/>
          <w:szCs w:val="21"/>
        </w:rPr>
        <w:t>对小鸟的作用</w:t>
      </w:r>
      <w:r w:rsidRPr="005865EB">
        <w:rPr>
          <w:rFonts w:ascii="Times New Roman" w:hAnsi="Times New Roman" w:cs="Times New Roman" w:hint="eastAsia"/>
          <w:bCs/>
          <w:iCs/>
          <w:color w:val="FF0000"/>
          <w:szCs w:val="21"/>
        </w:rPr>
        <w:t>力与</w:t>
      </w:r>
      <w:r w:rsidRPr="005865EB">
        <w:rPr>
          <w:rFonts w:ascii="Times New Roman" w:hAnsi="Times New Roman" w:cs="Times New Roman"/>
          <w:bCs/>
          <w:iCs/>
          <w:color w:val="FF0000"/>
          <w:szCs w:val="21"/>
        </w:rPr>
        <w:t>小鸟的</w:t>
      </w:r>
      <w:r w:rsidRPr="005865EB">
        <w:rPr>
          <w:rFonts w:ascii="Times New Roman" w:hAnsi="Times New Roman" w:cs="Times New Roman" w:hint="eastAsia"/>
          <w:bCs/>
          <w:iCs/>
          <w:color w:val="FF0000"/>
          <w:szCs w:val="21"/>
        </w:rPr>
        <w:t>重力</w:t>
      </w:r>
      <w:r w:rsidRPr="005865EB">
        <w:rPr>
          <w:rFonts w:ascii="Times New Roman" w:hAnsi="Times New Roman" w:cs="Times New Roman"/>
          <w:bCs/>
          <w:iCs/>
          <w:color w:val="FF0000"/>
          <w:szCs w:val="21"/>
        </w:rPr>
        <w:t>等大</w:t>
      </w:r>
      <w:r w:rsidRPr="005865EB">
        <w:rPr>
          <w:rFonts w:ascii="Times New Roman" w:hAnsi="Times New Roman" w:cs="Times New Roman" w:hint="eastAsia"/>
          <w:bCs/>
          <w:iCs/>
          <w:color w:val="FF0000"/>
          <w:szCs w:val="21"/>
        </w:rPr>
        <w:t>反向</w:t>
      </w:r>
      <w:r w:rsidRPr="005865EB">
        <w:rPr>
          <w:rFonts w:ascii="Times New Roman" w:hAnsi="Times New Roman" w:cs="Times New Roman"/>
          <w:bCs/>
          <w:iCs/>
          <w:color w:val="FF0000"/>
          <w:szCs w:val="21"/>
        </w:rPr>
        <w:t>，所以树枝对小鸟的作用力大小不</w:t>
      </w:r>
      <w:r w:rsidRPr="005865EB">
        <w:rPr>
          <w:rFonts w:ascii="Times New Roman" w:hAnsi="Times New Roman" w:cs="Times New Roman" w:hint="eastAsia"/>
          <w:bCs/>
          <w:iCs/>
          <w:color w:val="FF0000"/>
          <w:szCs w:val="21"/>
        </w:rPr>
        <w:t>变</w:t>
      </w:r>
      <w:r w:rsidRPr="005865EB">
        <w:rPr>
          <w:rFonts w:ascii="Times New Roman" w:hAnsi="Times New Roman" w:cs="Times New Roman"/>
          <w:bCs/>
          <w:iCs/>
          <w:color w:val="FF0000"/>
          <w:szCs w:val="21"/>
        </w:rPr>
        <w:t>。故</w:t>
      </w:r>
      <w:r w:rsidRPr="005865EB">
        <w:rPr>
          <w:rFonts w:ascii="Times New Roman" w:hAnsi="Times New Roman" w:cs="Times New Roman" w:hint="eastAsia"/>
          <w:bCs/>
          <w:iCs/>
          <w:color w:val="FF0000"/>
          <w:szCs w:val="21"/>
        </w:rPr>
        <w:t>A</w:t>
      </w:r>
      <w:r w:rsidR="006B092A" w:rsidRPr="005865EB">
        <w:rPr>
          <w:rFonts w:ascii="Times New Roman" w:hAnsi="Times New Roman" w:cs="Times New Roman" w:hint="eastAsia"/>
          <w:bCs/>
          <w:iCs/>
          <w:color w:val="FF0000"/>
          <w:szCs w:val="21"/>
        </w:rPr>
        <w:t>错误</w:t>
      </w:r>
    </w:p>
    <w:p w:rsidR="00231475" w:rsidRPr="005865EB" w:rsidRDefault="00231475" w:rsidP="00AB0981">
      <w:pPr>
        <w:rPr>
          <w:color w:val="FF0000"/>
          <w:szCs w:val="21"/>
        </w:rPr>
      </w:pPr>
      <w:r w:rsidRPr="005865EB">
        <w:rPr>
          <w:rFonts w:hint="eastAsia"/>
          <w:color w:val="FF0000"/>
          <w:szCs w:val="21"/>
        </w:rPr>
        <w:t>B</w:t>
      </w:r>
      <w:r w:rsidRPr="005865EB">
        <w:rPr>
          <w:rFonts w:hint="eastAsia"/>
          <w:color w:val="FF0000"/>
          <w:szCs w:val="21"/>
        </w:rPr>
        <w:t>小鸟</w:t>
      </w:r>
      <w:r w:rsidRPr="005865EB">
        <w:rPr>
          <w:color w:val="FF0000"/>
          <w:szCs w:val="21"/>
        </w:rPr>
        <w:t>所受的摩擦力</w:t>
      </w:r>
      <w:r w:rsidRPr="005865EB">
        <w:rPr>
          <w:rFonts w:hint="eastAsia"/>
          <w:i/>
          <w:color w:val="FF0000"/>
          <w:szCs w:val="21"/>
        </w:rPr>
        <w:t>f</w:t>
      </w:r>
      <w:r w:rsidR="00EE12BF">
        <w:rPr>
          <w:rFonts w:hint="eastAsia"/>
          <w:color w:val="FF0000"/>
          <w:szCs w:val="21"/>
        </w:rPr>
        <w:t>＝</w:t>
      </w:r>
      <w:r w:rsidRPr="00EE12BF">
        <w:rPr>
          <w:rFonts w:hint="eastAsia"/>
          <w:i/>
          <w:color w:val="FF0000"/>
          <w:szCs w:val="21"/>
        </w:rPr>
        <w:t>mg</w:t>
      </w:r>
      <w:r w:rsidRPr="005865EB">
        <w:rPr>
          <w:rFonts w:hint="eastAsia"/>
          <w:color w:val="FF0000"/>
          <w:szCs w:val="21"/>
        </w:rPr>
        <w:t>sin</w:t>
      </w:r>
      <w:r w:rsidR="00AB0981" w:rsidRPr="00EE12BF">
        <w:rPr>
          <w:i/>
          <w:color w:val="FF0000"/>
          <w:szCs w:val="21"/>
        </w:rPr>
        <w:t>θ</w:t>
      </w:r>
      <w:r w:rsidR="00AB0981" w:rsidRPr="005865EB">
        <w:rPr>
          <w:rFonts w:hint="eastAsia"/>
          <w:color w:val="FF0000"/>
          <w:szCs w:val="21"/>
        </w:rPr>
        <w:t>，</w:t>
      </w:r>
      <w:r w:rsidRPr="005865EB">
        <w:rPr>
          <w:rFonts w:hint="eastAsia"/>
          <w:color w:val="FF0000"/>
          <w:szCs w:val="21"/>
        </w:rPr>
        <w:t>从</w:t>
      </w:r>
      <w:r w:rsidRPr="005865EB">
        <w:rPr>
          <w:rFonts w:hint="eastAsia"/>
          <w:i/>
          <w:color w:val="FF0000"/>
          <w:szCs w:val="21"/>
        </w:rPr>
        <w:t>A</w:t>
      </w:r>
      <w:r w:rsidR="006B092A" w:rsidRPr="005865EB">
        <w:rPr>
          <w:rFonts w:hint="eastAsia"/>
          <w:color w:val="FF0000"/>
          <w:szCs w:val="21"/>
        </w:rPr>
        <w:t>点</w:t>
      </w:r>
      <w:r w:rsidRPr="005865EB">
        <w:rPr>
          <w:rFonts w:hint="eastAsia"/>
          <w:color w:val="FF0000"/>
          <w:szCs w:val="21"/>
        </w:rPr>
        <w:t>到</w:t>
      </w:r>
      <w:r w:rsidRPr="005865EB">
        <w:rPr>
          <w:rFonts w:hint="eastAsia"/>
          <w:i/>
          <w:color w:val="FF0000"/>
          <w:szCs w:val="21"/>
        </w:rPr>
        <w:t>B</w:t>
      </w:r>
      <w:r w:rsidR="006B092A" w:rsidRPr="005865EB">
        <w:rPr>
          <w:rFonts w:hint="eastAsia"/>
          <w:color w:val="FF0000"/>
          <w:szCs w:val="21"/>
        </w:rPr>
        <w:t>点</w:t>
      </w:r>
      <w:r w:rsidRPr="005865EB">
        <w:rPr>
          <w:rFonts w:hint="eastAsia"/>
          <w:color w:val="FF0000"/>
          <w:szCs w:val="21"/>
        </w:rPr>
        <w:t>的</w:t>
      </w:r>
      <w:r w:rsidRPr="005865EB">
        <w:rPr>
          <w:color w:val="FF0000"/>
          <w:szCs w:val="21"/>
        </w:rPr>
        <w:t>过程中，</w:t>
      </w:r>
      <w:r w:rsidR="00AB0981" w:rsidRPr="00EE12BF">
        <w:rPr>
          <w:i/>
          <w:color w:val="FF0000"/>
          <w:szCs w:val="21"/>
        </w:rPr>
        <w:t>θ</w:t>
      </w:r>
      <w:r w:rsidRPr="005865EB">
        <w:rPr>
          <w:rFonts w:hint="eastAsia"/>
          <w:color w:val="FF0000"/>
          <w:szCs w:val="21"/>
        </w:rPr>
        <w:t>先</w:t>
      </w:r>
      <w:r w:rsidRPr="005865EB">
        <w:rPr>
          <w:color w:val="FF0000"/>
          <w:szCs w:val="21"/>
        </w:rPr>
        <w:t>减小后增大，则摩擦力先减小后增大，故</w:t>
      </w:r>
      <w:r w:rsidRPr="005865EB">
        <w:rPr>
          <w:rFonts w:hint="eastAsia"/>
          <w:color w:val="FF0000"/>
          <w:szCs w:val="21"/>
        </w:rPr>
        <w:t>B</w:t>
      </w:r>
      <w:r w:rsidRPr="005865EB">
        <w:rPr>
          <w:rFonts w:hint="eastAsia"/>
          <w:color w:val="FF0000"/>
          <w:szCs w:val="21"/>
        </w:rPr>
        <w:t>正确</w:t>
      </w:r>
    </w:p>
    <w:p w:rsidR="00231475" w:rsidRPr="005865EB" w:rsidRDefault="00AB0981" w:rsidP="00A600CA">
      <w:pPr>
        <w:spacing w:line="276" w:lineRule="auto"/>
        <w:rPr>
          <w:color w:val="FF0000"/>
          <w:szCs w:val="21"/>
        </w:rPr>
      </w:pPr>
      <w:r w:rsidRPr="005865EB">
        <w:rPr>
          <w:noProof/>
          <w:color w:val="FF0000"/>
          <w:szCs w:val="21"/>
        </w:rPr>
        <w:drawing>
          <wp:anchor distT="0" distB="0" distL="114300" distR="114300" simplePos="0" relativeHeight="251664384" behindDoc="0" locked="0" layoutInCell="1" allowOverlap="1">
            <wp:simplePos x="0" y="0"/>
            <wp:positionH relativeFrom="column">
              <wp:posOffset>4347845</wp:posOffset>
            </wp:positionH>
            <wp:positionV relativeFrom="paragraph">
              <wp:posOffset>295910</wp:posOffset>
            </wp:positionV>
            <wp:extent cx="1028700" cy="1514475"/>
            <wp:effectExtent l="19050" t="0" r="0" b="0"/>
            <wp:wrapSquare wrapText="bothSides"/>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1514475"/>
                    </a:xfrm>
                    <a:prstGeom prst="rect">
                      <a:avLst/>
                    </a:prstGeom>
                    <a:noFill/>
                    <a:ln>
                      <a:noFill/>
                    </a:ln>
                  </pic:spPr>
                </pic:pic>
              </a:graphicData>
            </a:graphic>
          </wp:anchor>
        </w:drawing>
      </w:r>
      <w:r w:rsidR="00231475" w:rsidRPr="005865EB">
        <w:rPr>
          <w:color w:val="FF0000"/>
          <w:szCs w:val="21"/>
        </w:rPr>
        <w:t>C</w:t>
      </w:r>
      <w:r w:rsidR="00231475" w:rsidRPr="005865EB">
        <w:rPr>
          <w:rFonts w:hint="eastAsia"/>
          <w:color w:val="FF0000"/>
          <w:szCs w:val="21"/>
        </w:rPr>
        <w:t>小鸟</w:t>
      </w:r>
      <w:r w:rsidR="00231475" w:rsidRPr="005865EB">
        <w:rPr>
          <w:color w:val="FF0000"/>
          <w:szCs w:val="21"/>
        </w:rPr>
        <w:t>所受的弹力</w:t>
      </w:r>
      <w:r w:rsidR="00231475" w:rsidRPr="005865EB">
        <w:rPr>
          <w:rFonts w:hint="eastAsia"/>
          <w:i/>
          <w:color w:val="FF0000"/>
          <w:szCs w:val="21"/>
        </w:rPr>
        <w:t>N</w:t>
      </w:r>
      <w:r w:rsidR="00EE12BF">
        <w:rPr>
          <w:color w:val="FF0000"/>
          <w:szCs w:val="21"/>
        </w:rPr>
        <w:t>＝</w:t>
      </w:r>
      <w:r w:rsidR="00231475" w:rsidRPr="00EE12BF">
        <w:rPr>
          <w:i/>
          <w:color w:val="FF0000"/>
          <w:szCs w:val="21"/>
        </w:rPr>
        <w:t>mg</w:t>
      </w:r>
      <w:r w:rsidR="00231475" w:rsidRPr="005865EB">
        <w:rPr>
          <w:color w:val="FF0000"/>
          <w:szCs w:val="21"/>
        </w:rPr>
        <w:t>cos</w:t>
      </w:r>
      <w:r w:rsidRPr="00EE12BF">
        <w:rPr>
          <w:rFonts w:ascii="Times New Roman" w:hAnsi="Times New Roman" w:cs="Times New Roman"/>
          <w:bCs/>
          <w:i/>
          <w:iCs/>
          <w:color w:val="FF0000"/>
          <w:szCs w:val="21"/>
        </w:rPr>
        <w:t>θ</w:t>
      </w:r>
      <w:r w:rsidR="00231475" w:rsidRPr="005865EB">
        <w:rPr>
          <w:rFonts w:hint="eastAsia"/>
          <w:color w:val="FF0000"/>
          <w:szCs w:val="21"/>
        </w:rPr>
        <w:t>，从</w:t>
      </w:r>
      <w:r w:rsidR="00231475" w:rsidRPr="005865EB">
        <w:rPr>
          <w:rFonts w:hint="eastAsia"/>
          <w:i/>
          <w:color w:val="FF0000"/>
          <w:szCs w:val="21"/>
        </w:rPr>
        <w:t>A</w:t>
      </w:r>
      <w:r w:rsidR="006B092A" w:rsidRPr="005865EB">
        <w:rPr>
          <w:rFonts w:hint="eastAsia"/>
          <w:color w:val="FF0000"/>
          <w:szCs w:val="21"/>
        </w:rPr>
        <w:t>点</w:t>
      </w:r>
      <w:r w:rsidR="00231475" w:rsidRPr="005865EB">
        <w:rPr>
          <w:rFonts w:hint="eastAsia"/>
          <w:color w:val="FF0000"/>
          <w:szCs w:val="21"/>
        </w:rPr>
        <w:t>到</w:t>
      </w:r>
      <w:r w:rsidR="00231475" w:rsidRPr="005865EB">
        <w:rPr>
          <w:rFonts w:hint="eastAsia"/>
          <w:i/>
          <w:color w:val="FF0000"/>
          <w:szCs w:val="21"/>
        </w:rPr>
        <w:t>B</w:t>
      </w:r>
      <w:r w:rsidR="006B092A" w:rsidRPr="005865EB">
        <w:rPr>
          <w:rFonts w:hint="eastAsia"/>
          <w:color w:val="FF0000"/>
          <w:szCs w:val="21"/>
        </w:rPr>
        <w:t>点</w:t>
      </w:r>
      <w:r w:rsidR="00231475" w:rsidRPr="005865EB">
        <w:rPr>
          <w:rFonts w:hint="eastAsia"/>
          <w:color w:val="FF0000"/>
          <w:szCs w:val="21"/>
        </w:rPr>
        <w:t>的</w:t>
      </w:r>
      <w:r w:rsidR="00231475" w:rsidRPr="005865EB">
        <w:rPr>
          <w:color w:val="FF0000"/>
          <w:szCs w:val="21"/>
        </w:rPr>
        <w:t>过程中，</w:t>
      </w:r>
      <w:r w:rsidRPr="00EE12BF">
        <w:rPr>
          <w:rFonts w:ascii="Times New Roman" w:hAnsi="Times New Roman" w:cs="Times New Roman"/>
          <w:bCs/>
          <w:i/>
          <w:iCs/>
          <w:color w:val="FF0000"/>
          <w:szCs w:val="21"/>
        </w:rPr>
        <w:t>θ</w:t>
      </w:r>
      <w:r w:rsidR="00231475" w:rsidRPr="005865EB">
        <w:rPr>
          <w:rFonts w:hint="eastAsia"/>
          <w:color w:val="FF0000"/>
          <w:szCs w:val="21"/>
        </w:rPr>
        <w:t>先</w:t>
      </w:r>
      <w:r w:rsidR="00231475" w:rsidRPr="005865EB">
        <w:rPr>
          <w:color w:val="FF0000"/>
          <w:szCs w:val="21"/>
        </w:rPr>
        <w:t>减小后增大，则摩擦力先</w:t>
      </w:r>
      <w:r w:rsidR="00231475" w:rsidRPr="005865EB">
        <w:rPr>
          <w:rFonts w:hint="eastAsia"/>
          <w:color w:val="FF0000"/>
          <w:szCs w:val="21"/>
        </w:rPr>
        <w:t>增大</w:t>
      </w:r>
      <w:r w:rsidR="00231475" w:rsidRPr="005865EB">
        <w:rPr>
          <w:color w:val="FF0000"/>
          <w:szCs w:val="21"/>
        </w:rPr>
        <w:t>后</w:t>
      </w:r>
      <w:r w:rsidR="00231475" w:rsidRPr="005865EB">
        <w:rPr>
          <w:rFonts w:hint="eastAsia"/>
          <w:color w:val="FF0000"/>
          <w:szCs w:val="21"/>
        </w:rPr>
        <w:t>减小</w:t>
      </w:r>
      <w:r w:rsidR="00231475" w:rsidRPr="005865EB">
        <w:rPr>
          <w:color w:val="FF0000"/>
          <w:szCs w:val="21"/>
        </w:rPr>
        <w:t>，故</w:t>
      </w:r>
      <w:r w:rsidR="00231475" w:rsidRPr="005865EB">
        <w:rPr>
          <w:rFonts w:hint="eastAsia"/>
          <w:color w:val="FF0000"/>
          <w:szCs w:val="21"/>
        </w:rPr>
        <w:t>C</w:t>
      </w:r>
      <w:r w:rsidR="00231475" w:rsidRPr="005865EB">
        <w:rPr>
          <w:rFonts w:hint="eastAsia"/>
          <w:color w:val="FF0000"/>
          <w:szCs w:val="21"/>
        </w:rPr>
        <w:t>、</w:t>
      </w:r>
      <w:r w:rsidR="00231475" w:rsidRPr="005865EB">
        <w:rPr>
          <w:rFonts w:hint="eastAsia"/>
          <w:color w:val="FF0000"/>
          <w:szCs w:val="21"/>
        </w:rPr>
        <w:t>D</w:t>
      </w:r>
      <w:r w:rsidR="00231475" w:rsidRPr="005865EB">
        <w:rPr>
          <w:rFonts w:hint="eastAsia"/>
          <w:color w:val="FF0000"/>
          <w:szCs w:val="21"/>
        </w:rPr>
        <w:t>错误</w:t>
      </w:r>
    </w:p>
    <w:p w:rsidR="00231475" w:rsidRPr="005865EB" w:rsidRDefault="00231475" w:rsidP="00A600CA">
      <w:pPr>
        <w:spacing w:line="276" w:lineRule="auto"/>
        <w:rPr>
          <w:rFonts w:ascii="Times New Roman" w:hAnsi="Times New Roman" w:cs="Times New Roman"/>
          <w:color w:val="FF0000"/>
          <w:szCs w:val="21"/>
        </w:rPr>
      </w:pPr>
    </w:p>
    <w:p w:rsidR="00EE473D" w:rsidRPr="005865EB" w:rsidRDefault="00EE473D" w:rsidP="00A600CA">
      <w:pPr>
        <w:spacing w:line="276" w:lineRule="auto"/>
        <w:rPr>
          <w:rFonts w:ascii="Times New Roman" w:hAnsi="Times New Roman" w:cs="Times New Roman"/>
          <w:color w:val="FF0000"/>
          <w:szCs w:val="21"/>
        </w:rPr>
      </w:pPr>
    </w:p>
    <w:p w:rsidR="00EE473D" w:rsidRPr="005865EB" w:rsidRDefault="00EE473D" w:rsidP="00A600CA">
      <w:pPr>
        <w:spacing w:line="276" w:lineRule="auto"/>
        <w:rPr>
          <w:rFonts w:ascii="Times New Roman" w:hAnsi="Times New Roman" w:cs="Times New Roman"/>
          <w:color w:val="FF0000"/>
          <w:szCs w:val="21"/>
        </w:rPr>
      </w:pPr>
    </w:p>
    <w:p w:rsidR="00EE473D" w:rsidRPr="005865EB" w:rsidRDefault="00EE473D" w:rsidP="00A600CA">
      <w:pPr>
        <w:spacing w:line="276" w:lineRule="auto"/>
        <w:rPr>
          <w:rFonts w:ascii="Times New Roman" w:hAnsi="Times New Roman" w:cs="Times New Roman"/>
          <w:color w:val="FF0000"/>
          <w:szCs w:val="21"/>
        </w:rPr>
      </w:pPr>
    </w:p>
    <w:p w:rsidR="00EE473D" w:rsidRPr="005865EB" w:rsidRDefault="00EE473D" w:rsidP="00A600CA">
      <w:pPr>
        <w:spacing w:line="276" w:lineRule="auto"/>
        <w:rPr>
          <w:rFonts w:ascii="Times New Roman" w:hAnsi="Times New Roman" w:cs="Times New Roman"/>
          <w:color w:val="FF0000"/>
          <w:szCs w:val="21"/>
        </w:rPr>
      </w:pPr>
    </w:p>
    <w:p w:rsidR="00EE473D" w:rsidRPr="005865EB" w:rsidRDefault="00EE473D" w:rsidP="00A600CA">
      <w:pPr>
        <w:spacing w:line="276" w:lineRule="auto"/>
        <w:rPr>
          <w:rFonts w:ascii="Times New Roman" w:hAnsi="Times New Roman" w:cs="Times New Roman"/>
          <w:color w:val="FF0000"/>
          <w:szCs w:val="21"/>
        </w:rPr>
      </w:pPr>
    </w:p>
    <w:p w:rsidR="002714BC" w:rsidRPr="005865EB" w:rsidRDefault="001B1F71" w:rsidP="00A600CA">
      <w:pPr>
        <w:spacing w:line="276" w:lineRule="auto"/>
        <w:rPr>
          <w:rFonts w:ascii="Times New Roman" w:hAnsi="Times New Roman"/>
          <w:szCs w:val="21"/>
        </w:rPr>
      </w:pPr>
      <w:r w:rsidRPr="005865EB">
        <w:rPr>
          <w:rFonts w:cstheme="minorHAnsi"/>
          <w:szCs w:val="21"/>
        </w:rPr>
        <w:t>5</w:t>
      </w:r>
      <w:r w:rsidR="002714BC" w:rsidRPr="005865EB">
        <w:rPr>
          <w:rFonts w:ascii="Times New Roman" w:hAnsi="Times New Roman" w:hint="eastAsia"/>
          <w:szCs w:val="21"/>
        </w:rPr>
        <w:t>、相距为</w:t>
      </w:r>
      <w:r w:rsidR="002714BC" w:rsidRPr="005865EB">
        <w:rPr>
          <w:rFonts w:cstheme="minorHAnsi"/>
          <w:szCs w:val="21"/>
        </w:rPr>
        <w:t>4</w:t>
      </w:r>
      <w:r w:rsidR="002714BC" w:rsidRPr="005865EB">
        <w:rPr>
          <w:rFonts w:ascii="Times New Roman" w:hAnsi="Times New Roman"/>
          <w:szCs w:val="21"/>
        </w:rPr>
        <w:t>m</w:t>
      </w:r>
      <w:r w:rsidR="002714BC" w:rsidRPr="005865EB">
        <w:rPr>
          <w:rFonts w:ascii="Times New Roman" w:hAnsi="Times New Roman" w:hint="eastAsia"/>
          <w:szCs w:val="21"/>
        </w:rPr>
        <w:t>的</w:t>
      </w:r>
      <w:r w:rsidR="002714BC" w:rsidRPr="005865EB">
        <w:rPr>
          <w:rFonts w:ascii="Times New Roman" w:hAnsi="Times New Roman"/>
          <w:szCs w:val="21"/>
        </w:rPr>
        <w:t>两根柱子上拴着一根</w:t>
      </w:r>
      <w:r w:rsidR="002714BC" w:rsidRPr="005865EB">
        <w:rPr>
          <w:rFonts w:cstheme="minorHAnsi"/>
          <w:szCs w:val="21"/>
        </w:rPr>
        <w:t>5</w:t>
      </w:r>
      <w:r w:rsidR="002714BC" w:rsidRPr="005865EB">
        <w:rPr>
          <w:rFonts w:ascii="Times New Roman" w:hAnsi="Times New Roman"/>
          <w:szCs w:val="21"/>
        </w:rPr>
        <w:t>m</w:t>
      </w:r>
      <w:r w:rsidR="002714BC" w:rsidRPr="005865EB">
        <w:rPr>
          <w:rFonts w:ascii="Times New Roman" w:hAnsi="Times New Roman" w:hint="eastAsia"/>
          <w:szCs w:val="21"/>
        </w:rPr>
        <w:t>长</w:t>
      </w:r>
      <w:r w:rsidR="002714BC" w:rsidRPr="005865EB">
        <w:rPr>
          <w:rFonts w:ascii="Times New Roman" w:hAnsi="Times New Roman"/>
          <w:szCs w:val="21"/>
        </w:rPr>
        <w:t>的细绳，细绳上有一光滑的小滑轮，吊着</w:t>
      </w:r>
      <w:r w:rsidR="002714BC" w:rsidRPr="005865EB">
        <w:rPr>
          <w:rFonts w:cstheme="minorHAnsi"/>
          <w:szCs w:val="21"/>
        </w:rPr>
        <w:t>180</w:t>
      </w:r>
      <w:r w:rsidR="002714BC" w:rsidRPr="005865EB">
        <w:rPr>
          <w:rFonts w:ascii="Times New Roman" w:hAnsi="Times New Roman"/>
          <w:szCs w:val="21"/>
        </w:rPr>
        <w:t>N</w:t>
      </w:r>
      <w:r w:rsidR="002714BC" w:rsidRPr="005865EB">
        <w:rPr>
          <w:rFonts w:ascii="Times New Roman" w:hAnsi="Times New Roman" w:hint="eastAsia"/>
          <w:szCs w:val="21"/>
        </w:rPr>
        <w:t>的</w:t>
      </w:r>
      <w:r w:rsidR="002714BC" w:rsidRPr="005865EB">
        <w:rPr>
          <w:rFonts w:ascii="Times New Roman" w:hAnsi="Times New Roman"/>
          <w:szCs w:val="21"/>
        </w:rPr>
        <w:t>重物，静止时</w:t>
      </w:r>
      <w:r w:rsidR="002714BC" w:rsidRPr="005865EB">
        <w:rPr>
          <w:rFonts w:ascii="Times New Roman" w:hAnsi="Times New Roman" w:hint="eastAsia"/>
          <w:i/>
          <w:szCs w:val="21"/>
        </w:rPr>
        <w:t>AO</w:t>
      </w:r>
      <w:r w:rsidR="002714BC" w:rsidRPr="005865EB">
        <w:rPr>
          <w:rFonts w:ascii="Times New Roman" w:hAnsi="Times New Roman" w:hint="eastAsia"/>
          <w:szCs w:val="21"/>
        </w:rPr>
        <w:t>、</w:t>
      </w:r>
      <w:r w:rsidR="002714BC" w:rsidRPr="005865EB">
        <w:rPr>
          <w:rFonts w:ascii="Times New Roman" w:hAnsi="Times New Roman" w:hint="eastAsia"/>
          <w:i/>
          <w:szCs w:val="21"/>
        </w:rPr>
        <w:t>B</w:t>
      </w:r>
      <w:r w:rsidR="002714BC" w:rsidRPr="005865EB">
        <w:rPr>
          <w:rFonts w:ascii="Times New Roman" w:hAnsi="Times New Roman"/>
          <w:i/>
          <w:szCs w:val="21"/>
        </w:rPr>
        <w:t>O</w:t>
      </w:r>
      <w:r w:rsidR="002714BC" w:rsidRPr="005865EB">
        <w:rPr>
          <w:rFonts w:ascii="Times New Roman" w:hAnsi="Times New Roman" w:hint="eastAsia"/>
          <w:szCs w:val="21"/>
        </w:rPr>
        <w:t>绳</w:t>
      </w:r>
      <w:r w:rsidR="002714BC" w:rsidRPr="005865EB">
        <w:rPr>
          <w:rFonts w:ascii="Times New Roman" w:hAnsi="Times New Roman"/>
          <w:szCs w:val="21"/>
        </w:rPr>
        <w:t>所受的拉力各是多</w:t>
      </w:r>
      <w:r w:rsidR="002714BC" w:rsidRPr="005865EB">
        <w:rPr>
          <w:rFonts w:ascii="Times New Roman" w:hAnsi="Times New Roman" w:hint="eastAsia"/>
          <w:szCs w:val="21"/>
        </w:rPr>
        <w:t>大</w:t>
      </w:r>
      <w:r w:rsidR="002714BC" w:rsidRPr="005865EB">
        <w:rPr>
          <w:rFonts w:ascii="Times New Roman" w:hAnsi="Times New Roman"/>
          <w:szCs w:val="21"/>
        </w:rPr>
        <w:t>？</w:t>
      </w:r>
    </w:p>
    <w:p w:rsidR="00631D6F" w:rsidRPr="005865EB" w:rsidRDefault="00631D6F" w:rsidP="00A600CA">
      <w:pPr>
        <w:spacing w:line="276" w:lineRule="auto"/>
        <w:rPr>
          <w:rFonts w:ascii="Times New Roman" w:hAnsi="Times New Roman"/>
          <w:szCs w:val="21"/>
        </w:rPr>
      </w:pPr>
      <w:r w:rsidRPr="005865EB">
        <w:rPr>
          <w:rFonts w:ascii="Times New Roman" w:hAnsi="Times New Roman" w:hint="eastAsia"/>
          <w:noProof/>
          <w:szCs w:val="21"/>
        </w:rPr>
        <w:drawing>
          <wp:anchor distT="0" distB="0" distL="114300" distR="114300" simplePos="0" relativeHeight="251634176" behindDoc="0" locked="0" layoutInCell="1" allowOverlap="1">
            <wp:simplePos x="0" y="0"/>
            <wp:positionH relativeFrom="column">
              <wp:posOffset>4081145</wp:posOffset>
            </wp:positionH>
            <wp:positionV relativeFrom="paragraph">
              <wp:posOffset>635</wp:posOffset>
            </wp:positionV>
            <wp:extent cx="1476375" cy="1152525"/>
            <wp:effectExtent l="0" t="0" r="0" b="0"/>
            <wp:wrapSquare wrapText="bothSides"/>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6375" cy="1152525"/>
                    </a:xfrm>
                    <a:prstGeom prst="rect">
                      <a:avLst/>
                    </a:prstGeom>
                    <a:noFill/>
                    <a:ln>
                      <a:noFill/>
                    </a:ln>
                  </pic:spPr>
                </pic:pic>
              </a:graphicData>
            </a:graphic>
          </wp:anchor>
        </w:drawing>
      </w:r>
    </w:p>
    <w:p w:rsidR="00631D6F" w:rsidRPr="005865EB" w:rsidRDefault="00631D6F" w:rsidP="00A600CA">
      <w:pPr>
        <w:spacing w:line="276" w:lineRule="auto"/>
        <w:rPr>
          <w:rFonts w:ascii="Times New Roman" w:hAnsi="Times New Roman"/>
          <w:szCs w:val="21"/>
        </w:rPr>
      </w:pPr>
    </w:p>
    <w:p w:rsidR="00631D6F" w:rsidRPr="005865EB" w:rsidRDefault="00631D6F" w:rsidP="00A600CA">
      <w:pPr>
        <w:spacing w:line="276" w:lineRule="auto"/>
        <w:rPr>
          <w:rFonts w:ascii="Times New Roman" w:hAnsi="Times New Roman"/>
          <w:szCs w:val="21"/>
        </w:rPr>
      </w:pPr>
    </w:p>
    <w:p w:rsidR="00631D6F" w:rsidRPr="005865EB" w:rsidRDefault="00631D6F" w:rsidP="00A600CA">
      <w:pPr>
        <w:spacing w:line="276" w:lineRule="auto"/>
        <w:rPr>
          <w:rFonts w:ascii="Times New Roman" w:hAnsi="Times New Roman"/>
          <w:szCs w:val="21"/>
        </w:rPr>
      </w:pPr>
    </w:p>
    <w:p w:rsidR="002714BC" w:rsidRPr="005865EB" w:rsidRDefault="002714BC"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2714BC" w:rsidRPr="005865EB" w:rsidRDefault="002714BC"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cstheme="minorHAnsi"/>
          <w:color w:val="FF0000"/>
          <w:szCs w:val="21"/>
        </w:rPr>
        <w:t>150</w:t>
      </w:r>
      <w:r w:rsidRPr="005865EB">
        <w:rPr>
          <w:rFonts w:ascii="Times New Roman" w:hAnsi="Times New Roman" w:cs="Times New Roman"/>
          <w:color w:val="FF0000"/>
          <w:szCs w:val="21"/>
        </w:rPr>
        <w:t>N</w:t>
      </w:r>
      <w:r w:rsidRPr="005865EB">
        <w:rPr>
          <w:rFonts w:ascii="Times New Roman" w:hAnsi="Times New Roman" w:cs="Times New Roman" w:hint="eastAsia"/>
          <w:color w:val="FF0000"/>
          <w:szCs w:val="21"/>
        </w:rPr>
        <w:t>；</w:t>
      </w:r>
      <w:r w:rsidRPr="005865EB">
        <w:rPr>
          <w:rFonts w:cstheme="minorHAnsi"/>
          <w:color w:val="FF0000"/>
          <w:szCs w:val="21"/>
        </w:rPr>
        <w:t>150</w:t>
      </w:r>
      <w:r w:rsidRPr="005865EB">
        <w:rPr>
          <w:rFonts w:ascii="Times New Roman" w:hAnsi="Times New Roman" w:cs="Times New Roman"/>
          <w:color w:val="FF0000"/>
          <w:szCs w:val="21"/>
        </w:rPr>
        <w:t>N</w:t>
      </w:r>
    </w:p>
    <w:p w:rsidR="002714BC" w:rsidRPr="005865EB" w:rsidRDefault="002714BC" w:rsidP="005865EB">
      <w:pPr>
        <w:rPr>
          <w:color w:val="FF0000"/>
        </w:rPr>
      </w:pPr>
      <w:r w:rsidRPr="005865EB">
        <w:rPr>
          <w:color w:val="FF0000"/>
        </w:rPr>
        <w:t>【解析】</w:t>
      </w:r>
      <w:r w:rsidRPr="005865EB">
        <w:rPr>
          <w:rFonts w:hint="eastAsia"/>
          <w:color w:val="FF0000"/>
        </w:rPr>
        <w:t>因为</w:t>
      </w:r>
      <w:r w:rsidRPr="005865EB">
        <w:rPr>
          <w:color w:val="FF0000"/>
        </w:rPr>
        <w:t>一个绳子上的张力</w:t>
      </w:r>
      <w:r w:rsidRPr="005865EB">
        <w:rPr>
          <w:rFonts w:hint="eastAsia"/>
          <w:color w:val="FF0000"/>
        </w:rPr>
        <w:t>处处相等</w:t>
      </w:r>
      <w:r w:rsidRPr="005865EB">
        <w:rPr>
          <w:color w:val="FF0000"/>
        </w:rPr>
        <w:t>，所以左段绳子和右端绳子对悬挂点的拉力是相等的，设为</w:t>
      </w:r>
      <w:r w:rsidRPr="005865EB">
        <w:rPr>
          <w:rFonts w:hint="eastAsia"/>
          <w:i/>
          <w:color w:val="FF0000"/>
        </w:rPr>
        <w:t>F</w:t>
      </w:r>
      <w:r w:rsidRPr="005865EB">
        <w:rPr>
          <w:rFonts w:hint="eastAsia"/>
          <w:color w:val="FF0000"/>
        </w:rPr>
        <w:t>。</w:t>
      </w:r>
      <w:r w:rsidRPr="005865EB">
        <w:rPr>
          <w:color w:val="FF0000"/>
        </w:rPr>
        <w:t>设</w:t>
      </w:r>
      <w:r w:rsidRPr="005865EB">
        <w:rPr>
          <w:rFonts w:hint="eastAsia"/>
          <w:color w:val="FF0000"/>
        </w:rPr>
        <w:t>左段</w:t>
      </w:r>
      <w:r w:rsidRPr="005865EB">
        <w:rPr>
          <w:color w:val="FF0000"/>
        </w:rPr>
        <w:t>绳子与水平夹角为</w:t>
      </w:r>
      <w:r w:rsidR="005865EB" w:rsidRPr="00EE12BF">
        <w:rPr>
          <w:i/>
          <w:color w:val="FF0000"/>
        </w:rPr>
        <w:t>α</w:t>
      </w:r>
      <w:r w:rsidRPr="005865EB">
        <w:rPr>
          <w:rFonts w:hint="eastAsia"/>
          <w:color w:val="FF0000"/>
        </w:rPr>
        <w:t>，右段</w:t>
      </w:r>
      <w:r w:rsidRPr="005865EB">
        <w:rPr>
          <w:color w:val="FF0000"/>
        </w:rPr>
        <w:t>绳子与水平夹角为</w:t>
      </w:r>
      <w:r w:rsidR="005865EB" w:rsidRPr="00D439CD">
        <w:rPr>
          <w:rFonts w:ascii="Times New Roman" w:hAnsi="Times New Roman" w:cs="Times New Roman"/>
          <w:i/>
          <w:color w:val="FF0000"/>
        </w:rPr>
        <w:t>β</w:t>
      </w:r>
      <w:r w:rsidRPr="005865EB">
        <w:rPr>
          <w:rFonts w:hint="eastAsia"/>
          <w:color w:val="FF0000"/>
        </w:rPr>
        <w:t>正交分解</w:t>
      </w:r>
      <w:r w:rsidRPr="005865EB">
        <w:rPr>
          <w:color w:val="FF0000"/>
        </w:rPr>
        <w:t>。</w:t>
      </w:r>
    </w:p>
    <w:p w:rsidR="002714BC" w:rsidRPr="005865EB" w:rsidRDefault="002714BC" w:rsidP="005865EB">
      <w:pPr>
        <w:rPr>
          <w:color w:val="FF0000"/>
        </w:rPr>
      </w:pPr>
      <w:r w:rsidRPr="005865EB">
        <w:rPr>
          <w:rFonts w:hint="eastAsia"/>
          <w:color w:val="FF0000"/>
          <w:szCs w:val="21"/>
        </w:rPr>
        <w:t>（</w:t>
      </w:r>
      <w:r w:rsidRPr="005865EB">
        <w:rPr>
          <w:rFonts w:cstheme="minorHAnsi"/>
          <w:color w:val="FF0000"/>
          <w:szCs w:val="21"/>
        </w:rPr>
        <w:t>1</w:t>
      </w:r>
      <w:r w:rsidRPr="005865EB">
        <w:rPr>
          <w:color w:val="FF0000"/>
          <w:szCs w:val="21"/>
        </w:rPr>
        <w:t>）水平</w:t>
      </w:r>
      <w:r w:rsidRPr="005865EB">
        <w:rPr>
          <w:rFonts w:hint="eastAsia"/>
          <w:color w:val="FF0000"/>
          <w:szCs w:val="21"/>
        </w:rPr>
        <w:t>方向</w:t>
      </w:r>
      <w:r w:rsidRPr="005865EB">
        <w:rPr>
          <w:color w:val="FF0000"/>
          <w:szCs w:val="21"/>
        </w:rPr>
        <w:t>上：</w:t>
      </w:r>
      <w:r w:rsidRPr="005865EB">
        <w:rPr>
          <w:rFonts w:hint="eastAsia"/>
          <w:i/>
          <w:color w:val="FF0000"/>
          <w:szCs w:val="21"/>
        </w:rPr>
        <w:t>F</w:t>
      </w:r>
      <w:r w:rsidR="005865EB" w:rsidRPr="005865EB">
        <w:rPr>
          <w:rFonts w:hint="eastAsia"/>
          <w:color w:val="FF0000"/>
          <w:szCs w:val="21"/>
        </w:rPr>
        <w:t>cos</w:t>
      </w:r>
      <w:r w:rsidR="005865EB" w:rsidRPr="00EE12BF">
        <w:rPr>
          <w:i/>
          <w:color w:val="FF0000"/>
        </w:rPr>
        <w:t>α</w:t>
      </w:r>
      <w:r w:rsidR="00EE12BF">
        <w:rPr>
          <w:color w:val="FF0000"/>
          <w:szCs w:val="21"/>
        </w:rPr>
        <w:t>＝</w:t>
      </w:r>
      <w:r w:rsidRPr="005865EB">
        <w:rPr>
          <w:i/>
          <w:color w:val="FF0000"/>
          <w:szCs w:val="21"/>
        </w:rPr>
        <w:t>F</w:t>
      </w:r>
      <w:r w:rsidR="005865EB" w:rsidRPr="005865EB">
        <w:rPr>
          <w:rFonts w:hint="eastAsia"/>
          <w:color w:val="FF0000"/>
        </w:rPr>
        <w:t>cos</w:t>
      </w:r>
      <w:r w:rsidR="005865EB" w:rsidRPr="00D439CD">
        <w:rPr>
          <w:rFonts w:ascii="Times New Roman" w:hAnsi="Times New Roman" w:cs="Times New Roman"/>
          <w:i/>
          <w:color w:val="FF0000"/>
        </w:rPr>
        <w:t>β</w:t>
      </w:r>
      <w:r w:rsidRPr="005865EB">
        <w:rPr>
          <w:rFonts w:ascii="Times New Roman" w:hAnsi="Times New Roman" w:cs="Times New Roman" w:hint="eastAsia"/>
          <w:bCs/>
          <w:iCs/>
          <w:color w:val="FF0000"/>
          <w:szCs w:val="21"/>
        </w:rPr>
        <w:t>，</w:t>
      </w:r>
      <w:r w:rsidRPr="005865EB">
        <w:rPr>
          <w:rFonts w:ascii="Times New Roman" w:hAnsi="Times New Roman" w:hint="eastAsia"/>
          <w:color w:val="FF0000"/>
          <w:szCs w:val="21"/>
        </w:rPr>
        <w:t>求得</w:t>
      </w:r>
      <w:r w:rsidR="005865EB" w:rsidRPr="00EE12BF">
        <w:rPr>
          <w:i/>
          <w:color w:val="FF0000"/>
        </w:rPr>
        <w:t>α</w:t>
      </w:r>
      <w:r w:rsidR="00EE12BF">
        <w:rPr>
          <w:rFonts w:hint="eastAsia"/>
          <w:i/>
          <w:color w:val="FF0000"/>
        </w:rPr>
        <w:t>＝</w:t>
      </w:r>
      <w:r w:rsidR="005865EB" w:rsidRPr="00D439CD">
        <w:rPr>
          <w:rFonts w:ascii="Times New Roman" w:hAnsi="Times New Roman" w:cs="Times New Roman"/>
          <w:i/>
          <w:color w:val="FF0000"/>
        </w:rPr>
        <w:t>β</w:t>
      </w:r>
    </w:p>
    <w:p w:rsidR="002714BC" w:rsidRPr="005865EB" w:rsidRDefault="002714BC" w:rsidP="00A600CA">
      <w:pPr>
        <w:spacing w:line="276" w:lineRule="auto"/>
        <w:rPr>
          <w:rFonts w:ascii="Times New Roman" w:hAnsi="Times New Roman"/>
          <w:color w:val="FF0000"/>
          <w:szCs w:val="21"/>
        </w:rPr>
      </w:pPr>
      <w:r w:rsidRPr="005865EB">
        <w:rPr>
          <w:rFonts w:hint="eastAsia"/>
          <w:color w:val="FF0000"/>
          <w:szCs w:val="21"/>
        </w:rPr>
        <w:t>（</w:t>
      </w:r>
      <w:r w:rsidRPr="005865EB">
        <w:rPr>
          <w:rFonts w:cstheme="minorHAnsi"/>
          <w:color w:val="FF0000"/>
          <w:szCs w:val="21"/>
        </w:rPr>
        <w:t>2</w:t>
      </w:r>
      <w:r w:rsidRPr="005865EB">
        <w:rPr>
          <w:color w:val="FF0000"/>
          <w:szCs w:val="21"/>
        </w:rPr>
        <w:t>）</w:t>
      </w:r>
      <w:r w:rsidRPr="005865EB">
        <w:rPr>
          <w:rFonts w:hint="eastAsia"/>
          <w:color w:val="FF0000"/>
          <w:szCs w:val="21"/>
        </w:rPr>
        <w:t>竖直</w:t>
      </w:r>
      <w:r w:rsidRPr="005865EB">
        <w:rPr>
          <w:color w:val="FF0000"/>
          <w:szCs w:val="21"/>
        </w:rPr>
        <w:t>方向上</w:t>
      </w:r>
      <w:r w:rsidRPr="005865EB">
        <w:rPr>
          <w:color w:val="FF0000"/>
        </w:rPr>
        <w:t>：</w:t>
      </w:r>
      <w:r w:rsidR="005865EB" w:rsidRPr="005865EB">
        <w:rPr>
          <w:rFonts w:hint="eastAsia"/>
          <w:i/>
          <w:color w:val="FF0000"/>
        </w:rPr>
        <w:t>F</w:t>
      </w:r>
      <w:r w:rsidR="005865EB" w:rsidRPr="005865EB">
        <w:rPr>
          <w:rFonts w:hint="eastAsia"/>
          <w:color w:val="FF0000"/>
        </w:rPr>
        <w:t>sin</w:t>
      </w:r>
      <w:r w:rsidR="005865EB" w:rsidRPr="00EE12BF">
        <w:rPr>
          <w:i/>
          <w:color w:val="FF0000"/>
        </w:rPr>
        <w:t>α</w:t>
      </w:r>
      <w:r w:rsidR="00EE12BF">
        <w:rPr>
          <w:rFonts w:hint="eastAsia"/>
          <w:color w:val="FF0000"/>
        </w:rPr>
        <w:t>＋</w:t>
      </w:r>
      <w:r w:rsidR="005865EB" w:rsidRPr="005865EB">
        <w:rPr>
          <w:rFonts w:hint="eastAsia"/>
          <w:i/>
          <w:color w:val="FF0000"/>
        </w:rPr>
        <w:t>F</w:t>
      </w:r>
      <w:r w:rsidR="005865EB" w:rsidRPr="005865EB">
        <w:rPr>
          <w:rFonts w:hint="eastAsia"/>
          <w:color w:val="FF0000"/>
        </w:rPr>
        <w:t>sin</w:t>
      </w:r>
      <w:r w:rsidR="005865EB" w:rsidRPr="00D439CD">
        <w:rPr>
          <w:i/>
          <w:color w:val="FF0000"/>
        </w:rPr>
        <w:t>β</w:t>
      </w:r>
      <w:r w:rsidR="00EE12BF">
        <w:rPr>
          <w:color w:val="FF0000"/>
        </w:rPr>
        <w:t>＝</w:t>
      </w:r>
      <w:r w:rsidRPr="00EE12BF">
        <w:rPr>
          <w:i/>
          <w:color w:val="FF0000"/>
        </w:rPr>
        <w:t>mg</w:t>
      </w:r>
    </w:p>
    <w:p w:rsidR="002714BC" w:rsidRPr="005865EB" w:rsidRDefault="002714BC" w:rsidP="005865EB">
      <w:pPr>
        <w:rPr>
          <w:color w:val="FF0000"/>
        </w:rPr>
      </w:pPr>
      <w:r w:rsidRPr="005865EB">
        <w:rPr>
          <w:rFonts w:ascii="Times New Roman" w:hAnsi="Times New Roman" w:hint="eastAsia"/>
          <w:color w:val="FF0000"/>
        </w:rPr>
        <w:t>（</w:t>
      </w:r>
      <w:r w:rsidRPr="005865EB">
        <w:rPr>
          <w:rFonts w:cstheme="minorHAnsi"/>
          <w:color w:val="FF0000"/>
        </w:rPr>
        <w:t>3</w:t>
      </w:r>
      <w:r w:rsidRPr="005865EB">
        <w:rPr>
          <w:rFonts w:ascii="Times New Roman" w:hAnsi="Times New Roman"/>
          <w:color w:val="FF0000"/>
        </w:rPr>
        <w:t>）</w:t>
      </w:r>
      <w:r w:rsidRPr="005865EB">
        <w:rPr>
          <w:rFonts w:ascii="Times New Roman" w:hAnsi="Times New Roman" w:hint="eastAsia"/>
          <w:color w:val="FF0000"/>
        </w:rPr>
        <w:t>绳长</w:t>
      </w:r>
      <w:r w:rsidRPr="005865EB">
        <w:rPr>
          <w:rFonts w:ascii="Times New Roman" w:hAnsi="Times New Roman"/>
          <w:color w:val="FF0000"/>
        </w:rPr>
        <w:t>为</w:t>
      </w:r>
      <w:r w:rsidRPr="005865EB">
        <w:rPr>
          <w:rFonts w:cstheme="minorHAnsi"/>
          <w:color w:val="FF0000"/>
        </w:rPr>
        <w:t>5</w:t>
      </w:r>
      <w:r w:rsidRPr="005865EB">
        <w:rPr>
          <w:rFonts w:ascii="Times New Roman" w:hAnsi="Times New Roman"/>
          <w:color w:val="FF0000"/>
        </w:rPr>
        <w:t>m</w:t>
      </w:r>
      <w:r w:rsidRPr="005865EB">
        <w:rPr>
          <w:rFonts w:ascii="Times New Roman" w:hAnsi="Times New Roman" w:hint="eastAsia"/>
          <w:color w:val="FF0000"/>
        </w:rPr>
        <w:t>，两</w:t>
      </w:r>
      <w:r w:rsidRPr="005865EB">
        <w:rPr>
          <w:rFonts w:ascii="Times New Roman" w:hAnsi="Times New Roman"/>
          <w:color w:val="FF0000"/>
        </w:rPr>
        <w:t>壁间距离</w:t>
      </w:r>
      <w:r w:rsidR="00EE12BF">
        <w:rPr>
          <w:rFonts w:ascii="Times New Roman" w:hAnsi="Times New Roman"/>
          <w:color w:val="FF0000"/>
        </w:rPr>
        <w:t>＝</w:t>
      </w:r>
      <w:r w:rsidRPr="005865EB">
        <w:rPr>
          <w:rFonts w:ascii="Times New Roman" w:hAnsi="Times New Roman" w:hint="eastAsia"/>
          <w:color w:val="FF0000"/>
        </w:rPr>
        <w:t>左半段</w:t>
      </w:r>
      <w:r w:rsidRPr="005865EB">
        <w:rPr>
          <w:rFonts w:ascii="Times New Roman" w:hAnsi="Times New Roman"/>
          <w:color w:val="FF0000"/>
        </w:rPr>
        <w:t>绳长</w:t>
      </w:r>
      <w:r w:rsidRPr="005865EB">
        <w:rPr>
          <w:rFonts w:asciiTheme="minorEastAsia" w:hAnsiTheme="minorEastAsia" w:hint="eastAsia"/>
          <w:color w:val="FF0000"/>
        </w:rPr>
        <w:t>×</w:t>
      </w:r>
      <w:r w:rsidR="005865EB" w:rsidRPr="005865EB">
        <w:rPr>
          <w:rFonts w:hint="eastAsia"/>
          <w:color w:val="FF0000"/>
        </w:rPr>
        <w:t>cos</w:t>
      </w:r>
      <w:r w:rsidR="005865EB" w:rsidRPr="00EE12BF">
        <w:rPr>
          <w:i/>
          <w:color w:val="FF0000"/>
        </w:rPr>
        <w:t>α</w:t>
      </w:r>
      <w:r w:rsidR="00EE12BF">
        <w:rPr>
          <w:color w:val="FF0000"/>
        </w:rPr>
        <w:t>＋</w:t>
      </w:r>
      <w:r w:rsidRPr="005865EB">
        <w:rPr>
          <w:color w:val="FF0000"/>
        </w:rPr>
        <w:t>右半段</w:t>
      </w:r>
      <w:r w:rsidRPr="005865EB">
        <w:rPr>
          <w:rFonts w:asciiTheme="minorEastAsia" w:hAnsiTheme="minorEastAsia" w:hint="eastAsia"/>
          <w:color w:val="FF0000"/>
        </w:rPr>
        <w:t>×</w:t>
      </w:r>
      <w:r w:rsidR="005865EB" w:rsidRPr="005865EB">
        <w:rPr>
          <w:rFonts w:hint="eastAsia"/>
          <w:color w:val="FF0000"/>
        </w:rPr>
        <w:t>cos</w:t>
      </w:r>
      <w:r w:rsidR="005865EB" w:rsidRPr="00D439CD">
        <w:rPr>
          <w:rFonts w:ascii="Times New Roman" w:hAnsi="Times New Roman" w:cs="Times New Roman"/>
          <w:i/>
          <w:color w:val="FF0000"/>
        </w:rPr>
        <w:t>β</w:t>
      </w:r>
      <w:r w:rsidR="00EE12BF">
        <w:rPr>
          <w:color w:val="FF0000"/>
        </w:rPr>
        <w:t>＝</w:t>
      </w:r>
      <w:r w:rsidRPr="005865EB">
        <w:rPr>
          <w:rFonts w:cstheme="minorHAnsi"/>
          <w:color w:val="FF0000"/>
        </w:rPr>
        <w:t>4</w:t>
      </w:r>
      <w:r w:rsidRPr="005865EB">
        <w:rPr>
          <w:color w:val="FF0000"/>
        </w:rPr>
        <w:t>m</w:t>
      </w:r>
      <w:r w:rsidRPr="005865EB">
        <w:rPr>
          <w:rFonts w:hint="eastAsia"/>
          <w:color w:val="FF0000"/>
        </w:rPr>
        <w:t>，</w:t>
      </w:r>
      <w:r w:rsidRPr="005865EB">
        <w:rPr>
          <w:color w:val="FF0000"/>
        </w:rPr>
        <w:t>求得</w:t>
      </w:r>
      <w:r w:rsidR="005865EB" w:rsidRPr="005865EB">
        <w:rPr>
          <w:rFonts w:hint="eastAsia"/>
          <w:color w:val="FF0000"/>
          <w:szCs w:val="21"/>
        </w:rPr>
        <w:t>cos</w:t>
      </w:r>
      <w:r w:rsidR="005865EB" w:rsidRPr="00EE12BF">
        <w:rPr>
          <w:i/>
          <w:color w:val="FF0000"/>
        </w:rPr>
        <w:t>α</w:t>
      </w:r>
      <w:r w:rsidR="00EE12BF">
        <w:rPr>
          <w:color w:val="FF0000"/>
        </w:rPr>
        <w:t>＝</w:t>
      </w:r>
      <w:r w:rsidRPr="005865EB">
        <w:rPr>
          <w:rFonts w:cstheme="minorHAnsi"/>
          <w:color w:val="FF0000"/>
        </w:rPr>
        <w:t>0</w:t>
      </w:r>
      <w:r w:rsidRPr="005865EB">
        <w:rPr>
          <w:color w:val="FF0000"/>
        </w:rPr>
        <w:t>.</w:t>
      </w:r>
      <w:r w:rsidRPr="005865EB">
        <w:rPr>
          <w:rFonts w:cstheme="minorHAnsi"/>
          <w:color w:val="FF0000"/>
        </w:rPr>
        <w:t>8</w:t>
      </w:r>
    </w:p>
    <w:p w:rsidR="00A613B1" w:rsidRPr="005865EB" w:rsidRDefault="002714BC" w:rsidP="00A600CA">
      <w:pPr>
        <w:spacing w:line="276" w:lineRule="auto"/>
        <w:rPr>
          <w:rFonts w:ascii="Times New Roman" w:hAnsi="Times New Roman"/>
          <w:color w:val="FF0000"/>
          <w:szCs w:val="21"/>
        </w:rPr>
      </w:pPr>
      <w:r w:rsidRPr="005865EB">
        <w:rPr>
          <w:rFonts w:hint="eastAsia"/>
          <w:color w:val="FF0000"/>
          <w:szCs w:val="21"/>
        </w:rPr>
        <w:t>由</w:t>
      </w:r>
      <w:r w:rsidRPr="005865EB">
        <w:rPr>
          <w:color w:val="FF0000"/>
          <w:szCs w:val="21"/>
        </w:rPr>
        <w:t>以上</w:t>
      </w:r>
      <w:r w:rsidRPr="005865EB">
        <w:rPr>
          <w:rFonts w:hint="eastAsia"/>
          <w:color w:val="FF0000"/>
          <w:szCs w:val="21"/>
        </w:rPr>
        <w:t>综合</w:t>
      </w:r>
      <w:r w:rsidRPr="005865EB">
        <w:rPr>
          <w:color w:val="FF0000"/>
          <w:szCs w:val="21"/>
        </w:rPr>
        <w:t>解得</w:t>
      </w:r>
      <w:r w:rsidRPr="005865EB">
        <w:rPr>
          <w:rFonts w:hint="eastAsia"/>
          <w:i/>
          <w:color w:val="FF0000"/>
          <w:szCs w:val="21"/>
        </w:rPr>
        <w:t>F</w:t>
      </w:r>
      <w:r w:rsidR="00EE12BF">
        <w:rPr>
          <w:color w:val="FF0000"/>
          <w:szCs w:val="21"/>
        </w:rPr>
        <w:t>＝</w:t>
      </w:r>
      <w:r w:rsidRPr="005865EB">
        <w:rPr>
          <w:rFonts w:cstheme="minorHAnsi"/>
          <w:color w:val="FF0000"/>
          <w:szCs w:val="21"/>
        </w:rPr>
        <w:t>150</w:t>
      </w:r>
      <w:r w:rsidRPr="005865EB">
        <w:rPr>
          <w:rFonts w:ascii="Times New Roman" w:hAnsi="Times New Roman"/>
          <w:color w:val="FF0000"/>
          <w:szCs w:val="21"/>
        </w:rPr>
        <w:t>N</w:t>
      </w:r>
      <w:r w:rsidRPr="005865EB">
        <w:rPr>
          <w:rFonts w:ascii="Times New Roman" w:hAnsi="Times New Roman" w:hint="eastAsia"/>
          <w:color w:val="FF0000"/>
          <w:szCs w:val="21"/>
        </w:rPr>
        <w:t>，</w:t>
      </w:r>
      <w:r w:rsidRPr="005865EB">
        <w:rPr>
          <w:rFonts w:ascii="Times New Roman" w:hAnsi="Times New Roman"/>
          <w:color w:val="FF0000"/>
          <w:szCs w:val="21"/>
        </w:rPr>
        <w:t>有</w:t>
      </w:r>
      <w:r w:rsidRPr="005865EB">
        <w:rPr>
          <w:rFonts w:ascii="Times New Roman" w:hAnsi="Times New Roman" w:hint="eastAsia"/>
          <w:i/>
          <w:color w:val="FF0000"/>
          <w:szCs w:val="21"/>
        </w:rPr>
        <w:t>B</w:t>
      </w:r>
      <w:r w:rsidRPr="005865EB">
        <w:rPr>
          <w:rFonts w:ascii="Times New Roman" w:hAnsi="Times New Roman" w:hint="eastAsia"/>
          <w:color w:val="FF0000"/>
          <w:szCs w:val="21"/>
        </w:rPr>
        <w:t>点</w:t>
      </w:r>
      <w:r w:rsidRPr="005865EB">
        <w:rPr>
          <w:rFonts w:ascii="Times New Roman" w:hAnsi="Times New Roman"/>
          <w:color w:val="FF0000"/>
          <w:szCs w:val="21"/>
        </w:rPr>
        <w:t>在高度无关</w:t>
      </w:r>
    </w:p>
    <w:p w:rsidR="00631D6F" w:rsidRDefault="00631D6F" w:rsidP="00A600CA">
      <w:pPr>
        <w:spacing w:line="276" w:lineRule="auto"/>
        <w:rPr>
          <w:color w:val="FF0000"/>
          <w:szCs w:val="21"/>
        </w:rPr>
      </w:pPr>
    </w:p>
    <w:p w:rsidR="004653D8" w:rsidRPr="005865EB" w:rsidRDefault="004653D8" w:rsidP="00A600CA">
      <w:pPr>
        <w:spacing w:line="276" w:lineRule="auto"/>
        <w:rPr>
          <w:color w:val="FF0000"/>
          <w:szCs w:val="21"/>
        </w:rPr>
      </w:pPr>
    </w:p>
    <w:p w:rsidR="007B0633" w:rsidRPr="005865EB" w:rsidRDefault="000C5F91" w:rsidP="00A600CA">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117"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6C6E55" w:rsidRPr="004D1287" w:rsidRDefault="006C6E55">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0C33D7" w:rsidRDefault="000C33D7" w:rsidP="00A64443">
      <w:pPr>
        <w:spacing w:line="276" w:lineRule="auto"/>
        <w:rPr>
          <w:rFonts w:ascii="Times New Roman" w:hAnsi="Times New Roman"/>
          <w:szCs w:val="21"/>
        </w:rPr>
      </w:pPr>
      <w:r>
        <w:rPr>
          <w:rFonts w:ascii="Times New Roman" w:hAnsi="Times New Roman" w:hint="eastAsia"/>
          <w:szCs w:val="21"/>
        </w:rPr>
        <w:t>1</w:t>
      </w:r>
      <w:r>
        <w:rPr>
          <w:rFonts w:ascii="Times New Roman" w:hAnsi="Times New Roman" w:hint="eastAsia"/>
          <w:szCs w:val="21"/>
        </w:rPr>
        <w:t>、平衡状态是否就是速度为零的状态？如果不是，请举例说明</w:t>
      </w:r>
    </w:p>
    <w:p w:rsidR="000C33D7" w:rsidRPr="000C33D7" w:rsidRDefault="000C33D7" w:rsidP="00A64443">
      <w:pPr>
        <w:spacing w:line="276" w:lineRule="auto"/>
        <w:rPr>
          <w:rFonts w:ascii="Times New Roman" w:hAnsi="Times New Roman"/>
          <w:szCs w:val="21"/>
        </w:rPr>
      </w:pPr>
    </w:p>
    <w:p w:rsidR="000C33D7" w:rsidRDefault="000C33D7" w:rsidP="00A64443">
      <w:pPr>
        <w:spacing w:line="276" w:lineRule="auto"/>
        <w:rPr>
          <w:rFonts w:ascii="Times New Roman" w:hAnsi="Times New Roman"/>
          <w:szCs w:val="21"/>
        </w:rPr>
      </w:pPr>
    </w:p>
    <w:p w:rsidR="000C33D7" w:rsidRDefault="000C33D7" w:rsidP="00A64443">
      <w:pPr>
        <w:spacing w:line="276" w:lineRule="auto"/>
        <w:rPr>
          <w:rFonts w:ascii="Times New Roman" w:hAnsi="Times New Roman"/>
          <w:szCs w:val="21"/>
        </w:rPr>
      </w:pPr>
    </w:p>
    <w:p w:rsidR="00610B89" w:rsidRPr="005865EB" w:rsidRDefault="000C33D7" w:rsidP="00A64443">
      <w:pPr>
        <w:spacing w:line="276" w:lineRule="auto"/>
        <w:rPr>
          <w:rFonts w:ascii="Times New Roman" w:hAnsi="Times New Roman"/>
          <w:szCs w:val="21"/>
        </w:rPr>
      </w:pPr>
      <w:r>
        <w:rPr>
          <w:rFonts w:ascii="Times New Roman" w:hAnsi="Times New Roman" w:hint="eastAsia"/>
          <w:szCs w:val="21"/>
        </w:rPr>
        <w:t>2</w:t>
      </w:r>
      <w:r w:rsidR="00A64443" w:rsidRPr="005865EB">
        <w:rPr>
          <w:rFonts w:ascii="Times New Roman" w:hAnsi="Times New Roman" w:hint="eastAsia"/>
          <w:szCs w:val="21"/>
        </w:rPr>
        <w:t>、</w:t>
      </w:r>
      <w:r>
        <w:rPr>
          <w:rFonts w:ascii="Times New Roman" w:hAnsi="Times New Roman" w:hint="eastAsia"/>
          <w:szCs w:val="21"/>
        </w:rPr>
        <w:t>共点力平衡小结</w:t>
      </w:r>
    </w:p>
    <w:p w:rsidR="00EE473D" w:rsidRPr="005865EB" w:rsidRDefault="000C33D7" w:rsidP="00A600CA">
      <w:pPr>
        <w:spacing w:line="276" w:lineRule="auto"/>
        <w:rPr>
          <w:rFonts w:ascii="Times New Roman" w:hAnsi="Times New Roman"/>
          <w:szCs w:val="21"/>
        </w:rPr>
      </w:pPr>
      <w:r>
        <w:rPr>
          <w:rFonts w:ascii="Times New Roman" w:hAnsi="Times New Roman"/>
          <w:noProof/>
          <w:szCs w:val="21"/>
        </w:rPr>
        <w:drawing>
          <wp:anchor distT="0" distB="0" distL="114300" distR="114300" simplePos="0" relativeHeight="251672064" behindDoc="0" locked="0" layoutInCell="1" allowOverlap="1">
            <wp:simplePos x="0" y="0"/>
            <wp:positionH relativeFrom="column">
              <wp:posOffset>566420</wp:posOffset>
            </wp:positionH>
            <wp:positionV relativeFrom="paragraph">
              <wp:posOffset>88265</wp:posOffset>
            </wp:positionV>
            <wp:extent cx="4362450" cy="2057400"/>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62450" cy="2057400"/>
                    </a:xfrm>
                    <a:prstGeom prst="rect">
                      <a:avLst/>
                    </a:prstGeom>
                  </pic:spPr>
                </pic:pic>
              </a:graphicData>
            </a:graphic>
          </wp:anchor>
        </w:drawing>
      </w:r>
    </w:p>
    <w:p w:rsidR="00EE473D" w:rsidRPr="005865EB" w:rsidRDefault="00EE473D" w:rsidP="00A600CA">
      <w:pPr>
        <w:spacing w:line="276" w:lineRule="auto"/>
        <w:rPr>
          <w:rFonts w:ascii="Times New Roman" w:hAnsi="Times New Roman"/>
          <w:szCs w:val="21"/>
        </w:rPr>
      </w:pPr>
    </w:p>
    <w:p w:rsidR="00EE473D" w:rsidRPr="005865EB" w:rsidRDefault="00EE473D" w:rsidP="00A600CA">
      <w:pPr>
        <w:spacing w:line="276" w:lineRule="auto"/>
        <w:rPr>
          <w:rFonts w:ascii="Times New Roman" w:hAnsi="Times New Roman"/>
          <w:szCs w:val="21"/>
        </w:rPr>
      </w:pPr>
    </w:p>
    <w:p w:rsidR="00A64443" w:rsidRPr="005865EB" w:rsidRDefault="00A64443" w:rsidP="00A600CA">
      <w:pPr>
        <w:spacing w:line="276" w:lineRule="auto"/>
        <w:rPr>
          <w:rFonts w:cstheme="minorHAnsi"/>
          <w:szCs w:val="21"/>
        </w:rPr>
      </w:pPr>
    </w:p>
    <w:p w:rsidR="00A64443" w:rsidRPr="005865EB" w:rsidRDefault="00A64443" w:rsidP="00A600CA">
      <w:pPr>
        <w:spacing w:line="276" w:lineRule="auto"/>
        <w:rPr>
          <w:rFonts w:cstheme="minorHAnsi"/>
          <w:szCs w:val="21"/>
        </w:rPr>
      </w:pPr>
    </w:p>
    <w:p w:rsidR="00A64443" w:rsidRPr="005865EB" w:rsidRDefault="00A64443" w:rsidP="00A600CA">
      <w:pPr>
        <w:spacing w:line="276" w:lineRule="auto"/>
        <w:rPr>
          <w:rFonts w:cstheme="minorHAnsi"/>
          <w:szCs w:val="21"/>
        </w:rPr>
      </w:pPr>
    </w:p>
    <w:p w:rsidR="004D68BB" w:rsidRPr="005865EB" w:rsidRDefault="004D68BB" w:rsidP="00A600CA">
      <w:pPr>
        <w:spacing w:line="276" w:lineRule="auto"/>
        <w:rPr>
          <w:rFonts w:ascii="Times New Roman" w:hAnsi="Times New Roman" w:cs="Times New Roman"/>
          <w:szCs w:val="21"/>
        </w:rPr>
      </w:pPr>
    </w:p>
    <w:p w:rsidR="00D4585A" w:rsidRDefault="00D4585A" w:rsidP="00A600CA">
      <w:pPr>
        <w:spacing w:line="276" w:lineRule="auto"/>
        <w:rPr>
          <w:rFonts w:ascii="Times New Roman" w:hAnsi="Times New Roman" w:cs="Times New Roman"/>
          <w:szCs w:val="21"/>
        </w:rPr>
      </w:pPr>
    </w:p>
    <w:p w:rsidR="00AB3792" w:rsidRDefault="00AB3792" w:rsidP="00A600CA">
      <w:pPr>
        <w:spacing w:line="276" w:lineRule="auto"/>
        <w:rPr>
          <w:rFonts w:ascii="Times New Roman" w:hAnsi="Times New Roman" w:cs="Times New Roman"/>
          <w:szCs w:val="21"/>
        </w:rPr>
      </w:pPr>
    </w:p>
    <w:p w:rsidR="00AB3792" w:rsidRDefault="00AB3792" w:rsidP="00A600CA">
      <w:pPr>
        <w:spacing w:line="276" w:lineRule="auto"/>
        <w:rPr>
          <w:rFonts w:ascii="Times New Roman" w:hAnsi="Times New Roman" w:cs="Times New Roman"/>
          <w:szCs w:val="21"/>
        </w:rPr>
      </w:pPr>
    </w:p>
    <w:p w:rsidR="00AB3792" w:rsidRDefault="00AB3792" w:rsidP="00A600CA">
      <w:pPr>
        <w:spacing w:line="276" w:lineRule="auto"/>
        <w:rPr>
          <w:rFonts w:ascii="Times New Roman" w:hAnsi="Times New Roman" w:cs="Times New Roman"/>
          <w:szCs w:val="21"/>
        </w:rPr>
      </w:pPr>
    </w:p>
    <w:p w:rsidR="00AB3792" w:rsidRDefault="00AB3792" w:rsidP="00A600CA">
      <w:pPr>
        <w:spacing w:line="276" w:lineRule="auto"/>
        <w:rPr>
          <w:rFonts w:ascii="Times New Roman" w:hAnsi="Times New Roman" w:cs="Times New Roman"/>
          <w:szCs w:val="21"/>
        </w:rPr>
      </w:pPr>
    </w:p>
    <w:p w:rsidR="00AB3792" w:rsidRDefault="00AB3792" w:rsidP="00A600CA">
      <w:pPr>
        <w:spacing w:line="276" w:lineRule="auto"/>
        <w:rPr>
          <w:rFonts w:ascii="Times New Roman" w:hAnsi="Times New Roman" w:cs="Times New Roman"/>
          <w:szCs w:val="21"/>
        </w:rPr>
      </w:pPr>
    </w:p>
    <w:p w:rsidR="001B1F71" w:rsidRPr="005865EB" w:rsidRDefault="000C5F91" w:rsidP="001B1F7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119"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C6E55" w:rsidRPr="004D1287" w:rsidRDefault="006C6E55">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CF1CC9" w:rsidRPr="00AB3792" w:rsidRDefault="001B1F71" w:rsidP="00AB3792">
      <w:pPr>
        <w:spacing w:line="276" w:lineRule="auto"/>
        <w:rPr>
          <w:rFonts w:ascii="Times New Roman" w:hAnsi="Times New Roman" w:cs="Times New Roman"/>
          <w:szCs w:val="21"/>
        </w:rPr>
      </w:pPr>
      <w:r w:rsidRPr="005865EB">
        <w:rPr>
          <w:rFonts w:cstheme="minorHAnsi"/>
          <w:color w:val="000000"/>
          <w:szCs w:val="21"/>
        </w:rPr>
        <w:t>1</w:t>
      </w:r>
      <w:r w:rsidR="00CF1CC9" w:rsidRPr="005865EB">
        <w:rPr>
          <w:rFonts w:hint="eastAsia"/>
          <w:color w:val="000000"/>
          <w:szCs w:val="21"/>
        </w:rPr>
        <w:t>、</w:t>
      </w:r>
      <w:r w:rsidR="00CF1CC9" w:rsidRPr="005865EB">
        <w:rPr>
          <w:rFonts w:hint="eastAsia"/>
          <w:i/>
          <w:color w:val="000000"/>
          <w:szCs w:val="21"/>
        </w:rPr>
        <w:t>A</w:t>
      </w:r>
      <w:r w:rsidR="00EE473D" w:rsidRPr="005865EB">
        <w:rPr>
          <w:rFonts w:hint="eastAsia"/>
          <w:color w:val="000000"/>
          <w:szCs w:val="21"/>
        </w:rPr>
        <w:t>、</w:t>
      </w:r>
      <w:r w:rsidR="00CF1CC9" w:rsidRPr="005865EB">
        <w:rPr>
          <w:rFonts w:hint="eastAsia"/>
          <w:i/>
          <w:color w:val="000000"/>
          <w:szCs w:val="21"/>
        </w:rPr>
        <w:t>B</w:t>
      </w:r>
      <w:r w:rsidR="00EE473D" w:rsidRPr="005865EB">
        <w:rPr>
          <w:rFonts w:hint="eastAsia"/>
          <w:color w:val="000000"/>
          <w:szCs w:val="21"/>
        </w:rPr>
        <w:t>、</w:t>
      </w:r>
      <w:r w:rsidR="00CF1CC9" w:rsidRPr="005865EB">
        <w:rPr>
          <w:rFonts w:hint="eastAsia"/>
          <w:i/>
          <w:color w:val="000000"/>
          <w:szCs w:val="21"/>
        </w:rPr>
        <w:t>C</w:t>
      </w:r>
      <w:r w:rsidR="00EE473D" w:rsidRPr="005865EB">
        <w:rPr>
          <w:rFonts w:hint="eastAsia"/>
          <w:color w:val="000000"/>
          <w:szCs w:val="21"/>
        </w:rPr>
        <w:t>、</w:t>
      </w:r>
      <w:r w:rsidR="00CF1CC9" w:rsidRPr="005865EB">
        <w:rPr>
          <w:rFonts w:hint="eastAsia"/>
          <w:i/>
          <w:color w:val="000000"/>
          <w:szCs w:val="21"/>
        </w:rPr>
        <w:t>D</w:t>
      </w:r>
      <w:r w:rsidR="00CF1CC9" w:rsidRPr="005865EB">
        <w:rPr>
          <w:rFonts w:hint="eastAsia"/>
          <w:color w:val="000000"/>
          <w:szCs w:val="21"/>
        </w:rPr>
        <w:t>四种</w:t>
      </w:r>
      <w:r w:rsidR="00CF1CC9" w:rsidRPr="005865EB">
        <w:rPr>
          <w:color w:val="000000"/>
          <w:szCs w:val="21"/>
        </w:rPr>
        <w:t>情况，</w:t>
      </w:r>
      <w:r w:rsidR="00CF1CC9" w:rsidRPr="005865EB">
        <w:rPr>
          <w:rFonts w:hint="eastAsia"/>
          <w:color w:val="000000"/>
          <w:szCs w:val="21"/>
        </w:rPr>
        <w:t>光滑斜面</w:t>
      </w:r>
      <w:r w:rsidR="00CF1CC9" w:rsidRPr="005865EB">
        <w:rPr>
          <w:color w:val="000000"/>
          <w:szCs w:val="21"/>
        </w:rPr>
        <w:t>的倾角为</w:t>
      </w:r>
      <w:r w:rsidR="00AB3792" w:rsidRPr="00EE12BF">
        <w:rPr>
          <w:i/>
        </w:rPr>
        <w:t>α</w:t>
      </w:r>
      <w:r w:rsidR="00CF1CC9" w:rsidRPr="005865EB">
        <w:rPr>
          <w:rFonts w:hint="eastAsia"/>
          <w:szCs w:val="21"/>
        </w:rPr>
        <w:t>，</w:t>
      </w:r>
      <w:r w:rsidR="00CF1CC9" w:rsidRPr="005865EB">
        <w:rPr>
          <w:szCs w:val="21"/>
        </w:rPr>
        <w:t>球的质量为</w:t>
      </w:r>
      <w:r w:rsidR="00CF1CC9" w:rsidRPr="005865EB">
        <w:rPr>
          <w:rFonts w:hint="eastAsia"/>
          <w:i/>
          <w:szCs w:val="21"/>
        </w:rPr>
        <w:t>m</w:t>
      </w:r>
      <w:r w:rsidR="00CF1CC9" w:rsidRPr="005865EB">
        <w:rPr>
          <w:rFonts w:hint="eastAsia"/>
          <w:szCs w:val="21"/>
        </w:rPr>
        <w:t>，</w:t>
      </w:r>
      <w:r w:rsidR="00CF1CC9" w:rsidRPr="005865EB">
        <w:rPr>
          <w:szCs w:val="21"/>
        </w:rPr>
        <w:t>球都是用</w:t>
      </w:r>
      <w:r w:rsidR="00CF1CC9" w:rsidRPr="005865EB">
        <w:rPr>
          <w:rFonts w:hint="eastAsia"/>
          <w:szCs w:val="21"/>
        </w:rPr>
        <w:t>轻绳</w:t>
      </w:r>
      <w:r w:rsidR="00CF1CC9" w:rsidRPr="005865EB">
        <w:rPr>
          <w:szCs w:val="21"/>
        </w:rPr>
        <w:t>系住处于平衡状态，则球</w:t>
      </w:r>
      <w:r w:rsidR="00CF1CC9" w:rsidRPr="005865EB">
        <w:rPr>
          <w:rFonts w:hint="eastAsia"/>
          <w:szCs w:val="21"/>
        </w:rPr>
        <w:t>对</w:t>
      </w:r>
      <w:r w:rsidR="00CF1CC9" w:rsidRPr="005865EB">
        <w:rPr>
          <w:szCs w:val="21"/>
        </w:rPr>
        <w:t>斜面压力最大的是</w:t>
      </w:r>
      <w:r w:rsidR="00CF1CC9" w:rsidRPr="005865EB">
        <w:rPr>
          <w:rFonts w:hint="eastAsia"/>
          <w:szCs w:val="21"/>
        </w:rPr>
        <w:t>_______</w:t>
      </w:r>
      <w:r w:rsidR="00CF1CC9" w:rsidRPr="005865EB">
        <w:rPr>
          <w:rFonts w:hint="eastAsia"/>
          <w:szCs w:val="21"/>
        </w:rPr>
        <w:t>图</w:t>
      </w:r>
      <w:r w:rsidR="00CF1CC9" w:rsidRPr="005865EB">
        <w:rPr>
          <w:szCs w:val="21"/>
        </w:rPr>
        <w:t>；球对斜面压力最小的是</w:t>
      </w:r>
      <w:r w:rsidR="00CF1CC9" w:rsidRPr="005865EB">
        <w:rPr>
          <w:rFonts w:hint="eastAsia"/>
          <w:szCs w:val="21"/>
        </w:rPr>
        <w:t>_______</w:t>
      </w:r>
      <w:r w:rsidR="00CF1CC9" w:rsidRPr="005865EB">
        <w:rPr>
          <w:rFonts w:hint="eastAsia"/>
          <w:szCs w:val="21"/>
        </w:rPr>
        <w:t>图</w:t>
      </w:r>
      <w:r w:rsidR="00CF1CC9" w:rsidRPr="005865EB">
        <w:rPr>
          <w:szCs w:val="21"/>
        </w:rPr>
        <w:t>。</w:t>
      </w:r>
    </w:p>
    <w:p w:rsidR="00CF1CC9" w:rsidRPr="005865EB" w:rsidRDefault="00CF1CC9" w:rsidP="00A600CA">
      <w:pPr>
        <w:adjustRightInd w:val="0"/>
        <w:spacing w:line="276" w:lineRule="auto"/>
        <w:ind w:left="2"/>
        <w:jc w:val="left"/>
        <w:rPr>
          <w:color w:val="000000"/>
          <w:szCs w:val="21"/>
        </w:rPr>
      </w:pPr>
      <w:r w:rsidRPr="005865EB">
        <w:rPr>
          <w:rFonts w:hint="eastAsia"/>
          <w:noProof/>
          <w:color w:val="000000"/>
          <w:szCs w:val="21"/>
        </w:rPr>
        <w:drawing>
          <wp:inline distT="0" distB="0" distL="0" distR="0">
            <wp:extent cx="5753100" cy="150495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2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121">
                              <a14:imgEffect>
                                <a14:sharpenSoften amount="52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504950"/>
                    </a:xfrm>
                    <a:prstGeom prst="rect">
                      <a:avLst/>
                    </a:prstGeom>
                    <a:noFill/>
                    <a:ln>
                      <a:noFill/>
                    </a:ln>
                  </pic:spPr>
                </pic:pic>
              </a:graphicData>
            </a:graphic>
          </wp:inline>
        </w:drawing>
      </w:r>
    </w:p>
    <w:p w:rsidR="004C6204" w:rsidRPr="005865EB" w:rsidRDefault="004C6204"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4C6204" w:rsidRPr="005865EB" w:rsidRDefault="004C6204" w:rsidP="00A600CA">
      <w:pPr>
        <w:adjustRightInd w:val="0"/>
        <w:spacing w:line="276" w:lineRule="auto"/>
        <w:ind w:left="2"/>
        <w:jc w:val="left"/>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00E729DF">
        <w:rPr>
          <w:rFonts w:ascii="Times New Roman" w:hAnsi="Times New Roman" w:cs="Times New Roman" w:hint="eastAsia"/>
          <w:color w:val="FF0000"/>
          <w:szCs w:val="21"/>
        </w:rPr>
        <w:t>B</w:t>
      </w:r>
      <w:r w:rsidR="00E729DF">
        <w:rPr>
          <w:rFonts w:ascii="Times New Roman" w:hAnsi="Times New Roman" w:cs="Times New Roman" w:hint="eastAsia"/>
          <w:color w:val="FF0000"/>
          <w:szCs w:val="21"/>
        </w:rPr>
        <w:t>、</w:t>
      </w:r>
      <w:r w:rsidR="00E729DF">
        <w:rPr>
          <w:rFonts w:ascii="Times New Roman" w:hAnsi="Times New Roman" w:cs="Times New Roman" w:hint="eastAsia"/>
          <w:color w:val="FF0000"/>
          <w:szCs w:val="21"/>
        </w:rPr>
        <w:t>C</w:t>
      </w:r>
    </w:p>
    <w:p w:rsidR="001B1F71" w:rsidRPr="005865EB" w:rsidRDefault="001B1F71" w:rsidP="00A600CA">
      <w:pPr>
        <w:adjustRightInd w:val="0"/>
        <w:spacing w:line="276" w:lineRule="auto"/>
        <w:ind w:left="2"/>
        <w:jc w:val="left"/>
        <w:rPr>
          <w:color w:val="000000"/>
          <w:szCs w:val="21"/>
        </w:rPr>
      </w:pPr>
    </w:p>
    <w:p w:rsidR="00CF1CC9" w:rsidRPr="005865EB" w:rsidRDefault="001B1F71" w:rsidP="00A600CA">
      <w:pPr>
        <w:spacing w:line="276" w:lineRule="auto"/>
        <w:rPr>
          <w:szCs w:val="21"/>
        </w:rPr>
      </w:pPr>
      <w:r w:rsidRPr="005865EB">
        <w:rPr>
          <w:szCs w:val="21"/>
        </w:rPr>
        <w:lastRenderedPageBreak/>
        <w:t>2</w:t>
      </w:r>
      <w:r w:rsidR="00CF1CC9" w:rsidRPr="005865EB">
        <w:rPr>
          <w:rFonts w:hint="eastAsia"/>
          <w:szCs w:val="21"/>
        </w:rPr>
        <w:t>、竖直杆上</w:t>
      </w:r>
      <w:r w:rsidR="00CF1CC9" w:rsidRPr="005865EB">
        <w:rPr>
          <w:szCs w:val="21"/>
        </w:rPr>
        <w:t>有</w:t>
      </w:r>
      <w:r w:rsidR="00CF1CC9" w:rsidRPr="005865EB">
        <w:rPr>
          <w:rFonts w:hint="eastAsia"/>
          <w:szCs w:val="21"/>
        </w:rPr>
        <w:t>相距为</w:t>
      </w:r>
      <w:r w:rsidR="00CF1CC9" w:rsidRPr="005865EB">
        <w:rPr>
          <w:rFonts w:hint="eastAsia"/>
          <w:i/>
          <w:szCs w:val="21"/>
        </w:rPr>
        <w:t>L</w:t>
      </w:r>
      <w:r w:rsidR="00CF1CC9" w:rsidRPr="005865EB">
        <w:rPr>
          <w:rFonts w:hint="eastAsia"/>
          <w:szCs w:val="21"/>
        </w:rPr>
        <w:t>的两点</w:t>
      </w:r>
      <w:r w:rsidR="00CF1CC9" w:rsidRPr="005865EB">
        <w:rPr>
          <w:rFonts w:hint="eastAsia"/>
          <w:i/>
          <w:szCs w:val="21"/>
        </w:rPr>
        <w:t>A</w:t>
      </w:r>
      <w:r w:rsidR="00CF1CC9" w:rsidRPr="005865EB">
        <w:rPr>
          <w:rFonts w:hint="eastAsia"/>
          <w:szCs w:val="21"/>
        </w:rPr>
        <w:t>、</w:t>
      </w:r>
      <w:r w:rsidR="00CF1CC9" w:rsidRPr="005865EB">
        <w:rPr>
          <w:rFonts w:hint="eastAsia"/>
          <w:i/>
          <w:szCs w:val="21"/>
        </w:rPr>
        <w:t>B</w:t>
      </w:r>
      <w:r w:rsidR="00CF1CC9" w:rsidRPr="005865EB">
        <w:rPr>
          <w:rFonts w:hint="eastAsia"/>
          <w:szCs w:val="21"/>
        </w:rPr>
        <w:t>，</w:t>
      </w:r>
      <w:r w:rsidR="00CF1CC9" w:rsidRPr="005865EB">
        <w:rPr>
          <w:szCs w:val="21"/>
        </w:rPr>
        <w:t>现</w:t>
      </w:r>
      <w:r w:rsidR="00CF1CC9" w:rsidRPr="005865EB">
        <w:rPr>
          <w:rFonts w:hint="eastAsia"/>
          <w:szCs w:val="21"/>
        </w:rPr>
        <w:t>有</w:t>
      </w:r>
      <w:r w:rsidR="00CF1CC9" w:rsidRPr="005865EB">
        <w:rPr>
          <w:szCs w:val="21"/>
        </w:rPr>
        <w:t>一个质量为</w:t>
      </w:r>
      <w:r w:rsidR="00CF1CC9" w:rsidRPr="005865EB">
        <w:rPr>
          <w:rFonts w:hint="eastAsia"/>
          <w:i/>
          <w:szCs w:val="21"/>
        </w:rPr>
        <w:t>m</w:t>
      </w:r>
      <w:r w:rsidR="00CF1CC9" w:rsidRPr="005865EB">
        <w:rPr>
          <w:rFonts w:hint="eastAsia"/>
          <w:szCs w:val="21"/>
        </w:rPr>
        <w:t>的</w:t>
      </w:r>
      <w:r w:rsidR="00CF1CC9" w:rsidRPr="005865EB">
        <w:rPr>
          <w:szCs w:val="21"/>
        </w:rPr>
        <w:t>小球，用两</w:t>
      </w:r>
      <w:r w:rsidR="00CF1CC9" w:rsidRPr="005865EB">
        <w:rPr>
          <w:rFonts w:hint="eastAsia"/>
          <w:szCs w:val="21"/>
        </w:rPr>
        <w:t>根</w:t>
      </w:r>
      <w:r w:rsidR="00CF1CC9" w:rsidRPr="005865EB">
        <w:rPr>
          <w:szCs w:val="21"/>
        </w:rPr>
        <w:t>长为</w:t>
      </w:r>
      <w:r w:rsidR="00CF1CC9" w:rsidRPr="005865EB">
        <w:rPr>
          <w:rFonts w:hint="eastAsia"/>
          <w:i/>
          <w:szCs w:val="21"/>
        </w:rPr>
        <w:t>L</w:t>
      </w:r>
      <w:r w:rsidR="00CF1CC9" w:rsidRPr="005865EB">
        <w:rPr>
          <w:rFonts w:hint="eastAsia"/>
          <w:szCs w:val="21"/>
        </w:rPr>
        <w:t>的</w:t>
      </w:r>
      <w:r w:rsidR="00CF1CC9" w:rsidRPr="005865EB">
        <w:rPr>
          <w:szCs w:val="21"/>
        </w:rPr>
        <w:t>细绳分别系与</w:t>
      </w:r>
      <w:r w:rsidR="00CF1CC9" w:rsidRPr="005865EB">
        <w:rPr>
          <w:rFonts w:hint="eastAsia"/>
          <w:i/>
          <w:szCs w:val="21"/>
        </w:rPr>
        <w:t>A</w:t>
      </w:r>
      <w:r w:rsidR="00CF1CC9" w:rsidRPr="005865EB">
        <w:rPr>
          <w:rFonts w:hint="eastAsia"/>
          <w:szCs w:val="21"/>
        </w:rPr>
        <w:t>、</w:t>
      </w:r>
      <w:r w:rsidR="00CF1CC9" w:rsidRPr="005865EB">
        <w:rPr>
          <w:rFonts w:hint="eastAsia"/>
          <w:i/>
          <w:szCs w:val="21"/>
        </w:rPr>
        <w:t>B</w:t>
      </w:r>
      <w:r w:rsidR="00CF1CC9" w:rsidRPr="005865EB">
        <w:rPr>
          <w:rFonts w:hint="eastAsia"/>
          <w:szCs w:val="21"/>
        </w:rPr>
        <w:t>两点</w:t>
      </w:r>
      <w:r w:rsidR="00CF1CC9" w:rsidRPr="005865EB">
        <w:rPr>
          <w:szCs w:val="21"/>
        </w:rPr>
        <w:t>，要使</w:t>
      </w:r>
      <w:r w:rsidR="00CF1CC9" w:rsidRPr="005865EB">
        <w:rPr>
          <w:rFonts w:hint="eastAsia"/>
          <w:i/>
          <w:szCs w:val="21"/>
        </w:rPr>
        <w:t>m</w:t>
      </w:r>
      <w:r w:rsidR="00CF1CC9" w:rsidRPr="005865EB">
        <w:rPr>
          <w:rFonts w:hint="eastAsia"/>
          <w:szCs w:val="21"/>
        </w:rPr>
        <w:t>处于</w:t>
      </w:r>
      <w:r w:rsidR="00CF1CC9" w:rsidRPr="005865EB">
        <w:rPr>
          <w:szCs w:val="21"/>
        </w:rPr>
        <w:t>如图</w:t>
      </w:r>
      <w:r w:rsidR="00CF1CC9" w:rsidRPr="005865EB">
        <w:rPr>
          <w:rFonts w:hint="eastAsia"/>
          <w:szCs w:val="21"/>
        </w:rPr>
        <w:t>所示</w:t>
      </w:r>
      <w:r w:rsidR="00CF1CC9" w:rsidRPr="005865EB">
        <w:rPr>
          <w:szCs w:val="21"/>
        </w:rPr>
        <w:t>的静止状态，且两细绳均处于拉直状态</w:t>
      </w:r>
      <w:r w:rsidR="00CF1CC9" w:rsidRPr="005865EB">
        <w:rPr>
          <w:rFonts w:hint="eastAsia"/>
          <w:szCs w:val="21"/>
        </w:rPr>
        <w:t>，</w:t>
      </w:r>
      <w:r w:rsidR="005C6F06">
        <w:rPr>
          <w:szCs w:val="21"/>
        </w:rPr>
        <w:t>则外加的恒力方向不可能</w:t>
      </w:r>
      <w:r w:rsidR="005C6F06">
        <w:rPr>
          <w:rFonts w:hint="eastAsia"/>
          <w:szCs w:val="21"/>
        </w:rPr>
        <w:t>的</w:t>
      </w:r>
      <w:r w:rsidR="005C6F06">
        <w:rPr>
          <w:szCs w:val="21"/>
        </w:rPr>
        <w:t>方向</w:t>
      </w:r>
      <w:r w:rsidR="005C6F06">
        <w:rPr>
          <w:rFonts w:hint="eastAsia"/>
          <w:szCs w:val="21"/>
        </w:rPr>
        <w:t>是</w:t>
      </w:r>
      <w:r w:rsidR="00CF1CC9" w:rsidRPr="005865EB">
        <w:rPr>
          <w:szCs w:val="21"/>
        </w:rPr>
        <w:tab/>
      </w:r>
      <w:r w:rsidR="00CF1CC9" w:rsidRPr="005865EB">
        <w:rPr>
          <w:rFonts w:hint="eastAsia"/>
          <w:szCs w:val="21"/>
        </w:rPr>
        <w:t>（</w:t>
      </w:r>
      <w:r w:rsidR="00CF1CC9" w:rsidRPr="005865EB">
        <w:rPr>
          <w:szCs w:val="21"/>
        </w:rPr>
        <w:tab/>
      </w:r>
      <w:r w:rsidR="00CF1CC9" w:rsidRPr="005865EB">
        <w:rPr>
          <w:szCs w:val="21"/>
        </w:rPr>
        <w:tab/>
      </w:r>
      <w:r w:rsidR="00CF1CC9" w:rsidRPr="005865EB">
        <w:rPr>
          <w:szCs w:val="21"/>
        </w:rPr>
        <w:t>）</w:t>
      </w:r>
    </w:p>
    <w:p w:rsidR="00CF1CC9" w:rsidRPr="005865EB" w:rsidRDefault="00B74995" w:rsidP="00A600CA">
      <w:pPr>
        <w:spacing w:line="276" w:lineRule="auto"/>
        <w:ind w:firstLine="420"/>
        <w:rPr>
          <w:szCs w:val="21"/>
        </w:rPr>
      </w:pPr>
      <w:r>
        <w:rPr>
          <w:noProof/>
        </w:rPr>
        <w:drawing>
          <wp:anchor distT="0" distB="0" distL="114300" distR="114300" simplePos="0" relativeHeight="251699712" behindDoc="0" locked="0" layoutInCell="1" allowOverlap="1">
            <wp:simplePos x="0" y="0"/>
            <wp:positionH relativeFrom="column">
              <wp:posOffset>4043045</wp:posOffset>
            </wp:positionH>
            <wp:positionV relativeFrom="paragraph">
              <wp:posOffset>160655</wp:posOffset>
            </wp:positionV>
            <wp:extent cx="1419225" cy="116205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9225" cy="1162050"/>
                    </a:xfrm>
                    <a:prstGeom prst="rect">
                      <a:avLst/>
                    </a:prstGeom>
                  </pic:spPr>
                </pic:pic>
              </a:graphicData>
            </a:graphic>
          </wp:anchor>
        </w:drawing>
      </w:r>
      <w:r w:rsidR="00CF1CC9" w:rsidRPr="005865EB">
        <w:rPr>
          <w:rFonts w:hint="eastAsia"/>
          <w:szCs w:val="21"/>
        </w:rPr>
        <w:t>A</w:t>
      </w:r>
      <w:r w:rsidR="00CF1CC9" w:rsidRPr="005865EB">
        <w:rPr>
          <w:rFonts w:hint="eastAsia"/>
          <w:szCs w:val="21"/>
        </w:rPr>
        <w:t>．</w:t>
      </w:r>
      <w:r w:rsidR="00CF1CC9" w:rsidRPr="005865EB">
        <w:rPr>
          <w:rFonts w:hint="eastAsia"/>
          <w:i/>
          <w:szCs w:val="21"/>
        </w:rPr>
        <w:t>F</w:t>
      </w:r>
      <w:r w:rsidR="00CF1CC9" w:rsidRPr="005865EB">
        <w:rPr>
          <w:szCs w:val="21"/>
          <w:vertAlign w:val="subscript"/>
        </w:rPr>
        <w:t>1</w:t>
      </w:r>
    </w:p>
    <w:p w:rsidR="00CF1CC9" w:rsidRPr="005865EB" w:rsidRDefault="00CF1CC9" w:rsidP="00A600CA">
      <w:pPr>
        <w:spacing w:line="276" w:lineRule="auto"/>
        <w:ind w:firstLine="420"/>
        <w:rPr>
          <w:szCs w:val="21"/>
        </w:rPr>
      </w:pPr>
      <w:r w:rsidRPr="005865EB">
        <w:rPr>
          <w:rFonts w:hint="eastAsia"/>
          <w:szCs w:val="21"/>
        </w:rPr>
        <w:t>B</w:t>
      </w:r>
      <w:r w:rsidRPr="005865EB">
        <w:rPr>
          <w:rFonts w:hint="eastAsia"/>
          <w:szCs w:val="21"/>
        </w:rPr>
        <w:t>．</w:t>
      </w:r>
      <w:r w:rsidRPr="005865EB">
        <w:rPr>
          <w:rFonts w:hint="eastAsia"/>
          <w:i/>
          <w:szCs w:val="21"/>
        </w:rPr>
        <w:t>F</w:t>
      </w:r>
      <w:r w:rsidRPr="005865EB">
        <w:rPr>
          <w:szCs w:val="21"/>
          <w:vertAlign w:val="subscript"/>
        </w:rPr>
        <w:t>2</w:t>
      </w:r>
    </w:p>
    <w:p w:rsidR="00CF1CC9" w:rsidRPr="005865EB" w:rsidRDefault="00CF1CC9" w:rsidP="00A600CA">
      <w:pPr>
        <w:spacing w:line="276" w:lineRule="auto"/>
        <w:ind w:firstLine="420"/>
        <w:rPr>
          <w:szCs w:val="21"/>
        </w:rPr>
      </w:pPr>
      <w:r w:rsidRPr="005865EB">
        <w:rPr>
          <w:rFonts w:hint="eastAsia"/>
          <w:szCs w:val="21"/>
        </w:rPr>
        <w:t>C</w:t>
      </w:r>
      <w:r w:rsidRPr="005865EB">
        <w:rPr>
          <w:rFonts w:hint="eastAsia"/>
          <w:szCs w:val="21"/>
        </w:rPr>
        <w:t>．</w:t>
      </w:r>
      <w:r w:rsidRPr="005865EB">
        <w:rPr>
          <w:rFonts w:hint="eastAsia"/>
          <w:i/>
          <w:szCs w:val="21"/>
        </w:rPr>
        <w:t>F</w:t>
      </w:r>
      <w:r w:rsidRPr="005865EB">
        <w:rPr>
          <w:szCs w:val="21"/>
          <w:vertAlign w:val="subscript"/>
        </w:rPr>
        <w:t>3</w:t>
      </w:r>
    </w:p>
    <w:p w:rsidR="00CF1CC9" w:rsidRPr="005865EB" w:rsidRDefault="00CF1CC9" w:rsidP="00A600CA">
      <w:pPr>
        <w:spacing w:line="276" w:lineRule="auto"/>
        <w:ind w:firstLine="420"/>
        <w:rPr>
          <w:szCs w:val="21"/>
        </w:rPr>
      </w:pPr>
      <w:r w:rsidRPr="005865EB">
        <w:rPr>
          <w:rFonts w:hint="eastAsia"/>
          <w:szCs w:val="21"/>
        </w:rPr>
        <w:t>D</w:t>
      </w:r>
      <w:r w:rsidRPr="005865EB">
        <w:rPr>
          <w:rFonts w:hint="eastAsia"/>
          <w:szCs w:val="21"/>
        </w:rPr>
        <w:t>．</w:t>
      </w:r>
      <w:r w:rsidRPr="005865EB">
        <w:rPr>
          <w:rFonts w:hint="eastAsia"/>
          <w:i/>
          <w:szCs w:val="21"/>
        </w:rPr>
        <w:t>F</w:t>
      </w:r>
      <w:r w:rsidRPr="005865EB">
        <w:rPr>
          <w:szCs w:val="21"/>
          <w:vertAlign w:val="subscript"/>
        </w:rPr>
        <w:t>4</w:t>
      </w:r>
    </w:p>
    <w:p w:rsidR="004C6204" w:rsidRPr="005865EB" w:rsidRDefault="004C6204" w:rsidP="00A600CA">
      <w:pPr>
        <w:spacing w:line="276" w:lineRule="auto"/>
        <w:rPr>
          <w:color w:val="FF0000"/>
          <w:szCs w:val="21"/>
        </w:rPr>
      </w:pPr>
      <w:r w:rsidRPr="005865EB">
        <w:rPr>
          <w:rFonts w:hint="eastAsia"/>
          <w:color w:val="FF0000"/>
          <w:szCs w:val="21"/>
        </w:rPr>
        <w:t>【难度】★★</w:t>
      </w:r>
    </w:p>
    <w:p w:rsidR="004C6204" w:rsidRPr="005865EB" w:rsidRDefault="004C6204" w:rsidP="00A600CA">
      <w:pPr>
        <w:spacing w:line="276" w:lineRule="auto"/>
        <w:rPr>
          <w:color w:val="FF0000"/>
          <w:szCs w:val="21"/>
        </w:rPr>
      </w:pPr>
      <w:r w:rsidRPr="005865EB">
        <w:rPr>
          <w:rFonts w:hint="eastAsia"/>
          <w:color w:val="FF0000"/>
          <w:szCs w:val="21"/>
        </w:rPr>
        <w:t>【答案】</w:t>
      </w:r>
      <w:r w:rsidR="0015236F" w:rsidRPr="005865EB">
        <w:rPr>
          <w:rFonts w:hint="eastAsia"/>
          <w:color w:val="FF0000"/>
          <w:szCs w:val="21"/>
        </w:rPr>
        <w:t>D</w:t>
      </w:r>
    </w:p>
    <w:p w:rsidR="004653D8" w:rsidRDefault="004653D8" w:rsidP="00A600CA">
      <w:pPr>
        <w:spacing w:line="276" w:lineRule="auto"/>
        <w:rPr>
          <w:color w:val="FF0000"/>
          <w:szCs w:val="21"/>
        </w:rPr>
      </w:pPr>
    </w:p>
    <w:p w:rsidR="00B74995" w:rsidRPr="005865EB" w:rsidRDefault="00B74995" w:rsidP="00A600CA">
      <w:pPr>
        <w:spacing w:line="276" w:lineRule="auto"/>
        <w:rPr>
          <w:color w:val="FF0000"/>
          <w:szCs w:val="21"/>
        </w:rPr>
      </w:pPr>
      <w:bookmarkStart w:id="1" w:name="_GoBack"/>
      <w:bookmarkEnd w:id="1"/>
    </w:p>
    <w:p w:rsidR="00CF1CC9" w:rsidRPr="005865EB" w:rsidRDefault="001B1F71" w:rsidP="00A600CA">
      <w:pPr>
        <w:spacing w:line="276" w:lineRule="auto"/>
        <w:rPr>
          <w:rFonts w:ascii="Times New Roman" w:hAnsi="Times New Roman"/>
          <w:szCs w:val="21"/>
        </w:rPr>
      </w:pPr>
      <w:r w:rsidRPr="005865EB">
        <w:rPr>
          <w:szCs w:val="21"/>
        </w:rPr>
        <w:t>3</w:t>
      </w:r>
      <w:r w:rsidR="00CF1CC9" w:rsidRPr="005865EB">
        <w:rPr>
          <w:rFonts w:hint="eastAsia"/>
          <w:szCs w:val="21"/>
        </w:rPr>
        <w:t>、一</w:t>
      </w:r>
      <w:r w:rsidR="00CF1CC9" w:rsidRPr="005865EB">
        <w:rPr>
          <w:szCs w:val="21"/>
        </w:rPr>
        <w:t>物体受到一与水平方向成</w:t>
      </w:r>
      <w:r w:rsidR="00CF1CC9" w:rsidRPr="005865EB">
        <w:rPr>
          <w:szCs w:val="21"/>
        </w:rPr>
        <w:t>30</w:t>
      </w:r>
      <w:r w:rsidR="00AB3792" w:rsidRPr="00AB3792">
        <w:rPr>
          <w:rFonts w:asciiTheme="minorEastAsia" w:hAnsiTheme="minorEastAsia"/>
          <w:szCs w:val="21"/>
        </w:rPr>
        <w:t>°</w:t>
      </w:r>
      <w:r w:rsidR="00CF1CC9" w:rsidRPr="005865EB">
        <w:rPr>
          <w:rFonts w:hint="eastAsia"/>
          <w:szCs w:val="21"/>
        </w:rPr>
        <w:t>的</w:t>
      </w:r>
      <w:r w:rsidR="00CF1CC9" w:rsidRPr="005865EB">
        <w:rPr>
          <w:szCs w:val="21"/>
        </w:rPr>
        <w:t>斜向上的拉力</w:t>
      </w:r>
      <w:r w:rsidR="00CF1CC9" w:rsidRPr="005865EB">
        <w:rPr>
          <w:rFonts w:hint="eastAsia"/>
          <w:i/>
          <w:szCs w:val="21"/>
        </w:rPr>
        <w:t>F</w:t>
      </w:r>
      <w:r w:rsidR="00CF1CC9" w:rsidRPr="005865EB">
        <w:rPr>
          <w:rFonts w:hint="eastAsia"/>
          <w:szCs w:val="21"/>
        </w:rPr>
        <w:t>的</w:t>
      </w:r>
      <w:r w:rsidR="00CF1CC9" w:rsidRPr="005865EB">
        <w:rPr>
          <w:szCs w:val="21"/>
        </w:rPr>
        <w:t>作用，水平向右做匀速直线运动，则物体受</w:t>
      </w:r>
      <w:r w:rsidR="00CF1CC9" w:rsidRPr="005865EB">
        <w:rPr>
          <w:rFonts w:ascii="Times New Roman" w:hAnsi="Times New Roman"/>
          <w:szCs w:val="21"/>
        </w:rPr>
        <w:t>到的拉力</w:t>
      </w:r>
      <w:r w:rsidR="00CF1CC9" w:rsidRPr="005865EB">
        <w:rPr>
          <w:rFonts w:ascii="Times New Roman" w:hAnsi="Times New Roman" w:hint="eastAsia"/>
          <w:i/>
          <w:szCs w:val="21"/>
        </w:rPr>
        <w:t>F</w:t>
      </w:r>
      <w:r w:rsidR="00CF1CC9" w:rsidRPr="005865EB">
        <w:rPr>
          <w:rFonts w:ascii="Times New Roman" w:hAnsi="Times New Roman" w:hint="eastAsia"/>
          <w:szCs w:val="21"/>
        </w:rPr>
        <w:t>与</w:t>
      </w:r>
      <w:r w:rsidR="00CF1CC9" w:rsidRPr="005865EB">
        <w:rPr>
          <w:rFonts w:ascii="Times New Roman" w:hAnsi="Times New Roman"/>
          <w:szCs w:val="21"/>
        </w:rPr>
        <w:t>地面对物体的摩擦力的合力方向是</w:t>
      </w:r>
      <w:r w:rsidR="00CF1CC9" w:rsidRPr="005865EB">
        <w:rPr>
          <w:rFonts w:ascii="Times New Roman" w:hAnsi="Times New Roman"/>
          <w:szCs w:val="21"/>
        </w:rPr>
        <w:tab/>
      </w:r>
      <w:r w:rsidR="00CF1CC9" w:rsidRPr="005865EB">
        <w:rPr>
          <w:rFonts w:ascii="Times New Roman" w:hAnsi="Times New Roman" w:hint="eastAsia"/>
          <w:szCs w:val="21"/>
        </w:rPr>
        <w:t>（</w:t>
      </w:r>
      <w:r w:rsidR="00CF1CC9" w:rsidRPr="005865EB">
        <w:rPr>
          <w:rFonts w:ascii="Times New Roman" w:hAnsi="Times New Roman"/>
          <w:szCs w:val="21"/>
        </w:rPr>
        <w:tab/>
      </w:r>
      <w:r w:rsidR="00CF1CC9" w:rsidRPr="005865EB">
        <w:rPr>
          <w:rFonts w:ascii="Times New Roman" w:hAnsi="Times New Roman"/>
          <w:szCs w:val="21"/>
        </w:rPr>
        <w:tab/>
      </w:r>
      <w:r w:rsidR="00CF1CC9" w:rsidRPr="005865EB">
        <w:rPr>
          <w:rFonts w:ascii="Times New Roman" w:hAnsi="Times New Roman"/>
          <w:szCs w:val="21"/>
        </w:rPr>
        <w:t>）</w:t>
      </w:r>
    </w:p>
    <w:p w:rsidR="00CF1CC9" w:rsidRPr="005865EB" w:rsidRDefault="00CF1CC9" w:rsidP="00A600CA">
      <w:pPr>
        <w:spacing w:line="276" w:lineRule="auto"/>
        <w:ind w:firstLine="420"/>
        <w:rPr>
          <w:rFonts w:ascii="Times New Roman" w:hAnsi="Times New Roman"/>
          <w:szCs w:val="21"/>
        </w:rPr>
      </w:pPr>
      <w:r w:rsidRPr="005865EB">
        <w:rPr>
          <w:rFonts w:ascii="Times New Roman" w:hAnsi="Times New Roman" w:hint="eastAsia"/>
          <w:szCs w:val="21"/>
        </w:rPr>
        <w:t>A</w:t>
      </w:r>
      <w:r w:rsidRPr="005865EB">
        <w:rPr>
          <w:rFonts w:ascii="Times New Roman" w:hAnsi="Times New Roman" w:hint="eastAsia"/>
          <w:szCs w:val="21"/>
        </w:rPr>
        <w:t>．竖直</w:t>
      </w:r>
      <w:r w:rsidRPr="005865EB">
        <w:rPr>
          <w:rFonts w:ascii="Times New Roman" w:hAnsi="Times New Roman"/>
          <w:szCs w:val="21"/>
        </w:rPr>
        <w:t>向上</w:t>
      </w:r>
    </w:p>
    <w:p w:rsidR="00CF1CC9" w:rsidRPr="005865EB" w:rsidRDefault="00EE12BF" w:rsidP="00A600CA">
      <w:pPr>
        <w:spacing w:line="276" w:lineRule="auto"/>
        <w:ind w:firstLine="420"/>
        <w:rPr>
          <w:rFonts w:ascii="Times New Roman" w:hAnsi="Times New Roman"/>
          <w:szCs w:val="21"/>
        </w:rPr>
      </w:pPr>
      <w:r>
        <w:rPr>
          <w:rFonts w:ascii="Times New Roman" w:hAnsi="Times New Roman" w:hint="eastAsia"/>
          <w:noProof/>
          <w:szCs w:val="21"/>
        </w:rPr>
        <w:drawing>
          <wp:anchor distT="0" distB="0" distL="114300" distR="114300" simplePos="0" relativeHeight="251687424" behindDoc="0" locked="0" layoutInCell="1" allowOverlap="1">
            <wp:simplePos x="0" y="0"/>
            <wp:positionH relativeFrom="column">
              <wp:posOffset>4071620</wp:posOffset>
            </wp:positionH>
            <wp:positionV relativeFrom="paragraph">
              <wp:posOffset>42545</wp:posOffset>
            </wp:positionV>
            <wp:extent cx="1371600" cy="828675"/>
            <wp:effectExtent l="19050" t="0" r="0" b="0"/>
            <wp:wrapSquare wrapText="bothSides"/>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23"/>
                    <a:srcRect/>
                    <a:stretch>
                      <a:fillRect/>
                    </a:stretch>
                  </pic:blipFill>
                  <pic:spPr bwMode="auto">
                    <a:xfrm>
                      <a:off x="0" y="0"/>
                      <a:ext cx="1371600" cy="828675"/>
                    </a:xfrm>
                    <a:prstGeom prst="rect">
                      <a:avLst/>
                    </a:prstGeom>
                    <a:noFill/>
                    <a:ln w="9525">
                      <a:noFill/>
                      <a:miter lim="800000"/>
                      <a:headEnd/>
                      <a:tailEnd/>
                    </a:ln>
                  </pic:spPr>
                </pic:pic>
              </a:graphicData>
            </a:graphic>
          </wp:anchor>
        </w:drawing>
      </w:r>
      <w:r w:rsidR="00CF1CC9" w:rsidRPr="005865EB">
        <w:rPr>
          <w:rFonts w:ascii="Times New Roman" w:hAnsi="Times New Roman" w:hint="eastAsia"/>
          <w:szCs w:val="21"/>
        </w:rPr>
        <w:t>B</w:t>
      </w:r>
      <w:r w:rsidR="00CF1CC9" w:rsidRPr="005865EB">
        <w:rPr>
          <w:rFonts w:ascii="Times New Roman" w:hAnsi="Times New Roman" w:hint="eastAsia"/>
          <w:szCs w:val="21"/>
        </w:rPr>
        <w:t>．竖直</w:t>
      </w:r>
      <w:r w:rsidR="00CF1CC9" w:rsidRPr="005865EB">
        <w:rPr>
          <w:rFonts w:ascii="Times New Roman" w:hAnsi="Times New Roman"/>
          <w:szCs w:val="21"/>
        </w:rPr>
        <w:t>向下</w:t>
      </w:r>
    </w:p>
    <w:p w:rsidR="00CF1CC9" w:rsidRPr="005865EB" w:rsidRDefault="00CF1CC9" w:rsidP="00A600CA">
      <w:pPr>
        <w:spacing w:line="276" w:lineRule="auto"/>
        <w:ind w:firstLine="420"/>
        <w:rPr>
          <w:rFonts w:ascii="Times New Roman" w:hAnsi="Times New Roman"/>
          <w:szCs w:val="21"/>
        </w:rPr>
      </w:pPr>
      <w:r w:rsidRPr="005865EB">
        <w:rPr>
          <w:rFonts w:ascii="Times New Roman" w:hAnsi="Times New Roman" w:hint="eastAsia"/>
          <w:szCs w:val="21"/>
        </w:rPr>
        <w:t>C</w:t>
      </w:r>
      <w:r w:rsidRPr="005865EB">
        <w:rPr>
          <w:rFonts w:ascii="Times New Roman" w:hAnsi="Times New Roman" w:hint="eastAsia"/>
          <w:szCs w:val="21"/>
        </w:rPr>
        <w:t>．向上</w:t>
      </w:r>
      <w:r w:rsidRPr="005865EB">
        <w:rPr>
          <w:rFonts w:ascii="Times New Roman" w:hAnsi="Times New Roman"/>
          <w:szCs w:val="21"/>
        </w:rPr>
        <w:t>偏左</w:t>
      </w:r>
    </w:p>
    <w:p w:rsidR="00CF1CC9" w:rsidRPr="005865EB" w:rsidRDefault="00CF1CC9" w:rsidP="00A600CA">
      <w:pPr>
        <w:spacing w:line="276" w:lineRule="auto"/>
        <w:ind w:firstLine="420"/>
        <w:rPr>
          <w:rFonts w:ascii="Times New Roman" w:hAnsi="Times New Roman"/>
          <w:szCs w:val="21"/>
        </w:rPr>
      </w:pPr>
      <w:r w:rsidRPr="005865EB">
        <w:rPr>
          <w:rFonts w:ascii="Times New Roman" w:hAnsi="Times New Roman" w:hint="eastAsia"/>
          <w:szCs w:val="21"/>
        </w:rPr>
        <w:t>D</w:t>
      </w:r>
      <w:r w:rsidRPr="005865EB">
        <w:rPr>
          <w:rFonts w:ascii="Times New Roman" w:hAnsi="Times New Roman" w:hint="eastAsia"/>
          <w:szCs w:val="21"/>
        </w:rPr>
        <w:t>．向上</w:t>
      </w:r>
      <w:r w:rsidRPr="005865EB">
        <w:rPr>
          <w:rFonts w:ascii="Times New Roman" w:hAnsi="Times New Roman"/>
          <w:szCs w:val="21"/>
        </w:rPr>
        <w:t>偏</w:t>
      </w:r>
      <w:r w:rsidRPr="005865EB">
        <w:rPr>
          <w:rFonts w:ascii="Times New Roman" w:hAnsi="Times New Roman" w:hint="eastAsia"/>
          <w:szCs w:val="21"/>
        </w:rPr>
        <w:t>右</w:t>
      </w:r>
    </w:p>
    <w:p w:rsidR="00CF1CC9" w:rsidRPr="005865EB" w:rsidRDefault="00CF1CC9"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CF1CC9" w:rsidRPr="005865EB" w:rsidRDefault="00CF1CC9"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ascii="Times New Roman" w:hAnsi="Times New Roman" w:cs="Times New Roman"/>
          <w:color w:val="FF0000"/>
          <w:szCs w:val="21"/>
        </w:rPr>
        <w:t>A</w:t>
      </w:r>
    </w:p>
    <w:p w:rsidR="00AB3792" w:rsidRDefault="00AB3792" w:rsidP="00A600CA">
      <w:pPr>
        <w:spacing w:line="276" w:lineRule="auto"/>
        <w:rPr>
          <w:rFonts w:ascii="Times New Roman" w:hAnsi="Times New Roman" w:cs="Times New Roman"/>
          <w:color w:val="FF0000"/>
          <w:szCs w:val="21"/>
        </w:rPr>
      </w:pPr>
    </w:p>
    <w:p w:rsidR="004653D8" w:rsidRPr="005865EB" w:rsidRDefault="004653D8" w:rsidP="00A600CA">
      <w:pPr>
        <w:spacing w:line="276" w:lineRule="auto"/>
        <w:rPr>
          <w:rFonts w:ascii="Times New Roman" w:hAnsi="Times New Roman" w:cs="Times New Roman"/>
          <w:color w:val="FF0000"/>
          <w:szCs w:val="21"/>
        </w:rPr>
      </w:pPr>
    </w:p>
    <w:p w:rsidR="00CF1CC9" w:rsidRPr="005865EB" w:rsidRDefault="001B1F71" w:rsidP="00AB3792">
      <w:pPr>
        <w:adjustRightInd w:val="0"/>
        <w:spacing w:line="276" w:lineRule="auto"/>
        <w:rPr>
          <w:szCs w:val="21"/>
        </w:rPr>
      </w:pPr>
      <w:r w:rsidRPr="005865EB">
        <w:rPr>
          <w:rFonts w:cstheme="minorHAnsi"/>
          <w:szCs w:val="21"/>
        </w:rPr>
        <w:t>4</w:t>
      </w:r>
      <w:r w:rsidR="00CF1CC9" w:rsidRPr="005865EB">
        <w:rPr>
          <w:rFonts w:hAnsi="宋体" w:hint="eastAsia"/>
          <w:szCs w:val="21"/>
        </w:rPr>
        <w:t>、</w:t>
      </w:r>
      <w:r w:rsidR="00CF1CC9" w:rsidRPr="005865EB">
        <w:rPr>
          <w:i/>
          <w:szCs w:val="21"/>
        </w:rPr>
        <w:t>n</w:t>
      </w:r>
      <w:r w:rsidR="00CF1CC9" w:rsidRPr="005865EB">
        <w:rPr>
          <w:rFonts w:hAnsi="宋体"/>
          <w:szCs w:val="21"/>
        </w:rPr>
        <w:t>个共点力作用在一个质点上，使质点处于平衡状态。当其中的</w:t>
      </w:r>
      <w:r w:rsidR="00CF1CC9" w:rsidRPr="005865EB">
        <w:rPr>
          <w:i/>
          <w:szCs w:val="21"/>
        </w:rPr>
        <w:t>F</w:t>
      </w:r>
      <w:r w:rsidR="00CF1CC9" w:rsidRPr="005865EB">
        <w:rPr>
          <w:rFonts w:cstheme="minorHAnsi"/>
          <w:szCs w:val="21"/>
          <w:vertAlign w:val="subscript"/>
        </w:rPr>
        <w:t>1</w:t>
      </w:r>
      <w:r w:rsidR="00231475" w:rsidRPr="005865EB">
        <w:rPr>
          <w:rFonts w:hAnsi="宋体"/>
          <w:szCs w:val="21"/>
        </w:rPr>
        <w:t>逐渐减小时，物体所受的合</w:t>
      </w:r>
      <w:r w:rsidR="00231475" w:rsidRPr="005865EB">
        <w:rPr>
          <w:rFonts w:hAnsi="宋体" w:hint="eastAsia"/>
          <w:szCs w:val="21"/>
        </w:rPr>
        <w:t>力</w:t>
      </w:r>
      <w:r w:rsidR="00AB3792">
        <w:rPr>
          <w:rFonts w:hAnsi="宋体" w:hint="eastAsia"/>
          <w:szCs w:val="21"/>
        </w:rPr>
        <w:tab/>
      </w:r>
      <w:r w:rsidR="00CF1CC9" w:rsidRPr="005865EB">
        <w:rPr>
          <w:rFonts w:hAnsi="宋体"/>
          <w:szCs w:val="21"/>
        </w:rPr>
        <w:t>（</w:t>
      </w:r>
      <w:r w:rsidR="00231475" w:rsidRPr="005865EB">
        <w:rPr>
          <w:rFonts w:hAnsi="宋体"/>
          <w:szCs w:val="21"/>
        </w:rPr>
        <w:tab/>
      </w:r>
      <w:r w:rsidR="00231475" w:rsidRPr="005865EB">
        <w:rPr>
          <w:rFonts w:hAnsi="宋体"/>
          <w:szCs w:val="21"/>
        </w:rPr>
        <w:tab/>
      </w:r>
      <w:r w:rsidR="00CF1CC9" w:rsidRPr="005865EB">
        <w:rPr>
          <w:rFonts w:hAnsi="宋体"/>
          <w:szCs w:val="21"/>
        </w:rPr>
        <w:t>）</w:t>
      </w:r>
    </w:p>
    <w:p w:rsidR="00CF1CC9" w:rsidRPr="005865EB" w:rsidRDefault="00CF1CC9" w:rsidP="00A600CA">
      <w:pPr>
        <w:adjustRightInd w:val="0"/>
        <w:spacing w:line="276" w:lineRule="auto"/>
        <w:ind w:firstLineChars="200" w:firstLine="420"/>
        <w:rPr>
          <w:szCs w:val="21"/>
        </w:rPr>
      </w:pPr>
      <w:r w:rsidRPr="005865EB">
        <w:rPr>
          <w:szCs w:val="21"/>
        </w:rPr>
        <w:t>A</w:t>
      </w:r>
      <w:r w:rsidRPr="005865EB">
        <w:rPr>
          <w:rFonts w:hAnsi="宋体"/>
          <w:szCs w:val="21"/>
        </w:rPr>
        <w:t>．逐渐增大，与</w:t>
      </w:r>
      <w:r w:rsidRPr="005865EB">
        <w:rPr>
          <w:i/>
          <w:szCs w:val="21"/>
        </w:rPr>
        <w:t>F</w:t>
      </w:r>
      <w:r w:rsidRPr="005865EB">
        <w:rPr>
          <w:rFonts w:cstheme="minorHAnsi"/>
          <w:szCs w:val="21"/>
          <w:vertAlign w:val="subscript"/>
        </w:rPr>
        <w:t>1</w:t>
      </w:r>
      <w:r w:rsidRPr="005865EB">
        <w:rPr>
          <w:rFonts w:hAnsi="宋体"/>
          <w:szCs w:val="21"/>
        </w:rPr>
        <w:t>同向</w:t>
      </w:r>
      <w:r w:rsidR="001B1F71" w:rsidRPr="005865EB">
        <w:rPr>
          <w:szCs w:val="21"/>
        </w:rPr>
        <w:tab/>
      </w:r>
      <w:r w:rsidR="001B1F71" w:rsidRPr="005865EB">
        <w:rPr>
          <w:szCs w:val="21"/>
        </w:rPr>
        <w:tab/>
      </w:r>
      <w:r w:rsidR="001B1F71" w:rsidRPr="005865EB">
        <w:rPr>
          <w:szCs w:val="21"/>
        </w:rPr>
        <w:tab/>
      </w:r>
      <w:r w:rsidR="001B1F71" w:rsidRPr="005865EB">
        <w:rPr>
          <w:szCs w:val="21"/>
        </w:rPr>
        <w:tab/>
      </w:r>
      <w:r w:rsidRPr="005865EB">
        <w:rPr>
          <w:szCs w:val="21"/>
        </w:rPr>
        <w:t>B</w:t>
      </w:r>
      <w:r w:rsidRPr="005865EB">
        <w:rPr>
          <w:rFonts w:hAnsi="宋体"/>
          <w:szCs w:val="21"/>
        </w:rPr>
        <w:t>．逐渐增大，与</w:t>
      </w:r>
      <w:r w:rsidRPr="005865EB">
        <w:rPr>
          <w:i/>
          <w:szCs w:val="21"/>
        </w:rPr>
        <w:t>F</w:t>
      </w:r>
      <w:r w:rsidRPr="005865EB">
        <w:rPr>
          <w:rFonts w:cstheme="minorHAnsi"/>
          <w:szCs w:val="21"/>
          <w:vertAlign w:val="subscript"/>
        </w:rPr>
        <w:t>1</w:t>
      </w:r>
      <w:r w:rsidRPr="005865EB">
        <w:rPr>
          <w:rFonts w:hAnsi="宋体"/>
          <w:szCs w:val="21"/>
        </w:rPr>
        <w:t>反向</w:t>
      </w:r>
    </w:p>
    <w:p w:rsidR="00CF1CC9" w:rsidRPr="005865EB" w:rsidRDefault="00CF1CC9" w:rsidP="00A600CA">
      <w:pPr>
        <w:adjustRightInd w:val="0"/>
        <w:spacing w:line="276" w:lineRule="auto"/>
        <w:ind w:firstLineChars="200" w:firstLine="420"/>
        <w:rPr>
          <w:szCs w:val="21"/>
        </w:rPr>
      </w:pPr>
      <w:r w:rsidRPr="005865EB">
        <w:rPr>
          <w:szCs w:val="21"/>
        </w:rPr>
        <w:t>C</w:t>
      </w:r>
      <w:r w:rsidRPr="005865EB">
        <w:rPr>
          <w:rFonts w:hAnsi="宋体"/>
          <w:szCs w:val="21"/>
        </w:rPr>
        <w:t>．逐渐减小，与</w:t>
      </w:r>
      <w:r w:rsidRPr="005865EB">
        <w:rPr>
          <w:i/>
          <w:szCs w:val="21"/>
        </w:rPr>
        <w:t>F</w:t>
      </w:r>
      <w:r w:rsidRPr="005865EB">
        <w:rPr>
          <w:rFonts w:cstheme="minorHAnsi"/>
          <w:szCs w:val="21"/>
          <w:vertAlign w:val="subscript"/>
        </w:rPr>
        <w:t>1</w:t>
      </w:r>
      <w:r w:rsidRPr="005865EB">
        <w:rPr>
          <w:rFonts w:hAnsi="宋体"/>
          <w:szCs w:val="21"/>
        </w:rPr>
        <w:t>同向</w:t>
      </w:r>
      <w:r w:rsidR="001B1F71" w:rsidRPr="005865EB">
        <w:rPr>
          <w:szCs w:val="21"/>
        </w:rPr>
        <w:tab/>
      </w:r>
      <w:r w:rsidR="001B1F71" w:rsidRPr="005865EB">
        <w:rPr>
          <w:szCs w:val="21"/>
        </w:rPr>
        <w:tab/>
      </w:r>
      <w:r w:rsidR="001B1F71" w:rsidRPr="005865EB">
        <w:rPr>
          <w:szCs w:val="21"/>
        </w:rPr>
        <w:tab/>
      </w:r>
      <w:r w:rsidR="001B1F71" w:rsidRPr="005865EB">
        <w:rPr>
          <w:szCs w:val="21"/>
        </w:rPr>
        <w:tab/>
      </w:r>
      <w:r w:rsidRPr="005865EB">
        <w:rPr>
          <w:szCs w:val="21"/>
        </w:rPr>
        <w:t>D</w:t>
      </w:r>
      <w:r w:rsidRPr="005865EB">
        <w:rPr>
          <w:rFonts w:hAnsi="宋体"/>
          <w:szCs w:val="21"/>
        </w:rPr>
        <w:t>．逐渐减小，与</w:t>
      </w:r>
      <w:r w:rsidRPr="005865EB">
        <w:rPr>
          <w:i/>
          <w:szCs w:val="21"/>
        </w:rPr>
        <w:t>F</w:t>
      </w:r>
      <w:r w:rsidRPr="005865EB">
        <w:rPr>
          <w:rFonts w:cstheme="minorHAnsi"/>
          <w:szCs w:val="21"/>
          <w:vertAlign w:val="subscript"/>
        </w:rPr>
        <w:t>1</w:t>
      </w:r>
      <w:r w:rsidRPr="005865EB">
        <w:rPr>
          <w:rFonts w:hAnsi="宋体"/>
          <w:szCs w:val="21"/>
        </w:rPr>
        <w:t>反向</w:t>
      </w:r>
    </w:p>
    <w:p w:rsidR="00231475" w:rsidRPr="005865EB" w:rsidRDefault="00231475"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CF1CC9" w:rsidRPr="005865EB" w:rsidRDefault="00231475"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000D1B20" w:rsidRPr="005865EB">
        <w:rPr>
          <w:rFonts w:ascii="Times New Roman" w:hAnsi="Times New Roman" w:cs="Times New Roman"/>
          <w:color w:val="FF0000"/>
          <w:szCs w:val="21"/>
        </w:rPr>
        <w:t>B</w:t>
      </w:r>
    </w:p>
    <w:p w:rsidR="009538A1" w:rsidRDefault="009538A1" w:rsidP="00A600CA">
      <w:pPr>
        <w:spacing w:line="276" w:lineRule="auto"/>
        <w:rPr>
          <w:rFonts w:ascii="Times New Roman" w:hAnsi="Times New Roman" w:cs="Times New Roman"/>
          <w:color w:val="FF0000"/>
          <w:szCs w:val="21"/>
        </w:rPr>
      </w:pPr>
    </w:p>
    <w:p w:rsidR="004653D8" w:rsidRPr="005865EB" w:rsidRDefault="004653D8" w:rsidP="00A600CA">
      <w:pPr>
        <w:spacing w:line="276" w:lineRule="auto"/>
        <w:rPr>
          <w:rFonts w:ascii="Times New Roman" w:hAnsi="Times New Roman" w:cs="Times New Roman"/>
          <w:color w:val="FF0000"/>
          <w:szCs w:val="21"/>
        </w:rPr>
      </w:pPr>
    </w:p>
    <w:p w:rsidR="00CF1CC9" w:rsidRPr="005865EB" w:rsidRDefault="005C6F06" w:rsidP="00A600CA">
      <w:pPr>
        <w:snapToGrid w:val="0"/>
        <w:spacing w:line="276" w:lineRule="auto"/>
        <w:ind w:right="206"/>
        <w:jc w:val="left"/>
        <w:rPr>
          <w:rFonts w:cstheme="minorHAnsi"/>
          <w:szCs w:val="21"/>
        </w:rPr>
      </w:pPr>
      <w:r>
        <w:rPr>
          <w:rFonts w:cstheme="minorHAnsi"/>
          <w:noProof/>
          <w:szCs w:val="21"/>
        </w:rPr>
        <w:drawing>
          <wp:anchor distT="0" distB="0" distL="114300" distR="114300" simplePos="0" relativeHeight="251685376" behindDoc="0" locked="0" layoutInCell="1" allowOverlap="1">
            <wp:simplePos x="0" y="0"/>
            <wp:positionH relativeFrom="column">
              <wp:posOffset>4347845</wp:posOffset>
            </wp:positionH>
            <wp:positionV relativeFrom="paragraph">
              <wp:posOffset>297815</wp:posOffset>
            </wp:positionV>
            <wp:extent cx="1219200" cy="1362075"/>
            <wp:effectExtent l="19050" t="0" r="0" b="0"/>
            <wp:wrapSquare wrapText="bothSides"/>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4"/>
                    <a:srcRect/>
                    <a:stretch>
                      <a:fillRect/>
                    </a:stretch>
                  </pic:blipFill>
                  <pic:spPr bwMode="auto">
                    <a:xfrm>
                      <a:off x="0" y="0"/>
                      <a:ext cx="1219200" cy="1362075"/>
                    </a:xfrm>
                    <a:prstGeom prst="rect">
                      <a:avLst/>
                    </a:prstGeom>
                    <a:noFill/>
                    <a:ln w="9525">
                      <a:noFill/>
                      <a:miter lim="800000"/>
                      <a:headEnd/>
                      <a:tailEnd/>
                    </a:ln>
                  </pic:spPr>
                </pic:pic>
              </a:graphicData>
            </a:graphic>
          </wp:anchor>
        </w:drawing>
      </w:r>
      <w:r w:rsidR="001B1F71" w:rsidRPr="005865EB">
        <w:rPr>
          <w:rFonts w:cstheme="minorHAnsi"/>
          <w:szCs w:val="21"/>
        </w:rPr>
        <w:t>5</w:t>
      </w:r>
      <w:r w:rsidR="009538A1" w:rsidRPr="005865EB">
        <w:rPr>
          <w:rFonts w:cstheme="minorHAnsi" w:hint="eastAsia"/>
          <w:szCs w:val="21"/>
        </w:rPr>
        <w:t>、</w:t>
      </w:r>
      <w:r w:rsidR="00CF1CC9" w:rsidRPr="005865EB">
        <w:rPr>
          <w:rFonts w:cstheme="minorHAnsi"/>
          <w:szCs w:val="21"/>
        </w:rPr>
        <w:t>如图所示，</w:t>
      </w:r>
      <w:r w:rsidR="00CF1CC9" w:rsidRPr="005865EB">
        <w:rPr>
          <w:rFonts w:cstheme="minorHAnsi"/>
          <w:i/>
          <w:szCs w:val="21"/>
        </w:rPr>
        <w:t>OA</w:t>
      </w:r>
      <w:r w:rsidR="00CF1CC9" w:rsidRPr="005865EB">
        <w:rPr>
          <w:rFonts w:cstheme="minorHAnsi"/>
          <w:szCs w:val="21"/>
        </w:rPr>
        <w:t>、</w:t>
      </w:r>
      <w:r w:rsidR="00CF1CC9" w:rsidRPr="005865EB">
        <w:rPr>
          <w:rFonts w:cstheme="minorHAnsi"/>
          <w:i/>
          <w:szCs w:val="21"/>
        </w:rPr>
        <w:t>OB</w:t>
      </w:r>
      <w:r w:rsidR="00CF1CC9" w:rsidRPr="005865EB">
        <w:rPr>
          <w:rFonts w:cstheme="minorHAnsi"/>
          <w:szCs w:val="21"/>
        </w:rPr>
        <w:t>、</w:t>
      </w:r>
      <w:r w:rsidR="00CF1CC9" w:rsidRPr="005865EB">
        <w:rPr>
          <w:rFonts w:cstheme="minorHAnsi"/>
          <w:i/>
          <w:szCs w:val="21"/>
        </w:rPr>
        <w:t>OC</w:t>
      </w:r>
      <w:r w:rsidR="00CF1CC9" w:rsidRPr="005865EB">
        <w:rPr>
          <w:rFonts w:cstheme="minorHAnsi"/>
          <w:szCs w:val="21"/>
        </w:rPr>
        <w:t>是抗拉程度相同的绳子，如果物体的重力超过某一值时，则绳子</w:t>
      </w:r>
      <w:r w:rsidR="00710E09" w:rsidRPr="005865EB">
        <w:rPr>
          <w:rFonts w:cstheme="minorHAnsi"/>
          <w:szCs w:val="21"/>
        </w:rPr>
        <w:tab/>
      </w:r>
      <w:r w:rsidR="00CF1CC9" w:rsidRPr="005865EB">
        <w:rPr>
          <w:rFonts w:cstheme="minorHAnsi"/>
          <w:szCs w:val="21"/>
        </w:rPr>
        <w:t>（</w:t>
      </w:r>
      <w:r w:rsidR="00710E09" w:rsidRPr="005865EB">
        <w:rPr>
          <w:rFonts w:cstheme="minorHAnsi"/>
          <w:szCs w:val="21"/>
        </w:rPr>
        <w:tab/>
      </w:r>
      <w:r w:rsidR="00710E09" w:rsidRPr="005865EB">
        <w:rPr>
          <w:rFonts w:cstheme="minorHAnsi"/>
          <w:szCs w:val="21"/>
        </w:rPr>
        <w:tab/>
      </w:r>
      <w:r w:rsidR="00CF1CC9" w:rsidRPr="005865EB">
        <w:rPr>
          <w:rFonts w:cstheme="minorHAnsi"/>
          <w:szCs w:val="21"/>
        </w:rPr>
        <w:t>）</w:t>
      </w:r>
    </w:p>
    <w:p w:rsidR="004C6204" w:rsidRPr="005865EB" w:rsidRDefault="00710E09" w:rsidP="00A600CA">
      <w:pPr>
        <w:snapToGrid w:val="0"/>
        <w:spacing w:line="276" w:lineRule="auto"/>
        <w:ind w:right="206" w:firstLine="420"/>
        <w:jc w:val="left"/>
        <w:rPr>
          <w:rFonts w:cstheme="minorHAnsi"/>
          <w:szCs w:val="21"/>
        </w:rPr>
      </w:pPr>
      <w:r w:rsidRPr="005865EB">
        <w:rPr>
          <w:rFonts w:cstheme="minorHAnsi"/>
          <w:szCs w:val="21"/>
        </w:rPr>
        <w:t>A</w:t>
      </w:r>
      <w:r w:rsidRPr="005865EB">
        <w:rPr>
          <w:rFonts w:cstheme="minorHAnsi"/>
          <w:szCs w:val="21"/>
        </w:rPr>
        <w:t>．</w:t>
      </w:r>
      <w:r w:rsidR="00CF1CC9" w:rsidRPr="005865EB">
        <w:rPr>
          <w:rFonts w:cstheme="minorHAnsi"/>
          <w:i/>
          <w:szCs w:val="21"/>
        </w:rPr>
        <w:t>OA</w:t>
      </w:r>
      <w:r w:rsidR="00CF1CC9" w:rsidRPr="005865EB">
        <w:rPr>
          <w:rFonts w:cstheme="minorHAnsi"/>
          <w:szCs w:val="21"/>
        </w:rPr>
        <w:t>段先断</w:t>
      </w:r>
      <w:r w:rsidRPr="005865EB">
        <w:rPr>
          <w:rFonts w:cstheme="minorHAnsi"/>
          <w:szCs w:val="21"/>
        </w:rPr>
        <w:tab/>
      </w:r>
      <w:r w:rsidRPr="005865EB">
        <w:rPr>
          <w:rFonts w:cstheme="minorHAnsi"/>
          <w:szCs w:val="21"/>
        </w:rPr>
        <w:tab/>
      </w:r>
      <w:r w:rsidR="001B1F71" w:rsidRPr="005865EB">
        <w:rPr>
          <w:rFonts w:cstheme="minorHAnsi"/>
          <w:szCs w:val="21"/>
        </w:rPr>
        <w:tab/>
      </w:r>
      <w:r w:rsidRPr="005865EB">
        <w:rPr>
          <w:rFonts w:cstheme="minorHAnsi"/>
          <w:szCs w:val="21"/>
        </w:rPr>
        <w:t>B</w:t>
      </w:r>
      <w:r w:rsidRPr="005865EB">
        <w:rPr>
          <w:rFonts w:cstheme="minorHAnsi"/>
          <w:szCs w:val="21"/>
        </w:rPr>
        <w:t>．</w:t>
      </w:r>
      <w:r w:rsidR="00CF1CC9" w:rsidRPr="005865EB">
        <w:rPr>
          <w:rFonts w:cstheme="minorHAnsi"/>
          <w:i/>
          <w:szCs w:val="21"/>
        </w:rPr>
        <w:t>OB</w:t>
      </w:r>
      <w:r w:rsidR="00CF1CC9" w:rsidRPr="005865EB">
        <w:rPr>
          <w:rFonts w:cstheme="minorHAnsi"/>
          <w:szCs w:val="21"/>
        </w:rPr>
        <w:t>段先断</w:t>
      </w:r>
    </w:p>
    <w:p w:rsidR="00CF1CC9" w:rsidRPr="005865EB" w:rsidRDefault="00710E09" w:rsidP="00A600CA">
      <w:pPr>
        <w:snapToGrid w:val="0"/>
        <w:spacing w:line="276" w:lineRule="auto"/>
        <w:ind w:right="206" w:firstLine="420"/>
        <w:jc w:val="left"/>
        <w:rPr>
          <w:rFonts w:cstheme="minorHAnsi"/>
          <w:szCs w:val="21"/>
        </w:rPr>
      </w:pPr>
      <w:r w:rsidRPr="005865EB">
        <w:rPr>
          <w:rFonts w:cstheme="minorHAnsi"/>
          <w:szCs w:val="21"/>
        </w:rPr>
        <w:t>C</w:t>
      </w:r>
      <w:r w:rsidRPr="005865EB">
        <w:rPr>
          <w:rFonts w:cstheme="minorHAnsi"/>
          <w:szCs w:val="21"/>
        </w:rPr>
        <w:t>．</w:t>
      </w:r>
      <w:r w:rsidR="00CF1CC9" w:rsidRPr="005865EB">
        <w:rPr>
          <w:rFonts w:cstheme="minorHAnsi"/>
          <w:i/>
          <w:szCs w:val="21"/>
        </w:rPr>
        <w:t>OC</w:t>
      </w:r>
      <w:r w:rsidR="00CF1CC9" w:rsidRPr="005865EB">
        <w:rPr>
          <w:rFonts w:cstheme="minorHAnsi"/>
          <w:szCs w:val="21"/>
        </w:rPr>
        <w:t>段先断</w:t>
      </w:r>
      <w:r w:rsidRPr="005865EB">
        <w:rPr>
          <w:rFonts w:cstheme="minorHAnsi"/>
          <w:szCs w:val="21"/>
        </w:rPr>
        <w:tab/>
      </w:r>
      <w:r w:rsidRPr="005865EB">
        <w:rPr>
          <w:rFonts w:cstheme="minorHAnsi"/>
          <w:szCs w:val="21"/>
        </w:rPr>
        <w:tab/>
      </w:r>
      <w:r w:rsidR="001B1F71" w:rsidRPr="005865EB">
        <w:rPr>
          <w:rFonts w:cstheme="minorHAnsi"/>
          <w:szCs w:val="21"/>
        </w:rPr>
        <w:tab/>
      </w:r>
      <w:r w:rsidRPr="005865EB">
        <w:rPr>
          <w:rFonts w:cstheme="minorHAnsi"/>
          <w:szCs w:val="21"/>
        </w:rPr>
        <w:t>D</w:t>
      </w:r>
      <w:r w:rsidRPr="005865EB">
        <w:rPr>
          <w:rFonts w:cstheme="minorHAnsi"/>
          <w:szCs w:val="21"/>
        </w:rPr>
        <w:t>．</w:t>
      </w:r>
      <w:r w:rsidR="00CF1CC9" w:rsidRPr="005865EB">
        <w:rPr>
          <w:rFonts w:cstheme="minorHAnsi"/>
          <w:szCs w:val="21"/>
        </w:rPr>
        <w:t>一起断</w:t>
      </w:r>
    </w:p>
    <w:p w:rsidR="00231475" w:rsidRPr="005865EB" w:rsidRDefault="00231475"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231475" w:rsidRPr="005865EB" w:rsidRDefault="00231475"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ascii="Times New Roman" w:hAnsi="Times New Roman" w:cs="Times New Roman"/>
          <w:color w:val="FF0000"/>
          <w:szCs w:val="21"/>
        </w:rPr>
        <w:t>A</w:t>
      </w:r>
    </w:p>
    <w:p w:rsidR="001B1F71" w:rsidRPr="005865EB" w:rsidRDefault="001B1F71" w:rsidP="00A600CA">
      <w:pPr>
        <w:spacing w:line="276" w:lineRule="auto"/>
        <w:rPr>
          <w:rFonts w:ascii="Times New Roman" w:hAnsi="Times New Roman" w:cs="Times New Roman"/>
          <w:color w:val="FF0000"/>
          <w:szCs w:val="21"/>
        </w:rPr>
      </w:pPr>
    </w:p>
    <w:p w:rsidR="001B1F71" w:rsidRPr="005865EB" w:rsidRDefault="001B1F71" w:rsidP="00A600CA">
      <w:pPr>
        <w:spacing w:line="276" w:lineRule="auto"/>
        <w:rPr>
          <w:rFonts w:ascii="Times New Roman" w:hAnsi="Times New Roman" w:cs="Times New Roman"/>
          <w:color w:val="FF0000"/>
          <w:szCs w:val="21"/>
        </w:rPr>
      </w:pPr>
    </w:p>
    <w:p w:rsidR="001B1F71" w:rsidRPr="005865EB" w:rsidRDefault="00EE12BF" w:rsidP="001B1F71">
      <w:pPr>
        <w:spacing w:line="276" w:lineRule="auto"/>
        <w:rPr>
          <w:rFonts w:ascii="Times New Roman" w:hAnsi="Times New Roman" w:cs="Times New Roman"/>
          <w:szCs w:val="21"/>
        </w:rPr>
      </w:pPr>
      <w:r>
        <w:rPr>
          <w:rFonts w:cstheme="minorHAnsi"/>
          <w:noProof/>
          <w:szCs w:val="21"/>
        </w:rPr>
        <w:lastRenderedPageBreak/>
        <w:drawing>
          <wp:anchor distT="0" distB="0" distL="114300" distR="114300" simplePos="0" relativeHeight="251686400" behindDoc="0" locked="0" layoutInCell="1" allowOverlap="1">
            <wp:simplePos x="0" y="0"/>
            <wp:positionH relativeFrom="column">
              <wp:posOffset>4347845</wp:posOffset>
            </wp:positionH>
            <wp:positionV relativeFrom="paragraph">
              <wp:posOffset>591185</wp:posOffset>
            </wp:positionV>
            <wp:extent cx="1466850" cy="1343025"/>
            <wp:effectExtent l="19050" t="0" r="0" b="0"/>
            <wp:wrapSquare wrapText="bothSides"/>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25"/>
                    <a:srcRect/>
                    <a:stretch>
                      <a:fillRect/>
                    </a:stretch>
                  </pic:blipFill>
                  <pic:spPr bwMode="auto">
                    <a:xfrm>
                      <a:off x="0" y="0"/>
                      <a:ext cx="1466850" cy="1343025"/>
                    </a:xfrm>
                    <a:prstGeom prst="rect">
                      <a:avLst/>
                    </a:prstGeom>
                    <a:noFill/>
                    <a:ln w="9525">
                      <a:noFill/>
                      <a:miter lim="800000"/>
                      <a:headEnd/>
                      <a:tailEnd/>
                    </a:ln>
                  </pic:spPr>
                </pic:pic>
              </a:graphicData>
            </a:graphic>
          </wp:anchor>
        </w:drawing>
      </w:r>
      <w:r w:rsidR="001B1F71" w:rsidRPr="005865EB">
        <w:rPr>
          <w:rFonts w:cstheme="minorHAnsi"/>
          <w:szCs w:val="21"/>
        </w:rPr>
        <w:t>6</w:t>
      </w:r>
      <w:r w:rsidR="001B1F71" w:rsidRPr="005865EB">
        <w:rPr>
          <w:rFonts w:ascii="Times New Roman" w:hAnsi="Times New Roman" w:cs="Times New Roman" w:hint="eastAsia"/>
          <w:szCs w:val="21"/>
        </w:rPr>
        <w:t>、晒</w:t>
      </w:r>
      <w:r w:rsidR="001B1F71" w:rsidRPr="005865EB">
        <w:rPr>
          <w:rFonts w:ascii="Times New Roman" w:hAnsi="Times New Roman" w:cs="Times New Roman"/>
          <w:szCs w:val="21"/>
        </w:rPr>
        <w:t>衣服的绳子轻且光滑，悬挂衣服的衣架</w:t>
      </w:r>
      <w:r w:rsidR="001B1F71" w:rsidRPr="005865EB">
        <w:rPr>
          <w:rFonts w:ascii="Times New Roman" w:hAnsi="Times New Roman" w:cs="Times New Roman" w:hint="eastAsia"/>
          <w:szCs w:val="21"/>
        </w:rPr>
        <w:t>挂</w:t>
      </w:r>
      <w:r w:rsidR="001B1F71" w:rsidRPr="005865EB">
        <w:rPr>
          <w:rFonts w:ascii="Times New Roman" w:hAnsi="Times New Roman" w:cs="Times New Roman"/>
          <w:szCs w:val="21"/>
        </w:rPr>
        <w:t>沟也是光滑的，轻</w:t>
      </w:r>
      <w:r w:rsidR="001B1F71" w:rsidRPr="005865EB">
        <w:rPr>
          <w:rFonts w:ascii="Times New Roman" w:hAnsi="Times New Roman" w:cs="Times New Roman" w:hint="eastAsia"/>
          <w:szCs w:val="21"/>
        </w:rPr>
        <w:t>绳两端</w:t>
      </w:r>
      <w:r w:rsidR="001B1F71" w:rsidRPr="005865EB">
        <w:rPr>
          <w:rFonts w:ascii="Times New Roman" w:hAnsi="Times New Roman" w:cs="Times New Roman"/>
          <w:szCs w:val="21"/>
        </w:rPr>
        <w:t>分别固定在竖直杆</w:t>
      </w:r>
      <w:r w:rsidR="001B1F71" w:rsidRPr="005865EB">
        <w:rPr>
          <w:rFonts w:ascii="Times New Roman" w:hAnsi="Times New Roman" w:cs="Times New Roman" w:hint="eastAsia"/>
          <w:szCs w:val="21"/>
        </w:rPr>
        <w:t>上</w:t>
      </w:r>
      <w:r w:rsidR="001B1F71" w:rsidRPr="005865EB">
        <w:rPr>
          <w:rFonts w:ascii="Times New Roman" w:hAnsi="Times New Roman" w:cs="Times New Roman"/>
          <w:szCs w:val="21"/>
        </w:rPr>
        <w:t>的</w:t>
      </w:r>
      <w:r w:rsidR="001B1F71" w:rsidRPr="005865EB">
        <w:rPr>
          <w:rFonts w:ascii="Times New Roman" w:hAnsi="Times New Roman" w:cs="Times New Roman" w:hint="eastAsia"/>
          <w:i/>
          <w:szCs w:val="21"/>
        </w:rPr>
        <w:t>A</w:t>
      </w:r>
      <w:r w:rsidR="001B1F71" w:rsidRPr="005865EB">
        <w:rPr>
          <w:rFonts w:ascii="Times New Roman" w:hAnsi="Times New Roman" w:cs="Times New Roman" w:hint="eastAsia"/>
          <w:szCs w:val="21"/>
        </w:rPr>
        <w:t>、</w:t>
      </w:r>
      <w:r w:rsidR="001B1F71" w:rsidRPr="005865EB">
        <w:rPr>
          <w:rFonts w:ascii="Times New Roman" w:hAnsi="Times New Roman" w:cs="Times New Roman" w:hint="eastAsia"/>
          <w:i/>
          <w:szCs w:val="21"/>
        </w:rPr>
        <w:t>B</w:t>
      </w:r>
      <w:r w:rsidR="001B1F71" w:rsidRPr="005865EB">
        <w:rPr>
          <w:rFonts w:ascii="Times New Roman" w:hAnsi="Times New Roman" w:cs="Times New Roman" w:hint="eastAsia"/>
          <w:szCs w:val="21"/>
        </w:rPr>
        <w:t>两点</w:t>
      </w:r>
      <w:r w:rsidR="001B1F71" w:rsidRPr="005865EB">
        <w:rPr>
          <w:rFonts w:ascii="Times New Roman" w:hAnsi="Times New Roman" w:cs="Times New Roman"/>
          <w:szCs w:val="21"/>
        </w:rPr>
        <w:t>，衣服处于静止状态。如果</w:t>
      </w:r>
      <w:r w:rsidR="001B1F71" w:rsidRPr="005865EB">
        <w:rPr>
          <w:rFonts w:ascii="Times New Roman" w:hAnsi="Times New Roman" w:cs="Times New Roman" w:hint="eastAsia"/>
          <w:szCs w:val="21"/>
        </w:rPr>
        <w:t>绳子</w:t>
      </w:r>
      <w:r w:rsidR="001B1F71" w:rsidRPr="005865EB">
        <w:rPr>
          <w:rFonts w:ascii="Times New Roman" w:hAnsi="Times New Roman" w:cs="Times New Roman" w:hint="eastAsia"/>
          <w:i/>
          <w:szCs w:val="21"/>
        </w:rPr>
        <w:t>A</w:t>
      </w:r>
      <w:r w:rsidR="001B1F71" w:rsidRPr="005865EB">
        <w:rPr>
          <w:rFonts w:ascii="Times New Roman" w:hAnsi="Times New Roman" w:cs="Times New Roman" w:hint="eastAsia"/>
          <w:szCs w:val="21"/>
        </w:rPr>
        <w:t>端</w:t>
      </w:r>
      <w:r w:rsidR="001B1F71" w:rsidRPr="005865EB">
        <w:rPr>
          <w:rFonts w:ascii="Times New Roman" w:hAnsi="Times New Roman" w:cs="Times New Roman"/>
          <w:szCs w:val="21"/>
        </w:rPr>
        <w:t>位置不变，将</w:t>
      </w:r>
      <w:r w:rsidR="001B1F71" w:rsidRPr="005865EB">
        <w:rPr>
          <w:rFonts w:ascii="Times New Roman" w:hAnsi="Times New Roman" w:cs="Times New Roman" w:hint="eastAsia"/>
          <w:i/>
          <w:szCs w:val="21"/>
        </w:rPr>
        <w:t>B</w:t>
      </w:r>
      <w:r w:rsidR="001B1F71" w:rsidRPr="005865EB">
        <w:rPr>
          <w:rFonts w:ascii="Times New Roman" w:hAnsi="Times New Roman" w:cs="Times New Roman" w:hint="eastAsia"/>
          <w:szCs w:val="21"/>
        </w:rPr>
        <w:t>端</w:t>
      </w:r>
      <w:r w:rsidR="001B1F71" w:rsidRPr="005865EB">
        <w:rPr>
          <w:rFonts w:ascii="Times New Roman" w:hAnsi="Times New Roman" w:cs="Times New Roman"/>
          <w:szCs w:val="21"/>
        </w:rPr>
        <w:t>分别</w:t>
      </w:r>
      <w:r w:rsidR="001B1F71" w:rsidRPr="005865EB">
        <w:rPr>
          <w:rFonts w:ascii="Times New Roman" w:hAnsi="Times New Roman" w:cs="Times New Roman" w:hint="eastAsia"/>
          <w:szCs w:val="21"/>
        </w:rPr>
        <w:t>移动</w:t>
      </w:r>
      <w:r w:rsidR="001B1F71" w:rsidRPr="005865EB">
        <w:rPr>
          <w:rFonts w:ascii="Times New Roman" w:hAnsi="Times New Roman" w:cs="Times New Roman"/>
          <w:szCs w:val="21"/>
        </w:rPr>
        <w:t>到不同位置。下列</w:t>
      </w:r>
      <w:r w:rsidR="001B1F71" w:rsidRPr="005865EB">
        <w:rPr>
          <w:rFonts w:ascii="Times New Roman" w:hAnsi="Times New Roman" w:cs="Times New Roman" w:hint="eastAsia"/>
          <w:szCs w:val="21"/>
        </w:rPr>
        <w:t>判断</w:t>
      </w:r>
      <w:r w:rsidR="001B1F71" w:rsidRPr="005865EB">
        <w:rPr>
          <w:rFonts w:ascii="Times New Roman" w:hAnsi="Times New Roman" w:cs="Times New Roman"/>
          <w:szCs w:val="21"/>
        </w:rPr>
        <w:t>正确的是</w:t>
      </w:r>
      <w:r w:rsidR="001B1F71" w:rsidRPr="005865EB">
        <w:rPr>
          <w:rFonts w:ascii="Times New Roman" w:hAnsi="Times New Roman" w:cs="Times New Roman"/>
          <w:szCs w:val="21"/>
        </w:rPr>
        <w:tab/>
      </w:r>
      <w:r w:rsidR="001B1F71" w:rsidRPr="005865EB">
        <w:rPr>
          <w:rFonts w:ascii="Times New Roman" w:hAnsi="Times New Roman" w:cs="Times New Roman" w:hint="eastAsia"/>
          <w:szCs w:val="21"/>
        </w:rPr>
        <w:t>（</w:t>
      </w:r>
      <w:r w:rsidR="001B1F71" w:rsidRPr="005865EB">
        <w:rPr>
          <w:rFonts w:ascii="Times New Roman" w:hAnsi="Times New Roman" w:cs="Times New Roman"/>
          <w:szCs w:val="21"/>
        </w:rPr>
        <w:tab/>
      </w:r>
      <w:r w:rsidR="001B1F71" w:rsidRPr="005865EB">
        <w:rPr>
          <w:rFonts w:ascii="Times New Roman" w:hAnsi="Times New Roman" w:cs="Times New Roman"/>
          <w:szCs w:val="21"/>
        </w:rPr>
        <w:tab/>
      </w:r>
      <w:r w:rsidR="001B1F71" w:rsidRPr="005865EB">
        <w:rPr>
          <w:rFonts w:ascii="Times New Roman" w:hAnsi="Times New Roman" w:cs="Times New Roman"/>
          <w:szCs w:val="21"/>
        </w:rPr>
        <w:t>）</w:t>
      </w:r>
      <w:r w:rsidR="005C6F06">
        <w:rPr>
          <w:rFonts w:ascii="Times New Roman" w:hAnsi="Times New Roman" w:cs="Times New Roman" w:hint="eastAsia"/>
          <w:szCs w:val="21"/>
        </w:rPr>
        <w:t>（多选）</w:t>
      </w:r>
    </w:p>
    <w:p w:rsidR="001B1F71" w:rsidRPr="005865EB" w:rsidRDefault="001B1F71" w:rsidP="001B1F71">
      <w:pPr>
        <w:spacing w:line="276" w:lineRule="auto"/>
        <w:ind w:firstLine="420"/>
        <w:rPr>
          <w:rFonts w:ascii="Times New Roman" w:hAnsi="Times New Roman" w:cs="Times New Roman"/>
          <w:szCs w:val="21"/>
        </w:rPr>
      </w:pPr>
      <w:r w:rsidRPr="005865EB">
        <w:rPr>
          <w:rFonts w:ascii="Times New Roman" w:hAnsi="Times New Roman" w:cs="Times New Roman" w:hint="eastAsia"/>
          <w:szCs w:val="21"/>
        </w:rPr>
        <w:t>A</w:t>
      </w:r>
      <w:r w:rsidRPr="005865EB">
        <w:rPr>
          <w:rFonts w:ascii="Times New Roman" w:hAnsi="Times New Roman" w:cs="Times New Roman" w:hint="eastAsia"/>
          <w:szCs w:val="21"/>
        </w:rPr>
        <w:t>．</w:t>
      </w:r>
      <w:r w:rsidRPr="005865EB">
        <w:rPr>
          <w:rFonts w:ascii="Times New Roman" w:hAnsi="Times New Roman" w:cs="Times New Roman" w:hint="eastAsia"/>
          <w:i/>
          <w:szCs w:val="21"/>
        </w:rPr>
        <w:t>B</w:t>
      </w:r>
      <w:r w:rsidRPr="005865EB">
        <w:rPr>
          <w:rFonts w:ascii="Times New Roman" w:hAnsi="Times New Roman" w:cs="Times New Roman" w:hint="eastAsia"/>
          <w:szCs w:val="21"/>
        </w:rPr>
        <w:t>端</w:t>
      </w:r>
      <w:r w:rsidRPr="005865EB">
        <w:rPr>
          <w:rFonts w:ascii="Times New Roman" w:hAnsi="Times New Roman" w:cs="Times New Roman"/>
          <w:szCs w:val="21"/>
        </w:rPr>
        <w:t>移到</w:t>
      </w:r>
      <w:r w:rsidRPr="005865EB">
        <w:rPr>
          <w:rFonts w:ascii="Times New Roman" w:hAnsi="Times New Roman" w:cs="Times New Roman" w:hint="eastAsia"/>
          <w:i/>
          <w:szCs w:val="21"/>
        </w:rPr>
        <w:t>B</w:t>
      </w:r>
      <w:r w:rsidRPr="005C6F06">
        <w:rPr>
          <w:rFonts w:cstheme="minorHAnsi"/>
          <w:szCs w:val="21"/>
          <w:vertAlign w:val="subscript"/>
        </w:rPr>
        <w:t>1</w:t>
      </w:r>
      <w:r w:rsidRPr="005865EB">
        <w:rPr>
          <w:rFonts w:ascii="Times New Roman" w:hAnsi="Times New Roman" w:cs="Times New Roman" w:hint="eastAsia"/>
          <w:szCs w:val="21"/>
        </w:rPr>
        <w:t>位置</w:t>
      </w:r>
      <w:r w:rsidRPr="005865EB">
        <w:rPr>
          <w:rFonts w:ascii="Times New Roman" w:hAnsi="Times New Roman" w:cs="Times New Roman"/>
          <w:szCs w:val="21"/>
        </w:rPr>
        <w:t>时，绳子张力变小</w:t>
      </w:r>
    </w:p>
    <w:p w:rsidR="001B1F71" w:rsidRPr="005865EB" w:rsidRDefault="001B1F71" w:rsidP="001B1F71">
      <w:pPr>
        <w:spacing w:line="276" w:lineRule="auto"/>
        <w:ind w:firstLine="420"/>
        <w:rPr>
          <w:rFonts w:ascii="Times New Roman" w:hAnsi="Times New Roman" w:cs="Times New Roman"/>
          <w:szCs w:val="21"/>
        </w:rPr>
      </w:pPr>
      <w:r w:rsidRPr="005865EB">
        <w:rPr>
          <w:rFonts w:ascii="Times New Roman" w:hAnsi="Times New Roman" w:cs="Times New Roman" w:hint="eastAsia"/>
          <w:szCs w:val="21"/>
        </w:rPr>
        <w:t>B</w:t>
      </w:r>
      <w:r w:rsidRPr="005865EB">
        <w:rPr>
          <w:rFonts w:ascii="Times New Roman" w:hAnsi="Times New Roman" w:cs="Times New Roman" w:hint="eastAsia"/>
          <w:szCs w:val="21"/>
        </w:rPr>
        <w:t>．</w:t>
      </w:r>
      <w:r w:rsidRPr="005865EB">
        <w:rPr>
          <w:rFonts w:ascii="Times New Roman" w:hAnsi="Times New Roman" w:cs="Times New Roman" w:hint="eastAsia"/>
          <w:i/>
          <w:szCs w:val="21"/>
        </w:rPr>
        <w:t>B</w:t>
      </w:r>
      <w:r w:rsidRPr="005865EB">
        <w:rPr>
          <w:rFonts w:ascii="Times New Roman" w:hAnsi="Times New Roman" w:cs="Times New Roman" w:hint="eastAsia"/>
          <w:szCs w:val="21"/>
        </w:rPr>
        <w:t>端</w:t>
      </w:r>
      <w:r w:rsidRPr="005865EB">
        <w:rPr>
          <w:rFonts w:ascii="Times New Roman" w:hAnsi="Times New Roman" w:cs="Times New Roman"/>
          <w:szCs w:val="21"/>
        </w:rPr>
        <w:t>移到</w:t>
      </w:r>
      <w:r w:rsidRPr="005865EB">
        <w:rPr>
          <w:rFonts w:ascii="Times New Roman" w:hAnsi="Times New Roman" w:cs="Times New Roman" w:hint="eastAsia"/>
          <w:i/>
          <w:szCs w:val="21"/>
        </w:rPr>
        <w:t>B</w:t>
      </w:r>
      <w:r w:rsidRPr="005C6F06">
        <w:rPr>
          <w:rFonts w:cstheme="minorHAnsi"/>
          <w:szCs w:val="21"/>
          <w:vertAlign w:val="subscript"/>
        </w:rPr>
        <w:t>2</w:t>
      </w:r>
      <w:r w:rsidRPr="005865EB">
        <w:rPr>
          <w:rFonts w:ascii="Times New Roman" w:hAnsi="Times New Roman" w:cs="Times New Roman" w:hint="eastAsia"/>
          <w:szCs w:val="21"/>
        </w:rPr>
        <w:t>位置</w:t>
      </w:r>
      <w:r w:rsidRPr="005865EB">
        <w:rPr>
          <w:rFonts w:ascii="Times New Roman" w:hAnsi="Times New Roman" w:cs="Times New Roman"/>
          <w:szCs w:val="21"/>
        </w:rPr>
        <w:t>时，绳子张力不变</w:t>
      </w:r>
    </w:p>
    <w:p w:rsidR="001B1F71" w:rsidRPr="005865EB" w:rsidRDefault="001B1F71" w:rsidP="001B1F71">
      <w:pPr>
        <w:spacing w:line="276" w:lineRule="auto"/>
        <w:ind w:firstLine="420"/>
        <w:rPr>
          <w:rFonts w:ascii="Times New Roman" w:hAnsi="Times New Roman" w:cs="Times New Roman"/>
          <w:szCs w:val="21"/>
        </w:rPr>
      </w:pPr>
      <w:r w:rsidRPr="005865EB">
        <w:rPr>
          <w:rFonts w:ascii="Times New Roman" w:hAnsi="Times New Roman" w:cs="Times New Roman" w:hint="eastAsia"/>
          <w:szCs w:val="21"/>
        </w:rPr>
        <w:t>C</w:t>
      </w:r>
      <w:r w:rsidRPr="005865EB">
        <w:rPr>
          <w:rFonts w:ascii="Times New Roman" w:hAnsi="Times New Roman" w:cs="Times New Roman" w:hint="eastAsia"/>
          <w:szCs w:val="21"/>
        </w:rPr>
        <w:t>．</w:t>
      </w:r>
      <w:r w:rsidRPr="005865EB">
        <w:rPr>
          <w:rFonts w:ascii="Times New Roman" w:hAnsi="Times New Roman" w:cs="Times New Roman" w:hint="eastAsia"/>
          <w:i/>
          <w:szCs w:val="21"/>
        </w:rPr>
        <w:t>B</w:t>
      </w:r>
      <w:r w:rsidRPr="005865EB">
        <w:rPr>
          <w:rFonts w:ascii="Times New Roman" w:hAnsi="Times New Roman" w:cs="Times New Roman" w:hint="eastAsia"/>
          <w:szCs w:val="21"/>
        </w:rPr>
        <w:t>端在</w:t>
      </w:r>
      <w:r w:rsidRPr="005865EB">
        <w:rPr>
          <w:rFonts w:ascii="Times New Roman" w:hAnsi="Times New Roman" w:cs="Times New Roman"/>
          <w:szCs w:val="21"/>
        </w:rPr>
        <w:t>杆上位置不</w:t>
      </w:r>
      <w:r w:rsidR="00EE12BF">
        <w:rPr>
          <w:rFonts w:ascii="Times New Roman" w:hAnsi="Times New Roman" w:cs="Times New Roman" w:hint="eastAsia"/>
          <w:szCs w:val="21"/>
        </w:rPr>
        <w:t>变</w:t>
      </w:r>
      <w:r w:rsidRPr="005865EB">
        <w:rPr>
          <w:rFonts w:ascii="Times New Roman" w:hAnsi="Times New Roman" w:cs="Times New Roman"/>
          <w:szCs w:val="21"/>
        </w:rPr>
        <w:t>，将杆移动到虚线位置时，绳子张力不变</w:t>
      </w:r>
    </w:p>
    <w:p w:rsidR="001B1F71" w:rsidRPr="005865EB" w:rsidRDefault="001B1F71" w:rsidP="001B1F71">
      <w:pPr>
        <w:spacing w:line="276" w:lineRule="auto"/>
        <w:ind w:firstLine="420"/>
        <w:rPr>
          <w:rFonts w:ascii="Times New Roman" w:hAnsi="Times New Roman" w:cs="Times New Roman"/>
          <w:szCs w:val="21"/>
        </w:rPr>
      </w:pPr>
      <w:r w:rsidRPr="005865EB">
        <w:rPr>
          <w:rFonts w:ascii="Times New Roman" w:hAnsi="Times New Roman" w:cs="Times New Roman" w:hint="eastAsia"/>
          <w:szCs w:val="21"/>
        </w:rPr>
        <w:t>D</w:t>
      </w:r>
      <w:r w:rsidRPr="005865EB">
        <w:rPr>
          <w:rFonts w:ascii="Times New Roman" w:hAnsi="Times New Roman" w:cs="Times New Roman" w:hint="eastAsia"/>
          <w:szCs w:val="21"/>
        </w:rPr>
        <w:t>．</w:t>
      </w:r>
      <w:r w:rsidRPr="005865EB">
        <w:rPr>
          <w:rFonts w:ascii="Times New Roman" w:hAnsi="Times New Roman" w:cs="Times New Roman" w:hint="eastAsia"/>
          <w:i/>
          <w:szCs w:val="21"/>
        </w:rPr>
        <w:t>B</w:t>
      </w:r>
      <w:r w:rsidRPr="005865EB">
        <w:rPr>
          <w:rFonts w:ascii="Times New Roman" w:hAnsi="Times New Roman" w:cs="Times New Roman" w:hint="eastAsia"/>
          <w:szCs w:val="21"/>
        </w:rPr>
        <w:t>端在</w:t>
      </w:r>
      <w:r w:rsidR="00EE12BF">
        <w:rPr>
          <w:rFonts w:ascii="Times New Roman" w:hAnsi="Times New Roman" w:cs="Times New Roman"/>
          <w:szCs w:val="21"/>
        </w:rPr>
        <w:t>杆上位置不</w:t>
      </w:r>
      <w:r w:rsidR="00EE12BF">
        <w:rPr>
          <w:rFonts w:ascii="Times New Roman" w:hAnsi="Times New Roman" w:cs="Times New Roman" w:hint="eastAsia"/>
          <w:szCs w:val="21"/>
        </w:rPr>
        <w:t>变</w:t>
      </w:r>
      <w:r w:rsidRPr="005865EB">
        <w:rPr>
          <w:rFonts w:ascii="Times New Roman" w:hAnsi="Times New Roman" w:cs="Times New Roman"/>
          <w:szCs w:val="21"/>
        </w:rPr>
        <w:t>，将杆移动到虚线位置时，绳子张力</w:t>
      </w:r>
      <w:r w:rsidRPr="005865EB">
        <w:rPr>
          <w:rFonts w:ascii="Times New Roman" w:hAnsi="Times New Roman" w:cs="Times New Roman" w:hint="eastAsia"/>
          <w:szCs w:val="21"/>
        </w:rPr>
        <w:t>变小</w:t>
      </w:r>
    </w:p>
    <w:p w:rsidR="001B1F71" w:rsidRPr="005865EB" w:rsidRDefault="001B1F71" w:rsidP="001B1F71">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1B1F71" w:rsidRPr="005865EB" w:rsidRDefault="001B1F71" w:rsidP="001B1F71">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ascii="Times New Roman" w:hAnsi="Times New Roman" w:cs="Times New Roman" w:hint="eastAsia"/>
          <w:color w:val="FF0000"/>
          <w:szCs w:val="21"/>
        </w:rPr>
        <w:t>BD</w:t>
      </w:r>
    </w:p>
    <w:p w:rsidR="001B1F71" w:rsidRPr="005865EB" w:rsidRDefault="001B1F71" w:rsidP="001B1F71">
      <w:pPr>
        <w:spacing w:line="276" w:lineRule="auto"/>
        <w:rPr>
          <w:color w:val="FF0000"/>
          <w:szCs w:val="21"/>
        </w:rPr>
      </w:pPr>
    </w:p>
    <w:p w:rsidR="001B1F71" w:rsidRPr="005865EB" w:rsidRDefault="001B1F71" w:rsidP="001B1F71">
      <w:pPr>
        <w:tabs>
          <w:tab w:val="left" w:pos="0"/>
        </w:tabs>
        <w:spacing w:line="276" w:lineRule="auto"/>
        <w:rPr>
          <w:szCs w:val="21"/>
        </w:rPr>
      </w:pPr>
      <w:r w:rsidRPr="005865EB">
        <w:rPr>
          <w:rFonts w:cstheme="minorHAnsi"/>
          <w:szCs w:val="21"/>
        </w:rPr>
        <w:t>7</w:t>
      </w:r>
      <w:r w:rsidRPr="005865EB">
        <w:rPr>
          <w:rFonts w:hint="eastAsia"/>
          <w:szCs w:val="21"/>
        </w:rPr>
        <w:t>、如图，不计质量的光滑小滑轮用细绳悬挂于墙上</w:t>
      </w:r>
      <w:r w:rsidRPr="005865EB">
        <w:rPr>
          <w:i/>
          <w:szCs w:val="21"/>
        </w:rPr>
        <w:t>O</w:t>
      </w:r>
      <w:r w:rsidRPr="005865EB">
        <w:rPr>
          <w:rFonts w:hint="eastAsia"/>
          <w:szCs w:val="21"/>
        </w:rPr>
        <w:t>点，物块</w:t>
      </w:r>
      <w:r w:rsidRPr="005865EB">
        <w:rPr>
          <w:i/>
          <w:szCs w:val="21"/>
        </w:rPr>
        <w:t>A</w:t>
      </w:r>
      <w:r w:rsidRPr="005865EB">
        <w:rPr>
          <w:rFonts w:hint="eastAsia"/>
          <w:szCs w:val="21"/>
        </w:rPr>
        <w:t>、</w:t>
      </w:r>
      <w:r w:rsidRPr="005865EB">
        <w:rPr>
          <w:i/>
          <w:szCs w:val="21"/>
        </w:rPr>
        <w:t>B</w:t>
      </w:r>
      <w:r w:rsidRPr="005865EB">
        <w:rPr>
          <w:rFonts w:hint="eastAsia"/>
          <w:szCs w:val="21"/>
        </w:rPr>
        <w:t>用跨过滑轮的细绳连接，</w:t>
      </w:r>
      <w:r w:rsidRPr="005865EB">
        <w:rPr>
          <w:i/>
          <w:szCs w:val="21"/>
        </w:rPr>
        <w:t>A</w:t>
      </w:r>
      <w:r w:rsidRPr="005865EB">
        <w:rPr>
          <w:rFonts w:hint="eastAsia"/>
          <w:szCs w:val="21"/>
        </w:rPr>
        <w:t>、</w:t>
      </w:r>
      <w:r w:rsidRPr="005865EB">
        <w:rPr>
          <w:i/>
          <w:szCs w:val="21"/>
        </w:rPr>
        <w:t>B</w:t>
      </w:r>
      <w:r w:rsidRPr="005865EB">
        <w:rPr>
          <w:rFonts w:hint="eastAsia"/>
          <w:szCs w:val="21"/>
        </w:rPr>
        <w:t>都处于静止状态。现将物块</w:t>
      </w:r>
      <w:r w:rsidRPr="005865EB">
        <w:rPr>
          <w:i/>
          <w:szCs w:val="21"/>
        </w:rPr>
        <w:t>B</w:t>
      </w:r>
      <w:r w:rsidRPr="005865EB">
        <w:rPr>
          <w:rFonts w:hint="eastAsia"/>
          <w:szCs w:val="21"/>
        </w:rPr>
        <w:t>向右移放到</w:t>
      </w:r>
      <w:r w:rsidRPr="005865EB">
        <w:rPr>
          <w:i/>
          <w:szCs w:val="21"/>
        </w:rPr>
        <w:t>C</w:t>
      </w:r>
      <w:r w:rsidRPr="005865EB">
        <w:rPr>
          <w:rFonts w:hint="eastAsia"/>
          <w:szCs w:val="21"/>
        </w:rPr>
        <w:t>点后，</w:t>
      </w:r>
      <w:r w:rsidRPr="005865EB">
        <w:rPr>
          <w:i/>
          <w:szCs w:val="21"/>
        </w:rPr>
        <w:t>A</w:t>
      </w:r>
      <w:r w:rsidRPr="005865EB">
        <w:rPr>
          <w:rFonts w:hint="eastAsia"/>
          <w:szCs w:val="21"/>
        </w:rPr>
        <w:t>、</w:t>
      </w:r>
      <w:r w:rsidRPr="005865EB">
        <w:rPr>
          <w:i/>
          <w:szCs w:val="21"/>
        </w:rPr>
        <w:t>B</w:t>
      </w:r>
      <w:r w:rsidRPr="005865EB">
        <w:rPr>
          <w:rFonts w:hint="eastAsia"/>
          <w:szCs w:val="21"/>
        </w:rPr>
        <w:t>仍保持静止，相比于物体在</w:t>
      </w:r>
      <w:r w:rsidRPr="005865EB">
        <w:rPr>
          <w:rFonts w:hint="eastAsia"/>
          <w:i/>
          <w:szCs w:val="21"/>
        </w:rPr>
        <w:t>B</w:t>
      </w:r>
      <w:r w:rsidRPr="005865EB">
        <w:rPr>
          <w:rFonts w:hint="eastAsia"/>
          <w:szCs w:val="21"/>
        </w:rPr>
        <w:t>点时的情况，此时</w:t>
      </w:r>
      <w:r w:rsidRPr="005865EB">
        <w:rPr>
          <w:szCs w:val="21"/>
        </w:rPr>
        <w:tab/>
      </w:r>
      <w:r w:rsidRPr="005865EB">
        <w:rPr>
          <w:rFonts w:hint="eastAsia"/>
          <w:szCs w:val="21"/>
        </w:rPr>
        <w:t>（</w:t>
      </w:r>
      <w:r w:rsidRPr="005865EB">
        <w:rPr>
          <w:szCs w:val="21"/>
        </w:rPr>
        <w:tab/>
      </w:r>
      <w:r w:rsidRPr="005865EB">
        <w:rPr>
          <w:szCs w:val="21"/>
        </w:rPr>
        <w:tab/>
      </w:r>
      <w:r w:rsidRPr="005865EB">
        <w:rPr>
          <w:rFonts w:hint="eastAsia"/>
          <w:szCs w:val="21"/>
        </w:rPr>
        <w:t>）</w:t>
      </w:r>
      <w:r w:rsidR="00EE12BF">
        <w:rPr>
          <w:rFonts w:hint="eastAsia"/>
          <w:szCs w:val="21"/>
        </w:rPr>
        <w:t>（多选）</w:t>
      </w:r>
    </w:p>
    <w:p w:rsidR="001B1F71" w:rsidRPr="005865EB" w:rsidRDefault="000C5F91" w:rsidP="001B1F71">
      <w:pPr>
        <w:tabs>
          <w:tab w:val="left" w:pos="0"/>
        </w:tabs>
        <w:spacing w:line="276" w:lineRule="auto"/>
        <w:ind w:firstLineChars="200" w:firstLine="420"/>
        <w:rPr>
          <w:szCs w:val="21"/>
        </w:rPr>
      </w:pPr>
      <w:r>
        <w:rPr>
          <w:noProof/>
          <w:szCs w:val="21"/>
        </w:rPr>
        <w:pict>
          <v:group id="_x0000_s1703" style="position:absolute;left:0;text-align:left;margin-left:280.8pt;margin-top:14.5pt;width:152.15pt;height:85.5pt;z-index:251679232" coordorigin="6416,2061" coordsize="2604,1483">
            <v:group id="_x0000_s1704" style="position:absolute;left:6416;top:2061;width:2604;height:1483" coordorigin="6416,2061" coordsize="2604,1483">
              <v:group id="_x0000_s1705" style="position:absolute;left:6624;top:2162;width:374;height:540" coordorigin="6774,2247" coordsize="374,540">
                <v:group id="_x0000_s1706" style="position:absolute;left:6592;top:2429;width:447;height:83;rotation:90" coordorigin="3121,1752" coordsize="722,130">
                  <o:lock v:ext="edit" aspectratio="t"/>
                  <v:line id="_x0000_s1707" style="position:absolute;flip:x;visibility:visible" from="3121,1760" to="3241,1882">
                    <o:lock v:ext="edit" aspectratio="t"/>
                  </v:line>
                  <v:line id="_x0000_s1708" style="position:absolute;flip:x;visibility:visible" from="3241,1760" to="3362,1882">
                    <o:lock v:ext="edit" aspectratio="t"/>
                  </v:line>
                  <v:line id="_x0000_s1709" style="position:absolute;flip:x;visibility:visible" from="3362,1760" to="3482,1882">
                    <o:lock v:ext="edit" aspectratio="t"/>
                  </v:line>
                  <v:line id="_x0000_s1710" style="position:absolute;flip:x;visibility:visible" from="3482,1760" to="3602,1882">
                    <o:lock v:ext="edit" aspectratio="t"/>
                  </v:line>
                  <v:line id="_x0000_s1711" style="position:absolute;flip:x;visibility:visible" from="3602,1760" to="3722,1882">
                    <o:lock v:ext="edit" aspectratio="t"/>
                  </v:line>
                  <v:line id="_x0000_s1712" style="position:absolute;flip:x;visibility:visible" from="3722,1760" to="3843,1882">
                    <o:lock v:ext="edit" aspectratio="t"/>
                  </v:line>
                  <v:line id="_x0000_s1713" style="position:absolute;visibility:visible" from="3144,1752" to="3842,1752" strokeweight="1.5pt">
                    <o:lock v:ext="edit" aspectratio="t"/>
                  </v:line>
                </v:group>
                <v:group id="xjhlx8" o:spid="_x0000_s1714" style="position:absolute;left:6924;top:2563;width:258;height:190;rotation:3610044fd" coordorigin="6892,783" coordsize="813,579">
                  <o:lock v:ext="edit" aspectratio="t"/>
                  <v:group id="_x0000_s1715" style="position:absolute;left:7125;top:783;width:580;height:579" coordorigin="2400,2400" coordsize="1440,1440">
                    <o:lock v:ext="edit" aspectratio="t"/>
                    <v:oval id="_x0000_s1716" style="position:absolute;left:2400;top:2400;width:1440;height:1440;visibility:visible">
                      <v:fill color2="fill darken(143)" focusposition=".5,.5" focussize="" method="linear sigma" focus="100%" type="gradientRadial"/>
                      <o:lock v:ext="edit" aspectratio="t"/>
                    </v:oval>
                    <v:oval id="_x0000_s1717" style="position:absolute;left:2600;top:2600;width:1040;height:1040;visibility:visible" stroked="f">
                      <v:fill color2="fill darken(0)" angle="-135" focusposition=".5,.5" focussize="" method="linear sigma" focus="100%" type="gradient"/>
                      <o:lock v:ext="edit" aspectratio="t"/>
                    </v:oval>
                    <v:oval id="_x0000_s1718" style="position:absolute;left:2800;top:2800;width:640;height:640;visibility:visible" fillcolor="#969696" stroked="f">
                      <v:fill color2="gray" focusposition=".5,.5" focussize="" type="gradientRadial"/>
                      <o:lock v:ext="edit" aspectratio="t"/>
                    </v:oval>
                    <v:oval id="_x0000_s1719" style="position:absolute;left:3000;top:3000;width:240;height:240;visibility:visible" fillcolor="#333">
                      <o:lock v:ext="edit" aspectratio="t"/>
                    </v:oval>
                  </v:group>
                  <v:rect id="_x0000_s1720" style="position:absolute;left:6892;top:1024;width:555;height:97;visibility:visible" fillcolor="black">
                    <v:fill color2="fill lighten(0)" method="linear sigma" focus="50%" type="gradient"/>
                    <o:lock v:ext="edit" aspectratio="t"/>
                  </v:rect>
                </v:group>
                <v:line id="_x0000_s1721" style="position:absolute" from="6857,2401" to="7001,2587">
                  <o:lock v:ext="edit" aspectratio="t"/>
                </v:line>
              </v:group>
              <v:line id="_x0000_s1722" style="position:absolute;flip:x" from="6827,2593" to="6829,3337">
                <o:lock v:ext="edit" aspectratio="t"/>
              </v:line>
              <v:line id="_x0000_s1723" style="position:absolute" from="6948,2518" to="7977,2984">
                <o:lock v:ext="edit" aspectratio="t"/>
              </v:line>
              <v:line id="_x0000_s1724" style="position:absolute" from="6949,2630" to="7219,3011">
                <v:stroke dashstyle="dash"/>
                <o:lock v:ext="edit" aspectratio="t"/>
              </v:line>
              <v:rect id="_x0000_s1725" style="position:absolute;left:7986;top:2992;width:145;height:103">
                <o:lock v:ext="edit" aspectratio="t"/>
              </v:rect>
              <v:group id="_x0000_s1726" style="position:absolute;left:7817;top:3086;width:1203;height:99" coordorigin="7967,3171" coordsize="1203,99">
                <v:line id="_x0000_s1727" style="position:absolute;flip:x;visibility:visible" from="7967,3177" to="8075,3270">
                  <o:lock v:ext="edit" aspectratio="t"/>
                </v:line>
                <v:line id="_x0000_s1728" style="position:absolute;flip:x;visibility:visible" from="8075,3177" to="8184,3270">
                  <o:lock v:ext="edit" aspectratio="t"/>
                </v:line>
                <v:line id="_x0000_s1729" style="position:absolute;flip:x;visibility:visible" from="8184,3177" to="8292,3270">
                  <o:lock v:ext="edit" aspectratio="t"/>
                </v:line>
                <v:line id="_x0000_s1730" style="position:absolute;flip:x;visibility:visible" from="8292,3177" to="8399,3270">
                  <o:lock v:ext="edit" aspectratio="t"/>
                </v:line>
                <v:line id="_x0000_s1731" style="position:absolute;flip:x;visibility:visible" from="8399,3177" to="8507,3270">
                  <o:lock v:ext="edit" aspectratio="t"/>
                </v:line>
                <v:line id="_x0000_s1732" style="position:absolute;flip:x;visibility:visible" from="8507,3177" to="8616,3270">
                  <o:lock v:ext="edit" aspectratio="t"/>
                </v:line>
                <v:line id="_x0000_s1733" style="position:absolute;flip:x;visibility:visible" from="8616,3177" to="8724,3270">
                  <o:lock v:ext="edit" aspectratio="t"/>
                </v:line>
                <v:line id="_x0000_s1734" style="position:absolute;flip:x;visibility:visible" from="8724,3177" to="8832,3270">
                  <o:lock v:ext="edit" aspectratio="t"/>
                </v:line>
                <v:line id="_x0000_s1735" style="position:absolute;flip:x;visibility:visible" from="8832,3177" to="8940,3270">
                  <o:lock v:ext="edit" aspectratio="t"/>
                </v:line>
                <v:line id="_x0000_s1736" style="position:absolute;flip:x;visibility:visible" from="8940,3177" to="9049,3270">
                  <o:lock v:ext="edit" aspectratio="t"/>
                </v:line>
                <v:line id="_x0000_s1737" style="position:absolute;flip:x;visibility:visible" from="9049,3177" to="9157,3270">
                  <o:lock v:ext="edit" aspectratio="t"/>
                </v:line>
                <v:line id="_x0000_s1738" style="position:absolute;visibility:visible" from="7988,3171" to="9170,3171" strokeweight="1.5pt">
                  <o:lock v:ext="edit" aspectratio="t"/>
                </v:line>
              </v:group>
              <v:rect id="_x0000_s1739" style="position:absolute;left:6764;top:3281;width:124;height:122">
                <o:lock v:ext="edit" aspectratio="t"/>
              </v:rect>
              <v:shape id="_x0000_s1740" type="#_x0000_t202" style="position:absolute;left:6956;top:2483;width:557;height:447" filled="f" stroked="f">
                <o:lock v:ext="edit" aspectratio="t"/>
                <v:textbox style="mso-next-textbox:#_x0000_s1740">
                  <w:txbxContent>
                    <w:p w:rsidR="006C6E55" w:rsidRPr="00FF2F76" w:rsidRDefault="006C6E55" w:rsidP="001B1F71">
                      <w:pPr>
                        <w:rPr>
                          <w:i/>
                          <w:iCs/>
                        </w:rPr>
                      </w:pPr>
                      <w:r w:rsidRPr="00FF2F76">
                        <w:rPr>
                          <w:i/>
                          <w:iCs/>
                        </w:rPr>
                        <w:sym w:font="Symbol" w:char="0062"/>
                      </w:r>
                    </w:p>
                  </w:txbxContent>
                </v:textbox>
              </v:shape>
              <v:shape id="_x0000_s1741" type="#_x0000_t202" style="position:absolute;left:6580;top:2214;width:498;height:621" filled="f" stroked="f">
                <o:lock v:ext="edit" aspectratio="t"/>
                <v:textbox style="mso-next-textbox:#_x0000_s1741">
                  <w:txbxContent>
                    <w:p w:rsidR="006C6E55" w:rsidRPr="00FF2F76" w:rsidRDefault="006C6E55" w:rsidP="006C6E55">
                      <w:pPr>
                        <w:kinsoku w:val="0"/>
                        <w:topLinePunct/>
                        <w:snapToGrid w:val="0"/>
                        <w:spacing w:beforeLines="50"/>
                        <w:rPr>
                          <w:i/>
                          <w:iCs/>
                        </w:rPr>
                      </w:pPr>
                      <w:r w:rsidRPr="00FF2F76">
                        <w:rPr>
                          <w:i/>
                          <w:iCs/>
                        </w:rPr>
                        <w:sym w:font="Symbol" w:char="0071"/>
                      </w:r>
                    </w:p>
                  </w:txbxContent>
                </v:textbox>
              </v:shape>
              <v:shape id="_x0000_s1742" type="#_x0000_t202" style="position:absolute;left:6744;top:2557;width:558;height:447" filled="f" stroked="f">
                <o:lock v:ext="edit" aspectratio="t"/>
                <v:textbox style="mso-next-textbox:#_x0000_s1742">
                  <w:txbxContent>
                    <w:p w:rsidR="006C6E55" w:rsidRPr="00FF2F76" w:rsidRDefault="006C6E55" w:rsidP="001B1F71">
                      <w:pPr>
                        <w:rPr>
                          <w:i/>
                          <w:iCs/>
                        </w:rPr>
                      </w:pPr>
                      <w:r w:rsidRPr="00FF2F76">
                        <w:rPr>
                          <w:i/>
                          <w:iCs/>
                        </w:rPr>
                        <w:sym w:font="Symbol" w:char="0061"/>
                      </w:r>
                    </w:p>
                  </w:txbxContent>
                </v:textbox>
              </v:shape>
              <v:shape id="_x0000_s1743" type="#_x0000_t202" style="position:absolute;left:7902;top:2616;width:557;height:445" filled="f" stroked="f">
                <o:lock v:ext="edit" aspectratio="t"/>
                <v:textbox style="mso-next-textbox:#_x0000_s1743">
                  <w:txbxContent>
                    <w:p w:rsidR="006C6E55" w:rsidRDefault="006C6E55" w:rsidP="001B1F71">
                      <w:r>
                        <w:t>B</w:t>
                      </w:r>
                    </w:p>
                  </w:txbxContent>
                </v:textbox>
              </v:shape>
              <v:shape id="_x0000_s1744" type="#_x0000_t202" style="position:absolute;left:8399;top:3036;width:557;height:446" filled="f" stroked="f">
                <o:lock v:ext="edit" aspectratio="t"/>
                <v:textbox style="mso-next-textbox:#_x0000_s1744">
                  <w:txbxContent>
                    <w:p w:rsidR="006C6E55" w:rsidRDefault="006C6E55" w:rsidP="001B1F71">
                      <w:r>
                        <w:t>C</w:t>
                      </w:r>
                    </w:p>
                  </w:txbxContent>
                </v:textbox>
              </v:shape>
              <v:shape id="_x0000_s1745" type="#_x0000_t202" style="position:absolute;left:6416;top:3097;width:557;height:447" filled="f" stroked="f">
                <o:lock v:ext="edit" aspectratio="t"/>
                <v:textbox style="mso-next-textbox:#_x0000_s1745">
                  <w:txbxContent>
                    <w:p w:rsidR="006C6E55" w:rsidRDefault="006C6E55" w:rsidP="001B1F71">
                      <w:r>
                        <w:t>A</w:t>
                      </w:r>
                    </w:p>
                  </w:txbxContent>
                </v:textbox>
              </v:shape>
              <v:oval id="_x0000_s1746" style="position:absolute;left:8591;top:3058;width:29;height:28" fillcolor="black">
                <o:lock v:ext="edit" aspectratio="t"/>
              </v:oval>
              <v:shape id="_x0000_s1747" type="#_x0000_t202" style="position:absolute;left:6580;top:2061;width:557;height:447" filled="f" stroked="f">
                <o:lock v:ext="edit" aspectratio="t"/>
                <v:textbox style="mso-next-textbox:#_x0000_s1747">
                  <w:txbxContent>
                    <w:p w:rsidR="006C6E55" w:rsidRDefault="006C6E55" w:rsidP="001B1F71">
                      <w:r>
                        <w:t>O</w:t>
                      </w:r>
                    </w:p>
                  </w:txbxContent>
                </v:textbox>
              </v:shape>
            </v:group>
            <v:shape id="_x0000_s1748" style="position:absolute;left:6710;top:2421;width:77;height:28;mso-wrap-style:square;mso-wrap-distance-left:9pt;mso-wrap-distance-top:0;mso-wrap-distance-right:9pt;mso-wrap-distance-bottom:0;mso-position-horizontal:absolute;mso-position-horizontal-relative:text;mso-position-vertical:absolute;mso-position-vertical-relative:text;v-text-anchor:top" coordsize="82,28" path="m,24v15,2,30,4,44,c58,20,70,10,82,e" filled="f">
              <v:path arrowok="t"/>
            </v:shape>
            <w10:wrap type="square"/>
          </v:group>
        </w:pict>
      </w:r>
      <w:r w:rsidR="001B1F71" w:rsidRPr="005865EB">
        <w:rPr>
          <w:rFonts w:hint="eastAsia"/>
          <w:iCs/>
          <w:szCs w:val="21"/>
        </w:rPr>
        <w:t>A</w:t>
      </w:r>
      <w:r w:rsidR="001B1F71" w:rsidRPr="005865EB">
        <w:rPr>
          <w:rFonts w:hint="eastAsia"/>
          <w:szCs w:val="21"/>
        </w:rPr>
        <w:t>．</w:t>
      </w:r>
      <w:r w:rsidR="001B1F71" w:rsidRPr="005865EB">
        <w:rPr>
          <w:i/>
          <w:szCs w:val="21"/>
        </w:rPr>
        <w:t>B</w:t>
      </w:r>
      <w:r w:rsidR="001B1F71" w:rsidRPr="005865EB">
        <w:rPr>
          <w:rFonts w:hint="eastAsia"/>
          <w:szCs w:val="21"/>
        </w:rPr>
        <w:t>与水平面间的摩擦力减小</w:t>
      </w:r>
    </w:p>
    <w:p w:rsidR="001B1F71" w:rsidRPr="005865EB" w:rsidRDefault="001B1F71" w:rsidP="001B1F71">
      <w:pPr>
        <w:tabs>
          <w:tab w:val="left" w:pos="0"/>
        </w:tabs>
        <w:spacing w:line="276" w:lineRule="auto"/>
        <w:ind w:firstLineChars="200" w:firstLine="420"/>
        <w:rPr>
          <w:szCs w:val="21"/>
        </w:rPr>
      </w:pPr>
      <w:r w:rsidRPr="005865EB">
        <w:rPr>
          <w:rFonts w:hint="eastAsia"/>
          <w:iCs/>
          <w:szCs w:val="21"/>
        </w:rPr>
        <w:t>B</w:t>
      </w:r>
      <w:r w:rsidRPr="005865EB">
        <w:rPr>
          <w:rFonts w:hint="eastAsia"/>
          <w:szCs w:val="21"/>
        </w:rPr>
        <w:t>．地面对</w:t>
      </w:r>
      <w:r w:rsidRPr="005865EB">
        <w:rPr>
          <w:i/>
          <w:szCs w:val="21"/>
        </w:rPr>
        <w:t>B</w:t>
      </w:r>
      <w:r w:rsidRPr="005865EB">
        <w:rPr>
          <w:rFonts w:hint="eastAsia"/>
          <w:szCs w:val="21"/>
        </w:rPr>
        <w:t>的弹力增大</w:t>
      </w:r>
    </w:p>
    <w:p w:rsidR="001B1F71" w:rsidRPr="005865EB" w:rsidRDefault="001B1F71" w:rsidP="001B1F71">
      <w:pPr>
        <w:tabs>
          <w:tab w:val="left" w:pos="0"/>
        </w:tabs>
        <w:spacing w:line="276" w:lineRule="auto"/>
        <w:ind w:firstLineChars="200" w:firstLine="420"/>
        <w:rPr>
          <w:szCs w:val="21"/>
        </w:rPr>
      </w:pPr>
      <w:r w:rsidRPr="005865EB">
        <w:rPr>
          <w:szCs w:val="21"/>
        </w:rPr>
        <w:t>C</w:t>
      </w:r>
      <w:r w:rsidRPr="005865EB">
        <w:rPr>
          <w:rFonts w:hint="eastAsia"/>
          <w:szCs w:val="21"/>
        </w:rPr>
        <w:t>．悬于墙上的绳所受拉力不变</w:t>
      </w:r>
    </w:p>
    <w:p w:rsidR="001B1F71" w:rsidRPr="005865EB" w:rsidRDefault="001B1F71" w:rsidP="001B1F71">
      <w:pPr>
        <w:tabs>
          <w:tab w:val="left" w:pos="0"/>
        </w:tabs>
        <w:spacing w:line="276" w:lineRule="auto"/>
        <w:ind w:firstLineChars="200" w:firstLine="420"/>
        <w:rPr>
          <w:szCs w:val="21"/>
        </w:rPr>
      </w:pPr>
      <w:r w:rsidRPr="005865EB">
        <w:rPr>
          <w:szCs w:val="21"/>
        </w:rPr>
        <w:t>D</w:t>
      </w:r>
      <w:r w:rsidRPr="005865EB">
        <w:rPr>
          <w:rFonts w:hint="eastAsia"/>
          <w:szCs w:val="21"/>
        </w:rPr>
        <w:t>．图中</w:t>
      </w:r>
      <w:r w:rsidRPr="005865EB">
        <w:rPr>
          <w:i/>
          <w:szCs w:val="21"/>
        </w:rPr>
        <w:sym w:font="Symbol" w:char="0061"/>
      </w:r>
      <w:r w:rsidRPr="005865EB">
        <w:rPr>
          <w:rFonts w:hint="eastAsia"/>
          <w:szCs w:val="21"/>
        </w:rPr>
        <w:t>、</w:t>
      </w:r>
      <w:r w:rsidRPr="005865EB">
        <w:rPr>
          <w:i/>
          <w:szCs w:val="21"/>
        </w:rPr>
        <w:sym w:font="Symbol" w:char="0062"/>
      </w:r>
      <w:r w:rsidRPr="005865EB">
        <w:rPr>
          <w:rFonts w:hint="eastAsia"/>
          <w:szCs w:val="21"/>
        </w:rPr>
        <w:t>、</w:t>
      </w:r>
      <w:r w:rsidRPr="005865EB">
        <w:rPr>
          <w:i/>
          <w:szCs w:val="21"/>
        </w:rPr>
        <w:sym w:font="Symbol" w:char="0071"/>
      </w:r>
      <w:r w:rsidRPr="005865EB">
        <w:rPr>
          <w:rFonts w:hint="eastAsia"/>
          <w:szCs w:val="21"/>
        </w:rPr>
        <w:t>三个角虽然都会改变但仍相等</w:t>
      </w:r>
    </w:p>
    <w:p w:rsidR="001B1F71" w:rsidRPr="005865EB" w:rsidRDefault="001B1F71" w:rsidP="001B1F71">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1B1F71" w:rsidRPr="005865EB" w:rsidRDefault="001B1F71" w:rsidP="001B1F71">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ascii="Times New Roman" w:hAnsi="Times New Roman" w:cs="Times New Roman" w:hint="eastAsia"/>
          <w:color w:val="FF0000"/>
          <w:szCs w:val="21"/>
        </w:rPr>
        <w:t>BD</w:t>
      </w:r>
    </w:p>
    <w:p w:rsidR="001B1F71" w:rsidRPr="005865EB" w:rsidRDefault="001B1F71" w:rsidP="001B1F71">
      <w:pPr>
        <w:spacing w:line="276" w:lineRule="auto"/>
        <w:rPr>
          <w:rFonts w:ascii="Times New Roman" w:hAnsi="Times New Roman" w:cs="Times New Roman"/>
          <w:bCs/>
          <w:iCs/>
          <w:color w:val="FF0000"/>
          <w:szCs w:val="21"/>
        </w:rPr>
      </w:pPr>
      <w:r w:rsidRPr="005865EB">
        <w:rPr>
          <w:rFonts w:ascii="Times New Roman" w:hAnsi="Times New Roman" w:cs="Times New Roman"/>
          <w:bCs/>
          <w:iCs/>
          <w:color w:val="FF0000"/>
          <w:szCs w:val="21"/>
        </w:rPr>
        <w:t>【解析】</w:t>
      </w:r>
      <w:r w:rsidRPr="005865EB">
        <w:rPr>
          <w:rFonts w:ascii="Times New Roman" w:hAnsi="Times New Roman" w:cs="Times New Roman" w:hint="eastAsia"/>
          <w:bCs/>
          <w:iCs/>
          <w:color w:val="FF0000"/>
          <w:szCs w:val="21"/>
        </w:rPr>
        <w:t>对</w:t>
      </w:r>
      <w:r w:rsidRPr="005865EB">
        <w:rPr>
          <w:rFonts w:ascii="Times New Roman" w:hAnsi="Times New Roman" w:cs="Times New Roman" w:hint="eastAsia"/>
          <w:bCs/>
          <w:i/>
          <w:iCs/>
          <w:color w:val="FF0000"/>
          <w:szCs w:val="21"/>
        </w:rPr>
        <w:t>B</w:t>
      </w:r>
      <w:r w:rsidRPr="005865EB">
        <w:rPr>
          <w:rFonts w:ascii="Times New Roman" w:hAnsi="Times New Roman" w:cs="Times New Roman" w:hint="eastAsia"/>
          <w:bCs/>
          <w:iCs/>
          <w:color w:val="FF0000"/>
          <w:szCs w:val="21"/>
        </w:rPr>
        <w:t>受力</w:t>
      </w:r>
      <w:r w:rsidRPr="005865EB">
        <w:rPr>
          <w:rFonts w:ascii="Times New Roman" w:hAnsi="Times New Roman" w:cs="Times New Roman"/>
          <w:bCs/>
          <w:iCs/>
          <w:color w:val="FF0000"/>
          <w:szCs w:val="21"/>
        </w:rPr>
        <w:t>分析</w:t>
      </w:r>
    </w:p>
    <w:p w:rsidR="001B1F71" w:rsidRPr="005865EB" w:rsidRDefault="001B1F71" w:rsidP="001B1F71">
      <w:pPr>
        <w:spacing w:line="276" w:lineRule="auto"/>
        <w:rPr>
          <w:color w:val="FF0000"/>
          <w:szCs w:val="21"/>
        </w:rPr>
      </w:pPr>
      <w:r w:rsidRPr="005865EB">
        <w:rPr>
          <w:rFonts w:ascii="Times New Roman" w:hAnsi="Times New Roman" w:cs="Times New Roman" w:hint="eastAsia"/>
          <w:bCs/>
          <w:iCs/>
          <w:color w:val="FF0000"/>
          <w:szCs w:val="21"/>
        </w:rPr>
        <w:t>水平方向</w:t>
      </w:r>
      <w:r w:rsidRPr="005865EB">
        <w:rPr>
          <w:rFonts w:ascii="Times New Roman" w:hAnsi="Times New Roman" w:cs="Times New Roman"/>
          <w:bCs/>
          <w:iCs/>
          <w:color w:val="FF0000"/>
          <w:szCs w:val="21"/>
        </w:rPr>
        <w:t>：</w:t>
      </w:r>
      <w:r w:rsidRPr="005865EB">
        <w:rPr>
          <w:color w:val="FF0000"/>
          <w:position w:val="-10"/>
          <w:szCs w:val="21"/>
        </w:rPr>
        <w:object w:dxaOrig="1020" w:dyaOrig="300">
          <v:shape id="_x0000_i1065" type="#_x0000_t75" style="width:51pt;height:15pt" o:ole="">
            <v:imagedata r:id="rId126" o:title=""/>
          </v:shape>
          <o:OLEObject Type="Embed" ProgID="Equation.DSMT4" ShapeID="_x0000_i1065" DrawAspect="Content" ObjectID="_1536740530" r:id="rId127"/>
        </w:object>
      </w:r>
    </w:p>
    <w:p w:rsidR="001B1F71" w:rsidRPr="005865EB" w:rsidRDefault="001B1F71" w:rsidP="001B1F71">
      <w:pPr>
        <w:spacing w:line="276" w:lineRule="auto"/>
        <w:rPr>
          <w:color w:val="FF0000"/>
          <w:szCs w:val="21"/>
        </w:rPr>
      </w:pPr>
      <w:r w:rsidRPr="005865EB">
        <w:rPr>
          <w:rFonts w:hint="eastAsia"/>
          <w:color w:val="FF0000"/>
          <w:szCs w:val="21"/>
        </w:rPr>
        <w:t>竖直</w:t>
      </w:r>
      <w:r w:rsidRPr="005865EB">
        <w:rPr>
          <w:color w:val="FF0000"/>
          <w:szCs w:val="21"/>
        </w:rPr>
        <w:t>方向：</w:t>
      </w:r>
      <w:r w:rsidRPr="005865EB">
        <w:rPr>
          <w:color w:val="FF0000"/>
          <w:position w:val="-10"/>
          <w:szCs w:val="21"/>
        </w:rPr>
        <w:object w:dxaOrig="1480" w:dyaOrig="300">
          <v:shape id="_x0000_i1066" type="#_x0000_t75" style="width:74.25pt;height:15pt" o:ole="">
            <v:imagedata r:id="rId128" o:title=""/>
          </v:shape>
          <o:OLEObject Type="Embed" ProgID="Equation.DSMT4" ShapeID="_x0000_i1066" DrawAspect="Content" ObjectID="_1536740531" r:id="rId129"/>
        </w:object>
      </w:r>
    </w:p>
    <w:p w:rsidR="001B1F71" w:rsidRPr="00EE12BF" w:rsidRDefault="001B1F71" w:rsidP="001B1F71">
      <w:pPr>
        <w:spacing w:line="276" w:lineRule="auto"/>
        <w:rPr>
          <w:color w:val="FF0000"/>
          <w:szCs w:val="21"/>
        </w:rPr>
      </w:pPr>
      <w:r w:rsidRPr="00EE12BF">
        <w:rPr>
          <w:rFonts w:hint="eastAsia"/>
          <w:color w:val="FF0000"/>
          <w:szCs w:val="21"/>
        </w:rPr>
        <w:t>由于</w:t>
      </w:r>
      <w:r w:rsidR="00EE12BF" w:rsidRPr="00EE12BF">
        <w:rPr>
          <w:i/>
          <w:color w:val="FF0000"/>
          <w:szCs w:val="21"/>
        </w:rPr>
        <w:sym w:font="Symbol" w:char="0071"/>
      </w:r>
      <w:r w:rsidRPr="00EE12BF">
        <w:rPr>
          <w:rFonts w:hint="eastAsia"/>
          <w:color w:val="FF0000"/>
          <w:szCs w:val="21"/>
        </w:rPr>
        <w:t>变小</w:t>
      </w:r>
      <w:r w:rsidRPr="00EE12BF">
        <w:rPr>
          <w:color w:val="FF0000"/>
          <w:szCs w:val="21"/>
        </w:rPr>
        <w:t>，故</w:t>
      </w:r>
      <w:r w:rsidRPr="00EE12BF">
        <w:rPr>
          <w:rFonts w:hint="eastAsia"/>
          <w:i/>
          <w:color w:val="FF0000"/>
          <w:szCs w:val="21"/>
        </w:rPr>
        <w:t>B</w:t>
      </w:r>
      <w:r w:rsidRPr="00EE12BF">
        <w:rPr>
          <w:rFonts w:hint="eastAsia"/>
          <w:color w:val="FF0000"/>
          <w:szCs w:val="21"/>
        </w:rPr>
        <w:t>与</w:t>
      </w:r>
      <w:r w:rsidRPr="00EE12BF">
        <w:rPr>
          <w:color w:val="FF0000"/>
          <w:szCs w:val="21"/>
        </w:rPr>
        <w:t>水平面间的静</w:t>
      </w:r>
      <w:r w:rsidRPr="00EE12BF">
        <w:rPr>
          <w:rFonts w:hint="eastAsia"/>
          <w:color w:val="FF0000"/>
          <w:szCs w:val="21"/>
        </w:rPr>
        <w:t>摩擦</w:t>
      </w:r>
      <w:r w:rsidRPr="00EE12BF">
        <w:rPr>
          <w:color w:val="FF0000"/>
          <w:szCs w:val="21"/>
        </w:rPr>
        <w:t>力变大，支持力</w:t>
      </w:r>
      <w:r w:rsidRPr="00EE12BF">
        <w:rPr>
          <w:rFonts w:hint="eastAsia"/>
          <w:i/>
          <w:color w:val="FF0000"/>
          <w:szCs w:val="21"/>
        </w:rPr>
        <w:t>N</w:t>
      </w:r>
      <w:r w:rsidRPr="00EE12BF">
        <w:rPr>
          <w:rFonts w:hint="eastAsia"/>
          <w:color w:val="FF0000"/>
          <w:szCs w:val="21"/>
        </w:rPr>
        <w:t>变大</w:t>
      </w:r>
      <w:r w:rsidRPr="00EE12BF">
        <w:rPr>
          <w:color w:val="FF0000"/>
          <w:szCs w:val="21"/>
        </w:rPr>
        <w:t>；故</w:t>
      </w:r>
      <w:r w:rsidRPr="00EE12BF">
        <w:rPr>
          <w:color w:val="FF0000"/>
          <w:szCs w:val="21"/>
        </w:rPr>
        <w:t>A</w:t>
      </w:r>
      <w:r w:rsidRPr="00EE12BF">
        <w:rPr>
          <w:rFonts w:hint="eastAsia"/>
          <w:color w:val="FF0000"/>
          <w:szCs w:val="21"/>
        </w:rPr>
        <w:t>错误</w:t>
      </w:r>
      <w:r w:rsidRPr="00EE12BF">
        <w:rPr>
          <w:color w:val="FF0000"/>
          <w:szCs w:val="21"/>
        </w:rPr>
        <w:t>，</w:t>
      </w:r>
      <w:r w:rsidRPr="00EE12BF">
        <w:rPr>
          <w:rFonts w:hint="eastAsia"/>
          <w:color w:val="FF0000"/>
          <w:szCs w:val="21"/>
        </w:rPr>
        <w:t>B</w:t>
      </w:r>
      <w:r w:rsidRPr="00EE12BF">
        <w:rPr>
          <w:rFonts w:hint="eastAsia"/>
          <w:color w:val="FF0000"/>
          <w:szCs w:val="21"/>
        </w:rPr>
        <w:t>正确</w:t>
      </w:r>
    </w:p>
    <w:p w:rsidR="001B1F71" w:rsidRPr="00EE12BF" w:rsidRDefault="001B1F71" w:rsidP="001B1F71">
      <w:pPr>
        <w:spacing w:line="276" w:lineRule="auto"/>
        <w:rPr>
          <w:color w:val="FF0000"/>
          <w:szCs w:val="21"/>
        </w:rPr>
      </w:pPr>
      <w:r w:rsidRPr="00EE12BF">
        <w:rPr>
          <w:rFonts w:hint="eastAsia"/>
          <w:color w:val="FF0000"/>
          <w:szCs w:val="21"/>
        </w:rPr>
        <w:t>对</w:t>
      </w:r>
      <w:r w:rsidRPr="00EE12BF">
        <w:rPr>
          <w:color w:val="FF0000"/>
          <w:szCs w:val="21"/>
        </w:rPr>
        <w:t>滑轮受力分析，</w:t>
      </w:r>
      <w:r w:rsidRPr="00EE12BF">
        <w:rPr>
          <w:rFonts w:hint="eastAsia"/>
          <w:color w:val="FF0000"/>
          <w:szCs w:val="21"/>
        </w:rPr>
        <w:t>受</w:t>
      </w:r>
      <w:r w:rsidRPr="00EE12BF">
        <w:rPr>
          <w:color w:val="FF0000"/>
          <w:szCs w:val="21"/>
        </w:rPr>
        <w:t>物体</w:t>
      </w:r>
      <w:r w:rsidRPr="00EE12BF">
        <w:rPr>
          <w:rFonts w:hint="eastAsia"/>
          <w:i/>
          <w:color w:val="FF0000"/>
          <w:szCs w:val="21"/>
        </w:rPr>
        <w:t>A</w:t>
      </w:r>
      <w:r w:rsidRPr="00EE12BF">
        <w:rPr>
          <w:rFonts w:hint="eastAsia"/>
          <w:color w:val="FF0000"/>
          <w:szCs w:val="21"/>
        </w:rPr>
        <w:t>的</w:t>
      </w:r>
      <w:r w:rsidRPr="00EE12BF">
        <w:rPr>
          <w:color w:val="FF0000"/>
          <w:szCs w:val="21"/>
        </w:rPr>
        <w:t>拉力（</w:t>
      </w:r>
      <w:r w:rsidRPr="00EE12BF">
        <w:rPr>
          <w:rFonts w:hint="eastAsia"/>
          <w:i/>
          <w:color w:val="FF0000"/>
          <w:szCs w:val="21"/>
        </w:rPr>
        <w:t>T</w:t>
      </w:r>
      <w:r w:rsidRPr="00EE12BF">
        <w:rPr>
          <w:i/>
          <w:color w:val="FF0000"/>
          <w:szCs w:val="21"/>
          <w:vertAlign w:val="subscript"/>
        </w:rPr>
        <w:t>A</w:t>
      </w:r>
      <w:r w:rsidR="00EE12BF">
        <w:rPr>
          <w:i/>
          <w:color w:val="FF0000"/>
          <w:szCs w:val="21"/>
        </w:rPr>
        <w:t>＝</w:t>
      </w:r>
      <w:r w:rsidRPr="00EE12BF">
        <w:rPr>
          <w:i/>
          <w:color w:val="FF0000"/>
          <w:szCs w:val="21"/>
        </w:rPr>
        <w:t>G</w:t>
      </w:r>
      <w:r w:rsidRPr="00EE12BF">
        <w:rPr>
          <w:i/>
          <w:color w:val="FF0000"/>
          <w:szCs w:val="21"/>
          <w:vertAlign w:val="subscript"/>
        </w:rPr>
        <w:t>A</w:t>
      </w:r>
      <w:r w:rsidRPr="00EE12BF">
        <w:rPr>
          <w:color w:val="FF0000"/>
          <w:szCs w:val="21"/>
        </w:rPr>
        <w:t>）</w:t>
      </w:r>
      <w:r w:rsidRPr="00EE12BF">
        <w:rPr>
          <w:rFonts w:hint="eastAsia"/>
          <w:color w:val="FF0000"/>
          <w:szCs w:val="21"/>
        </w:rPr>
        <w:t>，</w:t>
      </w:r>
      <w:r w:rsidRPr="00EE12BF">
        <w:rPr>
          <w:rFonts w:hint="eastAsia"/>
          <w:color w:val="FF0000"/>
          <w:szCs w:val="21"/>
        </w:rPr>
        <w:t>OB</w:t>
      </w:r>
      <w:r w:rsidRPr="00EE12BF">
        <w:rPr>
          <w:rFonts w:hint="eastAsia"/>
          <w:color w:val="FF0000"/>
          <w:szCs w:val="21"/>
        </w:rPr>
        <w:t>绳子</w:t>
      </w:r>
      <w:r w:rsidRPr="00EE12BF">
        <w:rPr>
          <w:color w:val="FF0000"/>
          <w:szCs w:val="21"/>
        </w:rPr>
        <w:t>的拉力</w:t>
      </w:r>
      <w:r w:rsidRPr="00EE12BF">
        <w:rPr>
          <w:rFonts w:hint="eastAsia"/>
          <w:i/>
          <w:color w:val="FF0000"/>
          <w:szCs w:val="21"/>
        </w:rPr>
        <w:t>T</w:t>
      </w:r>
      <w:r w:rsidR="00AB0981" w:rsidRPr="00EE12BF">
        <w:rPr>
          <w:i/>
          <w:color w:val="FF0000"/>
          <w:szCs w:val="21"/>
        </w:rPr>
        <w:t>（</w:t>
      </w:r>
      <w:r w:rsidRPr="00EE12BF">
        <w:rPr>
          <w:i/>
          <w:color w:val="FF0000"/>
          <w:szCs w:val="21"/>
        </w:rPr>
        <w:t>T</w:t>
      </w:r>
      <w:r w:rsidRPr="00EE12BF">
        <w:rPr>
          <w:i/>
          <w:color w:val="FF0000"/>
          <w:szCs w:val="21"/>
          <w:vertAlign w:val="subscript"/>
        </w:rPr>
        <w:t>A</w:t>
      </w:r>
      <w:r w:rsidR="00EE12BF">
        <w:rPr>
          <w:i/>
          <w:color w:val="FF0000"/>
          <w:szCs w:val="21"/>
        </w:rPr>
        <w:t>＝</w:t>
      </w:r>
      <w:r w:rsidRPr="00EE12BF">
        <w:rPr>
          <w:i/>
          <w:color w:val="FF0000"/>
          <w:szCs w:val="21"/>
        </w:rPr>
        <w:t>T</w:t>
      </w:r>
      <w:r w:rsidRPr="00EE12BF">
        <w:rPr>
          <w:i/>
          <w:color w:val="FF0000"/>
          <w:szCs w:val="21"/>
          <w:vertAlign w:val="subscript"/>
        </w:rPr>
        <w:t>B</w:t>
      </w:r>
      <w:r w:rsidRPr="00EE12BF">
        <w:rPr>
          <w:rFonts w:hint="eastAsia"/>
          <w:color w:val="FF0000"/>
          <w:szCs w:val="21"/>
        </w:rPr>
        <w:t>，</w:t>
      </w:r>
      <w:r w:rsidRPr="00EE12BF">
        <w:rPr>
          <w:color w:val="FF0000"/>
          <w:szCs w:val="21"/>
        </w:rPr>
        <w:t>同一根绳子上的力相等）</w:t>
      </w:r>
      <w:r w:rsidRPr="00EE12BF">
        <w:rPr>
          <w:rFonts w:hint="eastAsia"/>
          <w:color w:val="FF0000"/>
          <w:szCs w:val="21"/>
        </w:rPr>
        <w:t>以及</w:t>
      </w:r>
      <w:r w:rsidRPr="00EE12BF">
        <w:rPr>
          <w:color w:val="FF0000"/>
          <w:szCs w:val="21"/>
        </w:rPr>
        <w:t>悬于墙上的绳子的拉力</w:t>
      </w:r>
      <w:r w:rsidRPr="00EE12BF">
        <w:rPr>
          <w:rFonts w:hint="eastAsia"/>
          <w:i/>
          <w:color w:val="FF0000"/>
          <w:szCs w:val="21"/>
        </w:rPr>
        <w:t>F</w:t>
      </w:r>
      <w:r w:rsidRPr="00EE12BF">
        <w:rPr>
          <w:rFonts w:hint="eastAsia"/>
          <w:color w:val="FF0000"/>
          <w:szCs w:val="21"/>
        </w:rPr>
        <w:t>，由于</w:t>
      </w:r>
      <w:r w:rsidRPr="00EE12BF">
        <w:rPr>
          <w:color w:val="FF0000"/>
          <w:szCs w:val="21"/>
        </w:rPr>
        <w:t>绳子</w:t>
      </w:r>
      <w:r w:rsidRPr="00EE12BF">
        <w:rPr>
          <w:rFonts w:hint="eastAsia"/>
          <w:i/>
          <w:color w:val="FF0000"/>
          <w:szCs w:val="21"/>
        </w:rPr>
        <w:t>OA</w:t>
      </w:r>
      <w:r w:rsidRPr="00EE12BF">
        <w:rPr>
          <w:rFonts w:hint="eastAsia"/>
          <w:color w:val="FF0000"/>
          <w:szCs w:val="21"/>
        </w:rPr>
        <w:t>与</w:t>
      </w:r>
      <w:r w:rsidRPr="00EE12BF">
        <w:rPr>
          <w:rFonts w:hint="eastAsia"/>
          <w:i/>
          <w:color w:val="FF0000"/>
          <w:szCs w:val="21"/>
        </w:rPr>
        <w:t>OB</w:t>
      </w:r>
      <w:r w:rsidRPr="00EE12BF">
        <w:rPr>
          <w:rFonts w:hint="eastAsia"/>
          <w:color w:val="FF0000"/>
          <w:szCs w:val="21"/>
        </w:rPr>
        <w:t>绳子</w:t>
      </w:r>
      <w:r w:rsidRPr="00EE12BF">
        <w:rPr>
          <w:color w:val="FF0000"/>
          <w:szCs w:val="21"/>
        </w:rPr>
        <w:t>的拉力不变，夹角变大，故其合力变小，所以墙上的绳子的拉力</w:t>
      </w:r>
      <w:r w:rsidRPr="00EE12BF">
        <w:rPr>
          <w:rFonts w:hint="eastAsia"/>
          <w:i/>
          <w:color w:val="FF0000"/>
          <w:szCs w:val="21"/>
        </w:rPr>
        <w:t>F</w:t>
      </w:r>
      <w:r w:rsidRPr="00EE12BF">
        <w:rPr>
          <w:rFonts w:hint="eastAsia"/>
          <w:color w:val="FF0000"/>
          <w:szCs w:val="21"/>
        </w:rPr>
        <w:t>也</w:t>
      </w:r>
      <w:r w:rsidRPr="00EE12BF">
        <w:rPr>
          <w:color w:val="FF0000"/>
          <w:szCs w:val="21"/>
        </w:rPr>
        <w:t>变小，所以</w:t>
      </w:r>
      <w:r w:rsidRPr="00EE12BF">
        <w:rPr>
          <w:rFonts w:hint="eastAsia"/>
          <w:color w:val="FF0000"/>
          <w:szCs w:val="21"/>
        </w:rPr>
        <w:t>C</w:t>
      </w:r>
      <w:r w:rsidRPr="00EE12BF">
        <w:rPr>
          <w:rFonts w:hint="eastAsia"/>
          <w:color w:val="FF0000"/>
          <w:szCs w:val="21"/>
        </w:rPr>
        <w:t>错误</w:t>
      </w:r>
    </w:p>
    <w:p w:rsidR="001B1F71" w:rsidRPr="005865EB" w:rsidRDefault="001B1F71" w:rsidP="00EE12BF">
      <w:pPr>
        <w:rPr>
          <w:color w:val="FF0000"/>
          <w:szCs w:val="21"/>
        </w:rPr>
      </w:pPr>
      <w:r w:rsidRPr="00EE12BF">
        <w:rPr>
          <w:color w:val="FF0000"/>
          <w:szCs w:val="21"/>
        </w:rPr>
        <w:t>绳</w:t>
      </w:r>
      <w:r w:rsidRPr="00EE12BF">
        <w:rPr>
          <w:rFonts w:hint="eastAsia"/>
          <w:i/>
          <w:color w:val="FF0000"/>
          <w:szCs w:val="21"/>
        </w:rPr>
        <w:t>A</w:t>
      </w:r>
      <w:r w:rsidRPr="00EE12BF">
        <w:rPr>
          <w:rFonts w:hint="eastAsia"/>
          <w:color w:val="FF0000"/>
          <w:szCs w:val="21"/>
        </w:rPr>
        <w:t>和</w:t>
      </w:r>
      <w:r w:rsidRPr="00EE12BF">
        <w:rPr>
          <w:rFonts w:hint="eastAsia"/>
          <w:i/>
          <w:color w:val="FF0000"/>
          <w:szCs w:val="21"/>
        </w:rPr>
        <w:t>B</w:t>
      </w:r>
      <w:r w:rsidRPr="00EE12BF">
        <w:rPr>
          <w:rFonts w:hint="eastAsia"/>
          <w:color w:val="FF0000"/>
          <w:szCs w:val="21"/>
        </w:rPr>
        <w:t>对</w:t>
      </w:r>
      <w:r w:rsidRPr="00EE12BF">
        <w:rPr>
          <w:color w:val="FF0000"/>
          <w:szCs w:val="21"/>
        </w:rPr>
        <w:t>滑轮的合力在角平分线</w:t>
      </w:r>
      <w:r w:rsidRPr="005865EB">
        <w:rPr>
          <w:color w:val="FF0000"/>
          <w:szCs w:val="21"/>
        </w:rPr>
        <w:t>上，所以</w:t>
      </w:r>
      <w:r w:rsidR="00EE12BF" w:rsidRPr="00EE12BF">
        <w:rPr>
          <w:i/>
          <w:color w:val="FF0000"/>
          <w:szCs w:val="21"/>
        </w:rPr>
        <w:sym w:font="Symbol" w:char="0061"/>
      </w:r>
      <w:r w:rsidR="00EE12BF">
        <w:rPr>
          <w:rFonts w:hint="eastAsia"/>
          <w:i/>
          <w:color w:val="FF0000"/>
          <w:szCs w:val="21"/>
        </w:rPr>
        <w:t>＝</w:t>
      </w:r>
      <w:r w:rsidR="00EE12BF" w:rsidRPr="00EE12BF">
        <w:rPr>
          <w:i/>
          <w:color w:val="FF0000"/>
          <w:szCs w:val="21"/>
        </w:rPr>
        <w:sym w:font="Symbol" w:char="0062"/>
      </w:r>
      <w:r w:rsidRPr="005865EB">
        <w:rPr>
          <w:rFonts w:hint="eastAsia"/>
          <w:color w:val="FF0000"/>
          <w:szCs w:val="21"/>
        </w:rPr>
        <w:t>，</w:t>
      </w:r>
      <w:r w:rsidRPr="005865EB">
        <w:rPr>
          <w:color w:val="FF0000"/>
          <w:szCs w:val="21"/>
        </w:rPr>
        <w:t>由于</w:t>
      </w:r>
      <w:r w:rsidRPr="005865EB">
        <w:rPr>
          <w:rFonts w:hint="eastAsia"/>
          <w:color w:val="FF0000"/>
          <w:szCs w:val="21"/>
        </w:rPr>
        <w:t>滑轮</w:t>
      </w:r>
      <w:r w:rsidRPr="005865EB">
        <w:rPr>
          <w:color w:val="FF0000"/>
          <w:szCs w:val="21"/>
        </w:rPr>
        <w:t>在三力作用下平衡，所以，</w:t>
      </w:r>
      <w:r w:rsidRPr="005865EB">
        <w:rPr>
          <w:rFonts w:hint="eastAsia"/>
          <w:color w:val="FF0000"/>
          <w:szCs w:val="21"/>
        </w:rPr>
        <w:t>悬</w:t>
      </w:r>
      <w:r w:rsidRPr="005865EB">
        <w:rPr>
          <w:color w:val="FF0000"/>
          <w:szCs w:val="21"/>
        </w:rPr>
        <w:t>与墙上的</w:t>
      </w:r>
      <w:r w:rsidRPr="005865EB">
        <w:rPr>
          <w:rFonts w:hint="eastAsia"/>
          <w:color w:val="FF0000"/>
          <w:szCs w:val="21"/>
        </w:rPr>
        <w:t>绳子</w:t>
      </w:r>
      <w:r w:rsidRPr="005865EB">
        <w:rPr>
          <w:color w:val="FF0000"/>
          <w:szCs w:val="21"/>
        </w:rPr>
        <w:t>的拉力</w:t>
      </w:r>
      <w:r w:rsidRPr="005865EB">
        <w:rPr>
          <w:rFonts w:hint="eastAsia"/>
          <w:i/>
          <w:color w:val="FF0000"/>
          <w:szCs w:val="21"/>
        </w:rPr>
        <w:t>F</w:t>
      </w:r>
      <w:r w:rsidRPr="005865EB">
        <w:rPr>
          <w:rFonts w:hint="eastAsia"/>
          <w:color w:val="FF0000"/>
          <w:szCs w:val="21"/>
        </w:rPr>
        <w:t>也在角</w:t>
      </w:r>
      <w:r w:rsidRPr="005865EB">
        <w:rPr>
          <w:color w:val="FF0000"/>
          <w:szCs w:val="21"/>
        </w:rPr>
        <w:t>平分线上</w:t>
      </w:r>
      <w:r w:rsidRPr="005865EB">
        <w:rPr>
          <w:rFonts w:hint="eastAsia"/>
          <w:color w:val="FF0000"/>
          <w:szCs w:val="21"/>
        </w:rPr>
        <w:t>，</w:t>
      </w:r>
      <w:r w:rsidRPr="005865EB">
        <w:rPr>
          <w:color w:val="FF0000"/>
          <w:szCs w:val="21"/>
        </w:rPr>
        <w:t>所以</w:t>
      </w:r>
      <w:r w:rsidRPr="005865EB">
        <w:rPr>
          <w:rFonts w:hint="eastAsia"/>
          <w:color w:val="FF0000"/>
          <w:szCs w:val="21"/>
        </w:rPr>
        <w:t>D</w:t>
      </w:r>
      <w:r w:rsidRPr="005865EB">
        <w:rPr>
          <w:rFonts w:hint="eastAsia"/>
          <w:color w:val="FF0000"/>
          <w:szCs w:val="21"/>
        </w:rPr>
        <w:t>正确</w:t>
      </w:r>
    </w:p>
    <w:p w:rsidR="001B1F71" w:rsidRPr="005865EB" w:rsidRDefault="00974E91" w:rsidP="001B1F71">
      <w:pPr>
        <w:spacing w:line="276" w:lineRule="auto"/>
        <w:rPr>
          <w:szCs w:val="21"/>
        </w:rPr>
      </w:pPr>
      <w:r>
        <w:rPr>
          <w:noProof/>
        </w:rPr>
        <w:drawing>
          <wp:anchor distT="0" distB="0" distL="114300" distR="114300" simplePos="0" relativeHeight="251692544" behindDoc="0" locked="0" layoutInCell="1" allowOverlap="1">
            <wp:simplePos x="0" y="0"/>
            <wp:positionH relativeFrom="column">
              <wp:posOffset>3585845</wp:posOffset>
            </wp:positionH>
            <wp:positionV relativeFrom="paragraph">
              <wp:posOffset>50800</wp:posOffset>
            </wp:positionV>
            <wp:extent cx="2228850" cy="1676400"/>
            <wp:effectExtent l="19050" t="0" r="0" b="0"/>
            <wp:wrapSquare wrapText="bothSides"/>
            <wp:docPr id="55" name="图片 55" descr="http://pic2.mofangge.com/upload/papers/20130925/20130925185603026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ic2.mofangge.com/upload/papers/20130925/201309251856030269073.png"/>
                    <pic:cNvPicPr>
                      <a:picLocks noChangeAspect="1" noChangeArrowheads="1"/>
                    </pic:cNvPicPr>
                  </pic:nvPicPr>
                  <pic:blipFill>
                    <a:blip r:embed="rId130"/>
                    <a:srcRect/>
                    <a:stretch>
                      <a:fillRect/>
                    </a:stretch>
                  </pic:blipFill>
                  <pic:spPr bwMode="auto">
                    <a:xfrm>
                      <a:off x="0" y="0"/>
                      <a:ext cx="2228850" cy="1676400"/>
                    </a:xfrm>
                    <a:prstGeom prst="rect">
                      <a:avLst/>
                    </a:prstGeom>
                    <a:noFill/>
                    <a:ln w="9525">
                      <a:noFill/>
                      <a:miter lim="800000"/>
                      <a:headEnd/>
                      <a:tailEnd/>
                    </a:ln>
                  </pic:spPr>
                </pic:pic>
              </a:graphicData>
            </a:graphic>
          </wp:anchor>
        </w:drawing>
      </w:r>
    </w:p>
    <w:p w:rsidR="001B1F71" w:rsidRPr="005865EB" w:rsidRDefault="001B1F71" w:rsidP="001B1F71">
      <w:pPr>
        <w:spacing w:line="276" w:lineRule="auto"/>
        <w:rPr>
          <w:szCs w:val="21"/>
        </w:rPr>
      </w:pPr>
    </w:p>
    <w:p w:rsidR="001B1F71" w:rsidRPr="005865EB" w:rsidRDefault="001B1F71" w:rsidP="001B1F71">
      <w:pPr>
        <w:spacing w:line="276" w:lineRule="auto"/>
        <w:rPr>
          <w:szCs w:val="21"/>
        </w:rPr>
      </w:pPr>
    </w:p>
    <w:p w:rsidR="002E6475" w:rsidRPr="005865EB" w:rsidRDefault="002E6475" w:rsidP="00A600CA">
      <w:pPr>
        <w:spacing w:line="276" w:lineRule="auto"/>
        <w:rPr>
          <w:rFonts w:ascii="Times New Roman" w:hAnsi="Times New Roman" w:cs="Times New Roman"/>
          <w:color w:val="FF0000"/>
          <w:szCs w:val="21"/>
        </w:rPr>
      </w:pPr>
    </w:p>
    <w:p w:rsidR="001B1F71" w:rsidRPr="005865EB" w:rsidRDefault="001B1F71" w:rsidP="00A600CA">
      <w:pPr>
        <w:spacing w:line="276" w:lineRule="auto"/>
        <w:rPr>
          <w:rFonts w:ascii="Times New Roman" w:hAnsi="Times New Roman" w:cs="Times New Roman"/>
          <w:color w:val="FF0000"/>
          <w:szCs w:val="21"/>
        </w:rPr>
      </w:pPr>
    </w:p>
    <w:p w:rsidR="001B1F71" w:rsidRDefault="001B1F71" w:rsidP="00A600CA">
      <w:pPr>
        <w:spacing w:line="276" w:lineRule="auto"/>
        <w:rPr>
          <w:rFonts w:ascii="Times New Roman" w:hAnsi="Times New Roman" w:cs="Times New Roman"/>
          <w:color w:val="FF0000"/>
          <w:szCs w:val="21"/>
        </w:rPr>
      </w:pPr>
    </w:p>
    <w:p w:rsidR="00974E91" w:rsidRDefault="00974E91" w:rsidP="00A600CA">
      <w:pPr>
        <w:spacing w:line="276" w:lineRule="auto"/>
        <w:rPr>
          <w:rFonts w:ascii="Times New Roman" w:hAnsi="Times New Roman" w:cs="Times New Roman"/>
          <w:color w:val="FF0000"/>
          <w:szCs w:val="21"/>
        </w:rPr>
      </w:pPr>
    </w:p>
    <w:p w:rsidR="00974E91" w:rsidRDefault="00974E91" w:rsidP="00A600CA">
      <w:pPr>
        <w:spacing w:line="276" w:lineRule="auto"/>
        <w:rPr>
          <w:rFonts w:ascii="Times New Roman" w:hAnsi="Times New Roman" w:cs="Times New Roman"/>
          <w:color w:val="FF0000"/>
          <w:szCs w:val="21"/>
        </w:rPr>
      </w:pPr>
    </w:p>
    <w:p w:rsidR="00974E91" w:rsidRPr="005865EB" w:rsidRDefault="00974E91" w:rsidP="00A600CA">
      <w:pPr>
        <w:spacing w:line="276" w:lineRule="auto"/>
        <w:rPr>
          <w:rFonts w:ascii="Times New Roman" w:hAnsi="Times New Roman" w:cs="Times New Roman"/>
          <w:color w:val="FF0000"/>
          <w:szCs w:val="21"/>
        </w:rPr>
      </w:pPr>
    </w:p>
    <w:p w:rsidR="00EC1CEE" w:rsidRPr="005865EB" w:rsidRDefault="001B1F71" w:rsidP="00A600CA">
      <w:pPr>
        <w:spacing w:line="276" w:lineRule="auto"/>
        <w:rPr>
          <w:color w:val="00B0F0"/>
          <w:szCs w:val="21"/>
        </w:rPr>
      </w:pPr>
      <w:r w:rsidRPr="005865EB">
        <w:rPr>
          <w:rFonts w:cstheme="minorHAnsi"/>
          <w:color w:val="000000" w:themeColor="text1"/>
          <w:szCs w:val="21"/>
        </w:rPr>
        <w:lastRenderedPageBreak/>
        <w:t>8</w:t>
      </w:r>
      <w:r w:rsidR="00EC1CEE" w:rsidRPr="005865EB">
        <w:rPr>
          <w:rFonts w:ascii="Times New Roman" w:hAnsi="Times New Roman" w:cs="Times New Roman" w:hint="eastAsia"/>
          <w:color w:val="000000" w:themeColor="text1"/>
          <w:szCs w:val="21"/>
        </w:rPr>
        <w:t>、一个</w:t>
      </w:r>
      <w:r w:rsidR="00EC1CEE" w:rsidRPr="005865EB">
        <w:rPr>
          <w:rFonts w:ascii="Times New Roman" w:hAnsi="Times New Roman" w:cs="Times New Roman"/>
          <w:color w:val="000000" w:themeColor="text1"/>
          <w:szCs w:val="21"/>
        </w:rPr>
        <w:t>质量为</w:t>
      </w:r>
      <w:r w:rsidR="00EC1CEE" w:rsidRPr="005865EB">
        <w:rPr>
          <w:rFonts w:ascii="Times New Roman" w:hAnsi="Times New Roman" w:cs="Times New Roman" w:hint="eastAsia"/>
          <w:i/>
          <w:color w:val="000000" w:themeColor="text1"/>
          <w:szCs w:val="21"/>
        </w:rPr>
        <w:t>m</w:t>
      </w:r>
      <w:r w:rsidR="00EE12BF">
        <w:rPr>
          <w:rFonts w:ascii="Times New Roman" w:hAnsi="Times New Roman" w:cs="Times New Roman"/>
          <w:color w:val="000000" w:themeColor="text1"/>
          <w:szCs w:val="21"/>
        </w:rPr>
        <w:t>＝</w:t>
      </w:r>
      <w:r w:rsidR="00EC1CEE" w:rsidRPr="005865EB">
        <w:rPr>
          <w:rFonts w:cstheme="minorHAnsi"/>
          <w:color w:val="000000" w:themeColor="text1"/>
          <w:szCs w:val="21"/>
        </w:rPr>
        <w:t>6</w:t>
      </w:r>
      <w:r w:rsidR="00EC1CEE" w:rsidRPr="005865EB">
        <w:rPr>
          <w:rFonts w:ascii="Times New Roman" w:hAnsi="Times New Roman" w:cs="Times New Roman"/>
          <w:color w:val="000000" w:themeColor="text1"/>
          <w:szCs w:val="21"/>
        </w:rPr>
        <w:t>kg</w:t>
      </w:r>
      <w:r w:rsidR="00EC1CEE" w:rsidRPr="005865EB">
        <w:rPr>
          <w:rFonts w:ascii="Times New Roman" w:hAnsi="Times New Roman" w:cs="Times New Roman" w:hint="eastAsia"/>
          <w:color w:val="000000" w:themeColor="text1"/>
          <w:szCs w:val="21"/>
        </w:rPr>
        <w:t>的</w:t>
      </w:r>
      <w:r w:rsidR="00EC1CEE" w:rsidRPr="005865EB">
        <w:rPr>
          <w:rFonts w:ascii="Times New Roman" w:hAnsi="Times New Roman" w:cs="Times New Roman"/>
          <w:color w:val="000000" w:themeColor="text1"/>
          <w:szCs w:val="21"/>
        </w:rPr>
        <w:t>物体，静止</w:t>
      </w:r>
      <w:r w:rsidR="00EC1CEE" w:rsidRPr="005865EB">
        <w:rPr>
          <w:rFonts w:ascii="Times New Roman" w:hAnsi="Times New Roman" w:cs="Times New Roman" w:hint="eastAsia"/>
          <w:color w:val="000000" w:themeColor="text1"/>
          <w:szCs w:val="21"/>
        </w:rPr>
        <w:t>于倾角</w:t>
      </w:r>
      <w:r w:rsidR="00EC1CEE" w:rsidRPr="005865EB">
        <w:rPr>
          <w:rFonts w:ascii="Times New Roman" w:hAnsi="Times New Roman" w:cs="Times New Roman"/>
          <w:color w:val="000000" w:themeColor="text1"/>
          <w:szCs w:val="21"/>
        </w:rPr>
        <w:t>为</w:t>
      </w:r>
      <w:r w:rsidR="001E63C9" w:rsidRPr="00EE12BF">
        <w:rPr>
          <w:i/>
        </w:rPr>
        <w:t>α</w:t>
      </w:r>
      <w:r w:rsidR="00EE12BF">
        <w:rPr>
          <w:szCs w:val="21"/>
        </w:rPr>
        <w:t>＝</w:t>
      </w:r>
      <w:r w:rsidR="00EC1CEE" w:rsidRPr="005865EB">
        <w:rPr>
          <w:rFonts w:cstheme="minorHAnsi"/>
          <w:szCs w:val="21"/>
        </w:rPr>
        <w:t>30</w:t>
      </w:r>
      <w:r w:rsidR="001E63C9" w:rsidRPr="001E63C9">
        <w:rPr>
          <w:rFonts w:asciiTheme="minorEastAsia" w:hAnsiTheme="minorEastAsia" w:cstheme="minorHAnsi"/>
          <w:szCs w:val="21"/>
        </w:rPr>
        <w:t>°</w:t>
      </w:r>
      <w:r w:rsidR="00EC1CEE" w:rsidRPr="005865EB">
        <w:rPr>
          <w:rFonts w:hint="eastAsia"/>
          <w:szCs w:val="21"/>
        </w:rPr>
        <w:t>的</w:t>
      </w:r>
      <w:r w:rsidR="00EC1CEE" w:rsidRPr="005865EB">
        <w:rPr>
          <w:szCs w:val="21"/>
        </w:rPr>
        <w:t>斜面上，当</w:t>
      </w:r>
      <w:r w:rsidR="00EC1CEE" w:rsidRPr="005865EB">
        <w:rPr>
          <w:rFonts w:hint="eastAsia"/>
          <w:szCs w:val="21"/>
        </w:rPr>
        <w:t>受到</w:t>
      </w:r>
      <w:r w:rsidR="00EC1CEE" w:rsidRPr="005865EB">
        <w:rPr>
          <w:szCs w:val="21"/>
        </w:rPr>
        <w:t>一个平行于斜面的拉力</w:t>
      </w:r>
      <w:r w:rsidR="00EC1CEE" w:rsidRPr="005865EB">
        <w:rPr>
          <w:rFonts w:hint="eastAsia"/>
          <w:i/>
          <w:szCs w:val="21"/>
        </w:rPr>
        <w:t>F</w:t>
      </w:r>
      <w:r w:rsidR="00EC1CEE" w:rsidRPr="005865EB">
        <w:rPr>
          <w:rFonts w:hint="eastAsia"/>
          <w:szCs w:val="21"/>
        </w:rPr>
        <w:t>作用</w:t>
      </w:r>
      <w:r w:rsidR="00EC1CEE" w:rsidRPr="005865EB">
        <w:rPr>
          <w:szCs w:val="21"/>
        </w:rPr>
        <w:t>时仍静止，已知此时的静摩擦</w:t>
      </w:r>
      <w:r w:rsidR="00EC1CEE" w:rsidRPr="005865EB">
        <w:rPr>
          <w:rFonts w:hint="eastAsia"/>
          <w:szCs w:val="21"/>
        </w:rPr>
        <w:t>力</w:t>
      </w:r>
      <w:r w:rsidR="00EC1CEE" w:rsidRPr="005865EB">
        <w:rPr>
          <w:szCs w:val="21"/>
        </w:rPr>
        <w:t>大小</w:t>
      </w:r>
      <w:r w:rsidR="00EC1CEE" w:rsidRPr="005865EB">
        <w:rPr>
          <w:rFonts w:hint="eastAsia"/>
          <w:i/>
          <w:szCs w:val="21"/>
        </w:rPr>
        <w:t>f</w:t>
      </w:r>
      <w:r w:rsidR="00EE12BF">
        <w:rPr>
          <w:szCs w:val="21"/>
        </w:rPr>
        <w:t>＝</w:t>
      </w:r>
      <w:r w:rsidR="00EC1CEE" w:rsidRPr="005865EB">
        <w:rPr>
          <w:rFonts w:cstheme="minorHAnsi"/>
          <w:szCs w:val="21"/>
        </w:rPr>
        <w:t>40</w:t>
      </w:r>
      <w:r w:rsidR="00EC1CEE" w:rsidRPr="005865EB">
        <w:rPr>
          <w:szCs w:val="21"/>
        </w:rPr>
        <w:t>N</w:t>
      </w:r>
      <w:r w:rsidR="00EC1CEE" w:rsidRPr="005865EB">
        <w:rPr>
          <w:rFonts w:hint="eastAsia"/>
          <w:szCs w:val="21"/>
        </w:rPr>
        <w:t>，</w:t>
      </w:r>
      <w:r w:rsidR="005C6F06">
        <w:rPr>
          <w:szCs w:val="21"/>
        </w:rPr>
        <w:t>方向水平，求</w:t>
      </w:r>
      <w:r w:rsidR="00EC1CEE" w:rsidRPr="005865EB">
        <w:rPr>
          <w:szCs w:val="21"/>
        </w:rPr>
        <w:t>所施加拉力</w:t>
      </w:r>
      <w:r w:rsidR="00EC1CEE" w:rsidRPr="005865EB">
        <w:rPr>
          <w:rFonts w:hint="eastAsia"/>
          <w:i/>
          <w:szCs w:val="21"/>
        </w:rPr>
        <w:t>F</w:t>
      </w:r>
      <w:r w:rsidR="00EC1CEE" w:rsidRPr="005865EB">
        <w:rPr>
          <w:rFonts w:hint="eastAsia"/>
          <w:szCs w:val="21"/>
        </w:rPr>
        <w:t>的</w:t>
      </w:r>
      <w:r w:rsidR="00EC1CEE" w:rsidRPr="005865EB">
        <w:rPr>
          <w:szCs w:val="21"/>
        </w:rPr>
        <w:t>大小及其方向</w:t>
      </w:r>
    </w:p>
    <w:p w:rsidR="00EC1CEE" w:rsidRPr="005865EB" w:rsidRDefault="001E63C9" w:rsidP="00A600CA">
      <w:pPr>
        <w:spacing w:line="276" w:lineRule="auto"/>
        <w:rPr>
          <w:rFonts w:ascii="Times New Roman" w:hAnsi="Times New Roman"/>
          <w:szCs w:val="21"/>
        </w:rPr>
      </w:pPr>
      <w:r>
        <w:rPr>
          <w:rFonts w:ascii="Times New Roman" w:hAnsi="Times New Roman"/>
          <w:noProof/>
          <w:szCs w:val="21"/>
        </w:rPr>
        <w:drawing>
          <wp:anchor distT="0" distB="0" distL="114300" distR="114300" simplePos="0" relativeHeight="251681280" behindDoc="0" locked="0" layoutInCell="1" allowOverlap="1">
            <wp:simplePos x="0" y="0"/>
            <wp:positionH relativeFrom="column">
              <wp:posOffset>3947795</wp:posOffset>
            </wp:positionH>
            <wp:positionV relativeFrom="paragraph">
              <wp:posOffset>74930</wp:posOffset>
            </wp:positionV>
            <wp:extent cx="1619250" cy="762000"/>
            <wp:effectExtent l="19050" t="0" r="0" b="0"/>
            <wp:wrapSquare wrapText="bothSides"/>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31"/>
                    <a:srcRect/>
                    <a:stretch>
                      <a:fillRect/>
                    </a:stretch>
                  </pic:blipFill>
                  <pic:spPr bwMode="auto">
                    <a:xfrm>
                      <a:off x="0" y="0"/>
                      <a:ext cx="1619250" cy="762000"/>
                    </a:xfrm>
                    <a:prstGeom prst="rect">
                      <a:avLst/>
                    </a:prstGeom>
                    <a:noFill/>
                    <a:ln w="9525">
                      <a:noFill/>
                      <a:miter lim="800000"/>
                      <a:headEnd/>
                      <a:tailEnd/>
                    </a:ln>
                  </pic:spPr>
                </pic:pic>
              </a:graphicData>
            </a:graphic>
          </wp:anchor>
        </w:drawing>
      </w:r>
    </w:p>
    <w:p w:rsidR="00EC1CEE" w:rsidRPr="005865EB" w:rsidRDefault="00EC1CEE"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99640E" w:rsidRPr="005865EB" w:rsidRDefault="00EC1CEE" w:rsidP="00A600CA">
      <w:pPr>
        <w:spacing w:line="276" w:lineRule="auto"/>
        <w:rPr>
          <w:rFonts w:ascii="Times New Roman" w:hAnsi="Times New Roman"/>
          <w:szCs w:val="21"/>
        </w:rPr>
      </w:pPr>
      <w:r w:rsidRPr="005865EB">
        <w:rPr>
          <w:rFonts w:ascii="Times New Roman" w:hAnsi="Times New Roman" w:cs="Times New Roman" w:hint="eastAsia"/>
          <w:color w:val="FF0000"/>
          <w:szCs w:val="21"/>
        </w:rPr>
        <w:t>【答案】</w:t>
      </w:r>
      <w:r w:rsidR="0099640E" w:rsidRPr="005865EB">
        <w:rPr>
          <w:rFonts w:cstheme="minorHAnsi"/>
          <w:color w:val="FF0000"/>
          <w:szCs w:val="21"/>
        </w:rPr>
        <w:t>50</w:t>
      </w:r>
      <w:r w:rsidR="0099640E" w:rsidRPr="005865EB">
        <w:rPr>
          <w:rFonts w:ascii="Times New Roman" w:hAnsi="Times New Roman"/>
          <w:color w:val="FF0000"/>
          <w:szCs w:val="21"/>
        </w:rPr>
        <w:t>N</w:t>
      </w:r>
      <w:r w:rsidR="0099640E" w:rsidRPr="005865EB">
        <w:rPr>
          <w:rFonts w:ascii="Times New Roman" w:hAnsi="Times New Roman" w:hint="eastAsia"/>
          <w:color w:val="FF0000"/>
          <w:szCs w:val="21"/>
        </w:rPr>
        <w:t>，方向</w:t>
      </w:r>
      <w:r w:rsidR="0099640E" w:rsidRPr="005865EB">
        <w:rPr>
          <w:rFonts w:ascii="Times New Roman" w:hAnsi="Times New Roman"/>
          <w:color w:val="FF0000"/>
          <w:szCs w:val="21"/>
        </w:rPr>
        <w:t>平行与斜面，沿</w:t>
      </w:r>
      <w:r w:rsidR="0099640E" w:rsidRPr="005865EB">
        <w:rPr>
          <w:rFonts w:ascii="Times New Roman" w:hAnsi="Times New Roman" w:hint="eastAsia"/>
          <w:i/>
          <w:color w:val="FF0000"/>
          <w:szCs w:val="21"/>
        </w:rPr>
        <w:t>f</w:t>
      </w:r>
      <w:r w:rsidR="0099640E" w:rsidRPr="005865EB">
        <w:rPr>
          <w:rFonts w:ascii="Times New Roman" w:hAnsi="Times New Roman" w:hint="eastAsia"/>
          <w:color w:val="FF0000"/>
          <w:szCs w:val="21"/>
        </w:rPr>
        <w:t>顺时</w:t>
      </w:r>
      <w:r w:rsidR="0099640E" w:rsidRPr="005865EB">
        <w:rPr>
          <w:rFonts w:ascii="Times New Roman" w:hAnsi="Times New Roman"/>
          <w:color w:val="FF0000"/>
          <w:szCs w:val="21"/>
        </w:rPr>
        <w:t>针转过</w:t>
      </w:r>
      <w:r w:rsidR="0099640E" w:rsidRPr="005865EB">
        <w:rPr>
          <w:rFonts w:cstheme="minorHAnsi"/>
          <w:color w:val="FF0000"/>
          <w:szCs w:val="21"/>
        </w:rPr>
        <w:t>143</w:t>
      </w:r>
      <w:r w:rsidR="0095755F" w:rsidRPr="005865EB">
        <w:rPr>
          <w:rFonts w:cstheme="minorHAnsi"/>
          <w:color w:val="FF0000"/>
          <w:szCs w:val="21"/>
        </w:rPr>
        <w:t>°</w:t>
      </w:r>
    </w:p>
    <w:p w:rsidR="00EC1CEE" w:rsidRPr="005865EB" w:rsidRDefault="00EC1CEE" w:rsidP="00A600CA">
      <w:pPr>
        <w:spacing w:line="276" w:lineRule="auto"/>
        <w:rPr>
          <w:rFonts w:ascii="Times New Roman" w:hAnsi="Times New Roman" w:cs="Times New Roman"/>
          <w:color w:val="FF0000"/>
          <w:szCs w:val="21"/>
        </w:rPr>
      </w:pPr>
    </w:p>
    <w:p w:rsidR="00EC1CEE" w:rsidRPr="005865EB" w:rsidRDefault="00EC1CEE" w:rsidP="00AB3792">
      <w:pPr>
        <w:spacing w:line="276" w:lineRule="auto"/>
        <w:rPr>
          <w:szCs w:val="21"/>
        </w:rPr>
      </w:pPr>
    </w:p>
    <w:p w:rsidR="00EC1CEE" w:rsidRPr="005865EB" w:rsidRDefault="001B1F71" w:rsidP="00A600CA">
      <w:pPr>
        <w:spacing w:line="276" w:lineRule="auto"/>
        <w:rPr>
          <w:szCs w:val="21"/>
        </w:rPr>
      </w:pPr>
      <w:r w:rsidRPr="005865EB">
        <w:rPr>
          <w:rFonts w:cstheme="minorHAnsi"/>
          <w:kern w:val="0"/>
          <w:szCs w:val="21"/>
        </w:rPr>
        <w:t>9</w:t>
      </w:r>
      <w:r w:rsidR="00EC1CEE" w:rsidRPr="005865EB">
        <w:rPr>
          <w:rFonts w:hint="eastAsia"/>
          <w:kern w:val="0"/>
          <w:szCs w:val="21"/>
        </w:rPr>
        <w:t>、</w:t>
      </w:r>
      <w:r w:rsidR="00951C15" w:rsidRPr="005865EB">
        <w:rPr>
          <w:rFonts w:hint="eastAsia"/>
          <w:kern w:val="0"/>
          <w:szCs w:val="21"/>
        </w:rPr>
        <w:t>氢气球</w:t>
      </w:r>
      <w:r w:rsidR="00951C15" w:rsidRPr="005865EB">
        <w:rPr>
          <w:kern w:val="0"/>
          <w:szCs w:val="21"/>
        </w:rPr>
        <w:t>重</w:t>
      </w:r>
      <w:r w:rsidR="00951C15" w:rsidRPr="005865EB">
        <w:rPr>
          <w:rFonts w:cstheme="minorHAnsi"/>
          <w:kern w:val="0"/>
          <w:szCs w:val="21"/>
        </w:rPr>
        <w:t>10</w:t>
      </w:r>
      <w:r w:rsidR="00951C15" w:rsidRPr="005865EB">
        <w:rPr>
          <w:kern w:val="0"/>
          <w:szCs w:val="21"/>
        </w:rPr>
        <w:t>N</w:t>
      </w:r>
      <w:r w:rsidR="00951C15" w:rsidRPr="005865EB">
        <w:rPr>
          <w:rFonts w:hint="eastAsia"/>
          <w:kern w:val="0"/>
          <w:szCs w:val="21"/>
        </w:rPr>
        <w:t>，</w:t>
      </w:r>
      <w:r w:rsidR="00951C15" w:rsidRPr="005865EB">
        <w:rPr>
          <w:kern w:val="0"/>
          <w:szCs w:val="21"/>
        </w:rPr>
        <w:t>由于受到水平向左的</w:t>
      </w:r>
      <w:r w:rsidR="00951C15" w:rsidRPr="005865EB">
        <w:rPr>
          <w:rFonts w:hint="eastAsia"/>
          <w:kern w:val="0"/>
          <w:szCs w:val="21"/>
        </w:rPr>
        <w:t>风力</w:t>
      </w:r>
      <w:r w:rsidR="00951C15" w:rsidRPr="005865EB">
        <w:rPr>
          <w:kern w:val="0"/>
          <w:szCs w:val="21"/>
        </w:rPr>
        <w:t>作用，</w:t>
      </w:r>
      <w:r w:rsidR="00951C15" w:rsidRPr="005865EB">
        <w:rPr>
          <w:rFonts w:hint="eastAsia"/>
          <w:kern w:val="0"/>
          <w:szCs w:val="21"/>
        </w:rPr>
        <w:t>使</w:t>
      </w:r>
      <w:r w:rsidR="00951C15" w:rsidRPr="005865EB">
        <w:rPr>
          <w:kern w:val="0"/>
          <w:szCs w:val="21"/>
        </w:rPr>
        <w:t>系气球的绳子与地面成</w:t>
      </w:r>
      <w:r w:rsidR="00951C15" w:rsidRPr="005865EB">
        <w:rPr>
          <w:rFonts w:cstheme="minorHAnsi"/>
          <w:kern w:val="0"/>
          <w:szCs w:val="21"/>
        </w:rPr>
        <w:t>60</w:t>
      </w:r>
      <w:r w:rsidR="0095755F" w:rsidRPr="005865EB">
        <w:rPr>
          <w:rFonts w:cstheme="minorHAnsi"/>
          <w:kern w:val="0"/>
          <w:szCs w:val="21"/>
        </w:rPr>
        <w:t>°</w:t>
      </w:r>
      <w:r w:rsidR="00951C15" w:rsidRPr="005865EB">
        <w:rPr>
          <w:rFonts w:hint="eastAsia"/>
          <w:kern w:val="0"/>
          <w:szCs w:val="21"/>
        </w:rPr>
        <w:t>，</w:t>
      </w:r>
      <w:r w:rsidR="00951C15" w:rsidRPr="005865EB">
        <w:rPr>
          <w:kern w:val="0"/>
          <w:szCs w:val="21"/>
        </w:rPr>
        <w:t>绳子的拉力</w:t>
      </w:r>
      <w:r w:rsidR="00951C15" w:rsidRPr="005865EB">
        <w:rPr>
          <w:rFonts w:hint="eastAsia"/>
          <w:kern w:val="0"/>
          <w:szCs w:val="21"/>
        </w:rPr>
        <w:t>为</w:t>
      </w:r>
      <w:r w:rsidR="001E63C9">
        <w:rPr>
          <w:rFonts w:hint="eastAsia"/>
        </w:rPr>
        <w:t>4</w:t>
      </w:r>
      <w:r w:rsidR="000C5F91" w:rsidRPr="001E63C9">
        <w:fldChar w:fldCharType="begin"/>
      </w:r>
      <w:r w:rsidR="001E63C9" w:rsidRPr="001E63C9">
        <w:rPr>
          <w:rFonts w:hint="eastAsia"/>
        </w:rPr>
        <w:instrText>eq \r(3)</w:instrText>
      </w:r>
      <w:r w:rsidR="000C5F91" w:rsidRPr="001E63C9">
        <w:fldChar w:fldCharType="end"/>
      </w:r>
      <w:r w:rsidR="00951C15" w:rsidRPr="005865EB">
        <w:rPr>
          <w:szCs w:val="21"/>
        </w:rPr>
        <w:t>N</w:t>
      </w:r>
      <w:r w:rsidR="00951C15" w:rsidRPr="005865EB">
        <w:rPr>
          <w:rFonts w:hint="eastAsia"/>
          <w:szCs w:val="21"/>
        </w:rPr>
        <w:t>，</w:t>
      </w:r>
      <w:r w:rsidR="00951C15" w:rsidRPr="005865EB">
        <w:rPr>
          <w:szCs w:val="21"/>
        </w:rPr>
        <w:t>试求：</w:t>
      </w:r>
    </w:p>
    <w:p w:rsidR="00951C15" w:rsidRPr="005865EB" w:rsidRDefault="00951C15" w:rsidP="00A600CA">
      <w:pPr>
        <w:spacing w:line="276" w:lineRule="auto"/>
        <w:rPr>
          <w:szCs w:val="21"/>
        </w:rPr>
      </w:pPr>
      <w:r w:rsidRPr="005865EB">
        <w:rPr>
          <w:rFonts w:hint="eastAsia"/>
          <w:szCs w:val="21"/>
        </w:rPr>
        <w:t>（</w:t>
      </w:r>
      <w:r w:rsidRPr="005865EB">
        <w:rPr>
          <w:rFonts w:cstheme="minorHAnsi"/>
          <w:szCs w:val="21"/>
        </w:rPr>
        <w:t>1</w:t>
      </w:r>
      <w:r w:rsidRPr="005865EB">
        <w:rPr>
          <w:szCs w:val="21"/>
        </w:rPr>
        <w:t>）</w:t>
      </w:r>
      <w:r w:rsidRPr="005865EB">
        <w:rPr>
          <w:rFonts w:hint="eastAsia"/>
          <w:szCs w:val="21"/>
        </w:rPr>
        <w:t>空气</w:t>
      </w:r>
      <w:r w:rsidRPr="005865EB">
        <w:rPr>
          <w:szCs w:val="21"/>
        </w:rPr>
        <w:t>对它的浮力大小；</w:t>
      </w:r>
    </w:p>
    <w:p w:rsidR="002E6475" w:rsidRPr="005865EB" w:rsidRDefault="00951C15" w:rsidP="00A600CA">
      <w:pPr>
        <w:spacing w:line="276" w:lineRule="auto"/>
        <w:rPr>
          <w:szCs w:val="21"/>
        </w:rPr>
      </w:pPr>
      <w:r w:rsidRPr="005865EB">
        <w:rPr>
          <w:rFonts w:hint="eastAsia"/>
          <w:szCs w:val="21"/>
        </w:rPr>
        <w:t>（</w:t>
      </w:r>
      <w:r w:rsidRPr="005865EB">
        <w:rPr>
          <w:rFonts w:cstheme="minorHAnsi"/>
          <w:szCs w:val="21"/>
        </w:rPr>
        <w:t>2</w:t>
      </w:r>
      <w:r w:rsidRPr="005865EB">
        <w:rPr>
          <w:szCs w:val="21"/>
        </w:rPr>
        <w:t>）</w:t>
      </w:r>
      <w:r w:rsidRPr="005865EB">
        <w:rPr>
          <w:rFonts w:hint="eastAsia"/>
          <w:szCs w:val="21"/>
        </w:rPr>
        <w:t>水平</w:t>
      </w:r>
      <w:r w:rsidRPr="005865EB">
        <w:rPr>
          <w:szCs w:val="21"/>
        </w:rPr>
        <w:t>风力的大小；</w:t>
      </w:r>
    </w:p>
    <w:p w:rsidR="00EC1CEE" w:rsidRPr="005865EB" w:rsidRDefault="00951C15" w:rsidP="00AB3792">
      <w:pPr>
        <w:spacing w:line="276" w:lineRule="auto"/>
        <w:rPr>
          <w:szCs w:val="21"/>
        </w:rPr>
      </w:pPr>
      <w:r w:rsidRPr="005865EB">
        <w:rPr>
          <w:rFonts w:hint="eastAsia"/>
          <w:szCs w:val="21"/>
        </w:rPr>
        <w:t>（</w:t>
      </w:r>
      <w:r w:rsidRPr="005865EB">
        <w:rPr>
          <w:rFonts w:cstheme="minorHAnsi"/>
          <w:szCs w:val="21"/>
        </w:rPr>
        <w:t>3</w:t>
      </w:r>
      <w:r w:rsidRPr="005865EB">
        <w:rPr>
          <w:szCs w:val="21"/>
        </w:rPr>
        <w:t>）</w:t>
      </w:r>
      <w:r w:rsidRPr="005865EB">
        <w:rPr>
          <w:rFonts w:hint="eastAsia"/>
          <w:szCs w:val="21"/>
        </w:rPr>
        <w:t>如果</w:t>
      </w:r>
      <w:r w:rsidRPr="005865EB">
        <w:rPr>
          <w:szCs w:val="21"/>
        </w:rPr>
        <w:t>绳子</w:t>
      </w:r>
      <w:r w:rsidRPr="005865EB">
        <w:rPr>
          <w:rFonts w:hint="eastAsia"/>
          <w:szCs w:val="21"/>
        </w:rPr>
        <w:t>所能</w:t>
      </w:r>
      <w:r w:rsidRPr="005865EB">
        <w:rPr>
          <w:szCs w:val="21"/>
        </w:rPr>
        <w:t>承受的最大拉力为</w:t>
      </w:r>
      <w:r w:rsidR="001E63C9" w:rsidRPr="001E63C9">
        <w:rPr>
          <w:rFonts w:hint="eastAsia"/>
        </w:rPr>
        <w:t>6</w:t>
      </w:r>
      <w:r w:rsidR="000C5F91" w:rsidRPr="001E63C9">
        <w:fldChar w:fldCharType="begin"/>
      </w:r>
      <w:r w:rsidR="001E63C9" w:rsidRPr="001E63C9">
        <w:rPr>
          <w:rFonts w:hint="eastAsia"/>
        </w:rPr>
        <w:instrText>eq \r(</w:instrText>
      </w:r>
      <w:r w:rsidR="005C6F06">
        <w:rPr>
          <w:rFonts w:hint="eastAsia"/>
        </w:rPr>
        <w:instrText>2</w:instrText>
      </w:r>
      <w:r w:rsidR="001E63C9" w:rsidRPr="001E63C9">
        <w:rPr>
          <w:rFonts w:hint="eastAsia"/>
        </w:rPr>
        <w:instrText>)</w:instrText>
      </w:r>
      <w:r w:rsidR="000C5F91" w:rsidRPr="001E63C9">
        <w:fldChar w:fldCharType="end"/>
      </w:r>
      <w:r w:rsidR="00DB290F" w:rsidRPr="005865EB">
        <w:rPr>
          <w:szCs w:val="21"/>
        </w:rPr>
        <w:t>N</w:t>
      </w:r>
      <w:r w:rsidR="00D9510A" w:rsidRPr="005865EB">
        <w:rPr>
          <w:rFonts w:hint="eastAsia"/>
          <w:szCs w:val="21"/>
        </w:rPr>
        <w:t>，</w:t>
      </w:r>
      <w:r w:rsidR="00D9510A" w:rsidRPr="005865EB">
        <w:rPr>
          <w:szCs w:val="21"/>
        </w:rPr>
        <w:t>风力到达多大时绳子就会断力？此时</w:t>
      </w:r>
      <w:r w:rsidR="00D9510A" w:rsidRPr="005865EB">
        <w:rPr>
          <w:rFonts w:hint="eastAsia"/>
          <w:szCs w:val="21"/>
        </w:rPr>
        <w:t>绳子</w:t>
      </w:r>
      <w:r w:rsidR="00D9510A" w:rsidRPr="005865EB">
        <w:rPr>
          <w:szCs w:val="21"/>
        </w:rPr>
        <w:t>和地面的夹角为多大？</w:t>
      </w:r>
      <w:r w:rsidR="00EC1CEE" w:rsidRPr="005865EB">
        <w:rPr>
          <w:rFonts w:hint="eastAsia"/>
          <w:noProof/>
          <w:kern w:val="0"/>
          <w:szCs w:val="21"/>
        </w:rPr>
        <w:drawing>
          <wp:anchor distT="0" distB="0" distL="114300" distR="114300" simplePos="0" relativeHeight="251641344" behindDoc="0" locked="0" layoutInCell="1" allowOverlap="1">
            <wp:simplePos x="0" y="0"/>
            <wp:positionH relativeFrom="column">
              <wp:posOffset>4538345</wp:posOffset>
            </wp:positionH>
            <wp:positionV relativeFrom="paragraph">
              <wp:posOffset>5080</wp:posOffset>
            </wp:positionV>
            <wp:extent cx="981075" cy="1028700"/>
            <wp:effectExtent l="0" t="0" r="0" b="0"/>
            <wp:wrapSquare wrapText="bothSides"/>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81075" cy="1028700"/>
                    </a:xfrm>
                    <a:prstGeom prst="rect">
                      <a:avLst/>
                    </a:prstGeom>
                    <a:noFill/>
                    <a:ln>
                      <a:noFill/>
                    </a:ln>
                  </pic:spPr>
                </pic:pic>
              </a:graphicData>
            </a:graphic>
          </wp:anchor>
        </w:drawing>
      </w:r>
    </w:p>
    <w:p w:rsidR="00EC1CEE" w:rsidRPr="005865EB" w:rsidRDefault="00EC1CEE"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r w:rsidR="00445714" w:rsidRPr="005865EB">
        <w:rPr>
          <w:rFonts w:asciiTheme="minorEastAsia" w:hAnsiTheme="minorEastAsia" w:cs="Times New Roman" w:hint="eastAsia"/>
          <w:color w:val="FF0000"/>
          <w:szCs w:val="21"/>
        </w:rPr>
        <w:t>★</w:t>
      </w:r>
    </w:p>
    <w:p w:rsidR="00EC1CEE" w:rsidRPr="005865EB" w:rsidRDefault="00EC1CEE"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001F3890" w:rsidRPr="005865EB">
        <w:rPr>
          <w:rFonts w:ascii="Times New Roman" w:hAnsi="Times New Roman" w:cs="Times New Roman" w:hint="eastAsia"/>
          <w:color w:val="FF0000"/>
          <w:szCs w:val="21"/>
        </w:rPr>
        <w:t>（</w:t>
      </w:r>
      <w:r w:rsidR="001F3890" w:rsidRPr="005865EB">
        <w:rPr>
          <w:rFonts w:cstheme="minorHAnsi"/>
          <w:color w:val="FF0000"/>
          <w:szCs w:val="21"/>
        </w:rPr>
        <w:t>1</w:t>
      </w:r>
      <w:r w:rsidR="001F3890" w:rsidRPr="005865EB">
        <w:rPr>
          <w:rFonts w:ascii="Times New Roman" w:hAnsi="Times New Roman" w:cs="Times New Roman"/>
          <w:color w:val="FF0000"/>
          <w:szCs w:val="21"/>
        </w:rPr>
        <w:t>）</w:t>
      </w:r>
      <w:r w:rsidR="001F3890" w:rsidRPr="005865EB">
        <w:rPr>
          <w:rFonts w:cstheme="minorHAnsi"/>
          <w:color w:val="FF0000"/>
          <w:szCs w:val="21"/>
        </w:rPr>
        <w:t>16</w:t>
      </w:r>
      <w:r w:rsidR="001F3890" w:rsidRPr="005865EB">
        <w:rPr>
          <w:rFonts w:ascii="Times New Roman" w:hAnsi="Times New Roman" w:cs="Times New Roman"/>
          <w:color w:val="FF0000"/>
          <w:szCs w:val="21"/>
        </w:rPr>
        <w:t>N</w:t>
      </w:r>
      <w:r w:rsidR="001F3890" w:rsidRPr="005865EB">
        <w:rPr>
          <w:rFonts w:ascii="Times New Roman" w:hAnsi="Times New Roman" w:cs="Times New Roman" w:hint="eastAsia"/>
          <w:color w:val="FF0000"/>
          <w:szCs w:val="21"/>
        </w:rPr>
        <w:t>（</w:t>
      </w:r>
      <w:r w:rsidR="001F3890" w:rsidRPr="005865EB">
        <w:rPr>
          <w:rFonts w:cstheme="minorHAnsi"/>
          <w:color w:val="FF0000"/>
          <w:szCs w:val="21"/>
        </w:rPr>
        <w:t>2</w:t>
      </w:r>
      <w:r w:rsidR="001F3890" w:rsidRPr="00850773">
        <w:rPr>
          <w:rFonts w:ascii="Times New Roman" w:hAnsi="Times New Roman" w:cs="Times New Roman"/>
          <w:color w:val="FF0000"/>
          <w:szCs w:val="21"/>
        </w:rPr>
        <w:t>）</w:t>
      </w:r>
      <w:r w:rsidR="005C6F06">
        <w:rPr>
          <w:rFonts w:hint="eastAsia"/>
          <w:color w:val="FF0000"/>
        </w:rPr>
        <w:t>2</w:t>
      </w:r>
      <w:r w:rsidR="000C5F91" w:rsidRPr="00850773">
        <w:rPr>
          <w:color w:val="FF0000"/>
        </w:rPr>
        <w:fldChar w:fldCharType="begin"/>
      </w:r>
      <w:r w:rsidR="00850773" w:rsidRPr="00850773">
        <w:rPr>
          <w:rFonts w:hint="eastAsia"/>
          <w:color w:val="FF0000"/>
        </w:rPr>
        <w:instrText>eq \r(3)</w:instrText>
      </w:r>
      <w:r w:rsidR="000C5F91" w:rsidRPr="00850773">
        <w:rPr>
          <w:color w:val="FF0000"/>
        </w:rPr>
        <w:fldChar w:fldCharType="end"/>
      </w:r>
      <w:r w:rsidR="00850773" w:rsidRPr="00850773">
        <w:rPr>
          <w:color w:val="FF0000"/>
          <w:szCs w:val="21"/>
        </w:rPr>
        <w:t>N</w:t>
      </w:r>
      <w:r w:rsidR="001F3890" w:rsidRPr="00850773">
        <w:rPr>
          <w:rFonts w:hint="eastAsia"/>
          <w:color w:val="FF0000"/>
          <w:szCs w:val="21"/>
        </w:rPr>
        <w:t>（</w:t>
      </w:r>
      <w:r w:rsidR="001F3890" w:rsidRPr="00850773">
        <w:rPr>
          <w:rFonts w:cstheme="minorHAnsi"/>
          <w:color w:val="FF0000"/>
          <w:szCs w:val="21"/>
        </w:rPr>
        <w:t>3</w:t>
      </w:r>
      <w:r w:rsidR="001F3890" w:rsidRPr="00850773">
        <w:rPr>
          <w:color w:val="FF0000"/>
          <w:szCs w:val="21"/>
        </w:rPr>
        <w:t>）</w:t>
      </w:r>
      <w:r w:rsidR="005C6F06">
        <w:rPr>
          <w:rFonts w:hint="eastAsia"/>
          <w:color w:val="FF0000"/>
          <w:szCs w:val="21"/>
        </w:rPr>
        <w:t>3</w:t>
      </w:r>
      <w:r w:rsidR="000C5F91">
        <w:rPr>
          <w:color w:val="FF0000"/>
          <w:szCs w:val="21"/>
        </w:rPr>
        <w:fldChar w:fldCharType="begin"/>
      </w:r>
      <w:r w:rsidR="00B1172C">
        <w:rPr>
          <w:rFonts w:hint="eastAsia"/>
          <w:color w:val="FF0000"/>
          <w:szCs w:val="21"/>
        </w:rPr>
        <w:instrText>eq \r(2)</w:instrText>
      </w:r>
      <w:r w:rsidR="000C5F91">
        <w:rPr>
          <w:color w:val="FF0000"/>
          <w:szCs w:val="21"/>
        </w:rPr>
        <w:fldChar w:fldCharType="end"/>
      </w:r>
      <w:r w:rsidR="00B1172C">
        <w:rPr>
          <w:rFonts w:hint="eastAsia"/>
          <w:color w:val="FF0000"/>
          <w:szCs w:val="21"/>
        </w:rPr>
        <w:t>N</w:t>
      </w:r>
      <w:r w:rsidR="00B1172C">
        <w:rPr>
          <w:rFonts w:hint="eastAsia"/>
          <w:color w:val="FF0000"/>
          <w:szCs w:val="21"/>
        </w:rPr>
        <w:t>；</w:t>
      </w:r>
      <w:r w:rsidR="001F3890" w:rsidRPr="00850773">
        <w:rPr>
          <w:rFonts w:cstheme="minorHAnsi"/>
          <w:color w:val="FF0000"/>
          <w:szCs w:val="21"/>
        </w:rPr>
        <w:t>45</w:t>
      </w:r>
      <w:r w:rsidR="0095755F" w:rsidRPr="005865EB">
        <w:rPr>
          <w:rFonts w:cstheme="minorHAnsi"/>
          <w:color w:val="FF0000"/>
          <w:szCs w:val="21"/>
        </w:rPr>
        <w:t>°</w:t>
      </w:r>
    </w:p>
    <w:p w:rsidR="00EC1CEE" w:rsidRPr="005865EB" w:rsidRDefault="007A4DC7" w:rsidP="00A600CA">
      <w:pPr>
        <w:spacing w:line="276" w:lineRule="auto"/>
        <w:rPr>
          <w:rFonts w:ascii="Times New Roman" w:hAnsi="Times New Roman" w:cs="Times New Roman"/>
          <w:bCs/>
          <w:iCs/>
          <w:color w:val="FF0000"/>
          <w:szCs w:val="21"/>
        </w:rPr>
      </w:pPr>
      <w:r w:rsidRPr="005865EB">
        <w:rPr>
          <w:rFonts w:ascii="Times New Roman" w:hAnsi="Times New Roman" w:cs="Times New Roman" w:hint="eastAsia"/>
          <w:bCs/>
          <w:iCs/>
          <w:color w:val="FF0000"/>
          <w:szCs w:val="21"/>
        </w:rPr>
        <w:t>（</w:t>
      </w:r>
      <w:r w:rsidRPr="005865EB">
        <w:rPr>
          <w:rFonts w:cstheme="minorHAnsi"/>
          <w:bCs/>
          <w:iCs/>
          <w:color w:val="FF0000"/>
          <w:szCs w:val="21"/>
        </w:rPr>
        <w:t>1</w:t>
      </w:r>
      <w:r w:rsidRPr="005865EB">
        <w:rPr>
          <w:rFonts w:ascii="Times New Roman" w:hAnsi="Times New Roman" w:cs="Times New Roman"/>
          <w:bCs/>
          <w:iCs/>
          <w:color w:val="FF0000"/>
          <w:szCs w:val="21"/>
        </w:rPr>
        <w:t>）</w:t>
      </w:r>
      <w:r w:rsidR="009946F1" w:rsidRPr="000C5F91">
        <w:rPr>
          <w:color w:val="FF0000"/>
          <w:position w:val="-12"/>
          <w:szCs w:val="21"/>
        </w:rPr>
        <w:object w:dxaOrig="2140" w:dyaOrig="360">
          <v:shape id="_x0000_i1067" type="#_x0000_t75" style="width:107.25pt;height:18pt" o:ole="">
            <v:imagedata r:id="rId133" o:title=""/>
          </v:shape>
          <o:OLEObject Type="Embed" ProgID="Equation.DSMT4" ShapeID="_x0000_i1067" DrawAspect="Content" ObjectID="_1536740532" r:id="rId134"/>
        </w:object>
      </w:r>
    </w:p>
    <w:p w:rsidR="007A4DC7" w:rsidRPr="005865EB" w:rsidRDefault="007A4DC7" w:rsidP="00A600CA">
      <w:pPr>
        <w:spacing w:line="276" w:lineRule="auto"/>
        <w:rPr>
          <w:szCs w:val="21"/>
        </w:rPr>
      </w:pPr>
      <w:r w:rsidRPr="005865EB">
        <w:rPr>
          <w:rFonts w:ascii="Times New Roman" w:hAnsi="Times New Roman" w:cs="Times New Roman" w:hint="eastAsia"/>
          <w:bCs/>
          <w:iCs/>
          <w:color w:val="FF0000"/>
          <w:szCs w:val="21"/>
        </w:rPr>
        <w:t>（</w:t>
      </w:r>
      <w:r w:rsidRPr="005865EB">
        <w:rPr>
          <w:rFonts w:cstheme="minorHAnsi"/>
          <w:bCs/>
          <w:iCs/>
          <w:color w:val="FF0000"/>
          <w:szCs w:val="21"/>
        </w:rPr>
        <w:t>2</w:t>
      </w:r>
      <w:r w:rsidRPr="005865EB">
        <w:rPr>
          <w:rFonts w:ascii="Times New Roman" w:hAnsi="Times New Roman" w:cs="Times New Roman"/>
          <w:bCs/>
          <w:iCs/>
          <w:color w:val="FF0000"/>
          <w:szCs w:val="21"/>
        </w:rPr>
        <w:t>）</w:t>
      </w:r>
      <w:r w:rsidR="00AB3792" w:rsidRPr="005865EB">
        <w:rPr>
          <w:position w:val="-12"/>
          <w:szCs w:val="21"/>
        </w:rPr>
        <w:object w:dxaOrig="1980" w:dyaOrig="380">
          <v:shape id="_x0000_i1068" type="#_x0000_t75" style="width:99pt;height:18.75pt" o:ole="">
            <v:imagedata r:id="rId135" o:title=""/>
          </v:shape>
          <o:OLEObject Type="Embed" ProgID="Equation.DSMT4" ShapeID="_x0000_i1068" DrawAspect="Content" ObjectID="_1536740533" r:id="rId136"/>
        </w:object>
      </w:r>
    </w:p>
    <w:p w:rsidR="007A4DC7" w:rsidRPr="005865EB" w:rsidRDefault="007A4DC7" w:rsidP="00A600CA">
      <w:pPr>
        <w:spacing w:line="276" w:lineRule="auto"/>
        <w:rPr>
          <w:szCs w:val="21"/>
        </w:rPr>
      </w:pPr>
      <w:r w:rsidRPr="005865EB">
        <w:rPr>
          <w:rFonts w:hint="eastAsia"/>
          <w:color w:val="FF0000"/>
          <w:szCs w:val="21"/>
        </w:rPr>
        <w:t>（</w:t>
      </w:r>
      <w:r w:rsidRPr="005865EB">
        <w:rPr>
          <w:rFonts w:cstheme="minorHAnsi"/>
          <w:color w:val="FF0000"/>
          <w:szCs w:val="21"/>
        </w:rPr>
        <w:t>3</w:t>
      </w:r>
      <w:r w:rsidRPr="005865EB">
        <w:rPr>
          <w:color w:val="FF0000"/>
          <w:szCs w:val="21"/>
        </w:rPr>
        <w:t>）</w:t>
      </w:r>
      <w:r w:rsidRPr="005865EB">
        <w:rPr>
          <w:position w:val="-12"/>
          <w:szCs w:val="21"/>
        </w:rPr>
        <w:object w:dxaOrig="1400" w:dyaOrig="340">
          <v:shape id="_x0000_i1069" type="#_x0000_t75" style="width:69.75pt;height:17.25pt" o:ole="">
            <v:imagedata r:id="rId137" o:title=""/>
          </v:shape>
          <o:OLEObject Type="Embed" ProgID="Equation.DSMT4" ShapeID="_x0000_i1069" DrawAspect="Content" ObjectID="_1536740534" r:id="rId138"/>
        </w:object>
      </w:r>
      <w:r w:rsidR="00C07A1F" w:rsidRPr="005865EB">
        <w:rPr>
          <w:rFonts w:hint="eastAsia"/>
          <w:color w:val="FF0000"/>
          <w:szCs w:val="21"/>
        </w:rPr>
        <w:t>；</w:t>
      </w:r>
      <w:r w:rsidRPr="005865EB">
        <w:rPr>
          <w:rFonts w:cstheme="minorHAnsi"/>
          <w:color w:val="FF0000"/>
          <w:szCs w:val="21"/>
        </w:rPr>
        <w:t>16</w:t>
      </w:r>
      <w:r w:rsidR="00EE12BF">
        <w:rPr>
          <w:color w:val="FF0000"/>
          <w:szCs w:val="21"/>
        </w:rPr>
        <w:t>＝</w:t>
      </w:r>
      <w:r w:rsidRPr="005865EB">
        <w:rPr>
          <w:rFonts w:cstheme="minorHAnsi"/>
          <w:color w:val="FF0000"/>
          <w:szCs w:val="21"/>
        </w:rPr>
        <w:t>10</w:t>
      </w:r>
      <w:r w:rsidR="00EE12BF">
        <w:rPr>
          <w:color w:val="FF0000"/>
          <w:szCs w:val="21"/>
        </w:rPr>
        <w:t>＋</w:t>
      </w:r>
      <w:r w:rsidRPr="005865EB">
        <w:rPr>
          <w:rFonts w:cstheme="minorHAnsi"/>
          <w:color w:val="FF0000"/>
          <w:szCs w:val="21"/>
        </w:rPr>
        <w:t>6</w:t>
      </w:r>
      <w:r w:rsidRPr="005865EB">
        <w:rPr>
          <w:color w:val="FF0000"/>
          <w:position w:val="-6"/>
          <w:szCs w:val="21"/>
        </w:rPr>
        <w:object w:dxaOrig="780" w:dyaOrig="320">
          <v:shape id="_x0000_i1070" type="#_x0000_t75" style="width:39pt;height:16.5pt" o:ole="">
            <v:imagedata r:id="rId139" o:title=""/>
          </v:shape>
          <o:OLEObject Type="Embed" ProgID="Equation.DSMT4" ShapeID="_x0000_i1070" DrawAspect="Content" ObjectID="_1536740535" r:id="rId140"/>
        </w:object>
      </w:r>
      <w:r w:rsidR="00C07A1F" w:rsidRPr="005865EB">
        <w:rPr>
          <w:rFonts w:hint="eastAsia"/>
          <w:color w:val="FF0000"/>
          <w:szCs w:val="21"/>
        </w:rPr>
        <w:t>；</w:t>
      </w:r>
      <w:r w:rsidR="005C6F06" w:rsidRPr="005865EB">
        <w:rPr>
          <w:position w:val="-6"/>
          <w:szCs w:val="21"/>
        </w:rPr>
        <w:object w:dxaOrig="700" w:dyaOrig="260">
          <v:shape id="_x0000_i1071" type="#_x0000_t75" style="width:34.5pt;height:12.75pt" o:ole="">
            <v:imagedata r:id="rId141" o:title=""/>
          </v:shape>
          <o:OLEObject Type="Embed" ProgID="Equation.DSMT4" ShapeID="_x0000_i1071" DrawAspect="Content" ObjectID="_1536740536" r:id="rId142"/>
        </w:object>
      </w:r>
    </w:p>
    <w:p w:rsidR="00850773" w:rsidRPr="005865EB" w:rsidRDefault="005C6F06" w:rsidP="00A600CA">
      <w:pPr>
        <w:spacing w:line="276" w:lineRule="auto"/>
        <w:rPr>
          <w:rFonts w:ascii="Times New Roman" w:hAnsi="Times New Roman" w:cs="Times New Roman"/>
          <w:bCs/>
          <w:iCs/>
          <w:color w:val="FF0000"/>
          <w:szCs w:val="21"/>
        </w:rPr>
      </w:pPr>
      <w:r w:rsidRPr="005C6F06">
        <w:rPr>
          <w:position w:val="-22"/>
          <w:szCs w:val="21"/>
        </w:rPr>
        <w:object w:dxaOrig="2880" w:dyaOrig="560">
          <v:shape id="_x0000_i1072" type="#_x0000_t75" style="width:2in;height:27.75pt" o:ole="">
            <v:imagedata r:id="rId143" o:title=""/>
          </v:shape>
          <o:OLEObject Type="Embed" ProgID="Equation.DSMT4" ShapeID="_x0000_i1072" DrawAspect="Content" ObjectID="_1536740537" r:id="rId144"/>
        </w:object>
      </w:r>
    </w:p>
    <w:p w:rsidR="006C6E55" w:rsidRDefault="006C6E55" w:rsidP="00AB3792">
      <w:pPr>
        <w:rPr>
          <w:rFonts w:cstheme="minorHAnsi" w:hint="eastAsia"/>
          <w:bCs/>
          <w:iCs/>
          <w:color w:val="000000" w:themeColor="text1"/>
        </w:rPr>
      </w:pPr>
    </w:p>
    <w:p w:rsidR="00EC1CEE" w:rsidRPr="005865EB" w:rsidRDefault="00AB3792" w:rsidP="00AB3792">
      <w:r>
        <w:rPr>
          <w:rFonts w:cstheme="minorHAnsi"/>
          <w:bCs/>
          <w:iCs/>
          <w:noProof/>
          <w:color w:val="000000" w:themeColor="text1"/>
        </w:rPr>
        <w:drawing>
          <wp:anchor distT="0" distB="0" distL="114300" distR="114300" simplePos="0" relativeHeight="251648512" behindDoc="0" locked="0" layoutInCell="1" allowOverlap="1">
            <wp:simplePos x="0" y="0"/>
            <wp:positionH relativeFrom="column">
              <wp:posOffset>4128770</wp:posOffset>
            </wp:positionH>
            <wp:positionV relativeFrom="paragraph">
              <wp:posOffset>758825</wp:posOffset>
            </wp:positionV>
            <wp:extent cx="1438275" cy="61912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38275" cy="619125"/>
                    </a:xfrm>
                    <a:prstGeom prst="rect">
                      <a:avLst/>
                    </a:prstGeom>
                  </pic:spPr>
                </pic:pic>
              </a:graphicData>
            </a:graphic>
          </wp:anchor>
        </w:drawing>
      </w:r>
      <w:r w:rsidR="001B1F71" w:rsidRPr="005865EB">
        <w:rPr>
          <w:rFonts w:cstheme="minorHAnsi"/>
          <w:bCs/>
          <w:iCs/>
          <w:color w:val="000000" w:themeColor="text1"/>
        </w:rPr>
        <w:t>10</w:t>
      </w:r>
      <w:r w:rsidR="00EC1CEE" w:rsidRPr="005865EB">
        <w:rPr>
          <w:rFonts w:cstheme="minorHAnsi" w:hint="eastAsia"/>
          <w:bCs/>
          <w:iCs/>
          <w:color w:val="000000" w:themeColor="text1"/>
        </w:rPr>
        <w:t>、</w:t>
      </w:r>
      <w:r w:rsidR="00EC1CEE" w:rsidRPr="005865EB">
        <w:rPr>
          <w:rFonts w:cstheme="minorHAnsi"/>
          <w:bCs/>
          <w:iCs/>
          <w:color w:val="000000" w:themeColor="text1"/>
        </w:rPr>
        <w:t>滑板运动是一项非常刺激的水上运动，研究表明，在进行滑板运动时，水对滑板的作用力</w:t>
      </w:r>
      <w:r w:rsidR="00EC1CEE" w:rsidRPr="005865EB">
        <w:rPr>
          <w:rFonts w:cstheme="minorHAnsi"/>
          <w:bCs/>
          <w:i/>
          <w:iCs/>
          <w:color w:val="000000" w:themeColor="text1"/>
        </w:rPr>
        <w:t>F</w:t>
      </w:r>
      <w:r w:rsidR="00EC1CEE" w:rsidRPr="005865EB">
        <w:rPr>
          <w:rFonts w:cstheme="minorHAnsi"/>
          <w:bCs/>
          <w:iCs/>
          <w:color w:val="000000" w:themeColor="text1"/>
          <w:vertAlign w:val="subscript"/>
        </w:rPr>
        <w:t>N</w:t>
      </w:r>
      <w:r w:rsidR="00EC1CEE" w:rsidRPr="005865EB">
        <w:rPr>
          <w:rFonts w:cstheme="minorHAnsi"/>
          <w:bCs/>
          <w:iCs/>
          <w:color w:val="000000" w:themeColor="text1"/>
        </w:rPr>
        <w:t>垂直于板面，大小为</w:t>
      </w:r>
      <w:r w:rsidR="00EC1CEE" w:rsidRPr="005865EB">
        <w:rPr>
          <w:rFonts w:cstheme="minorHAnsi" w:hint="eastAsia"/>
          <w:bCs/>
          <w:i/>
          <w:iCs/>
          <w:color w:val="000000" w:themeColor="text1"/>
        </w:rPr>
        <w:t>k</w:t>
      </w:r>
      <w:r w:rsidR="00EC1CEE" w:rsidRPr="005865EB">
        <w:rPr>
          <w:rFonts w:cstheme="minorHAnsi"/>
          <w:bCs/>
          <w:i/>
          <w:iCs/>
          <w:color w:val="000000" w:themeColor="text1"/>
        </w:rPr>
        <w:t>v</w:t>
      </w:r>
      <w:r w:rsidR="00EC1CEE" w:rsidRPr="005865EB">
        <w:rPr>
          <w:rFonts w:cstheme="minorHAnsi"/>
          <w:bCs/>
          <w:iCs/>
          <w:color w:val="000000" w:themeColor="text1"/>
          <w:vertAlign w:val="superscript"/>
        </w:rPr>
        <w:t>2</w:t>
      </w:r>
      <w:r w:rsidR="00EC1CEE" w:rsidRPr="005865EB">
        <w:rPr>
          <w:rFonts w:cstheme="minorHAnsi"/>
          <w:noProof/>
          <w:color w:val="000000" w:themeColor="text1"/>
        </w:rPr>
        <w:t>，</w:t>
      </w:r>
      <w:r w:rsidR="00EC1CEE" w:rsidRPr="005865EB">
        <w:rPr>
          <w:noProof/>
        </w:rPr>
        <w:t>其中</w:t>
      </w:r>
      <w:r w:rsidR="00EC1CEE" w:rsidRPr="005865EB">
        <w:rPr>
          <w:i/>
          <w:noProof/>
        </w:rPr>
        <w:t>v</w:t>
      </w:r>
      <w:r w:rsidR="00EC1CEE" w:rsidRPr="005865EB">
        <w:rPr>
          <w:rFonts w:hint="eastAsia"/>
          <w:noProof/>
        </w:rPr>
        <w:t>为</w:t>
      </w:r>
      <w:r w:rsidR="00EC1CEE" w:rsidRPr="005865EB">
        <w:rPr>
          <w:noProof/>
        </w:rPr>
        <w:t>滑板</w:t>
      </w:r>
      <w:r w:rsidR="00EC1CEE" w:rsidRPr="005865EB">
        <w:rPr>
          <w:rFonts w:hint="eastAsia"/>
          <w:noProof/>
        </w:rPr>
        <w:t>速率</w:t>
      </w:r>
      <w:r w:rsidR="00EC1CEE" w:rsidRPr="005865EB">
        <w:rPr>
          <w:noProof/>
        </w:rPr>
        <w:t>（</w:t>
      </w:r>
      <w:r w:rsidR="00EC1CEE" w:rsidRPr="005865EB">
        <w:rPr>
          <w:rFonts w:hint="eastAsia"/>
          <w:noProof/>
        </w:rPr>
        <w:t>水可</w:t>
      </w:r>
      <w:r w:rsidR="00EC1CEE" w:rsidRPr="005865EB">
        <w:rPr>
          <w:noProof/>
        </w:rPr>
        <w:t>视为静止）</w:t>
      </w:r>
      <w:r w:rsidR="00EC1CEE" w:rsidRPr="005865EB">
        <w:rPr>
          <w:rFonts w:hint="eastAsia"/>
          <w:noProof/>
        </w:rPr>
        <w:t>。某</w:t>
      </w:r>
      <w:r w:rsidR="00EC1CEE" w:rsidRPr="005865EB">
        <w:rPr>
          <w:noProof/>
        </w:rPr>
        <w:t>次</w:t>
      </w:r>
      <w:r w:rsidR="00EC1CEE" w:rsidRPr="005865EB">
        <w:rPr>
          <w:rFonts w:hint="eastAsia"/>
          <w:noProof/>
        </w:rPr>
        <w:t>运动中，</w:t>
      </w:r>
      <w:r w:rsidR="00EC1CEE" w:rsidRPr="005865EB">
        <w:rPr>
          <w:noProof/>
        </w:rPr>
        <w:t>在水平牵引力作用下，当滑板和水面的</w:t>
      </w:r>
      <w:r w:rsidR="00EC1CEE" w:rsidRPr="005865EB">
        <w:rPr>
          <w:rFonts w:hint="eastAsia"/>
          <w:noProof/>
        </w:rPr>
        <w:t>夹角</w:t>
      </w:r>
      <w:r w:rsidRPr="00EE12BF">
        <w:rPr>
          <w:rFonts w:ascii="Times New Roman" w:hAnsi="Times New Roman" w:cs="Times New Roman"/>
          <w:i/>
          <w:noProof/>
        </w:rPr>
        <w:t>θ</w:t>
      </w:r>
      <w:r w:rsidR="00EE12BF">
        <w:t>＝</w:t>
      </w:r>
      <w:r w:rsidR="00EC1CEE" w:rsidRPr="005865EB">
        <w:rPr>
          <w:rFonts w:cstheme="minorHAnsi"/>
        </w:rPr>
        <w:t>37</w:t>
      </w:r>
      <w:r w:rsidR="0095755F" w:rsidRPr="005865EB">
        <w:rPr>
          <w:rFonts w:cstheme="minorHAnsi"/>
        </w:rPr>
        <w:t>°</w:t>
      </w:r>
      <w:r w:rsidR="00EC1CEE" w:rsidRPr="005865EB">
        <w:rPr>
          <w:rFonts w:hint="eastAsia"/>
        </w:rPr>
        <w:t>时</w:t>
      </w:r>
      <w:r w:rsidR="00EC1CEE" w:rsidRPr="005865EB">
        <w:t>，滑板</w:t>
      </w:r>
      <w:r w:rsidR="00EC1CEE" w:rsidRPr="005865EB">
        <w:rPr>
          <w:rFonts w:hint="eastAsia"/>
        </w:rPr>
        <w:t>做</w:t>
      </w:r>
      <w:r w:rsidR="00EC1CEE" w:rsidRPr="005865EB">
        <w:t>匀速直线运动，</w:t>
      </w:r>
      <w:r w:rsidR="00EC1CEE" w:rsidRPr="005865EB">
        <w:rPr>
          <w:rFonts w:hint="eastAsia"/>
        </w:rPr>
        <w:t>相应</w:t>
      </w:r>
      <w:r w:rsidR="00EC1CEE" w:rsidRPr="005865EB">
        <w:t>的</w:t>
      </w:r>
      <w:r w:rsidR="00EC1CEE" w:rsidRPr="005865EB">
        <w:rPr>
          <w:i/>
        </w:rPr>
        <w:t>k</w:t>
      </w:r>
      <w:r w:rsidR="00EE12BF">
        <w:t>＝</w:t>
      </w:r>
      <w:r w:rsidR="00EC1CEE" w:rsidRPr="005865EB">
        <w:rPr>
          <w:rFonts w:cstheme="minorHAnsi"/>
        </w:rPr>
        <w:t>54</w:t>
      </w:r>
      <w:r w:rsidR="00EC1CEE" w:rsidRPr="005865EB">
        <w:t>kg/m</w:t>
      </w:r>
      <w:r w:rsidR="00EC1CEE" w:rsidRPr="005865EB">
        <w:rPr>
          <w:rFonts w:hint="eastAsia"/>
        </w:rPr>
        <w:t>，人</w:t>
      </w:r>
      <w:r w:rsidR="00EC1CEE" w:rsidRPr="005865EB">
        <w:t>和滑板的总质量为</w:t>
      </w:r>
      <w:r w:rsidR="00EC1CEE" w:rsidRPr="005865EB">
        <w:rPr>
          <w:rFonts w:cstheme="minorHAnsi"/>
        </w:rPr>
        <w:t>108</w:t>
      </w:r>
      <w:r w:rsidR="00EC1CEE" w:rsidRPr="00AB3792">
        <w:t>kg</w:t>
      </w:r>
      <w:r w:rsidR="00EC1CEE" w:rsidRPr="005865EB">
        <w:rPr>
          <w:rFonts w:hint="eastAsia"/>
        </w:rPr>
        <w:t>。</w:t>
      </w:r>
      <w:r w:rsidR="00EC1CEE" w:rsidRPr="005865EB">
        <w:t>试求</w:t>
      </w:r>
      <w:r w:rsidR="00EC1CEE" w:rsidRPr="005865EB">
        <w:rPr>
          <w:rFonts w:hint="eastAsia"/>
        </w:rPr>
        <w:t>（重力</w:t>
      </w:r>
      <w:r w:rsidR="00EC1CEE" w:rsidRPr="005865EB">
        <w:t>加速度</w:t>
      </w:r>
      <w:r w:rsidR="00EC1CEE" w:rsidRPr="005865EB">
        <w:rPr>
          <w:rFonts w:hint="eastAsia"/>
          <w:i/>
        </w:rPr>
        <w:t>g</w:t>
      </w:r>
      <w:r w:rsidR="00EE12BF">
        <w:t>＝</w:t>
      </w:r>
      <w:r w:rsidR="00EC1CEE" w:rsidRPr="005865EB">
        <w:rPr>
          <w:rFonts w:cstheme="minorHAnsi"/>
        </w:rPr>
        <w:t>10</w:t>
      </w:r>
      <w:r w:rsidR="00EC1CEE" w:rsidRPr="005865EB">
        <w:t>m/s</w:t>
      </w:r>
      <w:r w:rsidR="00EC1CEE" w:rsidRPr="005865EB">
        <w:rPr>
          <w:rFonts w:cstheme="minorHAnsi"/>
          <w:vertAlign w:val="superscript"/>
        </w:rPr>
        <w:t>2</w:t>
      </w:r>
      <w:r w:rsidR="00EC1CEE" w:rsidRPr="005865EB">
        <w:rPr>
          <w:rFonts w:hint="eastAsia"/>
        </w:rPr>
        <w:t>，</w:t>
      </w:r>
      <w:r w:rsidR="00EC1CEE" w:rsidRPr="005865EB">
        <w:rPr>
          <w:rFonts w:hint="eastAsia"/>
        </w:rPr>
        <w:t>sin</w:t>
      </w:r>
      <w:r w:rsidR="00EC1CEE" w:rsidRPr="005865EB">
        <w:rPr>
          <w:rFonts w:cstheme="minorHAnsi"/>
        </w:rPr>
        <w:t>37</w:t>
      </w:r>
      <w:r w:rsidR="0095755F" w:rsidRPr="005865EB">
        <w:rPr>
          <w:rFonts w:cstheme="minorHAnsi"/>
        </w:rPr>
        <w:t>°</w:t>
      </w:r>
      <w:r w:rsidR="00EE12BF">
        <w:rPr>
          <w:rFonts w:hint="eastAsia"/>
        </w:rPr>
        <w:t>＝</w:t>
      </w:r>
      <w:r w:rsidR="00EC1CEE" w:rsidRPr="005865EB">
        <w:rPr>
          <w:rFonts w:cstheme="minorHAnsi"/>
        </w:rPr>
        <w:t>0</w:t>
      </w:r>
      <w:r w:rsidR="00EC1CEE" w:rsidRPr="005865EB">
        <w:rPr>
          <w:rFonts w:hint="eastAsia"/>
        </w:rPr>
        <w:t>.</w:t>
      </w:r>
      <w:r w:rsidR="00EC1CEE" w:rsidRPr="005865EB">
        <w:rPr>
          <w:rFonts w:cstheme="minorHAnsi"/>
        </w:rPr>
        <w:t>6</w:t>
      </w:r>
      <w:r w:rsidR="00EC1CEE" w:rsidRPr="005865EB">
        <w:rPr>
          <w:rFonts w:hint="eastAsia"/>
        </w:rPr>
        <w:t>，</w:t>
      </w:r>
      <w:r w:rsidR="00EC1CEE" w:rsidRPr="005865EB">
        <w:t>忽略空气</w:t>
      </w:r>
      <w:r w:rsidR="00EC1CEE" w:rsidRPr="005865EB">
        <w:rPr>
          <w:rFonts w:hint="eastAsia"/>
        </w:rPr>
        <w:t>阻力</w:t>
      </w:r>
      <w:r w:rsidR="00EC1CEE" w:rsidRPr="005865EB">
        <w:t>）</w:t>
      </w:r>
    </w:p>
    <w:p w:rsidR="00EC1CEE" w:rsidRPr="005865EB" w:rsidRDefault="00EC1CEE" w:rsidP="00A600CA">
      <w:pPr>
        <w:spacing w:line="276" w:lineRule="auto"/>
        <w:rPr>
          <w:szCs w:val="21"/>
        </w:rPr>
      </w:pPr>
      <w:r w:rsidRPr="005865EB">
        <w:rPr>
          <w:rFonts w:hint="eastAsia"/>
          <w:szCs w:val="21"/>
        </w:rPr>
        <w:t>（</w:t>
      </w:r>
      <w:r w:rsidRPr="005865EB">
        <w:rPr>
          <w:rFonts w:cstheme="minorHAnsi"/>
          <w:szCs w:val="21"/>
        </w:rPr>
        <w:t>1</w:t>
      </w:r>
      <w:r w:rsidRPr="005865EB">
        <w:rPr>
          <w:szCs w:val="21"/>
        </w:rPr>
        <w:t>）</w:t>
      </w:r>
      <w:r w:rsidRPr="005865EB">
        <w:rPr>
          <w:rFonts w:hint="eastAsia"/>
          <w:szCs w:val="21"/>
        </w:rPr>
        <w:t>水平</w:t>
      </w:r>
      <w:r w:rsidRPr="005865EB">
        <w:rPr>
          <w:szCs w:val="21"/>
        </w:rPr>
        <w:t>牵引力的大小</w:t>
      </w:r>
    </w:p>
    <w:p w:rsidR="00EC1CEE" w:rsidRPr="005865EB" w:rsidRDefault="00EC1CEE" w:rsidP="00A600CA">
      <w:pPr>
        <w:spacing w:line="276" w:lineRule="auto"/>
        <w:rPr>
          <w:rFonts w:ascii="Times New Roman" w:hAnsi="Times New Roman" w:cs="Times New Roman"/>
          <w:szCs w:val="21"/>
        </w:rPr>
      </w:pPr>
      <w:r w:rsidRPr="005865EB">
        <w:rPr>
          <w:rFonts w:ascii="Times New Roman" w:hAnsi="Times New Roman" w:cs="Times New Roman" w:hint="eastAsia"/>
          <w:szCs w:val="21"/>
        </w:rPr>
        <w:t>（</w:t>
      </w:r>
      <w:r w:rsidRPr="005865EB">
        <w:rPr>
          <w:rFonts w:cstheme="minorHAnsi"/>
          <w:szCs w:val="21"/>
        </w:rPr>
        <w:t>2</w:t>
      </w:r>
      <w:r w:rsidRPr="005865EB">
        <w:rPr>
          <w:rFonts w:ascii="Times New Roman" w:hAnsi="Times New Roman" w:cs="Times New Roman"/>
          <w:szCs w:val="21"/>
        </w:rPr>
        <w:t>）</w:t>
      </w:r>
      <w:r w:rsidRPr="005865EB">
        <w:rPr>
          <w:rFonts w:ascii="Times New Roman" w:hAnsi="Times New Roman" w:cs="Times New Roman" w:hint="eastAsia"/>
          <w:szCs w:val="21"/>
        </w:rPr>
        <w:t>滑板</w:t>
      </w:r>
      <w:r w:rsidRPr="005865EB">
        <w:rPr>
          <w:rFonts w:ascii="Times New Roman" w:hAnsi="Times New Roman" w:cs="Times New Roman"/>
          <w:szCs w:val="21"/>
        </w:rPr>
        <w:t>的速率</w:t>
      </w:r>
    </w:p>
    <w:p w:rsidR="001B1F71" w:rsidRPr="005865EB" w:rsidRDefault="001B1F71" w:rsidP="00A600CA">
      <w:pPr>
        <w:spacing w:line="276" w:lineRule="auto"/>
        <w:rPr>
          <w:rFonts w:ascii="Times New Roman" w:hAnsi="Times New Roman" w:cs="Times New Roman"/>
          <w:szCs w:val="21"/>
        </w:rPr>
      </w:pPr>
    </w:p>
    <w:p w:rsidR="00EC1CEE" w:rsidRPr="005865EB" w:rsidRDefault="00EC1CEE"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r w:rsidR="00445714" w:rsidRPr="005865EB">
        <w:rPr>
          <w:rFonts w:asciiTheme="minorEastAsia" w:hAnsiTheme="minorEastAsia" w:cs="Times New Roman" w:hint="eastAsia"/>
          <w:color w:val="FF0000"/>
          <w:szCs w:val="21"/>
        </w:rPr>
        <w:t>★</w:t>
      </w:r>
    </w:p>
    <w:p w:rsidR="00EC1CEE" w:rsidRPr="005865EB" w:rsidRDefault="00EC1CEE"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00B1172C" w:rsidRPr="00B1172C">
        <w:rPr>
          <w:rFonts w:hint="eastAsia"/>
          <w:color w:val="FF0000"/>
          <w:szCs w:val="21"/>
        </w:rPr>
        <w:t>（</w:t>
      </w:r>
      <w:r w:rsidR="00B1172C" w:rsidRPr="00B1172C">
        <w:rPr>
          <w:rFonts w:hint="eastAsia"/>
          <w:color w:val="FF0000"/>
          <w:szCs w:val="21"/>
        </w:rPr>
        <w:t>1</w:t>
      </w:r>
      <w:r w:rsidR="00B1172C" w:rsidRPr="00B1172C">
        <w:rPr>
          <w:rFonts w:hint="eastAsia"/>
          <w:color w:val="FF0000"/>
          <w:szCs w:val="21"/>
        </w:rPr>
        <w:t>）</w:t>
      </w:r>
      <w:r w:rsidRPr="005865EB">
        <w:rPr>
          <w:rFonts w:cstheme="minorHAnsi"/>
          <w:color w:val="FF0000"/>
          <w:szCs w:val="21"/>
        </w:rPr>
        <w:t>810</w:t>
      </w:r>
      <w:r w:rsidRPr="005865EB">
        <w:rPr>
          <w:rFonts w:hint="eastAsia"/>
          <w:color w:val="FF0000"/>
          <w:szCs w:val="21"/>
        </w:rPr>
        <w:t>N</w:t>
      </w:r>
      <w:r w:rsidR="00B1172C">
        <w:rPr>
          <w:rFonts w:hint="eastAsia"/>
          <w:color w:val="FF0000"/>
          <w:szCs w:val="21"/>
        </w:rPr>
        <w:t>（</w:t>
      </w:r>
      <w:r w:rsidR="00B1172C">
        <w:rPr>
          <w:rFonts w:hint="eastAsia"/>
          <w:color w:val="FF0000"/>
          <w:szCs w:val="21"/>
        </w:rPr>
        <w:t>2</w:t>
      </w:r>
      <w:r w:rsidR="00B1172C">
        <w:rPr>
          <w:rFonts w:hint="eastAsia"/>
          <w:color w:val="FF0000"/>
          <w:szCs w:val="21"/>
        </w:rPr>
        <w:t>）</w:t>
      </w:r>
      <w:r w:rsidRPr="005865EB">
        <w:rPr>
          <w:rFonts w:cstheme="minorHAnsi"/>
          <w:color w:val="FF0000"/>
          <w:szCs w:val="21"/>
        </w:rPr>
        <w:t>5</w:t>
      </w:r>
      <w:r w:rsidRPr="005865EB">
        <w:rPr>
          <w:color w:val="FF0000"/>
          <w:szCs w:val="21"/>
        </w:rPr>
        <w:t>m/s</w:t>
      </w:r>
    </w:p>
    <w:p w:rsidR="00AB3792" w:rsidRDefault="00EC1CEE" w:rsidP="00A600CA">
      <w:pPr>
        <w:spacing w:line="276" w:lineRule="auto"/>
        <w:rPr>
          <w:rFonts w:ascii="Times New Roman" w:hAnsi="Times New Roman"/>
          <w:color w:val="FF0000"/>
          <w:szCs w:val="21"/>
        </w:rPr>
      </w:pPr>
      <w:r w:rsidRPr="005865EB">
        <w:rPr>
          <w:rFonts w:ascii="Times New Roman" w:hAnsi="Times New Roman" w:cs="Times New Roman"/>
          <w:bCs/>
          <w:iCs/>
          <w:color w:val="FF0000"/>
          <w:szCs w:val="21"/>
        </w:rPr>
        <w:t>【解析】</w:t>
      </w:r>
      <w:r w:rsidRPr="005865EB">
        <w:rPr>
          <w:rFonts w:ascii="Times New Roman" w:hAnsi="Times New Roman" w:hint="eastAsia"/>
          <w:color w:val="FF0000"/>
          <w:szCs w:val="21"/>
        </w:rPr>
        <w:t>（</w:t>
      </w:r>
      <w:r w:rsidRPr="005865EB">
        <w:rPr>
          <w:rFonts w:cstheme="minorHAnsi"/>
          <w:color w:val="FF0000"/>
          <w:szCs w:val="21"/>
        </w:rPr>
        <w:t>1</w:t>
      </w:r>
      <w:r w:rsidRPr="005865EB">
        <w:rPr>
          <w:rFonts w:ascii="Times New Roman" w:hAnsi="Times New Roman"/>
          <w:color w:val="FF0000"/>
          <w:szCs w:val="21"/>
        </w:rPr>
        <w:t>）</w:t>
      </w:r>
      <w:r w:rsidRPr="005865EB">
        <w:rPr>
          <w:rFonts w:ascii="Times New Roman" w:hAnsi="Times New Roman" w:hint="eastAsia"/>
          <w:color w:val="FF0000"/>
          <w:szCs w:val="21"/>
        </w:rPr>
        <w:t>以</w:t>
      </w:r>
      <w:r w:rsidRPr="005865EB">
        <w:rPr>
          <w:rFonts w:ascii="Times New Roman" w:hAnsi="Times New Roman"/>
          <w:color w:val="FF0000"/>
          <w:szCs w:val="21"/>
        </w:rPr>
        <w:t>滑板和运</w:t>
      </w:r>
      <w:r w:rsidRPr="005865EB">
        <w:rPr>
          <w:rFonts w:ascii="Times New Roman" w:hAnsi="Times New Roman" w:hint="eastAsia"/>
          <w:color w:val="FF0000"/>
          <w:szCs w:val="21"/>
        </w:rPr>
        <w:t>动</w:t>
      </w:r>
      <w:r w:rsidRPr="005865EB">
        <w:rPr>
          <w:rFonts w:ascii="Times New Roman" w:hAnsi="Times New Roman"/>
          <w:color w:val="FF0000"/>
          <w:szCs w:val="21"/>
        </w:rPr>
        <w:t>员为研究对象，</w:t>
      </w:r>
      <w:r w:rsidRPr="005865EB">
        <w:rPr>
          <w:rFonts w:ascii="Times New Roman" w:hAnsi="Times New Roman" w:hint="eastAsia"/>
          <w:color w:val="FF0000"/>
          <w:szCs w:val="21"/>
        </w:rPr>
        <w:t>其</w:t>
      </w:r>
      <w:r w:rsidRPr="005865EB">
        <w:rPr>
          <w:rFonts w:ascii="Times New Roman" w:hAnsi="Times New Roman"/>
          <w:color w:val="FF0000"/>
          <w:szCs w:val="21"/>
        </w:rPr>
        <w:t>受力如图所示，由</w:t>
      </w:r>
      <w:r w:rsidR="00AB3792">
        <w:rPr>
          <w:rFonts w:ascii="Times New Roman" w:hAnsi="Times New Roman" w:hint="eastAsia"/>
          <w:color w:val="FF0000"/>
          <w:szCs w:val="21"/>
        </w:rPr>
        <w:t>共点</w:t>
      </w:r>
      <w:r w:rsidRPr="005865EB">
        <w:rPr>
          <w:rFonts w:ascii="Times New Roman" w:hAnsi="Times New Roman" w:hint="eastAsia"/>
          <w:color w:val="FF0000"/>
          <w:szCs w:val="21"/>
        </w:rPr>
        <w:t>力</w:t>
      </w:r>
      <w:r w:rsidRPr="005865EB">
        <w:rPr>
          <w:rFonts w:ascii="Times New Roman" w:hAnsi="Times New Roman"/>
          <w:color w:val="FF0000"/>
          <w:szCs w:val="21"/>
        </w:rPr>
        <w:t>平衡得</w:t>
      </w:r>
    </w:p>
    <w:p w:rsidR="00AB3792" w:rsidRDefault="009946F1" w:rsidP="00A600CA">
      <w:pPr>
        <w:spacing w:line="276" w:lineRule="auto"/>
        <w:rPr>
          <w:color w:val="FF0000"/>
          <w:position w:val="-10"/>
          <w:szCs w:val="21"/>
        </w:rPr>
      </w:pPr>
      <w:r>
        <w:rPr>
          <w:noProof/>
          <w:color w:val="FF0000"/>
          <w:position w:val="-10"/>
          <w:szCs w:val="21"/>
        </w:rPr>
        <w:drawing>
          <wp:anchor distT="0" distB="0" distL="114300" distR="114300" simplePos="0" relativeHeight="251693568" behindDoc="0" locked="0" layoutInCell="1" allowOverlap="1">
            <wp:simplePos x="0" y="0"/>
            <wp:positionH relativeFrom="column">
              <wp:posOffset>4309745</wp:posOffset>
            </wp:positionH>
            <wp:positionV relativeFrom="paragraph">
              <wp:posOffset>181610</wp:posOffset>
            </wp:positionV>
            <wp:extent cx="1000125" cy="885825"/>
            <wp:effectExtent l="19050" t="0" r="9525" b="0"/>
            <wp:wrapSquare wrapText="bothSides"/>
            <wp:docPr id="63" name="图片 63" descr="http://pic1.mofangge.com/upload/papers/g04/20110214/201102141429485751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1.mofangge.com/upload/papers/g04/20110214/201102141429485751402.gif"/>
                    <pic:cNvPicPr>
                      <a:picLocks noChangeAspect="1" noChangeArrowheads="1"/>
                    </pic:cNvPicPr>
                  </pic:nvPicPr>
                  <pic:blipFill>
                    <a:blip r:embed="rId146"/>
                    <a:srcRect/>
                    <a:stretch>
                      <a:fillRect/>
                    </a:stretch>
                  </pic:blipFill>
                  <pic:spPr bwMode="auto">
                    <a:xfrm>
                      <a:off x="0" y="0"/>
                      <a:ext cx="1000125" cy="885825"/>
                    </a:xfrm>
                    <a:prstGeom prst="rect">
                      <a:avLst/>
                    </a:prstGeom>
                    <a:noFill/>
                    <a:ln w="9525">
                      <a:noFill/>
                      <a:miter lim="800000"/>
                      <a:headEnd/>
                      <a:tailEnd/>
                    </a:ln>
                  </pic:spPr>
                </pic:pic>
              </a:graphicData>
            </a:graphic>
          </wp:anchor>
        </w:drawing>
      </w:r>
      <w:r w:rsidR="00EC1CEE" w:rsidRPr="005865EB">
        <w:rPr>
          <w:color w:val="FF0000"/>
          <w:position w:val="-10"/>
          <w:szCs w:val="21"/>
        </w:rPr>
        <w:object w:dxaOrig="1260" w:dyaOrig="320">
          <v:shape id="_x0000_i1073" type="#_x0000_t75" style="width:63pt;height:15.75pt" o:ole="">
            <v:imagedata r:id="rId147" o:title=""/>
          </v:shape>
          <o:OLEObject Type="Embed" ProgID="Equation.DSMT4" ShapeID="_x0000_i1073" DrawAspect="Content" ObjectID="_1536740538" r:id="rId148"/>
        </w:object>
      </w:r>
      <w:r w:rsidR="00EC1CEE" w:rsidRPr="005865EB">
        <w:rPr>
          <w:rFonts w:hint="eastAsia"/>
          <w:color w:val="FF0000"/>
          <w:szCs w:val="21"/>
        </w:rPr>
        <w:t>；</w:t>
      </w:r>
      <w:r w:rsidR="00EC1CEE" w:rsidRPr="005865EB">
        <w:rPr>
          <w:color w:val="FF0000"/>
          <w:position w:val="-10"/>
          <w:szCs w:val="21"/>
        </w:rPr>
        <w:object w:dxaOrig="1100" w:dyaOrig="320">
          <v:shape id="_x0000_i1074" type="#_x0000_t75" style="width:54.75pt;height:15.75pt" o:ole="">
            <v:imagedata r:id="rId149" o:title=""/>
          </v:shape>
          <o:OLEObject Type="Embed" ProgID="Equation.DSMT4" ShapeID="_x0000_i1074" DrawAspect="Content" ObjectID="_1536740539" r:id="rId150"/>
        </w:object>
      </w:r>
    </w:p>
    <w:p w:rsidR="00EC1CEE" w:rsidRPr="005865EB" w:rsidRDefault="00EC1CEE" w:rsidP="00A600CA">
      <w:pPr>
        <w:spacing w:line="276" w:lineRule="auto"/>
        <w:rPr>
          <w:rFonts w:ascii="Times New Roman" w:hAnsi="Times New Roman" w:cs="Times New Roman"/>
          <w:bCs/>
          <w:iCs/>
          <w:color w:val="FF0000"/>
          <w:szCs w:val="21"/>
        </w:rPr>
      </w:pPr>
      <w:r w:rsidRPr="005865EB">
        <w:rPr>
          <w:rFonts w:hint="eastAsia"/>
          <w:color w:val="FF0000"/>
          <w:szCs w:val="21"/>
        </w:rPr>
        <w:t>所以</w:t>
      </w:r>
      <w:r w:rsidRPr="005865EB">
        <w:rPr>
          <w:rFonts w:hint="eastAsia"/>
          <w:i/>
          <w:color w:val="FF0000"/>
          <w:szCs w:val="21"/>
        </w:rPr>
        <w:t>F</w:t>
      </w:r>
      <w:r w:rsidR="00EE12BF">
        <w:rPr>
          <w:rFonts w:hint="eastAsia"/>
          <w:color w:val="FF0000"/>
          <w:szCs w:val="21"/>
        </w:rPr>
        <w:t>＝</w:t>
      </w:r>
      <w:r w:rsidRPr="005865EB">
        <w:rPr>
          <w:rFonts w:cstheme="minorHAnsi"/>
          <w:color w:val="FF0000"/>
          <w:szCs w:val="21"/>
        </w:rPr>
        <w:t>810</w:t>
      </w:r>
      <w:r w:rsidRPr="005865EB">
        <w:rPr>
          <w:rFonts w:hint="eastAsia"/>
          <w:color w:val="FF0000"/>
          <w:szCs w:val="21"/>
        </w:rPr>
        <w:t>N</w:t>
      </w:r>
    </w:p>
    <w:p w:rsidR="00EC1CEE" w:rsidRPr="005865EB" w:rsidRDefault="00EC1CEE" w:rsidP="00A600CA">
      <w:pPr>
        <w:spacing w:line="276" w:lineRule="auto"/>
        <w:rPr>
          <w:color w:val="FF0000"/>
          <w:szCs w:val="21"/>
        </w:rPr>
      </w:pPr>
      <w:r w:rsidRPr="005865EB">
        <w:rPr>
          <w:rFonts w:ascii="Times New Roman" w:hAnsi="Times New Roman" w:hint="eastAsia"/>
          <w:color w:val="FF0000"/>
          <w:szCs w:val="21"/>
        </w:rPr>
        <w:t>（</w:t>
      </w:r>
      <w:r w:rsidRPr="005865EB">
        <w:rPr>
          <w:rFonts w:cstheme="minorHAnsi"/>
          <w:color w:val="FF0000"/>
          <w:szCs w:val="21"/>
        </w:rPr>
        <w:t>2</w:t>
      </w:r>
      <w:r w:rsidRPr="005865EB">
        <w:rPr>
          <w:rFonts w:ascii="Times New Roman" w:hAnsi="Times New Roman"/>
          <w:color w:val="FF0000"/>
          <w:szCs w:val="21"/>
        </w:rPr>
        <w:t>）</w:t>
      </w:r>
      <w:r w:rsidRPr="005865EB">
        <w:rPr>
          <w:color w:val="FF0000"/>
          <w:position w:val="-22"/>
          <w:szCs w:val="21"/>
        </w:rPr>
        <w:object w:dxaOrig="980" w:dyaOrig="560">
          <v:shape id="_x0000_i1075" type="#_x0000_t75" style="width:48.75pt;height:27.75pt" o:ole="">
            <v:imagedata r:id="rId151" o:title=""/>
          </v:shape>
          <o:OLEObject Type="Embed" ProgID="Equation.DSMT4" ShapeID="_x0000_i1075" DrawAspect="Content" ObjectID="_1536740540" r:id="rId152"/>
        </w:object>
      </w:r>
      <w:r w:rsidRPr="005865EB">
        <w:rPr>
          <w:rFonts w:hint="eastAsia"/>
          <w:color w:val="FF0000"/>
          <w:szCs w:val="21"/>
        </w:rPr>
        <w:t>；</w:t>
      </w:r>
      <w:r w:rsidRPr="005865EB">
        <w:rPr>
          <w:color w:val="FF0000"/>
          <w:position w:val="-10"/>
          <w:szCs w:val="21"/>
        </w:rPr>
        <w:object w:dxaOrig="800" w:dyaOrig="340">
          <v:shape id="_x0000_i1076" type="#_x0000_t75" style="width:39.75pt;height:17.25pt" o:ole="">
            <v:imagedata r:id="rId153" o:title=""/>
          </v:shape>
          <o:OLEObject Type="Embed" ProgID="Equation.DSMT4" ShapeID="_x0000_i1076" DrawAspect="Content" ObjectID="_1536740541" r:id="rId154"/>
        </w:object>
      </w:r>
      <w:r w:rsidRPr="005865EB">
        <w:rPr>
          <w:rFonts w:hint="eastAsia"/>
          <w:color w:val="FF0000"/>
          <w:szCs w:val="21"/>
        </w:rPr>
        <w:t>得</w:t>
      </w:r>
      <w:r w:rsidRPr="005865EB">
        <w:rPr>
          <w:color w:val="FF0000"/>
          <w:position w:val="-24"/>
          <w:szCs w:val="21"/>
        </w:rPr>
        <w:object w:dxaOrig="1140" w:dyaOrig="620">
          <v:shape id="_x0000_i1077" type="#_x0000_t75" style="width:57pt;height:30.75pt" o:ole="">
            <v:imagedata r:id="rId155" o:title=""/>
          </v:shape>
          <o:OLEObject Type="Embed" ProgID="Equation.DSMT4" ShapeID="_x0000_i1077" DrawAspect="Content" ObjectID="_1536740542" r:id="rId156"/>
        </w:object>
      </w:r>
      <w:r w:rsidR="00EE12BF">
        <w:rPr>
          <w:color w:val="FF0000"/>
          <w:szCs w:val="21"/>
        </w:rPr>
        <w:t>＝</w:t>
      </w:r>
      <w:r w:rsidRPr="005865EB">
        <w:rPr>
          <w:rFonts w:cstheme="minorHAnsi"/>
          <w:color w:val="FF0000"/>
          <w:szCs w:val="21"/>
        </w:rPr>
        <w:t>5</w:t>
      </w:r>
      <w:r w:rsidRPr="005865EB">
        <w:rPr>
          <w:color w:val="FF0000"/>
          <w:szCs w:val="21"/>
        </w:rPr>
        <w:t>m/s</w:t>
      </w:r>
    </w:p>
    <w:p w:rsidR="004653D8" w:rsidRPr="005865EB" w:rsidRDefault="004653D8" w:rsidP="004653D8">
      <w:pPr>
        <w:spacing w:line="276" w:lineRule="auto"/>
        <w:rPr>
          <w:rFonts w:ascii="宋体" w:hAnsi="宋体"/>
          <w:szCs w:val="21"/>
        </w:rPr>
      </w:pPr>
    </w:p>
    <w:p w:rsidR="004653D8" w:rsidRPr="005865EB" w:rsidRDefault="004653D8" w:rsidP="004653D8">
      <w:pPr>
        <w:spacing w:line="276" w:lineRule="auto"/>
        <w:rPr>
          <w:szCs w:val="21"/>
        </w:rPr>
      </w:pPr>
      <w:r>
        <w:rPr>
          <w:rFonts w:cstheme="minorHAnsi"/>
          <w:szCs w:val="21"/>
        </w:rPr>
        <w:t>1</w:t>
      </w:r>
      <w:r>
        <w:rPr>
          <w:rFonts w:cstheme="minorHAnsi" w:hint="eastAsia"/>
          <w:szCs w:val="21"/>
        </w:rPr>
        <w:t>1</w:t>
      </w:r>
      <w:r w:rsidRPr="005865EB">
        <w:rPr>
          <w:rFonts w:hint="eastAsia"/>
          <w:szCs w:val="21"/>
        </w:rPr>
        <w:t>、</w:t>
      </w:r>
      <w:r w:rsidRPr="005865EB">
        <w:rPr>
          <w:szCs w:val="21"/>
        </w:rPr>
        <w:t>如图所示，楼梯口一倾斜天花板与水平面的夹角</w:t>
      </w:r>
      <w:r w:rsidRPr="00EE12BF">
        <w:rPr>
          <w:i/>
          <w:szCs w:val="21"/>
        </w:rPr>
        <w:t>θ</w:t>
      </w:r>
      <w:r w:rsidRPr="005865EB">
        <w:rPr>
          <w:szCs w:val="21"/>
        </w:rPr>
        <w:t>＝</w:t>
      </w:r>
      <w:r w:rsidRPr="005865EB">
        <w:rPr>
          <w:rFonts w:cstheme="minorHAnsi"/>
          <w:szCs w:val="21"/>
        </w:rPr>
        <w:t>37</w:t>
      </w:r>
      <w:r w:rsidRPr="005865EB">
        <w:rPr>
          <w:szCs w:val="21"/>
        </w:rPr>
        <w:t>°</w:t>
      </w:r>
      <w:r w:rsidRPr="005865EB">
        <w:rPr>
          <w:szCs w:val="21"/>
        </w:rPr>
        <w:t>，一装</w:t>
      </w:r>
      <w:r>
        <w:rPr>
          <w:rFonts w:hint="eastAsia"/>
          <w:szCs w:val="21"/>
        </w:rPr>
        <w:t>修</w:t>
      </w:r>
      <w:r w:rsidRPr="005865EB">
        <w:rPr>
          <w:szCs w:val="21"/>
        </w:rPr>
        <w:t>工人手持木杆绑着刷子粉刷天花板．工人所持木杆对刷子的作用力始终保持竖直向上，大小为</w:t>
      </w:r>
      <w:r w:rsidRPr="005865EB">
        <w:rPr>
          <w:i/>
          <w:szCs w:val="21"/>
        </w:rPr>
        <w:t>F</w:t>
      </w:r>
      <w:r w:rsidRPr="005865EB">
        <w:rPr>
          <w:szCs w:val="21"/>
        </w:rPr>
        <w:t>＝</w:t>
      </w:r>
      <w:r w:rsidRPr="005865EB">
        <w:rPr>
          <w:rFonts w:cstheme="minorHAnsi"/>
          <w:szCs w:val="21"/>
        </w:rPr>
        <w:t>10</w:t>
      </w:r>
      <w:r w:rsidRPr="005865EB">
        <w:rPr>
          <w:szCs w:val="21"/>
        </w:rPr>
        <w:t>N</w:t>
      </w:r>
      <w:r w:rsidRPr="005865EB">
        <w:rPr>
          <w:szCs w:val="21"/>
        </w:rPr>
        <w:t>，刷子的质量为</w:t>
      </w:r>
      <w:r w:rsidRPr="005865EB">
        <w:rPr>
          <w:i/>
          <w:szCs w:val="21"/>
        </w:rPr>
        <w:t>m</w:t>
      </w:r>
      <w:r w:rsidRPr="005865EB">
        <w:rPr>
          <w:szCs w:val="21"/>
        </w:rPr>
        <w:t>＝</w:t>
      </w:r>
      <w:r w:rsidRPr="005865EB">
        <w:rPr>
          <w:rFonts w:cstheme="minorHAnsi"/>
          <w:szCs w:val="21"/>
        </w:rPr>
        <w:t>0</w:t>
      </w:r>
      <w:r w:rsidRPr="005865EB">
        <w:rPr>
          <w:szCs w:val="21"/>
        </w:rPr>
        <w:t>.</w:t>
      </w:r>
      <w:r w:rsidRPr="005865EB">
        <w:rPr>
          <w:rFonts w:cstheme="minorHAnsi"/>
          <w:szCs w:val="21"/>
        </w:rPr>
        <w:t>5</w:t>
      </w:r>
      <w:r w:rsidRPr="005865EB">
        <w:rPr>
          <w:szCs w:val="21"/>
        </w:rPr>
        <w:t>kg</w:t>
      </w:r>
      <w:r w:rsidRPr="005865EB">
        <w:rPr>
          <w:szCs w:val="21"/>
        </w:rPr>
        <w:t>，刷子可视为质点，且沿天花板向上匀速运动，取</w:t>
      </w:r>
      <w:r w:rsidRPr="005865EB">
        <w:rPr>
          <w:szCs w:val="21"/>
        </w:rPr>
        <w:t>sin</w:t>
      </w:r>
      <w:r w:rsidRPr="005865EB">
        <w:rPr>
          <w:rFonts w:cstheme="minorHAnsi"/>
          <w:szCs w:val="21"/>
        </w:rPr>
        <w:t>37</w:t>
      </w:r>
      <w:r w:rsidRPr="005865EB">
        <w:rPr>
          <w:szCs w:val="21"/>
        </w:rPr>
        <w:t>°</w:t>
      </w:r>
      <w:r w:rsidRPr="005865EB">
        <w:rPr>
          <w:szCs w:val="21"/>
        </w:rPr>
        <w:t>＝</w:t>
      </w:r>
      <w:r w:rsidRPr="005865EB">
        <w:rPr>
          <w:rFonts w:cstheme="minorHAnsi"/>
          <w:szCs w:val="21"/>
        </w:rPr>
        <w:t>0</w:t>
      </w:r>
      <w:r w:rsidRPr="005865EB">
        <w:rPr>
          <w:szCs w:val="21"/>
        </w:rPr>
        <w:t>.</w:t>
      </w:r>
      <w:r w:rsidRPr="005865EB">
        <w:rPr>
          <w:rFonts w:cstheme="minorHAnsi"/>
          <w:szCs w:val="21"/>
        </w:rPr>
        <w:t>6</w:t>
      </w:r>
      <w:r>
        <w:rPr>
          <w:szCs w:val="21"/>
        </w:rPr>
        <w:t>，试求刷子与天花板间的动摩擦因数</w:t>
      </w:r>
    </w:p>
    <w:p w:rsidR="004653D8" w:rsidRPr="005865EB" w:rsidRDefault="004653D8" w:rsidP="004653D8">
      <w:pPr>
        <w:pStyle w:val="ae"/>
        <w:spacing w:line="276" w:lineRule="auto"/>
        <w:ind w:rightChars="799" w:right="1678"/>
        <w:jc w:val="left"/>
        <w:rPr>
          <w:rFonts w:ascii="Times New Roman" w:hAnsi="Times New Roman"/>
        </w:rPr>
      </w:pPr>
      <w:r>
        <w:rPr>
          <w:noProof/>
        </w:rPr>
        <w:drawing>
          <wp:anchor distT="0" distB="0" distL="114300" distR="114300" simplePos="0" relativeHeight="251698688" behindDoc="0" locked="0" layoutInCell="1" allowOverlap="1">
            <wp:simplePos x="0" y="0"/>
            <wp:positionH relativeFrom="column">
              <wp:posOffset>4120515</wp:posOffset>
            </wp:positionH>
            <wp:positionV relativeFrom="paragraph">
              <wp:posOffset>26035</wp:posOffset>
            </wp:positionV>
            <wp:extent cx="1193165" cy="963295"/>
            <wp:effectExtent l="19050" t="0" r="6985" b="0"/>
            <wp:wrapSquare wrapText="bothSides"/>
            <wp:docPr id="771" name="图片 771" descr="L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L79"/>
                    <pic:cNvPicPr>
                      <a:picLocks noChangeAspect="1" noChangeArrowheads="1"/>
                    </pic:cNvPicPr>
                  </pic:nvPicPr>
                  <pic:blipFill>
                    <a:blip r:embed="rId157"/>
                    <a:srcRect/>
                    <a:stretch>
                      <a:fillRect/>
                    </a:stretch>
                  </pic:blipFill>
                  <pic:spPr bwMode="auto">
                    <a:xfrm>
                      <a:off x="0" y="0"/>
                      <a:ext cx="1193165" cy="963295"/>
                    </a:xfrm>
                    <a:prstGeom prst="rect">
                      <a:avLst/>
                    </a:prstGeom>
                    <a:noFill/>
                  </pic:spPr>
                </pic:pic>
              </a:graphicData>
            </a:graphic>
          </wp:anchor>
        </w:drawing>
      </w:r>
    </w:p>
    <w:p w:rsidR="004653D8" w:rsidRPr="005865EB" w:rsidRDefault="004653D8" w:rsidP="004653D8">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4653D8" w:rsidRPr="005865EB" w:rsidRDefault="004653D8" w:rsidP="004653D8">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rFonts w:cstheme="minorHAnsi"/>
          <w:color w:val="FF0000"/>
          <w:szCs w:val="21"/>
        </w:rPr>
        <w:t>0</w:t>
      </w:r>
      <w:r w:rsidRPr="005865EB">
        <w:rPr>
          <w:color w:val="FF0000"/>
          <w:szCs w:val="21"/>
        </w:rPr>
        <w:t>.</w:t>
      </w:r>
      <w:r w:rsidRPr="005865EB">
        <w:rPr>
          <w:rFonts w:cstheme="minorHAnsi"/>
          <w:color w:val="FF0000"/>
          <w:szCs w:val="21"/>
        </w:rPr>
        <w:t>75</w:t>
      </w:r>
    </w:p>
    <w:p w:rsidR="004653D8" w:rsidRPr="005865EB" w:rsidRDefault="004653D8" w:rsidP="004653D8">
      <w:pPr>
        <w:pStyle w:val="ae"/>
        <w:spacing w:line="276" w:lineRule="auto"/>
        <w:ind w:rightChars="799" w:right="1678"/>
        <w:jc w:val="left"/>
        <w:rPr>
          <w:rFonts w:asciiTheme="minorHAnsi" w:eastAsiaTheme="minorEastAsia" w:hAnsiTheme="minorHAnsi" w:cstheme="minorHAnsi"/>
        </w:rPr>
      </w:pPr>
      <w:r w:rsidRPr="005865EB">
        <w:rPr>
          <w:rFonts w:ascii="Times New Roman" w:hAnsi="Times New Roman"/>
          <w:color w:val="FF0000"/>
        </w:rPr>
        <w:t>【解析】</w:t>
      </w:r>
      <w:r w:rsidRPr="005865EB">
        <w:rPr>
          <w:rFonts w:asciiTheme="minorHAnsi" w:eastAsiaTheme="minorEastAsia" w:hAnsiTheme="minorHAnsi" w:cstheme="minorHAnsi"/>
          <w:color w:val="FF0000"/>
        </w:rPr>
        <w:t>刷子受四个力作用，如图</w:t>
      </w:r>
      <w:r>
        <w:rPr>
          <w:rFonts w:asciiTheme="minorHAnsi" w:eastAsiaTheme="minorEastAsia" w:hAnsiTheme="minorHAnsi" w:cstheme="minorHAnsi" w:hint="eastAsia"/>
          <w:color w:val="FF0000"/>
        </w:rPr>
        <w:t>所示</w:t>
      </w:r>
    </w:p>
    <w:p w:rsidR="004653D8" w:rsidRDefault="004653D8" w:rsidP="004653D8">
      <w:pPr>
        <w:pStyle w:val="ae"/>
        <w:spacing w:line="276" w:lineRule="auto"/>
        <w:ind w:rightChars="799" w:right="1678"/>
        <w:jc w:val="left"/>
        <w:rPr>
          <w:rFonts w:asciiTheme="minorHAnsi" w:eastAsiaTheme="minorEastAsia" w:hAnsiTheme="minorHAnsi" w:cstheme="minorHAnsi"/>
          <w:color w:val="FF0000"/>
        </w:rPr>
      </w:pPr>
      <w:r w:rsidRPr="005865EB">
        <w:rPr>
          <w:rFonts w:asciiTheme="minorHAnsi" w:eastAsiaTheme="minorEastAsia" w:hAnsiTheme="minorHAnsi" w:cstheme="minorHAnsi"/>
          <w:color w:val="FF0000"/>
        </w:rPr>
        <w:t>由平衡条件，得：</w:t>
      </w:r>
    </w:p>
    <w:p w:rsidR="004653D8" w:rsidRPr="005865EB" w:rsidRDefault="004653D8" w:rsidP="004653D8">
      <w:pPr>
        <w:pStyle w:val="ae"/>
        <w:spacing w:line="276" w:lineRule="auto"/>
        <w:ind w:rightChars="799" w:right="1678"/>
        <w:jc w:val="left"/>
        <w:rPr>
          <w:rFonts w:asciiTheme="minorHAnsi" w:eastAsiaTheme="minorEastAsia" w:hAnsiTheme="minorHAnsi" w:cstheme="minorHAnsi"/>
          <w:color w:val="FF0000"/>
        </w:rPr>
      </w:pPr>
      <w:r w:rsidRPr="005865EB">
        <w:rPr>
          <w:rFonts w:asciiTheme="minorHAnsi" w:eastAsiaTheme="minorEastAsia" w:hAnsiTheme="minorHAnsi" w:cstheme="minorHAnsi"/>
          <w:i/>
          <w:color w:val="FF0000"/>
        </w:rPr>
        <w:t>F</w:t>
      </w:r>
      <w:r w:rsidRPr="005865EB">
        <w:rPr>
          <w:rFonts w:asciiTheme="minorHAnsi" w:eastAsiaTheme="minorEastAsia" w:hAnsiTheme="minorHAnsi" w:cstheme="minorHAnsi"/>
          <w:color w:val="FF0000"/>
        </w:rPr>
        <w:t>sin</w:t>
      </w:r>
      <w:r w:rsidRPr="00EE12BF">
        <w:rPr>
          <w:rFonts w:asciiTheme="minorHAnsi" w:eastAsiaTheme="minorEastAsia" w:hAnsiTheme="minorHAnsi" w:cstheme="minorHAnsi"/>
          <w:i/>
          <w:color w:val="FF0000"/>
        </w:rPr>
        <w:t>θ</w:t>
      </w:r>
      <w:r w:rsidRPr="005865EB">
        <w:rPr>
          <w:rFonts w:asciiTheme="minorHAnsi" w:eastAsiaTheme="minorEastAsia" w:hAnsiTheme="minorHAnsi" w:cstheme="minorHAnsi"/>
          <w:color w:val="FF0000"/>
        </w:rPr>
        <w:t>＝</w:t>
      </w:r>
      <w:r w:rsidRPr="00EE12BF">
        <w:rPr>
          <w:rFonts w:asciiTheme="minorHAnsi" w:eastAsiaTheme="minorEastAsia" w:hAnsiTheme="minorHAnsi" w:cstheme="minorHAnsi"/>
          <w:i/>
          <w:color w:val="FF0000"/>
        </w:rPr>
        <w:t>mg</w:t>
      </w:r>
      <w:r w:rsidRPr="005865EB">
        <w:rPr>
          <w:rFonts w:asciiTheme="minorHAnsi" w:eastAsiaTheme="minorEastAsia" w:hAnsiTheme="minorHAnsi" w:cstheme="minorHAnsi"/>
          <w:color w:val="FF0000"/>
        </w:rPr>
        <w:t>sin</w:t>
      </w:r>
      <w:r w:rsidRPr="00EE12BF">
        <w:rPr>
          <w:rFonts w:asciiTheme="minorHAnsi" w:eastAsiaTheme="minorEastAsia" w:hAnsiTheme="minorHAnsi" w:cstheme="minorHAnsi"/>
          <w:i/>
          <w:color w:val="FF0000"/>
        </w:rPr>
        <w:t>θ</w:t>
      </w:r>
      <w:r w:rsidRPr="005865EB">
        <w:rPr>
          <w:rFonts w:asciiTheme="minorHAnsi" w:eastAsiaTheme="minorEastAsia" w:hAnsiTheme="minorHAnsi" w:cstheme="minorHAnsi"/>
          <w:color w:val="FF0000"/>
        </w:rPr>
        <w:t>＋</w:t>
      </w:r>
      <w:r w:rsidRPr="005865EB">
        <w:rPr>
          <w:rFonts w:asciiTheme="minorHAnsi" w:eastAsiaTheme="minorEastAsia" w:hAnsiTheme="minorHAnsi" w:cstheme="minorHAnsi"/>
          <w:i/>
          <w:color w:val="FF0000"/>
        </w:rPr>
        <w:t>f</w:t>
      </w:r>
      <w:r w:rsidRPr="005865EB">
        <w:rPr>
          <w:rFonts w:asciiTheme="minorHAnsi" w:eastAsiaTheme="minorEastAsia" w:hAnsiTheme="minorHAnsi" w:cstheme="minorHAnsi"/>
          <w:color w:val="FF0000"/>
        </w:rPr>
        <w:t>，</w:t>
      </w:r>
    </w:p>
    <w:p w:rsidR="004653D8" w:rsidRPr="005865EB" w:rsidRDefault="004653D8" w:rsidP="004653D8">
      <w:pPr>
        <w:pStyle w:val="ae"/>
        <w:spacing w:line="276" w:lineRule="auto"/>
        <w:ind w:rightChars="799" w:right="1678"/>
        <w:jc w:val="left"/>
        <w:rPr>
          <w:rFonts w:asciiTheme="minorHAnsi" w:eastAsiaTheme="minorEastAsia" w:hAnsiTheme="minorHAnsi" w:cstheme="minorHAnsi"/>
          <w:color w:val="FF0000"/>
        </w:rPr>
      </w:pPr>
      <w:r w:rsidRPr="005865EB">
        <w:rPr>
          <w:rFonts w:asciiTheme="minorHAnsi" w:eastAsiaTheme="minorEastAsia" w:hAnsiTheme="minorHAnsi" w:cstheme="minorHAnsi"/>
          <w:i/>
          <w:noProof/>
        </w:rPr>
        <w:drawing>
          <wp:anchor distT="0" distB="0" distL="114300" distR="114300" simplePos="0" relativeHeight="251697664" behindDoc="1" locked="0" layoutInCell="1" allowOverlap="1">
            <wp:simplePos x="0" y="0"/>
            <wp:positionH relativeFrom="column">
              <wp:posOffset>4081145</wp:posOffset>
            </wp:positionH>
            <wp:positionV relativeFrom="paragraph">
              <wp:posOffset>14605</wp:posOffset>
            </wp:positionV>
            <wp:extent cx="1200150" cy="904875"/>
            <wp:effectExtent l="19050" t="0" r="0" b="0"/>
            <wp:wrapTight wrapText="bothSides">
              <wp:wrapPolygon edited="0">
                <wp:start x="-343" y="0"/>
                <wp:lineTo x="-343" y="21373"/>
                <wp:lineTo x="21600" y="21373"/>
                <wp:lineTo x="21600" y="0"/>
                <wp:lineTo x="-343" y="0"/>
              </wp:wrapPolygon>
            </wp:wrapTight>
            <wp:docPr id="10" name="图片 11" descr="F:\袁秋红重要文件\金榜苑\沪科物理\ppt文件\L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F:\袁秋红重要文件\金榜苑\沪科物理\ppt文件\L80.TIF"/>
                    <pic:cNvPicPr>
                      <a:picLocks noChangeAspect="1" noChangeArrowheads="1"/>
                    </pic:cNvPicPr>
                  </pic:nvPicPr>
                  <pic:blipFill>
                    <a:blip r:embed="rId158" r:link="rId1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0150" cy="904875"/>
                    </a:xfrm>
                    <a:prstGeom prst="rect">
                      <a:avLst/>
                    </a:prstGeom>
                    <a:noFill/>
                    <a:ln>
                      <a:noFill/>
                    </a:ln>
                  </pic:spPr>
                </pic:pic>
              </a:graphicData>
            </a:graphic>
          </wp:anchor>
        </w:drawing>
      </w:r>
      <w:r w:rsidRPr="005865EB">
        <w:rPr>
          <w:rFonts w:asciiTheme="minorHAnsi" w:eastAsiaTheme="minorEastAsia" w:hAnsiTheme="minorHAnsi" w:cstheme="minorHAnsi"/>
          <w:i/>
          <w:color w:val="FF0000"/>
        </w:rPr>
        <w:t>F</w:t>
      </w:r>
      <w:r w:rsidRPr="005865EB">
        <w:rPr>
          <w:rFonts w:asciiTheme="minorHAnsi" w:eastAsiaTheme="minorEastAsia" w:hAnsiTheme="minorHAnsi" w:cstheme="minorHAnsi"/>
          <w:color w:val="FF0000"/>
        </w:rPr>
        <w:t>cos</w:t>
      </w:r>
      <w:r w:rsidRPr="00EE12BF">
        <w:rPr>
          <w:rFonts w:asciiTheme="minorHAnsi" w:eastAsiaTheme="minorEastAsia" w:hAnsiTheme="minorHAnsi" w:cstheme="minorHAnsi"/>
          <w:i/>
          <w:color w:val="FF0000"/>
        </w:rPr>
        <w:t>θ</w:t>
      </w:r>
      <w:r w:rsidRPr="005865EB">
        <w:rPr>
          <w:rFonts w:asciiTheme="minorHAnsi" w:eastAsiaTheme="minorEastAsia" w:hAnsiTheme="minorHAnsi" w:cstheme="minorHAnsi"/>
          <w:color w:val="FF0000"/>
        </w:rPr>
        <w:t>＝</w:t>
      </w:r>
      <w:r w:rsidRPr="00EE12BF">
        <w:rPr>
          <w:rFonts w:asciiTheme="minorHAnsi" w:eastAsiaTheme="minorEastAsia" w:hAnsiTheme="minorHAnsi" w:cstheme="minorHAnsi"/>
          <w:i/>
          <w:color w:val="FF0000"/>
        </w:rPr>
        <w:t>mg</w:t>
      </w:r>
      <w:r w:rsidRPr="005865EB">
        <w:rPr>
          <w:rFonts w:asciiTheme="minorHAnsi" w:eastAsiaTheme="minorEastAsia" w:hAnsiTheme="minorHAnsi" w:cstheme="minorHAnsi"/>
          <w:color w:val="FF0000"/>
        </w:rPr>
        <w:t>cos</w:t>
      </w:r>
      <w:r w:rsidRPr="00EE12BF">
        <w:rPr>
          <w:rFonts w:asciiTheme="minorHAnsi" w:eastAsiaTheme="minorEastAsia" w:hAnsiTheme="minorHAnsi" w:cstheme="minorHAnsi"/>
          <w:i/>
          <w:color w:val="FF0000"/>
        </w:rPr>
        <w:t>θ</w:t>
      </w:r>
      <w:r w:rsidRPr="005865EB">
        <w:rPr>
          <w:rFonts w:asciiTheme="minorHAnsi" w:eastAsiaTheme="minorEastAsia" w:hAnsiTheme="minorHAnsi" w:cstheme="minorHAnsi"/>
          <w:color w:val="FF0000"/>
        </w:rPr>
        <w:t>＋</w:t>
      </w:r>
      <w:r w:rsidRPr="005865EB">
        <w:rPr>
          <w:rFonts w:asciiTheme="minorHAnsi" w:eastAsiaTheme="minorEastAsia" w:hAnsiTheme="minorHAnsi" w:cstheme="minorHAnsi"/>
          <w:i/>
          <w:color w:val="FF0000"/>
        </w:rPr>
        <w:t>N</w:t>
      </w:r>
    </w:p>
    <w:p w:rsidR="004653D8" w:rsidRPr="005865EB" w:rsidRDefault="004653D8" w:rsidP="004653D8">
      <w:pPr>
        <w:pStyle w:val="ae"/>
        <w:spacing w:line="276" w:lineRule="auto"/>
        <w:ind w:rightChars="799" w:right="1678"/>
        <w:jc w:val="left"/>
        <w:rPr>
          <w:rFonts w:asciiTheme="minorHAnsi" w:eastAsiaTheme="minorEastAsia" w:hAnsiTheme="minorHAnsi" w:cstheme="minorHAnsi"/>
          <w:color w:val="FF0000"/>
        </w:rPr>
      </w:pPr>
      <w:r w:rsidRPr="005865EB">
        <w:rPr>
          <w:rFonts w:asciiTheme="minorHAnsi" w:eastAsiaTheme="minorEastAsia" w:hAnsiTheme="minorHAnsi" w:cstheme="minorHAnsi"/>
          <w:color w:val="FF0000"/>
        </w:rPr>
        <w:t>且</w:t>
      </w:r>
      <w:r w:rsidRPr="005865EB">
        <w:rPr>
          <w:rFonts w:asciiTheme="minorHAnsi" w:eastAsiaTheme="minorEastAsia" w:hAnsiTheme="minorHAnsi" w:cstheme="minorHAnsi"/>
          <w:i/>
          <w:color w:val="FF0000"/>
        </w:rPr>
        <w:t>f</w:t>
      </w:r>
      <w:r w:rsidRPr="005865EB">
        <w:rPr>
          <w:rFonts w:asciiTheme="minorHAnsi" w:eastAsiaTheme="minorEastAsia" w:hAnsiTheme="minorHAnsi" w:cstheme="minorHAnsi"/>
          <w:color w:val="FF0000"/>
        </w:rPr>
        <w:t>＝</w:t>
      </w:r>
      <w:r w:rsidRPr="005865EB">
        <w:rPr>
          <w:rFonts w:asciiTheme="minorHAnsi" w:eastAsiaTheme="minorEastAsia" w:hAnsiTheme="minorHAnsi" w:cstheme="minorHAnsi"/>
          <w:i/>
          <w:color w:val="FF0000"/>
        </w:rPr>
        <w:t>μN</w:t>
      </w:r>
      <w:r w:rsidRPr="005865EB">
        <w:rPr>
          <w:rFonts w:asciiTheme="minorHAnsi" w:eastAsiaTheme="minorEastAsia" w:hAnsiTheme="minorHAnsi" w:cstheme="minorHAnsi"/>
          <w:color w:val="FF0000"/>
        </w:rPr>
        <w:t>，</w:t>
      </w:r>
    </w:p>
    <w:p w:rsidR="004653D8" w:rsidRPr="005865EB" w:rsidRDefault="004653D8" w:rsidP="004653D8">
      <w:pPr>
        <w:spacing w:line="276" w:lineRule="auto"/>
        <w:rPr>
          <w:rFonts w:cstheme="minorHAnsi"/>
          <w:color w:val="FF0000"/>
          <w:szCs w:val="21"/>
        </w:rPr>
      </w:pPr>
      <w:r w:rsidRPr="005865EB">
        <w:rPr>
          <w:rFonts w:cstheme="minorHAnsi"/>
          <w:color w:val="FF0000"/>
          <w:szCs w:val="21"/>
        </w:rPr>
        <w:t>由三式得</w:t>
      </w:r>
      <w:r w:rsidRPr="005865EB">
        <w:rPr>
          <w:rFonts w:cstheme="minorHAnsi"/>
          <w:i/>
          <w:color w:val="FF0000"/>
          <w:szCs w:val="21"/>
        </w:rPr>
        <w:t>μ</w:t>
      </w:r>
      <w:r w:rsidRPr="005865EB">
        <w:rPr>
          <w:rFonts w:cstheme="minorHAnsi"/>
          <w:color w:val="FF0000"/>
          <w:szCs w:val="21"/>
        </w:rPr>
        <w:t>＝</w:t>
      </w:r>
      <w:r w:rsidRPr="005865EB">
        <w:rPr>
          <w:rFonts w:cstheme="minorHAnsi"/>
          <w:color w:val="FF0000"/>
          <w:szCs w:val="21"/>
        </w:rPr>
        <w:t>tan</w:t>
      </w:r>
      <w:r w:rsidRPr="00EE12BF">
        <w:rPr>
          <w:rFonts w:cstheme="minorHAnsi"/>
          <w:i/>
          <w:color w:val="FF0000"/>
          <w:szCs w:val="21"/>
        </w:rPr>
        <w:t>θ</w:t>
      </w:r>
      <w:r w:rsidRPr="005865EB">
        <w:rPr>
          <w:rFonts w:cstheme="minorHAnsi"/>
          <w:color w:val="FF0000"/>
          <w:szCs w:val="21"/>
        </w:rPr>
        <w:t>＝</w:t>
      </w:r>
      <w:r w:rsidRPr="005865EB">
        <w:rPr>
          <w:rFonts w:cstheme="minorHAnsi"/>
          <w:color w:val="FF0000"/>
          <w:szCs w:val="21"/>
        </w:rPr>
        <w:t>0.75</w:t>
      </w:r>
    </w:p>
    <w:p w:rsidR="004653D8" w:rsidRPr="005865EB" w:rsidRDefault="004653D8" w:rsidP="004653D8">
      <w:pPr>
        <w:spacing w:line="276" w:lineRule="auto"/>
        <w:rPr>
          <w:rFonts w:eastAsia="仿宋_GB2312"/>
          <w:color w:val="FF0000"/>
          <w:szCs w:val="21"/>
        </w:rPr>
      </w:pPr>
    </w:p>
    <w:p w:rsidR="004653D8" w:rsidRPr="005865EB" w:rsidRDefault="004653D8" w:rsidP="004653D8">
      <w:pPr>
        <w:spacing w:line="276" w:lineRule="auto"/>
        <w:rPr>
          <w:color w:val="FF0000"/>
          <w:szCs w:val="21"/>
        </w:rPr>
      </w:pPr>
    </w:p>
    <w:p w:rsidR="002714BC" w:rsidRPr="005865EB" w:rsidRDefault="004653D8" w:rsidP="00A600CA">
      <w:pPr>
        <w:spacing w:line="276" w:lineRule="auto"/>
        <w:rPr>
          <w:szCs w:val="21"/>
        </w:rPr>
      </w:pPr>
      <w:r>
        <w:rPr>
          <w:rFonts w:cstheme="minorHAnsi"/>
          <w:szCs w:val="21"/>
        </w:rPr>
        <w:t>1</w:t>
      </w:r>
      <w:r>
        <w:rPr>
          <w:rFonts w:cstheme="minorHAnsi" w:hint="eastAsia"/>
          <w:szCs w:val="21"/>
        </w:rPr>
        <w:t>2</w:t>
      </w:r>
      <w:r w:rsidR="00212523" w:rsidRPr="005865EB">
        <w:rPr>
          <w:rFonts w:hint="eastAsia"/>
          <w:szCs w:val="21"/>
        </w:rPr>
        <w:t>、</w:t>
      </w:r>
      <w:r w:rsidR="002714BC" w:rsidRPr="005865EB">
        <w:rPr>
          <w:rFonts w:hint="eastAsia"/>
          <w:szCs w:val="21"/>
        </w:rPr>
        <w:t>如图所示，在倾角为</w:t>
      </w:r>
      <w:r w:rsidR="002714BC" w:rsidRPr="00EE12BF">
        <w:rPr>
          <w:i/>
          <w:szCs w:val="21"/>
        </w:rPr>
        <w:t>θ</w:t>
      </w:r>
      <w:r w:rsidR="002714BC" w:rsidRPr="005865EB">
        <w:rPr>
          <w:rFonts w:hint="eastAsia"/>
          <w:szCs w:val="21"/>
        </w:rPr>
        <w:t>的粗糙斜面上，一个质量为</w:t>
      </w:r>
      <w:r w:rsidR="002714BC" w:rsidRPr="005865EB">
        <w:rPr>
          <w:rFonts w:hint="eastAsia"/>
          <w:i/>
          <w:szCs w:val="21"/>
        </w:rPr>
        <w:t>m</w:t>
      </w:r>
      <w:r w:rsidR="002714BC" w:rsidRPr="005865EB">
        <w:rPr>
          <w:rFonts w:hint="eastAsia"/>
          <w:szCs w:val="21"/>
        </w:rPr>
        <w:t>的物体被水平力</w:t>
      </w:r>
      <w:r w:rsidR="002714BC" w:rsidRPr="005865EB">
        <w:rPr>
          <w:rFonts w:hint="eastAsia"/>
          <w:i/>
          <w:szCs w:val="21"/>
        </w:rPr>
        <w:t>F</w:t>
      </w:r>
      <w:r w:rsidR="002714BC" w:rsidRPr="005865EB">
        <w:rPr>
          <w:rFonts w:hint="eastAsia"/>
          <w:szCs w:val="21"/>
        </w:rPr>
        <w:t>推着静止于斜面上，物体与斜面间的动摩擦因数为</w:t>
      </w:r>
      <w:r w:rsidR="002714BC" w:rsidRPr="005865EB">
        <w:rPr>
          <w:i/>
          <w:szCs w:val="21"/>
        </w:rPr>
        <w:t>μ</w:t>
      </w:r>
      <w:r w:rsidR="002714BC" w:rsidRPr="005865EB">
        <w:rPr>
          <w:rFonts w:hint="eastAsia"/>
          <w:szCs w:val="21"/>
        </w:rPr>
        <w:t>，且</w:t>
      </w:r>
      <w:r w:rsidR="002714BC" w:rsidRPr="005865EB">
        <w:rPr>
          <w:i/>
          <w:szCs w:val="21"/>
        </w:rPr>
        <w:t>μ</w:t>
      </w:r>
      <w:r w:rsidR="002714BC" w:rsidRPr="005865EB">
        <w:rPr>
          <w:rFonts w:hint="eastAsia"/>
          <w:szCs w:val="21"/>
        </w:rPr>
        <w:t>＜</w:t>
      </w:r>
      <w:r w:rsidR="002714BC" w:rsidRPr="005865EB">
        <w:rPr>
          <w:szCs w:val="21"/>
        </w:rPr>
        <w:t>tan</w:t>
      </w:r>
      <w:r w:rsidR="002714BC" w:rsidRPr="00EE12BF">
        <w:rPr>
          <w:i/>
          <w:szCs w:val="21"/>
        </w:rPr>
        <w:t>θ</w:t>
      </w:r>
      <w:r w:rsidR="002714BC" w:rsidRPr="005865EB">
        <w:rPr>
          <w:rFonts w:hint="eastAsia"/>
          <w:szCs w:val="21"/>
        </w:rPr>
        <w:t>，求力</w:t>
      </w:r>
      <w:r w:rsidR="002714BC" w:rsidRPr="005865EB">
        <w:rPr>
          <w:rFonts w:hint="eastAsia"/>
          <w:i/>
          <w:szCs w:val="21"/>
        </w:rPr>
        <w:t>F</w:t>
      </w:r>
      <w:r w:rsidR="002714BC" w:rsidRPr="005865EB">
        <w:rPr>
          <w:rFonts w:hint="eastAsia"/>
          <w:szCs w:val="21"/>
        </w:rPr>
        <w:t>的取值范围．</w:t>
      </w:r>
    </w:p>
    <w:p w:rsidR="002714BC" w:rsidRPr="005865EB" w:rsidRDefault="000C5F91" w:rsidP="00AB3792">
      <w:pPr>
        <w:spacing w:line="276" w:lineRule="auto"/>
        <w:rPr>
          <w:szCs w:val="21"/>
        </w:rPr>
      </w:pPr>
      <w:r>
        <w:rPr>
          <w:szCs w:val="21"/>
        </w:rPr>
        <w:pict>
          <v:group id="_x0000_s1400" style="position:absolute;left:0;text-align:left;margin-left:323.65pt;margin-top:10.2pt;width:99.2pt;height:46.5pt;z-index:251676160" coordorigin="6427,12148" coordsize="1984,930">
            <v:group id="_x0000_s1401" style="position:absolute;left:6551;top:12148;width:1680;height:930" coordorigin="6551,12148" coordsize="1680,930">
              <v:shapetype id="_x0000_t6" coordsize="21600,21600" o:spt="6" path="m,l,21600r21600,xe">
                <v:stroke joinstyle="miter"/>
                <v:path gradientshapeok="t" o:connecttype="custom" o:connectlocs="0,0;0,10800;0,21600;10800,21600;21600,21600;10800,10800" textboxrect="1800,12600,12600,19800"/>
              </v:shapetype>
              <v:shape id="_x0000_s1402" type="#_x0000_t6" style="position:absolute;left:6611;top:12253;width:1620;height:780;flip:x"/>
              <v:rect id="_x0000_s1403" style="position:absolute;left:7151;top:12358;width:360;height:312;rotation:-1619917fd"/>
              <v:line id="_x0000_s1404" style="position:absolute" from="6551,12457" to="7091,12457">
                <v:stroke endarrow="classic"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05" type="#_x0000_t19" style="position:absolute;left:6851;top:12920;width:113;height:113" coordsize="21600,21203" adj="-5177112,,,21203" path="wr-21600,-397,21600,42803,4123,,21600,21203nfewr-21600,-397,21600,42803,4123,,21600,21203l,21203nsxe">
                <v:path o:connectlocs="4123,0;21600,21203;0,21203"/>
              </v:shape>
              <v:shape id="_x0000_s1406" type="#_x0000_t202" style="position:absolute;left:6971;top:12148;width:360;height:312" filled="f" stroked="f">
                <v:textbox inset="0,0,0,0">
                  <w:txbxContent>
                    <w:p w:rsidR="006C6E55" w:rsidRDefault="006C6E55" w:rsidP="002714BC">
                      <w:r w:rsidRPr="006F3DE8">
                        <w:rPr>
                          <w:rFonts w:hint="eastAsia"/>
                          <w:i/>
                        </w:rPr>
                        <w:t>F</w:t>
                      </w:r>
                    </w:p>
                  </w:txbxContent>
                </v:textbox>
              </v:shape>
              <v:shape id="_x0000_s1407" type="#_x0000_t202" style="position:absolute;left:6986;top:12766;width:360;height:312" filled="f" stroked="f">
                <v:textbox inset="0,0,0,0">
                  <w:txbxContent>
                    <w:p w:rsidR="006C6E55" w:rsidRDefault="006C6E55" w:rsidP="002714BC">
                      <w:pPr>
                        <w:rPr>
                          <w:sz w:val="18"/>
                        </w:rPr>
                      </w:pPr>
                      <w:r>
                        <w:rPr>
                          <w:sz w:val="18"/>
                        </w:rPr>
                        <w:t>ө</w:t>
                      </w:r>
                    </w:p>
                  </w:txbxContent>
                </v:textbox>
              </v:shape>
            </v:group>
            <v:line id="_x0000_s1408" style="position:absolute" from="6431,13033" to="8411,13033"/>
            <v:group id="_x0000_s1409" style="position:absolute;left:6427;top:13033;width:1984;height:45" coordorigin="6251,13345" coordsize="3600,156">
              <v:line id="_x0000_s1410" style="position:absolute;flip:x" from="6251,13345" to="6431,13501"/>
              <v:line id="_x0000_s1411" style="position:absolute;flip:x" from="6491,13345" to="6671,13501"/>
              <v:line id="_x0000_s1412" style="position:absolute;flip:x" from="6731,13345" to="6911,13501"/>
              <v:line id="_x0000_s1413" style="position:absolute;flip:x" from="6971,13345" to="7151,13501"/>
              <v:line id="_x0000_s1414" style="position:absolute;flip:x" from="7151,13345" to="7331,13501"/>
              <v:line id="_x0000_s1415" style="position:absolute;flip:x" from="7391,13345" to="7571,13501"/>
              <v:line id="_x0000_s1416" style="position:absolute;flip:x" from="7631,13345" to="7811,13501"/>
              <v:line id="_x0000_s1417" style="position:absolute;flip:x" from="7871,13345" to="8051,13501"/>
              <v:line id="_x0000_s1418" style="position:absolute;flip:x" from="8051,13345" to="8231,13501"/>
              <v:line id="_x0000_s1419" style="position:absolute;flip:x" from="8291,13345" to="8471,13501"/>
              <v:line id="_x0000_s1420" style="position:absolute;flip:x" from="8531,13345" to="8711,13501"/>
              <v:line id="_x0000_s1421" style="position:absolute;flip:x" from="8771,13345" to="8951,13501"/>
              <v:line id="_x0000_s1422" style="position:absolute;flip:x" from="8951,13345" to="9131,13501"/>
              <v:line id="_x0000_s1423" style="position:absolute;flip:x" from="9191,13345" to="9371,13501"/>
              <v:line id="_x0000_s1424" style="position:absolute;flip:x" from="9431,13345" to="9611,13501"/>
              <v:line id="_x0000_s1425" style="position:absolute;flip:x" from="9671,13345" to="9851,13501"/>
            </v:group>
            <w10:wrap type="square"/>
          </v:group>
        </w:pict>
      </w:r>
    </w:p>
    <w:p w:rsidR="002714BC" w:rsidRPr="005865EB" w:rsidRDefault="002714BC" w:rsidP="00A600CA">
      <w:pPr>
        <w:spacing w:line="276" w:lineRule="auto"/>
        <w:rPr>
          <w:rFonts w:ascii="宋体" w:hAnsi="宋体"/>
          <w:szCs w:val="21"/>
        </w:rPr>
      </w:pPr>
    </w:p>
    <w:p w:rsidR="002714BC" w:rsidRPr="005865EB" w:rsidRDefault="002714BC"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【难度】</w:t>
      </w:r>
      <w:r w:rsidRPr="005865EB">
        <w:rPr>
          <w:rFonts w:asciiTheme="minorEastAsia" w:hAnsiTheme="minorEastAsia" w:cs="Times New Roman" w:hint="eastAsia"/>
          <w:color w:val="FF0000"/>
          <w:szCs w:val="21"/>
        </w:rPr>
        <w:t>★★★</w:t>
      </w:r>
    </w:p>
    <w:p w:rsidR="002714BC" w:rsidRPr="005865EB" w:rsidRDefault="002714BC" w:rsidP="00A600CA">
      <w:pPr>
        <w:spacing w:line="276" w:lineRule="auto"/>
        <w:rPr>
          <w:rFonts w:ascii="Times New Roman" w:hAnsi="Times New Roman" w:cs="Times New Roman"/>
          <w:color w:val="FF0000"/>
          <w:szCs w:val="21"/>
        </w:rPr>
      </w:pPr>
      <w:r w:rsidRPr="005865EB">
        <w:rPr>
          <w:rFonts w:ascii="Times New Roman" w:hAnsi="Times New Roman" w:cs="Times New Roman" w:hint="eastAsia"/>
          <w:color w:val="FF0000"/>
          <w:szCs w:val="21"/>
        </w:rPr>
        <w:t>【答案】</w:t>
      </w:r>
      <w:r w:rsidRPr="005865EB">
        <w:rPr>
          <w:position w:val="-26"/>
          <w:szCs w:val="21"/>
        </w:rPr>
        <w:object w:dxaOrig="3400" w:dyaOrig="600">
          <v:shape id="_x0000_i1078" type="#_x0000_t75" style="width:170.25pt;height:30pt" o:ole="">
            <v:imagedata r:id="rId160" o:title=""/>
          </v:shape>
          <o:OLEObject Type="Embed" ProgID="Equation.DSMT4" ShapeID="_x0000_i1078" DrawAspect="Content" ObjectID="_1536740543" r:id="rId161"/>
        </w:object>
      </w:r>
    </w:p>
    <w:p w:rsidR="002714BC" w:rsidRPr="005865EB" w:rsidRDefault="002714BC" w:rsidP="00A600CA">
      <w:pPr>
        <w:spacing w:line="276" w:lineRule="auto"/>
        <w:rPr>
          <w:rFonts w:ascii="Times New Roman" w:hAnsi="Times New Roman" w:cs="Times New Roman"/>
          <w:color w:val="FF0000"/>
          <w:szCs w:val="21"/>
        </w:rPr>
      </w:pPr>
      <w:r w:rsidRPr="005865EB">
        <w:rPr>
          <w:rFonts w:ascii="Times New Roman" w:hAnsi="Times New Roman" w:cs="Times New Roman"/>
          <w:color w:val="FF0000"/>
          <w:szCs w:val="21"/>
        </w:rPr>
        <w:t>【解析】</w:t>
      </w:r>
      <w:r w:rsidRPr="005865EB">
        <w:rPr>
          <w:rFonts w:ascii="Times New Roman" w:hAnsi="Times New Roman" w:cs="Times New Roman" w:hint="eastAsia"/>
          <w:i/>
          <w:color w:val="FF0000"/>
          <w:szCs w:val="21"/>
        </w:rPr>
        <w:t>f</w:t>
      </w:r>
      <w:r w:rsidRPr="005865EB">
        <w:rPr>
          <w:rFonts w:ascii="Times New Roman" w:hAnsi="Times New Roman" w:cs="Times New Roman" w:hint="eastAsia"/>
          <w:color w:val="FF0000"/>
          <w:szCs w:val="21"/>
        </w:rPr>
        <w:t>方向</w:t>
      </w:r>
      <w:r w:rsidRPr="005865EB">
        <w:rPr>
          <w:rFonts w:ascii="Times New Roman" w:hAnsi="Times New Roman" w:cs="Times New Roman"/>
          <w:color w:val="FF0000"/>
          <w:szCs w:val="21"/>
        </w:rPr>
        <w:t>不确定，当</w:t>
      </w:r>
      <w:r w:rsidRPr="005865EB">
        <w:rPr>
          <w:rFonts w:ascii="Times New Roman" w:hAnsi="Times New Roman" w:cs="Times New Roman" w:hint="eastAsia"/>
          <w:i/>
          <w:color w:val="FF0000"/>
          <w:szCs w:val="21"/>
        </w:rPr>
        <w:t>f</w:t>
      </w:r>
      <w:r w:rsidRPr="005865EB">
        <w:rPr>
          <w:rFonts w:ascii="Times New Roman" w:hAnsi="Times New Roman" w:cs="Times New Roman" w:hint="eastAsia"/>
          <w:color w:val="FF0000"/>
          <w:szCs w:val="21"/>
        </w:rPr>
        <w:t>方向</w:t>
      </w:r>
      <w:r w:rsidRPr="005865EB">
        <w:rPr>
          <w:rFonts w:ascii="Times New Roman" w:hAnsi="Times New Roman" w:cs="Times New Roman"/>
          <w:color w:val="FF0000"/>
          <w:szCs w:val="21"/>
        </w:rPr>
        <w:t>向</w:t>
      </w:r>
      <w:r w:rsidRPr="005865EB">
        <w:rPr>
          <w:rFonts w:ascii="Times New Roman" w:hAnsi="Times New Roman" w:cs="Times New Roman" w:hint="eastAsia"/>
          <w:color w:val="FF0000"/>
          <w:szCs w:val="21"/>
        </w:rPr>
        <w:t>上且</w:t>
      </w:r>
      <w:r w:rsidRPr="005865EB">
        <w:rPr>
          <w:rFonts w:ascii="Times New Roman" w:hAnsi="Times New Roman" w:cs="Times New Roman"/>
          <w:color w:val="FF0000"/>
          <w:szCs w:val="21"/>
        </w:rPr>
        <w:t>达到最大时，此时</w:t>
      </w:r>
      <w:r w:rsidRPr="005865EB">
        <w:rPr>
          <w:rFonts w:ascii="Times New Roman" w:hAnsi="Times New Roman" w:cs="Times New Roman" w:hint="eastAsia"/>
          <w:i/>
          <w:color w:val="FF0000"/>
          <w:szCs w:val="21"/>
        </w:rPr>
        <w:t>B</w:t>
      </w:r>
      <w:r w:rsidRPr="005865EB">
        <w:rPr>
          <w:rFonts w:ascii="Times New Roman" w:hAnsi="Times New Roman" w:cs="Times New Roman" w:hint="eastAsia"/>
          <w:color w:val="FF0000"/>
          <w:szCs w:val="21"/>
        </w:rPr>
        <w:t>的</w:t>
      </w:r>
      <w:r w:rsidRPr="005865EB">
        <w:rPr>
          <w:rFonts w:ascii="Times New Roman" w:hAnsi="Times New Roman" w:cs="Times New Roman"/>
          <w:color w:val="FF0000"/>
          <w:szCs w:val="21"/>
        </w:rPr>
        <w:t>质量最小</w:t>
      </w:r>
      <w:r w:rsidRPr="005865EB">
        <w:rPr>
          <w:rFonts w:ascii="Times New Roman" w:hAnsi="Times New Roman" w:cs="Times New Roman" w:hint="eastAsia"/>
          <w:color w:val="FF0000"/>
          <w:szCs w:val="21"/>
        </w:rPr>
        <w:t>；</w:t>
      </w:r>
      <w:r w:rsidRPr="005865EB">
        <w:rPr>
          <w:rFonts w:ascii="Times New Roman" w:hAnsi="Times New Roman" w:cs="Times New Roman"/>
          <w:color w:val="FF0000"/>
          <w:szCs w:val="21"/>
        </w:rPr>
        <w:t>当</w:t>
      </w:r>
      <w:r w:rsidRPr="005865EB">
        <w:rPr>
          <w:rFonts w:ascii="Times New Roman" w:hAnsi="Times New Roman" w:cs="Times New Roman"/>
          <w:i/>
          <w:color w:val="FF0000"/>
          <w:szCs w:val="21"/>
        </w:rPr>
        <w:t>f</w:t>
      </w:r>
      <w:r w:rsidRPr="005865EB">
        <w:rPr>
          <w:rFonts w:ascii="Times New Roman" w:hAnsi="Times New Roman" w:cs="Times New Roman"/>
          <w:color w:val="FF0000"/>
          <w:szCs w:val="21"/>
        </w:rPr>
        <w:t>方向向下</w:t>
      </w:r>
      <w:r w:rsidRPr="005865EB">
        <w:rPr>
          <w:rFonts w:ascii="Times New Roman" w:hAnsi="Times New Roman" w:cs="Times New Roman" w:hint="eastAsia"/>
          <w:color w:val="FF0000"/>
          <w:szCs w:val="21"/>
        </w:rPr>
        <w:t>且</w:t>
      </w:r>
      <w:r w:rsidRPr="005865EB">
        <w:rPr>
          <w:rFonts w:ascii="Times New Roman" w:hAnsi="Times New Roman" w:cs="Times New Roman"/>
          <w:color w:val="FF0000"/>
          <w:szCs w:val="21"/>
        </w:rPr>
        <w:t>达到最小时，</w:t>
      </w:r>
      <w:r w:rsidRPr="005865EB">
        <w:rPr>
          <w:rFonts w:ascii="Times New Roman" w:hAnsi="Times New Roman" w:cs="Times New Roman" w:hint="eastAsia"/>
          <w:i/>
          <w:color w:val="FF0000"/>
          <w:szCs w:val="21"/>
        </w:rPr>
        <w:t>B</w:t>
      </w:r>
      <w:r w:rsidRPr="005865EB">
        <w:rPr>
          <w:rFonts w:ascii="Times New Roman" w:hAnsi="Times New Roman" w:cs="Times New Roman" w:hint="eastAsia"/>
          <w:color w:val="FF0000"/>
          <w:szCs w:val="21"/>
        </w:rPr>
        <w:t>质量</w:t>
      </w:r>
      <w:r w:rsidRPr="005865EB">
        <w:rPr>
          <w:rFonts w:ascii="Times New Roman" w:hAnsi="Times New Roman" w:cs="Times New Roman"/>
          <w:color w:val="FF0000"/>
          <w:szCs w:val="21"/>
        </w:rPr>
        <w:t>最大</w:t>
      </w:r>
    </w:p>
    <w:p w:rsidR="00ED370F" w:rsidRDefault="00ED370F"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p w:rsidR="00AB3792" w:rsidRDefault="00AB3792" w:rsidP="00A600CA">
      <w:pPr>
        <w:spacing w:line="276" w:lineRule="auto"/>
        <w:rPr>
          <w:rFonts w:ascii="宋体" w:hAnsi="宋体"/>
          <w:szCs w:val="21"/>
        </w:rPr>
      </w:pPr>
    </w:p>
    <w:sectPr w:rsidR="00AB3792" w:rsidSect="00C95F51">
      <w:headerReference w:type="default" r:id="rId162"/>
      <w:footerReference w:type="default" r:id="rId163"/>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400" w:rsidRDefault="00124400" w:rsidP="00AA5D1F">
      <w:r>
        <w:separator/>
      </w:r>
    </w:p>
  </w:endnote>
  <w:endnote w:type="continuationSeparator" w:id="1">
    <w:p w:rsidR="00124400" w:rsidRDefault="00124400"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6C6E55" w:rsidRDefault="006C6E55">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6C6E55" w:rsidRPr="009673E9" w:rsidRDefault="006C6E55" w:rsidP="00481651">
                        <w:pPr>
                          <w:rPr>
                            <w:rFonts w:ascii="黑体" w:eastAsia="黑体" w:hAnsi="黑体"/>
                          </w:rPr>
                        </w:pPr>
                        <w:r>
                          <w:rPr>
                            <w:rFonts w:ascii="黑体" w:eastAsia="黑体" w:hAnsi="黑体" w:hint="eastAsia"/>
                          </w:rPr>
                          <w:t>共点力的平衡（一）</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6C6E55" w:rsidRPr="009673E9" w:rsidRDefault="006C6E55"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954BEA">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54BEA">
              <w:rPr>
                <w:b/>
                <w:bCs/>
                <w:noProof/>
              </w:rPr>
              <w:t>16</w:t>
            </w:r>
            <w:r>
              <w:rPr>
                <w:b/>
                <w:bCs/>
                <w:sz w:val="24"/>
                <w:szCs w:val="24"/>
              </w:rPr>
              <w:fldChar w:fldCharType="end"/>
            </w:r>
          </w:p>
        </w:sdtContent>
      </w:sdt>
    </w:sdtContent>
  </w:sdt>
  <w:p w:rsidR="006C6E55" w:rsidRPr="00906B73" w:rsidRDefault="006C6E55"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400" w:rsidRDefault="00124400" w:rsidP="00AA5D1F">
      <w:r>
        <w:separator/>
      </w:r>
    </w:p>
  </w:footnote>
  <w:footnote w:type="continuationSeparator" w:id="1">
    <w:p w:rsidR="00124400" w:rsidRDefault="0012440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E55" w:rsidRPr="00691353" w:rsidRDefault="006C6E55"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Pr="000C5F91">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6C6E55" w:rsidRPr="009673E9" w:rsidRDefault="006C6E55"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0C5F91">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0794D7B"/>
    <w:multiLevelType w:val="hybridMultilevel"/>
    <w:tmpl w:val="4AB68B22"/>
    <w:lvl w:ilvl="0" w:tplc="A7CA65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CE7754"/>
    <w:multiLevelType w:val="hybridMultilevel"/>
    <w:tmpl w:val="6FA225F4"/>
    <w:lvl w:ilvl="0" w:tplc="4BDCA29E">
      <w:start w:val="1"/>
      <w:numFmt w:val="decimal"/>
      <w:lvlText w:val="%1、"/>
      <w:lvlJc w:val="left"/>
      <w:pPr>
        <w:ind w:left="360" w:hanging="360"/>
      </w:pPr>
      <w:rPr>
        <w:rFonts w:ascii="Times New Roman" w:eastAsiaTheme="minorEastAsia"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D7B109B"/>
    <w:multiLevelType w:val="hybridMultilevel"/>
    <w:tmpl w:val="4906E3AA"/>
    <w:lvl w:ilvl="0" w:tplc="30E4F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1D7AE2"/>
    <w:multiLevelType w:val="hybridMultilevel"/>
    <w:tmpl w:val="294EE896"/>
    <w:lvl w:ilvl="0" w:tplc="A3324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CCC65EF"/>
    <w:multiLevelType w:val="hybridMultilevel"/>
    <w:tmpl w:val="A56A53F0"/>
    <w:lvl w:ilvl="0" w:tplc="5E3A60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246EA7"/>
    <w:multiLevelType w:val="hybridMultilevel"/>
    <w:tmpl w:val="2D64DCB4"/>
    <w:lvl w:ilvl="0" w:tplc="791C8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3">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F1C360C"/>
    <w:multiLevelType w:val="hybridMultilevel"/>
    <w:tmpl w:val="A764267A"/>
    <w:lvl w:ilvl="0" w:tplc="3E1C18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4"/>
  </w:num>
  <w:num w:numId="6">
    <w:abstractNumId w:val="5"/>
  </w:num>
  <w:num w:numId="7">
    <w:abstractNumId w:val="0"/>
  </w:num>
  <w:num w:numId="8">
    <w:abstractNumId w:val="2"/>
  </w:num>
  <w:num w:numId="9">
    <w:abstractNumId w:val="1"/>
  </w:num>
  <w:num w:numId="10">
    <w:abstractNumId w:val="4"/>
  </w:num>
  <w:num w:numId="11">
    <w:abstractNumId w:val="3"/>
  </w:num>
  <w:num w:numId="12">
    <w:abstractNumId w:val="10"/>
  </w:num>
  <w:num w:numId="13">
    <w:abstractNumId w:val="9"/>
  </w:num>
  <w:num w:numId="14">
    <w:abstractNumId w:val="15"/>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0539"/>
    <w:rsid w:val="000103A9"/>
    <w:rsid w:val="0001175D"/>
    <w:rsid w:val="000132BD"/>
    <w:rsid w:val="00016B9D"/>
    <w:rsid w:val="00020CE4"/>
    <w:rsid w:val="000238AF"/>
    <w:rsid w:val="000330EF"/>
    <w:rsid w:val="0003551B"/>
    <w:rsid w:val="000358AF"/>
    <w:rsid w:val="00040E59"/>
    <w:rsid w:val="00042BAA"/>
    <w:rsid w:val="00050A70"/>
    <w:rsid w:val="00050BBD"/>
    <w:rsid w:val="00051A2D"/>
    <w:rsid w:val="0005688C"/>
    <w:rsid w:val="00056B7E"/>
    <w:rsid w:val="00066742"/>
    <w:rsid w:val="00067DC1"/>
    <w:rsid w:val="00070EEA"/>
    <w:rsid w:val="00075070"/>
    <w:rsid w:val="00084EFD"/>
    <w:rsid w:val="00084F90"/>
    <w:rsid w:val="00086F5A"/>
    <w:rsid w:val="00092B54"/>
    <w:rsid w:val="000A0AB1"/>
    <w:rsid w:val="000A0C3F"/>
    <w:rsid w:val="000A26CC"/>
    <w:rsid w:val="000A2DFA"/>
    <w:rsid w:val="000A7AE1"/>
    <w:rsid w:val="000B0EA1"/>
    <w:rsid w:val="000B5DFC"/>
    <w:rsid w:val="000B62BD"/>
    <w:rsid w:val="000C01D5"/>
    <w:rsid w:val="000C26C7"/>
    <w:rsid w:val="000C33D7"/>
    <w:rsid w:val="000C3C72"/>
    <w:rsid w:val="000C5F91"/>
    <w:rsid w:val="000D1B20"/>
    <w:rsid w:val="000D3194"/>
    <w:rsid w:val="000D37A6"/>
    <w:rsid w:val="000D70C7"/>
    <w:rsid w:val="000D75F1"/>
    <w:rsid w:val="000D7A56"/>
    <w:rsid w:val="000E28A1"/>
    <w:rsid w:val="000E4455"/>
    <w:rsid w:val="000F0D85"/>
    <w:rsid w:val="000F1085"/>
    <w:rsid w:val="0010242A"/>
    <w:rsid w:val="00114F3A"/>
    <w:rsid w:val="00115E27"/>
    <w:rsid w:val="0012118E"/>
    <w:rsid w:val="00121D84"/>
    <w:rsid w:val="00124400"/>
    <w:rsid w:val="00125E6A"/>
    <w:rsid w:val="00135804"/>
    <w:rsid w:val="0014059B"/>
    <w:rsid w:val="0014298B"/>
    <w:rsid w:val="00142E9A"/>
    <w:rsid w:val="00145B60"/>
    <w:rsid w:val="00146010"/>
    <w:rsid w:val="001474A6"/>
    <w:rsid w:val="00151F60"/>
    <w:rsid w:val="0015236F"/>
    <w:rsid w:val="00153DD3"/>
    <w:rsid w:val="001542CC"/>
    <w:rsid w:val="00161949"/>
    <w:rsid w:val="001628EB"/>
    <w:rsid w:val="001716A9"/>
    <w:rsid w:val="00176411"/>
    <w:rsid w:val="00180E72"/>
    <w:rsid w:val="00180EF5"/>
    <w:rsid w:val="0018138B"/>
    <w:rsid w:val="00185D57"/>
    <w:rsid w:val="001904FB"/>
    <w:rsid w:val="001924B0"/>
    <w:rsid w:val="001972E2"/>
    <w:rsid w:val="001B1F71"/>
    <w:rsid w:val="001B2CC2"/>
    <w:rsid w:val="001B2F0E"/>
    <w:rsid w:val="001B3C9D"/>
    <w:rsid w:val="001C2194"/>
    <w:rsid w:val="001C4580"/>
    <w:rsid w:val="001C5555"/>
    <w:rsid w:val="001C6D49"/>
    <w:rsid w:val="001D3814"/>
    <w:rsid w:val="001D639C"/>
    <w:rsid w:val="001E0854"/>
    <w:rsid w:val="001E15E3"/>
    <w:rsid w:val="001E63C9"/>
    <w:rsid w:val="001F2BCF"/>
    <w:rsid w:val="001F35CD"/>
    <w:rsid w:val="001F3890"/>
    <w:rsid w:val="001F5D84"/>
    <w:rsid w:val="002044AF"/>
    <w:rsid w:val="00206681"/>
    <w:rsid w:val="002068E6"/>
    <w:rsid w:val="00212523"/>
    <w:rsid w:val="002134C6"/>
    <w:rsid w:val="00222F5B"/>
    <w:rsid w:val="002238BF"/>
    <w:rsid w:val="00225018"/>
    <w:rsid w:val="00225240"/>
    <w:rsid w:val="00225569"/>
    <w:rsid w:val="002276A5"/>
    <w:rsid w:val="00231475"/>
    <w:rsid w:val="00232192"/>
    <w:rsid w:val="00232B83"/>
    <w:rsid w:val="00232BA8"/>
    <w:rsid w:val="00233BC8"/>
    <w:rsid w:val="002401A5"/>
    <w:rsid w:val="002413F8"/>
    <w:rsid w:val="00261E61"/>
    <w:rsid w:val="00265A28"/>
    <w:rsid w:val="002714BC"/>
    <w:rsid w:val="00274CBD"/>
    <w:rsid w:val="0027548D"/>
    <w:rsid w:val="00275766"/>
    <w:rsid w:val="00275CEC"/>
    <w:rsid w:val="002772DF"/>
    <w:rsid w:val="00284A7D"/>
    <w:rsid w:val="0028695F"/>
    <w:rsid w:val="002920B8"/>
    <w:rsid w:val="002A0D40"/>
    <w:rsid w:val="002A11C0"/>
    <w:rsid w:val="002A3B4C"/>
    <w:rsid w:val="002B2965"/>
    <w:rsid w:val="002B49A4"/>
    <w:rsid w:val="002B4F87"/>
    <w:rsid w:val="002C1754"/>
    <w:rsid w:val="002C4906"/>
    <w:rsid w:val="002D5059"/>
    <w:rsid w:val="002D75D9"/>
    <w:rsid w:val="002E007D"/>
    <w:rsid w:val="002E0CAC"/>
    <w:rsid w:val="002E6475"/>
    <w:rsid w:val="002F45F1"/>
    <w:rsid w:val="002F46A6"/>
    <w:rsid w:val="002F5863"/>
    <w:rsid w:val="002F6091"/>
    <w:rsid w:val="002F702D"/>
    <w:rsid w:val="003071CB"/>
    <w:rsid w:val="0031036E"/>
    <w:rsid w:val="0032246F"/>
    <w:rsid w:val="003235A6"/>
    <w:rsid w:val="00323789"/>
    <w:rsid w:val="00331970"/>
    <w:rsid w:val="00335B0E"/>
    <w:rsid w:val="00335F05"/>
    <w:rsid w:val="00341375"/>
    <w:rsid w:val="00343A9F"/>
    <w:rsid w:val="00345CA7"/>
    <w:rsid w:val="003526EB"/>
    <w:rsid w:val="00355CFE"/>
    <w:rsid w:val="0036627E"/>
    <w:rsid w:val="003700D3"/>
    <w:rsid w:val="003749C9"/>
    <w:rsid w:val="003758AC"/>
    <w:rsid w:val="00375E79"/>
    <w:rsid w:val="00381701"/>
    <w:rsid w:val="00385F9A"/>
    <w:rsid w:val="00386F3D"/>
    <w:rsid w:val="00396A9F"/>
    <w:rsid w:val="003A776C"/>
    <w:rsid w:val="003B11BA"/>
    <w:rsid w:val="003C7364"/>
    <w:rsid w:val="003D27D8"/>
    <w:rsid w:val="003D2C6C"/>
    <w:rsid w:val="00401B21"/>
    <w:rsid w:val="00402744"/>
    <w:rsid w:val="00410C55"/>
    <w:rsid w:val="00410E62"/>
    <w:rsid w:val="00430F39"/>
    <w:rsid w:val="00431743"/>
    <w:rsid w:val="00434DB1"/>
    <w:rsid w:val="004378EF"/>
    <w:rsid w:val="00442652"/>
    <w:rsid w:val="00444A13"/>
    <w:rsid w:val="00445714"/>
    <w:rsid w:val="0044581A"/>
    <w:rsid w:val="00451FD0"/>
    <w:rsid w:val="004548EB"/>
    <w:rsid w:val="00463B0A"/>
    <w:rsid w:val="004653D8"/>
    <w:rsid w:val="004672E9"/>
    <w:rsid w:val="00473633"/>
    <w:rsid w:val="0047460E"/>
    <w:rsid w:val="00481651"/>
    <w:rsid w:val="00481D42"/>
    <w:rsid w:val="004835ED"/>
    <w:rsid w:val="00483C91"/>
    <w:rsid w:val="00492418"/>
    <w:rsid w:val="004A0C36"/>
    <w:rsid w:val="004A1568"/>
    <w:rsid w:val="004A2A8B"/>
    <w:rsid w:val="004A55CE"/>
    <w:rsid w:val="004B2266"/>
    <w:rsid w:val="004B59E8"/>
    <w:rsid w:val="004C6204"/>
    <w:rsid w:val="004D10CC"/>
    <w:rsid w:val="004D1287"/>
    <w:rsid w:val="004D3CFC"/>
    <w:rsid w:val="004D4950"/>
    <w:rsid w:val="004D68BB"/>
    <w:rsid w:val="004D7CC5"/>
    <w:rsid w:val="004E2637"/>
    <w:rsid w:val="004E6F5C"/>
    <w:rsid w:val="004E7782"/>
    <w:rsid w:val="004E7AF9"/>
    <w:rsid w:val="004F0691"/>
    <w:rsid w:val="004F3C72"/>
    <w:rsid w:val="005007BA"/>
    <w:rsid w:val="00502999"/>
    <w:rsid w:val="005044C6"/>
    <w:rsid w:val="005073C1"/>
    <w:rsid w:val="00507DF3"/>
    <w:rsid w:val="00517167"/>
    <w:rsid w:val="00517445"/>
    <w:rsid w:val="00517E80"/>
    <w:rsid w:val="0052119E"/>
    <w:rsid w:val="00522A3F"/>
    <w:rsid w:val="00531C6F"/>
    <w:rsid w:val="005354C4"/>
    <w:rsid w:val="0053675F"/>
    <w:rsid w:val="005400DB"/>
    <w:rsid w:val="00541685"/>
    <w:rsid w:val="00541C84"/>
    <w:rsid w:val="00573101"/>
    <w:rsid w:val="00576312"/>
    <w:rsid w:val="005835DE"/>
    <w:rsid w:val="005838E0"/>
    <w:rsid w:val="005865EB"/>
    <w:rsid w:val="00591D53"/>
    <w:rsid w:val="005A21B0"/>
    <w:rsid w:val="005A31EF"/>
    <w:rsid w:val="005A5CD5"/>
    <w:rsid w:val="005C6F06"/>
    <w:rsid w:val="005D3F8C"/>
    <w:rsid w:val="005E12B7"/>
    <w:rsid w:val="005F3B71"/>
    <w:rsid w:val="005F566E"/>
    <w:rsid w:val="00604145"/>
    <w:rsid w:val="00606E23"/>
    <w:rsid w:val="00610B89"/>
    <w:rsid w:val="00610BAE"/>
    <w:rsid w:val="0061285C"/>
    <w:rsid w:val="0063160E"/>
    <w:rsid w:val="00631675"/>
    <w:rsid w:val="00631D6F"/>
    <w:rsid w:val="00631E88"/>
    <w:rsid w:val="006334AB"/>
    <w:rsid w:val="00633AF2"/>
    <w:rsid w:val="0063456A"/>
    <w:rsid w:val="00642789"/>
    <w:rsid w:val="006510B7"/>
    <w:rsid w:val="00654825"/>
    <w:rsid w:val="00663768"/>
    <w:rsid w:val="00666218"/>
    <w:rsid w:val="00671CEE"/>
    <w:rsid w:val="00674044"/>
    <w:rsid w:val="0068145B"/>
    <w:rsid w:val="00687BED"/>
    <w:rsid w:val="00690280"/>
    <w:rsid w:val="00691353"/>
    <w:rsid w:val="006A1789"/>
    <w:rsid w:val="006A3E8E"/>
    <w:rsid w:val="006B092A"/>
    <w:rsid w:val="006B422A"/>
    <w:rsid w:val="006B7B46"/>
    <w:rsid w:val="006C15D0"/>
    <w:rsid w:val="006C1647"/>
    <w:rsid w:val="006C4A76"/>
    <w:rsid w:val="006C6E55"/>
    <w:rsid w:val="006C717D"/>
    <w:rsid w:val="006D497E"/>
    <w:rsid w:val="006D6E93"/>
    <w:rsid w:val="006E0526"/>
    <w:rsid w:val="006E1FD1"/>
    <w:rsid w:val="006F3DE8"/>
    <w:rsid w:val="00700F1E"/>
    <w:rsid w:val="00703C37"/>
    <w:rsid w:val="00710571"/>
    <w:rsid w:val="00710E09"/>
    <w:rsid w:val="00714EF5"/>
    <w:rsid w:val="00722211"/>
    <w:rsid w:val="00726F56"/>
    <w:rsid w:val="007311CA"/>
    <w:rsid w:val="0073587A"/>
    <w:rsid w:val="007358BC"/>
    <w:rsid w:val="00741EA3"/>
    <w:rsid w:val="00747311"/>
    <w:rsid w:val="00747CF5"/>
    <w:rsid w:val="00750FAD"/>
    <w:rsid w:val="00762A00"/>
    <w:rsid w:val="00765F28"/>
    <w:rsid w:val="0077402A"/>
    <w:rsid w:val="00775038"/>
    <w:rsid w:val="0077702E"/>
    <w:rsid w:val="0078207D"/>
    <w:rsid w:val="00784FED"/>
    <w:rsid w:val="00786F2E"/>
    <w:rsid w:val="00795A17"/>
    <w:rsid w:val="00795E2A"/>
    <w:rsid w:val="007A107E"/>
    <w:rsid w:val="007A1DB5"/>
    <w:rsid w:val="007A4DC7"/>
    <w:rsid w:val="007A569D"/>
    <w:rsid w:val="007B0633"/>
    <w:rsid w:val="007B31E6"/>
    <w:rsid w:val="007B617B"/>
    <w:rsid w:val="007B6465"/>
    <w:rsid w:val="007B6E62"/>
    <w:rsid w:val="007B7FB0"/>
    <w:rsid w:val="007C748B"/>
    <w:rsid w:val="007D074D"/>
    <w:rsid w:val="007D488C"/>
    <w:rsid w:val="007D4B9D"/>
    <w:rsid w:val="007E1442"/>
    <w:rsid w:val="007E1C09"/>
    <w:rsid w:val="007E6049"/>
    <w:rsid w:val="007F107E"/>
    <w:rsid w:val="007F21B3"/>
    <w:rsid w:val="007F29DC"/>
    <w:rsid w:val="007F4555"/>
    <w:rsid w:val="007F75EE"/>
    <w:rsid w:val="00814E2D"/>
    <w:rsid w:val="00824273"/>
    <w:rsid w:val="00824C44"/>
    <w:rsid w:val="008266F3"/>
    <w:rsid w:val="00827042"/>
    <w:rsid w:val="00832E7D"/>
    <w:rsid w:val="00835628"/>
    <w:rsid w:val="008374DA"/>
    <w:rsid w:val="008427BA"/>
    <w:rsid w:val="00850773"/>
    <w:rsid w:val="00850C16"/>
    <w:rsid w:val="0085504F"/>
    <w:rsid w:val="00866DF0"/>
    <w:rsid w:val="00873E9E"/>
    <w:rsid w:val="008834EA"/>
    <w:rsid w:val="008852AA"/>
    <w:rsid w:val="00885B17"/>
    <w:rsid w:val="00887716"/>
    <w:rsid w:val="008928DC"/>
    <w:rsid w:val="00893B91"/>
    <w:rsid w:val="00894269"/>
    <w:rsid w:val="0089653A"/>
    <w:rsid w:val="008A3975"/>
    <w:rsid w:val="008B18E4"/>
    <w:rsid w:val="008B1C5A"/>
    <w:rsid w:val="008B2811"/>
    <w:rsid w:val="008C7A8C"/>
    <w:rsid w:val="008D0EAC"/>
    <w:rsid w:val="008D1062"/>
    <w:rsid w:val="008D42F0"/>
    <w:rsid w:val="008D65FF"/>
    <w:rsid w:val="008D77A6"/>
    <w:rsid w:val="008E45B1"/>
    <w:rsid w:val="008F3E0F"/>
    <w:rsid w:val="008F791F"/>
    <w:rsid w:val="00900E88"/>
    <w:rsid w:val="00906467"/>
    <w:rsid w:val="00906B73"/>
    <w:rsid w:val="00917365"/>
    <w:rsid w:val="00922C20"/>
    <w:rsid w:val="00923133"/>
    <w:rsid w:val="0093478F"/>
    <w:rsid w:val="0094201F"/>
    <w:rsid w:val="00944DF2"/>
    <w:rsid w:val="00951C15"/>
    <w:rsid w:val="009538A1"/>
    <w:rsid w:val="00954BEA"/>
    <w:rsid w:val="0095755F"/>
    <w:rsid w:val="00963250"/>
    <w:rsid w:val="009633CC"/>
    <w:rsid w:val="009636FF"/>
    <w:rsid w:val="009673E9"/>
    <w:rsid w:val="00974E91"/>
    <w:rsid w:val="00977E13"/>
    <w:rsid w:val="0098490C"/>
    <w:rsid w:val="00984B0F"/>
    <w:rsid w:val="0098667C"/>
    <w:rsid w:val="00991F8E"/>
    <w:rsid w:val="0099201D"/>
    <w:rsid w:val="009922D1"/>
    <w:rsid w:val="009932BE"/>
    <w:rsid w:val="009946F1"/>
    <w:rsid w:val="0099640E"/>
    <w:rsid w:val="00996B6B"/>
    <w:rsid w:val="009B03D7"/>
    <w:rsid w:val="009B10DD"/>
    <w:rsid w:val="009B57CE"/>
    <w:rsid w:val="009C470D"/>
    <w:rsid w:val="009C63CD"/>
    <w:rsid w:val="009D3B96"/>
    <w:rsid w:val="009D3EF2"/>
    <w:rsid w:val="009D49C4"/>
    <w:rsid w:val="009D6690"/>
    <w:rsid w:val="009D690B"/>
    <w:rsid w:val="009D783E"/>
    <w:rsid w:val="009E5D84"/>
    <w:rsid w:val="009E6202"/>
    <w:rsid w:val="009F1735"/>
    <w:rsid w:val="00A007BE"/>
    <w:rsid w:val="00A073EC"/>
    <w:rsid w:val="00A15116"/>
    <w:rsid w:val="00A362D7"/>
    <w:rsid w:val="00A41458"/>
    <w:rsid w:val="00A41C1D"/>
    <w:rsid w:val="00A44ED7"/>
    <w:rsid w:val="00A53482"/>
    <w:rsid w:val="00A53AF0"/>
    <w:rsid w:val="00A56A6D"/>
    <w:rsid w:val="00A600CA"/>
    <w:rsid w:val="00A613B1"/>
    <w:rsid w:val="00A64443"/>
    <w:rsid w:val="00A64678"/>
    <w:rsid w:val="00A65D96"/>
    <w:rsid w:val="00A6746E"/>
    <w:rsid w:val="00A75C39"/>
    <w:rsid w:val="00A770B2"/>
    <w:rsid w:val="00A80CFF"/>
    <w:rsid w:val="00A818D7"/>
    <w:rsid w:val="00A81ABE"/>
    <w:rsid w:val="00A81D7D"/>
    <w:rsid w:val="00A86D20"/>
    <w:rsid w:val="00A86E7C"/>
    <w:rsid w:val="00A92E55"/>
    <w:rsid w:val="00A93602"/>
    <w:rsid w:val="00A9725D"/>
    <w:rsid w:val="00AA1531"/>
    <w:rsid w:val="00AA5D1F"/>
    <w:rsid w:val="00AB0981"/>
    <w:rsid w:val="00AB261F"/>
    <w:rsid w:val="00AB3792"/>
    <w:rsid w:val="00AB38BE"/>
    <w:rsid w:val="00AB45C2"/>
    <w:rsid w:val="00AB5C18"/>
    <w:rsid w:val="00AB64F6"/>
    <w:rsid w:val="00AB7876"/>
    <w:rsid w:val="00AC0243"/>
    <w:rsid w:val="00AC0249"/>
    <w:rsid w:val="00AC39EA"/>
    <w:rsid w:val="00AD3102"/>
    <w:rsid w:val="00AD6F97"/>
    <w:rsid w:val="00AE0FC3"/>
    <w:rsid w:val="00AE40FF"/>
    <w:rsid w:val="00AE5C28"/>
    <w:rsid w:val="00AE77BF"/>
    <w:rsid w:val="00AF0AFC"/>
    <w:rsid w:val="00AF491D"/>
    <w:rsid w:val="00AF7E87"/>
    <w:rsid w:val="00B1026E"/>
    <w:rsid w:val="00B1172C"/>
    <w:rsid w:val="00B21E65"/>
    <w:rsid w:val="00B4659D"/>
    <w:rsid w:val="00B47E4B"/>
    <w:rsid w:val="00B5357B"/>
    <w:rsid w:val="00B54C67"/>
    <w:rsid w:val="00B60881"/>
    <w:rsid w:val="00B70FE1"/>
    <w:rsid w:val="00B74995"/>
    <w:rsid w:val="00B7579B"/>
    <w:rsid w:val="00B84F7D"/>
    <w:rsid w:val="00B8740F"/>
    <w:rsid w:val="00B87DBA"/>
    <w:rsid w:val="00B924B4"/>
    <w:rsid w:val="00B92B2D"/>
    <w:rsid w:val="00B93EF5"/>
    <w:rsid w:val="00B95720"/>
    <w:rsid w:val="00B97312"/>
    <w:rsid w:val="00BA2FD7"/>
    <w:rsid w:val="00BA2FDD"/>
    <w:rsid w:val="00BB0255"/>
    <w:rsid w:val="00BB346A"/>
    <w:rsid w:val="00BB5312"/>
    <w:rsid w:val="00BC4B8A"/>
    <w:rsid w:val="00BC5944"/>
    <w:rsid w:val="00BC6D1E"/>
    <w:rsid w:val="00BD3E4B"/>
    <w:rsid w:val="00BD4946"/>
    <w:rsid w:val="00BE3F4B"/>
    <w:rsid w:val="00BE4662"/>
    <w:rsid w:val="00BF0ED9"/>
    <w:rsid w:val="00C07A1F"/>
    <w:rsid w:val="00C10143"/>
    <w:rsid w:val="00C12AAD"/>
    <w:rsid w:val="00C13FBC"/>
    <w:rsid w:val="00C1771C"/>
    <w:rsid w:val="00C202ED"/>
    <w:rsid w:val="00C2622D"/>
    <w:rsid w:val="00C264D0"/>
    <w:rsid w:val="00C271FA"/>
    <w:rsid w:val="00C3420B"/>
    <w:rsid w:val="00C34DF6"/>
    <w:rsid w:val="00C37271"/>
    <w:rsid w:val="00C37C64"/>
    <w:rsid w:val="00C53DC0"/>
    <w:rsid w:val="00C61F84"/>
    <w:rsid w:val="00C72442"/>
    <w:rsid w:val="00C724DF"/>
    <w:rsid w:val="00C85835"/>
    <w:rsid w:val="00C9073B"/>
    <w:rsid w:val="00C9174C"/>
    <w:rsid w:val="00C925A8"/>
    <w:rsid w:val="00C95F51"/>
    <w:rsid w:val="00CA596D"/>
    <w:rsid w:val="00CA6404"/>
    <w:rsid w:val="00CB4C64"/>
    <w:rsid w:val="00CC0131"/>
    <w:rsid w:val="00CC2722"/>
    <w:rsid w:val="00CC4901"/>
    <w:rsid w:val="00CD1B2C"/>
    <w:rsid w:val="00CD23A2"/>
    <w:rsid w:val="00CD76FF"/>
    <w:rsid w:val="00CF1793"/>
    <w:rsid w:val="00CF1CC9"/>
    <w:rsid w:val="00CF72AD"/>
    <w:rsid w:val="00D0391D"/>
    <w:rsid w:val="00D12DC0"/>
    <w:rsid w:val="00D1716E"/>
    <w:rsid w:val="00D2058B"/>
    <w:rsid w:val="00D226A0"/>
    <w:rsid w:val="00D26C31"/>
    <w:rsid w:val="00D312DA"/>
    <w:rsid w:val="00D3172E"/>
    <w:rsid w:val="00D41B01"/>
    <w:rsid w:val="00D41D7E"/>
    <w:rsid w:val="00D4327A"/>
    <w:rsid w:val="00D43935"/>
    <w:rsid w:val="00D439CD"/>
    <w:rsid w:val="00D4585A"/>
    <w:rsid w:val="00D50665"/>
    <w:rsid w:val="00D51FBD"/>
    <w:rsid w:val="00D611D5"/>
    <w:rsid w:val="00D64357"/>
    <w:rsid w:val="00D64ED9"/>
    <w:rsid w:val="00D66C8B"/>
    <w:rsid w:val="00D72C26"/>
    <w:rsid w:val="00D73641"/>
    <w:rsid w:val="00D75520"/>
    <w:rsid w:val="00D80AB9"/>
    <w:rsid w:val="00D80C97"/>
    <w:rsid w:val="00D93D0E"/>
    <w:rsid w:val="00D9510A"/>
    <w:rsid w:val="00DA6EEE"/>
    <w:rsid w:val="00DB290F"/>
    <w:rsid w:val="00DB75AB"/>
    <w:rsid w:val="00DD2CFB"/>
    <w:rsid w:val="00DF0D93"/>
    <w:rsid w:val="00DF78FB"/>
    <w:rsid w:val="00E0418A"/>
    <w:rsid w:val="00E0798F"/>
    <w:rsid w:val="00E13241"/>
    <w:rsid w:val="00E22BE8"/>
    <w:rsid w:val="00E23675"/>
    <w:rsid w:val="00E30E75"/>
    <w:rsid w:val="00E32403"/>
    <w:rsid w:val="00E337FD"/>
    <w:rsid w:val="00E35218"/>
    <w:rsid w:val="00E37D56"/>
    <w:rsid w:val="00E42992"/>
    <w:rsid w:val="00E531E1"/>
    <w:rsid w:val="00E57A4A"/>
    <w:rsid w:val="00E63548"/>
    <w:rsid w:val="00E664B1"/>
    <w:rsid w:val="00E67FF6"/>
    <w:rsid w:val="00E729DF"/>
    <w:rsid w:val="00E75B10"/>
    <w:rsid w:val="00E808AB"/>
    <w:rsid w:val="00E829A8"/>
    <w:rsid w:val="00E82F1B"/>
    <w:rsid w:val="00E8661F"/>
    <w:rsid w:val="00E86C80"/>
    <w:rsid w:val="00E91FB0"/>
    <w:rsid w:val="00EB0570"/>
    <w:rsid w:val="00EB12F2"/>
    <w:rsid w:val="00EB5436"/>
    <w:rsid w:val="00EB5520"/>
    <w:rsid w:val="00EB55FD"/>
    <w:rsid w:val="00EC108D"/>
    <w:rsid w:val="00EC1CEE"/>
    <w:rsid w:val="00EC2B88"/>
    <w:rsid w:val="00ED049E"/>
    <w:rsid w:val="00ED370F"/>
    <w:rsid w:val="00ED4BEA"/>
    <w:rsid w:val="00ED5B30"/>
    <w:rsid w:val="00EE12BF"/>
    <w:rsid w:val="00EE1D65"/>
    <w:rsid w:val="00EE2177"/>
    <w:rsid w:val="00EE24BF"/>
    <w:rsid w:val="00EE473D"/>
    <w:rsid w:val="00EE4FEC"/>
    <w:rsid w:val="00EE5B99"/>
    <w:rsid w:val="00EF1D32"/>
    <w:rsid w:val="00EF68E0"/>
    <w:rsid w:val="00F05F30"/>
    <w:rsid w:val="00F0791F"/>
    <w:rsid w:val="00F10A03"/>
    <w:rsid w:val="00F10D16"/>
    <w:rsid w:val="00F1560E"/>
    <w:rsid w:val="00F202DF"/>
    <w:rsid w:val="00F225FD"/>
    <w:rsid w:val="00F238D4"/>
    <w:rsid w:val="00F23DF1"/>
    <w:rsid w:val="00F24929"/>
    <w:rsid w:val="00F2512B"/>
    <w:rsid w:val="00F30354"/>
    <w:rsid w:val="00F343E2"/>
    <w:rsid w:val="00F4040C"/>
    <w:rsid w:val="00F40A30"/>
    <w:rsid w:val="00F431DD"/>
    <w:rsid w:val="00F43845"/>
    <w:rsid w:val="00F506DD"/>
    <w:rsid w:val="00F5690D"/>
    <w:rsid w:val="00F60BCB"/>
    <w:rsid w:val="00F636C1"/>
    <w:rsid w:val="00F637E3"/>
    <w:rsid w:val="00F63A2D"/>
    <w:rsid w:val="00F66618"/>
    <w:rsid w:val="00F70A3D"/>
    <w:rsid w:val="00F71E47"/>
    <w:rsid w:val="00F77FFC"/>
    <w:rsid w:val="00F80A1F"/>
    <w:rsid w:val="00F80ADC"/>
    <w:rsid w:val="00F86D14"/>
    <w:rsid w:val="00F86F4A"/>
    <w:rsid w:val="00F9166D"/>
    <w:rsid w:val="00F92EA2"/>
    <w:rsid w:val="00F96AC4"/>
    <w:rsid w:val="00FA02E7"/>
    <w:rsid w:val="00FA3BBB"/>
    <w:rsid w:val="00FA5814"/>
    <w:rsid w:val="00FB1F7A"/>
    <w:rsid w:val="00FB3F3E"/>
    <w:rsid w:val="00FB5D2C"/>
    <w:rsid w:val="00FC10D4"/>
    <w:rsid w:val="00FC226C"/>
    <w:rsid w:val="00FC4DE4"/>
    <w:rsid w:val="00FC4DFF"/>
    <w:rsid w:val="00FC68F0"/>
    <w:rsid w:val="00FC71F2"/>
    <w:rsid w:val="00FD600A"/>
    <w:rsid w:val="00FE0D04"/>
    <w:rsid w:val="00FF09C4"/>
    <w:rsid w:val="00FF0E30"/>
    <w:rsid w:val="00FF78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4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纯文本 Char1,标题11"/>
    <w:basedOn w:val="a"/>
    <w:link w:val="Char20"/>
    <w:rsid w:val="00D64ED9"/>
    <w:rPr>
      <w:rFonts w:ascii="宋体" w:eastAsia="宋体" w:hAnsi="Courier New" w:cs="Times New Roman"/>
      <w:szCs w:val="21"/>
    </w:rPr>
  </w:style>
  <w:style w:type="character" w:customStyle="1" w:styleId="Char20">
    <w:name w:val="纯文本 Char2"/>
    <w:aliases w:val="纯文本 Char Char Char,普通文字 Char Char,标题1 Char,Plain Text Char, Char Char,Char Char Char Char,Char Char Char2, Char Char Char Char,纯文本 Char Char1 Char Char Char Char1,标题1 Char Char Char Char Char Char1,标题1 Char Char Char Char Char1,游数的格式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6">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7"/>
    <w:uiPriority w:val="99"/>
    <w:semiHidden/>
    <w:unhideWhenUsed/>
    <w:rsid w:val="00D64ED9"/>
    <w:rPr>
      <w:b/>
      <w:bCs/>
      <w:szCs w:val="20"/>
    </w:rPr>
  </w:style>
  <w:style w:type="character" w:customStyle="1" w:styleId="Char7">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8"/>
    <w:rsid w:val="004B59E8"/>
    <w:pPr>
      <w:spacing w:after="120"/>
    </w:pPr>
    <w:rPr>
      <w:rFonts w:ascii="Times New Roman" w:eastAsia="宋体" w:hAnsi="Times New Roman" w:cs="Times New Roman"/>
      <w:szCs w:val="24"/>
    </w:rPr>
  </w:style>
  <w:style w:type="character" w:customStyle="1" w:styleId="af4">
    <w:name w:val="正文文本 字符"/>
    <w:basedOn w:val="a0"/>
    <w:uiPriority w:val="99"/>
    <w:semiHidden/>
    <w:rsid w:val="004B59E8"/>
  </w:style>
  <w:style w:type="character" w:customStyle="1" w:styleId="Char8">
    <w:name w:val="正文文本 Char"/>
    <w:link w:val="af3"/>
    <w:rsid w:val="004B59E8"/>
    <w:rPr>
      <w:rFonts w:ascii="Times New Roman" w:eastAsia="宋体" w:hAnsi="Times New Roman" w:cs="Times New Roman"/>
      <w:szCs w:val="24"/>
    </w:rPr>
  </w:style>
  <w:style w:type="character" w:customStyle="1" w:styleId="Char9">
    <w:name w:val="纯文本 Char"/>
    <w:aliases w:val="标题1 Char1,普通文字 Char Char1,标题1 Char Char Char,Char Char Char1,纯文本 Char1 Char,标题1 Char Char1,普通文字 Char Char Char,纯文本 Char Char Char Char,纯文本 Char Char1 Char,普通文字 Char1,标题1 Char Char Char Char Char Char,纯文本 Char Char1 Char Char Char Char,游数的 Char"/>
    <w:basedOn w:val="a0"/>
    <w:rsid w:val="00C72442"/>
    <w:rPr>
      <w:rFonts w:ascii="宋体" w:eastAsia="宋体" w:hAnsi="Courier New"/>
      <w:kern w:val="2"/>
      <w:sz w:val="21"/>
      <w:lang w:val="en-US" w:eastAsia="zh-CN" w:bidi="ar-SA"/>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779166">
      <w:bodyDiv w:val="1"/>
      <w:marLeft w:val="0"/>
      <w:marRight w:val="0"/>
      <w:marTop w:val="0"/>
      <w:marBottom w:val="0"/>
      <w:divBdr>
        <w:top w:val="none" w:sz="0" w:space="0" w:color="auto"/>
        <w:left w:val="none" w:sz="0" w:space="0" w:color="auto"/>
        <w:bottom w:val="none" w:sz="0" w:space="0" w:color="auto"/>
        <w:right w:val="none" w:sz="0" w:space="0" w:color="auto"/>
      </w:divBdr>
    </w:div>
    <w:div w:id="100089225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860229">
      <w:bodyDiv w:val="1"/>
      <w:marLeft w:val="0"/>
      <w:marRight w:val="0"/>
      <w:marTop w:val="0"/>
      <w:marBottom w:val="0"/>
      <w:divBdr>
        <w:top w:val="none" w:sz="0" w:space="0" w:color="auto"/>
        <w:left w:val="none" w:sz="0" w:space="0" w:color="auto"/>
        <w:bottom w:val="none" w:sz="0" w:space="0" w:color="auto"/>
        <w:right w:val="none" w:sz="0" w:space="0" w:color="auto"/>
      </w:divBdr>
    </w:div>
    <w:div w:id="1337925778">
      <w:bodyDiv w:val="1"/>
      <w:marLeft w:val="0"/>
      <w:marRight w:val="0"/>
      <w:marTop w:val="0"/>
      <w:marBottom w:val="0"/>
      <w:divBdr>
        <w:top w:val="none" w:sz="0" w:space="0" w:color="auto"/>
        <w:left w:val="none" w:sz="0" w:space="0" w:color="auto"/>
        <w:bottom w:val="none" w:sz="0" w:space="0" w:color="auto"/>
        <w:right w:val="none" w:sz="0" w:space="0" w:color="auto"/>
      </w:divBdr>
    </w:div>
    <w:div w:id="1374887069">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88731">
      <w:bodyDiv w:val="1"/>
      <w:marLeft w:val="0"/>
      <w:marRight w:val="0"/>
      <w:marTop w:val="0"/>
      <w:marBottom w:val="0"/>
      <w:divBdr>
        <w:top w:val="none" w:sz="0" w:space="0" w:color="auto"/>
        <w:left w:val="none" w:sz="0" w:space="0" w:color="auto"/>
        <w:bottom w:val="none" w:sz="0" w:space="0" w:color="auto"/>
        <w:right w:val="none" w:sz="0" w:space="0" w:color="auto"/>
      </w:divBdr>
    </w:div>
    <w:div w:id="1836873468">
      <w:bodyDiv w:val="1"/>
      <w:marLeft w:val="0"/>
      <w:marRight w:val="0"/>
      <w:marTop w:val="0"/>
      <w:marBottom w:val="0"/>
      <w:divBdr>
        <w:top w:val="none" w:sz="0" w:space="0" w:color="auto"/>
        <w:left w:val="none" w:sz="0" w:space="0" w:color="auto"/>
        <w:bottom w:val="none" w:sz="0" w:space="0" w:color="auto"/>
        <w:right w:val="none" w:sz="0" w:space="0" w:color="auto"/>
      </w:divBdr>
    </w:div>
    <w:div w:id="1983079466">
      <w:bodyDiv w:val="1"/>
      <w:marLeft w:val="0"/>
      <w:marRight w:val="0"/>
      <w:marTop w:val="0"/>
      <w:marBottom w:val="0"/>
      <w:divBdr>
        <w:top w:val="none" w:sz="0" w:space="0" w:color="auto"/>
        <w:left w:val="none" w:sz="0" w:space="0" w:color="auto"/>
        <w:bottom w:val="none" w:sz="0" w:space="0" w:color="auto"/>
        <w:right w:val="none" w:sz="0" w:space="0" w:color="auto"/>
      </w:divBdr>
    </w:div>
    <w:div w:id="20777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image" Target="media/image73.png"/><Relationship Id="rId21" Type="http://schemas.openxmlformats.org/officeDocument/2006/relationships/image" Target="media/image14.wmf"/><Relationship Id="rId42" Type="http://schemas.openxmlformats.org/officeDocument/2006/relationships/image" Target="media/image27.wmf"/><Relationship Id="rId47" Type="http://schemas.openxmlformats.org/officeDocument/2006/relationships/image" Target="media/image30.png"/><Relationship Id="rId63" Type="http://schemas.openxmlformats.org/officeDocument/2006/relationships/oleObject" Target="embeddings/oleObject14.bin"/><Relationship Id="rId68" Type="http://schemas.openxmlformats.org/officeDocument/2006/relationships/image" Target="media/image43.wmf"/><Relationship Id="rId84" Type="http://schemas.openxmlformats.org/officeDocument/2006/relationships/image" Target="media/image52.jpeg"/><Relationship Id="rId89" Type="http://schemas.openxmlformats.org/officeDocument/2006/relationships/image" Target="media/image56.wmf"/><Relationship Id="rId112" Type="http://schemas.openxmlformats.org/officeDocument/2006/relationships/image" Target="media/image68.png"/><Relationship Id="rId133" Type="http://schemas.openxmlformats.org/officeDocument/2006/relationships/image" Target="media/image86.wmf"/><Relationship Id="rId138" Type="http://schemas.openxmlformats.org/officeDocument/2006/relationships/oleObject" Target="embeddings/oleObject38.bin"/><Relationship Id="rId154" Type="http://schemas.openxmlformats.org/officeDocument/2006/relationships/oleObject" Target="embeddings/oleObject45.bin"/><Relationship Id="rId159" Type="http://schemas.openxmlformats.org/officeDocument/2006/relationships/image" Target="file:///F:\&#34945;&#31179;&#32418;&#37325;&#35201;&#25991;&#20214;\&#37329;&#27036;&#33489;\&#27818;&#31185;&#29289;&#29702;\ppt&#25991;&#20214;\L80.TIF" TargetMode="External"/><Relationship Id="rId16" Type="http://schemas.openxmlformats.org/officeDocument/2006/relationships/image" Target="media/image9.png"/><Relationship Id="rId107" Type="http://schemas.openxmlformats.org/officeDocument/2006/relationships/image" Target="media/image65.wmf"/><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oleObject" Target="embeddings/oleObject5.bin"/><Relationship Id="rId53" Type="http://schemas.openxmlformats.org/officeDocument/2006/relationships/image" Target="media/image34.wmf"/><Relationship Id="rId58" Type="http://schemas.openxmlformats.org/officeDocument/2006/relationships/image" Target="media/image38.wmf"/><Relationship Id="rId74" Type="http://schemas.openxmlformats.org/officeDocument/2006/relationships/image" Target="media/image46.png"/><Relationship Id="rId79" Type="http://schemas.openxmlformats.org/officeDocument/2006/relationships/oleObject" Target="embeddings/oleObject19.bin"/><Relationship Id="rId102" Type="http://schemas.openxmlformats.org/officeDocument/2006/relationships/oleObject" Target="embeddings/oleObject29.bin"/><Relationship Id="rId123" Type="http://schemas.openxmlformats.org/officeDocument/2006/relationships/image" Target="media/image78.png"/><Relationship Id="rId128" Type="http://schemas.openxmlformats.org/officeDocument/2006/relationships/image" Target="media/image82.wmf"/><Relationship Id="rId144" Type="http://schemas.openxmlformats.org/officeDocument/2006/relationships/oleObject" Target="embeddings/oleObject41.bin"/><Relationship Id="rId149" Type="http://schemas.openxmlformats.org/officeDocument/2006/relationships/image" Target="media/image95.wmf"/><Relationship Id="rId5" Type="http://schemas.openxmlformats.org/officeDocument/2006/relationships/webSettings" Target="webSettings.xml"/><Relationship Id="rId90" Type="http://schemas.openxmlformats.org/officeDocument/2006/relationships/oleObject" Target="embeddings/oleObject23.bin"/><Relationship Id="rId95" Type="http://schemas.openxmlformats.org/officeDocument/2006/relationships/image" Target="media/image59.wmf"/><Relationship Id="rId160" Type="http://schemas.openxmlformats.org/officeDocument/2006/relationships/image" Target="media/image101.wmf"/><Relationship Id="rId165" Type="http://schemas.openxmlformats.org/officeDocument/2006/relationships/theme" Target="theme/theme1.xml"/><Relationship Id="rId22" Type="http://schemas.openxmlformats.org/officeDocument/2006/relationships/oleObject" Target="embeddings/oleObject1.bin"/><Relationship Id="rId27" Type="http://schemas.openxmlformats.org/officeDocument/2006/relationships/image" Target="media/image17.wmf"/><Relationship Id="rId43" Type="http://schemas.openxmlformats.org/officeDocument/2006/relationships/oleObject" Target="embeddings/oleObject8.bin"/><Relationship Id="rId48" Type="http://schemas.openxmlformats.org/officeDocument/2006/relationships/image" Target="media/image31.wmf"/><Relationship Id="rId64" Type="http://schemas.openxmlformats.org/officeDocument/2006/relationships/image" Target="media/image41.wmf"/><Relationship Id="rId69" Type="http://schemas.openxmlformats.org/officeDocument/2006/relationships/oleObject" Target="embeddings/oleObject17.bin"/><Relationship Id="rId113" Type="http://schemas.openxmlformats.org/officeDocument/2006/relationships/image" Target="media/image69.emf"/><Relationship Id="rId118" Type="http://schemas.openxmlformats.org/officeDocument/2006/relationships/image" Target="media/image74.png"/><Relationship Id="rId134" Type="http://schemas.openxmlformats.org/officeDocument/2006/relationships/oleObject" Target="embeddings/oleObject36.bin"/><Relationship Id="rId139" Type="http://schemas.openxmlformats.org/officeDocument/2006/relationships/image" Target="media/image89.wmf"/><Relationship Id="rId80" Type="http://schemas.openxmlformats.org/officeDocument/2006/relationships/image" Target="media/image50.wmf"/><Relationship Id="rId85" Type="http://schemas.openxmlformats.org/officeDocument/2006/relationships/image" Target="media/image53.png"/><Relationship Id="rId150" Type="http://schemas.openxmlformats.org/officeDocument/2006/relationships/oleObject" Target="embeddings/oleObject43.bin"/><Relationship Id="rId155" Type="http://schemas.openxmlformats.org/officeDocument/2006/relationships/image" Target="media/image98.wmf"/><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2.png"/><Relationship Id="rId38" Type="http://schemas.openxmlformats.org/officeDocument/2006/relationships/image" Target="media/image25.wmf"/><Relationship Id="rId59" Type="http://schemas.openxmlformats.org/officeDocument/2006/relationships/oleObject" Target="embeddings/oleObject12.bin"/><Relationship Id="rId103" Type="http://schemas.openxmlformats.org/officeDocument/2006/relationships/image" Target="media/image63.wmf"/><Relationship Id="rId108" Type="http://schemas.openxmlformats.org/officeDocument/2006/relationships/oleObject" Target="embeddings/oleObject32.bin"/><Relationship Id="rId124" Type="http://schemas.openxmlformats.org/officeDocument/2006/relationships/image" Target="media/image79.png"/><Relationship Id="rId129" Type="http://schemas.openxmlformats.org/officeDocument/2006/relationships/oleObject" Target="embeddings/oleObject35.bin"/><Relationship Id="rId54" Type="http://schemas.openxmlformats.org/officeDocument/2006/relationships/oleObject" Target="embeddings/oleObject11.bin"/><Relationship Id="rId70" Type="http://schemas.openxmlformats.org/officeDocument/2006/relationships/image" Target="media/image44.png"/><Relationship Id="rId75" Type="http://schemas.openxmlformats.org/officeDocument/2006/relationships/image" Target="media/image47.jpeg"/><Relationship Id="rId91" Type="http://schemas.openxmlformats.org/officeDocument/2006/relationships/image" Target="media/image57.wmf"/><Relationship Id="rId96" Type="http://schemas.openxmlformats.org/officeDocument/2006/relationships/oleObject" Target="embeddings/oleObject26.bin"/><Relationship Id="rId140" Type="http://schemas.openxmlformats.org/officeDocument/2006/relationships/oleObject" Target="embeddings/oleObject39.bin"/><Relationship Id="rId145" Type="http://schemas.openxmlformats.org/officeDocument/2006/relationships/image" Target="media/image92.png"/><Relationship Id="rId161"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image" Target="media/image24.wmf"/><Relationship Id="rId49" Type="http://schemas.openxmlformats.org/officeDocument/2006/relationships/oleObject" Target="embeddings/oleObject9.bin"/><Relationship Id="rId57" Type="http://schemas.openxmlformats.org/officeDocument/2006/relationships/image" Target="media/image37.png"/><Relationship Id="rId106" Type="http://schemas.openxmlformats.org/officeDocument/2006/relationships/oleObject" Target="embeddings/oleObject31.bin"/><Relationship Id="rId114" Type="http://schemas.openxmlformats.org/officeDocument/2006/relationships/image" Target="media/image70.png"/><Relationship Id="rId119" Type="http://schemas.openxmlformats.org/officeDocument/2006/relationships/image" Target="media/image75.png"/><Relationship Id="rId127" Type="http://schemas.openxmlformats.org/officeDocument/2006/relationships/oleObject" Target="embeddings/oleObject34.bin"/><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28.png"/><Relationship Id="rId52" Type="http://schemas.openxmlformats.org/officeDocument/2006/relationships/oleObject" Target="embeddings/oleObject10.bin"/><Relationship Id="rId60" Type="http://schemas.openxmlformats.org/officeDocument/2006/relationships/image" Target="media/image39.wmf"/><Relationship Id="rId65" Type="http://schemas.openxmlformats.org/officeDocument/2006/relationships/oleObject" Target="embeddings/oleObject15.bin"/><Relationship Id="rId73" Type="http://schemas.microsoft.com/office/2007/relationships/hdphoto" Target="media/hdphoto4.wdp"/><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4.gif"/><Relationship Id="rId94" Type="http://schemas.openxmlformats.org/officeDocument/2006/relationships/oleObject" Target="embeddings/oleObject25.bin"/><Relationship Id="rId99" Type="http://schemas.openxmlformats.org/officeDocument/2006/relationships/image" Target="media/image61.wmf"/><Relationship Id="rId101" Type="http://schemas.openxmlformats.org/officeDocument/2006/relationships/image" Target="media/image62.wmf"/><Relationship Id="rId122" Type="http://schemas.openxmlformats.org/officeDocument/2006/relationships/image" Target="media/image77.png"/><Relationship Id="rId130" Type="http://schemas.openxmlformats.org/officeDocument/2006/relationships/image" Target="media/image83.png"/><Relationship Id="rId135" Type="http://schemas.openxmlformats.org/officeDocument/2006/relationships/image" Target="media/image87.wmf"/><Relationship Id="rId143" Type="http://schemas.openxmlformats.org/officeDocument/2006/relationships/image" Target="media/image91.wmf"/><Relationship Id="rId148" Type="http://schemas.openxmlformats.org/officeDocument/2006/relationships/oleObject" Target="embeddings/oleObject42.bin"/><Relationship Id="rId151" Type="http://schemas.openxmlformats.org/officeDocument/2006/relationships/image" Target="media/image96.wmf"/><Relationship Id="rId156" Type="http://schemas.openxmlformats.org/officeDocument/2006/relationships/oleObject" Target="embeddings/oleObject46.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6.bin"/><Relationship Id="rId109" Type="http://schemas.openxmlformats.org/officeDocument/2006/relationships/image" Target="media/image66.wmf"/><Relationship Id="rId34" Type="http://schemas.openxmlformats.org/officeDocument/2006/relationships/image" Target="media/image23.png"/><Relationship Id="rId50" Type="http://schemas.openxmlformats.org/officeDocument/2006/relationships/image" Target="media/image32.png"/><Relationship Id="rId55" Type="http://schemas.openxmlformats.org/officeDocument/2006/relationships/image" Target="media/image35.jpeg"/><Relationship Id="rId76" Type="http://schemas.openxmlformats.org/officeDocument/2006/relationships/image" Target="media/image48.wmf"/><Relationship Id="rId97" Type="http://schemas.openxmlformats.org/officeDocument/2006/relationships/image" Target="media/image60.wmf"/><Relationship Id="rId104" Type="http://schemas.openxmlformats.org/officeDocument/2006/relationships/oleObject" Target="embeddings/oleObject30.bin"/><Relationship Id="rId120" Type="http://schemas.openxmlformats.org/officeDocument/2006/relationships/image" Target="media/image76.png"/><Relationship Id="rId125" Type="http://schemas.openxmlformats.org/officeDocument/2006/relationships/image" Target="media/image80.png"/><Relationship Id="rId141" Type="http://schemas.openxmlformats.org/officeDocument/2006/relationships/image" Target="media/image90.wmf"/><Relationship Id="rId146" Type="http://schemas.openxmlformats.org/officeDocument/2006/relationships/image" Target="media/image93.gif"/><Relationship Id="rId7" Type="http://schemas.openxmlformats.org/officeDocument/2006/relationships/endnotes" Target="endnotes.xml"/><Relationship Id="rId71" Type="http://schemas.microsoft.com/office/2007/relationships/hdphoto" Target="media/hdphoto3.wdp"/><Relationship Id="rId92" Type="http://schemas.openxmlformats.org/officeDocument/2006/relationships/oleObject" Target="embeddings/oleObject24.bin"/><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8.png"/><Relationship Id="rId24" Type="http://schemas.openxmlformats.org/officeDocument/2006/relationships/oleObject" Target="embeddings/oleObject2.bin"/><Relationship Id="rId40" Type="http://schemas.openxmlformats.org/officeDocument/2006/relationships/image" Target="media/image26.wmf"/><Relationship Id="rId45" Type="http://schemas.microsoft.com/office/2007/relationships/hdphoto" Target="media/hdphoto2.wdp"/><Relationship Id="rId66" Type="http://schemas.openxmlformats.org/officeDocument/2006/relationships/image" Target="media/image42.wmf"/><Relationship Id="rId87" Type="http://schemas.openxmlformats.org/officeDocument/2006/relationships/image" Target="media/image55.wmf"/><Relationship Id="rId110" Type="http://schemas.openxmlformats.org/officeDocument/2006/relationships/oleObject" Target="embeddings/oleObject33.bin"/><Relationship Id="rId115" Type="http://schemas.openxmlformats.org/officeDocument/2006/relationships/image" Target="media/image71.png"/><Relationship Id="rId131" Type="http://schemas.openxmlformats.org/officeDocument/2006/relationships/image" Target="media/image84.png"/><Relationship Id="rId136" Type="http://schemas.openxmlformats.org/officeDocument/2006/relationships/oleObject" Target="embeddings/oleObject37.bin"/><Relationship Id="rId157" Type="http://schemas.openxmlformats.org/officeDocument/2006/relationships/image" Target="media/image99.png"/><Relationship Id="rId61" Type="http://schemas.openxmlformats.org/officeDocument/2006/relationships/oleObject" Target="embeddings/oleObject13.bin"/><Relationship Id="rId82" Type="http://schemas.openxmlformats.org/officeDocument/2006/relationships/image" Target="media/image51.wmf"/><Relationship Id="rId152" Type="http://schemas.openxmlformats.org/officeDocument/2006/relationships/oleObject" Target="embeddings/oleObject44.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9.png"/><Relationship Id="rId35" Type="http://schemas.microsoft.com/office/2007/relationships/hdphoto" Target="media/hdphoto1.wdp"/><Relationship Id="rId56" Type="http://schemas.openxmlformats.org/officeDocument/2006/relationships/image" Target="media/image36.png"/><Relationship Id="rId77" Type="http://schemas.openxmlformats.org/officeDocument/2006/relationships/oleObject" Target="embeddings/oleObject18.bin"/><Relationship Id="rId100" Type="http://schemas.openxmlformats.org/officeDocument/2006/relationships/oleObject" Target="embeddings/oleObject28.bin"/><Relationship Id="rId105" Type="http://schemas.openxmlformats.org/officeDocument/2006/relationships/image" Target="media/image64.wmf"/><Relationship Id="rId126" Type="http://schemas.openxmlformats.org/officeDocument/2006/relationships/image" Target="media/image81.wmf"/><Relationship Id="rId147" Type="http://schemas.openxmlformats.org/officeDocument/2006/relationships/image" Target="media/image94.wmf"/><Relationship Id="rId8" Type="http://schemas.openxmlformats.org/officeDocument/2006/relationships/image" Target="media/image1.png"/><Relationship Id="rId51" Type="http://schemas.openxmlformats.org/officeDocument/2006/relationships/image" Target="media/image33.wmf"/><Relationship Id="rId72" Type="http://schemas.openxmlformats.org/officeDocument/2006/relationships/image" Target="media/image45.png"/><Relationship Id="rId93" Type="http://schemas.openxmlformats.org/officeDocument/2006/relationships/image" Target="media/image58.wmf"/><Relationship Id="rId98" Type="http://schemas.openxmlformats.org/officeDocument/2006/relationships/oleObject" Target="embeddings/oleObject27.bin"/><Relationship Id="rId121" Type="http://schemas.microsoft.com/office/2007/relationships/hdphoto" Target="media/hdphoto5.wdp"/><Relationship Id="rId142" Type="http://schemas.openxmlformats.org/officeDocument/2006/relationships/oleObject" Target="embeddings/oleObject40.bin"/><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9.png"/><Relationship Id="rId67" Type="http://schemas.openxmlformats.org/officeDocument/2006/relationships/oleObject" Target="embeddings/oleObject16.bin"/><Relationship Id="rId116" Type="http://schemas.openxmlformats.org/officeDocument/2006/relationships/image" Target="media/image72.png"/><Relationship Id="rId137" Type="http://schemas.openxmlformats.org/officeDocument/2006/relationships/image" Target="media/image88.wmf"/><Relationship Id="rId158" Type="http://schemas.openxmlformats.org/officeDocument/2006/relationships/image" Target="media/image100.png"/><Relationship Id="rId20" Type="http://schemas.openxmlformats.org/officeDocument/2006/relationships/image" Target="media/image13.png"/><Relationship Id="rId41" Type="http://schemas.openxmlformats.org/officeDocument/2006/relationships/oleObject" Target="embeddings/oleObject7.bin"/><Relationship Id="rId62" Type="http://schemas.openxmlformats.org/officeDocument/2006/relationships/image" Target="media/image40.wmf"/><Relationship Id="rId83" Type="http://schemas.openxmlformats.org/officeDocument/2006/relationships/oleObject" Target="embeddings/oleObject21.bin"/><Relationship Id="rId88" Type="http://schemas.openxmlformats.org/officeDocument/2006/relationships/oleObject" Target="embeddings/oleObject22.bin"/><Relationship Id="rId111" Type="http://schemas.openxmlformats.org/officeDocument/2006/relationships/image" Target="media/image67.png"/><Relationship Id="rId132" Type="http://schemas.openxmlformats.org/officeDocument/2006/relationships/image" Target="media/image85.png"/><Relationship Id="rId153" Type="http://schemas.openxmlformats.org/officeDocument/2006/relationships/image" Target="media/image97.wmf"/></Relationships>
</file>

<file path=word/_rels/header1.xml.rels><?xml version="1.0" encoding="UTF-8" standalone="yes"?>
<Relationships xmlns="http://schemas.openxmlformats.org/package/2006/relationships"><Relationship Id="rId1" Type="http://schemas.openxmlformats.org/officeDocument/2006/relationships/image" Target="media/image10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8C90B-FF5E-4DB5-81A7-69914576E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16</Pages>
  <Words>1409</Words>
  <Characters>8032</Characters>
  <Application>Microsoft Office Word</Application>
  <DocSecurity>0</DocSecurity>
  <Lines>66</Lines>
  <Paragraphs>18</Paragraphs>
  <ScaleCrop>false</ScaleCrop>
  <Company>Sky123.Org</Company>
  <LinksUpToDate>false</LinksUpToDate>
  <CharactersWithSpaces>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492</cp:revision>
  <cp:lastPrinted>2015-03-06T07:35:00Z</cp:lastPrinted>
  <dcterms:created xsi:type="dcterms:W3CDTF">2016-04-07T08:06:00Z</dcterms:created>
  <dcterms:modified xsi:type="dcterms:W3CDTF">2016-09-30T03:34:00Z</dcterms:modified>
</cp:coreProperties>
</file>