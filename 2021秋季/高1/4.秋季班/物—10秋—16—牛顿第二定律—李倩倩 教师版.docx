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47182B" w:rsidP="00381701">
      <w:pPr>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AD0263">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8E0523" w:rsidP="00270BC1">
            <w:pPr>
              <w:tabs>
                <w:tab w:val="left" w:pos="6360"/>
              </w:tabs>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牛顿第二定律</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1157A1" w:rsidRDefault="00E32403" w:rsidP="001157A1">
            <w:pPr>
              <w:spacing w:line="360" w:lineRule="auto"/>
            </w:pPr>
            <w:r w:rsidRPr="007E6049">
              <w:t>1</w:t>
            </w:r>
            <w:r w:rsidR="00075070" w:rsidRPr="007E6049">
              <w:t>、</w:t>
            </w:r>
            <w:r w:rsidR="001157A1" w:rsidRPr="001157A1">
              <w:t>理解牛顿第二定律的内容、表达式及性质</w:t>
            </w:r>
            <w:r w:rsidR="001157A1">
              <w:rPr>
                <w:rFonts w:hint="eastAsia"/>
              </w:rPr>
              <w:t>；</w:t>
            </w:r>
          </w:p>
          <w:p w:rsidR="00E32403" w:rsidRPr="001157A1" w:rsidRDefault="00E32403" w:rsidP="00270BC1">
            <w:pPr>
              <w:spacing w:line="360" w:lineRule="auto"/>
            </w:pPr>
            <w:r w:rsidRPr="007E6049">
              <w:t>2</w:t>
            </w:r>
            <w:r w:rsidRPr="007E6049">
              <w:t>、</w:t>
            </w:r>
            <w:r w:rsidR="004B1111">
              <w:t>应用牛顿第二定律解决</w:t>
            </w:r>
            <w:r w:rsidR="004B1111">
              <w:rPr>
                <w:rFonts w:hint="eastAsia"/>
              </w:rPr>
              <w:t>简单</w:t>
            </w:r>
            <w:r w:rsidR="00270BC1">
              <w:rPr>
                <w:rFonts w:hint="eastAsia"/>
              </w:rPr>
              <w:t>的</w:t>
            </w:r>
            <w:r w:rsidR="001157A1" w:rsidRPr="001157A1">
              <w:t>问题</w:t>
            </w:r>
            <w:r w:rsidR="001157A1">
              <w:rPr>
                <w:rFonts w:hint="eastAsia"/>
              </w:rPr>
              <w:t>；</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270BC1" w:rsidP="00381701">
            <w:pPr>
              <w:spacing w:line="360" w:lineRule="auto"/>
            </w:pPr>
            <w:r>
              <w:rPr>
                <w:rFonts w:hint="eastAsia"/>
              </w:rPr>
              <w:t>1</w:t>
            </w:r>
            <w:r>
              <w:rPr>
                <w:rFonts w:hint="eastAsia"/>
              </w:rPr>
              <w:t>、利用正交分解法求解牛顿第二定律的有关的问题</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jc w:val="left"/>
        <w:rPr>
          <w:rFonts w:ascii="Times New Roman" w:hAnsi="Times New Roman" w:cs="Times New Roman"/>
          <w:sz w:val="21"/>
          <w:szCs w:val="21"/>
        </w:rPr>
      </w:pPr>
    </w:p>
    <w:p w:rsidR="001F2BCF" w:rsidRPr="00381701" w:rsidRDefault="001F2BCF" w:rsidP="00381701">
      <w:pPr>
        <w:rPr>
          <w:rFonts w:ascii="Times New Roman" w:hAnsi="Times New Roman" w:cs="Times New Roman"/>
          <w:szCs w:val="21"/>
        </w:rPr>
      </w:pPr>
    </w:p>
    <w:p w:rsidR="00814E2D" w:rsidRPr="00381701" w:rsidRDefault="00814E2D" w:rsidP="00381701">
      <w:pPr>
        <w:rPr>
          <w:rFonts w:ascii="Times New Roman" w:hAnsi="Times New Roman" w:cs="Times New Roman"/>
          <w:szCs w:val="21"/>
        </w:rPr>
      </w:pPr>
    </w:p>
    <w:p w:rsidR="00814E2D" w:rsidRPr="00381701" w:rsidRDefault="00814E2D" w:rsidP="00381701">
      <w:pPr>
        <w:rPr>
          <w:rFonts w:ascii="Times New Roman" w:hAnsi="Times New Roman" w:cs="Times New Roman"/>
          <w:szCs w:val="21"/>
        </w:rPr>
      </w:pPr>
    </w:p>
    <w:p w:rsidR="00835628" w:rsidRPr="00381701" w:rsidRDefault="00835628" w:rsidP="00381701">
      <w:pPr>
        <w:rPr>
          <w:rFonts w:ascii="Times New Roman" w:hAnsi="Times New Roman" w:cs="Times New Roman"/>
          <w:szCs w:val="21"/>
        </w:rPr>
      </w:pPr>
    </w:p>
    <w:p w:rsidR="00835628" w:rsidRPr="00662ABF" w:rsidRDefault="00835628" w:rsidP="00662ABF">
      <w:pPr>
        <w:rPr>
          <w:rFonts w:asciiTheme="majorHAnsi" w:eastAsia="宋体" w:hAnsiTheme="majorHAnsi" w:cstheme="majorHAnsi"/>
          <w:szCs w:val="21"/>
        </w:rPr>
      </w:pPr>
    </w:p>
    <w:p w:rsidR="0078207D" w:rsidRPr="00662ABF" w:rsidRDefault="0078207D" w:rsidP="00662ABF">
      <w:pPr>
        <w:rPr>
          <w:rFonts w:asciiTheme="majorHAnsi" w:eastAsia="宋体" w:hAnsiTheme="majorHAnsi" w:cstheme="majorHAnsi"/>
          <w:szCs w:val="21"/>
        </w:rPr>
      </w:pPr>
    </w:p>
    <w:p w:rsidR="0078207D" w:rsidRPr="00662ABF" w:rsidRDefault="0078207D" w:rsidP="00662ABF">
      <w:pPr>
        <w:rPr>
          <w:rFonts w:asciiTheme="majorHAnsi" w:eastAsia="宋体" w:hAnsiTheme="majorHAnsi" w:cstheme="majorHAnsi"/>
          <w:szCs w:val="21"/>
        </w:rPr>
      </w:pPr>
    </w:p>
    <w:p w:rsidR="00835628" w:rsidRPr="00662ABF" w:rsidRDefault="00835628" w:rsidP="00662ABF">
      <w:pPr>
        <w:rPr>
          <w:rFonts w:asciiTheme="majorHAnsi" w:eastAsia="宋体" w:hAnsiTheme="majorHAnsi" w:cstheme="majorHAnsi"/>
          <w:szCs w:val="21"/>
        </w:rPr>
      </w:pPr>
    </w:p>
    <w:p w:rsidR="004D68BB" w:rsidRPr="00662ABF" w:rsidRDefault="004D68BB" w:rsidP="00662ABF">
      <w:pPr>
        <w:rPr>
          <w:rFonts w:asciiTheme="majorHAnsi" w:eastAsia="宋体" w:hAnsiTheme="majorHAnsi" w:cstheme="majorHAnsi"/>
          <w:szCs w:val="21"/>
        </w:rPr>
      </w:pPr>
    </w:p>
    <w:p w:rsidR="00F80ADC" w:rsidRPr="00662ABF" w:rsidRDefault="005E4E3A" w:rsidP="00662ABF">
      <w:pPr>
        <w:jc w:val="cente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3D05C0" w:rsidRPr="0077402A" w:rsidRDefault="003D05C0" w:rsidP="00381701">
                    <w:pPr>
                      <w:jc w:val="center"/>
                      <w:rPr>
                        <w:rFonts w:ascii="黑体" w:eastAsia="黑体" w:hAnsi="黑体"/>
                        <w:sz w:val="36"/>
                        <w:szCs w:val="36"/>
                      </w:rPr>
                    </w:pPr>
                    <w:r>
                      <w:rPr>
                        <w:rFonts w:ascii="黑体" w:eastAsia="黑体" w:hAnsi="黑体" w:hint="eastAsia"/>
                        <w:sz w:val="36"/>
                        <w:szCs w:val="36"/>
                      </w:rPr>
                      <w:t>牛顿第二定律</w:t>
                    </w:r>
                  </w:p>
                </w:txbxContent>
              </v:textbox>
            </v:shape>
            <w10:wrap type="none"/>
            <w10:anchorlock/>
          </v:group>
        </w:pict>
      </w:r>
    </w:p>
    <w:p w:rsidR="00381701" w:rsidRPr="00662ABF" w:rsidRDefault="00381701" w:rsidP="00662ABF">
      <w:pPr>
        <w:rPr>
          <w:rFonts w:asciiTheme="majorHAnsi" w:eastAsia="宋体" w:hAnsiTheme="majorHAnsi" w:cstheme="majorHAnsi"/>
          <w:szCs w:val="21"/>
        </w:rPr>
      </w:pPr>
    </w:p>
    <w:p w:rsidR="00502999"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3D05C0" w:rsidRPr="0014298B" w:rsidRDefault="003D05C0">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270BC1" w:rsidRPr="00662ABF" w:rsidRDefault="00270BC1" w:rsidP="00662ABF">
      <w:pPr>
        <w:rPr>
          <w:rFonts w:asciiTheme="majorHAnsi" w:eastAsia="宋体" w:hAnsiTheme="majorHAnsi" w:cstheme="majorHAnsi"/>
          <w:szCs w:val="21"/>
        </w:rPr>
      </w:pPr>
      <w:r w:rsidRPr="00662ABF">
        <w:rPr>
          <w:rFonts w:asciiTheme="majorHAnsi" w:eastAsia="宋体" w:hAnsiTheme="majorHAnsi" w:cstheme="majorHAnsi"/>
          <w:szCs w:val="21"/>
        </w:rPr>
        <w:t>一、牛顿第一定律</w:t>
      </w:r>
    </w:p>
    <w:p w:rsidR="00270BC1" w:rsidRPr="00662ABF" w:rsidRDefault="00270BC1" w:rsidP="00662ABF">
      <w:pPr>
        <w:rPr>
          <w:rFonts w:asciiTheme="majorHAnsi" w:eastAsia="宋体" w:hAnsiTheme="majorHAnsi" w:cstheme="majorHAnsi"/>
          <w:szCs w:val="21"/>
        </w:rPr>
      </w:pPr>
      <w:r w:rsidRPr="00662ABF">
        <w:rPr>
          <w:rFonts w:asciiTheme="majorHAnsi" w:eastAsia="宋体" w:hAnsiTheme="majorHAnsi" w:cstheme="majorHAnsi"/>
          <w:szCs w:val="21"/>
        </w:rPr>
        <w:t>1</w:t>
      </w:r>
      <w:r w:rsidR="0055589C" w:rsidRPr="00662ABF">
        <w:rPr>
          <w:rFonts w:asciiTheme="majorHAnsi" w:eastAsia="宋体" w:hAnsiTheme="majorHAnsi" w:cstheme="majorHAnsi"/>
          <w:szCs w:val="21"/>
        </w:rPr>
        <w:t>、</w:t>
      </w:r>
      <w:r w:rsidRPr="00662ABF">
        <w:rPr>
          <w:rFonts w:asciiTheme="majorHAnsi" w:eastAsia="宋体" w:hAnsiTheme="majorHAnsi" w:cstheme="majorHAnsi"/>
          <w:szCs w:val="21"/>
        </w:rPr>
        <w:t>内容</w:t>
      </w:r>
    </w:p>
    <w:p w:rsidR="00270BC1" w:rsidRPr="00662ABF" w:rsidRDefault="00270BC1" w:rsidP="00662ABF">
      <w:pPr>
        <w:rPr>
          <w:rFonts w:asciiTheme="majorHAnsi" w:eastAsia="宋体" w:hAnsiTheme="majorHAnsi" w:cstheme="majorHAnsi"/>
          <w:szCs w:val="21"/>
        </w:rPr>
      </w:pPr>
      <w:r w:rsidRPr="00662ABF">
        <w:rPr>
          <w:rFonts w:asciiTheme="majorHAnsi" w:eastAsia="宋体" w:hAnsiTheme="majorHAnsi" w:cstheme="majorHAnsi"/>
          <w:szCs w:val="21"/>
        </w:rPr>
        <w:t>一切物体总保持</w:t>
      </w:r>
      <w:r w:rsidR="0055589C"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状态或</w:t>
      </w:r>
      <w:r w:rsidR="0055589C"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状态，除非作用在它上面的力迫使它改变这种状态．</w:t>
      </w:r>
      <w:r w:rsidRPr="00662ABF">
        <w:rPr>
          <w:rFonts w:asciiTheme="majorHAnsi" w:eastAsia="宋体" w:hAnsiTheme="majorHAnsi" w:cstheme="majorHAnsi"/>
          <w:szCs w:val="21"/>
        </w:rPr>
        <w:t xml:space="preserve"> </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szCs w:val="21"/>
        </w:rPr>
        <w:t>2</w:t>
      </w:r>
      <w:r w:rsidRPr="00662ABF">
        <w:rPr>
          <w:rFonts w:asciiTheme="majorHAnsi" w:eastAsia="宋体" w:hAnsiTheme="majorHAnsi" w:cstheme="majorHAnsi"/>
          <w:szCs w:val="21"/>
        </w:rPr>
        <w:t>、意义</w:t>
      </w:r>
    </w:p>
    <w:p w:rsidR="0055589C" w:rsidRPr="00662ABF" w:rsidRDefault="00662ABF" w:rsidP="00662ABF">
      <w:pPr>
        <w:rPr>
          <w:rFonts w:asciiTheme="majorHAnsi" w:eastAsia="宋体" w:hAnsiTheme="majorHAnsi" w:cstheme="majorHAnsi"/>
          <w:szCs w:val="21"/>
        </w:rPr>
      </w:pPr>
      <w:r>
        <w:rPr>
          <w:rFonts w:asciiTheme="majorHAnsi" w:eastAsia="宋体" w:hAnsiTheme="majorHAnsi" w:cstheme="majorHAnsi"/>
          <w:szCs w:val="21"/>
        </w:rPr>
        <w:t>（</w:t>
      </w:r>
      <w:r w:rsidR="0055589C" w:rsidRPr="00662ABF">
        <w:rPr>
          <w:rFonts w:asciiTheme="majorHAnsi" w:eastAsia="宋体" w:hAnsiTheme="majorHAnsi" w:cstheme="majorHAnsi"/>
          <w:szCs w:val="21"/>
        </w:rPr>
        <w:t>1</w:t>
      </w:r>
      <w:r>
        <w:rPr>
          <w:rFonts w:asciiTheme="majorHAnsi" w:eastAsia="宋体" w:hAnsiTheme="majorHAnsi" w:cstheme="majorHAnsi"/>
          <w:szCs w:val="21"/>
        </w:rPr>
        <w:t>）</w:t>
      </w:r>
      <w:r w:rsidR="0055589C" w:rsidRPr="00662ABF">
        <w:rPr>
          <w:rFonts w:asciiTheme="majorHAnsi" w:eastAsia="宋体" w:hAnsiTheme="majorHAnsi" w:cstheme="majorHAnsi"/>
          <w:szCs w:val="21"/>
        </w:rPr>
        <w:t>揭示了物体在不受外力时的运动规律．</w:t>
      </w:r>
    </w:p>
    <w:p w:rsidR="0055589C" w:rsidRPr="00662ABF" w:rsidRDefault="00662ABF" w:rsidP="00662ABF">
      <w:pPr>
        <w:rPr>
          <w:rFonts w:asciiTheme="majorHAnsi" w:eastAsia="宋体" w:hAnsiTheme="majorHAnsi" w:cstheme="majorHAnsi"/>
          <w:szCs w:val="21"/>
        </w:rPr>
      </w:pPr>
      <w:r>
        <w:rPr>
          <w:rFonts w:asciiTheme="majorHAnsi" w:eastAsia="宋体" w:hAnsiTheme="majorHAnsi" w:cstheme="majorHAnsi"/>
          <w:szCs w:val="21"/>
        </w:rPr>
        <w:t>（</w:t>
      </w:r>
      <w:r w:rsidR="0055589C" w:rsidRPr="00662ABF">
        <w:rPr>
          <w:rFonts w:asciiTheme="majorHAnsi" w:eastAsia="宋体" w:hAnsiTheme="majorHAnsi" w:cstheme="majorHAnsi"/>
          <w:szCs w:val="21"/>
        </w:rPr>
        <w:t>2</w:t>
      </w:r>
      <w:r>
        <w:rPr>
          <w:rFonts w:asciiTheme="majorHAnsi" w:eastAsia="宋体" w:hAnsiTheme="majorHAnsi" w:cstheme="majorHAnsi"/>
          <w:szCs w:val="21"/>
        </w:rPr>
        <w:t>）</w:t>
      </w:r>
      <w:r w:rsidR="0055589C" w:rsidRPr="00662ABF">
        <w:rPr>
          <w:rFonts w:asciiTheme="majorHAnsi" w:eastAsia="宋体" w:hAnsiTheme="majorHAnsi" w:cstheme="majorHAnsi"/>
          <w:szCs w:val="21"/>
        </w:rPr>
        <w:t>指出了一切物体都具有惯性，即保持原来</w:t>
      </w:r>
      <w:r w:rsidR="0055589C" w:rsidRPr="00662ABF">
        <w:rPr>
          <w:rFonts w:asciiTheme="majorHAnsi" w:eastAsia="宋体" w:hAnsiTheme="majorHAnsi" w:cstheme="majorHAnsi"/>
          <w:szCs w:val="21"/>
          <w:u w:val="single"/>
        </w:rPr>
        <w:t>______</w:t>
      </w:r>
      <w:r w:rsidR="0055589C" w:rsidRPr="00662ABF">
        <w:rPr>
          <w:rFonts w:asciiTheme="majorHAnsi" w:eastAsia="宋体" w:hAnsiTheme="majorHAnsi" w:cstheme="majorHAnsi"/>
          <w:szCs w:val="21"/>
        </w:rPr>
        <w:t>的特性．因此牛顿第一定律又叫惯性定律．</w:t>
      </w:r>
    </w:p>
    <w:p w:rsidR="0055589C" w:rsidRPr="00662ABF" w:rsidRDefault="00662ABF" w:rsidP="00662ABF">
      <w:pPr>
        <w:rPr>
          <w:rFonts w:asciiTheme="majorHAnsi" w:eastAsia="宋体" w:hAnsiTheme="majorHAnsi" w:cstheme="majorHAnsi"/>
          <w:szCs w:val="21"/>
        </w:rPr>
      </w:pPr>
      <w:r>
        <w:rPr>
          <w:rFonts w:asciiTheme="majorHAnsi" w:eastAsia="宋体" w:hAnsiTheme="majorHAnsi" w:cstheme="majorHAnsi"/>
          <w:szCs w:val="21"/>
        </w:rPr>
        <w:t>（</w:t>
      </w:r>
      <w:r w:rsidR="0055589C" w:rsidRPr="00662ABF">
        <w:rPr>
          <w:rFonts w:asciiTheme="majorHAnsi" w:eastAsia="宋体" w:hAnsiTheme="majorHAnsi" w:cstheme="majorHAnsi"/>
          <w:szCs w:val="21"/>
        </w:rPr>
        <w:t>3</w:t>
      </w:r>
      <w:r>
        <w:rPr>
          <w:rFonts w:asciiTheme="majorHAnsi" w:eastAsia="宋体" w:hAnsiTheme="majorHAnsi" w:cstheme="majorHAnsi"/>
          <w:szCs w:val="21"/>
        </w:rPr>
        <w:t>）</w:t>
      </w:r>
      <w:r w:rsidR="0055589C" w:rsidRPr="00662ABF">
        <w:rPr>
          <w:rFonts w:asciiTheme="majorHAnsi" w:eastAsia="宋体" w:hAnsiTheme="majorHAnsi" w:cstheme="majorHAnsi"/>
          <w:szCs w:val="21"/>
        </w:rPr>
        <w:t>揭示了力与运动的关系，说明力不是</w:t>
      </w:r>
      <w:r w:rsidR="0055589C" w:rsidRPr="00662ABF">
        <w:rPr>
          <w:rFonts w:asciiTheme="majorHAnsi" w:eastAsia="宋体" w:hAnsiTheme="majorHAnsi" w:cstheme="majorHAnsi"/>
          <w:szCs w:val="21"/>
          <w:u w:val="single"/>
        </w:rPr>
        <w:t>______</w:t>
      </w:r>
      <w:r w:rsidR="0055589C" w:rsidRPr="00662ABF">
        <w:rPr>
          <w:rFonts w:asciiTheme="majorHAnsi" w:eastAsia="宋体" w:hAnsiTheme="majorHAnsi" w:cstheme="majorHAnsi"/>
          <w:szCs w:val="21"/>
        </w:rPr>
        <w:t>物体运动状态的原因，而是</w:t>
      </w:r>
      <w:r w:rsidR="0055589C" w:rsidRPr="00662ABF">
        <w:rPr>
          <w:rFonts w:asciiTheme="majorHAnsi" w:eastAsia="宋体" w:hAnsiTheme="majorHAnsi" w:cstheme="majorHAnsi"/>
          <w:szCs w:val="21"/>
          <w:u w:val="single"/>
        </w:rPr>
        <w:t>______</w:t>
      </w:r>
      <w:r w:rsidR="0055589C" w:rsidRPr="00662ABF">
        <w:rPr>
          <w:rFonts w:asciiTheme="majorHAnsi" w:eastAsia="宋体" w:hAnsiTheme="majorHAnsi" w:cstheme="majorHAnsi"/>
          <w:szCs w:val="21"/>
        </w:rPr>
        <w:t>物体运动状态的原因．</w:t>
      </w:r>
    </w:p>
    <w:p w:rsidR="00270BC1" w:rsidRPr="00662ABF" w:rsidRDefault="0055589C"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【答案】匀速直线运动；静止；运动性质；维持；改变</w:t>
      </w:r>
    </w:p>
    <w:p w:rsidR="0055589C" w:rsidRPr="00662ABF" w:rsidRDefault="0055589C" w:rsidP="00662ABF">
      <w:pPr>
        <w:rPr>
          <w:rFonts w:asciiTheme="majorHAnsi" w:eastAsia="宋体" w:hAnsiTheme="majorHAnsi" w:cstheme="majorHAnsi"/>
          <w:szCs w:val="21"/>
        </w:rPr>
      </w:pPr>
    </w:p>
    <w:p w:rsidR="00270BC1" w:rsidRPr="00662ABF" w:rsidRDefault="00270BC1" w:rsidP="00662ABF">
      <w:pPr>
        <w:rPr>
          <w:rFonts w:asciiTheme="majorHAnsi" w:eastAsia="宋体" w:hAnsiTheme="majorHAnsi" w:cstheme="majorHAnsi"/>
          <w:szCs w:val="21"/>
        </w:rPr>
      </w:pPr>
      <w:r w:rsidRPr="00662ABF">
        <w:rPr>
          <w:rFonts w:asciiTheme="majorHAnsi" w:eastAsia="宋体" w:hAnsiTheme="majorHAnsi" w:cstheme="majorHAnsi"/>
          <w:szCs w:val="21"/>
        </w:rPr>
        <w:t>二、牛顿第三定律</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1</w:t>
      </w:r>
      <w:r w:rsidRPr="00662ABF">
        <w:rPr>
          <w:rFonts w:asciiTheme="majorHAnsi" w:eastAsia="宋体" w:hAnsiTheme="majorHAnsi" w:cstheme="majorHAnsi"/>
          <w:bCs/>
          <w:szCs w:val="21"/>
        </w:rPr>
        <w:t>、作用力和反作用力</w:t>
      </w:r>
      <w:r w:rsidRPr="00662ABF">
        <w:rPr>
          <w:rFonts w:asciiTheme="majorHAnsi" w:eastAsia="宋体" w:hAnsiTheme="majorHAnsi" w:cstheme="majorHAnsi"/>
          <w:bCs/>
          <w:szCs w:val="21"/>
        </w:rPr>
        <w:t xml:space="preserve"> </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两个物体之间的作用总是</w:t>
      </w:r>
      <w:r w:rsidR="009457A6"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的，一个物体对另一个物体施加了力，另一个物体一定同时对这一个物体也施加了力．</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2</w:t>
      </w:r>
      <w:r w:rsidRPr="00662ABF">
        <w:rPr>
          <w:rFonts w:asciiTheme="majorHAnsi" w:eastAsia="宋体" w:hAnsiTheme="majorHAnsi" w:cstheme="majorHAnsi"/>
          <w:bCs/>
          <w:szCs w:val="21"/>
        </w:rPr>
        <w:t>、定律内容</w:t>
      </w:r>
      <w:r w:rsidRPr="00662ABF">
        <w:rPr>
          <w:rFonts w:asciiTheme="majorHAnsi" w:eastAsia="宋体" w:hAnsiTheme="majorHAnsi" w:cstheme="majorHAnsi"/>
          <w:bCs/>
          <w:szCs w:val="21"/>
        </w:rPr>
        <w:t xml:space="preserve"> </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两个物体之间的作用力和反作用力总是大小</w:t>
      </w:r>
      <w:r w:rsidR="003D05C0"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，方向</w:t>
      </w:r>
      <w:r w:rsidR="003D05C0"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，作用在</w:t>
      </w:r>
      <w:r w:rsidR="003D05C0" w:rsidRPr="00662ABF">
        <w:rPr>
          <w:rFonts w:asciiTheme="majorHAnsi" w:eastAsia="宋体" w:hAnsiTheme="majorHAnsi" w:cstheme="majorHAnsi"/>
          <w:szCs w:val="21"/>
          <w:u w:val="single"/>
        </w:rPr>
        <w:t>______</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3</w:t>
      </w:r>
      <w:r w:rsidRPr="00662ABF">
        <w:rPr>
          <w:rFonts w:asciiTheme="majorHAnsi" w:eastAsia="宋体" w:hAnsiTheme="majorHAnsi" w:cstheme="majorHAnsi"/>
          <w:bCs/>
          <w:szCs w:val="21"/>
        </w:rPr>
        <w:t>、意义</w:t>
      </w:r>
    </w:p>
    <w:p w:rsidR="0055589C" w:rsidRPr="00662ABF" w:rsidRDefault="0055589C" w:rsidP="00662ABF">
      <w:pPr>
        <w:rPr>
          <w:rFonts w:asciiTheme="majorHAnsi" w:eastAsia="宋体" w:hAnsiTheme="majorHAnsi" w:cstheme="majorHAnsi"/>
          <w:szCs w:val="21"/>
        </w:rPr>
      </w:pPr>
      <w:r w:rsidRPr="00662ABF">
        <w:rPr>
          <w:rFonts w:asciiTheme="majorHAnsi" w:eastAsia="宋体" w:hAnsiTheme="majorHAnsi" w:cstheme="majorHAnsi"/>
          <w:bCs/>
          <w:szCs w:val="21"/>
        </w:rPr>
        <w:t>建立了相互作用的物体之间的联系及作用力与反作用力的相互依赖关系．</w:t>
      </w:r>
      <w:r w:rsidRPr="00662ABF">
        <w:rPr>
          <w:rFonts w:asciiTheme="majorHAnsi" w:eastAsia="宋体" w:hAnsiTheme="majorHAnsi" w:cstheme="majorHAnsi"/>
          <w:bCs/>
          <w:szCs w:val="21"/>
        </w:rPr>
        <w:t xml:space="preserve"> </w:t>
      </w:r>
    </w:p>
    <w:p w:rsidR="00270BC1" w:rsidRPr="00662ABF" w:rsidRDefault="0055589C"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【答案】相互的；相等；相反；同一条直线上</w:t>
      </w:r>
    </w:p>
    <w:p w:rsidR="00270BC1" w:rsidRPr="00662ABF" w:rsidRDefault="00270BC1" w:rsidP="00662ABF">
      <w:pPr>
        <w:rPr>
          <w:rFonts w:asciiTheme="majorHAnsi" w:eastAsia="宋体" w:hAnsiTheme="majorHAnsi" w:cstheme="majorHAnsi"/>
          <w:szCs w:val="21"/>
        </w:rPr>
      </w:pPr>
    </w:p>
    <w:p w:rsidR="00270BC1" w:rsidRPr="00662ABF" w:rsidRDefault="00270BC1" w:rsidP="00662ABF">
      <w:pPr>
        <w:rPr>
          <w:rFonts w:asciiTheme="majorHAnsi" w:eastAsia="宋体" w:hAnsiTheme="majorHAnsi" w:cstheme="majorHAnsi"/>
          <w:szCs w:val="21"/>
        </w:rPr>
      </w:pPr>
      <w:r w:rsidRPr="00662ABF">
        <w:rPr>
          <w:rFonts w:asciiTheme="majorHAnsi" w:eastAsia="宋体" w:hAnsiTheme="majorHAnsi" w:cstheme="majorHAnsi"/>
          <w:szCs w:val="21"/>
        </w:rPr>
        <w:t>三、牛顿第二定律</w:t>
      </w:r>
    </w:p>
    <w:p w:rsidR="008E0523" w:rsidRPr="00662ABF" w:rsidRDefault="008E0523" w:rsidP="00662ABF">
      <w:pPr>
        <w:rPr>
          <w:rFonts w:asciiTheme="majorHAnsi" w:eastAsia="宋体" w:hAnsiTheme="majorHAnsi" w:cstheme="majorHAnsi"/>
          <w:szCs w:val="21"/>
        </w:rPr>
      </w:pPr>
      <w:r w:rsidRPr="00662ABF">
        <w:rPr>
          <w:rFonts w:asciiTheme="majorHAnsi" w:eastAsia="宋体" w:hAnsiTheme="majorHAnsi" w:cstheme="majorHAnsi"/>
          <w:szCs w:val="21"/>
        </w:rPr>
        <w:t>1</w:t>
      </w:r>
      <w:r w:rsidRPr="00662ABF">
        <w:rPr>
          <w:rFonts w:asciiTheme="majorHAnsi" w:eastAsia="宋体" w:hAnsiTheme="majorHAnsi" w:cstheme="majorHAnsi"/>
          <w:szCs w:val="21"/>
        </w:rPr>
        <w:t>．内容</w:t>
      </w:r>
    </w:p>
    <w:p w:rsidR="008E0523" w:rsidRPr="00662ABF" w:rsidRDefault="008E0523" w:rsidP="00662ABF">
      <w:pPr>
        <w:rPr>
          <w:rFonts w:asciiTheme="majorHAnsi" w:eastAsia="宋体" w:hAnsiTheme="majorHAnsi" w:cstheme="majorHAnsi"/>
          <w:szCs w:val="21"/>
        </w:rPr>
      </w:pPr>
      <w:r w:rsidRPr="00662ABF">
        <w:rPr>
          <w:rFonts w:asciiTheme="majorHAnsi" w:eastAsia="宋体" w:hAnsiTheme="majorHAnsi" w:cstheme="majorHAnsi"/>
          <w:szCs w:val="21"/>
        </w:rPr>
        <w:t>物体加速度的大小跟</w:t>
      </w:r>
      <w:r w:rsidR="00270BC1"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成正比，跟</w:t>
      </w:r>
      <w:r w:rsidR="00270BC1"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成反比，加速度的方向跟</w:t>
      </w:r>
      <w:r w:rsidR="00270BC1"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相同。</w:t>
      </w:r>
    </w:p>
    <w:p w:rsidR="008E0523" w:rsidRPr="00662ABF" w:rsidRDefault="008E0523" w:rsidP="00662ABF">
      <w:pPr>
        <w:rPr>
          <w:rFonts w:asciiTheme="majorHAnsi" w:eastAsia="宋体" w:hAnsiTheme="majorHAnsi" w:cstheme="majorHAnsi"/>
          <w:szCs w:val="21"/>
        </w:rPr>
      </w:pPr>
      <w:r w:rsidRPr="00662ABF">
        <w:rPr>
          <w:rFonts w:asciiTheme="majorHAnsi" w:eastAsia="宋体" w:hAnsiTheme="majorHAnsi" w:cstheme="majorHAnsi"/>
          <w:szCs w:val="21"/>
        </w:rPr>
        <w:t>2</w:t>
      </w:r>
      <w:r w:rsidRPr="00662ABF">
        <w:rPr>
          <w:rFonts w:asciiTheme="majorHAnsi" w:eastAsia="宋体" w:hAnsiTheme="majorHAnsi" w:cstheme="majorHAnsi"/>
          <w:szCs w:val="21"/>
        </w:rPr>
        <w:t>．表达式</w:t>
      </w:r>
      <w:r w:rsidR="00270BC1" w:rsidRPr="00662ABF">
        <w:rPr>
          <w:rFonts w:asciiTheme="majorHAnsi" w:eastAsia="宋体" w:hAnsiTheme="majorHAnsi" w:cstheme="majorHAnsi"/>
          <w:szCs w:val="21"/>
        </w:rPr>
        <w:t>：</w:t>
      </w:r>
      <w:r w:rsidR="00270BC1" w:rsidRPr="00662ABF">
        <w:rPr>
          <w:rFonts w:asciiTheme="majorHAnsi" w:eastAsia="宋体" w:hAnsiTheme="majorHAnsi" w:cstheme="majorHAnsi"/>
          <w:szCs w:val="21"/>
        </w:rPr>
        <w:t>_____</w:t>
      </w:r>
      <w:r w:rsidRPr="00662ABF">
        <w:rPr>
          <w:rFonts w:asciiTheme="majorHAnsi" w:eastAsia="宋体" w:hAnsiTheme="majorHAnsi" w:cstheme="majorHAnsi"/>
          <w:szCs w:val="21"/>
        </w:rPr>
        <w:t>____</w:t>
      </w:r>
    </w:p>
    <w:p w:rsidR="008E0523" w:rsidRPr="00662ABF" w:rsidRDefault="008E0523" w:rsidP="00662ABF">
      <w:pPr>
        <w:rPr>
          <w:rFonts w:asciiTheme="majorHAnsi" w:eastAsia="宋体" w:hAnsiTheme="majorHAnsi" w:cstheme="majorHAnsi"/>
          <w:szCs w:val="21"/>
        </w:rPr>
      </w:pPr>
      <w:r w:rsidRPr="00662ABF">
        <w:rPr>
          <w:rFonts w:asciiTheme="majorHAnsi" w:eastAsia="宋体" w:hAnsiTheme="majorHAnsi" w:cstheme="majorHAnsi"/>
          <w:szCs w:val="21"/>
        </w:rPr>
        <w:t>3</w:t>
      </w:r>
      <w:r w:rsidRPr="00662ABF">
        <w:rPr>
          <w:rFonts w:asciiTheme="majorHAnsi" w:eastAsia="宋体" w:hAnsiTheme="majorHAnsi" w:cstheme="majorHAnsi"/>
          <w:szCs w:val="21"/>
        </w:rPr>
        <w:t>．适用范围</w:t>
      </w:r>
    </w:p>
    <w:p w:rsidR="008E0523" w:rsidRPr="00662ABF" w:rsidRDefault="00535EC5" w:rsidP="00662ABF">
      <w:pPr>
        <w:rPr>
          <w:rFonts w:asciiTheme="majorHAnsi" w:eastAsia="宋体" w:hAnsiTheme="majorHAnsi" w:cstheme="majorHAnsi"/>
          <w:szCs w:val="21"/>
        </w:rPr>
      </w:pPr>
      <w:r w:rsidRPr="00662ABF">
        <w:rPr>
          <w:rFonts w:asciiTheme="majorHAnsi" w:eastAsia="宋体" w:hAnsiTheme="majorHAnsi" w:cstheme="majorHAnsi"/>
          <w:szCs w:val="21"/>
        </w:rPr>
        <w:t>（</w:t>
      </w:r>
      <w:r w:rsidR="008E0523" w:rsidRPr="00662ABF">
        <w:rPr>
          <w:rFonts w:asciiTheme="majorHAnsi" w:eastAsia="宋体" w:hAnsiTheme="majorHAnsi" w:cstheme="majorHAnsi"/>
          <w:szCs w:val="21"/>
        </w:rPr>
        <w:t>1</w:t>
      </w:r>
      <w:r w:rsidRPr="00662ABF">
        <w:rPr>
          <w:rFonts w:asciiTheme="majorHAnsi" w:eastAsia="宋体" w:hAnsiTheme="majorHAnsi" w:cstheme="majorHAnsi"/>
          <w:szCs w:val="21"/>
        </w:rPr>
        <w:t>）</w:t>
      </w:r>
      <w:r w:rsidR="008E0523" w:rsidRPr="00662ABF">
        <w:rPr>
          <w:rFonts w:asciiTheme="majorHAnsi" w:eastAsia="宋体" w:hAnsiTheme="majorHAnsi" w:cstheme="majorHAnsi"/>
          <w:szCs w:val="21"/>
        </w:rPr>
        <w:t>只适</w:t>
      </w:r>
      <w:r w:rsidR="008E0523" w:rsidRPr="00662ABF">
        <w:rPr>
          <w:rFonts w:asciiTheme="majorHAnsi" w:eastAsia="宋体" w:hAnsiTheme="majorHAnsi" w:cstheme="majorHAnsi"/>
          <w:color w:val="000000" w:themeColor="text1"/>
          <w:szCs w:val="21"/>
        </w:rPr>
        <w:t>用于</w:t>
      </w:r>
      <w:r w:rsidR="00270BC1" w:rsidRPr="00662ABF">
        <w:rPr>
          <w:rFonts w:asciiTheme="majorHAnsi" w:eastAsia="宋体" w:hAnsiTheme="majorHAnsi" w:cstheme="majorHAnsi"/>
          <w:color w:val="000000" w:themeColor="text1"/>
          <w:szCs w:val="21"/>
        </w:rPr>
        <w:t>惯性</w:t>
      </w:r>
      <w:r w:rsidR="008E0523" w:rsidRPr="00662ABF">
        <w:rPr>
          <w:rFonts w:asciiTheme="majorHAnsi" w:eastAsia="宋体" w:hAnsiTheme="majorHAnsi" w:cstheme="majorHAnsi"/>
          <w:color w:val="000000" w:themeColor="text1"/>
          <w:szCs w:val="21"/>
        </w:rPr>
        <w:t>参考</w:t>
      </w:r>
      <w:r w:rsidR="008E0523" w:rsidRPr="00662ABF">
        <w:rPr>
          <w:rFonts w:asciiTheme="majorHAnsi" w:eastAsia="宋体" w:hAnsiTheme="majorHAnsi" w:cstheme="majorHAnsi"/>
          <w:szCs w:val="21"/>
        </w:rPr>
        <w:t>系，即相对于地面</w:t>
      </w:r>
      <w:r w:rsidR="008E0523" w:rsidRPr="00662ABF">
        <w:rPr>
          <w:rFonts w:asciiTheme="majorHAnsi" w:eastAsia="宋体" w:hAnsiTheme="majorHAnsi" w:cstheme="majorHAnsi"/>
          <w:szCs w:val="21"/>
        </w:rPr>
        <w:t>___</w:t>
      </w:r>
      <w:r w:rsidR="00270BC1" w:rsidRPr="00662ABF">
        <w:rPr>
          <w:rFonts w:asciiTheme="majorHAnsi" w:eastAsia="宋体" w:hAnsiTheme="majorHAnsi" w:cstheme="majorHAnsi"/>
          <w:szCs w:val="21"/>
        </w:rPr>
        <w:t>___</w:t>
      </w:r>
      <w:r w:rsidR="008E0523" w:rsidRPr="00662ABF">
        <w:rPr>
          <w:rFonts w:asciiTheme="majorHAnsi" w:eastAsia="宋体" w:hAnsiTheme="majorHAnsi" w:cstheme="majorHAnsi"/>
          <w:szCs w:val="21"/>
        </w:rPr>
        <w:t>___</w:t>
      </w:r>
      <w:r w:rsidR="008E0523" w:rsidRPr="00662ABF">
        <w:rPr>
          <w:rFonts w:asciiTheme="majorHAnsi" w:eastAsia="宋体" w:hAnsiTheme="majorHAnsi" w:cstheme="majorHAnsi"/>
          <w:szCs w:val="21"/>
        </w:rPr>
        <w:t>或</w:t>
      </w:r>
      <w:r w:rsidR="008E0523" w:rsidRPr="00662ABF">
        <w:rPr>
          <w:rFonts w:asciiTheme="majorHAnsi" w:eastAsia="宋体" w:hAnsiTheme="majorHAnsi" w:cstheme="majorHAnsi"/>
          <w:szCs w:val="21"/>
          <w:u w:val="single"/>
        </w:rPr>
        <w:t>_____</w:t>
      </w:r>
      <w:r w:rsidR="00270BC1" w:rsidRPr="00662ABF">
        <w:rPr>
          <w:rFonts w:asciiTheme="majorHAnsi" w:eastAsia="宋体" w:hAnsiTheme="majorHAnsi" w:cstheme="majorHAnsi"/>
          <w:szCs w:val="21"/>
          <w:u w:val="single"/>
        </w:rPr>
        <w:t>___</w:t>
      </w:r>
      <w:r w:rsidR="008E0523" w:rsidRPr="00662ABF">
        <w:rPr>
          <w:rFonts w:asciiTheme="majorHAnsi" w:eastAsia="宋体" w:hAnsiTheme="majorHAnsi" w:cstheme="majorHAnsi"/>
          <w:szCs w:val="21"/>
        </w:rPr>
        <w:t>运动的参考系；</w:t>
      </w:r>
    </w:p>
    <w:p w:rsidR="008E0523" w:rsidRPr="00662ABF" w:rsidRDefault="00535EC5" w:rsidP="00662ABF">
      <w:pPr>
        <w:rPr>
          <w:rFonts w:asciiTheme="majorHAnsi" w:eastAsia="宋体" w:hAnsiTheme="majorHAnsi" w:cstheme="majorHAnsi"/>
          <w:szCs w:val="21"/>
        </w:rPr>
      </w:pPr>
      <w:r w:rsidRPr="00662ABF">
        <w:rPr>
          <w:rFonts w:asciiTheme="majorHAnsi" w:eastAsia="宋体" w:hAnsiTheme="majorHAnsi" w:cstheme="majorHAnsi"/>
          <w:szCs w:val="21"/>
        </w:rPr>
        <w:t>（</w:t>
      </w:r>
      <w:r w:rsidR="008E0523" w:rsidRPr="00662ABF">
        <w:rPr>
          <w:rFonts w:asciiTheme="majorHAnsi" w:eastAsia="宋体" w:hAnsiTheme="majorHAnsi" w:cstheme="majorHAnsi"/>
          <w:szCs w:val="21"/>
        </w:rPr>
        <w:t>2</w:t>
      </w:r>
      <w:r w:rsidRPr="00662ABF">
        <w:rPr>
          <w:rFonts w:asciiTheme="majorHAnsi" w:eastAsia="宋体" w:hAnsiTheme="majorHAnsi" w:cstheme="majorHAnsi"/>
          <w:szCs w:val="21"/>
        </w:rPr>
        <w:t>）</w:t>
      </w:r>
      <w:r w:rsidR="008E0523" w:rsidRPr="00662ABF">
        <w:rPr>
          <w:rFonts w:asciiTheme="majorHAnsi" w:eastAsia="宋体" w:hAnsiTheme="majorHAnsi" w:cstheme="majorHAnsi"/>
          <w:szCs w:val="21"/>
        </w:rPr>
        <w:t>只适用于解决</w:t>
      </w:r>
      <w:r w:rsidR="008E0523" w:rsidRPr="00662ABF">
        <w:rPr>
          <w:rFonts w:asciiTheme="majorHAnsi" w:eastAsia="宋体" w:hAnsiTheme="majorHAnsi" w:cstheme="majorHAnsi"/>
          <w:szCs w:val="21"/>
          <w:u w:val="single"/>
        </w:rPr>
        <w:t>_______</w:t>
      </w:r>
      <w:r w:rsidR="008E0523" w:rsidRPr="00662ABF">
        <w:rPr>
          <w:rFonts w:asciiTheme="majorHAnsi" w:eastAsia="宋体" w:hAnsiTheme="majorHAnsi" w:cstheme="majorHAnsi"/>
          <w:szCs w:val="21"/>
        </w:rPr>
        <w:t>物体的</w:t>
      </w:r>
      <w:r w:rsidR="008E0523" w:rsidRPr="00662ABF">
        <w:rPr>
          <w:rFonts w:asciiTheme="majorHAnsi" w:eastAsia="宋体" w:hAnsiTheme="majorHAnsi" w:cstheme="majorHAnsi"/>
          <w:szCs w:val="21"/>
          <w:u w:val="single"/>
        </w:rPr>
        <w:t>______</w:t>
      </w:r>
      <w:r w:rsidR="008E0523" w:rsidRPr="00662ABF">
        <w:rPr>
          <w:rFonts w:asciiTheme="majorHAnsi" w:eastAsia="宋体" w:hAnsiTheme="majorHAnsi" w:cstheme="majorHAnsi"/>
          <w:szCs w:val="21"/>
        </w:rPr>
        <w:t>运动问题，不能用来处理微观粒子的高速运动问题。</w:t>
      </w:r>
    </w:p>
    <w:p w:rsidR="008E0523" w:rsidRPr="00662ABF" w:rsidRDefault="00270BC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【答案】它受到的作用力；它的质量；作用力的方向；</w:t>
      </w:r>
      <w:r w:rsidRPr="003D05C0">
        <w:rPr>
          <w:rFonts w:asciiTheme="majorHAnsi" w:eastAsia="宋体" w:hAnsiTheme="majorHAnsi" w:cstheme="majorHAnsi"/>
          <w:i/>
          <w:color w:val="FF0000"/>
          <w:szCs w:val="21"/>
        </w:rPr>
        <w:t>a</w:t>
      </w:r>
      <w:r w:rsidR="00EE72EB">
        <w:rPr>
          <w:rFonts w:asciiTheme="majorHAnsi" w:eastAsia="宋体" w:hAnsiTheme="majorHAnsi" w:cstheme="majorHAnsi"/>
          <w:i/>
          <w:color w:val="FF0000"/>
          <w:szCs w:val="21"/>
        </w:rPr>
        <w:t>＝</w:t>
      </w:r>
      <w:r w:rsidR="005E4E3A" w:rsidRPr="00662ABF">
        <w:rPr>
          <w:rFonts w:asciiTheme="majorHAnsi" w:eastAsia="宋体" w:hAnsiTheme="majorHAnsi" w:cstheme="majorHAnsi"/>
          <w:color w:val="FF0000"/>
          <w:szCs w:val="21"/>
        </w:rPr>
        <w:fldChar w:fldCharType="begin"/>
      </w:r>
      <w:r w:rsidRPr="00662ABF">
        <w:rPr>
          <w:rFonts w:asciiTheme="majorHAnsi" w:eastAsia="宋体" w:hAnsiTheme="majorHAnsi" w:cstheme="majorHAnsi"/>
          <w:color w:val="FF0000"/>
          <w:szCs w:val="21"/>
        </w:rPr>
        <w:instrText>eq \f(</w:instrText>
      </w:r>
      <w:r w:rsidRPr="00662ABF">
        <w:rPr>
          <w:rFonts w:asciiTheme="majorHAnsi" w:eastAsia="宋体" w:hAnsiTheme="majorHAnsi" w:cstheme="majorHAnsi"/>
          <w:i/>
          <w:color w:val="FF0000"/>
          <w:szCs w:val="21"/>
        </w:rPr>
        <w:instrText>F</w:instrText>
      </w:r>
      <w:r w:rsidRPr="00662ABF">
        <w:rPr>
          <w:rFonts w:asciiTheme="majorHAnsi" w:eastAsia="宋体" w:hAnsiTheme="majorHAnsi" w:cstheme="majorHAnsi"/>
          <w:color w:val="FF0000"/>
          <w:szCs w:val="21"/>
        </w:rPr>
        <w:instrText>,</w:instrText>
      </w:r>
      <w:r w:rsidRPr="00662ABF">
        <w:rPr>
          <w:rFonts w:asciiTheme="majorHAnsi" w:eastAsia="宋体" w:hAnsiTheme="majorHAnsi" w:cstheme="majorHAnsi"/>
          <w:i/>
          <w:color w:val="FF0000"/>
          <w:szCs w:val="21"/>
        </w:rPr>
        <w:instrText>m</w:instrText>
      </w:r>
      <w:r w:rsidRPr="00662ABF">
        <w:rPr>
          <w:rFonts w:asciiTheme="majorHAnsi" w:eastAsia="宋体" w:hAnsiTheme="majorHAnsi" w:cstheme="majorHAnsi"/>
          <w:color w:val="FF0000"/>
          <w:szCs w:val="21"/>
        </w:rPr>
        <w:instrText>)</w:instrText>
      </w:r>
      <w:r w:rsidR="005E4E3A" w:rsidRPr="00662ABF">
        <w:rPr>
          <w:rFonts w:asciiTheme="majorHAnsi" w:eastAsia="宋体" w:hAnsiTheme="majorHAnsi" w:cstheme="majorHAnsi"/>
          <w:color w:val="FF0000"/>
          <w:szCs w:val="21"/>
        </w:rPr>
        <w:fldChar w:fldCharType="end"/>
      </w:r>
      <w:r w:rsidRPr="00662ABF">
        <w:rPr>
          <w:rFonts w:asciiTheme="majorHAnsi" w:eastAsia="宋体" w:hAnsiTheme="majorHAnsi" w:cstheme="majorHAnsi"/>
          <w:color w:val="FF0000"/>
          <w:szCs w:val="21"/>
        </w:rPr>
        <w:t>；</w:t>
      </w:r>
      <w:r w:rsidR="008E0523" w:rsidRPr="00662ABF">
        <w:rPr>
          <w:rFonts w:asciiTheme="majorHAnsi" w:eastAsia="宋体" w:hAnsiTheme="majorHAnsi" w:cstheme="majorHAnsi"/>
          <w:color w:val="FF0000"/>
          <w:szCs w:val="21"/>
        </w:rPr>
        <w:t>静止</w:t>
      </w:r>
      <w:r w:rsidRPr="00662ABF">
        <w:rPr>
          <w:rFonts w:asciiTheme="majorHAnsi" w:eastAsia="宋体" w:hAnsiTheme="majorHAnsi" w:cstheme="majorHAnsi"/>
          <w:color w:val="FF0000"/>
          <w:szCs w:val="21"/>
        </w:rPr>
        <w:t>；</w:t>
      </w:r>
      <w:r w:rsidR="008E0523" w:rsidRPr="00662ABF">
        <w:rPr>
          <w:rFonts w:asciiTheme="majorHAnsi" w:eastAsia="宋体" w:hAnsiTheme="majorHAnsi" w:cstheme="majorHAnsi"/>
          <w:color w:val="FF0000"/>
          <w:szCs w:val="21"/>
        </w:rPr>
        <w:t>匀速直线</w:t>
      </w:r>
      <w:r w:rsidRPr="00662ABF">
        <w:rPr>
          <w:rFonts w:asciiTheme="majorHAnsi" w:eastAsia="宋体" w:hAnsiTheme="majorHAnsi" w:cstheme="majorHAnsi"/>
          <w:color w:val="FF0000"/>
          <w:szCs w:val="21"/>
        </w:rPr>
        <w:t>；</w:t>
      </w:r>
      <w:r w:rsidR="008E0523" w:rsidRPr="00662ABF">
        <w:rPr>
          <w:rFonts w:asciiTheme="majorHAnsi" w:eastAsia="宋体" w:hAnsiTheme="majorHAnsi" w:cstheme="majorHAnsi"/>
          <w:color w:val="FF0000"/>
          <w:szCs w:val="21"/>
        </w:rPr>
        <w:t>宏观</w:t>
      </w:r>
      <w:r w:rsidRPr="00662ABF">
        <w:rPr>
          <w:rFonts w:asciiTheme="majorHAnsi" w:eastAsia="宋体" w:hAnsiTheme="majorHAnsi" w:cstheme="majorHAnsi"/>
          <w:color w:val="FF0000"/>
          <w:szCs w:val="21"/>
        </w:rPr>
        <w:t>；</w:t>
      </w:r>
      <w:r w:rsidR="00687299" w:rsidRPr="00662ABF">
        <w:rPr>
          <w:rFonts w:asciiTheme="majorHAnsi" w:eastAsia="宋体" w:hAnsiTheme="majorHAnsi" w:cstheme="majorHAnsi"/>
          <w:color w:val="FF0000"/>
          <w:szCs w:val="21"/>
        </w:rPr>
        <w:t>低速</w:t>
      </w:r>
    </w:p>
    <w:p w:rsidR="003B11BA"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3D05C0" w:rsidRPr="0014298B" w:rsidRDefault="003D05C0">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3D05C0" w:rsidRPr="00AB64F6" w:rsidRDefault="003D05C0"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牛顿第二定律的基本知识</w:t>
                    </w:r>
                  </w:p>
                </w:txbxContent>
              </v:textbox>
            </v:shape>
            <w10:wrap type="none"/>
            <w10:anchorlock/>
          </v:group>
        </w:pict>
      </w:r>
    </w:p>
    <w:p w:rsidR="0055589C" w:rsidRPr="00662ABF" w:rsidRDefault="0055589C"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一、牛顿第二定律</w:t>
      </w:r>
    </w:p>
    <w:p w:rsidR="0055589C" w:rsidRPr="00662ABF" w:rsidRDefault="005D3C95" w:rsidP="00662ABF">
      <w:pPr>
        <w:pStyle w:val="ae"/>
        <w:ind w:left="315" w:hangingChars="150" w:hanging="315"/>
        <w:rPr>
          <w:rFonts w:asciiTheme="majorHAnsi" w:hAnsiTheme="majorHAnsi" w:cstheme="majorHAnsi"/>
        </w:rPr>
      </w:pPr>
      <w:r w:rsidRPr="00662ABF">
        <w:rPr>
          <w:rFonts w:asciiTheme="majorHAnsi" w:hAnsiTheme="majorHAnsi" w:cstheme="majorHAnsi"/>
          <w:bCs/>
        </w:rPr>
        <w:t>1</w:t>
      </w:r>
      <w:r w:rsidRPr="00662ABF">
        <w:rPr>
          <w:rFonts w:asciiTheme="majorHAnsi" w:hAnsiTheme="majorHAnsi" w:cstheme="majorHAnsi"/>
          <w:bCs/>
        </w:rPr>
        <w:t>、</w:t>
      </w:r>
      <w:r w:rsidR="0055589C" w:rsidRPr="00662ABF">
        <w:rPr>
          <w:rFonts w:asciiTheme="majorHAnsi" w:hAnsiTheme="majorHAnsi" w:cstheme="majorHAnsi"/>
          <w:bCs/>
        </w:rPr>
        <w:t>牛顿第二定律</w:t>
      </w:r>
      <w:r w:rsidR="0055589C" w:rsidRPr="00662ABF">
        <w:rPr>
          <w:rFonts w:asciiTheme="majorHAnsi" w:hAnsiTheme="majorHAnsi" w:cstheme="majorHAnsi"/>
        </w:rPr>
        <w:t xml:space="preserve"> </w:t>
      </w:r>
    </w:p>
    <w:p w:rsidR="0055589C" w:rsidRPr="00662ABF" w:rsidRDefault="00662ABF" w:rsidP="00662ABF">
      <w:pPr>
        <w:pStyle w:val="ae"/>
        <w:rPr>
          <w:rFonts w:asciiTheme="majorHAnsi" w:hAnsiTheme="majorHAnsi" w:cstheme="majorHAnsi"/>
        </w:rPr>
      </w:pPr>
      <w:r>
        <w:rPr>
          <w:rFonts w:asciiTheme="majorHAnsi" w:hAnsiTheme="majorHAnsi" w:cstheme="majorHAnsi"/>
          <w:bCs/>
        </w:rPr>
        <w:t>（</w:t>
      </w:r>
      <w:r w:rsidR="0055589C" w:rsidRPr="00662ABF">
        <w:rPr>
          <w:rFonts w:asciiTheme="majorHAnsi" w:hAnsiTheme="majorHAnsi" w:cstheme="majorHAnsi"/>
          <w:bCs/>
        </w:rPr>
        <w:t>1</w:t>
      </w:r>
      <w:r>
        <w:rPr>
          <w:rFonts w:asciiTheme="majorHAnsi" w:hAnsiTheme="majorHAnsi" w:cstheme="majorHAnsi"/>
          <w:bCs/>
        </w:rPr>
        <w:t>）</w:t>
      </w:r>
      <w:r w:rsidR="0055589C" w:rsidRPr="00662ABF">
        <w:rPr>
          <w:rFonts w:asciiTheme="majorHAnsi" w:hAnsiTheme="majorHAnsi" w:cstheme="majorHAnsi"/>
          <w:bCs/>
        </w:rPr>
        <w:t>内容：物体加速度的大小跟它受到</w:t>
      </w:r>
      <w:r>
        <w:rPr>
          <w:rFonts w:asciiTheme="majorHAnsi" w:hAnsiTheme="majorHAnsi" w:cstheme="majorHAnsi" w:hint="eastAsia"/>
          <w:bCs/>
        </w:rPr>
        <w:t>的合外力</w:t>
      </w:r>
      <w:r w:rsidR="0055589C" w:rsidRPr="00662ABF">
        <w:rPr>
          <w:rFonts w:asciiTheme="majorHAnsi" w:hAnsiTheme="majorHAnsi" w:cstheme="majorHAnsi"/>
          <w:bCs/>
        </w:rPr>
        <w:t>成正比、跟它的</w:t>
      </w:r>
      <w:r w:rsidRPr="00662ABF">
        <w:rPr>
          <w:rFonts w:asciiTheme="majorHAnsi" w:hAnsiTheme="majorHAnsi" w:cstheme="majorHAnsi" w:hint="eastAsia"/>
          <w:bCs/>
        </w:rPr>
        <w:t>质量</w:t>
      </w:r>
      <w:r w:rsidR="0055589C" w:rsidRPr="00662ABF">
        <w:rPr>
          <w:rFonts w:asciiTheme="majorHAnsi" w:hAnsiTheme="majorHAnsi" w:cstheme="majorHAnsi"/>
          <w:bCs/>
        </w:rPr>
        <w:t>成反比，加速度的方向跟</w:t>
      </w:r>
      <w:r>
        <w:rPr>
          <w:rFonts w:asciiTheme="majorHAnsi" w:hAnsiTheme="majorHAnsi" w:cstheme="majorHAnsi" w:hint="eastAsia"/>
          <w:bCs/>
        </w:rPr>
        <w:t>合外力</w:t>
      </w:r>
      <w:r w:rsidR="0055589C" w:rsidRPr="00662ABF">
        <w:rPr>
          <w:rFonts w:asciiTheme="majorHAnsi" w:hAnsiTheme="majorHAnsi" w:cstheme="majorHAnsi"/>
          <w:bCs/>
        </w:rPr>
        <w:t>的方向相同，这就是牛顿第二定律。</w:t>
      </w:r>
      <w:r w:rsidR="0055589C" w:rsidRPr="00662ABF">
        <w:rPr>
          <w:rFonts w:asciiTheme="majorHAnsi" w:hAnsiTheme="majorHAnsi" w:cstheme="majorHAnsi"/>
        </w:rPr>
        <w:t xml:space="preserve"> </w:t>
      </w:r>
    </w:p>
    <w:p w:rsidR="0055589C" w:rsidRPr="00662ABF" w:rsidRDefault="00662ABF" w:rsidP="00662ABF">
      <w:pPr>
        <w:pStyle w:val="ae"/>
        <w:ind w:left="315" w:hangingChars="150" w:hanging="315"/>
        <w:rPr>
          <w:rFonts w:asciiTheme="majorHAnsi" w:hAnsiTheme="majorHAnsi" w:cstheme="majorHAnsi"/>
        </w:rPr>
      </w:pPr>
      <w:r>
        <w:rPr>
          <w:rFonts w:asciiTheme="majorHAnsi" w:hAnsiTheme="majorHAnsi" w:cstheme="majorHAnsi"/>
          <w:bCs/>
        </w:rPr>
        <w:t>（</w:t>
      </w:r>
      <w:r w:rsidR="0055589C" w:rsidRPr="00662ABF">
        <w:rPr>
          <w:rFonts w:asciiTheme="majorHAnsi" w:hAnsiTheme="majorHAnsi" w:cstheme="majorHAnsi"/>
          <w:bCs/>
        </w:rPr>
        <w:t>2</w:t>
      </w:r>
      <w:r>
        <w:rPr>
          <w:rFonts w:asciiTheme="majorHAnsi" w:hAnsiTheme="majorHAnsi" w:cstheme="majorHAnsi"/>
          <w:bCs/>
        </w:rPr>
        <w:t>）</w:t>
      </w:r>
      <w:r w:rsidR="0055589C" w:rsidRPr="00662ABF">
        <w:rPr>
          <w:rFonts w:asciiTheme="majorHAnsi" w:hAnsiTheme="majorHAnsi" w:cstheme="majorHAnsi"/>
          <w:bCs/>
        </w:rPr>
        <w:t>数学表达式：</w:t>
      </w:r>
      <w:r w:rsidR="00276F1C" w:rsidRPr="003D05C0">
        <w:rPr>
          <w:rFonts w:asciiTheme="majorHAnsi" w:hAnsiTheme="majorHAnsi" w:cstheme="majorHAnsi"/>
          <w:i/>
        </w:rPr>
        <w:t>a</w:t>
      </w:r>
      <w:r w:rsidR="00276F1C" w:rsidRPr="00662ABF">
        <w:rPr>
          <w:rFonts w:asciiTheme="majorHAnsi" w:hAnsiTheme="majorHAnsi" w:cstheme="majorHAnsi"/>
        </w:rPr>
        <w:t>＝</w:t>
      </w:r>
      <w:r w:rsidR="005E4E3A" w:rsidRPr="00662ABF">
        <w:rPr>
          <w:rFonts w:asciiTheme="majorHAnsi" w:hAnsiTheme="majorHAnsi" w:cstheme="majorHAnsi"/>
        </w:rPr>
        <w:fldChar w:fldCharType="begin"/>
      </w:r>
      <w:r w:rsidR="00276F1C" w:rsidRPr="00662ABF">
        <w:rPr>
          <w:rFonts w:asciiTheme="majorHAnsi" w:hAnsiTheme="majorHAnsi" w:cstheme="majorHAnsi"/>
        </w:rPr>
        <w:instrText>eq \f(</w:instrText>
      </w:r>
      <w:r w:rsidR="00276F1C" w:rsidRPr="00662ABF">
        <w:rPr>
          <w:rFonts w:asciiTheme="majorHAnsi" w:hAnsiTheme="majorHAnsi" w:cstheme="majorHAnsi"/>
          <w:i/>
        </w:rPr>
        <w:instrText>F,m</w:instrText>
      </w:r>
      <w:r w:rsidR="00276F1C" w:rsidRPr="00662ABF">
        <w:rPr>
          <w:rFonts w:asciiTheme="majorHAnsi" w:hAnsiTheme="majorHAnsi" w:cstheme="majorHAnsi"/>
        </w:rPr>
        <w:instrText>)</w:instrText>
      </w:r>
      <w:r w:rsidR="005E4E3A" w:rsidRPr="00662ABF">
        <w:rPr>
          <w:rFonts w:asciiTheme="majorHAnsi" w:hAnsiTheme="majorHAnsi" w:cstheme="majorHAnsi"/>
        </w:rPr>
        <w:fldChar w:fldCharType="end"/>
      </w:r>
    </w:p>
    <w:p w:rsidR="0055589C" w:rsidRPr="00662ABF" w:rsidRDefault="00276F1C" w:rsidP="00662ABF">
      <w:pPr>
        <w:pStyle w:val="ae"/>
        <w:jc w:val="left"/>
        <w:rPr>
          <w:rFonts w:asciiTheme="majorHAnsi" w:hAnsiTheme="majorHAnsi" w:cstheme="majorHAnsi"/>
        </w:rPr>
      </w:pPr>
      <w:r w:rsidRPr="003D05C0">
        <w:rPr>
          <w:rFonts w:asciiTheme="majorHAnsi" w:hAnsiTheme="majorHAnsi" w:cstheme="majorHAnsi"/>
          <w:i/>
        </w:rPr>
        <w:t>a</w:t>
      </w:r>
      <w:r w:rsidRPr="00662ABF">
        <w:rPr>
          <w:rFonts w:asciiTheme="majorHAnsi" w:hAnsiTheme="majorHAnsi" w:cstheme="majorHAnsi"/>
        </w:rPr>
        <w:t>＝</w:t>
      </w:r>
      <w:r w:rsidR="005E4E3A" w:rsidRPr="00662ABF">
        <w:rPr>
          <w:rFonts w:asciiTheme="majorHAnsi" w:hAnsiTheme="majorHAnsi" w:cstheme="majorHAnsi"/>
        </w:rPr>
        <w:fldChar w:fldCharType="begin"/>
      </w:r>
      <w:r w:rsidRPr="00662ABF">
        <w:rPr>
          <w:rFonts w:asciiTheme="majorHAnsi" w:hAnsiTheme="majorHAnsi" w:cstheme="majorHAnsi"/>
        </w:rPr>
        <w:instrText>eq \f(</w:instrText>
      </w:r>
      <w:r w:rsidRPr="00662ABF">
        <w:rPr>
          <w:rFonts w:asciiTheme="majorHAnsi" w:hAnsiTheme="majorHAnsi" w:cstheme="majorHAnsi"/>
          <w:i/>
        </w:rPr>
        <w:instrText>F,m</w:instrText>
      </w:r>
      <w:r w:rsidRPr="00662ABF">
        <w:rPr>
          <w:rFonts w:asciiTheme="majorHAnsi" w:hAnsiTheme="majorHAnsi" w:cstheme="majorHAnsi"/>
        </w:rPr>
        <w:instrText>)</w:instrText>
      </w:r>
      <w:r w:rsidR="005E4E3A" w:rsidRPr="00662ABF">
        <w:rPr>
          <w:rFonts w:asciiTheme="majorHAnsi" w:hAnsiTheme="majorHAnsi" w:cstheme="majorHAnsi"/>
        </w:rPr>
        <w:fldChar w:fldCharType="end"/>
      </w:r>
      <w:r w:rsidRPr="00662ABF">
        <w:rPr>
          <w:rFonts w:asciiTheme="majorHAnsi" w:hAnsiTheme="majorHAnsi" w:cstheme="majorHAnsi"/>
        </w:rPr>
        <w:t>揭示了加速度与物体所受合外力和质量的一种决定关系，而</w:t>
      </w:r>
      <w:r w:rsidRPr="003D05C0">
        <w:rPr>
          <w:rFonts w:asciiTheme="majorHAnsi" w:hAnsiTheme="majorHAnsi" w:cstheme="majorHAnsi"/>
          <w:i/>
        </w:rPr>
        <w:t>a</w:t>
      </w:r>
      <w:r w:rsidRPr="00662ABF">
        <w:rPr>
          <w:rFonts w:asciiTheme="majorHAnsi" w:hAnsiTheme="majorHAnsi" w:cstheme="majorHAnsi"/>
        </w:rPr>
        <w:t>＝</w:t>
      </w:r>
      <w:r w:rsidR="005E4E3A" w:rsidRPr="00662ABF">
        <w:rPr>
          <w:rFonts w:asciiTheme="majorHAnsi" w:hAnsiTheme="majorHAnsi" w:cstheme="majorHAnsi"/>
        </w:rPr>
        <w:fldChar w:fldCharType="begin"/>
      </w:r>
      <w:r w:rsidRPr="00662ABF">
        <w:rPr>
          <w:rFonts w:asciiTheme="majorHAnsi" w:hAnsiTheme="majorHAnsi" w:cstheme="majorHAnsi"/>
        </w:rPr>
        <w:instrText>eq \f(Δ</w:instrText>
      </w:r>
      <w:r w:rsidRPr="00662ABF">
        <w:rPr>
          <w:rFonts w:asciiTheme="majorHAnsi" w:hAnsiTheme="majorHAnsi" w:cstheme="majorHAnsi"/>
          <w:i/>
        </w:rPr>
        <w:instrText>v,</w:instrText>
      </w:r>
      <w:r w:rsidRPr="00662ABF">
        <w:rPr>
          <w:rFonts w:asciiTheme="majorHAnsi" w:hAnsiTheme="majorHAnsi" w:cstheme="majorHAnsi"/>
        </w:rPr>
        <w:instrText>Δ</w:instrText>
      </w:r>
      <w:r w:rsidRPr="00662ABF">
        <w:rPr>
          <w:rFonts w:asciiTheme="majorHAnsi" w:hAnsiTheme="majorHAnsi" w:cstheme="majorHAnsi"/>
          <w:i/>
        </w:rPr>
        <w:instrText>t</w:instrText>
      </w:r>
      <w:r w:rsidRPr="00662ABF">
        <w:rPr>
          <w:rFonts w:asciiTheme="majorHAnsi" w:hAnsiTheme="majorHAnsi" w:cstheme="majorHAnsi"/>
        </w:rPr>
        <w:instrText>)</w:instrText>
      </w:r>
      <w:r w:rsidR="005E4E3A" w:rsidRPr="00662ABF">
        <w:rPr>
          <w:rFonts w:asciiTheme="majorHAnsi" w:hAnsiTheme="majorHAnsi" w:cstheme="majorHAnsi"/>
        </w:rPr>
        <w:fldChar w:fldCharType="end"/>
      </w:r>
      <w:r w:rsidRPr="00662ABF">
        <w:rPr>
          <w:rFonts w:asciiTheme="majorHAnsi" w:hAnsiTheme="majorHAnsi" w:cstheme="majorHAnsi"/>
        </w:rPr>
        <w:t>是加速度的定义式，不能说</w:t>
      </w:r>
      <w:r w:rsidRPr="003D05C0">
        <w:rPr>
          <w:rFonts w:asciiTheme="majorHAnsi" w:hAnsiTheme="majorHAnsi" w:cstheme="majorHAnsi"/>
          <w:i/>
        </w:rPr>
        <w:t>a</w:t>
      </w:r>
      <w:r w:rsidRPr="00662ABF">
        <w:rPr>
          <w:rFonts w:asciiTheme="majorHAnsi" w:hAnsiTheme="majorHAnsi" w:cstheme="majorHAnsi"/>
        </w:rPr>
        <w:t>与</w:t>
      </w:r>
      <w:r w:rsidRPr="00662ABF">
        <w:rPr>
          <w:rFonts w:asciiTheme="majorHAnsi" w:hAnsiTheme="majorHAnsi" w:cstheme="majorHAnsi"/>
        </w:rPr>
        <w:t>Δ</w:t>
      </w:r>
      <w:r w:rsidRPr="00865908">
        <w:rPr>
          <w:rFonts w:asciiTheme="majorHAnsi" w:hAnsiTheme="majorHAnsi" w:cstheme="majorHAnsi"/>
          <w:i/>
        </w:rPr>
        <w:t>v</w:t>
      </w:r>
      <w:r w:rsidRPr="00662ABF">
        <w:rPr>
          <w:rFonts w:asciiTheme="majorHAnsi" w:hAnsiTheme="majorHAnsi" w:cstheme="majorHAnsi"/>
        </w:rPr>
        <w:t>成正比，与</w:t>
      </w:r>
      <w:r w:rsidRPr="00662ABF">
        <w:rPr>
          <w:rFonts w:asciiTheme="majorHAnsi" w:hAnsiTheme="majorHAnsi" w:cstheme="majorHAnsi"/>
        </w:rPr>
        <w:t>Δ</w:t>
      </w:r>
      <w:r w:rsidRPr="00662ABF">
        <w:rPr>
          <w:rFonts w:asciiTheme="majorHAnsi" w:hAnsiTheme="majorHAnsi" w:cstheme="majorHAnsi"/>
          <w:i/>
        </w:rPr>
        <w:t>t</w:t>
      </w:r>
      <w:r w:rsidRPr="00662ABF">
        <w:rPr>
          <w:rFonts w:asciiTheme="majorHAnsi" w:hAnsiTheme="majorHAnsi" w:cstheme="majorHAnsi"/>
        </w:rPr>
        <w:t>成反比。</w:t>
      </w:r>
    </w:p>
    <w:p w:rsidR="0055589C" w:rsidRPr="00662ABF" w:rsidRDefault="0055589C" w:rsidP="00662ABF">
      <w:pPr>
        <w:pStyle w:val="ae"/>
        <w:jc w:val="left"/>
        <w:rPr>
          <w:rFonts w:asciiTheme="majorHAnsi" w:hAnsiTheme="majorHAnsi" w:cstheme="majorHAnsi"/>
        </w:rPr>
      </w:pPr>
    </w:p>
    <w:p w:rsidR="00905058" w:rsidRPr="00662ABF" w:rsidRDefault="0055589C"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二、</w:t>
      </w:r>
      <w:r w:rsidR="00905058" w:rsidRPr="00662ABF">
        <w:rPr>
          <w:rFonts w:asciiTheme="majorHAnsi" w:hAnsiTheme="majorHAnsi" w:cstheme="majorHAnsi"/>
        </w:rPr>
        <w:t>牛顿第二定律的</w:t>
      </w:r>
      <w:r w:rsidR="00905058" w:rsidRPr="00662ABF">
        <w:rPr>
          <w:rFonts w:asciiTheme="majorHAnsi" w:hAnsiTheme="majorHAnsi" w:cstheme="majorHAnsi"/>
        </w:rPr>
        <w:t>“</w:t>
      </w:r>
      <w:r w:rsidR="00905058" w:rsidRPr="00662ABF">
        <w:rPr>
          <w:rFonts w:asciiTheme="majorHAnsi" w:hAnsiTheme="majorHAnsi" w:cstheme="majorHAnsi"/>
        </w:rPr>
        <w:t>五个性质</w:t>
      </w:r>
      <w:r w:rsidR="00905058" w:rsidRPr="00662ABF">
        <w:rPr>
          <w:rFonts w:asciiTheme="majorHAnsi" w:hAnsiTheme="majorHAnsi" w:cstheme="majorHAnsi"/>
        </w:rPr>
        <w:t>”</w:t>
      </w:r>
    </w:p>
    <w:p w:rsidR="00905058" w:rsidRPr="00662ABF" w:rsidRDefault="005D3C95"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1</w:t>
      </w:r>
      <w:r w:rsidRPr="00662ABF">
        <w:rPr>
          <w:rFonts w:asciiTheme="majorHAnsi" w:hAnsiTheme="majorHAnsi" w:cstheme="majorHAnsi"/>
        </w:rPr>
        <w:t>、</w:t>
      </w:r>
      <w:r w:rsidR="00905058" w:rsidRPr="00662ABF">
        <w:rPr>
          <w:rFonts w:asciiTheme="majorHAnsi" w:hAnsiTheme="majorHAnsi" w:cstheme="majorHAnsi"/>
        </w:rPr>
        <w:t>矢量性：</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公式</w:t>
      </w:r>
      <w:r w:rsidRPr="003D05C0">
        <w:rPr>
          <w:rFonts w:asciiTheme="majorHAnsi" w:hAnsiTheme="majorHAnsi" w:cstheme="majorHAnsi"/>
          <w:i/>
        </w:rPr>
        <w:t>F</w:t>
      </w:r>
      <w:r w:rsidRPr="00662ABF">
        <w:rPr>
          <w:rFonts w:asciiTheme="majorHAnsi" w:hAnsiTheme="majorHAnsi" w:cstheme="majorHAnsi"/>
        </w:rPr>
        <w:t>＝</w:t>
      </w:r>
      <w:r w:rsidRPr="003D05C0">
        <w:rPr>
          <w:rFonts w:asciiTheme="majorHAnsi" w:hAnsiTheme="majorHAnsi" w:cstheme="majorHAnsi"/>
          <w:i/>
        </w:rPr>
        <w:t>ma</w:t>
      </w:r>
      <w:r w:rsidRPr="00662ABF">
        <w:rPr>
          <w:rFonts w:asciiTheme="majorHAnsi" w:hAnsiTheme="majorHAnsi" w:cstheme="majorHAnsi"/>
        </w:rPr>
        <w:t>是矢量式，任一时刻，</w:t>
      </w:r>
      <w:r w:rsidRPr="003D05C0">
        <w:rPr>
          <w:rFonts w:asciiTheme="majorHAnsi" w:hAnsiTheme="majorHAnsi" w:cstheme="majorHAnsi"/>
          <w:i/>
        </w:rPr>
        <w:t>F</w:t>
      </w:r>
      <w:r w:rsidRPr="00662ABF">
        <w:rPr>
          <w:rFonts w:asciiTheme="majorHAnsi" w:hAnsiTheme="majorHAnsi" w:cstheme="majorHAnsi"/>
        </w:rPr>
        <w:t>与</w:t>
      </w:r>
      <w:r w:rsidRPr="003D05C0">
        <w:rPr>
          <w:rFonts w:asciiTheme="majorHAnsi" w:hAnsiTheme="majorHAnsi" w:cstheme="majorHAnsi"/>
          <w:i/>
        </w:rPr>
        <w:t>a</w:t>
      </w:r>
      <w:r w:rsidRPr="00662ABF">
        <w:rPr>
          <w:rFonts w:asciiTheme="majorHAnsi" w:hAnsiTheme="majorHAnsi" w:cstheme="majorHAnsi"/>
        </w:rPr>
        <w:t>同向。</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2</w:t>
      </w:r>
      <w:r w:rsidR="005D3C95" w:rsidRPr="00662ABF">
        <w:rPr>
          <w:rFonts w:asciiTheme="majorHAnsi" w:hAnsiTheme="majorHAnsi" w:cstheme="majorHAnsi"/>
        </w:rPr>
        <w:t>、</w:t>
      </w:r>
      <w:r w:rsidRPr="00662ABF">
        <w:rPr>
          <w:rFonts w:asciiTheme="majorHAnsi" w:hAnsiTheme="majorHAnsi" w:cstheme="majorHAnsi"/>
        </w:rPr>
        <w:t>瞬时性：</w:t>
      </w:r>
    </w:p>
    <w:p w:rsidR="00905058" w:rsidRPr="00662ABF" w:rsidRDefault="00905058" w:rsidP="00662ABF">
      <w:pPr>
        <w:pStyle w:val="ae"/>
        <w:ind w:left="315" w:hangingChars="150" w:hanging="315"/>
        <w:jc w:val="left"/>
        <w:rPr>
          <w:rFonts w:asciiTheme="majorHAnsi" w:hAnsiTheme="majorHAnsi" w:cstheme="majorHAnsi"/>
        </w:rPr>
      </w:pPr>
      <w:r w:rsidRPr="003D05C0">
        <w:rPr>
          <w:rFonts w:asciiTheme="majorHAnsi" w:hAnsiTheme="majorHAnsi" w:cstheme="majorHAnsi"/>
          <w:i/>
        </w:rPr>
        <w:t>a</w:t>
      </w:r>
      <w:r w:rsidRPr="00662ABF">
        <w:rPr>
          <w:rFonts w:asciiTheme="majorHAnsi" w:hAnsiTheme="majorHAnsi" w:cstheme="majorHAnsi"/>
        </w:rPr>
        <w:t>与</w:t>
      </w:r>
      <w:r w:rsidRPr="003D05C0">
        <w:rPr>
          <w:rFonts w:asciiTheme="majorHAnsi" w:hAnsiTheme="majorHAnsi" w:cstheme="majorHAnsi"/>
          <w:i/>
        </w:rPr>
        <w:t>F</w:t>
      </w:r>
      <w:r w:rsidRPr="00662ABF">
        <w:rPr>
          <w:rFonts w:asciiTheme="majorHAnsi" w:hAnsiTheme="majorHAnsi" w:cstheme="majorHAnsi"/>
        </w:rPr>
        <w:t>对应同一时刻，即</w:t>
      </w:r>
      <w:r w:rsidRPr="003D05C0">
        <w:rPr>
          <w:rFonts w:asciiTheme="majorHAnsi" w:hAnsiTheme="majorHAnsi" w:cstheme="majorHAnsi"/>
          <w:i/>
        </w:rPr>
        <w:t>a</w:t>
      </w:r>
      <w:r w:rsidRPr="00662ABF">
        <w:rPr>
          <w:rFonts w:asciiTheme="majorHAnsi" w:hAnsiTheme="majorHAnsi" w:cstheme="majorHAnsi"/>
        </w:rPr>
        <w:t>为某时刻的加速度时，则</w:t>
      </w:r>
      <w:r w:rsidRPr="003D05C0">
        <w:rPr>
          <w:rFonts w:asciiTheme="majorHAnsi" w:hAnsiTheme="majorHAnsi" w:cstheme="majorHAnsi"/>
          <w:i/>
        </w:rPr>
        <w:t>F</w:t>
      </w:r>
      <w:r w:rsidRPr="00662ABF">
        <w:rPr>
          <w:rFonts w:asciiTheme="majorHAnsi" w:hAnsiTheme="majorHAnsi" w:cstheme="majorHAnsi"/>
        </w:rPr>
        <w:t>为该时刻物体所受到的力。</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3</w:t>
      </w:r>
      <w:r w:rsidR="005D3C95" w:rsidRPr="00662ABF">
        <w:rPr>
          <w:rFonts w:asciiTheme="majorHAnsi" w:hAnsiTheme="majorHAnsi" w:cstheme="majorHAnsi"/>
        </w:rPr>
        <w:t>、</w:t>
      </w:r>
      <w:r w:rsidRPr="00662ABF">
        <w:rPr>
          <w:rFonts w:asciiTheme="majorHAnsi" w:hAnsiTheme="majorHAnsi" w:cstheme="majorHAnsi"/>
        </w:rPr>
        <w:t>因果性：</w:t>
      </w:r>
    </w:p>
    <w:p w:rsidR="00905058" w:rsidRPr="00662ABF" w:rsidRDefault="00905058" w:rsidP="00662ABF">
      <w:pPr>
        <w:pStyle w:val="ae"/>
        <w:ind w:left="315" w:hangingChars="150" w:hanging="315"/>
        <w:jc w:val="left"/>
        <w:rPr>
          <w:rFonts w:asciiTheme="majorHAnsi" w:hAnsiTheme="majorHAnsi" w:cstheme="majorHAnsi"/>
        </w:rPr>
      </w:pPr>
      <w:r w:rsidRPr="003D05C0">
        <w:rPr>
          <w:rFonts w:asciiTheme="majorHAnsi" w:hAnsiTheme="majorHAnsi" w:cstheme="majorHAnsi"/>
          <w:i/>
        </w:rPr>
        <w:t>F</w:t>
      </w:r>
      <w:r w:rsidRPr="00662ABF">
        <w:rPr>
          <w:rFonts w:asciiTheme="majorHAnsi" w:hAnsiTheme="majorHAnsi" w:cstheme="majorHAnsi"/>
        </w:rPr>
        <w:t>是产生</w:t>
      </w:r>
      <w:r w:rsidRPr="003D05C0">
        <w:rPr>
          <w:rFonts w:asciiTheme="majorHAnsi" w:hAnsiTheme="majorHAnsi" w:cstheme="majorHAnsi"/>
          <w:i/>
        </w:rPr>
        <w:t>a</w:t>
      </w:r>
      <w:r w:rsidRPr="00662ABF">
        <w:rPr>
          <w:rFonts w:asciiTheme="majorHAnsi" w:hAnsiTheme="majorHAnsi" w:cstheme="majorHAnsi"/>
        </w:rPr>
        <w:t>的原因，物体具有加速度是因为物体受到了力。</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4</w:t>
      </w:r>
      <w:r w:rsidR="005D3C95" w:rsidRPr="00662ABF">
        <w:rPr>
          <w:rFonts w:asciiTheme="majorHAnsi" w:hAnsiTheme="majorHAnsi" w:cstheme="majorHAnsi"/>
        </w:rPr>
        <w:t>、</w:t>
      </w:r>
      <w:r w:rsidRPr="00662ABF">
        <w:rPr>
          <w:rFonts w:asciiTheme="majorHAnsi" w:hAnsiTheme="majorHAnsi" w:cstheme="majorHAnsi"/>
        </w:rPr>
        <w:t>同一性：</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宋体" w:cstheme="majorHAnsi"/>
        </w:rPr>
        <w:t>①</w:t>
      </w:r>
      <w:r w:rsidRPr="00662ABF">
        <w:rPr>
          <w:rFonts w:asciiTheme="majorHAnsi" w:hAnsiTheme="majorHAnsi" w:cstheme="majorHAnsi"/>
        </w:rPr>
        <w:t>加速度</w:t>
      </w:r>
      <w:r w:rsidRPr="003D05C0">
        <w:rPr>
          <w:rFonts w:asciiTheme="majorHAnsi" w:hAnsiTheme="majorHAnsi" w:cstheme="majorHAnsi"/>
          <w:i/>
        </w:rPr>
        <w:t>a</w:t>
      </w:r>
      <w:r w:rsidRPr="00662ABF">
        <w:rPr>
          <w:rFonts w:asciiTheme="majorHAnsi" w:hAnsiTheme="majorHAnsi" w:cstheme="majorHAnsi"/>
        </w:rPr>
        <w:t>相对同一惯性系</w:t>
      </w:r>
      <w:r w:rsidR="00535EC5" w:rsidRPr="00662ABF">
        <w:rPr>
          <w:rFonts w:asciiTheme="majorHAnsi" w:hAnsiTheme="majorHAnsi" w:cstheme="majorHAnsi"/>
        </w:rPr>
        <w:t>（</w:t>
      </w:r>
      <w:r w:rsidRPr="00662ABF">
        <w:rPr>
          <w:rFonts w:asciiTheme="majorHAnsi" w:hAnsiTheme="majorHAnsi" w:cstheme="majorHAnsi"/>
        </w:rPr>
        <w:t>一般指地面</w:t>
      </w:r>
      <w:r w:rsidR="00535EC5" w:rsidRPr="00662ABF">
        <w:rPr>
          <w:rFonts w:asciiTheme="majorHAnsi" w:hAnsiTheme="majorHAnsi" w:cstheme="majorHAnsi"/>
        </w:rPr>
        <w:t>）</w:t>
      </w:r>
      <w:r w:rsidRPr="00662ABF">
        <w:rPr>
          <w:rFonts w:asciiTheme="majorHAnsi" w:hAnsiTheme="majorHAnsi" w:cstheme="majorHAnsi"/>
        </w:rPr>
        <w:t>。</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宋体" w:cstheme="majorHAnsi"/>
        </w:rPr>
        <w:t>②</w:t>
      </w:r>
      <w:r w:rsidRPr="003D05C0">
        <w:rPr>
          <w:rFonts w:asciiTheme="majorHAnsi" w:hAnsiTheme="majorHAnsi" w:cstheme="majorHAnsi"/>
          <w:i/>
        </w:rPr>
        <w:t>F</w:t>
      </w:r>
      <w:r w:rsidRPr="00662ABF">
        <w:rPr>
          <w:rFonts w:asciiTheme="majorHAnsi" w:hAnsiTheme="majorHAnsi" w:cstheme="majorHAnsi"/>
        </w:rPr>
        <w:t>＝</w:t>
      </w:r>
      <w:r w:rsidRPr="003D05C0">
        <w:rPr>
          <w:rFonts w:asciiTheme="majorHAnsi" w:hAnsiTheme="majorHAnsi" w:cstheme="majorHAnsi"/>
          <w:i/>
        </w:rPr>
        <w:t>ma</w:t>
      </w:r>
      <w:r w:rsidRPr="00662ABF">
        <w:rPr>
          <w:rFonts w:asciiTheme="majorHAnsi" w:hAnsiTheme="majorHAnsi" w:cstheme="majorHAnsi"/>
        </w:rPr>
        <w:t>中，</w:t>
      </w:r>
      <w:r w:rsidRPr="003D05C0">
        <w:rPr>
          <w:rFonts w:asciiTheme="majorHAnsi" w:hAnsiTheme="majorHAnsi" w:cstheme="majorHAnsi"/>
          <w:i/>
        </w:rPr>
        <w:t>F</w:t>
      </w:r>
      <w:r w:rsidRPr="00662ABF">
        <w:rPr>
          <w:rFonts w:asciiTheme="majorHAnsi" w:hAnsiTheme="majorHAnsi" w:cstheme="majorHAnsi"/>
        </w:rPr>
        <w:t>、</w:t>
      </w:r>
      <w:r w:rsidRPr="003D05C0">
        <w:rPr>
          <w:rFonts w:asciiTheme="majorHAnsi" w:hAnsiTheme="majorHAnsi" w:cstheme="majorHAnsi"/>
          <w:i/>
        </w:rPr>
        <w:t>m</w:t>
      </w:r>
      <w:r w:rsidRPr="00662ABF">
        <w:rPr>
          <w:rFonts w:asciiTheme="majorHAnsi" w:hAnsiTheme="majorHAnsi" w:cstheme="majorHAnsi"/>
        </w:rPr>
        <w:t>、</w:t>
      </w:r>
      <w:r w:rsidRPr="003D05C0">
        <w:rPr>
          <w:rFonts w:asciiTheme="majorHAnsi" w:hAnsiTheme="majorHAnsi" w:cstheme="majorHAnsi"/>
          <w:i/>
        </w:rPr>
        <w:t>a</w:t>
      </w:r>
      <w:r w:rsidRPr="00662ABF">
        <w:rPr>
          <w:rFonts w:asciiTheme="majorHAnsi" w:hAnsiTheme="majorHAnsi" w:cstheme="majorHAnsi"/>
        </w:rPr>
        <w:t>对应同一物体或同一系统。</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5</w:t>
      </w:r>
      <w:r w:rsidR="005D3C95" w:rsidRPr="00662ABF">
        <w:rPr>
          <w:rFonts w:asciiTheme="majorHAnsi" w:hAnsiTheme="majorHAnsi" w:cstheme="majorHAnsi"/>
        </w:rPr>
        <w:t>、</w:t>
      </w:r>
      <w:r w:rsidRPr="00662ABF">
        <w:rPr>
          <w:rFonts w:asciiTheme="majorHAnsi" w:hAnsiTheme="majorHAnsi" w:cstheme="majorHAnsi"/>
        </w:rPr>
        <w:t>独立性：</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宋体" w:cstheme="majorHAnsi"/>
        </w:rPr>
        <w:t>①</w:t>
      </w:r>
      <w:r w:rsidRPr="00662ABF">
        <w:rPr>
          <w:rFonts w:asciiTheme="majorHAnsi" w:hAnsiTheme="majorHAnsi" w:cstheme="majorHAnsi"/>
        </w:rPr>
        <w:t>作用于物体上的每一个力各自产生的加速度都遵从牛顿第二定律。</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宋体" w:cstheme="majorHAnsi"/>
        </w:rPr>
        <w:t>②</w:t>
      </w:r>
      <w:r w:rsidRPr="00662ABF">
        <w:rPr>
          <w:rFonts w:asciiTheme="majorHAnsi" w:hAnsiTheme="majorHAnsi" w:cstheme="majorHAnsi"/>
        </w:rPr>
        <w:t>物体的实际加速度等于每个力产生的加速度的矢量和。</w:t>
      </w:r>
    </w:p>
    <w:p w:rsidR="00905058" w:rsidRPr="00662ABF" w:rsidRDefault="00905058" w:rsidP="00662ABF">
      <w:pPr>
        <w:pStyle w:val="ae"/>
        <w:ind w:left="315" w:hangingChars="150" w:hanging="315"/>
        <w:jc w:val="left"/>
        <w:rPr>
          <w:rFonts w:asciiTheme="majorHAnsi" w:hAnsiTheme="majorHAnsi" w:cstheme="majorHAnsi"/>
        </w:rPr>
      </w:pPr>
      <w:r w:rsidRPr="00662ABF">
        <w:rPr>
          <w:rFonts w:asciiTheme="majorHAnsi" w:hAnsi="宋体" w:cstheme="majorHAnsi"/>
        </w:rPr>
        <w:t>③</w:t>
      </w:r>
      <w:r w:rsidRPr="00662ABF">
        <w:rPr>
          <w:rFonts w:asciiTheme="majorHAnsi" w:hAnsiTheme="majorHAnsi" w:cstheme="majorHAnsi"/>
        </w:rPr>
        <w:t>分力和加速度在各个方向上的分量也遵从牛顿第二定律，即：</w:t>
      </w:r>
      <w:r w:rsidRPr="003D05C0">
        <w:rPr>
          <w:rFonts w:asciiTheme="majorHAnsi" w:hAnsiTheme="majorHAnsi" w:cstheme="majorHAnsi"/>
          <w:i/>
        </w:rPr>
        <w:t>F</w:t>
      </w:r>
      <w:r w:rsidRPr="00662ABF">
        <w:rPr>
          <w:rFonts w:asciiTheme="majorHAnsi" w:hAnsiTheme="majorHAnsi" w:cstheme="majorHAnsi"/>
          <w:i/>
          <w:vertAlign w:val="subscript"/>
        </w:rPr>
        <w:t>x</w:t>
      </w:r>
      <w:r w:rsidRPr="00662ABF">
        <w:rPr>
          <w:rFonts w:asciiTheme="majorHAnsi" w:hAnsiTheme="majorHAnsi" w:cstheme="majorHAnsi"/>
        </w:rPr>
        <w:t>＝</w:t>
      </w:r>
      <w:r w:rsidRPr="003D05C0">
        <w:rPr>
          <w:rFonts w:asciiTheme="majorHAnsi" w:hAnsiTheme="majorHAnsi" w:cstheme="majorHAnsi"/>
          <w:i/>
        </w:rPr>
        <w:t>ma</w:t>
      </w:r>
      <w:r w:rsidRPr="00662ABF">
        <w:rPr>
          <w:rFonts w:asciiTheme="majorHAnsi" w:hAnsiTheme="majorHAnsi" w:cstheme="majorHAnsi"/>
          <w:i/>
          <w:vertAlign w:val="subscript"/>
        </w:rPr>
        <w:t>x</w:t>
      </w:r>
      <w:r w:rsidRPr="00662ABF">
        <w:rPr>
          <w:rFonts w:asciiTheme="majorHAnsi" w:hAnsiTheme="majorHAnsi" w:cstheme="majorHAnsi"/>
        </w:rPr>
        <w:t>，</w:t>
      </w:r>
      <w:r w:rsidRPr="003D05C0">
        <w:rPr>
          <w:rFonts w:asciiTheme="majorHAnsi" w:hAnsiTheme="majorHAnsi" w:cstheme="majorHAnsi"/>
          <w:i/>
        </w:rPr>
        <w:t>F</w:t>
      </w:r>
      <w:r w:rsidRPr="00662ABF">
        <w:rPr>
          <w:rFonts w:asciiTheme="majorHAnsi" w:hAnsiTheme="majorHAnsi" w:cstheme="majorHAnsi"/>
          <w:i/>
          <w:vertAlign w:val="subscript"/>
        </w:rPr>
        <w:t>y</w:t>
      </w:r>
      <w:r w:rsidRPr="00662ABF">
        <w:rPr>
          <w:rFonts w:asciiTheme="majorHAnsi" w:hAnsiTheme="majorHAnsi" w:cstheme="majorHAnsi"/>
        </w:rPr>
        <w:t>＝</w:t>
      </w:r>
      <w:r w:rsidRPr="003D05C0">
        <w:rPr>
          <w:rFonts w:asciiTheme="majorHAnsi" w:hAnsiTheme="majorHAnsi" w:cstheme="majorHAnsi"/>
          <w:i/>
        </w:rPr>
        <w:t>ma</w:t>
      </w:r>
      <w:r w:rsidRPr="00662ABF">
        <w:rPr>
          <w:rFonts w:asciiTheme="majorHAnsi" w:hAnsiTheme="majorHAnsi" w:cstheme="majorHAnsi"/>
          <w:i/>
          <w:vertAlign w:val="subscript"/>
        </w:rPr>
        <w:t>y</w:t>
      </w:r>
      <w:r w:rsidRPr="00662ABF">
        <w:rPr>
          <w:rFonts w:asciiTheme="majorHAnsi" w:hAnsiTheme="majorHAnsi" w:cstheme="majorHAnsi"/>
        </w:rPr>
        <w:t>。</w:t>
      </w:r>
    </w:p>
    <w:p w:rsidR="00905058" w:rsidRPr="00662ABF" w:rsidRDefault="00905058" w:rsidP="00662ABF">
      <w:pPr>
        <w:pStyle w:val="ae"/>
        <w:jc w:val="left"/>
        <w:rPr>
          <w:rFonts w:asciiTheme="majorHAnsi" w:hAnsiTheme="majorHAnsi" w:cstheme="majorHAnsi"/>
        </w:rPr>
      </w:pPr>
    </w:p>
    <w:p w:rsidR="006876A1" w:rsidRPr="00662ABF" w:rsidRDefault="00645922" w:rsidP="00662ABF">
      <w:pPr>
        <w:pStyle w:val="ae"/>
        <w:ind w:left="315" w:hangingChars="150" w:hanging="315"/>
        <w:jc w:val="left"/>
        <w:rPr>
          <w:rFonts w:asciiTheme="majorHAnsi" w:hAnsiTheme="majorHAnsi" w:cstheme="majorHAnsi"/>
        </w:rPr>
      </w:pPr>
      <w:r w:rsidRPr="00662ABF">
        <w:rPr>
          <w:rFonts w:asciiTheme="majorHAnsi" w:hAnsiTheme="majorHAnsi" w:cstheme="majorHAnsi"/>
        </w:rPr>
        <w:t>【例</w:t>
      </w:r>
      <w:r w:rsidRPr="00662ABF">
        <w:rPr>
          <w:rFonts w:asciiTheme="majorHAnsi" w:hAnsiTheme="majorHAnsi" w:cstheme="majorHAnsi"/>
        </w:rPr>
        <w:t>1</w:t>
      </w:r>
      <w:r w:rsidRPr="00662ABF">
        <w:rPr>
          <w:rFonts w:asciiTheme="majorHAnsi" w:hAnsiTheme="majorHAnsi" w:cstheme="majorHAnsi"/>
        </w:rPr>
        <w:t>】</w:t>
      </w:r>
      <w:r w:rsidR="006876A1" w:rsidRPr="00662ABF">
        <w:rPr>
          <w:rFonts w:asciiTheme="majorHAnsi" w:hAnsiTheme="majorHAnsi" w:cstheme="majorHAnsi"/>
        </w:rPr>
        <w:t>由牛顿第二定律表达式</w:t>
      </w:r>
      <w:r w:rsidR="006876A1" w:rsidRPr="003D05C0">
        <w:rPr>
          <w:rFonts w:asciiTheme="majorHAnsi" w:hAnsiTheme="majorHAnsi" w:cstheme="majorHAnsi"/>
          <w:i/>
        </w:rPr>
        <w:t>F</w:t>
      </w:r>
      <w:r w:rsidR="006876A1" w:rsidRPr="00662ABF">
        <w:rPr>
          <w:rFonts w:asciiTheme="majorHAnsi" w:hAnsiTheme="majorHAnsi" w:cstheme="majorHAnsi"/>
        </w:rPr>
        <w:t>＝</w:t>
      </w:r>
      <w:r w:rsidR="006876A1" w:rsidRPr="003D05C0">
        <w:rPr>
          <w:rFonts w:asciiTheme="majorHAnsi" w:hAnsiTheme="majorHAnsi" w:cstheme="majorHAnsi"/>
          <w:i/>
        </w:rPr>
        <w:t>ma</w:t>
      </w:r>
      <w:r w:rsidR="006876A1" w:rsidRPr="00662ABF">
        <w:rPr>
          <w:rFonts w:asciiTheme="majorHAnsi" w:hAnsiTheme="majorHAnsi" w:cstheme="majorHAnsi"/>
        </w:rPr>
        <w:t>可知</w:t>
      </w:r>
      <w:r w:rsidR="00662ABF">
        <w:rPr>
          <w:rFonts w:asciiTheme="majorHAnsi" w:hAnsiTheme="majorHAnsi" w:cstheme="majorHAnsi"/>
        </w:rPr>
        <w:tab/>
      </w:r>
      <w:r w:rsidR="00662ABF">
        <w:rPr>
          <w:rFonts w:asciiTheme="majorHAnsi" w:hAnsiTheme="majorHAnsi" w:cstheme="majorHAnsi"/>
        </w:rPr>
        <w:t>（</w:t>
      </w:r>
      <w:r w:rsidR="00662ABF">
        <w:rPr>
          <w:rFonts w:asciiTheme="majorHAnsi" w:hAnsiTheme="majorHAnsi" w:cstheme="majorHAnsi"/>
        </w:rPr>
        <w:tab/>
      </w:r>
      <w:r w:rsidR="00662ABF">
        <w:rPr>
          <w:rFonts w:asciiTheme="majorHAnsi" w:hAnsiTheme="majorHAnsi" w:cstheme="majorHAnsi"/>
        </w:rPr>
        <w:tab/>
      </w:r>
      <w:r w:rsidR="00662ABF">
        <w:rPr>
          <w:rFonts w:asciiTheme="majorHAnsi" w:hAnsiTheme="majorHAnsi" w:cstheme="majorHAnsi"/>
        </w:rPr>
        <w:t>）</w:t>
      </w:r>
      <w:r w:rsidR="00535EC5" w:rsidRPr="00662ABF">
        <w:rPr>
          <w:rFonts w:asciiTheme="majorHAnsi" w:hAnsiTheme="majorHAnsi" w:cstheme="majorHAnsi"/>
        </w:rPr>
        <w:t>（</w:t>
      </w:r>
      <w:r w:rsidR="006876A1" w:rsidRPr="00662ABF">
        <w:rPr>
          <w:rFonts w:asciiTheme="majorHAnsi" w:hAnsiTheme="majorHAnsi" w:cstheme="majorHAnsi"/>
        </w:rPr>
        <w:t>多选</w:t>
      </w:r>
      <w:r w:rsidR="00535EC5" w:rsidRPr="00662ABF">
        <w:rPr>
          <w:rFonts w:asciiTheme="majorHAnsi" w:hAnsiTheme="majorHAnsi" w:cstheme="majorHAnsi"/>
        </w:rPr>
        <w:t>）</w:t>
      </w:r>
    </w:p>
    <w:p w:rsidR="006876A1" w:rsidRPr="00662ABF" w:rsidRDefault="006876A1"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rPr>
        <w:t>A</w:t>
      </w:r>
      <w:r w:rsidRPr="00662ABF">
        <w:rPr>
          <w:rFonts w:asciiTheme="majorHAnsi" w:hAnsiTheme="majorHAnsi" w:cstheme="majorHAnsi"/>
        </w:rPr>
        <w:t>．质量</w:t>
      </w:r>
      <w:r w:rsidRPr="003D05C0">
        <w:rPr>
          <w:rFonts w:asciiTheme="majorHAnsi" w:hAnsiTheme="majorHAnsi" w:cstheme="majorHAnsi"/>
          <w:i/>
        </w:rPr>
        <w:t>m</w:t>
      </w:r>
      <w:r w:rsidRPr="00662ABF">
        <w:rPr>
          <w:rFonts w:asciiTheme="majorHAnsi" w:hAnsiTheme="majorHAnsi" w:cstheme="majorHAnsi"/>
        </w:rPr>
        <w:t>与合外力</w:t>
      </w:r>
      <w:r w:rsidRPr="003D05C0">
        <w:rPr>
          <w:rFonts w:asciiTheme="majorHAnsi" w:hAnsiTheme="majorHAnsi" w:cstheme="majorHAnsi"/>
          <w:i/>
        </w:rPr>
        <w:t>F</w:t>
      </w:r>
      <w:r w:rsidRPr="00662ABF">
        <w:rPr>
          <w:rFonts w:asciiTheme="majorHAnsi" w:hAnsiTheme="majorHAnsi" w:cstheme="majorHAnsi"/>
        </w:rPr>
        <w:t>成正比，与加速度</w:t>
      </w:r>
      <w:r w:rsidRPr="003D05C0">
        <w:rPr>
          <w:rFonts w:asciiTheme="majorHAnsi" w:hAnsiTheme="majorHAnsi" w:cstheme="majorHAnsi"/>
          <w:i/>
        </w:rPr>
        <w:t>a</w:t>
      </w:r>
      <w:r w:rsidRPr="00662ABF">
        <w:rPr>
          <w:rFonts w:asciiTheme="majorHAnsi" w:hAnsiTheme="majorHAnsi" w:cstheme="majorHAnsi"/>
        </w:rPr>
        <w:t>成反比</w:t>
      </w:r>
    </w:p>
    <w:p w:rsidR="006876A1" w:rsidRPr="00662ABF" w:rsidRDefault="006876A1"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rPr>
        <w:t>B</w:t>
      </w:r>
      <w:r w:rsidRPr="00662ABF">
        <w:rPr>
          <w:rFonts w:asciiTheme="majorHAnsi" w:hAnsiTheme="majorHAnsi" w:cstheme="majorHAnsi"/>
        </w:rPr>
        <w:t>．合外力</w:t>
      </w:r>
      <w:r w:rsidRPr="003D05C0">
        <w:rPr>
          <w:rFonts w:asciiTheme="majorHAnsi" w:hAnsiTheme="majorHAnsi" w:cstheme="majorHAnsi"/>
          <w:i/>
        </w:rPr>
        <w:t>F</w:t>
      </w:r>
      <w:r w:rsidRPr="00662ABF">
        <w:rPr>
          <w:rFonts w:asciiTheme="majorHAnsi" w:hAnsiTheme="majorHAnsi" w:cstheme="majorHAnsi"/>
        </w:rPr>
        <w:t>与质量</w:t>
      </w:r>
      <w:r w:rsidRPr="003D05C0">
        <w:rPr>
          <w:rFonts w:asciiTheme="majorHAnsi" w:hAnsiTheme="majorHAnsi" w:cstheme="majorHAnsi"/>
          <w:i/>
        </w:rPr>
        <w:t>m</w:t>
      </w:r>
      <w:r w:rsidRPr="00662ABF">
        <w:rPr>
          <w:rFonts w:asciiTheme="majorHAnsi" w:hAnsiTheme="majorHAnsi" w:cstheme="majorHAnsi"/>
        </w:rPr>
        <w:t>和加速度</w:t>
      </w:r>
      <w:r w:rsidRPr="003D05C0">
        <w:rPr>
          <w:rFonts w:asciiTheme="majorHAnsi" w:hAnsiTheme="majorHAnsi" w:cstheme="majorHAnsi"/>
          <w:i/>
        </w:rPr>
        <w:t>a</w:t>
      </w:r>
      <w:r w:rsidRPr="00662ABF">
        <w:rPr>
          <w:rFonts w:asciiTheme="majorHAnsi" w:hAnsiTheme="majorHAnsi" w:cstheme="majorHAnsi"/>
        </w:rPr>
        <w:t>成正比</w:t>
      </w:r>
    </w:p>
    <w:p w:rsidR="006876A1" w:rsidRPr="00662ABF" w:rsidRDefault="006876A1"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rPr>
        <w:t>C</w:t>
      </w:r>
      <w:r w:rsidRPr="00662ABF">
        <w:rPr>
          <w:rFonts w:asciiTheme="majorHAnsi" w:hAnsiTheme="majorHAnsi" w:cstheme="majorHAnsi"/>
        </w:rPr>
        <w:t>．物体的加速度的方向总是跟它所受合外力的方向一致</w:t>
      </w:r>
    </w:p>
    <w:p w:rsidR="006876A1" w:rsidRPr="00662ABF" w:rsidRDefault="006876A1"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rPr>
        <w:t>D</w:t>
      </w:r>
      <w:r w:rsidRPr="00662ABF">
        <w:rPr>
          <w:rFonts w:asciiTheme="majorHAnsi" w:hAnsiTheme="majorHAnsi" w:cstheme="majorHAnsi"/>
        </w:rPr>
        <w:t>．物体的加速度</w:t>
      </w:r>
      <w:r w:rsidRPr="003D05C0">
        <w:rPr>
          <w:rFonts w:asciiTheme="majorHAnsi" w:hAnsiTheme="majorHAnsi" w:cstheme="majorHAnsi"/>
          <w:i/>
        </w:rPr>
        <w:t>a</w:t>
      </w:r>
      <w:r w:rsidRPr="00662ABF">
        <w:rPr>
          <w:rFonts w:asciiTheme="majorHAnsi" w:hAnsiTheme="majorHAnsi" w:cstheme="majorHAnsi"/>
        </w:rPr>
        <w:t>跟其所受的合外力</w:t>
      </w:r>
      <w:r w:rsidRPr="003D05C0">
        <w:rPr>
          <w:rFonts w:asciiTheme="majorHAnsi" w:hAnsiTheme="majorHAnsi" w:cstheme="majorHAnsi"/>
          <w:i/>
        </w:rPr>
        <w:t>F</w:t>
      </w:r>
      <w:r w:rsidRPr="00662ABF">
        <w:rPr>
          <w:rFonts w:asciiTheme="majorHAnsi" w:hAnsiTheme="majorHAnsi" w:cstheme="majorHAnsi"/>
        </w:rPr>
        <w:t>成正比，跟它的质量</w:t>
      </w:r>
      <w:r w:rsidRPr="003D05C0">
        <w:rPr>
          <w:rFonts w:asciiTheme="majorHAnsi" w:hAnsiTheme="majorHAnsi" w:cstheme="majorHAnsi"/>
          <w:i/>
        </w:rPr>
        <w:t>m</w:t>
      </w:r>
      <w:r w:rsidRPr="00662ABF">
        <w:rPr>
          <w:rFonts w:asciiTheme="majorHAnsi" w:hAnsiTheme="majorHAnsi" w:cstheme="majorHAnsi"/>
        </w:rPr>
        <w:t>成反比</w:t>
      </w:r>
    </w:p>
    <w:p w:rsidR="00925B62" w:rsidRPr="00662ABF" w:rsidRDefault="00925B62" w:rsidP="00662ABF">
      <w:pPr>
        <w:pStyle w:val="ae"/>
        <w:ind w:left="315" w:hangingChars="150" w:hanging="315"/>
        <w:jc w:val="left"/>
        <w:rPr>
          <w:rFonts w:asciiTheme="majorHAnsi" w:hAnsiTheme="majorHAnsi" w:cstheme="majorHAnsi"/>
          <w:color w:val="FF0000"/>
        </w:rPr>
      </w:pPr>
      <w:r w:rsidRPr="00662ABF">
        <w:rPr>
          <w:rFonts w:asciiTheme="majorHAnsi" w:hAnsiTheme="majorHAnsi" w:cstheme="majorHAnsi"/>
          <w:color w:val="FF0000"/>
        </w:rPr>
        <w:t>【难度】</w:t>
      </w:r>
      <w:r w:rsidRPr="00662ABF">
        <w:rPr>
          <w:rFonts w:asciiTheme="majorHAnsi" w:hAnsi="宋体" w:cstheme="majorHAnsi"/>
          <w:color w:val="FF0000"/>
        </w:rPr>
        <w:t>★</w:t>
      </w:r>
    </w:p>
    <w:p w:rsidR="00925B62" w:rsidRPr="00662ABF" w:rsidRDefault="00925B6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lastRenderedPageBreak/>
        <w:t>【答案】</w:t>
      </w:r>
      <w:r w:rsidRPr="00662ABF">
        <w:rPr>
          <w:rFonts w:asciiTheme="majorHAnsi" w:eastAsia="宋体" w:hAnsiTheme="majorHAnsi" w:cstheme="majorHAnsi"/>
          <w:color w:val="FF0000"/>
          <w:szCs w:val="21"/>
        </w:rPr>
        <w:t>C</w:t>
      </w:r>
      <w:r w:rsidR="006876A1" w:rsidRPr="00662ABF">
        <w:rPr>
          <w:rFonts w:asciiTheme="majorHAnsi" w:eastAsia="宋体" w:hAnsiTheme="majorHAnsi" w:cstheme="majorHAnsi"/>
          <w:color w:val="FF0000"/>
          <w:szCs w:val="21"/>
        </w:rPr>
        <w:t>D</w:t>
      </w:r>
    </w:p>
    <w:p w:rsidR="00925B62" w:rsidRPr="00662ABF" w:rsidRDefault="00925B62" w:rsidP="00662ABF">
      <w:pPr>
        <w:pStyle w:val="ae"/>
        <w:jc w:val="left"/>
        <w:rPr>
          <w:rFonts w:asciiTheme="majorHAnsi" w:hAnsiTheme="majorHAnsi" w:cstheme="majorHAnsi"/>
          <w:color w:val="FF0000"/>
        </w:rPr>
      </w:pPr>
      <w:r w:rsidRPr="00662ABF">
        <w:rPr>
          <w:rFonts w:asciiTheme="majorHAnsi" w:hAnsiTheme="majorHAnsi" w:cstheme="majorHAnsi"/>
          <w:color w:val="FF0000"/>
        </w:rPr>
        <w:t>【解析】</w:t>
      </w:r>
      <w:r w:rsidR="006876A1" w:rsidRPr="00662ABF">
        <w:rPr>
          <w:rFonts w:asciiTheme="majorHAnsi" w:hAnsiTheme="majorHAnsi" w:cstheme="majorHAnsi"/>
          <w:color w:val="FF0000"/>
        </w:rPr>
        <w:t>对于给定的物体，其质量是不变的，合外力变化时，加速度也变化，合外力与加速度的比值不变，</w:t>
      </w:r>
      <w:r w:rsidR="006876A1" w:rsidRPr="00662ABF">
        <w:rPr>
          <w:rFonts w:asciiTheme="majorHAnsi" w:hAnsiTheme="majorHAnsi" w:cstheme="majorHAnsi"/>
          <w:color w:val="FF0000"/>
        </w:rPr>
        <w:t>A</w:t>
      </w:r>
      <w:r w:rsidR="006876A1" w:rsidRPr="00662ABF">
        <w:rPr>
          <w:rFonts w:asciiTheme="majorHAnsi" w:hAnsiTheme="majorHAnsi" w:cstheme="majorHAnsi"/>
          <w:color w:val="FF0000"/>
        </w:rPr>
        <w:t>错；既然物体的质量不变，故不能说合外力与质量成正比，</w:t>
      </w:r>
      <w:r w:rsidR="006876A1" w:rsidRPr="00662ABF">
        <w:rPr>
          <w:rFonts w:asciiTheme="majorHAnsi" w:hAnsiTheme="majorHAnsi" w:cstheme="majorHAnsi"/>
          <w:color w:val="FF0000"/>
        </w:rPr>
        <w:t>B</w:t>
      </w:r>
      <w:r w:rsidR="006876A1" w:rsidRPr="00662ABF">
        <w:rPr>
          <w:rFonts w:asciiTheme="majorHAnsi" w:hAnsiTheme="majorHAnsi" w:cstheme="majorHAnsi"/>
          <w:color w:val="FF0000"/>
        </w:rPr>
        <w:t>错；加速度的方向总是跟合外力的方向相同，</w:t>
      </w:r>
      <w:r w:rsidR="006876A1" w:rsidRPr="00662ABF">
        <w:rPr>
          <w:rFonts w:asciiTheme="majorHAnsi" w:hAnsiTheme="majorHAnsi" w:cstheme="majorHAnsi"/>
          <w:color w:val="FF0000"/>
        </w:rPr>
        <w:t>C</w:t>
      </w:r>
      <w:r w:rsidR="006876A1" w:rsidRPr="00662ABF">
        <w:rPr>
          <w:rFonts w:asciiTheme="majorHAnsi" w:hAnsiTheme="majorHAnsi" w:cstheme="majorHAnsi"/>
          <w:color w:val="FF0000"/>
        </w:rPr>
        <w:t>正确；由</w:t>
      </w:r>
      <w:r w:rsidR="006876A1" w:rsidRPr="003D05C0">
        <w:rPr>
          <w:rFonts w:asciiTheme="majorHAnsi" w:hAnsiTheme="majorHAnsi" w:cstheme="majorHAnsi"/>
          <w:i/>
          <w:color w:val="FF0000"/>
        </w:rPr>
        <w:t>a</w:t>
      </w:r>
      <w:r w:rsidR="006876A1" w:rsidRPr="00662ABF">
        <w:rPr>
          <w:rFonts w:asciiTheme="majorHAnsi" w:hAnsiTheme="majorHAnsi" w:cstheme="majorHAnsi"/>
          <w:color w:val="FF0000"/>
        </w:rPr>
        <w:t>＝可知</w:t>
      </w:r>
      <w:r w:rsidR="006876A1" w:rsidRPr="00662ABF">
        <w:rPr>
          <w:rFonts w:asciiTheme="majorHAnsi" w:hAnsiTheme="majorHAnsi" w:cstheme="majorHAnsi"/>
          <w:color w:val="FF0000"/>
        </w:rPr>
        <w:t>D</w:t>
      </w:r>
      <w:r w:rsidR="002E018A" w:rsidRPr="00662ABF">
        <w:rPr>
          <w:rFonts w:asciiTheme="majorHAnsi" w:hAnsiTheme="majorHAnsi" w:cstheme="majorHAnsi"/>
          <w:color w:val="FF0000"/>
        </w:rPr>
        <w:t>正确。</w:t>
      </w:r>
    </w:p>
    <w:p w:rsidR="002E018A" w:rsidRPr="00662ABF" w:rsidRDefault="002E018A" w:rsidP="00662ABF">
      <w:pPr>
        <w:pStyle w:val="ae"/>
        <w:jc w:val="left"/>
        <w:rPr>
          <w:rFonts w:asciiTheme="majorHAnsi" w:hAnsiTheme="majorHAnsi" w:cstheme="majorHAnsi"/>
          <w:color w:val="FF0000"/>
        </w:rPr>
      </w:pPr>
    </w:p>
    <w:p w:rsidR="006876A1" w:rsidRPr="00662ABF" w:rsidRDefault="00736D6D" w:rsidP="00662ABF">
      <w:pPr>
        <w:rPr>
          <w:rFonts w:asciiTheme="majorHAnsi" w:eastAsia="宋体" w:hAnsiTheme="majorHAnsi" w:cstheme="majorHAnsi"/>
          <w:szCs w:val="21"/>
        </w:rPr>
      </w:pPr>
      <w:r w:rsidRPr="00662ABF">
        <w:rPr>
          <w:rFonts w:asciiTheme="majorHAnsi" w:eastAsia="宋体" w:hAnsiTheme="majorHAnsi" w:cstheme="majorHAnsi"/>
          <w:szCs w:val="21"/>
        </w:rPr>
        <w:t>【例</w:t>
      </w:r>
      <w:r w:rsidRPr="00662ABF">
        <w:rPr>
          <w:rFonts w:asciiTheme="majorHAnsi" w:eastAsia="宋体" w:hAnsiTheme="majorHAnsi" w:cstheme="majorHAnsi"/>
          <w:szCs w:val="21"/>
        </w:rPr>
        <w:t>2</w:t>
      </w:r>
      <w:r w:rsidRPr="00662ABF">
        <w:rPr>
          <w:rFonts w:asciiTheme="majorHAnsi" w:eastAsia="宋体" w:hAnsiTheme="majorHAnsi" w:cstheme="majorHAnsi"/>
          <w:szCs w:val="21"/>
        </w:rPr>
        <w:t>】</w:t>
      </w:r>
      <w:r w:rsidR="006876A1" w:rsidRPr="00662ABF">
        <w:rPr>
          <w:rFonts w:asciiTheme="majorHAnsi" w:eastAsia="宋体" w:hAnsiTheme="majorHAnsi" w:cstheme="majorHAnsi"/>
          <w:szCs w:val="21"/>
        </w:rPr>
        <w:t>关于单位制，下列说法中正确的是</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876A1" w:rsidRPr="00662ABF">
        <w:rPr>
          <w:rFonts w:asciiTheme="majorHAnsi" w:eastAsia="宋体" w:hAnsiTheme="majorHAnsi" w:cstheme="majorHAnsi"/>
          <w:szCs w:val="21"/>
        </w:rPr>
        <w:t>（多选）</w:t>
      </w:r>
    </w:p>
    <w:p w:rsidR="006876A1" w:rsidRPr="00662ABF" w:rsidRDefault="006876A1"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r w:rsidRPr="00865908">
        <w:rPr>
          <w:rFonts w:asciiTheme="majorHAnsi" w:eastAsia="宋体" w:hAnsiTheme="majorHAnsi" w:cstheme="majorHAnsi"/>
          <w:szCs w:val="21"/>
        </w:rPr>
        <w:t>kg</w:t>
      </w:r>
      <w:r w:rsidRPr="00662ABF">
        <w:rPr>
          <w:rFonts w:asciiTheme="majorHAnsi" w:eastAsia="宋体" w:hAnsiTheme="majorHAnsi" w:cstheme="majorHAnsi"/>
          <w:szCs w:val="21"/>
        </w:rPr>
        <w:t>、</w:t>
      </w:r>
      <w:r w:rsidRPr="00865908">
        <w:rPr>
          <w:rFonts w:asciiTheme="majorHAnsi" w:eastAsia="宋体" w:hAnsiTheme="majorHAnsi" w:cstheme="majorHAnsi"/>
          <w:szCs w:val="21"/>
        </w:rPr>
        <w:t>m/s</w:t>
      </w:r>
      <w:r w:rsidRPr="00662ABF">
        <w:rPr>
          <w:rFonts w:asciiTheme="majorHAnsi" w:eastAsia="宋体" w:hAnsiTheme="majorHAnsi" w:cstheme="majorHAnsi"/>
          <w:szCs w:val="21"/>
        </w:rPr>
        <w:t>、</w:t>
      </w:r>
      <w:r w:rsidRPr="00662ABF">
        <w:rPr>
          <w:rFonts w:asciiTheme="majorHAnsi" w:eastAsia="宋体" w:hAnsiTheme="majorHAnsi" w:cstheme="majorHAnsi"/>
          <w:szCs w:val="21"/>
        </w:rPr>
        <w:t>N</w:t>
      </w:r>
      <w:r w:rsidRPr="00662ABF">
        <w:rPr>
          <w:rFonts w:asciiTheme="majorHAnsi" w:eastAsia="宋体" w:hAnsiTheme="majorHAnsi" w:cstheme="majorHAnsi"/>
          <w:szCs w:val="21"/>
        </w:rPr>
        <w:t>是导出单位</w:t>
      </w:r>
    </w:p>
    <w:p w:rsidR="006876A1" w:rsidRPr="00662ABF" w:rsidRDefault="006876A1"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B</w:t>
      </w:r>
      <w:r w:rsidRPr="00662ABF">
        <w:rPr>
          <w:rFonts w:asciiTheme="majorHAnsi" w:eastAsia="宋体" w:hAnsiTheme="majorHAnsi" w:cstheme="majorHAnsi"/>
          <w:szCs w:val="21"/>
        </w:rPr>
        <w:t>．</w:t>
      </w:r>
      <w:r w:rsidRPr="00865908">
        <w:rPr>
          <w:rFonts w:asciiTheme="majorHAnsi" w:eastAsia="宋体" w:hAnsiTheme="majorHAnsi" w:cstheme="majorHAnsi"/>
          <w:szCs w:val="21"/>
        </w:rPr>
        <w:t>kg</w:t>
      </w:r>
      <w:r w:rsidRPr="00662ABF">
        <w:rPr>
          <w:rFonts w:asciiTheme="majorHAnsi" w:eastAsia="宋体" w:hAnsiTheme="majorHAnsi" w:cstheme="majorHAnsi"/>
          <w:szCs w:val="21"/>
        </w:rPr>
        <w:t>、</w:t>
      </w:r>
      <w:r w:rsidRPr="003D05C0">
        <w:rPr>
          <w:rFonts w:asciiTheme="majorHAnsi" w:eastAsia="宋体" w:hAnsiTheme="majorHAnsi" w:cstheme="majorHAnsi"/>
          <w:i/>
          <w:szCs w:val="21"/>
        </w:rPr>
        <w:t>m</w:t>
      </w:r>
      <w:r w:rsidRPr="00662ABF">
        <w:rPr>
          <w:rFonts w:asciiTheme="majorHAnsi" w:eastAsia="宋体" w:hAnsiTheme="majorHAnsi" w:cstheme="majorHAnsi"/>
          <w:szCs w:val="21"/>
        </w:rPr>
        <w:t>、</w:t>
      </w:r>
      <w:r w:rsidRPr="00662ABF">
        <w:rPr>
          <w:rFonts w:asciiTheme="majorHAnsi" w:eastAsia="宋体" w:hAnsiTheme="majorHAnsi" w:cstheme="majorHAnsi"/>
          <w:szCs w:val="21"/>
        </w:rPr>
        <w:t>C</w:t>
      </w:r>
      <w:r w:rsidRPr="00662ABF">
        <w:rPr>
          <w:rFonts w:asciiTheme="majorHAnsi" w:eastAsia="宋体" w:hAnsiTheme="majorHAnsi" w:cstheme="majorHAnsi"/>
          <w:szCs w:val="21"/>
        </w:rPr>
        <w:t>是基本单位</w:t>
      </w:r>
    </w:p>
    <w:p w:rsidR="006876A1" w:rsidRPr="00662ABF" w:rsidRDefault="006876A1"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．在国际单位制中，时间的基本单位是</w:t>
      </w:r>
      <w:r w:rsidRPr="00662ABF">
        <w:rPr>
          <w:rFonts w:asciiTheme="majorHAnsi" w:eastAsia="宋体" w:hAnsiTheme="majorHAnsi" w:cstheme="majorHAnsi"/>
          <w:szCs w:val="21"/>
        </w:rPr>
        <w:t>s</w:t>
      </w:r>
    </w:p>
    <w:p w:rsidR="006876A1" w:rsidRPr="00662ABF" w:rsidRDefault="006876A1"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．在国际单位制中，力的单位是根据牛顿第二定律定义的</w:t>
      </w:r>
    </w:p>
    <w:p w:rsidR="00B83BB9" w:rsidRPr="00662ABF" w:rsidRDefault="00B83BB9"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p>
    <w:p w:rsidR="00B83BB9" w:rsidRPr="00662ABF" w:rsidRDefault="00B83BB9"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00051A0B" w:rsidRPr="00662ABF">
        <w:rPr>
          <w:rFonts w:asciiTheme="majorHAnsi" w:eastAsia="宋体" w:hAnsiTheme="majorHAnsi" w:cstheme="majorHAnsi"/>
          <w:color w:val="FF0000"/>
          <w:szCs w:val="21"/>
        </w:rPr>
        <w:t>C</w:t>
      </w:r>
      <w:r w:rsidR="006876A1" w:rsidRPr="00662ABF">
        <w:rPr>
          <w:rFonts w:asciiTheme="majorHAnsi" w:eastAsia="宋体" w:hAnsiTheme="majorHAnsi" w:cstheme="majorHAnsi"/>
          <w:color w:val="FF0000"/>
          <w:szCs w:val="21"/>
        </w:rPr>
        <w:t>D</w:t>
      </w:r>
    </w:p>
    <w:p w:rsidR="00051A0B" w:rsidRPr="00662ABF" w:rsidRDefault="00B83BB9"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【解析】</w:t>
      </w:r>
      <w:r w:rsidR="006876A1" w:rsidRPr="00662ABF">
        <w:rPr>
          <w:rFonts w:asciiTheme="majorHAnsi" w:eastAsia="宋体" w:hAnsiTheme="majorHAnsi" w:cstheme="majorHAnsi"/>
          <w:color w:val="FF0000"/>
          <w:szCs w:val="21"/>
        </w:rPr>
        <w:t>在力学中选定</w:t>
      </w:r>
      <w:r w:rsidR="006876A1" w:rsidRPr="003D05C0">
        <w:rPr>
          <w:rFonts w:asciiTheme="majorHAnsi" w:eastAsia="宋体" w:hAnsiTheme="majorHAnsi" w:cstheme="majorHAnsi"/>
          <w:i/>
          <w:color w:val="FF0000"/>
          <w:szCs w:val="21"/>
        </w:rPr>
        <w:t>m</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长度单位</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w:t>
      </w:r>
      <w:r w:rsidR="006876A1" w:rsidRPr="00865908">
        <w:rPr>
          <w:rFonts w:asciiTheme="majorHAnsi" w:eastAsia="宋体" w:hAnsiTheme="majorHAnsi" w:cstheme="majorHAnsi"/>
          <w:color w:val="FF0000"/>
          <w:szCs w:val="21"/>
        </w:rPr>
        <w:t>kg</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质量单位</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s</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时间单位</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作为基本单位，可以导出其他物理量的单位，力的单位</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N</w:t>
      </w:r>
      <w:r w:rsidR="00535EC5"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是根据牛顿第二定律</w:t>
      </w:r>
      <w:r w:rsidR="006876A1" w:rsidRPr="003D05C0">
        <w:rPr>
          <w:rFonts w:asciiTheme="majorHAnsi" w:eastAsia="宋体" w:hAnsiTheme="majorHAnsi" w:cstheme="majorHAnsi"/>
          <w:i/>
          <w:color w:val="FF0000"/>
          <w:szCs w:val="21"/>
        </w:rPr>
        <w:t>F</w:t>
      </w:r>
      <w:r w:rsidR="006876A1" w:rsidRPr="00662ABF">
        <w:rPr>
          <w:rFonts w:asciiTheme="majorHAnsi" w:eastAsia="宋体" w:hAnsiTheme="majorHAnsi" w:cstheme="majorHAnsi"/>
          <w:color w:val="FF0000"/>
          <w:szCs w:val="21"/>
        </w:rPr>
        <w:t>＝</w:t>
      </w:r>
      <w:r w:rsidR="006876A1" w:rsidRPr="003D05C0">
        <w:rPr>
          <w:rFonts w:asciiTheme="majorHAnsi" w:eastAsia="宋体" w:hAnsiTheme="majorHAnsi" w:cstheme="majorHAnsi"/>
          <w:i/>
          <w:color w:val="FF0000"/>
          <w:szCs w:val="21"/>
        </w:rPr>
        <w:t>ma</w:t>
      </w:r>
      <w:r w:rsidR="006876A1" w:rsidRPr="00662ABF">
        <w:rPr>
          <w:rFonts w:asciiTheme="majorHAnsi" w:eastAsia="宋体" w:hAnsiTheme="majorHAnsi" w:cstheme="majorHAnsi"/>
          <w:color w:val="FF0000"/>
          <w:szCs w:val="21"/>
        </w:rPr>
        <w:t>导出的，故</w:t>
      </w:r>
      <w:r w:rsidR="006876A1" w:rsidRPr="00662ABF">
        <w:rPr>
          <w:rFonts w:asciiTheme="majorHAnsi" w:eastAsia="宋体" w:hAnsiTheme="majorHAnsi" w:cstheme="majorHAnsi"/>
          <w:color w:val="FF0000"/>
          <w:szCs w:val="21"/>
        </w:rPr>
        <w:t>C</w:t>
      </w:r>
      <w:r w:rsidR="006876A1" w:rsidRPr="00662ABF">
        <w:rPr>
          <w:rFonts w:asciiTheme="majorHAnsi" w:eastAsia="宋体" w:hAnsiTheme="majorHAnsi" w:cstheme="majorHAnsi"/>
          <w:color w:val="FF0000"/>
          <w:szCs w:val="21"/>
        </w:rPr>
        <w:t>、</w:t>
      </w:r>
      <w:r w:rsidR="006876A1" w:rsidRPr="00662ABF">
        <w:rPr>
          <w:rFonts w:asciiTheme="majorHAnsi" w:eastAsia="宋体" w:hAnsiTheme="majorHAnsi" w:cstheme="majorHAnsi"/>
          <w:color w:val="FF0000"/>
          <w:szCs w:val="21"/>
        </w:rPr>
        <w:t>D</w:t>
      </w:r>
      <w:r w:rsidR="006876A1" w:rsidRPr="00662ABF">
        <w:rPr>
          <w:rFonts w:asciiTheme="majorHAnsi" w:eastAsia="宋体" w:hAnsiTheme="majorHAnsi" w:cstheme="majorHAnsi"/>
          <w:color w:val="FF0000"/>
          <w:szCs w:val="21"/>
        </w:rPr>
        <w:t>正确。</w:t>
      </w:r>
    </w:p>
    <w:p w:rsidR="00597CE2" w:rsidRPr="00662ABF" w:rsidRDefault="00597CE2" w:rsidP="00662ABF">
      <w:pPr>
        <w:rPr>
          <w:rFonts w:asciiTheme="majorHAnsi" w:eastAsia="宋体" w:hAnsiTheme="majorHAnsi" w:cstheme="majorHAnsi"/>
          <w:szCs w:val="21"/>
        </w:rPr>
      </w:pPr>
    </w:p>
    <w:p w:rsidR="00D9112C" w:rsidRPr="00662ABF" w:rsidRDefault="00D9112C" w:rsidP="00662ABF">
      <w:pPr>
        <w:rPr>
          <w:rFonts w:asciiTheme="majorHAnsi" w:eastAsia="宋体" w:hAnsiTheme="majorHAnsi" w:cstheme="majorHAnsi"/>
          <w:szCs w:val="21"/>
        </w:rPr>
      </w:pPr>
      <w:r w:rsidRPr="00662ABF">
        <w:rPr>
          <w:rFonts w:asciiTheme="majorHAnsi" w:eastAsia="宋体" w:hAnsiTheme="majorHAnsi" w:cstheme="majorHAnsi"/>
          <w:szCs w:val="21"/>
        </w:rPr>
        <w:t>【例</w:t>
      </w:r>
      <w:r w:rsidRPr="00662ABF">
        <w:rPr>
          <w:rFonts w:asciiTheme="majorHAnsi" w:eastAsia="宋体" w:hAnsiTheme="majorHAnsi" w:cstheme="majorHAnsi"/>
          <w:szCs w:val="21"/>
        </w:rPr>
        <w:t>3</w:t>
      </w:r>
      <w:r w:rsidRPr="00662ABF">
        <w:rPr>
          <w:rFonts w:asciiTheme="majorHAnsi" w:eastAsia="宋体" w:hAnsiTheme="majorHAnsi" w:cstheme="majorHAnsi"/>
          <w:szCs w:val="21"/>
        </w:rPr>
        <w:t>】质量为</w:t>
      </w:r>
      <w:r w:rsidRPr="00662ABF">
        <w:rPr>
          <w:rFonts w:asciiTheme="majorHAnsi" w:eastAsia="宋体" w:hAnsiTheme="majorHAnsi" w:cstheme="majorHAnsi"/>
          <w:szCs w:val="21"/>
        </w:rPr>
        <w:t>2</w:t>
      </w:r>
      <w:r w:rsidRPr="00865908">
        <w:rPr>
          <w:rFonts w:asciiTheme="majorHAnsi" w:eastAsia="宋体" w:hAnsiTheme="majorHAnsi" w:cstheme="majorHAnsi"/>
          <w:szCs w:val="21"/>
        </w:rPr>
        <w:t>kg</w:t>
      </w:r>
      <w:r w:rsidRPr="00662ABF">
        <w:rPr>
          <w:rFonts w:asciiTheme="majorHAnsi" w:eastAsia="宋体" w:hAnsiTheme="majorHAnsi" w:cstheme="majorHAnsi"/>
          <w:szCs w:val="21"/>
        </w:rPr>
        <w:t>的物体，同时受到</w:t>
      </w:r>
      <w:r w:rsidRPr="00662ABF">
        <w:rPr>
          <w:rFonts w:asciiTheme="majorHAnsi" w:eastAsia="宋体" w:hAnsiTheme="majorHAnsi" w:cstheme="majorHAnsi"/>
          <w:szCs w:val="21"/>
        </w:rPr>
        <w:t>3N</w:t>
      </w:r>
      <w:r w:rsidRPr="00662ABF">
        <w:rPr>
          <w:rFonts w:asciiTheme="majorHAnsi" w:eastAsia="宋体" w:hAnsiTheme="majorHAnsi" w:cstheme="majorHAnsi"/>
          <w:szCs w:val="21"/>
        </w:rPr>
        <w:t>和</w:t>
      </w:r>
      <w:r w:rsidRPr="00662ABF">
        <w:rPr>
          <w:rFonts w:asciiTheme="majorHAnsi" w:eastAsia="宋体" w:hAnsiTheme="majorHAnsi" w:cstheme="majorHAnsi"/>
          <w:szCs w:val="21"/>
        </w:rPr>
        <w:t>4N</w:t>
      </w:r>
      <w:r w:rsidRPr="00662ABF">
        <w:rPr>
          <w:rFonts w:asciiTheme="majorHAnsi" w:eastAsia="宋体" w:hAnsiTheme="majorHAnsi" w:cstheme="majorHAnsi"/>
          <w:szCs w:val="21"/>
        </w:rPr>
        <w:t>的两个共点力的作用，则物体的加速度可能是</w:t>
      </w:r>
      <w:r w:rsidR="00662ABF">
        <w:rPr>
          <w:rFonts w:asciiTheme="majorHAnsi" w:eastAsia="宋体" w:hAnsiTheme="majorHAnsi" w:cstheme="majorHAnsi"/>
          <w:szCs w:val="21"/>
        </w:rPr>
        <w:tab/>
      </w:r>
      <w:r w:rsidR="003D05C0">
        <w:rPr>
          <w:rFonts w:asciiTheme="majorHAnsi" w:eastAsia="宋体" w:hAnsiTheme="majorHAnsi" w:cstheme="majorHAnsi" w:hint="eastAsia"/>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EE72EB">
        <w:rPr>
          <w:rFonts w:asciiTheme="majorHAnsi" w:eastAsia="宋体" w:hAnsiTheme="majorHAnsi" w:cstheme="majorHAnsi" w:hint="eastAsia"/>
          <w:szCs w:val="21"/>
        </w:rPr>
        <w:t>（多选）</w:t>
      </w:r>
    </w:p>
    <w:p w:rsidR="00597CE2" w:rsidRPr="00662ABF" w:rsidRDefault="00D9112C" w:rsidP="00662ABF">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r w:rsidRPr="00662ABF">
        <w:rPr>
          <w:rFonts w:asciiTheme="majorHAnsi" w:eastAsia="宋体" w:hAnsiTheme="majorHAnsi" w:cstheme="majorHAnsi"/>
          <w:szCs w:val="21"/>
        </w:rPr>
        <w:t>0.5</w:t>
      </w:r>
      <w:r w:rsidRPr="00865908">
        <w:rPr>
          <w:rFonts w:asciiTheme="majorHAnsi" w:eastAsia="宋体" w:hAnsiTheme="majorHAnsi" w:cstheme="majorHAnsi"/>
          <w:szCs w:val="21"/>
        </w:rPr>
        <w:t>m/s</w:t>
      </w:r>
      <w:r w:rsidRPr="00662ABF">
        <w:rPr>
          <w:rFonts w:asciiTheme="majorHAnsi" w:eastAsia="宋体" w:hAnsiTheme="majorHAnsi" w:cstheme="majorHAnsi"/>
          <w:szCs w:val="21"/>
          <w:vertAlign w:val="superscript"/>
        </w:rPr>
        <w:t>2</w:t>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Pr="00662ABF">
        <w:rPr>
          <w:rFonts w:asciiTheme="majorHAnsi" w:eastAsia="宋体" w:hAnsiTheme="majorHAnsi" w:cstheme="majorHAnsi"/>
          <w:szCs w:val="21"/>
        </w:rPr>
        <w:t>B</w:t>
      </w:r>
      <w:r w:rsidRPr="00662ABF">
        <w:rPr>
          <w:rFonts w:asciiTheme="majorHAnsi" w:eastAsia="宋体" w:hAnsiTheme="majorHAnsi" w:cstheme="majorHAnsi"/>
          <w:szCs w:val="21"/>
        </w:rPr>
        <w:t>．</w:t>
      </w:r>
      <w:r w:rsidRPr="00662ABF">
        <w:rPr>
          <w:rFonts w:asciiTheme="majorHAnsi" w:eastAsia="宋体" w:hAnsiTheme="majorHAnsi" w:cstheme="majorHAnsi"/>
          <w:szCs w:val="21"/>
        </w:rPr>
        <w:t>2.5</w:t>
      </w:r>
      <w:r w:rsidRPr="00865908">
        <w:rPr>
          <w:rFonts w:asciiTheme="majorHAnsi" w:eastAsia="宋体" w:hAnsiTheme="majorHAnsi" w:cstheme="majorHAnsi"/>
          <w:szCs w:val="21"/>
        </w:rPr>
        <w:t>m/s</w:t>
      </w:r>
      <w:r w:rsidRPr="00662ABF">
        <w:rPr>
          <w:rFonts w:asciiTheme="majorHAnsi" w:eastAsia="宋体" w:hAnsiTheme="majorHAnsi" w:cstheme="majorHAnsi"/>
          <w:szCs w:val="21"/>
          <w:vertAlign w:val="superscript"/>
        </w:rPr>
        <w:t>2</w:t>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Pr="00662ABF">
        <w:rPr>
          <w:rFonts w:asciiTheme="majorHAnsi" w:eastAsia="宋体" w:hAnsiTheme="majorHAnsi" w:cstheme="majorHAnsi"/>
          <w:szCs w:val="21"/>
        </w:rPr>
        <w:t>C</w:t>
      </w:r>
      <w:r w:rsidRPr="00662ABF">
        <w:rPr>
          <w:rFonts w:asciiTheme="majorHAnsi" w:eastAsia="宋体" w:hAnsiTheme="majorHAnsi" w:cstheme="majorHAnsi"/>
          <w:szCs w:val="21"/>
        </w:rPr>
        <w:t>．</w:t>
      </w:r>
      <w:r w:rsidRPr="00662ABF">
        <w:rPr>
          <w:rFonts w:asciiTheme="majorHAnsi" w:eastAsia="宋体" w:hAnsiTheme="majorHAnsi" w:cstheme="majorHAnsi"/>
          <w:szCs w:val="21"/>
        </w:rPr>
        <w:t>2</w:t>
      </w:r>
      <w:r w:rsidRPr="00865908">
        <w:rPr>
          <w:rFonts w:asciiTheme="majorHAnsi" w:eastAsia="宋体" w:hAnsiTheme="majorHAnsi" w:cstheme="majorHAnsi"/>
          <w:szCs w:val="21"/>
        </w:rPr>
        <w:t>m/s</w:t>
      </w:r>
      <w:r w:rsidRPr="00662ABF">
        <w:rPr>
          <w:rFonts w:asciiTheme="majorHAnsi" w:eastAsia="宋体" w:hAnsiTheme="majorHAnsi" w:cstheme="majorHAnsi"/>
          <w:szCs w:val="21"/>
          <w:vertAlign w:val="superscript"/>
        </w:rPr>
        <w:t>2</w:t>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00E1074D" w:rsidRPr="00662ABF">
        <w:rPr>
          <w:rFonts w:asciiTheme="majorHAnsi" w:eastAsia="宋体" w:hAnsiTheme="majorHAnsi" w:cstheme="majorHAnsi"/>
          <w:szCs w:val="21"/>
          <w:vertAlign w:val="superscript"/>
        </w:rPr>
        <w:tab/>
      </w:r>
      <w:r w:rsidRPr="00662ABF">
        <w:rPr>
          <w:rFonts w:asciiTheme="majorHAnsi" w:eastAsia="宋体" w:hAnsiTheme="majorHAnsi" w:cstheme="majorHAnsi"/>
          <w:szCs w:val="21"/>
        </w:rPr>
        <w:t>D</w:t>
      </w:r>
      <w:r w:rsidRPr="00662ABF">
        <w:rPr>
          <w:rFonts w:asciiTheme="majorHAnsi" w:eastAsia="宋体" w:hAnsiTheme="majorHAnsi" w:cstheme="majorHAnsi"/>
          <w:szCs w:val="21"/>
        </w:rPr>
        <w:t>．</w:t>
      </w:r>
      <w:r w:rsidRPr="00662ABF">
        <w:rPr>
          <w:rFonts w:asciiTheme="majorHAnsi" w:eastAsia="宋体" w:hAnsiTheme="majorHAnsi" w:cstheme="majorHAnsi"/>
          <w:szCs w:val="21"/>
        </w:rPr>
        <w:t>4</w:t>
      </w:r>
      <w:r w:rsidRPr="00865908">
        <w:rPr>
          <w:rFonts w:asciiTheme="majorHAnsi" w:eastAsia="宋体" w:hAnsiTheme="majorHAnsi" w:cstheme="majorHAnsi"/>
          <w:szCs w:val="21"/>
        </w:rPr>
        <w:t>m/s</w:t>
      </w:r>
      <w:r w:rsidRPr="00662ABF">
        <w:rPr>
          <w:rFonts w:asciiTheme="majorHAnsi" w:eastAsia="宋体" w:hAnsiTheme="majorHAnsi" w:cstheme="majorHAnsi"/>
          <w:szCs w:val="21"/>
          <w:vertAlign w:val="superscript"/>
        </w:rPr>
        <w:t>2</w:t>
      </w:r>
    </w:p>
    <w:p w:rsidR="00662ABF" w:rsidRPr="00EE72EB" w:rsidRDefault="00662ABF" w:rsidP="00662ABF">
      <w:pPr>
        <w:rPr>
          <w:rFonts w:asciiTheme="majorHAnsi" w:eastAsia="宋体" w:hAnsiTheme="majorHAnsi" w:cstheme="majorHAnsi"/>
          <w:color w:val="FF0000"/>
          <w:szCs w:val="21"/>
        </w:rPr>
      </w:pPr>
      <w:r w:rsidRPr="00EE72EB">
        <w:rPr>
          <w:rFonts w:asciiTheme="majorHAnsi" w:eastAsia="宋体" w:hAnsiTheme="majorHAnsi" w:cstheme="majorHAnsi"/>
          <w:color w:val="FF0000"/>
          <w:szCs w:val="21"/>
        </w:rPr>
        <w:t>【难度】</w:t>
      </w:r>
      <w:r w:rsidR="003D05C0" w:rsidRPr="00EE72EB">
        <w:rPr>
          <w:rFonts w:asciiTheme="majorHAnsi" w:eastAsia="宋体" w:hAnsiTheme="majorHAnsi" w:cstheme="majorHAnsi" w:hint="eastAsia"/>
          <w:color w:val="FF0000"/>
          <w:szCs w:val="21"/>
        </w:rPr>
        <w:t>★★</w:t>
      </w:r>
    </w:p>
    <w:p w:rsidR="00662ABF" w:rsidRPr="00EE72EB" w:rsidRDefault="00662ABF" w:rsidP="00662ABF">
      <w:pPr>
        <w:rPr>
          <w:rFonts w:asciiTheme="majorHAnsi" w:eastAsia="宋体" w:hAnsiTheme="majorHAnsi" w:cstheme="majorHAnsi"/>
          <w:color w:val="FF0000"/>
          <w:szCs w:val="21"/>
        </w:rPr>
      </w:pPr>
      <w:r w:rsidRPr="00EE72EB">
        <w:rPr>
          <w:rFonts w:asciiTheme="majorHAnsi" w:eastAsia="宋体" w:hAnsiTheme="majorHAnsi" w:cstheme="majorHAnsi"/>
          <w:color w:val="FF0000"/>
          <w:szCs w:val="21"/>
        </w:rPr>
        <w:t>【答案】</w:t>
      </w:r>
      <w:r w:rsidRPr="00EE72EB">
        <w:rPr>
          <w:rFonts w:asciiTheme="majorHAnsi" w:eastAsia="宋体" w:hAnsiTheme="majorHAnsi" w:cstheme="majorHAnsi"/>
          <w:color w:val="FF0000"/>
          <w:szCs w:val="21"/>
        </w:rPr>
        <w:t>ABC</w:t>
      </w:r>
    </w:p>
    <w:p w:rsidR="00D9112C" w:rsidRPr="00EE72EB" w:rsidRDefault="00662ABF" w:rsidP="00662ABF">
      <w:pPr>
        <w:rPr>
          <w:rFonts w:asciiTheme="majorHAnsi" w:eastAsia="宋体" w:hAnsiTheme="majorHAnsi" w:cstheme="majorHAnsi"/>
          <w:color w:val="FF0000"/>
          <w:szCs w:val="21"/>
        </w:rPr>
      </w:pPr>
      <w:r w:rsidRPr="00EE72EB">
        <w:rPr>
          <w:rFonts w:asciiTheme="majorHAnsi" w:eastAsia="宋体" w:hAnsiTheme="majorHAnsi" w:cstheme="majorHAnsi"/>
          <w:color w:val="FF0000"/>
          <w:szCs w:val="21"/>
        </w:rPr>
        <w:t>【解析】</w:t>
      </w:r>
      <w:r w:rsidR="00D9112C" w:rsidRPr="00EE72EB">
        <w:rPr>
          <w:rFonts w:asciiTheme="majorHAnsi" w:eastAsia="宋体" w:hAnsiTheme="majorHAnsi" w:cstheme="majorHAnsi"/>
          <w:color w:val="FF0000"/>
          <w:szCs w:val="21"/>
        </w:rPr>
        <w:t>两个力合成时，合力的范围为</w:t>
      </w:r>
      <w:r w:rsidR="00D9112C"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1</w:t>
      </w:r>
      <w:r w:rsidR="00EE72EB"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2</w:t>
      </w:r>
      <w:r w:rsidR="00D9112C"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合</w:t>
      </w:r>
      <w:r w:rsidR="00D9112C"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1</w:t>
      </w:r>
      <w:r w:rsidR="00EE72EB"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2</w:t>
      </w:r>
      <w:r w:rsidR="00D9112C" w:rsidRPr="00EE72EB">
        <w:rPr>
          <w:rFonts w:asciiTheme="majorHAnsi" w:eastAsia="宋体" w:hAnsiTheme="majorHAnsi" w:cstheme="majorHAnsi"/>
          <w:color w:val="FF0000"/>
          <w:szCs w:val="21"/>
        </w:rPr>
        <w:t>可知，</w:t>
      </w:r>
      <w:r w:rsidR="00D9112C" w:rsidRPr="00EE72EB">
        <w:rPr>
          <w:rFonts w:asciiTheme="majorHAnsi" w:eastAsia="宋体" w:hAnsiTheme="majorHAnsi" w:cstheme="majorHAnsi"/>
          <w:color w:val="FF0000"/>
          <w:szCs w:val="21"/>
        </w:rPr>
        <w:t>3N</w:t>
      </w:r>
      <w:r w:rsidR="00D9112C" w:rsidRPr="00EE72EB">
        <w:rPr>
          <w:rFonts w:asciiTheme="majorHAnsi" w:eastAsia="宋体" w:hAnsiTheme="majorHAnsi" w:cstheme="majorHAnsi"/>
          <w:color w:val="FF0000"/>
          <w:szCs w:val="21"/>
        </w:rPr>
        <w:t>和</w:t>
      </w:r>
      <w:r w:rsidR="00D9112C" w:rsidRPr="00EE72EB">
        <w:rPr>
          <w:rFonts w:asciiTheme="majorHAnsi" w:eastAsia="宋体" w:hAnsiTheme="majorHAnsi" w:cstheme="majorHAnsi"/>
          <w:color w:val="FF0000"/>
          <w:szCs w:val="21"/>
        </w:rPr>
        <w:t>4N</w:t>
      </w:r>
      <w:r w:rsidR="00D9112C" w:rsidRPr="00EE72EB">
        <w:rPr>
          <w:rFonts w:asciiTheme="majorHAnsi" w:eastAsia="宋体" w:hAnsiTheme="majorHAnsi" w:cstheme="majorHAnsi"/>
          <w:color w:val="FF0000"/>
          <w:szCs w:val="21"/>
        </w:rPr>
        <w:t>两个力的合力范围为：</w:t>
      </w:r>
      <w:r w:rsidR="00D9112C" w:rsidRPr="00EE72EB">
        <w:rPr>
          <w:rFonts w:asciiTheme="majorHAnsi" w:eastAsia="宋体" w:hAnsiTheme="majorHAnsi" w:cstheme="majorHAnsi"/>
          <w:color w:val="FF0000"/>
          <w:szCs w:val="21"/>
        </w:rPr>
        <w:t>1N≤</w:t>
      </w:r>
      <w:r w:rsidR="00D9112C" w:rsidRPr="00EE72EB">
        <w:rPr>
          <w:rFonts w:asciiTheme="majorHAnsi" w:eastAsia="宋体" w:hAnsiTheme="majorHAnsi" w:cstheme="majorHAnsi"/>
          <w:i/>
          <w:color w:val="FF0000"/>
          <w:szCs w:val="21"/>
        </w:rPr>
        <w:t>F</w:t>
      </w:r>
      <w:r w:rsidR="00D9112C" w:rsidRPr="00EE72EB">
        <w:rPr>
          <w:rFonts w:asciiTheme="majorHAnsi" w:eastAsia="宋体" w:hAnsiTheme="majorHAnsi" w:cstheme="majorHAnsi"/>
          <w:color w:val="FF0000"/>
          <w:szCs w:val="21"/>
          <w:vertAlign w:val="subscript"/>
        </w:rPr>
        <w:t>合</w:t>
      </w:r>
      <w:r w:rsidR="00D9112C" w:rsidRPr="00EE72EB">
        <w:rPr>
          <w:rFonts w:asciiTheme="majorHAnsi" w:eastAsia="宋体" w:hAnsiTheme="majorHAnsi" w:cstheme="majorHAnsi"/>
          <w:color w:val="FF0000"/>
          <w:szCs w:val="21"/>
        </w:rPr>
        <w:t>≤7N</w:t>
      </w:r>
      <w:r w:rsidR="00D9112C" w:rsidRPr="00EE72EB">
        <w:rPr>
          <w:rFonts w:asciiTheme="majorHAnsi" w:eastAsia="宋体" w:hAnsiTheme="majorHAnsi" w:cstheme="majorHAnsi"/>
          <w:color w:val="FF0000"/>
          <w:szCs w:val="21"/>
        </w:rPr>
        <w:t>，根据牛顿第二定律知物体产生的加速度</w:t>
      </w:r>
      <w:r w:rsidR="00D9112C" w:rsidRPr="00EE72EB">
        <w:rPr>
          <w:rFonts w:asciiTheme="majorHAnsi" w:eastAsia="宋体" w:hAnsiTheme="majorHAnsi" w:cstheme="majorHAnsi"/>
          <w:i/>
          <w:color w:val="FF0000"/>
          <w:szCs w:val="21"/>
        </w:rPr>
        <w:t>a</w:t>
      </w:r>
      <w:r w:rsidR="00EE72EB" w:rsidRPr="00EE72EB">
        <w:rPr>
          <w:rFonts w:asciiTheme="majorHAnsi" w:eastAsia="宋体" w:hAnsiTheme="majorHAnsi" w:cstheme="majorHAnsi"/>
          <w:color w:val="FF0000"/>
          <w:szCs w:val="21"/>
        </w:rPr>
        <w:t>＝</w:t>
      </w:r>
      <w:r w:rsidR="005E4E3A" w:rsidRPr="00EE72EB">
        <w:rPr>
          <w:rFonts w:asciiTheme="majorHAnsi" w:eastAsia="宋体" w:hAnsiTheme="majorHAnsi" w:cstheme="majorHAnsi"/>
          <w:color w:val="FF0000"/>
          <w:szCs w:val="21"/>
        </w:rPr>
        <w:fldChar w:fldCharType="begin"/>
      </w:r>
      <w:r w:rsidR="00D9112C" w:rsidRPr="00EE72EB">
        <w:rPr>
          <w:rFonts w:asciiTheme="majorHAnsi" w:eastAsia="宋体" w:hAnsiTheme="majorHAnsi" w:cstheme="majorHAnsi"/>
          <w:color w:val="FF0000"/>
          <w:szCs w:val="21"/>
        </w:rPr>
        <w:instrText>eq \f(</w:instrText>
      </w:r>
      <w:r w:rsidR="00D9112C" w:rsidRPr="00EE72EB">
        <w:rPr>
          <w:rFonts w:asciiTheme="majorHAnsi" w:eastAsia="宋体" w:hAnsiTheme="majorHAnsi" w:cstheme="majorHAnsi"/>
          <w:i/>
          <w:color w:val="FF0000"/>
          <w:szCs w:val="21"/>
        </w:rPr>
        <w:instrText>F</w:instrText>
      </w:r>
      <w:r w:rsidR="00D9112C" w:rsidRPr="00EE72EB">
        <w:rPr>
          <w:rFonts w:asciiTheme="majorHAnsi" w:eastAsia="宋体" w:hAnsiTheme="majorHAnsi" w:cstheme="majorHAnsi"/>
          <w:color w:val="FF0000"/>
          <w:szCs w:val="21"/>
          <w:vertAlign w:val="subscript"/>
        </w:rPr>
        <w:instrText>合</w:instrText>
      </w:r>
      <w:r w:rsidR="00D9112C" w:rsidRPr="00EE72EB">
        <w:rPr>
          <w:rFonts w:asciiTheme="majorHAnsi" w:eastAsia="宋体" w:hAnsiTheme="majorHAnsi" w:cstheme="majorHAnsi"/>
          <w:color w:val="FF0000"/>
          <w:szCs w:val="21"/>
        </w:rPr>
        <w:instrText>,</w:instrText>
      </w:r>
      <w:r w:rsidR="00D9112C" w:rsidRPr="00EE72EB">
        <w:rPr>
          <w:rFonts w:asciiTheme="majorHAnsi" w:eastAsia="宋体" w:hAnsiTheme="majorHAnsi" w:cstheme="majorHAnsi"/>
          <w:i/>
          <w:color w:val="FF0000"/>
          <w:szCs w:val="21"/>
        </w:rPr>
        <w:instrText>m</w:instrText>
      </w:r>
      <w:r w:rsidR="00D9112C" w:rsidRPr="00EE72EB">
        <w:rPr>
          <w:rFonts w:asciiTheme="majorHAnsi" w:eastAsia="宋体" w:hAnsiTheme="majorHAnsi" w:cstheme="majorHAnsi"/>
          <w:color w:val="FF0000"/>
          <w:szCs w:val="21"/>
        </w:rPr>
        <w:instrText>)</w:instrText>
      </w:r>
      <w:r w:rsidR="005E4E3A" w:rsidRPr="00EE72EB">
        <w:rPr>
          <w:rFonts w:asciiTheme="majorHAnsi" w:eastAsia="宋体" w:hAnsiTheme="majorHAnsi" w:cstheme="majorHAnsi"/>
          <w:color w:val="FF0000"/>
          <w:szCs w:val="21"/>
        </w:rPr>
        <w:fldChar w:fldCharType="end"/>
      </w:r>
      <w:r w:rsidR="00D9112C" w:rsidRPr="00EE72EB">
        <w:rPr>
          <w:rFonts w:asciiTheme="majorHAnsi" w:eastAsia="宋体" w:hAnsiTheme="majorHAnsi" w:cstheme="majorHAnsi"/>
          <w:color w:val="FF0000"/>
          <w:szCs w:val="21"/>
        </w:rPr>
        <w:t>可知，该合力作用在</w:t>
      </w:r>
      <w:r w:rsidR="00D9112C" w:rsidRPr="00EE72EB">
        <w:rPr>
          <w:rFonts w:asciiTheme="majorHAnsi" w:eastAsia="宋体" w:hAnsiTheme="majorHAnsi" w:cstheme="majorHAnsi"/>
          <w:color w:val="FF0000"/>
          <w:szCs w:val="21"/>
        </w:rPr>
        <w:t>1kg</w:t>
      </w:r>
      <w:r w:rsidR="00D9112C" w:rsidRPr="00EE72EB">
        <w:rPr>
          <w:rFonts w:asciiTheme="majorHAnsi" w:eastAsia="宋体" w:hAnsiTheme="majorHAnsi" w:cstheme="majorHAnsi"/>
          <w:color w:val="FF0000"/>
          <w:szCs w:val="21"/>
        </w:rPr>
        <w:t>的物体上产生的加速度的范围为：</w:t>
      </w:r>
      <w:r w:rsidR="00B749D0" w:rsidRPr="00EE72EB">
        <w:rPr>
          <w:rFonts w:asciiTheme="majorHAnsi" w:eastAsia="宋体" w:hAnsiTheme="majorHAnsi" w:cstheme="majorHAnsi"/>
          <w:color w:val="FF0000"/>
          <w:szCs w:val="21"/>
        </w:rPr>
        <w:t>0.5m/s</w:t>
      </w:r>
      <w:r w:rsidR="00B749D0" w:rsidRPr="00EE72EB">
        <w:rPr>
          <w:rFonts w:asciiTheme="majorHAnsi" w:eastAsia="宋体" w:hAnsiTheme="majorHAnsi" w:cstheme="majorHAnsi"/>
          <w:color w:val="FF0000"/>
          <w:szCs w:val="21"/>
          <w:vertAlign w:val="superscript"/>
        </w:rPr>
        <w:t>2</w:t>
      </w:r>
      <w:r w:rsidR="00B749D0" w:rsidRPr="00EE72EB">
        <w:rPr>
          <w:rFonts w:asciiTheme="majorHAnsi" w:eastAsia="宋体" w:hAnsiTheme="majorHAnsi" w:cstheme="majorHAnsi"/>
          <w:color w:val="FF0000"/>
          <w:szCs w:val="21"/>
        </w:rPr>
        <w:t>≤</w:t>
      </w:r>
      <w:r w:rsidR="00B749D0" w:rsidRPr="00EE72EB">
        <w:rPr>
          <w:rFonts w:asciiTheme="majorHAnsi" w:eastAsia="宋体" w:hAnsiTheme="majorHAnsi" w:cstheme="majorHAnsi"/>
          <w:i/>
          <w:color w:val="FF0000"/>
          <w:szCs w:val="21"/>
        </w:rPr>
        <w:t>a</w:t>
      </w:r>
      <w:r w:rsidR="00B749D0" w:rsidRPr="00EE72EB">
        <w:rPr>
          <w:rFonts w:asciiTheme="majorHAnsi" w:eastAsia="宋体" w:hAnsiTheme="majorHAnsi" w:cstheme="majorHAnsi"/>
          <w:color w:val="FF0000"/>
          <w:szCs w:val="21"/>
        </w:rPr>
        <w:t>≤</w:t>
      </w:r>
      <w:r w:rsidR="00D9112C" w:rsidRPr="00EE72EB">
        <w:rPr>
          <w:rFonts w:asciiTheme="majorHAnsi" w:eastAsia="宋体" w:hAnsiTheme="majorHAnsi" w:cstheme="majorHAnsi"/>
          <w:color w:val="FF0000"/>
          <w:szCs w:val="21"/>
        </w:rPr>
        <w:t>3.5m/s</w:t>
      </w:r>
      <w:r w:rsidR="00D9112C" w:rsidRPr="00EE72EB">
        <w:rPr>
          <w:rFonts w:asciiTheme="majorHAnsi" w:eastAsia="宋体" w:hAnsiTheme="majorHAnsi" w:cstheme="majorHAnsi"/>
          <w:color w:val="FF0000"/>
          <w:szCs w:val="21"/>
          <w:vertAlign w:val="superscript"/>
        </w:rPr>
        <w:t>2</w:t>
      </w:r>
      <w:r w:rsidR="00D9112C" w:rsidRPr="00EE72EB">
        <w:rPr>
          <w:rFonts w:asciiTheme="majorHAnsi" w:eastAsia="宋体" w:hAnsiTheme="majorHAnsi" w:cstheme="majorHAnsi"/>
          <w:color w:val="FF0000"/>
          <w:szCs w:val="21"/>
        </w:rPr>
        <w:t>，所以</w:t>
      </w:r>
      <w:r w:rsidR="00D9112C" w:rsidRPr="00EE72EB">
        <w:rPr>
          <w:rFonts w:asciiTheme="majorHAnsi" w:eastAsia="宋体" w:hAnsiTheme="majorHAnsi" w:cstheme="majorHAnsi"/>
          <w:color w:val="FF0000"/>
          <w:szCs w:val="21"/>
        </w:rPr>
        <w:t>ABC</w:t>
      </w:r>
      <w:r w:rsidR="00D9112C" w:rsidRPr="00EE72EB">
        <w:rPr>
          <w:rFonts w:asciiTheme="majorHAnsi" w:eastAsia="宋体" w:hAnsiTheme="majorHAnsi" w:cstheme="majorHAnsi"/>
          <w:color w:val="FF0000"/>
          <w:szCs w:val="21"/>
        </w:rPr>
        <w:t>有可能，</w:t>
      </w:r>
      <w:r w:rsidR="00D9112C" w:rsidRPr="00EE72EB">
        <w:rPr>
          <w:rFonts w:asciiTheme="majorHAnsi" w:eastAsia="宋体" w:hAnsiTheme="majorHAnsi" w:cstheme="majorHAnsi"/>
          <w:color w:val="FF0000"/>
          <w:szCs w:val="21"/>
        </w:rPr>
        <w:t>D</w:t>
      </w:r>
      <w:r w:rsidR="00D9112C" w:rsidRPr="00EE72EB">
        <w:rPr>
          <w:rFonts w:asciiTheme="majorHAnsi" w:eastAsia="宋体" w:hAnsiTheme="majorHAnsi" w:cstheme="majorHAnsi"/>
          <w:color w:val="FF0000"/>
          <w:szCs w:val="21"/>
        </w:rPr>
        <w:t>不可能．</w:t>
      </w:r>
    </w:p>
    <w:p w:rsidR="00E1074D" w:rsidRPr="00662ABF" w:rsidRDefault="00E1074D" w:rsidP="00662ABF">
      <w:pPr>
        <w:rPr>
          <w:rFonts w:asciiTheme="majorHAnsi" w:eastAsia="宋体" w:hAnsiTheme="majorHAnsi" w:cstheme="majorHAnsi"/>
          <w:szCs w:val="21"/>
        </w:rPr>
      </w:pPr>
    </w:p>
    <w:p w:rsidR="0078207D"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3D05C0" w:rsidRPr="0014298B" w:rsidRDefault="003D05C0"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D9112C" w:rsidRPr="00662ABF" w:rsidRDefault="00E1074D" w:rsidP="00662ABF">
      <w:pPr>
        <w:pStyle w:val="ae"/>
        <w:jc w:val="left"/>
        <w:rPr>
          <w:rFonts w:asciiTheme="majorHAnsi" w:hAnsiTheme="majorHAnsi" w:cstheme="majorHAnsi"/>
        </w:rPr>
      </w:pPr>
      <w:r w:rsidRPr="00662ABF">
        <w:rPr>
          <w:rFonts w:asciiTheme="majorHAnsi" w:hAnsiTheme="majorHAnsi" w:cstheme="majorHAnsi"/>
        </w:rPr>
        <w:t>1</w:t>
      </w:r>
      <w:r w:rsidRPr="00662ABF">
        <w:rPr>
          <w:rFonts w:asciiTheme="majorHAnsi" w:hAnsiTheme="majorHAnsi" w:cstheme="majorHAnsi"/>
        </w:rPr>
        <w:t>、</w:t>
      </w:r>
      <w:r w:rsidR="00D9112C" w:rsidRPr="00662ABF">
        <w:rPr>
          <w:rFonts w:asciiTheme="majorHAnsi" w:hAnsiTheme="majorHAnsi" w:cstheme="majorHAnsi"/>
        </w:rPr>
        <w:t>下面说法中正确的有</w:t>
      </w:r>
      <w:r w:rsidR="00D9112C" w:rsidRPr="00662ABF">
        <w:rPr>
          <w:rFonts w:asciiTheme="majorHAnsi" w:hAnsiTheme="majorHAnsi" w:cstheme="majorHAnsi"/>
        </w:rPr>
        <w:tab/>
      </w:r>
      <w:r w:rsidR="00662ABF">
        <w:rPr>
          <w:rFonts w:asciiTheme="majorHAnsi" w:hAnsiTheme="majorHAnsi" w:cstheme="majorHAnsi"/>
        </w:rPr>
        <w:t>（</w:t>
      </w:r>
      <w:r w:rsidR="00D9112C" w:rsidRPr="00662ABF">
        <w:rPr>
          <w:rFonts w:asciiTheme="majorHAnsi" w:hAnsiTheme="majorHAnsi" w:cstheme="majorHAnsi"/>
        </w:rPr>
        <w:tab/>
      </w:r>
      <w:r w:rsidR="00D9112C" w:rsidRPr="00662ABF">
        <w:rPr>
          <w:rFonts w:asciiTheme="majorHAnsi" w:hAnsiTheme="majorHAnsi" w:cstheme="majorHAnsi"/>
        </w:rPr>
        <w:tab/>
      </w:r>
      <w:r w:rsidR="00662ABF">
        <w:rPr>
          <w:rFonts w:asciiTheme="majorHAnsi" w:hAnsiTheme="majorHAnsi" w:cstheme="majorHAnsi"/>
        </w:rPr>
        <w:t>）</w:t>
      </w:r>
      <w:r w:rsidR="00BB4471">
        <w:rPr>
          <w:rFonts w:asciiTheme="majorHAnsi" w:hAnsiTheme="majorHAnsi" w:cstheme="majorHAnsi" w:hint="eastAsia"/>
        </w:rPr>
        <w:t>（多选）</w:t>
      </w:r>
    </w:p>
    <w:p w:rsidR="00D9112C" w:rsidRPr="00662ABF" w:rsidRDefault="00D9112C" w:rsidP="003D05C0">
      <w:pPr>
        <w:pStyle w:val="ae"/>
        <w:ind w:leftChars="200" w:left="420"/>
        <w:jc w:val="left"/>
        <w:rPr>
          <w:rFonts w:asciiTheme="majorHAnsi" w:hAnsiTheme="majorHAnsi" w:cstheme="majorHAnsi"/>
        </w:rPr>
      </w:pPr>
      <w:r w:rsidRPr="00662ABF">
        <w:rPr>
          <w:rFonts w:asciiTheme="majorHAnsi" w:hAnsiTheme="majorHAnsi" w:cstheme="majorHAnsi"/>
        </w:rPr>
        <w:t>A</w:t>
      </w:r>
      <w:r w:rsidR="00E1074D" w:rsidRPr="00662ABF">
        <w:rPr>
          <w:rFonts w:asciiTheme="majorHAnsi" w:hAnsiTheme="majorHAnsi" w:cstheme="majorHAnsi"/>
        </w:rPr>
        <w:t>．</w:t>
      </w:r>
      <w:r w:rsidRPr="00662ABF">
        <w:rPr>
          <w:rFonts w:asciiTheme="majorHAnsi" w:hAnsiTheme="majorHAnsi" w:cstheme="majorHAnsi"/>
        </w:rPr>
        <w:t>物体的运动方向就是物体的速度方向</w:t>
      </w:r>
    </w:p>
    <w:p w:rsidR="00D9112C" w:rsidRPr="00662ABF" w:rsidRDefault="00D9112C" w:rsidP="003D05C0">
      <w:pPr>
        <w:pStyle w:val="ae"/>
        <w:ind w:leftChars="200" w:left="420"/>
        <w:jc w:val="left"/>
        <w:rPr>
          <w:rFonts w:asciiTheme="majorHAnsi" w:hAnsiTheme="majorHAnsi" w:cstheme="majorHAnsi"/>
        </w:rPr>
      </w:pPr>
      <w:r w:rsidRPr="00662ABF">
        <w:rPr>
          <w:rFonts w:asciiTheme="majorHAnsi" w:hAnsiTheme="majorHAnsi" w:cstheme="majorHAnsi"/>
        </w:rPr>
        <w:t>B</w:t>
      </w:r>
      <w:r w:rsidR="00E1074D" w:rsidRPr="00662ABF">
        <w:rPr>
          <w:rFonts w:asciiTheme="majorHAnsi" w:hAnsiTheme="majorHAnsi" w:cstheme="majorHAnsi"/>
        </w:rPr>
        <w:t>．</w:t>
      </w:r>
      <w:r w:rsidRPr="00662ABF">
        <w:rPr>
          <w:rFonts w:asciiTheme="majorHAnsi" w:hAnsiTheme="majorHAnsi" w:cstheme="majorHAnsi"/>
        </w:rPr>
        <w:t>物体的速度方向总是跟它所受合外力方向一致</w:t>
      </w:r>
    </w:p>
    <w:p w:rsidR="00D9112C" w:rsidRPr="00662ABF" w:rsidRDefault="00D9112C" w:rsidP="003D05C0">
      <w:pPr>
        <w:pStyle w:val="ae"/>
        <w:ind w:leftChars="200" w:left="420"/>
        <w:jc w:val="left"/>
        <w:rPr>
          <w:rFonts w:asciiTheme="majorHAnsi" w:hAnsiTheme="majorHAnsi" w:cstheme="majorHAnsi"/>
        </w:rPr>
      </w:pPr>
      <w:r w:rsidRPr="00662ABF">
        <w:rPr>
          <w:rFonts w:asciiTheme="majorHAnsi" w:hAnsiTheme="majorHAnsi" w:cstheme="majorHAnsi"/>
        </w:rPr>
        <w:t>C</w:t>
      </w:r>
      <w:r w:rsidR="00E1074D" w:rsidRPr="00662ABF">
        <w:rPr>
          <w:rFonts w:asciiTheme="majorHAnsi" w:hAnsiTheme="majorHAnsi" w:cstheme="majorHAnsi"/>
        </w:rPr>
        <w:t>．</w:t>
      </w:r>
      <w:r w:rsidRPr="00662ABF">
        <w:rPr>
          <w:rFonts w:asciiTheme="majorHAnsi" w:hAnsiTheme="majorHAnsi" w:cstheme="majorHAnsi"/>
        </w:rPr>
        <w:t>物体加速度方向总是跟它所受合外力方向一致</w:t>
      </w:r>
    </w:p>
    <w:p w:rsidR="00D9112C" w:rsidRPr="00662ABF" w:rsidRDefault="00D9112C" w:rsidP="003D05C0">
      <w:pPr>
        <w:pStyle w:val="ae"/>
        <w:ind w:leftChars="200" w:left="420"/>
        <w:jc w:val="left"/>
        <w:rPr>
          <w:rFonts w:asciiTheme="majorHAnsi" w:hAnsiTheme="majorHAnsi" w:cstheme="majorHAnsi"/>
        </w:rPr>
      </w:pPr>
      <w:r w:rsidRPr="00662ABF">
        <w:rPr>
          <w:rFonts w:asciiTheme="majorHAnsi" w:hAnsiTheme="majorHAnsi" w:cstheme="majorHAnsi"/>
        </w:rPr>
        <w:t>D</w:t>
      </w:r>
      <w:r w:rsidR="00E1074D" w:rsidRPr="00662ABF">
        <w:rPr>
          <w:rFonts w:asciiTheme="majorHAnsi" w:hAnsiTheme="majorHAnsi" w:cstheme="majorHAnsi"/>
        </w:rPr>
        <w:t>．</w:t>
      </w:r>
      <w:r w:rsidRPr="00662ABF">
        <w:rPr>
          <w:rFonts w:asciiTheme="majorHAnsi" w:hAnsiTheme="majorHAnsi" w:cstheme="majorHAnsi"/>
        </w:rPr>
        <w:t>物体的运动方向总是跟它的加速度方向一致</w:t>
      </w:r>
    </w:p>
    <w:p w:rsidR="00E1074D" w:rsidRPr="00BB4471" w:rsidRDefault="00E1074D" w:rsidP="00662ABF">
      <w:pPr>
        <w:pStyle w:val="ae"/>
        <w:jc w:val="left"/>
        <w:rPr>
          <w:rFonts w:asciiTheme="majorHAnsi" w:hAnsiTheme="majorHAnsi" w:cstheme="majorHAnsi"/>
          <w:color w:val="FF0000"/>
        </w:rPr>
      </w:pPr>
      <w:r w:rsidRPr="00BB4471">
        <w:rPr>
          <w:rFonts w:asciiTheme="majorHAnsi" w:hAnsiTheme="majorHAnsi" w:cstheme="majorHAnsi"/>
          <w:color w:val="FF0000"/>
        </w:rPr>
        <w:t>【难度】</w:t>
      </w:r>
      <w:r w:rsidR="003D05C0" w:rsidRPr="00BB4471">
        <w:rPr>
          <w:rFonts w:asciiTheme="majorHAnsi" w:hAnsiTheme="majorHAnsi" w:cstheme="majorHAnsi" w:hint="eastAsia"/>
          <w:color w:val="FF0000"/>
        </w:rPr>
        <w:t>★</w:t>
      </w:r>
    </w:p>
    <w:p w:rsidR="00D9112C" w:rsidRPr="00BB4471" w:rsidRDefault="00E1074D" w:rsidP="00662ABF">
      <w:pPr>
        <w:pStyle w:val="ae"/>
        <w:jc w:val="left"/>
        <w:rPr>
          <w:rFonts w:asciiTheme="majorHAnsi" w:hAnsiTheme="majorHAnsi" w:cstheme="majorHAnsi"/>
          <w:color w:val="FF0000"/>
        </w:rPr>
      </w:pPr>
      <w:r w:rsidRPr="00BB4471">
        <w:rPr>
          <w:rFonts w:asciiTheme="majorHAnsi" w:hAnsiTheme="majorHAnsi" w:cstheme="majorHAnsi"/>
          <w:color w:val="FF0000"/>
        </w:rPr>
        <w:t>【答案】</w:t>
      </w:r>
      <w:r w:rsidR="00D9112C" w:rsidRPr="00BB4471">
        <w:rPr>
          <w:rFonts w:asciiTheme="majorHAnsi" w:hAnsiTheme="majorHAnsi" w:cstheme="majorHAnsi"/>
          <w:color w:val="FF0000"/>
        </w:rPr>
        <w:t>AC</w:t>
      </w:r>
    </w:p>
    <w:p w:rsidR="00D9112C" w:rsidRPr="00662ABF" w:rsidRDefault="00D9112C" w:rsidP="00662ABF">
      <w:pPr>
        <w:pStyle w:val="ae"/>
        <w:jc w:val="left"/>
        <w:rPr>
          <w:rFonts w:asciiTheme="majorHAnsi" w:hAnsiTheme="majorHAnsi" w:cstheme="majorHAnsi"/>
        </w:rPr>
      </w:pPr>
    </w:p>
    <w:p w:rsidR="00D9112C" w:rsidRPr="00662ABF" w:rsidRDefault="00E1074D" w:rsidP="00662ABF">
      <w:pPr>
        <w:pStyle w:val="ae"/>
        <w:rPr>
          <w:rFonts w:asciiTheme="majorHAnsi" w:hAnsiTheme="majorHAnsi" w:cstheme="majorHAnsi"/>
        </w:rPr>
      </w:pPr>
      <w:r w:rsidRPr="00662ABF">
        <w:rPr>
          <w:rFonts w:asciiTheme="majorHAnsi" w:hAnsiTheme="majorHAnsi" w:cstheme="majorHAnsi"/>
        </w:rPr>
        <w:lastRenderedPageBreak/>
        <w:t>2</w:t>
      </w:r>
      <w:r w:rsidRPr="00662ABF">
        <w:rPr>
          <w:rFonts w:asciiTheme="majorHAnsi" w:hAnsiTheme="majorHAnsi" w:cstheme="majorHAnsi"/>
        </w:rPr>
        <w:t>、</w:t>
      </w:r>
      <w:r w:rsidR="00D9112C" w:rsidRPr="00662ABF">
        <w:rPr>
          <w:rFonts w:asciiTheme="majorHAnsi" w:hAnsiTheme="majorHAnsi" w:cstheme="majorHAnsi"/>
        </w:rPr>
        <w:t>牛顿第二定律的表达式可以写成</w:t>
      </w:r>
      <w:r w:rsidR="00D9112C" w:rsidRPr="003D05C0">
        <w:rPr>
          <w:rFonts w:asciiTheme="majorHAnsi" w:hAnsiTheme="majorHAnsi" w:cstheme="majorHAnsi"/>
          <w:i/>
        </w:rPr>
        <w:t>m</w:t>
      </w:r>
      <w:r w:rsidR="00EE72EB">
        <w:rPr>
          <w:rFonts w:asciiTheme="majorHAnsi" w:hAnsiTheme="majorHAnsi" w:cstheme="majorHAnsi"/>
        </w:rPr>
        <w:t>＝</w:t>
      </w:r>
      <w:r w:rsidR="005E4E3A" w:rsidRPr="00662ABF">
        <w:rPr>
          <w:rFonts w:asciiTheme="majorHAnsi" w:hAnsiTheme="majorHAnsi" w:cstheme="majorHAnsi"/>
        </w:rPr>
        <w:fldChar w:fldCharType="begin"/>
      </w:r>
      <w:r w:rsidR="00D9112C" w:rsidRPr="00662ABF">
        <w:rPr>
          <w:rFonts w:asciiTheme="majorHAnsi" w:hAnsiTheme="majorHAnsi" w:cstheme="majorHAnsi"/>
        </w:rPr>
        <w:instrText>eq \f(</w:instrText>
      </w:r>
      <w:r w:rsidR="00D9112C" w:rsidRPr="00662ABF">
        <w:rPr>
          <w:rFonts w:asciiTheme="majorHAnsi" w:hAnsiTheme="majorHAnsi" w:cstheme="majorHAnsi"/>
          <w:i/>
        </w:rPr>
        <w:instrText>F</w:instrText>
      </w:r>
      <w:r w:rsidR="00D9112C" w:rsidRPr="00662ABF">
        <w:rPr>
          <w:rFonts w:asciiTheme="majorHAnsi" w:hAnsiTheme="majorHAnsi" w:cstheme="majorHAnsi"/>
        </w:rPr>
        <w:instrText>,</w:instrText>
      </w:r>
      <w:r w:rsidR="00D9112C" w:rsidRPr="00662ABF">
        <w:rPr>
          <w:rFonts w:asciiTheme="majorHAnsi" w:hAnsiTheme="majorHAnsi" w:cstheme="majorHAnsi"/>
          <w:i/>
        </w:rPr>
        <w:instrText>a</w:instrText>
      </w:r>
      <w:r w:rsidR="00D9112C" w:rsidRPr="00662ABF">
        <w:rPr>
          <w:rFonts w:asciiTheme="majorHAnsi" w:hAnsiTheme="majorHAnsi" w:cstheme="majorHAnsi"/>
        </w:rPr>
        <w:instrText>)</w:instrText>
      </w:r>
      <w:r w:rsidR="005E4E3A" w:rsidRPr="00662ABF">
        <w:rPr>
          <w:rFonts w:asciiTheme="majorHAnsi" w:hAnsiTheme="majorHAnsi" w:cstheme="majorHAnsi"/>
        </w:rPr>
        <w:fldChar w:fldCharType="end"/>
      </w:r>
      <w:r w:rsidR="00D9112C" w:rsidRPr="00662ABF">
        <w:rPr>
          <w:rFonts w:asciiTheme="majorHAnsi" w:hAnsiTheme="majorHAnsi" w:cstheme="majorHAnsi"/>
        </w:rPr>
        <w:t>，对某个物体来说，它的质量</w:t>
      </w:r>
      <w:r w:rsidR="00D9112C" w:rsidRPr="003D05C0">
        <w:rPr>
          <w:rFonts w:asciiTheme="majorHAnsi" w:hAnsiTheme="majorHAnsi" w:cstheme="majorHAnsi"/>
          <w:i/>
        </w:rPr>
        <w:t>m</w:t>
      </w:r>
      <w:r w:rsidR="00662ABF">
        <w:rPr>
          <w:rFonts w:asciiTheme="majorHAnsi" w:hAnsiTheme="majorHAnsi" w:cstheme="majorHAnsi"/>
        </w:rPr>
        <w:tab/>
      </w:r>
      <w:r w:rsidR="00662ABF">
        <w:rPr>
          <w:rFonts w:asciiTheme="majorHAnsi" w:hAnsiTheme="majorHAnsi" w:cstheme="majorHAnsi"/>
        </w:rPr>
        <w:t>（</w:t>
      </w:r>
      <w:r w:rsidR="00662ABF">
        <w:rPr>
          <w:rFonts w:asciiTheme="majorHAnsi" w:hAnsiTheme="majorHAnsi" w:cstheme="majorHAnsi"/>
        </w:rPr>
        <w:tab/>
      </w:r>
      <w:r w:rsidR="00662ABF">
        <w:rPr>
          <w:rFonts w:asciiTheme="majorHAnsi" w:hAnsiTheme="majorHAnsi" w:cstheme="majorHAnsi"/>
        </w:rPr>
        <w:tab/>
      </w:r>
      <w:r w:rsidR="00662ABF">
        <w:rPr>
          <w:rFonts w:asciiTheme="majorHAnsi" w:hAnsiTheme="majorHAnsi" w:cstheme="majorHAnsi"/>
        </w:rPr>
        <w:t>）</w:t>
      </w:r>
    </w:p>
    <w:p w:rsidR="00D9112C" w:rsidRPr="00662ABF" w:rsidRDefault="00D9112C" w:rsidP="003D05C0">
      <w:pPr>
        <w:pStyle w:val="ae"/>
        <w:ind w:leftChars="200" w:left="420"/>
        <w:rPr>
          <w:rFonts w:asciiTheme="majorHAnsi" w:hAnsiTheme="majorHAnsi" w:cstheme="majorHAnsi"/>
        </w:rPr>
      </w:pPr>
      <w:r w:rsidRPr="00662ABF">
        <w:rPr>
          <w:rFonts w:asciiTheme="majorHAnsi" w:hAnsiTheme="majorHAnsi" w:cstheme="majorHAnsi"/>
        </w:rPr>
        <w:t>A</w:t>
      </w:r>
      <w:r w:rsidRPr="00662ABF">
        <w:rPr>
          <w:rFonts w:asciiTheme="majorHAnsi" w:hAnsiTheme="majorHAnsi" w:cstheme="majorHAnsi"/>
        </w:rPr>
        <w:t>．跟合外力</w:t>
      </w:r>
      <w:r w:rsidRPr="003D05C0">
        <w:rPr>
          <w:rFonts w:asciiTheme="majorHAnsi" w:hAnsiTheme="majorHAnsi" w:cstheme="majorHAnsi"/>
          <w:i/>
        </w:rPr>
        <w:t>F</w:t>
      </w:r>
      <w:r w:rsidRPr="00662ABF">
        <w:rPr>
          <w:rFonts w:asciiTheme="majorHAnsi" w:hAnsiTheme="majorHAnsi" w:cstheme="majorHAnsi"/>
        </w:rPr>
        <w:t>成正比</w:t>
      </w:r>
    </w:p>
    <w:p w:rsidR="00D9112C" w:rsidRPr="00662ABF" w:rsidRDefault="00D9112C" w:rsidP="003D05C0">
      <w:pPr>
        <w:pStyle w:val="ae"/>
        <w:ind w:leftChars="200" w:left="420"/>
        <w:rPr>
          <w:rFonts w:asciiTheme="majorHAnsi" w:hAnsiTheme="majorHAnsi" w:cstheme="majorHAnsi"/>
        </w:rPr>
      </w:pPr>
      <w:r w:rsidRPr="00662ABF">
        <w:rPr>
          <w:rFonts w:asciiTheme="majorHAnsi" w:hAnsiTheme="majorHAnsi" w:cstheme="majorHAnsi"/>
        </w:rPr>
        <w:t>B</w:t>
      </w:r>
      <w:r w:rsidRPr="00662ABF">
        <w:rPr>
          <w:rFonts w:asciiTheme="majorHAnsi" w:hAnsiTheme="majorHAnsi" w:cstheme="majorHAnsi"/>
        </w:rPr>
        <w:t>．跟合外力</w:t>
      </w:r>
      <w:r w:rsidRPr="003D05C0">
        <w:rPr>
          <w:rFonts w:asciiTheme="majorHAnsi" w:hAnsiTheme="majorHAnsi" w:cstheme="majorHAnsi"/>
          <w:i/>
        </w:rPr>
        <w:t>F</w:t>
      </w:r>
      <w:r w:rsidRPr="00662ABF">
        <w:rPr>
          <w:rFonts w:asciiTheme="majorHAnsi" w:hAnsiTheme="majorHAnsi" w:cstheme="majorHAnsi"/>
        </w:rPr>
        <w:t>与加速度</w:t>
      </w:r>
      <w:r w:rsidRPr="003D05C0">
        <w:rPr>
          <w:rFonts w:asciiTheme="majorHAnsi" w:hAnsiTheme="majorHAnsi" w:cstheme="majorHAnsi"/>
          <w:i/>
        </w:rPr>
        <w:t>a</w:t>
      </w:r>
      <w:r w:rsidRPr="00662ABF">
        <w:rPr>
          <w:rFonts w:asciiTheme="majorHAnsi" w:hAnsiTheme="majorHAnsi" w:cstheme="majorHAnsi"/>
        </w:rPr>
        <w:t>都无关</w:t>
      </w:r>
    </w:p>
    <w:p w:rsidR="00D9112C" w:rsidRPr="00662ABF" w:rsidRDefault="00D9112C" w:rsidP="003D05C0">
      <w:pPr>
        <w:pStyle w:val="ae"/>
        <w:ind w:leftChars="200" w:left="420"/>
        <w:rPr>
          <w:rFonts w:asciiTheme="majorHAnsi" w:hAnsiTheme="majorHAnsi" w:cstheme="majorHAnsi"/>
        </w:rPr>
      </w:pPr>
      <w:r w:rsidRPr="00662ABF">
        <w:rPr>
          <w:rFonts w:asciiTheme="majorHAnsi" w:hAnsiTheme="majorHAnsi" w:cstheme="majorHAnsi"/>
        </w:rPr>
        <w:t>C</w:t>
      </w:r>
      <w:r w:rsidRPr="00662ABF">
        <w:rPr>
          <w:rFonts w:asciiTheme="majorHAnsi" w:hAnsiTheme="majorHAnsi" w:cstheme="majorHAnsi"/>
        </w:rPr>
        <w:t>．跟它的加速度</w:t>
      </w:r>
      <w:r w:rsidRPr="003D05C0">
        <w:rPr>
          <w:rFonts w:asciiTheme="majorHAnsi" w:hAnsiTheme="majorHAnsi" w:cstheme="majorHAnsi"/>
          <w:i/>
        </w:rPr>
        <w:t>a</w:t>
      </w:r>
      <w:r w:rsidRPr="00662ABF">
        <w:rPr>
          <w:rFonts w:asciiTheme="majorHAnsi" w:hAnsiTheme="majorHAnsi" w:cstheme="majorHAnsi"/>
        </w:rPr>
        <w:t>成反比</w:t>
      </w:r>
    </w:p>
    <w:p w:rsidR="00D9112C" w:rsidRPr="00662ABF" w:rsidRDefault="00D9112C" w:rsidP="003D05C0">
      <w:pPr>
        <w:pStyle w:val="ae"/>
        <w:ind w:leftChars="200" w:left="420"/>
        <w:jc w:val="left"/>
        <w:rPr>
          <w:rFonts w:asciiTheme="majorHAnsi" w:hAnsiTheme="majorHAnsi" w:cstheme="majorHAnsi"/>
        </w:rPr>
      </w:pPr>
      <w:r w:rsidRPr="00662ABF">
        <w:rPr>
          <w:rFonts w:asciiTheme="majorHAnsi" w:hAnsiTheme="majorHAnsi" w:cstheme="majorHAnsi"/>
        </w:rPr>
        <w:t>D</w:t>
      </w:r>
      <w:r w:rsidRPr="00662ABF">
        <w:rPr>
          <w:rFonts w:asciiTheme="majorHAnsi" w:hAnsiTheme="majorHAnsi" w:cstheme="majorHAnsi"/>
        </w:rPr>
        <w:t>．跟合外力</w:t>
      </w:r>
      <w:r w:rsidRPr="003D05C0">
        <w:rPr>
          <w:rFonts w:asciiTheme="majorHAnsi" w:hAnsiTheme="majorHAnsi" w:cstheme="majorHAnsi"/>
          <w:i/>
        </w:rPr>
        <w:t>F</w:t>
      </w:r>
      <w:r w:rsidRPr="00662ABF">
        <w:rPr>
          <w:rFonts w:asciiTheme="majorHAnsi" w:hAnsiTheme="majorHAnsi" w:cstheme="majorHAnsi"/>
        </w:rPr>
        <w:t>成反比，跟它的加速度</w:t>
      </w:r>
      <w:r w:rsidRPr="003D05C0">
        <w:rPr>
          <w:rFonts w:asciiTheme="majorHAnsi" w:hAnsiTheme="majorHAnsi" w:cstheme="majorHAnsi"/>
          <w:i/>
        </w:rPr>
        <w:t>a</w:t>
      </w:r>
      <w:r w:rsidRPr="00662ABF">
        <w:rPr>
          <w:rFonts w:asciiTheme="majorHAnsi" w:hAnsiTheme="majorHAnsi" w:cstheme="majorHAnsi"/>
        </w:rPr>
        <w:t>成正比</w:t>
      </w:r>
    </w:p>
    <w:p w:rsidR="003D05C0" w:rsidRPr="00BB4471" w:rsidRDefault="003D05C0" w:rsidP="00662ABF">
      <w:pPr>
        <w:pStyle w:val="ae"/>
        <w:jc w:val="left"/>
        <w:rPr>
          <w:rFonts w:asciiTheme="majorHAnsi" w:hAnsiTheme="majorHAnsi" w:cstheme="majorHAnsi"/>
          <w:color w:val="FF0000"/>
        </w:rPr>
      </w:pPr>
      <w:r w:rsidRPr="00BB4471">
        <w:rPr>
          <w:rFonts w:asciiTheme="majorHAnsi" w:hAnsiTheme="majorHAnsi" w:cstheme="majorHAnsi" w:hint="eastAsia"/>
          <w:color w:val="FF0000"/>
        </w:rPr>
        <w:t>【难度】★</w:t>
      </w:r>
    </w:p>
    <w:p w:rsidR="00D9112C" w:rsidRPr="00BB4471" w:rsidRDefault="00E1074D" w:rsidP="00662ABF">
      <w:pPr>
        <w:pStyle w:val="ae"/>
        <w:jc w:val="left"/>
        <w:rPr>
          <w:rFonts w:asciiTheme="majorHAnsi" w:hAnsiTheme="majorHAnsi" w:cstheme="majorHAnsi"/>
          <w:color w:val="FF0000"/>
        </w:rPr>
      </w:pPr>
      <w:r w:rsidRPr="00BB4471">
        <w:rPr>
          <w:rFonts w:asciiTheme="majorHAnsi" w:hAnsiTheme="majorHAnsi" w:cstheme="majorHAnsi"/>
          <w:color w:val="FF0000"/>
        </w:rPr>
        <w:t>【答案】</w:t>
      </w:r>
      <w:r w:rsidR="00D9112C" w:rsidRPr="00BB4471">
        <w:rPr>
          <w:rFonts w:asciiTheme="majorHAnsi" w:hAnsiTheme="majorHAnsi" w:cstheme="majorHAnsi"/>
          <w:color w:val="FF0000"/>
        </w:rPr>
        <w:t>B</w:t>
      </w:r>
    </w:p>
    <w:p w:rsidR="00D9112C" w:rsidRPr="00662ABF" w:rsidRDefault="00D9112C" w:rsidP="00662ABF">
      <w:pPr>
        <w:pStyle w:val="ae"/>
        <w:jc w:val="left"/>
        <w:rPr>
          <w:rFonts w:asciiTheme="majorHAnsi" w:hAnsiTheme="majorHAnsi" w:cstheme="majorHAnsi"/>
        </w:rPr>
      </w:pPr>
    </w:p>
    <w:p w:rsidR="00D9112C" w:rsidRPr="00662ABF" w:rsidRDefault="00662ABF" w:rsidP="00662ABF">
      <w:pPr>
        <w:pStyle w:val="ae"/>
        <w:jc w:val="left"/>
        <w:rPr>
          <w:rFonts w:asciiTheme="majorHAnsi" w:hAnsiTheme="majorHAnsi" w:cstheme="majorHAnsi"/>
        </w:rPr>
      </w:pPr>
      <w:r w:rsidRPr="00662ABF">
        <w:rPr>
          <w:rFonts w:asciiTheme="majorHAnsi" w:hAnsiTheme="majorHAnsi" w:cstheme="majorHAnsi"/>
        </w:rPr>
        <w:t>3</w:t>
      </w:r>
      <w:r w:rsidRPr="00662ABF">
        <w:rPr>
          <w:rFonts w:asciiTheme="majorHAnsi" w:hAnsiTheme="majorHAnsi" w:cstheme="majorHAnsi"/>
        </w:rPr>
        <w:t>、</w:t>
      </w:r>
      <w:r w:rsidR="00D9112C" w:rsidRPr="00662ABF">
        <w:rPr>
          <w:rFonts w:asciiTheme="majorHAnsi" w:hAnsiTheme="majorHAnsi" w:cstheme="majorHAnsi"/>
        </w:rPr>
        <w:t>质量为</w:t>
      </w:r>
      <w:r w:rsidR="00D9112C" w:rsidRPr="00662ABF">
        <w:rPr>
          <w:rFonts w:asciiTheme="majorHAnsi" w:hAnsiTheme="majorHAnsi" w:cstheme="majorHAnsi"/>
        </w:rPr>
        <w:t>l</w:t>
      </w:r>
      <w:r w:rsidR="00D9112C" w:rsidRPr="00865908">
        <w:rPr>
          <w:rFonts w:asciiTheme="majorHAnsi" w:hAnsiTheme="majorHAnsi" w:cstheme="majorHAnsi"/>
        </w:rPr>
        <w:t>kg</w:t>
      </w:r>
      <w:r w:rsidR="00D9112C" w:rsidRPr="00662ABF">
        <w:rPr>
          <w:rFonts w:asciiTheme="majorHAnsi" w:hAnsiTheme="majorHAnsi" w:cstheme="majorHAnsi"/>
        </w:rPr>
        <w:t>物体托在手上，当物体随手一起以大小为</w:t>
      </w:r>
      <w:smartTag w:uri="urn:schemas-microsoft-com:office:smarttags" w:element="chmetcnv">
        <w:smartTagPr>
          <w:attr w:name="TCSC" w:val="0"/>
          <w:attr w:name="NumberType" w:val="1"/>
          <w:attr w:name="Negative" w:val="False"/>
          <w:attr w:name="HasSpace" w:val="False"/>
          <w:attr w:name="SourceValue" w:val="2"/>
          <w:attr w:name="UnitName" w:val="m"/>
        </w:smartTagPr>
        <w:r w:rsidR="00D9112C" w:rsidRPr="00662ABF">
          <w:rPr>
            <w:rFonts w:asciiTheme="majorHAnsi" w:hAnsiTheme="majorHAnsi" w:cstheme="majorHAnsi"/>
          </w:rPr>
          <w:t>2</w:t>
        </w:r>
        <w:r w:rsidR="00D9112C" w:rsidRPr="00865908">
          <w:rPr>
            <w:rFonts w:asciiTheme="majorHAnsi" w:hAnsiTheme="majorHAnsi" w:cstheme="majorHAnsi"/>
          </w:rPr>
          <w:t>m</w:t>
        </w:r>
      </w:smartTag>
      <w:r w:rsidR="00D9112C" w:rsidRPr="00865908">
        <w:rPr>
          <w:rFonts w:asciiTheme="majorHAnsi" w:hAnsiTheme="majorHAnsi" w:cstheme="majorHAnsi"/>
        </w:rPr>
        <w:t>/s</w:t>
      </w:r>
      <w:r w:rsidR="00D9112C" w:rsidRPr="00662ABF">
        <w:rPr>
          <w:rFonts w:asciiTheme="majorHAnsi" w:hAnsiTheme="majorHAnsi" w:cstheme="majorHAnsi"/>
        </w:rPr>
        <w:t>的加速度向上作匀减速运动时，物体对手的压力为</w:t>
      </w:r>
      <w:r w:rsidR="00D9112C" w:rsidRPr="00662ABF">
        <w:rPr>
          <w:rFonts w:asciiTheme="majorHAnsi" w:hAnsiTheme="majorHAnsi" w:cstheme="majorHAnsi"/>
        </w:rPr>
        <w:tab/>
      </w:r>
      <w:r>
        <w:rPr>
          <w:rFonts w:asciiTheme="majorHAnsi" w:hAnsiTheme="majorHAnsi" w:cstheme="majorHAnsi"/>
        </w:rPr>
        <w:t>（</w:t>
      </w:r>
      <w:r w:rsidR="00D9112C" w:rsidRPr="00662ABF">
        <w:rPr>
          <w:rFonts w:asciiTheme="majorHAnsi" w:hAnsiTheme="majorHAnsi" w:cstheme="majorHAnsi"/>
        </w:rPr>
        <w:tab/>
      </w:r>
      <w:r w:rsidR="00D9112C" w:rsidRPr="00662ABF">
        <w:rPr>
          <w:rFonts w:asciiTheme="majorHAnsi" w:hAnsiTheme="majorHAnsi" w:cstheme="majorHAnsi"/>
        </w:rPr>
        <w:tab/>
      </w:r>
      <w:r>
        <w:rPr>
          <w:rFonts w:asciiTheme="majorHAnsi" w:hAnsiTheme="majorHAnsi" w:cstheme="majorHAnsi"/>
        </w:rPr>
        <w:t>）</w:t>
      </w:r>
    </w:p>
    <w:p w:rsidR="00D9112C" w:rsidRPr="00662ABF" w:rsidRDefault="00D9112C" w:rsidP="003D05C0">
      <w:pPr>
        <w:pStyle w:val="ae"/>
        <w:ind w:firstLine="420"/>
        <w:jc w:val="left"/>
        <w:rPr>
          <w:rFonts w:asciiTheme="majorHAnsi" w:hAnsiTheme="majorHAnsi" w:cstheme="majorHAnsi"/>
        </w:rPr>
      </w:pPr>
      <w:r w:rsidRPr="00662ABF">
        <w:rPr>
          <w:rFonts w:asciiTheme="majorHAnsi" w:hAnsiTheme="majorHAnsi" w:cstheme="majorHAnsi"/>
        </w:rPr>
        <w:t>A</w:t>
      </w:r>
      <w:r w:rsidR="003D05C0">
        <w:rPr>
          <w:rFonts w:asciiTheme="majorHAnsi" w:hAnsiTheme="majorHAnsi" w:cstheme="majorHAnsi" w:hint="eastAsia"/>
        </w:rPr>
        <w:t>．</w:t>
      </w:r>
      <w:r w:rsidRPr="00662ABF">
        <w:rPr>
          <w:rFonts w:asciiTheme="majorHAnsi" w:hAnsiTheme="majorHAnsi" w:cstheme="majorHAnsi"/>
        </w:rPr>
        <w:t>8N</w:t>
      </w:r>
      <w:r w:rsidRPr="00662ABF">
        <w:rPr>
          <w:rFonts w:asciiTheme="majorHAnsi" w:hAnsiTheme="majorHAnsi" w:cstheme="majorHAnsi"/>
        </w:rPr>
        <w:t>，向上</w:t>
      </w:r>
      <w:r w:rsidR="00EE72EB">
        <w:rPr>
          <w:rFonts w:asciiTheme="majorHAnsi" w:hAnsiTheme="majorHAnsi" w:cstheme="majorHAnsi" w:hint="eastAsia"/>
        </w:rPr>
        <w:tab/>
      </w:r>
      <w:r w:rsidRPr="00662ABF">
        <w:rPr>
          <w:rFonts w:asciiTheme="majorHAnsi" w:hAnsiTheme="majorHAnsi" w:cstheme="majorHAnsi"/>
        </w:rPr>
        <w:tab/>
      </w:r>
      <w:r w:rsidRPr="00662ABF">
        <w:rPr>
          <w:rFonts w:asciiTheme="majorHAnsi" w:hAnsiTheme="majorHAnsi" w:cstheme="majorHAnsi"/>
        </w:rPr>
        <w:tab/>
        <w:t>B</w:t>
      </w:r>
      <w:r w:rsidR="003D05C0">
        <w:rPr>
          <w:rFonts w:asciiTheme="majorHAnsi" w:hAnsiTheme="majorHAnsi" w:cstheme="majorHAnsi" w:hint="eastAsia"/>
        </w:rPr>
        <w:t>．</w:t>
      </w:r>
      <w:r w:rsidRPr="00662ABF">
        <w:rPr>
          <w:rFonts w:asciiTheme="majorHAnsi" w:hAnsiTheme="majorHAnsi" w:cstheme="majorHAnsi"/>
        </w:rPr>
        <w:t>12N</w:t>
      </w:r>
      <w:r w:rsidRPr="00662ABF">
        <w:rPr>
          <w:rFonts w:asciiTheme="majorHAnsi" w:hAnsiTheme="majorHAnsi" w:cstheme="majorHAnsi"/>
        </w:rPr>
        <w:t>，向下</w:t>
      </w:r>
      <w:r w:rsidR="003D05C0">
        <w:rPr>
          <w:rFonts w:asciiTheme="majorHAnsi" w:hAnsiTheme="majorHAnsi" w:cstheme="majorHAnsi" w:hint="eastAsia"/>
        </w:rPr>
        <w:tab/>
      </w:r>
      <w:r w:rsidRPr="00662ABF">
        <w:rPr>
          <w:rFonts w:asciiTheme="majorHAnsi" w:hAnsiTheme="majorHAnsi" w:cstheme="majorHAnsi"/>
        </w:rPr>
        <w:tab/>
        <w:t>C</w:t>
      </w:r>
      <w:r w:rsidR="003D05C0">
        <w:rPr>
          <w:rFonts w:asciiTheme="majorHAnsi" w:hAnsiTheme="majorHAnsi" w:cstheme="majorHAnsi" w:hint="eastAsia"/>
        </w:rPr>
        <w:t>．</w:t>
      </w:r>
      <w:r w:rsidRPr="00662ABF">
        <w:rPr>
          <w:rFonts w:asciiTheme="majorHAnsi" w:hAnsiTheme="majorHAnsi" w:cstheme="majorHAnsi"/>
        </w:rPr>
        <w:t>8N</w:t>
      </w:r>
      <w:r w:rsidRPr="00662ABF">
        <w:rPr>
          <w:rFonts w:asciiTheme="majorHAnsi" w:hAnsiTheme="majorHAnsi" w:cstheme="majorHAnsi"/>
        </w:rPr>
        <w:t>，向下</w:t>
      </w:r>
      <w:r w:rsidRPr="00662ABF">
        <w:rPr>
          <w:rFonts w:asciiTheme="majorHAnsi" w:hAnsiTheme="majorHAnsi" w:cstheme="majorHAnsi"/>
        </w:rPr>
        <w:tab/>
      </w:r>
      <w:r w:rsidRPr="00662ABF">
        <w:rPr>
          <w:rFonts w:asciiTheme="majorHAnsi" w:hAnsiTheme="majorHAnsi" w:cstheme="majorHAnsi"/>
        </w:rPr>
        <w:tab/>
      </w:r>
      <w:r w:rsidR="003D05C0">
        <w:rPr>
          <w:rFonts w:asciiTheme="majorHAnsi" w:hAnsiTheme="majorHAnsi" w:cstheme="majorHAnsi" w:hint="eastAsia"/>
        </w:rPr>
        <w:tab/>
      </w:r>
      <w:r w:rsidRPr="00662ABF">
        <w:rPr>
          <w:rFonts w:asciiTheme="majorHAnsi" w:hAnsiTheme="majorHAnsi" w:cstheme="majorHAnsi"/>
        </w:rPr>
        <w:t>D</w:t>
      </w:r>
      <w:r w:rsidR="003D05C0">
        <w:rPr>
          <w:rFonts w:asciiTheme="majorHAnsi" w:hAnsiTheme="majorHAnsi" w:cstheme="majorHAnsi" w:hint="eastAsia"/>
        </w:rPr>
        <w:t>．</w:t>
      </w:r>
      <w:r w:rsidRPr="00662ABF">
        <w:rPr>
          <w:rFonts w:asciiTheme="majorHAnsi" w:hAnsiTheme="majorHAnsi" w:cstheme="majorHAnsi"/>
        </w:rPr>
        <w:t>12N</w:t>
      </w:r>
      <w:r w:rsidRPr="00662ABF">
        <w:rPr>
          <w:rFonts w:asciiTheme="majorHAnsi" w:hAnsiTheme="majorHAnsi" w:cstheme="majorHAnsi"/>
        </w:rPr>
        <w:t>，向上</w:t>
      </w:r>
      <w:r w:rsidRPr="00662ABF">
        <w:rPr>
          <w:rFonts w:asciiTheme="majorHAnsi" w:hAnsiTheme="majorHAnsi" w:cstheme="majorHAnsi"/>
        </w:rPr>
        <w:t>.</w:t>
      </w:r>
    </w:p>
    <w:p w:rsidR="003D05C0" w:rsidRPr="00BB4471" w:rsidRDefault="003D05C0" w:rsidP="00662ABF">
      <w:pPr>
        <w:pStyle w:val="ae"/>
        <w:jc w:val="left"/>
        <w:rPr>
          <w:rFonts w:asciiTheme="majorHAnsi" w:hAnsiTheme="majorHAnsi" w:cstheme="majorHAnsi"/>
          <w:color w:val="FF0000"/>
        </w:rPr>
      </w:pPr>
      <w:r w:rsidRPr="00BB4471">
        <w:rPr>
          <w:rFonts w:asciiTheme="majorHAnsi" w:hAnsiTheme="majorHAnsi" w:cstheme="majorHAnsi" w:hint="eastAsia"/>
          <w:color w:val="FF0000"/>
        </w:rPr>
        <w:t>【难度】</w:t>
      </w:r>
      <w:r w:rsidR="00BB4471">
        <w:rPr>
          <w:rFonts w:asciiTheme="majorHAnsi" w:hAnsiTheme="majorHAnsi" w:cstheme="majorHAnsi" w:hint="eastAsia"/>
          <w:color w:val="FF0000"/>
        </w:rPr>
        <w:t>★★</w:t>
      </w:r>
    </w:p>
    <w:p w:rsidR="00D9112C" w:rsidRPr="00BB4471" w:rsidRDefault="00E1074D" w:rsidP="00662ABF">
      <w:pPr>
        <w:pStyle w:val="ae"/>
        <w:jc w:val="left"/>
        <w:rPr>
          <w:rFonts w:asciiTheme="majorHAnsi" w:hAnsiTheme="majorHAnsi" w:cstheme="majorHAnsi"/>
          <w:color w:val="FF0000"/>
        </w:rPr>
      </w:pPr>
      <w:r w:rsidRPr="00BB4471">
        <w:rPr>
          <w:rFonts w:asciiTheme="majorHAnsi" w:hAnsiTheme="majorHAnsi" w:cstheme="majorHAnsi"/>
          <w:color w:val="FF0000"/>
        </w:rPr>
        <w:t>【难度】</w:t>
      </w:r>
      <w:r w:rsidR="00D9112C" w:rsidRPr="00BB4471">
        <w:rPr>
          <w:rFonts w:asciiTheme="majorHAnsi" w:hAnsiTheme="majorHAnsi" w:cstheme="majorHAnsi"/>
          <w:color w:val="FF0000"/>
        </w:rPr>
        <w:t>C</w:t>
      </w:r>
    </w:p>
    <w:p w:rsidR="00D9112C" w:rsidRPr="00662ABF" w:rsidRDefault="00D9112C" w:rsidP="00662ABF">
      <w:pPr>
        <w:pStyle w:val="ae"/>
        <w:jc w:val="left"/>
        <w:rPr>
          <w:rFonts w:asciiTheme="majorHAnsi" w:hAnsiTheme="majorHAnsi" w:cstheme="majorHAnsi"/>
        </w:rPr>
      </w:pPr>
    </w:p>
    <w:p w:rsidR="00D9112C" w:rsidRPr="00662ABF" w:rsidRDefault="00662ABF" w:rsidP="00662ABF">
      <w:pPr>
        <w:pStyle w:val="ae"/>
        <w:rPr>
          <w:rFonts w:asciiTheme="majorHAnsi" w:hAnsiTheme="majorHAnsi" w:cstheme="majorHAnsi"/>
        </w:rPr>
      </w:pPr>
      <w:r w:rsidRPr="00662ABF">
        <w:rPr>
          <w:rFonts w:asciiTheme="majorHAnsi" w:hAnsiTheme="majorHAnsi" w:cstheme="majorHAnsi"/>
        </w:rPr>
        <w:t>4</w:t>
      </w:r>
      <w:r w:rsidRPr="00662ABF">
        <w:rPr>
          <w:rFonts w:asciiTheme="majorHAnsi" w:hAnsiTheme="majorHAnsi" w:cstheme="majorHAnsi"/>
        </w:rPr>
        <w:t>、</w:t>
      </w:r>
      <w:r w:rsidR="00B749D0" w:rsidRPr="00662ABF">
        <w:rPr>
          <w:rFonts w:asciiTheme="majorHAnsi" w:hAnsiTheme="majorHAnsi" w:cstheme="majorHAnsi"/>
        </w:rPr>
        <w:t>已知甲物体受到</w:t>
      </w:r>
      <w:r w:rsidR="00B749D0" w:rsidRPr="00662ABF">
        <w:rPr>
          <w:rFonts w:asciiTheme="majorHAnsi" w:hAnsiTheme="majorHAnsi" w:cstheme="majorHAnsi"/>
        </w:rPr>
        <w:t>2N</w:t>
      </w:r>
      <w:r w:rsidR="00B749D0" w:rsidRPr="00662ABF">
        <w:rPr>
          <w:rFonts w:asciiTheme="majorHAnsi" w:hAnsiTheme="majorHAnsi" w:cstheme="majorHAnsi"/>
        </w:rPr>
        <w:t>的力作用时，产生的加速度为</w:t>
      </w:r>
      <w:r w:rsidR="00B749D0" w:rsidRPr="00662ABF">
        <w:rPr>
          <w:rFonts w:asciiTheme="majorHAnsi" w:hAnsiTheme="majorHAnsi" w:cstheme="majorHAnsi"/>
        </w:rPr>
        <w:t>4</w:t>
      </w:r>
      <w:r w:rsidR="00B749D0" w:rsidRPr="00865908">
        <w:rPr>
          <w:rFonts w:asciiTheme="majorHAnsi" w:hAnsiTheme="majorHAnsi" w:cstheme="majorHAnsi"/>
        </w:rPr>
        <w:t>m/s</w:t>
      </w:r>
      <w:r w:rsidR="00B749D0" w:rsidRPr="00662ABF">
        <w:rPr>
          <w:rFonts w:asciiTheme="majorHAnsi" w:hAnsiTheme="majorHAnsi" w:cstheme="majorHAnsi"/>
          <w:vertAlign w:val="superscript"/>
        </w:rPr>
        <w:t>2</w:t>
      </w:r>
      <w:r w:rsidR="00B749D0" w:rsidRPr="00662ABF">
        <w:rPr>
          <w:rFonts w:asciiTheme="majorHAnsi" w:hAnsiTheme="majorHAnsi" w:cstheme="majorHAnsi"/>
        </w:rPr>
        <w:t>，乙物体受到</w:t>
      </w:r>
      <w:r w:rsidR="00B749D0" w:rsidRPr="00662ABF">
        <w:rPr>
          <w:rFonts w:asciiTheme="majorHAnsi" w:hAnsiTheme="majorHAnsi" w:cstheme="majorHAnsi"/>
        </w:rPr>
        <w:t>3N</w:t>
      </w:r>
      <w:r w:rsidR="00B749D0" w:rsidRPr="00662ABF">
        <w:rPr>
          <w:rFonts w:asciiTheme="majorHAnsi" w:hAnsiTheme="majorHAnsi" w:cstheme="majorHAnsi"/>
        </w:rPr>
        <w:t>的力作用时，产生的加速度为</w:t>
      </w:r>
      <w:r w:rsidR="00B749D0" w:rsidRPr="00662ABF">
        <w:rPr>
          <w:rFonts w:asciiTheme="majorHAnsi" w:hAnsiTheme="majorHAnsi" w:cstheme="majorHAnsi"/>
        </w:rPr>
        <w:t>6</w:t>
      </w:r>
      <w:r w:rsidR="00B749D0" w:rsidRPr="00865908">
        <w:rPr>
          <w:rFonts w:asciiTheme="majorHAnsi" w:hAnsiTheme="majorHAnsi" w:cstheme="majorHAnsi"/>
        </w:rPr>
        <w:t>m/s</w:t>
      </w:r>
      <w:r w:rsidR="00B749D0" w:rsidRPr="00662ABF">
        <w:rPr>
          <w:rFonts w:asciiTheme="majorHAnsi" w:hAnsiTheme="majorHAnsi" w:cstheme="majorHAnsi"/>
          <w:vertAlign w:val="superscript"/>
        </w:rPr>
        <w:t>2</w:t>
      </w:r>
      <w:r w:rsidR="00B749D0" w:rsidRPr="00662ABF">
        <w:rPr>
          <w:rFonts w:asciiTheme="majorHAnsi" w:hAnsiTheme="majorHAnsi" w:cstheme="majorHAnsi"/>
        </w:rPr>
        <w:t>，则甲、乙物体的质量之比</w:t>
      </w:r>
      <w:r w:rsidR="00B749D0" w:rsidRPr="003D05C0">
        <w:rPr>
          <w:rFonts w:asciiTheme="majorHAnsi" w:hAnsiTheme="majorHAnsi" w:cstheme="majorHAnsi"/>
          <w:i/>
        </w:rPr>
        <w:t>m</w:t>
      </w:r>
      <w:r w:rsidR="00B749D0" w:rsidRPr="00662ABF">
        <w:rPr>
          <w:rFonts w:asciiTheme="majorHAnsi" w:hAnsiTheme="majorHAnsi" w:cstheme="majorHAnsi"/>
          <w:vertAlign w:val="subscript"/>
        </w:rPr>
        <w:t>甲</w:t>
      </w:r>
      <w:r w:rsidR="00B749D0" w:rsidRPr="00662ABF">
        <w:rPr>
          <w:rFonts w:asciiTheme="majorHAnsi" w:hAnsiTheme="majorHAnsi" w:cstheme="majorHAnsi"/>
        </w:rPr>
        <w:t>，</w:t>
      </w:r>
      <w:r w:rsidR="00B749D0" w:rsidRPr="003D05C0">
        <w:rPr>
          <w:rFonts w:asciiTheme="majorHAnsi" w:hAnsiTheme="majorHAnsi" w:cstheme="majorHAnsi"/>
          <w:i/>
        </w:rPr>
        <w:t>m</w:t>
      </w:r>
      <w:r w:rsidR="00B749D0" w:rsidRPr="00662ABF">
        <w:rPr>
          <w:rFonts w:asciiTheme="majorHAnsi" w:hAnsiTheme="majorHAnsi" w:cstheme="majorHAnsi"/>
          <w:vertAlign w:val="subscript"/>
        </w:rPr>
        <w:t>乙</w:t>
      </w:r>
      <w:r w:rsidR="00B749D0" w:rsidRPr="00662ABF">
        <w:rPr>
          <w:rFonts w:asciiTheme="majorHAnsi" w:hAnsiTheme="majorHAnsi" w:cstheme="majorHAnsi"/>
        </w:rPr>
        <w:t>等于</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D9112C" w:rsidRPr="00662ABF" w:rsidRDefault="00B749D0" w:rsidP="003D05C0">
      <w:pPr>
        <w:pStyle w:val="ae"/>
        <w:ind w:firstLine="420"/>
        <w:rPr>
          <w:rFonts w:asciiTheme="majorHAnsi" w:hAnsiTheme="majorHAnsi" w:cstheme="majorHAnsi"/>
        </w:rPr>
      </w:pPr>
      <w:r w:rsidRPr="00662ABF">
        <w:rPr>
          <w:rFonts w:asciiTheme="majorHAnsi" w:hAnsiTheme="majorHAnsi" w:cstheme="majorHAnsi"/>
        </w:rPr>
        <w:t>A</w:t>
      </w:r>
      <w:r w:rsidRPr="00662ABF">
        <w:rPr>
          <w:rFonts w:asciiTheme="majorHAnsi" w:hAnsiTheme="majorHAnsi" w:cstheme="majorHAnsi"/>
        </w:rPr>
        <w:t>．</w:t>
      </w:r>
      <w:r w:rsidRPr="00662ABF">
        <w:rPr>
          <w:rFonts w:asciiTheme="majorHAnsi" w:hAnsiTheme="majorHAnsi" w:cstheme="majorHAnsi"/>
        </w:rPr>
        <w:t>1</w:t>
      </w:r>
      <w:r w:rsidRPr="00662ABF">
        <w:rPr>
          <w:rFonts w:asciiTheme="majorHAnsi" w:hAnsiTheme="majorHAnsi" w:cstheme="majorHAnsi"/>
        </w:rPr>
        <w:t>：</w:t>
      </w:r>
      <w:r w:rsidRPr="00662ABF">
        <w:rPr>
          <w:rFonts w:asciiTheme="majorHAnsi" w:hAnsiTheme="majorHAnsi" w:cstheme="majorHAnsi"/>
        </w:rPr>
        <w:t>3</w:t>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Pr="00662ABF">
        <w:rPr>
          <w:rFonts w:asciiTheme="majorHAnsi" w:hAnsiTheme="majorHAnsi" w:cstheme="majorHAnsi"/>
        </w:rPr>
        <w:t>B</w:t>
      </w:r>
      <w:r w:rsidRPr="00662ABF">
        <w:rPr>
          <w:rFonts w:asciiTheme="majorHAnsi" w:hAnsiTheme="majorHAnsi" w:cstheme="majorHAnsi"/>
        </w:rPr>
        <w:t>．</w:t>
      </w:r>
      <w:r w:rsidRPr="00662ABF">
        <w:rPr>
          <w:rFonts w:asciiTheme="majorHAnsi" w:hAnsiTheme="majorHAnsi" w:cstheme="majorHAnsi"/>
        </w:rPr>
        <w:t>2</w:t>
      </w:r>
      <w:r w:rsidRPr="00662ABF">
        <w:rPr>
          <w:rFonts w:asciiTheme="majorHAnsi" w:hAnsiTheme="majorHAnsi" w:cstheme="majorHAnsi"/>
        </w:rPr>
        <w:t>：</w:t>
      </w:r>
      <w:r w:rsidRPr="00662ABF">
        <w:rPr>
          <w:rFonts w:asciiTheme="majorHAnsi" w:hAnsiTheme="majorHAnsi" w:cstheme="majorHAnsi"/>
        </w:rPr>
        <w:t>3</w:t>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Pr="00662ABF">
        <w:rPr>
          <w:rFonts w:asciiTheme="majorHAnsi" w:hAnsiTheme="majorHAnsi" w:cstheme="majorHAnsi"/>
        </w:rPr>
        <w:t>C</w:t>
      </w:r>
      <w:r w:rsidRPr="00662ABF">
        <w:rPr>
          <w:rFonts w:asciiTheme="majorHAnsi" w:hAnsiTheme="majorHAnsi" w:cstheme="majorHAnsi"/>
        </w:rPr>
        <w:t>．</w:t>
      </w:r>
      <w:r w:rsidRPr="00662ABF">
        <w:rPr>
          <w:rFonts w:asciiTheme="majorHAnsi" w:hAnsiTheme="majorHAnsi" w:cstheme="majorHAnsi"/>
        </w:rPr>
        <w:t>1</w:t>
      </w:r>
      <w:r w:rsidRPr="00662ABF">
        <w:rPr>
          <w:rFonts w:asciiTheme="majorHAnsi" w:hAnsiTheme="majorHAnsi" w:cstheme="majorHAnsi"/>
        </w:rPr>
        <w:t>：</w:t>
      </w:r>
      <w:r w:rsidRPr="00662ABF">
        <w:rPr>
          <w:rFonts w:asciiTheme="majorHAnsi" w:hAnsiTheme="majorHAnsi" w:cstheme="majorHAnsi"/>
        </w:rPr>
        <w:t>1</w:t>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003D05C0">
        <w:rPr>
          <w:rFonts w:asciiTheme="majorHAnsi" w:hAnsiTheme="majorHAnsi" w:cstheme="majorHAnsi" w:hint="eastAsia"/>
        </w:rPr>
        <w:tab/>
      </w:r>
      <w:r w:rsidRPr="00662ABF">
        <w:rPr>
          <w:rFonts w:asciiTheme="majorHAnsi" w:hAnsiTheme="majorHAnsi" w:cstheme="majorHAnsi"/>
        </w:rPr>
        <w:t>D</w:t>
      </w:r>
      <w:r w:rsidRPr="00662ABF">
        <w:rPr>
          <w:rFonts w:asciiTheme="majorHAnsi" w:hAnsiTheme="majorHAnsi" w:cstheme="majorHAnsi"/>
        </w:rPr>
        <w:t>．</w:t>
      </w:r>
      <w:r w:rsidRPr="00662ABF">
        <w:rPr>
          <w:rFonts w:asciiTheme="majorHAnsi" w:hAnsiTheme="majorHAnsi" w:cstheme="majorHAnsi"/>
        </w:rPr>
        <w:t>3</w:t>
      </w:r>
      <w:r w:rsidRPr="00662ABF">
        <w:rPr>
          <w:rFonts w:asciiTheme="majorHAnsi" w:hAnsiTheme="majorHAnsi" w:cstheme="majorHAnsi"/>
        </w:rPr>
        <w:t>：</w:t>
      </w:r>
      <w:r w:rsidRPr="00662ABF">
        <w:rPr>
          <w:rFonts w:asciiTheme="majorHAnsi" w:hAnsiTheme="majorHAnsi" w:cstheme="majorHAnsi"/>
        </w:rPr>
        <w:t>2</w:t>
      </w:r>
    </w:p>
    <w:p w:rsidR="003D05C0" w:rsidRPr="00BB4471" w:rsidRDefault="003D05C0" w:rsidP="00662ABF">
      <w:pPr>
        <w:pStyle w:val="ae"/>
        <w:jc w:val="left"/>
        <w:rPr>
          <w:rFonts w:asciiTheme="majorHAnsi" w:hAnsiTheme="majorHAnsi" w:cstheme="majorHAnsi"/>
          <w:color w:val="FF0000"/>
        </w:rPr>
      </w:pPr>
      <w:r w:rsidRPr="00BB4471">
        <w:rPr>
          <w:rFonts w:asciiTheme="majorHAnsi" w:hAnsiTheme="majorHAnsi" w:cstheme="majorHAnsi" w:hint="eastAsia"/>
          <w:color w:val="FF0000"/>
        </w:rPr>
        <w:t>【难度】</w:t>
      </w:r>
      <w:r w:rsidR="00BB4471" w:rsidRPr="00BB4471">
        <w:rPr>
          <w:rFonts w:asciiTheme="majorHAnsi" w:hAnsiTheme="majorHAnsi" w:cstheme="majorHAnsi" w:hint="eastAsia"/>
          <w:color w:val="FF0000"/>
        </w:rPr>
        <w:t>★★</w:t>
      </w:r>
    </w:p>
    <w:p w:rsidR="00D9112C" w:rsidRPr="00BB4471" w:rsidRDefault="00B749D0" w:rsidP="00662ABF">
      <w:pPr>
        <w:pStyle w:val="ae"/>
        <w:jc w:val="left"/>
        <w:rPr>
          <w:rFonts w:asciiTheme="majorHAnsi" w:hAnsiTheme="majorHAnsi" w:cstheme="majorHAnsi"/>
          <w:color w:val="FF0000"/>
        </w:rPr>
      </w:pPr>
      <w:r w:rsidRPr="00BB4471">
        <w:rPr>
          <w:rFonts w:asciiTheme="majorHAnsi" w:hAnsiTheme="majorHAnsi" w:cstheme="majorHAnsi"/>
          <w:color w:val="FF0000"/>
        </w:rPr>
        <w:t>【答案】</w:t>
      </w:r>
      <w:r w:rsidRPr="00BB4471">
        <w:rPr>
          <w:rFonts w:asciiTheme="majorHAnsi" w:hAnsiTheme="majorHAnsi" w:cstheme="majorHAnsi"/>
          <w:color w:val="FF0000"/>
        </w:rPr>
        <w:t>C</w:t>
      </w:r>
    </w:p>
    <w:p w:rsidR="00D9112C" w:rsidRPr="00662ABF" w:rsidRDefault="00D9112C" w:rsidP="00662ABF">
      <w:pPr>
        <w:pStyle w:val="ae"/>
        <w:jc w:val="left"/>
        <w:rPr>
          <w:rFonts w:asciiTheme="majorHAnsi" w:hAnsiTheme="majorHAnsi" w:cstheme="majorHAnsi"/>
        </w:rPr>
      </w:pPr>
    </w:p>
    <w:p w:rsidR="00B749D0" w:rsidRPr="00662ABF" w:rsidRDefault="00662ABF" w:rsidP="00662ABF">
      <w:pPr>
        <w:pStyle w:val="ae"/>
        <w:rPr>
          <w:rFonts w:asciiTheme="majorHAnsi" w:hAnsiTheme="majorHAnsi" w:cstheme="majorHAnsi"/>
        </w:rPr>
      </w:pPr>
      <w:r w:rsidRPr="00662ABF">
        <w:rPr>
          <w:rFonts w:asciiTheme="majorHAnsi" w:hAnsiTheme="majorHAnsi" w:cstheme="majorHAnsi"/>
        </w:rPr>
        <w:t>5</w:t>
      </w:r>
      <w:r w:rsidRPr="00662ABF">
        <w:rPr>
          <w:rFonts w:asciiTheme="majorHAnsi" w:hAnsiTheme="majorHAnsi" w:cstheme="majorHAnsi"/>
        </w:rPr>
        <w:t>、</w:t>
      </w:r>
      <w:r w:rsidR="00B749D0" w:rsidRPr="00662ABF">
        <w:rPr>
          <w:rFonts w:asciiTheme="majorHAnsi" w:hAnsiTheme="majorHAnsi" w:cstheme="majorHAnsi"/>
        </w:rPr>
        <w:t>三个力同时作用于质量为</w:t>
      </w:r>
      <w:r w:rsidR="00B749D0" w:rsidRPr="00662ABF">
        <w:rPr>
          <w:rFonts w:asciiTheme="majorHAnsi" w:hAnsiTheme="majorHAnsi" w:cstheme="majorHAnsi"/>
        </w:rPr>
        <w:t>2</w:t>
      </w:r>
      <w:r w:rsidR="00B749D0" w:rsidRPr="00662ABF">
        <w:rPr>
          <w:rFonts w:asciiTheme="majorHAnsi" w:hAnsiTheme="majorHAnsi" w:cstheme="majorHAnsi"/>
        </w:rPr>
        <w:t>千克的物体上，其中</w:t>
      </w:r>
      <w:r w:rsidR="00B749D0" w:rsidRPr="003D05C0">
        <w:rPr>
          <w:rFonts w:asciiTheme="majorHAnsi" w:hAnsiTheme="majorHAnsi" w:cstheme="majorHAnsi"/>
          <w:i/>
        </w:rPr>
        <w:t>F</w:t>
      </w:r>
      <w:r w:rsidR="00B749D0" w:rsidRPr="00662ABF">
        <w:rPr>
          <w:rFonts w:asciiTheme="majorHAnsi" w:hAnsiTheme="majorHAnsi" w:cstheme="majorHAnsi"/>
          <w:vertAlign w:val="subscript"/>
        </w:rPr>
        <w:t>1</w:t>
      </w:r>
      <w:r w:rsidR="00EE72EB">
        <w:rPr>
          <w:rFonts w:asciiTheme="majorHAnsi" w:hAnsiTheme="majorHAnsi" w:cstheme="majorHAnsi"/>
        </w:rPr>
        <w:t>＝</w:t>
      </w:r>
      <w:r w:rsidR="00B749D0" w:rsidRPr="00662ABF">
        <w:rPr>
          <w:rFonts w:asciiTheme="majorHAnsi" w:hAnsiTheme="majorHAnsi" w:cstheme="majorHAnsi"/>
        </w:rPr>
        <w:t>3N</w:t>
      </w:r>
      <w:r w:rsidR="00B749D0" w:rsidRPr="00662ABF">
        <w:rPr>
          <w:rFonts w:asciiTheme="majorHAnsi" w:hAnsiTheme="majorHAnsi" w:cstheme="majorHAnsi"/>
        </w:rPr>
        <w:t>，</w:t>
      </w:r>
      <w:r w:rsidR="00B749D0" w:rsidRPr="003D05C0">
        <w:rPr>
          <w:rFonts w:asciiTheme="majorHAnsi" w:hAnsiTheme="majorHAnsi" w:cstheme="majorHAnsi"/>
          <w:i/>
        </w:rPr>
        <w:t>F</w:t>
      </w:r>
      <w:r w:rsidR="00B749D0" w:rsidRPr="00662ABF">
        <w:rPr>
          <w:rFonts w:asciiTheme="majorHAnsi" w:hAnsiTheme="majorHAnsi" w:cstheme="majorHAnsi"/>
          <w:vertAlign w:val="subscript"/>
        </w:rPr>
        <w:t>2</w:t>
      </w:r>
      <w:r w:rsidR="00EE72EB">
        <w:rPr>
          <w:rFonts w:asciiTheme="majorHAnsi" w:hAnsiTheme="majorHAnsi" w:cstheme="majorHAnsi"/>
        </w:rPr>
        <w:t>＝</w:t>
      </w:r>
      <w:r w:rsidR="00B749D0" w:rsidRPr="00662ABF">
        <w:rPr>
          <w:rFonts w:asciiTheme="majorHAnsi" w:hAnsiTheme="majorHAnsi" w:cstheme="majorHAnsi"/>
        </w:rPr>
        <w:t>4N</w:t>
      </w:r>
      <w:r w:rsidR="00B749D0" w:rsidRPr="00662ABF">
        <w:rPr>
          <w:rFonts w:asciiTheme="majorHAnsi" w:hAnsiTheme="majorHAnsi" w:cstheme="majorHAnsi"/>
        </w:rPr>
        <w:t>，</w:t>
      </w:r>
      <w:r w:rsidR="00B749D0" w:rsidRPr="003D05C0">
        <w:rPr>
          <w:rFonts w:asciiTheme="majorHAnsi" w:hAnsiTheme="majorHAnsi" w:cstheme="majorHAnsi"/>
          <w:i/>
        </w:rPr>
        <w:t>F</w:t>
      </w:r>
      <w:r w:rsidR="00B749D0" w:rsidRPr="00662ABF">
        <w:rPr>
          <w:rFonts w:asciiTheme="majorHAnsi" w:hAnsiTheme="majorHAnsi" w:cstheme="majorHAnsi"/>
          <w:vertAlign w:val="subscript"/>
        </w:rPr>
        <w:t>3</w:t>
      </w:r>
      <w:r w:rsidR="00EE72EB">
        <w:rPr>
          <w:rFonts w:asciiTheme="majorHAnsi" w:hAnsiTheme="majorHAnsi" w:cstheme="majorHAnsi"/>
        </w:rPr>
        <w:t>＝</w:t>
      </w:r>
      <w:r w:rsidR="00B749D0" w:rsidRPr="00662ABF">
        <w:rPr>
          <w:rFonts w:asciiTheme="majorHAnsi" w:hAnsiTheme="majorHAnsi" w:cstheme="majorHAnsi"/>
        </w:rPr>
        <w:t>2N</w:t>
      </w:r>
      <w:r w:rsidR="00B749D0" w:rsidRPr="00662ABF">
        <w:rPr>
          <w:rFonts w:asciiTheme="majorHAnsi" w:hAnsiTheme="majorHAnsi" w:cstheme="majorHAnsi"/>
        </w:rPr>
        <w:t>，</w:t>
      </w:r>
      <w:r w:rsidR="00B749D0" w:rsidRPr="003D05C0">
        <w:rPr>
          <w:rFonts w:asciiTheme="majorHAnsi" w:hAnsiTheme="majorHAnsi" w:cstheme="majorHAnsi"/>
          <w:i/>
        </w:rPr>
        <w:t>F</w:t>
      </w:r>
      <w:r w:rsidR="00B749D0" w:rsidRPr="00662ABF">
        <w:rPr>
          <w:rFonts w:asciiTheme="majorHAnsi" w:hAnsiTheme="majorHAnsi" w:cstheme="majorHAnsi"/>
          <w:vertAlign w:val="subscript"/>
        </w:rPr>
        <w:t>1</w:t>
      </w:r>
      <w:r w:rsidR="00B749D0" w:rsidRPr="00662ABF">
        <w:rPr>
          <w:rFonts w:asciiTheme="majorHAnsi" w:hAnsiTheme="majorHAnsi" w:cstheme="majorHAnsi"/>
        </w:rPr>
        <w:t>和</w:t>
      </w:r>
      <w:r w:rsidR="00B749D0" w:rsidRPr="003D05C0">
        <w:rPr>
          <w:rFonts w:asciiTheme="majorHAnsi" w:hAnsiTheme="majorHAnsi" w:cstheme="majorHAnsi"/>
          <w:i/>
        </w:rPr>
        <w:t>F</w:t>
      </w:r>
      <w:r w:rsidR="00B749D0" w:rsidRPr="00662ABF">
        <w:rPr>
          <w:rFonts w:asciiTheme="majorHAnsi" w:hAnsiTheme="majorHAnsi" w:cstheme="majorHAnsi"/>
          <w:vertAlign w:val="subscript"/>
        </w:rPr>
        <w:t>2</w:t>
      </w:r>
      <w:r w:rsidR="00B749D0" w:rsidRPr="00662ABF">
        <w:rPr>
          <w:rFonts w:asciiTheme="majorHAnsi" w:hAnsiTheme="majorHAnsi" w:cstheme="majorHAnsi"/>
        </w:rPr>
        <w:t>的方向总保持垂直，</w:t>
      </w:r>
      <w:r w:rsidR="00B749D0" w:rsidRPr="003D05C0">
        <w:rPr>
          <w:rFonts w:asciiTheme="majorHAnsi" w:hAnsiTheme="majorHAnsi" w:cstheme="majorHAnsi"/>
          <w:i/>
        </w:rPr>
        <w:t>F</w:t>
      </w:r>
      <w:r w:rsidR="00B749D0" w:rsidRPr="00662ABF">
        <w:rPr>
          <w:rFonts w:asciiTheme="majorHAnsi" w:hAnsiTheme="majorHAnsi" w:cstheme="majorHAnsi"/>
          <w:vertAlign w:val="subscript"/>
        </w:rPr>
        <w:t>3</w:t>
      </w:r>
      <w:r w:rsidR="00B749D0" w:rsidRPr="00662ABF">
        <w:rPr>
          <w:rFonts w:asciiTheme="majorHAnsi" w:hAnsiTheme="majorHAnsi" w:cstheme="majorHAnsi"/>
        </w:rPr>
        <w:t>的方向可以任意改变，则物体的加速度可能是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D9112C" w:rsidRPr="00662ABF" w:rsidRDefault="00B749D0" w:rsidP="003D05C0">
      <w:pPr>
        <w:pStyle w:val="ae"/>
        <w:ind w:leftChars="200" w:left="420"/>
        <w:rPr>
          <w:rFonts w:asciiTheme="majorHAnsi" w:hAnsiTheme="majorHAnsi" w:cstheme="majorHAnsi"/>
        </w:rPr>
      </w:pPr>
      <w:r w:rsidRPr="00662ABF">
        <w:rPr>
          <w:rFonts w:asciiTheme="majorHAnsi" w:hAnsiTheme="majorHAnsi" w:cstheme="majorHAnsi"/>
        </w:rPr>
        <w:t>A</w:t>
      </w:r>
      <w:r w:rsidRPr="00662ABF">
        <w:rPr>
          <w:rFonts w:asciiTheme="majorHAnsi" w:hAnsiTheme="majorHAnsi" w:cstheme="majorHAnsi"/>
        </w:rPr>
        <w:t>．</w:t>
      </w:r>
      <w:r w:rsidRPr="00662ABF">
        <w:rPr>
          <w:rFonts w:asciiTheme="majorHAnsi" w:hAnsiTheme="majorHAnsi" w:cstheme="majorHAnsi"/>
        </w:rPr>
        <w:t xml:space="preserve">4 </w:t>
      </w:r>
      <w:r w:rsidRPr="00865908">
        <w:rPr>
          <w:rFonts w:asciiTheme="majorHAnsi" w:hAnsiTheme="majorHAnsi" w:cstheme="majorHAnsi"/>
        </w:rPr>
        <w:t>m/s</w:t>
      </w:r>
      <w:r w:rsidRPr="00662ABF">
        <w:rPr>
          <w:rFonts w:asciiTheme="majorHAnsi" w:hAnsiTheme="majorHAnsi" w:cstheme="majorHAnsi"/>
          <w:vertAlign w:val="superscript"/>
        </w:rPr>
        <w:t>2</w:t>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Pr="00662ABF">
        <w:rPr>
          <w:rFonts w:asciiTheme="majorHAnsi" w:hAnsiTheme="majorHAnsi" w:cstheme="majorHAnsi"/>
        </w:rPr>
        <w:t>B</w:t>
      </w:r>
      <w:r w:rsidRPr="00662ABF">
        <w:rPr>
          <w:rFonts w:asciiTheme="majorHAnsi" w:hAnsiTheme="majorHAnsi" w:cstheme="majorHAnsi"/>
        </w:rPr>
        <w:t>．</w:t>
      </w:r>
      <w:r w:rsidRPr="00662ABF">
        <w:rPr>
          <w:rFonts w:asciiTheme="majorHAnsi" w:hAnsiTheme="majorHAnsi" w:cstheme="majorHAnsi"/>
        </w:rPr>
        <w:t xml:space="preserve">5 </w:t>
      </w:r>
      <w:r w:rsidRPr="00865908">
        <w:rPr>
          <w:rFonts w:asciiTheme="majorHAnsi" w:hAnsiTheme="majorHAnsi" w:cstheme="majorHAnsi"/>
        </w:rPr>
        <w:t>m/s</w:t>
      </w:r>
      <w:r w:rsidRPr="00662ABF">
        <w:rPr>
          <w:rFonts w:asciiTheme="majorHAnsi" w:hAnsiTheme="majorHAnsi" w:cstheme="majorHAnsi"/>
          <w:vertAlign w:val="superscript"/>
        </w:rPr>
        <w:t>2</w:t>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Pr="00662ABF">
        <w:rPr>
          <w:rFonts w:asciiTheme="majorHAnsi" w:hAnsiTheme="majorHAnsi" w:cstheme="majorHAnsi"/>
        </w:rPr>
        <w:t>C</w:t>
      </w:r>
      <w:r w:rsidRPr="00662ABF">
        <w:rPr>
          <w:rFonts w:asciiTheme="majorHAnsi" w:hAnsiTheme="majorHAnsi" w:cstheme="majorHAnsi"/>
        </w:rPr>
        <w:t>．</w:t>
      </w:r>
      <w:r w:rsidRPr="00662ABF">
        <w:rPr>
          <w:rFonts w:asciiTheme="majorHAnsi" w:hAnsiTheme="majorHAnsi" w:cstheme="majorHAnsi"/>
        </w:rPr>
        <w:t xml:space="preserve">2 </w:t>
      </w:r>
      <w:r w:rsidRPr="00865908">
        <w:rPr>
          <w:rFonts w:asciiTheme="majorHAnsi" w:hAnsiTheme="majorHAnsi" w:cstheme="majorHAnsi"/>
        </w:rPr>
        <w:t>m/s</w:t>
      </w:r>
      <w:r w:rsidRPr="00662ABF">
        <w:rPr>
          <w:rFonts w:asciiTheme="majorHAnsi" w:hAnsiTheme="majorHAnsi" w:cstheme="majorHAnsi"/>
          <w:vertAlign w:val="superscript"/>
        </w:rPr>
        <w:t>2</w:t>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003D05C0" w:rsidRPr="003D05C0">
        <w:rPr>
          <w:rFonts w:asciiTheme="majorHAnsi" w:hAnsiTheme="majorHAnsi" w:cstheme="majorHAnsi" w:hint="eastAsia"/>
        </w:rPr>
        <w:tab/>
      </w:r>
      <w:r w:rsidRPr="00662ABF">
        <w:rPr>
          <w:rFonts w:asciiTheme="majorHAnsi" w:hAnsiTheme="majorHAnsi" w:cstheme="majorHAnsi"/>
        </w:rPr>
        <w:t>D</w:t>
      </w:r>
      <w:r w:rsidRPr="00662ABF">
        <w:rPr>
          <w:rFonts w:asciiTheme="majorHAnsi" w:hAnsiTheme="majorHAnsi" w:cstheme="majorHAnsi"/>
        </w:rPr>
        <w:t>．</w:t>
      </w:r>
      <w:r w:rsidRPr="00662ABF">
        <w:rPr>
          <w:rFonts w:asciiTheme="majorHAnsi" w:hAnsiTheme="majorHAnsi" w:cstheme="majorHAnsi"/>
        </w:rPr>
        <w:t xml:space="preserve">1 </w:t>
      </w:r>
      <w:r w:rsidRPr="00865908">
        <w:rPr>
          <w:rFonts w:asciiTheme="majorHAnsi" w:hAnsiTheme="majorHAnsi" w:cstheme="majorHAnsi"/>
        </w:rPr>
        <w:t>m/s</w:t>
      </w:r>
      <w:r w:rsidRPr="00662ABF">
        <w:rPr>
          <w:rFonts w:asciiTheme="majorHAnsi" w:hAnsiTheme="majorHAnsi" w:cstheme="majorHAnsi"/>
          <w:vertAlign w:val="superscript"/>
        </w:rPr>
        <w:t>2</w:t>
      </w:r>
    </w:p>
    <w:p w:rsidR="003D05C0" w:rsidRPr="00BB4471" w:rsidRDefault="003D05C0" w:rsidP="00662ABF">
      <w:pPr>
        <w:pStyle w:val="ae"/>
        <w:jc w:val="left"/>
        <w:rPr>
          <w:rFonts w:asciiTheme="majorHAnsi" w:hAnsiTheme="majorHAnsi" w:cstheme="majorHAnsi"/>
          <w:color w:val="FF0000"/>
        </w:rPr>
      </w:pPr>
      <w:r w:rsidRPr="00BB4471">
        <w:rPr>
          <w:rFonts w:asciiTheme="majorHAnsi" w:hAnsiTheme="majorHAnsi" w:cstheme="majorHAnsi" w:hint="eastAsia"/>
          <w:color w:val="FF0000"/>
        </w:rPr>
        <w:t>【难度】★★</w:t>
      </w:r>
    </w:p>
    <w:p w:rsidR="00D9112C" w:rsidRPr="00BB4471" w:rsidRDefault="00B749D0" w:rsidP="00662ABF">
      <w:pPr>
        <w:pStyle w:val="ae"/>
        <w:jc w:val="left"/>
        <w:rPr>
          <w:rFonts w:asciiTheme="majorHAnsi" w:hAnsiTheme="majorHAnsi" w:cstheme="majorHAnsi"/>
          <w:color w:val="FF0000"/>
        </w:rPr>
      </w:pPr>
      <w:r w:rsidRPr="00BB4471">
        <w:rPr>
          <w:rFonts w:asciiTheme="majorHAnsi" w:hAnsiTheme="majorHAnsi" w:cstheme="majorHAnsi"/>
          <w:color w:val="FF0000"/>
        </w:rPr>
        <w:t>【答案】</w:t>
      </w:r>
      <w:r w:rsidRPr="00BB4471">
        <w:rPr>
          <w:rFonts w:asciiTheme="majorHAnsi" w:hAnsiTheme="majorHAnsi" w:cstheme="majorHAnsi"/>
          <w:color w:val="FF0000"/>
        </w:rPr>
        <w:t>C</w:t>
      </w:r>
    </w:p>
    <w:p w:rsidR="00D9112C" w:rsidRPr="00662ABF" w:rsidRDefault="00D9112C" w:rsidP="00662ABF">
      <w:pPr>
        <w:pStyle w:val="ae"/>
        <w:jc w:val="left"/>
        <w:rPr>
          <w:rFonts w:asciiTheme="majorHAnsi" w:hAnsiTheme="majorHAnsi" w:cstheme="majorHAnsi"/>
        </w:rPr>
      </w:pPr>
    </w:p>
    <w:p w:rsidR="002E018A" w:rsidRPr="00662ABF" w:rsidRDefault="00662ABF" w:rsidP="00662ABF">
      <w:pPr>
        <w:pStyle w:val="ae"/>
        <w:jc w:val="left"/>
        <w:rPr>
          <w:rFonts w:asciiTheme="majorHAnsi" w:hAnsiTheme="majorHAnsi" w:cstheme="majorHAnsi"/>
        </w:rPr>
      </w:pPr>
      <w:r w:rsidRPr="00662ABF">
        <w:rPr>
          <w:rFonts w:asciiTheme="majorHAnsi" w:hAnsiTheme="majorHAnsi" w:cstheme="majorHAnsi"/>
        </w:rPr>
        <w:t>6</w:t>
      </w:r>
      <w:r w:rsidRPr="00662ABF">
        <w:rPr>
          <w:rFonts w:asciiTheme="majorHAnsi" w:hAnsiTheme="majorHAnsi" w:cstheme="majorHAnsi"/>
        </w:rPr>
        <w:t>、</w:t>
      </w:r>
      <w:r w:rsidR="002E018A" w:rsidRPr="00662ABF">
        <w:rPr>
          <w:rFonts w:asciiTheme="majorHAnsi" w:hAnsiTheme="majorHAnsi" w:cstheme="majorHAnsi"/>
        </w:rPr>
        <w:t>如图所示，质量</w:t>
      </w:r>
      <w:r w:rsidR="002E018A" w:rsidRPr="003D05C0">
        <w:rPr>
          <w:rFonts w:asciiTheme="majorHAnsi" w:hAnsiTheme="majorHAnsi" w:cstheme="majorHAnsi"/>
          <w:i/>
        </w:rPr>
        <w:t>m</w:t>
      </w:r>
      <w:r w:rsidR="002E018A" w:rsidRPr="00662ABF">
        <w:rPr>
          <w:rFonts w:asciiTheme="majorHAnsi" w:hAnsiTheme="majorHAnsi" w:cstheme="majorHAnsi"/>
        </w:rPr>
        <w:t>＝</w:t>
      </w:r>
      <w:r w:rsidR="002E018A" w:rsidRPr="00662ABF">
        <w:rPr>
          <w:rFonts w:asciiTheme="majorHAnsi" w:hAnsiTheme="majorHAnsi" w:cstheme="majorHAnsi"/>
        </w:rPr>
        <w:t xml:space="preserve">10 </w:t>
      </w:r>
      <w:r w:rsidR="002E018A" w:rsidRPr="00865908">
        <w:rPr>
          <w:rFonts w:asciiTheme="majorHAnsi" w:hAnsiTheme="majorHAnsi" w:cstheme="majorHAnsi"/>
        </w:rPr>
        <w:t>kg</w:t>
      </w:r>
      <w:r w:rsidR="002E018A" w:rsidRPr="00662ABF">
        <w:rPr>
          <w:rFonts w:asciiTheme="majorHAnsi" w:hAnsiTheme="majorHAnsi" w:cstheme="majorHAnsi"/>
        </w:rPr>
        <w:t>的物体在水平面上向左运动，物体与水平面间的动摩擦因数为</w:t>
      </w:r>
      <w:r w:rsidR="002E018A" w:rsidRPr="00662ABF">
        <w:rPr>
          <w:rFonts w:asciiTheme="majorHAnsi" w:hAnsiTheme="majorHAnsi" w:cstheme="majorHAnsi"/>
        </w:rPr>
        <w:t>0.2</w:t>
      </w:r>
      <w:r w:rsidR="002E018A" w:rsidRPr="00662ABF">
        <w:rPr>
          <w:rFonts w:asciiTheme="majorHAnsi" w:hAnsiTheme="majorHAnsi" w:cstheme="majorHAnsi"/>
        </w:rPr>
        <w:t>，与此同时物体受到一个水平向右的推力</w:t>
      </w:r>
      <w:r w:rsidR="002E018A" w:rsidRPr="003D05C0">
        <w:rPr>
          <w:rFonts w:asciiTheme="majorHAnsi" w:hAnsiTheme="majorHAnsi" w:cstheme="majorHAnsi"/>
          <w:i/>
        </w:rPr>
        <w:t>F</w:t>
      </w:r>
      <w:r w:rsidR="002E018A" w:rsidRPr="00662ABF">
        <w:rPr>
          <w:rFonts w:asciiTheme="majorHAnsi" w:hAnsiTheme="majorHAnsi" w:cstheme="majorHAnsi"/>
        </w:rPr>
        <w:t>＝</w:t>
      </w:r>
      <w:r w:rsidR="002E018A" w:rsidRPr="00662ABF">
        <w:rPr>
          <w:rFonts w:asciiTheme="majorHAnsi" w:hAnsiTheme="majorHAnsi" w:cstheme="majorHAnsi"/>
        </w:rPr>
        <w:t>20 N</w:t>
      </w:r>
      <w:r w:rsidR="002E018A" w:rsidRPr="00662ABF">
        <w:rPr>
          <w:rFonts w:asciiTheme="majorHAnsi" w:hAnsiTheme="majorHAnsi" w:cstheme="majorHAnsi"/>
        </w:rPr>
        <w:t>的作用，则物体产生的加速度是</w:t>
      </w:r>
      <w:r w:rsidR="00535EC5" w:rsidRPr="00662ABF">
        <w:rPr>
          <w:rFonts w:asciiTheme="majorHAnsi" w:hAnsiTheme="majorHAnsi" w:cstheme="majorHAnsi"/>
        </w:rPr>
        <w:t>（</w:t>
      </w:r>
      <w:r w:rsidR="002E018A" w:rsidRPr="00865908">
        <w:rPr>
          <w:rFonts w:asciiTheme="majorHAnsi" w:hAnsiTheme="majorHAnsi" w:cstheme="majorHAnsi"/>
          <w:i/>
        </w:rPr>
        <w:t>g</w:t>
      </w:r>
      <w:r w:rsidR="002E018A" w:rsidRPr="00662ABF">
        <w:rPr>
          <w:rFonts w:asciiTheme="majorHAnsi" w:hAnsiTheme="majorHAnsi" w:cstheme="majorHAnsi"/>
        </w:rPr>
        <w:t>取</w:t>
      </w:r>
      <w:r w:rsidR="002E018A" w:rsidRPr="00662ABF">
        <w:rPr>
          <w:rFonts w:asciiTheme="majorHAnsi" w:hAnsiTheme="majorHAnsi" w:cstheme="majorHAnsi"/>
        </w:rPr>
        <w:t xml:space="preserve">10 </w:t>
      </w:r>
      <w:r w:rsidR="002E018A" w:rsidRPr="00865908">
        <w:rPr>
          <w:rFonts w:asciiTheme="majorHAnsi" w:hAnsiTheme="majorHAnsi" w:cstheme="majorHAnsi"/>
        </w:rPr>
        <w:t>m/s</w:t>
      </w:r>
      <w:r w:rsidR="002E018A" w:rsidRPr="00662ABF">
        <w:rPr>
          <w:rFonts w:asciiTheme="majorHAnsi" w:hAnsiTheme="majorHAnsi" w:cstheme="majorHAnsi"/>
          <w:vertAlign w:val="superscript"/>
        </w:rPr>
        <w:t>2</w:t>
      </w:r>
      <w:r w:rsidR="00535EC5" w:rsidRPr="00662ABF">
        <w:rPr>
          <w:rFonts w:asciiTheme="majorHAnsi" w:hAnsiTheme="majorHAnsi" w:cstheme="majorHAnsi"/>
        </w:rPr>
        <w:t>）</w:t>
      </w:r>
    </w:p>
    <w:p w:rsidR="002E018A" w:rsidRPr="00662ABF" w:rsidRDefault="00662ABF" w:rsidP="00662ABF">
      <w:pPr>
        <w:pStyle w:val="ae"/>
        <w:jc w:val="left"/>
        <w:rPr>
          <w:rFonts w:asciiTheme="majorHAnsi" w:hAnsiTheme="majorHAnsi" w:cstheme="majorHAnsi"/>
        </w:rPr>
      </w:pPr>
      <w:r w:rsidRPr="00662ABF">
        <w:rPr>
          <w:rFonts w:asciiTheme="majorHAnsi" w:hAnsiTheme="majorHAnsi" w:cstheme="majorHAnsi"/>
          <w:noProof/>
        </w:rPr>
        <w:drawing>
          <wp:anchor distT="0" distB="0" distL="114300" distR="114300" simplePos="0" relativeHeight="251706368" behindDoc="0" locked="0" layoutInCell="1" allowOverlap="1">
            <wp:simplePos x="0" y="0"/>
            <wp:positionH relativeFrom="column">
              <wp:posOffset>4133850</wp:posOffset>
            </wp:positionH>
            <wp:positionV relativeFrom="paragraph">
              <wp:posOffset>123190</wp:posOffset>
            </wp:positionV>
            <wp:extent cx="1381125" cy="771525"/>
            <wp:effectExtent l="19050" t="0" r="9525" b="0"/>
            <wp:wrapSquare wrapText="bothSides"/>
            <wp:docPr id="12292" name="Picture 4" descr="E:\张艳\核\2015课件\核2015·人教物理课件\W18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E:\张艳\核\2015课件\核2015·人教物理课件\W187A.TIF"/>
                    <pic:cNvPicPr>
                      <a:picLocks noChangeAspect="1" noChangeArrowheads="1"/>
                    </pic:cNvPicPr>
                  </pic:nvPicPr>
                  <pic:blipFill>
                    <a:blip r:embed="rId13" r:link="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381125" cy="771525"/>
                    </a:xfrm>
                    <a:prstGeom prst="rect">
                      <a:avLst/>
                    </a:prstGeom>
                    <a:noFill/>
                    <a:extLst/>
                  </pic:spPr>
                </pic:pic>
              </a:graphicData>
            </a:graphic>
          </wp:anchor>
        </w:drawing>
      </w:r>
      <w:r w:rsidR="002E018A" w:rsidRPr="00662ABF">
        <w:rPr>
          <w:rFonts w:asciiTheme="majorHAnsi" w:hAnsiTheme="majorHAnsi" w:cstheme="majorHAnsi"/>
        </w:rPr>
        <w:t>（</w:t>
      </w:r>
      <w:r w:rsidR="002E018A" w:rsidRPr="00662ABF">
        <w:rPr>
          <w:rFonts w:asciiTheme="majorHAnsi" w:hAnsiTheme="majorHAnsi" w:cstheme="majorHAnsi"/>
        </w:rPr>
        <w:tab/>
      </w:r>
      <w:r w:rsidR="002E018A" w:rsidRPr="00662ABF">
        <w:rPr>
          <w:rFonts w:asciiTheme="majorHAnsi" w:hAnsiTheme="majorHAnsi" w:cstheme="majorHAnsi"/>
        </w:rPr>
        <w:tab/>
      </w:r>
      <w:r w:rsidR="002E018A" w:rsidRPr="00662ABF">
        <w:rPr>
          <w:rFonts w:asciiTheme="majorHAnsi" w:hAnsiTheme="majorHAnsi" w:cstheme="majorHAnsi"/>
        </w:rPr>
        <w:t>）</w:t>
      </w:r>
    </w:p>
    <w:p w:rsidR="002E018A" w:rsidRPr="00662ABF" w:rsidRDefault="002E018A" w:rsidP="00662ABF">
      <w:pPr>
        <w:pStyle w:val="ae"/>
        <w:ind w:leftChars="200" w:left="420"/>
        <w:jc w:val="left"/>
        <w:rPr>
          <w:rFonts w:asciiTheme="majorHAnsi" w:hAnsiTheme="majorHAnsi" w:cstheme="majorHAnsi"/>
        </w:rPr>
      </w:pPr>
      <w:r w:rsidRPr="00662ABF">
        <w:rPr>
          <w:rFonts w:asciiTheme="majorHAnsi" w:hAnsiTheme="majorHAnsi" w:cstheme="majorHAnsi"/>
        </w:rPr>
        <w:t>A</w:t>
      </w:r>
      <w:r w:rsidRPr="00662ABF">
        <w:rPr>
          <w:rFonts w:asciiTheme="majorHAnsi" w:hAnsiTheme="majorHAnsi" w:cstheme="majorHAnsi"/>
        </w:rPr>
        <w:t>．</w:t>
      </w:r>
      <w:r w:rsidRPr="00662ABF">
        <w:rPr>
          <w:rFonts w:asciiTheme="majorHAnsi" w:hAnsiTheme="majorHAnsi" w:cstheme="majorHAnsi"/>
        </w:rPr>
        <w:t>0</w:t>
      </w:r>
      <w:r w:rsidR="003D05C0">
        <w:rPr>
          <w:rFonts w:asciiTheme="majorHAnsi" w:hAnsiTheme="majorHAnsi" w:cstheme="majorHAnsi" w:hint="eastAsia"/>
        </w:rPr>
        <w:tab/>
      </w:r>
      <w:r w:rsidRPr="00662ABF">
        <w:rPr>
          <w:rFonts w:asciiTheme="majorHAnsi" w:hAnsiTheme="majorHAnsi" w:cstheme="majorHAnsi"/>
        </w:rPr>
        <w:tab/>
      </w:r>
      <w:r w:rsidRPr="00662ABF">
        <w:rPr>
          <w:rFonts w:asciiTheme="majorHAnsi" w:hAnsiTheme="majorHAnsi" w:cstheme="majorHAnsi"/>
        </w:rPr>
        <w:tab/>
      </w:r>
      <w:r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Pr="00662ABF">
        <w:rPr>
          <w:rFonts w:asciiTheme="majorHAnsi" w:hAnsiTheme="majorHAnsi" w:cstheme="majorHAnsi"/>
        </w:rPr>
        <w:t>B</w:t>
      </w:r>
      <w:r w:rsidRPr="00662ABF">
        <w:rPr>
          <w:rFonts w:asciiTheme="majorHAnsi" w:hAnsiTheme="majorHAnsi" w:cstheme="majorHAnsi"/>
        </w:rPr>
        <w:t>．</w:t>
      </w:r>
      <w:r w:rsidRPr="00662ABF">
        <w:rPr>
          <w:rFonts w:asciiTheme="majorHAnsi" w:hAnsiTheme="majorHAnsi" w:cstheme="majorHAnsi"/>
        </w:rPr>
        <w:t xml:space="preserve">4 </w:t>
      </w:r>
      <w:r w:rsidRPr="00865908">
        <w:rPr>
          <w:rFonts w:asciiTheme="majorHAnsi" w:hAnsiTheme="majorHAnsi" w:cstheme="majorHAnsi"/>
        </w:rPr>
        <w:t>m/s</w:t>
      </w:r>
      <w:r w:rsidRPr="00662ABF">
        <w:rPr>
          <w:rFonts w:asciiTheme="majorHAnsi" w:hAnsiTheme="majorHAnsi" w:cstheme="majorHAnsi"/>
          <w:vertAlign w:val="superscript"/>
        </w:rPr>
        <w:t>2</w:t>
      </w:r>
      <w:r w:rsidRPr="00662ABF">
        <w:rPr>
          <w:rFonts w:asciiTheme="majorHAnsi" w:hAnsiTheme="majorHAnsi" w:cstheme="majorHAnsi"/>
        </w:rPr>
        <w:t>，水平向右</w:t>
      </w:r>
    </w:p>
    <w:p w:rsidR="002E018A" w:rsidRPr="00662ABF" w:rsidRDefault="002E018A" w:rsidP="00BB4471">
      <w:pPr>
        <w:pStyle w:val="ae"/>
        <w:ind w:leftChars="200" w:left="420"/>
        <w:jc w:val="left"/>
        <w:rPr>
          <w:rFonts w:asciiTheme="majorHAnsi" w:hAnsiTheme="majorHAnsi" w:cstheme="majorHAnsi"/>
        </w:rPr>
      </w:pPr>
      <w:r w:rsidRPr="00662ABF">
        <w:rPr>
          <w:rFonts w:asciiTheme="majorHAnsi" w:hAnsiTheme="majorHAnsi" w:cstheme="majorHAnsi"/>
        </w:rPr>
        <w:t>C</w:t>
      </w:r>
      <w:r w:rsidRPr="00662ABF">
        <w:rPr>
          <w:rFonts w:asciiTheme="majorHAnsi" w:hAnsiTheme="majorHAnsi" w:cstheme="majorHAnsi"/>
        </w:rPr>
        <w:t>．</w:t>
      </w:r>
      <w:r w:rsidRPr="00662ABF">
        <w:rPr>
          <w:rFonts w:asciiTheme="majorHAnsi" w:hAnsiTheme="majorHAnsi" w:cstheme="majorHAnsi"/>
        </w:rPr>
        <w:t xml:space="preserve">2 </w:t>
      </w:r>
      <w:r w:rsidRPr="00865908">
        <w:rPr>
          <w:rFonts w:asciiTheme="majorHAnsi" w:hAnsiTheme="majorHAnsi" w:cstheme="majorHAnsi"/>
        </w:rPr>
        <w:t>m/s</w:t>
      </w:r>
      <w:r w:rsidRPr="00662ABF">
        <w:rPr>
          <w:rFonts w:asciiTheme="majorHAnsi" w:hAnsiTheme="majorHAnsi" w:cstheme="majorHAnsi"/>
          <w:vertAlign w:val="superscript"/>
        </w:rPr>
        <w:t>2</w:t>
      </w:r>
      <w:r w:rsidRPr="00662ABF">
        <w:rPr>
          <w:rFonts w:asciiTheme="majorHAnsi" w:hAnsiTheme="majorHAnsi" w:cstheme="majorHAnsi"/>
        </w:rPr>
        <w:t>，水平向左</w:t>
      </w:r>
      <w:r w:rsidR="00662ABF"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00662ABF" w:rsidRPr="00662ABF">
        <w:rPr>
          <w:rFonts w:asciiTheme="majorHAnsi" w:hAnsiTheme="majorHAnsi" w:cstheme="majorHAnsi"/>
        </w:rPr>
        <w:tab/>
      </w:r>
      <w:r w:rsidRPr="00662ABF">
        <w:rPr>
          <w:rFonts w:asciiTheme="majorHAnsi" w:hAnsiTheme="majorHAnsi" w:cstheme="majorHAnsi"/>
        </w:rPr>
        <w:t>D</w:t>
      </w:r>
      <w:r w:rsidRPr="00662ABF">
        <w:rPr>
          <w:rFonts w:asciiTheme="majorHAnsi" w:hAnsiTheme="majorHAnsi" w:cstheme="majorHAnsi"/>
        </w:rPr>
        <w:t>．</w:t>
      </w:r>
      <w:r w:rsidRPr="00662ABF">
        <w:rPr>
          <w:rFonts w:asciiTheme="majorHAnsi" w:hAnsiTheme="majorHAnsi" w:cstheme="majorHAnsi"/>
        </w:rPr>
        <w:t xml:space="preserve">2 </w:t>
      </w:r>
      <w:r w:rsidRPr="00865908">
        <w:rPr>
          <w:rFonts w:asciiTheme="majorHAnsi" w:hAnsiTheme="majorHAnsi" w:cstheme="majorHAnsi"/>
        </w:rPr>
        <w:t>m/s</w:t>
      </w:r>
      <w:r w:rsidRPr="00662ABF">
        <w:rPr>
          <w:rFonts w:asciiTheme="majorHAnsi" w:hAnsiTheme="majorHAnsi" w:cstheme="majorHAnsi"/>
          <w:vertAlign w:val="superscript"/>
        </w:rPr>
        <w:t>2</w:t>
      </w:r>
      <w:r w:rsidRPr="00662ABF">
        <w:rPr>
          <w:rFonts w:asciiTheme="majorHAnsi" w:hAnsiTheme="majorHAnsi" w:cstheme="majorHAnsi"/>
        </w:rPr>
        <w:t>，水平向右</w:t>
      </w:r>
    </w:p>
    <w:p w:rsidR="00911DCA" w:rsidRPr="00662ABF" w:rsidRDefault="00911DCA" w:rsidP="00662ABF">
      <w:pPr>
        <w:pStyle w:val="ae"/>
        <w:jc w:val="left"/>
        <w:rPr>
          <w:rFonts w:asciiTheme="majorHAnsi" w:hAnsiTheme="majorHAnsi" w:cstheme="majorHAnsi"/>
          <w:color w:val="FF0000"/>
        </w:rPr>
      </w:pPr>
      <w:r w:rsidRPr="00662ABF">
        <w:rPr>
          <w:rFonts w:asciiTheme="majorHAnsi" w:hAnsiTheme="majorHAnsi" w:cstheme="majorHAnsi"/>
          <w:color w:val="FF0000"/>
        </w:rPr>
        <w:t>【难度】</w:t>
      </w:r>
      <w:r w:rsidRPr="00662ABF">
        <w:rPr>
          <w:rFonts w:asciiTheme="majorHAnsi" w:hAnsi="宋体" w:cstheme="majorHAnsi"/>
          <w:color w:val="FF0000"/>
        </w:rPr>
        <w:t>★</w:t>
      </w:r>
    </w:p>
    <w:p w:rsidR="00911DCA" w:rsidRPr="00662ABF" w:rsidRDefault="00911DCA"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002E018A" w:rsidRPr="00662ABF">
        <w:rPr>
          <w:rFonts w:asciiTheme="majorHAnsi" w:eastAsia="宋体" w:hAnsiTheme="majorHAnsi" w:cstheme="majorHAnsi"/>
          <w:color w:val="FF0000"/>
          <w:szCs w:val="21"/>
        </w:rPr>
        <w:t>B</w:t>
      </w:r>
    </w:p>
    <w:p w:rsidR="00BE691B" w:rsidRPr="00662ABF" w:rsidRDefault="00911DCA" w:rsidP="00662ABF">
      <w:pPr>
        <w:pStyle w:val="ae"/>
        <w:jc w:val="left"/>
        <w:rPr>
          <w:rFonts w:asciiTheme="majorHAnsi" w:hAnsiTheme="majorHAnsi" w:cstheme="majorHAnsi"/>
          <w:bCs/>
          <w:iCs/>
          <w:color w:val="FF0000"/>
        </w:rPr>
      </w:pPr>
      <w:r w:rsidRPr="00662ABF">
        <w:rPr>
          <w:rFonts w:asciiTheme="majorHAnsi" w:hAnsiTheme="majorHAnsi" w:cstheme="majorHAnsi"/>
          <w:color w:val="FF0000"/>
        </w:rPr>
        <w:t>【解析】</w:t>
      </w:r>
      <w:r w:rsidR="002E018A" w:rsidRPr="00662ABF">
        <w:rPr>
          <w:rFonts w:asciiTheme="majorHAnsi" w:hAnsiTheme="majorHAnsi" w:cstheme="majorHAnsi"/>
          <w:bCs/>
          <w:iCs/>
          <w:color w:val="FF0000"/>
        </w:rPr>
        <w:t>对物体受力分析可知</w:t>
      </w:r>
      <w:r w:rsidR="002E018A" w:rsidRPr="003D05C0">
        <w:rPr>
          <w:rFonts w:asciiTheme="majorHAnsi" w:hAnsiTheme="majorHAnsi" w:cstheme="majorHAnsi"/>
          <w:bCs/>
          <w:i/>
          <w:iCs/>
          <w:color w:val="FF0000"/>
        </w:rPr>
        <w:t>F</w:t>
      </w:r>
      <w:r w:rsidR="002E018A" w:rsidRPr="00662ABF">
        <w:rPr>
          <w:rFonts w:asciiTheme="majorHAnsi" w:hAnsiTheme="majorHAnsi" w:cstheme="majorHAnsi"/>
          <w:bCs/>
          <w:iCs/>
          <w:color w:val="FF0000"/>
          <w:vertAlign w:val="subscript"/>
        </w:rPr>
        <w:t>合</w:t>
      </w:r>
      <w:r w:rsidR="002E018A" w:rsidRPr="00662ABF">
        <w:rPr>
          <w:rFonts w:asciiTheme="majorHAnsi" w:hAnsiTheme="majorHAnsi" w:cstheme="majorHAnsi"/>
          <w:bCs/>
          <w:iCs/>
          <w:color w:val="FF0000"/>
        </w:rPr>
        <w:t>＝</w:t>
      </w:r>
      <w:r w:rsidR="002E018A" w:rsidRPr="003D05C0">
        <w:rPr>
          <w:rFonts w:asciiTheme="majorHAnsi" w:hAnsiTheme="majorHAnsi" w:cstheme="majorHAnsi"/>
          <w:bCs/>
          <w:i/>
          <w:iCs/>
          <w:color w:val="FF0000"/>
        </w:rPr>
        <w:t>F</w:t>
      </w:r>
      <w:r w:rsidR="002E018A" w:rsidRPr="00662ABF">
        <w:rPr>
          <w:rFonts w:asciiTheme="majorHAnsi" w:hAnsiTheme="majorHAnsi" w:cstheme="majorHAnsi"/>
          <w:bCs/>
          <w:iCs/>
          <w:color w:val="FF0000"/>
        </w:rPr>
        <w:t>＋</w:t>
      </w:r>
      <w:r w:rsidR="002E018A" w:rsidRPr="003D05C0">
        <w:rPr>
          <w:rFonts w:asciiTheme="majorHAnsi" w:hAnsiTheme="majorHAnsi" w:cstheme="majorHAnsi"/>
          <w:bCs/>
          <w:i/>
          <w:iCs/>
          <w:color w:val="FF0000"/>
        </w:rPr>
        <w:t>F</w:t>
      </w:r>
      <w:r w:rsidR="002E018A" w:rsidRPr="00662ABF">
        <w:rPr>
          <w:rFonts w:asciiTheme="majorHAnsi" w:hAnsiTheme="majorHAnsi" w:cstheme="majorHAnsi"/>
          <w:bCs/>
          <w:i/>
          <w:iCs/>
          <w:color w:val="FF0000"/>
          <w:vertAlign w:val="subscript"/>
        </w:rPr>
        <w:t>f</w:t>
      </w:r>
      <w:r w:rsidR="002E018A" w:rsidRPr="00662ABF">
        <w:rPr>
          <w:rFonts w:asciiTheme="majorHAnsi" w:hAnsiTheme="majorHAnsi" w:cstheme="majorHAnsi"/>
          <w:bCs/>
          <w:iCs/>
          <w:color w:val="FF0000"/>
        </w:rPr>
        <w:t>，</w:t>
      </w:r>
      <w:r w:rsidR="002E018A" w:rsidRPr="003D05C0">
        <w:rPr>
          <w:rFonts w:asciiTheme="majorHAnsi" w:hAnsiTheme="majorHAnsi" w:cstheme="majorHAnsi"/>
          <w:bCs/>
          <w:i/>
          <w:iCs/>
          <w:color w:val="FF0000"/>
        </w:rPr>
        <w:t>F</w:t>
      </w:r>
      <w:r w:rsidR="002E018A" w:rsidRPr="00662ABF">
        <w:rPr>
          <w:rFonts w:asciiTheme="majorHAnsi" w:hAnsiTheme="majorHAnsi" w:cstheme="majorHAnsi"/>
          <w:bCs/>
          <w:i/>
          <w:iCs/>
          <w:color w:val="FF0000"/>
          <w:vertAlign w:val="subscript"/>
        </w:rPr>
        <w:t>f</w:t>
      </w:r>
      <w:r w:rsidR="002E018A" w:rsidRPr="00662ABF">
        <w:rPr>
          <w:rFonts w:asciiTheme="majorHAnsi" w:hAnsiTheme="majorHAnsi" w:cstheme="majorHAnsi"/>
          <w:bCs/>
          <w:iCs/>
          <w:color w:val="FF0000"/>
        </w:rPr>
        <w:t>＝</w:t>
      </w:r>
      <w:r w:rsidR="002E018A" w:rsidRPr="00662ABF">
        <w:rPr>
          <w:rFonts w:asciiTheme="majorHAnsi" w:hAnsiTheme="majorHAnsi" w:cstheme="majorHAnsi"/>
          <w:bCs/>
          <w:i/>
          <w:iCs/>
          <w:color w:val="FF0000"/>
        </w:rPr>
        <w:t>μ</w:t>
      </w:r>
      <w:r w:rsidR="002E018A" w:rsidRPr="003D05C0">
        <w:rPr>
          <w:rFonts w:asciiTheme="majorHAnsi" w:hAnsiTheme="majorHAnsi" w:cstheme="majorHAnsi"/>
          <w:bCs/>
          <w:i/>
          <w:iCs/>
          <w:color w:val="FF0000"/>
        </w:rPr>
        <w:t>m</w:t>
      </w:r>
      <w:r w:rsidR="002E018A" w:rsidRPr="00865908">
        <w:rPr>
          <w:rFonts w:asciiTheme="majorHAnsi" w:hAnsiTheme="majorHAnsi" w:cstheme="majorHAnsi"/>
          <w:bCs/>
          <w:i/>
          <w:iCs/>
          <w:color w:val="FF0000"/>
        </w:rPr>
        <w:t>g</w:t>
      </w:r>
      <w:r w:rsidR="002E018A" w:rsidRPr="00662ABF">
        <w:rPr>
          <w:rFonts w:asciiTheme="majorHAnsi" w:hAnsiTheme="majorHAnsi" w:cstheme="majorHAnsi"/>
          <w:bCs/>
          <w:iCs/>
          <w:color w:val="FF0000"/>
        </w:rPr>
        <w:t>，所以</w:t>
      </w:r>
      <w:r w:rsidR="002E018A" w:rsidRPr="003D05C0">
        <w:rPr>
          <w:rFonts w:asciiTheme="majorHAnsi" w:hAnsiTheme="majorHAnsi" w:cstheme="majorHAnsi"/>
          <w:bCs/>
          <w:i/>
          <w:iCs/>
          <w:color w:val="FF0000"/>
        </w:rPr>
        <w:t>F</w:t>
      </w:r>
      <w:r w:rsidR="002E018A" w:rsidRPr="00662ABF">
        <w:rPr>
          <w:rFonts w:asciiTheme="majorHAnsi" w:hAnsiTheme="majorHAnsi" w:cstheme="majorHAnsi"/>
          <w:bCs/>
          <w:iCs/>
          <w:color w:val="FF0000"/>
          <w:vertAlign w:val="subscript"/>
        </w:rPr>
        <w:t>合</w:t>
      </w:r>
      <w:r w:rsidR="002E018A" w:rsidRPr="00662ABF">
        <w:rPr>
          <w:rFonts w:asciiTheme="majorHAnsi" w:hAnsiTheme="majorHAnsi" w:cstheme="majorHAnsi"/>
          <w:bCs/>
          <w:iCs/>
          <w:color w:val="FF0000"/>
        </w:rPr>
        <w:t>＝</w:t>
      </w:r>
      <w:r w:rsidR="00BE691B">
        <w:rPr>
          <w:rFonts w:asciiTheme="majorHAnsi" w:hAnsiTheme="majorHAnsi" w:cstheme="majorHAnsi"/>
          <w:bCs/>
          <w:iCs/>
          <w:color w:val="FF0000"/>
        </w:rPr>
        <w:t>20</w:t>
      </w:r>
      <w:r w:rsidR="002E018A" w:rsidRPr="00662ABF">
        <w:rPr>
          <w:rFonts w:asciiTheme="majorHAnsi" w:hAnsiTheme="majorHAnsi" w:cstheme="majorHAnsi"/>
          <w:bCs/>
          <w:iCs/>
          <w:color w:val="FF0000"/>
        </w:rPr>
        <w:t>＋</w:t>
      </w:r>
      <w:r w:rsidR="002E018A" w:rsidRPr="00662ABF">
        <w:rPr>
          <w:rFonts w:asciiTheme="majorHAnsi" w:hAnsiTheme="majorHAnsi" w:cstheme="majorHAnsi"/>
          <w:bCs/>
          <w:iCs/>
          <w:color w:val="FF0000"/>
        </w:rPr>
        <w:t>0.2×10×10</w:t>
      </w:r>
      <w:r w:rsidR="002E018A" w:rsidRPr="00662ABF">
        <w:rPr>
          <w:rFonts w:asciiTheme="majorHAnsi" w:hAnsiTheme="majorHAnsi" w:cstheme="majorHAnsi"/>
          <w:bCs/>
          <w:iCs/>
          <w:color w:val="FF0000"/>
        </w:rPr>
        <w:t>＝</w:t>
      </w:r>
      <w:r w:rsidR="002E018A" w:rsidRPr="00662ABF">
        <w:rPr>
          <w:rFonts w:asciiTheme="majorHAnsi" w:hAnsiTheme="majorHAnsi" w:cstheme="majorHAnsi"/>
          <w:bCs/>
          <w:iCs/>
          <w:color w:val="FF0000"/>
        </w:rPr>
        <w:t>40 N</w:t>
      </w:r>
      <w:r w:rsidR="002E018A" w:rsidRPr="00662ABF">
        <w:rPr>
          <w:rFonts w:asciiTheme="majorHAnsi" w:hAnsiTheme="majorHAnsi" w:cstheme="majorHAnsi"/>
          <w:bCs/>
          <w:iCs/>
          <w:color w:val="FF0000"/>
        </w:rPr>
        <w:t>，所以</w:t>
      </w:r>
      <w:r w:rsidR="002E018A" w:rsidRPr="003D05C0">
        <w:rPr>
          <w:rFonts w:asciiTheme="majorHAnsi" w:hAnsiTheme="majorHAnsi" w:cstheme="majorHAnsi"/>
          <w:bCs/>
          <w:i/>
          <w:iCs/>
          <w:color w:val="FF0000"/>
        </w:rPr>
        <w:t>a</w:t>
      </w:r>
      <w:r w:rsidR="002E018A" w:rsidRPr="00662ABF">
        <w:rPr>
          <w:rFonts w:asciiTheme="majorHAnsi" w:hAnsiTheme="majorHAnsi" w:cstheme="majorHAnsi"/>
          <w:bCs/>
          <w:iCs/>
          <w:color w:val="FF0000"/>
        </w:rPr>
        <w:t>＝</w:t>
      </w:r>
      <w:r w:rsidR="005E4E3A" w:rsidRPr="005E4E3A">
        <w:rPr>
          <w:rFonts w:asciiTheme="majorHAnsi" w:hAnsiTheme="majorHAnsi" w:cstheme="majorHAnsi"/>
          <w:bCs/>
          <w:iCs/>
          <w:color w:val="FF0000"/>
        </w:rPr>
        <w:fldChar w:fldCharType="begin"/>
      </w:r>
      <w:r w:rsidR="002E018A" w:rsidRPr="00662ABF">
        <w:rPr>
          <w:rFonts w:asciiTheme="majorHAnsi" w:hAnsiTheme="majorHAnsi" w:cstheme="majorHAnsi"/>
          <w:bCs/>
          <w:iCs/>
          <w:color w:val="FF0000"/>
        </w:rPr>
        <w:instrText>eq \f(</w:instrText>
      </w:r>
      <w:r w:rsidR="002E018A" w:rsidRPr="00662ABF">
        <w:rPr>
          <w:rFonts w:asciiTheme="majorHAnsi" w:hAnsiTheme="majorHAnsi" w:cstheme="majorHAnsi"/>
          <w:bCs/>
          <w:i/>
          <w:iCs/>
          <w:color w:val="FF0000"/>
        </w:rPr>
        <w:instrText>F</w:instrText>
      </w:r>
      <w:r w:rsidR="002E018A" w:rsidRPr="00662ABF">
        <w:rPr>
          <w:rFonts w:asciiTheme="majorHAnsi" w:hAnsiTheme="majorHAnsi" w:cstheme="majorHAnsi"/>
          <w:bCs/>
          <w:iCs/>
          <w:color w:val="FF0000"/>
          <w:vertAlign w:val="subscript"/>
        </w:rPr>
        <w:instrText>合</w:instrText>
      </w:r>
      <w:r w:rsidR="002E018A" w:rsidRPr="00662ABF">
        <w:rPr>
          <w:rFonts w:asciiTheme="majorHAnsi" w:hAnsiTheme="majorHAnsi" w:cstheme="majorHAnsi"/>
          <w:bCs/>
          <w:i/>
          <w:iCs/>
          <w:color w:val="FF0000"/>
        </w:rPr>
        <w:instrText>,m</w:instrText>
      </w:r>
      <w:r w:rsidR="002E018A" w:rsidRPr="00662ABF">
        <w:rPr>
          <w:rFonts w:asciiTheme="majorHAnsi" w:hAnsiTheme="majorHAnsi" w:cstheme="majorHAnsi"/>
          <w:bCs/>
          <w:iCs/>
          <w:color w:val="FF0000"/>
        </w:rPr>
        <w:instrText>)</w:instrText>
      </w:r>
      <w:r w:rsidR="005E4E3A" w:rsidRPr="00662ABF">
        <w:rPr>
          <w:rFonts w:asciiTheme="majorHAnsi" w:hAnsiTheme="majorHAnsi" w:cstheme="majorHAnsi"/>
          <w:color w:val="FF0000"/>
        </w:rPr>
        <w:fldChar w:fldCharType="end"/>
      </w:r>
      <w:r w:rsidR="002E018A" w:rsidRPr="00662ABF">
        <w:rPr>
          <w:rFonts w:asciiTheme="majorHAnsi" w:hAnsiTheme="majorHAnsi" w:cstheme="majorHAnsi"/>
          <w:bCs/>
          <w:iCs/>
          <w:color w:val="FF0000"/>
        </w:rPr>
        <w:t>＝</w:t>
      </w:r>
      <w:r w:rsidR="005E4E3A" w:rsidRPr="005E4E3A">
        <w:rPr>
          <w:rFonts w:asciiTheme="majorHAnsi" w:hAnsiTheme="majorHAnsi" w:cstheme="majorHAnsi"/>
          <w:bCs/>
          <w:iCs/>
          <w:color w:val="FF0000"/>
        </w:rPr>
        <w:fldChar w:fldCharType="begin"/>
      </w:r>
      <w:r w:rsidR="002E018A" w:rsidRPr="00662ABF">
        <w:rPr>
          <w:rFonts w:asciiTheme="majorHAnsi" w:hAnsiTheme="majorHAnsi" w:cstheme="majorHAnsi"/>
          <w:bCs/>
          <w:iCs/>
          <w:color w:val="FF0000"/>
        </w:rPr>
        <w:instrText>eq \f(40</w:instrText>
      </w:r>
      <w:r w:rsidR="002E018A" w:rsidRPr="00662ABF">
        <w:rPr>
          <w:rFonts w:asciiTheme="majorHAnsi" w:hAnsiTheme="majorHAnsi" w:cstheme="majorHAnsi"/>
          <w:bCs/>
          <w:i/>
          <w:iCs/>
          <w:color w:val="FF0000"/>
        </w:rPr>
        <w:instrText>,</w:instrText>
      </w:r>
      <w:r w:rsidR="002E018A" w:rsidRPr="00662ABF">
        <w:rPr>
          <w:rFonts w:asciiTheme="majorHAnsi" w:hAnsiTheme="majorHAnsi" w:cstheme="majorHAnsi"/>
          <w:bCs/>
          <w:iCs/>
          <w:color w:val="FF0000"/>
        </w:rPr>
        <w:instrText>10)</w:instrText>
      </w:r>
      <w:r w:rsidR="005E4E3A" w:rsidRPr="00662ABF">
        <w:rPr>
          <w:rFonts w:asciiTheme="majorHAnsi" w:hAnsiTheme="majorHAnsi" w:cstheme="majorHAnsi"/>
          <w:color w:val="FF0000"/>
        </w:rPr>
        <w:fldChar w:fldCharType="end"/>
      </w:r>
      <w:r w:rsidR="002E018A" w:rsidRPr="00662ABF">
        <w:rPr>
          <w:rFonts w:asciiTheme="majorHAnsi" w:hAnsiTheme="majorHAnsi" w:cstheme="majorHAnsi"/>
          <w:bCs/>
          <w:iCs/>
          <w:color w:val="FF0000"/>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2E018A" w:rsidRPr="00662ABF">
          <w:rPr>
            <w:rFonts w:asciiTheme="majorHAnsi" w:hAnsiTheme="majorHAnsi" w:cstheme="majorHAnsi"/>
            <w:bCs/>
            <w:iCs/>
            <w:color w:val="FF0000"/>
          </w:rPr>
          <w:t xml:space="preserve">4 </w:t>
        </w:r>
        <w:r w:rsidR="002E018A" w:rsidRPr="00865908">
          <w:rPr>
            <w:rFonts w:asciiTheme="majorHAnsi" w:hAnsiTheme="majorHAnsi" w:cstheme="majorHAnsi"/>
            <w:bCs/>
            <w:iCs/>
            <w:color w:val="FF0000"/>
          </w:rPr>
          <w:t>m</w:t>
        </w:r>
      </w:smartTag>
      <w:r w:rsidR="002E018A" w:rsidRPr="00865908">
        <w:rPr>
          <w:rFonts w:asciiTheme="majorHAnsi" w:hAnsiTheme="majorHAnsi" w:cstheme="majorHAnsi"/>
          <w:bCs/>
          <w:iCs/>
          <w:color w:val="FF0000"/>
        </w:rPr>
        <w:t>/s</w:t>
      </w:r>
      <w:r w:rsidR="002E018A" w:rsidRPr="00662ABF">
        <w:rPr>
          <w:rFonts w:asciiTheme="majorHAnsi" w:hAnsiTheme="majorHAnsi" w:cstheme="majorHAnsi"/>
          <w:bCs/>
          <w:iCs/>
          <w:color w:val="FF0000"/>
          <w:vertAlign w:val="superscript"/>
        </w:rPr>
        <w:t>2</w:t>
      </w:r>
      <w:r w:rsidR="002E018A" w:rsidRPr="00662ABF">
        <w:rPr>
          <w:rFonts w:asciiTheme="majorHAnsi" w:hAnsiTheme="majorHAnsi" w:cstheme="majorHAnsi"/>
          <w:bCs/>
          <w:iCs/>
          <w:color w:val="FF0000"/>
        </w:rPr>
        <w:t>，方向水平向右．选项</w:t>
      </w:r>
      <w:r w:rsidR="002E018A" w:rsidRPr="00662ABF">
        <w:rPr>
          <w:rFonts w:asciiTheme="majorHAnsi" w:hAnsiTheme="majorHAnsi" w:cstheme="majorHAnsi"/>
          <w:bCs/>
          <w:iCs/>
          <w:color w:val="FF0000"/>
        </w:rPr>
        <w:t>B</w:t>
      </w:r>
      <w:r w:rsidR="002E018A" w:rsidRPr="00662ABF">
        <w:rPr>
          <w:rFonts w:asciiTheme="majorHAnsi" w:hAnsiTheme="majorHAnsi" w:cstheme="majorHAnsi"/>
          <w:bCs/>
          <w:iCs/>
          <w:color w:val="FF0000"/>
        </w:rPr>
        <w:t>正确．</w:t>
      </w:r>
    </w:p>
    <w:p w:rsidR="00D3435B"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3D05C0" w:rsidRPr="00AB64F6" w:rsidRDefault="003D05C0" w:rsidP="0014059B">
                    <w:pPr>
                      <w:rPr>
                        <w:rFonts w:ascii="黑体" w:eastAsia="黑体"/>
                        <w:sz w:val="24"/>
                      </w:rPr>
                    </w:pPr>
                    <w:r>
                      <w:rPr>
                        <w:rFonts w:ascii="黑体" w:eastAsia="黑体" w:hint="eastAsia"/>
                        <w:sz w:val="24"/>
                      </w:rPr>
                      <w:t>知识点二：牛顿第二定律的基本应用</w:t>
                    </w:r>
                  </w:p>
                </w:txbxContent>
              </v:textbox>
            </v:shape>
            <w10:wrap type="none"/>
            <w10:anchorlock/>
          </v:group>
        </w:pict>
      </w:r>
    </w:p>
    <w:p w:rsidR="00EB520B"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一、</w:t>
      </w:r>
      <w:r w:rsidR="00EB520B" w:rsidRPr="00662ABF">
        <w:rPr>
          <w:rFonts w:asciiTheme="majorHAnsi" w:eastAsia="宋体" w:hAnsiTheme="majorHAnsi" w:cstheme="majorHAnsi"/>
          <w:szCs w:val="21"/>
        </w:rPr>
        <w:t>应用牛顿第二定律的解题步骤</w:t>
      </w:r>
    </w:p>
    <w:p w:rsidR="003D05C0" w:rsidRPr="003D05C0"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原理：</w:t>
      </w:r>
      <w:r w:rsidRPr="00662ABF">
        <w:rPr>
          <w:rFonts w:asciiTheme="majorHAnsi" w:eastAsia="宋体" w:hAnsiTheme="majorHAnsi" w:cstheme="majorHAnsi"/>
          <w:szCs w:val="21"/>
        </w:rPr>
        <w:t>独立性原理是牛顿第二定律正交分解法的基础</w:t>
      </w:r>
      <w:r>
        <w:rPr>
          <w:rFonts w:asciiTheme="majorHAnsi" w:eastAsia="宋体" w:hAnsiTheme="majorHAnsi" w:cstheme="majorHAnsi"/>
          <w:szCs w:val="21"/>
        </w:rPr>
        <w:t>，</w:t>
      </w:r>
      <w:r w:rsidRPr="00662ABF">
        <w:rPr>
          <w:rFonts w:asciiTheme="majorHAnsi" w:eastAsia="宋体" w:hAnsiTheme="majorHAnsi" w:cstheme="majorHAnsi"/>
          <w:szCs w:val="21"/>
        </w:rPr>
        <w:t>根据独立性原理</w:t>
      </w:r>
      <w:r>
        <w:rPr>
          <w:rFonts w:asciiTheme="majorHAnsi" w:eastAsia="宋体" w:hAnsiTheme="majorHAnsi" w:cstheme="majorHAnsi"/>
          <w:szCs w:val="21"/>
        </w:rPr>
        <w:t>，</w:t>
      </w:r>
      <w:r w:rsidRPr="00662ABF">
        <w:rPr>
          <w:rFonts w:asciiTheme="majorHAnsi" w:eastAsia="宋体" w:hAnsiTheme="majorHAnsi" w:cstheme="majorHAnsi"/>
          <w:szCs w:val="21"/>
        </w:rPr>
        <w:t>把物体所受的各力分解在相互垂直的方向</w:t>
      </w:r>
      <w:r>
        <w:rPr>
          <w:rFonts w:asciiTheme="majorHAnsi" w:eastAsia="宋体" w:hAnsiTheme="majorHAnsi" w:cstheme="majorHAnsi"/>
          <w:szCs w:val="21"/>
        </w:rPr>
        <w:t>，</w:t>
      </w:r>
      <w:r w:rsidRPr="00662ABF">
        <w:rPr>
          <w:rFonts w:asciiTheme="majorHAnsi" w:eastAsia="宋体" w:hAnsiTheme="majorHAnsi" w:cstheme="majorHAnsi"/>
          <w:szCs w:val="21"/>
        </w:rPr>
        <w:t>在这两个方向分别列牛顿第二定律方程。</w:t>
      </w:r>
    </w:p>
    <w:p w:rsidR="00EB520B"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1</w:t>
      </w:r>
      <w:r>
        <w:rPr>
          <w:rFonts w:asciiTheme="majorHAnsi" w:eastAsia="宋体" w:hAnsiTheme="majorHAnsi" w:cstheme="majorHAnsi" w:hint="eastAsia"/>
          <w:szCs w:val="21"/>
        </w:rPr>
        <w:t>、</w:t>
      </w:r>
      <w:r w:rsidR="00EB520B" w:rsidRPr="00662ABF">
        <w:rPr>
          <w:rFonts w:asciiTheme="majorHAnsi" w:eastAsia="宋体" w:hAnsiTheme="majorHAnsi" w:cstheme="majorHAnsi"/>
          <w:szCs w:val="21"/>
        </w:rPr>
        <w:t>明确研究对象。根据问题的需要和解题的方便</w:t>
      </w:r>
      <w:r>
        <w:rPr>
          <w:rFonts w:asciiTheme="majorHAnsi" w:eastAsia="宋体" w:hAnsiTheme="majorHAnsi" w:cstheme="majorHAnsi"/>
          <w:szCs w:val="21"/>
        </w:rPr>
        <w:t>，</w:t>
      </w:r>
      <w:r w:rsidR="00EB520B" w:rsidRPr="00662ABF">
        <w:rPr>
          <w:rFonts w:asciiTheme="majorHAnsi" w:eastAsia="宋体" w:hAnsiTheme="majorHAnsi" w:cstheme="majorHAnsi"/>
          <w:szCs w:val="21"/>
        </w:rPr>
        <w:t>选出被研究的物体。</w:t>
      </w:r>
    </w:p>
    <w:p w:rsidR="00EB520B"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2</w:t>
      </w:r>
      <w:r>
        <w:rPr>
          <w:rFonts w:asciiTheme="majorHAnsi" w:eastAsia="宋体" w:hAnsiTheme="majorHAnsi" w:cstheme="majorHAnsi" w:hint="eastAsia"/>
          <w:szCs w:val="21"/>
        </w:rPr>
        <w:t>、</w:t>
      </w:r>
      <w:r w:rsidR="00EB520B" w:rsidRPr="00662ABF">
        <w:rPr>
          <w:rFonts w:asciiTheme="majorHAnsi" w:eastAsia="宋体" w:hAnsiTheme="majorHAnsi" w:cstheme="majorHAnsi"/>
          <w:szCs w:val="21"/>
        </w:rPr>
        <w:t>进行受力分析和运动状态分析</w:t>
      </w:r>
      <w:r>
        <w:rPr>
          <w:rFonts w:asciiTheme="majorHAnsi" w:eastAsia="宋体" w:hAnsiTheme="majorHAnsi" w:cstheme="majorHAnsi"/>
          <w:szCs w:val="21"/>
        </w:rPr>
        <w:t>，</w:t>
      </w:r>
      <w:r w:rsidR="00EB520B" w:rsidRPr="00662ABF">
        <w:rPr>
          <w:rFonts w:asciiTheme="majorHAnsi" w:eastAsia="宋体" w:hAnsiTheme="majorHAnsi" w:cstheme="majorHAnsi"/>
          <w:szCs w:val="21"/>
        </w:rPr>
        <w:t>画好受力分析图</w:t>
      </w:r>
      <w:r>
        <w:rPr>
          <w:rFonts w:asciiTheme="majorHAnsi" w:eastAsia="宋体" w:hAnsiTheme="majorHAnsi" w:cstheme="majorHAnsi"/>
          <w:szCs w:val="21"/>
        </w:rPr>
        <w:t>，</w:t>
      </w:r>
      <w:r w:rsidR="00EB520B" w:rsidRPr="00662ABF">
        <w:rPr>
          <w:rFonts w:asciiTheme="majorHAnsi" w:eastAsia="宋体" w:hAnsiTheme="majorHAnsi" w:cstheme="majorHAnsi"/>
          <w:szCs w:val="21"/>
        </w:rPr>
        <w:t>明确物体的运动性质和运动过程。</w:t>
      </w:r>
    </w:p>
    <w:p w:rsidR="00EB520B"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3</w:t>
      </w:r>
      <w:r>
        <w:rPr>
          <w:rFonts w:asciiTheme="majorHAnsi" w:eastAsia="宋体" w:hAnsiTheme="majorHAnsi" w:cstheme="majorHAnsi" w:hint="eastAsia"/>
          <w:szCs w:val="21"/>
        </w:rPr>
        <w:t>、</w:t>
      </w:r>
      <w:r w:rsidR="00EB520B" w:rsidRPr="00662ABF">
        <w:rPr>
          <w:rFonts w:asciiTheme="majorHAnsi" w:eastAsia="宋体" w:hAnsiTheme="majorHAnsi" w:cstheme="majorHAnsi"/>
          <w:szCs w:val="21"/>
        </w:rPr>
        <w:t>选取正方向或建立坐标系</w:t>
      </w:r>
      <w:r>
        <w:rPr>
          <w:rFonts w:asciiTheme="majorHAnsi" w:eastAsia="宋体" w:hAnsiTheme="majorHAnsi" w:cstheme="majorHAnsi"/>
          <w:szCs w:val="21"/>
        </w:rPr>
        <w:t>，</w:t>
      </w:r>
      <w:r w:rsidR="00EB520B" w:rsidRPr="00662ABF">
        <w:rPr>
          <w:rFonts w:asciiTheme="majorHAnsi" w:eastAsia="宋体" w:hAnsiTheme="majorHAnsi" w:cstheme="majorHAnsi"/>
          <w:szCs w:val="21"/>
        </w:rPr>
        <w:t>通常以加速度的方向为正方向或以加速度方向为某一坐标轴的正方向。</w:t>
      </w:r>
      <w:r w:rsidR="00EB520B" w:rsidRPr="00662ABF">
        <w:rPr>
          <w:rFonts w:asciiTheme="majorHAnsi" w:eastAsia="宋体" w:hAnsiTheme="majorHAnsi" w:cstheme="majorHAnsi"/>
          <w:szCs w:val="21"/>
        </w:rPr>
        <w:t xml:space="preserve"> </w:t>
      </w:r>
    </w:p>
    <w:p w:rsidR="00EB520B"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4</w:t>
      </w:r>
      <w:r>
        <w:rPr>
          <w:rFonts w:asciiTheme="majorHAnsi" w:eastAsia="宋体" w:hAnsiTheme="majorHAnsi" w:cstheme="majorHAnsi" w:hint="eastAsia"/>
          <w:szCs w:val="21"/>
        </w:rPr>
        <w:t>、</w:t>
      </w:r>
      <w:r w:rsidR="00EB520B" w:rsidRPr="00662ABF">
        <w:rPr>
          <w:rFonts w:asciiTheme="majorHAnsi" w:eastAsia="宋体" w:hAnsiTheme="majorHAnsi" w:cstheme="majorHAnsi"/>
          <w:szCs w:val="21"/>
        </w:rPr>
        <w:t>求选取的物体或系统所受的合外力</w:t>
      </w:r>
      <w:r w:rsidR="00EB520B" w:rsidRPr="003D05C0">
        <w:rPr>
          <w:rFonts w:asciiTheme="majorHAnsi" w:eastAsia="宋体" w:hAnsiTheme="majorHAnsi" w:cstheme="majorHAnsi"/>
          <w:i/>
          <w:iCs/>
          <w:szCs w:val="21"/>
        </w:rPr>
        <w:t>F</w:t>
      </w:r>
      <w:r w:rsidR="00EB520B" w:rsidRPr="00662ABF">
        <w:rPr>
          <w:rFonts w:asciiTheme="majorHAnsi" w:eastAsia="宋体" w:hAnsiTheme="majorHAnsi" w:cstheme="majorHAnsi"/>
          <w:szCs w:val="21"/>
          <w:vertAlign w:val="subscript"/>
        </w:rPr>
        <w:t>合</w:t>
      </w:r>
      <w:r w:rsidR="00EB520B" w:rsidRPr="00662ABF">
        <w:rPr>
          <w:rFonts w:asciiTheme="majorHAnsi" w:eastAsia="宋体" w:hAnsiTheme="majorHAnsi" w:cstheme="majorHAnsi"/>
          <w:szCs w:val="21"/>
        </w:rPr>
        <w:t>。</w:t>
      </w:r>
    </w:p>
    <w:p w:rsidR="00EB520B"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5</w:t>
      </w:r>
      <w:r>
        <w:rPr>
          <w:rFonts w:asciiTheme="majorHAnsi" w:eastAsia="宋体" w:hAnsiTheme="majorHAnsi" w:cstheme="majorHAnsi" w:hint="eastAsia"/>
          <w:szCs w:val="21"/>
        </w:rPr>
        <w:t>、</w:t>
      </w:r>
      <w:r w:rsidR="00EB520B" w:rsidRPr="00662ABF">
        <w:rPr>
          <w:rFonts w:asciiTheme="majorHAnsi" w:eastAsia="宋体" w:hAnsiTheme="majorHAnsi" w:cstheme="majorHAnsi"/>
          <w:szCs w:val="21"/>
        </w:rPr>
        <w:t>根据牛顿第二定律</w:t>
      </w:r>
      <w:r w:rsidR="00EB520B" w:rsidRPr="00662ABF">
        <w:rPr>
          <w:rFonts w:asciiTheme="majorHAnsi" w:eastAsia="宋体" w:hAnsiTheme="majorHAnsi" w:cstheme="majorHAnsi"/>
          <w:position w:val="-30"/>
          <w:szCs w:val="21"/>
        </w:rPr>
        <w:object w:dxaOrig="960" w:dyaOrig="700">
          <v:shape id="_x0000_i1031" type="#_x0000_t75" style="width:48pt;height:34.5pt" o:ole="">
            <v:imagedata r:id="rId15" o:title=""/>
          </v:shape>
          <o:OLEObject Type="Embed" ProgID="Equation.DSMT4" ShapeID="_x0000_i1031" DrawAspect="Content" ObjectID="_1540124595" r:id="rId16"/>
        </w:object>
      </w:r>
      <w:r w:rsidR="00EB520B" w:rsidRPr="00662ABF">
        <w:rPr>
          <w:rFonts w:asciiTheme="majorHAnsi" w:eastAsia="宋体" w:hAnsiTheme="majorHAnsi" w:cstheme="majorHAnsi"/>
          <w:szCs w:val="21"/>
        </w:rPr>
        <w:t>列方程求解</w:t>
      </w:r>
      <w:r>
        <w:rPr>
          <w:rFonts w:asciiTheme="majorHAnsi" w:eastAsia="宋体" w:hAnsiTheme="majorHAnsi" w:cstheme="majorHAnsi"/>
          <w:szCs w:val="21"/>
        </w:rPr>
        <w:t>，</w:t>
      </w:r>
      <w:r w:rsidR="00EB520B" w:rsidRPr="00662ABF">
        <w:rPr>
          <w:rFonts w:asciiTheme="majorHAnsi" w:eastAsia="宋体" w:hAnsiTheme="majorHAnsi" w:cstheme="majorHAnsi"/>
          <w:szCs w:val="21"/>
        </w:rPr>
        <w:t>必要时还要对结果进行讨论。</w:t>
      </w:r>
      <w:r w:rsidR="00EB520B" w:rsidRPr="00662ABF">
        <w:rPr>
          <w:rFonts w:asciiTheme="majorHAnsi" w:eastAsia="宋体" w:hAnsiTheme="majorHAnsi" w:cstheme="majorHAnsi"/>
          <w:szCs w:val="21"/>
        </w:rPr>
        <w:t xml:space="preserve"> </w:t>
      </w:r>
    </w:p>
    <w:p w:rsidR="00B749D0" w:rsidRPr="00662ABF" w:rsidRDefault="00B749D0" w:rsidP="00662ABF">
      <w:pPr>
        <w:pStyle w:val="ae"/>
        <w:jc w:val="left"/>
        <w:rPr>
          <w:rFonts w:asciiTheme="majorHAnsi" w:hAnsiTheme="majorHAnsi" w:cstheme="majorHAnsi"/>
          <w:bCs/>
        </w:rPr>
      </w:pPr>
    </w:p>
    <w:p w:rsidR="00B749D0"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【例</w:t>
      </w:r>
      <w:r>
        <w:rPr>
          <w:rFonts w:asciiTheme="majorHAnsi" w:eastAsia="宋体" w:hAnsiTheme="majorHAnsi" w:cstheme="majorHAnsi" w:hint="eastAsia"/>
          <w:szCs w:val="21"/>
        </w:rPr>
        <w:t>1</w:t>
      </w:r>
      <w:r>
        <w:rPr>
          <w:rFonts w:asciiTheme="majorHAnsi" w:eastAsia="宋体" w:hAnsiTheme="majorHAnsi" w:cstheme="majorHAnsi" w:hint="eastAsia"/>
          <w:szCs w:val="21"/>
        </w:rPr>
        <w:t>】</w:t>
      </w:r>
      <w:r w:rsidR="00B749D0" w:rsidRPr="00662ABF">
        <w:rPr>
          <w:rFonts w:asciiTheme="majorHAnsi" w:eastAsia="宋体" w:hAnsiTheme="majorHAnsi" w:cstheme="majorHAnsi"/>
          <w:szCs w:val="21"/>
        </w:rPr>
        <w:t>雨滴从空中由静止落下，若雨滴下落时空气对其阻力随雨滴下落速度的增大而增大，如图所示的图像能正确反映雨滴下落运动情况的是</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B749D0" w:rsidRPr="00662ABF" w:rsidRDefault="00B749D0" w:rsidP="003D05C0">
      <w:pPr>
        <w:jc w:val="center"/>
        <w:rPr>
          <w:rFonts w:asciiTheme="majorHAnsi" w:eastAsia="宋体" w:hAnsiTheme="majorHAnsi" w:cstheme="majorHAnsi"/>
          <w:szCs w:val="21"/>
        </w:rPr>
      </w:pPr>
      <w:r w:rsidRPr="00662ABF">
        <w:rPr>
          <w:rFonts w:asciiTheme="majorHAnsi" w:eastAsia="宋体" w:hAnsiTheme="majorHAnsi" w:cstheme="majorHAnsi"/>
          <w:noProof/>
          <w:szCs w:val="21"/>
        </w:rPr>
        <w:drawing>
          <wp:inline distT="0" distB="0" distL="0" distR="0">
            <wp:extent cx="3933583" cy="1070679"/>
            <wp:effectExtent l="19050" t="0" r="0" b="0"/>
            <wp:docPr id="5" name="Image02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1" name="Image0272.jpe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933583" cy="1070679"/>
                    </a:xfrm>
                    <a:prstGeom prst="rect">
                      <a:avLst/>
                    </a:prstGeom>
                    <a:noFill/>
                    <a:ln>
                      <a:noFill/>
                    </a:ln>
                    <a:extLst/>
                  </pic:spPr>
                </pic:pic>
              </a:graphicData>
            </a:graphic>
          </wp:inline>
        </w:drawing>
      </w:r>
    </w:p>
    <w:p w:rsidR="00B749D0" w:rsidRPr="00662ABF" w:rsidRDefault="00B749D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3D05C0">
        <w:rPr>
          <w:rFonts w:asciiTheme="majorHAnsi" w:eastAsia="宋体" w:hAnsi="宋体" w:cstheme="majorHAnsi" w:hint="eastAsia"/>
          <w:color w:val="FF0000"/>
          <w:szCs w:val="21"/>
        </w:rPr>
        <w:t>★</w:t>
      </w:r>
    </w:p>
    <w:p w:rsidR="00B749D0" w:rsidRPr="00662ABF" w:rsidRDefault="00B749D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C</w:t>
      </w:r>
    </w:p>
    <w:p w:rsidR="00B749D0" w:rsidRPr="00662ABF" w:rsidRDefault="00B749D0" w:rsidP="00662ABF">
      <w:pPr>
        <w:rPr>
          <w:rFonts w:asciiTheme="majorHAnsi" w:eastAsia="宋体" w:hAnsiTheme="majorHAnsi" w:cstheme="majorHAnsi"/>
          <w:bCs/>
          <w:color w:val="FF0000"/>
          <w:szCs w:val="21"/>
        </w:rPr>
      </w:pPr>
      <w:r w:rsidRPr="00662ABF">
        <w:rPr>
          <w:rFonts w:asciiTheme="majorHAnsi" w:eastAsia="宋体" w:hAnsiTheme="majorHAnsi" w:cstheme="majorHAnsi"/>
          <w:color w:val="FF0000"/>
          <w:szCs w:val="21"/>
        </w:rPr>
        <w:t>【解析】</w:t>
      </w:r>
      <w:r w:rsidRPr="00662ABF">
        <w:rPr>
          <w:rFonts w:asciiTheme="majorHAnsi" w:eastAsia="宋体" w:hAnsiTheme="majorHAnsi" w:cstheme="majorHAnsi"/>
          <w:bCs/>
          <w:color w:val="FF0000"/>
          <w:szCs w:val="21"/>
        </w:rPr>
        <w:t>雨滴速度增大时，阻力也增大。由牛顿第二定律</w:t>
      </w:r>
      <w:r w:rsidRPr="003D05C0">
        <w:rPr>
          <w:rFonts w:asciiTheme="majorHAnsi" w:eastAsia="宋体" w:hAnsiTheme="majorHAnsi" w:cstheme="majorHAnsi"/>
          <w:bCs/>
          <w:i/>
          <w:color w:val="FF0000"/>
          <w:szCs w:val="21"/>
        </w:rPr>
        <w:t>a</w:t>
      </w:r>
      <w:r w:rsidR="00EE72EB">
        <w:rPr>
          <w:rFonts w:asciiTheme="majorHAnsi" w:eastAsia="宋体" w:hAnsiTheme="majorHAnsi" w:cstheme="majorHAnsi"/>
          <w:bCs/>
          <w:color w:val="FF0000"/>
          <w:szCs w:val="21"/>
        </w:rPr>
        <w:t>＝</w:t>
      </w:r>
      <w:r w:rsidR="005E4E3A" w:rsidRPr="00662ABF">
        <w:rPr>
          <w:rFonts w:asciiTheme="majorHAnsi" w:eastAsia="宋体" w:hAnsiTheme="majorHAnsi" w:cstheme="majorHAnsi"/>
          <w:bCs/>
          <w:color w:val="FF0000"/>
          <w:szCs w:val="21"/>
        </w:rPr>
        <w:fldChar w:fldCharType="begin"/>
      </w:r>
      <w:r w:rsidRPr="00662ABF">
        <w:rPr>
          <w:rFonts w:asciiTheme="majorHAnsi" w:eastAsia="宋体" w:hAnsiTheme="majorHAnsi" w:cstheme="majorHAnsi"/>
          <w:bCs/>
          <w:color w:val="FF0000"/>
          <w:szCs w:val="21"/>
        </w:rPr>
        <w:instrText>eq \f(</w:instrText>
      </w:r>
      <w:r w:rsidRPr="00662ABF">
        <w:rPr>
          <w:rFonts w:asciiTheme="majorHAnsi" w:eastAsia="宋体" w:hAnsiTheme="majorHAnsi" w:cstheme="majorHAnsi"/>
          <w:bCs/>
          <w:i/>
          <w:color w:val="FF0000"/>
          <w:szCs w:val="21"/>
        </w:rPr>
        <w:instrText>mg</w:instrText>
      </w:r>
      <w:r w:rsidRPr="00662ABF">
        <w:rPr>
          <w:rFonts w:asciiTheme="majorHAnsi" w:eastAsia="宋体" w:hAnsiTheme="majorHAnsi" w:cstheme="majorHAnsi"/>
          <w:bCs/>
          <w:color w:val="FF0000"/>
          <w:szCs w:val="21"/>
        </w:rPr>
        <w:instrText>－</w:instrText>
      </w:r>
      <w:r w:rsidRPr="00662ABF">
        <w:rPr>
          <w:rFonts w:asciiTheme="majorHAnsi" w:eastAsia="宋体" w:hAnsiTheme="majorHAnsi" w:cstheme="majorHAnsi"/>
          <w:bCs/>
          <w:i/>
          <w:color w:val="FF0000"/>
          <w:szCs w:val="21"/>
        </w:rPr>
        <w:instrText>f</w:instrText>
      </w:r>
      <w:r w:rsidRPr="00662ABF">
        <w:rPr>
          <w:rFonts w:asciiTheme="majorHAnsi" w:eastAsia="宋体" w:hAnsiTheme="majorHAnsi" w:cstheme="majorHAnsi"/>
          <w:bCs/>
          <w:color w:val="FF0000"/>
          <w:szCs w:val="21"/>
        </w:rPr>
        <w:instrText>,</w:instrText>
      </w:r>
      <w:r w:rsidRPr="00662ABF">
        <w:rPr>
          <w:rFonts w:asciiTheme="majorHAnsi" w:eastAsia="宋体" w:hAnsiTheme="majorHAnsi" w:cstheme="majorHAnsi"/>
          <w:bCs/>
          <w:i/>
          <w:color w:val="FF0000"/>
          <w:szCs w:val="21"/>
        </w:rPr>
        <w:instrText>m</w:instrText>
      </w:r>
      <w:r w:rsidRPr="00662ABF">
        <w:rPr>
          <w:rFonts w:asciiTheme="majorHAnsi" w:eastAsia="宋体" w:hAnsiTheme="majorHAnsi" w:cstheme="majorHAnsi"/>
          <w:bCs/>
          <w:color w:val="FF0000"/>
          <w:szCs w:val="21"/>
        </w:rPr>
        <w:instrText>)</w:instrText>
      </w:r>
      <w:r w:rsidR="005E4E3A" w:rsidRPr="00662ABF">
        <w:rPr>
          <w:rFonts w:asciiTheme="majorHAnsi" w:eastAsia="宋体" w:hAnsiTheme="majorHAnsi" w:cstheme="majorHAnsi"/>
          <w:bCs/>
          <w:color w:val="FF0000"/>
          <w:szCs w:val="21"/>
        </w:rPr>
        <w:fldChar w:fldCharType="end"/>
      </w:r>
      <w:r w:rsidRPr="00662ABF">
        <w:rPr>
          <w:rFonts w:asciiTheme="majorHAnsi" w:eastAsia="宋体" w:hAnsiTheme="majorHAnsi" w:cstheme="majorHAnsi"/>
          <w:bCs/>
          <w:color w:val="FF0000"/>
          <w:szCs w:val="21"/>
        </w:rPr>
        <w:t>知加速度逐渐减小，最终雨滴做匀速运动，故</w:t>
      </w:r>
      <w:r w:rsidRPr="00662ABF">
        <w:rPr>
          <w:rFonts w:asciiTheme="majorHAnsi" w:eastAsia="宋体" w:hAnsiTheme="majorHAnsi" w:cstheme="majorHAnsi"/>
          <w:bCs/>
          <w:color w:val="FF0000"/>
          <w:szCs w:val="21"/>
        </w:rPr>
        <w:t>C</w:t>
      </w:r>
      <w:r w:rsidRPr="00662ABF">
        <w:rPr>
          <w:rFonts w:asciiTheme="majorHAnsi" w:eastAsia="宋体" w:hAnsiTheme="majorHAnsi" w:cstheme="majorHAnsi"/>
          <w:bCs/>
          <w:color w:val="FF0000"/>
          <w:szCs w:val="21"/>
        </w:rPr>
        <w:t>正确。</w:t>
      </w:r>
    </w:p>
    <w:p w:rsidR="00B749D0" w:rsidRDefault="00B749D0" w:rsidP="00662ABF">
      <w:pPr>
        <w:pStyle w:val="ae"/>
        <w:jc w:val="left"/>
        <w:rPr>
          <w:rFonts w:asciiTheme="majorHAnsi" w:hAnsiTheme="majorHAnsi" w:cstheme="majorHAnsi"/>
          <w:bCs/>
        </w:rPr>
      </w:pPr>
    </w:p>
    <w:p w:rsidR="004D4345" w:rsidRPr="00662ABF" w:rsidRDefault="003D05C0" w:rsidP="00662ABF">
      <w:pPr>
        <w:pStyle w:val="ae"/>
        <w:rPr>
          <w:rFonts w:asciiTheme="majorHAnsi" w:hAnsiTheme="majorHAnsi" w:cstheme="majorHAnsi"/>
          <w:bCs/>
        </w:rPr>
      </w:pPr>
      <w:r>
        <w:rPr>
          <w:rFonts w:asciiTheme="majorHAnsi" w:hAnsiTheme="majorHAnsi" w:cstheme="majorHAnsi" w:hint="eastAsia"/>
          <w:bCs/>
        </w:rPr>
        <w:t>【例</w:t>
      </w:r>
      <w:r>
        <w:rPr>
          <w:rFonts w:asciiTheme="majorHAnsi" w:hAnsiTheme="majorHAnsi" w:cstheme="majorHAnsi" w:hint="eastAsia"/>
          <w:bCs/>
        </w:rPr>
        <w:t>2</w:t>
      </w:r>
      <w:r>
        <w:rPr>
          <w:rFonts w:asciiTheme="majorHAnsi" w:hAnsiTheme="majorHAnsi" w:cstheme="majorHAnsi" w:hint="eastAsia"/>
          <w:bCs/>
        </w:rPr>
        <w:t>】</w:t>
      </w:r>
      <w:r w:rsidR="004D4345" w:rsidRPr="00662ABF">
        <w:rPr>
          <w:rFonts w:asciiTheme="majorHAnsi" w:hAnsiTheme="majorHAnsi" w:cstheme="majorHAnsi"/>
          <w:bCs/>
        </w:rPr>
        <w:t>质量为</w:t>
      </w:r>
      <w:r w:rsidR="004D4345" w:rsidRPr="003D05C0">
        <w:rPr>
          <w:rFonts w:asciiTheme="majorHAnsi" w:hAnsiTheme="majorHAnsi" w:cstheme="majorHAnsi"/>
          <w:bCs/>
          <w:i/>
          <w:iCs/>
        </w:rPr>
        <w:t>m</w:t>
      </w:r>
      <w:r w:rsidR="004D4345" w:rsidRPr="00662ABF">
        <w:rPr>
          <w:rFonts w:asciiTheme="majorHAnsi" w:hAnsiTheme="majorHAnsi" w:cstheme="majorHAnsi"/>
          <w:bCs/>
        </w:rPr>
        <w:t>的木块，以一定的初速度沿倾角为</w:t>
      </w:r>
      <w:r w:rsidR="004D4345" w:rsidRPr="00662ABF">
        <w:rPr>
          <w:rFonts w:asciiTheme="majorHAnsi" w:hAnsiTheme="majorHAnsi" w:cstheme="majorHAnsi"/>
          <w:bCs/>
          <w:i/>
          <w:iCs/>
        </w:rPr>
        <w:t>θ</w:t>
      </w:r>
      <w:r w:rsidR="004D4345" w:rsidRPr="00662ABF">
        <w:rPr>
          <w:rFonts w:asciiTheme="majorHAnsi" w:hAnsiTheme="majorHAnsi" w:cstheme="majorHAnsi"/>
          <w:bCs/>
        </w:rPr>
        <w:t>的斜面向上滑动，斜面静止不动，木块与斜面间的动摩擦因数为</w:t>
      </w:r>
      <w:r w:rsidR="004D4345" w:rsidRPr="00662ABF">
        <w:rPr>
          <w:rFonts w:asciiTheme="majorHAnsi" w:hAnsiTheme="majorHAnsi" w:cstheme="majorHAnsi"/>
          <w:bCs/>
          <w:i/>
          <w:iCs/>
        </w:rPr>
        <w:t>μ</w:t>
      </w:r>
      <w:r w:rsidR="004D4345" w:rsidRPr="00662ABF">
        <w:rPr>
          <w:rFonts w:asciiTheme="majorHAnsi" w:hAnsiTheme="majorHAnsi" w:cstheme="majorHAnsi"/>
          <w:bCs/>
        </w:rPr>
        <w:t>，如图所示。求</w:t>
      </w:r>
      <w:r>
        <w:rPr>
          <w:rFonts w:asciiTheme="majorHAnsi" w:hAnsiTheme="majorHAnsi" w:cstheme="majorHAnsi" w:hint="eastAsia"/>
          <w:bCs/>
        </w:rPr>
        <w:t>：</w:t>
      </w:r>
    </w:p>
    <w:p w:rsidR="004D4345" w:rsidRPr="00662ABF" w:rsidRDefault="00662ABF" w:rsidP="00662ABF">
      <w:pPr>
        <w:pStyle w:val="ae"/>
        <w:rPr>
          <w:rFonts w:asciiTheme="majorHAnsi" w:hAnsiTheme="majorHAnsi" w:cstheme="majorHAnsi"/>
          <w:bCs/>
        </w:rPr>
      </w:pPr>
      <w:r>
        <w:rPr>
          <w:rFonts w:asciiTheme="majorHAnsi" w:hAnsiTheme="majorHAnsi" w:cstheme="majorHAnsi"/>
          <w:bCs/>
        </w:rPr>
        <w:t>（</w:t>
      </w:r>
      <w:r w:rsidR="004D4345" w:rsidRPr="00662ABF">
        <w:rPr>
          <w:rFonts w:asciiTheme="majorHAnsi" w:hAnsiTheme="majorHAnsi" w:cstheme="majorHAnsi"/>
          <w:bCs/>
        </w:rPr>
        <w:t>1</w:t>
      </w:r>
      <w:r>
        <w:rPr>
          <w:rFonts w:asciiTheme="majorHAnsi" w:hAnsiTheme="majorHAnsi" w:cstheme="majorHAnsi"/>
          <w:bCs/>
        </w:rPr>
        <w:t>）</w:t>
      </w:r>
      <w:r w:rsidR="004D4345" w:rsidRPr="00662ABF">
        <w:rPr>
          <w:rFonts w:asciiTheme="majorHAnsi" w:hAnsiTheme="majorHAnsi" w:cstheme="majorHAnsi"/>
          <w:bCs/>
        </w:rPr>
        <w:t>求向上滑动时木块的加速度的大小和方向。</w:t>
      </w:r>
    </w:p>
    <w:p w:rsidR="004D4345" w:rsidRPr="00662ABF" w:rsidRDefault="00662ABF" w:rsidP="00662ABF">
      <w:pPr>
        <w:pStyle w:val="ae"/>
        <w:rPr>
          <w:rFonts w:asciiTheme="majorHAnsi" w:hAnsiTheme="majorHAnsi" w:cstheme="majorHAnsi"/>
          <w:bCs/>
        </w:rPr>
      </w:pPr>
      <w:r>
        <w:rPr>
          <w:rFonts w:asciiTheme="majorHAnsi" w:hAnsiTheme="majorHAnsi" w:cstheme="majorHAnsi"/>
          <w:bCs/>
        </w:rPr>
        <w:t>（</w:t>
      </w:r>
      <w:r w:rsidR="004D4345" w:rsidRPr="00662ABF">
        <w:rPr>
          <w:rFonts w:asciiTheme="majorHAnsi" w:hAnsiTheme="majorHAnsi" w:cstheme="majorHAnsi"/>
          <w:bCs/>
        </w:rPr>
        <w:t>2</w:t>
      </w:r>
      <w:r>
        <w:rPr>
          <w:rFonts w:asciiTheme="majorHAnsi" w:hAnsiTheme="majorHAnsi" w:cstheme="majorHAnsi"/>
          <w:bCs/>
        </w:rPr>
        <w:t>）</w:t>
      </w:r>
      <w:r w:rsidR="004D4345" w:rsidRPr="00662ABF">
        <w:rPr>
          <w:rFonts w:asciiTheme="majorHAnsi" w:hAnsiTheme="majorHAnsi" w:cstheme="majorHAnsi"/>
          <w:bCs/>
        </w:rPr>
        <w:t>若此木块滑到最大高度后，能沿斜面下滑，求下滑时木块的加速度的大小和方向。</w:t>
      </w:r>
    </w:p>
    <w:p w:rsidR="00B749D0" w:rsidRPr="00662ABF" w:rsidRDefault="003D05C0" w:rsidP="00662ABF">
      <w:pPr>
        <w:pStyle w:val="ae"/>
        <w:jc w:val="left"/>
        <w:rPr>
          <w:rFonts w:asciiTheme="majorHAnsi" w:hAnsiTheme="majorHAnsi" w:cstheme="majorHAnsi"/>
          <w:bCs/>
        </w:rPr>
      </w:pPr>
      <w:r>
        <w:rPr>
          <w:rFonts w:asciiTheme="majorHAnsi" w:hAnsiTheme="majorHAnsi" w:cstheme="majorHAnsi"/>
          <w:bCs/>
          <w:noProof/>
        </w:rPr>
        <w:drawing>
          <wp:anchor distT="0" distB="0" distL="114300" distR="114300" simplePos="0" relativeHeight="251705344" behindDoc="0" locked="0" layoutInCell="1" allowOverlap="1">
            <wp:simplePos x="0" y="0"/>
            <wp:positionH relativeFrom="column">
              <wp:posOffset>4267200</wp:posOffset>
            </wp:positionH>
            <wp:positionV relativeFrom="paragraph">
              <wp:posOffset>158750</wp:posOffset>
            </wp:positionV>
            <wp:extent cx="1080770" cy="809625"/>
            <wp:effectExtent l="19050" t="0" r="5080" b="0"/>
            <wp:wrapSquare wrapText="bothSides"/>
            <wp:docPr id="6" name="图片 1" descr="F:\师静静\人教物理必修一\4-26.tif"/>
            <wp:cNvGraphicFramePr/>
            <a:graphic xmlns:a="http://schemas.openxmlformats.org/drawingml/2006/main">
              <a:graphicData uri="http://schemas.openxmlformats.org/drawingml/2006/picture">
                <pic:pic xmlns:pic="http://schemas.openxmlformats.org/drawingml/2006/picture">
                  <pic:nvPicPr>
                    <pic:cNvPr id="29699" name="Picture 1" descr="F:\师静静\人教物理必修一\4-26.tif"/>
                    <pic:cNvPicPr>
                      <a:picLocks noChangeAspect="1" noChangeArrowheads="1"/>
                    </pic:cNvPicPr>
                  </pic:nvPicPr>
                  <pic:blipFill>
                    <a:blip r:embed="rId18" r:link="rId19"/>
                    <a:stretch>
                      <a:fillRect/>
                    </a:stretch>
                  </pic:blipFill>
                  <pic:spPr bwMode="auto">
                    <a:xfrm>
                      <a:off x="0" y="0"/>
                      <a:ext cx="1080770" cy="809625"/>
                    </a:xfrm>
                    <a:prstGeom prst="rect">
                      <a:avLst/>
                    </a:prstGeom>
                    <a:noFill/>
                    <a:ln w="9525">
                      <a:noFill/>
                      <a:miter lim="800000"/>
                      <a:headEnd/>
                      <a:tailEnd/>
                    </a:ln>
                  </pic:spPr>
                </pic:pic>
              </a:graphicData>
            </a:graphic>
          </wp:anchor>
        </w:drawing>
      </w:r>
    </w:p>
    <w:p w:rsidR="00B749D0" w:rsidRPr="00662ABF" w:rsidRDefault="00B749D0" w:rsidP="00662ABF">
      <w:pPr>
        <w:pStyle w:val="ae"/>
        <w:jc w:val="left"/>
        <w:rPr>
          <w:rFonts w:asciiTheme="majorHAnsi" w:hAnsiTheme="majorHAnsi" w:cstheme="majorHAnsi"/>
          <w:bCs/>
        </w:rPr>
      </w:pPr>
    </w:p>
    <w:p w:rsidR="00B749D0" w:rsidRPr="00662ABF" w:rsidRDefault="00B749D0" w:rsidP="00662ABF">
      <w:pPr>
        <w:pStyle w:val="ae"/>
        <w:jc w:val="left"/>
        <w:rPr>
          <w:rFonts w:asciiTheme="majorHAnsi" w:hAnsiTheme="majorHAnsi" w:cstheme="majorHAnsi"/>
          <w:bCs/>
        </w:rPr>
      </w:pPr>
    </w:p>
    <w:p w:rsidR="00B749D0" w:rsidRDefault="00B749D0" w:rsidP="00662ABF">
      <w:pPr>
        <w:pStyle w:val="ae"/>
        <w:jc w:val="left"/>
        <w:rPr>
          <w:rFonts w:asciiTheme="majorHAnsi" w:hAnsiTheme="majorHAnsi" w:cstheme="majorHAnsi"/>
          <w:bCs/>
        </w:rPr>
      </w:pPr>
    </w:p>
    <w:p w:rsidR="003D05C0" w:rsidRPr="003D05C0" w:rsidRDefault="003D05C0" w:rsidP="00662ABF">
      <w:pPr>
        <w:pStyle w:val="ae"/>
        <w:jc w:val="left"/>
        <w:rPr>
          <w:rFonts w:asciiTheme="majorHAnsi" w:hAnsiTheme="majorHAnsi" w:cstheme="majorHAnsi"/>
          <w:bCs/>
          <w:color w:val="FF0000"/>
        </w:rPr>
      </w:pPr>
      <w:r w:rsidRPr="003D05C0">
        <w:rPr>
          <w:rFonts w:asciiTheme="majorHAnsi" w:hAnsiTheme="majorHAnsi" w:cstheme="majorHAnsi" w:hint="eastAsia"/>
          <w:bCs/>
          <w:color w:val="FF0000"/>
        </w:rPr>
        <w:t>【难度】</w:t>
      </w:r>
    </w:p>
    <w:p w:rsidR="003D05C0" w:rsidRPr="00BE691B" w:rsidRDefault="003D05C0" w:rsidP="00BE691B">
      <w:pPr>
        <w:pStyle w:val="ae"/>
        <w:rPr>
          <w:rFonts w:asciiTheme="majorHAnsi" w:hAnsiTheme="majorHAnsi" w:cstheme="majorHAnsi"/>
          <w:color w:val="FF0000"/>
        </w:rPr>
      </w:pPr>
      <w:r>
        <w:rPr>
          <w:rFonts w:asciiTheme="majorHAnsi" w:hAnsiTheme="majorHAnsi" w:cstheme="majorHAnsi" w:hint="eastAsia"/>
          <w:bCs/>
          <w:color w:val="FF0000"/>
        </w:rPr>
        <w:t>【答案】</w:t>
      </w:r>
      <w:r>
        <w:rPr>
          <w:rFonts w:asciiTheme="majorHAnsi" w:hAnsiTheme="majorHAnsi" w:cstheme="majorHAnsi"/>
          <w:bCs/>
          <w:color w:val="FF0000"/>
        </w:rPr>
        <w:t>（</w:t>
      </w:r>
      <w:r w:rsidRPr="00662ABF">
        <w:rPr>
          <w:rFonts w:asciiTheme="majorHAnsi" w:hAnsiTheme="majorHAnsi" w:cstheme="majorHAnsi"/>
          <w:bCs/>
          <w:color w:val="FF0000"/>
        </w:rPr>
        <w:t>1</w:t>
      </w:r>
      <w:r>
        <w:rPr>
          <w:rFonts w:asciiTheme="majorHAnsi" w:hAnsiTheme="majorHAnsi" w:cstheme="majorHAnsi"/>
          <w:bCs/>
          <w:color w:val="FF0000"/>
        </w:rPr>
        <w:t>）</w:t>
      </w:r>
      <w:r w:rsidRPr="00865908">
        <w:rPr>
          <w:rFonts w:asciiTheme="majorHAnsi" w:hAnsiTheme="majorHAnsi" w:cstheme="majorHAnsi"/>
          <w:bCs/>
          <w:i/>
          <w:iCs/>
          <w:color w:val="FF0000"/>
        </w:rPr>
        <w:t>g</w:t>
      </w:r>
      <w:r>
        <w:rPr>
          <w:rFonts w:asciiTheme="majorHAnsi" w:hAnsiTheme="majorHAnsi" w:cstheme="majorHAnsi"/>
          <w:bCs/>
          <w:color w:val="FF0000"/>
        </w:rPr>
        <w:t>（</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662ABF">
        <w:rPr>
          <w:rFonts w:asciiTheme="majorHAnsi" w:hAnsiTheme="majorHAnsi" w:cstheme="majorHAnsi"/>
          <w:bCs/>
          <w:color w:val="FF0000"/>
        </w:rPr>
        <w:t xml:space="preserve">cos </w:t>
      </w:r>
      <w:r w:rsidRPr="00662ABF">
        <w:rPr>
          <w:rFonts w:asciiTheme="majorHAnsi" w:hAnsiTheme="majorHAnsi" w:cstheme="majorHAnsi"/>
          <w:bCs/>
          <w:i/>
          <w:iCs/>
          <w:color w:val="FF0000"/>
        </w:rPr>
        <w:t>θ</w:t>
      </w:r>
      <w:r>
        <w:rPr>
          <w:rFonts w:asciiTheme="majorHAnsi" w:hAnsiTheme="majorHAnsi" w:cstheme="majorHAnsi"/>
          <w:bCs/>
          <w:color w:val="FF0000"/>
        </w:rPr>
        <w:t>）</w:t>
      </w:r>
      <w:r w:rsidRPr="00662ABF">
        <w:rPr>
          <w:rFonts w:asciiTheme="majorHAnsi" w:hAnsiTheme="majorHAnsi" w:cstheme="majorHAnsi"/>
          <w:bCs/>
          <w:color w:val="FF0000"/>
        </w:rPr>
        <w:t>，方向沿斜面向下</w:t>
      </w:r>
      <w:r>
        <w:rPr>
          <w:rFonts w:asciiTheme="majorHAnsi" w:hAnsiTheme="majorHAnsi" w:cstheme="majorHAnsi"/>
          <w:bCs/>
          <w:color w:val="FF0000"/>
        </w:rPr>
        <w:t>（</w:t>
      </w:r>
      <w:r w:rsidRPr="00662ABF">
        <w:rPr>
          <w:rFonts w:asciiTheme="majorHAnsi" w:hAnsiTheme="majorHAnsi" w:cstheme="majorHAnsi"/>
          <w:bCs/>
          <w:color w:val="FF0000"/>
        </w:rPr>
        <w:t>2</w:t>
      </w:r>
      <w:r>
        <w:rPr>
          <w:rFonts w:asciiTheme="majorHAnsi" w:hAnsiTheme="majorHAnsi" w:cstheme="majorHAnsi"/>
          <w:bCs/>
          <w:color w:val="FF0000"/>
        </w:rPr>
        <w:t>）</w:t>
      </w:r>
      <w:r w:rsidRPr="00865908">
        <w:rPr>
          <w:rFonts w:asciiTheme="majorHAnsi" w:hAnsiTheme="majorHAnsi" w:cstheme="majorHAnsi"/>
          <w:bCs/>
          <w:i/>
          <w:iCs/>
          <w:color w:val="FF0000"/>
        </w:rPr>
        <w:t>g</w:t>
      </w:r>
      <w:r>
        <w:rPr>
          <w:rFonts w:asciiTheme="majorHAnsi" w:hAnsiTheme="majorHAnsi" w:cstheme="majorHAnsi"/>
          <w:bCs/>
          <w:color w:val="FF0000"/>
        </w:rPr>
        <w:t>（</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662ABF">
        <w:rPr>
          <w:rFonts w:asciiTheme="majorHAnsi" w:hAnsiTheme="majorHAnsi" w:cstheme="majorHAnsi"/>
          <w:bCs/>
          <w:color w:val="FF0000"/>
        </w:rPr>
        <w:t xml:space="preserve">cos </w:t>
      </w:r>
      <w:r w:rsidRPr="00662ABF">
        <w:rPr>
          <w:rFonts w:asciiTheme="majorHAnsi" w:hAnsiTheme="majorHAnsi" w:cstheme="majorHAnsi"/>
          <w:bCs/>
          <w:i/>
          <w:iCs/>
          <w:color w:val="FF0000"/>
        </w:rPr>
        <w:t>θ</w:t>
      </w:r>
      <w:r>
        <w:rPr>
          <w:rFonts w:asciiTheme="majorHAnsi" w:hAnsiTheme="majorHAnsi" w:cstheme="majorHAnsi"/>
          <w:bCs/>
          <w:color w:val="FF0000"/>
        </w:rPr>
        <w:t>）</w:t>
      </w:r>
      <w:r w:rsidRPr="00662ABF">
        <w:rPr>
          <w:rFonts w:asciiTheme="majorHAnsi" w:hAnsiTheme="majorHAnsi" w:cstheme="majorHAnsi"/>
          <w:bCs/>
          <w:color w:val="FF0000"/>
        </w:rPr>
        <w:t>，方向沿斜面向下</w:t>
      </w:r>
      <w:r w:rsidRPr="00662ABF">
        <w:rPr>
          <w:rFonts w:asciiTheme="majorHAnsi" w:hAnsiTheme="majorHAnsi" w:cstheme="majorHAnsi"/>
          <w:color w:val="FF0000"/>
        </w:rPr>
        <w:t xml:space="preserve"> </w:t>
      </w:r>
    </w:p>
    <w:p w:rsidR="000666C9" w:rsidRPr="00662ABF" w:rsidRDefault="003D05C0" w:rsidP="00662ABF">
      <w:pPr>
        <w:pStyle w:val="ae"/>
        <w:rPr>
          <w:rFonts w:asciiTheme="majorHAnsi" w:hAnsiTheme="majorHAnsi" w:cstheme="majorHAnsi"/>
          <w:bCs/>
          <w:color w:val="FF0000"/>
        </w:rPr>
      </w:pPr>
      <w:r>
        <w:rPr>
          <w:rFonts w:asciiTheme="majorHAnsi" w:hAnsiTheme="majorHAnsi" w:cstheme="majorHAnsi" w:hint="eastAsia"/>
          <w:bCs/>
          <w:color w:val="FF0000"/>
        </w:rPr>
        <w:lastRenderedPageBreak/>
        <w:t>【解析】（</w:t>
      </w:r>
      <w:r>
        <w:rPr>
          <w:rFonts w:asciiTheme="majorHAnsi" w:hAnsiTheme="majorHAnsi" w:cstheme="majorHAnsi" w:hint="eastAsia"/>
          <w:bCs/>
          <w:color w:val="FF0000"/>
        </w:rPr>
        <w:t>1</w:t>
      </w:r>
      <w:r>
        <w:rPr>
          <w:rFonts w:asciiTheme="majorHAnsi" w:hAnsiTheme="majorHAnsi" w:cstheme="majorHAnsi" w:hint="eastAsia"/>
          <w:bCs/>
          <w:color w:val="FF0000"/>
        </w:rPr>
        <w:t>）</w:t>
      </w:r>
      <w:r w:rsidR="004D4345" w:rsidRPr="00662ABF">
        <w:rPr>
          <w:rFonts w:asciiTheme="majorHAnsi" w:hAnsiTheme="majorHAnsi" w:cstheme="majorHAnsi"/>
          <w:bCs/>
          <w:color w:val="FF0000"/>
        </w:rPr>
        <w:t>以木块为研究对象，因木块受到三个力的作用，故采用正交分解法求解，建立坐标系时，以加速度的方向为</w:t>
      </w:r>
      <w:r w:rsidR="004D4345" w:rsidRPr="00662ABF">
        <w:rPr>
          <w:rFonts w:asciiTheme="majorHAnsi" w:hAnsiTheme="majorHAnsi" w:cstheme="majorHAnsi"/>
          <w:bCs/>
          <w:i/>
          <w:iCs/>
          <w:color w:val="FF0000"/>
        </w:rPr>
        <w:t>x</w:t>
      </w:r>
      <w:r w:rsidR="004D4345" w:rsidRPr="00662ABF">
        <w:rPr>
          <w:rFonts w:asciiTheme="majorHAnsi" w:hAnsiTheme="majorHAnsi" w:cstheme="majorHAnsi"/>
          <w:bCs/>
          <w:color w:val="FF0000"/>
        </w:rPr>
        <w:t>轴的正方向。木块上滑时其受力分析如图甲所示，根据题意，加速度的方向沿斜面向下，将各个力沿斜面和垂直斜</w:t>
      </w:r>
      <w:r w:rsidR="000666C9" w:rsidRPr="00662ABF">
        <w:rPr>
          <w:rFonts w:asciiTheme="majorHAnsi" w:hAnsiTheme="majorHAnsi" w:cstheme="majorHAnsi"/>
          <w:bCs/>
          <w:color w:val="FF0000"/>
        </w:rPr>
        <w:t>面方向正交分解。根据牛顿第二定律有</w:t>
      </w:r>
    </w:p>
    <w:p w:rsidR="000666C9" w:rsidRPr="00662ABF" w:rsidRDefault="000666C9" w:rsidP="00662ABF">
      <w:pPr>
        <w:pStyle w:val="ae"/>
        <w:rPr>
          <w:rFonts w:asciiTheme="majorHAnsi" w:hAnsiTheme="majorHAnsi" w:cstheme="majorHAnsi"/>
          <w:bCs/>
          <w:color w:val="FF0000"/>
        </w:rPr>
      </w:pP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f</w:t>
      </w:r>
      <w:r w:rsidRPr="00662ABF">
        <w:rPr>
          <w:rFonts w:asciiTheme="majorHAnsi" w:hAnsiTheme="majorHAnsi" w:cstheme="majorHAnsi"/>
          <w:bCs/>
          <w:color w:val="FF0000"/>
        </w:rPr>
        <w:t>＝</w:t>
      </w:r>
      <w:r w:rsidRPr="003D05C0">
        <w:rPr>
          <w:rFonts w:asciiTheme="majorHAnsi" w:hAnsiTheme="majorHAnsi" w:cstheme="majorHAnsi"/>
          <w:bCs/>
          <w:i/>
          <w:iCs/>
          <w:color w:val="FF0000"/>
        </w:rPr>
        <w:t>ma</w:t>
      </w:r>
      <w:r w:rsidRPr="00662ABF">
        <w:rPr>
          <w:rFonts w:asciiTheme="majorHAnsi" w:hAnsiTheme="majorHAnsi" w:cstheme="majorHAnsi"/>
          <w:bCs/>
          <w:color w:val="FF0000"/>
        </w:rPr>
        <w:t>，</w:t>
      </w:r>
    </w:p>
    <w:p w:rsidR="000666C9" w:rsidRPr="00662ABF" w:rsidRDefault="003D05C0" w:rsidP="00662ABF">
      <w:pPr>
        <w:pStyle w:val="ae"/>
        <w:rPr>
          <w:rFonts w:asciiTheme="majorHAnsi" w:hAnsiTheme="majorHAnsi" w:cstheme="majorHAnsi"/>
          <w:bCs/>
          <w:color w:val="FF0000"/>
        </w:rPr>
      </w:pPr>
      <w:r>
        <w:rPr>
          <w:rFonts w:asciiTheme="majorHAnsi" w:hAnsiTheme="majorHAnsi" w:cstheme="majorHAnsi"/>
          <w:bCs/>
          <w:i/>
          <w:iCs/>
          <w:noProof/>
          <w:color w:val="FF0000"/>
        </w:rPr>
        <w:drawing>
          <wp:anchor distT="0" distB="0" distL="114300" distR="114300" simplePos="0" relativeHeight="251707392" behindDoc="0" locked="0" layoutInCell="1" allowOverlap="1">
            <wp:simplePos x="0" y="0"/>
            <wp:positionH relativeFrom="column">
              <wp:posOffset>3400425</wp:posOffset>
            </wp:positionH>
            <wp:positionV relativeFrom="paragraph">
              <wp:posOffset>75565</wp:posOffset>
            </wp:positionV>
            <wp:extent cx="2457450" cy="1704975"/>
            <wp:effectExtent l="19050" t="0" r="0" b="0"/>
            <wp:wrapSquare wrapText="bothSides"/>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0"/>
                    <a:srcRect/>
                    <a:stretch>
                      <a:fillRect/>
                    </a:stretch>
                  </pic:blipFill>
                  <pic:spPr bwMode="auto">
                    <a:xfrm>
                      <a:off x="0" y="0"/>
                      <a:ext cx="2457450" cy="1704975"/>
                    </a:xfrm>
                    <a:prstGeom prst="rect">
                      <a:avLst/>
                    </a:prstGeom>
                    <a:noFill/>
                    <a:ln w="9525">
                      <a:noFill/>
                      <a:miter lim="800000"/>
                      <a:headEnd/>
                      <a:tailEnd/>
                    </a:ln>
                  </pic:spPr>
                </pic:pic>
              </a:graphicData>
            </a:graphic>
          </wp:anchor>
        </w:drawing>
      </w:r>
      <w:r w:rsidR="000666C9" w:rsidRPr="003D05C0">
        <w:rPr>
          <w:rFonts w:asciiTheme="majorHAnsi" w:hAnsiTheme="majorHAnsi" w:cstheme="majorHAnsi"/>
          <w:bCs/>
          <w:i/>
          <w:iCs/>
          <w:color w:val="FF0000"/>
        </w:rPr>
        <w:t>F</w:t>
      </w:r>
      <w:r w:rsidR="000666C9" w:rsidRPr="00662ABF">
        <w:rPr>
          <w:rFonts w:asciiTheme="majorHAnsi" w:hAnsiTheme="majorHAnsi" w:cstheme="majorHAnsi"/>
          <w:bCs/>
          <w:color w:val="FF0000"/>
          <w:vertAlign w:val="subscript"/>
        </w:rPr>
        <w:t>N</w:t>
      </w:r>
      <w:r w:rsidR="000666C9" w:rsidRPr="00662ABF">
        <w:rPr>
          <w:rFonts w:asciiTheme="majorHAnsi" w:hAnsiTheme="majorHAnsi" w:cstheme="majorHAnsi"/>
          <w:bCs/>
          <w:color w:val="FF0000"/>
        </w:rPr>
        <w:t>－</w:t>
      </w:r>
      <w:r w:rsidR="000666C9" w:rsidRPr="003D05C0">
        <w:rPr>
          <w:rFonts w:asciiTheme="majorHAnsi" w:hAnsiTheme="majorHAnsi" w:cstheme="majorHAnsi"/>
          <w:bCs/>
          <w:i/>
          <w:iCs/>
          <w:color w:val="FF0000"/>
        </w:rPr>
        <w:t>m</w:t>
      </w:r>
      <w:r w:rsidR="000666C9" w:rsidRPr="00865908">
        <w:rPr>
          <w:rFonts w:asciiTheme="majorHAnsi" w:hAnsiTheme="majorHAnsi" w:cstheme="majorHAnsi"/>
          <w:bCs/>
          <w:i/>
          <w:iCs/>
          <w:color w:val="FF0000"/>
        </w:rPr>
        <w:t>g</w:t>
      </w:r>
      <w:r w:rsidR="000666C9" w:rsidRPr="00662ABF">
        <w:rPr>
          <w:rFonts w:asciiTheme="majorHAnsi" w:hAnsiTheme="majorHAnsi" w:cstheme="majorHAnsi"/>
          <w:bCs/>
          <w:color w:val="FF0000"/>
        </w:rPr>
        <w:t xml:space="preserve">cos </w:t>
      </w:r>
      <w:r w:rsidR="000666C9" w:rsidRPr="00662ABF">
        <w:rPr>
          <w:rFonts w:asciiTheme="majorHAnsi" w:hAnsiTheme="majorHAnsi" w:cstheme="majorHAnsi"/>
          <w:bCs/>
          <w:i/>
          <w:iCs/>
          <w:color w:val="FF0000"/>
        </w:rPr>
        <w:t>θ</w:t>
      </w:r>
      <w:r w:rsidR="000666C9" w:rsidRPr="00662ABF">
        <w:rPr>
          <w:rFonts w:asciiTheme="majorHAnsi" w:hAnsiTheme="majorHAnsi" w:cstheme="majorHAnsi"/>
          <w:bCs/>
          <w:color w:val="FF0000"/>
        </w:rPr>
        <w:t>＝</w:t>
      </w:r>
      <w:r w:rsidR="000666C9" w:rsidRPr="00662ABF">
        <w:rPr>
          <w:rFonts w:asciiTheme="majorHAnsi" w:hAnsiTheme="majorHAnsi" w:cstheme="majorHAnsi"/>
          <w:bCs/>
          <w:color w:val="FF0000"/>
        </w:rPr>
        <w:t>0</w:t>
      </w:r>
    </w:p>
    <w:p w:rsidR="000666C9" w:rsidRPr="00662ABF" w:rsidRDefault="000666C9" w:rsidP="00662ABF">
      <w:pPr>
        <w:pStyle w:val="ae"/>
        <w:rPr>
          <w:rFonts w:asciiTheme="majorHAnsi" w:hAnsiTheme="majorHAnsi" w:cstheme="majorHAnsi"/>
          <w:color w:val="FF0000"/>
        </w:rPr>
      </w:pPr>
      <w:r w:rsidRPr="00662ABF">
        <w:rPr>
          <w:rFonts w:asciiTheme="majorHAnsi" w:hAnsiTheme="majorHAnsi" w:cstheme="majorHAnsi"/>
          <w:bCs/>
          <w:color w:val="FF0000"/>
        </w:rPr>
        <w:t>又</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f</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color w:val="FF0000"/>
        </w:rPr>
        <w:t xml:space="preserve"> </w:t>
      </w:r>
    </w:p>
    <w:p w:rsidR="00AA30BA" w:rsidRPr="00662ABF" w:rsidRDefault="000666C9" w:rsidP="00662ABF">
      <w:pPr>
        <w:pStyle w:val="ae"/>
        <w:rPr>
          <w:rFonts w:asciiTheme="majorHAnsi" w:hAnsiTheme="majorHAnsi" w:cstheme="majorHAnsi"/>
          <w:color w:val="FF0000"/>
        </w:rPr>
      </w:pPr>
      <w:r w:rsidRPr="00662ABF">
        <w:rPr>
          <w:rFonts w:asciiTheme="majorHAnsi" w:hAnsiTheme="majorHAnsi" w:cstheme="majorHAnsi"/>
          <w:bCs/>
          <w:color w:val="FF0000"/>
        </w:rPr>
        <w:t>联立解得</w:t>
      </w:r>
      <w:r w:rsidRPr="003D05C0">
        <w:rPr>
          <w:rFonts w:asciiTheme="majorHAnsi" w:hAnsiTheme="majorHAnsi" w:cstheme="majorHAnsi"/>
          <w:bCs/>
          <w:i/>
          <w:iCs/>
          <w:color w:val="FF0000"/>
        </w:rPr>
        <w:t>a</w:t>
      </w:r>
      <w:r w:rsidRPr="00662ABF">
        <w:rPr>
          <w:rFonts w:asciiTheme="majorHAnsi" w:hAnsiTheme="majorHAnsi" w:cstheme="majorHAnsi"/>
          <w:bCs/>
          <w:color w:val="FF0000"/>
        </w:rPr>
        <w:t>＝</w:t>
      </w:r>
      <w:r w:rsidRPr="00865908">
        <w:rPr>
          <w:rFonts w:asciiTheme="majorHAnsi" w:hAnsiTheme="majorHAnsi" w:cstheme="majorHAnsi"/>
          <w:bCs/>
          <w:i/>
          <w:iCs/>
          <w:color w:val="FF0000"/>
        </w:rPr>
        <w:t>g</w:t>
      </w:r>
      <w:r w:rsidR="00662ABF">
        <w:rPr>
          <w:rFonts w:asciiTheme="majorHAnsi" w:hAnsiTheme="majorHAnsi" w:cstheme="majorHAnsi"/>
          <w:bCs/>
          <w:color w:val="FF0000"/>
        </w:rPr>
        <w:t>（</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662ABF">
        <w:rPr>
          <w:rFonts w:asciiTheme="majorHAnsi" w:hAnsiTheme="majorHAnsi" w:cstheme="majorHAnsi"/>
          <w:bCs/>
          <w:color w:val="FF0000"/>
        </w:rPr>
        <w:t xml:space="preserve">cos </w:t>
      </w:r>
      <w:r w:rsidRPr="00662ABF">
        <w:rPr>
          <w:rFonts w:asciiTheme="majorHAnsi" w:hAnsiTheme="majorHAnsi" w:cstheme="majorHAnsi"/>
          <w:bCs/>
          <w:i/>
          <w:iCs/>
          <w:color w:val="FF0000"/>
        </w:rPr>
        <w:t>θ</w:t>
      </w:r>
      <w:r w:rsidR="00662ABF">
        <w:rPr>
          <w:rFonts w:asciiTheme="majorHAnsi" w:hAnsiTheme="majorHAnsi" w:cstheme="majorHAnsi"/>
          <w:bCs/>
          <w:color w:val="FF0000"/>
        </w:rPr>
        <w:t>）</w:t>
      </w:r>
      <w:r w:rsidRPr="00662ABF">
        <w:rPr>
          <w:rFonts w:asciiTheme="majorHAnsi" w:hAnsiTheme="majorHAnsi" w:cstheme="majorHAnsi"/>
          <w:bCs/>
          <w:color w:val="FF0000"/>
        </w:rPr>
        <w:t>，方向沿斜面向下。</w:t>
      </w:r>
      <w:r w:rsidRPr="00662ABF">
        <w:rPr>
          <w:rFonts w:asciiTheme="majorHAnsi" w:hAnsiTheme="majorHAnsi" w:cstheme="majorHAnsi"/>
          <w:color w:val="FF0000"/>
        </w:rPr>
        <w:t xml:space="preserve"> </w:t>
      </w:r>
    </w:p>
    <w:p w:rsidR="000666C9" w:rsidRPr="00662ABF" w:rsidRDefault="003D05C0" w:rsidP="00662ABF">
      <w:pPr>
        <w:pStyle w:val="ae"/>
        <w:rPr>
          <w:rFonts w:asciiTheme="majorHAnsi" w:hAnsiTheme="majorHAnsi" w:cstheme="majorHAnsi"/>
          <w:color w:val="FF0000"/>
        </w:rPr>
      </w:pPr>
      <w:r>
        <w:rPr>
          <w:rFonts w:asciiTheme="majorHAnsi" w:hAnsiTheme="majorHAnsi" w:cstheme="majorHAnsi" w:hint="eastAsia"/>
          <w:bCs/>
          <w:color w:val="FF0000"/>
        </w:rPr>
        <w:t>（</w:t>
      </w:r>
      <w:r>
        <w:rPr>
          <w:rFonts w:asciiTheme="majorHAnsi" w:hAnsiTheme="majorHAnsi" w:cstheme="majorHAnsi" w:hint="eastAsia"/>
          <w:bCs/>
          <w:color w:val="FF0000"/>
        </w:rPr>
        <w:t>2</w:t>
      </w:r>
      <w:r>
        <w:rPr>
          <w:rFonts w:asciiTheme="majorHAnsi" w:hAnsiTheme="majorHAnsi" w:cstheme="majorHAnsi" w:hint="eastAsia"/>
          <w:bCs/>
          <w:color w:val="FF0000"/>
        </w:rPr>
        <w:t>）</w:t>
      </w:r>
      <w:r w:rsidR="000666C9" w:rsidRPr="00662ABF">
        <w:rPr>
          <w:rFonts w:asciiTheme="majorHAnsi" w:hAnsiTheme="majorHAnsi" w:cstheme="majorHAnsi"/>
          <w:bCs/>
          <w:color w:val="FF0000"/>
        </w:rPr>
        <w:t>木块下滑时其受力分析如图乙所示，由题意知，木块的加速度方向沿斜面向下。根据牛顿第二定律有</w:t>
      </w:r>
    </w:p>
    <w:p w:rsidR="000666C9" w:rsidRPr="00662ABF" w:rsidRDefault="000666C9" w:rsidP="00662ABF">
      <w:pPr>
        <w:pStyle w:val="ae"/>
        <w:rPr>
          <w:rFonts w:asciiTheme="majorHAnsi" w:hAnsiTheme="majorHAnsi" w:cstheme="majorHAnsi"/>
          <w:bCs/>
          <w:color w:val="FF0000"/>
        </w:rPr>
      </w:pP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f</w:t>
      </w:r>
      <w:r w:rsidRPr="00662ABF">
        <w:rPr>
          <w:rFonts w:asciiTheme="majorHAnsi" w:hAnsiTheme="majorHAnsi" w:cstheme="majorHAnsi"/>
          <w:bCs/>
          <w:color w:val="FF0000"/>
        </w:rPr>
        <w:t>′</w:t>
      </w:r>
      <w:r w:rsidRPr="00662ABF">
        <w:rPr>
          <w:rFonts w:asciiTheme="majorHAnsi" w:hAnsiTheme="majorHAnsi" w:cstheme="majorHAnsi"/>
          <w:bCs/>
          <w:color w:val="FF0000"/>
        </w:rPr>
        <w:t>＝</w:t>
      </w:r>
      <w:r w:rsidRPr="003D05C0">
        <w:rPr>
          <w:rFonts w:asciiTheme="majorHAnsi" w:hAnsiTheme="majorHAnsi" w:cstheme="majorHAnsi"/>
          <w:bCs/>
          <w:i/>
          <w:iCs/>
          <w:color w:val="FF0000"/>
        </w:rPr>
        <w:t>ma</w:t>
      </w:r>
      <w:r w:rsidRPr="00662ABF">
        <w:rPr>
          <w:rFonts w:asciiTheme="majorHAnsi" w:hAnsiTheme="majorHAnsi" w:cstheme="majorHAnsi"/>
          <w:bCs/>
          <w:color w:val="FF0000"/>
        </w:rPr>
        <w:t>′</w:t>
      </w:r>
      <w:r w:rsidRPr="00662ABF">
        <w:rPr>
          <w:rFonts w:asciiTheme="majorHAnsi" w:hAnsiTheme="majorHAnsi" w:cstheme="majorHAnsi"/>
          <w:bCs/>
          <w:color w:val="FF0000"/>
        </w:rPr>
        <w:t>，</w:t>
      </w:r>
    </w:p>
    <w:p w:rsidR="000666C9" w:rsidRPr="00662ABF" w:rsidRDefault="000666C9" w:rsidP="00662ABF">
      <w:pPr>
        <w:pStyle w:val="ae"/>
        <w:rPr>
          <w:rFonts w:asciiTheme="majorHAnsi" w:hAnsiTheme="majorHAnsi" w:cstheme="majorHAnsi"/>
          <w:bCs/>
          <w:color w:val="FF0000"/>
        </w:rPr>
      </w:pP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bCs/>
          <w:color w:val="FF0000"/>
        </w:rPr>
        <w:t>′</w:t>
      </w:r>
      <w:r w:rsidRPr="00662ABF">
        <w:rPr>
          <w:rFonts w:asciiTheme="majorHAnsi" w:hAnsiTheme="majorHAnsi" w:cstheme="majorHAnsi"/>
          <w:bCs/>
          <w:color w:val="FF0000"/>
        </w:rPr>
        <w:t>－</w:t>
      </w: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 xml:space="preserve">cos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662ABF">
        <w:rPr>
          <w:rFonts w:asciiTheme="majorHAnsi" w:hAnsiTheme="majorHAnsi" w:cstheme="majorHAnsi"/>
          <w:bCs/>
          <w:color w:val="FF0000"/>
        </w:rPr>
        <w:t>0</w:t>
      </w:r>
      <w:r w:rsidRPr="00662ABF">
        <w:rPr>
          <w:rFonts w:asciiTheme="majorHAnsi" w:hAnsiTheme="majorHAnsi" w:cstheme="majorHAnsi"/>
          <w:bCs/>
          <w:color w:val="FF0000"/>
        </w:rPr>
        <w:t>，</w:t>
      </w:r>
    </w:p>
    <w:p w:rsidR="000666C9" w:rsidRPr="00662ABF" w:rsidRDefault="000666C9" w:rsidP="00662ABF">
      <w:pPr>
        <w:pStyle w:val="ae"/>
        <w:rPr>
          <w:rFonts w:asciiTheme="majorHAnsi" w:hAnsiTheme="majorHAnsi" w:cstheme="majorHAnsi"/>
          <w:color w:val="FF0000"/>
        </w:rPr>
      </w:pPr>
      <w:r w:rsidRPr="00662ABF">
        <w:rPr>
          <w:rFonts w:asciiTheme="majorHAnsi" w:hAnsiTheme="majorHAnsi" w:cstheme="majorHAnsi"/>
          <w:bCs/>
          <w:color w:val="FF0000"/>
        </w:rPr>
        <w:t>又</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f</w:t>
      </w:r>
      <w:r w:rsidRPr="00662ABF">
        <w:rPr>
          <w:rFonts w:asciiTheme="majorHAnsi" w:hAnsiTheme="majorHAnsi" w:cstheme="majorHAnsi"/>
          <w:bCs/>
          <w:color w:val="FF0000"/>
        </w:rPr>
        <w:t>′</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bCs/>
          <w:color w:val="FF0000"/>
        </w:rPr>
        <w:t>′</w:t>
      </w:r>
      <w:r w:rsidRPr="00662ABF">
        <w:rPr>
          <w:rFonts w:asciiTheme="majorHAnsi" w:hAnsiTheme="majorHAnsi" w:cstheme="majorHAnsi"/>
          <w:color w:val="FF0000"/>
        </w:rPr>
        <w:t xml:space="preserve"> </w:t>
      </w:r>
    </w:p>
    <w:p w:rsidR="000666C9" w:rsidRPr="00662ABF" w:rsidRDefault="000666C9" w:rsidP="00662ABF">
      <w:pPr>
        <w:pStyle w:val="ae"/>
        <w:rPr>
          <w:rFonts w:asciiTheme="majorHAnsi" w:hAnsiTheme="majorHAnsi" w:cstheme="majorHAnsi"/>
          <w:color w:val="FF0000"/>
        </w:rPr>
      </w:pPr>
      <w:r w:rsidRPr="00662ABF">
        <w:rPr>
          <w:rFonts w:asciiTheme="majorHAnsi" w:hAnsiTheme="majorHAnsi" w:cstheme="majorHAnsi"/>
          <w:bCs/>
          <w:color w:val="FF0000"/>
        </w:rPr>
        <w:t>联立解得</w:t>
      </w:r>
      <w:r w:rsidRPr="003D05C0">
        <w:rPr>
          <w:rFonts w:asciiTheme="majorHAnsi" w:hAnsiTheme="majorHAnsi" w:cstheme="majorHAnsi"/>
          <w:bCs/>
          <w:i/>
          <w:iCs/>
          <w:color w:val="FF0000"/>
        </w:rPr>
        <w:t>a</w:t>
      </w:r>
      <w:r w:rsidRPr="00662ABF">
        <w:rPr>
          <w:rFonts w:asciiTheme="majorHAnsi" w:hAnsiTheme="majorHAnsi" w:cstheme="majorHAnsi"/>
          <w:bCs/>
          <w:color w:val="FF0000"/>
        </w:rPr>
        <w:t>′</w:t>
      </w:r>
      <w:r w:rsidRPr="00662ABF">
        <w:rPr>
          <w:rFonts w:asciiTheme="majorHAnsi" w:hAnsiTheme="majorHAnsi" w:cstheme="majorHAnsi"/>
          <w:bCs/>
          <w:color w:val="FF0000"/>
        </w:rPr>
        <w:t>＝</w:t>
      </w:r>
      <w:r w:rsidRPr="00865908">
        <w:rPr>
          <w:rFonts w:asciiTheme="majorHAnsi" w:hAnsiTheme="majorHAnsi" w:cstheme="majorHAnsi"/>
          <w:bCs/>
          <w:i/>
          <w:iCs/>
          <w:color w:val="FF0000"/>
        </w:rPr>
        <w:t>g</w:t>
      </w:r>
      <w:r w:rsidR="00662ABF">
        <w:rPr>
          <w:rFonts w:asciiTheme="majorHAnsi" w:hAnsiTheme="majorHAnsi" w:cstheme="majorHAnsi"/>
          <w:bCs/>
          <w:color w:val="FF0000"/>
        </w:rPr>
        <w:t>（</w:t>
      </w:r>
      <w:r w:rsidRPr="00662ABF">
        <w:rPr>
          <w:rFonts w:asciiTheme="majorHAnsi" w:hAnsiTheme="majorHAnsi" w:cstheme="majorHAnsi"/>
          <w:bCs/>
          <w:color w:val="FF0000"/>
        </w:rPr>
        <w:t xml:space="preserve">sin </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662ABF">
        <w:rPr>
          <w:rFonts w:asciiTheme="majorHAnsi" w:hAnsiTheme="majorHAnsi" w:cstheme="majorHAnsi"/>
          <w:bCs/>
          <w:i/>
          <w:iCs/>
          <w:color w:val="FF0000"/>
        </w:rPr>
        <w:t>μ</w:t>
      </w:r>
      <w:r w:rsidRPr="00662ABF">
        <w:rPr>
          <w:rFonts w:asciiTheme="majorHAnsi" w:hAnsiTheme="majorHAnsi" w:cstheme="majorHAnsi"/>
          <w:bCs/>
          <w:color w:val="FF0000"/>
        </w:rPr>
        <w:t xml:space="preserve">cos </w:t>
      </w:r>
      <w:r w:rsidRPr="00662ABF">
        <w:rPr>
          <w:rFonts w:asciiTheme="majorHAnsi" w:hAnsiTheme="majorHAnsi" w:cstheme="majorHAnsi"/>
          <w:bCs/>
          <w:i/>
          <w:iCs/>
          <w:color w:val="FF0000"/>
        </w:rPr>
        <w:t>θ</w:t>
      </w:r>
      <w:r w:rsidR="00662ABF">
        <w:rPr>
          <w:rFonts w:asciiTheme="majorHAnsi" w:hAnsiTheme="majorHAnsi" w:cstheme="majorHAnsi"/>
          <w:bCs/>
          <w:color w:val="FF0000"/>
        </w:rPr>
        <w:t>）</w:t>
      </w:r>
      <w:r w:rsidRPr="00662ABF">
        <w:rPr>
          <w:rFonts w:asciiTheme="majorHAnsi" w:hAnsiTheme="majorHAnsi" w:cstheme="majorHAnsi"/>
          <w:bCs/>
          <w:color w:val="FF0000"/>
        </w:rPr>
        <w:t>，方向沿斜面向下。</w:t>
      </w:r>
      <w:r w:rsidRPr="00662ABF">
        <w:rPr>
          <w:rFonts w:asciiTheme="majorHAnsi" w:hAnsiTheme="majorHAnsi" w:cstheme="majorHAnsi"/>
          <w:color w:val="FF0000"/>
        </w:rPr>
        <w:t xml:space="preserve"> </w:t>
      </w:r>
    </w:p>
    <w:p w:rsidR="003D05C0" w:rsidRPr="00662ABF" w:rsidRDefault="003D05C0" w:rsidP="00662ABF">
      <w:pPr>
        <w:pStyle w:val="ae"/>
        <w:rPr>
          <w:rFonts w:asciiTheme="majorHAnsi" w:hAnsiTheme="majorHAnsi" w:cstheme="majorHAnsi"/>
          <w:bCs/>
          <w:color w:val="FF0000"/>
        </w:rPr>
      </w:pPr>
    </w:p>
    <w:p w:rsidR="004D4345" w:rsidRPr="003D05C0" w:rsidRDefault="000666C9" w:rsidP="00662ABF">
      <w:pPr>
        <w:pStyle w:val="ae"/>
        <w:jc w:val="left"/>
        <w:rPr>
          <w:rFonts w:asciiTheme="majorHAnsi" w:hAnsiTheme="majorHAnsi" w:cstheme="majorHAnsi"/>
        </w:rPr>
      </w:pPr>
      <w:r w:rsidRPr="003D05C0">
        <w:rPr>
          <w:rFonts w:asciiTheme="majorHAnsi" w:hAnsiTheme="majorHAnsi" w:cstheme="majorHAnsi"/>
        </w:rPr>
        <w:t>总结：</w:t>
      </w:r>
      <w:r w:rsidRPr="003D05C0">
        <w:rPr>
          <w:rFonts w:asciiTheme="majorHAnsi" w:hAnsiTheme="majorHAnsi" w:cstheme="majorHAnsi"/>
          <w:bCs/>
        </w:rPr>
        <w:t>本题为典型的在斜面上做匀变速直线运动的实例，对于这类题目的处理，运用正交分解的方法处理最合适。正交分解的方法是常用的矢量运算方法，其实质是将复杂的矢量运算转化为简单的代数运算。常见的是沿加速度方向和垂直加速度方向建立坐标系。</w:t>
      </w:r>
    </w:p>
    <w:p w:rsidR="004D4345" w:rsidRPr="00662ABF" w:rsidRDefault="004D4345" w:rsidP="00662ABF">
      <w:pPr>
        <w:pStyle w:val="ae"/>
        <w:jc w:val="left"/>
        <w:rPr>
          <w:rFonts w:asciiTheme="majorHAnsi" w:hAnsiTheme="majorHAnsi" w:cstheme="majorHAnsi"/>
          <w:color w:val="FF0000"/>
        </w:rPr>
      </w:pPr>
    </w:p>
    <w:p w:rsidR="00EB62B3" w:rsidRPr="003D05C0" w:rsidRDefault="002C3053" w:rsidP="00662ABF">
      <w:pPr>
        <w:rPr>
          <w:rFonts w:asciiTheme="majorHAnsi" w:eastAsia="宋体" w:hAnsiTheme="majorHAnsi" w:cstheme="majorHAnsi"/>
          <w:szCs w:val="21"/>
        </w:rPr>
      </w:pPr>
      <w:r w:rsidRPr="00662ABF">
        <w:rPr>
          <w:rFonts w:asciiTheme="majorHAnsi" w:eastAsia="宋体" w:hAnsiTheme="majorHAnsi" w:cstheme="majorHAnsi"/>
          <w:szCs w:val="21"/>
        </w:rPr>
        <w:t>【例</w:t>
      </w:r>
      <w:r w:rsidR="00EE72EB">
        <w:rPr>
          <w:rFonts w:asciiTheme="majorHAnsi" w:eastAsia="宋体" w:hAnsiTheme="majorHAnsi" w:cstheme="majorHAnsi" w:hint="eastAsia"/>
          <w:szCs w:val="21"/>
        </w:rPr>
        <w:t>3</w:t>
      </w:r>
      <w:r w:rsidRPr="00662ABF">
        <w:rPr>
          <w:rFonts w:asciiTheme="majorHAnsi" w:eastAsia="宋体" w:hAnsiTheme="majorHAnsi" w:cstheme="majorHAnsi"/>
          <w:szCs w:val="21"/>
        </w:rPr>
        <w:t>】</w:t>
      </w:r>
      <w:r w:rsidR="00EB62B3" w:rsidRPr="00662ABF">
        <w:rPr>
          <w:rFonts w:asciiTheme="majorHAnsi" w:eastAsia="宋体" w:hAnsiTheme="majorHAnsi" w:cstheme="majorHAnsi"/>
          <w:bCs/>
          <w:szCs w:val="21"/>
        </w:rPr>
        <w:t>乘坐</w:t>
      </w:r>
      <w:r w:rsidR="00EB62B3" w:rsidRPr="00662ABF">
        <w:rPr>
          <w:rFonts w:asciiTheme="majorHAnsi" w:eastAsia="宋体" w:hAnsiTheme="majorHAnsi" w:cstheme="majorHAnsi"/>
          <w:bCs/>
          <w:szCs w:val="21"/>
        </w:rPr>
        <w:t>“</w:t>
      </w:r>
      <w:r w:rsidR="00EB62B3" w:rsidRPr="00662ABF">
        <w:rPr>
          <w:rFonts w:asciiTheme="majorHAnsi" w:eastAsia="宋体" w:hAnsiTheme="majorHAnsi" w:cstheme="majorHAnsi"/>
          <w:bCs/>
          <w:szCs w:val="21"/>
        </w:rPr>
        <w:t>空中缆车</w:t>
      </w:r>
      <w:r w:rsidR="00EB62B3" w:rsidRPr="00662ABF">
        <w:rPr>
          <w:rFonts w:asciiTheme="majorHAnsi" w:eastAsia="宋体" w:hAnsiTheme="majorHAnsi" w:cstheme="majorHAnsi"/>
          <w:bCs/>
          <w:szCs w:val="21"/>
        </w:rPr>
        <w:t>”</w:t>
      </w:r>
      <w:r w:rsidR="00EB62B3" w:rsidRPr="00662ABF">
        <w:rPr>
          <w:rFonts w:asciiTheme="majorHAnsi" w:eastAsia="宋体" w:hAnsiTheme="majorHAnsi" w:cstheme="majorHAnsi"/>
          <w:bCs/>
          <w:szCs w:val="21"/>
        </w:rPr>
        <w:t>饱览大自然的美景是旅游者绝妙的选择．若某一缆车沿着坡度为</w:t>
      </w:r>
      <w:r w:rsidR="00EB62B3" w:rsidRPr="00662ABF">
        <w:rPr>
          <w:rFonts w:asciiTheme="majorHAnsi" w:eastAsia="宋体" w:hAnsiTheme="majorHAnsi" w:cstheme="majorHAnsi"/>
          <w:bCs/>
          <w:szCs w:val="21"/>
        </w:rPr>
        <w:t>30°</w:t>
      </w:r>
      <w:r w:rsidR="00EB62B3" w:rsidRPr="00662ABF">
        <w:rPr>
          <w:rFonts w:asciiTheme="majorHAnsi" w:eastAsia="宋体" w:hAnsiTheme="majorHAnsi" w:cstheme="majorHAnsi"/>
          <w:bCs/>
          <w:szCs w:val="21"/>
        </w:rPr>
        <w:t>的山坡以加速度</w:t>
      </w:r>
      <w:r w:rsidR="00EB62B3" w:rsidRPr="003D05C0">
        <w:rPr>
          <w:rFonts w:asciiTheme="majorHAnsi" w:eastAsia="宋体" w:hAnsiTheme="majorHAnsi" w:cstheme="majorHAnsi"/>
          <w:bCs/>
          <w:i/>
          <w:iCs/>
          <w:szCs w:val="21"/>
        </w:rPr>
        <w:t>a</w:t>
      </w:r>
      <w:r w:rsidR="00EB62B3" w:rsidRPr="00662ABF">
        <w:rPr>
          <w:rFonts w:asciiTheme="majorHAnsi" w:eastAsia="宋体" w:hAnsiTheme="majorHAnsi" w:cstheme="majorHAnsi"/>
          <w:bCs/>
          <w:szCs w:val="21"/>
        </w:rPr>
        <w:t>上行，如图所示．在缆车中放一个与山坡表面平行的斜面，斜面上放一个质量为</w:t>
      </w:r>
      <w:r w:rsidR="00EB62B3" w:rsidRPr="003D05C0">
        <w:rPr>
          <w:rFonts w:asciiTheme="majorHAnsi" w:eastAsia="宋体" w:hAnsiTheme="majorHAnsi" w:cstheme="majorHAnsi"/>
          <w:bCs/>
          <w:i/>
          <w:iCs/>
          <w:szCs w:val="21"/>
        </w:rPr>
        <w:t>m</w:t>
      </w:r>
      <w:r w:rsidR="00EB62B3" w:rsidRPr="00662ABF">
        <w:rPr>
          <w:rFonts w:asciiTheme="majorHAnsi" w:eastAsia="宋体" w:hAnsiTheme="majorHAnsi" w:cstheme="majorHAnsi"/>
          <w:bCs/>
          <w:szCs w:val="21"/>
        </w:rPr>
        <w:t>的小物块，小物块相对斜面静止</w:t>
      </w:r>
      <w:r w:rsidR="00535EC5" w:rsidRPr="00662ABF">
        <w:rPr>
          <w:rFonts w:asciiTheme="majorHAnsi" w:eastAsia="宋体" w:hAnsiTheme="majorHAnsi" w:cstheme="majorHAnsi"/>
          <w:bCs/>
          <w:szCs w:val="21"/>
        </w:rPr>
        <w:t>（</w:t>
      </w:r>
      <w:r w:rsidR="00EB62B3" w:rsidRPr="00662ABF">
        <w:rPr>
          <w:rFonts w:asciiTheme="majorHAnsi" w:eastAsia="宋体" w:hAnsiTheme="majorHAnsi" w:cstheme="majorHAnsi"/>
          <w:bCs/>
          <w:szCs w:val="21"/>
        </w:rPr>
        <w:t>设缆车保持竖直状态运行</w:t>
      </w:r>
      <w:r w:rsidR="00535EC5" w:rsidRPr="00662ABF">
        <w:rPr>
          <w:rFonts w:asciiTheme="majorHAnsi" w:eastAsia="宋体" w:hAnsiTheme="majorHAnsi" w:cstheme="majorHAnsi"/>
          <w:bCs/>
          <w:szCs w:val="21"/>
        </w:rPr>
        <w:t>）</w:t>
      </w:r>
      <w:r w:rsidR="00EB62B3" w:rsidRPr="00662ABF">
        <w:rPr>
          <w:rFonts w:asciiTheme="majorHAnsi" w:eastAsia="宋体" w:hAnsiTheme="majorHAnsi" w:cstheme="majorHAnsi"/>
          <w:bCs/>
          <w:szCs w:val="21"/>
        </w:rPr>
        <w:t>．则</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EB62B3" w:rsidRPr="00662ABF">
        <w:rPr>
          <w:rFonts w:asciiTheme="majorHAnsi" w:eastAsia="宋体" w:hAnsiTheme="majorHAnsi" w:cstheme="majorHAnsi"/>
          <w:bCs/>
          <w:szCs w:val="21"/>
        </w:rPr>
        <w:t>（多选）</w:t>
      </w:r>
    </w:p>
    <w:p w:rsidR="00EB62B3" w:rsidRPr="00662ABF" w:rsidRDefault="003D05C0" w:rsidP="003D05C0">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08416" behindDoc="0" locked="0" layoutInCell="1" allowOverlap="1">
            <wp:simplePos x="0" y="0"/>
            <wp:positionH relativeFrom="column">
              <wp:posOffset>4067175</wp:posOffset>
            </wp:positionH>
            <wp:positionV relativeFrom="paragraph">
              <wp:posOffset>109220</wp:posOffset>
            </wp:positionV>
            <wp:extent cx="1123950" cy="1047750"/>
            <wp:effectExtent l="19050" t="0" r="0" b="0"/>
            <wp:wrapSquare wrapText="bothSides"/>
            <wp:docPr id="25603" name="Picture 3" descr="E:\张艳\核\2015课件\核2015·人教物理课件\W19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3" descr="E:\张艳\核\2015课件\核2015·人教物理课件\W192A.TIF"/>
                    <pic:cNvPicPr>
                      <a:picLocks noChangeAspect="1" noChangeArrowheads="1"/>
                    </pic:cNvPicPr>
                  </pic:nvPicPr>
                  <pic:blipFill>
                    <a:blip r:embed="rId21" r:link="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123950" cy="1047750"/>
                    </a:xfrm>
                    <a:prstGeom prst="rect">
                      <a:avLst/>
                    </a:prstGeom>
                    <a:noFill/>
                    <a:extLst/>
                  </pic:spPr>
                </pic:pic>
              </a:graphicData>
            </a:graphic>
          </wp:anchor>
        </w:drawing>
      </w:r>
      <w:r w:rsidR="00EB62B3" w:rsidRPr="00662ABF">
        <w:rPr>
          <w:rFonts w:asciiTheme="majorHAnsi" w:eastAsia="宋体" w:hAnsiTheme="majorHAnsi" w:cstheme="majorHAnsi"/>
          <w:szCs w:val="21"/>
        </w:rPr>
        <w:t>A</w:t>
      </w:r>
      <w:r w:rsidR="00EB62B3" w:rsidRPr="00662ABF">
        <w:rPr>
          <w:rFonts w:asciiTheme="majorHAnsi" w:eastAsia="宋体" w:hAnsiTheme="majorHAnsi" w:cstheme="majorHAnsi"/>
          <w:szCs w:val="21"/>
        </w:rPr>
        <w:t>．小物块受到的摩擦力方向平行斜面向上</w:t>
      </w:r>
    </w:p>
    <w:p w:rsidR="00EB62B3" w:rsidRPr="00662ABF" w:rsidRDefault="00EB62B3"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B</w:t>
      </w:r>
      <w:r w:rsidRPr="00662ABF">
        <w:rPr>
          <w:rFonts w:asciiTheme="majorHAnsi" w:eastAsia="宋体" w:hAnsiTheme="majorHAnsi" w:cstheme="majorHAnsi"/>
          <w:szCs w:val="21"/>
        </w:rPr>
        <w:t>．小物块受到的摩擦力方向平行斜面向下</w:t>
      </w:r>
    </w:p>
    <w:p w:rsidR="00EB62B3" w:rsidRPr="00662ABF" w:rsidRDefault="00EB62B3"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．小物块受到的滑动摩擦力为</w:t>
      </w:r>
      <w:r w:rsidR="005E4E3A" w:rsidRPr="00662ABF">
        <w:rPr>
          <w:rFonts w:asciiTheme="majorHAnsi" w:eastAsia="宋体" w:hAnsiTheme="majorHAnsi" w:cstheme="majorHAnsi"/>
          <w:szCs w:val="21"/>
        </w:rPr>
        <w:fldChar w:fldCharType="begin"/>
      </w:r>
      <w:r w:rsidR="00D9112C" w:rsidRPr="00662ABF">
        <w:rPr>
          <w:rFonts w:asciiTheme="majorHAnsi" w:eastAsia="宋体" w:hAnsiTheme="majorHAnsi" w:cstheme="majorHAnsi"/>
          <w:szCs w:val="21"/>
        </w:rPr>
        <w:instrText>eq \f(1</w:instrText>
      </w:r>
      <w:r w:rsidR="00D9112C" w:rsidRPr="00662ABF">
        <w:rPr>
          <w:rFonts w:asciiTheme="majorHAnsi" w:eastAsia="宋体" w:hAnsiTheme="majorHAnsi" w:cstheme="majorHAnsi"/>
          <w:i/>
          <w:szCs w:val="21"/>
        </w:rPr>
        <w:instrText>,</w:instrText>
      </w:r>
      <w:r w:rsidR="00D9112C" w:rsidRPr="00662ABF">
        <w:rPr>
          <w:rFonts w:asciiTheme="majorHAnsi" w:eastAsia="宋体" w:hAnsiTheme="majorHAnsi" w:cstheme="majorHAnsi"/>
          <w:szCs w:val="21"/>
        </w:rPr>
        <w:instrText>2)</w:instrText>
      </w:r>
      <w:r w:rsidR="005E4E3A" w:rsidRPr="00662ABF">
        <w:rPr>
          <w:rFonts w:asciiTheme="majorHAnsi" w:eastAsia="宋体" w:hAnsiTheme="majorHAnsi" w:cstheme="majorHAnsi"/>
          <w:szCs w:val="21"/>
        </w:rPr>
        <w:fldChar w:fldCharType="end"/>
      </w:r>
      <w:r w:rsidRPr="003D05C0">
        <w:rPr>
          <w:rFonts w:asciiTheme="majorHAnsi" w:eastAsia="宋体" w:hAnsiTheme="majorHAnsi" w:cstheme="majorHAnsi"/>
          <w:i/>
          <w:szCs w:val="21"/>
        </w:rPr>
        <w:t>m</w:t>
      </w:r>
      <w:r w:rsidRPr="00865908">
        <w:rPr>
          <w:rFonts w:asciiTheme="majorHAnsi" w:eastAsia="宋体" w:hAnsiTheme="majorHAnsi" w:cstheme="majorHAnsi"/>
          <w:i/>
          <w:szCs w:val="21"/>
        </w:rPr>
        <w:t>g</w:t>
      </w:r>
      <w:r w:rsidRPr="00662ABF">
        <w:rPr>
          <w:rFonts w:asciiTheme="majorHAnsi" w:eastAsia="宋体" w:hAnsiTheme="majorHAnsi" w:cstheme="majorHAnsi"/>
          <w:szCs w:val="21"/>
        </w:rPr>
        <w:t>＋</w:t>
      </w:r>
      <w:r w:rsidRPr="003D05C0">
        <w:rPr>
          <w:rFonts w:asciiTheme="majorHAnsi" w:eastAsia="宋体" w:hAnsiTheme="majorHAnsi" w:cstheme="majorHAnsi"/>
          <w:i/>
          <w:szCs w:val="21"/>
        </w:rPr>
        <w:t>ma</w:t>
      </w:r>
    </w:p>
    <w:p w:rsidR="00EB62B3" w:rsidRPr="00662ABF" w:rsidRDefault="00EB62B3" w:rsidP="003D05C0">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．小物块受到的静摩擦力为</w:t>
      </w:r>
      <w:r w:rsidR="005E4E3A" w:rsidRPr="00662ABF">
        <w:rPr>
          <w:rFonts w:asciiTheme="majorHAnsi" w:eastAsia="宋体" w:hAnsiTheme="majorHAnsi" w:cstheme="majorHAnsi"/>
          <w:szCs w:val="21"/>
        </w:rPr>
        <w:fldChar w:fldCharType="begin"/>
      </w:r>
      <w:r w:rsidR="00D9112C" w:rsidRPr="00662ABF">
        <w:rPr>
          <w:rFonts w:asciiTheme="majorHAnsi" w:eastAsia="宋体" w:hAnsiTheme="majorHAnsi" w:cstheme="majorHAnsi"/>
          <w:szCs w:val="21"/>
        </w:rPr>
        <w:instrText>eq \f(1</w:instrText>
      </w:r>
      <w:r w:rsidR="00D9112C" w:rsidRPr="00662ABF">
        <w:rPr>
          <w:rFonts w:asciiTheme="majorHAnsi" w:eastAsia="宋体" w:hAnsiTheme="majorHAnsi" w:cstheme="majorHAnsi"/>
          <w:i/>
          <w:szCs w:val="21"/>
        </w:rPr>
        <w:instrText>,</w:instrText>
      </w:r>
      <w:r w:rsidR="00D9112C" w:rsidRPr="00662ABF">
        <w:rPr>
          <w:rFonts w:asciiTheme="majorHAnsi" w:eastAsia="宋体" w:hAnsiTheme="majorHAnsi" w:cstheme="majorHAnsi"/>
          <w:szCs w:val="21"/>
        </w:rPr>
        <w:instrText>2)</w:instrText>
      </w:r>
      <w:r w:rsidR="005E4E3A" w:rsidRPr="00662ABF">
        <w:rPr>
          <w:rFonts w:asciiTheme="majorHAnsi" w:eastAsia="宋体" w:hAnsiTheme="majorHAnsi" w:cstheme="majorHAnsi"/>
          <w:szCs w:val="21"/>
        </w:rPr>
        <w:fldChar w:fldCharType="end"/>
      </w:r>
      <w:r w:rsidRPr="003D05C0">
        <w:rPr>
          <w:rFonts w:asciiTheme="majorHAnsi" w:eastAsia="宋体" w:hAnsiTheme="majorHAnsi" w:cstheme="majorHAnsi"/>
          <w:i/>
          <w:szCs w:val="21"/>
        </w:rPr>
        <w:t>m</w:t>
      </w:r>
      <w:r w:rsidRPr="00865908">
        <w:rPr>
          <w:rFonts w:asciiTheme="majorHAnsi" w:eastAsia="宋体" w:hAnsiTheme="majorHAnsi" w:cstheme="majorHAnsi"/>
          <w:i/>
          <w:szCs w:val="21"/>
        </w:rPr>
        <w:t>g</w:t>
      </w:r>
      <w:r w:rsidRPr="00662ABF">
        <w:rPr>
          <w:rFonts w:asciiTheme="majorHAnsi" w:eastAsia="宋体" w:hAnsiTheme="majorHAnsi" w:cstheme="majorHAnsi"/>
          <w:szCs w:val="21"/>
        </w:rPr>
        <w:t>＋</w:t>
      </w:r>
      <w:r w:rsidRPr="003D05C0">
        <w:rPr>
          <w:rFonts w:asciiTheme="majorHAnsi" w:eastAsia="宋体" w:hAnsiTheme="majorHAnsi" w:cstheme="majorHAnsi"/>
          <w:i/>
          <w:szCs w:val="21"/>
        </w:rPr>
        <w:t>ma</w:t>
      </w:r>
    </w:p>
    <w:p w:rsidR="002C3053" w:rsidRPr="00662ABF" w:rsidRDefault="002C3053"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EB62B3" w:rsidRPr="00662ABF">
        <w:rPr>
          <w:rFonts w:asciiTheme="majorHAnsi" w:eastAsia="宋体" w:hAnsi="宋体" w:cstheme="majorHAnsi"/>
          <w:color w:val="FF0000"/>
          <w:szCs w:val="21"/>
        </w:rPr>
        <w:t>★</w:t>
      </w:r>
    </w:p>
    <w:p w:rsidR="002C3053" w:rsidRPr="00662ABF" w:rsidRDefault="002C3053"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00EB62B3" w:rsidRPr="00662ABF">
        <w:rPr>
          <w:rFonts w:asciiTheme="majorHAnsi" w:eastAsia="宋体" w:hAnsiTheme="majorHAnsi" w:cstheme="majorHAnsi"/>
          <w:color w:val="FF0000"/>
          <w:szCs w:val="21"/>
        </w:rPr>
        <w:t>AD</w:t>
      </w:r>
    </w:p>
    <w:p w:rsidR="002C3053" w:rsidRPr="00662ABF" w:rsidRDefault="002C3053"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【解析】</w:t>
      </w:r>
      <w:r w:rsidR="00EB62B3" w:rsidRPr="00662ABF">
        <w:rPr>
          <w:rFonts w:asciiTheme="majorHAnsi" w:eastAsia="宋体" w:hAnsiTheme="majorHAnsi" w:cstheme="majorHAnsi"/>
          <w:bCs/>
          <w:color w:val="FF0000"/>
          <w:szCs w:val="21"/>
        </w:rPr>
        <w:t>小物块相对斜面静止，因此小物块与斜面间的摩擦力是静摩擦力</w:t>
      </w:r>
      <w:r w:rsidR="003D05C0">
        <w:rPr>
          <w:rFonts w:asciiTheme="majorHAnsi" w:eastAsia="宋体" w:hAnsiTheme="majorHAnsi" w:cstheme="majorHAnsi" w:hint="eastAsia"/>
          <w:bCs/>
          <w:color w:val="FF0000"/>
          <w:szCs w:val="21"/>
        </w:rPr>
        <w:t>。</w:t>
      </w:r>
      <w:r w:rsidR="00EB62B3" w:rsidRPr="00662ABF">
        <w:rPr>
          <w:rFonts w:asciiTheme="majorHAnsi" w:eastAsia="宋体" w:hAnsiTheme="majorHAnsi" w:cstheme="majorHAnsi"/>
          <w:bCs/>
          <w:color w:val="FF0000"/>
          <w:szCs w:val="21"/>
        </w:rPr>
        <w:t>缆车以加速度</w:t>
      </w:r>
      <w:r w:rsidR="00EB62B3" w:rsidRPr="003D05C0">
        <w:rPr>
          <w:rFonts w:asciiTheme="majorHAnsi" w:eastAsia="宋体" w:hAnsiTheme="majorHAnsi" w:cstheme="majorHAnsi"/>
          <w:bCs/>
          <w:i/>
          <w:iCs/>
          <w:color w:val="FF0000"/>
          <w:szCs w:val="21"/>
        </w:rPr>
        <w:t>a</w:t>
      </w:r>
      <w:r w:rsidR="00EB62B3" w:rsidRPr="00662ABF">
        <w:rPr>
          <w:rFonts w:asciiTheme="majorHAnsi" w:eastAsia="宋体" w:hAnsiTheme="majorHAnsi" w:cstheme="majorHAnsi"/>
          <w:bCs/>
          <w:color w:val="FF0000"/>
          <w:szCs w:val="21"/>
        </w:rPr>
        <w:t>上行，小物块的加速度也为</w:t>
      </w:r>
      <w:r w:rsidR="00EB62B3" w:rsidRPr="003D05C0">
        <w:rPr>
          <w:rFonts w:asciiTheme="majorHAnsi" w:eastAsia="宋体" w:hAnsiTheme="majorHAnsi" w:cstheme="majorHAnsi"/>
          <w:bCs/>
          <w:i/>
          <w:iCs/>
          <w:color w:val="FF0000"/>
          <w:szCs w:val="21"/>
        </w:rPr>
        <w:t>a</w:t>
      </w:r>
      <w:r w:rsidR="00EB62B3" w:rsidRPr="00662ABF">
        <w:rPr>
          <w:rFonts w:asciiTheme="majorHAnsi" w:eastAsia="宋体" w:hAnsiTheme="majorHAnsi" w:cstheme="majorHAnsi"/>
          <w:bCs/>
          <w:color w:val="FF0000"/>
          <w:szCs w:val="21"/>
        </w:rPr>
        <w:t>，以物块为研究对象，则有</w:t>
      </w:r>
      <w:r w:rsidR="00EB62B3" w:rsidRPr="003D05C0">
        <w:rPr>
          <w:rFonts w:asciiTheme="majorHAnsi" w:eastAsia="宋体" w:hAnsiTheme="majorHAnsi" w:cstheme="majorHAnsi"/>
          <w:bCs/>
          <w:i/>
          <w:iCs/>
          <w:color w:val="FF0000"/>
          <w:szCs w:val="21"/>
        </w:rPr>
        <w:t>F</w:t>
      </w:r>
      <w:r w:rsidR="00EB62B3" w:rsidRPr="00662ABF">
        <w:rPr>
          <w:rFonts w:asciiTheme="majorHAnsi" w:eastAsia="宋体" w:hAnsiTheme="majorHAnsi" w:cstheme="majorHAnsi"/>
          <w:bCs/>
          <w:color w:val="FF0000"/>
          <w:szCs w:val="21"/>
          <w:vertAlign w:val="subscript"/>
        </w:rPr>
        <w:t>f</w:t>
      </w:r>
      <w:r w:rsidR="00EB62B3" w:rsidRPr="00662ABF">
        <w:rPr>
          <w:rFonts w:asciiTheme="majorHAnsi" w:eastAsia="宋体" w:hAnsiTheme="majorHAnsi" w:cstheme="majorHAnsi"/>
          <w:bCs/>
          <w:color w:val="FF0000"/>
          <w:szCs w:val="21"/>
        </w:rPr>
        <w:t>－</w:t>
      </w:r>
      <w:r w:rsidR="00EB62B3" w:rsidRPr="003D05C0">
        <w:rPr>
          <w:rFonts w:asciiTheme="majorHAnsi" w:eastAsia="宋体" w:hAnsiTheme="majorHAnsi" w:cstheme="majorHAnsi"/>
          <w:bCs/>
          <w:i/>
          <w:iCs/>
          <w:color w:val="FF0000"/>
          <w:szCs w:val="21"/>
        </w:rPr>
        <w:t>m</w:t>
      </w:r>
      <w:r w:rsidR="00EB62B3" w:rsidRPr="00865908">
        <w:rPr>
          <w:rFonts w:asciiTheme="majorHAnsi" w:eastAsia="宋体" w:hAnsiTheme="majorHAnsi" w:cstheme="majorHAnsi"/>
          <w:bCs/>
          <w:i/>
          <w:iCs/>
          <w:color w:val="FF0000"/>
          <w:szCs w:val="21"/>
        </w:rPr>
        <w:t>g</w:t>
      </w:r>
      <w:r w:rsidR="003D05C0" w:rsidRPr="003D05C0">
        <w:rPr>
          <w:rFonts w:asciiTheme="majorHAnsi" w:eastAsia="宋体" w:hAnsiTheme="majorHAnsi" w:cstheme="majorHAnsi"/>
          <w:bCs/>
          <w:color w:val="FF0000"/>
          <w:szCs w:val="21"/>
        </w:rPr>
        <w:t>sin</w:t>
      </w:r>
      <w:r w:rsidR="00EB62B3" w:rsidRPr="003D05C0">
        <w:rPr>
          <w:rFonts w:asciiTheme="majorHAnsi" w:eastAsia="宋体" w:hAnsiTheme="majorHAnsi" w:cstheme="majorHAnsi"/>
          <w:bCs/>
          <w:color w:val="FF0000"/>
          <w:szCs w:val="21"/>
        </w:rPr>
        <w:t>30°</w:t>
      </w:r>
      <w:r w:rsidR="00EB62B3" w:rsidRPr="003D05C0">
        <w:rPr>
          <w:rFonts w:asciiTheme="majorHAnsi" w:eastAsia="宋体" w:hAnsiTheme="majorHAnsi" w:cstheme="majorHAnsi"/>
          <w:bCs/>
          <w:color w:val="FF0000"/>
          <w:szCs w:val="21"/>
        </w:rPr>
        <w:t>＝</w:t>
      </w:r>
      <w:r w:rsidR="00EB62B3" w:rsidRPr="003D05C0">
        <w:rPr>
          <w:rFonts w:asciiTheme="majorHAnsi" w:eastAsia="宋体" w:hAnsiTheme="majorHAnsi" w:cstheme="majorHAnsi"/>
          <w:bCs/>
          <w:i/>
          <w:iCs/>
          <w:color w:val="FF0000"/>
          <w:szCs w:val="21"/>
        </w:rPr>
        <w:t>ma</w:t>
      </w:r>
      <w:r w:rsidR="00EB62B3" w:rsidRPr="003D05C0">
        <w:rPr>
          <w:rFonts w:asciiTheme="majorHAnsi" w:eastAsia="宋体" w:hAnsiTheme="majorHAnsi" w:cstheme="majorHAnsi"/>
          <w:bCs/>
          <w:color w:val="FF0000"/>
          <w:szCs w:val="21"/>
        </w:rPr>
        <w:t>，</w:t>
      </w:r>
      <w:r w:rsidR="00EB62B3" w:rsidRPr="003D05C0">
        <w:rPr>
          <w:rFonts w:asciiTheme="majorHAnsi" w:eastAsia="宋体" w:hAnsiTheme="majorHAnsi" w:cstheme="majorHAnsi"/>
          <w:bCs/>
          <w:i/>
          <w:iCs/>
          <w:color w:val="FF0000"/>
          <w:szCs w:val="21"/>
        </w:rPr>
        <w:t>F</w:t>
      </w:r>
      <w:r w:rsidR="00EB62B3" w:rsidRPr="003D05C0">
        <w:rPr>
          <w:rFonts w:asciiTheme="majorHAnsi" w:eastAsia="宋体" w:hAnsiTheme="majorHAnsi" w:cstheme="majorHAnsi"/>
          <w:bCs/>
          <w:color w:val="FF0000"/>
          <w:szCs w:val="21"/>
          <w:vertAlign w:val="subscript"/>
        </w:rPr>
        <w:t>f</w:t>
      </w:r>
      <w:r w:rsidR="00EB62B3" w:rsidRPr="003D05C0">
        <w:rPr>
          <w:rFonts w:asciiTheme="majorHAnsi" w:eastAsia="宋体" w:hAnsiTheme="majorHAnsi" w:cstheme="majorHAnsi"/>
          <w:bCs/>
          <w:color w:val="FF0000"/>
          <w:szCs w:val="21"/>
        </w:rPr>
        <w:t>＝</w:t>
      </w:r>
      <w:r w:rsidR="005E4E3A" w:rsidRPr="003D05C0">
        <w:rPr>
          <w:rFonts w:asciiTheme="majorHAnsi" w:eastAsia="宋体" w:hAnsiTheme="majorHAnsi" w:cstheme="majorHAnsi"/>
          <w:color w:val="FF0000"/>
          <w:szCs w:val="21"/>
        </w:rPr>
        <w:fldChar w:fldCharType="begin"/>
      </w:r>
      <w:r w:rsidR="00D9112C" w:rsidRPr="003D05C0">
        <w:rPr>
          <w:rFonts w:asciiTheme="majorHAnsi" w:eastAsia="宋体" w:hAnsiTheme="majorHAnsi" w:cstheme="majorHAnsi"/>
          <w:color w:val="FF0000"/>
          <w:szCs w:val="21"/>
        </w:rPr>
        <w:instrText>eq \f(1</w:instrText>
      </w:r>
      <w:r w:rsidR="00D9112C" w:rsidRPr="003D05C0">
        <w:rPr>
          <w:rFonts w:asciiTheme="majorHAnsi" w:eastAsia="宋体" w:hAnsiTheme="majorHAnsi" w:cstheme="majorHAnsi"/>
          <w:i/>
          <w:color w:val="FF0000"/>
          <w:szCs w:val="21"/>
        </w:rPr>
        <w:instrText>,</w:instrText>
      </w:r>
      <w:r w:rsidR="00D9112C" w:rsidRPr="003D05C0">
        <w:rPr>
          <w:rFonts w:asciiTheme="majorHAnsi" w:eastAsia="宋体" w:hAnsiTheme="majorHAnsi" w:cstheme="majorHAnsi"/>
          <w:color w:val="FF0000"/>
          <w:szCs w:val="21"/>
        </w:rPr>
        <w:instrText>2)</w:instrText>
      </w:r>
      <w:r w:rsidR="005E4E3A" w:rsidRPr="003D05C0">
        <w:rPr>
          <w:rFonts w:asciiTheme="majorHAnsi" w:eastAsia="宋体" w:hAnsiTheme="majorHAnsi" w:cstheme="majorHAnsi"/>
          <w:color w:val="FF0000"/>
          <w:szCs w:val="21"/>
        </w:rPr>
        <w:fldChar w:fldCharType="end"/>
      </w:r>
      <w:r w:rsidR="00EB62B3" w:rsidRPr="003D05C0">
        <w:rPr>
          <w:rFonts w:asciiTheme="majorHAnsi" w:eastAsia="宋体" w:hAnsiTheme="majorHAnsi" w:cstheme="majorHAnsi"/>
          <w:bCs/>
          <w:i/>
          <w:iCs/>
          <w:color w:val="FF0000"/>
          <w:szCs w:val="21"/>
        </w:rPr>
        <w:t>m</w:t>
      </w:r>
      <w:r w:rsidR="00EB62B3" w:rsidRPr="00865908">
        <w:rPr>
          <w:rFonts w:asciiTheme="majorHAnsi" w:eastAsia="宋体" w:hAnsiTheme="majorHAnsi" w:cstheme="majorHAnsi"/>
          <w:bCs/>
          <w:i/>
          <w:iCs/>
          <w:color w:val="FF0000"/>
          <w:szCs w:val="21"/>
        </w:rPr>
        <w:t>g</w:t>
      </w:r>
      <w:r w:rsidR="00EB62B3" w:rsidRPr="00662ABF">
        <w:rPr>
          <w:rFonts w:asciiTheme="majorHAnsi" w:eastAsia="宋体" w:hAnsiTheme="majorHAnsi" w:cstheme="majorHAnsi"/>
          <w:bCs/>
          <w:color w:val="FF0000"/>
          <w:szCs w:val="21"/>
        </w:rPr>
        <w:t>＋</w:t>
      </w:r>
      <w:r w:rsidR="00EB62B3" w:rsidRPr="003D05C0">
        <w:rPr>
          <w:rFonts w:asciiTheme="majorHAnsi" w:eastAsia="宋体" w:hAnsiTheme="majorHAnsi" w:cstheme="majorHAnsi"/>
          <w:bCs/>
          <w:i/>
          <w:iCs/>
          <w:color w:val="FF0000"/>
          <w:szCs w:val="21"/>
        </w:rPr>
        <w:t>ma</w:t>
      </w:r>
      <w:r w:rsidR="00EB62B3" w:rsidRPr="00662ABF">
        <w:rPr>
          <w:rFonts w:asciiTheme="majorHAnsi" w:eastAsia="宋体" w:hAnsiTheme="majorHAnsi" w:cstheme="majorHAnsi"/>
          <w:bCs/>
          <w:color w:val="FF0000"/>
          <w:szCs w:val="21"/>
        </w:rPr>
        <w:t>，方向平行斜面向上。</w:t>
      </w:r>
    </w:p>
    <w:p w:rsidR="00EB62B3" w:rsidRDefault="00EB62B3"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szCs w:val="21"/>
        </w:rPr>
      </w:pPr>
    </w:p>
    <w:p w:rsidR="004D4345" w:rsidRPr="00662ABF" w:rsidRDefault="004D4345" w:rsidP="00662ABF">
      <w:pPr>
        <w:pStyle w:val="ae"/>
        <w:jc w:val="left"/>
        <w:rPr>
          <w:rFonts w:asciiTheme="majorHAnsi" w:hAnsiTheme="majorHAnsi" w:cstheme="majorHAnsi"/>
          <w:bCs/>
        </w:rPr>
      </w:pPr>
      <w:r w:rsidRPr="00662ABF">
        <w:rPr>
          <w:rFonts w:asciiTheme="majorHAnsi" w:hAnsiTheme="majorHAnsi" w:cstheme="majorHAnsi"/>
          <w:bCs/>
        </w:rPr>
        <w:t>【例</w:t>
      </w:r>
      <w:r w:rsidR="003D05C0">
        <w:rPr>
          <w:rFonts w:asciiTheme="majorHAnsi" w:hAnsiTheme="majorHAnsi" w:cstheme="majorHAnsi" w:hint="eastAsia"/>
          <w:bCs/>
        </w:rPr>
        <w:t>4</w:t>
      </w:r>
      <w:r w:rsidRPr="00662ABF">
        <w:rPr>
          <w:rFonts w:asciiTheme="majorHAnsi" w:hAnsiTheme="majorHAnsi" w:cstheme="majorHAnsi"/>
          <w:bCs/>
        </w:rPr>
        <w:t>】如图所示，细线的一端系一质量为</w:t>
      </w:r>
      <w:r w:rsidRPr="003D05C0">
        <w:rPr>
          <w:rFonts w:asciiTheme="majorHAnsi" w:hAnsiTheme="majorHAnsi" w:cstheme="majorHAnsi"/>
          <w:bCs/>
          <w:i/>
          <w:iCs/>
        </w:rPr>
        <w:t>m</w:t>
      </w:r>
      <w:r w:rsidRPr="00662ABF">
        <w:rPr>
          <w:rFonts w:asciiTheme="majorHAnsi" w:hAnsiTheme="majorHAnsi" w:cstheme="majorHAnsi"/>
          <w:bCs/>
        </w:rPr>
        <w:t>的小球，另一端固定在倾角为</w:t>
      </w:r>
      <w:r w:rsidRPr="00662ABF">
        <w:rPr>
          <w:rFonts w:asciiTheme="majorHAnsi" w:hAnsiTheme="majorHAnsi" w:cstheme="majorHAnsi"/>
          <w:bCs/>
          <w:i/>
          <w:iCs/>
        </w:rPr>
        <w:t>θ</w:t>
      </w:r>
      <w:r w:rsidRPr="00662ABF">
        <w:rPr>
          <w:rFonts w:asciiTheme="majorHAnsi" w:hAnsiTheme="majorHAnsi" w:cstheme="majorHAnsi"/>
          <w:bCs/>
        </w:rPr>
        <w:t>的光滑斜面体顶端</w:t>
      </w:r>
    </w:p>
    <w:p w:rsidR="004D4345" w:rsidRPr="00662ABF" w:rsidRDefault="004D4345" w:rsidP="00662ABF">
      <w:pPr>
        <w:pStyle w:val="ae"/>
        <w:jc w:val="left"/>
        <w:rPr>
          <w:rFonts w:asciiTheme="majorHAnsi" w:hAnsiTheme="majorHAnsi" w:cstheme="majorHAnsi"/>
        </w:rPr>
      </w:pPr>
      <w:r w:rsidRPr="00662ABF">
        <w:rPr>
          <w:rFonts w:asciiTheme="majorHAnsi" w:hAnsiTheme="majorHAnsi" w:cstheme="majorHAnsi"/>
          <w:bCs/>
        </w:rPr>
        <w:t>细线与斜面平行．在斜面体以加速度</w:t>
      </w:r>
      <w:r w:rsidRPr="003D05C0">
        <w:rPr>
          <w:rFonts w:asciiTheme="majorHAnsi" w:hAnsiTheme="majorHAnsi" w:cstheme="majorHAnsi"/>
          <w:bCs/>
          <w:i/>
          <w:iCs/>
        </w:rPr>
        <w:t>a</w:t>
      </w:r>
      <w:r w:rsidRPr="00662ABF">
        <w:rPr>
          <w:rFonts w:asciiTheme="majorHAnsi" w:hAnsiTheme="majorHAnsi" w:cstheme="majorHAnsi"/>
          <w:bCs/>
        </w:rPr>
        <w:t>水平向右做匀加速直线运动的过程中，小球始终静止在斜面上，小球受到细线的拉力</w:t>
      </w:r>
      <w:r w:rsidRPr="003D05C0">
        <w:rPr>
          <w:rFonts w:asciiTheme="majorHAnsi" w:hAnsiTheme="majorHAnsi" w:cstheme="majorHAnsi"/>
          <w:bCs/>
          <w:i/>
          <w:iCs/>
        </w:rPr>
        <w:t>F</w:t>
      </w:r>
      <w:r w:rsidRPr="00662ABF">
        <w:rPr>
          <w:rFonts w:asciiTheme="majorHAnsi" w:hAnsiTheme="majorHAnsi" w:cstheme="majorHAnsi"/>
          <w:bCs/>
          <w:i/>
          <w:iCs/>
          <w:vertAlign w:val="subscript"/>
        </w:rPr>
        <w:t>T</w:t>
      </w:r>
      <w:r w:rsidRPr="00662ABF">
        <w:rPr>
          <w:rFonts w:asciiTheme="majorHAnsi" w:hAnsiTheme="majorHAnsi" w:cstheme="majorHAnsi"/>
          <w:bCs/>
        </w:rPr>
        <w:t>和斜面的支持力</w:t>
      </w:r>
      <w:r w:rsidRPr="003D05C0">
        <w:rPr>
          <w:rFonts w:asciiTheme="majorHAnsi" w:hAnsiTheme="majorHAnsi" w:cstheme="majorHAnsi"/>
          <w:bCs/>
          <w:i/>
          <w:iCs/>
        </w:rPr>
        <w:t>F</w:t>
      </w:r>
      <w:r w:rsidRPr="00662ABF">
        <w:rPr>
          <w:rFonts w:asciiTheme="majorHAnsi" w:hAnsiTheme="majorHAnsi" w:cstheme="majorHAnsi"/>
          <w:bCs/>
          <w:i/>
          <w:iCs/>
          <w:vertAlign w:val="subscript"/>
        </w:rPr>
        <w:t>N</w:t>
      </w:r>
      <w:r w:rsidRPr="00662ABF">
        <w:rPr>
          <w:rFonts w:asciiTheme="majorHAnsi" w:hAnsiTheme="majorHAnsi" w:cstheme="majorHAnsi"/>
          <w:bCs/>
        </w:rPr>
        <w:t>分别为（重力加速度为</w:t>
      </w:r>
      <w:r w:rsidRPr="00865908">
        <w:rPr>
          <w:rFonts w:asciiTheme="majorHAnsi" w:hAnsiTheme="majorHAnsi" w:cstheme="majorHAnsi"/>
          <w:bCs/>
          <w:i/>
          <w:iCs/>
        </w:rPr>
        <w:t>g</w:t>
      </w:r>
      <w:r w:rsidRPr="00662ABF">
        <w:rPr>
          <w:rFonts w:asciiTheme="majorHAnsi" w:hAnsiTheme="majorHAnsi" w:cstheme="majorHAnsi"/>
          <w:bCs/>
        </w:rPr>
        <w:t>）</w:t>
      </w:r>
      <w:r w:rsidR="00662ABF">
        <w:rPr>
          <w:rFonts w:asciiTheme="majorHAnsi" w:hAnsiTheme="majorHAnsi" w:cstheme="majorHAnsi"/>
          <w:bCs/>
        </w:rPr>
        <w:tab/>
      </w:r>
      <w:r w:rsidR="00662ABF">
        <w:rPr>
          <w:rFonts w:asciiTheme="majorHAnsi" w:hAnsiTheme="majorHAnsi" w:cstheme="majorHAnsi"/>
          <w:bCs/>
        </w:rPr>
        <w:t>（</w:t>
      </w:r>
      <w:r w:rsidR="00662ABF">
        <w:rPr>
          <w:rFonts w:asciiTheme="majorHAnsi" w:hAnsiTheme="majorHAnsi" w:cstheme="majorHAnsi"/>
          <w:bCs/>
        </w:rPr>
        <w:tab/>
      </w:r>
      <w:r w:rsidR="00662ABF">
        <w:rPr>
          <w:rFonts w:asciiTheme="majorHAnsi" w:hAnsiTheme="majorHAnsi" w:cstheme="majorHAnsi"/>
          <w:bCs/>
        </w:rPr>
        <w:tab/>
      </w:r>
      <w:r w:rsidR="00662ABF">
        <w:rPr>
          <w:rFonts w:asciiTheme="majorHAnsi" w:hAnsiTheme="majorHAnsi" w:cstheme="majorHAnsi"/>
          <w:bCs/>
        </w:rPr>
        <w:t>）</w:t>
      </w:r>
    </w:p>
    <w:p w:rsidR="004D4345" w:rsidRPr="00662ABF" w:rsidRDefault="004D4345"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bCs/>
          <w:noProof/>
        </w:rPr>
        <w:drawing>
          <wp:anchor distT="0" distB="0" distL="114300" distR="114300" simplePos="0" relativeHeight="251704320" behindDoc="0" locked="0" layoutInCell="1" allowOverlap="1">
            <wp:simplePos x="0" y="0"/>
            <wp:positionH relativeFrom="column">
              <wp:posOffset>4157345</wp:posOffset>
            </wp:positionH>
            <wp:positionV relativeFrom="paragraph">
              <wp:posOffset>158115</wp:posOffset>
            </wp:positionV>
            <wp:extent cx="1228725" cy="638175"/>
            <wp:effectExtent l="19050" t="0" r="9525" b="0"/>
            <wp:wrapSquare wrapText="bothSides"/>
            <wp:docPr id="3" name="Picture 7" descr="E:\张艳\核\2015课件\核2015·人教物理课件\W19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7" descr="E:\张艳\核\2015课件\核2015·人教物理课件\W190A.TIF"/>
                    <pic:cNvPicPr>
                      <a:picLocks noChangeAspect="1" noChangeArrowheads="1"/>
                    </pic:cNvPicPr>
                  </pic:nvPicPr>
                  <pic:blipFill>
                    <a:blip r:embed="rId23" r:link="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228725" cy="638175"/>
                    </a:xfrm>
                    <a:prstGeom prst="rect">
                      <a:avLst/>
                    </a:prstGeom>
                    <a:noFill/>
                    <a:extLst/>
                  </pic:spPr>
                </pic:pic>
              </a:graphicData>
            </a:graphic>
          </wp:anchor>
        </w:drawing>
      </w:r>
      <w:r w:rsidRPr="00662ABF">
        <w:rPr>
          <w:rFonts w:asciiTheme="majorHAnsi" w:hAnsiTheme="majorHAnsi" w:cstheme="majorHAnsi"/>
          <w:bCs/>
        </w:rPr>
        <w:t>A</w:t>
      </w:r>
      <w:r w:rsidRPr="00662ABF">
        <w:rPr>
          <w:rFonts w:asciiTheme="majorHAnsi" w:hAnsiTheme="majorHAnsi" w:cstheme="majorHAnsi"/>
          <w:bCs/>
        </w:rPr>
        <w:t>．</w:t>
      </w:r>
      <w:r w:rsidRPr="003D05C0">
        <w:rPr>
          <w:rFonts w:asciiTheme="majorHAnsi" w:hAnsiTheme="majorHAnsi" w:cstheme="majorHAnsi"/>
          <w:bCs/>
          <w:i/>
          <w:iCs/>
        </w:rPr>
        <w:t>F</w:t>
      </w:r>
      <w:r w:rsidRPr="00662ABF">
        <w:rPr>
          <w:rFonts w:asciiTheme="majorHAnsi" w:hAnsiTheme="majorHAnsi" w:cstheme="majorHAnsi"/>
          <w:bCs/>
          <w:vertAlign w:val="subscript"/>
        </w:rPr>
        <w:t>T</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00EE72EB">
        <w:rPr>
          <w:rFonts w:asciiTheme="majorHAnsi" w:hAnsiTheme="majorHAnsi" w:cstheme="majorHAnsi" w:hint="eastAsia"/>
          <w:bCs/>
        </w:rPr>
        <w:t>，</w:t>
      </w:r>
      <w:r w:rsidRPr="003D05C0">
        <w:rPr>
          <w:rFonts w:asciiTheme="majorHAnsi" w:hAnsiTheme="majorHAnsi" w:cstheme="majorHAnsi"/>
          <w:bCs/>
          <w:i/>
          <w:iCs/>
        </w:rPr>
        <w:t>F</w:t>
      </w:r>
      <w:r w:rsidRPr="00662ABF">
        <w:rPr>
          <w:rFonts w:asciiTheme="majorHAnsi" w:hAnsiTheme="majorHAnsi" w:cstheme="majorHAnsi"/>
          <w:bCs/>
          <w:vertAlign w:val="subscript"/>
        </w:rPr>
        <w:t>N</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p>
    <w:p w:rsidR="004D4345" w:rsidRPr="00662ABF" w:rsidRDefault="004D4345"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bCs/>
        </w:rPr>
        <w:t>B</w:t>
      </w:r>
      <w:r w:rsidRPr="00662ABF">
        <w:rPr>
          <w:rFonts w:asciiTheme="majorHAnsi" w:hAnsiTheme="majorHAnsi" w:cstheme="majorHAnsi"/>
          <w:bCs/>
        </w:rPr>
        <w:t>．</w:t>
      </w:r>
      <w:r w:rsidRPr="003D05C0">
        <w:rPr>
          <w:rFonts w:asciiTheme="majorHAnsi" w:hAnsiTheme="majorHAnsi" w:cstheme="majorHAnsi"/>
          <w:bCs/>
          <w:i/>
          <w:iCs/>
        </w:rPr>
        <w:t>F</w:t>
      </w:r>
      <w:r w:rsidRPr="00662ABF">
        <w:rPr>
          <w:rFonts w:asciiTheme="majorHAnsi" w:hAnsiTheme="majorHAnsi" w:cstheme="majorHAnsi"/>
          <w:bCs/>
          <w:vertAlign w:val="subscript"/>
        </w:rPr>
        <w:t>T</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00EE72EB">
        <w:rPr>
          <w:rFonts w:asciiTheme="majorHAnsi" w:hAnsiTheme="majorHAnsi" w:cstheme="majorHAnsi" w:hint="eastAsia"/>
          <w:bCs/>
        </w:rPr>
        <w:t>，</w:t>
      </w:r>
      <w:r w:rsidRPr="003D05C0">
        <w:rPr>
          <w:rFonts w:asciiTheme="majorHAnsi" w:hAnsiTheme="majorHAnsi" w:cstheme="majorHAnsi"/>
          <w:bCs/>
          <w:i/>
          <w:iCs/>
        </w:rPr>
        <w:t>F</w:t>
      </w:r>
      <w:r w:rsidRPr="00662ABF">
        <w:rPr>
          <w:rFonts w:asciiTheme="majorHAnsi" w:hAnsiTheme="majorHAnsi" w:cstheme="majorHAnsi"/>
          <w:bCs/>
          <w:vertAlign w:val="subscript"/>
        </w:rPr>
        <w:t>N</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p>
    <w:p w:rsidR="004D4345" w:rsidRPr="00662ABF" w:rsidRDefault="004D4345"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bCs/>
        </w:rPr>
        <w:t>C</w:t>
      </w:r>
      <w:r w:rsidRPr="00662ABF">
        <w:rPr>
          <w:rFonts w:asciiTheme="majorHAnsi" w:hAnsiTheme="majorHAnsi" w:cstheme="majorHAnsi"/>
          <w:bCs/>
        </w:rPr>
        <w:t>．</w:t>
      </w:r>
      <w:r w:rsidRPr="003D05C0">
        <w:rPr>
          <w:rFonts w:asciiTheme="majorHAnsi" w:hAnsiTheme="majorHAnsi" w:cstheme="majorHAnsi"/>
          <w:bCs/>
          <w:i/>
          <w:iCs/>
        </w:rPr>
        <w:t>F</w:t>
      </w:r>
      <w:r w:rsidRPr="00662ABF">
        <w:rPr>
          <w:rFonts w:asciiTheme="majorHAnsi" w:hAnsiTheme="majorHAnsi" w:cstheme="majorHAnsi"/>
          <w:bCs/>
          <w:vertAlign w:val="subscript"/>
        </w:rPr>
        <w:t>T</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00EE72EB">
        <w:rPr>
          <w:rFonts w:asciiTheme="majorHAnsi" w:hAnsiTheme="majorHAnsi" w:cstheme="majorHAnsi" w:hint="eastAsia"/>
          <w:bCs/>
        </w:rPr>
        <w:t>，</w:t>
      </w:r>
      <w:r w:rsidRPr="003D05C0">
        <w:rPr>
          <w:rFonts w:asciiTheme="majorHAnsi" w:hAnsiTheme="majorHAnsi" w:cstheme="majorHAnsi"/>
          <w:bCs/>
          <w:i/>
          <w:iCs/>
        </w:rPr>
        <w:t>F</w:t>
      </w:r>
      <w:r w:rsidRPr="00662ABF">
        <w:rPr>
          <w:rFonts w:asciiTheme="majorHAnsi" w:hAnsiTheme="majorHAnsi" w:cstheme="majorHAnsi"/>
          <w:bCs/>
          <w:vertAlign w:val="subscript"/>
        </w:rPr>
        <w:t>N</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p>
    <w:p w:rsidR="004D4345" w:rsidRPr="00662ABF" w:rsidRDefault="004D4345" w:rsidP="003D05C0">
      <w:pPr>
        <w:pStyle w:val="ae"/>
        <w:ind w:leftChars="200" w:left="735" w:hangingChars="150" w:hanging="315"/>
        <w:jc w:val="left"/>
        <w:rPr>
          <w:rFonts w:asciiTheme="majorHAnsi" w:hAnsiTheme="majorHAnsi" w:cstheme="majorHAnsi"/>
        </w:rPr>
      </w:pPr>
      <w:r w:rsidRPr="00662ABF">
        <w:rPr>
          <w:rFonts w:asciiTheme="majorHAnsi" w:hAnsiTheme="majorHAnsi" w:cstheme="majorHAnsi"/>
          <w:bCs/>
        </w:rPr>
        <w:t>D</w:t>
      </w:r>
      <w:r w:rsidRPr="00662ABF">
        <w:rPr>
          <w:rFonts w:asciiTheme="majorHAnsi" w:hAnsiTheme="majorHAnsi" w:cstheme="majorHAnsi"/>
          <w:bCs/>
        </w:rPr>
        <w:t>．</w:t>
      </w:r>
      <w:r w:rsidRPr="003D05C0">
        <w:rPr>
          <w:rFonts w:asciiTheme="majorHAnsi" w:hAnsiTheme="majorHAnsi" w:cstheme="majorHAnsi"/>
          <w:bCs/>
          <w:i/>
          <w:iCs/>
        </w:rPr>
        <w:t>F</w:t>
      </w:r>
      <w:r w:rsidRPr="00662ABF">
        <w:rPr>
          <w:rFonts w:asciiTheme="majorHAnsi" w:hAnsiTheme="majorHAnsi" w:cstheme="majorHAnsi"/>
          <w:bCs/>
          <w:vertAlign w:val="subscript"/>
        </w:rPr>
        <w:t>T</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r w:rsidR="00EE72EB">
        <w:rPr>
          <w:rFonts w:asciiTheme="majorHAnsi" w:hAnsiTheme="majorHAnsi" w:cstheme="majorHAnsi" w:hint="eastAsia"/>
          <w:bCs/>
        </w:rPr>
        <w:t>，</w:t>
      </w:r>
      <w:r w:rsidRPr="003D05C0">
        <w:rPr>
          <w:rFonts w:asciiTheme="majorHAnsi" w:hAnsiTheme="majorHAnsi" w:cstheme="majorHAnsi"/>
          <w:bCs/>
          <w:i/>
          <w:iCs/>
        </w:rPr>
        <w:t>F</w:t>
      </w:r>
      <w:r w:rsidRPr="00662ABF">
        <w:rPr>
          <w:rFonts w:asciiTheme="majorHAnsi" w:hAnsiTheme="majorHAnsi" w:cstheme="majorHAnsi"/>
          <w:bCs/>
          <w:vertAlign w:val="subscript"/>
        </w:rPr>
        <w:t>N</w:t>
      </w:r>
      <w:r w:rsidRPr="00662ABF">
        <w:rPr>
          <w:rFonts w:asciiTheme="majorHAnsi" w:hAnsiTheme="majorHAnsi" w:cstheme="majorHAnsi"/>
          <w:bCs/>
        </w:rPr>
        <w:t>＝</w:t>
      </w:r>
      <w:r w:rsidRPr="003D05C0">
        <w:rPr>
          <w:rFonts w:asciiTheme="majorHAnsi" w:hAnsiTheme="majorHAnsi" w:cstheme="majorHAnsi"/>
          <w:bCs/>
          <w:i/>
          <w:iCs/>
        </w:rPr>
        <w:t>m</w:t>
      </w:r>
      <w:r w:rsidRPr="00662ABF">
        <w:rPr>
          <w:rFonts w:asciiTheme="majorHAnsi" w:hAnsiTheme="majorHAnsi" w:cstheme="majorHAnsi"/>
          <w:bCs/>
        </w:rPr>
        <w:t>（</w:t>
      </w:r>
      <w:r w:rsidRPr="00865908">
        <w:rPr>
          <w:rFonts w:asciiTheme="majorHAnsi" w:hAnsiTheme="majorHAnsi" w:cstheme="majorHAnsi"/>
          <w:bCs/>
          <w:i/>
          <w:iCs/>
        </w:rPr>
        <w:t>g</w:t>
      </w:r>
      <w:r w:rsidRPr="00662ABF">
        <w:rPr>
          <w:rFonts w:asciiTheme="majorHAnsi" w:hAnsiTheme="majorHAnsi" w:cstheme="majorHAnsi"/>
          <w:bCs/>
        </w:rPr>
        <w:t>sin</w:t>
      </w:r>
      <w:r w:rsidRPr="00662ABF">
        <w:rPr>
          <w:rFonts w:asciiTheme="majorHAnsi" w:hAnsiTheme="majorHAnsi" w:cstheme="majorHAnsi"/>
          <w:bCs/>
          <w:i/>
          <w:iCs/>
        </w:rPr>
        <w:t>θ</w:t>
      </w:r>
      <w:r w:rsidRPr="00662ABF">
        <w:rPr>
          <w:rFonts w:asciiTheme="majorHAnsi" w:hAnsiTheme="majorHAnsi" w:cstheme="majorHAnsi"/>
          <w:bCs/>
        </w:rPr>
        <w:t>＋</w:t>
      </w:r>
      <w:r w:rsidRPr="003D05C0">
        <w:rPr>
          <w:rFonts w:asciiTheme="majorHAnsi" w:hAnsiTheme="majorHAnsi" w:cstheme="majorHAnsi"/>
          <w:bCs/>
          <w:i/>
          <w:iCs/>
        </w:rPr>
        <w:t>a</w:t>
      </w:r>
      <w:r w:rsidRPr="00662ABF">
        <w:rPr>
          <w:rFonts w:asciiTheme="majorHAnsi" w:hAnsiTheme="majorHAnsi" w:cstheme="majorHAnsi"/>
          <w:bCs/>
        </w:rPr>
        <w:t>cos</w:t>
      </w:r>
      <w:r w:rsidRPr="00662ABF">
        <w:rPr>
          <w:rFonts w:asciiTheme="majorHAnsi" w:hAnsiTheme="majorHAnsi" w:cstheme="majorHAnsi"/>
          <w:bCs/>
          <w:i/>
          <w:iCs/>
        </w:rPr>
        <w:t>θ</w:t>
      </w:r>
      <w:r w:rsidRPr="00662ABF">
        <w:rPr>
          <w:rFonts w:asciiTheme="majorHAnsi" w:hAnsiTheme="majorHAnsi" w:cstheme="majorHAnsi"/>
          <w:bCs/>
        </w:rPr>
        <w:t>）</w:t>
      </w:r>
    </w:p>
    <w:p w:rsidR="004D4345" w:rsidRPr="00662ABF" w:rsidRDefault="004D4345" w:rsidP="00662ABF">
      <w:pPr>
        <w:pStyle w:val="ae"/>
        <w:ind w:left="315" w:hangingChars="150" w:hanging="315"/>
        <w:jc w:val="left"/>
        <w:rPr>
          <w:rFonts w:asciiTheme="majorHAnsi" w:hAnsiTheme="majorHAnsi" w:cstheme="majorHAnsi"/>
          <w:color w:val="FF0000"/>
        </w:rPr>
      </w:pPr>
      <w:r w:rsidRPr="00662ABF">
        <w:rPr>
          <w:rFonts w:asciiTheme="majorHAnsi" w:hAnsiTheme="majorHAnsi" w:cstheme="majorHAnsi"/>
          <w:color w:val="FF0000"/>
        </w:rPr>
        <w:t>【难度】</w:t>
      </w:r>
      <w:r w:rsidRPr="00662ABF">
        <w:rPr>
          <w:rFonts w:asciiTheme="majorHAnsi" w:hAnsi="宋体" w:cstheme="majorHAnsi"/>
          <w:color w:val="FF0000"/>
        </w:rPr>
        <w:t>★</w:t>
      </w:r>
      <w:r w:rsidR="003D05C0">
        <w:rPr>
          <w:rFonts w:asciiTheme="majorHAnsi" w:hAnsi="宋体" w:cstheme="majorHAnsi" w:hint="eastAsia"/>
          <w:color w:val="FF0000"/>
        </w:rPr>
        <w:t>★★</w:t>
      </w:r>
    </w:p>
    <w:p w:rsidR="004D4345" w:rsidRPr="00662ABF" w:rsidRDefault="004D4345"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A</w:t>
      </w:r>
    </w:p>
    <w:p w:rsidR="004D4345" w:rsidRPr="00662ABF" w:rsidRDefault="004D4345" w:rsidP="00662ABF">
      <w:pPr>
        <w:pStyle w:val="ae"/>
        <w:jc w:val="left"/>
        <w:rPr>
          <w:rFonts w:asciiTheme="majorHAnsi" w:hAnsiTheme="majorHAnsi" w:cstheme="majorHAnsi"/>
          <w:color w:val="FF0000"/>
        </w:rPr>
      </w:pPr>
      <w:r w:rsidRPr="00662ABF">
        <w:rPr>
          <w:rFonts w:asciiTheme="majorHAnsi" w:hAnsiTheme="majorHAnsi" w:cstheme="majorHAnsi"/>
          <w:color w:val="FF0000"/>
        </w:rPr>
        <w:t>【解析】</w:t>
      </w:r>
      <w:r w:rsidRPr="00662ABF">
        <w:rPr>
          <w:rFonts w:asciiTheme="majorHAnsi" w:hAnsiTheme="majorHAnsi" w:cstheme="majorHAnsi"/>
          <w:bCs/>
          <w:color w:val="FF0000"/>
        </w:rPr>
        <w:t>选小球为研究对象，小球受重力</w:t>
      </w: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、拉力</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T</w:t>
      </w:r>
      <w:r w:rsidRPr="00662ABF">
        <w:rPr>
          <w:rFonts w:asciiTheme="majorHAnsi" w:hAnsiTheme="majorHAnsi" w:cstheme="majorHAnsi"/>
          <w:bCs/>
          <w:color w:val="FF0000"/>
        </w:rPr>
        <w:t>和支持力</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bCs/>
          <w:color w:val="FF0000"/>
        </w:rPr>
        <w:t>三个力作用，将加速度</w:t>
      </w:r>
      <w:r w:rsidRPr="003D05C0">
        <w:rPr>
          <w:rFonts w:asciiTheme="majorHAnsi" w:hAnsiTheme="majorHAnsi" w:cstheme="majorHAnsi"/>
          <w:bCs/>
          <w:i/>
          <w:iCs/>
          <w:color w:val="FF0000"/>
        </w:rPr>
        <w:t>a</w:t>
      </w:r>
      <w:r w:rsidRPr="00662ABF">
        <w:rPr>
          <w:rFonts w:asciiTheme="majorHAnsi" w:hAnsiTheme="majorHAnsi" w:cstheme="majorHAnsi"/>
          <w:bCs/>
          <w:color w:val="FF0000"/>
        </w:rPr>
        <w:t>沿斜面和垂直于斜面两个方向分解，如图所示，由牛顿第二定律得</w:t>
      </w:r>
    </w:p>
    <w:p w:rsidR="004D4345" w:rsidRPr="00662ABF" w:rsidRDefault="004D4345" w:rsidP="00662ABF">
      <w:pPr>
        <w:pStyle w:val="ae"/>
        <w:jc w:val="left"/>
        <w:rPr>
          <w:rFonts w:asciiTheme="majorHAnsi" w:hAnsiTheme="majorHAnsi" w:cstheme="majorHAnsi"/>
          <w:color w:val="FF0000"/>
        </w:rPr>
      </w:pP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T</w:t>
      </w:r>
      <w:r w:rsidRPr="00662ABF">
        <w:rPr>
          <w:rFonts w:asciiTheme="majorHAnsi" w:hAnsiTheme="majorHAnsi" w:cstheme="majorHAnsi"/>
          <w:bCs/>
          <w:color w:val="FF0000"/>
        </w:rPr>
        <w:t>－</w:t>
      </w: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sin</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ma</w:t>
      </w:r>
      <w:r w:rsidRPr="00662ABF">
        <w:rPr>
          <w:rFonts w:asciiTheme="majorHAnsi" w:hAnsiTheme="majorHAnsi" w:cstheme="majorHAnsi"/>
          <w:bCs/>
          <w:color w:val="FF0000"/>
        </w:rPr>
        <w:t>cos</w:t>
      </w:r>
      <w:r w:rsidRPr="00662ABF">
        <w:rPr>
          <w:rFonts w:asciiTheme="majorHAnsi" w:hAnsiTheme="majorHAnsi" w:cstheme="majorHAnsi"/>
          <w:bCs/>
          <w:i/>
          <w:iCs/>
          <w:color w:val="FF0000"/>
        </w:rPr>
        <w:t>θ</w:t>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Pr="00662ABF">
        <w:rPr>
          <w:rFonts w:asciiTheme="majorHAnsi" w:hAnsi="宋体" w:cstheme="majorHAnsi"/>
          <w:bCs/>
          <w:color w:val="FF0000"/>
        </w:rPr>
        <w:t>①</w:t>
      </w:r>
    </w:p>
    <w:p w:rsidR="004D4345" w:rsidRPr="00662ABF" w:rsidRDefault="004D4345" w:rsidP="00662ABF">
      <w:pPr>
        <w:pStyle w:val="ae"/>
        <w:jc w:val="left"/>
        <w:rPr>
          <w:rFonts w:asciiTheme="majorHAnsi" w:hAnsiTheme="majorHAnsi" w:cstheme="majorHAnsi"/>
          <w:color w:val="FF0000"/>
        </w:rPr>
      </w:pPr>
      <w:r w:rsidRPr="003D05C0">
        <w:rPr>
          <w:rFonts w:asciiTheme="majorHAnsi" w:hAnsiTheme="majorHAnsi" w:cstheme="majorHAnsi"/>
          <w:bCs/>
          <w:i/>
          <w:iCs/>
          <w:color w:val="FF0000"/>
        </w:rPr>
        <w:t>m</w:t>
      </w:r>
      <w:r w:rsidRPr="00865908">
        <w:rPr>
          <w:rFonts w:asciiTheme="majorHAnsi" w:hAnsiTheme="majorHAnsi" w:cstheme="majorHAnsi"/>
          <w:bCs/>
          <w:i/>
          <w:iCs/>
          <w:color w:val="FF0000"/>
        </w:rPr>
        <w:t>g</w:t>
      </w:r>
      <w:r w:rsidRPr="00662ABF">
        <w:rPr>
          <w:rFonts w:asciiTheme="majorHAnsi" w:hAnsiTheme="majorHAnsi" w:cstheme="majorHAnsi"/>
          <w:bCs/>
          <w:color w:val="FF0000"/>
        </w:rPr>
        <w:t>cos</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bCs/>
          <w:color w:val="FF0000"/>
        </w:rPr>
        <w:t>＝</w:t>
      </w:r>
      <w:r w:rsidRPr="003D05C0">
        <w:rPr>
          <w:rFonts w:asciiTheme="majorHAnsi" w:hAnsiTheme="majorHAnsi" w:cstheme="majorHAnsi"/>
          <w:bCs/>
          <w:i/>
          <w:iCs/>
          <w:color w:val="FF0000"/>
        </w:rPr>
        <w:t>ma</w:t>
      </w:r>
      <w:r w:rsidRPr="00662ABF">
        <w:rPr>
          <w:rFonts w:asciiTheme="majorHAnsi" w:hAnsiTheme="majorHAnsi" w:cstheme="majorHAnsi"/>
          <w:bCs/>
          <w:color w:val="FF0000"/>
        </w:rPr>
        <w:t>sin</w:t>
      </w:r>
      <w:r w:rsidRPr="00662ABF">
        <w:rPr>
          <w:rFonts w:asciiTheme="majorHAnsi" w:hAnsiTheme="majorHAnsi" w:cstheme="majorHAnsi"/>
          <w:bCs/>
          <w:i/>
          <w:iCs/>
          <w:color w:val="FF0000"/>
        </w:rPr>
        <w:t>θ</w:t>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003D05C0">
        <w:rPr>
          <w:rFonts w:asciiTheme="majorHAnsi" w:hAnsiTheme="majorHAnsi" w:cstheme="majorHAnsi" w:hint="eastAsia"/>
          <w:bCs/>
          <w:i/>
          <w:iCs/>
          <w:color w:val="FF0000"/>
        </w:rPr>
        <w:tab/>
      </w:r>
      <w:r w:rsidRPr="00662ABF">
        <w:rPr>
          <w:rFonts w:asciiTheme="majorHAnsi" w:hAnsi="宋体" w:cstheme="majorHAnsi"/>
          <w:bCs/>
          <w:color w:val="FF0000"/>
        </w:rPr>
        <w:t>②</w:t>
      </w:r>
    </w:p>
    <w:p w:rsidR="004D4345" w:rsidRPr="00662ABF" w:rsidRDefault="004D4345" w:rsidP="00662ABF">
      <w:pPr>
        <w:pStyle w:val="ae"/>
        <w:jc w:val="left"/>
        <w:rPr>
          <w:rFonts w:asciiTheme="majorHAnsi" w:hAnsiTheme="majorHAnsi" w:cstheme="majorHAnsi"/>
          <w:color w:val="FF0000"/>
        </w:rPr>
      </w:pPr>
      <w:r w:rsidRPr="00662ABF">
        <w:rPr>
          <w:rFonts w:asciiTheme="majorHAnsi" w:hAnsiTheme="majorHAnsi" w:cstheme="majorHAnsi"/>
          <w:bCs/>
          <w:color w:val="FF0000"/>
        </w:rPr>
        <w:t>由</w:t>
      </w:r>
      <w:r w:rsidRPr="00662ABF">
        <w:rPr>
          <w:rFonts w:asciiTheme="majorHAnsi" w:hAnsi="宋体" w:cstheme="majorHAnsi"/>
          <w:bCs/>
          <w:color w:val="FF0000"/>
        </w:rPr>
        <w:t>①</w:t>
      </w:r>
      <w:r w:rsidRPr="00662ABF">
        <w:rPr>
          <w:rFonts w:asciiTheme="majorHAnsi" w:hAnsiTheme="majorHAnsi" w:cstheme="majorHAnsi"/>
          <w:bCs/>
          <w:color w:val="FF0000"/>
        </w:rPr>
        <w:t>式得</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T</w:t>
      </w:r>
      <w:r w:rsidRPr="00662ABF">
        <w:rPr>
          <w:rFonts w:asciiTheme="majorHAnsi" w:hAnsiTheme="majorHAnsi" w:cstheme="majorHAnsi"/>
          <w:bCs/>
          <w:color w:val="FF0000"/>
        </w:rPr>
        <w:t>＝</w:t>
      </w:r>
      <w:r w:rsidRPr="003D05C0">
        <w:rPr>
          <w:rFonts w:asciiTheme="majorHAnsi" w:hAnsiTheme="majorHAnsi" w:cstheme="majorHAnsi"/>
          <w:bCs/>
          <w:i/>
          <w:iCs/>
          <w:color w:val="FF0000"/>
        </w:rPr>
        <w:t>m</w:t>
      </w:r>
      <w:r w:rsidRPr="00662ABF">
        <w:rPr>
          <w:rFonts w:asciiTheme="majorHAnsi" w:hAnsiTheme="majorHAnsi" w:cstheme="majorHAnsi"/>
          <w:bCs/>
          <w:color w:val="FF0000"/>
        </w:rPr>
        <w:t>（</w:t>
      </w:r>
      <w:r w:rsidRPr="00865908">
        <w:rPr>
          <w:rFonts w:asciiTheme="majorHAnsi" w:hAnsiTheme="majorHAnsi" w:cstheme="majorHAnsi"/>
          <w:bCs/>
          <w:i/>
          <w:iCs/>
          <w:color w:val="FF0000"/>
        </w:rPr>
        <w:t>g</w:t>
      </w:r>
      <w:r w:rsidRPr="00662ABF">
        <w:rPr>
          <w:rFonts w:asciiTheme="majorHAnsi" w:hAnsiTheme="majorHAnsi" w:cstheme="majorHAnsi"/>
          <w:bCs/>
          <w:color w:val="FF0000"/>
        </w:rPr>
        <w:t>sin</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a</w:t>
      </w:r>
      <w:r w:rsidRPr="00662ABF">
        <w:rPr>
          <w:rFonts w:asciiTheme="majorHAnsi" w:hAnsiTheme="majorHAnsi" w:cstheme="majorHAnsi"/>
          <w:bCs/>
          <w:color w:val="FF0000"/>
        </w:rPr>
        <w:t>cos</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p>
    <w:p w:rsidR="003D05C0" w:rsidRDefault="004D4345" w:rsidP="00662ABF">
      <w:pPr>
        <w:pStyle w:val="ae"/>
        <w:jc w:val="left"/>
        <w:rPr>
          <w:rFonts w:asciiTheme="majorHAnsi" w:hAnsiTheme="majorHAnsi" w:cstheme="majorHAnsi"/>
          <w:bCs/>
          <w:color w:val="FF0000"/>
        </w:rPr>
      </w:pPr>
      <w:r w:rsidRPr="00662ABF">
        <w:rPr>
          <w:rFonts w:asciiTheme="majorHAnsi" w:hAnsiTheme="majorHAnsi" w:cstheme="majorHAnsi"/>
          <w:bCs/>
          <w:color w:val="FF0000"/>
        </w:rPr>
        <w:t>由</w:t>
      </w:r>
      <w:r w:rsidRPr="00662ABF">
        <w:rPr>
          <w:rFonts w:asciiTheme="majorHAnsi" w:hAnsi="宋体" w:cstheme="majorHAnsi"/>
          <w:bCs/>
          <w:color w:val="FF0000"/>
        </w:rPr>
        <w:t>②</w:t>
      </w:r>
      <w:r w:rsidRPr="00662ABF">
        <w:rPr>
          <w:rFonts w:asciiTheme="majorHAnsi" w:hAnsiTheme="majorHAnsi" w:cstheme="majorHAnsi"/>
          <w:bCs/>
          <w:color w:val="FF0000"/>
        </w:rPr>
        <w:t>式得</w:t>
      </w:r>
      <w:r w:rsidRPr="003D05C0">
        <w:rPr>
          <w:rFonts w:asciiTheme="majorHAnsi" w:hAnsiTheme="majorHAnsi" w:cstheme="majorHAnsi"/>
          <w:bCs/>
          <w:i/>
          <w:iCs/>
          <w:color w:val="FF0000"/>
        </w:rPr>
        <w:t>F</w:t>
      </w:r>
      <w:r w:rsidRPr="00662ABF">
        <w:rPr>
          <w:rFonts w:asciiTheme="majorHAnsi" w:hAnsiTheme="majorHAnsi" w:cstheme="majorHAnsi"/>
          <w:bCs/>
          <w:color w:val="FF0000"/>
          <w:vertAlign w:val="subscript"/>
        </w:rPr>
        <w:t>N</w:t>
      </w:r>
      <w:r w:rsidRPr="00662ABF">
        <w:rPr>
          <w:rFonts w:asciiTheme="majorHAnsi" w:hAnsiTheme="majorHAnsi" w:cstheme="majorHAnsi"/>
          <w:bCs/>
          <w:color w:val="FF0000"/>
        </w:rPr>
        <w:t>＝</w:t>
      </w:r>
      <w:r w:rsidRPr="003D05C0">
        <w:rPr>
          <w:rFonts w:asciiTheme="majorHAnsi" w:hAnsiTheme="majorHAnsi" w:cstheme="majorHAnsi"/>
          <w:bCs/>
          <w:i/>
          <w:iCs/>
          <w:color w:val="FF0000"/>
        </w:rPr>
        <w:t>m</w:t>
      </w:r>
      <w:r w:rsidRPr="00662ABF">
        <w:rPr>
          <w:rFonts w:asciiTheme="majorHAnsi" w:hAnsiTheme="majorHAnsi" w:cstheme="majorHAnsi"/>
          <w:bCs/>
          <w:color w:val="FF0000"/>
        </w:rPr>
        <w:t>（</w:t>
      </w:r>
      <w:r w:rsidRPr="00865908">
        <w:rPr>
          <w:rFonts w:asciiTheme="majorHAnsi" w:hAnsiTheme="majorHAnsi" w:cstheme="majorHAnsi"/>
          <w:bCs/>
          <w:i/>
          <w:iCs/>
          <w:color w:val="FF0000"/>
        </w:rPr>
        <w:t>g</w:t>
      </w:r>
      <w:r w:rsidRPr="00662ABF">
        <w:rPr>
          <w:rFonts w:asciiTheme="majorHAnsi" w:hAnsiTheme="majorHAnsi" w:cstheme="majorHAnsi"/>
          <w:bCs/>
          <w:color w:val="FF0000"/>
        </w:rPr>
        <w:t>cos</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r w:rsidRPr="003D05C0">
        <w:rPr>
          <w:rFonts w:asciiTheme="majorHAnsi" w:hAnsiTheme="majorHAnsi" w:cstheme="majorHAnsi"/>
          <w:bCs/>
          <w:i/>
          <w:iCs/>
          <w:color w:val="FF0000"/>
        </w:rPr>
        <w:t>a</w:t>
      </w:r>
      <w:r w:rsidRPr="00662ABF">
        <w:rPr>
          <w:rFonts w:asciiTheme="majorHAnsi" w:hAnsiTheme="majorHAnsi" w:cstheme="majorHAnsi"/>
          <w:bCs/>
          <w:color w:val="FF0000"/>
        </w:rPr>
        <w:t>sin</w:t>
      </w:r>
      <w:r w:rsidRPr="00662ABF">
        <w:rPr>
          <w:rFonts w:asciiTheme="majorHAnsi" w:hAnsiTheme="majorHAnsi" w:cstheme="majorHAnsi"/>
          <w:bCs/>
          <w:i/>
          <w:iCs/>
          <w:color w:val="FF0000"/>
        </w:rPr>
        <w:t>θ</w:t>
      </w:r>
      <w:r w:rsidRPr="00662ABF">
        <w:rPr>
          <w:rFonts w:asciiTheme="majorHAnsi" w:hAnsiTheme="majorHAnsi" w:cstheme="majorHAnsi"/>
          <w:bCs/>
          <w:color w:val="FF0000"/>
        </w:rPr>
        <w:t>）</w:t>
      </w:r>
    </w:p>
    <w:p w:rsidR="004D4345" w:rsidRPr="00662ABF" w:rsidRDefault="004D4345" w:rsidP="00662ABF">
      <w:pPr>
        <w:pStyle w:val="ae"/>
        <w:jc w:val="left"/>
        <w:rPr>
          <w:rFonts w:asciiTheme="majorHAnsi" w:hAnsiTheme="majorHAnsi" w:cstheme="majorHAnsi"/>
          <w:color w:val="FF0000"/>
        </w:rPr>
      </w:pPr>
      <w:r w:rsidRPr="00662ABF">
        <w:rPr>
          <w:rFonts w:asciiTheme="majorHAnsi" w:hAnsiTheme="majorHAnsi" w:cstheme="majorHAnsi"/>
          <w:bCs/>
          <w:color w:val="FF0000"/>
        </w:rPr>
        <w:t>故选项</w:t>
      </w:r>
      <w:r w:rsidRPr="00662ABF">
        <w:rPr>
          <w:rFonts w:asciiTheme="majorHAnsi" w:hAnsiTheme="majorHAnsi" w:cstheme="majorHAnsi"/>
          <w:bCs/>
          <w:color w:val="FF0000"/>
        </w:rPr>
        <w:t>A</w:t>
      </w:r>
      <w:r w:rsidRPr="00662ABF">
        <w:rPr>
          <w:rFonts w:asciiTheme="majorHAnsi" w:hAnsiTheme="majorHAnsi" w:cstheme="majorHAnsi"/>
          <w:bCs/>
          <w:color w:val="FF0000"/>
        </w:rPr>
        <w:t>正确。</w:t>
      </w:r>
    </w:p>
    <w:p w:rsidR="00D9112C" w:rsidRPr="00662ABF" w:rsidRDefault="00D9112C" w:rsidP="00662ABF">
      <w:pPr>
        <w:rPr>
          <w:rFonts w:asciiTheme="majorHAnsi" w:eastAsia="宋体" w:hAnsiTheme="majorHAnsi" w:cstheme="majorHAnsi"/>
          <w:szCs w:val="21"/>
        </w:rPr>
      </w:pPr>
    </w:p>
    <w:p w:rsidR="0014059B"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3D05C0" w:rsidRPr="0014298B" w:rsidRDefault="003D05C0"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7305CA" w:rsidRPr="00662ABF" w:rsidRDefault="00631D3B" w:rsidP="00662ABF">
      <w:pPr>
        <w:pStyle w:val="ae"/>
        <w:rPr>
          <w:rFonts w:asciiTheme="majorHAnsi" w:hAnsiTheme="majorHAnsi" w:cstheme="majorHAnsi"/>
        </w:rPr>
      </w:pPr>
      <w:r w:rsidRPr="00662ABF">
        <w:rPr>
          <w:rFonts w:asciiTheme="majorHAnsi" w:hAnsiTheme="majorHAnsi" w:cstheme="majorHAnsi"/>
        </w:rPr>
        <w:t>1</w:t>
      </w:r>
      <w:r w:rsidRPr="00662ABF">
        <w:rPr>
          <w:rFonts w:asciiTheme="majorHAnsi" w:hAnsiTheme="majorHAnsi" w:cstheme="majorHAnsi"/>
        </w:rPr>
        <w:t>、</w:t>
      </w:r>
      <w:r w:rsidR="007305CA" w:rsidRPr="00662ABF">
        <w:rPr>
          <w:rFonts w:asciiTheme="majorHAnsi" w:hAnsiTheme="majorHAnsi" w:cstheme="majorHAnsi"/>
          <w:bCs/>
        </w:rPr>
        <w:t>一物块静止在粗糙的水平桌面上。从某时刻开始</w:t>
      </w:r>
      <w:r w:rsidR="00535EC5" w:rsidRPr="00662ABF">
        <w:rPr>
          <w:rFonts w:asciiTheme="majorHAnsi" w:hAnsiTheme="majorHAnsi" w:cstheme="majorHAnsi"/>
          <w:bCs/>
        </w:rPr>
        <w:t>，</w:t>
      </w:r>
      <w:r w:rsidR="007305CA" w:rsidRPr="00662ABF">
        <w:rPr>
          <w:rFonts w:asciiTheme="majorHAnsi" w:hAnsiTheme="majorHAnsi" w:cstheme="majorHAnsi"/>
          <w:bCs/>
        </w:rPr>
        <w:t>物块受到一方向不变的水平拉力作用。假设物块与桌面间的最大静摩擦力等于滑动摩擦力。以</w:t>
      </w:r>
      <w:r w:rsidR="007305CA" w:rsidRPr="003D05C0">
        <w:rPr>
          <w:rFonts w:asciiTheme="majorHAnsi" w:hAnsiTheme="majorHAnsi" w:cstheme="majorHAnsi"/>
          <w:bCs/>
          <w:i/>
        </w:rPr>
        <w:t>a</w:t>
      </w:r>
      <w:r w:rsidR="007305CA" w:rsidRPr="00662ABF">
        <w:rPr>
          <w:rFonts w:asciiTheme="majorHAnsi" w:hAnsiTheme="majorHAnsi" w:cstheme="majorHAnsi"/>
          <w:bCs/>
        </w:rPr>
        <w:t>表示物块的加速度大小</w:t>
      </w:r>
      <w:r w:rsidR="00535EC5" w:rsidRPr="00662ABF">
        <w:rPr>
          <w:rFonts w:asciiTheme="majorHAnsi" w:hAnsiTheme="majorHAnsi" w:cstheme="majorHAnsi"/>
          <w:bCs/>
        </w:rPr>
        <w:t>，</w:t>
      </w:r>
      <w:r w:rsidR="007305CA" w:rsidRPr="003D05C0">
        <w:rPr>
          <w:rFonts w:asciiTheme="majorHAnsi" w:hAnsiTheme="majorHAnsi" w:cstheme="majorHAnsi"/>
          <w:bCs/>
          <w:i/>
        </w:rPr>
        <w:t>F</w:t>
      </w:r>
      <w:r w:rsidR="007305CA" w:rsidRPr="00662ABF">
        <w:rPr>
          <w:rFonts w:asciiTheme="majorHAnsi" w:hAnsiTheme="majorHAnsi" w:cstheme="majorHAnsi"/>
          <w:bCs/>
        </w:rPr>
        <w:t>表示水平拉力的大小。能正确描述</w:t>
      </w:r>
      <w:r w:rsidR="007305CA" w:rsidRPr="003D05C0">
        <w:rPr>
          <w:rFonts w:asciiTheme="majorHAnsi" w:hAnsiTheme="majorHAnsi" w:cstheme="majorHAnsi"/>
          <w:bCs/>
          <w:i/>
        </w:rPr>
        <w:t>F</w:t>
      </w:r>
      <w:r w:rsidR="007305CA" w:rsidRPr="00662ABF">
        <w:rPr>
          <w:rFonts w:asciiTheme="majorHAnsi" w:hAnsiTheme="majorHAnsi" w:cstheme="majorHAnsi"/>
          <w:bCs/>
        </w:rPr>
        <w:t>与</w:t>
      </w:r>
      <w:r w:rsidR="007305CA" w:rsidRPr="003D05C0">
        <w:rPr>
          <w:rFonts w:asciiTheme="majorHAnsi" w:hAnsiTheme="majorHAnsi" w:cstheme="majorHAnsi"/>
          <w:bCs/>
          <w:i/>
        </w:rPr>
        <w:t>a</w:t>
      </w:r>
      <w:r w:rsidR="007305CA" w:rsidRPr="00662ABF">
        <w:rPr>
          <w:rFonts w:asciiTheme="majorHAnsi" w:hAnsiTheme="majorHAnsi" w:cstheme="majorHAnsi"/>
          <w:bCs/>
        </w:rPr>
        <w:t>之间关系的图像是</w:t>
      </w:r>
      <w:r w:rsidR="00662ABF">
        <w:rPr>
          <w:rFonts w:asciiTheme="majorHAnsi" w:hAnsiTheme="majorHAnsi" w:cstheme="majorHAnsi"/>
          <w:bCs/>
        </w:rPr>
        <w:tab/>
      </w:r>
      <w:r w:rsidR="00662ABF">
        <w:rPr>
          <w:rFonts w:asciiTheme="majorHAnsi" w:hAnsiTheme="majorHAnsi" w:cstheme="majorHAnsi"/>
          <w:bCs/>
        </w:rPr>
        <w:t>（</w:t>
      </w:r>
      <w:r w:rsidR="00662ABF">
        <w:rPr>
          <w:rFonts w:asciiTheme="majorHAnsi" w:hAnsiTheme="majorHAnsi" w:cstheme="majorHAnsi"/>
          <w:bCs/>
        </w:rPr>
        <w:tab/>
      </w:r>
      <w:r w:rsidR="00662ABF">
        <w:rPr>
          <w:rFonts w:asciiTheme="majorHAnsi" w:hAnsiTheme="majorHAnsi" w:cstheme="majorHAnsi"/>
          <w:bCs/>
        </w:rPr>
        <w:tab/>
      </w:r>
      <w:r w:rsidR="00662ABF">
        <w:rPr>
          <w:rFonts w:asciiTheme="majorHAnsi" w:hAnsiTheme="majorHAnsi" w:cstheme="majorHAnsi"/>
          <w:bCs/>
        </w:rPr>
        <w:t>）</w:t>
      </w:r>
    </w:p>
    <w:p w:rsidR="00631D3B" w:rsidRPr="00662ABF" w:rsidRDefault="007305CA" w:rsidP="003D05C0">
      <w:pPr>
        <w:pStyle w:val="ae"/>
        <w:jc w:val="center"/>
        <w:rPr>
          <w:rFonts w:asciiTheme="majorHAnsi" w:hAnsiTheme="majorHAnsi" w:cstheme="majorHAnsi"/>
        </w:rPr>
      </w:pPr>
      <w:r w:rsidRPr="00662ABF">
        <w:rPr>
          <w:rFonts w:asciiTheme="majorHAnsi" w:hAnsiTheme="majorHAnsi" w:cstheme="majorHAnsi"/>
          <w:noProof/>
        </w:rPr>
        <w:drawing>
          <wp:inline distT="0" distB="0" distL="0" distR="0">
            <wp:extent cx="3785006" cy="1049731"/>
            <wp:effectExtent l="19050" t="0" r="5944" b="0"/>
            <wp:docPr id="856067" name="Image02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7" name="Image0278.jpe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5006" cy="1049731"/>
                    </a:xfrm>
                    <a:prstGeom prst="rect">
                      <a:avLst/>
                    </a:prstGeom>
                    <a:noFill/>
                    <a:ln>
                      <a:noFill/>
                    </a:ln>
                    <a:extLst/>
                  </pic:spPr>
                </pic:pic>
              </a:graphicData>
            </a:graphic>
          </wp:inline>
        </w:drawing>
      </w:r>
    </w:p>
    <w:p w:rsidR="00631D3B" w:rsidRPr="00662ABF" w:rsidRDefault="00631D3B"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p>
    <w:p w:rsidR="00631D3B" w:rsidRPr="00662ABF" w:rsidRDefault="00631D3B"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C</w:t>
      </w:r>
    </w:p>
    <w:p w:rsidR="008E6707" w:rsidRPr="00662ABF" w:rsidRDefault="008E6707"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【解析】</w:t>
      </w:r>
      <w:r w:rsidR="007305CA" w:rsidRPr="00662ABF">
        <w:rPr>
          <w:rFonts w:asciiTheme="majorHAnsi" w:eastAsia="宋体" w:hAnsiTheme="majorHAnsi" w:cstheme="majorHAnsi"/>
          <w:bCs/>
          <w:color w:val="FF0000"/>
          <w:szCs w:val="21"/>
        </w:rPr>
        <w:t>物块在水平方向上受到拉力和摩擦力的作用</w:t>
      </w:r>
      <w:r w:rsidR="00535EC5" w:rsidRPr="00662ABF">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根据牛顿第二定律</w:t>
      </w:r>
      <w:r w:rsidR="00535EC5" w:rsidRPr="00662ABF">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有</w:t>
      </w:r>
      <w:r w:rsidR="007305CA" w:rsidRPr="003D05C0">
        <w:rPr>
          <w:rFonts w:asciiTheme="majorHAnsi" w:eastAsia="宋体" w:hAnsiTheme="majorHAnsi" w:cstheme="majorHAnsi"/>
          <w:bCs/>
          <w:i/>
          <w:color w:val="FF0000"/>
          <w:szCs w:val="21"/>
        </w:rPr>
        <w:t>F</w:t>
      </w:r>
      <w:r w:rsidR="00EE72EB">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F</w:t>
      </w:r>
      <w:r w:rsidR="007305CA" w:rsidRPr="00662ABF">
        <w:rPr>
          <w:rFonts w:asciiTheme="majorHAnsi" w:eastAsia="宋体" w:hAnsiTheme="majorHAnsi" w:cstheme="majorHAnsi"/>
          <w:bCs/>
          <w:color w:val="FF0000"/>
          <w:szCs w:val="21"/>
          <w:vertAlign w:val="subscript"/>
        </w:rPr>
        <w:t>f</w:t>
      </w:r>
      <w:r w:rsidR="00EE72EB">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ma</w:t>
      </w:r>
      <w:r w:rsidR="00535EC5" w:rsidRPr="00662ABF">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即</w:t>
      </w:r>
      <w:r w:rsidR="007305CA" w:rsidRPr="003D05C0">
        <w:rPr>
          <w:rFonts w:asciiTheme="majorHAnsi" w:eastAsia="宋体" w:hAnsiTheme="majorHAnsi" w:cstheme="majorHAnsi"/>
          <w:bCs/>
          <w:i/>
          <w:color w:val="FF0000"/>
          <w:szCs w:val="21"/>
        </w:rPr>
        <w:t>F</w:t>
      </w:r>
      <w:r w:rsidR="00EE72EB">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ma</w:t>
      </w:r>
      <w:r w:rsidR="00EE72EB">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F</w:t>
      </w:r>
      <w:r w:rsidR="007305CA" w:rsidRPr="00662ABF">
        <w:rPr>
          <w:rFonts w:asciiTheme="majorHAnsi" w:eastAsia="宋体" w:hAnsiTheme="majorHAnsi" w:cstheme="majorHAnsi"/>
          <w:bCs/>
          <w:color w:val="FF0000"/>
          <w:szCs w:val="21"/>
          <w:vertAlign w:val="subscript"/>
        </w:rPr>
        <w:t>f</w:t>
      </w:r>
      <w:r w:rsidR="007305CA" w:rsidRPr="00662ABF">
        <w:rPr>
          <w:rFonts w:asciiTheme="majorHAnsi" w:eastAsia="宋体" w:hAnsiTheme="majorHAnsi" w:cstheme="majorHAnsi"/>
          <w:bCs/>
          <w:color w:val="FF0000"/>
          <w:szCs w:val="21"/>
        </w:rPr>
        <w:t>，该关系为线性函数。当</w:t>
      </w:r>
      <w:r w:rsidR="007305CA" w:rsidRPr="003D05C0">
        <w:rPr>
          <w:rFonts w:asciiTheme="majorHAnsi" w:eastAsia="宋体" w:hAnsiTheme="majorHAnsi" w:cstheme="majorHAnsi"/>
          <w:bCs/>
          <w:i/>
          <w:color w:val="FF0000"/>
          <w:szCs w:val="21"/>
        </w:rPr>
        <w:t>a</w:t>
      </w:r>
      <w:r w:rsidR="00EE72EB">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0</w:t>
      </w:r>
      <w:r w:rsidR="007305CA" w:rsidRPr="00662ABF">
        <w:rPr>
          <w:rFonts w:asciiTheme="majorHAnsi" w:eastAsia="宋体" w:hAnsiTheme="majorHAnsi" w:cstheme="majorHAnsi"/>
          <w:bCs/>
          <w:color w:val="FF0000"/>
          <w:szCs w:val="21"/>
        </w:rPr>
        <w:t>时</w:t>
      </w:r>
      <w:r w:rsidR="00535EC5" w:rsidRPr="00662ABF">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F</w:t>
      </w:r>
      <w:r w:rsidR="00EE72EB">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F</w:t>
      </w:r>
      <w:r w:rsidR="007305CA" w:rsidRPr="00662ABF">
        <w:rPr>
          <w:rFonts w:asciiTheme="majorHAnsi" w:eastAsia="宋体" w:hAnsiTheme="majorHAnsi" w:cstheme="majorHAnsi"/>
          <w:bCs/>
          <w:color w:val="FF0000"/>
          <w:szCs w:val="21"/>
          <w:vertAlign w:val="subscript"/>
        </w:rPr>
        <w:t>f</w:t>
      </w:r>
      <w:r w:rsidR="007A4FDD" w:rsidRPr="00662ABF">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当</w:t>
      </w:r>
      <w:r w:rsidR="007305CA" w:rsidRPr="003D05C0">
        <w:rPr>
          <w:rFonts w:asciiTheme="majorHAnsi" w:eastAsia="宋体" w:hAnsiTheme="majorHAnsi" w:cstheme="majorHAnsi"/>
          <w:bCs/>
          <w:i/>
          <w:color w:val="FF0000"/>
          <w:szCs w:val="21"/>
        </w:rPr>
        <w:t>F</w:t>
      </w:r>
      <w:r w:rsidR="00EE72EB">
        <w:rPr>
          <w:rFonts w:asciiTheme="majorHAnsi" w:eastAsia="宋体" w:hAnsiTheme="majorHAnsi" w:cstheme="majorHAnsi"/>
          <w:bCs/>
          <w:color w:val="FF0000"/>
          <w:szCs w:val="21"/>
        </w:rPr>
        <w:t>＝</w:t>
      </w:r>
      <w:r w:rsidR="007305CA" w:rsidRPr="00662ABF">
        <w:rPr>
          <w:rFonts w:asciiTheme="majorHAnsi" w:eastAsia="宋体" w:hAnsiTheme="majorHAnsi" w:cstheme="majorHAnsi"/>
          <w:bCs/>
          <w:color w:val="FF0000"/>
          <w:szCs w:val="21"/>
        </w:rPr>
        <w:t>0</w:t>
      </w:r>
      <w:r w:rsidR="007305CA" w:rsidRPr="00662ABF">
        <w:rPr>
          <w:rFonts w:asciiTheme="majorHAnsi" w:eastAsia="宋体" w:hAnsiTheme="majorHAnsi" w:cstheme="majorHAnsi"/>
          <w:bCs/>
          <w:color w:val="FF0000"/>
          <w:szCs w:val="21"/>
        </w:rPr>
        <w:t>时</w:t>
      </w:r>
      <w:r w:rsidR="00535EC5" w:rsidRPr="00662ABF">
        <w:rPr>
          <w:rFonts w:asciiTheme="majorHAnsi" w:eastAsia="宋体" w:hAnsiTheme="majorHAnsi" w:cstheme="majorHAnsi"/>
          <w:bCs/>
          <w:color w:val="FF0000"/>
          <w:szCs w:val="21"/>
        </w:rPr>
        <w:t>，</w:t>
      </w:r>
      <w:r w:rsidR="007305CA" w:rsidRPr="003D05C0">
        <w:rPr>
          <w:rFonts w:asciiTheme="majorHAnsi" w:eastAsia="宋体" w:hAnsiTheme="majorHAnsi" w:cstheme="majorHAnsi"/>
          <w:bCs/>
          <w:i/>
          <w:color w:val="FF0000"/>
          <w:szCs w:val="21"/>
        </w:rPr>
        <w:t>a</w:t>
      </w:r>
      <w:r w:rsidR="00EE72EB">
        <w:rPr>
          <w:rFonts w:asciiTheme="majorHAnsi" w:eastAsia="宋体" w:hAnsiTheme="majorHAnsi" w:cstheme="majorHAnsi"/>
          <w:bCs/>
          <w:color w:val="FF0000"/>
          <w:szCs w:val="21"/>
        </w:rPr>
        <w:t>＝</w:t>
      </w:r>
      <w:r w:rsidR="005E4E3A" w:rsidRPr="00662ABF">
        <w:rPr>
          <w:rFonts w:asciiTheme="majorHAnsi" w:eastAsia="宋体" w:hAnsiTheme="majorHAnsi" w:cstheme="majorHAnsi"/>
          <w:bCs/>
          <w:color w:val="FF0000"/>
          <w:szCs w:val="21"/>
        </w:rPr>
        <w:fldChar w:fldCharType="begin"/>
      </w:r>
      <w:r w:rsidR="007A4FDD" w:rsidRPr="00662ABF">
        <w:rPr>
          <w:rFonts w:asciiTheme="majorHAnsi" w:eastAsia="宋体" w:hAnsiTheme="majorHAnsi" w:cstheme="majorHAnsi"/>
          <w:bCs/>
          <w:color w:val="FF0000"/>
          <w:szCs w:val="21"/>
        </w:rPr>
        <w:instrText>eq \f(</w:instrText>
      </w:r>
      <w:r w:rsidR="007A4FDD" w:rsidRPr="00662ABF">
        <w:rPr>
          <w:rFonts w:asciiTheme="majorHAnsi" w:eastAsia="宋体" w:hAnsiTheme="majorHAnsi" w:cstheme="majorHAnsi"/>
          <w:bCs/>
          <w:i/>
          <w:color w:val="FF0000"/>
          <w:szCs w:val="21"/>
        </w:rPr>
        <w:instrText>F</w:instrText>
      </w:r>
      <w:r w:rsidR="007A4FDD" w:rsidRPr="00662ABF">
        <w:rPr>
          <w:rFonts w:asciiTheme="majorHAnsi" w:eastAsia="宋体" w:hAnsiTheme="majorHAnsi" w:cstheme="majorHAnsi"/>
          <w:bCs/>
          <w:i/>
          <w:color w:val="FF0000"/>
          <w:szCs w:val="21"/>
          <w:vertAlign w:val="subscript"/>
        </w:rPr>
        <w:instrText>f</w:instrText>
      </w:r>
      <w:r w:rsidR="007A4FDD" w:rsidRPr="00662ABF">
        <w:rPr>
          <w:rFonts w:asciiTheme="majorHAnsi" w:eastAsia="宋体" w:hAnsiTheme="majorHAnsi" w:cstheme="majorHAnsi"/>
          <w:bCs/>
          <w:color w:val="FF0000"/>
          <w:szCs w:val="21"/>
        </w:rPr>
        <w:instrText>,</w:instrText>
      </w:r>
      <w:r w:rsidR="007A4FDD" w:rsidRPr="00662ABF">
        <w:rPr>
          <w:rFonts w:asciiTheme="majorHAnsi" w:eastAsia="宋体" w:hAnsiTheme="majorHAnsi" w:cstheme="majorHAnsi"/>
          <w:bCs/>
          <w:i/>
          <w:color w:val="FF0000"/>
          <w:szCs w:val="21"/>
        </w:rPr>
        <w:instrText>m</w:instrText>
      </w:r>
      <w:r w:rsidR="007A4FDD" w:rsidRPr="00662ABF">
        <w:rPr>
          <w:rFonts w:asciiTheme="majorHAnsi" w:eastAsia="宋体" w:hAnsiTheme="majorHAnsi" w:cstheme="majorHAnsi"/>
          <w:bCs/>
          <w:color w:val="FF0000"/>
          <w:szCs w:val="21"/>
        </w:rPr>
        <w:instrText>)</w:instrText>
      </w:r>
      <w:r w:rsidR="005E4E3A" w:rsidRPr="00662ABF">
        <w:rPr>
          <w:rFonts w:asciiTheme="majorHAnsi" w:eastAsia="宋体" w:hAnsiTheme="majorHAnsi" w:cstheme="majorHAnsi"/>
          <w:bCs/>
          <w:color w:val="FF0000"/>
          <w:szCs w:val="21"/>
        </w:rPr>
        <w:fldChar w:fldCharType="end"/>
      </w:r>
      <w:r w:rsidR="007305CA" w:rsidRPr="00662ABF">
        <w:rPr>
          <w:rFonts w:asciiTheme="majorHAnsi" w:eastAsia="宋体" w:hAnsiTheme="majorHAnsi" w:cstheme="majorHAnsi"/>
          <w:bCs/>
          <w:color w:val="FF0000"/>
          <w:szCs w:val="21"/>
        </w:rPr>
        <w:t>符合该函数关系的图像为</w:t>
      </w:r>
      <w:r w:rsidR="007305CA" w:rsidRPr="00662ABF">
        <w:rPr>
          <w:rFonts w:asciiTheme="majorHAnsi" w:eastAsia="宋体" w:hAnsiTheme="majorHAnsi" w:cstheme="majorHAnsi"/>
          <w:bCs/>
          <w:color w:val="FF0000"/>
          <w:szCs w:val="21"/>
        </w:rPr>
        <w:t>C</w:t>
      </w:r>
      <w:r w:rsidR="007305CA" w:rsidRPr="00662ABF">
        <w:rPr>
          <w:rFonts w:asciiTheme="majorHAnsi" w:eastAsia="宋体" w:hAnsiTheme="majorHAnsi" w:cstheme="majorHAnsi"/>
          <w:bCs/>
          <w:color w:val="FF0000"/>
          <w:szCs w:val="21"/>
        </w:rPr>
        <w:t>。</w:t>
      </w:r>
    </w:p>
    <w:p w:rsidR="008E6707" w:rsidRDefault="008E6707"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szCs w:val="21"/>
        </w:rPr>
      </w:pPr>
    </w:p>
    <w:p w:rsidR="003B13D0" w:rsidRPr="00662ABF" w:rsidRDefault="003D05C0" w:rsidP="00662ABF">
      <w:pPr>
        <w:rPr>
          <w:rFonts w:asciiTheme="majorHAnsi" w:eastAsia="宋体" w:hAnsiTheme="majorHAnsi" w:cstheme="majorHAnsi"/>
          <w:color w:val="000000"/>
          <w:szCs w:val="21"/>
        </w:rPr>
      </w:pPr>
      <w:r>
        <w:rPr>
          <w:rFonts w:asciiTheme="majorHAnsi" w:eastAsia="宋体" w:hAnsiTheme="majorHAnsi" w:cstheme="majorHAnsi" w:hint="eastAsia"/>
          <w:color w:val="000000"/>
          <w:szCs w:val="21"/>
        </w:rPr>
        <w:t>2</w:t>
      </w:r>
      <w:r>
        <w:rPr>
          <w:rFonts w:asciiTheme="majorHAnsi" w:eastAsia="宋体" w:hAnsiTheme="majorHAnsi" w:cstheme="majorHAnsi" w:hint="eastAsia"/>
          <w:color w:val="000000"/>
          <w:szCs w:val="21"/>
        </w:rPr>
        <w:t>、</w:t>
      </w:r>
      <w:r w:rsidR="003B13D0" w:rsidRPr="00662ABF">
        <w:rPr>
          <w:rFonts w:asciiTheme="majorHAnsi" w:eastAsia="宋体" w:hAnsiTheme="majorHAnsi" w:cstheme="majorHAnsi"/>
          <w:color w:val="000000"/>
          <w:szCs w:val="21"/>
        </w:rPr>
        <w:t>运动员手持网球拍托球沿水平面匀加速跑，设球拍和球质量分别为</w:t>
      </w:r>
      <w:r w:rsidR="003B13D0" w:rsidRPr="00662ABF">
        <w:rPr>
          <w:rFonts w:asciiTheme="majorHAnsi" w:eastAsia="宋体" w:hAnsiTheme="majorHAnsi" w:cstheme="majorHAnsi"/>
          <w:i/>
          <w:color w:val="000000"/>
          <w:szCs w:val="21"/>
        </w:rPr>
        <w:t>M</w:t>
      </w:r>
      <w:r w:rsidR="003B13D0" w:rsidRPr="00662ABF">
        <w:rPr>
          <w:rFonts w:asciiTheme="majorHAnsi" w:eastAsia="宋体" w:hAnsiTheme="majorHAnsi" w:cstheme="majorHAnsi"/>
          <w:color w:val="000000"/>
          <w:szCs w:val="21"/>
        </w:rPr>
        <w:t>、</w:t>
      </w:r>
      <w:r w:rsidR="003B13D0" w:rsidRPr="003D05C0">
        <w:rPr>
          <w:rFonts w:asciiTheme="majorHAnsi" w:eastAsia="宋体" w:hAnsiTheme="majorHAnsi" w:cstheme="majorHAnsi"/>
          <w:i/>
          <w:color w:val="000000"/>
          <w:szCs w:val="21"/>
        </w:rPr>
        <w:t>m</w:t>
      </w:r>
      <w:r w:rsidR="003B13D0" w:rsidRPr="00662ABF">
        <w:rPr>
          <w:rFonts w:asciiTheme="majorHAnsi" w:eastAsia="宋体" w:hAnsiTheme="majorHAnsi" w:cstheme="majorHAnsi"/>
          <w:color w:val="000000"/>
          <w:szCs w:val="21"/>
        </w:rPr>
        <w:t>，球拍平面和水平面之间夹角为</w:t>
      </w:r>
      <w:r w:rsidR="003B13D0" w:rsidRPr="00662ABF">
        <w:rPr>
          <w:rFonts w:asciiTheme="majorHAnsi" w:eastAsia="宋体" w:hAnsiTheme="majorHAnsi" w:cstheme="majorHAnsi"/>
          <w:i/>
          <w:color w:val="000000"/>
          <w:szCs w:val="21"/>
        </w:rPr>
        <w:t>θ</w:t>
      </w:r>
      <w:r w:rsidR="003B13D0" w:rsidRPr="00662ABF">
        <w:rPr>
          <w:rFonts w:asciiTheme="majorHAnsi" w:eastAsia="宋体" w:hAnsiTheme="majorHAnsi" w:cstheme="majorHAnsi"/>
          <w:color w:val="000000"/>
          <w:szCs w:val="21"/>
        </w:rPr>
        <w:t>，球拍与球保持相对静止，它们间摩擦及空气阻力不计，则</w:t>
      </w:r>
      <w:r>
        <w:rPr>
          <w:rFonts w:asciiTheme="majorHAnsi" w:eastAsia="宋体" w:hAnsiTheme="majorHAnsi" w:cstheme="majorHAnsi" w:hint="eastAsia"/>
          <w:color w:val="000000"/>
          <w:szCs w:val="21"/>
        </w:rPr>
        <w:tab/>
      </w:r>
      <w:r w:rsidR="003B13D0" w:rsidRPr="00662ABF">
        <w:rPr>
          <w:rFonts w:asciiTheme="majorHAnsi" w:eastAsia="宋体" w:hAnsiTheme="majorHAnsi" w:cstheme="majorHAnsi"/>
          <w:color w:val="000000"/>
          <w:szCs w:val="21"/>
        </w:rPr>
        <w:t>（</w:t>
      </w:r>
      <w:r w:rsidR="003B13D0" w:rsidRPr="00662ABF">
        <w:rPr>
          <w:rFonts w:asciiTheme="majorHAnsi" w:eastAsia="宋体" w:hAnsiTheme="majorHAnsi" w:cstheme="majorHAnsi"/>
          <w:color w:val="000000"/>
          <w:szCs w:val="21"/>
        </w:rPr>
        <w:tab/>
      </w:r>
      <w:r w:rsidR="003B13D0" w:rsidRPr="00662ABF">
        <w:rPr>
          <w:rFonts w:asciiTheme="majorHAnsi" w:eastAsia="宋体" w:hAnsiTheme="majorHAnsi" w:cstheme="majorHAnsi"/>
          <w:color w:val="000000"/>
          <w:szCs w:val="21"/>
        </w:rPr>
        <w:tab/>
      </w:r>
      <w:r w:rsidR="003B13D0" w:rsidRPr="00662ABF">
        <w:rPr>
          <w:rFonts w:asciiTheme="majorHAnsi" w:eastAsia="宋体" w:hAnsiTheme="majorHAnsi" w:cstheme="majorHAnsi"/>
          <w:color w:val="000000"/>
          <w:szCs w:val="21"/>
        </w:rPr>
        <w:t>）</w:t>
      </w:r>
    </w:p>
    <w:p w:rsidR="003B13D0" w:rsidRPr="00662ABF" w:rsidRDefault="003B13D0" w:rsidP="00662ABF">
      <w:pPr>
        <w:ind w:left="420"/>
        <w:rPr>
          <w:rFonts w:asciiTheme="majorHAnsi" w:eastAsia="宋体" w:hAnsiTheme="majorHAnsi" w:cstheme="majorHAnsi"/>
          <w:i/>
          <w:color w:val="000000"/>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r w:rsidRPr="00662ABF">
        <w:rPr>
          <w:rFonts w:asciiTheme="majorHAnsi" w:eastAsia="宋体" w:hAnsiTheme="majorHAnsi" w:cstheme="majorHAnsi"/>
          <w:color w:val="000000"/>
          <w:szCs w:val="21"/>
        </w:rPr>
        <w:t>运动员的加速度为</w:t>
      </w:r>
      <w:r w:rsidRPr="00865908">
        <w:rPr>
          <w:rFonts w:asciiTheme="majorHAnsi" w:eastAsia="宋体" w:hAnsiTheme="majorHAnsi" w:cstheme="majorHAnsi"/>
          <w:i/>
          <w:color w:val="000000"/>
          <w:szCs w:val="21"/>
        </w:rPr>
        <w:t>g</w:t>
      </w:r>
      <w:r w:rsidRPr="00662ABF">
        <w:rPr>
          <w:rFonts w:asciiTheme="majorHAnsi" w:eastAsia="宋体" w:hAnsiTheme="majorHAnsi" w:cstheme="majorHAnsi"/>
          <w:color w:val="000000"/>
          <w:szCs w:val="21"/>
        </w:rPr>
        <w:t>sin</w:t>
      </w:r>
      <w:r w:rsidRPr="00662ABF">
        <w:rPr>
          <w:rFonts w:asciiTheme="majorHAnsi" w:eastAsia="宋体" w:hAnsiTheme="majorHAnsi" w:cstheme="majorHAnsi"/>
          <w:i/>
          <w:color w:val="000000"/>
          <w:szCs w:val="21"/>
        </w:rPr>
        <w:t>θ</w:t>
      </w:r>
    </w:p>
    <w:p w:rsidR="003B13D0" w:rsidRPr="00662ABF" w:rsidRDefault="003B13D0" w:rsidP="00662ABF">
      <w:pPr>
        <w:ind w:firstLine="420"/>
        <w:rPr>
          <w:rFonts w:asciiTheme="majorHAnsi" w:eastAsia="宋体" w:hAnsiTheme="majorHAnsi" w:cstheme="majorHAnsi"/>
          <w:color w:val="000000"/>
          <w:szCs w:val="21"/>
        </w:rPr>
      </w:pPr>
      <w:r w:rsidRPr="00662ABF">
        <w:rPr>
          <w:rFonts w:asciiTheme="majorHAnsi" w:eastAsia="宋体" w:hAnsiTheme="majorHAnsi" w:cstheme="majorHAnsi"/>
          <w:noProof/>
          <w:color w:val="000000"/>
          <w:szCs w:val="21"/>
        </w:rPr>
        <w:drawing>
          <wp:anchor distT="0" distB="0" distL="114300" distR="114300" simplePos="0" relativeHeight="251700224" behindDoc="0" locked="0" layoutInCell="1" allowOverlap="1">
            <wp:simplePos x="0" y="0"/>
            <wp:positionH relativeFrom="column">
              <wp:posOffset>4185920</wp:posOffset>
            </wp:positionH>
            <wp:positionV relativeFrom="paragraph">
              <wp:posOffset>83820</wp:posOffset>
            </wp:positionV>
            <wp:extent cx="1234440" cy="794385"/>
            <wp:effectExtent l="19050" t="0" r="3810" b="0"/>
            <wp:wrapSquare wrapText="bothSides"/>
            <wp:docPr id="4" name="图片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4" descr="2"/>
                    <pic:cNvPicPr>
                      <a:picLocks noChangeAspect="1"/>
                    </pic:cNvPicPr>
                  </pic:nvPicPr>
                  <pic:blipFill>
                    <a:blip r:embed="rId26" cstate="print">
                      <a:lum bright="29999" contrast="-17999"/>
                    </a:blip>
                    <a:srcRect l="7881" t="18115" r="51080" b="19615"/>
                    <a:stretch>
                      <a:fillRect/>
                    </a:stretch>
                  </pic:blipFill>
                  <pic:spPr>
                    <a:xfrm>
                      <a:off x="0" y="0"/>
                      <a:ext cx="1234440" cy="794385"/>
                    </a:xfrm>
                    <a:prstGeom prst="rect">
                      <a:avLst/>
                    </a:prstGeom>
                    <a:noFill/>
                    <a:ln w="9525">
                      <a:noFill/>
                    </a:ln>
                  </pic:spPr>
                </pic:pic>
              </a:graphicData>
            </a:graphic>
          </wp:anchor>
        </w:drawing>
      </w:r>
      <w:r w:rsidRPr="00662ABF">
        <w:rPr>
          <w:rFonts w:asciiTheme="majorHAnsi" w:eastAsia="宋体" w:hAnsiTheme="majorHAnsi" w:cstheme="majorHAnsi"/>
          <w:szCs w:val="21"/>
        </w:rPr>
        <w:t>B</w:t>
      </w:r>
      <w:r w:rsidRPr="00662ABF">
        <w:rPr>
          <w:rFonts w:asciiTheme="majorHAnsi" w:eastAsia="宋体" w:hAnsiTheme="majorHAnsi" w:cstheme="majorHAnsi"/>
          <w:szCs w:val="21"/>
        </w:rPr>
        <w:t>．</w:t>
      </w:r>
      <w:r w:rsidRPr="00662ABF">
        <w:rPr>
          <w:rFonts w:asciiTheme="majorHAnsi" w:eastAsia="宋体" w:hAnsiTheme="majorHAnsi" w:cstheme="majorHAnsi"/>
          <w:color w:val="000000"/>
          <w:szCs w:val="21"/>
        </w:rPr>
        <w:t>球拍对球的作用力</w:t>
      </w:r>
      <w:r w:rsidR="005E4E3A" w:rsidRPr="00662ABF">
        <w:rPr>
          <w:rFonts w:asciiTheme="majorHAnsi" w:eastAsia="宋体" w:hAnsiTheme="majorHAnsi" w:cstheme="majorHAnsi"/>
          <w:color w:val="000000"/>
          <w:szCs w:val="21"/>
        </w:rPr>
        <w:fldChar w:fldCharType="begin"/>
      </w:r>
      <w:r w:rsidRPr="00662ABF">
        <w:rPr>
          <w:rFonts w:asciiTheme="majorHAnsi" w:eastAsia="宋体" w:hAnsiTheme="majorHAnsi" w:cstheme="majorHAnsi"/>
          <w:color w:val="000000"/>
          <w:szCs w:val="21"/>
        </w:rPr>
        <w:instrText>eq \f(</w:instrText>
      </w:r>
      <w:r w:rsidRPr="00662ABF">
        <w:rPr>
          <w:rFonts w:asciiTheme="majorHAnsi" w:eastAsia="宋体" w:hAnsiTheme="majorHAnsi" w:cstheme="majorHAnsi"/>
          <w:i/>
          <w:color w:val="000000"/>
          <w:szCs w:val="21"/>
        </w:rPr>
        <w:instrText>mg</w:instrText>
      </w:r>
      <w:r w:rsidRPr="00662ABF">
        <w:rPr>
          <w:rFonts w:asciiTheme="majorHAnsi" w:eastAsia="宋体" w:hAnsiTheme="majorHAnsi" w:cstheme="majorHAnsi"/>
          <w:color w:val="000000"/>
          <w:szCs w:val="21"/>
        </w:rPr>
        <w:instrText>,cos</w:instrText>
      </w:r>
      <w:r w:rsidRPr="00662ABF">
        <w:rPr>
          <w:rFonts w:asciiTheme="majorHAnsi" w:eastAsia="宋体" w:hAnsiTheme="majorHAnsi" w:cstheme="majorHAnsi"/>
          <w:i/>
          <w:color w:val="000000"/>
          <w:szCs w:val="21"/>
        </w:rPr>
        <w:instrText>θ</w:instrText>
      </w:r>
      <w:r w:rsidRPr="00662ABF">
        <w:rPr>
          <w:rFonts w:asciiTheme="majorHAnsi" w:eastAsia="宋体" w:hAnsiTheme="majorHAnsi" w:cstheme="majorHAnsi"/>
          <w:color w:val="000000"/>
          <w:szCs w:val="21"/>
        </w:rPr>
        <w:instrText>)</w:instrText>
      </w:r>
      <w:r w:rsidR="005E4E3A" w:rsidRPr="00662ABF">
        <w:rPr>
          <w:rFonts w:asciiTheme="majorHAnsi" w:eastAsia="宋体" w:hAnsiTheme="majorHAnsi" w:cstheme="majorHAnsi"/>
          <w:color w:val="000000"/>
          <w:szCs w:val="21"/>
        </w:rPr>
        <w:fldChar w:fldCharType="end"/>
      </w:r>
    </w:p>
    <w:p w:rsidR="003B13D0" w:rsidRPr="00662ABF" w:rsidRDefault="003B13D0" w:rsidP="00662ABF">
      <w:pPr>
        <w:ind w:firstLine="420"/>
        <w:rPr>
          <w:rFonts w:asciiTheme="majorHAnsi" w:eastAsia="宋体" w:hAnsiTheme="majorHAnsi" w:cstheme="majorHAnsi"/>
          <w:color w:val="000000"/>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w:t>
      </w:r>
      <w:r w:rsidRPr="00662ABF">
        <w:rPr>
          <w:rFonts w:asciiTheme="majorHAnsi" w:eastAsia="宋体" w:hAnsiTheme="majorHAnsi" w:cstheme="majorHAnsi"/>
          <w:color w:val="000000"/>
          <w:szCs w:val="21"/>
        </w:rPr>
        <w:t>运动员对球拍的作用力为</w:t>
      </w:r>
      <w:r w:rsidRPr="00662ABF">
        <w:rPr>
          <w:rFonts w:asciiTheme="majorHAnsi" w:eastAsia="宋体" w:hAnsiTheme="majorHAnsi" w:cstheme="majorHAnsi"/>
          <w:i/>
          <w:color w:val="000000"/>
          <w:szCs w:val="21"/>
        </w:rPr>
        <w:t>M</w:t>
      </w:r>
      <w:r w:rsidRPr="00865908">
        <w:rPr>
          <w:rFonts w:asciiTheme="majorHAnsi" w:eastAsia="宋体" w:hAnsiTheme="majorHAnsi" w:cstheme="majorHAnsi"/>
          <w:i/>
          <w:color w:val="000000"/>
          <w:szCs w:val="21"/>
        </w:rPr>
        <w:t>g</w:t>
      </w:r>
      <w:r w:rsidRPr="00662ABF">
        <w:rPr>
          <w:rFonts w:asciiTheme="majorHAnsi" w:eastAsia="宋体" w:hAnsiTheme="majorHAnsi" w:cstheme="majorHAnsi"/>
          <w:color w:val="000000"/>
          <w:szCs w:val="21"/>
        </w:rPr>
        <w:t>cos</w:t>
      </w:r>
      <w:r w:rsidRPr="00662ABF">
        <w:rPr>
          <w:rFonts w:asciiTheme="majorHAnsi" w:eastAsia="宋体" w:hAnsiTheme="majorHAnsi" w:cstheme="majorHAnsi"/>
          <w:i/>
          <w:color w:val="000000"/>
          <w:szCs w:val="21"/>
        </w:rPr>
        <w:t>θ</w:t>
      </w:r>
    </w:p>
    <w:p w:rsidR="003B13D0" w:rsidRPr="00662ABF" w:rsidRDefault="003B13D0" w:rsidP="00662ABF">
      <w:pPr>
        <w:ind w:firstLine="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w:t>
      </w:r>
      <w:r w:rsidRPr="00662ABF">
        <w:rPr>
          <w:rFonts w:asciiTheme="majorHAnsi" w:eastAsia="宋体" w:hAnsiTheme="majorHAnsi" w:cstheme="majorHAnsi"/>
          <w:color w:val="000000"/>
          <w:szCs w:val="21"/>
        </w:rPr>
        <w:t>若加速度大于</w:t>
      </w:r>
      <w:r w:rsidRPr="00865908">
        <w:rPr>
          <w:rFonts w:asciiTheme="majorHAnsi" w:eastAsia="宋体" w:hAnsiTheme="majorHAnsi" w:cstheme="majorHAnsi"/>
          <w:i/>
          <w:color w:val="000000"/>
          <w:szCs w:val="21"/>
        </w:rPr>
        <w:t>g</w:t>
      </w:r>
      <w:r w:rsidRPr="00EE72EB">
        <w:rPr>
          <w:rFonts w:asciiTheme="majorHAnsi" w:eastAsia="宋体" w:hAnsiTheme="majorHAnsi" w:cstheme="majorHAnsi"/>
          <w:color w:val="000000"/>
          <w:szCs w:val="21"/>
        </w:rPr>
        <w:t>s</w:t>
      </w:r>
      <w:r w:rsidRPr="00662ABF">
        <w:rPr>
          <w:rFonts w:asciiTheme="majorHAnsi" w:eastAsia="宋体" w:hAnsiTheme="majorHAnsi" w:cstheme="majorHAnsi"/>
          <w:color w:val="000000"/>
          <w:szCs w:val="21"/>
        </w:rPr>
        <w:t>in</w:t>
      </w:r>
      <w:r w:rsidRPr="00662ABF">
        <w:rPr>
          <w:rFonts w:asciiTheme="majorHAnsi" w:eastAsia="宋体" w:hAnsiTheme="majorHAnsi" w:cstheme="majorHAnsi"/>
          <w:i/>
          <w:color w:val="000000"/>
          <w:szCs w:val="21"/>
        </w:rPr>
        <w:t>θ</w:t>
      </w:r>
      <w:r w:rsidRPr="00662ABF">
        <w:rPr>
          <w:rFonts w:asciiTheme="majorHAnsi" w:eastAsia="宋体" w:hAnsiTheme="majorHAnsi" w:cstheme="majorHAnsi"/>
          <w:color w:val="000000"/>
          <w:szCs w:val="21"/>
        </w:rPr>
        <w:t>，球一定沿球拍向上运动</w:t>
      </w:r>
    </w:p>
    <w:p w:rsidR="003B13D0" w:rsidRPr="00662ABF" w:rsidRDefault="003B13D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p>
    <w:p w:rsidR="003B13D0" w:rsidRPr="00662ABF" w:rsidRDefault="003B13D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B</w:t>
      </w:r>
    </w:p>
    <w:p w:rsidR="003B13D0" w:rsidRDefault="003B13D0" w:rsidP="00662ABF">
      <w:pPr>
        <w:rPr>
          <w:rFonts w:asciiTheme="majorHAnsi" w:eastAsia="宋体" w:hAnsiTheme="majorHAnsi" w:cstheme="majorHAnsi"/>
          <w:szCs w:val="21"/>
        </w:rPr>
      </w:pPr>
    </w:p>
    <w:p w:rsidR="003D05C0" w:rsidRPr="00662ABF" w:rsidRDefault="005E4E3A" w:rsidP="003D05C0">
      <w:pPr>
        <w:pStyle w:val="af3"/>
        <w:spacing w:line="276" w:lineRule="auto"/>
        <w:jc w:val="left"/>
        <w:rPr>
          <w:rFonts w:asciiTheme="majorHAnsi" w:eastAsia="宋体" w:hAnsiTheme="majorHAnsi" w:cstheme="majorHAnsi"/>
          <w:color w:val="000000"/>
          <w:szCs w:val="21"/>
          <w:lang w:val="en-GB"/>
        </w:rPr>
      </w:pPr>
      <w:r w:rsidRPr="005E4E3A">
        <w:rPr>
          <w:rFonts w:asciiTheme="majorHAnsi" w:eastAsia="宋体" w:hAnsiTheme="majorHAnsi" w:cstheme="majorHAnsi"/>
          <w:noProof/>
          <w:szCs w:val="21"/>
        </w:rPr>
        <w:pict>
          <v:group id="_x0000_s1134" alt="" style="position:absolute;margin-left:335.15pt;margin-top:53.3pt;width:64.4pt;height:71.4pt;z-index:251710464" coordsize="1288,1560">
            <v:group id="_x0000_s1135" alt="" style="position:absolute;width:1281;height:1560" coordsize="1281,1560">
              <v:rect id="_x00001dc1c709-1e64-40e3-9305-00db8b16b24c_s1075" o:spid="_x0000_s1136" style="position:absolute;width:1260;height:1560"/>
              <v:oval id="_x00001dc1c709-1e64-40e3-9305-00db8b16b24c_s1076" o:spid="_x0000_s1137" style="position:absolute;left:540;top:870;width:113;height:113" fillcolor="silver">
                <v:fill color2="fill darken(118)" rotate="t" method="linear sigma" focus="-50%" type="gradient"/>
              </v:oval>
              <v:line id="_x00001dc1c709-1e64-40e3-9305-00db8b16b24c_s1077" o:spid="_x0000_s1138" style="position:absolute" from="0,936" to="540,936"/>
              <v:line id="_x00001dc1c709-1e64-40e3-9305-00db8b16b24c_s1078" o:spid="_x0000_s1139" style="position:absolute;rotation:2;flip:x" from="601,13" to="1281,863"/>
            </v:group>
            <v:shape id="_x00001dc1c709-1e64-40e3-9305-00db8b16b24c_s1079" o:spid="_x0000_s1140" type="#_x0000_t202" style="position:absolute;left:720;top:321;width:183;height:468" filled="f" stroked="f">
              <v:textbox style="mso-next-textbox:#_x00001dc1c709-1e64-40e3-9305-00db8b16b24c_s1079" inset="0,0,0,0">
                <w:txbxContent>
                  <w:p w:rsidR="003D05C0" w:rsidRPr="00047565" w:rsidRDefault="003D05C0" w:rsidP="003D05C0">
                    <w:pPr>
                      <w:rPr>
                        <w:rFonts w:ascii="Times New Roman" w:hAnsi="Times New Roman" w:cs="Times New Roman"/>
                      </w:rPr>
                    </w:pPr>
                    <w:r w:rsidRPr="00047565">
                      <w:rPr>
                        <w:rFonts w:ascii="Times New Roman" w:hAnsi="Times New Roman" w:cs="Times New Roman"/>
                        <w:i/>
                      </w:rPr>
                      <w:t>c</w:t>
                    </w:r>
                  </w:p>
                </w:txbxContent>
              </v:textbox>
            </v:shape>
            <v:shape id="_x00001dc1c709-1e64-40e3-9305-00db8b16b24c_s1080" o:spid="_x0000_s1141" type="#_x0000_t202" style="position:absolute;left:1005;top:222;width:283;height:468" filled="f" stroked="f">
              <v:textbox style="mso-next-textbox:#_x00001dc1c709-1e64-40e3-9305-00db8b16b24c_s1080" inset="0,0,0,0">
                <w:txbxContent>
                  <w:p w:rsidR="003D05C0" w:rsidRPr="00047565" w:rsidRDefault="003D05C0" w:rsidP="003D05C0">
                    <w:pPr>
                      <w:ind w:firstLineChars="50" w:firstLine="105"/>
                      <w:rPr>
                        <w:rFonts w:ascii="Times New Roman" w:hAnsi="Times New Roman" w:cs="Times New Roman"/>
                      </w:rPr>
                    </w:pPr>
                    <w:r w:rsidRPr="00047565">
                      <w:rPr>
                        <w:rFonts w:ascii="Times New Roman" w:hAnsi="Times New Roman" w:cs="Times New Roman"/>
                        <w:i/>
                      </w:rPr>
                      <w:t>θ</w:t>
                    </w:r>
                  </w:p>
                </w:txbxContent>
              </v:textbox>
            </v:shape>
            <v:shape id="_x00001dc1c709-1e64-40e3-9305-00db8b16b24c_s1081" o:spid="_x0000_s1142" type="#_x0000_t202" style="position:absolute;left:240;top:654;width:183;height:468" filled="f" stroked="f">
              <v:textbox style="mso-next-textbox:#_x00001dc1c709-1e64-40e3-9305-00db8b16b24c_s1081" inset="0,0,0,0">
                <w:txbxContent>
                  <w:p w:rsidR="003D05C0" w:rsidRPr="00047565" w:rsidRDefault="003D05C0" w:rsidP="003D05C0">
                    <w:pPr>
                      <w:rPr>
                        <w:rFonts w:ascii="Times New Roman" w:hAnsi="Times New Roman" w:cs="Times New Roman"/>
                      </w:rPr>
                    </w:pPr>
                    <w:r w:rsidRPr="00047565">
                      <w:rPr>
                        <w:rFonts w:ascii="Times New Roman" w:hAnsi="Times New Roman" w:cs="Times New Roman"/>
                        <w:i/>
                      </w:rPr>
                      <w:t>b</w:t>
                    </w:r>
                  </w:p>
                </w:txbxContent>
              </v:textbox>
            </v:shape>
            <v:shape id="_x00001dc1c709-1e64-40e3-9305-00db8b16b24c_s1082" o:spid="_x0000_s1143" type="#_x0000_t202" style="position:absolute;left:540;top:936;width:183;height:468" filled="f" stroked="f">
              <v:textbox style="mso-next-textbox:#_x00001dc1c709-1e64-40e3-9305-00db8b16b24c_s1082" inset="0,0,0,0">
                <w:txbxContent>
                  <w:p w:rsidR="003D05C0" w:rsidRPr="00047565" w:rsidRDefault="003D05C0" w:rsidP="003D05C0">
                    <w:pPr>
                      <w:rPr>
                        <w:rFonts w:ascii="Times New Roman" w:hAnsi="Times New Roman" w:cs="Times New Roman"/>
                      </w:rPr>
                    </w:pPr>
                    <w:r>
                      <w:rPr>
                        <w:rFonts w:ascii="Times New Roman" w:hAnsi="Times New Roman" w:cs="Times New Roman" w:hint="eastAsia"/>
                        <w:i/>
                      </w:rPr>
                      <w:t>m</w:t>
                    </w:r>
                  </w:p>
                </w:txbxContent>
              </v:textbox>
            </v:shape>
            <w10:wrap type="square"/>
          </v:group>
        </w:pict>
      </w:r>
      <w:r w:rsidR="003D05C0">
        <w:rPr>
          <w:rFonts w:asciiTheme="majorHAnsi" w:eastAsia="宋体" w:hAnsiTheme="majorHAnsi" w:cstheme="majorHAnsi" w:hint="eastAsia"/>
          <w:szCs w:val="21"/>
        </w:rPr>
        <w:t>3</w:t>
      </w:r>
      <w:r w:rsidR="003D05C0" w:rsidRPr="00662ABF">
        <w:rPr>
          <w:rFonts w:asciiTheme="majorHAnsi" w:eastAsia="宋体" w:hAnsiTheme="majorHAnsi" w:cstheme="majorHAnsi"/>
          <w:szCs w:val="21"/>
        </w:rPr>
        <w:t>、</w:t>
      </w:r>
      <w:r w:rsidR="003D05C0" w:rsidRPr="00662ABF">
        <w:rPr>
          <w:rFonts w:asciiTheme="majorHAnsi" w:eastAsia="宋体" w:hAnsiTheme="majorHAnsi" w:cstheme="majorHAnsi"/>
          <w:color w:val="000000"/>
          <w:szCs w:val="21"/>
          <w:lang w:val="en-GB"/>
        </w:rPr>
        <w:t>如图所示，在静止的木箱内用细绳</w:t>
      </w:r>
      <w:r w:rsidR="003D05C0" w:rsidRPr="00662ABF">
        <w:rPr>
          <w:rFonts w:asciiTheme="majorHAnsi" w:eastAsia="宋体" w:hAnsiTheme="majorHAnsi" w:cstheme="majorHAnsi"/>
          <w:i/>
          <w:iCs/>
          <w:color w:val="000000"/>
          <w:szCs w:val="21"/>
          <w:lang w:val="en-GB"/>
        </w:rPr>
        <w:t>b</w:t>
      </w:r>
      <w:r w:rsidR="003D05C0" w:rsidRPr="00662ABF">
        <w:rPr>
          <w:rFonts w:asciiTheme="majorHAnsi" w:eastAsia="宋体" w:hAnsiTheme="majorHAnsi" w:cstheme="majorHAnsi"/>
          <w:color w:val="000000"/>
          <w:szCs w:val="21"/>
          <w:lang w:val="en-GB"/>
        </w:rPr>
        <w:t>、</w:t>
      </w:r>
      <w:r w:rsidR="003D05C0" w:rsidRPr="00662ABF">
        <w:rPr>
          <w:rFonts w:asciiTheme="majorHAnsi" w:eastAsia="宋体" w:hAnsiTheme="majorHAnsi" w:cstheme="majorHAnsi"/>
          <w:i/>
          <w:iCs/>
          <w:color w:val="000000"/>
          <w:szCs w:val="21"/>
          <w:lang w:val="en-GB"/>
        </w:rPr>
        <w:t>c</w:t>
      </w:r>
      <w:r w:rsidR="003D05C0" w:rsidRPr="00662ABF">
        <w:rPr>
          <w:rFonts w:asciiTheme="majorHAnsi" w:eastAsia="宋体" w:hAnsiTheme="majorHAnsi" w:cstheme="majorHAnsi"/>
          <w:color w:val="000000"/>
          <w:szCs w:val="21"/>
          <w:lang w:val="en-GB"/>
        </w:rPr>
        <w:t>系住一个小球</w:t>
      </w:r>
      <w:r w:rsidR="003D05C0" w:rsidRPr="003D05C0">
        <w:rPr>
          <w:rFonts w:asciiTheme="majorHAnsi" w:eastAsia="宋体" w:hAnsiTheme="majorHAnsi" w:cstheme="majorHAnsi"/>
          <w:i/>
          <w:iCs/>
          <w:color w:val="000000"/>
          <w:szCs w:val="21"/>
          <w:lang w:val="en-GB"/>
        </w:rPr>
        <w:t>m</w:t>
      </w:r>
      <w:r w:rsidR="003D05C0" w:rsidRPr="00662ABF">
        <w:rPr>
          <w:rFonts w:asciiTheme="majorHAnsi" w:eastAsia="宋体" w:hAnsiTheme="majorHAnsi" w:cstheme="majorHAnsi"/>
          <w:color w:val="000000"/>
          <w:szCs w:val="21"/>
          <w:lang w:val="en-GB"/>
        </w:rPr>
        <w:t>，细绳</w:t>
      </w:r>
      <w:r w:rsidR="003D05C0" w:rsidRPr="00662ABF">
        <w:rPr>
          <w:rFonts w:asciiTheme="majorHAnsi" w:eastAsia="宋体" w:hAnsiTheme="majorHAnsi" w:cstheme="majorHAnsi"/>
          <w:i/>
          <w:iCs/>
          <w:color w:val="000000"/>
          <w:szCs w:val="21"/>
          <w:lang w:val="en-GB"/>
        </w:rPr>
        <w:t>b</w:t>
      </w:r>
      <w:r w:rsidR="003D05C0" w:rsidRPr="00662ABF">
        <w:rPr>
          <w:rFonts w:asciiTheme="majorHAnsi" w:eastAsia="宋体" w:hAnsiTheme="majorHAnsi" w:cstheme="majorHAnsi"/>
          <w:color w:val="000000"/>
          <w:szCs w:val="21"/>
          <w:lang w:val="en-GB"/>
        </w:rPr>
        <w:t>水平，细绳</w:t>
      </w:r>
      <w:r w:rsidR="003D05C0" w:rsidRPr="00662ABF">
        <w:rPr>
          <w:rFonts w:asciiTheme="majorHAnsi" w:eastAsia="宋体" w:hAnsiTheme="majorHAnsi" w:cstheme="majorHAnsi"/>
          <w:i/>
          <w:iCs/>
          <w:color w:val="000000"/>
          <w:szCs w:val="21"/>
          <w:lang w:val="en-GB"/>
        </w:rPr>
        <w:t>c</w:t>
      </w:r>
      <w:r w:rsidR="003D05C0" w:rsidRPr="00662ABF">
        <w:rPr>
          <w:rFonts w:asciiTheme="majorHAnsi" w:eastAsia="宋体" w:hAnsiTheme="majorHAnsi" w:cstheme="majorHAnsi"/>
          <w:color w:val="000000"/>
          <w:szCs w:val="21"/>
          <w:lang w:val="en-GB"/>
        </w:rPr>
        <w:t>与竖直方向成</w:t>
      </w:r>
      <w:r w:rsidR="003D05C0" w:rsidRPr="00662ABF">
        <w:rPr>
          <w:rFonts w:asciiTheme="majorHAnsi" w:eastAsia="宋体" w:hAnsiTheme="majorHAnsi" w:cstheme="majorHAnsi"/>
          <w:i/>
          <w:color w:val="000000"/>
          <w:szCs w:val="21"/>
        </w:rPr>
        <w:t>θ</w:t>
      </w:r>
      <w:r w:rsidR="003D05C0" w:rsidRPr="00662ABF">
        <w:rPr>
          <w:rFonts w:asciiTheme="majorHAnsi" w:eastAsia="宋体" w:hAnsiTheme="majorHAnsi" w:cstheme="majorHAnsi"/>
          <w:color w:val="000000"/>
          <w:szCs w:val="21"/>
          <w:lang w:val="en-GB"/>
        </w:rPr>
        <w:t>角。当系统静止不动时，两细绳的拉力分别为</w:t>
      </w:r>
      <w:r w:rsidR="003D05C0" w:rsidRPr="00662ABF">
        <w:rPr>
          <w:rFonts w:asciiTheme="majorHAnsi" w:eastAsia="宋体" w:hAnsiTheme="majorHAnsi" w:cstheme="majorHAnsi"/>
          <w:i/>
          <w:iCs/>
          <w:color w:val="000000"/>
          <w:szCs w:val="21"/>
          <w:lang w:val="en-GB"/>
        </w:rPr>
        <w:t>T</w:t>
      </w:r>
      <w:r w:rsidR="003D05C0" w:rsidRPr="00662ABF">
        <w:rPr>
          <w:rFonts w:asciiTheme="majorHAnsi" w:eastAsia="宋体" w:hAnsiTheme="majorHAnsi" w:cstheme="majorHAnsi"/>
          <w:i/>
          <w:iCs/>
          <w:color w:val="000000"/>
          <w:szCs w:val="21"/>
          <w:vertAlign w:val="subscript"/>
          <w:lang w:val="en-GB"/>
        </w:rPr>
        <w:t>b</w:t>
      </w:r>
      <w:r w:rsidR="003D05C0" w:rsidRPr="00662ABF">
        <w:rPr>
          <w:rFonts w:asciiTheme="majorHAnsi" w:eastAsia="宋体" w:hAnsiTheme="majorHAnsi" w:cstheme="majorHAnsi"/>
          <w:color w:val="000000"/>
          <w:szCs w:val="21"/>
          <w:lang w:val="en-GB"/>
        </w:rPr>
        <w:t>、</w:t>
      </w:r>
      <w:r w:rsidR="003D05C0" w:rsidRPr="00662ABF">
        <w:rPr>
          <w:rFonts w:asciiTheme="majorHAnsi" w:eastAsia="宋体" w:hAnsiTheme="majorHAnsi" w:cstheme="majorHAnsi"/>
          <w:i/>
          <w:iCs/>
          <w:color w:val="000000"/>
          <w:szCs w:val="21"/>
          <w:lang w:val="en-GB"/>
        </w:rPr>
        <w:t>T</w:t>
      </w:r>
      <w:r w:rsidR="003D05C0" w:rsidRPr="00662ABF">
        <w:rPr>
          <w:rFonts w:asciiTheme="majorHAnsi" w:eastAsia="宋体" w:hAnsiTheme="majorHAnsi" w:cstheme="majorHAnsi"/>
          <w:i/>
          <w:iCs/>
          <w:color w:val="000000"/>
          <w:szCs w:val="21"/>
          <w:vertAlign w:val="subscript"/>
          <w:lang w:val="en-GB"/>
        </w:rPr>
        <w:t>c</w:t>
      </w:r>
      <w:r w:rsidR="003D05C0" w:rsidRPr="00662ABF">
        <w:rPr>
          <w:rFonts w:asciiTheme="majorHAnsi" w:eastAsia="宋体" w:hAnsiTheme="majorHAnsi" w:cstheme="majorHAnsi"/>
          <w:color w:val="000000"/>
          <w:szCs w:val="21"/>
          <w:lang w:val="en-GB"/>
        </w:rPr>
        <w:t>，当木箱向左做加速运动时，两根细绳中的拉力变化情况是</w:t>
      </w:r>
      <w:r w:rsidR="003D05C0">
        <w:rPr>
          <w:rFonts w:asciiTheme="majorHAnsi" w:eastAsia="宋体" w:hAnsiTheme="majorHAnsi" w:cstheme="majorHAnsi"/>
          <w:color w:val="000000"/>
          <w:szCs w:val="21"/>
        </w:rPr>
        <w:tab/>
      </w:r>
      <w:r w:rsidR="003D05C0">
        <w:rPr>
          <w:rFonts w:asciiTheme="majorHAnsi" w:eastAsia="宋体" w:hAnsiTheme="majorHAnsi" w:cstheme="majorHAnsi"/>
          <w:color w:val="000000"/>
          <w:szCs w:val="21"/>
        </w:rPr>
        <w:t>（</w:t>
      </w:r>
      <w:r w:rsidR="003D05C0">
        <w:rPr>
          <w:rFonts w:asciiTheme="majorHAnsi" w:eastAsia="宋体" w:hAnsiTheme="majorHAnsi" w:cstheme="majorHAnsi"/>
          <w:color w:val="000000"/>
          <w:szCs w:val="21"/>
        </w:rPr>
        <w:tab/>
      </w:r>
      <w:r w:rsidR="003D05C0">
        <w:rPr>
          <w:rFonts w:asciiTheme="majorHAnsi" w:eastAsia="宋体" w:hAnsiTheme="majorHAnsi" w:cstheme="majorHAnsi"/>
          <w:color w:val="000000"/>
          <w:szCs w:val="21"/>
        </w:rPr>
        <w:tab/>
      </w:r>
      <w:r w:rsidR="003D05C0">
        <w:rPr>
          <w:rFonts w:asciiTheme="majorHAnsi" w:eastAsia="宋体" w:hAnsiTheme="majorHAnsi" w:cstheme="majorHAnsi"/>
          <w:color w:val="000000"/>
          <w:szCs w:val="21"/>
        </w:rPr>
        <w:t>）</w:t>
      </w:r>
    </w:p>
    <w:p w:rsidR="003D05C0" w:rsidRPr="00662ABF" w:rsidRDefault="003D05C0" w:rsidP="003D05C0">
      <w:pPr>
        <w:ind w:firstLine="420"/>
        <w:rPr>
          <w:rFonts w:asciiTheme="majorHAnsi" w:eastAsia="宋体" w:hAnsiTheme="majorHAnsi" w:cstheme="majorHAnsi"/>
          <w:color w:val="000000"/>
          <w:szCs w:val="21"/>
          <w:lang w:val="en-GB"/>
        </w:rPr>
      </w:pPr>
      <w:r w:rsidRPr="00662ABF">
        <w:rPr>
          <w:rFonts w:asciiTheme="majorHAnsi" w:eastAsia="宋体" w:hAnsiTheme="majorHAnsi" w:cstheme="majorHAnsi"/>
          <w:color w:val="000000"/>
          <w:szCs w:val="21"/>
        </w:rPr>
        <w:t>A</w:t>
      </w:r>
      <w:r w:rsidRPr="00662ABF">
        <w:rPr>
          <w:rFonts w:asciiTheme="majorHAnsi" w:eastAsia="宋体" w:hAnsiTheme="majorHAnsi" w:cstheme="majorHAnsi"/>
          <w:color w:val="000000"/>
          <w:szCs w:val="21"/>
        </w:rPr>
        <w:t>．</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b</w:t>
      </w:r>
      <w:r w:rsidRPr="00662ABF">
        <w:rPr>
          <w:rFonts w:asciiTheme="majorHAnsi" w:eastAsia="宋体" w:hAnsiTheme="majorHAnsi" w:cstheme="majorHAnsi"/>
          <w:color w:val="000000"/>
          <w:szCs w:val="21"/>
          <w:lang w:val="en-GB"/>
        </w:rPr>
        <w:t>减小，</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c</w:t>
      </w:r>
      <w:r w:rsidRPr="00662ABF">
        <w:rPr>
          <w:rFonts w:asciiTheme="majorHAnsi" w:eastAsia="宋体" w:hAnsiTheme="majorHAnsi" w:cstheme="majorHAnsi"/>
          <w:color w:val="000000"/>
          <w:szCs w:val="21"/>
          <w:lang w:val="en-GB"/>
        </w:rPr>
        <w:t>增大</w:t>
      </w:r>
      <w:r w:rsidRPr="00662ABF">
        <w:rPr>
          <w:rFonts w:asciiTheme="majorHAnsi" w:eastAsia="宋体" w:hAnsiTheme="majorHAnsi" w:cstheme="majorHAnsi"/>
          <w:color w:val="000000"/>
          <w:szCs w:val="21"/>
        </w:rPr>
        <w:tab/>
      </w:r>
      <w:r>
        <w:rPr>
          <w:rFonts w:asciiTheme="majorHAnsi" w:eastAsia="宋体" w:hAnsiTheme="majorHAnsi" w:cstheme="majorHAnsi" w:hint="eastAsia"/>
          <w:color w:val="000000"/>
          <w:szCs w:val="21"/>
        </w:rPr>
        <w:tab/>
      </w:r>
      <w:r>
        <w:rPr>
          <w:rFonts w:asciiTheme="majorHAnsi" w:eastAsia="宋体" w:hAnsiTheme="majorHAnsi" w:cstheme="majorHAnsi" w:hint="eastAsia"/>
          <w:color w:val="000000"/>
          <w:szCs w:val="21"/>
        </w:rPr>
        <w:tab/>
      </w:r>
      <w:r>
        <w:rPr>
          <w:rFonts w:asciiTheme="majorHAnsi" w:eastAsia="宋体" w:hAnsiTheme="majorHAnsi" w:cstheme="majorHAnsi" w:hint="eastAsia"/>
          <w:color w:val="000000"/>
          <w:szCs w:val="21"/>
        </w:rPr>
        <w:tab/>
      </w:r>
      <w:r w:rsidRPr="00662ABF">
        <w:rPr>
          <w:rFonts w:asciiTheme="majorHAnsi" w:eastAsia="宋体" w:hAnsiTheme="majorHAnsi" w:cstheme="majorHAnsi"/>
          <w:color w:val="000000"/>
          <w:szCs w:val="21"/>
        </w:rPr>
        <w:tab/>
        <w:t>B</w:t>
      </w:r>
      <w:r w:rsidRPr="00662ABF">
        <w:rPr>
          <w:rFonts w:asciiTheme="majorHAnsi" w:eastAsia="宋体" w:hAnsiTheme="majorHAnsi" w:cstheme="majorHAnsi"/>
          <w:color w:val="000000"/>
          <w:szCs w:val="21"/>
        </w:rPr>
        <w:t>．</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b</w:t>
      </w:r>
      <w:r w:rsidRPr="00662ABF">
        <w:rPr>
          <w:rFonts w:asciiTheme="majorHAnsi" w:eastAsia="宋体" w:hAnsiTheme="majorHAnsi" w:cstheme="majorHAnsi"/>
          <w:color w:val="000000"/>
          <w:szCs w:val="21"/>
          <w:lang w:val="en-GB"/>
        </w:rPr>
        <w:t>不变，</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c</w:t>
      </w:r>
      <w:r w:rsidRPr="00662ABF">
        <w:rPr>
          <w:rFonts w:asciiTheme="majorHAnsi" w:eastAsia="宋体" w:hAnsiTheme="majorHAnsi" w:cstheme="majorHAnsi"/>
          <w:color w:val="000000"/>
          <w:szCs w:val="21"/>
          <w:lang w:val="en-GB"/>
        </w:rPr>
        <w:t>增大</w:t>
      </w:r>
    </w:p>
    <w:p w:rsidR="003D05C0" w:rsidRPr="00662ABF" w:rsidRDefault="003D05C0" w:rsidP="003D05C0">
      <w:pPr>
        <w:ind w:firstLine="420"/>
        <w:rPr>
          <w:rFonts w:asciiTheme="majorHAnsi" w:eastAsia="宋体" w:hAnsiTheme="majorHAnsi" w:cstheme="majorHAnsi"/>
          <w:szCs w:val="21"/>
        </w:rPr>
      </w:pPr>
      <w:r w:rsidRPr="00662ABF">
        <w:rPr>
          <w:rFonts w:asciiTheme="majorHAnsi" w:eastAsia="宋体" w:hAnsiTheme="majorHAnsi" w:cstheme="majorHAnsi"/>
          <w:color w:val="000000"/>
          <w:szCs w:val="21"/>
        </w:rPr>
        <w:t>C</w:t>
      </w:r>
      <w:r w:rsidRPr="00662ABF">
        <w:rPr>
          <w:rFonts w:asciiTheme="majorHAnsi" w:eastAsia="宋体" w:hAnsiTheme="majorHAnsi" w:cstheme="majorHAnsi"/>
          <w:color w:val="000000"/>
          <w:szCs w:val="21"/>
        </w:rPr>
        <w:t>．</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b</w:t>
      </w:r>
      <w:r w:rsidRPr="00662ABF">
        <w:rPr>
          <w:rFonts w:asciiTheme="majorHAnsi" w:eastAsia="宋体" w:hAnsiTheme="majorHAnsi" w:cstheme="majorHAnsi"/>
          <w:color w:val="000000"/>
          <w:szCs w:val="21"/>
          <w:lang w:val="en-GB"/>
        </w:rPr>
        <w:t>增大，</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c</w:t>
      </w:r>
      <w:r w:rsidRPr="00662ABF">
        <w:rPr>
          <w:rFonts w:asciiTheme="majorHAnsi" w:eastAsia="宋体" w:hAnsiTheme="majorHAnsi" w:cstheme="majorHAnsi"/>
          <w:color w:val="000000"/>
          <w:szCs w:val="21"/>
          <w:lang w:val="en-GB"/>
        </w:rPr>
        <w:t>不变</w:t>
      </w:r>
      <w:r>
        <w:rPr>
          <w:rFonts w:asciiTheme="majorHAnsi" w:eastAsia="宋体" w:hAnsiTheme="majorHAnsi" w:cstheme="majorHAnsi" w:hint="eastAsia"/>
          <w:color w:val="000000"/>
          <w:szCs w:val="21"/>
          <w:lang w:val="en-GB"/>
        </w:rPr>
        <w:tab/>
      </w:r>
      <w:r>
        <w:rPr>
          <w:rFonts w:asciiTheme="majorHAnsi" w:eastAsia="宋体" w:hAnsiTheme="majorHAnsi" w:cstheme="majorHAnsi" w:hint="eastAsia"/>
          <w:color w:val="000000"/>
          <w:szCs w:val="21"/>
          <w:lang w:val="en-GB"/>
        </w:rPr>
        <w:tab/>
      </w:r>
      <w:r>
        <w:rPr>
          <w:rFonts w:asciiTheme="majorHAnsi" w:eastAsia="宋体" w:hAnsiTheme="majorHAnsi" w:cstheme="majorHAnsi" w:hint="eastAsia"/>
          <w:color w:val="000000"/>
          <w:szCs w:val="21"/>
          <w:lang w:val="en-GB"/>
        </w:rPr>
        <w:tab/>
      </w:r>
      <w:r w:rsidRPr="00662ABF">
        <w:rPr>
          <w:rFonts w:asciiTheme="majorHAnsi" w:eastAsia="宋体" w:hAnsiTheme="majorHAnsi" w:cstheme="majorHAnsi"/>
          <w:color w:val="000000"/>
          <w:szCs w:val="21"/>
        </w:rPr>
        <w:tab/>
      </w:r>
      <w:r w:rsidRPr="00662ABF">
        <w:rPr>
          <w:rFonts w:asciiTheme="majorHAnsi" w:eastAsia="宋体" w:hAnsiTheme="majorHAnsi" w:cstheme="majorHAnsi"/>
          <w:color w:val="000000"/>
          <w:szCs w:val="21"/>
        </w:rPr>
        <w:tab/>
        <w:t>D</w:t>
      </w:r>
      <w:r w:rsidRPr="00662ABF">
        <w:rPr>
          <w:rFonts w:asciiTheme="majorHAnsi" w:eastAsia="宋体" w:hAnsiTheme="majorHAnsi" w:cstheme="majorHAnsi"/>
          <w:color w:val="000000"/>
          <w:szCs w:val="21"/>
        </w:rPr>
        <w:t>．</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b</w:t>
      </w:r>
      <w:r w:rsidRPr="00662ABF">
        <w:rPr>
          <w:rFonts w:asciiTheme="majorHAnsi" w:eastAsia="宋体" w:hAnsiTheme="majorHAnsi" w:cstheme="majorHAnsi"/>
          <w:color w:val="000000"/>
          <w:szCs w:val="21"/>
          <w:lang w:val="en-GB"/>
        </w:rPr>
        <w:t>和</w:t>
      </w:r>
      <w:r w:rsidRPr="00662ABF">
        <w:rPr>
          <w:rFonts w:asciiTheme="majorHAnsi" w:eastAsia="宋体" w:hAnsiTheme="majorHAnsi" w:cstheme="majorHAnsi"/>
          <w:i/>
          <w:iCs/>
          <w:color w:val="000000"/>
          <w:szCs w:val="21"/>
          <w:lang w:val="en-GB"/>
        </w:rPr>
        <w:t>T</w:t>
      </w:r>
      <w:r w:rsidRPr="00662ABF">
        <w:rPr>
          <w:rFonts w:asciiTheme="majorHAnsi" w:eastAsia="宋体" w:hAnsiTheme="majorHAnsi" w:cstheme="majorHAnsi"/>
          <w:i/>
          <w:iCs/>
          <w:color w:val="000000"/>
          <w:szCs w:val="21"/>
          <w:vertAlign w:val="subscript"/>
          <w:lang w:val="en-GB"/>
        </w:rPr>
        <w:t>c</w:t>
      </w:r>
      <w:r w:rsidRPr="00662ABF">
        <w:rPr>
          <w:rFonts w:asciiTheme="majorHAnsi" w:eastAsia="宋体" w:hAnsiTheme="majorHAnsi" w:cstheme="majorHAnsi"/>
          <w:color w:val="000000"/>
          <w:szCs w:val="21"/>
          <w:lang w:val="en-GB"/>
        </w:rPr>
        <w:t>都增大</w:t>
      </w:r>
    </w:p>
    <w:p w:rsidR="003D05C0" w:rsidRPr="00662ABF" w:rsidRDefault="003D05C0" w:rsidP="003D05C0">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p>
    <w:p w:rsidR="003D05C0" w:rsidRPr="00662ABF" w:rsidRDefault="003D05C0" w:rsidP="003D05C0">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C</w:t>
      </w:r>
    </w:p>
    <w:p w:rsidR="003D05C0" w:rsidRDefault="003D05C0" w:rsidP="00662ABF">
      <w:pPr>
        <w:rPr>
          <w:rFonts w:asciiTheme="majorHAnsi" w:eastAsia="宋体" w:hAnsiTheme="majorHAnsi" w:cstheme="majorHAnsi"/>
          <w:szCs w:val="21"/>
        </w:rPr>
      </w:pPr>
    </w:p>
    <w:p w:rsidR="003D05C0" w:rsidRPr="00662ABF" w:rsidRDefault="003D05C0" w:rsidP="003D05C0">
      <w:pPr>
        <w:pStyle w:val="ae"/>
        <w:rPr>
          <w:rFonts w:asciiTheme="majorHAnsi" w:hAnsiTheme="majorHAnsi" w:cstheme="majorHAnsi"/>
        </w:rPr>
      </w:pPr>
      <w:r>
        <w:rPr>
          <w:rFonts w:asciiTheme="majorHAnsi" w:hAnsiTheme="majorHAnsi" w:cstheme="majorHAnsi" w:hint="eastAsia"/>
        </w:rPr>
        <w:t>4</w:t>
      </w:r>
      <w:r w:rsidRPr="00662ABF">
        <w:rPr>
          <w:rFonts w:asciiTheme="majorHAnsi" w:hAnsiTheme="majorHAnsi" w:cstheme="majorHAnsi"/>
        </w:rPr>
        <w:t>、质量为</w:t>
      </w:r>
      <w:r w:rsidRPr="00662ABF">
        <w:rPr>
          <w:rFonts w:asciiTheme="majorHAnsi" w:hAnsiTheme="majorHAnsi" w:cstheme="majorHAnsi"/>
          <w:i/>
        </w:rPr>
        <w:t>M</w:t>
      </w:r>
      <w:r w:rsidRPr="00662ABF">
        <w:rPr>
          <w:rFonts w:asciiTheme="majorHAnsi" w:hAnsiTheme="majorHAnsi" w:cstheme="majorHAnsi"/>
        </w:rPr>
        <w:t>的光滑圆槽放在光滑水平面上，一水平恒力</w:t>
      </w:r>
      <w:r w:rsidRPr="003D05C0">
        <w:rPr>
          <w:rFonts w:asciiTheme="majorHAnsi" w:hAnsiTheme="majorHAnsi" w:cstheme="majorHAnsi"/>
          <w:i/>
        </w:rPr>
        <w:t>F</w:t>
      </w:r>
      <w:r w:rsidRPr="00662ABF">
        <w:rPr>
          <w:rFonts w:asciiTheme="majorHAnsi" w:hAnsiTheme="majorHAnsi" w:cstheme="majorHAnsi"/>
        </w:rPr>
        <w:t>作用在其上促使质量为</w:t>
      </w:r>
      <w:r w:rsidRPr="003D05C0">
        <w:rPr>
          <w:rFonts w:asciiTheme="majorHAnsi" w:hAnsiTheme="majorHAnsi" w:cstheme="majorHAnsi"/>
          <w:i/>
        </w:rPr>
        <w:t>m</w:t>
      </w:r>
      <w:r w:rsidRPr="00662ABF">
        <w:rPr>
          <w:rFonts w:asciiTheme="majorHAnsi" w:hAnsiTheme="majorHAnsi" w:cstheme="majorHAnsi"/>
        </w:rPr>
        <w:t>的小球静止在圆槽上，如图所示，则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3D05C0" w:rsidRPr="00662ABF" w:rsidRDefault="003D05C0" w:rsidP="003D05C0">
      <w:pPr>
        <w:pStyle w:val="ae"/>
        <w:ind w:leftChars="200" w:left="420"/>
        <w:rPr>
          <w:rFonts w:asciiTheme="majorHAnsi" w:hAnsiTheme="majorHAnsi" w:cstheme="majorHAnsi"/>
        </w:rPr>
      </w:pPr>
      <w:r>
        <w:rPr>
          <w:rFonts w:asciiTheme="majorHAnsi" w:hAnsiTheme="majorHAnsi" w:cstheme="majorHAnsi"/>
          <w:noProof/>
        </w:rPr>
        <w:drawing>
          <wp:anchor distT="0" distB="0" distL="114300" distR="114300" simplePos="0" relativeHeight="251711488" behindDoc="0" locked="0" layoutInCell="1" allowOverlap="1">
            <wp:simplePos x="0" y="0"/>
            <wp:positionH relativeFrom="column">
              <wp:posOffset>4133850</wp:posOffset>
            </wp:positionH>
            <wp:positionV relativeFrom="paragraph">
              <wp:posOffset>128905</wp:posOffset>
            </wp:positionV>
            <wp:extent cx="1371600" cy="581025"/>
            <wp:effectExtent l="19050" t="0" r="0" b="0"/>
            <wp:wrapSquare wrapText="bothSides"/>
            <wp:docPr id="9" name="图片 871430" descr="F:\核\2015·一轮核\核2015·一轮人教物理\A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核\2015·一轮核\核2015·一轮人教物理\A68.TIF"/>
                    <pic:cNvPicPr>
                      <a:picLocks noChangeAspect="1" noChangeArrowheads="1"/>
                    </pic:cNvPicPr>
                  </pic:nvPicPr>
                  <pic:blipFill>
                    <a:blip r:embed="rId27" r:link="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581025"/>
                    </a:xfrm>
                    <a:prstGeom prst="rect">
                      <a:avLst/>
                    </a:prstGeom>
                    <a:noFill/>
                    <a:ln>
                      <a:noFill/>
                    </a:ln>
                  </pic:spPr>
                </pic:pic>
              </a:graphicData>
            </a:graphic>
          </wp:anchor>
        </w:drawing>
      </w:r>
      <w:r w:rsidRPr="00662ABF">
        <w:rPr>
          <w:rFonts w:asciiTheme="majorHAnsi" w:hAnsiTheme="majorHAnsi" w:cstheme="majorHAnsi"/>
        </w:rPr>
        <w:t>A</w:t>
      </w:r>
      <w:r w:rsidRPr="00662ABF">
        <w:rPr>
          <w:rFonts w:asciiTheme="majorHAnsi" w:hAnsiTheme="majorHAnsi" w:cstheme="majorHAnsi"/>
        </w:rPr>
        <w:t>．小球对圆槽的压力为</w:t>
      </w:r>
      <w:r w:rsidR="005E4E3A" w:rsidRPr="00662ABF">
        <w:rPr>
          <w:rFonts w:asciiTheme="majorHAnsi" w:hAnsiTheme="majorHAnsi" w:cstheme="majorHAnsi"/>
        </w:rPr>
        <w:fldChar w:fldCharType="begin"/>
      </w:r>
      <w:r w:rsidRPr="00662ABF">
        <w:rPr>
          <w:rFonts w:asciiTheme="majorHAnsi" w:hAnsiTheme="majorHAnsi" w:cstheme="majorHAnsi"/>
        </w:rPr>
        <w:instrText>eq \f(</w:instrText>
      </w:r>
      <w:r w:rsidRPr="00662ABF">
        <w:rPr>
          <w:rFonts w:asciiTheme="majorHAnsi" w:hAnsiTheme="majorHAnsi" w:cstheme="majorHAnsi"/>
          <w:i/>
        </w:rPr>
        <w:instrText>MF,m</w:instrText>
      </w:r>
      <w:r w:rsidRPr="00662ABF">
        <w:rPr>
          <w:rFonts w:asciiTheme="majorHAnsi" w:hAnsiTheme="majorHAnsi" w:cstheme="majorHAnsi"/>
        </w:rPr>
        <w:instrText>＋</w:instrText>
      </w:r>
      <w:r w:rsidRPr="00662ABF">
        <w:rPr>
          <w:rFonts w:asciiTheme="majorHAnsi" w:hAnsiTheme="majorHAnsi" w:cstheme="majorHAnsi"/>
          <w:i/>
        </w:rPr>
        <w:instrText>M</w:instrText>
      </w:r>
      <w:r w:rsidRPr="00662ABF">
        <w:rPr>
          <w:rFonts w:asciiTheme="majorHAnsi" w:hAnsiTheme="majorHAnsi" w:cstheme="majorHAnsi"/>
        </w:rPr>
        <w:instrText>)</w:instrText>
      </w:r>
      <w:r w:rsidR="005E4E3A" w:rsidRPr="00662ABF">
        <w:rPr>
          <w:rFonts w:asciiTheme="majorHAnsi" w:hAnsiTheme="majorHAnsi" w:cstheme="majorHAnsi"/>
        </w:rPr>
        <w:fldChar w:fldCharType="end"/>
      </w:r>
    </w:p>
    <w:p w:rsidR="003D05C0" w:rsidRPr="00662ABF" w:rsidRDefault="003D05C0" w:rsidP="003D05C0">
      <w:pPr>
        <w:pStyle w:val="ae"/>
        <w:ind w:leftChars="200" w:left="420"/>
        <w:rPr>
          <w:rFonts w:asciiTheme="majorHAnsi" w:hAnsiTheme="majorHAnsi" w:cstheme="majorHAnsi"/>
        </w:rPr>
      </w:pPr>
      <w:r w:rsidRPr="00662ABF">
        <w:rPr>
          <w:rFonts w:asciiTheme="majorHAnsi" w:hAnsiTheme="majorHAnsi" w:cstheme="majorHAnsi"/>
        </w:rPr>
        <w:t>B</w:t>
      </w:r>
      <w:r w:rsidRPr="00662ABF">
        <w:rPr>
          <w:rFonts w:asciiTheme="majorHAnsi" w:hAnsiTheme="majorHAnsi" w:cstheme="majorHAnsi"/>
        </w:rPr>
        <w:t>．小球对圆槽的压力为</w:t>
      </w:r>
      <w:r w:rsidR="005E4E3A" w:rsidRPr="00662ABF">
        <w:rPr>
          <w:rFonts w:asciiTheme="majorHAnsi" w:hAnsiTheme="majorHAnsi" w:cstheme="majorHAnsi"/>
        </w:rPr>
        <w:fldChar w:fldCharType="begin"/>
      </w:r>
      <w:r w:rsidRPr="00662ABF">
        <w:rPr>
          <w:rFonts w:asciiTheme="majorHAnsi" w:hAnsiTheme="majorHAnsi" w:cstheme="majorHAnsi"/>
        </w:rPr>
        <w:instrText>eq \f(</w:instrText>
      </w:r>
      <w:r w:rsidRPr="00662ABF">
        <w:rPr>
          <w:rFonts w:asciiTheme="majorHAnsi" w:hAnsiTheme="majorHAnsi" w:cstheme="majorHAnsi"/>
          <w:i/>
        </w:rPr>
        <w:instrText>mF,m</w:instrText>
      </w:r>
      <w:r w:rsidRPr="00662ABF">
        <w:rPr>
          <w:rFonts w:asciiTheme="majorHAnsi" w:hAnsiTheme="majorHAnsi" w:cstheme="majorHAnsi"/>
        </w:rPr>
        <w:instrText>＋</w:instrText>
      </w:r>
      <w:r w:rsidRPr="00662ABF">
        <w:rPr>
          <w:rFonts w:asciiTheme="majorHAnsi" w:hAnsiTheme="majorHAnsi" w:cstheme="majorHAnsi"/>
          <w:i/>
        </w:rPr>
        <w:instrText>M</w:instrText>
      </w:r>
      <w:r w:rsidRPr="00662ABF">
        <w:rPr>
          <w:rFonts w:asciiTheme="majorHAnsi" w:hAnsiTheme="majorHAnsi" w:cstheme="majorHAnsi"/>
        </w:rPr>
        <w:instrText>)</w:instrText>
      </w:r>
      <w:r w:rsidR="005E4E3A" w:rsidRPr="00662ABF">
        <w:rPr>
          <w:rFonts w:asciiTheme="majorHAnsi" w:hAnsiTheme="majorHAnsi" w:cstheme="majorHAnsi"/>
        </w:rPr>
        <w:fldChar w:fldCharType="end"/>
      </w:r>
    </w:p>
    <w:p w:rsidR="003D05C0" w:rsidRPr="00662ABF" w:rsidRDefault="003D05C0" w:rsidP="003D05C0">
      <w:pPr>
        <w:pStyle w:val="ae"/>
        <w:ind w:leftChars="200" w:left="420"/>
        <w:rPr>
          <w:rFonts w:asciiTheme="majorHAnsi" w:hAnsiTheme="majorHAnsi" w:cstheme="majorHAnsi"/>
        </w:rPr>
      </w:pPr>
      <w:r w:rsidRPr="00662ABF">
        <w:rPr>
          <w:rFonts w:asciiTheme="majorHAnsi" w:hAnsiTheme="majorHAnsi" w:cstheme="majorHAnsi"/>
        </w:rPr>
        <w:t>C</w:t>
      </w:r>
      <w:r w:rsidRPr="00662ABF">
        <w:rPr>
          <w:rFonts w:asciiTheme="majorHAnsi" w:hAnsiTheme="majorHAnsi" w:cstheme="majorHAnsi"/>
        </w:rPr>
        <w:t>．水平恒力</w:t>
      </w:r>
      <w:r w:rsidRPr="003D05C0">
        <w:rPr>
          <w:rFonts w:asciiTheme="majorHAnsi" w:hAnsiTheme="majorHAnsi" w:cstheme="majorHAnsi"/>
          <w:i/>
        </w:rPr>
        <w:t>F</w:t>
      </w:r>
      <w:r w:rsidRPr="00662ABF">
        <w:rPr>
          <w:rFonts w:asciiTheme="majorHAnsi" w:hAnsiTheme="majorHAnsi" w:cstheme="majorHAnsi"/>
        </w:rPr>
        <w:t>变大后，如果小球仍静止在圆槽上，小球对圆槽的压力增加</w:t>
      </w:r>
    </w:p>
    <w:p w:rsidR="003D05C0" w:rsidRPr="00662ABF" w:rsidRDefault="003D05C0" w:rsidP="003D05C0">
      <w:pPr>
        <w:pStyle w:val="ae"/>
        <w:ind w:leftChars="200" w:left="420"/>
        <w:rPr>
          <w:rFonts w:asciiTheme="majorHAnsi" w:hAnsiTheme="majorHAnsi" w:cstheme="majorHAnsi"/>
        </w:rPr>
      </w:pPr>
      <w:r w:rsidRPr="00662ABF">
        <w:rPr>
          <w:rFonts w:asciiTheme="majorHAnsi" w:hAnsiTheme="majorHAnsi" w:cstheme="majorHAnsi"/>
        </w:rPr>
        <w:t>D</w:t>
      </w:r>
      <w:r w:rsidRPr="00662ABF">
        <w:rPr>
          <w:rFonts w:asciiTheme="majorHAnsi" w:hAnsiTheme="majorHAnsi" w:cstheme="majorHAnsi"/>
        </w:rPr>
        <w:t>．水平恒力</w:t>
      </w:r>
      <w:r w:rsidRPr="003D05C0">
        <w:rPr>
          <w:rFonts w:asciiTheme="majorHAnsi" w:hAnsiTheme="majorHAnsi" w:cstheme="majorHAnsi"/>
          <w:i/>
        </w:rPr>
        <w:t>F</w:t>
      </w:r>
      <w:r w:rsidRPr="00662ABF">
        <w:rPr>
          <w:rFonts w:asciiTheme="majorHAnsi" w:hAnsiTheme="majorHAnsi" w:cstheme="majorHAnsi"/>
        </w:rPr>
        <w:t>变大后，如果小球仍静止在圆槽上，小球对圆槽的压力减小</w:t>
      </w:r>
    </w:p>
    <w:p w:rsidR="003D05C0" w:rsidRPr="00662ABF" w:rsidRDefault="003D05C0" w:rsidP="003D05C0">
      <w:pPr>
        <w:widowControl w:val="0"/>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p>
    <w:p w:rsidR="003D05C0" w:rsidRPr="00662ABF" w:rsidRDefault="003D05C0" w:rsidP="003D05C0">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C</w:t>
      </w:r>
    </w:p>
    <w:p w:rsidR="003D05C0" w:rsidRPr="00662ABF" w:rsidRDefault="003D05C0" w:rsidP="003D05C0">
      <w:pPr>
        <w:rPr>
          <w:rFonts w:asciiTheme="majorHAnsi" w:eastAsia="宋体" w:hAnsiTheme="majorHAnsi" w:cstheme="majorHAnsi"/>
          <w:szCs w:val="21"/>
        </w:rPr>
      </w:pPr>
    </w:p>
    <w:p w:rsidR="0051188A" w:rsidRPr="00662ABF" w:rsidRDefault="003D05C0" w:rsidP="00662ABF">
      <w:pPr>
        <w:rPr>
          <w:rFonts w:asciiTheme="majorHAnsi" w:eastAsia="宋体" w:hAnsiTheme="majorHAnsi" w:cstheme="majorHAnsi"/>
          <w:szCs w:val="21"/>
        </w:rPr>
      </w:pPr>
      <w:r>
        <w:rPr>
          <w:rFonts w:asciiTheme="majorHAnsi" w:eastAsia="宋体" w:hAnsiTheme="majorHAnsi" w:cstheme="majorHAnsi" w:hint="eastAsia"/>
          <w:szCs w:val="21"/>
        </w:rPr>
        <w:t>5</w:t>
      </w:r>
      <w:r>
        <w:rPr>
          <w:rFonts w:asciiTheme="majorHAnsi" w:eastAsia="宋体" w:hAnsiTheme="majorHAnsi" w:cstheme="majorHAnsi" w:hint="eastAsia"/>
          <w:szCs w:val="21"/>
        </w:rPr>
        <w:t>、</w:t>
      </w:r>
      <w:r w:rsidR="0051188A" w:rsidRPr="00662ABF">
        <w:rPr>
          <w:rFonts w:asciiTheme="majorHAnsi" w:eastAsia="宋体" w:hAnsiTheme="majorHAnsi" w:cstheme="majorHAnsi"/>
          <w:szCs w:val="21"/>
        </w:rPr>
        <w:t>物体沿倾角为</w:t>
      </w:r>
      <w:r w:rsidR="0051188A" w:rsidRPr="00662ABF">
        <w:rPr>
          <w:rFonts w:asciiTheme="majorHAnsi" w:eastAsia="宋体" w:hAnsiTheme="majorHAnsi" w:cstheme="majorHAnsi"/>
          <w:szCs w:val="21"/>
        </w:rPr>
        <w:t>30°</w:t>
      </w:r>
      <w:r w:rsidR="0051188A" w:rsidRPr="00662ABF">
        <w:rPr>
          <w:rFonts w:asciiTheme="majorHAnsi" w:eastAsia="宋体" w:hAnsiTheme="majorHAnsi" w:cstheme="majorHAnsi"/>
          <w:szCs w:val="21"/>
        </w:rPr>
        <w:t>的斜面下滑时，加速度的大小为</w:t>
      </w:r>
      <w:smartTag w:uri="urn:schemas-microsoft-com:office:smarttags" w:element="chmetcnv">
        <w:smartTagPr>
          <w:attr w:name="TCSC" w:val="0"/>
          <w:attr w:name="NumberType" w:val="1"/>
          <w:attr w:name="Negative" w:val="False"/>
          <w:attr w:name="HasSpace" w:val="False"/>
          <w:attr w:name="SourceValue" w:val="4"/>
          <w:attr w:name="UnitName" w:val="m"/>
        </w:smartTagPr>
        <w:r w:rsidR="0051188A" w:rsidRPr="00662ABF">
          <w:rPr>
            <w:rFonts w:asciiTheme="majorHAnsi" w:eastAsia="宋体" w:hAnsiTheme="majorHAnsi" w:cstheme="majorHAnsi"/>
            <w:szCs w:val="21"/>
          </w:rPr>
          <w:t>4</w:t>
        </w:r>
        <w:r w:rsidR="0051188A" w:rsidRPr="00865908">
          <w:rPr>
            <w:rFonts w:asciiTheme="majorHAnsi" w:eastAsia="宋体" w:hAnsiTheme="majorHAnsi" w:cstheme="majorHAnsi"/>
            <w:szCs w:val="21"/>
          </w:rPr>
          <w:t>m</w:t>
        </w:r>
      </w:smartTag>
      <w:r w:rsidR="0051188A" w:rsidRPr="00865908">
        <w:rPr>
          <w:rFonts w:asciiTheme="majorHAnsi" w:eastAsia="宋体" w:hAnsiTheme="majorHAnsi" w:cstheme="majorHAnsi"/>
          <w:szCs w:val="21"/>
        </w:rPr>
        <w:t>/s</w:t>
      </w:r>
      <w:r w:rsidR="0051188A" w:rsidRPr="00662ABF">
        <w:rPr>
          <w:rFonts w:asciiTheme="majorHAnsi" w:eastAsia="宋体" w:hAnsiTheme="majorHAnsi" w:cstheme="majorHAnsi"/>
          <w:szCs w:val="21"/>
          <w:vertAlign w:val="superscript"/>
        </w:rPr>
        <w:t>2</w:t>
      </w:r>
      <w:r>
        <w:rPr>
          <w:rFonts w:asciiTheme="majorHAnsi" w:eastAsia="宋体" w:hAnsiTheme="majorHAnsi" w:cstheme="majorHAnsi" w:hint="eastAsia"/>
          <w:szCs w:val="21"/>
        </w:rPr>
        <w:t>。</w:t>
      </w:r>
      <w:r w:rsidR="0051188A" w:rsidRPr="00662ABF">
        <w:rPr>
          <w:rFonts w:asciiTheme="majorHAnsi" w:eastAsia="宋体" w:hAnsiTheme="majorHAnsi" w:cstheme="majorHAnsi"/>
          <w:szCs w:val="21"/>
        </w:rPr>
        <w:t>现给物体一初速沿斜面上滑，则它的加速度大小为</w:t>
      </w:r>
      <w:r>
        <w:rPr>
          <w:rFonts w:asciiTheme="majorHAnsi" w:eastAsia="宋体" w:hAnsiTheme="majorHAnsi" w:cstheme="majorHAnsi" w:hint="eastAsia"/>
          <w:szCs w:val="21"/>
          <w:u w:val="single"/>
        </w:rPr>
        <w:t>______</w:t>
      </w:r>
      <w:r w:rsidR="0051188A" w:rsidRPr="00662ABF">
        <w:rPr>
          <w:rFonts w:asciiTheme="majorHAnsi" w:eastAsia="宋体" w:hAnsiTheme="majorHAnsi" w:cstheme="majorHAnsi"/>
          <w:szCs w:val="21"/>
        </w:rPr>
        <w:t>，此物体所受摩擦力与重力的比为</w:t>
      </w:r>
      <w:r>
        <w:rPr>
          <w:rFonts w:asciiTheme="majorHAnsi" w:eastAsia="宋体" w:hAnsiTheme="majorHAnsi" w:cstheme="majorHAnsi" w:hint="eastAsia"/>
          <w:szCs w:val="21"/>
        </w:rPr>
        <w:t>______</w:t>
      </w:r>
    </w:p>
    <w:p w:rsidR="00AE19A9"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BE691B" w:rsidRPr="00BE691B">
        <w:rPr>
          <w:rFonts w:asciiTheme="majorHAnsi" w:eastAsia="宋体" w:hAnsiTheme="majorHAnsi" w:cstheme="majorHAnsi" w:hint="eastAsia"/>
          <w:color w:val="FF0000"/>
          <w:szCs w:val="21"/>
        </w:rPr>
        <w:t>★★</w:t>
      </w:r>
    </w:p>
    <w:p w:rsidR="0051188A" w:rsidRPr="00BE691B" w:rsidRDefault="003D05C0"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【答案】</w:t>
      </w:r>
      <w:smartTag w:uri="urn:schemas-microsoft-com:office:smarttags" w:element="chmetcnv">
        <w:smartTagPr>
          <w:attr w:name="TCSC" w:val="0"/>
          <w:attr w:name="NumberType" w:val="1"/>
          <w:attr w:name="Negative" w:val="False"/>
          <w:attr w:name="HasSpace" w:val="False"/>
          <w:attr w:name="SourceValue" w:val="6"/>
          <w:attr w:name="UnitName" w:val="m"/>
        </w:smartTagPr>
        <w:r w:rsidR="0051188A" w:rsidRPr="00BE691B">
          <w:rPr>
            <w:rFonts w:asciiTheme="majorHAnsi" w:eastAsia="宋体" w:hAnsiTheme="majorHAnsi" w:cstheme="majorHAnsi"/>
            <w:color w:val="FF0000"/>
            <w:szCs w:val="21"/>
          </w:rPr>
          <w:t>6m</w:t>
        </w:r>
      </w:smartTag>
      <w:r w:rsidR="0051188A" w:rsidRPr="00BE691B">
        <w:rPr>
          <w:rFonts w:asciiTheme="majorHAnsi" w:eastAsia="宋体" w:hAnsiTheme="majorHAnsi" w:cstheme="majorHAnsi"/>
          <w:color w:val="FF0000"/>
          <w:szCs w:val="21"/>
        </w:rPr>
        <w:t>/s</w:t>
      </w:r>
      <w:r w:rsidR="0051188A" w:rsidRPr="00BE691B">
        <w:rPr>
          <w:rFonts w:asciiTheme="majorHAnsi" w:eastAsia="宋体" w:hAnsiTheme="majorHAnsi" w:cstheme="majorHAnsi"/>
          <w:color w:val="FF0000"/>
          <w:szCs w:val="21"/>
          <w:vertAlign w:val="superscript"/>
        </w:rPr>
        <w:t>2</w:t>
      </w:r>
      <w:r w:rsidRPr="00BE691B">
        <w:rPr>
          <w:rFonts w:asciiTheme="majorHAnsi" w:eastAsia="宋体" w:hAnsiTheme="majorHAnsi" w:cstheme="majorHAnsi" w:hint="eastAsia"/>
          <w:color w:val="FF0000"/>
          <w:szCs w:val="21"/>
        </w:rPr>
        <w:t>；</w:t>
      </w:r>
      <w:r w:rsidR="0051188A" w:rsidRPr="00BE691B">
        <w:rPr>
          <w:rFonts w:asciiTheme="majorHAnsi" w:eastAsia="宋体" w:hAnsiTheme="majorHAnsi" w:cstheme="majorHAnsi"/>
          <w:color w:val="FF0000"/>
          <w:szCs w:val="21"/>
        </w:rPr>
        <w:t>1:10</w:t>
      </w:r>
    </w:p>
    <w:p w:rsidR="0051188A" w:rsidRDefault="0051188A"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hint="eastAsia"/>
          <w:szCs w:val="21"/>
        </w:rPr>
      </w:pPr>
    </w:p>
    <w:p w:rsidR="00BB4471" w:rsidRDefault="00BB4471" w:rsidP="00662ABF">
      <w:pPr>
        <w:rPr>
          <w:rFonts w:asciiTheme="majorHAnsi" w:eastAsia="宋体" w:hAnsiTheme="majorHAnsi" w:cstheme="majorHAnsi"/>
          <w:szCs w:val="21"/>
        </w:rPr>
      </w:pPr>
    </w:p>
    <w:p w:rsidR="00AE19A9" w:rsidRDefault="00AE19A9" w:rsidP="00AE19A9">
      <w:pPr>
        <w:rPr>
          <w:rFonts w:asciiTheme="majorHAnsi" w:eastAsia="宋体" w:hAnsiTheme="majorHAnsi" w:cstheme="majorHAnsi"/>
          <w:szCs w:val="21"/>
        </w:rPr>
      </w:pPr>
      <w:r w:rsidRPr="00AE19A9">
        <w:rPr>
          <w:rFonts w:asciiTheme="majorHAnsi" w:eastAsia="宋体" w:hAnsiTheme="majorHAnsi" w:cstheme="majorHAnsi"/>
          <w:szCs w:val="21"/>
        </w:rPr>
        <w:t>6</w:t>
      </w:r>
      <w:r w:rsidRPr="00AE19A9">
        <w:rPr>
          <w:rFonts w:asciiTheme="majorHAnsi" w:eastAsia="宋体" w:hAnsi="宋体" w:cstheme="majorHAnsi"/>
          <w:szCs w:val="21"/>
        </w:rPr>
        <w:t>、</w:t>
      </w:r>
      <w:r w:rsidRPr="00AE19A9">
        <w:rPr>
          <w:rFonts w:asciiTheme="majorHAnsi" w:eastAsia="宋体" w:hAnsiTheme="majorHAnsi" w:cstheme="majorHAnsi"/>
          <w:szCs w:val="21"/>
        </w:rPr>
        <w:t>如图所示，</w:t>
      </w:r>
      <w:r>
        <w:rPr>
          <w:rFonts w:asciiTheme="majorHAnsi" w:eastAsia="宋体" w:hAnsiTheme="majorHAnsi" w:cstheme="majorHAnsi" w:hint="eastAsia"/>
          <w:szCs w:val="21"/>
        </w:rPr>
        <w:t>质量</w:t>
      </w:r>
      <w:r w:rsidRPr="00AE19A9">
        <w:rPr>
          <w:rFonts w:asciiTheme="majorHAnsi" w:eastAsia="宋体" w:hAnsiTheme="majorHAnsi" w:cstheme="majorHAnsi"/>
          <w:szCs w:val="21"/>
        </w:rPr>
        <w:t>为</w:t>
      </w:r>
      <w:smartTag w:uri="urn:schemas-microsoft-com:office:smarttags" w:element="chmetcnv">
        <w:smartTagPr>
          <w:attr w:name="UnitName" w:val="kg"/>
          <w:attr w:name="SourceValue" w:val=".2"/>
          <w:attr w:name="HasSpace" w:val="False"/>
          <w:attr w:name="Negative" w:val="False"/>
          <w:attr w:name="NumberType" w:val="1"/>
          <w:attr w:name="TCSC" w:val="0"/>
        </w:smartTagPr>
        <w:r w:rsidRPr="00AE19A9">
          <w:rPr>
            <w:rFonts w:asciiTheme="majorHAnsi" w:eastAsia="宋体" w:hAnsiTheme="majorHAnsi" w:cstheme="majorHAnsi"/>
            <w:szCs w:val="21"/>
          </w:rPr>
          <w:t>0.2</w:t>
        </w:r>
        <w:r w:rsidRPr="00865908">
          <w:rPr>
            <w:rFonts w:asciiTheme="majorHAnsi" w:eastAsia="宋体" w:hAnsiTheme="majorHAnsi" w:cstheme="majorHAnsi"/>
            <w:szCs w:val="21"/>
          </w:rPr>
          <w:t>kg</w:t>
        </w:r>
      </w:smartTag>
      <w:r w:rsidRPr="00AE19A9">
        <w:rPr>
          <w:rFonts w:asciiTheme="majorHAnsi" w:eastAsia="宋体" w:hAnsiTheme="majorHAnsi" w:cstheme="majorHAnsi"/>
          <w:szCs w:val="21"/>
        </w:rPr>
        <w:t>的小球</w:t>
      </w:r>
      <w:r w:rsidRPr="00AE19A9">
        <w:rPr>
          <w:rFonts w:asciiTheme="majorHAnsi" w:eastAsia="宋体" w:hAnsiTheme="majorHAnsi" w:cstheme="majorHAnsi"/>
          <w:szCs w:val="21"/>
        </w:rPr>
        <w:t>A</w:t>
      </w:r>
      <w:r w:rsidRPr="00AE19A9">
        <w:rPr>
          <w:rFonts w:asciiTheme="majorHAnsi" w:eastAsia="宋体" w:hAnsiTheme="majorHAnsi" w:cstheme="majorHAnsi"/>
          <w:szCs w:val="21"/>
        </w:rPr>
        <w:t>用细绳悬挂于车顶板的</w:t>
      </w:r>
      <w:r w:rsidRPr="00AE19A9">
        <w:rPr>
          <w:rFonts w:asciiTheme="majorHAnsi" w:eastAsia="宋体" w:hAnsiTheme="majorHAnsi" w:cstheme="majorHAnsi"/>
          <w:i/>
          <w:szCs w:val="21"/>
        </w:rPr>
        <w:t>O</w:t>
      </w:r>
      <w:r w:rsidRPr="00AE19A9">
        <w:rPr>
          <w:rFonts w:asciiTheme="majorHAnsi" w:eastAsia="宋体" w:hAnsiTheme="majorHAnsi" w:cstheme="majorHAnsi"/>
          <w:szCs w:val="21"/>
        </w:rPr>
        <w:t>点，当小车在外力作用下沿倾角为</w:t>
      </w:r>
      <w:r w:rsidRPr="00AE19A9">
        <w:rPr>
          <w:rFonts w:asciiTheme="majorHAnsi" w:eastAsia="宋体" w:hAnsiTheme="majorHAnsi" w:cstheme="majorHAnsi"/>
          <w:szCs w:val="21"/>
        </w:rPr>
        <w:t>30°</w:t>
      </w:r>
      <w:r w:rsidRPr="00AE19A9">
        <w:rPr>
          <w:rFonts w:asciiTheme="majorHAnsi" w:eastAsia="宋体" w:hAnsiTheme="majorHAnsi" w:cstheme="majorHAnsi"/>
          <w:szCs w:val="21"/>
        </w:rPr>
        <w:t>的斜面向上作匀加速直线运动时，</w:t>
      </w:r>
      <w:r>
        <w:rPr>
          <w:rFonts w:asciiTheme="majorHAnsi" w:eastAsia="宋体" w:hAnsiTheme="majorHAnsi" w:cstheme="majorHAnsi" w:hint="eastAsia"/>
          <w:szCs w:val="21"/>
        </w:rPr>
        <w:t>小</w:t>
      </w:r>
      <w:r w:rsidRPr="00AE19A9">
        <w:rPr>
          <w:rFonts w:asciiTheme="majorHAnsi" w:eastAsia="宋体" w:hAnsiTheme="majorHAnsi" w:cstheme="majorHAnsi"/>
          <w:szCs w:val="21"/>
        </w:rPr>
        <w:t>球</w:t>
      </w:r>
      <w:r w:rsidRPr="00AE19A9">
        <w:rPr>
          <w:rFonts w:asciiTheme="majorHAnsi" w:eastAsia="宋体" w:hAnsiTheme="majorHAnsi" w:cstheme="majorHAnsi"/>
          <w:szCs w:val="21"/>
        </w:rPr>
        <w:t>A</w:t>
      </w:r>
      <w:r w:rsidRPr="00AE19A9">
        <w:rPr>
          <w:rFonts w:asciiTheme="majorHAnsi" w:eastAsia="宋体" w:hAnsiTheme="majorHAnsi" w:cstheme="majorHAnsi"/>
          <w:szCs w:val="21"/>
        </w:rPr>
        <w:t>的悬线恰好与竖直方向成</w:t>
      </w:r>
      <w:r w:rsidRPr="00AE19A9">
        <w:rPr>
          <w:rFonts w:asciiTheme="majorHAnsi" w:eastAsia="宋体" w:hAnsiTheme="majorHAnsi" w:cstheme="majorHAnsi"/>
          <w:szCs w:val="21"/>
        </w:rPr>
        <w:t>30°</w:t>
      </w:r>
      <w:r w:rsidRPr="00AE19A9">
        <w:rPr>
          <w:rFonts w:asciiTheme="majorHAnsi" w:eastAsia="宋体" w:hAnsiTheme="majorHAnsi" w:cstheme="majorHAnsi"/>
          <w:szCs w:val="21"/>
        </w:rPr>
        <w:t>角</w:t>
      </w:r>
      <w:r>
        <w:rPr>
          <w:rFonts w:asciiTheme="majorHAnsi" w:eastAsia="宋体" w:hAnsiTheme="majorHAnsi" w:cstheme="majorHAnsi" w:hint="eastAsia"/>
          <w:szCs w:val="21"/>
        </w:rPr>
        <w:t>。</w:t>
      </w:r>
      <w:r w:rsidRPr="00865908">
        <w:rPr>
          <w:rFonts w:asciiTheme="majorHAnsi" w:eastAsia="宋体" w:hAnsiTheme="majorHAnsi" w:cstheme="majorHAnsi"/>
          <w:i/>
          <w:szCs w:val="21"/>
        </w:rPr>
        <w:t>g</w:t>
      </w:r>
      <w:r w:rsidRPr="00AE19A9">
        <w:rPr>
          <w:rFonts w:asciiTheme="majorHAnsi" w:eastAsia="宋体" w:hAnsiTheme="majorHAnsi" w:cstheme="majorHAnsi"/>
          <w:szCs w:val="21"/>
        </w:rPr>
        <w:t>取</w:t>
      </w:r>
      <w:r w:rsidRPr="00AE19A9">
        <w:rPr>
          <w:rFonts w:asciiTheme="majorHAnsi" w:eastAsia="宋体" w:hAnsiTheme="majorHAnsi" w:cstheme="majorHAnsi"/>
          <w:szCs w:val="21"/>
        </w:rPr>
        <w:t>10</w:t>
      </w:r>
      <w:r w:rsidRPr="00865908">
        <w:rPr>
          <w:rFonts w:asciiTheme="majorHAnsi" w:eastAsia="宋体" w:hAnsiTheme="majorHAnsi" w:cstheme="majorHAnsi"/>
          <w:szCs w:val="21"/>
        </w:rPr>
        <w:t>m</w:t>
      </w:r>
      <w:r w:rsidRPr="00865908">
        <w:rPr>
          <w:rFonts w:asciiTheme="majorHAnsi" w:eastAsia="宋体" w:hAnsiTheme="majorHAnsi" w:cstheme="majorHAnsi" w:hint="eastAsia"/>
          <w:szCs w:val="21"/>
        </w:rPr>
        <w:t>/</w:t>
      </w:r>
      <w:r w:rsidRPr="00865908">
        <w:rPr>
          <w:rFonts w:asciiTheme="majorHAnsi" w:eastAsia="宋体" w:hAnsiTheme="majorHAnsi" w:cstheme="majorHAnsi"/>
          <w:szCs w:val="21"/>
        </w:rPr>
        <w:t>s</w:t>
      </w:r>
      <w:r w:rsidRPr="00AE19A9">
        <w:rPr>
          <w:rFonts w:asciiTheme="majorHAnsi" w:eastAsia="宋体" w:hAnsiTheme="majorHAnsi" w:cstheme="majorHAnsi"/>
          <w:szCs w:val="21"/>
          <w:vertAlign w:val="superscript"/>
        </w:rPr>
        <w:t>2</w:t>
      </w:r>
      <w:r w:rsidRPr="00AE19A9">
        <w:rPr>
          <w:rFonts w:asciiTheme="majorHAnsi" w:eastAsia="宋体" w:hAnsiTheme="majorHAnsi" w:cstheme="majorHAnsi" w:hint="eastAsia"/>
          <w:szCs w:val="21"/>
        </w:rPr>
        <w:t>，</w:t>
      </w:r>
      <w:r>
        <w:rPr>
          <w:rFonts w:asciiTheme="majorHAnsi" w:eastAsia="宋体" w:hAnsiTheme="majorHAnsi" w:cstheme="majorHAnsi" w:hint="eastAsia"/>
          <w:szCs w:val="21"/>
        </w:rPr>
        <w:t>求：</w:t>
      </w:r>
    </w:p>
    <w:p w:rsidR="00AE19A9" w:rsidRDefault="00AE19A9" w:rsidP="00AE19A9">
      <w:pPr>
        <w:rPr>
          <w:rFonts w:asciiTheme="majorHAnsi" w:eastAsia="宋体" w:hAnsiTheme="majorHAnsi" w:cstheme="majorHAnsi"/>
          <w:szCs w:val="21"/>
        </w:rPr>
      </w:pPr>
      <w:r>
        <w:rPr>
          <w:rFonts w:asciiTheme="majorHAnsi" w:eastAsia="宋体" w:hAnsiTheme="majorHAnsi" w:cstheme="majorHAnsi" w:hint="eastAsia"/>
          <w:noProof/>
          <w:szCs w:val="21"/>
        </w:rPr>
        <w:drawing>
          <wp:anchor distT="0" distB="0" distL="114300" distR="114300" simplePos="0" relativeHeight="251713536" behindDoc="1" locked="0" layoutInCell="1" allowOverlap="1">
            <wp:simplePos x="0" y="0"/>
            <wp:positionH relativeFrom="column">
              <wp:posOffset>4000500</wp:posOffset>
            </wp:positionH>
            <wp:positionV relativeFrom="paragraph">
              <wp:posOffset>208280</wp:posOffset>
            </wp:positionV>
            <wp:extent cx="1327150" cy="1019175"/>
            <wp:effectExtent l="19050" t="0" r="6350" b="0"/>
            <wp:wrapTight wrapText="bothSides">
              <wp:wrapPolygon edited="0">
                <wp:start x="-310" y="0"/>
                <wp:lineTo x="-310" y="21398"/>
                <wp:lineTo x="21703" y="21398"/>
                <wp:lineTo x="21703" y="0"/>
                <wp:lineTo x="-310" y="0"/>
              </wp:wrapPolygon>
            </wp:wrapTight>
            <wp:docPr id="121" name="图片 121" descr="HWOCRTEMP_ROC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WOCRTEMP_ROC1960"/>
                    <pic:cNvPicPr>
                      <a:picLocks noChangeAspect="1" noChangeArrowheads="1"/>
                    </pic:cNvPicPr>
                  </pic:nvPicPr>
                  <pic:blipFill>
                    <a:blip r:embed="rId29"/>
                    <a:stretch>
                      <a:fillRect/>
                    </a:stretch>
                  </pic:blipFill>
                  <pic:spPr bwMode="auto">
                    <a:xfrm>
                      <a:off x="0" y="0"/>
                      <a:ext cx="1327150" cy="1019175"/>
                    </a:xfrm>
                    <a:prstGeom prst="rect">
                      <a:avLst/>
                    </a:prstGeom>
                    <a:noFill/>
                    <a:ln w="9525" algn="ctr">
                      <a:noFill/>
                      <a:miter lim="800000"/>
                      <a:headEnd/>
                      <a:tailEnd/>
                    </a:ln>
                    <a:effectLst/>
                  </pic:spPr>
                </pic:pic>
              </a:graphicData>
            </a:graphic>
          </wp:anchor>
        </w:drawing>
      </w:r>
      <w:r>
        <w:rPr>
          <w:rFonts w:asciiTheme="majorHAnsi" w:eastAsia="宋体" w:hAnsiTheme="majorHAnsi" w:cstheme="majorHAnsi" w:hint="eastAsia"/>
          <w:szCs w:val="21"/>
        </w:rPr>
        <w:t>（</w:t>
      </w:r>
      <w:r>
        <w:rPr>
          <w:rFonts w:asciiTheme="majorHAnsi" w:eastAsia="宋体" w:hAnsiTheme="majorHAnsi" w:cstheme="majorHAnsi" w:hint="eastAsia"/>
          <w:szCs w:val="21"/>
        </w:rPr>
        <w:t>1</w:t>
      </w:r>
      <w:r>
        <w:rPr>
          <w:rFonts w:asciiTheme="majorHAnsi" w:eastAsia="宋体" w:hAnsiTheme="majorHAnsi" w:cstheme="majorHAnsi" w:hint="eastAsia"/>
          <w:szCs w:val="21"/>
        </w:rPr>
        <w:t>）</w:t>
      </w:r>
      <w:r w:rsidRPr="00AE19A9">
        <w:rPr>
          <w:rFonts w:asciiTheme="majorHAnsi" w:eastAsia="宋体" w:hAnsiTheme="majorHAnsi" w:cstheme="majorHAnsi"/>
          <w:szCs w:val="21"/>
        </w:rPr>
        <w:t>小</w:t>
      </w:r>
      <w:r>
        <w:rPr>
          <w:rFonts w:asciiTheme="majorHAnsi" w:eastAsia="宋体" w:hAnsiTheme="majorHAnsi" w:cstheme="majorHAnsi" w:hint="eastAsia"/>
          <w:szCs w:val="21"/>
        </w:rPr>
        <w:t>球</w:t>
      </w:r>
      <w:r w:rsidRPr="00AE19A9">
        <w:rPr>
          <w:rFonts w:asciiTheme="majorHAnsi" w:eastAsia="宋体" w:hAnsiTheme="majorHAnsi" w:cstheme="majorHAnsi"/>
          <w:szCs w:val="21"/>
        </w:rPr>
        <w:t>沿斜面向上运动的加速度多大</w:t>
      </w:r>
      <w:r>
        <w:rPr>
          <w:rFonts w:asciiTheme="majorHAnsi" w:eastAsia="宋体" w:hAnsiTheme="majorHAnsi" w:cstheme="majorHAnsi" w:hint="eastAsia"/>
          <w:szCs w:val="21"/>
        </w:rPr>
        <w:t>？</w:t>
      </w:r>
    </w:p>
    <w:p w:rsidR="00AE19A9" w:rsidRPr="00AE19A9" w:rsidRDefault="00AE19A9" w:rsidP="00AE19A9">
      <w:pPr>
        <w:rPr>
          <w:rFonts w:asciiTheme="majorHAnsi" w:eastAsia="宋体" w:hAnsiTheme="majorHAnsi" w:cstheme="majorHAnsi"/>
          <w:szCs w:val="21"/>
        </w:rPr>
      </w:pPr>
      <w:r>
        <w:rPr>
          <w:rFonts w:asciiTheme="majorHAnsi" w:eastAsia="宋体" w:hAnsiTheme="majorHAnsi" w:cstheme="majorHAnsi" w:hint="eastAsia"/>
          <w:szCs w:val="21"/>
        </w:rPr>
        <w:t>（</w:t>
      </w:r>
      <w:r>
        <w:rPr>
          <w:rFonts w:asciiTheme="majorHAnsi" w:eastAsia="宋体" w:hAnsiTheme="majorHAnsi" w:cstheme="majorHAnsi" w:hint="eastAsia"/>
          <w:szCs w:val="21"/>
        </w:rPr>
        <w:t>2</w:t>
      </w:r>
      <w:r>
        <w:rPr>
          <w:rFonts w:asciiTheme="majorHAnsi" w:eastAsia="宋体" w:hAnsiTheme="majorHAnsi" w:cstheme="majorHAnsi" w:hint="eastAsia"/>
          <w:szCs w:val="21"/>
        </w:rPr>
        <w:t>）</w:t>
      </w:r>
      <w:r w:rsidRPr="00AE19A9">
        <w:rPr>
          <w:rFonts w:asciiTheme="majorHAnsi" w:eastAsia="宋体" w:hAnsiTheme="majorHAnsi" w:cstheme="majorHAnsi"/>
          <w:szCs w:val="21"/>
        </w:rPr>
        <w:t>悬线对球</w:t>
      </w:r>
      <w:r w:rsidRPr="00AE19A9">
        <w:rPr>
          <w:rFonts w:asciiTheme="majorHAnsi" w:eastAsia="宋体" w:hAnsiTheme="majorHAnsi" w:cstheme="majorHAnsi"/>
          <w:szCs w:val="21"/>
        </w:rPr>
        <w:t>A</w:t>
      </w:r>
      <w:r w:rsidRPr="00AE19A9">
        <w:rPr>
          <w:rFonts w:asciiTheme="majorHAnsi" w:eastAsia="宋体" w:hAnsiTheme="majorHAnsi" w:cstheme="majorHAnsi"/>
          <w:szCs w:val="21"/>
        </w:rPr>
        <w:t>的拉力是多大</w:t>
      </w:r>
      <w:r w:rsidRPr="00AE19A9">
        <w:rPr>
          <w:rFonts w:asciiTheme="majorHAnsi" w:eastAsia="宋体" w:hAnsiTheme="majorHAnsi" w:cstheme="majorHAnsi"/>
          <w:szCs w:val="21"/>
        </w:rPr>
        <w:t>?</w:t>
      </w:r>
    </w:p>
    <w:p w:rsidR="00AE19A9" w:rsidRDefault="00AE19A9" w:rsidP="00AE19A9">
      <w:pPr>
        <w:rPr>
          <w:rFonts w:asciiTheme="majorHAnsi" w:eastAsia="宋体" w:hAnsiTheme="majorHAnsi" w:cstheme="majorHAnsi"/>
          <w:szCs w:val="21"/>
        </w:rPr>
      </w:pPr>
    </w:p>
    <w:p w:rsidR="00AE19A9" w:rsidRPr="00BE691B" w:rsidRDefault="00AE19A9" w:rsidP="00AE19A9">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BE691B" w:rsidRPr="00BE691B">
        <w:rPr>
          <w:rFonts w:asciiTheme="majorHAnsi" w:eastAsia="宋体" w:hAnsiTheme="majorHAnsi" w:cstheme="majorHAnsi" w:hint="eastAsia"/>
          <w:color w:val="FF0000"/>
          <w:szCs w:val="21"/>
        </w:rPr>
        <w:t>★★★</w:t>
      </w:r>
    </w:p>
    <w:p w:rsidR="00AE19A9" w:rsidRPr="00BE691B" w:rsidRDefault="00AE19A9" w:rsidP="00AE19A9">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【答案】（</w:t>
      </w:r>
      <w:r w:rsidRPr="00BE691B">
        <w:rPr>
          <w:rFonts w:asciiTheme="majorHAnsi" w:eastAsia="宋体" w:hAnsiTheme="majorHAnsi" w:cstheme="majorHAnsi" w:hint="eastAsia"/>
          <w:color w:val="FF0000"/>
          <w:szCs w:val="21"/>
        </w:rPr>
        <w:t>1</w:t>
      </w:r>
      <w:r w:rsidRPr="00BE691B">
        <w:rPr>
          <w:rFonts w:asciiTheme="majorHAnsi" w:eastAsia="宋体" w:hAnsiTheme="majorHAnsi" w:cstheme="majorHAnsi" w:hint="eastAsia"/>
          <w:color w:val="FF0000"/>
          <w:szCs w:val="21"/>
        </w:rPr>
        <w:t>）</w:t>
      </w:r>
      <w:r w:rsidRPr="00BE691B">
        <w:rPr>
          <w:rFonts w:asciiTheme="majorHAnsi" w:eastAsia="宋体" w:hAnsiTheme="majorHAnsi" w:cstheme="majorHAnsi" w:hint="eastAsia"/>
          <w:color w:val="FF0000"/>
          <w:szCs w:val="21"/>
        </w:rPr>
        <w:t>10m/s</w:t>
      </w:r>
      <w:r w:rsidRPr="00BE691B">
        <w:rPr>
          <w:rFonts w:asciiTheme="majorHAnsi" w:eastAsia="宋体" w:hAnsiTheme="majorHAnsi" w:cstheme="majorHAnsi" w:hint="eastAsia"/>
          <w:color w:val="FF0000"/>
          <w:szCs w:val="21"/>
          <w:vertAlign w:val="superscript"/>
        </w:rPr>
        <w:t>2</w:t>
      </w:r>
      <w:r w:rsidRPr="00BE691B">
        <w:rPr>
          <w:rFonts w:asciiTheme="majorHAnsi" w:eastAsia="宋体" w:hAnsiTheme="majorHAnsi" w:cstheme="majorHAnsi" w:hint="eastAsia"/>
          <w:color w:val="FF0000"/>
          <w:szCs w:val="21"/>
        </w:rPr>
        <w:t>（</w:t>
      </w:r>
      <w:r w:rsidRPr="00BE691B">
        <w:rPr>
          <w:rFonts w:asciiTheme="majorHAnsi" w:eastAsia="宋体" w:hAnsiTheme="majorHAnsi" w:cstheme="majorHAnsi" w:hint="eastAsia"/>
          <w:color w:val="FF0000"/>
          <w:szCs w:val="21"/>
        </w:rPr>
        <w:t>2</w:t>
      </w:r>
      <w:r w:rsidRPr="00BE691B">
        <w:rPr>
          <w:rFonts w:asciiTheme="majorHAnsi" w:eastAsia="宋体" w:hAnsiTheme="majorHAnsi" w:cstheme="majorHAnsi" w:hint="eastAsia"/>
          <w:color w:val="FF0000"/>
          <w:szCs w:val="21"/>
        </w:rPr>
        <w:t>）</w:t>
      </w:r>
      <w:r w:rsidRPr="00BE691B">
        <w:rPr>
          <w:rFonts w:asciiTheme="majorHAnsi" w:eastAsia="宋体" w:hAnsiTheme="majorHAnsi" w:cstheme="majorHAnsi" w:hint="eastAsia"/>
          <w:color w:val="FF0000"/>
          <w:szCs w:val="21"/>
        </w:rPr>
        <w:t>2</w:t>
      </w:r>
      <w:r w:rsidR="005E4E3A" w:rsidRPr="00BE691B">
        <w:rPr>
          <w:rFonts w:asciiTheme="majorHAnsi" w:eastAsia="宋体" w:hAnsiTheme="majorHAnsi" w:cstheme="majorHAnsi"/>
          <w:color w:val="FF0000"/>
          <w:szCs w:val="21"/>
        </w:rPr>
        <w:fldChar w:fldCharType="begin"/>
      </w:r>
      <w:r w:rsidRPr="00BE691B">
        <w:rPr>
          <w:rFonts w:asciiTheme="majorHAnsi" w:eastAsia="宋体" w:hAnsiTheme="majorHAnsi" w:cstheme="majorHAnsi" w:hint="eastAsia"/>
          <w:color w:val="FF0000"/>
          <w:szCs w:val="21"/>
        </w:rPr>
        <w:instrText>eq \r(3)</w:instrText>
      </w:r>
      <w:r w:rsidR="005E4E3A" w:rsidRPr="00BE691B">
        <w:rPr>
          <w:rFonts w:asciiTheme="majorHAnsi" w:eastAsia="宋体" w:hAnsiTheme="majorHAnsi" w:cstheme="majorHAnsi"/>
          <w:color w:val="FF0000"/>
          <w:szCs w:val="21"/>
        </w:rPr>
        <w:fldChar w:fldCharType="end"/>
      </w:r>
      <w:r w:rsidRPr="00BE691B">
        <w:rPr>
          <w:rFonts w:asciiTheme="majorHAnsi" w:eastAsia="宋体" w:hAnsiTheme="majorHAnsi" w:cstheme="majorHAnsi" w:hint="eastAsia"/>
          <w:color w:val="FF0000"/>
          <w:szCs w:val="21"/>
        </w:rPr>
        <w:t>N</w:t>
      </w:r>
    </w:p>
    <w:p w:rsidR="00B83C5E" w:rsidRDefault="00B83C5E"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Pr="00662ABF" w:rsidRDefault="00AE19A9" w:rsidP="00662ABF">
      <w:pPr>
        <w:rPr>
          <w:rFonts w:asciiTheme="majorHAnsi" w:eastAsia="宋体" w:hAnsiTheme="majorHAnsi" w:cstheme="majorHAnsi"/>
          <w:szCs w:val="21"/>
        </w:rPr>
      </w:pPr>
    </w:p>
    <w:p w:rsidR="00D73641"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0"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3D05C0" w:rsidRPr="004D1287" w:rsidRDefault="003D05C0">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A4FDD" w:rsidRPr="00AE19A9" w:rsidRDefault="00AE19A9" w:rsidP="00662ABF">
      <w:pPr>
        <w:rPr>
          <w:rFonts w:asciiTheme="majorHAnsi" w:eastAsia="宋体" w:hAnsiTheme="majorHAnsi" w:cstheme="majorHAnsi"/>
          <w:szCs w:val="21"/>
        </w:rPr>
      </w:pPr>
      <w:r w:rsidRPr="00AE19A9">
        <w:rPr>
          <w:rFonts w:asciiTheme="majorHAnsi" w:eastAsia="宋体" w:hAnsiTheme="majorHAnsi" w:cstheme="majorHAnsi" w:hint="eastAsia"/>
          <w:szCs w:val="21"/>
        </w:rPr>
        <w:t>1</w:t>
      </w:r>
      <w:r w:rsidRPr="00AE19A9">
        <w:rPr>
          <w:rFonts w:asciiTheme="majorHAnsi" w:eastAsia="宋体" w:hAnsiTheme="majorHAnsi" w:cstheme="majorHAnsi" w:hint="eastAsia"/>
          <w:szCs w:val="21"/>
        </w:rPr>
        <w:t>、</w:t>
      </w:r>
      <w:r w:rsidRPr="00AE19A9">
        <w:rPr>
          <w:rFonts w:asciiTheme="majorHAnsi" w:eastAsia="宋体" w:hAnsiTheme="majorHAnsi" w:cstheme="majorHAnsi" w:hint="eastAsia"/>
          <w:bCs/>
          <w:szCs w:val="21"/>
        </w:rPr>
        <w:t>从牛顿第二定律知道，无论怎样小的力都可以使物体产生加速度。可是我们用力提一个很重的物体时却提不动它，这跟牛顿第二定律有无矛盾？应该怎样解释这个现象？</w:t>
      </w:r>
    </w:p>
    <w:p w:rsidR="007A4FDD" w:rsidRPr="00662ABF" w:rsidRDefault="007A4FDD" w:rsidP="00662ABF">
      <w:pPr>
        <w:rPr>
          <w:rFonts w:asciiTheme="majorHAnsi" w:eastAsia="宋体" w:hAnsiTheme="majorHAnsi" w:cstheme="majorHAnsi"/>
          <w:szCs w:val="21"/>
        </w:rPr>
      </w:pPr>
    </w:p>
    <w:p w:rsidR="007A4FDD" w:rsidRPr="00662ABF" w:rsidRDefault="007A4FDD" w:rsidP="00662ABF">
      <w:pPr>
        <w:rPr>
          <w:rFonts w:asciiTheme="majorHAnsi" w:eastAsia="宋体" w:hAnsiTheme="majorHAnsi" w:cstheme="majorHAnsi"/>
          <w:szCs w:val="21"/>
        </w:rPr>
      </w:pPr>
    </w:p>
    <w:p w:rsidR="007A4FDD" w:rsidRPr="00662ABF" w:rsidRDefault="007A4FDD" w:rsidP="00662ABF">
      <w:pPr>
        <w:rPr>
          <w:rFonts w:asciiTheme="majorHAnsi" w:eastAsia="宋体" w:hAnsiTheme="majorHAnsi" w:cstheme="majorHAnsi"/>
          <w:szCs w:val="21"/>
        </w:rPr>
      </w:pPr>
    </w:p>
    <w:p w:rsidR="007A4FDD" w:rsidRDefault="00AE19A9" w:rsidP="00662ABF">
      <w:pPr>
        <w:rPr>
          <w:rFonts w:asciiTheme="majorHAnsi" w:eastAsia="宋体" w:hAnsiTheme="majorHAnsi" w:cstheme="majorHAnsi"/>
          <w:szCs w:val="21"/>
        </w:rPr>
      </w:pPr>
      <w:r>
        <w:rPr>
          <w:rFonts w:asciiTheme="majorHAnsi" w:eastAsia="宋体" w:hAnsiTheme="majorHAnsi" w:cstheme="majorHAnsi" w:hint="eastAsia"/>
          <w:szCs w:val="21"/>
        </w:rPr>
        <w:t>2</w:t>
      </w:r>
      <w:r>
        <w:rPr>
          <w:rFonts w:asciiTheme="majorHAnsi" w:eastAsia="宋体" w:hAnsiTheme="majorHAnsi" w:cstheme="majorHAnsi" w:hint="eastAsia"/>
          <w:szCs w:val="21"/>
        </w:rPr>
        <w:t>、</w:t>
      </w:r>
      <w:r w:rsidR="00BE691B">
        <w:rPr>
          <w:rFonts w:asciiTheme="majorHAnsi" w:eastAsia="宋体" w:hAnsiTheme="majorHAnsi" w:cstheme="majorHAnsi" w:hint="eastAsia"/>
          <w:szCs w:val="21"/>
        </w:rPr>
        <w:t>牛顿第二定律有哪些特性？请举例说明。</w:t>
      </w:r>
    </w:p>
    <w:p w:rsidR="003D05C0" w:rsidRDefault="003D05C0" w:rsidP="00662ABF">
      <w:pPr>
        <w:rPr>
          <w:rFonts w:asciiTheme="majorHAnsi" w:eastAsia="宋体" w:hAnsiTheme="majorHAnsi" w:cstheme="majorHAnsi"/>
          <w:szCs w:val="21"/>
        </w:rPr>
      </w:pPr>
    </w:p>
    <w:p w:rsidR="003D05C0" w:rsidRDefault="003D05C0" w:rsidP="00662ABF">
      <w:pPr>
        <w:rPr>
          <w:rFonts w:asciiTheme="majorHAnsi" w:eastAsia="宋体" w:hAnsiTheme="majorHAnsi" w:cstheme="majorHAnsi"/>
          <w:szCs w:val="21"/>
        </w:rPr>
      </w:pPr>
    </w:p>
    <w:p w:rsidR="003D05C0" w:rsidRDefault="003D05C0" w:rsidP="00662ABF">
      <w:pPr>
        <w:rPr>
          <w:rFonts w:asciiTheme="majorHAnsi" w:eastAsia="宋体" w:hAnsiTheme="majorHAnsi" w:cstheme="majorHAnsi"/>
          <w:szCs w:val="21"/>
        </w:rPr>
      </w:pPr>
    </w:p>
    <w:p w:rsidR="003D05C0" w:rsidRDefault="00BE691B" w:rsidP="00662ABF">
      <w:pPr>
        <w:rPr>
          <w:rFonts w:asciiTheme="majorHAnsi" w:eastAsia="宋体" w:hAnsiTheme="majorHAnsi" w:cstheme="majorHAnsi"/>
          <w:szCs w:val="21"/>
        </w:rPr>
      </w:pPr>
      <w:r>
        <w:rPr>
          <w:rFonts w:asciiTheme="majorHAnsi" w:eastAsia="宋体" w:hAnsiTheme="majorHAnsi" w:cstheme="majorHAnsi" w:hint="eastAsia"/>
          <w:szCs w:val="21"/>
        </w:rPr>
        <w:t>3</w:t>
      </w:r>
      <w:r>
        <w:rPr>
          <w:rFonts w:asciiTheme="majorHAnsi" w:eastAsia="宋体" w:hAnsiTheme="majorHAnsi" w:cstheme="majorHAnsi" w:hint="eastAsia"/>
          <w:szCs w:val="21"/>
        </w:rPr>
        <w:t>、简述利用正交分解法求解牛顿第二定律问题的思路</w:t>
      </w: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Pr="00662ABF" w:rsidRDefault="00AE19A9" w:rsidP="00662ABF">
      <w:pPr>
        <w:rPr>
          <w:rFonts w:asciiTheme="majorHAnsi" w:eastAsia="宋体" w:hAnsiTheme="majorHAnsi" w:cstheme="majorHAnsi"/>
          <w:szCs w:val="21"/>
        </w:rPr>
      </w:pPr>
    </w:p>
    <w:p w:rsidR="007B0633" w:rsidRPr="00662ABF" w:rsidRDefault="005E4E3A" w:rsidP="00662ABF">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1"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3D05C0" w:rsidRPr="004D1287" w:rsidRDefault="003D05C0">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51188A" w:rsidRPr="00662ABF" w:rsidRDefault="00AE19A9" w:rsidP="00662ABF">
      <w:pPr>
        <w:rPr>
          <w:rFonts w:asciiTheme="majorHAnsi" w:eastAsia="宋体" w:hAnsiTheme="majorHAnsi" w:cstheme="majorHAnsi"/>
          <w:szCs w:val="21"/>
        </w:rPr>
      </w:pPr>
      <w:r>
        <w:rPr>
          <w:rFonts w:asciiTheme="majorHAnsi" w:eastAsia="宋体" w:hAnsiTheme="majorHAnsi" w:cstheme="majorHAnsi" w:hint="eastAsia"/>
          <w:bCs/>
          <w:szCs w:val="21"/>
        </w:rPr>
        <w:t>1</w:t>
      </w:r>
      <w:r>
        <w:rPr>
          <w:rFonts w:asciiTheme="majorHAnsi" w:eastAsia="宋体" w:hAnsiTheme="majorHAnsi" w:cstheme="majorHAnsi" w:hint="eastAsia"/>
          <w:bCs/>
          <w:szCs w:val="21"/>
        </w:rPr>
        <w:t>、</w:t>
      </w:r>
      <w:r w:rsidR="0051188A" w:rsidRPr="00662ABF">
        <w:rPr>
          <w:rFonts w:asciiTheme="majorHAnsi" w:eastAsia="宋体" w:hAnsiTheme="majorHAnsi" w:cstheme="majorHAnsi"/>
          <w:bCs/>
          <w:szCs w:val="21"/>
        </w:rPr>
        <w:t>关于牛顿第二定律</w:t>
      </w:r>
      <w:r w:rsidR="003D05C0">
        <w:rPr>
          <w:rFonts w:asciiTheme="majorHAnsi" w:eastAsia="宋体" w:hAnsiTheme="majorHAnsi" w:cstheme="majorHAnsi"/>
          <w:bCs/>
          <w:szCs w:val="21"/>
        </w:rPr>
        <w:t>，</w:t>
      </w:r>
      <w:r w:rsidR="0051188A" w:rsidRPr="00662ABF">
        <w:rPr>
          <w:rFonts w:asciiTheme="majorHAnsi" w:eastAsia="宋体" w:hAnsiTheme="majorHAnsi" w:cstheme="majorHAnsi"/>
          <w:bCs/>
          <w:szCs w:val="21"/>
        </w:rPr>
        <w:t>下列说法正确的是</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Pr>
          <w:rFonts w:asciiTheme="majorHAnsi" w:eastAsia="宋体" w:hAnsiTheme="majorHAnsi" w:cstheme="majorHAnsi"/>
          <w:bCs/>
          <w:szCs w:val="21"/>
        </w:rPr>
        <w:t>（</w:t>
      </w:r>
      <w:r w:rsidRPr="00662ABF">
        <w:rPr>
          <w:rFonts w:asciiTheme="majorHAnsi" w:eastAsia="宋体" w:hAnsiTheme="majorHAnsi" w:cstheme="majorHAnsi"/>
          <w:bCs/>
          <w:szCs w:val="21"/>
        </w:rPr>
        <w:t>多选</w:t>
      </w:r>
      <w:r>
        <w:rPr>
          <w:rFonts w:asciiTheme="majorHAnsi" w:eastAsia="宋体" w:hAnsiTheme="majorHAnsi" w:cstheme="majorHAnsi"/>
          <w:bCs/>
          <w:szCs w:val="21"/>
        </w:rPr>
        <w:t>）</w:t>
      </w:r>
    </w:p>
    <w:p w:rsidR="0051188A" w:rsidRPr="00662ABF" w:rsidRDefault="0051188A"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A</w:t>
      </w:r>
      <w:r w:rsidR="00AE19A9">
        <w:rPr>
          <w:rFonts w:ascii="宋体" w:eastAsia="宋体" w:hAnsi="宋体" w:cs="宋体" w:hint="eastAsia"/>
          <w:bCs/>
          <w:szCs w:val="21"/>
        </w:rPr>
        <w:t>．</w:t>
      </w:r>
      <w:r w:rsidRPr="00662ABF">
        <w:rPr>
          <w:rFonts w:asciiTheme="majorHAnsi" w:eastAsia="宋体" w:hAnsiTheme="majorHAnsi" w:cstheme="majorHAnsi"/>
          <w:bCs/>
          <w:szCs w:val="21"/>
        </w:rPr>
        <w:t>物体的质量跟外力成正比</w:t>
      </w:r>
      <w:r w:rsidR="003D05C0">
        <w:rPr>
          <w:rFonts w:asciiTheme="majorHAnsi" w:eastAsia="宋体" w:hAnsiTheme="majorHAnsi" w:cstheme="majorHAnsi"/>
          <w:bCs/>
          <w:szCs w:val="21"/>
        </w:rPr>
        <w:t>，</w:t>
      </w:r>
      <w:r w:rsidRPr="00662ABF">
        <w:rPr>
          <w:rFonts w:asciiTheme="majorHAnsi" w:eastAsia="宋体" w:hAnsiTheme="majorHAnsi" w:cstheme="majorHAnsi"/>
          <w:bCs/>
          <w:szCs w:val="21"/>
        </w:rPr>
        <w:t>跟加速度成反比</w:t>
      </w:r>
    </w:p>
    <w:p w:rsidR="0051188A" w:rsidRPr="00662ABF" w:rsidRDefault="0051188A"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B</w:t>
      </w:r>
      <w:r w:rsidR="00AE19A9">
        <w:rPr>
          <w:rFonts w:asciiTheme="majorHAnsi" w:eastAsia="宋体" w:hAnsiTheme="majorHAnsi" w:cstheme="majorHAnsi" w:hint="eastAsia"/>
          <w:bCs/>
          <w:szCs w:val="21"/>
        </w:rPr>
        <w:t>．</w:t>
      </w:r>
      <w:r w:rsidRPr="00662ABF">
        <w:rPr>
          <w:rFonts w:asciiTheme="majorHAnsi" w:eastAsia="宋体" w:hAnsiTheme="majorHAnsi" w:cstheme="majorHAnsi"/>
          <w:bCs/>
          <w:szCs w:val="21"/>
        </w:rPr>
        <w:t>加速度的方向一定与合外力的方向一致</w:t>
      </w:r>
    </w:p>
    <w:p w:rsidR="0051188A" w:rsidRPr="00662ABF" w:rsidRDefault="0051188A"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C</w:t>
      </w:r>
      <w:r w:rsidR="00AE19A9">
        <w:rPr>
          <w:rFonts w:asciiTheme="majorHAnsi" w:eastAsia="宋体" w:hAnsiTheme="majorHAnsi" w:cstheme="majorHAnsi" w:hint="eastAsia"/>
          <w:bCs/>
          <w:szCs w:val="21"/>
        </w:rPr>
        <w:t>．</w:t>
      </w:r>
      <w:r w:rsidRPr="00662ABF">
        <w:rPr>
          <w:rFonts w:asciiTheme="majorHAnsi" w:eastAsia="宋体" w:hAnsiTheme="majorHAnsi" w:cstheme="majorHAnsi"/>
          <w:bCs/>
          <w:szCs w:val="21"/>
        </w:rPr>
        <w:t>物体的加速度跟物体所受的合外力成正比</w:t>
      </w:r>
      <w:r w:rsidR="003D05C0">
        <w:rPr>
          <w:rFonts w:asciiTheme="majorHAnsi" w:eastAsia="宋体" w:hAnsiTheme="majorHAnsi" w:cstheme="majorHAnsi"/>
          <w:bCs/>
          <w:szCs w:val="21"/>
        </w:rPr>
        <w:t>，</w:t>
      </w:r>
      <w:r w:rsidRPr="00662ABF">
        <w:rPr>
          <w:rFonts w:asciiTheme="majorHAnsi" w:eastAsia="宋体" w:hAnsiTheme="majorHAnsi" w:cstheme="majorHAnsi"/>
          <w:bCs/>
          <w:szCs w:val="21"/>
        </w:rPr>
        <w:t>跟物体的质量成反比</w:t>
      </w:r>
    </w:p>
    <w:p w:rsidR="0051188A" w:rsidRPr="00662ABF" w:rsidRDefault="00AE19A9" w:rsidP="00AE19A9">
      <w:pPr>
        <w:ind w:leftChars="200" w:left="420"/>
        <w:rPr>
          <w:rFonts w:asciiTheme="majorHAnsi" w:eastAsia="宋体" w:hAnsiTheme="majorHAnsi" w:cstheme="majorHAnsi"/>
          <w:szCs w:val="21"/>
        </w:rPr>
      </w:pPr>
      <w:r>
        <w:rPr>
          <w:rFonts w:asciiTheme="majorHAnsi" w:eastAsia="宋体" w:hAnsiTheme="majorHAnsi" w:cstheme="majorHAnsi"/>
          <w:bCs/>
          <w:szCs w:val="21"/>
        </w:rPr>
        <w:t>D</w:t>
      </w:r>
      <w:r>
        <w:rPr>
          <w:rFonts w:asciiTheme="majorHAnsi" w:eastAsia="宋体" w:hAnsiTheme="majorHAnsi" w:cstheme="majorHAnsi" w:hint="eastAsia"/>
          <w:bCs/>
          <w:szCs w:val="21"/>
        </w:rPr>
        <w:t>．</w:t>
      </w:r>
      <w:r w:rsidR="0051188A" w:rsidRPr="00662ABF">
        <w:rPr>
          <w:rFonts w:asciiTheme="majorHAnsi" w:eastAsia="宋体" w:hAnsiTheme="majorHAnsi" w:cstheme="majorHAnsi"/>
          <w:bCs/>
          <w:szCs w:val="21"/>
        </w:rPr>
        <w:t>由于加速度跟合外力成正比</w:t>
      </w:r>
      <w:r w:rsidR="003D05C0">
        <w:rPr>
          <w:rFonts w:asciiTheme="majorHAnsi" w:eastAsia="宋体" w:hAnsiTheme="majorHAnsi" w:cstheme="majorHAnsi"/>
          <w:bCs/>
          <w:szCs w:val="21"/>
        </w:rPr>
        <w:t>，</w:t>
      </w:r>
      <w:r w:rsidR="0051188A" w:rsidRPr="00662ABF">
        <w:rPr>
          <w:rFonts w:asciiTheme="majorHAnsi" w:eastAsia="宋体" w:hAnsiTheme="majorHAnsi" w:cstheme="majorHAnsi"/>
          <w:bCs/>
          <w:szCs w:val="21"/>
        </w:rPr>
        <w:t>整块砖的重力加速度一定是半块砖重力加速度的</w:t>
      </w:r>
      <w:r w:rsidR="0051188A" w:rsidRPr="00662ABF">
        <w:rPr>
          <w:rFonts w:asciiTheme="majorHAnsi" w:eastAsia="宋体" w:hAnsiTheme="majorHAnsi" w:cstheme="majorHAnsi"/>
          <w:bCs/>
          <w:szCs w:val="21"/>
        </w:rPr>
        <w:t>2</w:t>
      </w:r>
      <w:r w:rsidR="0051188A" w:rsidRPr="00662ABF">
        <w:rPr>
          <w:rFonts w:asciiTheme="majorHAnsi" w:eastAsia="宋体" w:hAnsiTheme="majorHAnsi" w:cstheme="majorHAnsi"/>
          <w:bCs/>
          <w:szCs w:val="21"/>
        </w:rPr>
        <w:t>倍</w:t>
      </w:r>
    </w:p>
    <w:p w:rsidR="00865908" w:rsidRPr="00BE691B" w:rsidRDefault="00865908"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p>
    <w:p w:rsidR="0051188A"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w:t>
      </w:r>
      <w:r w:rsidR="00865908" w:rsidRPr="00BE691B">
        <w:rPr>
          <w:rFonts w:asciiTheme="majorHAnsi" w:eastAsia="宋体" w:hAnsiTheme="majorHAnsi" w:cstheme="majorHAnsi" w:hint="eastAsia"/>
          <w:color w:val="FF0000"/>
          <w:szCs w:val="21"/>
        </w:rPr>
        <w:t>答案</w:t>
      </w:r>
      <w:r w:rsidRPr="00BE691B">
        <w:rPr>
          <w:rFonts w:asciiTheme="majorHAnsi" w:eastAsia="宋体" w:hAnsiTheme="majorHAnsi" w:cstheme="majorHAnsi" w:hint="eastAsia"/>
          <w:color w:val="FF0000"/>
          <w:szCs w:val="21"/>
        </w:rPr>
        <w:t>】</w:t>
      </w:r>
      <w:r w:rsidR="0051188A" w:rsidRPr="00BE691B">
        <w:rPr>
          <w:rFonts w:asciiTheme="majorHAnsi" w:eastAsia="宋体" w:hAnsiTheme="majorHAnsi" w:cstheme="majorHAnsi"/>
          <w:color w:val="FF0000"/>
          <w:szCs w:val="21"/>
        </w:rPr>
        <w:t>BC</w:t>
      </w:r>
    </w:p>
    <w:p w:rsidR="0051188A" w:rsidRPr="00662ABF" w:rsidRDefault="0051188A" w:rsidP="00662ABF">
      <w:pPr>
        <w:rPr>
          <w:rFonts w:asciiTheme="majorHAnsi" w:eastAsia="宋体" w:hAnsiTheme="majorHAnsi" w:cstheme="majorHAnsi"/>
          <w:szCs w:val="21"/>
        </w:rPr>
      </w:pPr>
    </w:p>
    <w:p w:rsidR="000666C9" w:rsidRPr="00662ABF" w:rsidRDefault="000666C9" w:rsidP="00662ABF">
      <w:pPr>
        <w:rPr>
          <w:rFonts w:asciiTheme="majorHAnsi" w:eastAsia="宋体" w:hAnsiTheme="majorHAnsi" w:cstheme="majorHAnsi"/>
          <w:szCs w:val="21"/>
        </w:rPr>
      </w:pPr>
      <w:r w:rsidRPr="00662ABF">
        <w:rPr>
          <w:rFonts w:asciiTheme="majorHAnsi" w:eastAsia="宋体" w:hAnsiTheme="majorHAnsi" w:cstheme="majorHAnsi"/>
          <w:bCs/>
          <w:szCs w:val="21"/>
        </w:rPr>
        <w:t>2</w:t>
      </w:r>
      <w:r w:rsidR="00AE19A9">
        <w:rPr>
          <w:rFonts w:asciiTheme="majorHAnsi" w:eastAsia="宋体" w:hAnsiTheme="majorHAnsi" w:cstheme="majorHAnsi" w:hint="eastAsia"/>
          <w:bCs/>
          <w:szCs w:val="21"/>
        </w:rPr>
        <w:t>、</w:t>
      </w:r>
      <w:r w:rsidRPr="00662ABF">
        <w:rPr>
          <w:rFonts w:asciiTheme="majorHAnsi" w:eastAsia="宋体" w:hAnsiTheme="majorHAnsi" w:cstheme="majorHAnsi"/>
          <w:bCs/>
          <w:szCs w:val="21"/>
        </w:rPr>
        <w:t>关于牛顿第二定律，以下说法中正确的是</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A</w:t>
      </w:r>
      <w:r w:rsidRPr="00662ABF">
        <w:rPr>
          <w:rFonts w:asciiTheme="majorHAnsi" w:eastAsia="宋体" w:hAnsiTheme="majorHAnsi" w:cstheme="majorHAnsi"/>
          <w:bCs/>
          <w:szCs w:val="21"/>
        </w:rPr>
        <w:t>．由牛顿第二定律可知，加速度大的物体，所受的合外力一定大</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B</w:t>
      </w:r>
      <w:r w:rsidRPr="00662ABF">
        <w:rPr>
          <w:rFonts w:asciiTheme="majorHAnsi" w:eastAsia="宋体" w:hAnsiTheme="majorHAnsi" w:cstheme="majorHAnsi"/>
          <w:bCs/>
          <w:szCs w:val="21"/>
        </w:rPr>
        <w:t>．牛顿第二定律说明了，质量大的物体，其加速度一定就小</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C</w:t>
      </w:r>
      <w:r w:rsidRPr="00662ABF">
        <w:rPr>
          <w:rFonts w:asciiTheme="majorHAnsi" w:eastAsia="宋体" w:hAnsiTheme="majorHAnsi" w:cstheme="majorHAnsi"/>
          <w:bCs/>
          <w:szCs w:val="21"/>
        </w:rPr>
        <w:t>．由</w:t>
      </w:r>
      <w:r w:rsidRPr="003D05C0">
        <w:rPr>
          <w:rFonts w:asciiTheme="majorHAnsi" w:eastAsia="宋体" w:hAnsiTheme="majorHAnsi" w:cstheme="majorHAnsi"/>
          <w:bCs/>
          <w:i/>
          <w:iCs/>
          <w:szCs w:val="21"/>
        </w:rPr>
        <w:t>F</w:t>
      </w:r>
      <w:r w:rsidRPr="00662ABF">
        <w:rPr>
          <w:rFonts w:asciiTheme="majorHAnsi" w:eastAsia="宋体" w:hAnsiTheme="majorHAnsi" w:cstheme="majorHAnsi"/>
          <w:bCs/>
          <w:szCs w:val="21"/>
        </w:rPr>
        <w:t>＝</w:t>
      </w:r>
      <w:r w:rsidRPr="003D05C0">
        <w:rPr>
          <w:rFonts w:asciiTheme="majorHAnsi" w:eastAsia="宋体" w:hAnsiTheme="majorHAnsi" w:cstheme="majorHAnsi"/>
          <w:bCs/>
          <w:i/>
          <w:iCs/>
          <w:szCs w:val="21"/>
        </w:rPr>
        <w:t>ma</w:t>
      </w:r>
      <w:r w:rsidRPr="00662ABF">
        <w:rPr>
          <w:rFonts w:asciiTheme="majorHAnsi" w:eastAsia="宋体" w:hAnsiTheme="majorHAnsi" w:cstheme="majorHAnsi"/>
          <w:bCs/>
          <w:szCs w:val="21"/>
        </w:rPr>
        <w:t>可知，物体所受到的合外力与物体的质量成正比</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D</w:t>
      </w:r>
      <w:r w:rsidRPr="00662ABF">
        <w:rPr>
          <w:rFonts w:asciiTheme="majorHAnsi" w:eastAsia="宋体" w:hAnsiTheme="majorHAnsi" w:cstheme="majorHAnsi"/>
          <w:bCs/>
          <w:szCs w:val="21"/>
        </w:rPr>
        <w:t>．对同一物体而言，物体的加速度与物体所受到的合外力成正比，而且在任何情况下，加速度的方向，始终与物体所受的合外力方向一致</w:t>
      </w:r>
    </w:p>
    <w:p w:rsidR="00AE19A9"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865908" w:rsidRPr="00BE691B">
        <w:rPr>
          <w:rFonts w:asciiTheme="majorHAnsi" w:eastAsia="宋体" w:hAnsiTheme="majorHAnsi" w:cstheme="majorHAnsi" w:hint="eastAsia"/>
          <w:color w:val="FF0000"/>
          <w:szCs w:val="21"/>
        </w:rPr>
        <w:t>★</w:t>
      </w:r>
    </w:p>
    <w:p w:rsidR="000666C9" w:rsidRPr="00BE691B" w:rsidRDefault="000666C9" w:rsidP="00662ABF">
      <w:pPr>
        <w:rPr>
          <w:rFonts w:asciiTheme="majorHAnsi" w:eastAsia="宋体" w:hAnsiTheme="majorHAnsi" w:cstheme="majorHAnsi"/>
          <w:color w:val="FF0000"/>
          <w:szCs w:val="21"/>
        </w:rPr>
      </w:pPr>
      <w:r w:rsidRPr="00BE691B">
        <w:rPr>
          <w:rFonts w:asciiTheme="majorHAnsi" w:eastAsia="宋体" w:hAnsiTheme="majorHAnsi" w:cstheme="majorHAnsi"/>
          <w:color w:val="FF0000"/>
          <w:szCs w:val="21"/>
        </w:rPr>
        <w:t>【答案】</w:t>
      </w:r>
      <w:r w:rsidRPr="00BE691B">
        <w:rPr>
          <w:rFonts w:asciiTheme="majorHAnsi" w:eastAsia="宋体" w:hAnsiTheme="majorHAnsi" w:cstheme="majorHAnsi"/>
          <w:color w:val="FF0000"/>
          <w:szCs w:val="21"/>
        </w:rPr>
        <w:t>D</w:t>
      </w:r>
    </w:p>
    <w:p w:rsidR="000666C9" w:rsidRPr="00662ABF" w:rsidRDefault="000666C9" w:rsidP="00662ABF">
      <w:pPr>
        <w:rPr>
          <w:rFonts w:asciiTheme="majorHAnsi" w:eastAsia="宋体" w:hAnsiTheme="majorHAnsi" w:cstheme="majorHAnsi"/>
          <w:szCs w:val="21"/>
        </w:rPr>
      </w:pPr>
    </w:p>
    <w:p w:rsidR="000666C9" w:rsidRPr="00662ABF" w:rsidRDefault="00AE19A9" w:rsidP="00662ABF">
      <w:pPr>
        <w:rPr>
          <w:rFonts w:asciiTheme="majorHAnsi" w:eastAsia="宋体" w:hAnsiTheme="majorHAnsi" w:cstheme="majorHAnsi"/>
          <w:szCs w:val="21"/>
        </w:rPr>
      </w:pPr>
      <w:r>
        <w:rPr>
          <w:rFonts w:asciiTheme="majorHAnsi" w:eastAsia="宋体" w:hAnsiTheme="majorHAnsi" w:cstheme="majorHAnsi" w:hint="eastAsia"/>
          <w:bCs/>
          <w:szCs w:val="21"/>
        </w:rPr>
        <w:t>3</w:t>
      </w:r>
      <w:r>
        <w:rPr>
          <w:rFonts w:asciiTheme="majorHAnsi" w:eastAsia="宋体" w:hAnsiTheme="majorHAnsi" w:cstheme="majorHAnsi" w:hint="eastAsia"/>
          <w:bCs/>
          <w:szCs w:val="21"/>
        </w:rPr>
        <w:t>、</w:t>
      </w:r>
      <w:r w:rsidR="000666C9" w:rsidRPr="00662ABF">
        <w:rPr>
          <w:rFonts w:asciiTheme="majorHAnsi" w:eastAsia="宋体" w:hAnsiTheme="majorHAnsi" w:cstheme="majorHAnsi"/>
          <w:bCs/>
          <w:szCs w:val="21"/>
        </w:rPr>
        <w:t>关于牛顿第二定律，下列说法正确的是</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ab/>
      </w:r>
      <w:r w:rsidR="00662ABF">
        <w:rPr>
          <w:rFonts w:asciiTheme="majorHAnsi" w:eastAsia="宋体" w:hAnsiTheme="majorHAnsi" w:cstheme="majorHAnsi"/>
          <w:bCs/>
          <w:szCs w:val="21"/>
        </w:rPr>
        <w:t>）</w:t>
      </w:r>
      <w:r w:rsidR="00BE691B">
        <w:rPr>
          <w:rFonts w:asciiTheme="majorHAnsi" w:eastAsia="宋体" w:hAnsiTheme="majorHAnsi" w:cstheme="majorHAnsi" w:hint="eastAsia"/>
          <w:szCs w:val="21"/>
        </w:rPr>
        <w:t>（多选）</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A</w:t>
      </w:r>
      <w:r w:rsidRPr="00662ABF">
        <w:rPr>
          <w:rFonts w:asciiTheme="majorHAnsi" w:eastAsia="宋体" w:hAnsiTheme="majorHAnsi" w:cstheme="majorHAnsi"/>
          <w:bCs/>
          <w:szCs w:val="21"/>
        </w:rPr>
        <w:t>．公式</w:t>
      </w:r>
      <w:r w:rsidRPr="003D05C0">
        <w:rPr>
          <w:rFonts w:asciiTheme="majorHAnsi" w:eastAsia="宋体" w:hAnsiTheme="majorHAnsi" w:cstheme="majorHAnsi"/>
          <w:bCs/>
          <w:i/>
          <w:iCs/>
          <w:szCs w:val="21"/>
        </w:rPr>
        <w:t>F</w:t>
      </w:r>
      <w:r w:rsidRPr="00662ABF">
        <w:rPr>
          <w:rFonts w:asciiTheme="majorHAnsi" w:eastAsia="宋体" w:hAnsiTheme="majorHAnsi" w:cstheme="majorHAnsi"/>
          <w:bCs/>
          <w:szCs w:val="21"/>
        </w:rPr>
        <w:t>＝</w:t>
      </w:r>
      <w:r w:rsidRPr="003D05C0">
        <w:rPr>
          <w:rFonts w:asciiTheme="majorHAnsi" w:eastAsia="宋体" w:hAnsiTheme="majorHAnsi" w:cstheme="majorHAnsi"/>
          <w:bCs/>
          <w:i/>
          <w:iCs/>
          <w:szCs w:val="21"/>
        </w:rPr>
        <w:t>ma</w:t>
      </w:r>
      <w:r w:rsidRPr="00662ABF">
        <w:rPr>
          <w:rFonts w:asciiTheme="majorHAnsi" w:eastAsia="宋体" w:hAnsiTheme="majorHAnsi" w:cstheme="majorHAnsi"/>
          <w:bCs/>
          <w:szCs w:val="21"/>
        </w:rPr>
        <w:t>中，各量的单位可以任意选取</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B</w:t>
      </w:r>
      <w:r w:rsidRPr="00662ABF">
        <w:rPr>
          <w:rFonts w:asciiTheme="majorHAnsi" w:eastAsia="宋体" w:hAnsiTheme="majorHAnsi" w:cstheme="majorHAnsi"/>
          <w:bCs/>
          <w:szCs w:val="21"/>
        </w:rPr>
        <w:t>．某一瞬间的加速度只决定于这一瞬间物体所受合外力，而与这之前或之后的受力无关</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C</w:t>
      </w:r>
      <w:r w:rsidRPr="00662ABF">
        <w:rPr>
          <w:rFonts w:asciiTheme="majorHAnsi" w:eastAsia="宋体" w:hAnsiTheme="majorHAnsi" w:cstheme="majorHAnsi"/>
          <w:bCs/>
          <w:szCs w:val="21"/>
        </w:rPr>
        <w:t>．公式</w:t>
      </w:r>
      <w:r w:rsidRPr="003D05C0">
        <w:rPr>
          <w:rFonts w:asciiTheme="majorHAnsi" w:eastAsia="宋体" w:hAnsiTheme="majorHAnsi" w:cstheme="majorHAnsi"/>
          <w:bCs/>
          <w:i/>
          <w:iCs/>
          <w:szCs w:val="21"/>
        </w:rPr>
        <w:t>F</w:t>
      </w:r>
      <w:r w:rsidRPr="00662ABF">
        <w:rPr>
          <w:rFonts w:asciiTheme="majorHAnsi" w:eastAsia="宋体" w:hAnsiTheme="majorHAnsi" w:cstheme="majorHAnsi"/>
          <w:bCs/>
          <w:szCs w:val="21"/>
        </w:rPr>
        <w:t>＝</w:t>
      </w:r>
      <w:r w:rsidRPr="003D05C0">
        <w:rPr>
          <w:rFonts w:asciiTheme="majorHAnsi" w:eastAsia="宋体" w:hAnsiTheme="majorHAnsi" w:cstheme="majorHAnsi"/>
          <w:bCs/>
          <w:i/>
          <w:iCs/>
          <w:szCs w:val="21"/>
        </w:rPr>
        <w:t>ma</w:t>
      </w:r>
      <w:r w:rsidRPr="00662ABF">
        <w:rPr>
          <w:rFonts w:asciiTheme="majorHAnsi" w:eastAsia="宋体" w:hAnsiTheme="majorHAnsi" w:cstheme="majorHAnsi"/>
          <w:bCs/>
          <w:szCs w:val="21"/>
        </w:rPr>
        <w:t>中，</w:t>
      </w:r>
      <w:r w:rsidRPr="003D05C0">
        <w:rPr>
          <w:rFonts w:asciiTheme="majorHAnsi" w:eastAsia="宋体" w:hAnsiTheme="majorHAnsi" w:cstheme="majorHAnsi"/>
          <w:bCs/>
          <w:i/>
          <w:iCs/>
          <w:szCs w:val="21"/>
        </w:rPr>
        <w:t>a</w:t>
      </w:r>
      <w:r w:rsidRPr="00662ABF">
        <w:rPr>
          <w:rFonts w:asciiTheme="majorHAnsi" w:eastAsia="宋体" w:hAnsiTheme="majorHAnsi" w:cstheme="majorHAnsi"/>
          <w:bCs/>
          <w:szCs w:val="21"/>
        </w:rPr>
        <w:t>实际上是作用于该物体上每一个力所产生的加速度的矢量和</w:t>
      </w:r>
    </w:p>
    <w:p w:rsidR="000666C9" w:rsidRPr="00662ABF" w:rsidRDefault="000666C9" w:rsidP="00AE19A9">
      <w:pPr>
        <w:ind w:leftChars="200" w:left="420"/>
        <w:rPr>
          <w:rFonts w:asciiTheme="majorHAnsi" w:eastAsia="宋体" w:hAnsiTheme="majorHAnsi" w:cstheme="majorHAnsi"/>
          <w:szCs w:val="21"/>
        </w:rPr>
      </w:pPr>
      <w:r w:rsidRPr="00662ABF">
        <w:rPr>
          <w:rFonts w:asciiTheme="majorHAnsi" w:eastAsia="宋体" w:hAnsiTheme="majorHAnsi" w:cstheme="majorHAnsi"/>
          <w:bCs/>
          <w:szCs w:val="21"/>
        </w:rPr>
        <w:t>D</w:t>
      </w:r>
      <w:r w:rsidRPr="00662ABF">
        <w:rPr>
          <w:rFonts w:asciiTheme="majorHAnsi" w:eastAsia="宋体" w:hAnsiTheme="majorHAnsi" w:cstheme="majorHAnsi"/>
          <w:bCs/>
          <w:szCs w:val="21"/>
        </w:rPr>
        <w:t>．物体的运动方向一定与它所受合外力方向一致</w:t>
      </w:r>
    </w:p>
    <w:p w:rsidR="00AE19A9"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865908" w:rsidRPr="00BE691B">
        <w:rPr>
          <w:rFonts w:asciiTheme="majorHAnsi" w:eastAsia="宋体" w:hAnsiTheme="majorHAnsi" w:cstheme="majorHAnsi" w:hint="eastAsia"/>
          <w:color w:val="FF0000"/>
          <w:szCs w:val="21"/>
        </w:rPr>
        <w:t>★</w:t>
      </w:r>
    </w:p>
    <w:p w:rsidR="000666C9" w:rsidRPr="00BE691B" w:rsidRDefault="000666C9" w:rsidP="00662ABF">
      <w:pPr>
        <w:rPr>
          <w:rFonts w:asciiTheme="majorHAnsi" w:eastAsia="宋体" w:hAnsiTheme="majorHAnsi" w:cstheme="majorHAnsi"/>
          <w:color w:val="FF0000"/>
          <w:szCs w:val="21"/>
        </w:rPr>
      </w:pPr>
      <w:r w:rsidRPr="00BE691B">
        <w:rPr>
          <w:rFonts w:asciiTheme="majorHAnsi" w:eastAsia="宋体" w:hAnsiTheme="majorHAnsi" w:cstheme="majorHAnsi"/>
          <w:color w:val="FF0000"/>
          <w:szCs w:val="21"/>
        </w:rPr>
        <w:t>【答案】</w:t>
      </w:r>
      <w:r w:rsidRPr="00BE691B">
        <w:rPr>
          <w:rFonts w:asciiTheme="majorHAnsi" w:eastAsia="宋体" w:hAnsiTheme="majorHAnsi" w:cstheme="majorHAnsi"/>
          <w:color w:val="FF0000"/>
          <w:szCs w:val="21"/>
        </w:rPr>
        <w:t>BC</w:t>
      </w:r>
    </w:p>
    <w:p w:rsidR="000666C9" w:rsidRPr="00662ABF" w:rsidRDefault="000666C9" w:rsidP="00662ABF">
      <w:pPr>
        <w:rPr>
          <w:rFonts w:asciiTheme="majorHAnsi" w:eastAsia="宋体" w:hAnsiTheme="majorHAnsi" w:cstheme="majorHAnsi"/>
          <w:szCs w:val="21"/>
        </w:rPr>
      </w:pPr>
    </w:p>
    <w:p w:rsidR="00C34B12" w:rsidRPr="00662ABF" w:rsidRDefault="00AE19A9" w:rsidP="00662ABF">
      <w:pPr>
        <w:rPr>
          <w:rFonts w:asciiTheme="majorHAnsi" w:eastAsia="宋体" w:hAnsiTheme="majorHAnsi" w:cstheme="majorHAnsi"/>
          <w:szCs w:val="21"/>
        </w:rPr>
      </w:pPr>
      <w:r>
        <w:rPr>
          <w:rFonts w:asciiTheme="majorHAnsi" w:eastAsia="宋体" w:hAnsiTheme="majorHAnsi" w:cstheme="majorHAnsi" w:hint="eastAsia"/>
          <w:szCs w:val="21"/>
        </w:rPr>
        <w:t>4</w:t>
      </w:r>
      <w:r w:rsidR="00C34B12" w:rsidRPr="00662ABF">
        <w:rPr>
          <w:rFonts w:asciiTheme="majorHAnsi" w:eastAsia="宋体" w:hAnsiTheme="majorHAnsi" w:cstheme="majorHAnsi"/>
          <w:szCs w:val="21"/>
        </w:rPr>
        <w:t>、力</w:t>
      </w:r>
      <w:r w:rsidR="00C34B12" w:rsidRPr="003D05C0">
        <w:rPr>
          <w:rFonts w:asciiTheme="majorHAnsi" w:eastAsia="宋体" w:hAnsiTheme="majorHAnsi" w:cstheme="majorHAnsi"/>
          <w:i/>
          <w:szCs w:val="21"/>
        </w:rPr>
        <w:t>F</w:t>
      </w:r>
      <w:r w:rsidR="00C34B12" w:rsidRPr="00662ABF">
        <w:rPr>
          <w:rFonts w:asciiTheme="majorHAnsi" w:eastAsia="宋体" w:hAnsiTheme="majorHAnsi" w:cstheme="majorHAnsi"/>
          <w:szCs w:val="21"/>
          <w:vertAlign w:val="subscript"/>
        </w:rPr>
        <w:t>1</w:t>
      </w:r>
      <w:r w:rsidR="00C34B12" w:rsidRPr="00662ABF">
        <w:rPr>
          <w:rFonts w:asciiTheme="majorHAnsi" w:eastAsia="宋体" w:hAnsiTheme="majorHAnsi" w:cstheme="majorHAnsi"/>
          <w:szCs w:val="21"/>
        </w:rPr>
        <w:t>单独作用在物体</w:t>
      </w:r>
      <w:r w:rsidR="00C34B12" w:rsidRPr="00662ABF">
        <w:rPr>
          <w:rFonts w:asciiTheme="majorHAnsi" w:eastAsia="宋体" w:hAnsiTheme="majorHAnsi" w:cstheme="majorHAnsi"/>
          <w:szCs w:val="21"/>
        </w:rPr>
        <w:t>A</w:t>
      </w:r>
      <w:r w:rsidR="00C34B12" w:rsidRPr="00662ABF">
        <w:rPr>
          <w:rFonts w:asciiTheme="majorHAnsi" w:eastAsia="宋体" w:hAnsiTheme="majorHAnsi" w:cstheme="majorHAnsi"/>
          <w:szCs w:val="21"/>
        </w:rPr>
        <w:t>上时产生的加速度为</w:t>
      </w:r>
      <w:r w:rsidR="00C34B12" w:rsidRPr="003D05C0">
        <w:rPr>
          <w:rFonts w:asciiTheme="majorHAnsi" w:eastAsia="宋体" w:hAnsiTheme="majorHAnsi" w:cstheme="majorHAnsi"/>
          <w:i/>
          <w:szCs w:val="21"/>
        </w:rPr>
        <w:t>a</w:t>
      </w:r>
      <w:r w:rsidR="00C34B12" w:rsidRPr="00662ABF">
        <w:rPr>
          <w:rFonts w:asciiTheme="majorHAnsi" w:eastAsia="宋体" w:hAnsiTheme="majorHAnsi" w:cstheme="majorHAnsi"/>
          <w:szCs w:val="21"/>
          <w:vertAlign w:val="subscript"/>
        </w:rPr>
        <w:t>1</w:t>
      </w:r>
      <w:r w:rsidR="00EE72EB">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00C34B12" w:rsidRPr="00662ABF">
          <w:rPr>
            <w:rFonts w:asciiTheme="majorHAnsi" w:eastAsia="宋体" w:hAnsiTheme="majorHAnsi" w:cstheme="majorHAnsi"/>
            <w:szCs w:val="21"/>
          </w:rPr>
          <w:t>5</w:t>
        </w:r>
        <w:r w:rsidR="00C34B12" w:rsidRPr="00865908">
          <w:rPr>
            <w:rFonts w:asciiTheme="majorHAnsi" w:eastAsia="宋体" w:hAnsiTheme="majorHAnsi" w:cstheme="majorHAnsi"/>
            <w:szCs w:val="21"/>
          </w:rPr>
          <w:t>m</w:t>
        </w:r>
      </w:smartTag>
      <w:r w:rsidRPr="00865908">
        <w:rPr>
          <w:rFonts w:asciiTheme="majorHAnsi" w:eastAsia="宋体" w:hAnsiTheme="majorHAnsi" w:cstheme="majorHAnsi"/>
          <w:szCs w:val="21"/>
        </w:rPr>
        <w:t>/</w:t>
      </w:r>
      <w:r w:rsidR="00C34B12" w:rsidRPr="00865908">
        <w:rPr>
          <w:rFonts w:asciiTheme="majorHAnsi" w:eastAsia="宋体" w:hAnsiTheme="majorHAnsi" w:cstheme="majorHAnsi"/>
          <w:szCs w:val="21"/>
        </w:rPr>
        <w:t>s</w:t>
      </w:r>
      <w:r w:rsidR="00C34B12" w:rsidRPr="00662ABF">
        <w:rPr>
          <w:rFonts w:asciiTheme="majorHAnsi" w:eastAsia="宋体" w:hAnsiTheme="majorHAnsi" w:cstheme="majorHAnsi"/>
          <w:szCs w:val="21"/>
          <w:vertAlign w:val="superscript"/>
        </w:rPr>
        <w:t>2</w:t>
      </w:r>
      <w:r w:rsidR="00C34B12" w:rsidRPr="00662ABF">
        <w:rPr>
          <w:rFonts w:asciiTheme="majorHAnsi" w:eastAsia="宋体" w:hAnsiTheme="majorHAnsi" w:cstheme="majorHAnsi"/>
          <w:szCs w:val="21"/>
        </w:rPr>
        <w:t>，力</w:t>
      </w:r>
      <w:r w:rsidR="00C34B12" w:rsidRPr="003D05C0">
        <w:rPr>
          <w:rFonts w:asciiTheme="majorHAnsi" w:eastAsia="宋体" w:hAnsiTheme="majorHAnsi" w:cstheme="majorHAnsi"/>
          <w:i/>
          <w:szCs w:val="21"/>
        </w:rPr>
        <w:t>F</w:t>
      </w:r>
      <w:r w:rsidR="00C34B12" w:rsidRPr="00662ABF">
        <w:rPr>
          <w:rFonts w:asciiTheme="majorHAnsi" w:eastAsia="宋体" w:hAnsiTheme="majorHAnsi" w:cstheme="majorHAnsi"/>
          <w:szCs w:val="21"/>
          <w:vertAlign w:val="subscript"/>
        </w:rPr>
        <w:t>2</w:t>
      </w:r>
      <w:r w:rsidR="00C34B12" w:rsidRPr="00662ABF">
        <w:rPr>
          <w:rFonts w:asciiTheme="majorHAnsi" w:eastAsia="宋体" w:hAnsiTheme="majorHAnsi" w:cstheme="majorHAnsi"/>
          <w:szCs w:val="21"/>
        </w:rPr>
        <w:t>单独作用在物体</w:t>
      </w:r>
      <w:r w:rsidR="00C34B12" w:rsidRPr="00662ABF">
        <w:rPr>
          <w:rFonts w:asciiTheme="majorHAnsi" w:eastAsia="宋体" w:hAnsiTheme="majorHAnsi" w:cstheme="majorHAnsi"/>
          <w:szCs w:val="21"/>
        </w:rPr>
        <w:t>A</w:t>
      </w:r>
      <w:r w:rsidR="00C34B12" w:rsidRPr="00662ABF">
        <w:rPr>
          <w:rFonts w:asciiTheme="majorHAnsi" w:eastAsia="宋体" w:hAnsiTheme="majorHAnsi" w:cstheme="majorHAnsi"/>
          <w:szCs w:val="21"/>
        </w:rPr>
        <w:t>上时产生的加速度为</w:t>
      </w:r>
      <w:r w:rsidR="00C34B12" w:rsidRPr="003D05C0">
        <w:rPr>
          <w:rFonts w:asciiTheme="majorHAnsi" w:eastAsia="宋体" w:hAnsiTheme="majorHAnsi" w:cstheme="majorHAnsi"/>
          <w:i/>
          <w:szCs w:val="21"/>
        </w:rPr>
        <w:t>a</w:t>
      </w:r>
      <w:r w:rsidR="00C34B12" w:rsidRPr="00662ABF">
        <w:rPr>
          <w:rFonts w:asciiTheme="majorHAnsi" w:eastAsia="宋体" w:hAnsiTheme="majorHAnsi" w:cstheme="majorHAnsi"/>
          <w:szCs w:val="21"/>
          <w:vertAlign w:val="subscript"/>
        </w:rPr>
        <w:t>2</w:t>
      </w:r>
      <w:r w:rsidR="00EE72EB">
        <w:rPr>
          <w:rFonts w:asciiTheme="majorHAnsi" w:eastAsia="宋体" w:hAnsiTheme="majorHAnsi" w:cstheme="majorHAnsi"/>
          <w:szCs w:val="21"/>
        </w:rPr>
        <w:t>＝－</w:t>
      </w:r>
      <w:r w:rsidR="00C34B12" w:rsidRPr="00662ABF">
        <w:rPr>
          <w:rFonts w:asciiTheme="majorHAnsi" w:eastAsia="宋体" w:hAnsiTheme="majorHAnsi" w:cstheme="majorHAnsi"/>
          <w:szCs w:val="21"/>
        </w:rPr>
        <w:t>1</w:t>
      </w:r>
      <w:r w:rsidR="00C34B12" w:rsidRPr="00865908">
        <w:rPr>
          <w:rFonts w:asciiTheme="majorHAnsi" w:eastAsia="宋体" w:hAnsiTheme="majorHAnsi" w:cstheme="majorHAnsi"/>
          <w:szCs w:val="21"/>
        </w:rPr>
        <w:t>m</w:t>
      </w:r>
      <w:r w:rsidRPr="00865908">
        <w:rPr>
          <w:rFonts w:asciiTheme="majorHAnsi" w:eastAsia="宋体" w:hAnsiTheme="majorHAnsi" w:cstheme="majorHAnsi"/>
          <w:szCs w:val="21"/>
        </w:rPr>
        <w:t>/</w:t>
      </w:r>
      <w:r w:rsidR="00C34B12" w:rsidRPr="00865908">
        <w:rPr>
          <w:rFonts w:asciiTheme="majorHAnsi" w:eastAsia="宋体" w:hAnsiTheme="majorHAnsi" w:cstheme="majorHAnsi"/>
          <w:szCs w:val="21"/>
        </w:rPr>
        <w:t>s</w:t>
      </w:r>
      <w:r w:rsidR="00C34B12" w:rsidRPr="00662ABF">
        <w:rPr>
          <w:rFonts w:asciiTheme="majorHAnsi" w:eastAsia="宋体" w:hAnsiTheme="majorHAnsi" w:cstheme="majorHAnsi"/>
          <w:szCs w:val="21"/>
          <w:vertAlign w:val="superscript"/>
        </w:rPr>
        <w:t>2</w:t>
      </w:r>
      <w:r w:rsidR="00C34B12" w:rsidRPr="00662ABF">
        <w:rPr>
          <w:rFonts w:asciiTheme="majorHAnsi" w:eastAsia="宋体" w:hAnsiTheme="majorHAnsi" w:cstheme="majorHAnsi"/>
          <w:szCs w:val="21"/>
        </w:rPr>
        <w:t>。那么，力</w:t>
      </w:r>
      <w:r w:rsidR="00C34B12" w:rsidRPr="003D05C0">
        <w:rPr>
          <w:rFonts w:asciiTheme="majorHAnsi" w:eastAsia="宋体" w:hAnsiTheme="majorHAnsi" w:cstheme="majorHAnsi"/>
          <w:i/>
          <w:szCs w:val="21"/>
        </w:rPr>
        <w:t>F</w:t>
      </w:r>
      <w:r w:rsidR="00C34B12" w:rsidRPr="00662ABF">
        <w:rPr>
          <w:rFonts w:asciiTheme="majorHAnsi" w:eastAsia="宋体" w:hAnsiTheme="majorHAnsi" w:cstheme="majorHAnsi"/>
          <w:szCs w:val="21"/>
          <w:vertAlign w:val="subscript"/>
        </w:rPr>
        <w:t>1</w:t>
      </w:r>
      <w:r w:rsidR="00C34B12" w:rsidRPr="00662ABF">
        <w:rPr>
          <w:rFonts w:asciiTheme="majorHAnsi" w:eastAsia="宋体" w:hAnsiTheme="majorHAnsi" w:cstheme="majorHAnsi"/>
          <w:szCs w:val="21"/>
        </w:rPr>
        <w:t>和</w:t>
      </w:r>
      <w:r w:rsidR="00C34B12" w:rsidRPr="003D05C0">
        <w:rPr>
          <w:rFonts w:asciiTheme="majorHAnsi" w:eastAsia="宋体" w:hAnsiTheme="majorHAnsi" w:cstheme="majorHAnsi"/>
          <w:i/>
          <w:szCs w:val="21"/>
        </w:rPr>
        <w:t>F</w:t>
      </w:r>
      <w:r w:rsidR="00C34B12" w:rsidRPr="00662ABF">
        <w:rPr>
          <w:rFonts w:asciiTheme="majorHAnsi" w:eastAsia="宋体" w:hAnsiTheme="majorHAnsi" w:cstheme="majorHAnsi"/>
          <w:szCs w:val="21"/>
          <w:vertAlign w:val="subscript"/>
        </w:rPr>
        <w:t>2</w:t>
      </w:r>
      <w:r w:rsidR="00C34B12" w:rsidRPr="00662ABF">
        <w:rPr>
          <w:rFonts w:asciiTheme="majorHAnsi" w:eastAsia="宋体" w:hAnsiTheme="majorHAnsi" w:cstheme="majorHAnsi"/>
          <w:szCs w:val="21"/>
        </w:rPr>
        <w:t>同时作用在物体</w:t>
      </w:r>
      <w:r w:rsidR="00C34B12" w:rsidRPr="00662ABF">
        <w:rPr>
          <w:rFonts w:asciiTheme="majorHAnsi" w:eastAsia="宋体" w:hAnsiTheme="majorHAnsi" w:cstheme="majorHAnsi"/>
          <w:szCs w:val="21"/>
        </w:rPr>
        <w:t>A</w:t>
      </w:r>
      <w:r w:rsidR="00C34B12" w:rsidRPr="00662ABF">
        <w:rPr>
          <w:rFonts w:asciiTheme="majorHAnsi" w:eastAsia="宋体" w:hAnsiTheme="majorHAnsi" w:cstheme="majorHAnsi"/>
          <w:szCs w:val="21"/>
        </w:rPr>
        <w:t>上时产生的加速度</w:t>
      </w:r>
      <w:r w:rsidR="00C34B12" w:rsidRPr="003D05C0">
        <w:rPr>
          <w:rFonts w:asciiTheme="majorHAnsi" w:eastAsia="宋体" w:hAnsiTheme="majorHAnsi" w:cstheme="majorHAnsi"/>
          <w:i/>
          <w:szCs w:val="21"/>
        </w:rPr>
        <w:t>a</w:t>
      </w:r>
      <w:r w:rsidR="00C34B12" w:rsidRPr="00662ABF">
        <w:rPr>
          <w:rFonts w:asciiTheme="majorHAnsi" w:eastAsia="宋体" w:hAnsiTheme="majorHAnsi" w:cstheme="majorHAnsi"/>
          <w:szCs w:val="21"/>
        </w:rPr>
        <w:t>的范围是</w:t>
      </w:r>
      <w:r w:rsidR="00BE691B">
        <w:rPr>
          <w:rFonts w:asciiTheme="majorHAnsi" w:eastAsia="宋体" w:hAnsiTheme="majorHAnsi" w:cstheme="majorHAnsi" w:hint="eastAsia"/>
          <w:szCs w:val="21"/>
        </w:rPr>
        <w:tab/>
      </w:r>
      <w:r w:rsidR="00BE691B">
        <w:rPr>
          <w:rFonts w:asciiTheme="majorHAnsi" w:eastAsia="宋体" w:hAnsiTheme="majorHAnsi" w:cstheme="majorHAnsi" w:hint="eastAsia"/>
          <w:szCs w:val="21"/>
        </w:rPr>
        <w:tab/>
      </w:r>
      <w:r w:rsidR="00BE691B">
        <w:rPr>
          <w:rFonts w:asciiTheme="majorHAnsi" w:eastAsia="宋体" w:hAnsiTheme="majorHAnsi" w:cstheme="majorHAnsi" w:hint="eastAsia"/>
          <w:szCs w:val="21"/>
        </w:rPr>
        <w:tab/>
      </w:r>
      <w:r w:rsidR="00662ABF">
        <w:rPr>
          <w:rFonts w:asciiTheme="majorHAnsi" w:eastAsia="宋体" w:hAnsiTheme="majorHAnsi" w:cstheme="majorHAnsi"/>
          <w:szCs w:val="21"/>
        </w:rPr>
        <w:t>（</w:t>
      </w:r>
      <w:r w:rsidR="00C34B12" w:rsidRPr="00662ABF">
        <w:rPr>
          <w:rFonts w:asciiTheme="majorHAnsi" w:eastAsia="宋体" w:hAnsiTheme="majorHAnsi" w:cstheme="majorHAnsi"/>
          <w:szCs w:val="21"/>
        </w:rPr>
        <w:tab/>
      </w:r>
      <w:r w:rsidR="00C34B12" w:rsidRPr="00662ABF">
        <w:rPr>
          <w:rFonts w:asciiTheme="majorHAnsi" w:eastAsia="宋体" w:hAnsiTheme="majorHAnsi" w:cstheme="majorHAnsi"/>
          <w:szCs w:val="21"/>
        </w:rPr>
        <w:tab/>
      </w:r>
      <w:r w:rsidR="00662ABF">
        <w:rPr>
          <w:rFonts w:asciiTheme="majorHAnsi" w:eastAsia="宋体" w:hAnsiTheme="majorHAnsi" w:cstheme="majorHAnsi"/>
          <w:szCs w:val="21"/>
        </w:rPr>
        <w:t>）</w:t>
      </w:r>
    </w:p>
    <w:p w:rsidR="00C34B12" w:rsidRPr="00662ABF" w:rsidRDefault="00C34B12" w:rsidP="00AE19A9">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A</w:t>
      </w:r>
      <w:r w:rsidR="00AE19A9">
        <w:rPr>
          <w:rFonts w:asciiTheme="majorHAnsi" w:eastAsia="宋体" w:hAnsiTheme="majorHAnsi" w:cstheme="majorHAnsi" w:hint="eastAsia"/>
          <w:szCs w:val="21"/>
        </w:rPr>
        <w:t>．</w:t>
      </w:r>
      <w:r w:rsidRPr="00662ABF">
        <w:rPr>
          <w:rFonts w:asciiTheme="majorHAnsi" w:eastAsia="宋体" w:hAnsiTheme="majorHAnsi" w:cstheme="majorHAnsi"/>
          <w:szCs w:val="21"/>
        </w:rPr>
        <w:t>0≤</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6"/>
          <w:attr w:name="UnitName" w:val="m"/>
        </w:smartTagPr>
        <w:r w:rsidRPr="00662ABF">
          <w:rPr>
            <w:rFonts w:asciiTheme="majorHAnsi" w:eastAsia="宋体" w:hAnsiTheme="majorHAnsi" w:cstheme="majorHAnsi"/>
            <w:szCs w:val="21"/>
          </w:rPr>
          <w:t>6</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Pr="00662ABF">
        <w:rPr>
          <w:rFonts w:asciiTheme="majorHAnsi" w:eastAsia="宋体" w:hAnsiTheme="majorHAnsi" w:cstheme="majorHAnsi"/>
          <w:szCs w:val="21"/>
        </w:rPr>
        <w:t>B</w:t>
      </w:r>
      <w:r w:rsidR="00AE19A9">
        <w:rPr>
          <w:rFonts w:asciiTheme="majorHAnsi" w:eastAsia="宋体" w:hAnsiTheme="majorHAnsi" w:cstheme="majorHAnsi" w:hint="eastAsia"/>
          <w:szCs w:val="21"/>
        </w:rPr>
        <w:t>．</w:t>
      </w:r>
      <w:smartTag w:uri="urn:schemas-microsoft-com:office:smarttags" w:element="chmetcnv">
        <w:smartTagPr>
          <w:attr w:name="TCSC" w:val="0"/>
          <w:attr w:name="NumberType" w:val="1"/>
          <w:attr w:name="Negative" w:val="False"/>
          <w:attr w:name="HasSpace" w:val="False"/>
          <w:attr w:name="SourceValue" w:val="4"/>
          <w:attr w:name="UnitName" w:val="m"/>
        </w:smartTagPr>
        <w:r w:rsidRPr="00662ABF">
          <w:rPr>
            <w:rFonts w:asciiTheme="majorHAnsi" w:eastAsia="宋体" w:hAnsiTheme="majorHAnsi" w:cstheme="majorHAnsi"/>
            <w:szCs w:val="21"/>
          </w:rPr>
          <w:t>4</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Pr="00662ABF">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Pr="00662ABF">
          <w:rPr>
            <w:rFonts w:asciiTheme="majorHAnsi" w:eastAsia="宋体" w:hAnsiTheme="majorHAnsi" w:cstheme="majorHAnsi"/>
            <w:szCs w:val="21"/>
          </w:rPr>
          <w:t>5</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p>
    <w:p w:rsidR="00C34B12" w:rsidRPr="00662ABF" w:rsidRDefault="00C34B12" w:rsidP="00AE19A9">
      <w:pPr>
        <w:ind w:leftChars="200" w:left="420"/>
        <w:rPr>
          <w:rFonts w:asciiTheme="majorHAnsi" w:eastAsia="宋体" w:hAnsiTheme="majorHAnsi" w:cstheme="majorHAnsi"/>
          <w:szCs w:val="21"/>
          <w:vertAlign w:val="superscript"/>
        </w:rPr>
      </w:pPr>
      <w:r w:rsidRPr="00662ABF">
        <w:rPr>
          <w:rFonts w:asciiTheme="majorHAnsi" w:eastAsia="宋体" w:hAnsiTheme="majorHAnsi" w:cstheme="majorHAnsi"/>
          <w:szCs w:val="21"/>
        </w:rPr>
        <w:t>C</w:t>
      </w:r>
      <w:r w:rsidR="00AE19A9">
        <w:rPr>
          <w:rFonts w:asciiTheme="majorHAnsi" w:eastAsia="宋体" w:hAnsiTheme="majorHAnsi" w:cstheme="majorHAnsi" w:hint="eastAsia"/>
          <w:szCs w:val="21"/>
        </w:rPr>
        <w:t>．</w:t>
      </w:r>
      <w:smartTag w:uri="urn:schemas-microsoft-com:office:smarttags" w:element="chmetcnv">
        <w:smartTagPr>
          <w:attr w:name="TCSC" w:val="0"/>
          <w:attr w:name="NumberType" w:val="1"/>
          <w:attr w:name="Negative" w:val="False"/>
          <w:attr w:name="HasSpace" w:val="False"/>
          <w:attr w:name="SourceValue" w:val="4"/>
          <w:attr w:name="UnitName" w:val="m"/>
        </w:smartTagPr>
        <w:r w:rsidRPr="00662ABF">
          <w:rPr>
            <w:rFonts w:asciiTheme="majorHAnsi" w:eastAsia="宋体" w:hAnsiTheme="majorHAnsi" w:cstheme="majorHAnsi"/>
            <w:szCs w:val="21"/>
          </w:rPr>
          <w:t>4</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Pr="00662ABF">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6"/>
          <w:attr w:name="UnitName" w:val="m"/>
        </w:smartTagPr>
        <w:r w:rsidRPr="00662ABF">
          <w:rPr>
            <w:rFonts w:asciiTheme="majorHAnsi" w:eastAsia="宋体" w:hAnsiTheme="majorHAnsi" w:cstheme="majorHAnsi"/>
            <w:szCs w:val="21"/>
          </w:rPr>
          <w:t>6</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00865908">
        <w:rPr>
          <w:rFonts w:asciiTheme="majorHAnsi" w:eastAsia="宋体" w:hAnsiTheme="majorHAnsi" w:cstheme="majorHAnsi" w:hint="eastAsia"/>
          <w:szCs w:val="21"/>
        </w:rPr>
        <w:tab/>
      </w:r>
      <w:r w:rsidR="00AE19A9" w:rsidRPr="00AE19A9">
        <w:rPr>
          <w:rFonts w:asciiTheme="majorHAnsi" w:eastAsia="宋体" w:hAnsiTheme="majorHAnsi" w:cstheme="majorHAnsi" w:hint="eastAsia"/>
          <w:szCs w:val="21"/>
        </w:rPr>
        <w:tab/>
      </w:r>
      <w:r w:rsidRPr="00662ABF">
        <w:rPr>
          <w:rFonts w:asciiTheme="majorHAnsi" w:eastAsia="宋体" w:hAnsiTheme="majorHAnsi" w:cstheme="majorHAnsi"/>
          <w:szCs w:val="21"/>
        </w:rPr>
        <w:t>D</w:t>
      </w:r>
      <w:r w:rsidR="00AE19A9">
        <w:rPr>
          <w:rFonts w:asciiTheme="majorHAnsi" w:eastAsia="宋体" w:hAnsiTheme="majorHAnsi" w:cstheme="majorHAnsi" w:hint="eastAsia"/>
          <w:szCs w:val="21"/>
        </w:rPr>
        <w:t>．</w:t>
      </w:r>
      <w:r w:rsidRPr="00662ABF">
        <w:rPr>
          <w:rFonts w:asciiTheme="majorHAnsi" w:eastAsia="宋体" w:hAnsiTheme="majorHAnsi" w:cstheme="majorHAnsi"/>
          <w:szCs w:val="21"/>
        </w:rPr>
        <w:t>0≤</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4"/>
          <w:attr w:name="UnitName" w:val="m"/>
        </w:smartTagPr>
        <w:r w:rsidRPr="00662ABF">
          <w:rPr>
            <w:rFonts w:asciiTheme="majorHAnsi" w:eastAsia="宋体" w:hAnsiTheme="majorHAnsi" w:cstheme="majorHAnsi"/>
            <w:szCs w:val="21"/>
          </w:rPr>
          <w:t>4</w:t>
        </w:r>
        <w:r w:rsidRPr="00865908">
          <w:rPr>
            <w:rFonts w:asciiTheme="majorHAnsi" w:eastAsia="宋体" w:hAnsiTheme="majorHAnsi" w:cstheme="majorHAnsi"/>
            <w:szCs w:val="21"/>
          </w:rPr>
          <w:t>m</w:t>
        </w:r>
      </w:smartTag>
      <w:r w:rsidR="00AE19A9" w:rsidRPr="00865908">
        <w:rPr>
          <w:rFonts w:asciiTheme="majorHAnsi" w:eastAsia="宋体" w:hAnsiTheme="majorHAnsi" w:cstheme="majorHAnsi"/>
          <w:szCs w:val="21"/>
        </w:rPr>
        <w:t>/</w:t>
      </w:r>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p>
    <w:p w:rsidR="00C34B12"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865908" w:rsidRPr="00BE691B">
        <w:rPr>
          <w:rFonts w:asciiTheme="majorHAnsi" w:eastAsia="宋体" w:hAnsiTheme="majorHAnsi" w:cstheme="majorHAnsi" w:hint="eastAsia"/>
          <w:color w:val="FF0000"/>
          <w:szCs w:val="21"/>
        </w:rPr>
        <w:t>★★</w:t>
      </w:r>
    </w:p>
    <w:p w:rsidR="00AE19A9"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【答案】</w:t>
      </w:r>
      <w:r w:rsidRPr="00BE691B">
        <w:rPr>
          <w:rFonts w:asciiTheme="majorHAnsi" w:eastAsia="宋体" w:hAnsiTheme="majorHAnsi" w:cstheme="majorHAnsi" w:hint="eastAsia"/>
          <w:color w:val="FF0000"/>
          <w:szCs w:val="21"/>
        </w:rPr>
        <w:t>C</w:t>
      </w:r>
    </w:p>
    <w:p w:rsidR="00AE19A9" w:rsidRDefault="00AE19A9" w:rsidP="00662ABF">
      <w:pPr>
        <w:rPr>
          <w:rFonts w:asciiTheme="majorHAnsi" w:eastAsia="宋体" w:hAnsiTheme="majorHAnsi" w:cstheme="majorHAnsi"/>
          <w:szCs w:val="21"/>
        </w:rPr>
      </w:pPr>
    </w:p>
    <w:p w:rsidR="00AE19A9" w:rsidRDefault="00AE19A9" w:rsidP="00662ABF">
      <w:pPr>
        <w:rPr>
          <w:rFonts w:asciiTheme="majorHAnsi" w:eastAsia="宋体" w:hAnsiTheme="majorHAnsi" w:cstheme="majorHAnsi"/>
          <w:szCs w:val="21"/>
        </w:rPr>
      </w:pPr>
    </w:p>
    <w:p w:rsidR="00AE19A9" w:rsidRPr="00662ABF" w:rsidRDefault="00AE19A9" w:rsidP="00662ABF">
      <w:pPr>
        <w:rPr>
          <w:rFonts w:asciiTheme="majorHAnsi" w:eastAsia="宋体" w:hAnsiTheme="majorHAnsi" w:cstheme="majorHAnsi"/>
          <w:szCs w:val="21"/>
        </w:rPr>
      </w:pPr>
    </w:p>
    <w:p w:rsidR="00C34B12" w:rsidRPr="00662ABF" w:rsidRDefault="00865908" w:rsidP="00662ABF">
      <w:pPr>
        <w:rPr>
          <w:rFonts w:asciiTheme="majorHAnsi" w:eastAsia="宋体" w:hAnsiTheme="majorHAnsi" w:cstheme="majorHAnsi"/>
          <w:szCs w:val="21"/>
        </w:rPr>
      </w:pPr>
      <w:r>
        <w:rPr>
          <w:rFonts w:asciiTheme="majorHAnsi" w:eastAsia="宋体" w:hAnsiTheme="majorHAnsi" w:cstheme="majorHAnsi" w:hint="eastAsia"/>
          <w:szCs w:val="21"/>
        </w:rPr>
        <w:t>5</w:t>
      </w:r>
      <w:r w:rsidR="00C34B12" w:rsidRPr="00662ABF">
        <w:rPr>
          <w:rFonts w:asciiTheme="majorHAnsi" w:eastAsia="宋体" w:hAnsiTheme="majorHAnsi" w:cstheme="majorHAnsi"/>
          <w:szCs w:val="21"/>
        </w:rPr>
        <w:t>、质量为</w:t>
      </w:r>
      <w:r w:rsidR="00AE19A9">
        <w:rPr>
          <w:rFonts w:asciiTheme="majorHAnsi" w:eastAsia="宋体" w:hAnsiTheme="majorHAnsi" w:cstheme="majorHAnsi" w:hint="eastAsia"/>
          <w:szCs w:val="21"/>
        </w:rPr>
        <w:t>1</w:t>
      </w:r>
      <w:r w:rsidR="00AE19A9" w:rsidRPr="00865908">
        <w:rPr>
          <w:rFonts w:asciiTheme="majorHAnsi" w:eastAsia="宋体" w:hAnsiTheme="majorHAnsi" w:cstheme="majorHAnsi" w:hint="eastAsia"/>
          <w:szCs w:val="21"/>
        </w:rPr>
        <w:t>k</w:t>
      </w:r>
      <w:r w:rsidR="00C34B12" w:rsidRPr="00865908">
        <w:rPr>
          <w:rFonts w:asciiTheme="majorHAnsi" w:eastAsia="宋体" w:hAnsiTheme="majorHAnsi" w:cstheme="majorHAnsi"/>
          <w:szCs w:val="21"/>
        </w:rPr>
        <w:t>g</w:t>
      </w:r>
      <w:r w:rsidR="00C34B12" w:rsidRPr="00662ABF">
        <w:rPr>
          <w:rFonts w:asciiTheme="majorHAnsi" w:eastAsia="宋体" w:hAnsiTheme="majorHAnsi" w:cstheme="majorHAnsi"/>
          <w:szCs w:val="21"/>
        </w:rPr>
        <w:t>的物体放在光滑的水平面上</w:t>
      </w:r>
      <w:r w:rsidR="003D05C0">
        <w:rPr>
          <w:rFonts w:asciiTheme="majorHAnsi" w:eastAsia="宋体" w:hAnsiTheme="majorHAnsi" w:cstheme="majorHAnsi"/>
          <w:szCs w:val="21"/>
        </w:rPr>
        <w:t>，</w:t>
      </w:r>
      <w:r w:rsidR="00C34B12" w:rsidRPr="00662ABF">
        <w:rPr>
          <w:rFonts w:asciiTheme="majorHAnsi" w:eastAsia="宋体" w:hAnsiTheme="majorHAnsi" w:cstheme="majorHAnsi"/>
          <w:szCs w:val="21"/>
        </w:rPr>
        <w:t>共受到三个共点力作用，它们的大小分别为</w:t>
      </w:r>
      <w:r w:rsidR="00C34B12" w:rsidRPr="00662ABF">
        <w:rPr>
          <w:rFonts w:asciiTheme="majorHAnsi" w:eastAsia="宋体" w:hAnsiTheme="majorHAnsi" w:cstheme="majorHAnsi"/>
          <w:szCs w:val="21"/>
        </w:rPr>
        <w:t>4N</w:t>
      </w:r>
      <w:r w:rsidR="00C34B12" w:rsidRPr="00662ABF">
        <w:rPr>
          <w:rFonts w:asciiTheme="majorHAnsi" w:eastAsia="宋体" w:hAnsiTheme="majorHAnsi" w:cstheme="majorHAnsi"/>
          <w:szCs w:val="21"/>
        </w:rPr>
        <w:t>、</w:t>
      </w:r>
      <w:r w:rsidR="00C34B12" w:rsidRPr="00662ABF">
        <w:rPr>
          <w:rFonts w:asciiTheme="majorHAnsi" w:eastAsia="宋体" w:hAnsiTheme="majorHAnsi" w:cstheme="majorHAnsi"/>
          <w:szCs w:val="21"/>
        </w:rPr>
        <w:t>6N</w:t>
      </w:r>
      <w:r w:rsidR="00C34B12" w:rsidRPr="00662ABF">
        <w:rPr>
          <w:rFonts w:asciiTheme="majorHAnsi" w:eastAsia="宋体" w:hAnsiTheme="majorHAnsi" w:cstheme="majorHAnsi"/>
          <w:szCs w:val="21"/>
        </w:rPr>
        <w:t>和</w:t>
      </w:r>
      <w:r w:rsidR="00C34B12" w:rsidRPr="00662ABF">
        <w:rPr>
          <w:rFonts w:asciiTheme="majorHAnsi" w:eastAsia="宋体" w:hAnsiTheme="majorHAnsi" w:cstheme="majorHAnsi"/>
          <w:szCs w:val="21"/>
        </w:rPr>
        <w:t>8N</w:t>
      </w:r>
      <w:r w:rsidR="00C34B12" w:rsidRPr="00662ABF">
        <w:rPr>
          <w:rFonts w:asciiTheme="majorHAnsi" w:eastAsia="宋体" w:hAnsiTheme="majorHAnsi" w:cstheme="majorHAnsi"/>
          <w:szCs w:val="21"/>
        </w:rPr>
        <w:t>。则该物体的加速度不可能是</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C34B12" w:rsidRPr="00662ABF" w:rsidRDefault="00C34B12" w:rsidP="00AE19A9">
      <w:pPr>
        <w:ind w:firstLine="420"/>
        <w:rPr>
          <w:rFonts w:asciiTheme="majorHAnsi" w:eastAsia="宋体" w:hAnsiTheme="majorHAnsi" w:cstheme="majorHAnsi"/>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smartTag w:uri="urn:schemas-microsoft-com:office:smarttags" w:element="chmetcnv">
        <w:smartTagPr>
          <w:attr w:name="UnitName" w:val="m"/>
          <w:attr w:name="SourceValue" w:val="21"/>
          <w:attr w:name="HasSpace" w:val="False"/>
          <w:attr w:name="Negative" w:val="False"/>
          <w:attr w:name="NumberType" w:val="1"/>
          <w:attr w:name="TCSC" w:val="0"/>
        </w:smartTagPr>
        <w:r w:rsidRPr="00662ABF">
          <w:rPr>
            <w:rFonts w:asciiTheme="majorHAnsi" w:eastAsia="宋体" w:hAnsiTheme="majorHAnsi" w:cstheme="majorHAnsi"/>
            <w:szCs w:val="21"/>
          </w:rPr>
          <w:t>21</w:t>
        </w:r>
        <w:r w:rsidRPr="00865908">
          <w:rPr>
            <w:rFonts w:asciiTheme="majorHAnsi" w:eastAsia="宋体" w:hAnsiTheme="majorHAnsi" w:cstheme="majorHAnsi"/>
            <w:szCs w:val="21"/>
          </w:rPr>
          <w:t>m</w:t>
        </w:r>
      </w:smartTag>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Pr="00865908">
        <w:rPr>
          <w:rFonts w:asciiTheme="majorHAnsi" w:eastAsia="宋体" w:hAnsiTheme="majorHAnsi" w:cstheme="majorHAnsi"/>
          <w:szCs w:val="21"/>
        </w:rPr>
        <w:tab/>
      </w:r>
      <w:r w:rsidRPr="00865908">
        <w:rPr>
          <w:rFonts w:asciiTheme="majorHAnsi" w:eastAsia="宋体" w:hAnsiTheme="majorHAnsi" w:cstheme="majorHAnsi"/>
          <w:szCs w:val="21"/>
        </w:rPr>
        <w:tab/>
      </w:r>
      <w:r w:rsidRPr="00865908">
        <w:rPr>
          <w:rFonts w:asciiTheme="majorHAnsi" w:eastAsia="宋体" w:hAnsiTheme="majorHAnsi" w:cstheme="majorHAnsi"/>
          <w:szCs w:val="21"/>
        </w:rPr>
        <w:tab/>
      </w:r>
      <w:r w:rsidRPr="00662ABF">
        <w:rPr>
          <w:rFonts w:asciiTheme="majorHAnsi" w:eastAsia="宋体" w:hAnsiTheme="majorHAnsi" w:cstheme="majorHAnsi"/>
          <w:szCs w:val="21"/>
        </w:rPr>
        <w:t>B</w:t>
      </w:r>
      <w:r w:rsidRPr="00662ABF">
        <w:rPr>
          <w:rFonts w:asciiTheme="majorHAnsi" w:eastAsia="宋体" w:hAnsiTheme="majorHAnsi" w:cstheme="majorHAnsi"/>
          <w:szCs w:val="21"/>
        </w:rPr>
        <w:t>．</w:t>
      </w:r>
      <w:smartTag w:uri="urn:schemas-microsoft-com:office:smarttags" w:element="chmetcnv">
        <w:smartTagPr>
          <w:attr w:name="UnitName" w:val="m"/>
          <w:attr w:name="SourceValue" w:val="17"/>
          <w:attr w:name="HasSpace" w:val="False"/>
          <w:attr w:name="Negative" w:val="False"/>
          <w:attr w:name="NumberType" w:val="1"/>
          <w:attr w:name="TCSC" w:val="0"/>
        </w:smartTagPr>
        <w:r w:rsidRPr="00662ABF">
          <w:rPr>
            <w:rFonts w:asciiTheme="majorHAnsi" w:eastAsia="宋体" w:hAnsiTheme="majorHAnsi" w:cstheme="majorHAnsi"/>
            <w:szCs w:val="21"/>
          </w:rPr>
          <w:t>17</w:t>
        </w:r>
        <w:r w:rsidRPr="00865908">
          <w:rPr>
            <w:rFonts w:asciiTheme="majorHAnsi" w:eastAsia="宋体" w:hAnsiTheme="majorHAnsi" w:cstheme="majorHAnsi"/>
            <w:szCs w:val="21"/>
          </w:rPr>
          <w:t>m</w:t>
        </w:r>
      </w:smartTag>
      <w:r w:rsidRPr="00865908">
        <w:rPr>
          <w:rFonts w:asciiTheme="majorHAnsi" w:eastAsia="宋体" w:hAnsiTheme="majorHAnsi" w:cstheme="majorHAnsi"/>
          <w:szCs w:val="21"/>
        </w:rPr>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662ABF">
          <w:rPr>
            <w:rFonts w:asciiTheme="majorHAnsi" w:eastAsia="宋体" w:hAnsiTheme="majorHAnsi" w:cstheme="majorHAnsi"/>
            <w:szCs w:val="21"/>
            <w:vertAlign w:val="superscript"/>
          </w:rPr>
          <w:t>2</w:t>
        </w:r>
        <w:r w:rsidRPr="00662ABF">
          <w:rPr>
            <w:rFonts w:asciiTheme="majorHAnsi" w:eastAsia="宋体" w:hAnsiTheme="majorHAnsi" w:cstheme="majorHAnsi"/>
            <w:szCs w:val="21"/>
          </w:rPr>
          <w:tab/>
        </w:r>
      </w:smartTag>
      <w:r w:rsidRPr="00662ABF">
        <w:rPr>
          <w:rFonts w:asciiTheme="majorHAnsi" w:eastAsia="宋体" w:hAnsiTheme="majorHAnsi" w:cstheme="majorHAnsi"/>
          <w:szCs w:val="21"/>
        </w:rPr>
        <w:tab/>
      </w:r>
      <w:r w:rsidRPr="00662ABF">
        <w:rPr>
          <w:rFonts w:asciiTheme="majorHAnsi" w:eastAsia="宋体" w:hAnsiTheme="majorHAnsi" w:cstheme="majorHAnsi"/>
          <w:szCs w:val="21"/>
        </w:rPr>
        <w:tab/>
        <w:t>C</w:t>
      </w:r>
      <w:r w:rsidRPr="00662ABF">
        <w:rPr>
          <w:rFonts w:asciiTheme="majorHAnsi" w:eastAsia="宋体" w:hAnsiTheme="majorHAnsi" w:cstheme="majorHAnsi"/>
          <w:szCs w:val="21"/>
        </w:rPr>
        <w:t>．</w:t>
      </w:r>
      <w:smartTag w:uri="urn:schemas-microsoft-com:office:smarttags" w:element="chmetcnv">
        <w:smartTagPr>
          <w:attr w:name="UnitName" w:val="m"/>
          <w:attr w:name="SourceValue" w:val="3"/>
          <w:attr w:name="HasSpace" w:val="False"/>
          <w:attr w:name="Negative" w:val="False"/>
          <w:attr w:name="NumberType" w:val="1"/>
          <w:attr w:name="TCSC" w:val="0"/>
        </w:smartTagPr>
        <w:r w:rsidRPr="00662ABF">
          <w:rPr>
            <w:rFonts w:asciiTheme="majorHAnsi" w:eastAsia="宋体" w:hAnsiTheme="majorHAnsi" w:cstheme="majorHAnsi"/>
            <w:szCs w:val="21"/>
          </w:rPr>
          <w:t>3</w:t>
        </w:r>
        <w:r w:rsidRPr="00865908">
          <w:rPr>
            <w:rFonts w:asciiTheme="majorHAnsi" w:eastAsia="宋体" w:hAnsiTheme="majorHAnsi" w:cstheme="majorHAnsi"/>
            <w:szCs w:val="21"/>
          </w:rPr>
          <w:t>m</w:t>
        </w:r>
      </w:smartTag>
      <w:r w:rsidRPr="00865908">
        <w:rPr>
          <w:rFonts w:asciiTheme="majorHAnsi" w:eastAsia="宋体" w:hAnsiTheme="majorHAnsi" w:cstheme="majorHAnsi"/>
          <w:szCs w:val="21"/>
        </w:rPr>
        <w:t>/s</w:t>
      </w:r>
      <w:r w:rsidRPr="00662ABF">
        <w:rPr>
          <w:rFonts w:asciiTheme="majorHAnsi" w:eastAsia="宋体" w:hAnsiTheme="majorHAnsi" w:cstheme="majorHAnsi"/>
          <w:szCs w:val="21"/>
          <w:vertAlign w:val="superscript"/>
        </w:rPr>
        <w:t>2</w:t>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00AE19A9">
        <w:rPr>
          <w:rFonts w:asciiTheme="majorHAnsi" w:eastAsia="宋体" w:hAnsiTheme="majorHAnsi" w:cstheme="majorHAnsi" w:hint="eastAsia"/>
          <w:szCs w:val="21"/>
        </w:rPr>
        <w:tab/>
      </w:r>
      <w:r w:rsidR="00AE19A9">
        <w:rPr>
          <w:rFonts w:asciiTheme="majorHAnsi" w:eastAsia="宋体" w:hAnsiTheme="majorHAnsi" w:cstheme="majorHAnsi" w:hint="eastAsia"/>
          <w:szCs w:val="21"/>
        </w:rPr>
        <w:tab/>
      </w:r>
      <w:r w:rsidRPr="00662ABF">
        <w:rPr>
          <w:rFonts w:asciiTheme="majorHAnsi" w:eastAsia="宋体" w:hAnsiTheme="majorHAnsi" w:cstheme="majorHAnsi"/>
          <w:szCs w:val="21"/>
        </w:rPr>
        <w:t>D</w:t>
      </w:r>
      <w:r w:rsidRPr="00662ABF">
        <w:rPr>
          <w:rFonts w:asciiTheme="majorHAnsi" w:eastAsia="宋体" w:hAnsiTheme="majorHAnsi" w:cstheme="majorHAnsi"/>
          <w:szCs w:val="21"/>
        </w:rPr>
        <w:t>．</w:t>
      </w:r>
      <w:r w:rsidRPr="00662ABF">
        <w:rPr>
          <w:rFonts w:asciiTheme="majorHAnsi" w:eastAsia="宋体" w:hAnsiTheme="majorHAnsi" w:cstheme="majorHAnsi"/>
          <w:szCs w:val="21"/>
        </w:rPr>
        <w:t>0</w:t>
      </w:r>
    </w:p>
    <w:p w:rsidR="0051188A"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865908" w:rsidRPr="00BE691B">
        <w:rPr>
          <w:rFonts w:asciiTheme="majorHAnsi" w:eastAsia="宋体" w:hAnsiTheme="majorHAnsi" w:cstheme="majorHAnsi" w:hint="eastAsia"/>
          <w:color w:val="FF0000"/>
          <w:szCs w:val="21"/>
        </w:rPr>
        <w:t>★★</w:t>
      </w:r>
    </w:p>
    <w:p w:rsidR="0051188A" w:rsidRPr="00BE691B" w:rsidRDefault="00AE19A9" w:rsidP="00662ABF">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【答案】</w:t>
      </w:r>
      <w:r w:rsidRPr="00BE691B">
        <w:rPr>
          <w:rFonts w:asciiTheme="majorHAnsi" w:eastAsia="宋体" w:hAnsiTheme="majorHAnsi" w:cstheme="majorHAnsi" w:hint="eastAsia"/>
          <w:color w:val="FF0000"/>
          <w:szCs w:val="21"/>
        </w:rPr>
        <w:t>A</w:t>
      </w:r>
    </w:p>
    <w:p w:rsidR="009F4626" w:rsidRPr="00662ABF" w:rsidRDefault="009F4626" w:rsidP="00662ABF">
      <w:pPr>
        <w:rPr>
          <w:rFonts w:asciiTheme="majorHAnsi" w:eastAsia="宋体" w:hAnsiTheme="majorHAnsi" w:cstheme="majorHAnsi"/>
          <w:color w:val="FF0000"/>
          <w:szCs w:val="21"/>
        </w:rPr>
      </w:pPr>
    </w:p>
    <w:p w:rsidR="00996AEC" w:rsidRPr="00662ABF" w:rsidRDefault="00865908" w:rsidP="00865908">
      <w:pPr>
        <w:rPr>
          <w:rFonts w:asciiTheme="majorHAnsi" w:eastAsia="宋体" w:hAnsiTheme="majorHAnsi" w:cstheme="majorHAnsi"/>
          <w:szCs w:val="21"/>
        </w:rPr>
      </w:pPr>
      <w:r>
        <w:rPr>
          <w:rFonts w:asciiTheme="majorHAnsi" w:eastAsia="宋体" w:hAnsiTheme="majorHAnsi" w:cstheme="majorHAnsi" w:hint="eastAsia"/>
          <w:szCs w:val="21"/>
        </w:rPr>
        <w:t>6</w:t>
      </w:r>
      <w:r w:rsidR="007E14A2"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如图所示</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若战机从</w:t>
      </w:r>
      <w:r w:rsidR="00996AEC"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辽宁号</w:t>
      </w:r>
      <w:r w:rsidR="00996AEC"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航母上起飞滑行的距离相同</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牵引力相同。则</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996AEC" w:rsidRPr="00662ABF" w:rsidRDefault="00865908" w:rsidP="00865908">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4560" behindDoc="0" locked="0" layoutInCell="1" allowOverlap="1">
            <wp:simplePos x="0" y="0"/>
            <wp:positionH relativeFrom="column">
              <wp:posOffset>4000500</wp:posOffset>
            </wp:positionH>
            <wp:positionV relativeFrom="paragraph">
              <wp:posOffset>59690</wp:posOffset>
            </wp:positionV>
            <wp:extent cx="1581150" cy="1066800"/>
            <wp:effectExtent l="19050" t="0" r="0" b="0"/>
            <wp:wrapSquare wrapText="bothSides"/>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2"/>
                    <a:srcRect/>
                    <a:stretch>
                      <a:fillRect/>
                    </a:stretch>
                  </pic:blipFill>
                  <pic:spPr bwMode="auto">
                    <a:xfrm>
                      <a:off x="0" y="0"/>
                      <a:ext cx="1581150" cy="1066800"/>
                    </a:xfrm>
                    <a:prstGeom prst="rect">
                      <a:avLst/>
                    </a:prstGeom>
                    <a:noFill/>
                    <a:ln w="9525">
                      <a:noFill/>
                      <a:miter lim="800000"/>
                      <a:headEnd/>
                      <a:tailEnd/>
                    </a:ln>
                  </pic:spPr>
                </pic:pic>
              </a:graphicData>
            </a:graphic>
          </wp:anchor>
        </w:drawing>
      </w:r>
      <w:r w:rsidR="00996AEC" w:rsidRPr="00662ABF">
        <w:rPr>
          <w:rFonts w:asciiTheme="majorHAnsi" w:eastAsia="宋体" w:hAnsiTheme="majorHAnsi" w:cstheme="majorHAnsi"/>
          <w:szCs w:val="21"/>
        </w:rPr>
        <w:t>A</w:t>
      </w:r>
      <w:r w:rsidR="00996AEC" w:rsidRPr="00662ABF">
        <w:rPr>
          <w:rFonts w:asciiTheme="majorHAnsi" w:eastAsia="宋体" w:hAnsiTheme="majorHAnsi" w:cstheme="majorHAnsi"/>
          <w:szCs w:val="21"/>
        </w:rPr>
        <w:t>．携带弹药越多</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加速度越大</w:t>
      </w:r>
    </w:p>
    <w:p w:rsidR="00996AEC" w:rsidRPr="00662ABF" w:rsidRDefault="00996AEC"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B</w:t>
      </w:r>
      <w:r w:rsidRPr="00662ABF">
        <w:rPr>
          <w:rFonts w:asciiTheme="majorHAnsi" w:eastAsia="宋体" w:hAnsiTheme="majorHAnsi" w:cstheme="majorHAnsi"/>
          <w:szCs w:val="21"/>
        </w:rPr>
        <w:t>．加速度相同</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与携带弹药的多少无关</w:t>
      </w:r>
    </w:p>
    <w:p w:rsidR="00996AEC" w:rsidRPr="00662ABF" w:rsidRDefault="00996AEC"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．携带弹药越多</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获得的起飞速度越大</w:t>
      </w:r>
    </w:p>
    <w:p w:rsidR="00996AEC" w:rsidRPr="00662ABF" w:rsidRDefault="00996AEC"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．携带弹药越多</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滑行时间越长</w:t>
      </w:r>
    </w:p>
    <w:p w:rsidR="007E14A2" w:rsidRPr="00662ABF" w:rsidRDefault="007E14A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865908">
        <w:rPr>
          <w:rFonts w:asciiTheme="majorHAnsi" w:eastAsia="宋体" w:hAnsi="宋体" w:cstheme="majorHAnsi" w:hint="eastAsia"/>
          <w:color w:val="FF0000"/>
          <w:szCs w:val="21"/>
        </w:rPr>
        <w:t>★</w:t>
      </w:r>
    </w:p>
    <w:p w:rsidR="00FD3708" w:rsidRPr="00662ABF" w:rsidRDefault="007E14A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00996AEC" w:rsidRPr="00662ABF">
        <w:rPr>
          <w:rFonts w:asciiTheme="majorHAnsi" w:eastAsia="宋体" w:hAnsiTheme="majorHAnsi" w:cstheme="majorHAnsi"/>
          <w:color w:val="FF0000"/>
          <w:szCs w:val="21"/>
        </w:rPr>
        <w:t>D</w:t>
      </w:r>
    </w:p>
    <w:p w:rsidR="00FD3708" w:rsidRPr="00662ABF" w:rsidRDefault="00FD3708" w:rsidP="00662ABF">
      <w:pPr>
        <w:rPr>
          <w:rFonts w:asciiTheme="majorHAnsi" w:eastAsia="宋体" w:hAnsiTheme="majorHAnsi" w:cstheme="majorHAnsi"/>
          <w:szCs w:val="21"/>
        </w:rPr>
      </w:pPr>
    </w:p>
    <w:p w:rsidR="00996AEC" w:rsidRPr="00662ABF" w:rsidRDefault="00996AEC" w:rsidP="00662ABF">
      <w:pPr>
        <w:rPr>
          <w:rFonts w:asciiTheme="majorHAnsi" w:eastAsia="宋体" w:hAnsiTheme="majorHAnsi" w:cstheme="majorHAnsi"/>
          <w:szCs w:val="21"/>
        </w:rPr>
      </w:pPr>
    </w:p>
    <w:p w:rsidR="00996AEC" w:rsidRPr="00662ABF" w:rsidRDefault="00865908" w:rsidP="00662ABF">
      <w:pPr>
        <w:rPr>
          <w:rFonts w:asciiTheme="majorHAnsi" w:eastAsia="宋体" w:hAnsiTheme="majorHAnsi" w:cstheme="majorHAnsi"/>
          <w:szCs w:val="21"/>
        </w:rPr>
      </w:pPr>
      <w:r>
        <w:rPr>
          <w:rFonts w:asciiTheme="majorHAnsi" w:eastAsia="宋体" w:hAnsiTheme="majorHAnsi" w:cstheme="majorHAnsi" w:hint="eastAsia"/>
          <w:noProof/>
          <w:szCs w:val="21"/>
        </w:rPr>
        <w:drawing>
          <wp:anchor distT="0" distB="0" distL="114300" distR="114300" simplePos="0" relativeHeight="251715584" behindDoc="0" locked="0" layoutInCell="1" allowOverlap="1">
            <wp:simplePos x="0" y="0"/>
            <wp:positionH relativeFrom="column">
              <wp:posOffset>4004945</wp:posOffset>
            </wp:positionH>
            <wp:positionV relativeFrom="paragraph">
              <wp:posOffset>514985</wp:posOffset>
            </wp:positionV>
            <wp:extent cx="1447165" cy="1428750"/>
            <wp:effectExtent l="1905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47165" cy="1428750"/>
                    </a:xfrm>
                    <a:prstGeom prst="rect">
                      <a:avLst/>
                    </a:prstGeom>
                  </pic:spPr>
                </pic:pic>
              </a:graphicData>
            </a:graphic>
          </wp:anchor>
        </w:drawing>
      </w:r>
      <w:r>
        <w:rPr>
          <w:rFonts w:asciiTheme="majorHAnsi" w:eastAsia="宋体" w:hAnsiTheme="majorHAnsi" w:cstheme="majorHAnsi" w:hint="eastAsia"/>
          <w:szCs w:val="21"/>
        </w:rPr>
        <w:t>7</w:t>
      </w:r>
      <w:r w:rsidR="007E14A2"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如图所示</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一个小孩从滑梯上滑下的运动可看作匀加速直线运动。第一次小孩单独从滑梯上滑下</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加速度为</w:t>
      </w:r>
      <w:r w:rsidR="00996AEC" w:rsidRPr="003D05C0">
        <w:rPr>
          <w:rFonts w:asciiTheme="majorHAnsi" w:eastAsia="宋体" w:hAnsiTheme="majorHAnsi" w:cstheme="majorHAnsi"/>
          <w:i/>
          <w:szCs w:val="21"/>
        </w:rPr>
        <w:t>a</w:t>
      </w:r>
      <w:r w:rsidR="00996AEC" w:rsidRPr="00662ABF">
        <w:rPr>
          <w:rFonts w:asciiTheme="majorHAnsi" w:eastAsia="宋体" w:hAnsiTheme="majorHAnsi" w:cstheme="majorHAnsi"/>
          <w:szCs w:val="21"/>
          <w:vertAlign w:val="subscript"/>
        </w:rPr>
        <w:t>1</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第二次小孩抱上一只小狗后再从滑梯上滑下</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小狗不与滑梯接触</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加速度为</w:t>
      </w:r>
      <w:r w:rsidR="00996AEC" w:rsidRPr="003D05C0">
        <w:rPr>
          <w:rFonts w:asciiTheme="majorHAnsi" w:eastAsia="宋体" w:hAnsiTheme="majorHAnsi" w:cstheme="majorHAnsi"/>
          <w:i/>
          <w:szCs w:val="21"/>
        </w:rPr>
        <w:t>a</w:t>
      </w:r>
      <w:r w:rsidR="00996AEC" w:rsidRPr="00662ABF">
        <w:rPr>
          <w:rFonts w:asciiTheme="majorHAnsi" w:eastAsia="宋体" w:hAnsiTheme="majorHAnsi" w:cstheme="majorHAnsi"/>
          <w:szCs w:val="21"/>
          <w:vertAlign w:val="subscript"/>
        </w:rPr>
        <w:t>2</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则</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996AEC" w:rsidRPr="00662ABF" w:rsidRDefault="00996AEC"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1</w:t>
      </w:r>
      <w:r w:rsidR="00EE72EB">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2</w:t>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00865908">
        <w:rPr>
          <w:rFonts w:asciiTheme="majorHAnsi" w:eastAsia="宋体" w:hAnsiTheme="majorHAnsi" w:cstheme="majorHAnsi" w:hint="eastAsia"/>
          <w:szCs w:val="21"/>
        </w:rPr>
        <w:tab/>
      </w:r>
      <w:r w:rsidR="00865908">
        <w:rPr>
          <w:rFonts w:asciiTheme="majorHAnsi" w:eastAsia="宋体" w:hAnsiTheme="majorHAnsi" w:cstheme="majorHAnsi" w:hint="eastAsia"/>
          <w:szCs w:val="21"/>
        </w:rPr>
        <w:tab/>
      </w:r>
      <w:r w:rsidR="00865908">
        <w:rPr>
          <w:rFonts w:asciiTheme="majorHAnsi" w:eastAsia="宋体" w:hAnsiTheme="majorHAnsi" w:cstheme="majorHAnsi" w:hint="eastAsia"/>
          <w:szCs w:val="21"/>
        </w:rPr>
        <w:tab/>
      </w:r>
      <w:r w:rsidRPr="00662ABF">
        <w:rPr>
          <w:rFonts w:asciiTheme="majorHAnsi" w:eastAsia="宋体" w:hAnsiTheme="majorHAnsi" w:cstheme="majorHAnsi"/>
          <w:szCs w:val="21"/>
        </w:rPr>
        <w:t>B</w:t>
      </w:r>
      <w:r w:rsidRPr="00662ABF">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1</w:t>
      </w:r>
      <w:r w:rsidRPr="00662ABF">
        <w:rPr>
          <w:rFonts w:asciiTheme="majorHAnsi" w:eastAsia="宋体" w:hAnsiTheme="majorHAnsi" w:cstheme="majorHAnsi"/>
          <w:szCs w:val="21"/>
        </w:rPr>
        <w:t>&lt;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2</w:t>
      </w:r>
    </w:p>
    <w:p w:rsidR="008532EC" w:rsidRPr="00BE691B" w:rsidRDefault="00996AEC" w:rsidP="00BE691B">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1</w:t>
      </w:r>
      <w:r w:rsidRPr="00662ABF">
        <w:rPr>
          <w:rFonts w:asciiTheme="majorHAnsi" w:eastAsia="宋体" w:hAnsiTheme="majorHAnsi" w:cstheme="majorHAnsi"/>
          <w:szCs w:val="21"/>
        </w:rPr>
        <w:t>&gt;</w:t>
      </w:r>
      <w:r w:rsidRPr="003D05C0">
        <w:rPr>
          <w:rFonts w:asciiTheme="majorHAnsi" w:eastAsia="宋体" w:hAnsiTheme="majorHAnsi" w:cstheme="majorHAnsi"/>
          <w:i/>
          <w:szCs w:val="21"/>
        </w:rPr>
        <w:t>a</w:t>
      </w:r>
      <w:r w:rsidRPr="00662ABF">
        <w:rPr>
          <w:rFonts w:asciiTheme="majorHAnsi" w:eastAsia="宋体" w:hAnsiTheme="majorHAnsi" w:cstheme="majorHAnsi"/>
          <w:szCs w:val="21"/>
          <w:vertAlign w:val="subscript"/>
        </w:rPr>
        <w:t>2</w:t>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Pr="00662ABF">
        <w:rPr>
          <w:rFonts w:asciiTheme="majorHAnsi" w:eastAsia="宋体" w:hAnsiTheme="majorHAnsi" w:cstheme="majorHAnsi"/>
          <w:szCs w:val="21"/>
        </w:rPr>
        <w:tab/>
      </w:r>
      <w:r w:rsidR="00865908">
        <w:rPr>
          <w:rFonts w:asciiTheme="majorHAnsi" w:eastAsia="宋体" w:hAnsiTheme="majorHAnsi" w:cstheme="majorHAnsi" w:hint="eastAsia"/>
          <w:szCs w:val="21"/>
        </w:rPr>
        <w:tab/>
      </w:r>
      <w:r w:rsidR="00865908">
        <w:rPr>
          <w:rFonts w:asciiTheme="majorHAnsi" w:eastAsia="宋体" w:hAnsiTheme="majorHAnsi" w:cstheme="majorHAnsi" w:hint="eastAsia"/>
          <w:szCs w:val="21"/>
        </w:rPr>
        <w:tab/>
      </w:r>
      <w:r w:rsidR="00865908">
        <w:rPr>
          <w:rFonts w:asciiTheme="majorHAnsi" w:eastAsia="宋体" w:hAnsiTheme="majorHAnsi" w:cstheme="majorHAnsi" w:hint="eastAsia"/>
          <w:szCs w:val="21"/>
        </w:rPr>
        <w:tab/>
      </w:r>
      <w:r w:rsidRPr="00662ABF">
        <w:rPr>
          <w:rFonts w:asciiTheme="majorHAnsi" w:eastAsia="宋体" w:hAnsiTheme="majorHAnsi" w:cstheme="majorHAnsi"/>
          <w:szCs w:val="21"/>
        </w:rPr>
        <w:tab/>
        <w:t>D</w:t>
      </w:r>
      <w:r w:rsidRPr="00662ABF">
        <w:rPr>
          <w:rFonts w:asciiTheme="majorHAnsi" w:eastAsia="宋体" w:hAnsiTheme="majorHAnsi" w:cstheme="majorHAnsi"/>
          <w:szCs w:val="21"/>
        </w:rPr>
        <w:t>．无法判断</w:t>
      </w:r>
    </w:p>
    <w:p w:rsidR="007E14A2" w:rsidRPr="00662ABF" w:rsidRDefault="007E14A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865908">
        <w:rPr>
          <w:rFonts w:asciiTheme="majorHAnsi" w:eastAsia="宋体" w:hAnsi="宋体" w:cstheme="majorHAnsi" w:hint="eastAsia"/>
          <w:color w:val="FF0000"/>
          <w:szCs w:val="21"/>
        </w:rPr>
        <w:t>★</w:t>
      </w:r>
    </w:p>
    <w:p w:rsidR="007E14A2" w:rsidRPr="00662ABF" w:rsidRDefault="007E14A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A</w:t>
      </w:r>
    </w:p>
    <w:p w:rsidR="007E14A2" w:rsidRDefault="007E14A2" w:rsidP="00662ABF">
      <w:pPr>
        <w:rPr>
          <w:rFonts w:asciiTheme="majorHAnsi" w:eastAsia="宋体" w:hAnsiTheme="majorHAnsi" w:cstheme="majorHAnsi"/>
          <w:szCs w:val="21"/>
        </w:rPr>
      </w:pPr>
    </w:p>
    <w:p w:rsidR="00BE691B" w:rsidRDefault="00BE691B" w:rsidP="00662ABF">
      <w:pPr>
        <w:rPr>
          <w:rFonts w:asciiTheme="majorHAnsi" w:eastAsia="宋体" w:hAnsiTheme="majorHAnsi" w:cstheme="majorHAnsi"/>
          <w:szCs w:val="21"/>
        </w:rPr>
      </w:pPr>
    </w:p>
    <w:p w:rsidR="00865908" w:rsidRDefault="00865908" w:rsidP="00662ABF">
      <w:pPr>
        <w:rPr>
          <w:rFonts w:asciiTheme="majorHAnsi" w:eastAsia="宋体" w:hAnsiTheme="majorHAnsi" w:cstheme="majorHAnsi"/>
          <w:szCs w:val="21"/>
        </w:rPr>
      </w:pPr>
    </w:p>
    <w:p w:rsidR="00865908" w:rsidRPr="00662ABF" w:rsidRDefault="00865908" w:rsidP="00865908">
      <w:pPr>
        <w:rPr>
          <w:rFonts w:asciiTheme="majorHAnsi" w:eastAsia="宋体" w:hAnsiTheme="majorHAnsi" w:cstheme="majorHAnsi"/>
          <w:szCs w:val="21"/>
        </w:rPr>
      </w:pPr>
      <w:r>
        <w:rPr>
          <w:rFonts w:asciiTheme="majorHAnsi" w:eastAsia="宋体" w:hAnsiTheme="majorHAnsi" w:cstheme="majorHAnsi" w:hint="eastAsia"/>
          <w:szCs w:val="21"/>
        </w:rPr>
        <w:t>8</w:t>
      </w:r>
      <w:r>
        <w:rPr>
          <w:rFonts w:asciiTheme="majorHAnsi" w:eastAsia="宋体" w:hAnsiTheme="majorHAnsi" w:cstheme="majorHAnsi" w:hint="eastAsia"/>
          <w:szCs w:val="21"/>
        </w:rPr>
        <w:t>、</w:t>
      </w:r>
      <w:r>
        <w:rPr>
          <w:rFonts w:asciiTheme="majorHAnsi" w:eastAsia="宋体" w:hAnsiTheme="majorHAnsi" w:cstheme="majorHAnsi"/>
          <w:szCs w:val="21"/>
        </w:rPr>
        <w:t>如图</w:t>
      </w:r>
      <w:r w:rsidRPr="00662ABF">
        <w:rPr>
          <w:rFonts w:asciiTheme="majorHAnsi" w:eastAsia="宋体" w:hAnsiTheme="majorHAnsi" w:cstheme="majorHAnsi"/>
          <w:szCs w:val="21"/>
        </w:rPr>
        <w:t>所示，小球静止在小车中的光滑斜面</w:t>
      </w:r>
      <w:r w:rsidRPr="00662ABF">
        <w:rPr>
          <w:rFonts w:asciiTheme="majorHAnsi" w:eastAsia="宋体" w:hAnsiTheme="majorHAnsi" w:cstheme="majorHAnsi"/>
          <w:i/>
          <w:szCs w:val="21"/>
        </w:rPr>
        <w:t>A</w:t>
      </w:r>
      <w:r w:rsidRPr="00662ABF">
        <w:rPr>
          <w:rFonts w:asciiTheme="majorHAnsi" w:eastAsia="宋体" w:hAnsiTheme="majorHAnsi" w:cstheme="majorHAnsi"/>
          <w:szCs w:val="21"/>
        </w:rPr>
        <w:t>和光滑竖直挡板</w:t>
      </w:r>
      <w:r w:rsidRPr="00662ABF">
        <w:rPr>
          <w:rFonts w:asciiTheme="majorHAnsi" w:eastAsia="宋体" w:hAnsiTheme="majorHAnsi" w:cstheme="majorHAnsi"/>
          <w:i/>
          <w:szCs w:val="21"/>
        </w:rPr>
        <w:t>B</w:t>
      </w:r>
      <w:r w:rsidRPr="00662ABF">
        <w:rPr>
          <w:rFonts w:asciiTheme="majorHAnsi" w:eastAsia="宋体" w:hAnsiTheme="majorHAnsi" w:cstheme="majorHAnsi"/>
          <w:szCs w:val="21"/>
        </w:rPr>
        <w:t>之间，原来小车向左匀速运动．现在小车改为向左减速运动，那么关于斜面对小球的弹力</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A</w:t>
      </w:r>
      <w:r w:rsidRPr="00662ABF">
        <w:rPr>
          <w:rFonts w:asciiTheme="majorHAnsi" w:eastAsia="宋体" w:hAnsiTheme="majorHAnsi" w:cstheme="majorHAnsi"/>
          <w:szCs w:val="21"/>
        </w:rPr>
        <w:t>的大小和挡板</w:t>
      </w:r>
      <w:r w:rsidRPr="00662ABF">
        <w:rPr>
          <w:rFonts w:asciiTheme="majorHAnsi" w:eastAsia="宋体" w:hAnsiTheme="majorHAnsi" w:cstheme="majorHAnsi"/>
          <w:i/>
          <w:szCs w:val="21"/>
        </w:rPr>
        <w:t>B</w:t>
      </w:r>
      <w:r w:rsidRPr="00662ABF">
        <w:rPr>
          <w:rFonts w:asciiTheme="majorHAnsi" w:eastAsia="宋体" w:hAnsiTheme="majorHAnsi" w:cstheme="majorHAnsi"/>
          <w:szCs w:val="21"/>
        </w:rPr>
        <w:t>对小球的弹力</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B</w:t>
      </w:r>
      <w:r w:rsidRPr="00662ABF">
        <w:rPr>
          <w:rFonts w:asciiTheme="majorHAnsi" w:eastAsia="宋体" w:hAnsiTheme="majorHAnsi" w:cstheme="majorHAnsi"/>
          <w:szCs w:val="21"/>
        </w:rPr>
        <w:t>的大小，以下说法正确的是</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865908" w:rsidRPr="00662ABF" w:rsidRDefault="00865908" w:rsidP="00EE72E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8656" behindDoc="0" locked="0" layoutInCell="1" allowOverlap="1">
            <wp:simplePos x="0" y="0"/>
            <wp:positionH relativeFrom="column">
              <wp:posOffset>4000500</wp:posOffset>
            </wp:positionH>
            <wp:positionV relativeFrom="paragraph">
              <wp:posOffset>79375</wp:posOffset>
            </wp:positionV>
            <wp:extent cx="1114425" cy="771525"/>
            <wp:effectExtent l="19050" t="0" r="9525" b="0"/>
            <wp:wrapSquare wrapText="bothSides"/>
            <wp:docPr id="10" name="图片 689" descr="E:\慧谷\0910月QQ传来\慧谷物理第一专题\tif\10HGZTWL1T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E:\慧谷\0910月QQ传来\慧谷物理第一专题\tif\10HGZTWL1T48.tif"/>
                    <pic:cNvPicPr>
                      <a:picLocks noChangeAspect="1" noChangeArrowheads="1"/>
                    </pic:cNvPicPr>
                  </pic:nvPicPr>
                  <pic:blipFill>
                    <a:blip r:embed="rId34" r:link="rId35" cstate="print"/>
                    <a:srcRect/>
                    <a:stretch>
                      <a:fillRect/>
                    </a:stretch>
                  </pic:blipFill>
                  <pic:spPr bwMode="auto">
                    <a:xfrm>
                      <a:off x="0" y="0"/>
                      <a:ext cx="1114425" cy="771525"/>
                    </a:xfrm>
                    <a:prstGeom prst="rect">
                      <a:avLst/>
                    </a:prstGeom>
                    <a:noFill/>
                    <a:ln w="9525">
                      <a:noFill/>
                      <a:miter lim="800000"/>
                      <a:headEnd/>
                      <a:tailEnd/>
                    </a:ln>
                  </pic:spPr>
                </pic:pic>
              </a:graphicData>
            </a:graphic>
          </wp:anchor>
        </w:drawing>
      </w:r>
      <w:r w:rsidRPr="00662ABF">
        <w:rPr>
          <w:rFonts w:asciiTheme="majorHAnsi" w:eastAsia="宋体" w:hAnsiTheme="majorHAnsi" w:cstheme="majorHAnsi"/>
          <w:szCs w:val="21"/>
        </w:rPr>
        <w:t>A</w:t>
      </w:r>
      <w:r w:rsidRPr="00662ABF">
        <w:rPr>
          <w:rFonts w:asciiTheme="majorHAnsi" w:eastAsia="宋体" w:hAnsiTheme="majorHAnsi" w:cstheme="majorHAnsi"/>
          <w:szCs w:val="21"/>
        </w:rPr>
        <w:t>．</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A</w:t>
      </w:r>
      <w:r w:rsidRPr="00662ABF">
        <w:rPr>
          <w:rFonts w:asciiTheme="majorHAnsi" w:eastAsia="宋体" w:hAnsiTheme="majorHAnsi" w:cstheme="majorHAnsi"/>
          <w:szCs w:val="21"/>
        </w:rPr>
        <w:t>不变，</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B</w:t>
      </w:r>
      <w:r w:rsidRPr="00662ABF">
        <w:rPr>
          <w:rFonts w:asciiTheme="majorHAnsi" w:eastAsia="宋体" w:hAnsiTheme="majorHAnsi" w:cstheme="majorHAnsi"/>
          <w:szCs w:val="21"/>
        </w:rPr>
        <w:t>减小</w:t>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Pr="00662ABF">
        <w:rPr>
          <w:rFonts w:asciiTheme="majorHAnsi" w:eastAsia="宋体" w:hAnsiTheme="majorHAnsi" w:cstheme="majorHAnsi"/>
          <w:szCs w:val="21"/>
        </w:rPr>
        <w:tab/>
        <w:t>B</w:t>
      </w:r>
      <w:r w:rsidRPr="00662ABF">
        <w:rPr>
          <w:rFonts w:asciiTheme="majorHAnsi" w:eastAsia="宋体" w:hAnsiTheme="majorHAnsi" w:cstheme="majorHAnsi"/>
          <w:szCs w:val="21"/>
        </w:rPr>
        <w:t>．</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A</w:t>
      </w:r>
      <w:r w:rsidRPr="00662ABF">
        <w:rPr>
          <w:rFonts w:asciiTheme="majorHAnsi" w:eastAsia="宋体" w:hAnsiTheme="majorHAnsi" w:cstheme="majorHAnsi"/>
          <w:szCs w:val="21"/>
        </w:rPr>
        <w:t>增大，</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B</w:t>
      </w:r>
      <w:r w:rsidRPr="00662ABF">
        <w:rPr>
          <w:rFonts w:asciiTheme="majorHAnsi" w:eastAsia="宋体" w:hAnsiTheme="majorHAnsi" w:cstheme="majorHAnsi"/>
          <w:szCs w:val="21"/>
        </w:rPr>
        <w:t>不变</w:t>
      </w:r>
    </w:p>
    <w:p w:rsidR="00865908" w:rsidRPr="00662ABF" w:rsidRDefault="00865908" w:rsidP="00EE72EB">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B</w:t>
      </w:r>
      <w:r w:rsidRPr="00662ABF">
        <w:rPr>
          <w:rFonts w:asciiTheme="majorHAnsi" w:eastAsia="宋体" w:hAnsiTheme="majorHAnsi" w:cstheme="majorHAnsi"/>
          <w:szCs w:val="21"/>
        </w:rPr>
        <w:t>有可能增大</w:t>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00EE72EB">
        <w:rPr>
          <w:rFonts w:asciiTheme="majorHAnsi" w:eastAsia="宋体" w:hAnsiTheme="majorHAnsi" w:cstheme="majorHAnsi" w:hint="eastAsia"/>
          <w:szCs w:val="21"/>
        </w:rPr>
        <w:tab/>
      </w:r>
      <w:r w:rsidRPr="00662ABF">
        <w:rPr>
          <w:rFonts w:asciiTheme="majorHAnsi" w:eastAsia="宋体" w:hAnsiTheme="majorHAnsi" w:cstheme="majorHAnsi"/>
          <w:szCs w:val="21"/>
        </w:rPr>
        <w:tab/>
        <w:t>D</w:t>
      </w:r>
      <w:r w:rsidRPr="00662ABF">
        <w:rPr>
          <w:rFonts w:asciiTheme="majorHAnsi" w:eastAsia="宋体" w:hAnsiTheme="majorHAnsi" w:cstheme="majorHAnsi"/>
          <w:szCs w:val="21"/>
        </w:rPr>
        <w:t>．</w:t>
      </w:r>
      <w:r w:rsidRPr="00662ABF">
        <w:rPr>
          <w:rFonts w:asciiTheme="majorHAnsi" w:eastAsia="宋体" w:hAnsiTheme="majorHAnsi" w:cstheme="majorHAnsi"/>
          <w:i/>
          <w:szCs w:val="21"/>
        </w:rPr>
        <w:t>N</w:t>
      </w:r>
      <w:r w:rsidRPr="00662ABF">
        <w:rPr>
          <w:rFonts w:asciiTheme="majorHAnsi" w:eastAsia="宋体" w:hAnsiTheme="majorHAnsi" w:cstheme="majorHAnsi"/>
          <w:i/>
          <w:szCs w:val="21"/>
          <w:vertAlign w:val="subscript"/>
        </w:rPr>
        <w:t>A</w:t>
      </w:r>
      <w:r w:rsidRPr="00662ABF">
        <w:rPr>
          <w:rFonts w:asciiTheme="majorHAnsi" w:eastAsia="宋体" w:hAnsiTheme="majorHAnsi" w:cstheme="majorHAnsi"/>
          <w:szCs w:val="21"/>
        </w:rPr>
        <w:t>可能为零</w:t>
      </w:r>
    </w:p>
    <w:p w:rsidR="00865908" w:rsidRPr="00BE691B" w:rsidRDefault="00865908" w:rsidP="00BE691B">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【难度】</w:t>
      </w:r>
      <w:r w:rsidR="00BE691B">
        <w:rPr>
          <w:rFonts w:asciiTheme="majorHAnsi" w:eastAsia="宋体" w:hAnsiTheme="majorHAnsi" w:cstheme="majorHAnsi" w:hint="eastAsia"/>
          <w:color w:val="FF0000"/>
          <w:szCs w:val="21"/>
        </w:rPr>
        <w:t>★★</w:t>
      </w:r>
    </w:p>
    <w:p w:rsidR="00865908" w:rsidRPr="00BE691B" w:rsidRDefault="00865908" w:rsidP="00BE691B">
      <w:pPr>
        <w:rPr>
          <w:rFonts w:asciiTheme="majorHAnsi" w:eastAsia="宋体" w:hAnsiTheme="majorHAnsi" w:cstheme="majorHAnsi"/>
          <w:color w:val="FF0000"/>
          <w:szCs w:val="21"/>
        </w:rPr>
      </w:pPr>
      <w:r w:rsidRPr="00BE691B">
        <w:rPr>
          <w:rFonts w:asciiTheme="majorHAnsi" w:eastAsia="宋体" w:hAnsiTheme="majorHAnsi" w:cstheme="majorHAnsi" w:hint="eastAsia"/>
          <w:color w:val="FF0000"/>
          <w:szCs w:val="21"/>
        </w:rPr>
        <w:t>【答案】</w:t>
      </w:r>
      <w:r w:rsidRPr="00BE691B">
        <w:rPr>
          <w:rFonts w:asciiTheme="majorHAnsi" w:eastAsia="宋体" w:hAnsiTheme="majorHAnsi" w:cstheme="majorHAnsi"/>
          <w:color w:val="FF0000"/>
          <w:szCs w:val="21"/>
        </w:rPr>
        <w:t>A</w:t>
      </w:r>
    </w:p>
    <w:p w:rsidR="00865908" w:rsidRDefault="00865908" w:rsidP="00662ABF">
      <w:pPr>
        <w:rPr>
          <w:rFonts w:asciiTheme="majorHAnsi" w:eastAsia="宋体" w:hAnsiTheme="majorHAnsi" w:cstheme="majorHAnsi"/>
          <w:szCs w:val="21"/>
        </w:rPr>
      </w:pPr>
    </w:p>
    <w:p w:rsidR="00865908" w:rsidRDefault="00865908" w:rsidP="00662ABF">
      <w:pPr>
        <w:rPr>
          <w:rFonts w:asciiTheme="majorHAnsi" w:eastAsia="宋体" w:hAnsiTheme="majorHAnsi" w:cstheme="majorHAnsi"/>
          <w:szCs w:val="21"/>
        </w:rPr>
      </w:pPr>
    </w:p>
    <w:p w:rsidR="00865908" w:rsidRDefault="00865908" w:rsidP="00662ABF">
      <w:pPr>
        <w:rPr>
          <w:rFonts w:asciiTheme="majorHAnsi" w:eastAsia="宋体" w:hAnsiTheme="majorHAnsi" w:cstheme="majorHAnsi"/>
          <w:szCs w:val="21"/>
        </w:rPr>
      </w:pPr>
    </w:p>
    <w:p w:rsidR="00865908" w:rsidRDefault="00865908" w:rsidP="00662ABF">
      <w:pPr>
        <w:rPr>
          <w:rFonts w:asciiTheme="majorHAnsi" w:eastAsia="宋体" w:hAnsiTheme="majorHAnsi" w:cstheme="majorHAnsi"/>
          <w:szCs w:val="21"/>
        </w:rPr>
      </w:pPr>
    </w:p>
    <w:p w:rsidR="00865908" w:rsidRPr="00662ABF" w:rsidRDefault="00865908" w:rsidP="00662ABF">
      <w:pPr>
        <w:rPr>
          <w:rFonts w:asciiTheme="majorHAnsi" w:eastAsia="宋体" w:hAnsiTheme="majorHAnsi" w:cstheme="majorHAnsi"/>
          <w:szCs w:val="21"/>
        </w:rPr>
      </w:pPr>
    </w:p>
    <w:p w:rsidR="00996AEC" w:rsidRPr="00662ABF" w:rsidRDefault="00865908" w:rsidP="00662ABF">
      <w:pPr>
        <w:widowControl w:val="0"/>
        <w:rPr>
          <w:rFonts w:asciiTheme="majorHAnsi" w:eastAsia="宋体" w:hAnsiTheme="majorHAnsi" w:cstheme="majorHAnsi"/>
          <w:szCs w:val="21"/>
        </w:rPr>
      </w:pPr>
      <w:r>
        <w:rPr>
          <w:rFonts w:asciiTheme="majorHAnsi" w:eastAsia="宋体" w:hAnsiTheme="majorHAnsi" w:cstheme="majorHAnsi" w:hint="eastAsia"/>
          <w:noProof/>
          <w:szCs w:val="21"/>
        </w:rPr>
        <w:drawing>
          <wp:anchor distT="0" distB="0" distL="114300" distR="114300" simplePos="0" relativeHeight="251716608" behindDoc="0" locked="0" layoutInCell="1" allowOverlap="1">
            <wp:simplePos x="0" y="0"/>
            <wp:positionH relativeFrom="column">
              <wp:posOffset>4004945</wp:posOffset>
            </wp:positionH>
            <wp:positionV relativeFrom="paragraph">
              <wp:posOffset>1082040</wp:posOffset>
            </wp:positionV>
            <wp:extent cx="1675765" cy="1466850"/>
            <wp:effectExtent l="19050" t="0" r="63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75765" cy="1466850"/>
                    </a:xfrm>
                    <a:prstGeom prst="rect">
                      <a:avLst/>
                    </a:prstGeom>
                  </pic:spPr>
                </pic:pic>
              </a:graphicData>
            </a:graphic>
          </wp:anchor>
        </w:drawing>
      </w:r>
      <w:r>
        <w:rPr>
          <w:rFonts w:asciiTheme="majorHAnsi" w:eastAsia="宋体" w:hAnsiTheme="majorHAnsi" w:cstheme="majorHAnsi" w:hint="eastAsia"/>
          <w:szCs w:val="21"/>
        </w:rPr>
        <w:t>9</w:t>
      </w:r>
      <w:r w:rsidR="007E14A2"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如图为某同学自制的加速度计。构造如下：一根轻质细杆的下端固定一个小球</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杆的上端与光滑水平轴相连接。杆可在竖直平面内向左右摆动。硬质面板紧靠杆摆动的平面放置</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并标有刻度线。其中</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刻度线</w:t>
      </w:r>
      <w:r w:rsidR="00996AEC" w:rsidRPr="00865908">
        <w:rPr>
          <w:rFonts w:asciiTheme="majorHAnsi" w:eastAsia="宋体" w:hAnsiTheme="majorHAnsi" w:cstheme="majorHAnsi"/>
          <w:i/>
          <w:szCs w:val="21"/>
        </w:rPr>
        <w:t>c</w:t>
      </w:r>
      <w:r w:rsidR="00996AEC" w:rsidRPr="00662ABF">
        <w:rPr>
          <w:rFonts w:asciiTheme="majorHAnsi" w:eastAsia="宋体" w:hAnsiTheme="majorHAnsi" w:cstheme="majorHAnsi"/>
          <w:szCs w:val="21"/>
        </w:rPr>
        <w:t>位于经过</w:t>
      </w:r>
      <w:r w:rsidR="00996AEC" w:rsidRPr="00865908">
        <w:rPr>
          <w:rFonts w:asciiTheme="majorHAnsi" w:eastAsia="宋体" w:hAnsiTheme="majorHAnsi" w:cstheme="majorHAnsi"/>
          <w:i/>
          <w:szCs w:val="21"/>
        </w:rPr>
        <w:t>O</w:t>
      </w:r>
      <w:r w:rsidR="00996AEC" w:rsidRPr="00662ABF">
        <w:rPr>
          <w:rFonts w:asciiTheme="majorHAnsi" w:eastAsia="宋体" w:hAnsiTheme="majorHAnsi" w:cstheme="majorHAnsi"/>
          <w:szCs w:val="21"/>
        </w:rPr>
        <w:t>的竖直线上。刻度线</w:t>
      </w:r>
      <w:r w:rsidR="00996AEC" w:rsidRPr="00865908">
        <w:rPr>
          <w:rFonts w:asciiTheme="majorHAnsi" w:eastAsia="宋体" w:hAnsiTheme="majorHAnsi" w:cstheme="majorHAnsi"/>
          <w:i/>
          <w:szCs w:val="21"/>
        </w:rPr>
        <w:t>b</w:t>
      </w:r>
      <w:r w:rsidR="00996AEC" w:rsidRPr="00662ABF">
        <w:rPr>
          <w:rFonts w:asciiTheme="majorHAnsi" w:eastAsia="宋体" w:hAnsiTheme="majorHAnsi" w:cstheme="majorHAnsi"/>
          <w:szCs w:val="21"/>
        </w:rPr>
        <w:t>在</w:t>
      </w:r>
      <w:r w:rsidR="00996AEC" w:rsidRPr="00865908">
        <w:rPr>
          <w:rFonts w:asciiTheme="majorHAnsi" w:eastAsia="宋体" w:hAnsiTheme="majorHAnsi" w:cstheme="majorHAnsi"/>
          <w:i/>
          <w:szCs w:val="21"/>
        </w:rPr>
        <w:t>bO</w:t>
      </w:r>
      <w:r w:rsidR="00996AEC" w:rsidRPr="00662ABF">
        <w:rPr>
          <w:rFonts w:asciiTheme="majorHAnsi" w:eastAsia="宋体" w:hAnsiTheme="majorHAnsi" w:cstheme="majorHAnsi"/>
          <w:szCs w:val="21"/>
        </w:rPr>
        <w:t>连线上。</w:t>
      </w:r>
      <w:r w:rsidR="00996AEC" w:rsidRPr="00662ABF">
        <w:rPr>
          <w:rFonts w:asciiTheme="majorHAnsi" w:eastAsia="宋体" w:hAnsi="宋体" w:cstheme="majorHAnsi"/>
          <w:szCs w:val="21"/>
        </w:rPr>
        <w:t>∠</w:t>
      </w:r>
      <w:r w:rsidR="00996AEC" w:rsidRPr="00865908">
        <w:rPr>
          <w:rFonts w:asciiTheme="majorHAnsi" w:eastAsia="宋体" w:hAnsiTheme="majorHAnsi" w:cstheme="majorHAnsi"/>
          <w:i/>
          <w:szCs w:val="21"/>
        </w:rPr>
        <w:t>bOc</w:t>
      </w:r>
      <w:r w:rsidR="00EE72EB">
        <w:rPr>
          <w:rFonts w:asciiTheme="majorHAnsi" w:eastAsia="宋体" w:hAnsiTheme="majorHAnsi" w:cstheme="majorHAnsi"/>
          <w:szCs w:val="21"/>
        </w:rPr>
        <w:t>＝</w:t>
      </w:r>
      <w:r w:rsidR="00996AEC" w:rsidRPr="00662ABF">
        <w:rPr>
          <w:rFonts w:asciiTheme="majorHAnsi" w:eastAsia="宋体" w:hAnsiTheme="majorHAnsi" w:cstheme="majorHAnsi"/>
          <w:szCs w:val="21"/>
        </w:rPr>
        <w:t>30°</w:t>
      </w:r>
      <w:r w:rsidR="00996AEC" w:rsidRPr="00662ABF">
        <w:rPr>
          <w:rFonts w:asciiTheme="majorHAnsi" w:eastAsia="宋体" w:hAnsiTheme="majorHAnsi" w:cstheme="majorHAnsi"/>
          <w:szCs w:val="21"/>
        </w:rPr>
        <w:t>。刻度线</w:t>
      </w:r>
      <w:r w:rsidR="00996AEC" w:rsidRPr="00865908">
        <w:rPr>
          <w:rFonts w:asciiTheme="majorHAnsi" w:eastAsia="宋体" w:hAnsiTheme="majorHAnsi" w:cstheme="majorHAnsi"/>
          <w:i/>
          <w:szCs w:val="21"/>
        </w:rPr>
        <w:t>d</w:t>
      </w:r>
      <w:r w:rsidR="00996AEC" w:rsidRPr="00662ABF">
        <w:rPr>
          <w:rFonts w:asciiTheme="majorHAnsi" w:eastAsia="宋体" w:hAnsiTheme="majorHAnsi" w:cstheme="majorHAnsi"/>
          <w:szCs w:val="21"/>
        </w:rPr>
        <w:t>在</w:t>
      </w:r>
      <w:r w:rsidR="00996AEC" w:rsidRPr="00865908">
        <w:rPr>
          <w:rFonts w:asciiTheme="majorHAnsi" w:eastAsia="宋体" w:hAnsiTheme="majorHAnsi" w:cstheme="majorHAnsi"/>
          <w:i/>
          <w:szCs w:val="21"/>
        </w:rPr>
        <w:t>dO</w:t>
      </w:r>
      <w:r w:rsidR="00996AEC" w:rsidRPr="00662ABF">
        <w:rPr>
          <w:rFonts w:asciiTheme="majorHAnsi" w:eastAsia="宋体" w:hAnsiTheme="majorHAnsi" w:cstheme="majorHAnsi"/>
          <w:szCs w:val="21"/>
        </w:rPr>
        <w:t>连线上。</w:t>
      </w:r>
      <w:r w:rsidR="00996AEC" w:rsidRPr="00662ABF">
        <w:rPr>
          <w:rFonts w:asciiTheme="majorHAnsi" w:eastAsia="宋体" w:hAnsi="宋体" w:cstheme="majorHAnsi"/>
          <w:szCs w:val="21"/>
        </w:rPr>
        <w:t>∠</w:t>
      </w:r>
      <w:r w:rsidR="00996AEC" w:rsidRPr="00865908">
        <w:rPr>
          <w:rFonts w:asciiTheme="majorHAnsi" w:eastAsia="宋体" w:hAnsiTheme="majorHAnsi" w:cstheme="majorHAnsi"/>
          <w:i/>
          <w:szCs w:val="21"/>
        </w:rPr>
        <w:t>cOd</w:t>
      </w:r>
      <w:r w:rsidR="00EE72EB">
        <w:rPr>
          <w:rFonts w:asciiTheme="majorHAnsi" w:eastAsia="宋体" w:hAnsiTheme="majorHAnsi" w:cstheme="majorHAnsi"/>
          <w:szCs w:val="21"/>
        </w:rPr>
        <w:t>＝</w:t>
      </w:r>
      <w:r w:rsidR="00996AEC" w:rsidRPr="00662ABF">
        <w:rPr>
          <w:rFonts w:asciiTheme="majorHAnsi" w:eastAsia="宋体" w:hAnsiTheme="majorHAnsi" w:cstheme="majorHAnsi"/>
          <w:szCs w:val="21"/>
        </w:rPr>
        <w:t>45°</w:t>
      </w:r>
      <w:r w:rsidR="00996AEC" w:rsidRPr="00662ABF">
        <w:rPr>
          <w:rFonts w:asciiTheme="majorHAnsi" w:eastAsia="宋体" w:hAnsiTheme="majorHAnsi" w:cstheme="majorHAnsi"/>
          <w:szCs w:val="21"/>
        </w:rPr>
        <w:t>。使用时</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若约定加速度计的右侧为汽车前进的方向</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速度</w:t>
      </w:r>
      <w:r w:rsidR="00996AEC" w:rsidRPr="00865908">
        <w:rPr>
          <w:rFonts w:asciiTheme="majorHAnsi" w:eastAsia="宋体" w:hAnsiTheme="majorHAnsi" w:cstheme="majorHAnsi"/>
          <w:i/>
          <w:szCs w:val="21"/>
        </w:rPr>
        <w:t>v</w:t>
      </w:r>
      <w:r w:rsidR="00EE72EB">
        <w:rPr>
          <w:rFonts w:asciiTheme="majorHAnsi" w:eastAsia="宋体" w:hAnsiTheme="majorHAnsi" w:cstheme="majorHAnsi"/>
          <w:szCs w:val="21"/>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00996AEC" w:rsidRPr="00662ABF">
          <w:rPr>
            <w:rFonts w:asciiTheme="majorHAnsi" w:eastAsia="宋体" w:hAnsiTheme="majorHAnsi" w:cstheme="majorHAnsi"/>
            <w:szCs w:val="21"/>
          </w:rPr>
          <w:t>10</w:t>
        </w:r>
        <w:r w:rsidR="00996AEC" w:rsidRPr="00865908">
          <w:rPr>
            <w:rFonts w:asciiTheme="majorHAnsi" w:eastAsia="宋体" w:hAnsiTheme="majorHAnsi" w:cstheme="majorHAnsi"/>
            <w:szCs w:val="21"/>
          </w:rPr>
          <w:t>m</w:t>
        </w:r>
      </w:smartTag>
      <w:r w:rsidR="00996AEC" w:rsidRPr="00865908">
        <w:rPr>
          <w:rFonts w:asciiTheme="majorHAnsi" w:eastAsia="宋体" w:hAnsiTheme="majorHAnsi" w:cstheme="majorHAnsi"/>
          <w:szCs w:val="21"/>
        </w:rPr>
        <w:t>/s</w:t>
      </w:r>
      <w:r w:rsidR="00535EC5" w:rsidRPr="00662ABF">
        <w:rPr>
          <w:rFonts w:asciiTheme="majorHAnsi" w:eastAsia="宋体" w:hAnsiTheme="majorHAnsi" w:cstheme="majorHAnsi"/>
          <w:szCs w:val="21"/>
        </w:rPr>
        <w:t>，</w:t>
      </w:r>
      <w:r w:rsidR="00996AEC" w:rsidRPr="00865908">
        <w:rPr>
          <w:rFonts w:asciiTheme="majorHAnsi" w:eastAsia="宋体" w:hAnsiTheme="majorHAnsi" w:cstheme="majorHAnsi"/>
          <w:i/>
          <w:szCs w:val="21"/>
        </w:rPr>
        <w:t>g</w:t>
      </w:r>
      <w:r w:rsidR="00996AEC" w:rsidRPr="00662ABF">
        <w:rPr>
          <w:rFonts w:asciiTheme="majorHAnsi" w:eastAsia="宋体" w:hAnsiTheme="majorHAnsi" w:cstheme="majorHAnsi"/>
          <w:szCs w:val="21"/>
        </w:rPr>
        <w:t>取</w:t>
      </w:r>
      <w:r w:rsidR="00C34B12" w:rsidRPr="00662ABF">
        <w:rPr>
          <w:rFonts w:asciiTheme="majorHAnsi" w:eastAsia="宋体" w:hAnsiTheme="majorHAnsi" w:cstheme="majorHAnsi"/>
          <w:szCs w:val="21"/>
        </w:rPr>
        <w:t>10</w:t>
      </w:r>
      <w:r w:rsidR="00996AEC" w:rsidRPr="00865908">
        <w:rPr>
          <w:rFonts w:asciiTheme="majorHAnsi" w:eastAsia="宋体" w:hAnsiTheme="majorHAnsi" w:cstheme="majorHAnsi"/>
          <w:szCs w:val="21"/>
        </w:rPr>
        <w:t>m/s</w:t>
      </w:r>
      <w:r w:rsidR="00996AEC" w:rsidRPr="00662ABF">
        <w:rPr>
          <w:rFonts w:asciiTheme="majorHAnsi" w:eastAsia="宋体" w:hAnsiTheme="majorHAnsi" w:cstheme="majorHAnsi"/>
          <w:szCs w:val="21"/>
          <w:vertAlign w:val="superscript"/>
        </w:rPr>
        <w:t>2</w:t>
      </w:r>
      <w:r w:rsidR="00535EC5" w:rsidRPr="00662ABF">
        <w:rPr>
          <w:rFonts w:asciiTheme="majorHAnsi" w:eastAsia="宋体" w:hAnsiTheme="majorHAnsi" w:cstheme="majorHAnsi"/>
          <w:szCs w:val="21"/>
        </w:rPr>
        <w:t>，</w:t>
      </w:r>
      <w:r w:rsidR="00996AEC" w:rsidRPr="00662ABF">
        <w:rPr>
          <w:rFonts w:asciiTheme="majorHAnsi" w:eastAsia="宋体" w:hAnsiTheme="majorHAnsi" w:cstheme="majorHAnsi"/>
          <w:szCs w:val="21"/>
        </w:rPr>
        <w:t>汽车前进时</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996AEC" w:rsidRPr="00662ABF" w:rsidRDefault="00996AEC" w:rsidP="00865908">
      <w:pPr>
        <w:widowControl w:val="0"/>
        <w:ind w:leftChars="200" w:left="420"/>
        <w:rPr>
          <w:rFonts w:asciiTheme="majorHAnsi" w:eastAsia="宋体" w:hAnsiTheme="majorHAnsi" w:cstheme="majorHAnsi"/>
          <w:szCs w:val="21"/>
        </w:rPr>
      </w:pPr>
      <w:r w:rsidRPr="00662ABF">
        <w:rPr>
          <w:rFonts w:asciiTheme="majorHAnsi" w:eastAsia="宋体" w:hAnsiTheme="majorHAnsi" w:cstheme="majorHAnsi"/>
          <w:szCs w:val="21"/>
        </w:rPr>
        <w:t>A</w:t>
      </w:r>
      <w:r w:rsidRPr="00662ABF">
        <w:rPr>
          <w:rFonts w:asciiTheme="majorHAnsi" w:eastAsia="宋体" w:hAnsiTheme="majorHAnsi" w:cstheme="majorHAnsi"/>
          <w:szCs w:val="21"/>
        </w:rPr>
        <w:t>．若细杆稳定地指示在</w:t>
      </w:r>
      <w:r w:rsidRPr="00865908">
        <w:rPr>
          <w:rFonts w:asciiTheme="majorHAnsi" w:eastAsia="宋体" w:hAnsiTheme="majorHAnsi" w:cstheme="majorHAnsi"/>
          <w:i/>
          <w:szCs w:val="21"/>
        </w:rPr>
        <w:t>b</w:t>
      </w:r>
      <w:r w:rsidRPr="00662ABF">
        <w:rPr>
          <w:rFonts w:asciiTheme="majorHAnsi" w:eastAsia="宋体" w:hAnsiTheme="majorHAnsi" w:cstheme="majorHAnsi"/>
          <w:szCs w:val="21"/>
        </w:rPr>
        <w:t>处</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则汽车加速度为</w:t>
      </w:r>
      <w:r w:rsidR="00C34B12" w:rsidRPr="00662ABF">
        <w:rPr>
          <w:rFonts w:asciiTheme="majorHAnsi" w:eastAsia="宋体" w:hAnsiTheme="majorHAnsi" w:cstheme="majorHAnsi"/>
          <w:szCs w:val="21"/>
        </w:rPr>
        <w:t>5</w:t>
      </w:r>
      <w:r w:rsidRPr="00865908">
        <w:rPr>
          <w:rFonts w:asciiTheme="majorHAnsi" w:eastAsia="宋体" w:hAnsiTheme="majorHAnsi" w:cstheme="majorHAnsi"/>
          <w:szCs w:val="21"/>
        </w:rPr>
        <w:t>m/s</w:t>
      </w:r>
      <w:r w:rsidRPr="00662ABF">
        <w:rPr>
          <w:rFonts w:asciiTheme="majorHAnsi" w:eastAsia="宋体" w:hAnsiTheme="majorHAnsi" w:cstheme="majorHAnsi"/>
          <w:szCs w:val="21"/>
          <w:vertAlign w:val="superscript"/>
        </w:rPr>
        <w:t>2</w:t>
      </w:r>
    </w:p>
    <w:p w:rsidR="00996AEC" w:rsidRPr="00662ABF" w:rsidRDefault="00996AEC" w:rsidP="00865908">
      <w:pPr>
        <w:widowControl w:val="0"/>
        <w:ind w:leftChars="200" w:left="420"/>
        <w:rPr>
          <w:rFonts w:asciiTheme="majorHAnsi" w:eastAsia="宋体" w:hAnsiTheme="majorHAnsi" w:cstheme="majorHAnsi"/>
          <w:szCs w:val="21"/>
        </w:rPr>
      </w:pPr>
      <w:r w:rsidRPr="00662ABF">
        <w:rPr>
          <w:rFonts w:asciiTheme="majorHAnsi" w:eastAsia="宋体" w:hAnsiTheme="majorHAnsi" w:cstheme="majorHAnsi"/>
          <w:szCs w:val="21"/>
        </w:rPr>
        <w:t>B</w:t>
      </w:r>
      <w:r w:rsidRPr="00662ABF">
        <w:rPr>
          <w:rFonts w:asciiTheme="majorHAnsi" w:eastAsia="宋体" w:hAnsiTheme="majorHAnsi" w:cstheme="majorHAnsi"/>
          <w:szCs w:val="21"/>
        </w:rPr>
        <w:t>．若细杆稳定地指示在</w:t>
      </w:r>
      <w:r w:rsidRPr="00865908">
        <w:rPr>
          <w:rFonts w:asciiTheme="majorHAnsi" w:eastAsia="宋体" w:hAnsiTheme="majorHAnsi" w:cstheme="majorHAnsi"/>
          <w:i/>
          <w:szCs w:val="21"/>
        </w:rPr>
        <w:t>d</w:t>
      </w:r>
      <w:r w:rsidRPr="00662ABF">
        <w:rPr>
          <w:rFonts w:asciiTheme="majorHAnsi" w:eastAsia="宋体" w:hAnsiTheme="majorHAnsi" w:cstheme="majorHAnsi"/>
          <w:szCs w:val="21"/>
        </w:rPr>
        <w:t>处</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则</w:t>
      </w:r>
      <w:r w:rsidRPr="00662ABF">
        <w:rPr>
          <w:rFonts w:asciiTheme="majorHAnsi" w:eastAsia="宋体" w:hAnsiTheme="majorHAnsi" w:cstheme="majorHAnsi"/>
          <w:szCs w:val="21"/>
        </w:rPr>
        <w:t>0.5s</w:t>
      </w:r>
      <w:r w:rsidRPr="00662ABF">
        <w:rPr>
          <w:rFonts w:asciiTheme="majorHAnsi" w:eastAsia="宋体" w:hAnsiTheme="majorHAnsi" w:cstheme="majorHAnsi"/>
          <w:szCs w:val="21"/>
        </w:rPr>
        <w:t>内汽车速度减小了</w:t>
      </w:r>
      <w:r w:rsidR="00C34B12" w:rsidRPr="00662ABF">
        <w:rPr>
          <w:rFonts w:asciiTheme="majorHAnsi" w:eastAsia="宋体" w:hAnsiTheme="majorHAnsi" w:cstheme="majorHAnsi"/>
          <w:szCs w:val="21"/>
        </w:rPr>
        <w:t>5</w:t>
      </w:r>
      <w:r w:rsidRPr="00865908">
        <w:rPr>
          <w:rFonts w:asciiTheme="majorHAnsi" w:eastAsia="宋体" w:hAnsiTheme="majorHAnsi" w:cstheme="majorHAnsi"/>
          <w:szCs w:val="21"/>
        </w:rPr>
        <w:t>m/s</w:t>
      </w:r>
    </w:p>
    <w:p w:rsidR="00996AEC" w:rsidRPr="00662ABF" w:rsidRDefault="00996AEC" w:rsidP="00865908">
      <w:pPr>
        <w:widowControl w:val="0"/>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．若细杆稳定地指示在</w:t>
      </w:r>
      <w:r w:rsidRPr="00865908">
        <w:rPr>
          <w:rFonts w:asciiTheme="majorHAnsi" w:eastAsia="宋体" w:hAnsiTheme="majorHAnsi" w:cstheme="majorHAnsi"/>
          <w:i/>
          <w:szCs w:val="21"/>
        </w:rPr>
        <w:t>b</w:t>
      </w:r>
      <w:r w:rsidRPr="00662ABF">
        <w:rPr>
          <w:rFonts w:asciiTheme="majorHAnsi" w:eastAsia="宋体" w:hAnsiTheme="majorHAnsi" w:cstheme="majorHAnsi"/>
          <w:szCs w:val="21"/>
        </w:rPr>
        <w:t>处</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则</w:t>
      </w:r>
      <w:r w:rsidRPr="00662ABF">
        <w:rPr>
          <w:rFonts w:asciiTheme="majorHAnsi" w:eastAsia="宋体" w:hAnsiTheme="majorHAnsi" w:cstheme="majorHAnsi"/>
          <w:szCs w:val="21"/>
        </w:rPr>
        <w:t>0.5s</w:t>
      </w:r>
      <w:r w:rsidRPr="00662ABF">
        <w:rPr>
          <w:rFonts w:asciiTheme="majorHAnsi" w:eastAsia="宋体" w:hAnsiTheme="majorHAnsi" w:cstheme="majorHAnsi"/>
          <w:szCs w:val="21"/>
        </w:rPr>
        <w:t>内汽车速度增大了</w:t>
      </w:r>
      <w:r w:rsidR="00C34B12" w:rsidRPr="00662ABF">
        <w:rPr>
          <w:rFonts w:asciiTheme="majorHAnsi" w:eastAsia="宋体" w:hAnsiTheme="majorHAnsi" w:cstheme="majorHAnsi"/>
          <w:szCs w:val="21"/>
        </w:rPr>
        <w:t>5</w:t>
      </w:r>
      <w:r w:rsidRPr="00865908">
        <w:rPr>
          <w:rFonts w:asciiTheme="majorHAnsi" w:eastAsia="宋体" w:hAnsiTheme="majorHAnsi" w:cstheme="majorHAnsi"/>
          <w:szCs w:val="21"/>
        </w:rPr>
        <w:t>m/s</w:t>
      </w:r>
    </w:p>
    <w:p w:rsidR="00996AEC" w:rsidRPr="00662ABF" w:rsidRDefault="00996AEC" w:rsidP="00865908">
      <w:pPr>
        <w:widowControl w:val="0"/>
        <w:ind w:leftChars="200" w:left="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．若细杆稳定地指示在</w:t>
      </w:r>
      <w:r w:rsidRPr="00865908">
        <w:rPr>
          <w:rFonts w:asciiTheme="majorHAnsi" w:eastAsia="宋体" w:hAnsiTheme="majorHAnsi" w:cstheme="majorHAnsi"/>
          <w:i/>
          <w:szCs w:val="21"/>
        </w:rPr>
        <w:t>c</w:t>
      </w:r>
      <w:r w:rsidRPr="00662ABF">
        <w:rPr>
          <w:rFonts w:asciiTheme="majorHAnsi" w:eastAsia="宋体" w:hAnsiTheme="majorHAnsi" w:cstheme="majorHAnsi"/>
          <w:szCs w:val="21"/>
        </w:rPr>
        <w:t>处</w:t>
      </w:r>
      <w:r w:rsidR="00535EC5" w:rsidRPr="00662ABF">
        <w:rPr>
          <w:rFonts w:asciiTheme="majorHAnsi" w:eastAsia="宋体" w:hAnsiTheme="majorHAnsi" w:cstheme="majorHAnsi"/>
          <w:szCs w:val="21"/>
        </w:rPr>
        <w:t>，</w:t>
      </w:r>
      <w:r w:rsidRPr="00662ABF">
        <w:rPr>
          <w:rFonts w:asciiTheme="majorHAnsi" w:eastAsia="宋体" w:hAnsiTheme="majorHAnsi" w:cstheme="majorHAnsi"/>
          <w:szCs w:val="21"/>
        </w:rPr>
        <w:t>则</w:t>
      </w:r>
      <w:r w:rsidRPr="00662ABF">
        <w:rPr>
          <w:rFonts w:asciiTheme="majorHAnsi" w:eastAsia="宋体" w:hAnsiTheme="majorHAnsi" w:cstheme="majorHAnsi"/>
          <w:szCs w:val="21"/>
        </w:rPr>
        <w:t>5s</w:t>
      </w:r>
      <w:r w:rsidRPr="00662ABF">
        <w:rPr>
          <w:rFonts w:asciiTheme="majorHAnsi" w:eastAsia="宋体" w:hAnsiTheme="majorHAnsi" w:cstheme="majorHAnsi"/>
          <w:szCs w:val="21"/>
        </w:rPr>
        <w:t>内汽车前进了</w:t>
      </w:r>
      <w:r w:rsidRPr="00662ABF">
        <w:rPr>
          <w:rFonts w:asciiTheme="majorHAnsi" w:eastAsia="宋体" w:hAnsiTheme="majorHAnsi" w:cstheme="majorHAnsi"/>
          <w:szCs w:val="21"/>
        </w:rPr>
        <w:t xml:space="preserve">100 </w:t>
      </w:r>
      <w:r w:rsidRPr="00865908">
        <w:rPr>
          <w:rFonts w:asciiTheme="majorHAnsi" w:eastAsia="宋体" w:hAnsiTheme="majorHAnsi" w:cstheme="majorHAnsi"/>
          <w:szCs w:val="21"/>
        </w:rPr>
        <w:t>m</w:t>
      </w:r>
    </w:p>
    <w:p w:rsidR="007E14A2" w:rsidRPr="00662ABF" w:rsidRDefault="007E14A2" w:rsidP="00662ABF">
      <w:pPr>
        <w:widowControl w:val="0"/>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BE691B">
        <w:rPr>
          <w:rFonts w:asciiTheme="majorHAnsi" w:eastAsia="宋体" w:hAnsi="宋体" w:cstheme="majorHAnsi" w:hint="eastAsia"/>
          <w:color w:val="FF0000"/>
          <w:szCs w:val="21"/>
        </w:rPr>
        <w:t>★</w:t>
      </w:r>
    </w:p>
    <w:p w:rsidR="007E14A2" w:rsidRPr="00662ABF" w:rsidRDefault="007E14A2"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00996AEC" w:rsidRPr="00662ABF">
        <w:rPr>
          <w:rFonts w:asciiTheme="majorHAnsi" w:eastAsia="宋体" w:hAnsiTheme="majorHAnsi" w:cstheme="majorHAnsi"/>
          <w:color w:val="FF0000"/>
          <w:szCs w:val="21"/>
        </w:rPr>
        <w:t>B</w:t>
      </w:r>
    </w:p>
    <w:p w:rsidR="00BF3BA4" w:rsidRPr="00662ABF" w:rsidRDefault="00BF3BA4" w:rsidP="00662ABF">
      <w:pPr>
        <w:rPr>
          <w:rFonts w:asciiTheme="majorHAnsi" w:eastAsia="宋体" w:hAnsiTheme="majorHAnsi" w:cstheme="majorHAnsi"/>
          <w:color w:val="FF0000"/>
          <w:szCs w:val="21"/>
        </w:rPr>
      </w:pPr>
    </w:p>
    <w:p w:rsidR="00D00FB0" w:rsidRPr="00662ABF" w:rsidRDefault="00BF3BA4" w:rsidP="00662ABF">
      <w:pPr>
        <w:rPr>
          <w:rFonts w:asciiTheme="majorHAnsi" w:eastAsia="宋体" w:hAnsiTheme="majorHAnsi" w:cstheme="majorHAnsi"/>
          <w:szCs w:val="21"/>
        </w:rPr>
      </w:pPr>
      <w:r w:rsidRPr="00662ABF">
        <w:rPr>
          <w:rFonts w:asciiTheme="majorHAnsi" w:eastAsia="宋体" w:hAnsiTheme="majorHAnsi" w:cstheme="majorHAnsi"/>
          <w:szCs w:val="21"/>
        </w:rPr>
        <w:t>1</w:t>
      </w:r>
      <w:r w:rsidR="00865908">
        <w:rPr>
          <w:rFonts w:asciiTheme="majorHAnsi" w:eastAsia="宋体" w:hAnsiTheme="majorHAnsi" w:cstheme="majorHAnsi" w:hint="eastAsia"/>
          <w:szCs w:val="21"/>
        </w:rPr>
        <w:t>0</w:t>
      </w:r>
      <w:r w:rsidRPr="00662ABF">
        <w:rPr>
          <w:rFonts w:asciiTheme="majorHAnsi" w:eastAsia="宋体" w:hAnsiTheme="majorHAnsi" w:cstheme="majorHAnsi"/>
          <w:szCs w:val="21"/>
        </w:rPr>
        <w:t>、</w:t>
      </w:r>
      <w:r w:rsidR="00D00FB0" w:rsidRPr="00662ABF">
        <w:rPr>
          <w:rFonts w:asciiTheme="majorHAnsi" w:eastAsia="宋体" w:hAnsiTheme="majorHAnsi" w:cstheme="majorHAnsi"/>
          <w:szCs w:val="21"/>
        </w:rPr>
        <w:t>建筑工人用如图所示的定滑轮装置运送建筑材料．质量为</w:t>
      </w:r>
      <w:r w:rsidR="00D00FB0" w:rsidRPr="00662ABF">
        <w:rPr>
          <w:rFonts w:asciiTheme="majorHAnsi" w:eastAsia="宋体" w:hAnsiTheme="majorHAnsi" w:cstheme="majorHAnsi"/>
          <w:szCs w:val="21"/>
        </w:rPr>
        <w:t>70</w:t>
      </w:r>
      <w:r w:rsidR="00865908">
        <w:rPr>
          <w:rFonts w:asciiTheme="majorHAnsi" w:eastAsia="宋体" w:hAnsiTheme="majorHAnsi" w:cstheme="majorHAnsi" w:hint="eastAsia"/>
          <w:szCs w:val="21"/>
        </w:rPr>
        <w:t xml:space="preserve"> </w:t>
      </w:r>
      <w:r w:rsidR="00D00FB0" w:rsidRPr="00865908">
        <w:rPr>
          <w:rFonts w:asciiTheme="majorHAnsi" w:eastAsia="宋体" w:hAnsiTheme="majorHAnsi" w:cstheme="majorHAnsi"/>
          <w:szCs w:val="21"/>
        </w:rPr>
        <w:t>kg</w:t>
      </w:r>
      <w:r w:rsidR="00D00FB0" w:rsidRPr="00662ABF">
        <w:rPr>
          <w:rFonts w:asciiTheme="majorHAnsi" w:eastAsia="宋体" w:hAnsiTheme="majorHAnsi" w:cstheme="majorHAnsi"/>
          <w:szCs w:val="21"/>
        </w:rPr>
        <w:t>的建筑工人站在地面上，通过定滑轮将</w:t>
      </w:r>
      <w:r w:rsidR="00865908">
        <w:rPr>
          <w:rFonts w:asciiTheme="majorHAnsi" w:eastAsia="宋体" w:hAnsiTheme="majorHAnsi" w:cstheme="majorHAnsi"/>
          <w:szCs w:val="21"/>
        </w:rPr>
        <w:t>20</w:t>
      </w:r>
      <w:r w:rsidR="00865908">
        <w:rPr>
          <w:rFonts w:asciiTheme="majorHAnsi" w:eastAsia="宋体" w:hAnsiTheme="majorHAnsi" w:cstheme="majorHAnsi" w:hint="eastAsia"/>
          <w:szCs w:val="21"/>
        </w:rPr>
        <w:t xml:space="preserve"> </w:t>
      </w:r>
      <w:r w:rsidR="00D00FB0" w:rsidRPr="00865908">
        <w:rPr>
          <w:rFonts w:asciiTheme="majorHAnsi" w:eastAsia="宋体" w:hAnsiTheme="majorHAnsi" w:cstheme="majorHAnsi"/>
          <w:szCs w:val="21"/>
        </w:rPr>
        <w:t>kg</w:t>
      </w:r>
      <w:r w:rsidR="00D00FB0" w:rsidRPr="00662ABF">
        <w:rPr>
          <w:rFonts w:asciiTheme="majorHAnsi" w:eastAsia="宋体" w:hAnsiTheme="majorHAnsi" w:cstheme="majorHAnsi"/>
          <w:szCs w:val="21"/>
        </w:rPr>
        <w:t>的建筑材料以</w:t>
      </w:r>
      <w:r w:rsidR="00D00FB0" w:rsidRPr="00662ABF">
        <w:rPr>
          <w:rFonts w:asciiTheme="majorHAnsi" w:eastAsia="宋体" w:hAnsiTheme="majorHAnsi" w:cstheme="majorHAnsi"/>
          <w:szCs w:val="21"/>
        </w:rPr>
        <w:t xml:space="preserve">0.5 </w:t>
      </w:r>
      <w:r w:rsidR="00D00FB0" w:rsidRPr="00865908">
        <w:rPr>
          <w:rFonts w:asciiTheme="majorHAnsi" w:eastAsia="宋体" w:hAnsiTheme="majorHAnsi" w:cstheme="majorHAnsi"/>
          <w:szCs w:val="21"/>
        </w:rPr>
        <w:t>m/s</w:t>
      </w:r>
      <w:r w:rsidR="00D00FB0" w:rsidRPr="00662ABF">
        <w:rPr>
          <w:rFonts w:asciiTheme="majorHAnsi" w:eastAsia="宋体" w:hAnsiTheme="majorHAnsi" w:cstheme="majorHAnsi"/>
          <w:szCs w:val="21"/>
          <w:vertAlign w:val="superscript"/>
        </w:rPr>
        <w:t>2</w:t>
      </w:r>
      <w:r w:rsidR="00D00FB0" w:rsidRPr="00662ABF">
        <w:rPr>
          <w:rFonts w:asciiTheme="majorHAnsi" w:eastAsia="宋体" w:hAnsiTheme="majorHAnsi" w:cstheme="majorHAnsi"/>
          <w:szCs w:val="21"/>
        </w:rPr>
        <w:t>的加速度提升，忽略绳子和定滑轮的质量及定滑轮的摩擦，则建筑工人对地面的压力大小为</w:t>
      </w:r>
      <w:r w:rsidR="00535EC5" w:rsidRPr="00662ABF">
        <w:rPr>
          <w:rFonts w:asciiTheme="majorHAnsi" w:eastAsia="宋体" w:hAnsiTheme="majorHAnsi" w:cstheme="majorHAnsi"/>
          <w:szCs w:val="21"/>
        </w:rPr>
        <w:t>（</w:t>
      </w:r>
      <w:r w:rsidR="00D00FB0" w:rsidRPr="00865908">
        <w:rPr>
          <w:rFonts w:asciiTheme="majorHAnsi" w:eastAsia="宋体" w:hAnsiTheme="majorHAnsi" w:cstheme="majorHAnsi"/>
          <w:i/>
          <w:szCs w:val="21"/>
        </w:rPr>
        <w:t>g</w:t>
      </w:r>
      <w:r w:rsidR="00D00FB0" w:rsidRPr="00662ABF">
        <w:rPr>
          <w:rFonts w:asciiTheme="majorHAnsi" w:eastAsia="宋体" w:hAnsiTheme="majorHAnsi" w:cstheme="majorHAnsi"/>
          <w:szCs w:val="21"/>
        </w:rPr>
        <w:t>取</w:t>
      </w:r>
      <w:r w:rsidR="00D00FB0" w:rsidRPr="00662ABF">
        <w:rPr>
          <w:rFonts w:asciiTheme="majorHAnsi" w:eastAsia="宋体" w:hAnsiTheme="majorHAnsi" w:cstheme="majorHAnsi"/>
          <w:szCs w:val="21"/>
        </w:rPr>
        <w:t xml:space="preserve">10 </w:t>
      </w:r>
      <w:r w:rsidR="00D00FB0" w:rsidRPr="00865908">
        <w:rPr>
          <w:rFonts w:asciiTheme="majorHAnsi" w:eastAsia="宋体" w:hAnsiTheme="majorHAnsi" w:cstheme="majorHAnsi"/>
          <w:szCs w:val="21"/>
        </w:rPr>
        <w:t>m/s</w:t>
      </w:r>
      <w:r w:rsidR="00D00FB0" w:rsidRPr="00662ABF">
        <w:rPr>
          <w:rFonts w:asciiTheme="majorHAnsi" w:eastAsia="宋体" w:hAnsiTheme="majorHAnsi" w:cstheme="majorHAnsi"/>
          <w:szCs w:val="21"/>
          <w:vertAlign w:val="superscript"/>
        </w:rPr>
        <w:t>2</w:t>
      </w:r>
      <w:r w:rsidR="00535EC5" w:rsidRP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D00FB0" w:rsidRPr="00662ABF" w:rsidRDefault="00865908" w:rsidP="00865908">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89984" behindDoc="0" locked="0" layoutInCell="1" allowOverlap="1">
            <wp:simplePos x="0" y="0"/>
            <wp:positionH relativeFrom="margin">
              <wp:posOffset>4267200</wp:posOffset>
            </wp:positionH>
            <wp:positionV relativeFrom="paragraph">
              <wp:posOffset>19685</wp:posOffset>
            </wp:positionV>
            <wp:extent cx="809625" cy="1285875"/>
            <wp:effectExtent l="19050" t="0" r="9525" b="0"/>
            <wp:wrapSquare wrapText="bothSides"/>
            <wp:docPr id="29722" name="图片 2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594" r="-1"/>
                    <a:stretch/>
                  </pic:blipFill>
                  <pic:spPr bwMode="auto">
                    <a:xfrm>
                      <a:off x="0" y="0"/>
                      <a:ext cx="809625" cy="12858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00FB0" w:rsidRPr="00662ABF">
        <w:rPr>
          <w:rFonts w:asciiTheme="majorHAnsi" w:eastAsia="宋体" w:hAnsiTheme="majorHAnsi" w:cstheme="majorHAnsi"/>
          <w:szCs w:val="21"/>
        </w:rPr>
        <w:t>A</w:t>
      </w:r>
      <w:r w:rsidR="00D00FB0" w:rsidRPr="00662ABF">
        <w:rPr>
          <w:rFonts w:asciiTheme="majorHAnsi" w:eastAsia="宋体" w:hAnsiTheme="majorHAnsi" w:cstheme="majorHAnsi"/>
          <w:szCs w:val="21"/>
        </w:rPr>
        <w:t>．</w:t>
      </w:r>
      <w:r>
        <w:rPr>
          <w:rFonts w:asciiTheme="majorHAnsi" w:eastAsia="宋体" w:hAnsiTheme="majorHAnsi" w:cstheme="majorHAnsi"/>
          <w:szCs w:val="21"/>
        </w:rPr>
        <w:t>510 N</w:t>
      </w:r>
      <w:r w:rsidR="00D00FB0" w:rsidRPr="00662ABF">
        <w:rPr>
          <w:rFonts w:asciiTheme="majorHAnsi" w:eastAsia="宋体" w:hAnsiTheme="majorHAnsi" w:cstheme="majorHAnsi"/>
          <w:szCs w:val="21"/>
        </w:rPr>
        <w:tab/>
      </w:r>
      <w:r w:rsidR="00D00FB0" w:rsidRPr="00662ABF">
        <w:rPr>
          <w:rFonts w:asciiTheme="majorHAnsi" w:eastAsia="宋体" w:hAnsiTheme="majorHAnsi" w:cstheme="majorHAnsi"/>
          <w:szCs w:val="21"/>
        </w:rPr>
        <w:tab/>
      </w:r>
      <w:r w:rsidR="00D00FB0" w:rsidRPr="00662ABF">
        <w:rPr>
          <w:rFonts w:asciiTheme="majorHAnsi" w:eastAsia="宋体" w:hAnsiTheme="majorHAnsi" w:cstheme="majorHAnsi"/>
          <w:szCs w:val="21"/>
        </w:rPr>
        <w:tab/>
      </w:r>
      <w:r w:rsidR="00D00FB0" w:rsidRPr="00662ABF">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sidR="00D00FB0" w:rsidRPr="00662ABF">
        <w:rPr>
          <w:rFonts w:asciiTheme="majorHAnsi" w:eastAsia="宋体" w:hAnsiTheme="majorHAnsi" w:cstheme="majorHAnsi"/>
          <w:szCs w:val="21"/>
        </w:rPr>
        <w:t>B</w:t>
      </w:r>
      <w:r w:rsidR="00D00FB0" w:rsidRPr="00662ABF">
        <w:rPr>
          <w:rFonts w:asciiTheme="majorHAnsi" w:eastAsia="宋体" w:hAnsiTheme="majorHAnsi" w:cstheme="majorHAnsi"/>
          <w:szCs w:val="21"/>
        </w:rPr>
        <w:t>．</w:t>
      </w:r>
      <w:r w:rsidR="00D00FB0" w:rsidRPr="00662ABF">
        <w:rPr>
          <w:rFonts w:asciiTheme="majorHAnsi" w:eastAsia="宋体" w:hAnsiTheme="majorHAnsi" w:cstheme="majorHAnsi"/>
          <w:szCs w:val="21"/>
        </w:rPr>
        <w:t>490 N</w:t>
      </w:r>
    </w:p>
    <w:p w:rsidR="00BF3BA4" w:rsidRPr="00865908" w:rsidRDefault="00D00FB0" w:rsidP="00865908">
      <w:pPr>
        <w:ind w:leftChars="200" w:left="420"/>
        <w:rPr>
          <w:rFonts w:asciiTheme="majorHAnsi" w:eastAsia="宋体" w:hAnsiTheme="majorHAnsi" w:cstheme="majorHAnsi"/>
          <w:szCs w:val="21"/>
          <w:lang w:val="pt-BR"/>
        </w:rPr>
      </w:pPr>
      <w:r w:rsidRPr="00662ABF">
        <w:rPr>
          <w:rFonts w:asciiTheme="majorHAnsi" w:eastAsia="宋体" w:hAnsiTheme="majorHAnsi" w:cstheme="majorHAnsi"/>
          <w:szCs w:val="21"/>
          <w:lang w:val="pt-BR"/>
        </w:rPr>
        <w:t>C</w:t>
      </w:r>
      <w:r w:rsidRPr="00662ABF">
        <w:rPr>
          <w:rFonts w:asciiTheme="majorHAnsi" w:eastAsia="宋体" w:hAnsiTheme="majorHAnsi" w:cstheme="majorHAnsi"/>
          <w:szCs w:val="21"/>
          <w:lang w:val="pt-BR"/>
        </w:rPr>
        <w:t>．</w:t>
      </w:r>
      <w:r w:rsidR="00865908">
        <w:rPr>
          <w:rFonts w:asciiTheme="majorHAnsi" w:eastAsia="宋体" w:hAnsiTheme="majorHAnsi" w:cstheme="majorHAnsi"/>
          <w:szCs w:val="21"/>
          <w:lang w:val="pt-BR"/>
        </w:rPr>
        <w:t>890 N</w:t>
      </w:r>
      <w:r w:rsidRPr="00662ABF">
        <w:rPr>
          <w:rFonts w:asciiTheme="majorHAnsi" w:eastAsia="宋体" w:hAnsiTheme="majorHAnsi" w:cstheme="majorHAnsi"/>
          <w:szCs w:val="21"/>
          <w:lang w:val="pt-BR"/>
        </w:rPr>
        <w:tab/>
      </w:r>
      <w:r w:rsidRPr="00662ABF">
        <w:rPr>
          <w:rFonts w:asciiTheme="majorHAnsi" w:eastAsia="宋体" w:hAnsiTheme="majorHAnsi" w:cstheme="majorHAnsi"/>
          <w:szCs w:val="21"/>
          <w:lang w:val="pt-BR"/>
        </w:rPr>
        <w:tab/>
      </w:r>
      <w:r w:rsidRPr="00662ABF">
        <w:rPr>
          <w:rFonts w:asciiTheme="majorHAnsi" w:eastAsia="宋体" w:hAnsiTheme="majorHAnsi" w:cstheme="majorHAnsi"/>
          <w:szCs w:val="21"/>
          <w:lang w:val="pt-BR"/>
        </w:rPr>
        <w:tab/>
      </w:r>
      <w:r w:rsidR="00865908">
        <w:rPr>
          <w:rFonts w:asciiTheme="majorHAnsi" w:eastAsia="宋体" w:hAnsiTheme="majorHAnsi" w:cstheme="majorHAnsi" w:hint="eastAsia"/>
          <w:szCs w:val="21"/>
          <w:lang w:val="pt-BR"/>
        </w:rPr>
        <w:tab/>
      </w:r>
      <w:r w:rsidR="00865908">
        <w:rPr>
          <w:rFonts w:asciiTheme="majorHAnsi" w:eastAsia="宋体" w:hAnsiTheme="majorHAnsi" w:cstheme="majorHAnsi" w:hint="eastAsia"/>
          <w:szCs w:val="21"/>
          <w:lang w:val="pt-BR"/>
        </w:rPr>
        <w:tab/>
      </w:r>
      <w:r w:rsidR="00865908">
        <w:rPr>
          <w:rFonts w:asciiTheme="majorHAnsi" w:eastAsia="宋体" w:hAnsiTheme="majorHAnsi" w:cstheme="majorHAnsi" w:hint="eastAsia"/>
          <w:szCs w:val="21"/>
          <w:lang w:val="pt-BR"/>
        </w:rPr>
        <w:tab/>
      </w:r>
      <w:r w:rsidRPr="00662ABF">
        <w:rPr>
          <w:rFonts w:asciiTheme="majorHAnsi" w:eastAsia="宋体" w:hAnsiTheme="majorHAnsi" w:cstheme="majorHAnsi"/>
          <w:szCs w:val="21"/>
          <w:lang w:val="pt-BR"/>
        </w:rPr>
        <w:tab/>
        <w:t>D</w:t>
      </w:r>
      <w:r w:rsidRPr="00662ABF">
        <w:rPr>
          <w:rFonts w:asciiTheme="majorHAnsi" w:eastAsia="宋体" w:hAnsiTheme="majorHAnsi" w:cstheme="majorHAnsi"/>
          <w:szCs w:val="21"/>
          <w:lang w:val="pt-BR"/>
        </w:rPr>
        <w:t>．</w:t>
      </w:r>
      <w:r w:rsidRPr="00662ABF">
        <w:rPr>
          <w:rFonts w:asciiTheme="majorHAnsi" w:eastAsia="宋体" w:hAnsiTheme="majorHAnsi" w:cstheme="majorHAnsi"/>
          <w:szCs w:val="21"/>
          <w:lang w:val="pt-BR"/>
        </w:rPr>
        <w:t>910 N</w:t>
      </w:r>
    </w:p>
    <w:p w:rsidR="00BF3BA4" w:rsidRPr="00662ABF" w:rsidRDefault="00BF3BA4"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BE691B">
        <w:rPr>
          <w:rFonts w:asciiTheme="majorHAnsi" w:eastAsia="宋体" w:hAnsi="宋体" w:cstheme="majorHAnsi" w:hint="eastAsia"/>
          <w:color w:val="FF0000"/>
          <w:szCs w:val="21"/>
        </w:rPr>
        <w:t>★</w:t>
      </w:r>
    </w:p>
    <w:p w:rsidR="00BF3BA4" w:rsidRPr="00662ABF" w:rsidRDefault="00BF3BA4"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B</w:t>
      </w:r>
    </w:p>
    <w:p w:rsidR="00BF3BA4" w:rsidRPr="00662ABF" w:rsidRDefault="00BF3BA4" w:rsidP="00662ABF">
      <w:pPr>
        <w:rPr>
          <w:rFonts w:asciiTheme="majorHAnsi" w:eastAsia="宋体" w:hAnsiTheme="majorHAnsi" w:cstheme="majorHAnsi"/>
          <w:color w:val="FF0000"/>
          <w:szCs w:val="21"/>
        </w:rPr>
      </w:pPr>
    </w:p>
    <w:p w:rsidR="00D00FB0" w:rsidRPr="00662ABF" w:rsidRDefault="00D00FB0" w:rsidP="00662ABF">
      <w:pPr>
        <w:rPr>
          <w:rFonts w:asciiTheme="majorHAnsi" w:eastAsia="宋体" w:hAnsiTheme="majorHAnsi" w:cstheme="majorHAnsi"/>
          <w:color w:val="FF0000"/>
          <w:szCs w:val="21"/>
        </w:rPr>
      </w:pPr>
    </w:p>
    <w:p w:rsidR="00D00FB0" w:rsidRPr="00662ABF" w:rsidRDefault="00865908" w:rsidP="00662ABF">
      <w:pPr>
        <w:rPr>
          <w:rFonts w:asciiTheme="majorHAnsi" w:eastAsia="宋体" w:hAnsiTheme="majorHAnsi" w:cstheme="majorHAnsi"/>
          <w:i/>
          <w:szCs w:val="21"/>
        </w:rPr>
      </w:pPr>
      <w:r>
        <w:rPr>
          <w:rFonts w:asciiTheme="majorHAnsi" w:eastAsia="宋体" w:hAnsiTheme="majorHAnsi" w:cstheme="majorHAnsi" w:hint="eastAsia"/>
          <w:szCs w:val="21"/>
        </w:rPr>
        <w:t>11</w:t>
      </w:r>
      <w:r w:rsidR="00D00FB0" w:rsidRPr="00662ABF">
        <w:rPr>
          <w:rFonts w:asciiTheme="majorHAnsi" w:eastAsia="宋体" w:hAnsiTheme="majorHAnsi" w:cstheme="majorHAnsi"/>
          <w:szCs w:val="21"/>
        </w:rPr>
        <w:t>、如图所示，放在固定斜面上的物块以加速度</w:t>
      </w:r>
      <w:r w:rsidR="00D00FB0" w:rsidRPr="003D05C0">
        <w:rPr>
          <w:rFonts w:asciiTheme="majorHAnsi" w:eastAsia="宋体" w:hAnsiTheme="majorHAnsi" w:cstheme="majorHAnsi"/>
          <w:i/>
          <w:szCs w:val="21"/>
        </w:rPr>
        <w:t>a</w:t>
      </w:r>
      <w:r w:rsidR="00D00FB0" w:rsidRPr="00662ABF">
        <w:rPr>
          <w:rFonts w:asciiTheme="majorHAnsi" w:eastAsia="宋体" w:hAnsiTheme="majorHAnsi" w:cstheme="majorHAnsi"/>
          <w:szCs w:val="21"/>
        </w:rPr>
        <w:t>沿斜面匀加速下滑，若在物块上再施加一个竖直向下的恒力</w:t>
      </w:r>
      <w:r w:rsidR="00D00FB0" w:rsidRPr="003D05C0">
        <w:rPr>
          <w:rFonts w:asciiTheme="majorHAnsi" w:eastAsia="宋体" w:hAnsiTheme="majorHAnsi" w:cstheme="majorHAnsi"/>
          <w:i/>
          <w:szCs w:val="21"/>
        </w:rPr>
        <w:t>F</w:t>
      </w:r>
      <w:r w:rsidR="00D00FB0" w:rsidRPr="00662ABF">
        <w:rPr>
          <w:rFonts w:asciiTheme="majorHAnsi" w:eastAsia="宋体" w:hAnsiTheme="majorHAnsi" w:cstheme="majorHAnsi"/>
          <w:szCs w:val="21"/>
        </w:rPr>
        <w:t>，则</w:t>
      </w:r>
      <w:r w:rsidR="00662ABF">
        <w:rPr>
          <w:rFonts w:asciiTheme="majorHAnsi" w:eastAsia="宋体" w:hAnsiTheme="majorHAnsi" w:cstheme="majorHAnsi"/>
          <w:szCs w:val="21"/>
        </w:rPr>
        <w:tab/>
      </w:r>
      <w:r w:rsidR="00662ABF">
        <w:rPr>
          <w:rFonts w:asciiTheme="majorHAnsi" w:eastAsia="宋体" w:hAnsiTheme="majorHAnsi" w:cstheme="majorHAnsi"/>
          <w:szCs w:val="21"/>
        </w:rPr>
        <w:t>（</w:t>
      </w:r>
      <w:r w:rsidR="00662ABF">
        <w:rPr>
          <w:rFonts w:asciiTheme="majorHAnsi" w:eastAsia="宋体" w:hAnsiTheme="majorHAnsi" w:cstheme="majorHAnsi"/>
          <w:szCs w:val="21"/>
        </w:rPr>
        <w:tab/>
      </w:r>
      <w:r w:rsidR="00662ABF">
        <w:rPr>
          <w:rFonts w:asciiTheme="majorHAnsi" w:eastAsia="宋体" w:hAnsiTheme="majorHAnsi" w:cstheme="majorHAnsi"/>
          <w:szCs w:val="21"/>
        </w:rPr>
        <w:tab/>
      </w:r>
      <w:r w:rsidR="00662ABF">
        <w:rPr>
          <w:rFonts w:asciiTheme="majorHAnsi" w:eastAsia="宋体" w:hAnsiTheme="majorHAnsi" w:cstheme="majorHAnsi"/>
          <w:szCs w:val="21"/>
        </w:rPr>
        <w:t>）</w:t>
      </w:r>
    </w:p>
    <w:p w:rsidR="00D00FB0" w:rsidRPr="00662ABF" w:rsidRDefault="00865908" w:rsidP="00865908">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97152" behindDoc="1" locked="0" layoutInCell="1" allowOverlap="1">
            <wp:simplePos x="0" y="0"/>
            <wp:positionH relativeFrom="column">
              <wp:posOffset>4138295</wp:posOffset>
            </wp:positionH>
            <wp:positionV relativeFrom="paragraph">
              <wp:posOffset>217544</wp:posOffset>
            </wp:positionV>
            <wp:extent cx="1400175" cy="619125"/>
            <wp:effectExtent l="19050" t="0" r="9525" b="0"/>
            <wp:wrapNone/>
            <wp:docPr id="40" name="图片 40" descr="W3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388.TIF"/>
                    <pic:cNvPicPr>
                      <a:picLocks noChangeAspect="1" noChangeArrowheads="1"/>
                    </pic:cNvPicPr>
                  </pic:nvPicPr>
                  <pic:blipFill>
                    <a:blip r:embed="rId38" r:link="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400175" cy="619125"/>
                    </a:xfrm>
                    <a:prstGeom prst="rect">
                      <a:avLst/>
                    </a:prstGeom>
                    <a:noFill/>
                    <a:ln>
                      <a:noFill/>
                    </a:ln>
                  </pic:spPr>
                </pic:pic>
              </a:graphicData>
            </a:graphic>
          </wp:anchor>
        </w:drawing>
      </w:r>
      <w:r w:rsidR="00D00FB0" w:rsidRPr="00662ABF">
        <w:rPr>
          <w:rFonts w:asciiTheme="majorHAnsi" w:eastAsia="宋体" w:hAnsiTheme="majorHAnsi" w:cstheme="majorHAnsi"/>
          <w:szCs w:val="21"/>
        </w:rPr>
        <w:t>A</w:t>
      </w:r>
      <w:r w:rsidR="00D00FB0" w:rsidRPr="00662ABF">
        <w:rPr>
          <w:rFonts w:asciiTheme="majorHAnsi" w:eastAsia="宋体" w:hAnsiTheme="majorHAnsi" w:cstheme="majorHAnsi"/>
          <w:szCs w:val="21"/>
        </w:rPr>
        <w:t>．物块可能匀速下滑</w:t>
      </w:r>
    </w:p>
    <w:p w:rsidR="00D00FB0" w:rsidRPr="00662ABF" w:rsidRDefault="00D00FB0"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B</w:t>
      </w:r>
      <w:r w:rsidRPr="00662ABF">
        <w:rPr>
          <w:rFonts w:asciiTheme="majorHAnsi" w:eastAsia="宋体" w:hAnsiTheme="majorHAnsi" w:cstheme="majorHAnsi"/>
          <w:szCs w:val="21"/>
        </w:rPr>
        <w:t>．物块仍以加速度</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匀加速下滑</w:t>
      </w:r>
    </w:p>
    <w:p w:rsidR="00D00FB0" w:rsidRPr="00662ABF" w:rsidRDefault="00D00FB0" w:rsidP="00865908">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C</w:t>
      </w:r>
      <w:r w:rsidRPr="00662ABF">
        <w:rPr>
          <w:rFonts w:asciiTheme="majorHAnsi" w:eastAsia="宋体" w:hAnsiTheme="majorHAnsi" w:cstheme="majorHAnsi"/>
          <w:szCs w:val="21"/>
        </w:rPr>
        <w:t>．物块将以大于</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的加速度匀加速下滑</w:t>
      </w:r>
    </w:p>
    <w:p w:rsidR="00D00FB0" w:rsidRPr="00662ABF" w:rsidRDefault="00D00FB0" w:rsidP="00BE691B">
      <w:pPr>
        <w:ind w:leftChars="200" w:left="420"/>
        <w:rPr>
          <w:rFonts w:asciiTheme="majorHAnsi" w:eastAsia="宋体" w:hAnsiTheme="majorHAnsi" w:cstheme="majorHAnsi"/>
          <w:szCs w:val="21"/>
        </w:rPr>
      </w:pPr>
      <w:r w:rsidRPr="00662ABF">
        <w:rPr>
          <w:rFonts w:asciiTheme="majorHAnsi" w:eastAsia="宋体" w:hAnsiTheme="majorHAnsi" w:cstheme="majorHAnsi"/>
          <w:szCs w:val="21"/>
        </w:rPr>
        <w:t>D</w:t>
      </w:r>
      <w:r w:rsidRPr="00662ABF">
        <w:rPr>
          <w:rFonts w:asciiTheme="majorHAnsi" w:eastAsia="宋体" w:hAnsiTheme="majorHAnsi" w:cstheme="majorHAnsi"/>
          <w:szCs w:val="21"/>
        </w:rPr>
        <w:t>．物块将以小于</w:t>
      </w:r>
      <w:r w:rsidRPr="003D05C0">
        <w:rPr>
          <w:rFonts w:asciiTheme="majorHAnsi" w:eastAsia="宋体" w:hAnsiTheme="majorHAnsi" w:cstheme="majorHAnsi"/>
          <w:i/>
          <w:szCs w:val="21"/>
        </w:rPr>
        <w:t>a</w:t>
      </w:r>
      <w:r w:rsidRPr="00662ABF">
        <w:rPr>
          <w:rFonts w:asciiTheme="majorHAnsi" w:eastAsia="宋体" w:hAnsiTheme="majorHAnsi" w:cstheme="majorHAnsi"/>
          <w:szCs w:val="21"/>
        </w:rPr>
        <w:t>的加速度匀加速下滑</w:t>
      </w:r>
    </w:p>
    <w:p w:rsidR="00D00FB0" w:rsidRPr="00662ABF" w:rsidRDefault="00D00FB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【难度】</w:t>
      </w:r>
      <w:r w:rsidRPr="00662ABF">
        <w:rPr>
          <w:rFonts w:asciiTheme="majorHAnsi" w:eastAsia="宋体" w:hAnsi="宋体" w:cstheme="majorHAnsi"/>
          <w:color w:val="FF0000"/>
          <w:szCs w:val="21"/>
        </w:rPr>
        <w:t>★★</w:t>
      </w:r>
      <w:r w:rsidR="00BE691B">
        <w:rPr>
          <w:rFonts w:asciiTheme="majorHAnsi" w:eastAsia="宋体" w:hAnsi="宋体" w:cstheme="majorHAnsi" w:hint="eastAsia"/>
          <w:color w:val="FF0000"/>
          <w:szCs w:val="21"/>
        </w:rPr>
        <w:t>★</w:t>
      </w:r>
    </w:p>
    <w:p w:rsidR="00D00FB0" w:rsidRPr="00662ABF" w:rsidRDefault="00D00FB0"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w:t>
      </w:r>
      <w:r w:rsidRPr="00662ABF">
        <w:rPr>
          <w:rFonts w:asciiTheme="majorHAnsi" w:eastAsia="宋体" w:hAnsiTheme="majorHAnsi" w:cstheme="majorHAnsi"/>
          <w:color w:val="FF0000"/>
          <w:szCs w:val="21"/>
        </w:rPr>
        <w:t>C</w:t>
      </w:r>
    </w:p>
    <w:p w:rsidR="002A2BE1" w:rsidRDefault="002A2BE1"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865908" w:rsidRPr="00662ABF" w:rsidRDefault="00865908" w:rsidP="00662ABF">
      <w:pPr>
        <w:rPr>
          <w:rFonts w:asciiTheme="majorHAnsi" w:eastAsia="宋体" w:hAnsiTheme="majorHAnsi" w:cstheme="majorHAnsi"/>
          <w:color w:val="FF0000"/>
          <w:szCs w:val="21"/>
        </w:rPr>
      </w:pPr>
    </w:p>
    <w:p w:rsidR="00BE691B" w:rsidRDefault="00BE691B" w:rsidP="00662ABF">
      <w:pPr>
        <w:rPr>
          <w:rFonts w:asciiTheme="majorHAnsi" w:eastAsia="宋体" w:hAnsiTheme="majorHAnsi" w:cstheme="majorHAnsi"/>
          <w:szCs w:val="21"/>
        </w:rPr>
      </w:pPr>
    </w:p>
    <w:p w:rsidR="002A2BE1" w:rsidRPr="00865908" w:rsidRDefault="002A2BE1" w:rsidP="00662ABF">
      <w:pPr>
        <w:rPr>
          <w:rFonts w:asciiTheme="majorHAnsi" w:eastAsia="宋体" w:hAnsiTheme="majorHAnsi" w:cstheme="majorHAnsi"/>
          <w:szCs w:val="21"/>
        </w:rPr>
      </w:pPr>
      <w:r w:rsidRPr="00865908">
        <w:rPr>
          <w:rFonts w:asciiTheme="majorHAnsi" w:eastAsia="宋体" w:hAnsiTheme="majorHAnsi" w:cstheme="majorHAnsi"/>
          <w:szCs w:val="21"/>
        </w:rPr>
        <w:t>12</w:t>
      </w:r>
      <w:r w:rsidR="00EE72EB">
        <w:rPr>
          <w:rFonts w:asciiTheme="majorHAnsi" w:eastAsia="宋体" w:hAnsiTheme="majorHAnsi" w:cstheme="majorHAnsi" w:hint="eastAsia"/>
          <w:szCs w:val="21"/>
        </w:rPr>
        <w:t>、</w:t>
      </w:r>
      <w:r w:rsidRPr="00865908">
        <w:rPr>
          <w:rFonts w:asciiTheme="majorHAnsi" w:eastAsia="宋体" w:hAnsiTheme="majorHAnsi" w:cstheme="majorHAnsi"/>
          <w:szCs w:val="21"/>
        </w:rPr>
        <w:t>如图所示，在海滨游乐场里有一种滑沙运动，某人坐在滑板上从斜坡的高处</w:t>
      </w:r>
      <w:r w:rsidRPr="00865908">
        <w:rPr>
          <w:rFonts w:asciiTheme="majorHAnsi" w:eastAsia="宋体" w:hAnsiTheme="majorHAnsi" w:cstheme="majorHAnsi"/>
          <w:i/>
          <w:szCs w:val="21"/>
        </w:rPr>
        <w:t>A</w:t>
      </w:r>
      <w:r w:rsidRPr="00865908">
        <w:rPr>
          <w:rFonts w:asciiTheme="majorHAnsi" w:eastAsia="宋体" w:hAnsiTheme="majorHAnsi" w:cstheme="majorHAnsi"/>
          <w:szCs w:val="21"/>
        </w:rPr>
        <w:t>点由静止开始滑下，滑到斜坡底端</w:t>
      </w:r>
      <w:r w:rsidRPr="00865908">
        <w:rPr>
          <w:rFonts w:asciiTheme="majorHAnsi" w:eastAsia="宋体" w:hAnsiTheme="majorHAnsi" w:cstheme="majorHAnsi"/>
          <w:i/>
          <w:szCs w:val="21"/>
        </w:rPr>
        <w:t>B</w:t>
      </w:r>
      <w:r w:rsidRPr="00865908">
        <w:rPr>
          <w:rFonts w:asciiTheme="majorHAnsi" w:eastAsia="宋体" w:hAnsiTheme="majorHAnsi" w:cstheme="majorHAnsi"/>
          <w:szCs w:val="21"/>
        </w:rPr>
        <w:t>点后，沿水平的滑道再滑行一段距离到</w:t>
      </w:r>
      <w:r w:rsidRPr="00865908">
        <w:rPr>
          <w:rFonts w:asciiTheme="majorHAnsi" w:eastAsia="宋体" w:hAnsiTheme="majorHAnsi" w:cstheme="majorHAnsi"/>
          <w:i/>
          <w:szCs w:val="21"/>
        </w:rPr>
        <w:t>C</w:t>
      </w:r>
      <w:r w:rsidRPr="00865908">
        <w:rPr>
          <w:rFonts w:asciiTheme="majorHAnsi" w:eastAsia="宋体" w:hAnsiTheme="majorHAnsi" w:cstheme="majorHAnsi"/>
          <w:szCs w:val="21"/>
        </w:rPr>
        <w:t>点停下来，如果人和滑板的总质量</w:t>
      </w:r>
      <w:r w:rsidRPr="00865908">
        <w:rPr>
          <w:rFonts w:asciiTheme="majorHAnsi" w:eastAsia="宋体" w:hAnsiTheme="majorHAnsi" w:cstheme="majorHAnsi"/>
          <w:i/>
          <w:szCs w:val="21"/>
        </w:rPr>
        <w:t>m</w:t>
      </w:r>
      <w:r w:rsidRPr="00865908">
        <w:rPr>
          <w:rFonts w:asciiTheme="majorHAnsi" w:eastAsia="宋体" w:hAnsiTheme="majorHAnsi" w:cstheme="majorHAnsi"/>
          <w:szCs w:val="21"/>
        </w:rPr>
        <w:t>＝</w:t>
      </w:r>
      <w:r w:rsidRPr="00865908">
        <w:rPr>
          <w:rFonts w:asciiTheme="majorHAnsi" w:eastAsia="宋体" w:hAnsiTheme="majorHAnsi" w:cstheme="majorHAnsi"/>
          <w:szCs w:val="21"/>
        </w:rPr>
        <w:t>60kg</w:t>
      </w:r>
      <w:r w:rsidRPr="00865908">
        <w:rPr>
          <w:rFonts w:asciiTheme="majorHAnsi" w:eastAsia="宋体" w:hAnsiTheme="majorHAnsi" w:cstheme="majorHAnsi"/>
          <w:szCs w:val="21"/>
        </w:rPr>
        <w:t>，滑板与斜坡滑道和水平滑道间的动摩擦因数均为</w:t>
      </w:r>
      <w:r w:rsidRPr="00865908">
        <w:rPr>
          <w:rFonts w:asciiTheme="majorHAnsi" w:eastAsia="宋体" w:hAnsiTheme="majorHAnsi" w:cstheme="majorHAnsi"/>
          <w:i/>
          <w:szCs w:val="21"/>
        </w:rPr>
        <w:t>μ</w:t>
      </w:r>
      <w:r w:rsidRPr="00865908">
        <w:rPr>
          <w:rFonts w:asciiTheme="majorHAnsi" w:eastAsia="宋体" w:hAnsiTheme="majorHAnsi" w:cstheme="majorHAnsi"/>
          <w:szCs w:val="21"/>
        </w:rPr>
        <w:t>＝</w:t>
      </w:r>
      <w:r w:rsidRPr="00865908">
        <w:rPr>
          <w:rFonts w:asciiTheme="majorHAnsi" w:eastAsia="宋体" w:hAnsiTheme="majorHAnsi" w:cstheme="majorHAnsi"/>
          <w:szCs w:val="21"/>
        </w:rPr>
        <w:t>0.5</w:t>
      </w:r>
      <w:r w:rsidRPr="00865908">
        <w:rPr>
          <w:rFonts w:asciiTheme="majorHAnsi" w:eastAsia="宋体" w:hAnsiTheme="majorHAnsi" w:cstheme="majorHAnsi"/>
          <w:szCs w:val="21"/>
        </w:rPr>
        <w:t>，斜坡的倾角</w:t>
      </w:r>
      <w:r w:rsidRPr="00865908">
        <w:rPr>
          <w:rFonts w:asciiTheme="majorHAnsi" w:eastAsia="宋体" w:hAnsiTheme="majorHAnsi" w:cstheme="majorHAnsi"/>
          <w:i/>
          <w:szCs w:val="21"/>
        </w:rPr>
        <w:t>θ</w:t>
      </w:r>
      <w:r w:rsidRPr="00865908">
        <w:rPr>
          <w:rFonts w:asciiTheme="majorHAnsi" w:eastAsia="宋体" w:hAnsiTheme="majorHAnsi" w:cstheme="majorHAnsi"/>
          <w:szCs w:val="21"/>
        </w:rPr>
        <w:t>＝</w:t>
      </w:r>
      <w:r w:rsidRPr="00865908">
        <w:rPr>
          <w:rFonts w:asciiTheme="majorHAnsi" w:eastAsia="宋体" w:hAnsiTheme="majorHAnsi" w:cstheme="majorHAnsi"/>
          <w:szCs w:val="21"/>
        </w:rPr>
        <w:t>37°</w:t>
      </w:r>
      <w:r w:rsidR="00662ABF" w:rsidRPr="00865908">
        <w:rPr>
          <w:rFonts w:asciiTheme="majorHAnsi" w:eastAsia="宋体" w:hAnsiTheme="majorHAnsi" w:cstheme="majorHAnsi"/>
          <w:szCs w:val="21"/>
        </w:rPr>
        <w:t>（</w:t>
      </w:r>
      <w:r w:rsidRPr="00865908">
        <w:rPr>
          <w:rFonts w:asciiTheme="majorHAnsi" w:eastAsia="宋体" w:hAnsiTheme="majorHAnsi" w:cstheme="majorHAnsi"/>
          <w:szCs w:val="21"/>
        </w:rPr>
        <w:t>sin37°</w:t>
      </w:r>
      <w:r w:rsidRPr="00865908">
        <w:rPr>
          <w:rFonts w:asciiTheme="majorHAnsi" w:eastAsia="宋体" w:hAnsiTheme="majorHAnsi" w:cstheme="majorHAnsi"/>
          <w:szCs w:val="21"/>
        </w:rPr>
        <w:t>＝</w:t>
      </w:r>
      <w:r w:rsidRPr="00865908">
        <w:rPr>
          <w:rFonts w:asciiTheme="majorHAnsi" w:eastAsia="宋体" w:hAnsiTheme="majorHAnsi" w:cstheme="majorHAnsi"/>
          <w:szCs w:val="21"/>
        </w:rPr>
        <w:t>0.6</w:t>
      </w:r>
      <w:r w:rsidRPr="00865908">
        <w:rPr>
          <w:rFonts w:asciiTheme="majorHAnsi" w:eastAsia="宋体" w:hAnsiTheme="majorHAnsi" w:cstheme="majorHAnsi"/>
          <w:szCs w:val="21"/>
        </w:rPr>
        <w:t>，</w:t>
      </w:r>
      <w:r w:rsidRPr="00865908">
        <w:rPr>
          <w:rFonts w:asciiTheme="majorHAnsi" w:eastAsia="宋体" w:hAnsiTheme="majorHAnsi" w:cstheme="majorHAnsi"/>
          <w:szCs w:val="21"/>
        </w:rPr>
        <w:t>cos37°</w:t>
      </w:r>
      <w:r w:rsidRPr="00865908">
        <w:rPr>
          <w:rFonts w:asciiTheme="majorHAnsi" w:eastAsia="宋体" w:hAnsiTheme="majorHAnsi" w:cstheme="majorHAnsi"/>
          <w:szCs w:val="21"/>
        </w:rPr>
        <w:t>＝</w:t>
      </w:r>
      <w:r w:rsidRPr="00865908">
        <w:rPr>
          <w:rFonts w:asciiTheme="majorHAnsi" w:eastAsia="宋体" w:hAnsiTheme="majorHAnsi" w:cstheme="majorHAnsi"/>
          <w:szCs w:val="21"/>
        </w:rPr>
        <w:t>0.8</w:t>
      </w:r>
      <w:r w:rsidR="00662ABF" w:rsidRPr="00865908">
        <w:rPr>
          <w:rFonts w:asciiTheme="majorHAnsi" w:eastAsia="宋体" w:hAnsiTheme="majorHAnsi" w:cstheme="majorHAnsi"/>
          <w:szCs w:val="21"/>
        </w:rPr>
        <w:t>）</w:t>
      </w:r>
      <w:r w:rsidRPr="00865908">
        <w:rPr>
          <w:rFonts w:asciiTheme="majorHAnsi" w:eastAsia="宋体" w:hAnsiTheme="majorHAnsi" w:cstheme="majorHAnsi"/>
          <w:szCs w:val="21"/>
        </w:rPr>
        <w:t>，斜坡与水平滑道间是平滑连接的，整个运动过程中空气阻力忽略不计，重力加速度</w:t>
      </w:r>
      <w:r w:rsidRPr="00865908">
        <w:rPr>
          <w:rFonts w:asciiTheme="majorHAnsi" w:eastAsia="宋体" w:hAnsiTheme="majorHAnsi" w:cstheme="majorHAnsi"/>
          <w:i/>
          <w:szCs w:val="21"/>
        </w:rPr>
        <w:t>g</w:t>
      </w:r>
      <w:r w:rsidRPr="00865908">
        <w:rPr>
          <w:rFonts w:asciiTheme="majorHAnsi" w:eastAsia="宋体" w:hAnsiTheme="majorHAnsi" w:cstheme="majorHAnsi"/>
          <w:szCs w:val="21"/>
        </w:rPr>
        <w:t>取</w:t>
      </w:r>
      <w:r w:rsidRPr="00865908">
        <w:rPr>
          <w:rFonts w:asciiTheme="majorHAnsi" w:eastAsia="宋体" w:hAnsiTheme="majorHAnsi" w:cstheme="majorHAnsi"/>
          <w:szCs w:val="21"/>
        </w:rPr>
        <w:t>10m/s</w:t>
      </w:r>
      <w:r w:rsidRPr="00865908">
        <w:rPr>
          <w:rFonts w:asciiTheme="majorHAnsi" w:eastAsia="宋体" w:hAnsiTheme="majorHAnsi" w:cstheme="majorHAnsi"/>
          <w:szCs w:val="21"/>
          <w:vertAlign w:val="superscript"/>
        </w:rPr>
        <w:t>2</w:t>
      </w:r>
      <w:r w:rsidR="00EE72EB">
        <w:rPr>
          <w:rFonts w:asciiTheme="majorHAnsi" w:eastAsia="宋体" w:hAnsiTheme="majorHAnsi" w:cstheme="majorHAnsi" w:hint="eastAsia"/>
          <w:szCs w:val="21"/>
        </w:rPr>
        <w:t>。</w:t>
      </w:r>
      <w:r w:rsidRPr="00865908">
        <w:rPr>
          <w:rFonts w:asciiTheme="majorHAnsi" w:eastAsia="宋体" w:hAnsiTheme="majorHAnsi" w:cstheme="majorHAnsi"/>
          <w:szCs w:val="21"/>
        </w:rPr>
        <w:t>求：</w:t>
      </w:r>
    </w:p>
    <w:p w:rsidR="002A2BE1" w:rsidRPr="00865908" w:rsidRDefault="00662ABF" w:rsidP="00662ABF">
      <w:pPr>
        <w:rPr>
          <w:rFonts w:asciiTheme="majorHAnsi" w:eastAsia="宋体" w:hAnsiTheme="majorHAnsi" w:cstheme="majorHAnsi"/>
          <w:szCs w:val="21"/>
        </w:rPr>
      </w:pPr>
      <w:r w:rsidRPr="00865908">
        <w:rPr>
          <w:rFonts w:asciiTheme="majorHAnsi" w:eastAsia="宋体" w:hAnsiTheme="majorHAnsi" w:cstheme="majorHAnsi"/>
          <w:szCs w:val="21"/>
        </w:rPr>
        <w:t>（</w:t>
      </w:r>
      <w:r w:rsidR="002A2BE1" w:rsidRPr="00865908">
        <w:rPr>
          <w:rFonts w:asciiTheme="majorHAnsi" w:eastAsia="宋体" w:hAnsiTheme="majorHAnsi" w:cstheme="majorHAnsi"/>
          <w:szCs w:val="21"/>
        </w:rPr>
        <w:t>1</w:t>
      </w:r>
      <w:r w:rsidRPr="00865908">
        <w:rPr>
          <w:rFonts w:asciiTheme="majorHAnsi" w:eastAsia="宋体" w:hAnsiTheme="majorHAnsi" w:cstheme="majorHAnsi"/>
          <w:szCs w:val="21"/>
        </w:rPr>
        <w:t>）</w:t>
      </w:r>
      <w:r w:rsidR="002A2BE1" w:rsidRPr="00865908">
        <w:rPr>
          <w:rFonts w:asciiTheme="majorHAnsi" w:eastAsia="宋体" w:hAnsiTheme="majorHAnsi" w:cstheme="majorHAnsi"/>
          <w:szCs w:val="21"/>
        </w:rPr>
        <w:t>人从斜坡上滑下的加速度为多大；</w:t>
      </w:r>
    </w:p>
    <w:p w:rsidR="002A2BE1" w:rsidRPr="00865908" w:rsidRDefault="00865908" w:rsidP="00662ABF">
      <w:pPr>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9680" behindDoc="0" locked="0" layoutInCell="1" allowOverlap="1">
            <wp:simplePos x="0" y="0"/>
            <wp:positionH relativeFrom="column">
              <wp:posOffset>4000500</wp:posOffset>
            </wp:positionH>
            <wp:positionV relativeFrom="paragraph">
              <wp:posOffset>287020</wp:posOffset>
            </wp:positionV>
            <wp:extent cx="1593215" cy="962025"/>
            <wp:effectExtent l="19050" t="0" r="6985" b="0"/>
            <wp:wrapSquare wrapText="bothSides"/>
            <wp:docPr id="26" name="图片 26" descr="C:\Users\User\Desktop\工作\全的资料\题库\3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工作\全的资料\题库\347.TIF"/>
                    <pic:cNvPicPr>
                      <a:picLocks noChangeAspect="1" noChangeArrowheads="1"/>
                    </pic:cNvPicPr>
                  </pic:nvPicPr>
                  <pic:blipFill>
                    <a:blip r:embed="rId40"/>
                    <a:stretch>
                      <a:fillRect/>
                    </a:stretch>
                  </pic:blipFill>
                  <pic:spPr bwMode="auto">
                    <a:xfrm>
                      <a:off x="0" y="0"/>
                      <a:ext cx="1593215" cy="962025"/>
                    </a:xfrm>
                    <a:prstGeom prst="rect">
                      <a:avLst/>
                    </a:prstGeom>
                    <a:noFill/>
                    <a:ln w="9525">
                      <a:noFill/>
                      <a:miter lim="800000"/>
                      <a:headEnd/>
                      <a:tailEnd/>
                    </a:ln>
                  </pic:spPr>
                </pic:pic>
              </a:graphicData>
            </a:graphic>
          </wp:anchor>
        </w:drawing>
      </w:r>
      <w:r w:rsidR="00662ABF" w:rsidRPr="00865908">
        <w:rPr>
          <w:rFonts w:asciiTheme="majorHAnsi" w:eastAsia="宋体" w:hAnsiTheme="majorHAnsi" w:cstheme="majorHAnsi"/>
          <w:szCs w:val="21"/>
        </w:rPr>
        <w:t>（</w:t>
      </w:r>
      <w:r w:rsidR="002A2BE1" w:rsidRPr="00865908">
        <w:rPr>
          <w:rFonts w:asciiTheme="majorHAnsi" w:eastAsia="宋体" w:hAnsiTheme="majorHAnsi" w:cstheme="majorHAnsi"/>
          <w:szCs w:val="21"/>
        </w:rPr>
        <w:t>2</w:t>
      </w:r>
      <w:r w:rsidR="00662ABF" w:rsidRPr="00865908">
        <w:rPr>
          <w:rFonts w:asciiTheme="majorHAnsi" w:eastAsia="宋体" w:hAnsiTheme="majorHAnsi" w:cstheme="majorHAnsi"/>
          <w:szCs w:val="21"/>
        </w:rPr>
        <w:t>）</w:t>
      </w:r>
      <w:r w:rsidR="002A2BE1" w:rsidRPr="00865908">
        <w:rPr>
          <w:rFonts w:asciiTheme="majorHAnsi" w:eastAsia="宋体" w:hAnsiTheme="majorHAnsi" w:cstheme="majorHAnsi"/>
          <w:szCs w:val="21"/>
        </w:rPr>
        <w:t>若由于场地的限制，水平滑道的最大距离</w:t>
      </w:r>
      <w:r w:rsidR="002A2BE1" w:rsidRPr="00865908">
        <w:rPr>
          <w:rFonts w:asciiTheme="majorHAnsi" w:eastAsia="宋体" w:hAnsiTheme="majorHAnsi" w:cstheme="majorHAnsi"/>
          <w:i/>
          <w:szCs w:val="21"/>
        </w:rPr>
        <w:t>BC</w:t>
      </w:r>
      <w:r w:rsidR="002A2BE1" w:rsidRPr="00865908">
        <w:rPr>
          <w:rFonts w:asciiTheme="majorHAnsi" w:eastAsia="宋体" w:hAnsiTheme="majorHAnsi" w:cstheme="majorHAnsi"/>
          <w:szCs w:val="21"/>
        </w:rPr>
        <w:t>为</w:t>
      </w:r>
      <w:r w:rsidR="002A2BE1" w:rsidRPr="00865908">
        <w:rPr>
          <w:rFonts w:asciiTheme="majorHAnsi" w:eastAsia="宋体" w:hAnsiTheme="majorHAnsi" w:cstheme="majorHAnsi"/>
          <w:i/>
          <w:szCs w:val="21"/>
        </w:rPr>
        <w:t>L</w:t>
      </w:r>
      <w:r w:rsidR="002A2BE1" w:rsidRPr="00865908">
        <w:rPr>
          <w:rFonts w:asciiTheme="majorHAnsi" w:eastAsia="宋体" w:hAnsiTheme="majorHAnsi" w:cstheme="majorHAnsi"/>
          <w:szCs w:val="21"/>
        </w:rPr>
        <w:t>＝</w:t>
      </w:r>
      <w:r w:rsidR="002A2BE1" w:rsidRPr="00865908">
        <w:rPr>
          <w:rFonts w:asciiTheme="majorHAnsi" w:eastAsia="宋体" w:hAnsiTheme="majorHAnsi" w:cstheme="majorHAnsi"/>
          <w:szCs w:val="21"/>
        </w:rPr>
        <w:t>20</w:t>
      </w:r>
      <w:r w:rsidR="002A2BE1" w:rsidRPr="00865908">
        <w:rPr>
          <w:rFonts w:asciiTheme="majorHAnsi" w:eastAsia="宋体" w:hAnsiTheme="majorHAnsi" w:cstheme="majorHAnsi"/>
          <w:i/>
          <w:szCs w:val="21"/>
        </w:rPr>
        <w:t>m</w:t>
      </w:r>
      <w:r w:rsidR="002A2BE1" w:rsidRPr="00865908">
        <w:rPr>
          <w:rFonts w:asciiTheme="majorHAnsi" w:eastAsia="宋体" w:hAnsiTheme="majorHAnsi" w:cstheme="majorHAnsi"/>
          <w:szCs w:val="21"/>
        </w:rPr>
        <w:t>，则人在斜坡上滑下的距离</w:t>
      </w:r>
      <w:r w:rsidR="002A2BE1" w:rsidRPr="00865908">
        <w:rPr>
          <w:rFonts w:asciiTheme="majorHAnsi" w:eastAsia="宋体" w:hAnsiTheme="majorHAnsi" w:cstheme="majorHAnsi"/>
          <w:i/>
          <w:szCs w:val="21"/>
        </w:rPr>
        <w:t>AB</w:t>
      </w:r>
      <w:r w:rsidR="002A2BE1" w:rsidRPr="00865908">
        <w:rPr>
          <w:rFonts w:asciiTheme="majorHAnsi" w:eastAsia="宋体" w:hAnsiTheme="majorHAnsi" w:cstheme="majorHAnsi"/>
          <w:szCs w:val="21"/>
        </w:rPr>
        <w:t>应不超过多少．</w:t>
      </w:r>
    </w:p>
    <w:p w:rsidR="00865908" w:rsidRDefault="00865908" w:rsidP="00662ABF">
      <w:pPr>
        <w:rPr>
          <w:rFonts w:asciiTheme="majorHAnsi" w:eastAsia="宋体" w:hAnsiTheme="majorHAnsi" w:cstheme="majorHAnsi"/>
          <w:color w:val="FF0000"/>
          <w:szCs w:val="21"/>
        </w:rPr>
      </w:pPr>
    </w:p>
    <w:p w:rsidR="00865908" w:rsidRDefault="00865908" w:rsidP="00662ABF">
      <w:pPr>
        <w:rPr>
          <w:rFonts w:asciiTheme="majorHAnsi" w:eastAsia="宋体" w:hAnsiTheme="majorHAnsi" w:cstheme="majorHAnsi"/>
          <w:color w:val="FF0000"/>
          <w:szCs w:val="21"/>
        </w:rPr>
      </w:pPr>
    </w:p>
    <w:p w:rsidR="00EE72EB" w:rsidRDefault="00EE72EB" w:rsidP="00662ABF">
      <w:pPr>
        <w:rPr>
          <w:rFonts w:asciiTheme="majorHAnsi" w:eastAsia="宋体" w:hAnsiTheme="majorHAnsi" w:cstheme="majorHAnsi"/>
          <w:color w:val="FF0000"/>
          <w:szCs w:val="21"/>
        </w:rPr>
      </w:pPr>
    </w:p>
    <w:p w:rsidR="00EE72EB" w:rsidRDefault="00EE72EB" w:rsidP="00662ABF">
      <w:pPr>
        <w:rPr>
          <w:rFonts w:asciiTheme="majorHAnsi" w:eastAsia="宋体" w:hAnsiTheme="majorHAnsi" w:cstheme="majorHAnsi"/>
          <w:color w:val="FF0000"/>
          <w:szCs w:val="21"/>
        </w:rPr>
      </w:pPr>
    </w:p>
    <w:p w:rsidR="00865908" w:rsidRDefault="00EE72EB" w:rsidP="00662ABF">
      <w:pPr>
        <w:rPr>
          <w:rFonts w:asciiTheme="majorHAnsi" w:eastAsia="宋体" w:hAnsiTheme="majorHAnsi" w:cstheme="majorHAnsi"/>
          <w:color w:val="FF0000"/>
          <w:szCs w:val="21"/>
        </w:rPr>
      </w:pPr>
      <w:r>
        <w:rPr>
          <w:rFonts w:asciiTheme="majorHAnsi" w:eastAsia="宋体" w:hAnsiTheme="majorHAnsi" w:cstheme="majorHAnsi" w:hint="eastAsia"/>
          <w:color w:val="FF0000"/>
          <w:szCs w:val="21"/>
        </w:rPr>
        <w:t>【难度】</w:t>
      </w:r>
      <w:r w:rsidR="00BE691B">
        <w:rPr>
          <w:rFonts w:asciiTheme="majorHAnsi" w:eastAsia="宋体" w:hAnsiTheme="majorHAnsi" w:cstheme="majorHAnsi" w:hint="eastAsia"/>
          <w:color w:val="FF0000"/>
          <w:szCs w:val="21"/>
        </w:rPr>
        <w:t>★★★</w:t>
      </w:r>
    </w:p>
    <w:p w:rsidR="002A2BE1" w:rsidRPr="00662ABF" w:rsidRDefault="00865908" w:rsidP="00662ABF">
      <w:pPr>
        <w:rPr>
          <w:rFonts w:asciiTheme="majorHAnsi" w:eastAsia="宋体" w:hAnsiTheme="majorHAnsi" w:cstheme="majorHAnsi"/>
          <w:color w:val="FF0000"/>
          <w:szCs w:val="21"/>
        </w:rPr>
      </w:pPr>
      <w:r>
        <w:rPr>
          <w:rFonts w:asciiTheme="majorHAnsi" w:eastAsia="宋体" w:hAnsiTheme="majorHAnsi" w:cstheme="majorHAnsi" w:hint="eastAsia"/>
          <w:color w:val="FF0000"/>
          <w:szCs w:val="21"/>
        </w:rPr>
        <w:t>【</w:t>
      </w:r>
      <w:r w:rsidRPr="00662ABF">
        <w:rPr>
          <w:rFonts w:asciiTheme="majorHAnsi" w:eastAsia="宋体" w:hAnsiTheme="majorHAnsi" w:cstheme="majorHAnsi"/>
          <w:color w:val="FF0000"/>
          <w:szCs w:val="21"/>
        </w:rPr>
        <w:t>答案</w:t>
      </w:r>
      <w:r>
        <w:rPr>
          <w:rFonts w:asciiTheme="majorHAnsi" w:eastAsia="宋体" w:hAnsiTheme="majorHAnsi" w:cstheme="majorHAnsi" w:hint="eastAsia"/>
          <w:color w:val="FF0000"/>
          <w:szCs w:val="21"/>
        </w:rPr>
        <w:t>】</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1</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2</w:t>
      </w:r>
      <w:r w:rsidR="002A2BE1" w:rsidRPr="00865908">
        <w:rPr>
          <w:rFonts w:asciiTheme="majorHAnsi" w:eastAsia="宋体" w:hAnsiTheme="majorHAnsi" w:cstheme="majorHAnsi"/>
          <w:color w:val="FF0000"/>
          <w:szCs w:val="21"/>
        </w:rPr>
        <w:t>m/s</w:t>
      </w:r>
      <w:r w:rsidR="002A2BE1" w:rsidRPr="00662ABF">
        <w:rPr>
          <w:rFonts w:asciiTheme="majorHAnsi" w:eastAsia="宋体" w:hAnsiTheme="majorHAnsi" w:cstheme="majorHAnsi"/>
          <w:color w:val="FF0000"/>
          <w:szCs w:val="21"/>
          <w:vertAlign w:val="superscript"/>
        </w:rPr>
        <w:t>2</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2</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50</w:t>
      </w:r>
      <w:r w:rsidR="002A2BE1" w:rsidRPr="003D05C0">
        <w:rPr>
          <w:rFonts w:asciiTheme="majorHAnsi" w:eastAsia="宋体" w:hAnsiTheme="majorHAnsi" w:cstheme="majorHAnsi"/>
          <w:i/>
          <w:color w:val="FF0000"/>
          <w:szCs w:val="21"/>
        </w:rPr>
        <w:t>m</w:t>
      </w:r>
    </w:p>
    <w:p w:rsidR="002A2BE1" w:rsidRPr="00EE72EB" w:rsidRDefault="00EE72EB" w:rsidP="00662ABF">
      <w:pPr>
        <w:rPr>
          <w:rFonts w:asciiTheme="majorHAnsi" w:eastAsia="宋体" w:hAnsiTheme="majorHAnsi" w:cstheme="majorHAnsi"/>
          <w:color w:val="FF0000"/>
          <w:szCs w:val="21"/>
        </w:rPr>
      </w:pPr>
      <w:r>
        <w:rPr>
          <w:rFonts w:asciiTheme="majorHAnsi" w:eastAsia="宋体" w:hAnsiTheme="majorHAnsi" w:cstheme="majorHAnsi" w:hint="eastAsia"/>
          <w:noProof/>
          <w:color w:val="FF0000"/>
          <w:szCs w:val="21"/>
        </w:rPr>
        <w:drawing>
          <wp:anchor distT="0" distB="0" distL="114300" distR="114300" simplePos="0" relativeHeight="251720704" behindDoc="0" locked="0" layoutInCell="1" allowOverlap="1">
            <wp:simplePos x="0" y="0"/>
            <wp:positionH relativeFrom="column">
              <wp:posOffset>4204970</wp:posOffset>
            </wp:positionH>
            <wp:positionV relativeFrom="paragraph">
              <wp:posOffset>346710</wp:posOffset>
            </wp:positionV>
            <wp:extent cx="1114425" cy="933450"/>
            <wp:effectExtent l="19050" t="0" r="9525" b="0"/>
            <wp:wrapSquare wrapText="bothSides"/>
            <wp:docPr id="27" name="图片 27" descr="C:\Users\User\Desktop\工作\全的资料\题库\3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工作\全的资料\题库\348.TIF"/>
                    <pic:cNvPicPr>
                      <a:picLocks noChangeAspect="1" noChangeArrowheads="1"/>
                    </pic:cNvPicPr>
                  </pic:nvPicPr>
                  <pic:blipFill>
                    <a:blip r:embed="rId41"/>
                    <a:stretch>
                      <a:fillRect/>
                    </a:stretch>
                  </pic:blipFill>
                  <pic:spPr bwMode="auto">
                    <a:xfrm>
                      <a:off x="0" y="0"/>
                      <a:ext cx="1114425" cy="933450"/>
                    </a:xfrm>
                    <a:prstGeom prst="rect">
                      <a:avLst/>
                    </a:prstGeom>
                    <a:noFill/>
                    <a:ln>
                      <a:noFill/>
                    </a:ln>
                  </pic:spPr>
                </pic:pic>
              </a:graphicData>
            </a:graphic>
          </wp:anchor>
        </w:drawing>
      </w:r>
      <w:r w:rsidR="00865908">
        <w:rPr>
          <w:rFonts w:asciiTheme="majorHAnsi" w:eastAsia="宋体" w:hAnsiTheme="majorHAnsi" w:cstheme="majorHAnsi" w:hint="eastAsia"/>
          <w:color w:val="FF0000"/>
          <w:szCs w:val="21"/>
        </w:rPr>
        <w:t>【解析】</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1</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人在斜坡上受力如图所示，建立直角坐标系，设人在斜坡上滑下的加速度为</w:t>
      </w:r>
      <w:r w:rsidR="002A2BE1" w:rsidRPr="003D05C0">
        <w:rPr>
          <w:rFonts w:asciiTheme="majorHAnsi" w:eastAsia="宋体" w:hAnsiTheme="majorHAnsi" w:cstheme="majorHAnsi"/>
          <w:i/>
          <w:color w:val="FF0000"/>
          <w:szCs w:val="21"/>
        </w:rPr>
        <w:t>a</w:t>
      </w:r>
      <w:r w:rsidR="002A2BE1" w:rsidRPr="00662ABF">
        <w:rPr>
          <w:rFonts w:asciiTheme="majorHAnsi" w:eastAsia="宋体" w:hAnsiTheme="majorHAnsi" w:cstheme="majorHAnsi"/>
          <w:color w:val="FF0000"/>
          <w:szCs w:val="21"/>
          <w:vertAlign w:val="subscript"/>
        </w:rPr>
        <w:t>1</w:t>
      </w:r>
      <w:r w:rsidR="002A2BE1" w:rsidRPr="00662ABF">
        <w:rPr>
          <w:rFonts w:asciiTheme="majorHAnsi" w:eastAsia="宋体" w:hAnsiTheme="majorHAnsi" w:cstheme="majorHAnsi"/>
          <w:color w:val="FF0000"/>
          <w:szCs w:val="21"/>
        </w:rPr>
        <w:t>，由牛顿第二定律得</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m</w:t>
      </w:r>
      <w:r w:rsidRPr="00865908">
        <w:rPr>
          <w:rFonts w:asciiTheme="majorHAnsi" w:eastAsia="宋体" w:hAnsiTheme="majorHAnsi" w:cstheme="majorHAnsi"/>
          <w:i/>
          <w:color w:val="FF0000"/>
          <w:szCs w:val="21"/>
        </w:rPr>
        <w:t>g</w:t>
      </w:r>
      <w:r w:rsidRPr="00662ABF">
        <w:rPr>
          <w:rFonts w:asciiTheme="majorHAnsi" w:eastAsia="宋体" w:hAnsiTheme="majorHAnsi" w:cstheme="majorHAnsi"/>
          <w:color w:val="FF0000"/>
          <w:szCs w:val="21"/>
        </w:rPr>
        <w:t>sin</w:t>
      </w:r>
      <w:r w:rsidRPr="00662ABF">
        <w:rPr>
          <w:rFonts w:asciiTheme="majorHAnsi" w:eastAsia="宋体" w:hAnsiTheme="majorHAnsi" w:cstheme="majorHAnsi"/>
          <w:i/>
          <w:color w:val="FF0000"/>
          <w:szCs w:val="21"/>
        </w:rPr>
        <w:t>θ</w:t>
      </w:r>
      <w:r w:rsidRPr="00662ABF">
        <w:rPr>
          <w:rFonts w:asciiTheme="majorHAnsi" w:eastAsia="宋体" w:hAnsiTheme="majorHAnsi" w:cstheme="majorHAnsi"/>
          <w:color w:val="FF0000"/>
          <w:szCs w:val="21"/>
        </w:rPr>
        <w:t>－</w:t>
      </w: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f</w:t>
      </w:r>
      <w:r w:rsidRPr="00662ABF">
        <w:rPr>
          <w:rFonts w:asciiTheme="majorHAnsi" w:eastAsia="宋体" w:hAnsiTheme="majorHAnsi" w:cstheme="majorHAnsi"/>
          <w:color w:val="FF0000"/>
          <w:szCs w:val="21"/>
        </w:rPr>
        <w:t>＝</w:t>
      </w:r>
      <w:r w:rsidRPr="003D05C0">
        <w:rPr>
          <w:rFonts w:asciiTheme="majorHAnsi" w:eastAsia="宋体" w:hAnsiTheme="majorHAnsi" w:cstheme="majorHAnsi"/>
          <w:i/>
          <w:color w:val="FF0000"/>
          <w:szCs w:val="21"/>
        </w:rPr>
        <w:t>ma</w:t>
      </w:r>
      <w:r w:rsidRPr="00662ABF">
        <w:rPr>
          <w:rFonts w:asciiTheme="majorHAnsi" w:eastAsia="宋体" w:hAnsiTheme="majorHAnsi" w:cstheme="majorHAnsi"/>
          <w:color w:val="FF0000"/>
          <w:szCs w:val="21"/>
          <w:vertAlign w:val="subscript"/>
        </w:rPr>
        <w:t>1</w:t>
      </w:r>
      <w:r w:rsidRPr="00662ABF">
        <w:rPr>
          <w:rFonts w:asciiTheme="majorHAnsi" w:eastAsia="宋体" w:hAnsiTheme="majorHAnsi" w:cstheme="majorHAnsi"/>
          <w:color w:val="FF0000"/>
          <w:szCs w:val="21"/>
        </w:rPr>
        <w:t>，</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N</w:t>
      </w:r>
      <w:r w:rsidRPr="00662ABF">
        <w:rPr>
          <w:rFonts w:asciiTheme="majorHAnsi" w:eastAsia="宋体" w:hAnsiTheme="majorHAnsi" w:cstheme="majorHAnsi"/>
          <w:color w:val="FF0000"/>
          <w:szCs w:val="21"/>
        </w:rPr>
        <w:t>－</w:t>
      </w:r>
      <w:r w:rsidRPr="003D05C0">
        <w:rPr>
          <w:rFonts w:asciiTheme="majorHAnsi" w:eastAsia="宋体" w:hAnsiTheme="majorHAnsi" w:cstheme="majorHAnsi"/>
          <w:i/>
          <w:color w:val="FF0000"/>
          <w:szCs w:val="21"/>
        </w:rPr>
        <w:t>m</w:t>
      </w:r>
      <w:r w:rsidRPr="00865908">
        <w:rPr>
          <w:rFonts w:asciiTheme="majorHAnsi" w:eastAsia="宋体" w:hAnsiTheme="majorHAnsi" w:cstheme="majorHAnsi"/>
          <w:i/>
          <w:color w:val="FF0000"/>
          <w:szCs w:val="21"/>
        </w:rPr>
        <w:t>g</w:t>
      </w:r>
      <w:r w:rsidRPr="00662ABF">
        <w:rPr>
          <w:rFonts w:asciiTheme="majorHAnsi" w:eastAsia="宋体" w:hAnsiTheme="majorHAnsi" w:cstheme="majorHAnsi"/>
          <w:color w:val="FF0000"/>
          <w:szCs w:val="21"/>
        </w:rPr>
        <w:t>cos</w:t>
      </w:r>
      <w:r w:rsidRPr="00662ABF">
        <w:rPr>
          <w:rFonts w:asciiTheme="majorHAnsi" w:eastAsia="宋体" w:hAnsiTheme="majorHAnsi" w:cstheme="majorHAnsi"/>
          <w:i/>
          <w:color w:val="FF0000"/>
          <w:szCs w:val="21"/>
        </w:rPr>
        <w:t>θ</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0</w:t>
      </w:r>
      <w:r w:rsidRPr="00662ABF">
        <w:rPr>
          <w:rFonts w:asciiTheme="majorHAnsi" w:eastAsia="宋体" w:hAnsiTheme="majorHAnsi" w:cstheme="majorHAnsi"/>
          <w:color w:val="FF0000"/>
          <w:szCs w:val="21"/>
        </w:rPr>
        <w:t>，</w:t>
      </w:r>
    </w:p>
    <w:p w:rsidR="002A2BE1" w:rsidRPr="00662ABF"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由摩擦力公式得，</w:t>
      </w: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f</w:t>
      </w:r>
      <w:r w:rsidRPr="00662ABF">
        <w:rPr>
          <w:rFonts w:asciiTheme="majorHAnsi" w:eastAsia="宋体" w:hAnsiTheme="majorHAnsi" w:cstheme="majorHAnsi"/>
          <w:color w:val="FF0000"/>
          <w:szCs w:val="21"/>
        </w:rPr>
        <w:t>＝</w:t>
      </w:r>
      <w:r w:rsidRPr="00662ABF">
        <w:rPr>
          <w:rFonts w:asciiTheme="majorHAnsi" w:eastAsia="宋体" w:hAnsiTheme="majorHAnsi" w:cstheme="majorHAnsi"/>
          <w:i/>
          <w:color w:val="FF0000"/>
          <w:szCs w:val="21"/>
        </w:rPr>
        <w:t>μ</w:t>
      </w: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N</w:t>
      </w:r>
      <w:r w:rsidRPr="00662ABF">
        <w:rPr>
          <w:rFonts w:asciiTheme="majorHAnsi" w:eastAsia="宋体" w:hAnsiTheme="majorHAnsi" w:cstheme="majorHAnsi"/>
          <w:color w:val="FF0000"/>
          <w:szCs w:val="21"/>
        </w:rPr>
        <w:t>，</w:t>
      </w:r>
    </w:p>
    <w:p w:rsidR="002A2BE1" w:rsidRPr="00662ABF"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联立解得人滑下的加速度为</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a</w:t>
      </w:r>
      <w:r w:rsidRPr="00662ABF">
        <w:rPr>
          <w:rFonts w:asciiTheme="majorHAnsi" w:eastAsia="宋体" w:hAnsiTheme="majorHAnsi" w:cstheme="majorHAnsi"/>
          <w:color w:val="FF0000"/>
          <w:szCs w:val="21"/>
          <w:vertAlign w:val="subscript"/>
        </w:rPr>
        <w:t>1</w:t>
      </w:r>
      <w:r w:rsidRPr="00662ABF">
        <w:rPr>
          <w:rFonts w:asciiTheme="majorHAnsi" w:eastAsia="宋体" w:hAnsiTheme="majorHAnsi" w:cstheme="majorHAnsi"/>
          <w:color w:val="FF0000"/>
          <w:szCs w:val="21"/>
        </w:rPr>
        <w:t>＝</w:t>
      </w:r>
      <w:r w:rsidRPr="00865908">
        <w:rPr>
          <w:rFonts w:asciiTheme="majorHAnsi" w:eastAsia="宋体" w:hAnsiTheme="majorHAnsi" w:cstheme="majorHAnsi"/>
          <w:i/>
          <w:color w:val="FF0000"/>
          <w:szCs w:val="21"/>
        </w:rPr>
        <w:t>g</w:t>
      </w:r>
      <w:r w:rsid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sin</w:t>
      </w:r>
      <w:r w:rsidRPr="00662ABF">
        <w:rPr>
          <w:rFonts w:asciiTheme="majorHAnsi" w:eastAsia="宋体" w:hAnsiTheme="majorHAnsi" w:cstheme="majorHAnsi"/>
          <w:i/>
          <w:color w:val="FF0000"/>
          <w:szCs w:val="21"/>
        </w:rPr>
        <w:t>θ</w:t>
      </w:r>
      <w:r w:rsidRPr="00662ABF">
        <w:rPr>
          <w:rFonts w:asciiTheme="majorHAnsi" w:eastAsia="宋体" w:hAnsiTheme="majorHAnsi" w:cstheme="majorHAnsi"/>
          <w:color w:val="FF0000"/>
          <w:szCs w:val="21"/>
        </w:rPr>
        <w:t>－</w:t>
      </w:r>
      <w:r w:rsidRPr="00662ABF">
        <w:rPr>
          <w:rFonts w:asciiTheme="majorHAnsi" w:eastAsia="宋体" w:hAnsiTheme="majorHAnsi" w:cstheme="majorHAnsi"/>
          <w:i/>
          <w:color w:val="FF0000"/>
          <w:szCs w:val="21"/>
        </w:rPr>
        <w:t>μ</w:t>
      </w:r>
      <w:r w:rsidRPr="00662ABF">
        <w:rPr>
          <w:rFonts w:asciiTheme="majorHAnsi" w:eastAsia="宋体" w:hAnsiTheme="majorHAnsi" w:cstheme="majorHAnsi"/>
          <w:color w:val="FF0000"/>
          <w:szCs w:val="21"/>
        </w:rPr>
        <w:t>cos</w:t>
      </w:r>
      <w:r w:rsidRPr="00662ABF">
        <w:rPr>
          <w:rFonts w:asciiTheme="majorHAnsi" w:eastAsia="宋体" w:hAnsiTheme="majorHAnsi" w:cstheme="majorHAnsi"/>
          <w:i/>
          <w:color w:val="FF0000"/>
          <w:szCs w:val="21"/>
        </w:rPr>
        <w:t>θ</w:t>
      </w:r>
      <w:r w:rsid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10×</w:t>
      </w:r>
      <w:r w:rsid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0.6</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0.5×0.8</w:t>
      </w:r>
      <w:r w:rsid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 xml:space="preserve">2 </w:t>
      </w:r>
      <w:r w:rsidRPr="00865908">
        <w:rPr>
          <w:rFonts w:asciiTheme="majorHAnsi" w:eastAsia="宋体" w:hAnsiTheme="majorHAnsi" w:cstheme="majorHAnsi"/>
          <w:color w:val="FF0000"/>
          <w:szCs w:val="21"/>
        </w:rPr>
        <w:t>m/s</w:t>
      </w:r>
      <w:r w:rsidRPr="00662ABF">
        <w:rPr>
          <w:rFonts w:asciiTheme="majorHAnsi" w:eastAsia="宋体" w:hAnsiTheme="majorHAnsi" w:cstheme="majorHAnsi"/>
          <w:color w:val="FF0000"/>
          <w:szCs w:val="21"/>
          <w:vertAlign w:val="superscript"/>
        </w:rPr>
        <w:t>2</w:t>
      </w:r>
    </w:p>
    <w:p w:rsidR="00EE72EB" w:rsidRDefault="00865908" w:rsidP="00662ABF">
      <w:pPr>
        <w:rPr>
          <w:rFonts w:asciiTheme="majorHAnsi" w:eastAsia="宋体" w:hAnsiTheme="majorHAnsi" w:cstheme="majorHAnsi"/>
          <w:color w:val="FF0000"/>
          <w:szCs w:val="21"/>
        </w:rPr>
      </w:pPr>
      <w:r>
        <w:rPr>
          <w:rFonts w:asciiTheme="majorHAnsi" w:eastAsia="宋体" w:hAnsiTheme="majorHAnsi" w:cstheme="majorHAnsi"/>
          <w:noProof/>
          <w:color w:val="FF0000"/>
          <w:szCs w:val="21"/>
        </w:rPr>
        <w:drawing>
          <wp:anchor distT="0" distB="0" distL="114300" distR="114300" simplePos="0" relativeHeight="251721728" behindDoc="0" locked="0" layoutInCell="1" allowOverlap="1">
            <wp:simplePos x="0" y="0"/>
            <wp:positionH relativeFrom="column">
              <wp:posOffset>4204970</wp:posOffset>
            </wp:positionH>
            <wp:positionV relativeFrom="paragraph">
              <wp:posOffset>40005</wp:posOffset>
            </wp:positionV>
            <wp:extent cx="1028700" cy="1066800"/>
            <wp:effectExtent l="19050" t="0" r="0" b="0"/>
            <wp:wrapSquare wrapText="bothSides"/>
            <wp:docPr id="28" name="图片 28" descr="C:\Users\User\Desktop\工作\全的资料\题库\3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工作\全的资料\题库\349.TIF"/>
                    <pic:cNvPicPr>
                      <a:picLocks noChangeAspect="1" noChangeArrowheads="1"/>
                    </pic:cNvPicPr>
                  </pic:nvPicPr>
                  <pic:blipFill>
                    <a:blip r:embed="rId42"/>
                    <a:srcRect/>
                    <a:stretch>
                      <a:fillRect/>
                    </a:stretch>
                  </pic:blipFill>
                  <pic:spPr bwMode="auto">
                    <a:xfrm>
                      <a:off x="0" y="0"/>
                      <a:ext cx="1028700" cy="1066800"/>
                    </a:xfrm>
                    <a:prstGeom prst="rect">
                      <a:avLst/>
                    </a:prstGeom>
                    <a:noFill/>
                    <a:ln w="9525">
                      <a:noFill/>
                      <a:miter lim="800000"/>
                      <a:headEnd/>
                      <a:tailEnd/>
                    </a:ln>
                  </pic:spPr>
                </pic:pic>
              </a:graphicData>
            </a:graphic>
          </wp:anchor>
        </w:drawing>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2</w:t>
      </w:r>
      <w:r w:rsidR="00662ABF">
        <w:rPr>
          <w:rFonts w:asciiTheme="majorHAnsi" w:eastAsia="宋体" w:hAnsiTheme="majorHAnsi" w:cstheme="majorHAnsi"/>
          <w:color w:val="FF0000"/>
          <w:szCs w:val="21"/>
        </w:rPr>
        <w:t>）</w:t>
      </w:r>
      <w:r w:rsidR="002A2BE1" w:rsidRPr="00662ABF">
        <w:rPr>
          <w:rFonts w:asciiTheme="majorHAnsi" w:eastAsia="宋体" w:hAnsiTheme="majorHAnsi" w:cstheme="majorHAnsi"/>
          <w:color w:val="FF0000"/>
          <w:szCs w:val="21"/>
        </w:rPr>
        <w:t>人在水平滑道上受力如图所示，由牛顿第二定律得</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f</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r w:rsidRPr="003D05C0">
        <w:rPr>
          <w:rFonts w:asciiTheme="majorHAnsi" w:eastAsia="宋体" w:hAnsiTheme="majorHAnsi" w:cstheme="majorHAnsi"/>
          <w:i/>
          <w:color w:val="FF0000"/>
          <w:szCs w:val="21"/>
        </w:rPr>
        <w:t>ma</w:t>
      </w:r>
      <w:r w:rsidRPr="00662ABF">
        <w:rPr>
          <w:rFonts w:asciiTheme="majorHAnsi" w:eastAsia="宋体" w:hAnsiTheme="majorHAnsi" w:cstheme="majorHAnsi"/>
          <w:color w:val="FF0000"/>
          <w:szCs w:val="21"/>
          <w:vertAlign w:val="subscript"/>
        </w:rPr>
        <w:t>2</w:t>
      </w:r>
      <w:r w:rsidRPr="00662ABF">
        <w:rPr>
          <w:rFonts w:asciiTheme="majorHAnsi" w:eastAsia="宋体" w:hAnsiTheme="majorHAnsi" w:cstheme="majorHAnsi"/>
          <w:color w:val="FF0000"/>
          <w:szCs w:val="21"/>
        </w:rPr>
        <w:t>，</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N</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r w:rsidRPr="003D05C0">
        <w:rPr>
          <w:rFonts w:asciiTheme="majorHAnsi" w:eastAsia="宋体" w:hAnsiTheme="majorHAnsi" w:cstheme="majorHAnsi"/>
          <w:i/>
          <w:color w:val="FF0000"/>
          <w:szCs w:val="21"/>
        </w:rPr>
        <w:t>m</w:t>
      </w:r>
      <w:r w:rsidRPr="00865908">
        <w:rPr>
          <w:rFonts w:asciiTheme="majorHAnsi" w:eastAsia="宋体" w:hAnsiTheme="majorHAnsi" w:cstheme="majorHAnsi"/>
          <w:i/>
          <w:color w:val="FF0000"/>
          <w:szCs w:val="21"/>
        </w:rPr>
        <w:t>g</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0</w:t>
      </w:r>
    </w:p>
    <w:p w:rsidR="00EE72EB"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由摩擦力公式得</w:t>
      </w: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f</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r w:rsidRPr="00662ABF">
        <w:rPr>
          <w:rFonts w:asciiTheme="majorHAnsi" w:eastAsia="宋体" w:hAnsiTheme="majorHAnsi" w:cstheme="majorHAnsi"/>
          <w:i/>
          <w:color w:val="FF0000"/>
          <w:szCs w:val="21"/>
        </w:rPr>
        <w:t>μ</w:t>
      </w:r>
      <w:r w:rsidRPr="003D05C0">
        <w:rPr>
          <w:rFonts w:asciiTheme="majorHAnsi" w:eastAsia="宋体" w:hAnsiTheme="majorHAnsi" w:cstheme="majorHAnsi"/>
          <w:i/>
          <w:color w:val="FF0000"/>
          <w:szCs w:val="21"/>
        </w:rPr>
        <w:t>F</w:t>
      </w:r>
      <w:r w:rsidRPr="00662ABF">
        <w:rPr>
          <w:rFonts w:asciiTheme="majorHAnsi" w:eastAsia="宋体" w:hAnsiTheme="majorHAnsi" w:cstheme="majorHAnsi"/>
          <w:color w:val="FF0000"/>
          <w:szCs w:val="21"/>
          <w:vertAlign w:val="subscript"/>
        </w:rPr>
        <w:t>N</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w:t>
      </w:r>
    </w:p>
    <w:p w:rsidR="00EE72EB"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联立解得</w:t>
      </w:r>
      <w:r w:rsidR="00EE72EB">
        <w:rPr>
          <w:rFonts w:asciiTheme="majorHAnsi" w:eastAsia="宋体" w:hAnsiTheme="majorHAnsi" w:cstheme="majorHAnsi" w:hint="eastAsia"/>
          <w:color w:val="FF0000"/>
          <w:szCs w:val="21"/>
        </w:rPr>
        <w:t>：</w:t>
      </w:r>
      <w:r w:rsidRPr="00662ABF">
        <w:rPr>
          <w:rFonts w:asciiTheme="majorHAnsi" w:eastAsia="宋体" w:hAnsiTheme="majorHAnsi" w:cstheme="majorHAnsi"/>
          <w:color w:val="FF0000"/>
          <w:szCs w:val="21"/>
        </w:rPr>
        <w:t>人在水平滑道上运动的加速度大小为</w:t>
      </w:r>
    </w:p>
    <w:p w:rsidR="002A2BE1" w:rsidRPr="00662ABF" w:rsidRDefault="002A2BE1" w:rsidP="00662ABF">
      <w:pPr>
        <w:rPr>
          <w:rFonts w:asciiTheme="majorHAnsi" w:eastAsia="宋体" w:hAnsiTheme="majorHAnsi" w:cstheme="majorHAnsi"/>
          <w:color w:val="FF0000"/>
          <w:szCs w:val="21"/>
        </w:rPr>
      </w:pPr>
      <w:r w:rsidRPr="003D05C0">
        <w:rPr>
          <w:rFonts w:asciiTheme="majorHAnsi" w:eastAsia="宋体" w:hAnsiTheme="majorHAnsi" w:cstheme="majorHAnsi"/>
          <w:i/>
          <w:color w:val="FF0000"/>
          <w:szCs w:val="21"/>
        </w:rPr>
        <w:t>a</w:t>
      </w:r>
      <w:r w:rsidRPr="00662ABF">
        <w:rPr>
          <w:rFonts w:asciiTheme="majorHAnsi" w:eastAsia="宋体" w:hAnsiTheme="majorHAnsi" w:cstheme="majorHAnsi"/>
          <w:color w:val="FF0000"/>
          <w:szCs w:val="21"/>
          <w:vertAlign w:val="subscript"/>
        </w:rPr>
        <w:t>2</w:t>
      </w:r>
      <w:r w:rsidRPr="00662ABF">
        <w:rPr>
          <w:rFonts w:asciiTheme="majorHAnsi" w:eastAsia="宋体" w:hAnsiTheme="majorHAnsi" w:cstheme="majorHAnsi"/>
          <w:color w:val="FF0000"/>
          <w:szCs w:val="21"/>
        </w:rPr>
        <w:t>＝</w:t>
      </w:r>
      <w:r w:rsidRPr="00662ABF">
        <w:rPr>
          <w:rFonts w:asciiTheme="majorHAnsi" w:eastAsia="宋体" w:hAnsiTheme="majorHAnsi" w:cstheme="majorHAnsi"/>
          <w:i/>
          <w:color w:val="FF0000"/>
          <w:szCs w:val="21"/>
        </w:rPr>
        <w:t>μ</w:t>
      </w:r>
      <w:r w:rsidRPr="00865908">
        <w:rPr>
          <w:rFonts w:asciiTheme="majorHAnsi" w:eastAsia="宋体" w:hAnsiTheme="majorHAnsi" w:cstheme="majorHAnsi"/>
          <w:i/>
          <w:color w:val="FF0000"/>
          <w:szCs w:val="21"/>
        </w:rPr>
        <w:t>g</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5</w:t>
      </w:r>
      <w:r w:rsidRPr="00865908">
        <w:rPr>
          <w:rFonts w:asciiTheme="majorHAnsi" w:eastAsia="宋体" w:hAnsiTheme="majorHAnsi" w:cstheme="majorHAnsi"/>
          <w:color w:val="FF0000"/>
          <w:szCs w:val="21"/>
        </w:rPr>
        <w:t>m/s</w:t>
      </w:r>
      <w:r w:rsidRPr="00662ABF">
        <w:rPr>
          <w:rFonts w:asciiTheme="majorHAnsi" w:eastAsia="宋体" w:hAnsiTheme="majorHAnsi" w:cstheme="majorHAnsi"/>
          <w:color w:val="FF0000"/>
          <w:szCs w:val="21"/>
          <w:vertAlign w:val="superscript"/>
        </w:rPr>
        <w:t>2</w:t>
      </w:r>
    </w:p>
    <w:p w:rsidR="002A2BE1" w:rsidRPr="00662ABF"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设从斜坡上滑下的距离为</w:t>
      </w:r>
      <w:r w:rsidRPr="00662ABF">
        <w:rPr>
          <w:rFonts w:asciiTheme="majorHAnsi" w:eastAsia="宋体" w:hAnsiTheme="majorHAnsi" w:cstheme="majorHAnsi"/>
          <w:i/>
          <w:color w:val="FF0000"/>
          <w:szCs w:val="21"/>
        </w:rPr>
        <w:t>L</w:t>
      </w:r>
      <w:r w:rsidRPr="00662ABF">
        <w:rPr>
          <w:rFonts w:asciiTheme="majorHAnsi" w:eastAsia="宋体" w:hAnsiTheme="majorHAnsi" w:cstheme="majorHAnsi"/>
          <w:i/>
          <w:color w:val="FF0000"/>
          <w:szCs w:val="21"/>
          <w:vertAlign w:val="subscript"/>
        </w:rPr>
        <w:t>AB</w:t>
      </w:r>
      <w:r w:rsidRPr="00662ABF">
        <w:rPr>
          <w:rFonts w:asciiTheme="majorHAnsi" w:eastAsia="宋体" w:hAnsiTheme="majorHAnsi" w:cstheme="majorHAnsi"/>
          <w:color w:val="FF0000"/>
          <w:szCs w:val="21"/>
        </w:rPr>
        <w:t>，对</w:t>
      </w:r>
      <w:r w:rsidRPr="00662ABF">
        <w:rPr>
          <w:rFonts w:asciiTheme="majorHAnsi" w:eastAsia="宋体" w:hAnsiTheme="majorHAnsi" w:cstheme="majorHAnsi"/>
          <w:i/>
          <w:color w:val="FF0000"/>
          <w:szCs w:val="21"/>
        </w:rPr>
        <w:t>AB</w:t>
      </w:r>
      <w:r w:rsidRPr="00662ABF">
        <w:rPr>
          <w:rFonts w:asciiTheme="majorHAnsi" w:eastAsia="宋体" w:hAnsiTheme="majorHAnsi" w:cstheme="majorHAnsi"/>
          <w:color w:val="FF0000"/>
          <w:szCs w:val="21"/>
        </w:rPr>
        <w:t>段和</w:t>
      </w:r>
      <w:r w:rsidRPr="00662ABF">
        <w:rPr>
          <w:rFonts w:asciiTheme="majorHAnsi" w:eastAsia="宋体" w:hAnsiTheme="majorHAnsi" w:cstheme="majorHAnsi"/>
          <w:i/>
          <w:color w:val="FF0000"/>
          <w:szCs w:val="21"/>
        </w:rPr>
        <w:t>BC</w:t>
      </w:r>
      <w:r w:rsidRPr="00662ABF">
        <w:rPr>
          <w:rFonts w:asciiTheme="majorHAnsi" w:eastAsia="宋体" w:hAnsiTheme="majorHAnsi" w:cstheme="majorHAnsi"/>
          <w:color w:val="FF0000"/>
          <w:szCs w:val="21"/>
        </w:rPr>
        <w:t>段分别由匀变速运动公式得</w:t>
      </w:r>
      <w:r w:rsidRPr="00865908">
        <w:rPr>
          <w:rFonts w:asciiTheme="majorHAnsi" w:eastAsia="宋体" w:hAnsiTheme="majorHAnsi" w:cstheme="majorHAnsi"/>
          <w:i/>
          <w:color w:val="FF0000"/>
          <w:szCs w:val="21"/>
        </w:rPr>
        <w:t>v</w:t>
      </w:r>
      <w:r w:rsidR="005E4E3A" w:rsidRPr="00662ABF">
        <w:rPr>
          <w:rFonts w:asciiTheme="majorHAnsi" w:eastAsia="宋体" w:hAnsiTheme="majorHAnsi" w:cstheme="majorHAnsi"/>
          <w:color w:val="FF0000"/>
          <w:szCs w:val="21"/>
        </w:rPr>
        <w:fldChar w:fldCharType="begin"/>
      </w:r>
      <w:r w:rsidRPr="00662ABF">
        <w:rPr>
          <w:rFonts w:asciiTheme="majorHAnsi" w:eastAsia="宋体" w:hAnsiTheme="majorHAnsi" w:cstheme="majorHAnsi"/>
          <w:color w:val="FF0000"/>
          <w:szCs w:val="21"/>
        </w:rPr>
        <w:instrText>eq \o\al(</w:instrText>
      </w:r>
      <w:r w:rsidRPr="00662ABF">
        <w:rPr>
          <w:rFonts w:asciiTheme="majorHAnsi" w:eastAsia="宋体" w:hAnsiTheme="majorHAnsi" w:cstheme="majorHAnsi"/>
          <w:color w:val="FF0000"/>
          <w:szCs w:val="21"/>
          <w:vertAlign w:val="superscript"/>
        </w:rPr>
        <w:instrText>2</w:instrText>
      </w:r>
      <w:r w:rsidRPr="00662ABF">
        <w:rPr>
          <w:rFonts w:asciiTheme="majorHAnsi" w:eastAsia="宋体" w:hAnsiTheme="majorHAnsi" w:cstheme="majorHAnsi"/>
          <w:color w:val="FF0000"/>
          <w:szCs w:val="21"/>
        </w:rPr>
        <w:instrText>,</w:instrText>
      </w:r>
      <w:r w:rsidRPr="00662ABF">
        <w:rPr>
          <w:rFonts w:asciiTheme="majorHAnsi" w:eastAsia="宋体" w:hAnsiTheme="majorHAnsi" w:cstheme="majorHAnsi"/>
          <w:i/>
          <w:color w:val="FF0000"/>
          <w:szCs w:val="21"/>
          <w:vertAlign w:val="subscript"/>
        </w:rPr>
        <w:instrText>B</w:instrText>
      </w:r>
      <w:r w:rsidRPr="00662ABF">
        <w:rPr>
          <w:rFonts w:asciiTheme="majorHAnsi" w:eastAsia="宋体" w:hAnsiTheme="majorHAnsi" w:cstheme="majorHAnsi"/>
          <w:color w:val="FF0000"/>
          <w:szCs w:val="21"/>
        </w:rPr>
        <w:instrText>)</w:instrText>
      </w:r>
      <w:r w:rsidR="005E4E3A" w:rsidRPr="00662ABF">
        <w:rPr>
          <w:rFonts w:asciiTheme="majorHAnsi" w:eastAsia="宋体" w:hAnsiTheme="majorHAnsi" w:cstheme="majorHAnsi"/>
          <w:color w:val="FF0000"/>
          <w:szCs w:val="21"/>
        </w:rPr>
        <w:fldChar w:fldCharType="end"/>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0</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2</w:t>
      </w:r>
      <w:r w:rsidRPr="003D05C0">
        <w:rPr>
          <w:rFonts w:asciiTheme="majorHAnsi" w:eastAsia="宋体" w:hAnsiTheme="majorHAnsi" w:cstheme="majorHAnsi"/>
          <w:i/>
          <w:color w:val="FF0000"/>
          <w:szCs w:val="21"/>
        </w:rPr>
        <w:t>a</w:t>
      </w:r>
      <w:r w:rsidRPr="00662ABF">
        <w:rPr>
          <w:rFonts w:asciiTheme="majorHAnsi" w:eastAsia="宋体" w:hAnsiTheme="majorHAnsi" w:cstheme="majorHAnsi"/>
          <w:color w:val="FF0000"/>
          <w:szCs w:val="21"/>
          <w:vertAlign w:val="subscript"/>
        </w:rPr>
        <w:t>1</w:t>
      </w:r>
      <w:r w:rsidRPr="00662ABF">
        <w:rPr>
          <w:rFonts w:asciiTheme="majorHAnsi" w:eastAsia="宋体" w:hAnsiTheme="majorHAnsi" w:cstheme="majorHAnsi"/>
          <w:i/>
          <w:color w:val="FF0000"/>
          <w:szCs w:val="21"/>
        </w:rPr>
        <w:t>L</w:t>
      </w:r>
      <w:r w:rsidRPr="00662ABF">
        <w:rPr>
          <w:rFonts w:asciiTheme="majorHAnsi" w:eastAsia="宋体" w:hAnsiTheme="majorHAnsi" w:cstheme="majorHAnsi"/>
          <w:i/>
          <w:color w:val="FF0000"/>
          <w:szCs w:val="21"/>
          <w:vertAlign w:val="subscript"/>
        </w:rPr>
        <w:t>AB</w:t>
      </w:r>
      <w:r w:rsidRPr="00662ABF">
        <w:rPr>
          <w:rFonts w:asciiTheme="majorHAnsi" w:eastAsia="宋体" w:hAnsiTheme="majorHAnsi" w:cstheme="majorHAnsi"/>
          <w:color w:val="FF0000"/>
          <w:szCs w:val="21"/>
        </w:rPr>
        <w:t>，</w:t>
      </w:r>
    </w:p>
    <w:p w:rsidR="002A2BE1" w:rsidRPr="00662ABF"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0</w:t>
      </w:r>
      <w:r w:rsidRPr="00662ABF">
        <w:rPr>
          <w:rFonts w:asciiTheme="majorHAnsi" w:eastAsia="宋体" w:hAnsiTheme="majorHAnsi" w:cstheme="majorHAnsi"/>
          <w:color w:val="FF0000"/>
          <w:szCs w:val="21"/>
        </w:rPr>
        <w:t>－</w:t>
      </w:r>
      <w:r w:rsidRPr="00865908">
        <w:rPr>
          <w:rFonts w:asciiTheme="majorHAnsi" w:eastAsia="宋体" w:hAnsiTheme="majorHAnsi" w:cstheme="majorHAnsi"/>
          <w:i/>
          <w:color w:val="FF0000"/>
          <w:szCs w:val="21"/>
        </w:rPr>
        <w:t>v</w:t>
      </w:r>
      <w:r w:rsidR="005E4E3A" w:rsidRPr="00662ABF">
        <w:rPr>
          <w:rFonts w:asciiTheme="majorHAnsi" w:eastAsia="宋体" w:hAnsiTheme="majorHAnsi" w:cstheme="majorHAnsi"/>
          <w:color w:val="FF0000"/>
          <w:szCs w:val="21"/>
        </w:rPr>
        <w:fldChar w:fldCharType="begin"/>
      </w:r>
      <w:r w:rsidRPr="00662ABF">
        <w:rPr>
          <w:rFonts w:asciiTheme="majorHAnsi" w:eastAsia="宋体" w:hAnsiTheme="majorHAnsi" w:cstheme="majorHAnsi"/>
          <w:color w:val="FF0000"/>
          <w:szCs w:val="21"/>
        </w:rPr>
        <w:instrText>eq \o\al(</w:instrText>
      </w:r>
      <w:r w:rsidRPr="00662ABF">
        <w:rPr>
          <w:rFonts w:asciiTheme="majorHAnsi" w:eastAsia="宋体" w:hAnsiTheme="majorHAnsi" w:cstheme="majorHAnsi"/>
          <w:color w:val="FF0000"/>
          <w:szCs w:val="21"/>
          <w:vertAlign w:val="superscript"/>
        </w:rPr>
        <w:instrText>2</w:instrText>
      </w:r>
      <w:r w:rsidRPr="00662ABF">
        <w:rPr>
          <w:rFonts w:asciiTheme="majorHAnsi" w:eastAsia="宋体" w:hAnsiTheme="majorHAnsi" w:cstheme="majorHAnsi"/>
          <w:color w:val="FF0000"/>
          <w:szCs w:val="21"/>
        </w:rPr>
        <w:instrText>,</w:instrText>
      </w:r>
      <w:r w:rsidRPr="00662ABF">
        <w:rPr>
          <w:rFonts w:asciiTheme="majorHAnsi" w:eastAsia="宋体" w:hAnsiTheme="majorHAnsi" w:cstheme="majorHAnsi"/>
          <w:i/>
          <w:color w:val="FF0000"/>
          <w:szCs w:val="21"/>
          <w:vertAlign w:val="subscript"/>
        </w:rPr>
        <w:instrText>B</w:instrText>
      </w:r>
      <w:r w:rsidRPr="00662ABF">
        <w:rPr>
          <w:rFonts w:asciiTheme="majorHAnsi" w:eastAsia="宋体" w:hAnsiTheme="majorHAnsi" w:cstheme="majorHAnsi"/>
          <w:color w:val="FF0000"/>
          <w:szCs w:val="21"/>
        </w:rPr>
        <w:instrText>)</w:instrText>
      </w:r>
      <w:r w:rsidR="005E4E3A" w:rsidRPr="00662ABF">
        <w:rPr>
          <w:rFonts w:asciiTheme="majorHAnsi" w:eastAsia="宋体" w:hAnsiTheme="majorHAnsi" w:cstheme="majorHAnsi"/>
          <w:color w:val="FF0000"/>
          <w:szCs w:val="21"/>
        </w:rPr>
        <w:fldChar w:fldCharType="end"/>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2</w:t>
      </w:r>
      <w:r w:rsidRPr="003D05C0">
        <w:rPr>
          <w:rFonts w:asciiTheme="majorHAnsi" w:eastAsia="宋体" w:hAnsiTheme="majorHAnsi" w:cstheme="majorHAnsi"/>
          <w:i/>
          <w:color w:val="FF0000"/>
          <w:szCs w:val="21"/>
        </w:rPr>
        <w:t>a</w:t>
      </w:r>
      <w:r w:rsidRPr="00662ABF">
        <w:rPr>
          <w:rFonts w:asciiTheme="majorHAnsi" w:eastAsia="宋体" w:hAnsiTheme="majorHAnsi" w:cstheme="majorHAnsi"/>
          <w:color w:val="FF0000"/>
          <w:szCs w:val="21"/>
          <w:vertAlign w:val="subscript"/>
        </w:rPr>
        <w:t>2</w:t>
      </w:r>
      <w:r w:rsidRPr="00662ABF">
        <w:rPr>
          <w:rFonts w:asciiTheme="majorHAnsi" w:eastAsia="宋体" w:hAnsiTheme="majorHAnsi" w:cstheme="majorHAnsi"/>
          <w:i/>
          <w:color w:val="FF0000"/>
          <w:szCs w:val="21"/>
        </w:rPr>
        <w:t>L</w:t>
      </w:r>
    </w:p>
    <w:p w:rsidR="002A2BE1" w:rsidRPr="00662ABF" w:rsidRDefault="002A2BE1" w:rsidP="00662ABF">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联立解得</w:t>
      </w:r>
      <w:r w:rsidRPr="00662ABF">
        <w:rPr>
          <w:rFonts w:asciiTheme="majorHAnsi" w:eastAsia="宋体" w:hAnsiTheme="majorHAnsi" w:cstheme="majorHAnsi"/>
          <w:i/>
          <w:color w:val="FF0000"/>
          <w:szCs w:val="21"/>
        </w:rPr>
        <w:t>L</w:t>
      </w:r>
      <w:r w:rsidRPr="00662ABF">
        <w:rPr>
          <w:rFonts w:asciiTheme="majorHAnsi" w:eastAsia="宋体" w:hAnsiTheme="majorHAnsi" w:cstheme="majorHAnsi"/>
          <w:i/>
          <w:color w:val="FF0000"/>
          <w:szCs w:val="21"/>
          <w:vertAlign w:val="subscript"/>
        </w:rPr>
        <w:t>AB</w:t>
      </w:r>
      <w:r w:rsidRPr="00662ABF">
        <w:rPr>
          <w:rFonts w:asciiTheme="majorHAnsi" w:eastAsia="宋体" w:hAnsiTheme="majorHAnsi" w:cstheme="majorHAnsi"/>
          <w:color w:val="FF0000"/>
          <w:szCs w:val="21"/>
        </w:rPr>
        <w:t>＝</w:t>
      </w:r>
      <w:r w:rsidRPr="00662ABF">
        <w:rPr>
          <w:rFonts w:asciiTheme="majorHAnsi" w:eastAsia="宋体" w:hAnsiTheme="majorHAnsi" w:cstheme="majorHAnsi"/>
          <w:color w:val="FF0000"/>
          <w:szCs w:val="21"/>
        </w:rPr>
        <w:t>50</w:t>
      </w:r>
      <w:r w:rsidRPr="003D05C0">
        <w:rPr>
          <w:rFonts w:asciiTheme="majorHAnsi" w:eastAsia="宋体" w:hAnsiTheme="majorHAnsi" w:cstheme="majorHAnsi"/>
          <w:i/>
          <w:color w:val="FF0000"/>
          <w:szCs w:val="21"/>
        </w:rPr>
        <w:t>m</w:t>
      </w:r>
    </w:p>
    <w:p w:rsidR="002A2BE1" w:rsidRPr="00BF3BA4" w:rsidRDefault="002A2BE1" w:rsidP="00381701">
      <w:pPr>
        <w:rPr>
          <w:color w:val="FF0000"/>
        </w:rPr>
      </w:pPr>
    </w:p>
    <w:sectPr w:rsidR="002A2BE1" w:rsidRPr="00BF3BA4" w:rsidSect="008B2811">
      <w:headerReference w:type="default" r:id="rId43"/>
      <w:footerReference w:type="default" r:id="rId4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BE1" w:rsidRDefault="00811BE1" w:rsidP="00AA5D1F">
      <w:r>
        <w:separator/>
      </w:r>
    </w:p>
  </w:endnote>
  <w:endnote w:type="continuationSeparator" w:id="1">
    <w:p w:rsidR="00811BE1" w:rsidRDefault="00811BE1"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黑体"/>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3D05C0" w:rsidRDefault="005E4E3A">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3D05C0" w:rsidRPr="009673E9" w:rsidRDefault="003D05C0" w:rsidP="00481651">
                        <w:pPr>
                          <w:rPr>
                            <w:rFonts w:ascii="黑体" w:eastAsia="黑体" w:hAnsi="黑体"/>
                          </w:rPr>
                        </w:pPr>
                        <w:r>
                          <w:rPr>
                            <w:rFonts w:ascii="黑体" w:eastAsia="黑体" w:hAnsi="黑体" w:hint="eastAsia"/>
                          </w:rPr>
                          <w:t>牛顿第二定律（教师版）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3D05C0" w:rsidRPr="009673E9" w:rsidRDefault="003D05C0"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3D05C0">
              <w:rPr>
                <w:b/>
                <w:bCs/>
              </w:rPr>
              <w:instrText>PAGE</w:instrText>
            </w:r>
            <w:r>
              <w:rPr>
                <w:b/>
                <w:bCs/>
                <w:sz w:val="24"/>
                <w:szCs w:val="24"/>
              </w:rPr>
              <w:fldChar w:fldCharType="separate"/>
            </w:r>
            <w:r w:rsidR="00BB4471">
              <w:rPr>
                <w:b/>
                <w:bCs/>
                <w:noProof/>
              </w:rPr>
              <w:t>14</w:t>
            </w:r>
            <w:r>
              <w:rPr>
                <w:b/>
                <w:bCs/>
                <w:sz w:val="24"/>
                <w:szCs w:val="24"/>
              </w:rPr>
              <w:fldChar w:fldCharType="end"/>
            </w:r>
            <w:r w:rsidR="003D05C0">
              <w:rPr>
                <w:lang w:val="zh-CN"/>
              </w:rPr>
              <w:t xml:space="preserve">/ </w:t>
            </w:r>
            <w:r>
              <w:rPr>
                <w:b/>
                <w:bCs/>
                <w:sz w:val="24"/>
                <w:szCs w:val="24"/>
              </w:rPr>
              <w:fldChar w:fldCharType="begin"/>
            </w:r>
            <w:r w:rsidR="003D05C0">
              <w:rPr>
                <w:b/>
                <w:bCs/>
              </w:rPr>
              <w:instrText>NUMPAGES</w:instrText>
            </w:r>
            <w:r>
              <w:rPr>
                <w:b/>
                <w:bCs/>
                <w:sz w:val="24"/>
                <w:szCs w:val="24"/>
              </w:rPr>
              <w:fldChar w:fldCharType="separate"/>
            </w:r>
            <w:r w:rsidR="00BB4471">
              <w:rPr>
                <w:b/>
                <w:bCs/>
                <w:noProof/>
              </w:rPr>
              <w:t>14</w:t>
            </w:r>
            <w:r>
              <w:rPr>
                <w:b/>
                <w:bCs/>
                <w:sz w:val="24"/>
                <w:szCs w:val="24"/>
              </w:rPr>
              <w:fldChar w:fldCharType="end"/>
            </w:r>
          </w:p>
        </w:sdtContent>
      </w:sdt>
    </w:sdtContent>
  </w:sdt>
  <w:p w:rsidR="003D05C0" w:rsidRPr="00906B73" w:rsidRDefault="003D05C0"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BE1" w:rsidRDefault="00811BE1" w:rsidP="00AA5D1F">
      <w:r>
        <w:separator/>
      </w:r>
    </w:p>
  </w:footnote>
  <w:footnote w:type="continuationSeparator" w:id="1">
    <w:p w:rsidR="00811BE1" w:rsidRDefault="00811BE1"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5C0" w:rsidRPr="00691353" w:rsidRDefault="003D05C0"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5E4E3A" w:rsidRPr="005E4E3A">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3D05C0" w:rsidRPr="009673E9" w:rsidRDefault="003D05C0"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5E4E3A" w:rsidRPr="005E4E3A">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DB60301"/>
    <w:multiLevelType w:val="hybridMultilevel"/>
    <w:tmpl w:val="F6526752"/>
    <w:lvl w:ilvl="0" w:tplc="9258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F10A05"/>
    <w:multiLevelType w:val="hybridMultilevel"/>
    <w:tmpl w:val="482E6CA6"/>
    <w:lvl w:ilvl="0" w:tplc="0AB05B20">
      <w:start w:val="1"/>
      <w:numFmt w:val="decimal"/>
      <w:lvlText w:val="【例%1】"/>
      <w:lvlJc w:val="left"/>
      <w:pPr>
        <w:ind w:left="1080" w:hanging="108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7A43B2"/>
    <w:multiLevelType w:val="hybridMultilevel"/>
    <w:tmpl w:val="38DE2CD6"/>
    <w:lvl w:ilvl="0" w:tplc="5C14EFCE">
      <w:start w:val="1"/>
      <w:numFmt w:val="decimal"/>
      <w:lvlText w:val="(%1)"/>
      <w:lvlJc w:val="left"/>
      <w:pPr>
        <w:ind w:left="576" w:hanging="360"/>
      </w:pPr>
      <w:rPr>
        <w:rFonts w:hint="default"/>
        <w:b/>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8">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0">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1">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3"/>
  </w:num>
  <w:num w:numId="7">
    <w:abstractNumId w:val="0"/>
  </w:num>
  <w:num w:numId="8">
    <w:abstractNumId w:val="2"/>
  </w:num>
  <w:num w:numId="9">
    <w:abstractNumId w:val="1"/>
  </w:num>
  <w:num w:numId="10">
    <w:abstractNumId w:val="5"/>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2253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51A0B"/>
    <w:rsid w:val="00051A2D"/>
    <w:rsid w:val="000666C9"/>
    <w:rsid w:val="00075070"/>
    <w:rsid w:val="00084EFD"/>
    <w:rsid w:val="000A26CC"/>
    <w:rsid w:val="000A7AE1"/>
    <w:rsid w:val="000B5DFC"/>
    <w:rsid w:val="000B62BD"/>
    <w:rsid w:val="000C01D5"/>
    <w:rsid w:val="000D3194"/>
    <w:rsid w:val="000E63BD"/>
    <w:rsid w:val="000F25B5"/>
    <w:rsid w:val="001157A1"/>
    <w:rsid w:val="00125E6A"/>
    <w:rsid w:val="00135804"/>
    <w:rsid w:val="0014059B"/>
    <w:rsid w:val="001408DA"/>
    <w:rsid w:val="0014298B"/>
    <w:rsid w:val="00145B60"/>
    <w:rsid w:val="00151F60"/>
    <w:rsid w:val="001628EB"/>
    <w:rsid w:val="001904FB"/>
    <w:rsid w:val="001924B0"/>
    <w:rsid w:val="001972E2"/>
    <w:rsid w:val="001E55F2"/>
    <w:rsid w:val="001F2BCF"/>
    <w:rsid w:val="00202A05"/>
    <w:rsid w:val="00222F5B"/>
    <w:rsid w:val="00225569"/>
    <w:rsid w:val="002276A5"/>
    <w:rsid w:val="00231D6A"/>
    <w:rsid w:val="002408F0"/>
    <w:rsid w:val="00270BC1"/>
    <w:rsid w:val="0027548D"/>
    <w:rsid w:val="00276F1C"/>
    <w:rsid w:val="00281899"/>
    <w:rsid w:val="002A11C0"/>
    <w:rsid w:val="002A2BE1"/>
    <w:rsid w:val="002A32E6"/>
    <w:rsid w:val="002C3053"/>
    <w:rsid w:val="002D6713"/>
    <w:rsid w:val="002E018A"/>
    <w:rsid w:val="002F46A6"/>
    <w:rsid w:val="0031036E"/>
    <w:rsid w:val="0032246F"/>
    <w:rsid w:val="00345CA7"/>
    <w:rsid w:val="00355CFE"/>
    <w:rsid w:val="0036103B"/>
    <w:rsid w:val="003612DC"/>
    <w:rsid w:val="00362E1B"/>
    <w:rsid w:val="003758AC"/>
    <w:rsid w:val="00375E79"/>
    <w:rsid w:val="00381701"/>
    <w:rsid w:val="00385F9A"/>
    <w:rsid w:val="003A4C67"/>
    <w:rsid w:val="003A776C"/>
    <w:rsid w:val="003B11BA"/>
    <w:rsid w:val="003B13D0"/>
    <w:rsid w:val="003D05C0"/>
    <w:rsid w:val="003F2D4B"/>
    <w:rsid w:val="00401B21"/>
    <w:rsid w:val="0044581A"/>
    <w:rsid w:val="004548EB"/>
    <w:rsid w:val="0047182B"/>
    <w:rsid w:val="00473633"/>
    <w:rsid w:val="00477182"/>
    <w:rsid w:val="00481651"/>
    <w:rsid w:val="00481D42"/>
    <w:rsid w:val="00487A49"/>
    <w:rsid w:val="00492418"/>
    <w:rsid w:val="00493CA4"/>
    <w:rsid w:val="004A1568"/>
    <w:rsid w:val="004A4AFC"/>
    <w:rsid w:val="004B1111"/>
    <w:rsid w:val="004B2B00"/>
    <w:rsid w:val="004D1287"/>
    <w:rsid w:val="004D4345"/>
    <w:rsid w:val="004D68BB"/>
    <w:rsid w:val="004F3C72"/>
    <w:rsid w:val="00502999"/>
    <w:rsid w:val="00507DF3"/>
    <w:rsid w:val="0051188A"/>
    <w:rsid w:val="00516332"/>
    <w:rsid w:val="0053068D"/>
    <w:rsid w:val="00535EC5"/>
    <w:rsid w:val="00541C84"/>
    <w:rsid w:val="00543B71"/>
    <w:rsid w:val="0054630C"/>
    <w:rsid w:val="0055589C"/>
    <w:rsid w:val="00561184"/>
    <w:rsid w:val="005630AA"/>
    <w:rsid w:val="00573101"/>
    <w:rsid w:val="00576312"/>
    <w:rsid w:val="0057746C"/>
    <w:rsid w:val="00582B55"/>
    <w:rsid w:val="005835DE"/>
    <w:rsid w:val="00592BCE"/>
    <w:rsid w:val="00597CE2"/>
    <w:rsid w:val="005A1492"/>
    <w:rsid w:val="005B5EC4"/>
    <w:rsid w:val="005C1550"/>
    <w:rsid w:val="005D3C95"/>
    <w:rsid w:val="005E12B7"/>
    <w:rsid w:val="005E4E3A"/>
    <w:rsid w:val="00604145"/>
    <w:rsid w:val="0063160E"/>
    <w:rsid w:val="00631D3B"/>
    <w:rsid w:val="00633AF2"/>
    <w:rsid w:val="00633D93"/>
    <w:rsid w:val="00635867"/>
    <w:rsid w:val="00645922"/>
    <w:rsid w:val="00662ABF"/>
    <w:rsid w:val="00667BFA"/>
    <w:rsid w:val="0067548C"/>
    <w:rsid w:val="00687299"/>
    <w:rsid w:val="006876A1"/>
    <w:rsid w:val="00687BED"/>
    <w:rsid w:val="00691353"/>
    <w:rsid w:val="00696A4B"/>
    <w:rsid w:val="006A1DCC"/>
    <w:rsid w:val="006A3E8E"/>
    <w:rsid w:val="006B7B46"/>
    <w:rsid w:val="006C1647"/>
    <w:rsid w:val="006D6CF7"/>
    <w:rsid w:val="006D6E93"/>
    <w:rsid w:val="006E1FD1"/>
    <w:rsid w:val="0070651B"/>
    <w:rsid w:val="00727718"/>
    <w:rsid w:val="007305CA"/>
    <w:rsid w:val="00734073"/>
    <w:rsid w:val="00736D6D"/>
    <w:rsid w:val="0076616A"/>
    <w:rsid w:val="0077402A"/>
    <w:rsid w:val="0078207D"/>
    <w:rsid w:val="00786F2E"/>
    <w:rsid w:val="007A107E"/>
    <w:rsid w:val="007A1F47"/>
    <w:rsid w:val="007A4FDD"/>
    <w:rsid w:val="007B0633"/>
    <w:rsid w:val="007C796C"/>
    <w:rsid w:val="007E1442"/>
    <w:rsid w:val="007E14A2"/>
    <w:rsid w:val="007E26B5"/>
    <w:rsid w:val="007E6049"/>
    <w:rsid w:val="007F29DC"/>
    <w:rsid w:val="007F6C05"/>
    <w:rsid w:val="00807285"/>
    <w:rsid w:val="00811BE1"/>
    <w:rsid w:val="00814E2D"/>
    <w:rsid w:val="00822F68"/>
    <w:rsid w:val="008321AC"/>
    <w:rsid w:val="00835628"/>
    <w:rsid w:val="008404C6"/>
    <w:rsid w:val="00850C16"/>
    <w:rsid w:val="008532EC"/>
    <w:rsid w:val="00864415"/>
    <w:rsid w:val="00865908"/>
    <w:rsid w:val="008852AA"/>
    <w:rsid w:val="008928DC"/>
    <w:rsid w:val="00896D6A"/>
    <w:rsid w:val="008A2C57"/>
    <w:rsid w:val="008B2811"/>
    <w:rsid w:val="008D1062"/>
    <w:rsid w:val="008E0523"/>
    <w:rsid w:val="008E5474"/>
    <w:rsid w:val="008E6707"/>
    <w:rsid w:val="00905058"/>
    <w:rsid w:val="00906B73"/>
    <w:rsid w:val="00911DCA"/>
    <w:rsid w:val="00922C20"/>
    <w:rsid w:val="00923133"/>
    <w:rsid w:val="00924C97"/>
    <w:rsid w:val="00925B62"/>
    <w:rsid w:val="00933579"/>
    <w:rsid w:val="0094201F"/>
    <w:rsid w:val="009457A6"/>
    <w:rsid w:val="009673E9"/>
    <w:rsid w:val="00976916"/>
    <w:rsid w:val="00977E13"/>
    <w:rsid w:val="00996AEC"/>
    <w:rsid w:val="009C3A74"/>
    <w:rsid w:val="009D3B96"/>
    <w:rsid w:val="009D3EF2"/>
    <w:rsid w:val="009D6690"/>
    <w:rsid w:val="009E0715"/>
    <w:rsid w:val="009E6202"/>
    <w:rsid w:val="009F4626"/>
    <w:rsid w:val="009F4AA2"/>
    <w:rsid w:val="009F5DC1"/>
    <w:rsid w:val="00A007BE"/>
    <w:rsid w:val="00A0715A"/>
    <w:rsid w:val="00A073EC"/>
    <w:rsid w:val="00A119BA"/>
    <w:rsid w:val="00A2724E"/>
    <w:rsid w:val="00A5679F"/>
    <w:rsid w:val="00A714AC"/>
    <w:rsid w:val="00A75C39"/>
    <w:rsid w:val="00A81ABE"/>
    <w:rsid w:val="00A81D7D"/>
    <w:rsid w:val="00A86E7C"/>
    <w:rsid w:val="00A92E55"/>
    <w:rsid w:val="00A93602"/>
    <w:rsid w:val="00AA30BA"/>
    <w:rsid w:val="00AA5D1F"/>
    <w:rsid w:val="00AB64F6"/>
    <w:rsid w:val="00AC6EA9"/>
    <w:rsid w:val="00AD0263"/>
    <w:rsid w:val="00AE0FC3"/>
    <w:rsid w:val="00AE19A9"/>
    <w:rsid w:val="00AE4994"/>
    <w:rsid w:val="00AE52C7"/>
    <w:rsid w:val="00AE5C28"/>
    <w:rsid w:val="00AE77BF"/>
    <w:rsid w:val="00B27397"/>
    <w:rsid w:val="00B30A3A"/>
    <w:rsid w:val="00B54C67"/>
    <w:rsid w:val="00B569E0"/>
    <w:rsid w:val="00B60881"/>
    <w:rsid w:val="00B65F19"/>
    <w:rsid w:val="00B749D0"/>
    <w:rsid w:val="00B80ECD"/>
    <w:rsid w:val="00B83BB9"/>
    <w:rsid w:val="00B83C5E"/>
    <w:rsid w:val="00B8740F"/>
    <w:rsid w:val="00B87DBA"/>
    <w:rsid w:val="00B95720"/>
    <w:rsid w:val="00BB0255"/>
    <w:rsid w:val="00BB4471"/>
    <w:rsid w:val="00BB5312"/>
    <w:rsid w:val="00BD3E4B"/>
    <w:rsid w:val="00BE3F06"/>
    <w:rsid w:val="00BE3F4B"/>
    <w:rsid w:val="00BE4662"/>
    <w:rsid w:val="00BE691B"/>
    <w:rsid w:val="00BE73E4"/>
    <w:rsid w:val="00BF3BA4"/>
    <w:rsid w:val="00C04282"/>
    <w:rsid w:val="00C16A39"/>
    <w:rsid w:val="00C22424"/>
    <w:rsid w:val="00C34B12"/>
    <w:rsid w:val="00C63A24"/>
    <w:rsid w:val="00C925A8"/>
    <w:rsid w:val="00CC0131"/>
    <w:rsid w:val="00CD0F1B"/>
    <w:rsid w:val="00CD1B2C"/>
    <w:rsid w:val="00CD23A2"/>
    <w:rsid w:val="00CE5FD8"/>
    <w:rsid w:val="00CF10F6"/>
    <w:rsid w:val="00D00FB0"/>
    <w:rsid w:val="00D01C2E"/>
    <w:rsid w:val="00D2058B"/>
    <w:rsid w:val="00D24616"/>
    <w:rsid w:val="00D26C31"/>
    <w:rsid w:val="00D3435B"/>
    <w:rsid w:val="00D4327A"/>
    <w:rsid w:val="00D43935"/>
    <w:rsid w:val="00D51663"/>
    <w:rsid w:val="00D6031E"/>
    <w:rsid w:val="00D63753"/>
    <w:rsid w:val="00D64ED9"/>
    <w:rsid w:val="00D73641"/>
    <w:rsid w:val="00D75A3A"/>
    <w:rsid w:val="00D76534"/>
    <w:rsid w:val="00D9112C"/>
    <w:rsid w:val="00DB132C"/>
    <w:rsid w:val="00DE7546"/>
    <w:rsid w:val="00DF0D93"/>
    <w:rsid w:val="00E0418A"/>
    <w:rsid w:val="00E1074D"/>
    <w:rsid w:val="00E11E45"/>
    <w:rsid w:val="00E13241"/>
    <w:rsid w:val="00E20F08"/>
    <w:rsid w:val="00E22BE8"/>
    <w:rsid w:val="00E2415D"/>
    <w:rsid w:val="00E2497F"/>
    <w:rsid w:val="00E32403"/>
    <w:rsid w:val="00E40621"/>
    <w:rsid w:val="00E67FF6"/>
    <w:rsid w:val="00E8212E"/>
    <w:rsid w:val="00E91FB0"/>
    <w:rsid w:val="00EA4106"/>
    <w:rsid w:val="00EB0317"/>
    <w:rsid w:val="00EB0570"/>
    <w:rsid w:val="00EB520B"/>
    <w:rsid w:val="00EB62B3"/>
    <w:rsid w:val="00ED5B30"/>
    <w:rsid w:val="00ED680B"/>
    <w:rsid w:val="00EE1D65"/>
    <w:rsid w:val="00EE4738"/>
    <w:rsid w:val="00EE5186"/>
    <w:rsid w:val="00EE72EB"/>
    <w:rsid w:val="00EF4919"/>
    <w:rsid w:val="00F05F30"/>
    <w:rsid w:val="00F112FB"/>
    <w:rsid w:val="00F202DF"/>
    <w:rsid w:val="00F22492"/>
    <w:rsid w:val="00F238D4"/>
    <w:rsid w:val="00F27E2C"/>
    <w:rsid w:val="00F30354"/>
    <w:rsid w:val="00F310D9"/>
    <w:rsid w:val="00F36419"/>
    <w:rsid w:val="00F52D53"/>
    <w:rsid w:val="00F6012D"/>
    <w:rsid w:val="00F636C1"/>
    <w:rsid w:val="00F63A2D"/>
    <w:rsid w:val="00F70A3D"/>
    <w:rsid w:val="00F73268"/>
    <w:rsid w:val="00F80ADC"/>
    <w:rsid w:val="00F91668"/>
    <w:rsid w:val="00F9166D"/>
    <w:rsid w:val="00FA02E7"/>
    <w:rsid w:val="00FC71F2"/>
    <w:rsid w:val="00FD3708"/>
    <w:rsid w:val="00FE3085"/>
    <w:rsid w:val="00FE4512"/>
    <w:rsid w:val="00FF09C4"/>
    <w:rsid w:val="00FF67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af3">
    <w:name w:val="简单回函地址"/>
    <w:basedOn w:val="a"/>
    <w:qFormat/>
    <w:rsid w:val="00B83C5E"/>
    <w:pPr>
      <w:widowControl w:val="0"/>
      <w:spacing w:line="240" w:lineRule="auto"/>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34528">
      <w:bodyDiv w:val="1"/>
      <w:marLeft w:val="0"/>
      <w:marRight w:val="0"/>
      <w:marTop w:val="0"/>
      <w:marBottom w:val="0"/>
      <w:divBdr>
        <w:top w:val="none" w:sz="0" w:space="0" w:color="auto"/>
        <w:left w:val="none" w:sz="0" w:space="0" w:color="auto"/>
        <w:bottom w:val="none" w:sz="0" w:space="0" w:color="auto"/>
        <w:right w:val="none" w:sz="0" w:space="0" w:color="auto"/>
      </w:divBdr>
    </w:div>
    <w:div w:id="9526711">
      <w:bodyDiv w:val="1"/>
      <w:marLeft w:val="0"/>
      <w:marRight w:val="0"/>
      <w:marTop w:val="0"/>
      <w:marBottom w:val="0"/>
      <w:divBdr>
        <w:top w:val="none" w:sz="0" w:space="0" w:color="auto"/>
        <w:left w:val="none" w:sz="0" w:space="0" w:color="auto"/>
        <w:bottom w:val="none" w:sz="0" w:space="0" w:color="auto"/>
        <w:right w:val="none" w:sz="0" w:space="0" w:color="auto"/>
      </w:divBdr>
    </w:div>
    <w:div w:id="11612728">
      <w:bodyDiv w:val="1"/>
      <w:marLeft w:val="0"/>
      <w:marRight w:val="0"/>
      <w:marTop w:val="0"/>
      <w:marBottom w:val="0"/>
      <w:divBdr>
        <w:top w:val="none" w:sz="0" w:space="0" w:color="auto"/>
        <w:left w:val="none" w:sz="0" w:space="0" w:color="auto"/>
        <w:bottom w:val="none" w:sz="0" w:space="0" w:color="auto"/>
        <w:right w:val="none" w:sz="0" w:space="0" w:color="auto"/>
      </w:divBdr>
    </w:div>
    <w:div w:id="52969558">
      <w:bodyDiv w:val="1"/>
      <w:marLeft w:val="0"/>
      <w:marRight w:val="0"/>
      <w:marTop w:val="0"/>
      <w:marBottom w:val="0"/>
      <w:divBdr>
        <w:top w:val="none" w:sz="0" w:space="0" w:color="auto"/>
        <w:left w:val="none" w:sz="0" w:space="0" w:color="auto"/>
        <w:bottom w:val="none" w:sz="0" w:space="0" w:color="auto"/>
        <w:right w:val="none" w:sz="0" w:space="0" w:color="auto"/>
      </w:divBdr>
    </w:div>
    <w:div w:id="53968813">
      <w:bodyDiv w:val="1"/>
      <w:marLeft w:val="0"/>
      <w:marRight w:val="0"/>
      <w:marTop w:val="0"/>
      <w:marBottom w:val="0"/>
      <w:divBdr>
        <w:top w:val="none" w:sz="0" w:space="0" w:color="auto"/>
        <w:left w:val="none" w:sz="0" w:space="0" w:color="auto"/>
        <w:bottom w:val="none" w:sz="0" w:space="0" w:color="auto"/>
        <w:right w:val="none" w:sz="0" w:space="0" w:color="auto"/>
      </w:divBdr>
    </w:div>
    <w:div w:id="113326126">
      <w:bodyDiv w:val="1"/>
      <w:marLeft w:val="0"/>
      <w:marRight w:val="0"/>
      <w:marTop w:val="0"/>
      <w:marBottom w:val="0"/>
      <w:divBdr>
        <w:top w:val="none" w:sz="0" w:space="0" w:color="auto"/>
        <w:left w:val="none" w:sz="0" w:space="0" w:color="auto"/>
        <w:bottom w:val="none" w:sz="0" w:space="0" w:color="auto"/>
        <w:right w:val="none" w:sz="0" w:space="0" w:color="auto"/>
      </w:divBdr>
    </w:div>
    <w:div w:id="145515785">
      <w:bodyDiv w:val="1"/>
      <w:marLeft w:val="0"/>
      <w:marRight w:val="0"/>
      <w:marTop w:val="0"/>
      <w:marBottom w:val="0"/>
      <w:divBdr>
        <w:top w:val="none" w:sz="0" w:space="0" w:color="auto"/>
        <w:left w:val="none" w:sz="0" w:space="0" w:color="auto"/>
        <w:bottom w:val="none" w:sz="0" w:space="0" w:color="auto"/>
        <w:right w:val="none" w:sz="0" w:space="0" w:color="auto"/>
      </w:divBdr>
    </w:div>
    <w:div w:id="157234342">
      <w:bodyDiv w:val="1"/>
      <w:marLeft w:val="0"/>
      <w:marRight w:val="0"/>
      <w:marTop w:val="0"/>
      <w:marBottom w:val="0"/>
      <w:divBdr>
        <w:top w:val="none" w:sz="0" w:space="0" w:color="auto"/>
        <w:left w:val="none" w:sz="0" w:space="0" w:color="auto"/>
        <w:bottom w:val="none" w:sz="0" w:space="0" w:color="auto"/>
        <w:right w:val="none" w:sz="0" w:space="0" w:color="auto"/>
      </w:divBdr>
    </w:div>
    <w:div w:id="232741501">
      <w:bodyDiv w:val="1"/>
      <w:marLeft w:val="0"/>
      <w:marRight w:val="0"/>
      <w:marTop w:val="0"/>
      <w:marBottom w:val="0"/>
      <w:divBdr>
        <w:top w:val="none" w:sz="0" w:space="0" w:color="auto"/>
        <w:left w:val="none" w:sz="0" w:space="0" w:color="auto"/>
        <w:bottom w:val="none" w:sz="0" w:space="0" w:color="auto"/>
        <w:right w:val="none" w:sz="0" w:space="0" w:color="auto"/>
      </w:divBdr>
    </w:div>
    <w:div w:id="296840206">
      <w:bodyDiv w:val="1"/>
      <w:marLeft w:val="0"/>
      <w:marRight w:val="0"/>
      <w:marTop w:val="0"/>
      <w:marBottom w:val="0"/>
      <w:divBdr>
        <w:top w:val="none" w:sz="0" w:space="0" w:color="auto"/>
        <w:left w:val="none" w:sz="0" w:space="0" w:color="auto"/>
        <w:bottom w:val="none" w:sz="0" w:space="0" w:color="auto"/>
        <w:right w:val="none" w:sz="0" w:space="0" w:color="auto"/>
      </w:divBdr>
    </w:div>
    <w:div w:id="310403327">
      <w:bodyDiv w:val="1"/>
      <w:marLeft w:val="0"/>
      <w:marRight w:val="0"/>
      <w:marTop w:val="0"/>
      <w:marBottom w:val="0"/>
      <w:divBdr>
        <w:top w:val="none" w:sz="0" w:space="0" w:color="auto"/>
        <w:left w:val="none" w:sz="0" w:space="0" w:color="auto"/>
        <w:bottom w:val="none" w:sz="0" w:space="0" w:color="auto"/>
        <w:right w:val="none" w:sz="0" w:space="0" w:color="auto"/>
      </w:divBdr>
    </w:div>
    <w:div w:id="314839676">
      <w:bodyDiv w:val="1"/>
      <w:marLeft w:val="0"/>
      <w:marRight w:val="0"/>
      <w:marTop w:val="0"/>
      <w:marBottom w:val="0"/>
      <w:divBdr>
        <w:top w:val="none" w:sz="0" w:space="0" w:color="auto"/>
        <w:left w:val="none" w:sz="0" w:space="0" w:color="auto"/>
        <w:bottom w:val="none" w:sz="0" w:space="0" w:color="auto"/>
        <w:right w:val="none" w:sz="0" w:space="0" w:color="auto"/>
      </w:divBdr>
    </w:div>
    <w:div w:id="315647532">
      <w:bodyDiv w:val="1"/>
      <w:marLeft w:val="0"/>
      <w:marRight w:val="0"/>
      <w:marTop w:val="0"/>
      <w:marBottom w:val="0"/>
      <w:divBdr>
        <w:top w:val="none" w:sz="0" w:space="0" w:color="auto"/>
        <w:left w:val="none" w:sz="0" w:space="0" w:color="auto"/>
        <w:bottom w:val="none" w:sz="0" w:space="0" w:color="auto"/>
        <w:right w:val="none" w:sz="0" w:space="0" w:color="auto"/>
      </w:divBdr>
    </w:div>
    <w:div w:id="321810454">
      <w:bodyDiv w:val="1"/>
      <w:marLeft w:val="0"/>
      <w:marRight w:val="0"/>
      <w:marTop w:val="0"/>
      <w:marBottom w:val="0"/>
      <w:divBdr>
        <w:top w:val="none" w:sz="0" w:space="0" w:color="auto"/>
        <w:left w:val="none" w:sz="0" w:space="0" w:color="auto"/>
        <w:bottom w:val="none" w:sz="0" w:space="0" w:color="auto"/>
        <w:right w:val="none" w:sz="0" w:space="0" w:color="auto"/>
      </w:divBdr>
    </w:div>
    <w:div w:id="393628121">
      <w:bodyDiv w:val="1"/>
      <w:marLeft w:val="0"/>
      <w:marRight w:val="0"/>
      <w:marTop w:val="0"/>
      <w:marBottom w:val="0"/>
      <w:divBdr>
        <w:top w:val="none" w:sz="0" w:space="0" w:color="auto"/>
        <w:left w:val="none" w:sz="0" w:space="0" w:color="auto"/>
        <w:bottom w:val="none" w:sz="0" w:space="0" w:color="auto"/>
        <w:right w:val="none" w:sz="0" w:space="0" w:color="auto"/>
      </w:divBdr>
    </w:div>
    <w:div w:id="413013697">
      <w:bodyDiv w:val="1"/>
      <w:marLeft w:val="0"/>
      <w:marRight w:val="0"/>
      <w:marTop w:val="0"/>
      <w:marBottom w:val="0"/>
      <w:divBdr>
        <w:top w:val="none" w:sz="0" w:space="0" w:color="auto"/>
        <w:left w:val="none" w:sz="0" w:space="0" w:color="auto"/>
        <w:bottom w:val="none" w:sz="0" w:space="0" w:color="auto"/>
        <w:right w:val="none" w:sz="0" w:space="0" w:color="auto"/>
      </w:divBdr>
    </w:div>
    <w:div w:id="415639331">
      <w:bodyDiv w:val="1"/>
      <w:marLeft w:val="0"/>
      <w:marRight w:val="0"/>
      <w:marTop w:val="0"/>
      <w:marBottom w:val="0"/>
      <w:divBdr>
        <w:top w:val="none" w:sz="0" w:space="0" w:color="auto"/>
        <w:left w:val="none" w:sz="0" w:space="0" w:color="auto"/>
        <w:bottom w:val="none" w:sz="0" w:space="0" w:color="auto"/>
        <w:right w:val="none" w:sz="0" w:space="0" w:color="auto"/>
      </w:divBdr>
    </w:div>
    <w:div w:id="420027899">
      <w:bodyDiv w:val="1"/>
      <w:marLeft w:val="0"/>
      <w:marRight w:val="0"/>
      <w:marTop w:val="0"/>
      <w:marBottom w:val="0"/>
      <w:divBdr>
        <w:top w:val="none" w:sz="0" w:space="0" w:color="auto"/>
        <w:left w:val="none" w:sz="0" w:space="0" w:color="auto"/>
        <w:bottom w:val="none" w:sz="0" w:space="0" w:color="auto"/>
        <w:right w:val="none" w:sz="0" w:space="0" w:color="auto"/>
      </w:divBdr>
    </w:div>
    <w:div w:id="452486472">
      <w:bodyDiv w:val="1"/>
      <w:marLeft w:val="0"/>
      <w:marRight w:val="0"/>
      <w:marTop w:val="0"/>
      <w:marBottom w:val="0"/>
      <w:divBdr>
        <w:top w:val="none" w:sz="0" w:space="0" w:color="auto"/>
        <w:left w:val="none" w:sz="0" w:space="0" w:color="auto"/>
        <w:bottom w:val="none" w:sz="0" w:space="0" w:color="auto"/>
        <w:right w:val="none" w:sz="0" w:space="0" w:color="auto"/>
      </w:divBdr>
    </w:div>
    <w:div w:id="472677667">
      <w:bodyDiv w:val="1"/>
      <w:marLeft w:val="0"/>
      <w:marRight w:val="0"/>
      <w:marTop w:val="0"/>
      <w:marBottom w:val="0"/>
      <w:divBdr>
        <w:top w:val="none" w:sz="0" w:space="0" w:color="auto"/>
        <w:left w:val="none" w:sz="0" w:space="0" w:color="auto"/>
        <w:bottom w:val="none" w:sz="0" w:space="0" w:color="auto"/>
        <w:right w:val="none" w:sz="0" w:space="0" w:color="auto"/>
      </w:divBdr>
    </w:div>
    <w:div w:id="505176510">
      <w:bodyDiv w:val="1"/>
      <w:marLeft w:val="0"/>
      <w:marRight w:val="0"/>
      <w:marTop w:val="0"/>
      <w:marBottom w:val="0"/>
      <w:divBdr>
        <w:top w:val="none" w:sz="0" w:space="0" w:color="auto"/>
        <w:left w:val="none" w:sz="0" w:space="0" w:color="auto"/>
        <w:bottom w:val="none" w:sz="0" w:space="0" w:color="auto"/>
        <w:right w:val="none" w:sz="0" w:space="0" w:color="auto"/>
      </w:divBdr>
    </w:div>
    <w:div w:id="507674614">
      <w:bodyDiv w:val="1"/>
      <w:marLeft w:val="0"/>
      <w:marRight w:val="0"/>
      <w:marTop w:val="0"/>
      <w:marBottom w:val="0"/>
      <w:divBdr>
        <w:top w:val="none" w:sz="0" w:space="0" w:color="auto"/>
        <w:left w:val="none" w:sz="0" w:space="0" w:color="auto"/>
        <w:bottom w:val="none" w:sz="0" w:space="0" w:color="auto"/>
        <w:right w:val="none" w:sz="0" w:space="0" w:color="auto"/>
      </w:divBdr>
    </w:div>
    <w:div w:id="51068053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505793">
      <w:bodyDiv w:val="1"/>
      <w:marLeft w:val="0"/>
      <w:marRight w:val="0"/>
      <w:marTop w:val="0"/>
      <w:marBottom w:val="0"/>
      <w:divBdr>
        <w:top w:val="none" w:sz="0" w:space="0" w:color="auto"/>
        <w:left w:val="none" w:sz="0" w:space="0" w:color="auto"/>
        <w:bottom w:val="none" w:sz="0" w:space="0" w:color="auto"/>
        <w:right w:val="none" w:sz="0" w:space="0" w:color="auto"/>
      </w:divBdr>
    </w:div>
    <w:div w:id="551891465">
      <w:bodyDiv w:val="1"/>
      <w:marLeft w:val="0"/>
      <w:marRight w:val="0"/>
      <w:marTop w:val="0"/>
      <w:marBottom w:val="0"/>
      <w:divBdr>
        <w:top w:val="none" w:sz="0" w:space="0" w:color="auto"/>
        <w:left w:val="none" w:sz="0" w:space="0" w:color="auto"/>
        <w:bottom w:val="none" w:sz="0" w:space="0" w:color="auto"/>
        <w:right w:val="none" w:sz="0" w:space="0" w:color="auto"/>
      </w:divBdr>
    </w:div>
    <w:div w:id="564225094">
      <w:bodyDiv w:val="1"/>
      <w:marLeft w:val="0"/>
      <w:marRight w:val="0"/>
      <w:marTop w:val="0"/>
      <w:marBottom w:val="0"/>
      <w:divBdr>
        <w:top w:val="none" w:sz="0" w:space="0" w:color="auto"/>
        <w:left w:val="none" w:sz="0" w:space="0" w:color="auto"/>
        <w:bottom w:val="none" w:sz="0" w:space="0" w:color="auto"/>
        <w:right w:val="none" w:sz="0" w:space="0" w:color="auto"/>
      </w:divBdr>
    </w:div>
    <w:div w:id="574096471">
      <w:bodyDiv w:val="1"/>
      <w:marLeft w:val="0"/>
      <w:marRight w:val="0"/>
      <w:marTop w:val="0"/>
      <w:marBottom w:val="0"/>
      <w:divBdr>
        <w:top w:val="none" w:sz="0" w:space="0" w:color="auto"/>
        <w:left w:val="none" w:sz="0" w:space="0" w:color="auto"/>
        <w:bottom w:val="none" w:sz="0" w:space="0" w:color="auto"/>
        <w:right w:val="none" w:sz="0" w:space="0" w:color="auto"/>
      </w:divBdr>
    </w:div>
    <w:div w:id="585504758">
      <w:bodyDiv w:val="1"/>
      <w:marLeft w:val="0"/>
      <w:marRight w:val="0"/>
      <w:marTop w:val="0"/>
      <w:marBottom w:val="0"/>
      <w:divBdr>
        <w:top w:val="none" w:sz="0" w:space="0" w:color="auto"/>
        <w:left w:val="none" w:sz="0" w:space="0" w:color="auto"/>
        <w:bottom w:val="none" w:sz="0" w:space="0" w:color="auto"/>
        <w:right w:val="none" w:sz="0" w:space="0" w:color="auto"/>
      </w:divBdr>
    </w:div>
    <w:div w:id="603345894">
      <w:bodyDiv w:val="1"/>
      <w:marLeft w:val="0"/>
      <w:marRight w:val="0"/>
      <w:marTop w:val="0"/>
      <w:marBottom w:val="0"/>
      <w:divBdr>
        <w:top w:val="none" w:sz="0" w:space="0" w:color="auto"/>
        <w:left w:val="none" w:sz="0" w:space="0" w:color="auto"/>
        <w:bottom w:val="none" w:sz="0" w:space="0" w:color="auto"/>
        <w:right w:val="none" w:sz="0" w:space="0" w:color="auto"/>
      </w:divBdr>
    </w:div>
    <w:div w:id="606540877">
      <w:bodyDiv w:val="1"/>
      <w:marLeft w:val="0"/>
      <w:marRight w:val="0"/>
      <w:marTop w:val="0"/>
      <w:marBottom w:val="0"/>
      <w:divBdr>
        <w:top w:val="none" w:sz="0" w:space="0" w:color="auto"/>
        <w:left w:val="none" w:sz="0" w:space="0" w:color="auto"/>
        <w:bottom w:val="none" w:sz="0" w:space="0" w:color="auto"/>
        <w:right w:val="none" w:sz="0" w:space="0" w:color="auto"/>
      </w:divBdr>
    </w:div>
    <w:div w:id="616522798">
      <w:bodyDiv w:val="1"/>
      <w:marLeft w:val="0"/>
      <w:marRight w:val="0"/>
      <w:marTop w:val="0"/>
      <w:marBottom w:val="0"/>
      <w:divBdr>
        <w:top w:val="none" w:sz="0" w:space="0" w:color="auto"/>
        <w:left w:val="none" w:sz="0" w:space="0" w:color="auto"/>
        <w:bottom w:val="none" w:sz="0" w:space="0" w:color="auto"/>
        <w:right w:val="none" w:sz="0" w:space="0" w:color="auto"/>
      </w:divBdr>
    </w:div>
    <w:div w:id="632564770">
      <w:bodyDiv w:val="1"/>
      <w:marLeft w:val="0"/>
      <w:marRight w:val="0"/>
      <w:marTop w:val="0"/>
      <w:marBottom w:val="0"/>
      <w:divBdr>
        <w:top w:val="none" w:sz="0" w:space="0" w:color="auto"/>
        <w:left w:val="none" w:sz="0" w:space="0" w:color="auto"/>
        <w:bottom w:val="none" w:sz="0" w:space="0" w:color="auto"/>
        <w:right w:val="none" w:sz="0" w:space="0" w:color="auto"/>
      </w:divBdr>
    </w:div>
    <w:div w:id="640693268">
      <w:bodyDiv w:val="1"/>
      <w:marLeft w:val="0"/>
      <w:marRight w:val="0"/>
      <w:marTop w:val="0"/>
      <w:marBottom w:val="0"/>
      <w:divBdr>
        <w:top w:val="none" w:sz="0" w:space="0" w:color="auto"/>
        <w:left w:val="none" w:sz="0" w:space="0" w:color="auto"/>
        <w:bottom w:val="none" w:sz="0" w:space="0" w:color="auto"/>
        <w:right w:val="none" w:sz="0" w:space="0" w:color="auto"/>
      </w:divBdr>
    </w:div>
    <w:div w:id="669219722">
      <w:bodyDiv w:val="1"/>
      <w:marLeft w:val="0"/>
      <w:marRight w:val="0"/>
      <w:marTop w:val="0"/>
      <w:marBottom w:val="0"/>
      <w:divBdr>
        <w:top w:val="none" w:sz="0" w:space="0" w:color="auto"/>
        <w:left w:val="none" w:sz="0" w:space="0" w:color="auto"/>
        <w:bottom w:val="none" w:sz="0" w:space="0" w:color="auto"/>
        <w:right w:val="none" w:sz="0" w:space="0" w:color="auto"/>
      </w:divBdr>
    </w:div>
    <w:div w:id="683941703">
      <w:bodyDiv w:val="1"/>
      <w:marLeft w:val="0"/>
      <w:marRight w:val="0"/>
      <w:marTop w:val="0"/>
      <w:marBottom w:val="0"/>
      <w:divBdr>
        <w:top w:val="none" w:sz="0" w:space="0" w:color="auto"/>
        <w:left w:val="none" w:sz="0" w:space="0" w:color="auto"/>
        <w:bottom w:val="none" w:sz="0" w:space="0" w:color="auto"/>
        <w:right w:val="none" w:sz="0" w:space="0" w:color="auto"/>
      </w:divBdr>
    </w:div>
    <w:div w:id="734816334">
      <w:bodyDiv w:val="1"/>
      <w:marLeft w:val="0"/>
      <w:marRight w:val="0"/>
      <w:marTop w:val="0"/>
      <w:marBottom w:val="0"/>
      <w:divBdr>
        <w:top w:val="none" w:sz="0" w:space="0" w:color="auto"/>
        <w:left w:val="none" w:sz="0" w:space="0" w:color="auto"/>
        <w:bottom w:val="none" w:sz="0" w:space="0" w:color="auto"/>
        <w:right w:val="none" w:sz="0" w:space="0" w:color="auto"/>
      </w:divBdr>
    </w:div>
    <w:div w:id="840003802">
      <w:bodyDiv w:val="1"/>
      <w:marLeft w:val="0"/>
      <w:marRight w:val="0"/>
      <w:marTop w:val="0"/>
      <w:marBottom w:val="0"/>
      <w:divBdr>
        <w:top w:val="none" w:sz="0" w:space="0" w:color="auto"/>
        <w:left w:val="none" w:sz="0" w:space="0" w:color="auto"/>
        <w:bottom w:val="none" w:sz="0" w:space="0" w:color="auto"/>
        <w:right w:val="none" w:sz="0" w:space="0" w:color="auto"/>
      </w:divBdr>
    </w:div>
    <w:div w:id="903218234">
      <w:bodyDiv w:val="1"/>
      <w:marLeft w:val="0"/>
      <w:marRight w:val="0"/>
      <w:marTop w:val="0"/>
      <w:marBottom w:val="0"/>
      <w:divBdr>
        <w:top w:val="none" w:sz="0" w:space="0" w:color="auto"/>
        <w:left w:val="none" w:sz="0" w:space="0" w:color="auto"/>
        <w:bottom w:val="none" w:sz="0" w:space="0" w:color="auto"/>
        <w:right w:val="none" w:sz="0" w:space="0" w:color="auto"/>
      </w:divBdr>
    </w:div>
    <w:div w:id="910382988">
      <w:bodyDiv w:val="1"/>
      <w:marLeft w:val="0"/>
      <w:marRight w:val="0"/>
      <w:marTop w:val="0"/>
      <w:marBottom w:val="0"/>
      <w:divBdr>
        <w:top w:val="none" w:sz="0" w:space="0" w:color="auto"/>
        <w:left w:val="none" w:sz="0" w:space="0" w:color="auto"/>
        <w:bottom w:val="none" w:sz="0" w:space="0" w:color="auto"/>
        <w:right w:val="none" w:sz="0" w:space="0" w:color="auto"/>
      </w:divBdr>
    </w:div>
    <w:div w:id="963002189">
      <w:bodyDiv w:val="1"/>
      <w:marLeft w:val="0"/>
      <w:marRight w:val="0"/>
      <w:marTop w:val="0"/>
      <w:marBottom w:val="0"/>
      <w:divBdr>
        <w:top w:val="none" w:sz="0" w:space="0" w:color="auto"/>
        <w:left w:val="none" w:sz="0" w:space="0" w:color="auto"/>
        <w:bottom w:val="none" w:sz="0" w:space="0" w:color="auto"/>
        <w:right w:val="none" w:sz="0" w:space="0" w:color="auto"/>
      </w:divBdr>
    </w:div>
    <w:div w:id="973176246">
      <w:bodyDiv w:val="1"/>
      <w:marLeft w:val="0"/>
      <w:marRight w:val="0"/>
      <w:marTop w:val="0"/>
      <w:marBottom w:val="0"/>
      <w:divBdr>
        <w:top w:val="none" w:sz="0" w:space="0" w:color="auto"/>
        <w:left w:val="none" w:sz="0" w:space="0" w:color="auto"/>
        <w:bottom w:val="none" w:sz="0" w:space="0" w:color="auto"/>
        <w:right w:val="none" w:sz="0" w:space="0" w:color="auto"/>
      </w:divBdr>
    </w:div>
    <w:div w:id="973365658">
      <w:bodyDiv w:val="1"/>
      <w:marLeft w:val="0"/>
      <w:marRight w:val="0"/>
      <w:marTop w:val="0"/>
      <w:marBottom w:val="0"/>
      <w:divBdr>
        <w:top w:val="none" w:sz="0" w:space="0" w:color="auto"/>
        <w:left w:val="none" w:sz="0" w:space="0" w:color="auto"/>
        <w:bottom w:val="none" w:sz="0" w:space="0" w:color="auto"/>
        <w:right w:val="none" w:sz="0" w:space="0" w:color="auto"/>
      </w:divBdr>
    </w:div>
    <w:div w:id="976256685">
      <w:bodyDiv w:val="1"/>
      <w:marLeft w:val="0"/>
      <w:marRight w:val="0"/>
      <w:marTop w:val="0"/>
      <w:marBottom w:val="0"/>
      <w:divBdr>
        <w:top w:val="none" w:sz="0" w:space="0" w:color="auto"/>
        <w:left w:val="none" w:sz="0" w:space="0" w:color="auto"/>
        <w:bottom w:val="none" w:sz="0" w:space="0" w:color="auto"/>
        <w:right w:val="none" w:sz="0" w:space="0" w:color="auto"/>
      </w:divBdr>
    </w:div>
    <w:div w:id="985208052">
      <w:bodyDiv w:val="1"/>
      <w:marLeft w:val="0"/>
      <w:marRight w:val="0"/>
      <w:marTop w:val="0"/>
      <w:marBottom w:val="0"/>
      <w:divBdr>
        <w:top w:val="none" w:sz="0" w:space="0" w:color="auto"/>
        <w:left w:val="none" w:sz="0" w:space="0" w:color="auto"/>
        <w:bottom w:val="none" w:sz="0" w:space="0" w:color="auto"/>
        <w:right w:val="none" w:sz="0" w:space="0" w:color="auto"/>
      </w:divBdr>
    </w:div>
    <w:div w:id="991443900">
      <w:bodyDiv w:val="1"/>
      <w:marLeft w:val="0"/>
      <w:marRight w:val="0"/>
      <w:marTop w:val="0"/>
      <w:marBottom w:val="0"/>
      <w:divBdr>
        <w:top w:val="none" w:sz="0" w:space="0" w:color="auto"/>
        <w:left w:val="none" w:sz="0" w:space="0" w:color="auto"/>
        <w:bottom w:val="none" w:sz="0" w:space="0" w:color="auto"/>
        <w:right w:val="none" w:sz="0" w:space="0" w:color="auto"/>
      </w:divBdr>
    </w:div>
    <w:div w:id="1001464644">
      <w:bodyDiv w:val="1"/>
      <w:marLeft w:val="0"/>
      <w:marRight w:val="0"/>
      <w:marTop w:val="0"/>
      <w:marBottom w:val="0"/>
      <w:divBdr>
        <w:top w:val="none" w:sz="0" w:space="0" w:color="auto"/>
        <w:left w:val="none" w:sz="0" w:space="0" w:color="auto"/>
        <w:bottom w:val="none" w:sz="0" w:space="0" w:color="auto"/>
        <w:right w:val="none" w:sz="0" w:space="0" w:color="auto"/>
      </w:divBdr>
    </w:div>
    <w:div w:id="1014186842">
      <w:bodyDiv w:val="1"/>
      <w:marLeft w:val="0"/>
      <w:marRight w:val="0"/>
      <w:marTop w:val="0"/>
      <w:marBottom w:val="0"/>
      <w:divBdr>
        <w:top w:val="none" w:sz="0" w:space="0" w:color="auto"/>
        <w:left w:val="none" w:sz="0" w:space="0" w:color="auto"/>
        <w:bottom w:val="none" w:sz="0" w:space="0" w:color="auto"/>
        <w:right w:val="none" w:sz="0" w:space="0" w:color="auto"/>
      </w:divBdr>
    </w:div>
    <w:div w:id="106051531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3119">
      <w:bodyDiv w:val="1"/>
      <w:marLeft w:val="0"/>
      <w:marRight w:val="0"/>
      <w:marTop w:val="0"/>
      <w:marBottom w:val="0"/>
      <w:divBdr>
        <w:top w:val="none" w:sz="0" w:space="0" w:color="auto"/>
        <w:left w:val="none" w:sz="0" w:space="0" w:color="auto"/>
        <w:bottom w:val="none" w:sz="0" w:space="0" w:color="auto"/>
        <w:right w:val="none" w:sz="0" w:space="0" w:color="auto"/>
      </w:divBdr>
    </w:div>
    <w:div w:id="1093087228">
      <w:bodyDiv w:val="1"/>
      <w:marLeft w:val="0"/>
      <w:marRight w:val="0"/>
      <w:marTop w:val="0"/>
      <w:marBottom w:val="0"/>
      <w:divBdr>
        <w:top w:val="none" w:sz="0" w:space="0" w:color="auto"/>
        <w:left w:val="none" w:sz="0" w:space="0" w:color="auto"/>
        <w:bottom w:val="none" w:sz="0" w:space="0" w:color="auto"/>
        <w:right w:val="none" w:sz="0" w:space="0" w:color="auto"/>
      </w:divBdr>
    </w:div>
    <w:div w:id="1102342461">
      <w:bodyDiv w:val="1"/>
      <w:marLeft w:val="0"/>
      <w:marRight w:val="0"/>
      <w:marTop w:val="0"/>
      <w:marBottom w:val="0"/>
      <w:divBdr>
        <w:top w:val="none" w:sz="0" w:space="0" w:color="auto"/>
        <w:left w:val="none" w:sz="0" w:space="0" w:color="auto"/>
        <w:bottom w:val="none" w:sz="0" w:space="0" w:color="auto"/>
        <w:right w:val="none" w:sz="0" w:space="0" w:color="auto"/>
      </w:divBdr>
    </w:div>
    <w:div w:id="1106118893">
      <w:bodyDiv w:val="1"/>
      <w:marLeft w:val="0"/>
      <w:marRight w:val="0"/>
      <w:marTop w:val="0"/>
      <w:marBottom w:val="0"/>
      <w:divBdr>
        <w:top w:val="none" w:sz="0" w:space="0" w:color="auto"/>
        <w:left w:val="none" w:sz="0" w:space="0" w:color="auto"/>
        <w:bottom w:val="none" w:sz="0" w:space="0" w:color="auto"/>
        <w:right w:val="none" w:sz="0" w:space="0" w:color="auto"/>
      </w:divBdr>
    </w:div>
    <w:div w:id="1136681859">
      <w:bodyDiv w:val="1"/>
      <w:marLeft w:val="0"/>
      <w:marRight w:val="0"/>
      <w:marTop w:val="0"/>
      <w:marBottom w:val="0"/>
      <w:divBdr>
        <w:top w:val="none" w:sz="0" w:space="0" w:color="auto"/>
        <w:left w:val="none" w:sz="0" w:space="0" w:color="auto"/>
        <w:bottom w:val="none" w:sz="0" w:space="0" w:color="auto"/>
        <w:right w:val="none" w:sz="0" w:space="0" w:color="auto"/>
      </w:divBdr>
    </w:div>
    <w:div w:id="1159073794">
      <w:bodyDiv w:val="1"/>
      <w:marLeft w:val="0"/>
      <w:marRight w:val="0"/>
      <w:marTop w:val="0"/>
      <w:marBottom w:val="0"/>
      <w:divBdr>
        <w:top w:val="none" w:sz="0" w:space="0" w:color="auto"/>
        <w:left w:val="none" w:sz="0" w:space="0" w:color="auto"/>
        <w:bottom w:val="none" w:sz="0" w:space="0" w:color="auto"/>
        <w:right w:val="none" w:sz="0" w:space="0" w:color="auto"/>
      </w:divBdr>
    </w:div>
    <w:div w:id="1234124078">
      <w:bodyDiv w:val="1"/>
      <w:marLeft w:val="0"/>
      <w:marRight w:val="0"/>
      <w:marTop w:val="0"/>
      <w:marBottom w:val="0"/>
      <w:divBdr>
        <w:top w:val="none" w:sz="0" w:space="0" w:color="auto"/>
        <w:left w:val="none" w:sz="0" w:space="0" w:color="auto"/>
        <w:bottom w:val="none" w:sz="0" w:space="0" w:color="auto"/>
        <w:right w:val="none" w:sz="0" w:space="0" w:color="auto"/>
      </w:divBdr>
    </w:div>
    <w:div w:id="1274750858">
      <w:bodyDiv w:val="1"/>
      <w:marLeft w:val="0"/>
      <w:marRight w:val="0"/>
      <w:marTop w:val="0"/>
      <w:marBottom w:val="0"/>
      <w:divBdr>
        <w:top w:val="none" w:sz="0" w:space="0" w:color="auto"/>
        <w:left w:val="none" w:sz="0" w:space="0" w:color="auto"/>
        <w:bottom w:val="none" w:sz="0" w:space="0" w:color="auto"/>
        <w:right w:val="none" w:sz="0" w:space="0" w:color="auto"/>
      </w:divBdr>
    </w:div>
    <w:div w:id="1313484716">
      <w:bodyDiv w:val="1"/>
      <w:marLeft w:val="0"/>
      <w:marRight w:val="0"/>
      <w:marTop w:val="0"/>
      <w:marBottom w:val="0"/>
      <w:divBdr>
        <w:top w:val="none" w:sz="0" w:space="0" w:color="auto"/>
        <w:left w:val="none" w:sz="0" w:space="0" w:color="auto"/>
        <w:bottom w:val="none" w:sz="0" w:space="0" w:color="auto"/>
        <w:right w:val="none" w:sz="0" w:space="0" w:color="auto"/>
      </w:divBdr>
    </w:div>
    <w:div w:id="1348218984">
      <w:bodyDiv w:val="1"/>
      <w:marLeft w:val="0"/>
      <w:marRight w:val="0"/>
      <w:marTop w:val="0"/>
      <w:marBottom w:val="0"/>
      <w:divBdr>
        <w:top w:val="none" w:sz="0" w:space="0" w:color="auto"/>
        <w:left w:val="none" w:sz="0" w:space="0" w:color="auto"/>
        <w:bottom w:val="none" w:sz="0" w:space="0" w:color="auto"/>
        <w:right w:val="none" w:sz="0" w:space="0" w:color="auto"/>
      </w:divBdr>
    </w:div>
    <w:div w:id="1373768111">
      <w:bodyDiv w:val="1"/>
      <w:marLeft w:val="0"/>
      <w:marRight w:val="0"/>
      <w:marTop w:val="0"/>
      <w:marBottom w:val="0"/>
      <w:divBdr>
        <w:top w:val="none" w:sz="0" w:space="0" w:color="auto"/>
        <w:left w:val="none" w:sz="0" w:space="0" w:color="auto"/>
        <w:bottom w:val="none" w:sz="0" w:space="0" w:color="auto"/>
        <w:right w:val="none" w:sz="0" w:space="0" w:color="auto"/>
      </w:divBdr>
    </w:div>
    <w:div w:id="1424571816">
      <w:bodyDiv w:val="1"/>
      <w:marLeft w:val="0"/>
      <w:marRight w:val="0"/>
      <w:marTop w:val="0"/>
      <w:marBottom w:val="0"/>
      <w:divBdr>
        <w:top w:val="none" w:sz="0" w:space="0" w:color="auto"/>
        <w:left w:val="none" w:sz="0" w:space="0" w:color="auto"/>
        <w:bottom w:val="none" w:sz="0" w:space="0" w:color="auto"/>
        <w:right w:val="none" w:sz="0" w:space="0" w:color="auto"/>
      </w:divBdr>
    </w:div>
    <w:div w:id="1480879811">
      <w:bodyDiv w:val="1"/>
      <w:marLeft w:val="0"/>
      <w:marRight w:val="0"/>
      <w:marTop w:val="0"/>
      <w:marBottom w:val="0"/>
      <w:divBdr>
        <w:top w:val="none" w:sz="0" w:space="0" w:color="auto"/>
        <w:left w:val="none" w:sz="0" w:space="0" w:color="auto"/>
        <w:bottom w:val="none" w:sz="0" w:space="0" w:color="auto"/>
        <w:right w:val="none" w:sz="0" w:space="0" w:color="auto"/>
      </w:divBdr>
    </w:div>
    <w:div w:id="1544251800">
      <w:bodyDiv w:val="1"/>
      <w:marLeft w:val="0"/>
      <w:marRight w:val="0"/>
      <w:marTop w:val="0"/>
      <w:marBottom w:val="0"/>
      <w:divBdr>
        <w:top w:val="none" w:sz="0" w:space="0" w:color="auto"/>
        <w:left w:val="none" w:sz="0" w:space="0" w:color="auto"/>
        <w:bottom w:val="none" w:sz="0" w:space="0" w:color="auto"/>
        <w:right w:val="none" w:sz="0" w:space="0" w:color="auto"/>
      </w:divBdr>
    </w:div>
    <w:div w:id="1649745477">
      <w:bodyDiv w:val="1"/>
      <w:marLeft w:val="0"/>
      <w:marRight w:val="0"/>
      <w:marTop w:val="0"/>
      <w:marBottom w:val="0"/>
      <w:divBdr>
        <w:top w:val="none" w:sz="0" w:space="0" w:color="auto"/>
        <w:left w:val="none" w:sz="0" w:space="0" w:color="auto"/>
        <w:bottom w:val="none" w:sz="0" w:space="0" w:color="auto"/>
        <w:right w:val="none" w:sz="0" w:space="0" w:color="auto"/>
      </w:divBdr>
    </w:div>
    <w:div w:id="1660501080">
      <w:bodyDiv w:val="1"/>
      <w:marLeft w:val="0"/>
      <w:marRight w:val="0"/>
      <w:marTop w:val="0"/>
      <w:marBottom w:val="0"/>
      <w:divBdr>
        <w:top w:val="none" w:sz="0" w:space="0" w:color="auto"/>
        <w:left w:val="none" w:sz="0" w:space="0" w:color="auto"/>
        <w:bottom w:val="none" w:sz="0" w:space="0" w:color="auto"/>
        <w:right w:val="none" w:sz="0" w:space="0" w:color="auto"/>
      </w:divBdr>
    </w:div>
    <w:div w:id="1706711550">
      <w:bodyDiv w:val="1"/>
      <w:marLeft w:val="0"/>
      <w:marRight w:val="0"/>
      <w:marTop w:val="0"/>
      <w:marBottom w:val="0"/>
      <w:divBdr>
        <w:top w:val="none" w:sz="0" w:space="0" w:color="auto"/>
        <w:left w:val="none" w:sz="0" w:space="0" w:color="auto"/>
        <w:bottom w:val="none" w:sz="0" w:space="0" w:color="auto"/>
        <w:right w:val="none" w:sz="0" w:space="0" w:color="auto"/>
      </w:divBdr>
    </w:div>
    <w:div w:id="171542285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959849">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08953">
      <w:bodyDiv w:val="1"/>
      <w:marLeft w:val="0"/>
      <w:marRight w:val="0"/>
      <w:marTop w:val="0"/>
      <w:marBottom w:val="0"/>
      <w:divBdr>
        <w:top w:val="none" w:sz="0" w:space="0" w:color="auto"/>
        <w:left w:val="none" w:sz="0" w:space="0" w:color="auto"/>
        <w:bottom w:val="none" w:sz="0" w:space="0" w:color="auto"/>
        <w:right w:val="none" w:sz="0" w:space="0" w:color="auto"/>
      </w:divBdr>
    </w:div>
    <w:div w:id="1839611656">
      <w:bodyDiv w:val="1"/>
      <w:marLeft w:val="0"/>
      <w:marRight w:val="0"/>
      <w:marTop w:val="0"/>
      <w:marBottom w:val="0"/>
      <w:divBdr>
        <w:top w:val="none" w:sz="0" w:space="0" w:color="auto"/>
        <w:left w:val="none" w:sz="0" w:space="0" w:color="auto"/>
        <w:bottom w:val="none" w:sz="0" w:space="0" w:color="auto"/>
        <w:right w:val="none" w:sz="0" w:space="0" w:color="auto"/>
      </w:divBdr>
    </w:div>
    <w:div w:id="1842625932">
      <w:bodyDiv w:val="1"/>
      <w:marLeft w:val="0"/>
      <w:marRight w:val="0"/>
      <w:marTop w:val="0"/>
      <w:marBottom w:val="0"/>
      <w:divBdr>
        <w:top w:val="none" w:sz="0" w:space="0" w:color="auto"/>
        <w:left w:val="none" w:sz="0" w:space="0" w:color="auto"/>
        <w:bottom w:val="none" w:sz="0" w:space="0" w:color="auto"/>
        <w:right w:val="none" w:sz="0" w:space="0" w:color="auto"/>
      </w:divBdr>
    </w:div>
    <w:div w:id="1870988676">
      <w:bodyDiv w:val="1"/>
      <w:marLeft w:val="0"/>
      <w:marRight w:val="0"/>
      <w:marTop w:val="0"/>
      <w:marBottom w:val="0"/>
      <w:divBdr>
        <w:top w:val="none" w:sz="0" w:space="0" w:color="auto"/>
        <w:left w:val="none" w:sz="0" w:space="0" w:color="auto"/>
        <w:bottom w:val="none" w:sz="0" w:space="0" w:color="auto"/>
        <w:right w:val="none" w:sz="0" w:space="0" w:color="auto"/>
      </w:divBdr>
    </w:div>
    <w:div w:id="1886258953">
      <w:bodyDiv w:val="1"/>
      <w:marLeft w:val="0"/>
      <w:marRight w:val="0"/>
      <w:marTop w:val="0"/>
      <w:marBottom w:val="0"/>
      <w:divBdr>
        <w:top w:val="none" w:sz="0" w:space="0" w:color="auto"/>
        <w:left w:val="none" w:sz="0" w:space="0" w:color="auto"/>
        <w:bottom w:val="none" w:sz="0" w:space="0" w:color="auto"/>
        <w:right w:val="none" w:sz="0" w:space="0" w:color="auto"/>
      </w:divBdr>
    </w:div>
    <w:div w:id="1914777590">
      <w:bodyDiv w:val="1"/>
      <w:marLeft w:val="0"/>
      <w:marRight w:val="0"/>
      <w:marTop w:val="0"/>
      <w:marBottom w:val="0"/>
      <w:divBdr>
        <w:top w:val="none" w:sz="0" w:space="0" w:color="auto"/>
        <w:left w:val="none" w:sz="0" w:space="0" w:color="auto"/>
        <w:bottom w:val="none" w:sz="0" w:space="0" w:color="auto"/>
        <w:right w:val="none" w:sz="0" w:space="0" w:color="auto"/>
      </w:divBdr>
    </w:div>
    <w:div w:id="1924677296">
      <w:bodyDiv w:val="1"/>
      <w:marLeft w:val="0"/>
      <w:marRight w:val="0"/>
      <w:marTop w:val="0"/>
      <w:marBottom w:val="0"/>
      <w:divBdr>
        <w:top w:val="none" w:sz="0" w:space="0" w:color="auto"/>
        <w:left w:val="none" w:sz="0" w:space="0" w:color="auto"/>
        <w:bottom w:val="none" w:sz="0" w:space="0" w:color="auto"/>
        <w:right w:val="none" w:sz="0" w:space="0" w:color="auto"/>
      </w:divBdr>
    </w:div>
    <w:div w:id="1936134340">
      <w:bodyDiv w:val="1"/>
      <w:marLeft w:val="0"/>
      <w:marRight w:val="0"/>
      <w:marTop w:val="0"/>
      <w:marBottom w:val="0"/>
      <w:divBdr>
        <w:top w:val="none" w:sz="0" w:space="0" w:color="auto"/>
        <w:left w:val="none" w:sz="0" w:space="0" w:color="auto"/>
        <w:bottom w:val="none" w:sz="0" w:space="0" w:color="auto"/>
        <w:right w:val="none" w:sz="0" w:space="0" w:color="auto"/>
      </w:divBdr>
    </w:div>
    <w:div w:id="1942686128">
      <w:bodyDiv w:val="1"/>
      <w:marLeft w:val="0"/>
      <w:marRight w:val="0"/>
      <w:marTop w:val="0"/>
      <w:marBottom w:val="0"/>
      <w:divBdr>
        <w:top w:val="none" w:sz="0" w:space="0" w:color="auto"/>
        <w:left w:val="none" w:sz="0" w:space="0" w:color="auto"/>
        <w:bottom w:val="none" w:sz="0" w:space="0" w:color="auto"/>
        <w:right w:val="none" w:sz="0" w:space="0" w:color="auto"/>
      </w:divBdr>
    </w:div>
    <w:div w:id="1943873609">
      <w:bodyDiv w:val="1"/>
      <w:marLeft w:val="0"/>
      <w:marRight w:val="0"/>
      <w:marTop w:val="0"/>
      <w:marBottom w:val="0"/>
      <w:divBdr>
        <w:top w:val="none" w:sz="0" w:space="0" w:color="auto"/>
        <w:left w:val="none" w:sz="0" w:space="0" w:color="auto"/>
        <w:bottom w:val="none" w:sz="0" w:space="0" w:color="auto"/>
        <w:right w:val="none" w:sz="0" w:space="0" w:color="auto"/>
      </w:divBdr>
    </w:div>
    <w:div w:id="1980770243">
      <w:bodyDiv w:val="1"/>
      <w:marLeft w:val="0"/>
      <w:marRight w:val="0"/>
      <w:marTop w:val="0"/>
      <w:marBottom w:val="0"/>
      <w:divBdr>
        <w:top w:val="none" w:sz="0" w:space="0" w:color="auto"/>
        <w:left w:val="none" w:sz="0" w:space="0" w:color="auto"/>
        <w:bottom w:val="none" w:sz="0" w:space="0" w:color="auto"/>
        <w:right w:val="none" w:sz="0" w:space="0" w:color="auto"/>
      </w:divBdr>
    </w:div>
    <w:div w:id="1990863691">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04254613">
      <w:bodyDiv w:val="1"/>
      <w:marLeft w:val="0"/>
      <w:marRight w:val="0"/>
      <w:marTop w:val="0"/>
      <w:marBottom w:val="0"/>
      <w:divBdr>
        <w:top w:val="none" w:sz="0" w:space="0" w:color="auto"/>
        <w:left w:val="none" w:sz="0" w:space="0" w:color="auto"/>
        <w:bottom w:val="none" w:sz="0" w:space="0" w:color="auto"/>
        <w:right w:val="none" w:sz="0" w:space="0" w:color="auto"/>
      </w:divBdr>
    </w:div>
    <w:div w:id="2104917141">
      <w:bodyDiv w:val="1"/>
      <w:marLeft w:val="0"/>
      <w:marRight w:val="0"/>
      <w:marTop w:val="0"/>
      <w:marBottom w:val="0"/>
      <w:divBdr>
        <w:top w:val="none" w:sz="0" w:space="0" w:color="auto"/>
        <w:left w:val="none" w:sz="0" w:space="0" w:color="auto"/>
        <w:bottom w:val="none" w:sz="0" w:space="0" w:color="auto"/>
        <w:right w:val="none" w:sz="0" w:space="0" w:color="auto"/>
      </w:divBdr>
    </w:div>
    <w:div w:id="2127306762">
      <w:bodyDiv w:val="1"/>
      <w:marLeft w:val="0"/>
      <w:marRight w:val="0"/>
      <w:marTop w:val="0"/>
      <w:marBottom w:val="0"/>
      <w:divBdr>
        <w:top w:val="none" w:sz="0" w:space="0" w:color="auto"/>
        <w:left w:val="none" w:sz="0" w:space="0" w:color="auto"/>
        <w:bottom w:val="none" w:sz="0" w:space="0" w:color="auto"/>
        <w:right w:val="none" w:sz="0" w:space="0" w:color="auto"/>
      </w:divBdr>
    </w:div>
    <w:div w:id="21382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file:///C:\Documents%20and%20Settings\Administrator\&#26700;&#38754;\&#25945;&#30740;&#38498;&#39640;&#19968;&#31179;&#23395;&#29677;-&#26446;&#20521;&#20521;\16\W388.TI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image" Target="media/image16.jpe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file:///E:\&#24352;&#33395;\&#26680;\2015&#35838;&#20214;\&#26680;2015&#183;&#20154;&#25945;&#29289;&#29702;&#35838;&#20214;\W190A.TIF"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file:///F:\&#26680;\2015&#183;&#19968;&#36718;&#26680;\&#26680;2015&#183;&#19968;&#36718;&#20154;&#25945;&#29289;&#29702;\A68.TIF" TargetMode="External"/><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file:///F:\&#24072;&#38745;&#38745;\&#20154;&#25945;&#29289;&#29702;&#24517;&#20462;&#19968;\4-26.tif" TargetMode="External"/><Relationship Id="rId31" Type="http://schemas.openxmlformats.org/officeDocument/2006/relationships/image" Target="media/image18.png"/><Relationship Id="rId44" Type="http://schemas.openxmlformats.org/officeDocument/2006/relationships/footer" Target="footer1.xml"/><Relationship Id="rId6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E:\&#24352;&#33395;\&#26680;\2015&#35838;&#20214;\&#26680;2015&#183;&#20154;&#25945;&#29289;&#29702;&#35838;&#20214;\W187A.TIF" TargetMode="External"/><Relationship Id="rId22" Type="http://schemas.openxmlformats.org/officeDocument/2006/relationships/image" Target="file:///E:\&#24352;&#33395;\&#26680;\2015&#35838;&#20214;\&#26680;2015&#183;&#20154;&#25945;&#29289;&#29702;&#35838;&#20214;\W192A.TIF"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file:///E:\&#24935;&#35895;\0910&#26376;QQ&#20256;&#26469;\&#24935;&#35895;&#29289;&#29702;&#31532;&#19968;&#19987;&#39064;\tif\10HGZTWL1T48.tif"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A331-C816-4C34-AB11-A283B1BE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14</Pages>
  <Words>1327</Words>
  <Characters>7568</Characters>
  <Application>Microsoft Office Word</Application>
  <DocSecurity>0</DocSecurity>
  <Lines>63</Lines>
  <Paragraphs>17</Paragraphs>
  <ScaleCrop>false</ScaleCrop>
  <Company>Sky123.Org</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176</cp:revision>
  <cp:lastPrinted>2015-03-06T07:35:00Z</cp:lastPrinted>
  <dcterms:created xsi:type="dcterms:W3CDTF">2016-03-31T01:27:00Z</dcterms:created>
  <dcterms:modified xsi:type="dcterms:W3CDTF">2016-11-08T07:37:00Z</dcterms:modified>
</cp:coreProperties>
</file>