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BCF" w:rsidRPr="00355CFE" w:rsidRDefault="00E32403" w:rsidP="00381701">
      <w:pPr>
        <w:spacing w:line="276" w:lineRule="auto"/>
        <w:jc w:val="center"/>
        <w:rPr>
          <w:rFonts w:ascii="Times New Roman" w:eastAsia="黑体" w:hAnsi="Times New Roman" w:cs="Times New Roman"/>
          <w:sz w:val="36"/>
          <w:szCs w:val="36"/>
        </w:rPr>
      </w:pPr>
      <w:r w:rsidRPr="00355CFE">
        <w:rPr>
          <w:rFonts w:ascii="Times New Roman" w:eastAsia="黑体" w:hAnsi="黑体" w:cs="Times New Roman"/>
          <w:sz w:val="36"/>
          <w:szCs w:val="36"/>
        </w:rPr>
        <w:t>高</w:t>
      </w:r>
      <w:r w:rsidR="00551CCE">
        <w:rPr>
          <w:rFonts w:ascii="Times New Roman" w:eastAsia="黑体" w:hAnsi="黑体" w:cs="Times New Roman" w:hint="eastAsia"/>
          <w:sz w:val="36"/>
          <w:szCs w:val="36"/>
        </w:rPr>
        <w:t>一</w:t>
      </w:r>
      <w:r w:rsidR="00F30354" w:rsidRPr="00355CFE">
        <w:rPr>
          <w:rFonts w:ascii="Times New Roman" w:eastAsia="黑体" w:hAnsi="黑体" w:cs="Times New Roman"/>
          <w:sz w:val="36"/>
          <w:szCs w:val="36"/>
        </w:rPr>
        <w:t>物理</w:t>
      </w:r>
      <w:r w:rsidR="00551CCE">
        <w:rPr>
          <w:rFonts w:ascii="Times New Roman" w:eastAsia="黑体" w:hAnsi="黑体" w:cs="Times New Roman" w:hint="eastAsia"/>
          <w:sz w:val="36"/>
          <w:szCs w:val="36"/>
        </w:rPr>
        <w:t>秋季</w:t>
      </w:r>
      <w:r w:rsidR="001F2BCF" w:rsidRPr="00355CFE">
        <w:rPr>
          <w:rFonts w:ascii="Times New Roman" w:eastAsia="黑体" w:hAnsi="黑体" w:cs="Times New Roman"/>
          <w:sz w:val="36"/>
          <w:szCs w:val="36"/>
        </w:rPr>
        <w:t>班（教师版）</w:t>
      </w:r>
    </w:p>
    <w:tbl>
      <w:tblPr>
        <w:tblpPr w:leftFromText="180" w:rightFromText="180" w:horzAnchor="margin" w:tblpY="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7"/>
        <w:gridCol w:w="999"/>
        <w:gridCol w:w="2664"/>
        <w:gridCol w:w="1465"/>
        <w:gridCol w:w="500"/>
        <w:gridCol w:w="2961"/>
      </w:tblGrid>
      <w:tr w:rsidR="001F2BCF" w:rsidRPr="00355CFE" w:rsidTr="007E6049">
        <w:trPr>
          <w:trHeight w:val="454"/>
        </w:trPr>
        <w:tc>
          <w:tcPr>
            <w:tcW w:w="1696" w:type="dxa"/>
            <w:gridSpan w:val="2"/>
            <w:vAlign w:val="center"/>
          </w:tcPr>
          <w:p w:rsidR="001F2BCF" w:rsidRPr="007E039D" w:rsidRDefault="001F2BCF" w:rsidP="00381701">
            <w:pPr>
              <w:tabs>
                <w:tab w:val="left" w:pos="6360"/>
              </w:tabs>
              <w:spacing w:line="276" w:lineRule="auto"/>
              <w:jc w:val="center"/>
              <w:rPr>
                <w:rFonts w:ascii="Times New Roman" w:eastAsia="黑体" w:hAnsi="Times New Roman" w:cs="Times New Roman"/>
                <w:color w:val="000000"/>
                <w:sz w:val="24"/>
              </w:rPr>
            </w:pPr>
            <w:r w:rsidRPr="007E039D">
              <w:rPr>
                <w:rFonts w:ascii="Times New Roman" w:eastAsia="黑体" w:cs="Times New Roman"/>
                <w:sz w:val="24"/>
              </w:rPr>
              <w:t>教师</w:t>
            </w:r>
          </w:p>
        </w:tc>
        <w:tc>
          <w:tcPr>
            <w:tcW w:w="2664" w:type="dxa"/>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c>
          <w:tcPr>
            <w:tcW w:w="1465" w:type="dxa"/>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日期</w:t>
            </w:r>
          </w:p>
        </w:tc>
        <w:tc>
          <w:tcPr>
            <w:tcW w:w="3461" w:type="dxa"/>
            <w:gridSpan w:val="2"/>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r>
      <w:tr w:rsidR="001F2BCF" w:rsidRPr="00355CFE" w:rsidTr="007E6049">
        <w:trPr>
          <w:trHeight w:val="454"/>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学生</w:t>
            </w:r>
          </w:p>
        </w:tc>
        <w:tc>
          <w:tcPr>
            <w:tcW w:w="7590" w:type="dxa"/>
            <w:gridSpan w:val="4"/>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r>
      <w:tr w:rsidR="001F2BCF" w:rsidRPr="00355CFE" w:rsidTr="007E6049">
        <w:trPr>
          <w:trHeight w:val="454"/>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课程编号</w:t>
            </w:r>
          </w:p>
        </w:tc>
        <w:tc>
          <w:tcPr>
            <w:tcW w:w="2664" w:type="dxa"/>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c>
          <w:tcPr>
            <w:tcW w:w="1465" w:type="dxa"/>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课型</w:t>
            </w:r>
          </w:p>
        </w:tc>
        <w:tc>
          <w:tcPr>
            <w:tcW w:w="3461" w:type="dxa"/>
            <w:gridSpan w:val="2"/>
            <w:vAlign w:val="center"/>
          </w:tcPr>
          <w:p w:rsidR="001F2BCF" w:rsidRPr="00355CFE" w:rsidRDefault="007F29DC" w:rsidP="00381701">
            <w:pPr>
              <w:tabs>
                <w:tab w:val="left" w:pos="6360"/>
              </w:tabs>
              <w:spacing w:line="276" w:lineRule="auto"/>
              <w:jc w:val="center"/>
              <w:rPr>
                <w:rFonts w:ascii="Times New Roman" w:hAnsi="Times New Roman" w:cs="Times New Roman"/>
                <w:color w:val="000000"/>
                <w:sz w:val="24"/>
                <w:szCs w:val="24"/>
              </w:rPr>
            </w:pPr>
            <w:r>
              <w:rPr>
                <w:rFonts w:ascii="Times New Roman" w:hAnsiTheme="minorEastAsia" w:cs="Times New Roman" w:hint="eastAsia"/>
                <w:color w:val="000000"/>
                <w:szCs w:val="24"/>
              </w:rPr>
              <w:t>复习</w:t>
            </w:r>
          </w:p>
        </w:tc>
      </w:tr>
      <w:tr w:rsidR="001F2BCF" w:rsidRPr="00355CFE" w:rsidTr="007E6049">
        <w:trPr>
          <w:trHeight w:val="1011"/>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课题</w:t>
            </w:r>
          </w:p>
        </w:tc>
        <w:tc>
          <w:tcPr>
            <w:tcW w:w="7590" w:type="dxa"/>
            <w:gridSpan w:val="4"/>
            <w:vAlign w:val="center"/>
          </w:tcPr>
          <w:p w:rsidR="001F2BCF" w:rsidRPr="0032246F" w:rsidRDefault="0060722D" w:rsidP="0060722D">
            <w:pPr>
              <w:tabs>
                <w:tab w:val="left" w:pos="6360"/>
              </w:tabs>
              <w:spacing w:line="276" w:lineRule="auto"/>
              <w:jc w:val="center"/>
              <w:rPr>
                <w:rFonts w:ascii="Times New Roman" w:eastAsia="黑体" w:hAnsi="Times New Roman" w:cs="Times New Roman"/>
                <w:color w:val="000000"/>
                <w:sz w:val="36"/>
                <w:szCs w:val="36"/>
              </w:rPr>
            </w:pPr>
            <w:r>
              <w:rPr>
                <w:rFonts w:ascii="Times New Roman" w:eastAsia="黑体" w:hAnsi="Times New Roman" w:cs="Times New Roman" w:hint="eastAsia"/>
                <w:color w:val="000000"/>
                <w:sz w:val="36"/>
                <w:szCs w:val="36"/>
              </w:rPr>
              <w:t>期末</w:t>
            </w:r>
            <w:r>
              <w:rPr>
                <w:rFonts w:ascii="Times New Roman" w:eastAsia="黑体" w:hAnsi="Times New Roman" w:cs="Times New Roman"/>
                <w:color w:val="000000"/>
                <w:sz w:val="36"/>
                <w:szCs w:val="36"/>
              </w:rPr>
              <w:t>复习（</w:t>
            </w:r>
            <w:r>
              <w:rPr>
                <w:rFonts w:ascii="Times New Roman" w:eastAsia="黑体" w:hAnsi="Times New Roman" w:cs="Times New Roman" w:hint="eastAsia"/>
                <w:color w:val="000000"/>
                <w:sz w:val="36"/>
                <w:szCs w:val="36"/>
              </w:rPr>
              <w:t>一</w:t>
            </w:r>
            <w:r>
              <w:rPr>
                <w:rFonts w:ascii="Times New Roman" w:eastAsia="黑体" w:hAnsi="Times New Roman" w:cs="Times New Roman"/>
                <w:color w:val="000000"/>
                <w:sz w:val="36"/>
                <w:szCs w:val="36"/>
              </w:rPr>
              <w:t>）</w:t>
            </w:r>
          </w:p>
        </w:tc>
      </w:tr>
      <w:tr w:rsidR="001F2BCF" w:rsidRPr="00355CFE" w:rsidTr="007E6049">
        <w:trPr>
          <w:trHeight w:val="454"/>
        </w:trPr>
        <w:tc>
          <w:tcPr>
            <w:tcW w:w="9286" w:type="dxa"/>
            <w:gridSpan w:val="6"/>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bookmarkStart w:id="0" w:name="OLE_LINK5"/>
            <w:r w:rsidRPr="00355CFE">
              <w:rPr>
                <w:rFonts w:ascii="Times New Roman" w:eastAsia="黑体" w:cs="Times New Roman"/>
                <w:color w:val="000000"/>
                <w:sz w:val="24"/>
              </w:rPr>
              <w:t>教学目标</w:t>
            </w:r>
          </w:p>
        </w:tc>
      </w:tr>
      <w:bookmarkEnd w:id="0"/>
      <w:tr w:rsidR="001F2BCF" w:rsidRPr="00355CFE" w:rsidTr="007E6049">
        <w:trPr>
          <w:trHeight w:val="1247"/>
        </w:trPr>
        <w:tc>
          <w:tcPr>
            <w:tcW w:w="9286" w:type="dxa"/>
            <w:gridSpan w:val="6"/>
            <w:shd w:val="clear" w:color="auto" w:fill="auto"/>
            <w:vAlign w:val="center"/>
          </w:tcPr>
          <w:p w:rsidR="00E32403" w:rsidRPr="007E6049" w:rsidRDefault="00E32403" w:rsidP="00381701">
            <w:pPr>
              <w:spacing w:line="360" w:lineRule="auto"/>
            </w:pPr>
            <w:r w:rsidRPr="007E6049">
              <w:t>1</w:t>
            </w:r>
            <w:r w:rsidR="00075070" w:rsidRPr="007E6049">
              <w:t>、</w:t>
            </w:r>
            <w:r w:rsidR="0060722D">
              <w:rPr>
                <w:rFonts w:hint="eastAsia"/>
              </w:rPr>
              <w:t>对</w:t>
            </w:r>
            <w:r w:rsidR="0060722D">
              <w:t>期末考试中的概念性考点进行复习</w:t>
            </w:r>
          </w:p>
          <w:p w:rsidR="00E32403" w:rsidRPr="00355CFE" w:rsidRDefault="00E32403" w:rsidP="00381701">
            <w:pPr>
              <w:spacing w:line="360" w:lineRule="auto"/>
              <w:rPr>
                <w:rFonts w:eastAsia="黑体"/>
              </w:rPr>
            </w:pPr>
            <w:r w:rsidRPr="007E6049">
              <w:t>2</w:t>
            </w:r>
            <w:r w:rsidRPr="007E6049">
              <w:t>、</w:t>
            </w:r>
            <w:r w:rsidR="0060722D">
              <w:rPr>
                <w:rFonts w:hint="eastAsia"/>
              </w:rPr>
              <w:t>对</w:t>
            </w:r>
            <w:r w:rsidR="0060722D">
              <w:t>常考题型进行巩固</w:t>
            </w:r>
          </w:p>
        </w:tc>
      </w:tr>
      <w:tr w:rsidR="001F2BCF" w:rsidRPr="00355CFE" w:rsidTr="007E6049">
        <w:trPr>
          <w:trHeight w:val="454"/>
        </w:trPr>
        <w:tc>
          <w:tcPr>
            <w:tcW w:w="9286" w:type="dxa"/>
            <w:gridSpan w:val="6"/>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教学重点</w:t>
            </w:r>
          </w:p>
        </w:tc>
      </w:tr>
      <w:tr w:rsidR="001F2BCF" w:rsidRPr="00355CFE" w:rsidTr="007E6049">
        <w:trPr>
          <w:trHeight w:val="1247"/>
        </w:trPr>
        <w:tc>
          <w:tcPr>
            <w:tcW w:w="9286" w:type="dxa"/>
            <w:gridSpan w:val="6"/>
            <w:vAlign w:val="center"/>
          </w:tcPr>
          <w:p w:rsidR="00075070" w:rsidRDefault="0060722D" w:rsidP="00381701">
            <w:pPr>
              <w:spacing w:line="360" w:lineRule="auto"/>
            </w:pPr>
            <w:r>
              <w:t>1</w:t>
            </w:r>
            <w:r w:rsidR="00075070" w:rsidRPr="007E6049">
              <w:t>、</w:t>
            </w:r>
            <w:r>
              <w:rPr>
                <w:rFonts w:hint="eastAsia"/>
              </w:rPr>
              <w:t>牛顿</w:t>
            </w:r>
            <w:r>
              <w:t>第二定律的应用</w:t>
            </w:r>
          </w:p>
          <w:p w:rsidR="0060722D" w:rsidRPr="00355CFE" w:rsidRDefault="0060722D" w:rsidP="00381701">
            <w:pPr>
              <w:spacing w:line="360" w:lineRule="auto"/>
            </w:pPr>
            <w:r>
              <w:t>2</w:t>
            </w:r>
            <w:r>
              <w:rPr>
                <w:rFonts w:hint="eastAsia"/>
              </w:rPr>
              <w:t>、从</w:t>
            </w:r>
            <w:r>
              <w:t>牛顿运动定律中理解</w:t>
            </w:r>
            <w:r>
              <w:rPr>
                <w:rFonts w:hint="eastAsia"/>
              </w:rPr>
              <w:t>力</w:t>
            </w:r>
            <w:r>
              <w:t>和运动的关系</w:t>
            </w:r>
          </w:p>
        </w:tc>
      </w:tr>
      <w:tr w:rsidR="001F2BCF" w:rsidRPr="00355CFE" w:rsidTr="007E6049">
        <w:trPr>
          <w:trHeight w:val="454"/>
        </w:trPr>
        <w:tc>
          <w:tcPr>
            <w:tcW w:w="9286" w:type="dxa"/>
            <w:gridSpan w:val="6"/>
            <w:vAlign w:val="center"/>
          </w:tcPr>
          <w:p w:rsidR="001F2BCF" w:rsidRPr="00355CFE" w:rsidRDefault="001F2BCF" w:rsidP="00381701">
            <w:pPr>
              <w:tabs>
                <w:tab w:val="left" w:pos="6360"/>
              </w:tabs>
              <w:spacing w:line="276" w:lineRule="auto"/>
              <w:jc w:val="center"/>
              <w:rPr>
                <w:rFonts w:ascii="Times New Roman" w:hAnsi="Times New Roman" w:cs="Times New Roman"/>
                <w:bCs/>
                <w:color w:val="000000"/>
                <w:kern w:val="0"/>
                <w:sz w:val="24"/>
              </w:rPr>
            </w:pPr>
            <w:r w:rsidRPr="00355CFE">
              <w:rPr>
                <w:rFonts w:ascii="Times New Roman" w:eastAsia="黑体" w:cs="Times New Roman"/>
                <w:color w:val="000000"/>
                <w:sz w:val="24"/>
              </w:rPr>
              <w:t>教学安排</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p>
        </w:tc>
        <w:tc>
          <w:tcPr>
            <w:tcW w:w="5628" w:type="dxa"/>
            <w:gridSpan w:val="4"/>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版块</w:t>
            </w:r>
          </w:p>
        </w:tc>
        <w:tc>
          <w:tcPr>
            <w:tcW w:w="2961" w:type="dxa"/>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时长</w:t>
            </w:r>
            <w:r w:rsidR="00835628" w:rsidRPr="00355CFE">
              <w:rPr>
                <w:rFonts w:ascii="Times New Roman" w:eastAsia="黑体" w:cs="Times New Roman"/>
                <w:color w:val="000000"/>
                <w:sz w:val="24"/>
              </w:rPr>
              <w:t>（分钟）</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1</w:t>
            </w:r>
          </w:p>
        </w:tc>
        <w:tc>
          <w:tcPr>
            <w:tcW w:w="5628" w:type="dxa"/>
            <w:gridSpan w:val="4"/>
            <w:shd w:val="clear" w:color="auto" w:fill="auto"/>
            <w:vAlign w:val="center"/>
          </w:tcPr>
          <w:p w:rsidR="001F2BCF" w:rsidRPr="00355CFE" w:rsidRDefault="004B10B8" w:rsidP="00381701">
            <w:pPr>
              <w:tabs>
                <w:tab w:val="left" w:pos="6360"/>
              </w:tabs>
              <w:spacing w:line="276" w:lineRule="auto"/>
              <w:jc w:val="left"/>
              <w:rPr>
                <w:rFonts w:ascii="Times New Roman" w:hAnsi="Times New Roman" w:cs="Times New Roman"/>
                <w:color w:val="000000"/>
                <w:szCs w:val="24"/>
              </w:rPr>
            </w:pPr>
            <w:r>
              <w:rPr>
                <w:rFonts w:ascii="Times New Roman" w:hAnsiTheme="minorEastAsia" w:cs="Times New Roman" w:hint="eastAsia"/>
                <w:color w:val="000000"/>
                <w:szCs w:val="24"/>
              </w:rPr>
              <w:t>知识梳理</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5</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2</w:t>
            </w:r>
          </w:p>
        </w:tc>
        <w:tc>
          <w:tcPr>
            <w:tcW w:w="5628" w:type="dxa"/>
            <w:gridSpan w:val="4"/>
            <w:shd w:val="clear" w:color="auto" w:fill="auto"/>
            <w:vAlign w:val="center"/>
          </w:tcPr>
          <w:p w:rsidR="001F2BCF" w:rsidRPr="00355CFE" w:rsidRDefault="00814E2D" w:rsidP="00381701">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知识点讲解</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45</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3</w:t>
            </w:r>
          </w:p>
        </w:tc>
        <w:tc>
          <w:tcPr>
            <w:tcW w:w="5628" w:type="dxa"/>
            <w:gridSpan w:val="4"/>
            <w:shd w:val="clear" w:color="auto" w:fill="auto"/>
            <w:vAlign w:val="center"/>
          </w:tcPr>
          <w:p w:rsidR="001F2BCF" w:rsidRPr="00355CFE" w:rsidRDefault="00814E2D" w:rsidP="00381701">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课堂练习</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60</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4</w:t>
            </w:r>
          </w:p>
        </w:tc>
        <w:tc>
          <w:tcPr>
            <w:tcW w:w="5628" w:type="dxa"/>
            <w:gridSpan w:val="4"/>
            <w:shd w:val="clear" w:color="auto" w:fill="auto"/>
            <w:vAlign w:val="center"/>
          </w:tcPr>
          <w:p w:rsidR="001F2BCF" w:rsidRPr="00355CFE" w:rsidRDefault="00D73641" w:rsidP="00381701">
            <w:pPr>
              <w:tabs>
                <w:tab w:val="left" w:pos="6360"/>
              </w:tabs>
              <w:spacing w:line="276" w:lineRule="auto"/>
              <w:jc w:val="left"/>
              <w:rPr>
                <w:rFonts w:ascii="Times New Roman" w:hAnsi="Times New Roman" w:cs="Times New Roman"/>
                <w:color w:val="000000"/>
                <w:szCs w:val="24"/>
              </w:rPr>
            </w:pPr>
            <w:r>
              <w:rPr>
                <w:rFonts w:ascii="Times New Roman" w:hAnsiTheme="minorEastAsia" w:cs="Times New Roman" w:hint="eastAsia"/>
                <w:color w:val="000000"/>
                <w:szCs w:val="24"/>
              </w:rPr>
              <w:t>课堂总结</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10</w:t>
            </w:r>
          </w:p>
        </w:tc>
      </w:tr>
      <w:tr w:rsidR="00E22BE8" w:rsidRPr="00355CFE" w:rsidTr="007E6049">
        <w:trPr>
          <w:trHeight w:val="454"/>
        </w:trPr>
        <w:tc>
          <w:tcPr>
            <w:tcW w:w="697" w:type="dxa"/>
            <w:shd w:val="clear" w:color="auto" w:fill="auto"/>
            <w:vAlign w:val="center"/>
          </w:tcPr>
          <w:p w:rsidR="00E22BE8" w:rsidRPr="00355CFE" w:rsidRDefault="00E22BE8"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5</w:t>
            </w:r>
          </w:p>
        </w:tc>
        <w:tc>
          <w:tcPr>
            <w:tcW w:w="5628" w:type="dxa"/>
            <w:gridSpan w:val="4"/>
            <w:shd w:val="clear" w:color="auto" w:fill="auto"/>
            <w:vAlign w:val="center"/>
          </w:tcPr>
          <w:p w:rsidR="00E22BE8" w:rsidRPr="00355CFE" w:rsidRDefault="00814E2D" w:rsidP="00381701">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回家作业</w:t>
            </w:r>
          </w:p>
        </w:tc>
        <w:tc>
          <w:tcPr>
            <w:tcW w:w="2961" w:type="dxa"/>
            <w:vAlign w:val="center"/>
          </w:tcPr>
          <w:p w:rsidR="00E22BE8" w:rsidRPr="00355CFE" w:rsidRDefault="00CD1B2C"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4</w:t>
            </w:r>
            <w:r w:rsidR="00835628" w:rsidRPr="00355CFE">
              <w:rPr>
                <w:rFonts w:ascii="Times New Roman" w:hAnsi="Times New Roman" w:cs="Times New Roman"/>
                <w:color w:val="000000"/>
                <w:szCs w:val="24"/>
              </w:rPr>
              <w:t>0</w:t>
            </w:r>
          </w:p>
        </w:tc>
      </w:tr>
    </w:tbl>
    <w:p w:rsidR="001F2BCF" w:rsidRPr="00381701" w:rsidRDefault="001F2BCF" w:rsidP="00381701">
      <w:pPr>
        <w:pStyle w:val="a7"/>
        <w:spacing w:before="0" w:after="0" w:line="276" w:lineRule="auto"/>
        <w:jc w:val="left"/>
        <w:rPr>
          <w:rFonts w:ascii="Times New Roman" w:hAnsi="Times New Roman" w:cs="Times New Roman"/>
          <w:sz w:val="21"/>
          <w:szCs w:val="21"/>
        </w:rPr>
      </w:pPr>
    </w:p>
    <w:p w:rsidR="001F2BCF" w:rsidRPr="00381701" w:rsidRDefault="001F2BCF" w:rsidP="00381701">
      <w:pPr>
        <w:spacing w:line="276" w:lineRule="auto"/>
        <w:rPr>
          <w:rFonts w:ascii="Times New Roman" w:hAnsi="Times New Roman" w:cs="Times New Roman"/>
          <w:szCs w:val="21"/>
        </w:rPr>
      </w:pPr>
    </w:p>
    <w:p w:rsidR="00814E2D" w:rsidRPr="00381701" w:rsidRDefault="00814E2D" w:rsidP="00381701">
      <w:pPr>
        <w:spacing w:line="276" w:lineRule="auto"/>
        <w:rPr>
          <w:rFonts w:ascii="Times New Roman" w:hAnsi="Times New Roman" w:cs="Times New Roman"/>
          <w:szCs w:val="21"/>
        </w:rPr>
      </w:pPr>
    </w:p>
    <w:p w:rsidR="00814E2D" w:rsidRPr="00381701" w:rsidRDefault="00814E2D" w:rsidP="00381701">
      <w:pPr>
        <w:spacing w:line="276" w:lineRule="auto"/>
        <w:rPr>
          <w:rFonts w:ascii="Times New Roman" w:hAnsi="Times New Roman" w:cs="Times New Roman"/>
          <w:szCs w:val="21"/>
        </w:rPr>
      </w:pPr>
    </w:p>
    <w:p w:rsidR="00835628" w:rsidRPr="00381701" w:rsidRDefault="00835628" w:rsidP="00381701">
      <w:pPr>
        <w:spacing w:line="276" w:lineRule="auto"/>
        <w:rPr>
          <w:rFonts w:ascii="Times New Roman" w:hAnsi="Times New Roman" w:cs="Times New Roman"/>
          <w:szCs w:val="21"/>
        </w:rPr>
      </w:pPr>
    </w:p>
    <w:p w:rsidR="00835628" w:rsidRDefault="00835628" w:rsidP="00381701">
      <w:pPr>
        <w:spacing w:line="276" w:lineRule="auto"/>
        <w:rPr>
          <w:rFonts w:ascii="Times New Roman" w:hAnsi="Times New Roman" w:cs="Times New Roman"/>
          <w:szCs w:val="21"/>
        </w:rPr>
      </w:pPr>
    </w:p>
    <w:p w:rsidR="0078207D" w:rsidRDefault="0078207D" w:rsidP="00381701">
      <w:pPr>
        <w:spacing w:line="276" w:lineRule="auto"/>
        <w:rPr>
          <w:rFonts w:ascii="Times New Roman" w:hAnsi="Times New Roman" w:cs="Times New Roman"/>
          <w:szCs w:val="21"/>
        </w:rPr>
      </w:pPr>
    </w:p>
    <w:p w:rsidR="0078207D" w:rsidRPr="00381701" w:rsidRDefault="0078207D" w:rsidP="00381701">
      <w:pPr>
        <w:spacing w:line="276" w:lineRule="auto"/>
        <w:rPr>
          <w:rFonts w:ascii="Times New Roman" w:hAnsi="Times New Roman" w:cs="Times New Roman"/>
          <w:szCs w:val="21"/>
        </w:rPr>
      </w:pPr>
    </w:p>
    <w:p w:rsidR="00835628" w:rsidRPr="00381701" w:rsidRDefault="00835628" w:rsidP="00381701">
      <w:pPr>
        <w:spacing w:line="276" w:lineRule="auto"/>
        <w:rPr>
          <w:rFonts w:ascii="Times New Roman" w:hAnsi="Times New Roman" w:cs="Times New Roman"/>
          <w:szCs w:val="21"/>
        </w:rPr>
      </w:pPr>
    </w:p>
    <w:p w:rsidR="00835628" w:rsidRPr="00381701" w:rsidRDefault="00835628" w:rsidP="00381701">
      <w:pPr>
        <w:spacing w:line="276" w:lineRule="auto"/>
        <w:rPr>
          <w:rFonts w:ascii="Times New Roman" w:hAnsi="Times New Roman" w:cs="Times New Roman"/>
          <w:szCs w:val="21"/>
        </w:rPr>
      </w:pPr>
    </w:p>
    <w:p w:rsidR="00381701" w:rsidRDefault="00171B55" w:rsidP="00E1022E">
      <w:pPr>
        <w:spacing w:line="276" w:lineRule="auto"/>
        <w:jc w:val="center"/>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118" style="width:386.5pt;height:49.95pt;mso-position-horizontal-relative:char;mso-position-vertical-relative:line" coordorigin="3152,12262" coordsize="7730,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119" type="#_x0000_t75" style="position:absolute;left:3152;top:12262;width:2835;height:9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imagedata r:id="rId8" o:title="" grayscale="t" bilevel="t"/>
              <v:path arrowok="t"/>
            </v:shape>
            <v:shapetype id="_x0000_t202" coordsize="21600,21600" o:spt="202" path="m,l,21600r21600,l21600,xe">
              <v:stroke joinstyle="miter"/>
              <v:path gradientshapeok="t" o:connecttype="rect"/>
            </v:shapetype>
            <v:shape id="文本框 8" o:spid="_x0000_s1120" type="#_x0000_t202" style="position:absolute;left:4397;top:12524;width:6485;height:7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style="mso-next-textbox:#文本框 8">
                <w:txbxContent>
                  <w:p w:rsidR="001D5648" w:rsidRPr="0077402A" w:rsidRDefault="001D5648" w:rsidP="00381701">
                    <w:pPr>
                      <w:jc w:val="center"/>
                      <w:rPr>
                        <w:rFonts w:ascii="黑体" w:eastAsia="黑体" w:hAnsi="黑体"/>
                        <w:sz w:val="36"/>
                        <w:szCs w:val="36"/>
                      </w:rPr>
                    </w:pPr>
                    <w:r>
                      <w:rPr>
                        <w:rFonts w:ascii="黑体" w:eastAsia="黑体" w:hAnsi="黑体"/>
                        <w:sz w:val="36"/>
                        <w:szCs w:val="36"/>
                      </w:rPr>
                      <w:t>期末复</w:t>
                    </w:r>
                    <w:r>
                      <w:rPr>
                        <w:rFonts w:ascii="黑体" w:eastAsia="黑体" w:hAnsi="黑体" w:hint="eastAsia"/>
                        <w:sz w:val="36"/>
                        <w:szCs w:val="36"/>
                      </w:rPr>
                      <w:t>习</w:t>
                    </w:r>
                    <w:r>
                      <w:rPr>
                        <w:rFonts w:ascii="黑体" w:eastAsia="黑体" w:hAnsi="黑体"/>
                        <w:sz w:val="36"/>
                        <w:szCs w:val="36"/>
                      </w:rPr>
                      <w:t>（</w:t>
                    </w:r>
                    <w:r>
                      <w:rPr>
                        <w:rFonts w:ascii="黑体" w:eastAsia="黑体" w:hAnsi="黑体" w:hint="eastAsia"/>
                        <w:sz w:val="36"/>
                        <w:szCs w:val="36"/>
                      </w:rPr>
                      <w:t>一</w:t>
                    </w:r>
                    <w:r>
                      <w:rPr>
                        <w:rFonts w:ascii="黑体" w:eastAsia="黑体" w:hAnsi="黑体"/>
                        <w:sz w:val="36"/>
                        <w:szCs w:val="36"/>
                      </w:rPr>
                      <w:t>）</w:t>
                    </w:r>
                  </w:p>
                </w:txbxContent>
              </v:textbox>
            </v:shape>
            <w10:wrap type="none"/>
            <w10:anchorlock/>
          </v:group>
        </w:pict>
      </w:r>
    </w:p>
    <w:p w:rsidR="002D326C" w:rsidRDefault="00171B55" w:rsidP="00381701">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054" style="width:130.25pt;height:51.05pt;mso-position-horizontal-relative:char;mso-position-vertical-relative:line" coordorigin="1258,3147" coordsize="2605,1021">
            <v:shape id="图片 54" o:spid="_x0000_s1030" type="#_x0000_t75" style="position:absolute;left:1258;top:3147;width:2143;height:102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imagedata r:id="rId9" o:title=""/>
              <v:path arrowok="t"/>
            </v:shape>
            <v:shape id="文本框 55" o:spid="_x0000_s1031" type="#_x0000_t202" style="position:absolute;left:2162;top:3532;width:1701;height:4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style="mso-next-textbox:#文本框 55">
                <w:txbxContent>
                  <w:p w:rsidR="001D5648" w:rsidRPr="0014298B" w:rsidRDefault="001D5648">
                    <w:pPr>
                      <w:rPr>
                        <w:rFonts w:ascii="幼圆" w:eastAsia="幼圆"/>
                        <w:b/>
                        <w:sz w:val="24"/>
                        <w:szCs w:val="24"/>
                      </w:rPr>
                    </w:pPr>
                    <w:r>
                      <w:rPr>
                        <w:rFonts w:ascii="幼圆" w:eastAsia="幼圆" w:hint="eastAsia"/>
                        <w:b/>
                        <w:sz w:val="24"/>
                        <w:szCs w:val="24"/>
                      </w:rPr>
                      <w:t>知识</w:t>
                    </w:r>
                    <w:r>
                      <w:rPr>
                        <w:rFonts w:ascii="幼圆" w:eastAsia="幼圆"/>
                        <w:b/>
                        <w:sz w:val="24"/>
                        <w:szCs w:val="24"/>
                      </w:rPr>
                      <w:t>梳理</w:t>
                    </w:r>
                  </w:p>
                </w:txbxContent>
              </v:textbox>
            </v:shape>
            <w10:wrap type="none"/>
            <w10:anchorlock/>
          </v:group>
        </w:pict>
      </w:r>
    </w:p>
    <w:p w:rsidR="00616859" w:rsidRDefault="001D5648" w:rsidP="001D5648">
      <w:pPr>
        <w:spacing w:line="276" w:lineRule="auto"/>
        <w:jc w:val="center"/>
        <w:rPr>
          <w:rFonts w:ascii="Times New Roman" w:hAnsi="Times New Roman" w:cs="Times New Roman"/>
          <w:szCs w:val="21"/>
        </w:rPr>
      </w:pPr>
      <w:r>
        <w:rPr>
          <w:noProof/>
        </w:rPr>
        <w:drawing>
          <wp:inline distT="0" distB="0" distL="0" distR="0">
            <wp:extent cx="5076825" cy="3333750"/>
            <wp:effectExtent l="19050" t="0" r="9525" b="0"/>
            <wp:docPr id="2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76825" cy="3333750"/>
                    </a:xfrm>
                    <a:prstGeom prst="rect">
                      <a:avLst/>
                    </a:prstGeom>
                  </pic:spPr>
                </pic:pic>
              </a:graphicData>
            </a:graphic>
          </wp:inline>
        </w:drawing>
      </w:r>
    </w:p>
    <w:p w:rsidR="00E1022E" w:rsidRDefault="001D5648" w:rsidP="001D5648">
      <w:pPr>
        <w:spacing w:line="276" w:lineRule="auto"/>
        <w:jc w:val="center"/>
        <w:rPr>
          <w:rFonts w:ascii="Times New Roman" w:hAnsi="Times New Roman" w:cs="Times New Roman"/>
          <w:szCs w:val="21"/>
        </w:rPr>
      </w:pPr>
      <w:r>
        <w:rPr>
          <w:rFonts w:ascii="Times New Roman" w:hAnsi="Times New Roman" w:cs="Times New Roman"/>
          <w:noProof/>
          <w:szCs w:val="21"/>
        </w:rPr>
        <w:drawing>
          <wp:inline distT="0" distB="0" distL="0" distR="0">
            <wp:extent cx="5219700" cy="354330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19700" cy="3543300"/>
                    </a:xfrm>
                    <a:prstGeom prst="rect">
                      <a:avLst/>
                    </a:prstGeom>
                  </pic:spPr>
                </pic:pic>
              </a:graphicData>
            </a:graphic>
          </wp:inline>
        </w:drawing>
      </w:r>
    </w:p>
    <w:p w:rsidR="00E1022E" w:rsidRDefault="00923F0F" w:rsidP="001D5648">
      <w:pPr>
        <w:spacing w:line="276" w:lineRule="auto"/>
        <w:jc w:val="center"/>
        <w:rPr>
          <w:rFonts w:ascii="Times New Roman" w:hAnsi="Times New Roman" w:cs="Times New Roman"/>
          <w:szCs w:val="21"/>
        </w:rPr>
      </w:pPr>
      <w:r>
        <w:rPr>
          <w:noProof/>
        </w:rPr>
        <w:lastRenderedPageBreak/>
        <w:drawing>
          <wp:inline distT="0" distB="0" distL="0" distR="0">
            <wp:extent cx="4667250" cy="4829175"/>
            <wp:effectExtent l="1905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667250" cy="4829175"/>
                    </a:xfrm>
                    <a:prstGeom prst="rect">
                      <a:avLst/>
                    </a:prstGeom>
                  </pic:spPr>
                </pic:pic>
              </a:graphicData>
            </a:graphic>
          </wp:inline>
        </w:drawing>
      </w:r>
    </w:p>
    <w:p w:rsidR="00E1022E" w:rsidRDefault="00E1022E" w:rsidP="00381701">
      <w:pPr>
        <w:spacing w:line="276" w:lineRule="auto"/>
        <w:rPr>
          <w:rFonts w:ascii="Times New Roman" w:hAnsi="Times New Roman" w:cs="Times New Roman"/>
          <w:szCs w:val="21"/>
        </w:rPr>
      </w:pPr>
    </w:p>
    <w:p w:rsidR="00E85AB0" w:rsidRPr="003760E6" w:rsidRDefault="00171B55" w:rsidP="003760E6">
      <w:pPr>
        <w:spacing w:line="276" w:lineRule="auto"/>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143" style="width:126.3pt;height:48.75pt;mso-position-horizontal-relative:char;mso-position-vertical-relative:line" coordorigin="1320,7946" coordsize="2526,975">
            <v:shape id="图片 57" o:spid="_x0000_s1144" type="#_x0000_t75" style="position:absolute;left:1320;top:7946;width:2205;height:97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imagedata r:id="rId13" o:title=""/>
              <v:path arrowok="t"/>
            </v:shape>
            <v:shape id="文本框 58" o:spid="_x0000_s1145" type="#_x0000_t202" style="position:absolute;left:2145;top:8351;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style="mso-next-textbox:#文本框 58">
                <w:txbxContent>
                  <w:p w:rsidR="001D5648" w:rsidRPr="0014298B" w:rsidRDefault="001D5648" w:rsidP="004B10B8">
                    <w:pPr>
                      <w:rPr>
                        <w:rFonts w:ascii="幼圆" w:eastAsia="幼圆"/>
                        <w:b/>
                        <w:sz w:val="24"/>
                        <w:szCs w:val="24"/>
                      </w:rPr>
                    </w:pPr>
                    <w:r>
                      <w:rPr>
                        <w:rFonts w:ascii="幼圆" w:eastAsia="幼圆" w:hint="eastAsia"/>
                        <w:b/>
                        <w:sz w:val="24"/>
                        <w:szCs w:val="24"/>
                      </w:rPr>
                      <w:t>知识点讲解</w:t>
                    </w:r>
                  </w:p>
                </w:txbxContent>
              </v:textbox>
            </v:shape>
            <w10:wrap type="none"/>
            <w10:anchorlock/>
          </v:group>
        </w:pict>
      </w:r>
    </w:p>
    <w:p w:rsidR="009810C1" w:rsidRPr="006868F9" w:rsidRDefault="009810C1" w:rsidP="009810C1">
      <w:pPr>
        <w:pStyle w:val="af3"/>
        <w:widowControl/>
        <w:topLinePunct/>
        <w:spacing w:after="0" w:line="276" w:lineRule="auto"/>
        <w:jc w:val="left"/>
        <w:rPr>
          <w:rFonts w:asciiTheme="majorHAnsi" w:hAnsiTheme="majorHAnsi" w:cstheme="majorHAnsi"/>
          <w:szCs w:val="21"/>
        </w:rPr>
      </w:pPr>
      <w:r w:rsidRPr="006868F9">
        <w:rPr>
          <w:rFonts w:asciiTheme="majorHAnsi" w:hAnsiTheme="majorHAnsi" w:cstheme="majorHAnsi"/>
          <w:szCs w:val="21"/>
        </w:rPr>
        <w:t>一、运动学相关概念</w:t>
      </w:r>
    </w:p>
    <w:p w:rsidR="009810C1" w:rsidRPr="006868F9" w:rsidRDefault="009810C1" w:rsidP="009810C1">
      <w:pPr>
        <w:pStyle w:val="af3"/>
        <w:widowControl/>
        <w:topLinePunct/>
        <w:spacing w:after="0" w:line="276" w:lineRule="auto"/>
        <w:jc w:val="left"/>
        <w:rPr>
          <w:rFonts w:asciiTheme="majorHAnsi" w:hAnsiTheme="majorHAnsi" w:cstheme="majorHAnsi"/>
          <w:szCs w:val="21"/>
        </w:rPr>
      </w:pPr>
      <w:r w:rsidRPr="006868F9">
        <w:rPr>
          <w:rFonts w:asciiTheme="majorHAnsi" w:hAnsiTheme="majorHAnsi" w:cstheme="majorHAnsi"/>
          <w:szCs w:val="21"/>
        </w:rPr>
        <w:t>1</w:t>
      </w:r>
      <w:r w:rsidRPr="006868F9">
        <w:rPr>
          <w:rFonts w:asciiTheme="majorHAnsi" w:hAnsiTheme="majorHAnsi" w:cstheme="majorHAnsi"/>
          <w:szCs w:val="21"/>
        </w:rPr>
        <w:t>、质点：质点是用来代替物体的</w:t>
      </w:r>
      <w:r w:rsidRPr="006868F9">
        <w:rPr>
          <w:rFonts w:asciiTheme="majorHAnsi" w:hAnsiTheme="majorHAnsi" w:cstheme="majorHAnsi"/>
          <w:szCs w:val="21"/>
          <w:u w:val="single"/>
        </w:rPr>
        <w:t>_________</w:t>
      </w:r>
      <w:r w:rsidRPr="006868F9">
        <w:rPr>
          <w:rFonts w:asciiTheme="majorHAnsi" w:hAnsiTheme="majorHAnsi" w:cstheme="majorHAnsi"/>
          <w:szCs w:val="21"/>
        </w:rPr>
        <w:t>的点，但没有大小，它的质量就是它所代替的物体的质量。</w:t>
      </w:r>
    </w:p>
    <w:p w:rsidR="009810C1" w:rsidRPr="006868F9" w:rsidRDefault="009810C1" w:rsidP="009810C1">
      <w:pPr>
        <w:spacing w:line="276" w:lineRule="auto"/>
        <w:rPr>
          <w:rFonts w:asciiTheme="majorHAnsi" w:hAnsiTheme="majorHAnsi" w:cstheme="majorHAnsi"/>
          <w:bCs/>
          <w:color w:val="FF0000"/>
          <w:szCs w:val="21"/>
        </w:rPr>
      </w:pPr>
      <w:r w:rsidRPr="006868F9">
        <w:rPr>
          <w:rFonts w:asciiTheme="majorHAnsi" w:hAnsiTheme="majorHAnsi" w:cstheme="majorHAnsi"/>
          <w:bCs/>
          <w:color w:val="FF0000"/>
          <w:szCs w:val="21"/>
        </w:rPr>
        <w:t>【答案】有质量</w:t>
      </w:r>
    </w:p>
    <w:p w:rsidR="009810C1" w:rsidRPr="006868F9" w:rsidRDefault="009810C1" w:rsidP="009810C1">
      <w:pPr>
        <w:spacing w:line="276" w:lineRule="auto"/>
        <w:rPr>
          <w:rFonts w:asciiTheme="majorHAnsi" w:hAnsiTheme="majorHAnsi" w:cstheme="majorHAnsi"/>
          <w:szCs w:val="21"/>
        </w:rPr>
      </w:pPr>
      <w:r w:rsidRPr="006868F9">
        <w:rPr>
          <w:rFonts w:asciiTheme="majorHAnsi" w:hAnsiTheme="majorHAnsi" w:cstheme="majorHAnsi"/>
          <w:bCs/>
          <w:szCs w:val="21"/>
        </w:rPr>
        <w:t>2</w:t>
      </w:r>
      <w:r w:rsidRPr="006868F9">
        <w:rPr>
          <w:rFonts w:asciiTheme="majorHAnsi" w:hAnsiTheme="majorHAnsi" w:cstheme="majorHAnsi"/>
          <w:bCs/>
          <w:szCs w:val="21"/>
        </w:rPr>
        <w:t>、位移和路程</w:t>
      </w:r>
    </w:p>
    <w:p w:rsidR="009810C1" w:rsidRPr="006868F9" w:rsidRDefault="009810C1" w:rsidP="009810C1">
      <w:pPr>
        <w:spacing w:line="276" w:lineRule="auto"/>
        <w:rPr>
          <w:rFonts w:asciiTheme="majorHAnsi" w:hAnsiTheme="majorHAnsi" w:cstheme="majorHAnsi"/>
          <w:szCs w:val="21"/>
        </w:rPr>
      </w:pPr>
      <w:r w:rsidRPr="006868F9">
        <w:rPr>
          <w:rFonts w:asciiTheme="majorHAnsi" w:hAnsiTheme="majorHAnsi" w:cstheme="majorHAnsi"/>
          <w:bCs/>
          <w:szCs w:val="21"/>
        </w:rPr>
        <w:t>位移：描述物体</w:t>
      </w:r>
      <w:r w:rsidRPr="006868F9">
        <w:rPr>
          <w:rFonts w:asciiTheme="majorHAnsi" w:hAnsiTheme="majorHAnsi" w:cstheme="majorHAnsi"/>
          <w:szCs w:val="21"/>
          <w:u w:val="single"/>
        </w:rPr>
        <w:t>_________</w:t>
      </w:r>
      <w:r w:rsidRPr="006868F9">
        <w:rPr>
          <w:rFonts w:asciiTheme="majorHAnsi" w:hAnsiTheme="majorHAnsi" w:cstheme="majorHAnsi"/>
          <w:bCs/>
          <w:szCs w:val="21"/>
        </w:rPr>
        <w:t>的变化，用从</w:t>
      </w:r>
      <w:r w:rsidRPr="006868F9">
        <w:rPr>
          <w:rFonts w:asciiTheme="majorHAnsi" w:hAnsiTheme="majorHAnsi" w:cstheme="majorHAnsi"/>
          <w:szCs w:val="21"/>
          <w:u w:val="single"/>
        </w:rPr>
        <w:t>_________</w:t>
      </w:r>
      <w:r w:rsidRPr="006868F9">
        <w:rPr>
          <w:rFonts w:asciiTheme="majorHAnsi" w:hAnsiTheme="majorHAnsi" w:cstheme="majorHAnsi"/>
          <w:bCs/>
          <w:szCs w:val="21"/>
        </w:rPr>
        <w:t>指向</w:t>
      </w:r>
      <w:r w:rsidRPr="006868F9">
        <w:rPr>
          <w:rFonts w:asciiTheme="majorHAnsi" w:hAnsiTheme="majorHAnsi" w:cstheme="majorHAnsi"/>
          <w:szCs w:val="21"/>
          <w:u w:val="single"/>
        </w:rPr>
        <w:t>_________</w:t>
      </w:r>
      <w:r w:rsidRPr="006868F9">
        <w:rPr>
          <w:rFonts w:asciiTheme="majorHAnsi" w:hAnsiTheme="majorHAnsi" w:cstheme="majorHAnsi"/>
          <w:bCs/>
          <w:szCs w:val="21"/>
        </w:rPr>
        <w:t>的有向线段表示，是矢量．</w:t>
      </w:r>
    </w:p>
    <w:p w:rsidR="009810C1" w:rsidRPr="006868F9" w:rsidRDefault="009810C1" w:rsidP="009810C1">
      <w:pPr>
        <w:spacing w:line="276" w:lineRule="auto"/>
        <w:rPr>
          <w:rFonts w:asciiTheme="majorHAnsi" w:hAnsiTheme="majorHAnsi" w:cstheme="majorHAnsi"/>
          <w:szCs w:val="21"/>
        </w:rPr>
      </w:pPr>
      <w:r w:rsidRPr="006868F9">
        <w:rPr>
          <w:rFonts w:asciiTheme="majorHAnsi" w:hAnsiTheme="majorHAnsi" w:cstheme="majorHAnsi"/>
          <w:bCs/>
          <w:szCs w:val="21"/>
        </w:rPr>
        <w:t>路程：是物体运动</w:t>
      </w:r>
      <w:r w:rsidRPr="006868F9">
        <w:rPr>
          <w:rFonts w:asciiTheme="majorHAnsi" w:hAnsiTheme="majorHAnsi" w:cstheme="majorHAnsi"/>
          <w:szCs w:val="21"/>
          <w:u w:val="single"/>
        </w:rPr>
        <w:t>_________</w:t>
      </w:r>
      <w:r w:rsidRPr="006868F9">
        <w:rPr>
          <w:rFonts w:asciiTheme="majorHAnsi" w:hAnsiTheme="majorHAnsi" w:cstheme="majorHAnsi"/>
          <w:bCs/>
          <w:szCs w:val="21"/>
        </w:rPr>
        <w:t>的长度，是标量．</w:t>
      </w:r>
    </w:p>
    <w:p w:rsidR="009810C1" w:rsidRPr="006868F9" w:rsidRDefault="009810C1" w:rsidP="009810C1">
      <w:pPr>
        <w:spacing w:line="276" w:lineRule="auto"/>
        <w:rPr>
          <w:rFonts w:asciiTheme="majorHAnsi" w:hAnsiTheme="majorHAnsi" w:cstheme="majorHAnsi"/>
          <w:color w:val="FF0000"/>
          <w:szCs w:val="21"/>
        </w:rPr>
      </w:pPr>
      <w:r w:rsidRPr="006868F9">
        <w:rPr>
          <w:rFonts w:asciiTheme="majorHAnsi" w:hAnsiTheme="majorHAnsi" w:cstheme="majorHAnsi"/>
          <w:color w:val="FF0000"/>
          <w:szCs w:val="21"/>
        </w:rPr>
        <w:t>【答案】位置；初位置；末位置；轨迹</w:t>
      </w:r>
    </w:p>
    <w:p w:rsidR="009810C1" w:rsidRPr="006868F9" w:rsidRDefault="009810C1" w:rsidP="009810C1">
      <w:pPr>
        <w:spacing w:line="276" w:lineRule="auto"/>
        <w:rPr>
          <w:rFonts w:asciiTheme="majorHAnsi" w:hAnsiTheme="majorHAnsi" w:cstheme="majorHAnsi"/>
          <w:szCs w:val="21"/>
        </w:rPr>
      </w:pPr>
      <w:r w:rsidRPr="006868F9">
        <w:rPr>
          <w:rFonts w:asciiTheme="majorHAnsi" w:hAnsiTheme="majorHAnsi" w:cstheme="majorHAnsi"/>
          <w:szCs w:val="21"/>
        </w:rPr>
        <w:t>3</w:t>
      </w:r>
      <w:r w:rsidRPr="006868F9">
        <w:rPr>
          <w:rFonts w:asciiTheme="majorHAnsi" w:hAnsiTheme="majorHAnsi" w:cstheme="majorHAnsi"/>
          <w:szCs w:val="21"/>
        </w:rPr>
        <w:t>、时刻和时间间隔</w:t>
      </w:r>
    </w:p>
    <w:p w:rsidR="009810C1" w:rsidRPr="006868F9" w:rsidRDefault="009810C1" w:rsidP="009810C1">
      <w:pPr>
        <w:spacing w:line="276" w:lineRule="auto"/>
        <w:rPr>
          <w:rFonts w:asciiTheme="majorHAnsi" w:hAnsiTheme="majorHAnsi" w:cstheme="majorHAnsi"/>
          <w:szCs w:val="21"/>
        </w:rPr>
      </w:pPr>
      <w:r w:rsidRPr="006868F9">
        <w:rPr>
          <w:rFonts w:asciiTheme="majorHAnsi" w:hAnsiTheme="majorHAnsi" w:cstheme="majorHAnsi"/>
          <w:szCs w:val="21"/>
        </w:rPr>
        <w:t>时刻和时间间隔既有联系又有区别，在表示时间的数轴上，时刻用</w:t>
      </w:r>
      <w:r w:rsidRPr="006868F9">
        <w:rPr>
          <w:rFonts w:asciiTheme="majorHAnsi" w:hAnsiTheme="majorHAnsi" w:cstheme="majorHAnsi"/>
          <w:szCs w:val="21"/>
          <w:u w:val="single"/>
        </w:rPr>
        <w:t>_________</w:t>
      </w:r>
      <w:r w:rsidRPr="006868F9">
        <w:rPr>
          <w:rFonts w:asciiTheme="majorHAnsi" w:hAnsiTheme="majorHAnsi" w:cstheme="majorHAnsi"/>
          <w:szCs w:val="21"/>
        </w:rPr>
        <w:t>表示，时间间隔用</w:t>
      </w:r>
      <w:r w:rsidRPr="006868F9">
        <w:rPr>
          <w:rFonts w:asciiTheme="majorHAnsi" w:hAnsiTheme="majorHAnsi" w:cstheme="majorHAnsi"/>
          <w:szCs w:val="21"/>
          <w:u w:val="single"/>
        </w:rPr>
        <w:t>_________</w:t>
      </w:r>
      <w:r w:rsidRPr="006868F9">
        <w:rPr>
          <w:rFonts w:asciiTheme="majorHAnsi" w:hAnsiTheme="majorHAnsi" w:cstheme="majorHAnsi"/>
          <w:szCs w:val="21"/>
        </w:rPr>
        <w:t>表示，时刻与物体的</w:t>
      </w:r>
      <w:r w:rsidRPr="006868F9">
        <w:rPr>
          <w:rFonts w:asciiTheme="majorHAnsi" w:hAnsiTheme="majorHAnsi" w:cstheme="majorHAnsi"/>
          <w:szCs w:val="21"/>
          <w:u w:val="single"/>
        </w:rPr>
        <w:t>________</w:t>
      </w:r>
      <w:r w:rsidRPr="006868F9">
        <w:rPr>
          <w:rFonts w:asciiTheme="majorHAnsi" w:hAnsiTheme="majorHAnsi" w:cstheme="majorHAnsi"/>
          <w:szCs w:val="21"/>
        </w:rPr>
        <w:t>相对应，表示某一瞬间；时间间隔与物体的</w:t>
      </w:r>
      <w:r w:rsidRPr="006868F9">
        <w:rPr>
          <w:rFonts w:asciiTheme="majorHAnsi" w:hAnsiTheme="majorHAnsi" w:cstheme="majorHAnsi"/>
          <w:szCs w:val="21"/>
          <w:u w:val="single"/>
        </w:rPr>
        <w:t>_____________</w:t>
      </w:r>
      <w:r w:rsidRPr="006868F9">
        <w:rPr>
          <w:rFonts w:asciiTheme="majorHAnsi" w:hAnsiTheme="majorHAnsi" w:cstheme="majorHAnsi"/>
          <w:szCs w:val="21"/>
        </w:rPr>
        <w:lastRenderedPageBreak/>
        <w:t>相对应，表示某一过程（即两个时刻的间隔）。</w:t>
      </w:r>
    </w:p>
    <w:p w:rsidR="009810C1" w:rsidRPr="00E61EA2" w:rsidRDefault="009810C1" w:rsidP="009810C1">
      <w:pPr>
        <w:spacing w:line="276" w:lineRule="auto"/>
        <w:rPr>
          <w:rFonts w:asciiTheme="majorHAnsi" w:hAnsiTheme="majorHAnsi" w:cstheme="majorHAnsi"/>
          <w:color w:val="FF0000"/>
          <w:szCs w:val="21"/>
        </w:rPr>
      </w:pPr>
      <w:r w:rsidRPr="006868F9">
        <w:rPr>
          <w:rFonts w:asciiTheme="majorHAnsi" w:hAnsiTheme="majorHAnsi" w:cstheme="majorHAnsi"/>
          <w:color w:val="FF0000"/>
          <w:szCs w:val="21"/>
        </w:rPr>
        <w:t>【答案】一点；一段；状态；过程</w:t>
      </w:r>
    </w:p>
    <w:p w:rsidR="009810C1" w:rsidRPr="006868F9" w:rsidRDefault="003760E6" w:rsidP="009810C1">
      <w:pPr>
        <w:spacing w:line="276" w:lineRule="auto"/>
        <w:rPr>
          <w:rFonts w:asciiTheme="majorHAnsi" w:hAnsiTheme="majorHAnsi" w:cstheme="majorHAnsi"/>
          <w:szCs w:val="21"/>
        </w:rPr>
      </w:pPr>
      <w:r>
        <w:rPr>
          <w:rFonts w:asciiTheme="majorHAnsi" w:hAnsiTheme="majorHAnsi" w:cstheme="majorHAnsi" w:hint="eastAsia"/>
          <w:bCs/>
          <w:szCs w:val="21"/>
        </w:rPr>
        <w:t>3</w:t>
      </w:r>
      <w:r w:rsidR="009810C1" w:rsidRPr="006868F9">
        <w:rPr>
          <w:rFonts w:asciiTheme="majorHAnsi" w:hAnsiTheme="majorHAnsi" w:cstheme="majorHAnsi"/>
          <w:bCs/>
          <w:szCs w:val="21"/>
        </w:rPr>
        <w:t>、速度</w:t>
      </w:r>
    </w:p>
    <w:p w:rsidR="009810C1" w:rsidRPr="006868F9" w:rsidRDefault="003760E6" w:rsidP="009810C1">
      <w:pPr>
        <w:spacing w:line="276" w:lineRule="auto"/>
        <w:rPr>
          <w:rFonts w:asciiTheme="majorHAnsi" w:hAnsiTheme="majorHAnsi" w:cstheme="majorHAnsi"/>
          <w:szCs w:val="21"/>
        </w:rPr>
      </w:pPr>
      <w:r>
        <w:rPr>
          <w:rFonts w:asciiTheme="majorHAnsi" w:hAnsiTheme="majorHAnsi" w:cstheme="majorHAnsi" w:hint="eastAsia"/>
          <w:bCs/>
          <w:szCs w:val="21"/>
        </w:rPr>
        <w:t>（</w:t>
      </w:r>
      <w:r w:rsidR="009810C1" w:rsidRPr="006868F9">
        <w:rPr>
          <w:rFonts w:asciiTheme="majorHAnsi" w:hAnsiTheme="majorHAnsi" w:cstheme="majorHAnsi"/>
          <w:bCs/>
          <w:szCs w:val="21"/>
        </w:rPr>
        <w:t>1</w:t>
      </w:r>
      <w:r>
        <w:rPr>
          <w:rFonts w:asciiTheme="majorHAnsi" w:hAnsiTheme="majorHAnsi" w:cstheme="majorHAnsi" w:hint="eastAsia"/>
          <w:bCs/>
          <w:szCs w:val="21"/>
        </w:rPr>
        <w:t>）</w:t>
      </w:r>
      <w:r w:rsidR="009810C1" w:rsidRPr="006868F9">
        <w:rPr>
          <w:rFonts w:asciiTheme="majorHAnsi" w:hAnsiTheme="majorHAnsi" w:cstheme="majorHAnsi"/>
          <w:bCs/>
          <w:szCs w:val="21"/>
        </w:rPr>
        <w:t>平均速度：在变速运动中，物体在某段时间内的位移与</w:t>
      </w:r>
      <w:r w:rsidR="00E61EA2">
        <w:rPr>
          <w:rFonts w:asciiTheme="majorHAnsi" w:hAnsiTheme="majorHAnsi" w:cstheme="majorHAnsi"/>
          <w:bCs/>
          <w:szCs w:val="21"/>
          <w:u w:val="single"/>
        </w:rPr>
        <w:t>___</w:t>
      </w:r>
      <w:r w:rsidR="009810C1" w:rsidRPr="006868F9">
        <w:rPr>
          <w:rFonts w:asciiTheme="majorHAnsi" w:hAnsiTheme="majorHAnsi" w:cstheme="majorHAnsi"/>
          <w:bCs/>
          <w:szCs w:val="21"/>
          <w:u w:val="single"/>
        </w:rPr>
        <w:t>_</w:t>
      </w:r>
      <w:r w:rsidR="009810C1" w:rsidRPr="006868F9">
        <w:rPr>
          <w:rFonts w:asciiTheme="majorHAnsi" w:hAnsiTheme="majorHAnsi" w:cstheme="majorHAnsi"/>
          <w:bCs/>
          <w:szCs w:val="21"/>
        </w:rPr>
        <w:t>所用时间的比值，即</w:t>
      </w:r>
      <w:r w:rsidR="009810C1" w:rsidRPr="006868F9">
        <w:rPr>
          <w:rFonts w:asciiTheme="majorHAnsi" w:hAnsiTheme="majorHAnsi" w:cstheme="majorHAnsi"/>
          <w:i/>
          <w:szCs w:val="21"/>
        </w:rPr>
        <w:t>v</w:t>
      </w:r>
      <w:r w:rsidR="009810C1" w:rsidRPr="006868F9">
        <w:rPr>
          <w:rFonts w:asciiTheme="majorHAnsi" w:hAnsiTheme="majorHAnsi" w:cstheme="majorHAnsi"/>
          <w:szCs w:val="21"/>
        </w:rPr>
        <w:t>＝</w:t>
      </w:r>
      <w:r w:rsidR="00171B55" w:rsidRPr="006868F9">
        <w:rPr>
          <w:rFonts w:asciiTheme="majorHAnsi" w:hAnsiTheme="majorHAnsi" w:cstheme="majorHAnsi"/>
          <w:szCs w:val="21"/>
        </w:rPr>
        <w:fldChar w:fldCharType="begin"/>
      </w:r>
      <w:r w:rsidR="009810C1" w:rsidRPr="006868F9">
        <w:rPr>
          <w:rFonts w:asciiTheme="majorHAnsi" w:hAnsiTheme="majorHAnsi" w:cstheme="majorHAnsi"/>
          <w:szCs w:val="21"/>
        </w:rPr>
        <w:instrText>eq \f(</w:instrText>
      </w:r>
      <w:r w:rsidR="009810C1" w:rsidRPr="006868F9">
        <w:rPr>
          <w:rFonts w:asciiTheme="majorHAnsi" w:hAnsiTheme="majorHAnsi" w:cstheme="majorHAnsi"/>
          <w:i/>
          <w:szCs w:val="21"/>
        </w:rPr>
        <w:instrText>s,t</w:instrText>
      </w:r>
      <w:r w:rsidR="009810C1" w:rsidRPr="006868F9">
        <w:rPr>
          <w:rFonts w:asciiTheme="majorHAnsi" w:hAnsiTheme="majorHAnsi" w:cstheme="majorHAnsi"/>
          <w:szCs w:val="21"/>
        </w:rPr>
        <w:instrText>)</w:instrText>
      </w:r>
      <w:r w:rsidR="00171B55" w:rsidRPr="006868F9">
        <w:rPr>
          <w:rFonts w:asciiTheme="majorHAnsi" w:hAnsiTheme="majorHAnsi" w:cstheme="majorHAnsi"/>
          <w:szCs w:val="21"/>
        </w:rPr>
        <w:fldChar w:fldCharType="end"/>
      </w:r>
      <w:r w:rsidR="009810C1" w:rsidRPr="006868F9">
        <w:rPr>
          <w:rFonts w:asciiTheme="majorHAnsi" w:hAnsiTheme="majorHAnsi" w:cstheme="majorHAnsi"/>
          <w:bCs/>
          <w:szCs w:val="21"/>
        </w:rPr>
        <w:t>，是矢量</w:t>
      </w:r>
    </w:p>
    <w:p w:rsidR="009810C1" w:rsidRPr="006868F9" w:rsidRDefault="003760E6" w:rsidP="009810C1">
      <w:pPr>
        <w:spacing w:line="276" w:lineRule="auto"/>
        <w:rPr>
          <w:rFonts w:asciiTheme="majorHAnsi" w:hAnsiTheme="majorHAnsi" w:cstheme="majorHAnsi"/>
          <w:bCs/>
          <w:szCs w:val="21"/>
        </w:rPr>
      </w:pPr>
      <w:r>
        <w:rPr>
          <w:rFonts w:asciiTheme="majorHAnsi" w:hAnsiTheme="majorHAnsi" w:cstheme="majorHAnsi" w:hint="eastAsia"/>
          <w:bCs/>
          <w:szCs w:val="21"/>
        </w:rPr>
        <w:t>（</w:t>
      </w:r>
      <w:r>
        <w:rPr>
          <w:rFonts w:asciiTheme="majorHAnsi" w:hAnsiTheme="majorHAnsi" w:cstheme="majorHAnsi" w:hint="eastAsia"/>
          <w:bCs/>
          <w:szCs w:val="21"/>
        </w:rPr>
        <w:t>2</w:t>
      </w:r>
      <w:r>
        <w:rPr>
          <w:rFonts w:asciiTheme="majorHAnsi" w:hAnsiTheme="majorHAnsi" w:cstheme="majorHAnsi" w:hint="eastAsia"/>
          <w:bCs/>
          <w:szCs w:val="21"/>
        </w:rPr>
        <w:t>）</w:t>
      </w:r>
      <w:r w:rsidR="009810C1" w:rsidRPr="006868F9">
        <w:rPr>
          <w:rFonts w:asciiTheme="majorHAnsi" w:hAnsiTheme="majorHAnsi" w:cstheme="majorHAnsi"/>
          <w:bCs/>
          <w:szCs w:val="21"/>
        </w:rPr>
        <w:t>瞬时速度：运动物体在</w:t>
      </w:r>
      <w:r w:rsidR="009810C1" w:rsidRPr="006868F9">
        <w:rPr>
          <w:rFonts w:asciiTheme="majorHAnsi" w:hAnsiTheme="majorHAnsi" w:cstheme="majorHAnsi"/>
          <w:bCs/>
          <w:szCs w:val="21"/>
          <w:u w:val="single"/>
        </w:rPr>
        <w:t>________</w:t>
      </w:r>
      <w:r w:rsidR="009810C1" w:rsidRPr="006868F9">
        <w:rPr>
          <w:rFonts w:asciiTheme="majorHAnsi" w:hAnsiTheme="majorHAnsi" w:cstheme="majorHAnsi"/>
          <w:bCs/>
          <w:szCs w:val="21"/>
        </w:rPr>
        <w:t>（或某一位置）的速度，是矢量．</w:t>
      </w:r>
    </w:p>
    <w:p w:rsidR="009810C1" w:rsidRPr="006868F9" w:rsidRDefault="009810C1" w:rsidP="009810C1">
      <w:pPr>
        <w:spacing w:line="276" w:lineRule="auto"/>
        <w:rPr>
          <w:rFonts w:asciiTheme="majorHAnsi" w:hAnsiTheme="majorHAnsi" w:cstheme="majorHAnsi"/>
          <w:szCs w:val="21"/>
        </w:rPr>
      </w:pPr>
      <w:r w:rsidRPr="006868F9">
        <w:rPr>
          <w:rFonts w:asciiTheme="majorHAnsi" w:hAnsiTheme="majorHAnsi" w:cstheme="majorHAnsi"/>
          <w:szCs w:val="21"/>
        </w:rPr>
        <w:t>某位置（或某时刻）的瞬时速度，就是</w:t>
      </w:r>
      <w:r w:rsidRPr="006868F9">
        <w:rPr>
          <w:rFonts w:asciiTheme="majorHAnsi" w:hAnsiTheme="majorHAnsi" w:cstheme="majorHAnsi"/>
          <w:szCs w:val="21"/>
        </w:rPr>
        <w:t>________</w:t>
      </w:r>
      <w:r w:rsidRPr="006868F9">
        <w:rPr>
          <w:rFonts w:asciiTheme="majorHAnsi" w:hAnsiTheme="majorHAnsi" w:cstheme="majorHAnsi"/>
          <w:szCs w:val="21"/>
        </w:rPr>
        <w:t>该位置（或该时刻）附近的位移（或时间）内的平均速度。</w:t>
      </w:r>
    </w:p>
    <w:p w:rsidR="009810C1" w:rsidRPr="006868F9" w:rsidRDefault="003760E6" w:rsidP="009810C1">
      <w:pPr>
        <w:spacing w:line="276" w:lineRule="auto"/>
        <w:rPr>
          <w:rFonts w:asciiTheme="majorHAnsi" w:hAnsiTheme="majorHAnsi" w:cstheme="majorHAnsi"/>
          <w:szCs w:val="21"/>
        </w:rPr>
      </w:pPr>
      <w:r>
        <w:rPr>
          <w:rFonts w:asciiTheme="majorHAnsi" w:hAnsiTheme="majorHAnsi" w:cstheme="majorHAnsi" w:hint="eastAsia"/>
          <w:bCs/>
          <w:szCs w:val="21"/>
        </w:rPr>
        <w:t>（</w:t>
      </w:r>
      <w:r>
        <w:rPr>
          <w:rFonts w:asciiTheme="majorHAnsi" w:hAnsiTheme="majorHAnsi" w:cstheme="majorHAnsi" w:hint="eastAsia"/>
          <w:bCs/>
          <w:szCs w:val="21"/>
        </w:rPr>
        <w:t>3</w:t>
      </w:r>
      <w:r>
        <w:rPr>
          <w:rFonts w:asciiTheme="majorHAnsi" w:hAnsiTheme="majorHAnsi" w:cstheme="majorHAnsi" w:hint="eastAsia"/>
          <w:bCs/>
          <w:szCs w:val="21"/>
        </w:rPr>
        <w:t>）</w:t>
      </w:r>
      <w:r w:rsidR="009810C1" w:rsidRPr="006868F9">
        <w:rPr>
          <w:rFonts w:asciiTheme="majorHAnsi" w:hAnsiTheme="majorHAnsi" w:cstheme="majorHAnsi"/>
          <w:bCs/>
          <w:szCs w:val="21"/>
        </w:rPr>
        <w:t>速率：</w:t>
      </w:r>
      <w:r w:rsidR="009810C1" w:rsidRPr="006868F9">
        <w:rPr>
          <w:rFonts w:asciiTheme="majorHAnsi" w:hAnsiTheme="majorHAnsi" w:cstheme="majorHAnsi"/>
          <w:bCs/>
          <w:szCs w:val="21"/>
          <w:u w:val="single"/>
        </w:rPr>
        <w:t>_________</w:t>
      </w:r>
      <w:r w:rsidR="009810C1" w:rsidRPr="006868F9">
        <w:rPr>
          <w:rFonts w:asciiTheme="majorHAnsi" w:hAnsiTheme="majorHAnsi" w:cstheme="majorHAnsi"/>
          <w:bCs/>
          <w:szCs w:val="21"/>
        </w:rPr>
        <w:t>的大小，是标量．</w:t>
      </w:r>
    </w:p>
    <w:p w:rsidR="009810C1" w:rsidRPr="00E61EA2" w:rsidRDefault="009810C1" w:rsidP="009810C1">
      <w:pPr>
        <w:spacing w:line="276" w:lineRule="auto"/>
        <w:rPr>
          <w:rFonts w:asciiTheme="majorHAnsi" w:hAnsiTheme="majorHAnsi" w:cstheme="majorHAnsi"/>
          <w:color w:val="FF0000"/>
          <w:szCs w:val="21"/>
        </w:rPr>
      </w:pPr>
      <w:r w:rsidRPr="006868F9">
        <w:rPr>
          <w:rFonts w:asciiTheme="majorHAnsi" w:hAnsiTheme="majorHAnsi" w:cstheme="majorHAnsi"/>
          <w:color w:val="FF0000"/>
          <w:szCs w:val="21"/>
        </w:rPr>
        <w:t>【答案】发生这段位移；某一时刻；无限逼近；瞬时速度</w:t>
      </w:r>
    </w:p>
    <w:p w:rsidR="009810C1" w:rsidRPr="006868F9" w:rsidRDefault="003760E6" w:rsidP="009810C1">
      <w:pPr>
        <w:spacing w:line="276" w:lineRule="auto"/>
        <w:rPr>
          <w:rFonts w:asciiTheme="majorHAnsi" w:hAnsiTheme="majorHAnsi" w:cstheme="majorHAnsi"/>
          <w:bCs/>
          <w:szCs w:val="21"/>
        </w:rPr>
      </w:pPr>
      <w:r>
        <w:rPr>
          <w:rFonts w:asciiTheme="majorHAnsi" w:cstheme="majorHAnsi" w:hint="eastAsia"/>
          <w:bCs/>
          <w:szCs w:val="21"/>
        </w:rPr>
        <w:t>4</w:t>
      </w:r>
      <w:r w:rsidR="009810C1" w:rsidRPr="006868F9">
        <w:rPr>
          <w:rFonts w:asciiTheme="majorHAnsi" w:cstheme="majorHAnsi"/>
          <w:bCs/>
          <w:szCs w:val="21"/>
        </w:rPr>
        <w:t>、</w:t>
      </w:r>
      <w:r w:rsidR="009810C1" w:rsidRPr="006868F9">
        <w:rPr>
          <w:rFonts w:asciiTheme="majorHAnsi" w:hAnsiTheme="majorHAnsi" w:cstheme="majorHAnsi"/>
          <w:bCs/>
          <w:szCs w:val="21"/>
        </w:rPr>
        <w:t>加速度</w:t>
      </w:r>
    </w:p>
    <w:p w:rsidR="009810C1" w:rsidRPr="006868F9" w:rsidRDefault="003760E6" w:rsidP="009810C1">
      <w:pPr>
        <w:spacing w:line="276" w:lineRule="auto"/>
        <w:rPr>
          <w:rFonts w:asciiTheme="majorHAnsi" w:hAnsiTheme="majorHAnsi" w:cstheme="majorHAnsi"/>
          <w:szCs w:val="21"/>
        </w:rPr>
      </w:pPr>
      <w:r>
        <w:rPr>
          <w:rFonts w:asciiTheme="majorHAnsi" w:hAnsiTheme="majorHAnsi" w:cstheme="majorHAnsi" w:hint="eastAsia"/>
          <w:bCs/>
          <w:szCs w:val="21"/>
        </w:rPr>
        <w:t>（</w:t>
      </w:r>
      <w:r>
        <w:rPr>
          <w:rFonts w:asciiTheme="majorHAnsi" w:hAnsiTheme="majorHAnsi" w:cstheme="majorHAnsi" w:hint="eastAsia"/>
          <w:bCs/>
          <w:szCs w:val="21"/>
        </w:rPr>
        <w:t>1</w:t>
      </w:r>
      <w:r>
        <w:rPr>
          <w:rFonts w:asciiTheme="majorHAnsi" w:hAnsiTheme="majorHAnsi" w:cstheme="majorHAnsi" w:hint="eastAsia"/>
          <w:bCs/>
          <w:szCs w:val="21"/>
        </w:rPr>
        <w:t>）</w:t>
      </w:r>
      <w:r w:rsidR="009810C1" w:rsidRPr="006868F9">
        <w:rPr>
          <w:rFonts w:asciiTheme="majorHAnsi" w:hAnsiTheme="majorHAnsi" w:cstheme="majorHAnsi"/>
          <w:bCs/>
          <w:szCs w:val="21"/>
        </w:rPr>
        <w:t>定义</w:t>
      </w:r>
      <w:r>
        <w:rPr>
          <w:rFonts w:asciiTheme="majorHAnsi" w:hAnsiTheme="majorHAnsi" w:cstheme="majorHAnsi" w:hint="eastAsia"/>
          <w:bCs/>
          <w:szCs w:val="21"/>
        </w:rPr>
        <w:t>：</w:t>
      </w:r>
      <w:r w:rsidR="009810C1" w:rsidRPr="006868F9">
        <w:rPr>
          <w:rFonts w:asciiTheme="majorHAnsi" w:hAnsiTheme="majorHAnsi" w:cstheme="majorHAnsi"/>
          <w:bCs/>
          <w:szCs w:val="21"/>
        </w:rPr>
        <w:t>速度的</w:t>
      </w:r>
      <w:r w:rsidR="009810C1" w:rsidRPr="006868F9">
        <w:rPr>
          <w:rFonts w:asciiTheme="majorHAnsi" w:hAnsiTheme="majorHAnsi" w:cstheme="majorHAnsi"/>
          <w:bCs/>
          <w:szCs w:val="21"/>
          <w:u w:val="single"/>
        </w:rPr>
        <w:t>______</w:t>
      </w:r>
      <w:r w:rsidR="009810C1" w:rsidRPr="006868F9">
        <w:rPr>
          <w:rFonts w:asciiTheme="majorHAnsi" w:hAnsiTheme="majorHAnsi" w:cstheme="majorHAnsi"/>
          <w:bCs/>
          <w:szCs w:val="21"/>
        </w:rPr>
        <w:t>与发生这一变化所用</w:t>
      </w:r>
      <w:r w:rsidR="009810C1" w:rsidRPr="006868F9">
        <w:rPr>
          <w:rFonts w:asciiTheme="majorHAnsi" w:hAnsiTheme="majorHAnsi" w:cstheme="majorHAnsi"/>
          <w:bCs/>
          <w:szCs w:val="21"/>
          <w:u w:val="single"/>
        </w:rPr>
        <w:t>______</w:t>
      </w:r>
      <w:r w:rsidR="009810C1" w:rsidRPr="006868F9">
        <w:rPr>
          <w:rFonts w:asciiTheme="majorHAnsi" w:hAnsiTheme="majorHAnsi" w:cstheme="majorHAnsi"/>
          <w:bCs/>
          <w:szCs w:val="21"/>
        </w:rPr>
        <w:t>的比值．</w:t>
      </w:r>
    </w:p>
    <w:p w:rsidR="009810C1" w:rsidRPr="006868F9" w:rsidRDefault="003760E6" w:rsidP="009810C1">
      <w:pPr>
        <w:spacing w:line="276" w:lineRule="auto"/>
        <w:rPr>
          <w:rFonts w:asciiTheme="majorHAnsi" w:hAnsiTheme="majorHAnsi" w:cstheme="majorHAnsi"/>
          <w:szCs w:val="21"/>
        </w:rPr>
      </w:pPr>
      <w:r>
        <w:rPr>
          <w:rFonts w:asciiTheme="majorHAnsi" w:hAnsiTheme="majorHAnsi" w:cstheme="majorHAnsi" w:hint="eastAsia"/>
          <w:szCs w:val="21"/>
        </w:rPr>
        <w:t>（</w:t>
      </w:r>
      <w:r>
        <w:rPr>
          <w:rFonts w:asciiTheme="majorHAnsi" w:hAnsiTheme="majorHAnsi" w:cstheme="majorHAnsi" w:hint="eastAsia"/>
          <w:szCs w:val="21"/>
        </w:rPr>
        <w:t>2</w:t>
      </w:r>
      <w:r>
        <w:rPr>
          <w:rFonts w:asciiTheme="majorHAnsi" w:hAnsiTheme="majorHAnsi" w:cstheme="majorHAnsi" w:hint="eastAsia"/>
          <w:szCs w:val="21"/>
        </w:rPr>
        <w:t>）</w:t>
      </w:r>
      <w:r w:rsidR="009810C1" w:rsidRPr="006868F9">
        <w:rPr>
          <w:rFonts w:asciiTheme="majorHAnsi" w:hAnsiTheme="majorHAnsi" w:cstheme="majorHAnsi"/>
          <w:bCs/>
          <w:szCs w:val="21"/>
        </w:rPr>
        <w:t>定义式</w:t>
      </w:r>
      <w:r>
        <w:rPr>
          <w:rFonts w:asciiTheme="majorHAnsi" w:hAnsiTheme="majorHAnsi" w:cstheme="majorHAnsi" w:hint="eastAsia"/>
          <w:bCs/>
          <w:szCs w:val="21"/>
        </w:rPr>
        <w:t>：</w:t>
      </w:r>
      <w:r w:rsidR="009810C1" w:rsidRPr="006868F9">
        <w:rPr>
          <w:rFonts w:asciiTheme="majorHAnsi" w:hAnsiTheme="majorHAnsi" w:cstheme="majorHAnsi"/>
          <w:bCs/>
          <w:i/>
          <w:iCs/>
          <w:szCs w:val="21"/>
        </w:rPr>
        <w:t>a</w:t>
      </w:r>
      <w:r w:rsidR="009810C1" w:rsidRPr="006868F9">
        <w:rPr>
          <w:rFonts w:asciiTheme="majorHAnsi" w:hAnsiTheme="majorHAnsi" w:cstheme="majorHAnsi"/>
          <w:bCs/>
          <w:szCs w:val="21"/>
        </w:rPr>
        <w:t>＝</w:t>
      </w:r>
      <w:r w:rsidR="009810C1" w:rsidRPr="006868F9">
        <w:rPr>
          <w:rFonts w:asciiTheme="majorHAnsi" w:hAnsiTheme="majorHAnsi" w:cstheme="majorHAnsi"/>
          <w:bCs/>
          <w:szCs w:val="21"/>
          <w:u w:val="single"/>
        </w:rPr>
        <w:t>______</w:t>
      </w:r>
      <w:r w:rsidR="009810C1" w:rsidRPr="006868F9">
        <w:rPr>
          <w:rFonts w:asciiTheme="majorHAnsi" w:hAnsiTheme="majorHAnsi" w:cstheme="majorHAnsi"/>
          <w:bCs/>
          <w:szCs w:val="21"/>
        </w:rPr>
        <w:t>，单位：</w:t>
      </w:r>
      <w:r w:rsidR="009810C1" w:rsidRPr="006868F9">
        <w:rPr>
          <w:rFonts w:asciiTheme="majorHAnsi" w:hAnsiTheme="majorHAnsi" w:cstheme="majorHAnsi"/>
          <w:bCs/>
          <w:szCs w:val="21"/>
          <w:u w:val="single"/>
        </w:rPr>
        <w:t>______</w:t>
      </w:r>
    </w:p>
    <w:p w:rsidR="009810C1" w:rsidRPr="006868F9" w:rsidRDefault="003760E6" w:rsidP="009810C1">
      <w:pPr>
        <w:spacing w:line="276" w:lineRule="auto"/>
        <w:rPr>
          <w:rFonts w:asciiTheme="majorHAnsi" w:hAnsiTheme="majorHAnsi" w:cstheme="majorHAnsi"/>
          <w:szCs w:val="21"/>
        </w:rPr>
      </w:pPr>
      <w:r>
        <w:rPr>
          <w:rFonts w:asciiTheme="majorHAnsi" w:hAnsiTheme="majorHAnsi" w:cstheme="majorHAnsi" w:hint="eastAsia"/>
          <w:bCs/>
          <w:szCs w:val="21"/>
        </w:rPr>
        <w:t>（</w:t>
      </w:r>
      <w:r>
        <w:rPr>
          <w:rFonts w:asciiTheme="majorHAnsi" w:hAnsiTheme="majorHAnsi" w:cstheme="majorHAnsi" w:hint="eastAsia"/>
          <w:bCs/>
          <w:szCs w:val="21"/>
        </w:rPr>
        <w:t>3</w:t>
      </w:r>
      <w:r>
        <w:rPr>
          <w:rFonts w:asciiTheme="majorHAnsi" w:hAnsiTheme="majorHAnsi" w:cstheme="majorHAnsi" w:hint="eastAsia"/>
          <w:bCs/>
          <w:szCs w:val="21"/>
        </w:rPr>
        <w:t>）</w:t>
      </w:r>
      <w:r w:rsidR="009810C1" w:rsidRPr="006868F9">
        <w:rPr>
          <w:rFonts w:asciiTheme="majorHAnsi" w:hAnsiTheme="majorHAnsi" w:cstheme="majorHAnsi"/>
          <w:bCs/>
          <w:szCs w:val="21"/>
        </w:rPr>
        <w:t>方向与</w:t>
      </w:r>
      <w:r w:rsidR="009810C1" w:rsidRPr="006868F9">
        <w:rPr>
          <w:rFonts w:asciiTheme="majorHAnsi" w:hAnsiTheme="majorHAnsi" w:cstheme="majorHAnsi"/>
          <w:bCs/>
          <w:szCs w:val="21"/>
          <w:u w:val="single"/>
        </w:rPr>
        <w:t>______</w:t>
      </w:r>
      <w:r w:rsidR="009810C1" w:rsidRPr="006868F9">
        <w:rPr>
          <w:rFonts w:asciiTheme="majorHAnsi" w:hAnsiTheme="majorHAnsi" w:cstheme="majorHAnsi"/>
          <w:bCs/>
          <w:szCs w:val="21"/>
        </w:rPr>
        <w:t>的方向相同．</w:t>
      </w:r>
    </w:p>
    <w:p w:rsidR="009810C1" w:rsidRPr="006868F9" w:rsidRDefault="003760E6" w:rsidP="009810C1">
      <w:pPr>
        <w:spacing w:line="276" w:lineRule="auto"/>
        <w:rPr>
          <w:rFonts w:asciiTheme="majorHAnsi" w:hAnsiTheme="majorHAnsi" w:cstheme="majorHAnsi"/>
          <w:szCs w:val="21"/>
        </w:rPr>
      </w:pPr>
      <w:r>
        <w:rPr>
          <w:rFonts w:asciiTheme="majorHAnsi" w:hAnsiTheme="majorHAnsi" w:cstheme="majorHAnsi" w:hint="eastAsia"/>
          <w:bCs/>
          <w:szCs w:val="21"/>
        </w:rPr>
        <w:t>（</w:t>
      </w:r>
      <w:r>
        <w:rPr>
          <w:rFonts w:asciiTheme="majorHAnsi" w:hAnsiTheme="majorHAnsi" w:cstheme="majorHAnsi" w:hint="eastAsia"/>
          <w:bCs/>
          <w:szCs w:val="21"/>
        </w:rPr>
        <w:t>4</w:t>
      </w:r>
      <w:r>
        <w:rPr>
          <w:rFonts w:asciiTheme="majorHAnsi" w:hAnsiTheme="majorHAnsi" w:cstheme="majorHAnsi" w:hint="eastAsia"/>
          <w:bCs/>
          <w:szCs w:val="21"/>
        </w:rPr>
        <w:t>）</w:t>
      </w:r>
      <w:r w:rsidR="009810C1" w:rsidRPr="006868F9">
        <w:rPr>
          <w:rFonts w:asciiTheme="majorHAnsi" w:hAnsiTheme="majorHAnsi" w:cstheme="majorHAnsi"/>
          <w:bCs/>
          <w:szCs w:val="21"/>
        </w:rPr>
        <w:t>物理意义</w:t>
      </w:r>
      <w:r>
        <w:rPr>
          <w:rFonts w:asciiTheme="majorHAnsi" w:hAnsiTheme="majorHAnsi" w:cstheme="majorHAnsi" w:hint="eastAsia"/>
          <w:bCs/>
          <w:szCs w:val="21"/>
        </w:rPr>
        <w:t>：</w:t>
      </w:r>
      <w:r w:rsidR="009810C1" w:rsidRPr="006868F9">
        <w:rPr>
          <w:rFonts w:asciiTheme="majorHAnsi" w:hAnsiTheme="majorHAnsi" w:cstheme="majorHAnsi"/>
          <w:bCs/>
          <w:szCs w:val="21"/>
        </w:rPr>
        <w:t>描述物体</w:t>
      </w:r>
      <w:r w:rsidR="009810C1" w:rsidRPr="006868F9">
        <w:rPr>
          <w:rFonts w:asciiTheme="majorHAnsi" w:hAnsiTheme="majorHAnsi" w:cstheme="majorHAnsi"/>
          <w:bCs/>
          <w:szCs w:val="21"/>
          <w:u w:val="single"/>
        </w:rPr>
        <w:t>______</w:t>
      </w:r>
      <w:r w:rsidR="009810C1" w:rsidRPr="006868F9">
        <w:rPr>
          <w:rFonts w:asciiTheme="majorHAnsi" w:hAnsiTheme="majorHAnsi" w:cstheme="majorHAnsi"/>
          <w:bCs/>
          <w:szCs w:val="21"/>
        </w:rPr>
        <w:t>快慢的物理量．</w:t>
      </w:r>
    </w:p>
    <w:p w:rsidR="009810C1" w:rsidRDefault="009810C1" w:rsidP="009810C1">
      <w:pPr>
        <w:spacing w:line="276" w:lineRule="auto"/>
        <w:rPr>
          <w:rFonts w:asciiTheme="majorHAnsi" w:hAnsiTheme="majorHAnsi" w:cstheme="majorHAnsi"/>
          <w:color w:val="FF0000"/>
          <w:szCs w:val="21"/>
        </w:rPr>
      </w:pPr>
      <w:r w:rsidRPr="006868F9">
        <w:rPr>
          <w:rFonts w:asciiTheme="majorHAnsi" w:hAnsiTheme="majorHAnsi" w:cstheme="majorHAnsi"/>
          <w:color w:val="FF0000"/>
          <w:szCs w:val="21"/>
        </w:rPr>
        <w:t>【答案】变化量；时间；</w:t>
      </w:r>
      <w:r w:rsidR="00171B55" w:rsidRPr="006868F9">
        <w:rPr>
          <w:rFonts w:asciiTheme="majorHAnsi" w:hAnsiTheme="majorHAnsi" w:cstheme="majorHAnsi"/>
          <w:color w:val="FF0000"/>
          <w:szCs w:val="21"/>
        </w:rPr>
        <w:fldChar w:fldCharType="begin"/>
      </w:r>
      <w:r w:rsidRPr="006868F9">
        <w:rPr>
          <w:rFonts w:asciiTheme="majorHAnsi" w:hAnsiTheme="majorHAnsi" w:cstheme="majorHAnsi"/>
          <w:color w:val="FF0000"/>
          <w:szCs w:val="21"/>
        </w:rPr>
        <w:instrText>eq \f(Δ</w:instrText>
      </w:r>
      <w:r w:rsidRPr="006868F9">
        <w:rPr>
          <w:rFonts w:asciiTheme="majorHAnsi" w:hAnsiTheme="majorHAnsi" w:cstheme="majorHAnsi"/>
          <w:i/>
          <w:color w:val="FF0000"/>
          <w:szCs w:val="21"/>
        </w:rPr>
        <w:instrText>v,</w:instrText>
      </w:r>
      <w:r w:rsidRPr="006868F9">
        <w:rPr>
          <w:rFonts w:asciiTheme="majorHAnsi" w:hAnsiTheme="majorHAnsi" w:cstheme="majorHAnsi"/>
          <w:color w:val="FF0000"/>
          <w:szCs w:val="21"/>
        </w:rPr>
        <w:instrText>Δ</w:instrText>
      </w:r>
      <w:r w:rsidRPr="006868F9">
        <w:rPr>
          <w:rFonts w:asciiTheme="majorHAnsi" w:hAnsiTheme="majorHAnsi" w:cstheme="majorHAnsi"/>
          <w:i/>
          <w:color w:val="FF0000"/>
          <w:szCs w:val="21"/>
        </w:rPr>
        <w:instrText>t</w:instrText>
      </w:r>
      <w:r w:rsidRPr="006868F9">
        <w:rPr>
          <w:rFonts w:asciiTheme="majorHAnsi" w:hAnsiTheme="majorHAnsi" w:cstheme="majorHAnsi"/>
          <w:color w:val="FF0000"/>
          <w:szCs w:val="21"/>
        </w:rPr>
        <w:instrText>)</w:instrText>
      </w:r>
      <w:r w:rsidR="00171B55" w:rsidRPr="006868F9">
        <w:rPr>
          <w:rFonts w:asciiTheme="majorHAnsi" w:hAnsiTheme="majorHAnsi" w:cstheme="majorHAnsi"/>
          <w:color w:val="FF0000"/>
          <w:szCs w:val="21"/>
        </w:rPr>
        <w:fldChar w:fldCharType="end"/>
      </w:r>
      <w:r w:rsidRPr="006868F9">
        <w:rPr>
          <w:rFonts w:asciiTheme="majorHAnsi" w:hAnsiTheme="majorHAnsi" w:cstheme="majorHAnsi"/>
          <w:color w:val="FF0000"/>
          <w:szCs w:val="21"/>
        </w:rPr>
        <w:t>；</w:t>
      </w:r>
      <w:r w:rsidRPr="008C7AD5">
        <w:rPr>
          <w:rFonts w:asciiTheme="majorHAnsi" w:hAnsiTheme="majorHAnsi" w:cstheme="majorHAnsi"/>
          <w:color w:val="FF0000"/>
          <w:szCs w:val="21"/>
        </w:rPr>
        <w:t>m/s</w:t>
      </w:r>
      <w:r w:rsidRPr="006868F9">
        <w:rPr>
          <w:rFonts w:asciiTheme="majorHAnsi" w:hAnsiTheme="majorHAnsi" w:cstheme="majorHAnsi"/>
          <w:color w:val="FF0000"/>
          <w:szCs w:val="21"/>
          <w:vertAlign w:val="superscript"/>
        </w:rPr>
        <w:t>2</w:t>
      </w:r>
      <w:r w:rsidRPr="006868F9">
        <w:rPr>
          <w:rFonts w:asciiTheme="majorHAnsi" w:hAnsiTheme="majorHAnsi" w:cstheme="majorHAnsi"/>
          <w:color w:val="FF0000"/>
          <w:szCs w:val="21"/>
        </w:rPr>
        <w:t>；速度变化；速度变化</w:t>
      </w:r>
    </w:p>
    <w:p w:rsidR="00E61EA2" w:rsidRPr="006868F9" w:rsidRDefault="00E61EA2" w:rsidP="009810C1">
      <w:pPr>
        <w:spacing w:line="276" w:lineRule="auto"/>
        <w:rPr>
          <w:rFonts w:asciiTheme="majorHAnsi" w:hAnsiTheme="majorHAnsi" w:cstheme="majorHAnsi"/>
          <w:color w:val="FF0000"/>
          <w:szCs w:val="21"/>
        </w:rPr>
      </w:pPr>
    </w:p>
    <w:p w:rsidR="009810C1" w:rsidRPr="006868F9" w:rsidRDefault="003760E6" w:rsidP="009810C1">
      <w:pPr>
        <w:spacing w:line="276" w:lineRule="auto"/>
        <w:rPr>
          <w:rFonts w:asciiTheme="majorHAnsi" w:hAnsiTheme="majorHAnsi" w:cstheme="majorHAnsi"/>
          <w:szCs w:val="21"/>
        </w:rPr>
      </w:pPr>
      <w:r>
        <w:rPr>
          <w:rFonts w:asciiTheme="majorHAnsi" w:cstheme="majorHAnsi" w:hint="eastAsia"/>
          <w:szCs w:val="21"/>
        </w:rPr>
        <w:t>二</w:t>
      </w:r>
      <w:r w:rsidR="009810C1" w:rsidRPr="006868F9">
        <w:rPr>
          <w:rFonts w:asciiTheme="majorHAnsi" w:hAnsiTheme="majorHAnsi" w:cstheme="majorHAnsi"/>
          <w:szCs w:val="21"/>
        </w:rPr>
        <w:t>、匀变速直线运动</w:t>
      </w:r>
    </w:p>
    <w:p w:rsidR="009810C1" w:rsidRPr="006868F9" w:rsidRDefault="00E61EA2" w:rsidP="009810C1">
      <w:pPr>
        <w:spacing w:line="276" w:lineRule="auto"/>
        <w:rPr>
          <w:rFonts w:asciiTheme="majorHAnsi" w:hAnsiTheme="majorHAnsi" w:cstheme="majorHAnsi"/>
          <w:szCs w:val="21"/>
        </w:rPr>
      </w:pPr>
      <w:r>
        <w:rPr>
          <w:rFonts w:asciiTheme="majorHAnsi" w:hAnsiTheme="majorHAnsi" w:cstheme="majorHAnsi" w:hint="eastAsia"/>
          <w:szCs w:val="21"/>
        </w:rPr>
        <w:t>（</w:t>
      </w:r>
      <w:r>
        <w:rPr>
          <w:rFonts w:asciiTheme="majorHAnsi" w:hAnsiTheme="majorHAnsi" w:cstheme="majorHAnsi" w:hint="eastAsia"/>
          <w:szCs w:val="21"/>
        </w:rPr>
        <w:t>1</w:t>
      </w:r>
      <w:r>
        <w:rPr>
          <w:rFonts w:asciiTheme="majorHAnsi" w:hAnsiTheme="majorHAnsi" w:cstheme="majorHAnsi" w:hint="eastAsia"/>
          <w:szCs w:val="21"/>
        </w:rPr>
        <w:t>）</w:t>
      </w:r>
      <w:r w:rsidR="009810C1" w:rsidRPr="006868F9">
        <w:rPr>
          <w:rFonts w:asciiTheme="majorHAnsi" w:hAnsiTheme="majorHAnsi" w:cstheme="majorHAnsi"/>
          <w:szCs w:val="21"/>
        </w:rPr>
        <w:t>速度随时间</w:t>
      </w:r>
      <w:r w:rsidR="009810C1" w:rsidRPr="006868F9">
        <w:rPr>
          <w:rFonts w:asciiTheme="majorHAnsi" w:hAnsiTheme="majorHAnsi" w:cstheme="majorHAnsi"/>
          <w:szCs w:val="21"/>
        </w:rPr>
        <w:t>______</w:t>
      </w:r>
      <w:r w:rsidR="009810C1" w:rsidRPr="006868F9">
        <w:rPr>
          <w:rFonts w:asciiTheme="majorHAnsi" w:hAnsiTheme="majorHAnsi" w:cstheme="majorHAnsi"/>
          <w:szCs w:val="21"/>
        </w:rPr>
        <w:t>变化的直线运动叫做</w:t>
      </w:r>
      <w:r w:rsidR="009810C1" w:rsidRPr="006868F9">
        <w:rPr>
          <w:rFonts w:asciiTheme="majorHAnsi" w:hAnsiTheme="majorHAnsi" w:cstheme="majorHAnsi"/>
          <w:bCs/>
          <w:szCs w:val="21"/>
        </w:rPr>
        <w:t>匀变速直线运动</w:t>
      </w:r>
      <w:r w:rsidR="009810C1" w:rsidRPr="006868F9">
        <w:rPr>
          <w:rFonts w:asciiTheme="majorHAnsi" w:hAnsiTheme="majorHAnsi" w:cstheme="majorHAnsi"/>
          <w:szCs w:val="21"/>
        </w:rPr>
        <w:t>。匀变速直线运动是</w:t>
      </w:r>
      <w:r w:rsidR="009810C1" w:rsidRPr="006868F9">
        <w:rPr>
          <w:rFonts w:asciiTheme="majorHAnsi" w:hAnsiTheme="majorHAnsi" w:cstheme="majorHAnsi"/>
          <w:szCs w:val="21"/>
        </w:rPr>
        <w:t>_______</w:t>
      </w:r>
      <w:r w:rsidR="009810C1" w:rsidRPr="006868F9">
        <w:rPr>
          <w:rFonts w:asciiTheme="majorHAnsi" w:hAnsiTheme="majorHAnsi" w:cstheme="majorHAnsi"/>
          <w:szCs w:val="21"/>
        </w:rPr>
        <w:t>和</w:t>
      </w:r>
      <w:r w:rsidR="009810C1" w:rsidRPr="006868F9">
        <w:rPr>
          <w:rFonts w:asciiTheme="majorHAnsi" w:hAnsiTheme="majorHAnsi" w:cstheme="majorHAnsi"/>
          <w:szCs w:val="21"/>
        </w:rPr>
        <w:t>________</w:t>
      </w:r>
      <w:r w:rsidR="009810C1" w:rsidRPr="006868F9">
        <w:rPr>
          <w:rFonts w:asciiTheme="majorHAnsi" w:hAnsiTheme="majorHAnsi" w:cstheme="majorHAnsi"/>
          <w:szCs w:val="21"/>
        </w:rPr>
        <w:t>均不随时间变化的运动。匀加速直线运动和匀减速直线运动都叫做匀变速直线运动。</w:t>
      </w:r>
    </w:p>
    <w:p w:rsidR="009810C1" w:rsidRPr="00E61EA2" w:rsidRDefault="009810C1" w:rsidP="009810C1">
      <w:pPr>
        <w:spacing w:line="276" w:lineRule="auto"/>
        <w:rPr>
          <w:rFonts w:asciiTheme="majorHAnsi" w:hAnsiTheme="majorHAnsi" w:cstheme="majorHAnsi"/>
          <w:color w:val="FF0000"/>
          <w:szCs w:val="21"/>
        </w:rPr>
      </w:pPr>
      <w:r w:rsidRPr="006868F9">
        <w:rPr>
          <w:rFonts w:asciiTheme="majorHAnsi" w:hAnsiTheme="majorHAnsi" w:cstheme="majorHAnsi"/>
          <w:color w:val="FF0000"/>
          <w:szCs w:val="21"/>
        </w:rPr>
        <w:t>【答案】均匀；加速度大小；方向</w:t>
      </w:r>
    </w:p>
    <w:p w:rsidR="009810C1" w:rsidRPr="006868F9" w:rsidRDefault="00E61EA2" w:rsidP="009810C1">
      <w:pPr>
        <w:spacing w:line="276" w:lineRule="auto"/>
        <w:rPr>
          <w:rFonts w:asciiTheme="majorHAnsi" w:hAnsiTheme="majorHAnsi" w:cstheme="majorHAnsi"/>
          <w:szCs w:val="21"/>
        </w:rPr>
      </w:pPr>
      <w:r>
        <w:rPr>
          <w:rFonts w:asciiTheme="majorHAnsi" w:cstheme="majorHAnsi" w:hint="eastAsia"/>
          <w:szCs w:val="21"/>
        </w:rPr>
        <w:t>（</w:t>
      </w:r>
      <w:r>
        <w:rPr>
          <w:rFonts w:asciiTheme="majorHAnsi" w:cstheme="majorHAnsi" w:hint="eastAsia"/>
          <w:szCs w:val="21"/>
        </w:rPr>
        <w:t>2</w:t>
      </w:r>
      <w:r>
        <w:rPr>
          <w:rFonts w:asciiTheme="majorHAnsi" w:cstheme="majorHAnsi" w:hint="eastAsia"/>
          <w:szCs w:val="21"/>
        </w:rPr>
        <w:t>）</w:t>
      </w:r>
      <w:r w:rsidR="009810C1" w:rsidRPr="006868F9">
        <w:rPr>
          <w:rFonts w:asciiTheme="majorHAnsi" w:hAnsiTheme="majorHAnsi" w:cstheme="majorHAnsi"/>
          <w:i/>
          <w:szCs w:val="21"/>
        </w:rPr>
        <w:t>v</w:t>
      </w:r>
      <w:r w:rsidR="009810C1" w:rsidRPr="006868F9">
        <w:rPr>
          <w:rFonts w:asciiTheme="majorHAnsi" w:cstheme="majorHAnsi"/>
          <w:szCs w:val="21"/>
        </w:rPr>
        <w:t>－</w:t>
      </w:r>
      <w:r w:rsidR="009810C1" w:rsidRPr="006868F9">
        <w:rPr>
          <w:rFonts w:asciiTheme="majorHAnsi" w:hAnsiTheme="majorHAnsi" w:cstheme="majorHAnsi"/>
          <w:i/>
          <w:szCs w:val="21"/>
        </w:rPr>
        <w:t>t</w:t>
      </w:r>
      <w:r w:rsidR="009810C1" w:rsidRPr="006868F9">
        <w:rPr>
          <w:rFonts w:asciiTheme="majorHAnsi" w:hAnsiTheme="majorHAnsi" w:cstheme="majorHAnsi"/>
          <w:szCs w:val="21"/>
        </w:rPr>
        <w:t>图像</w:t>
      </w:r>
    </w:p>
    <w:p w:rsidR="009810C1" w:rsidRPr="006868F9" w:rsidRDefault="00E61EA2" w:rsidP="009810C1">
      <w:pPr>
        <w:spacing w:line="276" w:lineRule="auto"/>
        <w:rPr>
          <w:rFonts w:asciiTheme="majorHAnsi" w:hAnsiTheme="majorHAnsi" w:cstheme="majorHAnsi"/>
          <w:szCs w:val="21"/>
        </w:rPr>
      </w:pPr>
      <w:r>
        <w:rPr>
          <w:rFonts w:asciiTheme="minorEastAsia" w:hAnsiTheme="minorEastAsia" w:cstheme="majorHAnsi" w:hint="eastAsia"/>
          <w:bCs/>
          <w:szCs w:val="21"/>
        </w:rPr>
        <w:t>①</w:t>
      </w:r>
      <w:r w:rsidR="009810C1" w:rsidRPr="006868F9">
        <w:rPr>
          <w:rFonts w:asciiTheme="majorHAnsi" w:hAnsiTheme="majorHAnsi" w:cstheme="majorHAnsi"/>
          <w:bCs/>
          <w:szCs w:val="21"/>
        </w:rPr>
        <w:t>物理意义：反映了做直线运动的物体的速度随时间变化的规律．</w:t>
      </w:r>
    </w:p>
    <w:p w:rsidR="009810C1" w:rsidRPr="006868F9" w:rsidRDefault="00E61EA2" w:rsidP="009810C1">
      <w:pPr>
        <w:spacing w:line="276" w:lineRule="auto"/>
        <w:rPr>
          <w:rFonts w:asciiTheme="majorHAnsi" w:hAnsiTheme="majorHAnsi" w:cstheme="majorHAnsi"/>
          <w:szCs w:val="21"/>
        </w:rPr>
      </w:pPr>
      <w:r>
        <w:rPr>
          <w:rFonts w:asciiTheme="minorEastAsia" w:hAnsiTheme="minorEastAsia" w:cstheme="majorHAnsi" w:hint="eastAsia"/>
          <w:bCs/>
          <w:szCs w:val="21"/>
        </w:rPr>
        <w:t>②</w:t>
      </w:r>
      <w:r w:rsidR="009810C1" w:rsidRPr="006868F9">
        <w:rPr>
          <w:rFonts w:asciiTheme="majorHAnsi" w:hAnsiTheme="majorHAnsi" w:cstheme="majorHAnsi"/>
          <w:bCs/>
          <w:szCs w:val="21"/>
        </w:rPr>
        <w:t>图线斜率的意义</w:t>
      </w:r>
    </w:p>
    <w:p w:rsidR="009810C1" w:rsidRPr="006868F9" w:rsidRDefault="009810C1" w:rsidP="009810C1">
      <w:pPr>
        <w:spacing w:line="276" w:lineRule="auto"/>
        <w:rPr>
          <w:rFonts w:asciiTheme="majorHAnsi" w:hAnsiTheme="majorHAnsi" w:cstheme="majorHAnsi"/>
          <w:szCs w:val="21"/>
        </w:rPr>
      </w:pPr>
      <w:r w:rsidRPr="006868F9">
        <w:rPr>
          <w:rFonts w:asciiTheme="majorHAnsi" w:hAnsiTheme="majorHAnsi" w:cstheme="majorHAnsi"/>
          <w:bCs/>
          <w:szCs w:val="21"/>
        </w:rPr>
        <w:t>图线上某点切线的斜率的大小表示物体运动的</w:t>
      </w:r>
      <w:r w:rsidRPr="006868F9">
        <w:rPr>
          <w:rFonts w:asciiTheme="majorHAnsi" w:hAnsiTheme="majorHAnsi" w:cstheme="majorHAnsi"/>
          <w:bCs/>
          <w:szCs w:val="21"/>
          <w:u w:val="single"/>
        </w:rPr>
        <w:t>________</w:t>
      </w:r>
    </w:p>
    <w:p w:rsidR="009810C1" w:rsidRPr="006868F9" w:rsidRDefault="009810C1" w:rsidP="009810C1">
      <w:pPr>
        <w:spacing w:line="276" w:lineRule="auto"/>
        <w:rPr>
          <w:rFonts w:asciiTheme="majorHAnsi" w:hAnsiTheme="majorHAnsi" w:cstheme="majorHAnsi"/>
          <w:szCs w:val="21"/>
        </w:rPr>
      </w:pPr>
      <w:r w:rsidRPr="006868F9">
        <w:rPr>
          <w:rFonts w:asciiTheme="majorHAnsi" w:hAnsiTheme="majorHAnsi" w:cstheme="majorHAnsi"/>
          <w:bCs/>
          <w:szCs w:val="21"/>
        </w:rPr>
        <w:t>图线上某点切线的斜率的正负表示</w:t>
      </w:r>
      <w:r w:rsidRPr="006868F9">
        <w:rPr>
          <w:rFonts w:asciiTheme="majorHAnsi" w:hAnsiTheme="majorHAnsi" w:cstheme="majorHAnsi"/>
          <w:bCs/>
          <w:szCs w:val="21"/>
        </w:rPr>
        <w:t>________</w:t>
      </w:r>
      <w:r w:rsidRPr="006868F9">
        <w:rPr>
          <w:rFonts w:asciiTheme="majorHAnsi" w:hAnsiTheme="majorHAnsi" w:cstheme="majorHAnsi"/>
          <w:bCs/>
          <w:szCs w:val="21"/>
        </w:rPr>
        <w:t>．</w:t>
      </w:r>
    </w:p>
    <w:p w:rsidR="009810C1" w:rsidRPr="00E61EA2" w:rsidRDefault="009810C1" w:rsidP="009810C1">
      <w:pPr>
        <w:spacing w:line="276" w:lineRule="auto"/>
        <w:rPr>
          <w:rFonts w:asciiTheme="majorHAnsi" w:hAnsiTheme="majorHAnsi" w:cstheme="majorHAnsi"/>
          <w:color w:val="FF0000"/>
          <w:szCs w:val="21"/>
        </w:rPr>
      </w:pPr>
      <w:r w:rsidRPr="006868F9">
        <w:rPr>
          <w:rFonts w:asciiTheme="majorHAnsi" w:hAnsiTheme="majorHAnsi" w:cstheme="majorHAnsi"/>
          <w:color w:val="FF0000"/>
          <w:szCs w:val="21"/>
        </w:rPr>
        <w:t>【答案】加速度的大小；</w:t>
      </w:r>
      <w:r w:rsidRPr="006868F9">
        <w:rPr>
          <w:rFonts w:asciiTheme="majorHAnsi" w:hAnsiTheme="majorHAnsi" w:cstheme="majorHAnsi"/>
          <w:bCs/>
          <w:color w:val="FF0000"/>
          <w:szCs w:val="21"/>
        </w:rPr>
        <w:t>加速度的方向</w:t>
      </w:r>
    </w:p>
    <w:p w:rsidR="009810C1" w:rsidRPr="006868F9" w:rsidRDefault="00E61EA2" w:rsidP="009810C1">
      <w:pPr>
        <w:spacing w:line="276" w:lineRule="auto"/>
        <w:rPr>
          <w:rFonts w:asciiTheme="majorHAnsi" w:hAnsiTheme="majorHAnsi" w:cstheme="majorHAnsi"/>
          <w:szCs w:val="21"/>
        </w:rPr>
      </w:pPr>
      <w:r>
        <w:rPr>
          <w:rFonts w:asciiTheme="majorHAnsi" w:cstheme="majorHAnsi" w:hint="eastAsia"/>
          <w:szCs w:val="21"/>
        </w:rPr>
        <w:t>（</w:t>
      </w:r>
      <w:r>
        <w:rPr>
          <w:rFonts w:asciiTheme="majorHAnsi" w:cstheme="majorHAnsi" w:hint="eastAsia"/>
          <w:szCs w:val="21"/>
        </w:rPr>
        <w:t>3</w:t>
      </w:r>
      <w:r>
        <w:rPr>
          <w:rFonts w:asciiTheme="majorHAnsi" w:cstheme="majorHAnsi" w:hint="eastAsia"/>
          <w:szCs w:val="21"/>
        </w:rPr>
        <w:t>）</w:t>
      </w:r>
      <w:r w:rsidR="009810C1" w:rsidRPr="006868F9">
        <w:rPr>
          <w:rFonts w:asciiTheme="majorHAnsi" w:cstheme="majorHAnsi"/>
          <w:szCs w:val="21"/>
        </w:rPr>
        <w:t>初速度不为零的匀变速直线运动规律</w:t>
      </w:r>
    </w:p>
    <w:p w:rsidR="009810C1" w:rsidRPr="006868F9" w:rsidRDefault="00E61EA2" w:rsidP="009810C1">
      <w:pPr>
        <w:spacing w:line="276" w:lineRule="auto"/>
        <w:rPr>
          <w:rFonts w:asciiTheme="majorHAnsi" w:hAnsiTheme="majorHAnsi" w:cstheme="majorHAnsi"/>
          <w:szCs w:val="21"/>
        </w:rPr>
      </w:pPr>
      <w:r>
        <w:rPr>
          <w:rFonts w:ascii="宋体" w:eastAsia="宋体" w:hAnsi="宋体" w:cstheme="majorHAnsi" w:hint="eastAsia"/>
          <w:szCs w:val="21"/>
        </w:rPr>
        <w:t>①</w:t>
      </w:r>
      <w:r w:rsidR="009810C1" w:rsidRPr="006868F9">
        <w:rPr>
          <w:rFonts w:asciiTheme="majorHAnsi" w:cstheme="majorHAnsi"/>
          <w:szCs w:val="21"/>
        </w:rPr>
        <w:t>速度随时间变化的规律：</w:t>
      </w:r>
      <w:r w:rsidR="009810C1" w:rsidRPr="006868F9">
        <w:rPr>
          <w:rFonts w:asciiTheme="majorHAnsi" w:hAnsiTheme="majorHAnsi" w:cstheme="majorHAnsi"/>
          <w:szCs w:val="21"/>
        </w:rPr>
        <w:t>___________</w:t>
      </w:r>
    </w:p>
    <w:p w:rsidR="009810C1" w:rsidRPr="006868F9" w:rsidRDefault="00E61EA2" w:rsidP="009810C1">
      <w:pPr>
        <w:spacing w:line="276" w:lineRule="auto"/>
        <w:rPr>
          <w:rFonts w:asciiTheme="majorHAnsi" w:hAnsiTheme="majorHAnsi" w:cstheme="majorHAnsi"/>
          <w:szCs w:val="21"/>
        </w:rPr>
      </w:pPr>
      <w:r>
        <w:rPr>
          <w:rFonts w:ascii="宋体" w:eastAsia="宋体" w:hAnsi="宋体" w:cstheme="majorHAnsi" w:hint="eastAsia"/>
          <w:szCs w:val="21"/>
        </w:rPr>
        <w:t>②</w:t>
      </w:r>
      <w:r w:rsidR="009810C1" w:rsidRPr="006868F9">
        <w:rPr>
          <w:rFonts w:asciiTheme="majorHAnsi" w:cstheme="majorHAnsi"/>
          <w:szCs w:val="21"/>
        </w:rPr>
        <w:t>位移随时间变化的规律：</w:t>
      </w:r>
      <w:r w:rsidR="009810C1" w:rsidRPr="006868F9">
        <w:rPr>
          <w:rFonts w:asciiTheme="majorHAnsi" w:hAnsiTheme="majorHAnsi" w:cstheme="majorHAnsi"/>
          <w:szCs w:val="21"/>
        </w:rPr>
        <w:t>___________</w:t>
      </w:r>
    </w:p>
    <w:p w:rsidR="009810C1" w:rsidRPr="006868F9" w:rsidRDefault="00E61EA2" w:rsidP="009810C1">
      <w:pPr>
        <w:spacing w:line="276" w:lineRule="auto"/>
        <w:rPr>
          <w:rFonts w:asciiTheme="majorHAnsi" w:hAnsiTheme="majorHAnsi" w:cstheme="majorHAnsi"/>
          <w:szCs w:val="21"/>
        </w:rPr>
      </w:pPr>
      <w:r>
        <w:rPr>
          <w:rFonts w:ascii="宋体" w:eastAsia="宋体" w:hAnsi="宋体" w:cstheme="majorHAnsi" w:hint="eastAsia"/>
          <w:szCs w:val="21"/>
        </w:rPr>
        <w:t>③</w:t>
      </w:r>
      <w:r w:rsidR="009810C1" w:rsidRPr="006868F9">
        <w:rPr>
          <w:rFonts w:asciiTheme="majorHAnsi" w:cstheme="majorHAnsi"/>
          <w:szCs w:val="21"/>
        </w:rPr>
        <w:t>速度随位移变化的规律：</w:t>
      </w:r>
      <w:r w:rsidR="009810C1" w:rsidRPr="006868F9">
        <w:rPr>
          <w:rFonts w:asciiTheme="majorHAnsi" w:hAnsiTheme="majorHAnsi" w:cstheme="majorHAnsi"/>
          <w:szCs w:val="21"/>
        </w:rPr>
        <w:t>___________</w:t>
      </w:r>
    </w:p>
    <w:p w:rsidR="009810C1" w:rsidRPr="00E61EA2" w:rsidRDefault="009810C1" w:rsidP="009810C1">
      <w:pPr>
        <w:spacing w:line="276" w:lineRule="auto"/>
        <w:rPr>
          <w:rFonts w:asciiTheme="majorHAnsi" w:hAnsiTheme="majorHAnsi" w:cstheme="majorHAnsi"/>
          <w:color w:val="FF0000"/>
          <w:szCs w:val="21"/>
        </w:rPr>
      </w:pPr>
      <w:r w:rsidRPr="006868F9">
        <w:rPr>
          <w:rFonts w:asciiTheme="majorHAnsi" w:cstheme="majorHAnsi"/>
          <w:color w:val="FF0000"/>
          <w:szCs w:val="21"/>
        </w:rPr>
        <w:t>【答案】</w:t>
      </w:r>
      <w:r w:rsidRPr="006868F9">
        <w:rPr>
          <w:rFonts w:asciiTheme="majorHAnsi" w:hAnsiTheme="majorHAnsi" w:cstheme="majorHAnsi"/>
          <w:color w:val="FF0000"/>
          <w:position w:val="-10"/>
          <w:szCs w:val="21"/>
        </w:rPr>
        <w:object w:dxaOrig="940" w:dyaOrig="320">
          <v:shape id="_x0000_i1031" type="#_x0000_t75" style="width:47.25pt;height:15pt" o:ole="">
            <v:imagedata r:id="rId14" o:title=""/>
          </v:shape>
          <o:OLEObject Type="Embed" ProgID="Equation.DSMT4" ShapeID="_x0000_i1031" DrawAspect="Content" ObjectID="_1540128319" r:id="rId15"/>
        </w:object>
      </w:r>
      <w:r w:rsidRPr="006868F9">
        <w:rPr>
          <w:rFonts w:asciiTheme="majorHAnsi" w:cstheme="majorHAnsi"/>
          <w:color w:val="FF0000"/>
          <w:szCs w:val="21"/>
        </w:rPr>
        <w:t>；</w:t>
      </w:r>
      <w:r w:rsidRPr="006868F9">
        <w:rPr>
          <w:rFonts w:asciiTheme="majorHAnsi" w:hAnsiTheme="majorHAnsi" w:cstheme="majorHAnsi"/>
          <w:color w:val="FF0000"/>
          <w:position w:val="-22"/>
          <w:szCs w:val="21"/>
        </w:rPr>
        <w:object w:dxaOrig="1219" w:dyaOrig="560">
          <v:shape id="_x0000_i1032" type="#_x0000_t75" style="width:59.25pt;height:27pt" o:ole="">
            <v:imagedata r:id="rId16" o:title=""/>
          </v:shape>
          <o:OLEObject Type="Embed" ProgID="Equation.DSMT4" ShapeID="_x0000_i1032" DrawAspect="Content" ObjectID="_1540128320" r:id="rId17"/>
        </w:object>
      </w:r>
      <w:r w:rsidRPr="006868F9">
        <w:rPr>
          <w:rFonts w:asciiTheme="majorHAnsi" w:cstheme="majorHAnsi"/>
          <w:color w:val="FF0000"/>
          <w:szCs w:val="21"/>
        </w:rPr>
        <w:t>；</w:t>
      </w:r>
      <w:r w:rsidRPr="006868F9">
        <w:rPr>
          <w:rFonts w:asciiTheme="majorHAnsi" w:hAnsiTheme="majorHAnsi" w:cstheme="majorHAnsi"/>
          <w:color w:val="FF0000"/>
          <w:position w:val="-10"/>
          <w:szCs w:val="21"/>
        </w:rPr>
        <w:object w:dxaOrig="1219" w:dyaOrig="340">
          <v:shape id="_x0000_i1033" type="#_x0000_t75" style="width:59.25pt;height:17.25pt" o:ole="">
            <v:imagedata r:id="rId18" o:title=""/>
          </v:shape>
          <o:OLEObject Type="Embed" ProgID="Equation.DSMT4" ShapeID="_x0000_i1033" DrawAspect="Content" ObjectID="_1540128321" r:id="rId19"/>
        </w:object>
      </w:r>
    </w:p>
    <w:p w:rsidR="009810C1" w:rsidRPr="006868F9" w:rsidRDefault="00E61EA2" w:rsidP="009810C1">
      <w:pPr>
        <w:spacing w:line="276" w:lineRule="auto"/>
        <w:rPr>
          <w:rFonts w:asciiTheme="majorHAnsi" w:hAnsiTheme="majorHAnsi" w:cstheme="majorHAnsi"/>
          <w:szCs w:val="21"/>
        </w:rPr>
      </w:pPr>
      <w:r>
        <w:rPr>
          <w:rFonts w:asciiTheme="majorHAnsi" w:hAnsi="Times New Roman" w:cstheme="majorHAnsi" w:hint="eastAsia"/>
          <w:szCs w:val="21"/>
        </w:rPr>
        <w:t>（</w:t>
      </w:r>
      <w:r>
        <w:rPr>
          <w:rFonts w:asciiTheme="majorHAnsi" w:hAnsi="Times New Roman" w:cstheme="majorHAnsi" w:hint="eastAsia"/>
          <w:szCs w:val="21"/>
        </w:rPr>
        <w:t>4</w:t>
      </w:r>
      <w:r>
        <w:rPr>
          <w:rFonts w:asciiTheme="majorHAnsi" w:hAnsi="Times New Roman" w:cstheme="majorHAnsi" w:hint="eastAsia"/>
          <w:szCs w:val="21"/>
        </w:rPr>
        <w:t>）</w:t>
      </w:r>
      <w:r w:rsidR="009810C1" w:rsidRPr="006868F9">
        <w:rPr>
          <w:rFonts w:asciiTheme="majorHAnsi" w:hAnsi="Times New Roman" w:cstheme="majorHAnsi"/>
          <w:szCs w:val="21"/>
        </w:rPr>
        <w:t>自由落体运动</w:t>
      </w:r>
    </w:p>
    <w:p w:rsidR="009810C1" w:rsidRPr="006868F9" w:rsidRDefault="00E61EA2" w:rsidP="009810C1">
      <w:pPr>
        <w:spacing w:line="276" w:lineRule="auto"/>
        <w:rPr>
          <w:rFonts w:asciiTheme="majorHAnsi" w:hAnsiTheme="majorHAnsi" w:cstheme="majorHAnsi"/>
          <w:szCs w:val="21"/>
        </w:rPr>
      </w:pPr>
      <w:r>
        <w:rPr>
          <w:rFonts w:ascii="宋体" w:eastAsia="宋体" w:hAnsi="宋体" w:cstheme="majorHAnsi" w:hint="eastAsia"/>
          <w:szCs w:val="21"/>
        </w:rPr>
        <w:t>①</w:t>
      </w:r>
      <w:r w:rsidR="009810C1" w:rsidRPr="006868F9">
        <w:rPr>
          <w:rFonts w:asciiTheme="majorHAnsi" w:hAnsi="Times New Roman" w:cstheme="majorHAnsi"/>
          <w:szCs w:val="21"/>
        </w:rPr>
        <w:t>自由落体运动</w:t>
      </w:r>
    </w:p>
    <w:p w:rsidR="009810C1" w:rsidRPr="006868F9" w:rsidRDefault="009810C1" w:rsidP="009810C1">
      <w:pPr>
        <w:spacing w:line="276" w:lineRule="auto"/>
        <w:rPr>
          <w:rFonts w:asciiTheme="majorHAnsi" w:hAnsiTheme="majorHAnsi" w:cstheme="majorHAnsi"/>
          <w:szCs w:val="21"/>
        </w:rPr>
      </w:pPr>
      <w:r w:rsidRPr="006868F9">
        <w:rPr>
          <w:rFonts w:asciiTheme="majorHAnsi" w:hAnsi="Times New Roman" w:cstheme="majorHAnsi"/>
          <w:szCs w:val="21"/>
        </w:rPr>
        <w:t>概念：</w:t>
      </w:r>
      <w:r w:rsidRPr="006868F9">
        <w:rPr>
          <w:rFonts w:asciiTheme="majorHAnsi" w:cstheme="majorHAnsi"/>
          <w:szCs w:val="21"/>
        </w:rPr>
        <w:t>物体只在</w:t>
      </w:r>
      <w:r w:rsidRPr="006868F9">
        <w:rPr>
          <w:rFonts w:asciiTheme="majorHAnsi" w:hAnsiTheme="majorHAnsi" w:cstheme="majorHAnsi"/>
          <w:szCs w:val="21"/>
        </w:rPr>
        <w:t>_________</w:t>
      </w:r>
      <w:r w:rsidRPr="006868F9">
        <w:rPr>
          <w:rFonts w:asciiTheme="majorHAnsi" w:cstheme="majorHAnsi"/>
          <w:szCs w:val="21"/>
        </w:rPr>
        <w:t>作用下从</w:t>
      </w:r>
      <w:r w:rsidRPr="006868F9">
        <w:rPr>
          <w:rFonts w:asciiTheme="majorHAnsi" w:hAnsiTheme="majorHAnsi" w:cstheme="majorHAnsi"/>
          <w:szCs w:val="21"/>
        </w:rPr>
        <w:t>_________</w:t>
      </w:r>
      <w:r w:rsidRPr="006868F9">
        <w:rPr>
          <w:rFonts w:asciiTheme="majorHAnsi" w:cstheme="majorHAnsi"/>
          <w:szCs w:val="21"/>
        </w:rPr>
        <w:t>开始下落的运动；</w:t>
      </w:r>
    </w:p>
    <w:p w:rsidR="009810C1" w:rsidRPr="006868F9" w:rsidRDefault="009810C1" w:rsidP="009810C1">
      <w:pPr>
        <w:spacing w:line="276" w:lineRule="auto"/>
        <w:rPr>
          <w:rFonts w:asciiTheme="majorHAnsi" w:hAnsiTheme="majorHAnsi" w:cstheme="majorHAnsi"/>
          <w:szCs w:val="21"/>
        </w:rPr>
      </w:pPr>
      <w:r w:rsidRPr="006868F9">
        <w:rPr>
          <w:rFonts w:asciiTheme="majorHAnsi" w:hAnsi="Times New Roman" w:cstheme="majorHAnsi"/>
          <w:szCs w:val="21"/>
        </w:rPr>
        <w:t>条件：</w:t>
      </w:r>
      <w:r w:rsidRPr="006868F9">
        <w:rPr>
          <w:rFonts w:asciiTheme="majorHAnsi" w:cstheme="majorHAnsi"/>
          <w:szCs w:val="21"/>
        </w:rPr>
        <w:t>初速度为零；只受重力作用；</w:t>
      </w:r>
    </w:p>
    <w:p w:rsidR="009810C1" w:rsidRPr="006868F9" w:rsidRDefault="00E61EA2" w:rsidP="009810C1">
      <w:pPr>
        <w:spacing w:line="276" w:lineRule="auto"/>
        <w:rPr>
          <w:rFonts w:asciiTheme="majorHAnsi" w:hAnsiTheme="majorHAnsi" w:cstheme="majorHAnsi"/>
          <w:szCs w:val="21"/>
        </w:rPr>
      </w:pPr>
      <w:r>
        <w:rPr>
          <w:rFonts w:ascii="宋体" w:eastAsia="宋体" w:hAnsi="宋体" w:cstheme="majorHAnsi" w:hint="eastAsia"/>
          <w:szCs w:val="21"/>
        </w:rPr>
        <w:lastRenderedPageBreak/>
        <w:t>②</w:t>
      </w:r>
      <w:r w:rsidR="009810C1" w:rsidRPr="006868F9">
        <w:rPr>
          <w:rFonts w:asciiTheme="majorHAnsi" w:hAnsi="Times New Roman" w:cstheme="majorHAnsi"/>
          <w:szCs w:val="21"/>
        </w:rPr>
        <w:t>自由落体规律</w:t>
      </w:r>
    </w:p>
    <w:p w:rsidR="009810C1" w:rsidRPr="006868F9" w:rsidRDefault="009810C1" w:rsidP="009810C1">
      <w:pPr>
        <w:spacing w:line="276" w:lineRule="auto"/>
        <w:rPr>
          <w:rFonts w:asciiTheme="majorHAnsi" w:hAnsiTheme="majorHAnsi" w:cstheme="majorHAnsi"/>
          <w:szCs w:val="21"/>
        </w:rPr>
      </w:pPr>
      <w:r w:rsidRPr="006868F9">
        <w:rPr>
          <w:rFonts w:asciiTheme="majorHAnsi" w:hAnsi="Times New Roman" w:cstheme="majorHAnsi"/>
          <w:szCs w:val="21"/>
        </w:rPr>
        <w:t>（</w:t>
      </w:r>
      <w:r w:rsidRPr="006868F9">
        <w:rPr>
          <w:rFonts w:asciiTheme="majorHAnsi" w:hAnsiTheme="majorHAnsi" w:cstheme="majorHAnsi"/>
          <w:szCs w:val="21"/>
        </w:rPr>
        <w:t>1</w:t>
      </w:r>
      <w:r w:rsidRPr="006868F9">
        <w:rPr>
          <w:rFonts w:asciiTheme="majorHAnsi" w:hAnsi="Times New Roman" w:cstheme="majorHAnsi"/>
          <w:szCs w:val="21"/>
        </w:rPr>
        <w:t>）速度时间关系：</w:t>
      </w:r>
      <w:r w:rsidRPr="006868F9">
        <w:rPr>
          <w:rFonts w:asciiTheme="majorHAnsi" w:hAnsiTheme="majorHAnsi" w:cstheme="majorHAnsi"/>
          <w:szCs w:val="21"/>
        </w:rPr>
        <w:t>__________________</w:t>
      </w:r>
      <w:r w:rsidRPr="006868F9">
        <w:rPr>
          <w:rFonts w:asciiTheme="majorHAnsi" w:hAnsi="Times New Roman" w:cstheme="majorHAnsi"/>
          <w:szCs w:val="21"/>
        </w:rPr>
        <w:t>；</w:t>
      </w:r>
    </w:p>
    <w:p w:rsidR="009810C1" w:rsidRPr="006868F9" w:rsidRDefault="009810C1" w:rsidP="009810C1">
      <w:pPr>
        <w:spacing w:line="276" w:lineRule="auto"/>
        <w:rPr>
          <w:rFonts w:asciiTheme="majorHAnsi" w:hAnsiTheme="majorHAnsi" w:cstheme="majorHAnsi"/>
          <w:szCs w:val="21"/>
        </w:rPr>
      </w:pPr>
      <w:r w:rsidRPr="006868F9">
        <w:rPr>
          <w:rFonts w:asciiTheme="majorHAnsi" w:hAnsi="Times New Roman" w:cstheme="majorHAnsi"/>
          <w:szCs w:val="21"/>
        </w:rPr>
        <w:t>（</w:t>
      </w:r>
      <w:r w:rsidRPr="006868F9">
        <w:rPr>
          <w:rFonts w:asciiTheme="majorHAnsi" w:hAnsiTheme="majorHAnsi" w:cstheme="majorHAnsi"/>
          <w:szCs w:val="21"/>
        </w:rPr>
        <w:t>2</w:t>
      </w:r>
      <w:r w:rsidRPr="006868F9">
        <w:rPr>
          <w:rFonts w:asciiTheme="majorHAnsi" w:hAnsi="Times New Roman" w:cstheme="majorHAnsi"/>
          <w:szCs w:val="21"/>
        </w:rPr>
        <w:t>）下落高度与时间关系：</w:t>
      </w:r>
      <w:r w:rsidRPr="006868F9">
        <w:rPr>
          <w:rFonts w:asciiTheme="majorHAnsi" w:hAnsiTheme="majorHAnsi" w:cstheme="majorHAnsi"/>
          <w:szCs w:val="21"/>
        </w:rPr>
        <w:t>__________________</w:t>
      </w:r>
      <w:r w:rsidRPr="006868F9">
        <w:rPr>
          <w:rFonts w:asciiTheme="majorHAnsi" w:hAnsi="Times New Roman" w:cstheme="majorHAnsi"/>
          <w:szCs w:val="21"/>
        </w:rPr>
        <w:t>；</w:t>
      </w:r>
    </w:p>
    <w:p w:rsidR="009810C1" w:rsidRPr="006868F9" w:rsidRDefault="009810C1" w:rsidP="009810C1">
      <w:pPr>
        <w:spacing w:line="276" w:lineRule="auto"/>
        <w:rPr>
          <w:rFonts w:asciiTheme="majorHAnsi" w:hAnsiTheme="majorHAnsi" w:cstheme="majorHAnsi"/>
          <w:szCs w:val="21"/>
        </w:rPr>
      </w:pPr>
      <w:r w:rsidRPr="006868F9">
        <w:rPr>
          <w:rFonts w:asciiTheme="majorHAnsi" w:hAnsi="Times New Roman" w:cstheme="majorHAnsi"/>
          <w:szCs w:val="21"/>
        </w:rPr>
        <w:t>（</w:t>
      </w:r>
      <w:r w:rsidRPr="006868F9">
        <w:rPr>
          <w:rFonts w:asciiTheme="majorHAnsi" w:hAnsiTheme="majorHAnsi" w:cstheme="majorHAnsi"/>
          <w:szCs w:val="21"/>
        </w:rPr>
        <w:t>3</w:t>
      </w:r>
      <w:r w:rsidRPr="006868F9">
        <w:rPr>
          <w:rFonts w:asciiTheme="majorHAnsi" w:hAnsi="Times New Roman" w:cstheme="majorHAnsi"/>
          <w:szCs w:val="21"/>
        </w:rPr>
        <w:t>）下落速度与时间关系：</w:t>
      </w:r>
      <w:r w:rsidRPr="006868F9">
        <w:rPr>
          <w:rFonts w:asciiTheme="majorHAnsi" w:hAnsiTheme="majorHAnsi" w:cstheme="majorHAnsi"/>
          <w:szCs w:val="21"/>
        </w:rPr>
        <w:t>__________________</w:t>
      </w:r>
      <w:r w:rsidRPr="006868F9">
        <w:rPr>
          <w:rFonts w:asciiTheme="majorHAnsi" w:hAnsi="Times New Roman" w:cstheme="majorHAnsi"/>
          <w:szCs w:val="21"/>
        </w:rPr>
        <w:t>；</w:t>
      </w:r>
    </w:p>
    <w:p w:rsidR="009810C1" w:rsidRPr="006868F9" w:rsidRDefault="009810C1" w:rsidP="009810C1">
      <w:pPr>
        <w:spacing w:line="276" w:lineRule="auto"/>
        <w:rPr>
          <w:rFonts w:asciiTheme="majorHAnsi" w:hAnsiTheme="majorHAnsi" w:cstheme="majorHAnsi"/>
          <w:szCs w:val="21"/>
        </w:rPr>
      </w:pPr>
      <w:r w:rsidRPr="006868F9">
        <w:rPr>
          <w:rFonts w:asciiTheme="majorHAnsi" w:hAnsi="Times New Roman" w:cstheme="majorHAnsi"/>
          <w:szCs w:val="21"/>
        </w:rPr>
        <w:t>（</w:t>
      </w:r>
      <w:r w:rsidRPr="006868F9">
        <w:rPr>
          <w:rFonts w:asciiTheme="majorHAnsi" w:hAnsiTheme="majorHAnsi" w:cstheme="majorHAnsi"/>
          <w:szCs w:val="21"/>
        </w:rPr>
        <w:t>4</w:t>
      </w:r>
      <w:r w:rsidRPr="006868F9">
        <w:rPr>
          <w:rFonts w:asciiTheme="majorHAnsi" w:hAnsi="Times New Roman" w:cstheme="majorHAnsi"/>
          <w:szCs w:val="21"/>
        </w:rPr>
        <w:t>）平均速度与落地速度关系：</w:t>
      </w:r>
      <w:r w:rsidRPr="006868F9">
        <w:rPr>
          <w:rFonts w:asciiTheme="majorHAnsi" w:hAnsiTheme="majorHAnsi" w:cstheme="majorHAnsi"/>
          <w:szCs w:val="21"/>
        </w:rPr>
        <w:t>__________________</w:t>
      </w:r>
    </w:p>
    <w:p w:rsidR="009810C1" w:rsidRPr="006868F9" w:rsidRDefault="009810C1" w:rsidP="009810C1">
      <w:pPr>
        <w:spacing w:line="276" w:lineRule="auto"/>
        <w:rPr>
          <w:rFonts w:asciiTheme="majorHAnsi" w:hAnsiTheme="majorHAnsi" w:cstheme="majorHAnsi"/>
          <w:szCs w:val="21"/>
        </w:rPr>
      </w:pPr>
      <w:r w:rsidRPr="006868F9">
        <w:rPr>
          <w:rFonts w:asciiTheme="majorHAnsi" w:hAnsi="Times New Roman" w:cstheme="majorHAnsi"/>
          <w:color w:val="FF0000"/>
          <w:szCs w:val="21"/>
        </w:rPr>
        <w:t>【答案】重力；静止；</w:t>
      </w:r>
      <w:r w:rsidRPr="006868F9">
        <w:rPr>
          <w:rFonts w:asciiTheme="majorHAnsi" w:hAnsiTheme="majorHAnsi" w:cstheme="majorHAnsi"/>
          <w:position w:val="-10"/>
          <w:szCs w:val="21"/>
        </w:rPr>
        <w:object w:dxaOrig="620" w:dyaOrig="320">
          <v:shape id="_x0000_i1034" type="#_x0000_t75" style="width:30pt;height:15pt" o:ole="">
            <v:imagedata r:id="rId20" o:title=""/>
          </v:shape>
          <o:OLEObject Type="Embed" ProgID="Equation.DSMT4" ShapeID="_x0000_i1034" DrawAspect="Content" ObjectID="_1540128322" r:id="rId21"/>
        </w:object>
      </w:r>
      <w:r w:rsidRPr="006868F9">
        <w:rPr>
          <w:rFonts w:asciiTheme="majorHAnsi" w:hAnsi="Times New Roman" w:cstheme="majorHAnsi"/>
          <w:szCs w:val="21"/>
        </w:rPr>
        <w:t>；</w:t>
      </w:r>
      <w:r w:rsidRPr="006868F9">
        <w:rPr>
          <w:rFonts w:asciiTheme="majorHAnsi" w:hAnsiTheme="majorHAnsi" w:cstheme="majorHAnsi"/>
          <w:position w:val="-22"/>
          <w:szCs w:val="21"/>
        </w:rPr>
        <w:object w:dxaOrig="820" w:dyaOrig="560">
          <v:shape id="_x0000_i1035" type="#_x0000_t75" style="width:42pt;height:27pt" o:ole="">
            <v:imagedata r:id="rId22" o:title=""/>
          </v:shape>
          <o:OLEObject Type="Embed" ProgID="Equation.DSMT4" ShapeID="_x0000_i1035" DrawAspect="Content" ObjectID="_1540128323" r:id="rId23"/>
        </w:object>
      </w:r>
      <w:r w:rsidRPr="006868F9">
        <w:rPr>
          <w:rFonts w:asciiTheme="majorHAnsi" w:hAnsi="Times New Roman" w:cstheme="majorHAnsi"/>
          <w:szCs w:val="21"/>
        </w:rPr>
        <w:t>；</w:t>
      </w:r>
      <w:r w:rsidRPr="006868F9">
        <w:rPr>
          <w:rFonts w:asciiTheme="majorHAnsi" w:hAnsiTheme="majorHAnsi" w:cstheme="majorHAnsi"/>
          <w:position w:val="-22"/>
          <w:szCs w:val="21"/>
        </w:rPr>
        <w:object w:dxaOrig="820" w:dyaOrig="560">
          <v:shape id="_x0000_i1036" type="#_x0000_t75" style="width:42pt;height:27pt" o:ole="">
            <v:imagedata r:id="rId22" o:title=""/>
          </v:shape>
          <o:OLEObject Type="Embed" ProgID="Equation.DSMT4" ShapeID="_x0000_i1036" DrawAspect="Content" ObjectID="_1540128324" r:id="rId24"/>
        </w:object>
      </w:r>
      <w:r w:rsidRPr="006868F9">
        <w:rPr>
          <w:rFonts w:asciiTheme="majorHAnsi" w:hAnsi="Times New Roman" w:cstheme="majorHAnsi"/>
          <w:szCs w:val="21"/>
        </w:rPr>
        <w:t>；</w:t>
      </w:r>
      <w:r w:rsidRPr="006868F9">
        <w:rPr>
          <w:rFonts w:asciiTheme="majorHAnsi" w:hAnsiTheme="majorHAnsi" w:cstheme="majorHAnsi"/>
          <w:position w:val="-22"/>
          <w:szCs w:val="21"/>
        </w:rPr>
        <w:object w:dxaOrig="520" w:dyaOrig="560">
          <v:shape id="_x0000_i1037" type="#_x0000_t75" style="width:27pt;height:27pt" o:ole="">
            <v:imagedata r:id="rId25" o:title=""/>
          </v:shape>
          <o:OLEObject Type="Embed" ProgID="Equation.DSMT4" ShapeID="_x0000_i1037" DrawAspect="Content" ObjectID="_1540128325" r:id="rId26"/>
        </w:object>
      </w:r>
    </w:p>
    <w:p w:rsidR="009810C1" w:rsidRPr="00E61EA2" w:rsidRDefault="00E61EA2" w:rsidP="009810C1">
      <w:pPr>
        <w:spacing w:line="276" w:lineRule="auto"/>
        <w:rPr>
          <w:rFonts w:asciiTheme="majorHAnsi" w:hAnsiTheme="majorHAnsi" w:cstheme="majorHAnsi"/>
          <w:szCs w:val="21"/>
        </w:rPr>
      </w:pPr>
      <w:r>
        <w:rPr>
          <w:rFonts w:asciiTheme="majorHAnsi" w:hAnsiTheme="majorHAnsi" w:cstheme="majorHAnsi" w:hint="eastAsia"/>
          <w:szCs w:val="21"/>
        </w:rPr>
        <w:t>三、</w:t>
      </w:r>
      <w:r w:rsidR="009810C1" w:rsidRPr="006868F9">
        <w:rPr>
          <w:rFonts w:asciiTheme="majorHAnsi" w:hAnsiTheme="majorHAnsi" w:cstheme="majorHAnsi"/>
          <w:bCs/>
          <w:szCs w:val="21"/>
        </w:rPr>
        <w:t>弹力</w:t>
      </w:r>
    </w:p>
    <w:p w:rsidR="009810C1" w:rsidRPr="006868F9" w:rsidRDefault="009810C1" w:rsidP="009810C1">
      <w:pPr>
        <w:spacing w:line="276" w:lineRule="auto"/>
        <w:rPr>
          <w:rFonts w:asciiTheme="majorHAnsi" w:hAnsiTheme="majorHAnsi" w:cstheme="majorHAnsi"/>
          <w:szCs w:val="21"/>
        </w:rPr>
      </w:pPr>
      <w:r w:rsidRPr="006868F9">
        <w:rPr>
          <w:rFonts w:asciiTheme="majorHAnsi" w:hAnsiTheme="majorHAnsi" w:cstheme="majorHAnsi"/>
          <w:bCs/>
          <w:szCs w:val="21"/>
        </w:rPr>
        <w:t>1</w:t>
      </w:r>
      <w:r w:rsidRPr="006868F9">
        <w:rPr>
          <w:rFonts w:asciiTheme="majorHAnsi" w:hAnsiTheme="majorHAnsi" w:cstheme="majorHAnsi"/>
          <w:bCs/>
          <w:szCs w:val="21"/>
        </w:rPr>
        <w:t>、定义：发生弹性形变的物体由于要恢复原状，对与它接触的物体产生力的作用．</w:t>
      </w:r>
    </w:p>
    <w:p w:rsidR="009810C1" w:rsidRPr="006868F9" w:rsidRDefault="009810C1" w:rsidP="009810C1">
      <w:pPr>
        <w:spacing w:line="276" w:lineRule="auto"/>
        <w:rPr>
          <w:rFonts w:asciiTheme="majorHAnsi" w:hAnsiTheme="majorHAnsi" w:cstheme="majorHAnsi"/>
          <w:szCs w:val="21"/>
        </w:rPr>
      </w:pPr>
      <w:r w:rsidRPr="006868F9">
        <w:rPr>
          <w:rFonts w:asciiTheme="majorHAnsi" w:hAnsiTheme="majorHAnsi" w:cstheme="majorHAnsi"/>
          <w:bCs/>
          <w:szCs w:val="21"/>
        </w:rPr>
        <w:t>2</w:t>
      </w:r>
      <w:r w:rsidRPr="006868F9">
        <w:rPr>
          <w:rFonts w:asciiTheme="majorHAnsi" w:hAnsiTheme="majorHAnsi" w:cstheme="majorHAnsi"/>
          <w:bCs/>
          <w:szCs w:val="21"/>
        </w:rPr>
        <w:t>、产生的条件（</w:t>
      </w:r>
      <w:r w:rsidRPr="006868F9">
        <w:rPr>
          <w:rFonts w:asciiTheme="majorHAnsi" w:hAnsiTheme="majorHAnsi" w:cstheme="majorHAnsi"/>
          <w:bCs/>
          <w:szCs w:val="21"/>
        </w:rPr>
        <w:t>1</w:t>
      </w:r>
      <w:r w:rsidRPr="006868F9">
        <w:rPr>
          <w:rFonts w:asciiTheme="majorHAnsi" w:hAnsiTheme="majorHAnsi" w:cstheme="majorHAnsi"/>
          <w:bCs/>
          <w:szCs w:val="21"/>
        </w:rPr>
        <w:t>）两物体</w:t>
      </w:r>
      <w:r w:rsidRPr="006868F9">
        <w:rPr>
          <w:rFonts w:asciiTheme="majorHAnsi" w:hAnsiTheme="majorHAnsi" w:cstheme="majorHAnsi"/>
          <w:bCs/>
          <w:szCs w:val="21"/>
        </w:rPr>
        <w:t>______</w:t>
      </w:r>
      <w:r w:rsidRPr="006868F9">
        <w:rPr>
          <w:rFonts w:asciiTheme="majorHAnsi" w:hAnsiTheme="majorHAnsi" w:cstheme="majorHAnsi"/>
          <w:bCs/>
          <w:szCs w:val="21"/>
        </w:rPr>
        <w:t>；（</w:t>
      </w:r>
      <w:r w:rsidRPr="006868F9">
        <w:rPr>
          <w:rFonts w:asciiTheme="majorHAnsi" w:hAnsiTheme="majorHAnsi" w:cstheme="majorHAnsi"/>
          <w:bCs/>
          <w:szCs w:val="21"/>
        </w:rPr>
        <w:t>2</w:t>
      </w:r>
      <w:r w:rsidRPr="006868F9">
        <w:rPr>
          <w:rFonts w:asciiTheme="majorHAnsi" w:hAnsiTheme="majorHAnsi" w:cstheme="majorHAnsi"/>
          <w:bCs/>
          <w:szCs w:val="21"/>
        </w:rPr>
        <w:t>）发生</w:t>
      </w:r>
      <w:r w:rsidRPr="006868F9">
        <w:rPr>
          <w:rFonts w:asciiTheme="majorHAnsi" w:hAnsiTheme="majorHAnsi" w:cstheme="majorHAnsi"/>
          <w:bCs/>
          <w:szCs w:val="21"/>
        </w:rPr>
        <w:t>______</w:t>
      </w:r>
    </w:p>
    <w:p w:rsidR="009810C1" w:rsidRPr="006868F9" w:rsidRDefault="009810C1" w:rsidP="009810C1">
      <w:pPr>
        <w:spacing w:line="276" w:lineRule="auto"/>
        <w:rPr>
          <w:rFonts w:asciiTheme="majorHAnsi" w:hAnsiTheme="majorHAnsi" w:cstheme="majorHAnsi"/>
          <w:szCs w:val="21"/>
        </w:rPr>
      </w:pPr>
      <w:r w:rsidRPr="006868F9">
        <w:rPr>
          <w:rFonts w:asciiTheme="majorHAnsi" w:hAnsiTheme="majorHAnsi" w:cstheme="majorHAnsi"/>
          <w:bCs/>
          <w:szCs w:val="21"/>
        </w:rPr>
        <w:t>3</w:t>
      </w:r>
      <w:r w:rsidRPr="006868F9">
        <w:rPr>
          <w:rFonts w:asciiTheme="majorHAnsi" w:hAnsiTheme="majorHAnsi" w:cstheme="majorHAnsi"/>
          <w:bCs/>
          <w:szCs w:val="21"/>
        </w:rPr>
        <w:t>、方向：弹力的方向总是与物体形变的方向</w:t>
      </w:r>
      <w:r w:rsidRPr="006868F9">
        <w:rPr>
          <w:rFonts w:asciiTheme="majorHAnsi" w:hAnsiTheme="majorHAnsi" w:cstheme="majorHAnsi"/>
          <w:bCs/>
          <w:szCs w:val="21"/>
        </w:rPr>
        <w:t>______</w:t>
      </w:r>
    </w:p>
    <w:p w:rsidR="009810C1" w:rsidRPr="006868F9" w:rsidRDefault="009810C1" w:rsidP="009810C1">
      <w:pPr>
        <w:spacing w:line="276" w:lineRule="auto"/>
        <w:rPr>
          <w:rFonts w:asciiTheme="majorHAnsi" w:hAnsiTheme="majorHAnsi" w:cstheme="majorHAnsi"/>
          <w:szCs w:val="21"/>
        </w:rPr>
      </w:pPr>
      <w:r w:rsidRPr="006868F9">
        <w:rPr>
          <w:rFonts w:asciiTheme="majorHAnsi" w:hAnsiTheme="majorHAnsi" w:cstheme="majorHAnsi"/>
          <w:bCs/>
          <w:szCs w:val="21"/>
        </w:rPr>
        <w:t>4</w:t>
      </w:r>
      <w:r w:rsidRPr="006868F9">
        <w:rPr>
          <w:rFonts w:asciiTheme="majorHAnsi" w:hAnsiTheme="majorHAnsi" w:cstheme="majorHAnsi"/>
          <w:bCs/>
          <w:szCs w:val="21"/>
        </w:rPr>
        <w:t>、大小：非弹簧类弹力大小应由平衡条件或动力学规律求得．</w:t>
      </w:r>
    </w:p>
    <w:p w:rsidR="009810C1" w:rsidRPr="006868F9" w:rsidRDefault="009810C1" w:rsidP="009810C1">
      <w:pPr>
        <w:spacing w:line="276" w:lineRule="auto"/>
        <w:rPr>
          <w:rFonts w:asciiTheme="majorHAnsi" w:hAnsiTheme="majorHAnsi" w:cstheme="majorHAnsi"/>
          <w:color w:val="FF0000"/>
          <w:szCs w:val="21"/>
        </w:rPr>
      </w:pPr>
      <w:r w:rsidRPr="006868F9">
        <w:rPr>
          <w:rFonts w:asciiTheme="majorHAnsi" w:hAnsiTheme="majorHAnsi" w:cstheme="majorHAnsi"/>
          <w:color w:val="FF0000"/>
          <w:szCs w:val="21"/>
        </w:rPr>
        <w:t>【答案】相互接触；</w:t>
      </w:r>
      <w:r w:rsidRPr="006868F9">
        <w:rPr>
          <w:rFonts w:asciiTheme="majorHAnsi" w:hAnsiTheme="majorHAnsi" w:cstheme="majorHAnsi"/>
          <w:bCs/>
          <w:color w:val="FF0000"/>
          <w:szCs w:val="21"/>
        </w:rPr>
        <w:t>弹性形变；</w:t>
      </w:r>
      <w:r w:rsidRPr="006868F9">
        <w:rPr>
          <w:rFonts w:asciiTheme="majorHAnsi" w:hAnsiTheme="majorHAnsi" w:cstheme="majorHAnsi"/>
          <w:color w:val="FF0000"/>
          <w:szCs w:val="21"/>
        </w:rPr>
        <w:t>相反</w:t>
      </w:r>
    </w:p>
    <w:p w:rsidR="009810C1" w:rsidRPr="006868F9" w:rsidRDefault="009810C1" w:rsidP="009810C1">
      <w:pPr>
        <w:spacing w:line="276" w:lineRule="auto"/>
        <w:rPr>
          <w:rFonts w:asciiTheme="majorHAnsi" w:hAnsiTheme="majorHAnsi" w:cstheme="majorHAnsi"/>
          <w:bCs/>
          <w:szCs w:val="21"/>
        </w:rPr>
      </w:pPr>
    </w:p>
    <w:p w:rsidR="009810C1" w:rsidRPr="006868F9" w:rsidRDefault="00E61EA2" w:rsidP="009810C1">
      <w:pPr>
        <w:spacing w:line="276" w:lineRule="auto"/>
        <w:rPr>
          <w:rFonts w:asciiTheme="majorHAnsi" w:hAnsiTheme="majorHAnsi" w:cstheme="majorHAnsi"/>
          <w:bCs/>
          <w:szCs w:val="21"/>
        </w:rPr>
      </w:pPr>
      <w:r>
        <w:rPr>
          <w:rFonts w:asciiTheme="majorHAnsi" w:hAnsiTheme="majorHAnsi" w:cstheme="majorHAnsi" w:hint="eastAsia"/>
          <w:bCs/>
          <w:szCs w:val="21"/>
        </w:rPr>
        <w:t>四</w:t>
      </w:r>
      <w:r w:rsidR="009810C1" w:rsidRPr="006868F9">
        <w:rPr>
          <w:rFonts w:asciiTheme="majorHAnsi" w:hAnsiTheme="majorHAnsi" w:cstheme="majorHAnsi"/>
          <w:bCs/>
          <w:szCs w:val="21"/>
        </w:rPr>
        <w:t>、摩擦力</w:t>
      </w:r>
    </w:p>
    <w:p w:rsidR="009810C1" w:rsidRPr="006868F9" w:rsidRDefault="009810C1" w:rsidP="009810C1">
      <w:pPr>
        <w:spacing w:line="276" w:lineRule="auto"/>
        <w:rPr>
          <w:rFonts w:asciiTheme="majorHAnsi" w:hAnsiTheme="majorHAnsi" w:cstheme="majorHAnsi"/>
          <w:szCs w:val="21"/>
        </w:rPr>
      </w:pPr>
      <w:r w:rsidRPr="006868F9">
        <w:rPr>
          <w:rFonts w:asciiTheme="majorHAnsi" w:hAnsiTheme="majorHAnsi" w:cstheme="majorHAnsi"/>
          <w:bCs/>
          <w:szCs w:val="21"/>
        </w:rPr>
        <w:t>1</w:t>
      </w:r>
      <w:r w:rsidRPr="006868F9">
        <w:rPr>
          <w:rFonts w:asciiTheme="majorHAnsi" w:hAnsiTheme="majorHAnsi" w:cstheme="majorHAnsi"/>
          <w:bCs/>
          <w:szCs w:val="21"/>
        </w:rPr>
        <w:t>、定义：两个相互接触的物体，当它们发生</w:t>
      </w:r>
      <w:r w:rsidRPr="006868F9">
        <w:rPr>
          <w:rFonts w:asciiTheme="majorHAnsi" w:hAnsiTheme="majorHAnsi" w:cstheme="majorHAnsi"/>
          <w:bCs/>
          <w:szCs w:val="21"/>
        </w:rPr>
        <w:t>_____</w:t>
      </w:r>
      <w:r w:rsidRPr="006868F9">
        <w:rPr>
          <w:rFonts w:asciiTheme="majorHAnsi" w:hAnsiTheme="majorHAnsi" w:cstheme="majorHAnsi"/>
          <w:bCs/>
          <w:szCs w:val="21"/>
        </w:rPr>
        <w:t>或具有相对运动的趋势时，在接触面上产生阻碍</w:t>
      </w:r>
      <w:r w:rsidRPr="006868F9">
        <w:rPr>
          <w:rFonts w:asciiTheme="majorHAnsi" w:hAnsiTheme="majorHAnsi" w:cstheme="majorHAnsi"/>
          <w:bCs/>
          <w:szCs w:val="21"/>
        </w:rPr>
        <w:t>_____</w:t>
      </w:r>
      <w:r w:rsidRPr="006868F9">
        <w:rPr>
          <w:rFonts w:asciiTheme="majorHAnsi" w:hAnsiTheme="majorHAnsi" w:cstheme="majorHAnsi"/>
          <w:bCs/>
          <w:szCs w:val="21"/>
        </w:rPr>
        <w:t>或</w:t>
      </w:r>
      <w:r w:rsidRPr="006868F9">
        <w:rPr>
          <w:rFonts w:asciiTheme="majorHAnsi" w:hAnsiTheme="majorHAnsi" w:cstheme="majorHAnsi"/>
          <w:bCs/>
          <w:szCs w:val="21"/>
        </w:rPr>
        <w:t>_____</w:t>
      </w:r>
      <w:r w:rsidRPr="006868F9">
        <w:rPr>
          <w:rFonts w:asciiTheme="majorHAnsi" w:hAnsiTheme="majorHAnsi" w:cstheme="majorHAnsi"/>
          <w:bCs/>
          <w:szCs w:val="21"/>
        </w:rPr>
        <w:t>的力．</w:t>
      </w:r>
    </w:p>
    <w:p w:rsidR="009810C1" w:rsidRPr="006868F9" w:rsidRDefault="009810C1" w:rsidP="009810C1">
      <w:pPr>
        <w:spacing w:line="276" w:lineRule="auto"/>
        <w:rPr>
          <w:rFonts w:asciiTheme="majorHAnsi" w:hAnsiTheme="majorHAnsi" w:cstheme="majorHAnsi"/>
          <w:szCs w:val="21"/>
        </w:rPr>
      </w:pPr>
      <w:r w:rsidRPr="006868F9">
        <w:rPr>
          <w:rFonts w:asciiTheme="majorHAnsi" w:hAnsiTheme="majorHAnsi" w:cstheme="majorHAnsi"/>
          <w:bCs/>
          <w:szCs w:val="21"/>
        </w:rPr>
        <w:t>2</w:t>
      </w:r>
      <w:r w:rsidRPr="006868F9">
        <w:rPr>
          <w:rFonts w:asciiTheme="majorHAnsi" w:hAnsiTheme="majorHAnsi" w:cstheme="majorHAnsi"/>
          <w:bCs/>
          <w:szCs w:val="21"/>
        </w:rPr>
        <w:t>、产生条件：（</w:t>
      </w:r>
      <w:r w:rsidRPr="006868F9">
        <w:rPr>
          <w:rFonts w:asciiTheme="majorHAnsi" w:hAnsiTheme="majorHAnsi" w:cstheme="majorHAnsi"/>
          <w:bCs/>
          <w:szCs w:val="21"/>
        </w:rPr>
        <w:t>1</w:t>
      </w:r>
      <w:r w:rsidRPr="006868F9">
        <w:rPr>
          <w:rFonts w:asciiTheme="majorHAnsi" w:hAnsiTheme="majorHAnsi" w:cstheme="majorHAnsi"/>
          <w:bCs/>
          <w:szCs w:val="21"/>
        </w:rPr>
        <w:t>）接触面</w:t>
      </w:r>
      <w:r w:rsidRPr="006868F9">
        <w:rPr>
          <w:rFonts w:asciiTheme="majorHAnsi" w:hAnsiTheme="majorHAnsi" w:cstheme="majorHAnsi"/>
          <w:bCs/>
          <w:szCs w:val="21"/>
        </w:rPr>
        <w:t>______</w:t>
      </w:r>
      <w:r w:rsidRPr="006868F9">
        <w:rPr>
          <w:rFonts w:asciiTheme="majorHAnsi" w:hAnsiTheme="majorHAnsi" w:cstheme="majorHAnsi"/>
          <w:bCs/>
          <w:szCs w:val="21"/>
        </w:rPr>
        <w:t>；（</w:t>
      </w:r>
      <w:r w:rsidRPr="006868F9">
        <w:rPr>
          <w:rFonts w:asciiTheme="majorHAnsi" w:hAnsiTheme="majorHAnsi" w:cstheme="majorHAnsi"/>
          <w:bCs/>
          <w:szCs w:val="21"/>
        </w:rPr>
        <w:t>2</w:t>
      </w:r>
      <w:r w:rsidRPr="006868F9">
        <w:rPr>
          <w:rFonts w:asciiTheme="majorHAnsi" w:hAnsiTheme="majorHAnsi" w:cstheme="majorHAnsi"/>
          <w:bCs/>
          <w:szCs w:val="21"/>
        </w:rPr>
        <w:t>）接触面间有弹力；（</w:t>
      </w:r>
      <w:r w:rsidRPr="006868F9">
        <w:rPr>
          <w:rFonts w:asciiTheme="majorHAnsi" w:hAnsiTheme="majorHAnsi" w:cstheme="majorHAnsi"/>
          <w:bCs/>
          <w:szCs w:val="21"/>
        </w:rPr>
        <w:t>3</w:t>
      </w:r>
      <w:r w:rsidRPr="006868F9">
        <w:rPr>
          <w:rFonts w:asciiTheme="majorHAnsi" w:hAnsiTheme="majorHAnsi" w:cstheme="majorHAnsi"/>
          <w:bCs/>
          <w:szCs w:val="21"/>
        </w:rPr>
        <w:t>）物体间有相对运动或相对运动趋势．</w:t>
      </w:r>
    </w:p>
    <w:p w:rsidR="009810C1" w:rsidRPr="006868F9" w:rsidRDefault="009810C1" w:rsidP="009810C1">
      <w:pPr>
        <w:spacing w:line="276" w:lineRule="auto"/>
        <w:rPr>
          <w:rFonts w:asciiTheme="majorHAnsi" w:hAnsiTheme="majorHAnsi" w:cstheme="majorHAnsi"/>
          <w:szCs w:val="21"/>
        </w:rPr>
      </w:pPr>
      <w:r w:rsidRPr="006868F9">
        <w:rPr>
          <w:rFonts w:asciiTheme="majorHAnsi" w:hAnsiTheme="majorHAnsi" w:cstheme="majorHAnsi"/>
          <w:bCs/>
          <w:szCs w:val="21"/>
        </w:rPr>
        <w:t>3</w:t>
      </w:r>
      <w:r w:rsidRPr="006868F9">
        <w:rPr>
          <w:rFonts w:asciiTheme="majorHAnsi" w:hAnsiTheme="majorHAnsi" w:cstheme="majorHAnsi"/>
          <w:bCs/>
          <w:szCs w:val="21"/>
        </w:rPr>
        <w:t>、大小：滑动摩擦力</w:t>
      </w:r>
      <w:r w:rsidRPr="006868F9">
        <w:rPr>
          <w:rFonts w:asciiTheme="majorHAnsi" w:hAnsiTheme="majorHAnsi" w:cstheme="majorHAnsi"/>
          <w:bCs/>
          <w:i/>
          <w:iCs/>
          <w:szCs w:val="21"/>
        </w:rPr>
        <w:t>f</w:t>
      </w:r>
      <w:r w:rsidRPr="006868F9">
        <w:rPr>
          <w:rFonts w:asciiTheme="majorHAnsi" w:hAnsiTheme="majorHAnsi" w:cstheme="majorHAnsi"/>
          <w:bCs/>
          <w:szCs w:val="21"/>
        </w:rPr>
        <w:t>＝</w:t>
      </w:r>
      <w:r w:rsidRPr="006868F9">
        <w:rPr>
          <w:rFonts w:asciiTheme="majorHAnsi" w:hAnsiTheme="majorHAnsi" w:cstheme="majorHAnsi"/>
          <w:bCs/>
          <w:i/>
          <w:iCs/>
          <w:szCs w:val="21"/>
        </w:rPr>
        <w:t>μF</w:t>
      </w:r>
      <w:r w:rsidRPr="006868F9">
        <w:rPr>
          <w:rFonts w:asciiTheme="majorHAnsi" w:hAnsiTheme="majorHAnsi" w:cstheme="majorHAnsi"/>
          <w:bCs/>
          <w:szCs w:val="21"/>
          <w:vertAlign w:val="subscript"/>
        </w:rPr>
        <w:t>N</w:t>
      </w:r>
      <w:r w:rsidRPr="006868F9">
        <w:rPr>
          <w:rFonts w:asciiTheme="majorHAnsi" w:hAnsiTheme="majorHAnsi" w:cstheme="majorHAnsi"/>
          <w:bCs/>
          <w:szCs w:val="21"/>
        </w:rPr>
        <w:t>，静摩擦力</w:t>
      </w:r>
      <w:r w:rsidRPr="006868F9">
        <w:rPr>
          <w:rFonts w:asciiTheme="majorHAnsi" w:hAnsiTheme="majorHAnsi" w:cstheme="majorHAnsi"/>
          <w:bCs/>
          <w:szCs w:val="21"/>
        </w:rPr>
        <w:t>0&lt;</w:t>
      </w:r>
      <w:r w:rsidRPr="006868F9">
        <w:rPr>
          <w:rFonts w:asciiTheme="majorHAnsi" w:hAnsiTheme="majorHAnsi" w:cstheme="majorHAnsi"/>
          <w:bCs/>
          <w:i/>
          <w:iCs/>
          <w:szCs w:val="21"/>
        </w:rPr>
        <w:t>f</w:t>
      </w:r>
      <w:r w:rsidRPr="006868F9">
        <w:rPr>
          <w:rFonts w:asciiTheme="majorHAnsi" w:hAnsiTheme="majorHAnsi" w:cstheme="majorHAnsi"/>
          <w:bCs/>
          <w:szCs w:val="21"/>
        </w:rPr>
        <w:t>≤</w:t>
      </w:r>
      <w:r w:rsidRPr="006868F9">
        <w:rPr>
          <w:rFonts w:asciiTheme="majorHAnsi" w:hAnsiTheme="majorHAnsi" w:cstheme="majorHAnsi"/>
          <w:bCs/>
          <w:i/>
          <w:iCs/>
          <w:szCs w:val="21"/>
        </w:rPr>
        <w:t>F</w:t>
      </w:r>
      <w:r w:rsidRPr="006868F9">
        <w:rPr>
          <w:rFonts w:asciiTheme="majorHAnsi" w:hAnsiTheme="majorHAnsi" w:cstheme="majorHAnsi"/>
          <w:bCs/>
          <w:szCs w:val="21"/>
          <w:vertAlign w:val="subscript"/>
        </w:rPr>
        <w:t>m</w:t>
      </w:r>
      <w:r w:rsidRPr="006868F9">
        <w:rPr>
          <w:rFonts w:asciiTheme="majorHAnsi" w:hAnsiTheme="majorHAnsi" w:cstheme="majorHAnsi"/>
          <w:bCs/>
          <w:i/>
          <w:szCs w:val="21"/>
          <w:vertAlign w:val="subscript"/>
        </w:rPr>
        <w:t>a</w:t>
      </w:r>
      <w:r w:rsidRPr="006868F9">
        <w:rPr>
          <w:rFonts w:asciiTheme="majorHAnsi" w:hAnsiTheme="majorHAnsi" w:cstheme="majorHAnsi"/>
          <w:bCs/>
          <w:szCs w:val="21"/>
          <w:vertAlign w:val="subscript"/>
        </w:rPr>
        <w:t>x</w:t>
      </w:r>
    </w:p>
    <w:p w:rsidR="009810C1" w:rsidRPr="006868F9" w:rsidRDefault="009810C1" w:rsidP="009810C1">
      <w:pPr>
        <w:spacing w:line="276" w:lineRule="auto"/>
        <w:rPr>
          <w:rFonts w:asciiTheme="majorHAnsi" w:hAnsiTheme="majorHAnsi" w:cstheme="majorHAnsi"/>
          <w:szCs w:val="21"/>
        </w:rPr>
      </w:pPr>
      <w:r w:rsidRPr="006868F9">
        <w:rPr>
          <w:rFonts w:asciiTheme="majorHAnsi" w:hAnsiTheme="majorHAnsi" w:cstheme="majorHAnsi"/>
          <w:bCs/>
          <w:szCs w:val="21"/>
        </w:rPr>
        <w:t>4</w:t>
      </w:r>
      <w:r w:rsidRPr="006868F9">
        <w:rPr>
          <w:rFonts w:asciiTheme="majorHAnsi" w:hAnsiTheme="majorHAnsi" w:cstheme="majorHAnsi"/>
          <w:bCs/>
          <w:szCs w:val="21"/>
        </w:rPr>
        <w:t>、方向：与相对运动或相对运动趋势方向</w:t>
      </w:r>
      <w:r w:rsidRPr="006868F9">
        <w:rPr>
          <w:rFonts w:asciiTheme="majorHAnsi" w:hAnsiTheme="majorHAnsi" w:cstheme="majorHAnsi"/>
          <w:bCs/>
          <w:szCs w:val="21"/>
        </w:rPr>
        <w:t>______</w:t>
      </w:r>
    </w:p>
    <w:p w:rsidR="009810C1" w:rsidRPr="006868F9" w:rsidRDefault="009810C1" w:rsidP="009810C1">
      <w:pPr>
        <w:spacing w:line="276" w:lineRule="auto"/>
        <w:rPr>
          <w:rFonts w:asciiTheme="majorHAnsi" w:hAnsiTheme="majorHAnsi" w:cstheme="majorHAnsi"/>
          <w:szCs w:val="21"/>
        </w:rPr>
      </w:pPr>
      <w:r w:rsidRPr="006868F9">
        <w:rPr>
          <w:rFonts w:asciiTheme="majorHAnsi" w:hAnsiTheme="majorHAnsi" w:cstheme="majorHAnsi"/>
          <w:bCs/>
          <w:szCs w:val="21"/>
        </w:rPr>
        <w:t>5</w:t>
      </w:r>
      <w:r w:rsidRPr="006868F9">
        <w:rPr>
          <w:rFonts w:asciiTheme="majorHAnsi" w:hAnsiTheme="majorHAnsi" w:cstheme="majorHAnsi"/>
          <w:bCs/>
          <w:szCs w:val="21"/>
        </w:rPr>
        <w:t>、作用效果：阻碍物体间的</w:t>
      </w:r>
      <w:r w:rsidRPr="006868F9">
        <w:rPr>
          <w:rFonts w:asciiTheme="majorHAnsi" w:hAnsiTheme="majorHAnsi" w:cstheme="majorHAnsi"/>
          <w:bCs/>
          <w:szCs w:val="21"/>
        </w:rPr>
        <w:t>______</w:t>
      </w:r>
      <w:r w:rsidRPr="006868F9">
        <w:rPr>
          <w:rFonts w:asciiTheme="majorHAnsi" w:hAnsiTheme="majorHAnsi" w:cstheme="majorHAnsi"/>
          <w:bCs/>
          <w:szCs w:val="21"/>
        </w:rPr>
        <w:t>或</w:t>
      </w:r>
      <w:r w:rsidRPr="006868F9">
        <w:rPr>
          <w:rFonts w:asciiTheme="majorHAnsi" w:hAnsiTheme="majorHAnsi" w:cstheme="majorHAnsi"/>
          <w:bCs/>
          <w:szCs w:val="21"/>
        </w:rPr>
        <w:t>______</w:t>
      </w:r>
    </w:p>
    <w:p w:rsidR="009810C1" w:rsidRPr="006868F9" w:rsidRDefault="009810C1" w:rsidP="009810C1">
      <w:pPr>
        <w:spacing w:line="276" w:lineRule="auto"/>
        <w:rPr>
          <w:rFonts w:asciiTheme="majorHAnsi" w:hAnsiTheme="majorHAnsi" w:cstheme="majorHAnsi"/>
          <w:color w:val="FF0000"/>
          <w:szCs w:val="21"/>
        </w:rPr>
      </w:pPr>
      <w:r w:rsidRPr="006868F9">
        <w:rPr>
          <w:rFonts w:asciiTheme="majorHAnsi" w:hAnsiTheme="majorHAnsi" w:cstheme="majorHAnsi"/>
          <w:color w:val="FF0000"/>
          <w:szCs w:val="21"/>
        </w:rPr>
        <w:t>【答案】相对运动；相对运动；相对运动趋势；粗糙；相反；相对运动；相对运动趋势</w:t>
      </w:r>
    </w:p>
    <w:p w:rsidR="009810C1" w:rsidRPr="006868F9" w:rsidRDefault="009810C1" w:rsidP="009810C1">
      <w:pPr>
        <w:spacing w:line="276" w:lineRule="auto"/>
        <w:rPr>
          <w:rFonts w:asciiTheme="majorHAnsi" w:hAnsiTheme="majorHAnsi" w:cstheme="majorHAnsi"/>
          <w:szCs w:val="21"/>
        </w:rPr>
      </w:pPr>
    </w:p>
    <w:p w:rsidR="009810C1" w:rsidRPr="006868F9" w:rsidRDefault="00E61EA2" w:rsidP="009810C1">
      <w:pPr>
        <w:spacing w:line="276" w:lineRule="auto"/>
        <w:rPr>
          <w:rFonts w:asciiTheme="majorHAnsi" w:hAnsiTheme="majorHAnsi" w:cstheme="majorHAnsi"/>
          <w:szCs w:val="21"/>
        </w:rPr>
      </w:pPr>
      <w:r>
        <w:rPr>
          <w:rFonts w:asciiTheme="majorHAnsi" w:hAnsiTheme="majorHAnsi" w:cstheme="majorHAnsi" w:hint="eastAsia"/>
          <w:bCs/>
          <w:szCs w:val="21"/>
        </w:rPr>
        <w:t>五</w:t>
      </w:r>
      <w:r w:rsidR="009810C1" w:rsidRPr="006868F9">
        <w:rPr>
          <w:rFonts w:asciiTheme="majorHAnsi" w:hAnsiTheme="majorHAnsi" w:cstheme="majorHAnsi"/>
          <w:bCs/>
          <w:szCs w:val="21"/>
        </w:rPr>
        <w:t>、力的合成和分解</w:t>
      </w:r>
    </w:p>
    <w:p w:rsidR="009810C1" w:rsidRPr="006868F9" w:rsidRDefault="009810C1" w:rsidP="009810C1">
      <w:pPr>
        <w:spacing w:line="276" w:lineRule="auto"/>
        <w:rPr>
          <w:rFonts w:asciiTheme="majorHAnsi" w:hAnsiTheme="majorHAnsi" w:cstheme="majorHAnsi"/>
          <w:bCs/>
          <w:szCs w:val="21"/>
        </w:rPr>
      </w:pPr>
      <w:r w:rsidRPr="006868F9">
        <w:rPr>
          <w:rFonts w:asciiTheme="majorHAnsi" w:hAnsiTheme="majorHAnsi" w:cstheme="majorHAnsi"/>
          <w:bCs/>
          <w:szCs w:val="21"/>
        </w:rPr>
        <w:t>1</w:t>
      </w:r>
      <w:r w:rsidRPr="006868F9">
        <w:rPr>
          <w:rFonts w:asciiTheme="majorHAnsi" w:hAnsiTheme="majorHAnsi" w:cstheme="majorHAnsi"/>
          <w:bCs/>
          <w:szCs w:val="21"/>
        </w:rPr>
        <w:t>、力的合成</w:t>
      </w:r>
    </w:p>
    <w:p w:rsidR="009810C1" w:rsidRPr="006868F9" w:rsidRDefault="009810C1" w:rsidP="009810C1">
      <w:pPr>
        <w:spacing w:line="276" w:lineRule="auto"/>
        <w:rPr>
          <w:rFonts w:asciiTheme="majorHAnsi" w:hAnsiTheme="majorHAnsi" w:cstheme="majorHAnsi"/>
          <w:szCs w:val="21"/>
        </w:rPr>
      </w:pPr>
      <w:r w:rsidRPr="006868F9">
        <w:rPr>
          <w:rFonts w:asciiTheme="majorHAnsi" w:hAnsiTheme="majorHAnsi" w:cstheme="majorHAnsi"/>
          <w:bCs/>
          <w:szCs w:val="21"/>
        </w:rPr>
        <w:t>（</w:t>
      </w:r>
      <w:r w:rsidRPr="006868F9">
        <w:rPr>
          <w:rFonts w:asciiTheme="majorHAnsi" w:hAnsiTheme="majorHAnsi" w:cstheme="majorHAnsi"/>
          <w:bCs/>
          <w:szCs w:val="21"/>
        </w:rPr>
        <w:t>1</w:t>
      </w:r>
      <w:r w:rsidRPr="006868F9">
        <w:rPr>
          <w:rFonts w:asciiTheme="majorHAnsi" w:hAnsiTheme="majorHAnsi" w:cstheme="majorHAnsi"/>
          <w:bCs/>
          <w:szCs w:val="21"/>
        </w:rPr>
        <w:t>）定义：如果几个力共同作用产生的效果与一个力的作用效果相同，这一个力就叫作那几个力的</w:t>
      </w:r>
      <w:r w:rsidRPr="006868F9">
        <w:rPr>
          <w:rFonts w:asciiTheme="majorHAnsi" w:hAnsiTheme="majorHAnsi" w:cstheme="majorHAnsi"/>
          <w:bCs/>
          <w:szCs w:val="21"/>
        </w:rPr>
        <w:t>______</w:t>
      </w:r>
      <w:r w:rsidRPr="006868F9">
        <w:rPr>
          <w:rFonts w:asciiTheme="majorHAnsi" w:hAnsiTheme="majorHAnsi" w:cstheme="majorHAnsi"/>
          <w:bCs/>
          <w:szCs w:val="21"/>
        </w:rPr>
        <w:t>，几个力叫作这一个力的</w:t>
      </w:r>
      <w:r w:rsidRPr="006868F9">
        <w:rPr>
          <w:rFonts w:asciiTheme="majorHAnsi" w:hAnsiTheme="majorHAnsi" w:cstheme="majorHAnsi"/>
          <w:bCs/>
          <w:szCs w:val="21"/>
        </w:rPr>
        <w:t>______</w:t>
      </w:r>
      <w:r w:rsidRPr="006868F9">
        <w:rPr>
          <w:rFonts w:asciiTheme="majorHAnsi" w:hAnsiTheme="majorHAnsi" w:cstheme="majorHAnsi"/>
          <w:bCs/>
          <w:szCs w:val="21"/>
        </w:rPr>
        <w:t>。</w:t>
      </w:r>
    </w:p>
    <w:p w:rsidR="009810C1" w:rsidRPr="006868F9" w:rsidRDefault="009810C1" w:rsidP="009810C1">
      <w:pPr>
        <w:spacing w:line="276" w:lineRule="auto"/>
        <w:rPr>
          <w:rFonts w:asciiTheme="majorHAnsi" w:hAnsiTheme="majorHAnsi" w:cstheme="majorHAnsi"/>
          <w:szCs w:val="21"/>
        </w:rPr>
      </w:pPr>
      <w:r w:rsidRPr="006868F9">
        <w:rPr>
          <w:rFonts w:asciiTheme="majorHAnsi" w:hAnsiTheme="majorHAnsi" w:cstheme="majorHAnsi"/>
          <w:bCs/>
          <w:szCs w:val="21"/>
        </w:rPr>
        <w:t>（</w:t>
      </w:r>
      <w:r w:rsidRPr="006868F9">
        <w:rPr>
          <w:rFonts w:asciiTheme="majorHAnsi" w:hAnsiTheme="majorHAnsi" w:cstheme="majorHAnsi"/>
          <w:bCs/>
          <w:szCs w:val="21"/>
        </w:rPr>
        <w:t>2</w:t>
      </w:r>
      <w:r w:rsidRPr="006868F9">
        <w:rPr>
          <w:rFonts w:asciiTheme="majorHAnsi" w:hAnsiTheme="majorHAnsi" w:cstheme="majorHAnsi"/>
          <w:bCs/>
          <w:szCs w:val="21"/>
        </w:rPr>
        <w:t>）关系：合力与分力是</w:t>
      </w:r>
      <w:r w:rsidRPr="006868F9">
        <w:rPr>
          <w:rFonts w:asciiTheme="majorHAnsi" w:hAnsiTheme="majorHAnsi" w:cstheme="majorHAnsi"/>
          <w:bCs/>
          <w:szCs w:val="21"/>
        </w:rPr>
        <w:t>______</w:t>
      </w:r>
      <w:r w:rsidRPr="006868F9">
        <w:rPr>
          <w:rFonts w:asciiTheme="majorHAnsi" w:hAnsiTheme="majorHAnsi" w:cstheme="majorHAnsi"/>
          <w:bCs/>
          <w:szCs w:val="21"/>
        </w:rPr>
        <w:t>关系。</w:t>
      </w:r>
    </w:p>
    <w:p w:rsidR="009810C1" w:rsidRPr="006868F9" w:rsidRDefault="009810C1" w:rsidP="009810C1">
      <w:pPr>
        <w:spacing w:line="276" w:lineRule="auto"/>
        <w:rPr>
          <w:rFonts w:asciiTheme="majorHAnsi" w:hAnsiTheme="majorHAnsi" w:cstheme="majorHAnsi"/>
          <w:szCs w:val="21"/>
        </w:rPr>
      </w:pPr>
      <w:r w:rsidRPr="006868F9">
        <w:rPr>
          <w:rFonts w:asciiTheme="majorHAnsi" w:hAnsiTheme="majorHAnsi" w:cstheme="majorHAnsi"/>
          <w:bCs/>
          <w:szCs w:val="21"/>
        </w:rPr>
        <w:t>（</w:t>
      </w:r>
      <w:r w:rsidRPr="006868F9">
        <w:rPr>
          <w:rFonts w:asciiTheme="majorHAnsi" w:hAnsiTheme="majorHAnsi" w:cstheme="majorHAnsi"/>
          <w:bCs/>
          <w:szCs w:val="21"/>
        </w:rPr>
        <w:t>3</w:t>
      </w:r>
      <w:r w:rsidRPr="006868F9">
        <w:rPr>
          <w:rFonts w:asciiTheme="majorHAnsi" w:hAnsiTheme="majorHAnsi" w:cstheme="majorHAnsi"/>
          <w:bCs/>
          <w:szCs w:val="21"/>
        </w:rPr>
        <w:t>）运算法则。</w:t>
      </w:r>
    </w:p>
    <w:p w:rsidR="009810C1" w:rsidRPr="006868F9" w:rsidRDefault="009810C1" w:rsidP="009810C1">
      <w:pPr>
        <w:spacing w:line="276" w:lineRule="auto"/>
        <w:rPr>
          <w:rFonts w:asciiTheme="majorHAnsi" w:hAnsiTheme="majorHAnsi" w:cstheme="majorHAnsi"/>
          <w:szCs w:val="21"/>
        </w:rPr>
      </w:pPr>
      <w:r w:rsidRPr="006868F9">
        <w:rPr>
          <w:rFonts w:asciiTheme="minorEastAsia" w:hAnsiTheme="minorEastAsia" w:cstheme="majorHAnsi"/>
          <w:bCs/>
          <w:szCs w:val="21"/>
        </w:rPr>
        <w:t>①</w:t>
      </w:r>
      <w:r w:rsidRPr="006868F9">
        <w:rPr>
          <w:rFonts w:asciiTheme="majorHAnsi" w:hAnsiTheme="majorHAnsi" w:cstheme="majorHAnsi"/>
          <w:bCs/>
          <w:szCs w:val="21"/>
        </w:rPr>
        <w:t>平行四边形定则：求两个互成角度的</w:t>
      </w:r>
      <w:r w:rsidRPr="006868F9">
        <w:rPr>
          <w:rFonts w:asciiTheme="majorHAnsi" w:hAnsiTheme="majorHAnsi" w:cstheme="majorHAnsi"/>
          <w:szCs w:val="21"/>
        </w:rPr>
        <w:t>共点力</w:t>
      </w:r>
      <w:r w:rsidRPr="006868F9">
        <w:rPr>
          <w:rFonts w:asciiTheme="majorHAnsi" w:hAnsiTheme="majorHAnsi" w:cstheme="majorHAnsi"/>
          <w:bCs/>
          <w:szCs w:val="21"/>
        </w:rPr>
        <w:t>的合力，可以用表示这两个力的线段为邻边作平行四边形，这两个邻边之间的对角线就表示合力的</w:t>
      </w:r>
      <w:r w:rsidRPr="006868F9">
        <w:rPr>
          <w:rFonts w:asciiTheme="majorHAnsi" w:hAnsiTheme="majorHAnsi" w:cstheme="majorHAnsi"/>
          <w:bCs/>
          <w:szCs w:val="21"/>
        </w:rPr>
        <w:t>______</w:t>
      </w:r>
      <w:r w:rsidRPr="006868F9">
        <w:rPr>
          <w:rFonts w:asciiTheme="majorHAnsi" w:hAnsiTheme="majorHAnsi" w:cstheme="majorHAnsi"/>
          <w:bCs/>
          <w:szCs w:val="21"/>
        </w:rPr>
        <w:t>和</w:t>
      </w:r>
      <w:r w:rsidRPr="006868F9">
        <w:rPr>
          <w:rFonts w:asciiTheme="majorHAnsi" w:hAnsiTheme="majorHAnsi" w:cstheme="majorHAnsi"/>
          <w:bCs/>
          <w:szCs w:val="21"/>
        </w:rPr>
        <w:t>______</w:t>
      </w:r>
      <w:r w:rsidRPr="006868F9">
        <w:rPr>
          <w:rFonts w:asciiTheme="majorHAnsi" w:hAnsiTheme="majorHAnsi" w:cstheme="majorHAnsi"/>
          <w:bCs/>
          <w:szCs w:val="21"/>
        </w:rPr>
        <w:t>。</w:t>
      </w:r>
    </w:p>
    <w:p w:rsidR="009810C1" w:rsidRPr="006868F9" w:rsidRDefault="009810C1" w:rsidP="009810C1">
      <w:pPr>
        <w:spacing w:line="276" w:lineRule="auto"/>
        <w:rPr>
          <w:rFonts w:asciiTheme="majorHAnsi" w:hAnsiTheme="majorHAnsi" w:cstheme="majorHAnsi"/>
          <w:szCs w:val="21"/>
        </w:rPr>
      </w:pPr>
      <w:r w:rsidRPr="006868F9">
        <w:rPr>
          <w:rFonts w:asciiTheme="minorEastAsia" w:hAnsiTheme="minorEastAsia" w:cstheme="majorHAnsi"/>
          <w:bCs/>
          <w:szCs w:val="21"/>
        </w:rPr>
        <w:t>②</w:t>
      </w:r>
      <w:r w:rsidRPr="006868F9">
        <w:rPr>
          <w:rFonts w:asciiTheme="majorHAnsi" w:hAnsiTheme="majorHAnsi" w:cstheme="majorHAnsi"/>
          <w:bCs/>
          <w:szCs w:val="21"/>
        </w:rPr>
        <w:t>三角形定则：把两个矢量的首尾顺次连接起来，第一个矢量的首到第二个矢量的尾的</w:t>
      </w:r>
      <w:r w:rsidRPr="006868F9">
        <w:rPr>
          <w:rFonts w:asciiTheme="majorHAnsi" w:hAnsiTheme="majorHAnsi" w:cstheme="majorHAnsi"/>
          <w:bCs/>
          <w:szCs w:val="21"/>
        </w:rPr>
        <w:t>______</w:t>
      </w:r>
      <w:r w:rsidRPr="006868F9">
        <w:rPr>
          <w:rFonts w:asciiTheme="majorHAnsi" w:hAnsiTheme="majorHAnsi" w:cstheme="majorHAnsi"/>
          <w:bCs/>
          <w:szCs w:val="21"/>
        </w:rPr>
        <w:t>为合矢量。</w:t>
      </w:r>
    </w:p>
    <w:p w:rsidR="009810C1" w:rsidRPr="000515D7" w:rsidRDefault="009810C1" w:rsidP="009810C1">
      <w:pPr>
        <w:spacing w:line="276" w:lineRule="auto"/>
        <w:rPr>
          <w:rFonts w:asciiTheme="majorHAnsi" w:hAnsiTheme="majorHAnsi" w:cstheme="majorHAnsi"/>
          <w:bCs/>
          <w:color w:val="FF0000"/>
          <w:szCs w:val="21"/>
        </w:rPr>
      </w:pPr>
      <w:r w:rsidRPr="006868F9">
        <w:rPr>
          <w:rFonts w:asciiTheme="majorHAnsi" w:hAnsiTheme="majorHAnsi" w:cstheme="majorHAnsi"/>
          <w:bCs/>
          <w:color w:val="FF0000"/>
          <w:szCs w:val="21"/>
        </w:rPr>
        <w:t>【答案】合力；分力；等效替代；</w:t>
      </w:r>
      <w:r w:rsidRPr="006868F9">
        <w:rPr>
          <w:rFonts w:asciiTheme="majorHAnsi" w:hAnsiTheme="majorHAnsi" w:cstheme="majorHAnsi"/>
          <w:color w:val="FF0000"/>
          <w:szCs w:val="21"/>
        </w:rPr>
        <w:t>大小；方向；有向线段</w:t>
      </w:r>
    </w:p>
    <w:p w:rsidR="009810C1" w:rsidRPr="006868F9" w:rsidRDefault="009810C1" w:rsidP="009810C1">
      <w:pPr>
        <w:spacing w:line="276" w:lineRule="auto"/>
        <w:rPr>
          <w:rFonts w:asciiTheme="majorHAnsi" w:hAnsiTheme="majorHAnsi" w:cstheme="majorHAnsi"/>
          <w:szCs w:val="21"/>
        </w:rPr>
      </w:pPr>
      <w:r w:rsidRPr="006868F9">
        <w:rPr>
          <w:rFonts w:asciiTheme="majorHAnsi" w:hAnsiTheme="majorHAnsi" w:cstheme="majorHAnsi"/>
          <w:bCs/>
          <w:szCs w:val="21"/>
        </w:rPr>
        <w:t>2</w:t>
      </w:r>
      <w:r w:rsidRPr="006868F9">
        <w:rPr>
          <w:rFonts w:asciiTheme="majorHAnsi" w:hAnsiTheme="majorHAnsi" w:cstheme="majorHAnsi"/>
          <w:bCs/>
          <w:szCs w:val="21"/>
        </w:rPr>
        <w:t>、力的分解</w:t>
      </w:r>
    </w:p>
    <w:p w:rsidR="009810C1" w:rsidRPr="006868F9" w:rsidRDefault="009810C1" w:rsidP="009810C1">
      <w:pPr>
        <w:spacing w:line="276" w:lineRule="auto"/>
        <w:rPr>
          <w:rFonts w:asciiTheme="majorHAnsi" w:hAnsiTheme="majorHAnsi" w:cstheme="majorHAnsi"/>
          <w:szCs w:val="21"/>
        </w:rPr>
      </w:pPr>
      <w:r w:rsidRPr="006868F9">
        <w:rPr>
          <w:rFonts w:asciiTheme="majorHAnsi" w:hAnsiTheme="majorHAnsi" w:cstheme="majorHAnsi"/>
          <w:bCs/>
          <w:szCs w:val="21"/>
        </w:rPr>
        <w:t>（</w:t>
      </w:r>
      <w:r w:rsidRPr="006868F9">
        <w:rPr>
          <w:rFonts w:asciiTheme="majorHAnsi" w:hAnsiTheme="majorHAnsi" w:cstheme="majorHAnsi"/>
          <w:bCs/>
          <w:szCs w:val="21"/>
        </w:rPr>
        <w:t>1</w:t>
      </w:r>
      <w:r w:rsidRPr="006868F9">
        <w:rPr>
          <w:rFonts w:asciiTheme="majorHAnsi" w:hAnsiTheme="majorHAnsi" w:cstheme="majorHAnsi"/>
          <w:bCs/>
          <w:szCs w:val="21"/>
        </w:rPr>
        <w:t>）定义：力的分解是求一个力的</w:t>
      </w:r>
      <w:r w:rsidRPr="006868F9">
        <w:rPr>
          <w:rFonts w:asciiTheme="majorHAnsi" w:hAnsiTheme="majorHAnsi" w:cstheme="majorHAnsi"/>
          <w:bCs/>
          <w:szCs w:val="21"/>
        </w:rPr>
        <w:t>______</w:t>
      </w:r>
      <w:r w:rsidRPr="006868F9">
        <w:rPr>
          <w:rFonts w:asciiTheme="majorHAnsi" w:hAnsiTheme="majorHAnsi" w:cstheme="majorHAnsi"/>
          <w:bCs/>
          <w:szCs w:val="21"/>
        </w:rPr>
        <w:t>的过程。力的分解是</w:t>
      </w:r>
      <w:r w:rsidRPr="006868F9">
        <w:rPr>
          <w:rFonts w:asciiTheme="majorHAnsi" w:hAnsiTheme="majorHAnsi" w:cstheme="majorHAnsi"/>
          <w:bCs/>
          <w:szCs w:val="21"/>
        </w:rPr>
        <w:t>______</w:t>
      </w:r>
      <w:r w:rsidRPr="006868F9">
        <w:rPr>
          <w:rFonts w:asciiTheme="majorHAnsi" w:hAnsiTheme="majorHAnsi" w:cstheme="majorHAnsi"/>
          <w:bCs/>
          <w:szCs w:val="21"/>
        </w:rPr>
        <w:t>的逆运算。</w:t>
      </w:r>
    </w:p>
    <w:p w:rsidR="009810C1" w:rsidRPr="006868F9" w:rsidRDefault="009810C1" w:rsidP="009810C1">
      <w:pPr>
        <w:spacing w:line="276" w:lineRule="auto"/>
        <w:rPr>
          <w:rFonts w:asciiTheme="majorHAnsi" w:hAnsiTheme="majorHAnsi" w:cstheme="majorHAnsi"/>
          <w:szCs w:val="21"/>
        </w:rPr>
      </w:pPr>
      <w:r w:rsidRPr="006868F9">
        <w:rPr>
          <w:rFonts w:asciiTheme="majorHAnsi" w:hAnsiTheme="majorHAnsi" w:cstheme="majorHAnsi"/>
          <w:bCs/>
          <w:szCs w:val="21"/>
        </w:rPr>
        <w:t>（</w:t>
      </w:r>
      <w:r w:rsidRPr="006868F9">
        <w:rPr>
          <w:rFonts w:asciiTheme="majorHAnsi" w:hAnsiTheme="majorHAnsi" w:cstheme="majorHAnsi"/>
          <w:bCs/>
          <w:szCs w:val="21"/>
        </w:rPr>
        <w:t>2</w:t>
      </w:r>
      <w:r w:rsidRPr="006868F9">
        <w:rPr>
          <w:rFonts w:asciiTheme="majorHAnsi" w:hAnsiTheme="majorHAnsi" w:cstheme="majorHAnsi"/>
          <w:bCs/>
          <w:szCs w:val="21"/>
        </w:rPr>
        <w:t>）遵循的原则：</w:t>
      </w:r>
      <w:r w:rsidRPr="006868F9">
        <w:rPr>
          <w:rFonts w:asciiTheme="minorEastAsia" w:hAnsiTheme="minorEastAsia" w:cstheme="majorHAnsi"/>
          <w:bCs/>
          <w:szCs w:val="21"/>
        </w:rPr>
        <w:t>①</w:t>
      </w:r>
      <w:r w:rsidRPr="006868F9">
        <w:rPr>
          <w:rFonts w:asciiTheme="majorHAnsi" w:hAnsiTheme="majorHAnsi" w:cstheme="majorHAnsi"/>
          <w:bCs/>
          <w:szCs w:val="21"/>
        </w:rPr>
        <w:t>______</w:t>
      </w:r>
      <w:r w:rsidRPr="006868F9">
        <w:rPr>
          <w:rFonts w:asciiTheme="majorHAnsi" w:hAnsiTheme="majorHAnsi" w:cstheme="majorHAnsi"/>
          <w:bCs/>
          <w:szCs w:val="21"/>
        </w:rPr>
        <w:t>定则；</w:t>
      </w:r>
      <w:r w:rsidRPr="006868F9">
        <w:rPr>
          <w:rFonts w:asciiTheme="minorEastAsia" w:hAnsiTheme="minorEastAsia" w:cstheme="majorHAnsi"/>
          <w:bCs/>
          <w:szCs w:val="21"/>
        </w:rPr>
        <w:t>②</w:t>
      </w:r>
      <w:r w:rsidRPr="006868F9">
        <w:rPr>
          <w:rFonts w:asciiTheme="majorHAnsi" w:hAnsiTheme="majorHAnsi" w:cstheme="majorHAnsi"/>
          <w:bCs/>
          <w:szCs w:val="21"/>
        </w:rPr>
        <w:t>______</w:t>
      </w:r>
      <w:r w:rsidRPr="006868F9">
        <w:rPr>
          <w:rFonts w:asciiTheme="majorHAnsi" w:hAnsiTheme="majorHAnsi" w:cstheme="majorHAnsi"/>
          <w:bCs/>
          <w:szCs w:val="21"/>
        </w:rPr>
        <w:t>定则。</w:t>
      </w:r>
    </w:p>
    <w:p w:rsidR="009810C1" w:rsidRPr="006868F9" w:rsidRDefault="009810C1" w:rsidP="009810C1">
      <w:pPr>
        <w:spacing w:line="276" w:lineRule="auto"/>
        <w:rPr>
          <w:rFonts w:asciiTheme="majorHAnsi" w:hAnsiTheme="majorHAnsi" w:cstheme="majorHAnsi"/>
          <w:bCs/>
          <w:szCs w:val="21"/>
        </w:rPr>
      </w:pPr>
      <w:r w:rsidRPr="006868F9">
        <w:rPr>
          <w:rFonts w:asciiTheme="majorHAnsi" w:hAnsiTheme="majorHAnsi" w:cstheme="majorHAnsi"/>
          <w:bCs/>
          <w:szCs w:val="21"/>
        </w:rPr>
        <w:lastRenderedPageBreak/>
        <w:t>（</w:t>
      </w:r>
      <w:r w:rsidRPr="006868F9">
        <w:rPr>
          <w:rFonts w:asciiTheme="majorHAnsi" w:hAnsiTheme="majorHAnsi" w:cstheme="majorHAnsi"/>
          <w:bCs/>
          <w:szCs w:val="21"/>
        </w:rPr>
        <w:t>3</w:t>
      </w:r>
      <w:r w:rsidRPr="006868F9">
        <w:rPr>
          <w:rFonts w:asciiTheme="majorHAnsi" w:hAnsiTheme="majorHAnsi" w:cstheme="majorHAnsi"/>
          <w:bCs/>
          <w:szCs w:val="21"/>
        </w:rPr>
        <w:t>）分解方法：</w:t>
      </w:r>
      <w:r w:rsidRPr="006868F9">
        <w:rPr>
          <w:rFonts w:asciiTheme="minorEastAsia" w:hAnsiTheme="minorEastAsia" w:cstheme="majorHAnsi"/>
          <w:bCs/>
          <w:szCs w:val="21"/>
        </w:rPr>
        <w:t>①</w:t>
      </w:r>
      <w:r w:rsidRPr="006868F9">
        <w:rPr>
          <w:rFonts w:asciiTheme="majorHAnsi" w:hAnsiTheme="majorHAnsi" w:cstheme="majorHAnsi"/>
          <w:bCs/>
          <w:szCs w:val="21"/>
        </w:rPr>
        <w:t>_______</w:t>
      </w:r>
      <w:r w:rsidRPr="006868F9">
        <w:rPr>
          <w:rFonts w:asciiTheme="majorHAnsi" w:hAnsiTheme="majorHAnsi" w:cstheme="majorHAnsi"/>
          <w:bCs/>
          <w:szCs w:val="21"/>
        </w:rPr>
        <w:t>分解法；</w:t>
      </w:r>
      <w:r w:rsidRPr="006868F9">
        <w:rPr>
          <w:rFonts w:asciiTheme="minorEastAsia" w:hAnsiTheme="minorEastAsia" w:cstheme="majorHAnsi"/>
          <w:bCs/>
          <w:szCs w:val="21"/>
        </w:rPr>
        <w:t>②</w:t>
      </w:r>
      <w:r w:rsidRPr="006868F9">
        <w:rPr>
          <w:rFonts w:asciiTheme="majorHAnsi" w:hAnsiTheme="majorHAnsi" w:cstheme="majorHAnsi"/>
          <w:bCs/>
          <w:szCs w:val="21"/>
        </w:rPr>
        <w:t>_______</w:t>
      </w:r>
      <w:r w:rsidRPr="006868F9">
        <w:rPr>
          <w:rFonts w:asciiTheme="majorHAnsi" w:hAnsiTheme="majorHAnsi" w:cstheme="majorHAnsi"/>
          <w:bCs/>
          <w:szCs w:val="21"/>
        </w:rPr>
        <w:t>分解法。</w:t>
      </w:r>
    </w:p>
    <w:p w:rsidR="009810C1" w:rsidRDefault="009810C1" w:rsidP="009810C1">
      <w:pPr>
        <w:spacing w:line="276" w:lineRule="auto"/>
        <w:rPr>
          <w:rFonts w:asciiTheme="majorHAnsi" w:hAnsiTheme="majorHAnsi" w:cstheme="majorHAnsi"/>
          <w:color w:val="FF0000"/>
          <w:szCs w:val="21"/>
        </w:rPr>
      </w:pPr>
      <w:r w:rsidRPr="006868F9">
        <w:rPr>
          <w:rFonts w:asciiTheme="majorHAnsi" w:hAnsiTheme="majorHAnsi" w:cstheme="majorHAnsi"/>
          <w:bCs/>
          <w:color w:val="FF0000"/>
          <w:szCs w:val="21"/>
        </w:rPr>
        <w:t>【答案】分力；力的合成；平行四边形；三角形；</w:t>
      </w:r>
      <w:r w:rsidRPr="006868F9">
        <w:rPr>
          <w:rFonts w:asciiTheme="majorHAnsi" w:hAnsiTheme="majorHAnsi" w:cstheme="majorHAnsi"/>
          <w:color w:val="FF0000"/>
          <w:szCs w:val="21"/>
        </w:rPr>
        <w:t>力的效果；正交</w:t>
      </w:r>
    </w:p>
    <w:p w:rsidR="003D24AC" w:rsidRDefault="003D24AC" w:rsidP="009810C1">
      <w:pPr>
        <w:spacing w:line="276" w:lineRule="auto"/>
        <w:rPr>
          <w:rFonts w:asciiTheme="majorHAnsi" w:hAnsiTheme="majorHAnsi" w:cstheme="majorHAnsi"/>
          <w:color w:val="FF0000"/>
          <w:szCs w:val="21"/>
        </w:rPr>
      </w:pPr>
    </w:p>
    <w:p w:rsidR="003D24AC" w:rsidRDefault="00E61EA2" w:rsidP="003D24AC">
      <w:pPr>
        <w:spacing w:line="360" w:lineRule="auto"/>
        <w:rPr>
          <w:szCs w:val="21"/>
        </w:rPr>
      </w:pPr>
      <w:r>
        <w:rPr>
          <w:rFonts w:asciiTheme="majorHAnsi" w:hAnsiTheme="majorHAnsi" w:cstheme="majorHAnsi" w:hint="eastAsia"/>
          <w:bCs/>
          <w:szCs w:val="21"/>
        </w:rPr>
        <w:t>六</w:t>
      </w:r>
      <w:r w:rsidR="003D24AC">
        <w:rPr>
          <w:rFonts w:asciiTheme="majorHAnsi" w:hAnsiTheme="majorHAnsi" w:cstheme="majorHAnsi"/>
          <w:bCs/>
          <w:szCs w:val="21"/>
        </w:rPr>
        <w:t>、</w:t>
      </w:r>
      <w:r w:rsidR="003D24AC">
        <w:rPr>
          <w:szCs w:val="21"/>
        </w:rPr>
        <w:t>共点力的平衡</w:t>
      </w:r>
    </w:p>
    <w:p w:rsidR="003D24AC" w:rsidRPr="003D24AC" w:rsidRDefault="003D24AC" w:rsidP="003D24AC">
      <w:pPr>
        <w:spacing w:line="360" w:lineRule="auto"/>
        <w:rPr>
          <w:rFonts w:asciiTheme="minorEastAsia" w:hAnsiTheme="minorEastAsia"/>
          <w:szCs w:val="21"/>
        </w:rPr>
      </w:pPr>
      <w:r>
        <w:rPr>
          <w:rFonts w:asciiTheme="minorEastAsia" w:hAnsiTheme="minorEastAsia" w:hint="eastAsia"/>
          <w:szCs w:val="21"/>
        </w:rPr>
        <w:t>（</w:t>
      </w:r>
      <w:r>
        <w:rPr>
          <w:rFonts w:hint="eastAsia"/>
          <w:szCs w:val="21"/>
        </w:rPr>
        <w:t>1</w:t>
      </w:r>
      <w:r>
        <w:rPr>
          <w:rFonts w:asciiTheme="minorEastAsia" w:hAnsiTheme="minorEastAsia" w:hint="eastAsia"/>
          <w:szCs w:val="21"/>
        </w:rPr>
        <w:t>）</w:t>
      </w:r>
      <w:r>
        <w:rPr>
          <w:szCs w:val="21"/>
        </w:rPr>
        <w:t>平衡状态</w:t>
      </w:r>
      <w:r>
        <w:rPr>
          <w:rFonts w:hint="eastAsia"/>
          <w:szCs w:val="21"/>
        </w:rPr>
        <w:t>：</w:t>
      </w:r>
      <w:r>
        <w:rPr>
          <w:szCs w:val="21"/>
        </w:rPr>
        <w:t>物体保持</w:t>
      </w:r>
      <w:r w:rsidR="001E7708">
        <w:rPr>
          <w:rFonts w:hint="eastAsia"/>
          <w:szCs w:val="21"/>
        </w:rPr>
        <w:t>_________</w:t>
      </w:r>
      <w:r>
        <w:rPr>
          <w:szCs w:val="21"/>
        </w:rPr>
        <w:t>或静止叫平衡状态，是加速度</w:t>
      </w:r>
      <w:r w:rsidR="001E7708">
        <w:rPr>
          <w:rFonts w:hint="eastAsia"/>
          <w:szCs w:val="21"/>
        </w:rPr>
        <w:t>______</w:t>
      </w:r>
      <w:r>
        <w:rPr>
          <w:szCs w:val="21"/>
        </w:rPr>
        <w:t>的状态</w:t>
      </w:r>
      <w:r>
        <w:rPr>
          <w:rFonts w:asciiTheme="minorEastAsia" w:hAnsiTheme="minorEastAsia" w:hint="eastAsia"/>
          <w:szCs w:val="21"/>
        </w:rPr>
        <w:t>。</w:t>
      </w:r>
    </w:p>
    <w:p w:rsidR="003D24AC" w:rsidRDefault="003D24AC" w:rsidP="003D24AC">
      <w:pPr>
        <w:spacing w:line="360" w:lineRule="auto"/>
        <w:rPr>
          <w:szCs w:val="21"/>
        </w:rPr>
      </w:pPr>
      <w:r>
        <w:rPr>
          <w:rFonts w:hint="eastAsia"/>
          <w:szCs w:val="21"/>
        </w:rPr>
        <w:t>（</w:t>
      </w:r>
      <w:r>
        <w:rPr>
          <w:rFonts w:hint="eastAsia"/>
          <w:szCs w:val="21"/>
        </w:rPr>
        <w:t>2</w:t>
      </w:r>
      <w:r>
        <w:rPr>
          <w:rFonts w:hint="eastAsia"/>
          <w:szCs w:val="21"/>
        </w:rPr>
        <w:t>）</w:t>
      </w:r>
      <w:r>
        <w:rPr>
          <w:szCs w:val="21"/>
        </w:rPr>
        <w:t>共点力作用下的物体的平衡条件</w:t>
      </w:r>
      <w:r w:rsidR="001E7708">
        <w:rPr>
          <w:rFonts w:hint="eastAsia"/>
          <w:szCs w:val="21"/>
        </w:rPr>
        <w:t>：</w:t>
      </w:r>
      <w:r>
        <w:rPr>
          <w:szCs w:val="21"/>
        </w:rPr>
        <w:t>物体所受的合外力为零，即</w:t>
      </w:r>
      <w:r>
        <w:rPr>
          <w:szCs w:val="21"/>
        </w:rPr>
        <w:t>∑</w:t>
      </w:r>
      <w:r w:rsidRPr="004809E5">
        <w:rPr>
          <w:i/>
          <w:szCs w:val="21"/>
        </w:rPr>
        <w:t>F</w:t>
      </w:r>
      <w:r w:rsidR="004809E5">
        <w:rPr>
          <w:szCs w:val="21"/>
        </w:rPr>
        <w:t>＝</w:t>
      </w:r>
      <w:r>
        <w:rPr>
          <w:szCs w:val="21"/>
        </w:rPr>
        <w:t>0</w:t>
      </w:r>
      <w:r>
        <w:rPr>
          <w:szCs w:val="21"/>
        </w:rPr>
        <w:t>，若采用正交分解法求解平衡问题，则平衡条件应为</w:t>
      </w:r>
      <w:r w:rsidR="001E7708">
        <w:rPr>
          <w:rFonts w:hint="eastAsia"/>
          <w:szCs w:val="21"/>
        </w:rPr>
        <w:t>：</w:t>
      </w:r>
      <w:r>
        <w:rPr>
          <w:szCs w:val="21"/>
        </w:rPr>
        <w:t>∑</w:t>
      </w:r>
      <w:r w:rsidRPr="004809E5">
        <w:rPr>
          <w:i/>
          <w:szCs w:val="21"/>
        </w:rPr>
        <w:t>F</w:t>
      </w:r>
      <w:r w:rsidRPr="004809E5">
        <w:rPr>
          <w:i/>
          <w:szCs w:val="21"/>
          <w:vertAlign w:val="subscript"/>
        </w:rPr>
        <w:t>x</w:t>
      </w:r>
      <w:r w:rsidR="004809E5">
        <w:rPr>
          <w:szCs w:val="21"/>
        </w:rPr>
        <w:t>＝</w:t>
      </w:r>
      <w:r>
        <w:rPr>
          <w:szCs w:val="21"/>
        </w:rPr>
        <w:t>0</w:t>
      </w:r>
      <w:r>
        <w:rPr>
          <w:szCs w:val="21"/>
        </w:rPr>
        <w:t>，</w:t>
      </w:r>
      <w:r>
        <w:rPr>
          <w:szCs w:val="21"/>
        </w:rPr>
        <w:t>∑</w:t>
      </w:r>
      <w:r w:rsidRPr="004809E5">
        <w:rPr>
          <w:i/>
          <w:szCs w:val="21"/>
        </w:rPr>
        <w:t>F</w:t>
      </w:r>
      <w:r w:rsidRPr="004809E5">
        <w:rPr>
          <w:i/>
          <w:szCs w:val="21"/>
          <w:vertAlign w:val="subscript"/>
        </w:rPr>
        <w:t>y</w:t>
      </w:r>
      <w:r w:rsidR="004809E5">
        <w:rPr>
          <w:szCs w:val="21"/>
        </w:rPr>
        <w:t>＝</w:t>
      </w:r>
      <w:r w:rsidR="004809E5">
        <w:rPr>
          <w:szCs w:val="21"/>
        </w:rPr>
        <w:t>0</w:t>
      </w:r>
    </w:p>
    <w:p w:rsidR="003D24AC" w:rsidRDefault="001E7708" w:rsidP="003D24AC">
      <w:pPr>
        <w:spacing w:line="276" w:lineRule="auto"/>
        <w:rPr>
          <w:color w:val="FF0000"/>
          <w:szCs w:val="21"/>
        </w:rPr>
      </w:pPr>
      <w:r w:rsidRPr="006868F9">
        <w:rPr>
          <w:rFonts w:asciiTheme="majorHAnsi" w:hAnsiTheme="majorHAnsi" w:cstheme="majorHAnsi"/>
          <w:bCs/>
          <w:color w:val="FF0000"/>
          <w:szCs w:val="21"/>
        </w:rPr>
        <w:t>【答案】</w:t>
      </w:r>
      <w:r w:rsidRPr="001E7708">
        <w:rPr>
          <w:color w:val="FF0000"/>
          <w:szCs w:val="21"/>
        </w:rPr>
        <w:t>匀速直线运动</w:t>
      </w:r>
      <w:r w:rsidRPr="001E7708">
        <w:rPr>
          <w:rFonts w:ascii="Times New Roman" w:hAnsi="Times New Roman" w:cs="Times New Roman" w:hint="eastAsia"/>
          <w:color w:val="FF0000"/>
          <w:szCs w:val="21"/>
        </w:rPr>
        <w:t>；</w:t>
      </w:r>
      <w:r w:rsidRPr="001E7708">
        <w:rPr>
          <w:color w:val="FF0000"/>
          <w:szCs w:val="21"/>
        </w:rPr>
        <w:t>等于零</w:t>
      </w:r>
    </w:p>
    <w:p w:rsidR="00E61EA2" w:rsidRPr="006868F9" w:rsidRDefault="00E61EA2" w:rsidP="003D24AC">
      <w:pPr>
        <w:spacing w:line="276" w:lineRule="auto"/>
        <w:rPr>
          <w:rFonts w:asciiTheme="majorHAnsi" w:hAnsiTheme="majorHAnsi" w:cstheme="majorHAnsi"/>
          <w:bCs/>
          <w:color w:val="FF0000"/>
          <w:szCs w:val="21"/>
        </w:rPr>
      </w:pPr>
    </w:p>
    <w:p w:rsidR="003D24AC" w:rsidRPr="00662ABF" w:rsidRDefault="00E61EA2" w:rsidP="003D24AC">
      <w:pPr>
        <w:rPr>
          <w:rFonts w:asciiTheme="majorHAnsi" w:eastAsia="宋体" w:hAnsiTheme="majorHAnsi" w:cstheme="majorHAnsi"/>
          <w:szCs w:val="21"/>
        </w:rPr>
      </w:pPr>
      <w:r>
        <w:rPr>
          <w:rFonts w:asciiTheme="majorHAnsi" w:eastAsia="宋体" w:hAnsiTheme="majorHAnsi" w:cstheme="majorHAnsi" w:hint="eastAsia"/>
          <w:szCs w:val="21"/>
        </w:rPr>
        <w:t>七</w:t>
      </w:r>
      <w:r w:rsidR="003D24AC" w:rsidRPr="00662ABF">
        <w:rPr>
          <w:rFonts w:asciiTheme="majorHAnsi" w:eastAsia="宋体" w:hAnsiTheme="majorHAnsi" w:cstheme="majorHAnsi"/>
          <w:szCs w:val="21"/>
        </w:rPr>
        <w:t>、牛顿第一定律</w:t>
      </w:r>
    </w:p>
    <w:p w:rsidR="003D24AC" w:rsidRPr="00662ABF" w:rsidRDefault="003D24AC" w:rsidP="003D24AC">
      <w:pPr>
        <w:rPr>
          <w:rFonts w:asciiTheme="majorHAnsi" w:eastAsia="宋体" w:hAnsiTheme="majorHAnsi" w:cstheme="majorHAnsi"/>
          <w:szCs w:val="21"/>
        </w:rPr>
      </w:pPr>
      <w:r w:rsidRPr="00662ABF">
        <w:rPr>
          <w:rFonts w:asciiTheme="majorHAnsi" w:eastAsia="宋体" w:hAnsiTheme="majorHAnsi" w:cstheme="majorHAnsi"/>
          <w:szCs w:val="21"/>
        </w:rPr>
        <w:t>1</w:t>
      </w:r>
      <w:r w:rsidRPr="00662ABF">
        <w:rPr>
          <w:rFonts w:asciiTheme="majorHAnsi" w:eastAsia="宋体" w:hAnsiTheme="majorHAnsi" w:cstheme="majorHAnsi"/>
          <w:szCs w:val="21"/>
        </w:rPr>
        <w:t>、内容</w:t>
      </w:r>
    </w:p>
    <w:p w:rsidR="003D24AC" w:rsidRPr="00662ABF" w:rsidRDefault="003D24AC" w:rsidP="003D24AC">
      <w:pPr>
        <w:rPr>
          <w:rFonts w:asciiTheme="majorHAnsi" w:eastAsia="宋体" w:hAnsiTheme="majorHAnsi" w:cstheme="majorHAnsi"/>
          <w:szCs w:val="21"/>
        </w:rPr>
      </w:pPr>
      <w:r w:rsidRPr="00662ABF">
        <w:rPr>
          <w:rFonts w:asciiTheme="majorHAnsi" w:eastAsia="宋体" w:hAnsiTheme="majorHAnsi" w:cstheme="majorHAnsi"/>
          <w:szCs w:val="21"/>
        </w:rPr>
        <w:t>一切物体总保持</w:t>
      </w:r>
      <w:r w:rsidRPr="00662ABF">
        <w:rPr>
          <w:rFonts w:asciiTheme="majorHAnsi" w:eastAsia="宋体" w:hAnsiTheme="majorHAnsi" w:cstheme="majorHAnsi"/>
          <w:szCs w:val="21"/>
          <w:u w:val="single"/>
        </w:rPr>
        <w:t>______</w:t>
      </w:r>
      <w:r w:rsidRPr="00662ABF">
        <w:rPr>
          <w:rFonts w:asciiTheme="majorHAnsi" w:eastAsia="宋体" w:hAnsiTheme="majorHAnsi" w:cstheme="majorHAnsi"/>
          <w:szCs w:val="21"/>
        </w:rPr>
        <w:t>状态或</w:t>
      </w:r>
      <w:r w:rsidRPr="00662ABF">
        <w:rPr>
          <w:rFonts w:asciiTheme="majorHAnsi" w:eastAsia="宋体" w:hAnsiTheme="majorHAnsi" w:cstheme="majorHAnsi"/>
          <w:szCs w:val="21"/>
          <w:u w:val="single"/>
        </w:rPr>
        <w:t>______</w:t>
      </w:r>
      <w:r w:rsidRPr="00662ABF">
        <w:rPr>
          <w:rFonts w:asciiTheme="majorHAnsi" w:eastAsia="宋体" w:hAnsiTheme="majorHAnsi" w:cstheme="majorHAnsi"/>
          <w:szCs w:val="21"/>
        </w:rPr>
        <w:t>状态，除非作用在它上面的力迫使它改变这种状态．</w:t>
      </w:r>
    </w:p>
    <w:p w:rsidR="003D24AC" w:rsidRPr="00662ABF" w:rsidRDefault="003D24AC" w:rsidP="003D24AC">
      <w:pPr>
        <w:rPr>
          <w:rFonts w:asciiTheme="majorHAnsi" w:eastAsia="宋体" w:hAnsiTheme="majorHAnsi" w:cstheme="majorHAnsi"/>
          <w:szCs w:val="21"/>
        </w:rPr>
      </w:pPr>
      <w:r w:rsidRPr="00662ABF">
        <w:rPr>
          <w:rFonts w:asciiTheme="majorHAnsi" w:eastAsia="宋体" w:hAnsiTheme="majorHAnsi" w:cstheme="majorHAnsi"/>
          <w:szCs w:val="21"/>
        </w:rPr>
        <w:t>2</w:t>
      </w:r>
      <w:r w:rsidRPr="00662ABF">
        <w:rPr>
          <w:rFonts w:asciiTheme="majorHAnsi" w:eastAsia="宋体" w:hAnsiTheme="majorHAnsi" w:cstheme="majorHAnsi"/>
          <w:szCs w:val="21"/>
        </w:rPr>
        <w:t>、意义</w:t>
      </w:r>
    </w:p>
    <w:p w:rsidR="003D24AC" w:rsidRPr="00662ABF" w:rsidRDefault="003D24AC" w:rsidP="003D24AC">
      <w:pPr>
        <w:rPr>
          <w:rFonts w:asciiTheme="majorHAnsi" w:eastAsia="宋体" w:hAnsiTheme="majorHAnsi" w:cstheme="majorHAnsi"/>
          <w:szCs w:val="21"/>
        </w:rPr>
      </w:pPr>
      <w:r>
        <w:rPr>
          <w:rFonts w:asciiTheme="majorHAnsi" w:eastAsia="宋体" w:hAnsiTheme="majorHAnsi" w:cstheme="majorHAnsi"/>
          <w:szCs w:val="21"/>
        </w:rPr>
        <w:t>（</w:t>
      </w:r>
      <w:r w:rsidRPr="00662ABF">
        <w:rPr>
          <w:rFonts w:asciiTheme="majorHAnsi" w:eastAsia="宋体" w:hAnsiTheme="majorHAnsi" w:cstheme="majorHAnsi"/>
          <w:szCs w:val="21"/>
        </w:rPr>
        <w:t>1</w:t>
      </w:r>
      <w:r>
        <w:rPr>
          <w:rFonts w:asciiTheme="majorHAnsi" w:eastAsia="宋体" w:hAnsiTheme="majorHAnsi" w:cstheme="majorHAnsi"/>
          <w:szCs w:val="21"/>
        </w:rPr>
        <w:t>）</w:t>
      </w:r>
      <w:r w:rsidRPr="00662ABF">
        <w:rPr>
          <w:rFonts w:asciiTheme="majorHAnsi" w:eastAsia="宋体" w:hAnsiTheme="majorHAnsi" w:cstheme="majorHAnsi"/>
          <w:szCs w:val="21"/>
        </w:rPr>
        <w:t>揭示了物体在不受外力时的运动规律．</w:t>
      </w:r>
    </w:p>
    <w:p w:rsidR="003D24AC" w:rsidRPr="00662ABF" w:rsidRDefault="003D24AC" w:rsidP="003D24AC">
      <w:pPr>
        <w:rPr>
          <w:rFonts w:asciiTheme="majorHAnsi" w:eastAsia="宋体" w:hAnsiTheme="majorHAnsi" w:cstheme="majorHAnsi"/>
          <w:szCs w:val="21"/>
        </w:rPr>
      </w:pPr>
      <w:r>
        <w:rPr>
          <w:rFonts w:asciiTheme="majorHAnsi" w:eastAsia="宋体" w:hAnsiTheme="majorHAnsi" w:cstheme="majorHAnsi"/>
          <w:szCs w:val="21"/>
        </w:rPr>
        <w:t>（</w:t>
      </w:r>
      <w:r w:rsidRPr="00662ABF">
        <w:rPr>
          <w:rFonts w:asciiTheme="majorHAnsi" w:eastAsia="宋体" w:hAnsiTheme="majorHAnsi" w:cstheme="majorHAnsi"/>
          <w:szCs w:val="21"/>
        </w:rPr>
        <w:t>2</w:t>
      </w:r>
      <w:r>
        <w:rPr>
          <w:rFonts w:asciiTheme="majorHAnsi" w:eastAsia="宋体" w:hAnsiTheme="majorHAnsi" w:cstheme="majorHAnsi"/>
          <w:szCs w:val="21"/>
        </w:rPr>
        <w:t>）</w:t>
      </w:r>
      <w:r w:rsidRPr="00662ABF">
        <w:rPr>
          <w:rFonts w:asciiTheme="majorHAnsi" w:eastAsia="宋体" w:hAnsiTheme="majorHAnsi" w:cstheme="majorHAnsi"/>
          <w:szCs w:val="21"/>
        </w:rPr>
        <w:t>指出了一切物体都具有惯性，即保持原来</w:t>
      </w:r>
      <w:r w:rsidRPr="00662ABF">
        <w:rPr>
          <w:rFonts w:asciiTheme="majorHAnsi" w:eastAsia="宋体" w:hAnsiTheme="majorHAnsi" w:cstheme="majorHAnsi"/>
          <w:szCs w:val="21"/>
          <w:u w:val="single"/>
        </w:rPr>
        <w:t>______</w:t>
      </w:r>
      <w:r w:rsidRPr="00662ABF">
        <w:rPr>
          <w:rFonts w:asciiTheme="majorHAnsi" w:eastAsia="宋体" w:hAnsiTheme="majorHAnsi" w:cstheme="majorHAnsi"/>
          <w:szCs w:val="21"/>
        </w:rPr>
        <w:t>的特性．因此牛顿第一定律又叫惯性定律．</w:t>
      </w:r>
    </w:p>
    <w:p w:rsidR="003D24AC" w:rsidRPr="00662ABF" w:rsidRDefault="003D24AC" w:rsidP="003D24AC">
      <w:pPr>
        <w:rPr>
          <w:rFonts w:asciiTheme="majorHAnsi" w:eastAsia="宋体" w:hAnsiTheme="majorHAnsi" w:cstheme="majorHAnsi"/>
          <w:szCs w:val="21"/>
        </w:rPr>
      </w:pPr>
      <w:r>
        <w:rPr>
          <w:rFonts w:asciiTheme="majorHAnsi" w:eastAsia="宋体" w:hAnsiTheme="majorHAnsi" w:cstheme="majorHAnsi"/>
          <w:szCs w:val="21"/>
        </w:rPr>
        <w:t>（</w:t>
      </w:r>
      <w:r w:rsidRPr="00662ABF">
        <w:rPr>
          <w:rFonts w:asciiTheme="majorHAnsi" w:eastAsia="宋体" w:hAnsiTheme="majorHAnsi" w:cstheme="majorHAnsi"/>
          <w:szCs w:val="21"/>
        </w:rPr>
        <w:t>3</w:t>
      </w:r>
      <w:r>
        <w:rPr>
          <w:rFonts w:asciiTheme="majorHAnsi" w:eastAsia="宋体" w:hAnsiTheme="majorHAnsi" w:cstheme="majorHAnsi"/>
          <w:szCs w:val="21"/>
        </w:rPr>
        <w:t>）</w:t>
      </w:r>
      <w:r w:rsidRPr="00662ABF">
        <w:rPr>
          <w:rFonts w:asciiTheme="majorHAnsi" w:eastAsia="宋体" w:hAnsiTheme="majorHAnsi" w:cstheme="majorHAnsi"/>
          <w:szCs w:val="21"/>
        </w:rPr>
        <w:t>揭示了力与运动的关系，说明力不是</w:t>
      </w:r>
      <w:r w:rsidRPr="00662ABF">
        <w:rPr>
          <w:rFonts w:asciiTheme="majorHAnsi" w:eastAsia="宋体" w:hAnsiTheme="majorHAnsi" w:cstheme="majorHAnsi"/>
          <w:szCs w:val="21"/>
          <w:u w:val="single"/>
        </w:rPr>
        <w:t>______</w:t>
      </w:r>
      <w:r w:rsidRPr="00662ABF">
        <w:rPr>
          <w:rFonts w:asciiTheme="majorHAnsi" w:eastAsia="宋体" w:hAnsiTheme="majorHAnsi" w:cstheme="majorHAnsi"/>
          <w:szCs w:val="21"/>
        </w:rPr>
        <w:t>物体运动状态的原因，而是</w:t>
      </w:r>
      <w:r w:rsidRPr="00662ABF">
        <w:rPr>
          <w:rFonts w:asciiTheme="majorHAnsi" w:eastAsia="宋体" w:hAnsiTheme="majorHAnsi" w:cstheme="majorHAnsi"/>
          <w:szCs w:val="21"/>
          <w:u w:val="single"/>
        </w:rPr>
        <w:t>______</w:t>
      </w:r>
      <w:r w:rsidRPr="00662ABF">
        <w:rPr>
          <w:rFonts w:asciiTheme="majorHAnsi" w:eastAsia="宋体" w:hAnsiTheme="majorHAnsi" w:cstheme="majorHAnsi"/>
          <w:szCs w:val="21"/>
        </w:rPr>
        <w:t>物体运动状态的原因．</w:t>
      </w:r>
    </w:p>
    <w:p w:rsidR="003D24AC" w:rsidRPr="00662ABF" w:rsidRDefault="003D24AC" w:rsidP="003D24AC">
      <w:pPr>
        <w:rPr>
          <w:rFonts w:asciiTheme="majorHAnsi" w:eastAsia="宋体" w:hAnsiTheme="majorHAnsi" w:cstheme="majorHAnsi"/>
          <w:color w:val="FF0000"/>
          <w:szCs w:val="21"/>
        </w:rPr>
      </w:pPr>
      <w:r w:rsidRPr="00662ABF">
        <w:rPr>
          <w:rFonts w:asciiTheme="majorHAnsi" w:eastAsia="宋体" w:hAnsiTheme="majorHAnsi" w:cstheme="majorHAnsi"/>
          <w:color w:val="FF0000"/>
          <w:szCs w:val="21"/>
        </w:rPr>
        <w:t>【答案】匀速直线运动；静止；运动性质；维持；改变</w:t>
      </w:r>
    </w:p>
    <w:p w:rsidR="003D24AC" w:rsidRPr="00662ABF" w:rsidRDefault="003D24AC" w:rsidP="003D24AC">
      <w:pPr>
        <w:rPr>
          <w:rFonts w:asciiTheme="majorHAnsi" w:eastAsia="宋体" w:hAnsiTheme="majorHAnsi" w:cstheme="majorHAnsi"/>
          <w:szCs w:val="21"/>
        </w:rPr>
      </w:pPr>
    </w:p>
    <w:p w:rsidR="003D24AC" w:rsidRPr="00662ABF" w:rsidRDefault="00E61EA2" w:rsidP="003D24AC">
      <w:pPr>
        <w:rPr>
          <w:rFonts w:asciiTheme="majorHAnsi" w:eastAsia="宋体" w:hAnsiTheme="majorHAnsi" w:cstheme="majorHAnsi"/>
          <w:szCs w:val="21"/>
        </w:rPr>
      </w:pPr>
      <w:r>
        <w:rPr>
          <w:rFonts w:asciiTheme="majorHAnsi" w:eastAsia="宋体" w:hAnsiTheme="majorHAnsi" w:cstheme="majorHAnsi" w:hint="eastAsia"/>
          <w:szCs w:val="21"/>
        </w:rPr>
        <w:t>八</w:t>
      </w:r>
      <w:r w:rsidR="003D24AC" w:rsidRPr="00662ABF">
        <w:rPr>
          <w:rFonts w:asciiTheme="majorHAnsi" w:eastAsia="宋体" w:hAnsiTheme="majorHAnsi" w:cstheme="majorHAnsi"/>
          <w:szCs w:val="21"/>
        </w:rPr>
        <w:t>、牛顿第三定律</w:t>
      </w:r>
    </w:p>
    <w:p w:rsidR="003D24AC" w:rsidRPr="00662ABF" w:rsidRDefault="003D24AC" w:rsidP="003D24AC">
      <w:pPr>
        <w:rPr>
          <w:rFonts w:asciiTheme="majorHAnsi" w:eastAsia="宋体" w:hAnsiTheme="majorHAnsi" w:cstheme="majorHAnsi"/>
          <w:szCs w:val="21"/>
        </w:rPr>
      </w:pPr>
      <w:r w:rsidRPr="00662ABF">
        <w:rPr>
          <w:rFonts w:asciiTheme="majorHAnsi" w:eastAsia="宋体" w:hAnsiTheme="majorHAnsi" w:cstheme="majorHAnsi"/>
          <w:bCs/>
          <w:szCs w:val="21"/>
        </w:rPr>
        <w:t>1</w:t>
      </w:r>
      <w:r w:rsidRPr="00662ABF">
        <w:rPr>
          <w:rFonts w:asciiTheme="majorHAnsi" w:eastAsia="宋体" w:hAnsiTheme="majorHAnsi" w:cstheme="majorHAnsi"/>
          <w:bCs/>
          <w:szCs w:val="21"/>
        </w:rPr>
        <w:t>、作用力和反作用力</w:t>
      </w:r>
    </w:p>
    <w:p w:rsidR="003D24AC" w:rsidRPr="00662ABF" w:rsidRDefault="003D24AC" w:rsidP="003D24AC">
      <w:pPr>
        <w:rPr>
          <w:rFonts w:asciiTheme="majorHAnsi" w:eastAsia="宋体" w:hAnsiTheme="majorHAnsi" w:cstheme="majorHAnsi"/>
          <w:szCs w:val="21"/>
        </w:rPr>
      </w:pPr>
      <w:r w:rsidRPr="00662ABF">
        <w:rPr>
          <w:rFonts w:asciiTheme="majorHAnsi" w:eastAsia="宋体" w:hAnsiTheme="majorHAnsi" w:cstheme="majorHAnsi"/>
          <w:bCs/>
          <w:szCs w:val="21"/>
        </w:rPr>
        <w:t>两个物体之间的作用总是</w:t>
      </w:r>
      <w:r w:rsidRPr="00662ABF">
        <w:rPr>
          <w:rFonts w:asciiTheme="majorHAnsi" w:eastAsia="宋体" w:hAnsiTheme="majorHAnsi" w:cstheme="majorHAnsi"/>
          <w:szCs w:val="21"/>
          <w:u w:val="single"/>
        </w:rPr>
        <w:t>______</w:t>
      </w:r>
      <w:r w:rsidRPr="00662ABF">
        <w:rPr>
          <w:rFonts w:asciiTheme="majorHAnsi" w:eastAsia="宋体" w:hAnsiTheme="majorHAnsi" w:cstheme="majorHAnsi"/>
          <w:bCs/>
          <w:szCs w:val="21"/>
        </w:rPr>
        <w:t>的，一个物体对另一个物体施加了力，另一个物体一定同时对这一个物体也施加了力．</w:t>
      </w:r>
    </w:p>
    <w:p w:rsidR="003D24AC" w:rsidRPr="00662ABF" w:rsidRDefault="003D24AC" w:rsidP="003D24AC">
      <w:pPr>
        <w:rPr>
          <w:rFonts w:asciiTheme="majorHAnsi" w:eastAsia="宋体" w:hAnsiTheme="majorHAnsi" w:cstheme="majorHAnsi"/>
          <w:szCs w:val="21"/>
        </w:rPr>
      </w:pPr>
      <w:r w:rsidRPr="00662ABF">
        <w:rPr>
          <w:rFonts w:asciiTheme="majorHAnsi" w:eastAsia="宋体" w:hAnsiTheme="majorHAnsi" w:cstheme="majorHAnsi"/>
          <w:bCs/>
          <w:szCs w:val="21"/>
        </w:rPr>
        <w:t>2</w:t>
      </w:r>
      <w:r w:rsidRPr="00662ABF">
        <w:rPr>
          <w:rFonts w:asciiTheme="majorHAnsi" w:eastAsia="宋体" w:hAnsiTheme="majorHAnsi" w:cstheme="majorHAnsi"/>
          <w:bCs/>
          <w:szCs w:val="21"/>
        </w:rPr>
        <w:t>、定律内容</w:t>
      </w:r>
    </w:p>
    <w:p w:rsidR="003D24AC" w:rsidRPr="00662ABF" w:rsidRDefault="003D24AC" w:rsidP="003D24AC">
      <w:pPr>
        <w:rPr>
          <w:rFonts w:asciiTheme="majorHAnsi" w:eastAsia="宋体" w:hAnsiTheme="majorHAnsi" w:cstheme="majorHAnsi"/>
          <w:szCs w:val="21"/>
        </w:rPr>
      </w:pPr>
      <w:r w:rsidRPr="00662ABF">
        <w:rPr>
          <w:rFonts w:asciiTheme="majorHAnsi" w:eastAsia="宋体" w:hAnsiTheme="majorHAnsi" w:cstheme="majorHAnsi"/>
          <w:bCs/>
          <w:szCs w:val="21"/>
        </w:rPr>
        <w:t>两个物体之间的作用力和反作用力总是大小</w:t>
      </w:r>
      <w:r w:rsidRPr="00662ABF">
        <w:rPr>
          <w:rFonts w:asciiTheme="majorHAnsi" w:eastAsia="宋体" w:hAnsiTheme="majorHAnsi" w:cstheme="majorHAnsi"/>
          <w:szCs w:val="21"/>
          <w:u w:val="single"/>
        </w:rPr>
        <w:t>______</w:t>
      </w:r>
      <w:r w:rsidRPr="00662ABF">
        <w:rPr>
          <w:rFonts w:asciiTheme="majorHAnsi" w:eastAsia="宋体" w:hAnsiTheme="majorHAnsi" w:cstheme="majorHAnsi"/>
          <w:bCs/>
          <w:szCs w:val="21"/>
        </w:rPr>
        <w:t>，方向</w:t>
      </w:r>
      <w:r w:rsidRPr="00662ABF">
        <w:rPr>
          <w:rFonts w:asciiTheme="majorHAnsi" w:eastAsia="宋体" w:hAnsiTheme="majorHAnsi" w:cstheme="majorHAnsi"/>
          <w:szCs w:val="21"/>
          <w:u w:val="single"/>
        </w:rPr>
        <w:t>______</w:t>
      </w:r>
      <w:r w:rsidRPr="00662ABF">
        <w:rPr>
          <w:rFonts w:asciiTheme="majorHAnsi" w:eastAsia="宋体" w:hAnsiTheme="majorHAnsi" w:cstheme="majorHAnsi"/>
          <w:bCs/>
          <w:szCs w:val="21"/>
        </w:rPr>
        <w:t>，作用在</w:t>
      </w:r>
      <w:r w:rsidRPr="00662ABF">
        <w:rPr>
          <w:rFonts w:asciiTheme="majorHAnsi" w:eastAsia="宋体" w:hAnsiTheme="majorHAnsi" w:cstheme="majorHAnsi"/>
          <w:szCs w:val="21"/>
          <w:u w:val="single"/>
        </w:rPr>
        <w:t>______</w:t>
      </w:r>
    </w:p>
    <w:p w:rsidR="003D24AC" w:rsidRPr="00662ABF" w:rsidRDefault="003D24AC" w:rsidP="003D24AC">
      <w:pPr>
        <w:rPr>
          <w:rFonts w:asciiTheme="majorHAnsi" w:eastAsia="宋体" w:hAnsiTheme="majorHAnsi" w:cstheme="majorHAnsi"/>
          <w:szCs w:val="21"/>
        </w:rPr>
      </w:pPr>
      <w:r w:rsidRPr="00662ABF">
        <w:rPr>
          <w:rFonts w:asciiTheme="majorHAnsi" w:eastAsia="宋体" w:hAnsiTheme="majorHAnsi" w:cstheme="majorHAnsi"/>
          <w:bCs/>
          <w:szCs w:val="21"/>
        </w:rPr>
        <w:t>3</w:t>
      </w:r>
      <w:r w:rsidRPr="00662ABF">
        <w:rPr>
          <w:rFonts w:asciiTheme="majorHAnsi" w:eastAsia="宋体" w:hAnsiTheme="majorHAnsi" w:cstheme="majorHAnsi"/>
          <w:bCs/>
          <w:szCs w:val="21"/>
        </w:rPr>
        <w:t>、意义</w:t>
      </w:r>
    </w:p>
    <w:p w:rsidR="003D24AC" w:rsidRPr="00662ABF" w:rsidRDefault="003D24AC" w:rsidP="003D24AC">
      <w:pPr>
        <w:rPr>
          <w:rFonts w:asciiTheme="majorHAnsi" w:eastAsia="宋体" w:hAnsiTheme="majorHAnsi" w:cstheme="majorHAnsi"/>
          <w:szCs w:val="21"/>
        </w:rPr>
      </w:pPr>
      <w:r w:rsidRPr="00662ABF">
        <w:rPr>
          <w:rFonts w:asciiTheme="majorHAnsi" w:eastAsia="宋体" w:hAnsiTheme="majorHAnsi" w:cstheme="majorHAnsi"/>
          <w:bCs/>
          <w:szCs w:val="21"/>
        </w:rPr>
        <w:t>建立了相互作用的物体之间的联系及作用力与反作用力的相互依赖关系．</w:t>
      </w:r>
    </w:p>
    <w:p w:rsidR="003D24AC" w:rsidRPr="00662ABF" w:rsidRDefault="003D24AC" w:rsidP="003D24AC">
      <w:pPr>
        <w:rPr>
          <w:rFonts w:asciiTheme="majorHAnsi" w:eastAsia="宋体" w:hAnsiTheme="majorHAnsi" w:cstheme="majorHAnsi"/>
          <w:color w:val="FF0000"/>
          <w:szCs w:val="21"/>
        </w:rPr>
      </w:pPr>
      <w:r w:rsidRPr="00662ABF">
        <w:rPr>
          <w:rFonts w:asciiTheme="majorHAnsi" w:eastAsia="宋体" w:hAnsiTheme="majorHAnsi" w:cstheme="majorHAnsi"/>
          <w:color w:val="FF0000"/>
          <w:szCs w:val="21"/>
        </w:rPr>
        <w:t>【答案】相互的；相等；相反；同一条直线上</w:t>
      </w:r>
    </w:p>
    <w:p w:rsidR="003D24AC" w:rsidRPr="00662ABF" w:rsidRDefault="003D24AC" w:rsidP="003D24AC">
      <w:pPr>
        <w:rPr>
          <w:rFonts w:asciiTheme="majorHAnsi" w:eastAsia="宋体" w:hAnsiTheme="majorHAnsi" w:cstheme="majorHAnsi"/>
          <w:szCs w:val="21"/>
        </w:rPr>
      </w:pPr>
    </w:p>
    <w:p w:rsidR="003D24AC" w:rsidRPr="00662ABF" w:rsidRDefault="00E61EA2" w:rsidP="003D24AC">
      <w:pPr>
        <w:rPr>
          <w:rFonts w:asciiTheme="majorHAnsi" w:eastAsia="宋体" w:hAnsiTheme="majorHAnsi" w:cstheme="majorHAnsi"/>
          <w:szCs w:val="21"/>
        </w:rPr>
      </w:pPr>
      <w:r>
        <w:rPr>
          <w:rFonts w:asciiTheme="majorHAnsi" w:eastAsia="宋体" w:hAnsiTheme="majorHAnsi" w:cstheme="majorHAnsi" w:hint="eastAsia"/>
          <w:szCs w:val="21"/>
        </w:rPr>
        <w:t>九</w:t>
      </w:r>
      <w:r w:rsidR="003D24AC" w:rsidRPr="00662ABF">
        <w:rPr>
          <w:rFonts w:asciiTheme="majorHAnsi" w:eastAsia="宋体" w:hAnsiTheme="majorHAnsi" w:cstheme="majorHAnsi"/>
          <w:szCs w:val="21"/>
        </w:rPr>
        <w:t>、牛顿第二定律</w:t>
      </w:r>
    </w:p>
    <w:p w:rsidR="003D24AC" w:rsidRPr="00662ABF" w:rsidRDefault="003D24AC" w:rsidP="003D24AC">
      <w:pPr>
        <w:rPr>
          <w:rFonts w:asciiTheme="majorHAnsi" w:eastAsia="宋体" w:hAnsiTheme="majorHAnsi" w:cstheme="majorHAnsi"/>
          <w:szCs w:val="21"/>
        </w:rPr>
      </w:pPr>
      <w:r w:rsidRPr="00662ABF">
        <w:rPr>
          <w:rFonts w:asciiTheme="majorHAnsi" w:eastAsia="宋体" w:hAnsiTheme="majorHAnsi" w:cstheme="majorHAnsi"/>
          <w:szCs w:val="21"/>
        </w:rPr>
        <w:t>1</w:t>
      </w:r>
      <w:r w:rsidRPr="00662ABF">
        <w:rPr>
          <w:rFonts w:asciiTheme="majorHAnsi" w:eastAsia="宋体" w:hAnsiTheme="majorHAnsi" w:cstheme="majorHAnsi"/>
          <w:szCs w:val="21"/>
        </w:rPr>
        <w:t>．内容</w:t>
      </w:r>
    </w:p>
    <w:p w:rsidR="003D24AC" w:rsidRPr="00662ABF" w:rsidRDefault="003D24AC" w:rsidP="003D24AC">
      <w:pPr>
        <w:rPr>
          <w:rFonts w:asciiTheme="majorHAnsi" w:eastAsia="宋体" w:hAnsiTheme="majorHAnsi" w:cstheme="majorHAnsi"/>
          <w:szCs w:val="21"/>
        </w:rPr>
      </w:pPr>
      <w:r w:rsidRPr="00662ABF">
        <w:rPr>
          <w:rFonts w:asciiTheme="majorHAnsi" w:eastAsia="宋体" w:hAnsiTheme="majorHAnsi" w:cstheme="majorHAnsi"/>
          <w:szCs w:val="21"/>
        </w:rPr>
        <w:t>物体加速度的大小跟</w:t>
      </w:r>
      <w:r w:rsidRPr="00662ABF">
        <w:rPr>
          <w:rFonts w:asciiTheme="majorHAnsi" w:eastAsia="宋体" w:hAnsiTheme="majorHAnsi" w:cstheme="majorHAnsi"/>
          <w:szCs w:val="21"/>
          <w:u w:val="single"/>
        </w:rPr>
        <w:t>________</w:t>
      </w:r>
      <w:r w:rsidRPr="00662ABF">
        <w:rPr>
          <w:rFonts w:asciiTheme="majorHAnsi" w:eastAsia="宋体" w:hAnsiTheme="majorHAnsi" w:cstheme="majorHAnsi"/>
          <w:szCs w:val="21"/>
        </w:rPr>
        <w:t>成正比，跟</w:t>
      </w:r>
      <w:r w:rsidRPr="00662ABF">
        <w:rPr>
          <w:rFonts w:asciiTheme="majorHAnsi" w:eastAsia="宋体" w:hAnsiTheme="majorHAnsi" w:cstheme="majorHAnsi"/>
          <w:szCs w:val="21"/>
          <w:u w:val="single"/>
        </w:rPr>
        <w:t>________</w:t>
      </w:r>
      <w:r w:rsidRPr="00662ABF">
        <w:rPr>
          <w:rFonts w:asciiTheme="majorHAnsi" w:eastAsia="宋体" w:hAnsiTheme="majorHAnsi" w:cstheme="majorHAnsi"/>
          <w:szCs w:val="21"/>
        </w:rPr>
        <w:t>成反比，加速度的方向跟</w:t>
      </w:r>
      <w:r w:rsidRPr="00662ABF">
        <w:rPr>
          <w:rFonts w:asciiTheme="majorHAnsi" w:eastAsia="宋体" w:hAnsiTheme="majorHAnsi" w:cstheme="majorHAnsi"/>
          <w:szCs w:val="21"/>
          <w:u w:val="single"/>
        </w:rPr>
        <w:t>________</w:t>
      </w:r>
      <w:r w:rsidRPr="00662ABF">
        <w:rPr>
          <w:rFonts w:asciiTheme="majorHAnsi" w:eastAsia="宋体" w:hAnsiTheme="majorHAnsi" w:cstheme="majorHAnsi"/>
          <w:szCs w:val="21"/>
        </w:rPr>
        <w:t>相同。</w:t>
      </w:r>
    </w:p>
    <w:p w:rsidR="003D24AC" w:rsidRPr="00662ABF" w:rsidRDefault="003D24AC" w:rsidP="003D24AC">
      <w:pPr>
        <w:rPr>
          <w:rFonts w:asciiTheme="majorHAnsi" w:eastAsia="宋体" w:hAnsiTheme="majorHAnsi" w:cstheme="majorHAnsi"/>
          <w:szCs w:val="21"/>
        </w:rPr>
      </w:pPr>
      <w:r w:rsidRPr="00662ABF">
        <w:rPr>
          <w:rFonts w:asciiTheme="majorHAnsi" w:eastAsia="宋体" w:hAnsiTheme="majorHAnsi" w:cstheme="majorHAnsi"/>
          <w:szCs w:val="21"/>
        </w:rPr>
        <w:t>2</w:t>
      </w:r>
      <w:r w:rsidRPr="00662ABF">
        <w:rPr>
          <w:rFonts w:asciiTheme="majorHAnsi" w:eastAsia="宋体" w:hAnsiTheme="majorHAnsi" w:cstheme="majorHAnsi"/>
          <w:szCs w:val="21"/>
        </w:rPr>
        <w:t>．表达式：</w:t>
      </w:r>
      <w:r w:rsidRPr="00662ABF">
        <w:rPr>
          <w:rFonts w:asciiTheme="majorHAnsi" w:eastAsia="宋体" w:hAnsiTheme="majorHAnsi" w:cstheme="majorHAnsi"/>
          <w:szCs w:val="21"/>
        </w:rPr>
        <w:t>_________</w:t>
      </w:r>
    </w:p>
    <w:p w:rsidR="003D24AC" w:rsidRPr="00662ABF" w:rsidRDefault="003D24AC" w:rsidP="003D24AC">
      <w:pPr>
        <w:rPr>
          <w:rFonts w:asciiTheme="majorHAnsi" w:eastAsia="宋体" w:hAnsiTheme="majorHAnsi" w:cstheme="majorHAnsi"/>
          <w:szCs w:val="21"/>
        </w:rPr>
      </w:pPr>
      <w:r w:rsidRPr="00662ABF">
        <w:rPr>
          <w:rFonts w:asciiTheme="majorHAnsi" w:eastAsia="宋体" w:hAnsiTheme="majorHAnsi" w:cstheme="majorHAnsi"/>
          <w:szCs w:val="21"/>
        </w:rPr>
        <w:t>3</w:t>
      </w:r>
      <w:r w:rsidRPr="00662ABF">
        <w:rPr>
          <w:rFonts w:asciiTheme="majorHAnsi" w:eastAsia="宋体" w:hAnsiTheme="majorHAnsi" w:cstheme="majorHAnsi"/>
          <w:szCs w:val="21"/>
        </w:rPr>
        <w:t>．适用范围</w:t>
      </w:r>
    </w:p>
    <w:p w:rsidR="003D24AC" w:rsidRPr="00662ABF" w:rsidRDefault="003D24AC" w:rsidP="003D24AC">
      <w:pPr>
        <w:rPr>
          <w:rFonts w:asciiTheme="majorHAnsi" w:eastAsia="宋体" w:hAnsiTheme="majorHAnsi" w:cstheme="majorHAnsi"/>
          <w:szCs w:val="21"/>
        </w:rPr>
      </w:pPr>
      <w:r w:rsidRPr="00662ABF">
        <w:rPr>
          <w:rFonts w:asciiTheme="majorHAnsi" w:eastAsia="宋体" w:hAnsiTheme="majorHAnsi" w:cstheme="majorHAnsi"/>
          <w:szCs w:val="21"/>
        </w:rPr>
        <w:t>（</w:t>
      </w:r>
      <w:r w:rsidRPr="00662ABF">
        <w:rPr>
          <w:rFonts w:asciiTheme="majorHAnsi" w:eastAsia="宋体" w:hAnsiTheme="majorHAnsi" w:cstheme="majorHAnsi"/>
          <w:szCs w:val="21"/>
        </w:rPr>
        <w:t>1</w:t>
      </w:r>
      <w:r w:rsidRPr="00662ABF">
        <w:rPr>
          <w:rFonts w:asciiTheme="majorHAnsi" w:eastAsia="宋体" w:hAnsiTheme="majorHAnsi" w:cstheme="majorHAnsi"/>
          <w:szCs w:val="21"/>
        </w:rPr>
        <w:t>）只适</w:t>
      </w:r>
      <w:r w:rsidRPr="00662ABF">
        <w:rPr>
          <w:rFonts w:asciiTheme="majorHAnsi" w:eastAsia="宋体" w:hAnsiTheme="majorHAnsi" w:cstheme="majorHAnsi"/>
          <w:color w:val="000000" w:themeColor="text1"/>
          <w:szCs w:val="21"/>
        </w:rPr>
        <w:t>用于惯性参考</w:t>
      </w:r>
      <w:r w:rsidRPr="00662ABF">
        <w:rPr>
          <w:rFonts w:asciiTheme="majorHAnsi" w:eastAsia="宋体" w:hAnsiTheme="majorHAnsi" w:cstheme="majorHAnsi"/>
          <w:szCs w:val="21"/>
        </w:rPr>
        <w:t>系，即相对于地面</w:t>
      </w:r>
      <w:r w:rsidRPr="00662ABF">
        <w:rPr>
          <w:rFonts w:asciiTheme="majorHAnsi" w:eastAsia="宋体" w:hAnsiTheme="majorHAnsi" w:cstheme="majorHAnsi"/>
          <w:szCs w:val="21"/>
        </w:rPr>
        <w:t>_________</w:t>
      </w:r>
      <w:r w:rsidRPr="00662ABF">
        <w:rPr>
          <w:rFonts w:asciiTheme="majorHAnsi" w:eastAsia="宋体" w:hAnsiTheme="majorHAnsi" w:cstheme="majorHAnsi"/>
          <w:szCs w:val="21"/>
        </w:rPr>
        <w:t>或</w:t>
      </w:r>
      <w:r w:rsidRPr="00662ABF">
        <w:rPr>
          <w:rFonts w:asciiTheme="majorHAnsi" w:eastAsia="宋体" w:hAnsiTheme="majorHAnsi" w:cstheme="majorHAnsi"/>
          <w:szCs w:val="21"/>
          <w:u w:val="single"/>
        </w:rPr>
        <w:t>________</w:t>
      </w:r>
      <w:r w:rsidRPr="00662ABF">
        <w:rPr>
          <w:rFonts w:asciiTheme="majorHAnsi" w:eastAsia="宋体" w:hAnsiTheme="majorHAnsi" w:cstheme="majorHAnsi"/>
          <w:szCs w:val="21"/>
        </w:rPr>
        <w:t>运动的参考系；</w:t>
      </w:r>
    </w:p>
    <w:p w:rsidR="003D24AC" w:rsidRPr="00662ABF" w:rsidRDefault="003D24AC" w:rsidP="003D24AC">
      <w:pPr>
        <w:rPr>
          <w:rFonts w:asciiTheme="majorHAnsi" w:eastAsia="宋体" w:hAnsiTheme="majorHAnsi" w:cstheme="majorHAnsi"/>
          <w:szCs w:val="21"/>
        </w:rPr>
      </w:pPr>
      <w:r w:rsidRPr="00662ABF">
        <w:rPr>
          <w:rFonts w:asciiTheme="majorHAnsi" w:eastAsia="宋体" w:hAnsiTheme="majorHAnsi" w:cstheme="majorHAnsi"/>
          <w:szCs w:val="21"/>
        </w:rPr>
        <w:t>（</w:t>
      </w:r>
      <w:r w:rsidRPr="00662ABF">
        <w:rPr>
          <w:rFonts w:asciiTheme="majorHAnsi" w:eastAsia="宋体" w:hAnsiTheme="majorHAnsi" w:cstheme="majorHAnsi"/>
          <w:szCs w:val="21"/>
        </w:rPr>
        <w:t>2</w:t>
      </w:r>
      <w:r w:rsidRPr="00662ABF">
        <w:rPr>
          <w:rFonts w:asciiTheme="majorHAnsi" w:eastAsia="宋体" w:hAnsiTheme="majorHAnsi" w:cstheme="majorHAnsi"/>
          <w:szCs w:val="21"/>
        </w:rPr>
        <w:t>）只适用于解决</w:t>
      </w:r>
      <w:r w:rsidRPr="00662ABF">
        <w:rPr>
          <w:rFonts w:asciiTheme="majorHAnsi" w:eastAsia="宋体" w:hAnsiTheme="majorHAnsi" w:cstheme="majorHAnsi"/>
          <w:szCs w:val="21"/>
          <w:u w:val="single"/>
        </w:rPr>
        <w:t>_______</w:t>
      </w:r>
      <w:r w:rsidRPr="00662ABF">
        <w:rPr>
          <w:rFonts w:asciiTheme="majorHAnsi" w:eastAsia="宋体" w:hAnsiTheme="majorHAnsi" w:cstheme="majorHAnsi"/>
          <w:szCs w:val="21"/>
        </w:rPr>
        <w:t>物体的</w:t>
      </w:r>
      <w:r w:rsidRPr="00662ABF">
        <w:rPr>
          <w:rFonts w:asciiTheme="majorHAnsi" w:eastAsia="宋体" w:hAnsiTheme="majorHAnsi" w:cstheme="majorHAnsi"/>
          <w:szCs w:val="21"/>
          <w:u w:val="single"/>
        </w:rPr>
        <w:t>______</w:t>
      </w:r>
      <w:r w:rsidRPr="00662ABF">
        <w:rPr>
          <w:rFonts w:asciiTheme="majorHAnsi" w:eastAsia="宋体" w:hAnsiTheme="majorHAnsi" w:cstheme="majorHAnsi"/>
          <w:szCs w:val="21"/>
        </w:rPr>
        <w:t>运动问题，不能用来处理微观粒子的高速运动问题。</w:t>
      </w:r>
    </w:p>
    <w:p w:rsidR="00075070" w:rsidRDefault="003D24AC" w:rsidP="0080399C">
      <w:pPr>
        <w:rPr>
          <w:rFonts w:asciiTheme="majorHAnsi" w:eastAsia="宋体" w:hAnsiTheme="majorHAnsi" w:cstheme="majorHAnsi" w:hint="eastAsia"/>
          <w:color w:val="FF0000"/>
          <w:szCs w:val="21"/>
        </w:rPr>
      </w:pPr>
      <w:r w:rsidRPr="00662ABF">
        <w:rPr>
          <w:rFonts w:asciiTheme="majorHAnsi" w:eastAsia="宋体" w:hAnsiTheme="majorHAnsi" w:cstheme="majorHAnsi"/>
          <w:color w:val="FF0000"/>
          <w:szCs w:val="21"/>
        </w:rPr>
        <w:t>【答案】它受到的作用力；它的质量；作用力的方向；</w:t>
      </w:r>
      <w:r w:rsidRPr="003D05C0">
        <w:rPr>
          <w:rFonts w:asciiTheme="majorHAnsi" w:eastAsia="宋体" w:hAnsiTheme="majorHAnsi" w:cstheme="majorHAnsi"/>
          <w:i/>
          <w:color w:val="FF0000"/>
          <w:szCs w:val="21"/>
        </w:rPr>
        <w:t>a</w:t>
      </w:r>
      <w:r w:rsidRPr="004809E5">
        <w:rPr>
          <w:rFonts w:asciiTheme="majorHAnsi" w:eastAsia="宋体" w:hAnsiTheme="majorHAnsi" w:cstheme="majorHAnsi"/>
          <w:color w:val="FF0000"/>
          <w:szCs w:val="21"/>
        </w:rPr>
        <w:t>＝</w:t>
      </w:r>
      <w:r w:rsidR="00171B55" w:rsidRPr="00662ABF">
        <w:rPr>
          <w:rFonts w:asciiTheme="majorHAnsi" w:eastAsia="宋体" w:hAnsiTheme="majorHAnsi" w:cstheme="majorHAnsi"/>
          <w:color w:val="FF0000"/>
          <w:szCs w:val="21"/>
        </w:rPr>
        <w:fldChar w:fldCharType="begin"/>
      </w:r>
      <w:r w:rsidRPr="00662ABF">
        <w:rPr>
          <w:rFonts w:asciiTheme="majorHAnsi" w:eastAsia="宋体" w:hAnsiTheme="majorHAnsi" w:cstheme="majorHAnsi"/>
          <w:color w:val="FF0000"/>
          <w:szCs w:val="21"/>
        </w:rPr>
        <w:instrText>eq \f(</w:instrText>
      </w:r>
      <w:r w:rsidRPr="00662ABF">
        <w:rPr>
          <w:rFonts w:asciiTheme="majorHAnsi" w:eastAsia="宋体" w:hAnsiTheme="majorHAnsi" w:cstheme="majorHAnsi"/>
          <w:i/>
          <w:color w:val="FF0000"/>
          <w:szCs w:val="21"/>
        </w:rPr>
        <w:instrText>F</w:instrText>
      </w:r>
      <w:r w:rsidRPr="00662ABF">
        <w:rPr>
          <w:rFonts w:asciiTheme="majorHAnsi" w:eastAsia="宋体" w:hAnsiTheme="majorHAnsi" w:cstheme="majorHAnsi"/>
          <w:color w:val="FF0000"/>
          <w:szCs w:val="21"/>
        </w:rPr>
        <w:instrText>,</w:instrText>
      </w:r>
      <w:r w:rsidRPr="00662ABF">
        <w:rPr>
          <w:rFonts w:asciiTheme="majorHAnsi" w:eastAsia="宋体" w:hAnsiTheme="majorHAnsi" w:cstheme="majorHAnsi"/>
          <w:i/>
          <w:color w:val="FF0000"/>
          <w:szCs w:val="21"/>
        </w:rPr>
        <w:instrText>m</w:instrText>
      </w:r>
      <w:r w:rsidRPr="00662ABF">
        <w:rPr>
          <w:rFonts w:asciiTheme="majorHAnsi" w:eastAsia="宋体" w:hAnsiTheme="majorHAnsi" w:cstheme="majorHAnsi"/>
          <w:color w:val="FF0000"/>
          <w:szCs w:val="21"/>
        </w:rPr>
        <w:instrText>)</w:instrText>
      </w:r>
      <w:r w:rsidR="00171B55" w:rsidRPr="00662ABF">
        <w:rPr>
          <w:rFonts w:asciiTheme="majorHAnsi" w:eastAsia="宋体" w:hAnsiTheme="majorHAnsi" w:cstheme="majorHAnsi"/>
          <w:color w:val="FF0000"/>
          <w:szCs w:val="21"/>
        </w:rPr>
        <w:fldChar w:fldCharType="end"/>
      </w:r>
      <w:r w:rsidRPr="00662ABF">
        <w:rPr>
          <w:rFonts w:asciiTheme="majorHAnsi" w:eastAsia="宋体" w:hAnsiTheme="majorHAnsi" w:cstheme="majorHAnsi"/>
          <w:color w:val="FF0000"/>
          <w:szCs w:val="21"/>
        </w:rPr>
        <w:t>；静止；匀速直线；宏观；低速</w:t>
      </w:r>
    </w:p>
    <w:p w:rsidR="004809E5" w:rsidRDefault="004809E5" w:rsidP="0080399C">
      <w:pPr>
        <w:rPr>
          <w:rFonts w:asciiTheme="majorHAnsi" w:eastAsia="宋体" w:hAnsiTheme="majorHAnsi" w:cstheme="majorHAnsi" w:hint="eastAsia"/>
          <w:color w:val="FF0000"/>
          <w:szCs w:val="21"/>
        </w:rPr>
      </w:pPr>
    </w:p>
    <w:p w:rsidR="004809E5" w:rsidRPr="0080399C" w:rsidRDefault="004809E5" w:rsidP="0080399C">
      <w:pPr>
        <w:rPr>
          <w:rFonts w:asciiTheme="majorHAnsi" w:eastAsia="宋体" w:hAnsiTheme="majorHAnsi" w:cstheme="majorHAnsi"/>
          <w:color w:val="FF0000"/>
          <w:szCs w:val="21"/>
        </w:rPr>
      </w:pPr>
    </w:p>
    <w:p w:rsidR="00411477" w:rsidRDefault="00171B55" w:rsidP="00381701">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055" style="width:126.3pt;height:48.75pt;mso-position-horizontal-relative:char;mso-position-vertical-relative:line" coordorigin="1320,7946" coordsize="2526,975">
            <v:shape id="图片 57" o:spid="_x0000_s1033" type="#_x0000_t75" style="position:absolute;left:1320;top:7946;width:2205;height:97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imagedata r:id="rId13" o:title=""/>
              <v:path arrowok="t"/>
            </v:shape>
            <v:shape id="文本框 58" o:spid="_x0000_s1034" type="#_x0000_t202" style="position:absolute;left:2145;top:8351;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1D5648" w:rsidRPr="0014298B" w:rsidRDefault="001D5648">
                    <w:pPr>
                      <w:rPr>
                        <w:rFonts w:ascii="幼圆" w:eastAsia="幼圆"/>
                        <w:b/>
                        <w:sz w:val="24"/>
                        <w:szCs w:val="24"/>
                      </w:rPr>
                    </w:pPr>
                    <w:r>
                      <w:rPr>
                        <w:rFonts w:ascii="幼圆" w:eastAsia="幼圆" w:hint="eastAsia"/>
                        <w:b/>
                        <w:sz w:val="24"/>
                        <w:szCs w:val="24"/>
                      </w:rPr>
                      <w:t>课堂</w:t>
                    </w:r>
                    <w:r>
                      <w:rPr>
                        <w:rFonts w:ascii="幼圆" w:eastAsia="幼圆"/>
                        <w:b/>
                        <w:sz w:val="24"/>
                        <w:szCs w:val="24"/>
                      </w:rPr>
                      <w:t>练习</w:t>
                    </w:r>
                  </w:p>
                </w:txbxContent>
              </v:textbox>
            </v:shape>
            <w10:wrap type="none"/>
            <w10:anchorlock/>
          </v:group>
        </w:pict>
      </w:r>
    </w:p>
    <w:p w:rsidR="0031036E" w:rsidRPr="001566ED" w:rsidRDefault="00D72727" w:rsidP="00381701">
      <w:pPr>
        <w:spacing w:line="276" w:lineRule="auto"/>
        <w:rPr>
          <w:rFonts w:asciiTheme="minorEastAsia" w:hAnsiTheme="minorEastAsia" w:cs="Times New Roman"/>
          <w:szCs w:val="21"/>
        </w:rPr>
      </w:pPr>
      <w:r>
        <w:rPr>
          <w:rFonts w:ascii="Times New Roman" w:hAnsi="Times New Roman" w:cs="Times New Roman" w:hint="eastAsia"/>
          <w:szCs w:val="21"/>
        </w:rPr>
        <w:t>1</w:t>
      </w:r>
      <w:r>
        <w:rPr>
          <w:rFonts w:ascii="Times New Roman" w:hAnsi="Times New Roman" w:cs="Times New Roman" w:hint="eastAsia"/>
          <w:szCs w:val="21"/>
        </w:rPr>
        <w:t>、</w:t>
      </w:r>
      <w:r w:rsidR="00C44259">
        <w:rPr>
          <w:rFonts w:ascii="Times New Roman" w:hAnsi="Times New Roman" w:cs="Times New Roman" w:hint="eastAsia"/>
          <w:szCs w:val="21"/>
        </w:rPr>
        <w:t>轿车</w:t>
      </w:r>
      <w:r w:rsidR="00C44259">
        <w:rPr>
          <w:rFonts w:ascii="Times New Roman" w:hAnsi="Times New Roman" w:cs="Times New Roman"/>
          <w:szCs w:val="21"/>
        </w:rPr>
        <w:t>行驶时的加速度大小是衡量轿车加速度性能的</w:t>
      </w:r>
      <w:r w:rsidR="00C44259">
        <w:rPr>
          <w:rFonts w:ascii="Times New Roman" w:hAnsi="Times New Roman" w:cs="Times New Roman" w:hint="eastAsia"/>
          <w:szCs w:val="21"/>
        </w:rPr>
        <w:t>一</w:t>
      </w:r>
      <w:r w:rsidR="00C44259">
        <w:rPr>
          <w:rFonts w:ascii="Times New Roman" w:hAnsi="Times New Roman" w:cs="Times New Roman"/>
          <w:szCs w:val="21"/>
        </w:rPr>
        <w:t>项重要指标，今年来，一些高级轿车的设计</w:t>
      </w:r>
      <w:r w:rsidR="00C44259" w:rsidRPr="001566ED">
        <w:rPr>
          <w:rFonts w:asciiTheme="minorEastAsia" w:hAnsiTheme="minorEastAsia" w:cs="Times New Roman"/>
          <w:szCs w:val="21"/>
        </w:rPr>
        <w:t>师在关注轿车加速度的同时，提出了一个新概念，叫做“</w:t>
      </w:r>
      <w:r w:rsidR="00C44259" w:rsidRPr="001566ED">
        <w:rPr>
          <w:rFonts w:asciiTheme="minorEastAsia" w:hAnsiTheme="minorEastAsia" w:cs="Times New Roman" w:hint="eastAsia"/>
          <w:szCs w:val="21"/>
        </w:rPr>
        <w:t>加速度</w:t>
      </w:r>
      <w:r w:rsidR="00C44259" w:rsidRPr="001566ED">
        <w:rPr>
          <w:rFonts w:asciiTheme="minorEastAsia" w:hAnsiTheme="minorEastAsia" w:cs="Times New Roman"/>
          <w:szCs w:val="21"/>
        </w:rPr>
        <w:t>的变化率”</w:t>
      </w:r>
      <w:r w:rsidR="00C44259" w:rsidRPr="001566ED">
        <w:rPr>
          <w:rFonts w:asciiTheme="minorEastAsia" w:hAnsiTheme="minorEastAsia" w:cs="Times New Roman" w:hint="eastAsia"/>
          <w:szCs w:val="21"/>
        </w:rPr>
        <w:t>，</w:t>
      </w:r>
      <w:r w:rsidR="00C44259" w:rsidRPr="001566ED">
        <w:rPr>
          <w:rFonts w:asciiTheme="minorEastAsia" w:hAnsiTheme="minorEastAsia" w:cs="Times New Roman"/>
          <w:szCs w:val="21"/>
        </w:rPr>
        <w:t>“</w:t>
      </w:r>
      <w:r w:rsidR="00C44259" w:rsidRPr="001566ED">
        <w:rPr>
          <w:rFonts w:asciiTheme="minorEastAsia" w:hAnsiTheme="minorEastAsia" w:cs="Times New Roman" w:hint="eastAsia"/>
          <w:szCs w:val="21"/>
        </w:rPr>
        <w:t>用</w:t>
      </w:r>
      <w:r w:rsidR="00C44259" w:rsidRPr="001566ED">
        <w:rPr>
          <w:rFonts w:asciiTheme="minorEastAsia" w:hAnsiTheme="minorEastAsia" w:cs="Times New Roman"/>
          <w:szCs w:val="21"/>
        </w:rPr>
        <w:t>加速度的变化率”</w:t>
      </w:r>
      <w:r w:rsidR="00C44259" w:rsidRPr="001566ED">
        <w:rPr>
          <w:rFonts w:asciiTheme="minorEastAsia" w:hAnsiTheme="minorEastAsia" w:cs="Times New Roman" w:hint="eastAsia"/>
          <w:szCs w:val="21"/>
        </w:rPr>
        <w:t>这一</w:t>
      </w:r>
      <w:r w:rsidR="00C44259" w:rsidRPr="001566ED">
        <w:rPr>
          <w:rFonts w:asciiTheme="minorEastAsia" w:hAnsiTheme="minorEastAsia" w:cs="Times New Roman"/>
          <w:szCs w:val="21"/>
        </w:rPr>
        <w:t>新的概念来描述轿车加速度随时间变化的快慢，</w:t>
      </w:r>
      <w:r w:rsidR="00C44259" w:rsidRPr="001566ED">
        <w:rPr>
          <w:rFonts w:asciiTheme="minorEastAsia" w:hAnsiTheme="minorEastAsia" w:cs="Times New Roman" w:hint="eastAsia"/>
          <w:szCs w:val="21"/>
        </w:rPr>
        <w:t>并认为</w:t>
      </w:r>
      <w:r w:rsidR="00C44259" w:rsidRPr="001566ED">
        <w:rPr>
          <w:rFonts w:asciiTheme="minorEastAsia" w:hAnsiTheme="minorEastAsia" w:cs="Times New Roman"/>
          <w:szCs w:val="21"/>
        </w:rPr>
        <w:t>，轿车的加速度变化率越小，</w:t>
      </w:r>
      <w:r w:rsidR="00C44259" w:rsidRPr="001566ED">
        <w:rPr>
          <w:rFonts w:asciiTheme="minorEastAsia" w:hAnsiTheme="minorEastAsia" w:cs="Times New Roman" w:hint="eastAsia"/>
          <w:szCs w:val="21"/>
        </w:rPr>
        <w:t>乘轿车</w:t>
      </w:r>
      <w:r w:rsidR="00C44259" w:rsidRPr="001566ED">
        <w:rPr>
          <w:rFonts w:asciiTheme="minorEastAsia" w:hAnsiTheme="minorEastAsia" w:cs="Times New Roman"/>
          <w:szCs w:val="21"/>
        </w:rPr>
        <w:t>的人感觉越舒适。下面</w:t>
      </w:r>
      <w:r w:rsidR="00C44259" w:rsidRPr="001566ED">
        <w:rPr>
          <w:rFonts w:asciiTheme="minorEastAsia" w:hAnsiTheme="minorEastAsia" w:cs="Times New Roman" w:hint="eastAsia"/>
          <w:szCs w:val="21"/>
        </w:rPr>
        <w:t>四个</w:t>
      </w:r>
      <w:r w:rsidR="00C44259" w:rsidRPr="001566ED">
        <w:rPr>
          <w:rFonts w:asciiTheme="minorEastAsia" w:hAnsiTheme="minorEastAsia" w:cs="Times New Roman"/>
          <w:szCs w:val="21"/>
        </w:rPr>
        <w:t>单位中，适合做加速度变化率单位的是</w:t>
      </w:r>
      <w:r w:rsidR="00C44259" w:rsidRPr="001566ED">
        <w:rPr>
          <w:rFonts w:asciiTheme="minorEastAsia" w:hAnsiTheme="minorEastAsia" w:cs="Times New Roman"/>
          <w:szCs w:val="21"/>
        </w:rPr>
        <w:tab/>
      </w:r>
      <w:r w:rsidR="00C44259" w:rsidRPr="001566ED">
        <w:rPr>
          <w:rFonts w:asciiTheme="minorEastAsia" w:hAnsiTheme="minorEastAsia" w:cs="Times New Roman" w:hint="eastAsia"/>
          <w:szCs w:val="21"/>
        </w:rPr>
        <w:t>（</w:t>
      </w:r>
      <w:r w:rsidR="00C44259" w:rsidRPr="001566ED">
        <w:rPr>
          <w:rFonts w:asciiTheme="minorEastAsia" w:hAnsiTheme="minorEastAsia" w:cs="Times New Roman"/>
          <w:szCs w:val="21"/>
        </w:rPr>
        <w:tab/>
      </w:r>
      <w:r w:rsidR="00C44259" w:rsidRPr="001566ED">
        <w:rPr>
          <w:rFonts w:asciiTheme="minorEastAsia" w:hAnsiTheme="minorEastAsia" w:cs="Times New Roman"/>
          <w:szCs w:val="21"/>
        </w:rPr>
        <w:tab/>
        <w:t>）</w:t>
      </w:r>
    </w:p>
    <w:p w:rsidR="004E0DF8" w:rsidRPr="008C7AD5" w:rsidRDefault="004E0DF8" w:rsidP="008C7AD5">
      <w:pPr>
        <w:spacing w:line="276" w:lineRule="auto"/>
        <w:ind w:leftChars="200" w:left="420"/>
        <w:rPr>
          <w:rFonts w:ascii="Times New Roman" w:hAnsi="Times New Roman" w:cs="Times New Roman"/>
          <w:szCs w:val="21"/>
        </w:rPr>
      </w:pPr>
      <w:r w:rsidRPr="001566ED">
        <w:rPr>
          <w:rFonts w:ascii="Times New Roman" w:hAnsi="Times New Roman" w:cs="Times New Roman" w:hint="eastAsia"/>
          <w:szCs w:val="21"/>
        </w:rPr>
        <w:t>A</w:t>
      </w:r>
      <w:r>
        <w:rPr>
          <w:rFonts w:ascii="Times New Roman" w:hAnsi="Times New Roman" w:cs="Times New Roman" w:hint="eastAsia"/>
          <w:szCs w:val="21"/>
        </w:rPr>
        <w:t>．</w:t>
      </w:r>
      <w:r w:rsidRPr="008C7AD5">
        <w:rPr>
          <w:rFonts w:ascii="Times New Roman" w:hAnsi="Times New Roman" w:cs="Times New Roman" w:hint="eastAsia"/>
          <w:szCs w:val="21"/>
        </w:rPr>
        <w:t>m/s</w:t>
      </w:r>
      <w:r w:rsidR="001566ED">
        <w:rPr>
          <w:rFonts w:ascii="Times New Roman" w:hAnsi="Times New Roman" w:cs="Times New Roman"/>
          <w:szCs w:val="21"/>
        </w:rPr>
        <w:tab/>
      </w:r>
      <w:r w:rsidR="001566ED">
        <w:rPr>
          <w:rFonts w:ascii="Times New Roman" w:hAnsi="Times New Roman" w:cs="Times New Roman"/>
          <w:szCs w:val="21"/>
        </w:rPr>
        <w:tab/>
      </w:r>
      <w:r w:rsidR="001566ED">
        <w:rPr>
          <w:rFonts w:ascii="Times New Roman" w:hAnsi="Times New Roman" w:cs="Times New Roman"/>
          <w:szCs w:val="21"/>
        </w:rPr>
        <w:tab/>
      </w:r>
      <w:r w:rsidR="008C7AD5">
        <w:rPr>
          <w:rFonts w:ascii="Times New Roman" w:hAnsi="Times New Roman" w:cs="Times New Roman" w:hint="eastAsia"/>
          <w:szCs w:val="21"/>
        </w:rPr>
        <w:tab/>
      </w:r>
      <w:r w:rsidRPr="001566ED">
        <w:rPr>
          <w:rFonts w:ascii="Times New Roman" w:hAnsi="Times New Roman" w:cs="Times New Roman" w:hint="eastAsia"/>
          <w:szCs w:val="21"/>
        </w:rPr>
        <w:t>B</w:t>
      </w:r>
      <w:r>
        <w:rPr>
          <w:rFonts w:ascii="Times New Roman" w:hAnsi="Times New Roman" w:cs="Times New Roman" w:hint="eastAsia"/>
          <w:szCs w:val="21"/>
        </w:rPr>
        <w:t>．</w:t>
      </w:r>
      <w:r w:rsidRPr="008C7AD5">
        <w:rPr>
          <w:rFonts w:ascii="Times New Roman" w:hAnsi="Times New Roman" w:cs="Times New Roman" w:hint="eastAsia"/>
          <w:szCs w:val="21"/>
        </w:rPr>
        <w:t>m/s</w:t>
      </w:r>
      <w:r w:rsidRPr="00025F4A">
        <w:rPr>
          <w:rFonts w:ascii="Times New Roman" w:hAnsi="Times New Roman" w:cs="Times New Roman"/>
          <w:szCs w:val="21"/>
          <w:vertAlign w:val="superscript"/>
        </w:rPr>
        <w:t>2</w:t>
      </w:r>
      <w:r w:rsidR="008C7AD5" w:rsidRPr="008C7AD5">
        <w:rPr>
          <w:rFonts w:ascii="Times New Roman" w:hAnsi="Times New Roman" w:cs="Times New Roman" w:hint="eastAsia"/>
          <w:szCs w:val="21"/>
        </w:rPr>
        <w:tab/>
      </w:r>
      <w:r w:rsidR="008C7AD5" w:rsidRPr="008C7AD5">
        <w:rPr>
          <w:rFonts w:ascii="Times New Roman" w:hAnsi="Times New Roman" w:cs="Times New Roman" w:hint="eastAsia"/>
          <w:szCs w:val="21"/>
        </w:rPr>
        <w:tab/>
      </w:r>
      <w:r w:rsidR="008C7AD5">
        <w:rPr>
          <w:rFonts w:ascii="Times New Roman" w:hAnsi="Times New Roman" w:cs="Times New Roman" w:hint="eastAsia"/>
          <w:szCs w:val="21"/>
        </w:rPr>
        <w:tab/>
      </w:r>
      <w:r w:rsidR="008C7AD5">
        <w:rPr>
          <w:rFonts w:ascii="Times New Roman" w:hAnsi="Times New Roman" w:cs="Times New Roman" w:hint="eastAsia"/>
          <w:szCs w:val="21"/>
        </w:rPr>
        <w:tab/>
      </w:r>
      <w:r w:rsidRPr="001566ED">
        <w:rPr>
          <w:rFonts w:ascii="Times New Roman" w:hAnsi="Times New Roman" w:cs="Times New Roman" w:hint="eastAsia"/>
          <w:szCs w:val="21"/>
        </w:rPr>
        <w:t>C</w:t>
      </w:r>
      <w:r>
        <w:rPr>
          <w:rFonts w:ascii="Times New Roman" w:hAnsi="Times New Roman" w:cs="Times New Roman" w:hint="eastAsia"/>
          <w:szCs w:val="21"/>
        </w:rPr>
        <w:t>．</w:t>
      </w:r>
      <w:r w:rsidRPr="008C7AD5">
        <w:rPr>
          <w:rFonts w:ascii="Times New Roman" w:hAnsi="Times New Roman" w:cs="Times New Roman" w:hint="eastAsia"/>
          <w:szCs w:val="21"/>
        </w:rPr>
        <w:t>m/s</w:t>
      </w:r>
      <w:r w:rsidRPr="00025F4A">
        <w:rPr>
          <w:rFonts w:ascii="Times New Roman" w:hAnsi="Times New Roman" w:cs="Times New Roman"/>
          <w:szCs w:val="21"/>
          <w:vertAlign w:val="superscript"/>
        </w:rPr>
        <w:t>3</w:t>
      </w:r>
      <w:r w:rsidR="001566ED" w:rsidRPr="001566ED">
        <w:rPr>
          <w:rFonts w:ascii="Times New Roman" w:hAnsi="Times New Roman" w:cs="Times New Roman"/>
          <w:szCs w:val="21"/>
        </w:rPr>
        <w:tab/>
      </w:r>
      <w:r w:rsidR="001566ED" w:rsidRPr="008C7AD5">
        <w:rPr>
          <w:rFonts w:ascii="Times New Roman" w:hAnsi="Times New Roman" w:cs="Times New Roman"/>
          <w:szCs w:val="21"/>
        </w:rPr>
        <w:tab/>
      </w:r>
      <w:r w:rsidR="001566ED" w:rsidRPr="008C7AD5">
        <w:rPr>
          <w:rFonts w:ascii="Times New Roman" w:hAnsi="Times New Roman" w:cs="Times New Roman"/>
          <w:szCs w:val="21"/>
        </w:rPr>
        <w:tab/>
      </w:r>
      <w:r w:rsidR="001566ED" w:rsidRPr="008C7AD5">
        <w:rPr>
          <w:rFonts w:ascii="Times New Roman" w:hAnsi="Times New Roman" w:cs="Times New Roman"/>
          <w:szCs w:val="21"/>
        </w:rPr>
        <w:tab/>
      </w:r>
      <w:r w:rsidRPr="001566ED">
        <w:rPr>
          <w:rFonts w:ascii="Times New Roman" w:hAnsi="Times New Roman" w:cs="Times New Roman" w:hint="eastAsia"/>
          <w:szCs w:val="21"/>
        </w:rPr>
        <w:t>D</w:t>
      </w:r>
      <w:r>
        <w:rPr>
          <w:rFonts w:ascii="Times New Roman" w:hAnsi="Times New Roman" w:cs="Times New Roman" w:hint="eastAsia"/>
          <w:szCs w:val="21"/>
        </w:rPr>
        <w:t>．</w:t>
      </w:r>
      <w:r w:rsidRPr="001566ED">
        <w:rPr>
          <w:rFonts w:ascii="Times New Roman" w:hAnsi="Times New Roman" w:cs="Times New Roman" w:hint="eastAsia"/>
          <w:szCs w:val="21"/>
        </w:rPr>
        <w:t>m</w:t>
      </w:r>
      <w:r w:rsidRPr="00025F4A">
        <w:rPr>
          <w:rFonts w:ascii="Times New Roman" w:hAnsi="Times New Roman" w:cs="Times New Roman"/>
          <w:szCs w:val="21"/>
          <w:vertAlign w:val="superscript"/>
        </w:rPr>
        <w:t>2</w:t>
      </w:r>
      <w:r>
        <w:rPr>
          <w:rFonts w:ascii="Times New Roman" w:hAnsi="Times New Roman" w:cs="Times New Roman" w:hint="eastAsia"/>
          <w:szCs w:val="21"/>
        </w:rPr>
        <w:t>/</w:t>
      </w:r>
      <w:r w:rsidRPr="001566ED">
        <w:rPr>
          <w:rFonts w:ascii="Times New Roman" w:hAnsi="Times New Roman" w:cs="Times New Roman" w:hint="eastAsia"/>
          <w:szCs w:val="21"/>
        </w:rPr>
        <w:t>s</w:t>
      </w:r>
      <w:r w:rsidRPr="00025F4A">
        <w:rPr>
          <w:rFonts w:ascii="Times New Roman" w:hAnsi="Times New Roman" w:cs="Times New Roman"/>
          <w:szCs w:val="21"/>
          <w:vertAlign w:val="superscript"/>
        </w:rPr>
        <w:t>3</w:t>
      </w:r>
    </w:p>
    <w:p w:rsidR="007B2202" w:rsidRDefault="007B2202" w:rsidP="007B2202">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color w:val="FF0000"/>
          <w:szCs w:val="21"/>
        </w:rPr>
        <w:t>【难度】</w:t>
      </w:r>
      <w:r>
        <w:rPr>
          <w:rFonts w:asciiTheme="majorEastAsia" w:eastAsiaTheme="majorEastAsia" w:hAnsiTheme="majorEastAsia" w:cstheme="majorHAnsi"/>
          <w:color w:val="FF0000"/>
          <w:szCs w:val="21"/>
        </w:rPr>
        <w:t>★</w:t>
      </w:r>
    </w:p>
    <w:p w:rsidR="007B2202" w:rsidRDefault="007B2202" w:rsidP="007B2202">
      <w:pPr>
        <w:spacing w:line="276" w:lineRule="auto"/>
        <w:rPr>
          <w:rFonts w:ascii="Times New Roman" w:eastAsiaTheme="majorEastAsia" w:hAnsi="Times New Roman" w:cstheme="majorHAnsi"/>
          <w:color w:val="FF0000"/>
          <w:szCs w:val="21"/>
        </w:rPr>
      </w:pPr>
      <w:r>
        <w:rPr>
          <w:rFonts w:asciiTheme="majorHAnsi" w:eastAsiaTheme="majorEastAsia" w:hAnsiTheme="majorEastAsia" w:cstheme="majorHAnsi"/>
          <w:color w:val="FF0000"/>
          <w:szCs w:val="21"/>
        </w:rPr>
        <w:t>【答案】</w:t>
      </w:r>
      <w:r w:rsidR="00B76341" w:rsidRPr="001F18C7">
        <w:rPr>
          <w:rFonts w:ascii="Times New Roman" w:eastAsiaTheme="majorEastAsia" w:hAnsi="Times New Roman" w:cstheme="majorHAnsi" w:hint="eastAsia"/>
          <w:color w:val="FF0000"/>
          <w:szCs w:val="21"/>
        </w:rPr>
        <w:t>C</w:t>
      </w:r>
    </w:p>
    <w:p w:rsidR="00B5649F" w:rsidRDefault="00B5649F" w:rsidP="007B2202">
      <w:pPr>
        <w:spacing w:line="276" w:lineRule="auto"/>
        <w:rPr>
          <w:rFonts w:asciiTheme="majorHAnsi" w:eastAsiaTheme="majorEastAsia" w:hAnsiTheme="majorHAnsi" w:cstheme="majorHAnsi"/>
          <w:szCs w:val="21"/>
        </w:rPr>
      </w:pPr>
    </w:p>
    <w:p w:rsidR="001566ED" w:rsidRDefault="001566ED" w:rsidP="001566ED">
      <w:pPr>
        <w:spacing w:line="276" w:lineRule="auto"/>
        <w:rPr>
          <w:rFonts w:ascii="Times New Roman" w:hAnsi="Times New Roman" w:cs="Times New Roman"/>
          <w:szCs w:val="21"/>
        </w:rPr>
      </w:pPr>
      <w:r w:rsidRPr="001566ED">
        <w:rPr>
          <w:rFonts w:asciiTheme="majorHAnsi" w:eastAsiaTheme="majorEastAsia" w:hAnsiTheme="majorEastAsia" w:cstheme="majorHAnsi"/>
          <w:color w:val="000000" w:themeColor="text1"/>
          <w:szCs w:val="21"/>
        </w:rPr>
        <w:t>2</w:t>
      </w:r>
      <w:r w:rsidRPr="001566ED">
        <w:rPr>
          <w:rFonts w:asciiTheme="majorHAnsi" w:eastAsiaTheme="majorEastAsia" w:hAnsiTheme="majorEastAsia" w:cstheme="majorHAnsi" w:hint="eastAsia"/>
          <w:color w:val="000000" w:themeColor="text1"/>
          <w:szCs w:val="21"/>
        </w:rPr>
        <w:t>、</w:t>
      </w:r>
      <w:r>
        <w:rPr>
          <w:rFonts w:ascii="Times New Roman" w:hAnsi="Times New Roman" w:cs="Times New Roman" w:hint="eastAsia"/>
          <w:szCs w:val="21"/>
        </w:rPr>
        <w:t>一个</w:t>
      </w:r>
      <w:r>
        <w:rPr>
          <w:rFonts w:ascii="Times New Roman" w:hAnsi="Times New Roman" w:cs="Times New Roman"/>
          <w:szCs w:val="21"/>
        </w:rPr>
        <w:t>物体离开地面的高度与运动时间的关系为</w:t>
      </w:r>
      <w:r w:rsidRPr="001566ED">
        <w:rPr>
          <w:rFonts w:ascii="Times New Roman" w:hAnsi="Times New Roman" w:cs="Times New Roman" w:hint="eastAsia"/>
          <w:i/>
          <w:szCs w:val="21"/>
        </w:rPr>
        <w:t>h</w:t>
      </w:r>
      <w:r w:rsidR="004809E5">
        <w:rPr>
          <w:rFonts w:ascii="Times New Roman" w:hAnsi="Times New Roman" w:cs="Times New Roman"/>
          <w:szCs w:val="21"/>
        </w:rPr>
        <w:t>＝</w:t>
      </w:r>
      <w:r>
        <w:rPr>
          <w:rFonts w:ascii="Times New Roman" w:hAnsi="Times New Roman" w:cs="Times New Roman"/>
          <w:szCs w:val="21"/>
        </w:rPr>
        <w:t>36</w:t>
      </w:r>
      <w:r w:rsidRPr="001566ED">
        <w:rPr>
          <w:rFonts w:ascii="Times New Roman" w:hAnsi="Times New Roman" w:cs="Times New Roman"/>
          <w:i/>
          <w:szCs w:val="21"/>
        </w:rPr>
        <w:t>t</w:t>
      </w:r>
      <w:r w:rsidR="004809E5">
        <w:rPr>
          <w:rFonts w:ascii="Times New Roman" w:hAnsi="Times New Roman" w:cs="Times New Roman"/>
          <w:szCs w:val="21"/>
        </w:rPr>
        <w:t>－</w:t>
      </w:r>
      <w:r>
        <w:rPr>
          <w:rFonts w:ascii="Times New Roman" w:hAnsi="Times New Roman" w:cs="Times New Roman"/>
          <w:szCs w:val="21"/>
        </w:rPr>
        <w:t>6</w:t>
      </w:r>
      <w:r w:rsidRPr="001566ED">
        <w:rPr>
          <w:rFonts w:ascii="Times New Roman" w:hAnsi="Times New Roman" w:cs="Times New Roman" w:hint="eastAsia"/>
          <w:i/>
          <w:szCs w:val="21"/>
        </w:rPr>
        <w:t>t</w:t>
      </w:r>
      <w:r w:rsidRPr="00004561">
        <w:rPr>
          <w:rFonts w:ascii="Times New Roman" w:hAnsi="Times New Roman" w:cs="Times New Roman" w:hint="eastAsia"/>
          <w:szCs w:val="21"/>
          <w:vertAlign w:val="superscript"/>
        </w:rPr>
        <w:t>2</w:t>
      </w:r>
      <w:r>
        <w:rPr>
          <w:rFonts w:ascii="Times New Roman" w:hAnsi="Times New Roman" w:cs="Times New Roman" w:hint="eastAsia"/>
          <w:szCs w:val="21"/>
        </w:rPr>
        <w:t>，</w:t>
      </w:r>
      <w:r>
        <w:rPr>
          <w:rFonts w:ascii="Times New Roman" w:hAnsi="Times New Roman" w:cs="Times New Roman"/>
          <w:szCs w:val="21"/>
        </w:rPr>
        <w:t>则</w:t>
      </w:r>
      <w:r>
        <w:rPr>
          <w:rFonts w:ascii="Times New Roman" w:hAnsi="Times New Roman" w:cs="Times New Roman"/>
          <w:szCs w:val="21"/>
        </w:rPr>
        <w:tab/>
      </w:r>
      <w:r>
        <w:rPr>
          <w:rFonts w:ascii="Times New Roman" w:hAnsi="Times New Roman" w:cs="Times New Roman" w:hint="eastAsia"/>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hint="eastAsia"/>
          <w:szCs w:val="21"/>
        </w:rPr>
        <w:t>）</w:t>
      </w:r>
      <w:r w:rsidR="008C7AD5">
        <w:rPr>
          <w:rFonts w:ascii="Times New Roman" w:hAnsi="Times New Roman" w:cs="Times New Roman" w:hint="eastAsia"/>
          <w:szCs w:val="21"/>
        </w:rPr>
        <w:t>（多选）</w:t>
      </w:r>
    </w:p>
    <w:p w:rsidR="001566ED" w:rsidRDefault="001566ED" w:rsidP="001566ED">
      <w:pPr>
        <w:spacing w:line="276" w:lineRule="auto"/>
        <w:ind w:leftChars="200" w:left="420"/>
        <w:rPr>
          <w:rFonts w:ascii="Times New Roman" w:hAnsi="Times New Roman" w:cs="Times New Roman"/>
          <w:szCs w:val="21"/>
        </w:rPr>
      </w:pPr>
      <w:r w:rsidRPr="001566ED">
        <w:rPr>
          <w:rFonts w:ascii="Times New Roman" w:hAnsi="Times New Roman" w:cs="Times New Roman" w:hint="eastAsia"/>
          <w:szCs w:val="21"/>
        </w:rPr>
        <w:t>A</w:t>
      </w:r>
      <w:r>
        <w:rPr>
          <w:rFonts w:ascii="Times New Roman" w:hAnsi="Times New Roman" w:cs="Times New Roman" w:hint="eastAsia"/>
          <w:szCs w:val="21"/>
        </w:rPr>
        <w:t>．物体</w:t>
      </w:r>
      <w:r>
        <w:rPr>
          <w:rFonts w:ascii="Times New Roman" w:hAnsi="Times New Roman" w:cs="Times New Roman"/>
          <w:szCs w:val="21"/>
        </w:rPr>
        <w:t>在竖直方向</w:t>
      </w:r>
      <w:r>
        <w:rPr>
          <w:rFonts w:ascii="Times New Roman" w:hAnsi="Times New Roman" w:cs="Times New Roman" w:hint="eastAsia"/>
          <w:szCs w:val="21"/>
        </w:rPr>
        <w:t>为</w:t>
      </w:r>
      <w:r>
        <w:rPr>
          <w:rFonts w:ascii="Times New Roman" w:hAnsi="Times New Roman" w:cs="Times New Roman"/>
          <w:szCs w:val="21"/>
        </w:rPr>
        <w:t>匀加速运动</w:t>
      </w:r>
    </w:p>
    <w:p w:rsidR="001566ED" w:rsidRDefault="001566ED" w:rsidP="001566ED">
      <w:pPr>
        <w:spacing w:line="276" w:lineRule="auto"/>
        <w:ind w:leftChars="200" w:left="420"/>
        <w:rPr>
          <w:rFonts w:ascii="Times New Roman" w:hAnsi="Times New Roman" w:cs="Times New Roman"/>
          <w:szCs w:val="21"/>
        </w:rPr>
      </w:pPr>
      <w:r w:rsidRPr="001566ED">
        <w:rPr>
          <w:rFonts w:ascii="Times New Roman" w:hAnsi="Times New Roman" w:cs="Times New Roman" w:hint="eastAsia"/>
          <w:szCs w:val="21"/>
        </w:rPr>
        <w:t>B</w:t>
      </w:r>
      <w:r>
        <w:rPr>
          <w:rFonts w:ascii="Times New Roman" w:hAnsi="Times New Roman" w:cs="Times New Roman" w:hint="eastAsia"/>
          <w:szCs w:val="21"/>
        </w:rPr>
        <w:t>．物体</w:t>
      </w:r>
      <w:r>
        <w:rPr>
          <w:rFonts w:ascii="Times New Roman" w:hAnsi="Times New Roman" w:cs="Times New Roman"/>
          <w:szCs w:val="21"/>
        </w:rPr>
        <w:t>受到阻力作用</w:t>
      </w:r>
    </w:p>
    <w:p w:rsidR="001566ED" w:rsidRDefault="001566ED" w:rsidP="001566ED">
      <w:pPr>
        <w:spacing w:line="276" w:lineRule="auto"/>
        <w:ind w:leftChars="200" w:left="420"/>
        <w:rPr>
          <w:rFonts w:ascii="Times New Roman" w:hAnsi="Times New Roman" w:cs="Times New Roman"/>
          <w:szCs w:val="21"/>
        </w:rPr>
      </w:pPr>
      <w:r w:rsidRPr="001566ED">
        <w:rPr>
          <w:rFonts w:ascii="Times New Roman" w:hAnsi="Times New Roman" w:cs="Times New Roman" w:hint="eastAsia"/>
          <w:szCs w:val="21"/>
        </w:rPr>
        <w:t>C</w:t>
      </w:r>
      <w:r>
        <w:rPr>
          <w:rFonts w:ascii="Times New Roman" w:hAnsi="Times New Roman" w:cs="Times New Roman" w:hint="eastAsia"/>
          <w:szCs w:val="21"/>
        </w:rPr>
        <w:t>．物体上升最大</w:t>
      </w:r>
      <w:r>
        <w:rPr>
          <w:rFonts w:ascii="Times New Roman" w:hAnsi="Times New Roman" w:cs="Times New Roman"/>
          <w:szCs w:val="21"/>
        </w:rPr>
        <w:t>高度为</w:t>
      </w:r>
      <w:r>
        <w:rPr>
          <w:rFonts w:ascii="Times New Roman" w:hAnsi="Times New Roman" w:cs="Times New Roman" w:hint="eastAsia"/>
          <w:szCs w:val="21"/>
        </w:rPr>
        <w:t>54</w:t>
      </w:r>
      <w:r w:rsidRPr="001566ED">
        <w:rPr>
          <w:rFonts w:ascii="Times New Roman" w:hAnsi="Times New Roman" w:cs="Times New Roman" w:hint="eastAsia"/>
          <w:szCs w:val="21"/>
        </w:rPr>
        <w:t>m</w:t>
      </w:r>
    </w:p>
    <w:p w:rsidR="00130FE0" w:rsidRPr="00B5649F" w:rsidRDefault="001566ED" w:rsidP="00B5649F">
      <w:pPr>
        <w:spacing w:line="276" w:lineRule="auto"/>
        <w:ind w:leftChars="200" w:left="420"/>
        <w:rPr>
          <w:rStyle w:val="aa"/>
          <w:b w:val="0"/>
        </w:rPr>
      </w:pPr>
      <w:r w:rsidRPr="001566ED">
        <w:rPr>
          <w:rFonts w:ascii="Times New Roman" w:hAnsi="Times New Roman" w:cs="Times New Roman" w:hint="eastAsia"/>
          <w:szCs w:val="21"/>
        </w:rPr>
        <w:t>D</w:t>
      </w:r>
      <w:r>
        <w:rPr>
          <w:rFonts w:ascii="Times New Roman" w:hAnsi="Times New Roman" w:cs="Times New Roman" w:hint="eastAsia"/>
          <w:szCs w:val="21"/>
        </w:rPr>
        <w:t>．</w:t>
      </w:r>
      <w:r w:rsidRPr="00004561">
        <w:rPr>
          <w:rStyle w:val="aa"/>
          <w:rFonts w:hint="eastAsia"/>
          <w:b w:val="0"/>
        </w:rPr>
        <w:t>物体</w:t>
      </w:r>
      <w:r w:rsidRPr="00004561">
        <w:rPr>
          <w:rStyle w:val="aa"/>
          <w:rFonts w:hint="eastAsia"/>
          <w:b w:val="0"/>
        </w:rPr>
        <w:t>6</w:t>
      </w:r>
      <w:r w:rsidRPr="001566ED">
        <w:rPr>
          <w:rFonts w:cs="Times New Roman" w:hint="eastAsia"/>
          <w:bCs/>
          <w:szCs w:val="21"/>
        </w:rPr>
        <w:t>s</w:t>
      </w:r>
      <w:r w:rsidRPr="00004561">
        <w:rPr>
          <w:rStyle w:val="aa"/>
          <w:rFonts w:hint="eastAsia"/>
          <w:b w:val="0"/>
        </w:rPr>
        <w:t>末</w:t>
      </w:r>
      <w:r w:rsidRPr="00004561">
        <w:rPr>
          <w:rStyle w:val="aa"/>
          <w:b w:val="0"/>
        </w:rPr>
        <w:t>到达最高点</w:t>
      </w:r>
    </w:p>
    <w:p w:rsidR="001566ED" w:rsidRDefault="001566ED" w:rsidP="001566ED">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color w:val="FF0000"/>
          <w:szCs w:val="21"/>
        </w:rPr>
        <w:t>【难度】</w:t>
      </w:r>
      <w:r w:rsidR="00025F4A">
        <w:rPr>
          <w:rFonts w:asciiTheme="majorEastAsia" w:eastAsiaTheme="majorEastAsia" w:hAnsiTheme="majorEastAsia" w:cstheme="majorHAnsi"/>
          <w:color w:val="FF0000"/>
          <w:szCs w:val="21"/>
        </w:rPr>
        <w:t>★★</w:t>
      </w:r>
    </w:p>
    <w:p w:rsidR="001566ED" w:rsidRDefault="001566ED" w:rsidP="001566ED">
      <w:pPr>
        <w:spacing w:line="276" w:lineRule="auto"/>
        <w:rPr>
          <w:rFonts w:asciiTheme="majorHAnsi" w:eastAsiaTheme="majorEastAsia" w:hAnsiTheme="majorHAnsi" w:cstheme="majorHAnsi"/>
          <w:szCs w:val="21"/>
        </w:rPr>
      </w:pPr>
      <w:r>
        <w:rPr>
          <w:rFonts w:asciiTheme="majorHAnsi" w:eastAsiaTheme="majorEastAsia" w:hAnsiTheme="majorEastAsia" w:cstheme="majorHAnsi"/>
          <w:color w:val="FF0000"/>
          <w:szCs w:val="21"/>
        </w:rPr>
        <w:t>【答案】</w:t>
      </w:r>
      <w:r w:rsidR="00130FE0">
        <w:rPr>
          <w:rFonts w:ascii="Times New Roman" w:eastAsiaTheme="majorEastAsia" w:hAnsi="Times New Roman" w:cstheme="majorHAnsi"/>
          <w:color w:val="FF0000"/>
          <w:szCs w:val="21"/>
        </w:rPr>
        <w:t>ABC</w:t>
      </w:r>
    </w:p>
    <w:p w:rsidR="007B2202" w:rsidRDefault="007B2202" w:rsidP="00381701">
      <w:pPr>
        <w:spacing w:line="276" w:lineRule="auto"/>
        <w:rPr>
          <w:rFonts w:ascii="Times New Roman" w:hAnsi="Times New Roman" w:cs="Times New Roman"/>
          <w:szCs w:val="21"/>
          <w:vertAlign w:val="superscript"/>
        </w:rPr>
      </w:pPr>
    </w:p>
    <w:p w:rsidR="00986101" w:rsidRDefault="00AC0340" w:rsidP="00381701">
      <w:pPr>
        <w:spacing w:line="276" w:lineRule="auto"/>
        <w:rPr>
          <w:rFonts w:ascii="Times New Roman" w:hAnsi="Times New Roman" w:cs="Times New Roman"/>
          <w:szCs w:val="21"/>
        </w:rPr>
      </w:pPr>
      <w:r>
        <w:rPr>
          <w:rFonts w:ascii="Times New Roman" w:hAnsi="Times New Roman" w:cs="Times New Roman"/>
          <w:szCs w:val="21"/>
        </w:rPr>
        <w:t>3</w:t>
      </w:r>
      <w:r w:rsidR="00D72727">
        <w:rPr>
          <w:rFonts w:ascii="Times New Roman" w:hAnsi="Times New Roman" w:cs="Times New Roman" w:hint="eastAsia"/>
          <w:szCs w:val="21"/>
        </w:rPr>
        <w:t>、</w:t>
      </w:r>
      <w:r w:rsidR="00986101">
        <w:rPr>
          <w:rFonts w:ascii="Times New Roman" w:hAnsi="Times New Roman" w:cs="Times New Roman" w:hint="eastAsia"/>
          <w:szCs w:val="21"/>
        </w:rPr>
        <w:t>质量</w:t>
      </w:r>
      <w:r w:rsidR="00986101">
        <w:rPr>
          <w:rFonts w:ascii="Times New Roman" w:hAnsi="Times New Roman" w:cs="Times New Roman"/>
          <w:szCs w:val="21"/>
        </w:rPr>
        <w:t>均为</w:t>
      </w:r>
      <w:r w:rsidR="00986101" w:rsidRPr="001566ED">
        <w:rPr>
          <w:rFonts w:ascii="Times New Roman" w:hAnsi="Times New Roman" w:cs="Times New Roman" w:hint="eastAsia"/>
          <w:i/>
          <w:szCs w:val="21"/>
        </w:rPr>
        <w:t>m</w:t>
      </w:r>
      <w:r w:rsidR="00986101">
        <w:rPr>
          <w:rFonts w:ascii="Times New Roman" w:hAnsi="Times New Roman" w:cs="Times New Roman" w:hint="eastAsia"/>
          <w:szCs w:val="21"/>
        </w:rPr>
        <w:t>的</w:t>
      </w:r>
      <w:r w:rsidR="00986101">
        <w:rPr>
          <w:rFonts w:ascii="Times New Roman" w:hAnsi="Times New Roman" w:cs="Times New Roman"/>
          <w:szCs w:val="21"/>
        </w:rPr>
        <w:t>甲、乙两同学，分别静止于水平地面的台秤</w:t>
      </w:r>
      <w:r w:rsidR="00986101" w:rsidRPr="001566ED">
        <w:rPr>
          <w:rFonts w:ascii="Times New Roman" w:hAnsi="Times New Roman" w:cs="Times New Roman" w:hint="eastAsia"/>
          <w:i/>
          <w:szCs w:val="21"/>
        </w:rPr>
        <w:t>P</w:t>
      </w:r>
      <w:r w:rsidR="00986101">
        <w:rPr>
          <w:rFonts w:ascii="Times New Roman" w:hAnsi="Times New Roman" w:cs="Times New Roman" w:hint="eastAsia"/>
          <w:szCs w:val="21"/>
        </w:rPr>
        <w:t>、</w:t>
      </w:r>
      <w:r w:rsidR="00986101" w:rsidRPr="001566ED">
        <w:rPr>
          <w:rFonts w:ascii="Times New Roman" w:hAnsi="Times New Roman" w:cs="Times New Roman" w:hint="eastAsia"/>
          <w:i/>
          <w:szCs w:val="21"/>
        </w:rPr>
        <w:t>Q</w:t>
      </w:r>
      <w:r w:rsidR="00986101">
        <w:rPr>
          <w:rFonts w:ascii="Times New Roman" w:hAnsi="Times New Roman" w:cs="Times New Roman" w:hint="eastAsia"/>
          <w:szCs w:val="21"/>
        </w:rPr>
        <w:t>上</w:t>
      </w:r>
      <w:r w:rsidR="00986101">
        <w:rPr>
          <w:rFonts w:ascii="Times New Roman" w:hAnsi="Times New Roman" w:cs="Times New Roman"/>
          <w:szCs w:val="21"/>
        </w:rPr>
        <w:t>，他们用手分别竖直牵拉</w:t>
      </w:r>
      <w:r w:rsidR="00986101">
        <w:rPr>
          <w:rFonts w:ascii="Times New Roman" w:hAnsi="Times New Roman" w:cs="Times New Roman" w:hint="eastAsia"/>
          <w:szCs w:val="21"/>
        </w:rPr>
        <w:t>一只</w:t>
      </w:r>
      <w:r w:rsidR="00986101">
        <w:rPr>
          <w:rFonts w:ascii="Times New Roman" w:hAnsi="Times New Roman" w:cs="Times New Roman"/>
          <w:szCs w:val="21"/>
        </w:rPr>
        <w:t>弹簧秤的两端，稳定后弹簧秤的示数为</w:t>
      </w:r>
      <w:r w:rsidR="00986101" w:rsidRPr="001566ED">
        <w:rPr>
          <w:rFonts w:ascii="Times New Roman" w:hAnsi="Times New Roman" w:cs="Times New Roman" w:hint="eastAsia"/>
          <w:i/>
          <w:szCs w:val="21"/>
        </w:rPr>
        <w:t>F</w:t>
      </w:r>
      <w:r w:rsidR="00986101">
        <w:rPr>
          <w:rFonts w:ascii="Times New Roman" w:hAnsi="Times New Roman" w:cs="Times New Roman" w:hint="eastAsia"/>
          <w:szCs w:val="21"/>
        </w:rPr>
        <w:t>，</w:t>
      </w:r>
      <w:r w:rsidR="00986101">
        <w:rPr>
          <w:rFonts w:ascii="Times New Roman" w:hAnsi="Times New Roman" w:cs="Times New Roman"/>
          <w:szCs w:val="21"/>
        </w:rPr>
        <w:t>若弹簧秤的质量不计，下列说法正确的是</w:t>
      </w:r>
      <w:r w:rsidR="00986101">
        <w:rPr>
          <w:rFonts w:ascii="Times New Roman" w:hAnsi="Times New Roman" w:cs="Times New Roman"/>
          <w:szCs w:val="21"/>
        </w:rPr>
        <w:tab/>
      </w:r>
      <w:r w:rsidR="00986101">
        <w:rPr>
          <w:rFonts w:ascii="Times New Roman" w:hAnsi="Times New Roman" w:cs="Times New Roman" w:hint="eastAsia"/>
          <w:szCs w:val="21"/>
        </w:rPr>
        <w:t>（</w:t>
      </w:r>
      <w:r w:rsidR="00986101">
        <w:rPr>
          <w:rFonts w:ascii="Times New Roman" w:hAnsi="Times New Roman" w:cs="Times New Roman"/>
          <w:szCs w:val="21"/>
        </w:rPr>
        <w:tab/>
      </w:r>
      <w:r w:rsidR="00986101">
        <w:rPr>
          <w:rFonts w:ascii="Times New Roman" w:hAnsi="Times New Roman" w:cs="Times New Roman"/>
          <w:szCs w:val="21"/>
        </w:rPr>
        <w:tab/>
      </w:r>
      <w:r w:rsidR="00986101">
        <w:rPr>
          <w:rFonts w:ascii="Times New Roman" w:hAnsi="Times New Roman" w:cs="Times New Roman"/>
          <w:szCs w:val="21"/>
        </w:rPr>
        <w:t>）</w:t>
      </w:r>
    </w:p>
    <w:p w:rsidR="00986101" w:rsidRDefault="007842A7" w:rsidP="00AC0340">
      <w:pPr>
        <w:spacing w:line="276" w:lineRule="auto"/>
        <w:ind w:leftChars="200" w:left="420"/>
        <w:rPr>
          <w:rFonts w:ascii="Times New Roman" w:hAnsi="Times New Roman" w:cs="Times New Roman"/>
          <w:szCs w:val="21"/>
        </w:rPr>
      </w:pPr>
      <w:r w:rsidRPr="001566ED">
        <w:rPr>
          <w:rFonts w:ascii="Times New Roman" w:hAnsi="Times New Roman" w:cs="Times New Roman"/>
          <w:noProof/>
          <w:szCs w:val="21"/>
        </w:rPr>
        <w:drawing>
          <wp:anchor distT="0" distB="0" distL="114300" distR="114300" simplePos="0" relativeHeight="251653632" behindDoc="0" locked="0" layoutInCell="1" allowOverlap="1">
            <wp:simplePos x="0" y="0"/>
            <wp:positionH relativeFrom="column">
              <wp:posOffset>4290695</wp:posOffset>
            </wp:positionH>
            <wp:positionV relativeFrom="paragraph">
              <wp:posOffset>10160</wp:posOffset>
            </wp:positionV>
            <wp:extent cx="1076325" cy="1247775"/>
            <wp:effectExtent l="0" t="0" r="0" b="0"/>
            <wp:wrapSquare wrapText="bothSides"/>
            <wp:docPr id="13" name="图片 13" descr="https://gss0.baidu.com/9vo3dSag_xI4khGko9WTAnF6hhy/zhidao/wh%3D600%2C800/sign=9606beae8635e5dd9079add946f68bd7/f31fbe096b63f624b2a467ff8444ebf81b4ca3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gss0.baidu.com/9vo3dSag_xI4khGko9WTAnF6hhy/zhidao/wh%3D600%2C800/sign=9606beae8635e5dd9079add946f68bd7/f31fbe096b63f624b2a467ff8444ebf81b4ca355.jpg"/>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76325" cy="1247775"/>
                    </a:xfrm>
                    <a:prstGeom prst="rect">
                      <a:avLst/>
                    </a:prstGeom>
                    <a:noFill/>
                    <a:ln>
                      <a:noFill/>
                    </a:ln>
                  </pic:spPr>
                </pic:pic>
              </a:graphicData>
            </a:graphic>
          </wp:anchor>
        </w:drawing>
      </w:r>
      <w:r w:rsidR="008A6184" w:rsidRPr="001566ED">
        <w:rPr>
          <w:rFonts w:ascii="Times New Roman" w:hAnsi="Times New Roman" w:cs="Times New Roman" w:hint="eastAsia"/>
          <w:szCs w:val="21"/>
        </w:rPr>
        <w:t>A</w:t>
      </w:r>
      <w:r w:rsidR="008A6184">
        <w:rPr>
          <w:rFonts w:ascii="Times New Roman" w:hAnsi="Times New Roman" w:cs="Times New Roman" w:hint="eastAsia"/>
          <w:szCs w:val="21"/>
        </w:rPr>
        <w:t>．甲</w:t>
      </w:r>
      <w:r w:rsidR="008A6184">
        <w:rPr>
          <w:rFonts w:ascii="Times New Roman" w:hAnsi="Times New Roman" w:cs="Times New Roman"/>
          <w:szCs w:val="21"/>
        </w:rPr>
        <w:t>受到的拉力大于</w:t>
      </w:r>
      <w:r w:rsidR="008A6184" w:rsidRPr="001566ED">
        <w:rPr>
          <w:rFonts w:ascii="Times New Roman" w:hAnsi="Times New Roman" w:cs="Times New Roman" w:hint="eastAsia"/>
          <w:i/>
          <w:szCs w:val="21"/>
        </w:rPr>
        <w:t>F</w:t>
      </w:r>
      <w:r w:rsidR="008A6184">
        <w:rPr>
          <w:rFonts w:ascii="Times New Roman" w:hAnsi="Times New Roman" w:cs="Times New Roman" w:hint="eastAsia"/>
          <w:szCs w:val="21"/>
        </w:rPr>
        <w:t>，</w:t>
      </w:r>
      <w:r w:rsidR="008A6184">
        <w:rPr>
          <w:rFonts w:ascii="Times New Roman" w:hAnsi="Times New Roman" w:cs="Times New Roman"/>
          <w:szCs w:val="21"/>
        </w:rPr>
        <w:t>乙受到的拉力小于</w:t>
      </w:r>
      <w:r w:rsidR="008A6184" w:rsidRPr="001566ED">
        <w:rPr>
          <w:rFonts w:ascii="Times New Roman" w:hAnsi="Times New Roman" w:cs="Times New Roman" w:hint="eastAsia"/>
          <w:i/>
          <w:szCs w:val="21"/>
        </w:rPr>
        <w:t>F</w:t>
      </w:r>
    </w:p>
    <w:p w:rsidR="008A6184" w:rsidRDefault="008A6184" w:rsidP="00AC0340">
      <w:pPr>
        <w:spacing w:line="276" w:lineRule="auto"/>
        <w:ind w:leftChars="200" w:left="420"/>
        <w:rPr>
          <w:rFonts w:ascii="Times New Roman" w:hAnsi="Times New Roman" w:cs="Times New Roman"/>
          <w:szCs w:val="21"/>
        </w:rPr>
      </w:pPr>
      <w:r w:rsidRPr="001566ED">
        <w:rPr>
          <w:rFonts w:ascii="Times New Roman" w:hAnsi="Times New Roman" w:cs="Times New Roman" w:hint="eastAsia"/>
          <w:szCs w:val="21"/>
        </w:rPr>
        <w:t>B</w:t>
      </w:r>
      <w:r>
        <w:rPr>
          <w:rFonts w:ascii="Times New Roman" w:hAnsi="Times New Roman" w:cs="Times New Roman" w:hint="eastAsia"/>
          <w:szCs w:val="21"/>
        </w:rPr>
        <w:t>．台秤</w:t>
      </w:r>
      <w:r w:rsidRPr="001566ED">
        <w:rPr>
          <w:rFonts w:ascii="Times New Roman" w:hAnsi="Times New Roman" w:cs="Times New Roman" w:hint="eastAsia"/>
          <w:i/>
          <w:szCs w:val="21"/>
        </w:rPr>
        <w:t>P</w:t>
      </w:r>
      <w:r>
        <w:rPr>
          <w:rFonts w:ascii="Times New Roman" w:hAnsi="Times New Roman" w:cs="Times New Roman" w:hint="eastAsia"/>
          <w:szCs w:val="21"/>
        </w:rPr>
        <w:t>的</w:t>
      </w:r>
      <w:r>
        <w:rPr>
          <w:rFonts w:ascii="Times New Roman" w:hAnsi="Times New Roman" w:cs="Times New Roman"/>
          <w:szCs w:val="21"/>
        </w:rPr>
        <w:t>读数等于</w:t>
      </w:r>
      <w:r w:rsidRPr="001566ED">
        <w:rPr>
          <w:rFonts w:ascii="Times New Roman" w:hAnsi="Times New Roman" w:cs="Times New Roman" w:hint="eastAsia"/>
          <w:i/>
          <w:szCs w:val="21"/>
        </w:rPr>
        <w:t>mg</w:t>
      </w:r>
      <w:r w:rsidR="004809E5">
        <w:rPr>
          <w:rFonts w:ascii="Times New Roman" w:hAnsi="Times New Roman" w:cs="Times New Roman"/>
          <w:szCs w:val="21"/>
        </w:rPr>
        <w:t>－</w:t>
      </w:r>
      <w:r w:rsidRPr="001566ED">
        <w:rPr>
          <w:rFonts w:ascii="Times New Roman" w:hAnsi="Times New Roman" w:cs="Times New Roman"/>
          <w:i/>
          <w:szCs w:val="21"/>
        </w:rPr>
        <w:t>F</w:t>
      </w:r>
    </w:p>
    <w:p w:rsidR="008A6184" w:rsidRDefault="008A6184" w:rsidP="00AC0340">
      <w:pPr>
        <w:spacing w:line="276" w:lineRule="auto"/>
        <w:ind w:leftChars="200" w:left="420"/>
        <w:rPr>
          <w:rFonts w:ascii="Times New Roman" w:hAnsi="Times New Roman" w:cs="Times New Roman"/>
          <w:szCs w:val="21"/>
        </w:rPr>
      </w:pPr>
      <w:r w:rsidRPr="001566ED">
        <w:rPr>
          <w:rFonts w:ascii="Times New Roman" w:hAnsi="Times New Roman" w:cs="Times New Roman" w:hint="eastAsia"/>
          <w:szCs w:val="21"/>
        </w:rPr>
        <w:t>C</w:t>
      </w:r>
      <w:r>
        <w:rPr>
          <w:rFonts w:ascii="Times New Roman" w:hAnsi="Times New Roman" w:cs="Times New Roman" w:hint="eastAsia"/>
          <w:szCs w:val="21"/>
        </w:rPr>
        <w:t>．台秤</w:t>
      </w:r>
      <w:r w:rsidRPr="001566ED">
        <w:rPr>
          <w:rFonts w:ascii="Times New Roman" w:hAnsi="Times New Roman" w:cs="Times New Roman" w:hint="eastAsia"/>
          <w:i/>
          <w:szCs w:val="21"/>
        </w:rPr>
        <w:t>Q</w:t>
      </w:r>
      <w:r>
        <w:rPr>
          <w:rFonts w:ascii="Times New Roman" w:hAnsi="Times New Roman" w:cs="Times New Roman" w:hint="eastAsia"/>
          <w:szCs w:val="21"/>
        </w:rPr>
        <w:t>的</w:t>
      </w:r>
      <w:r>
        <w:rPr>
          <w:rFonts w:ascii="Times New Roman" w:hAnsi="Times New Roman" w:cs="Times New Roman"/>
          <w:szCs w:val="21"/>
        </w:rPr>
        <w:t>读数为</w:t>
      </w:r>
      <w:r w:rsidRPr="001566ED">
        <w:rPr>
          <w:rFonts w:ascii="Times New Roman" w:hAnsi="Times New Roman" w:cs="Times New Roman" w:hint="eastAsia"/>
          <w:i/>
          <w:szCs w:val="21"/>
        </w:rPr>
        <w:t>mg</w:t>
      </w:r>
      <w:r w:rsidR="004809E5">
        <w:rPr>
          <w:rFonts w:ascii="Times New Roman" w:hAnsi="Times New Roman" w:cs="Times New Roman" w:hint="eastAsia"/>
          <w:szCs w:val="21"/>
        </w:rPr>
        <w:t>－</w:t>
      </w:r>
      <w:r>
        <w:rPr>
          <w:rFonts w:ascii="Times New Roman" w:hAnsi="Times New Roman" w:cs="Times New Roman" w:hint="eastAsia"/>
          <w:szCs w:val="21"/>
        </w:rPr>
        <w:t>2</w:t>
      </w:r>
      <w:r w:rsidRPr="001566ED">
        <w:rPr>
          <w:rFonts w:ascii="Times New Roman" w:hAnsi="Times New Roman" w:cs="Times New Roman"/>
          <w:i/>
          <w:szCs w:val="21"/>
        </w:rPr>
        <w:t>F</w:t>
      </w:r>
    </w:p>
    <w:p w:rsidR="00C44259" w:rsidRDefault="008A6184" w:rsidP="00AC0340">
      <w:pPr>
        <w:spacing w:line="276" w:lineRule="auto"/>
        <w:ind w:leftChars="200" w:left="420"/>
        <w:rPr>
          <w:rFonts w:ascii="Times New Roman" w:hAnsi="Times New Roman" w:cs="Times New Roman"/>
          <w:szCs w:val="21"/>
        </w:rPr>
      </w:pPr>
      <w:r w:rsidRPr="001566ED">
        <w:rPr>
          <w:rFonts w:ascii="Times New Roman" w:hAnsi="Times New Roman" w:cs="Times New Roman" w:hint="eastAsia"/>
          <w:szCs w:val="21"/>
        </w:rPr>
        <w:t>D</w:t>
      </w:r>
      <w:r>
        <w:rPr>
          <w:rFonts w:ascii="Times New Roman" w:hAnsi="Times New Roman" w:cs="Times New Roman" w:hint="eastAsia"/>
          <w:szCs w:val="21"/>
        </w:rPr>
        <w:t>．两</w:t>
      </w:r>
      <w:r>
        <w:rPr>
          <w:rFonts w:ascii="Times New Roman" w:hAnsi="Times New Roman" w:cs="Times New Roman"/>
          <w:szCs w:val="21"/>
        </w:rPr>
        <w:t>台秤的读数之和为</w:t>
      </w:r>
      <w:r>
        <w:rPr>
          <w:rFonts w:ascii="Times New Roman" w:hAnsi="Times New Roman" w:cs="Times New Roman" w:hint="eastAsia"/>
          <w:szCs w:val="21"/>
        </w:rPr>
        <w:t>2</w:t>
      </w:r>
      <w:r w:rsidRPr="001566ED">
        <w:rPr>
          <w:rFonts w:ascii="Times New Roman" w:hAnsi="Times New Roman" w:cs="Times New Roman"/>
          <w:i/>
          <w:szCs w:val="21"/>
        </w:rPr>
        <w:t>mg</w:t>
      </w:r>
    </w:p>
    <w:p w:rsidR="007B2202" w:rsidRDefault="007B2202" w:rsidP="007B2202">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color w:val="FF0000"/>
          <w:szCs w:val="21"/>
        </w:rPr>
        <w:t>【难度】</w:t>
      </w:r>
      <w:r w:rsidR="00025F4A">
        <w:rPr>
          <w:rFonts w:asciiTheme="majorEastAsia" w:eastAsiaTheme="majorEastAsia" w:hAnsiTheme="majorEastAsia" w:cstheme="majorHAnsi"/>
          <w:color w:val="FF0000"/>
          <w:szCs w:val="21"/>
        </w:rPr>
        <w:t>★★</w:t>
      </w:r>
    </w:p>
    <w:p w:rsidR="007B2202" w:rsidRDefault="007B2202" w:rsidP="007B2202">
      <w:pPr>
        <w:spacing w:line="276" w:lineRule="auto"/>
        <w:rPr>
          <w:rFonts w:asciiTheme="majorHAnsi" w:eastAsiaTheme="majorEastAsia" w:hAnsiTheme="majorHAnsi" w:cstheme="majorHAnsi"/>
          <w:szCs w:val="21"/>
        </w:rPr>
      </w:pPr>
      <w:r>
        <w:rPr>
          <w:rFonts w:asciiTheme="majorHAnsi" w:eastAsiaTheme="majorEastAsia" w:hAnsiTheme="majorEastAsia" w:cstheme="majorHAnsi"/>
          <w:color w:val="FF0000"/>
          <w:szCs w:val="21"/>
        </w:rPr>
        <w:t>【答案】</w:t>
      </w:r>
      <w:r w:rsidR="00B76341" w:rsidRPr="001F18C7">
        <w:rPr>
          <w:rFonts w:ascii="Times New Roman" w:eastAsiaTheme="majorEastAsia" w:hAnsi="Times New Roman" w:cstheme="majorHAnsi" w:hint="eastAsia"/>
          <w:color w:val="FF0000"/>
          <w:szCs w:val="21"/>
        </w:rPr>
        <w:t>D</w:t>
      </w:r>
    </w:p>
    <w:p w:rsidR="007842A7" w:rsidRDefault="007842A7" w:rsidP="00381701">
      <w:pPr>
        <w:spacing w:line="276" w:lineRule="auto"/>
        <w:rPr>
          <w:rFonts w:ascii="Times New Roman" w:hAnsi="Times New Roman" w:cs="Times New Roman"/>
          <w:szCs w:val="21"/>
        </w:rPr>
      </w:pPr>
    </w:p>
    <w:p w:rsidR="008A6184" w:rsidRDefault="00AC0340" w:rsidP="00381701">
      <w:pPr>
        <w:spacing w:line="276" w:lineRule="auto"/>
        <w:rPr>
          <w:rFonts w:ascii="Times New Roman" w:hAnsi="Times New Roman" w:cs="Times New Roman"/>
          <w:szCs w:val="21"/>
        </w:rPr>
      </w:pPr>
      <w:r>
        <w:rPr>
          <w:rFonts w:ascii="Times New Roman" w:hAnsi="Times New Roman" w:cs="Times New Roman"/>
          <w:szCs w:val="21"/>
        </w:rPr>
        <w:t>4</w:t>
      </w:r>
      <w:r w:rsidR="00D72727">
        <w:rPr>
          <w:rFonts w:ascii="Times New Roman" w:hAnsi="Times New Roman" w:cs="Times New Roman" w:hint="eastAsia"/>
          <w:szCs w:val="21"/>
        </w:rPr>
        <w:t>、</w:t>
      </w:r>
      <w:r w:rsidR="005D2A5B">
        <w:rPr>
          <w:rFonts w:ascii="Times New Roman" w:hAnsi="Times New Roman" w:cs="Times New Roman" w:hint="eastAsia"/>
          <w:szCs w:val="21"/>
        </w:rPr>
        <w:t>2011</w:t>
      </w:r>
      <w:r w:rsidR="005D2A5B">
        <w:rPr>
          <w:rFonts w:ascii="Times New Roman" w:hAnsi="Times New Roman" w:cs="Times New Roman" w:hint="eastAsia"/>
          <w:szCs w:val="21"/>
        </w:rPr>
        <w:t>年</w:t>
      </w:r>
      <w:r w:rsidR="005D2A5B">
        <w:rPr>
          <w:rFonts w:ascii="Times New Roman" w:hAnsi="Times New Roman" w:cs="Times New Roman" w:hint="eastAsia"/>
          <w:szCs w:val="21"/>
        </w:rPr>
        <w:t>11</w:t>
      </w:r>
      <w:r w:rsidR="005D2A5B">
        <w:rPr>
          <w:rFonts w:ascii="Times New Roman" w:hAnsi="Times New Roman" w:cs="Times New Roman" w:hint="eastAsia"/>
          <w:szCs w:val="21"/>
        </w:rPr>
        <w:t>月</w:t>
      </w:r>
      <w:r w:rsidR="005D2A5B">
        <w:rPr>
          <w:rFonts w:ascii="Times New Roman" w:hAnsi="Times New Roman" w:cs="Times New Roman" w:hint="eastAsia"/>
          <w:szCs w:val="21"/>
        </w:rPr>
        <w:t>29</w:t>
      </w:r>
      <w:r w:rsidR="005D2A5B">
        <w:rPr>
          <w:rFonts w:ascii="Times New Roman" w:hAnsi="Times New Roman" w:cs="Times New Roman" w:hint="eastAsia"/>
          <w:szCs w:val="21"/>
        </w:rPr>
        <w:t>日</w:t>
      </w:r>
      <w:r w:rsidR="005D2A5B">
        <w:rPr>
          <w:rFonts w:ascii="Times New Roman" w:hAnsi="Times New Roman" w:cs="Times New Roman"/>
          <w:szCs w:val="21"/>
        </w:rPr>
        <w:t>，</w:t>
      </w:r>
      <w:r w:rsidR="005D2A5B">
        <w:rPr>
          <w:rFonts w:ascii="Times New Roman" w:hAnsi="Times New Roman" w:cs="Times New Roman" w:hint="eastAsia"/>
          <w:szCs w:val="21"/>
        </w:rPr>
        <w:t>瓦良格号</w:t>
      </w:r>
      <w:r w:rsidR="005D2A5B">
        <w:rPr>
          <w:rFonts w:ascii="Times New Roman" w:hAnsi="Times New Roman" w:cs="Times New Roman"/>
          <w:szCs w:val="21"/>
        </w:rPr>
        <w:t>航母再次出海，开展相关科研实验。它</w:t>
      </w:r>
      <w:r w:rsidR="005D2A5B">
        <w:rPr>
          <w:rFonts w:ascii="Times New Roman" w:hAnsi="Times New Roman" w:cs="Times New Roman" w:hint="eastAsia"/>
          <w:szCs w:val="21"/>
        </w:rPr>
        <w:t>的</w:t>
      </w:r>
      <w:r w:rsidR="005D2A5B">
        <w:rPr>
          <w:rFonts w:ascii="Times New Roman" w:hAnsi="Times New Roman" w:cs="Times New Roman"/>
          <w:szCs w:val="21"/>
        </w:rPr>
        <w:t>满载排水量为</w:t>
      </w:r>
      <w:r w:rsidR="005D2A5B">
        <w:rPr>
          <w:rFonts w:ascii="Times New Roman" w:hAnsi="Times New Roman" w:cs="Times New Roman" w:hint="eastAsia"/>
          <w:szCs w:val="21"/>
        </w:rPr>
        <w:t>64000</w:t>
      </w:r>
      <w:r w:rsidR="005D2A5B">
        <w:rPr>
          <w:rFonts w:ascii="Times New Roman" w:hAnsi="Times New Roman" w:cs="Times New Roman" w:hint="eastAsia"/>
          <w:szCs w:val="21"/>
        </w:rPr>
        <w:t>吨</w:t>
      </w:r>
      <w:r w:rsidR="005D2A5B">
        <w:rPr>
          <w:rFonts w:ascii="Times New Roman" w:hAnsi="Times New Roman" w:cs="Times New Roman"/>
          <w:szCs w:val="21"/>
        </w:rPr>
        <w:t>，有</w:t>
      </w:r>
      <w:r w:rsidR="005D2A5B">
        <w:rPr>
          <w:rFonts w:ascii="Times New Roman" w:hAnsi="Times New Roman" w:cs="Times New Roman" w:hint="eastAsia"/>
          <w:szCs w:val="21"/>
        </w:rPr>
        <w:t>四台</w:t>
      </w:r>
      <w:r w:rsidR="005D2A5B">
        <w:rPr>
          <w:rFonts w:ascii="Times New Roman" w:hAnsi="Times New Roman" w:cs="Times New Roman" w:hint="eastAsia"/>
          <w:szCs w:val="21"/>
        </w:rPr>
        <w:t>50000</w:t>
      </w:r>
      <w:r w:rsidR="005D2A5B">
        <w:rPr>
          <w:rFonts w:ascii="Times New Roman" w:hAnsi="Times New Roman" w:cs="Times New Roman" w:hint="eastAsia"/>
          <w:szCs w:val="21"/>
        </w:rPr>
        <w:t>马力</w:t>
      </w:r>
      <w:r w:rsidR="005D2A5B">
        <w:rPr>
          <w:rFonts w:ascii="Times New Roman" w:hAnsi="Times New Roman" w:cs="Times New Roman"/>
          <w:szCs w:val="21"/>
        </w:rPr>
        <w:t>的蒸汽轮机提供其动力</w:t>
      </w:r>
      <w:r w:rsidR="005D2A5B">
        <w:rPr>
          <w:rFonts w:ascii="Times New Roman" w:hAnsi="Times New Roman" w:cs="Times New Roman" w:hint="eastAsia"/>
          <w:szCs w:val="21"/>
        </w:rPr>
        <w:t>。</w:t>
      </w:r>
      <w:r w:rsidR="005D2A5B">
        <w:rPr>
          <w:rFonts w:ascii="Times New Roman" w:hAnsi="Times New Roman" w:cs="Times New Roman"/>
          <w:szCs w:val="21"/>
        </w:rPr>
        <w:t>设</w:t>
      </w:r>
      <w:r w:rsidR="005D2A5B">
        <w:rPr>
          <w:rFonts w:ascii="Times New Roman" w:hAnsi="Times New Roman" w:cs="Times New Roman" w:hint="eastAsia"/>
          <w:szCs w:val="21"/>
        </w:rPr>
        <w:t>项</w:t>
      </w:r>
      <w:r w:rsidR="005D2A5B">
        <w:rPr>
          <w:rFonts w:ascii="Times New Roman" w:hAnsi="Times New Roman" w:cs="Times New Roman"/>
          <w:szCs w:val="21"/>
        </w:rPr>
        <w:t>如能创造一</w:t>
      </w:r>
      <w:r w:rsidR="005D2A5B">
        <w:rPr>
          <w:rFonts w:ascii="Times New Roman" w:hAnsi="Times New Roman" w:cs="Times New Roman" w:hint="eastAsia"/>
          <w:szCs w:val="21"/>
        </w:rPr>
        <w:t>理想</w:t>
      </w:r>
      <w:r w:rsidR="005D2A5B">
        <w:rPr>
          <w:rFonts w:ascii="Times New Roman" w:hAnsi="Times New Roman" w:cs="Times New Roman"/>
          <w:szCs w:val="21"/>
        </w:rPr>
        <w:t>的没有阻力的环境，用一个人的力量</w:t>
      </w:r>
      <w:r w:rsidR="00022F61">
        <w:rPr>
          <w:rFonts w:ascii="Times New Roman" w:hAnsi="Times New Roman" w:cs="Times New Roman" w:hint="eastAsia"/>
          <w:szCs w:val="21"/>
        </w:rPr>
        <w:t>去</w:t>
      </w:r>
      <w:r w:rsidR="00022F61">
        <w:rPr>
          <w:rFonts w:ascii="Times New Roman" w:hAnsi="Times New Roman" w:cs="Times New Roman"/>
          <w:szCs w:val="21"/>
        </w:rPr>
        <w:t>拖这样一艘航空</w:t>
      </w:r>
      <w:r w:rsidR="00022F61">
        <w:rPr>
          <w:rFonts w:ascii="Times New Roman" w:hAnsi="Times New Roman" w:cs="Times New Roman" w:hint="eastAsia"/>
          <w:szCs w:val="21"/>
        </w:rPr>
        <w:t>母舰</w:t>
      </w:r>
      <w:r w:rsidR="00022F61">
        <w:rPr>
          <w:rFonts w:ascii="Times New Roman" w:hAnsi="Times New Roman" w:cs="Times New Roman"/>
          <w:szCs w:val="21"/>
        </w:rPr>
        <w:t>，则从理论上</w:t>
      </w:r>
      <w:r w:rsidR="00022F61">
        <w:rPr>
          <w:rFonts w:ascii="Times New Roman" w:hAnsi="Times New Roman" w:cs="Times New Roman" w:hint="eastAsia"/>
          <w:szCs w:val="21"/>
        </w:rPr>
        <w:t>可以</w:t>
      </w:r>
      <w:r w:rsidR="00022F61">
        <w:rPr>
          <w:rFonts w:ascii="Times New Roman" w:hAnsi="Times New Roman" w:cs="Times New Roman"/>
          <w:szCs w:val="21"/>
        </w:rPr>
        <w:t>说</w:t>
      </w:r>
      <w:r w:rsidR="00022F61">
        <w:rPr>
          <w:rFonts w:ascii="Times New Roman" w:hAnsi="Times New Roman" w:cs="Times New Roman"/>
          <w:szCs w:val="21"/>
        </w:rPr>
        <w:tab/>
      </w:r>
      <w:r w:rsidR="00022F61">
        <w:rPr>
          <w:rFonts w:ascii="Times New Roman" w:hAnsi="Times New Roman" w:cs="Times New Roman" w:hint="eastAsia"/>
          <w:szCs w:val="21"/>
        </w:rPr>
        <w:t>（</w:t>
      </w:r>
      <w:r w:rsidR="00022F61">
        <w:rPr>
          <w:rFonts w:ascii="Times New Roman" w:hAnsi="Times New Roman" w:cs="Times New Roman"/>
          <w:szCs w:val="21"/>
        </w:rPr>
        <w:tab/>
      </w:r>
      <w:r w:rsidR="00022F61">
        <w:rPr>
          <w:rFonts w:ascii="Times New Roman" w:hAnsi="Times New Roman" w:cs="Times New Roman"/>
          <w:szCs w:val="21"/>
        </w:rPr>
        <w:tab/>
      </w:r>
      <w:r w:rsidR="00022F61">
        <w:rPr>
          <w:rFonts w:ascii="Times New Roman" w:hAnsi="Times New Roman" w:cs="Times New Roman"/>
          <w:szCs w:val="21"/>
        </w:rPr>
        <w:t>）</w:t>
      </w:r>
    </w:p>
    <w:p w:rsidR="00D16023" w:rsidRDefault="00D16023" w:rsidP="00AC0340">
      <w:pPr>
        <w:spacing w:line="276" w:lineRule="auto"/>
        <w:ind w:leftChars="200" w:left="420"/>
        <w:rPr>
          <w:rFonts w:ascii="Times New Roman" w:hAnsi="Times New Roman" w:cs="Times New Roman"/>
          <w:szCs w:val="21"/>
        </w:rPr>
      </w:pPr>
      <w:r w:rsidRPr="001566ED">
        <w:rPr>
          <w:rFonts w:ascii="Times New Roman" w:hAnsi="Times New Roman" w:cs="Times New Roman" w:hint="eastAsia"/>
          <w:szCs w:val="21"/>
        </w:rPr>
        <w:t>A</w:t>
      </w:r>
      <w:r>
        <w:rPr>
          <w:rFonts w:ascii="Times New Roman" w:hAnsi="Times New Roman" w:cs="Times New Roman" w:hint="eastAsia"/>
          <w:szCs w:val="21"/>
        </w:rPr>
        <w:t>．航空母舰惯性</w:t>
      </w:r>
      <w:r>
        <w:rPr>
          <w:rFonts w:ascii="Times New Roman" w:hAnsi="Times New Roman" w:cs="Times New Roman"/>
          <w:szCs w:val="21"/>
        </w:rPr>
        <w:t>太大，所以完全无法拖动</w:t>
      </w:r>
    </w:p>
    <w:p w:rsidR="00D16023" w:rsidRDefault="00D16023" w:rsidP="00AC0340">
      <w:pPr>
        <w:spacing w:line="276" w:lineRule="auto"/>
        <w:ind w:leftChars="200" w:left="420"/>
        <w:rPr>
          <w:rFonts w:ascii="Times New Roman" w:hAnsi="Times New Roman" w:cs="Times New Roman"/>
          <w:szCs w:val="21"/>
        </w:rPr>
      </w:pPr>
      <w:r w:rsidRPr="001566ED">
        <w:rPr>
          <w:rFonts w:ascii="Times New Roman" w:hAnsi="Times New Roman" w:cs="Times New Roman" w:hint="eastAsia"/>
          <w:szCs w:val="21"/>
        </w:rPr>
        <w:t>B</w:t>
      </w:r>
      <w:r>
        <w:rPr>
          <w:rFonts w:ascii="Times New Roman" w:hAnsi="Times New Roman" w:cs="Times New Roman" w:hint="eastAsia"/>
          <w:szCs w:val="21"/>
        </w:rPr>
        <w:t>．一旦</w:t>
      </w:r>
      <w:r>
        <w:rPr>
          <w:rFonts w:ascii="Times New Roman" w:hAnsi="Times New Roman" w:cs="Times New Roman"/>
          <w:szCs w:val="21"/>
        </w:rPr>
        <w:t>施力</w:t>
      </w:r>
      <w:r>
        <w:rPr>
          <w:rFonts w:ascii="Times New Roman" w:hAnsi="Times New Roman" w:cs="Times New Roman" w:hint="eastAsia"/>
          <w:szCs w:val="21"/>
        </w:rPr>
        <w:t>于</w:t>
      </w:r>
      <w:r>
        <w:rPr>
          <w:rFonts w:ascii="Times New Roman" w:hAnsi="Times New Roman" w:cs="Times New Roman"/>
          <w:szCs w:val="21"/>
        </w:rPr>
        <w:t>航空母舰，航空母舰立即产生加速度</w:t>
      </w:r>
    </w:p>
    <w:p w:rsidR="00025F4A" w:rsidRDefault="00D16023" w:rsidP="00AC0340">
      <w:pPr>
        <w:spacing w:line="276" w:lineRule="auto"/>
        <w:ind w:leftChars="200" w:left="420"/>
        <w:rPr>
          <w:rFonts w:ascii="Times New Roman" w:hAnsi="Times New Roman" w:cs="Times New Roman"/>
          <w:szCs w:val="21"/>
        </w:rPr>
      </w:pPr>
      <w:r w:rsidRPr="001566ED">
        <w:rPr>
          <w:rFonts w:ascii="Times New Roman" w:hAnsi="Times New Roman" w:cs="Times New Roman" w:hint="eastAsia"/>
          <w:szCs w:val="21"/>
        </w:rPr>
        <w:t>C</w:t>
      </w:r>
      <w:r>
        <w:rPr>
          <w:rFonts w:ascii="Times New Roman" w:hAnsi="Times New Roman" w:cs="Times New Roman" w:hint="eastAsia"/>
          <w:szCs w:val="21"/>
        </w:rPr>
        <w:t>．由于</w:t>
      </w:r>
      <w:r>
        <w:rPr>
          <w:rFonts w:ascii="Times New Roman" w:hAnsi="Times New Roman" w:cs="Times New Roman"/>
          <w:szCs w:val="21"/>
        </w:rPr>
        <w:t>航空母舰惯性很大，施力与航空母舰后，要经过一段很长时间后才会产出一个明显的加速度</w:t>
      </w:r>
    </w:p>
    <w:p w:rsidR="00022F61" w:rsidRDefault="00D16023" w:rsidP="00AC0340">
      <w:pPr>
        <w:spacing w:line="276" w:lineRule="auto"/>
        <w:ind w:leftChars="200" w:left="420"/>
        <w:rPr>
          <w:rFonts w:ascii="Times New Roman" w:hAnsi="Times New Roman" w:cs="Times New Roman"/>
          <w:szCs w:val="21"/>
        </w:rPr>
      </w:pPr>
      <w:r w:rsidRPr="001566ED">
        <w:rPr>
          <w:rFonts w:ascii="Times New Roman" w:hAnsi="Times New Roman" w:cs="Times New Roman" w:hint="eastAsia"/>
          <w:szCs w:val="21"/>
        </w:rPr>
        <w:t>D</w:t>
      </w:r>
      <w:r>
        <w:rPr>
          <w:rFonts w:ascii="Times New Roman" w:hAnsi="Times New Roman" w:cs="Times New Roman" w:hint="eastAsia"/>
          <w:szCs w:val="21"/>
        </w:rPr>
        <w:t>．由于航空</w:t>
      </w:r>
      <w:r>
        <w:rPr>
          <w:rFonts w:ascii="Times New Roman" w:hAnsi="Times New Roman" w:cs="Times New Roman"/>
          <w:szCs w:val="21"/>
        </w:rPr>
        <w:t>母舰在没有阻力的理想环境下，施力于航空母舰后，很快会获得一个较大的速度</w:t>
      </w:r>
    </w:p>
    <w:p w:rsidR="007B2202" w:rsidRDefault="007B2202" w:rsidP="007B2202">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color w:val="FF0000"/>
          <w:szCs w:val="21"/>
        </w:rPr>
        <w:t>【难度】</w:t>
      </w:r>
      <w:r w:rsidR="00025F4A">
        <w:rPr>
          <w:rFonts w:asciiTheme="majorEastAsia" w:eastAsiaTheme="majorEastAsia" w:hAnsiTheme="majorEastAsia" w:cstheme="majorHAnsi"/>
          <w:color w:val="FF0000"/>
          <w:szCs w:val="21"/>
        </w:rPr>
        <w:t>★★</w:t>
      </w:r>
    </w:p>
    <w:p w:rsidR="007B2202" w:rsidRDefault="007B2202" w:rsidP="007B2202">
      <w:pPr>
        <w:spacing w:line="276" w:lineRule="auto"/>
        <w:rPr>
          <w:rFonts w:asciiTheme="majorHAnsi" w:eastAsiaTheme="majorEastAsia" w:hAnsiTheme="majorHAnsi" w:cstheme="majorHAnsi"/>
          <w:szCs w:val="21"/>
        </w:rPr>
      </w:pPr>
      <w:r>
        <w:rPr>
          <w:rFonts w:asciiTheme="majorHAnsi" w:eastAsiaTheme="majorEastAsia" w:hAnsiTheme="majorEastAsia" w:cstheme="majorHAnsi"/>
          <w:color w:val="FF0000"/>
          <w:szCs w:val="21"/>
        </w:rPr>
        <w:lastRenderedPageBreak/>
        <w:t>【答案】</w:t>
      </w:r>
      <w:r w:rsidR="00B76341" w:rsidRPr="00AC0340">
        <w:rPr>
          <w:rFonts w:ascii="Times New Roman" w:eastAsiaTheme="majorEastAsia" w:hAnsi="Times New Roman" w:cstheme="majorHAnsi" w:hint="eastAsia"/>
          <w:color w:val="FF0000"/>
          <w:szCs w:val="21"/>
        </w:rPr>
        <w:t>B</w:t>
      </w:r>
    </w:p>
    <w:p w:rsidR="007B2202" w:rsidRPr="00355CFE" w:rsidRDefault="007B2202" w:rsidP="00381701">
      <w:pPr>
        <w:spacing w:line="276" w:lineRule="auto"/>
        <w:rPr>
          <w:rFonts w:ascii="Times New Roman" w:hAnsi="Times New Roman" w:cs="Times New Roman"/>
          <w:szCs w:val="21"/>
        </w:rPr>
      </w:pPr>
    </w:p>
    <w:p w:rsidR="00075070" w:rsidRPr="00A10A9A" w:rsidRDefault="008C7AD5" w:rsidP="00381701">
      <w:pPr>
        <w:spacing w:line="276" w:lineRule="auto"/>
        <w:rPr>
          <w:rFonts w:ascii="Times New Roman" w:hAnsi="Times New Roman" w:cs="Times New Roman"/>
          <w:szCs w:val="21"/>
        </w:rPr>
      </w:pPr>
      <w:r>
        <w:rPr>
          <w:rFonts w:ascii="Times New Roman" w:hAnsi="Times New Roman" w:cs="Times New Roman"/>
          <w:noProof/>
          <w:szCs w:val="21"/>
        </w:rPr>
        <w:drawing>
          <wp:anchor distT="0" distB="0" distL="114300" distR="114300" simplePos="0" relativeHeight="251647488" behindDoc="0" locked="0" layoutInCell="1" allowOverlap="1">
            <wp:simplePos x="0" y="0"/>
            <wp:positionH relativeFrom="column">
              <wp:posOffset>4376420</wp:posOffset>
            </wp:positionH>
            <wp:positionV relativeFrom="paragraph">
              <wp:posOffset>831850</wp:posOffset>
            </wp:positionV>
            <wp:extent cx="752475" cy="790575"/>
            <wp:effectExtent l="19050" t="0" r="952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52475" cy="790575"/>
                    </a:xfrm>
                    <a:prstGeom prst="rect">
                      <a:avLst/>
                    </a:prstGeom>
                  </pic:spPr>
                </pic:pic>
              </a:graphicData>
            </a:graphic>
          </wp:anchor>
        </w:drawing>
      </w:r>
      <w:r w:rsidR="00AC0340">
        <w:rPr>
          <w:rFonts w:ascii="Times New Roman" w:hAnsi="Times New Roman" w:cs="Times New Roman"/>
          <w:szCs w:val="21"/>
        </w:rPr>
        <w:t>5</w:t>
      </w:r>
      <w:r w:rsidR="00D72727">
        <w:rPr>
          <w:rFonts w:ascii="Times New Roman" w:hAnsi="Times New Roman" w:cs="Times New Roman" w:hint="eastAsia"/>
          <w:szCs w:val="21"/>
        </w:rPr>
        <w:t>、</w:t>
      </w:r>
      <w:r w:rsidR="00D72727">
        <w:rPr>
          <w:rFonts w:ascii="Times New Roman" w:hAnsi="Times New Roman" w:cs="Times New Roman"/>
          <w:szCs w:val="21"/>
        </w:rPr>
        <w:t>如图所示</w:t>
      </w:r>
      <w:r w:rsidR="00D72727">
        <w:rPr>
          <w:rFonts w:ascii="Times New Roman" w:hAnsi="Times New Roman" w:cs="Times New Roman" w:hint="eastAsia"/>
          <w:szCs w:val="21"/>
        </w:rPr>
        <w:t>是给</w:t>
      </w:r>
      <w:r w:rsidR="00D72727">
        <w:rPr>
          <w:rFonts w:ascii="Times New Roman" w:hAnsi="Times New Roman" w:cs="Times New Roman"/>
          <w:szCs w:val="21"/>
        </w:rPr>
        <w:t>墙壁</w:t>
      </w:r>
      <w:r w:rsidR="00D72727">
        <w:rPr>
          <w:rFonts w:ascii="Times New Roman" w:hAnsi="Times New Roman" w:cs="Times New Roman" w:hint="eastAsia"/>
          <w:szCs w:val="21"/>
        </w:rPr>
        <w:t>粉刷</w:t>
      </w:r>
      <w:r w:rsidR="00D72727">
        <w:rPr>
          <w:rFonts w:ascii="Times New Roman" w:hAnsi="Times New Roman" w:cs="Times New Roman"/>
          <w:szCs w:val="21"/>
        </w:rPr>
        <w:t>涂料用的</w:t>
      </w:r>
      <w:r w:rsidR="00D72727" w:rsidRPr="00AC0340">
        <w:rPr>
          <w:rFonts w:asciiTheme="minorEastAsia" w:hAnsiTheme="minorEastAsia" w:cs="Times New Roman"/>
          <w:szCs w:val="21"/>
        </w:rPr>
        <w:t>“</w:t>
      </w:r>
      <w:r w:rsidR="00D72727" w:rsidRPr="00AC0340">
        <w:rPr>
          <w:rFonts w:asciiTheme="minorEastAsia" w:hAnsiTheme="minorEastAsia" w:cs="Times New Roman" w:hint="eastAsia"/>
          <w:szCs w:val="21"/>
        </w:rPr>
        <w:t>涂料</w:t>
      </w:r>
      <w:r w:rsidR="00D72727" w:rsidRPr="00AC0340">
        <w:rPr>
          <w:rFonts w:asciiTheme="minorEastAsia" w:hAnsiTheme="minorEastAsia" w:cs="Times New Roman"/>
          <w:szCs w:val="21"/>
        </w:rPr>
        <w:t>滚”</w:t>
      </w:r>
      <w:r w:rsidR="00D72727">
        <w:rPr>
          <w:rFonts w:ascii="Times New Roman" w:hAnsi="Times New Roman" w:cs="Times New Roman" w:hint="eastAsia"/>
          <w:szCs w:val="21"/>
        </w:rPr>
        <w:t>的</w:t>
      </w:r>
      <w:r w:rsidR="00D72727">
        <w:rPr>
          <w:rFonts w:ascii="Times New Roman" w:hAnsi="Times New Roman" w:cs="Times New Roman"/>
          <w:szCs w:val="21"/>
        </w:rPr>
        <w:t>示意图。使用时</w:t>
      </w:r>
      <w:r w:rsidR="00D72727">
        <w:rPr>
          <w:rFonts w:ascii="Times New Roman" w:hAnsi="Times New Roman" w:cs="Times New Roman" w:hint="eastAsia"/>
          <w:szCs w:val="21"/>
        </w:rPr>
        <w:t>，</w:t>
      </w:r>
      <w:r w:rsidR="00D72727">
        <w:rPr>
          <w:rFonts w:ascii="Times New Roman" w:hAnsi="Times New Roman" w:cs="Times New Roman"/>
          <w:szCs w:val="21"/>
        </w:rPr>
        <w:t>用撑杆推着粘有涂料的涂料滚沿墙壁上下缓缓滚动，把涂料均匀地</w:t>
      </w:r>
      <w:r w:rsidR="00D72727">
        <w:rPr>
          <w:rFonts w:ascii="Times New Roman" w:hAnsi="Times New Roman" w:cs="Times New Roman" w:hint="eastAsia"/>
          <w:szCs w:val="21"/>
        </w:rPr>
        <w:t>粉刷</w:t>
      </w:r>
      <w:r w:rsidR="00D72727">
        <w:rPr>
          <w:rFonts w:ascii="Times New Roman" w:hAnsi="Times New Roman" w:cs="Times New Roman"/>
          <w:szCs w:val="21"/>
        </w:rPr>
        <w:t>到墙上。撑杆</w:t>
      </w:r>
      <w:r w:rsidR="00D72727">
        <w:rPr>
          <w:rFonts w:ascii="Times New Roman" w:hAnsi="Times New Roman" w:cs="Times New Roman" w:hint="eastAsia"/>
          <w:szCs w:val="21"/>
        </w:rPr>
        <w:t>的</w:t>
      </w:r>
      <w:r w:rsidR="00D72727">
        <w:rPr>
          <w:rFonts w:ascii="Times New Roman" w:hAnsi="Times New Roman" w:cs="Times New Roman"/>
          <w:szCs w:val="21"/>
        </w:rPr>
        <w:t>重力和墙壁的摩擦均不计，且撑杆足够</w:t>
      </w:r>
      <w:r w:rsidR="00D72727">
        <w:rPr>
          <w:rFonts w:ascii="Times New Roman" w:hAnsi="Times New Roman" w:cs="Times New Roman" w:hint="eastAsia"/>
          <w:szCs w:val="21"/>
        </w:rPr>
        <w:t>长</w:t>
      </w:r>
      <w:r w:rsidR="00D72727">
        <w:rPr>
          <w:rFonts w:ascii="Times New Roman" w:hAnsi="Times New Roman" w:cs="Times New Roman"/>
          <w:szCs w:val="21"/>
        </w:rPr>
        <w:t>，分数工人站在</w:t>
      </w:r>
      <w:r w:rsidR="00D72727">
        <w:rPr>
          <w:rFonts w:ascii="Times New Roman" w:hAnsi="Times New Roman" w:cs="Times New Roman" w:hint="eastAsia"/>
          <w:szCs w:val="21"/>
        </w:rPr>
        <w:t>离</w:t>
      </w:r>
      <w:r w:rsidR="00F16027">
        <w:rPr>
          <w:rFonts w:ascii="Times New Roman" w:hAnsi="Times New Roman" w:cs="Times New Roman" w:hint="eastAsia"/>
          <w:szCs w:val="21"/>
        </w:rPr>
        <w:t>墙壁</w:t>
      </w:r>
      <w:r w:rsidR="00F16027">
        <w:rPr>
          <w:rFonts w:ascii="Times New Roman" w:hAnsi="Times New Roman" w:cs="Times New Roman"/>
          <w:szCs w:val="21"/>
        </w:rPr>
        <w:t>一定距离处缓缓上推涂料滚，设</w:t>
      </w:r>
      <w:r w:rsidR="00F16027">
        <w:rPr>
          <w:rFonts w:ascii="Times New Roman" w:hAnsi="Times New Roman" w:cs="Times New Roman" w:hint="eastAsia"/>
          <w:szCs w:val="21"/>
        </w:rPr>
        <w:t>过程</w:t>
      </w:r>
      <w:r w:rsidR="00F16027">
        <w:rPr>
          <w:rFonts w:ascii="Times New Roman" w:hAnsi="Times New Roman" w:cs="Times New Roman"/>
          <w:szCs w:val="21"/>
        </w:rPr>
        <w:t>中撑杆对涂料滚的推力为</w:t>
      </w:r>
      <w:r w:rsidR="00F16027" w:rsidRPr="001566ED">
        <w:rPr>
          <w:rFonts w:ascii="Times New Roman" w:hAnsi="Times New Roman" w:cs="Times New Roman" w:hint="eastAsia"/>
          <w:i/>
          <w:szCs w:val="21"/>
        </w:rPr>
        <w:t>F</w:t>
      </w:r>
      <w:r w:rsidR="00F16027" w:rsidRPr="00EF3BD6">
        <w:rPr>
          <w:rFonts w:ascii="Times New Roman" w:hAnsi="Times New Roman" w:cs="Times New Roman" w:hint="eastAsia"/>
          <w:szCs w:val="21"/>
          <w:vertAlign w:val="subscript"/>
        </w:rPr>
        <w:t>1</w:t>
      </w:r>
      <w:r w:rsidR="00F16027">
        <w:rPr>
          <w:rFonts w:ascii="Times New Roman" w:hAnsi="Times New Roman" w:cs="Times New Roman" w:hint="eastAsia"/>
          <w:szCs w:val="21"/>
        </w:rPr>
        <w:t>，</w:t>
      </w:r>
      <w:r w:rsidR="00F16027">
        <w:rPr>
          <w:rFonts w:ascii="Times New Roman" w:hAnsi="Times New Roman" w:cs="Times New Roman"/>
          <w:szCs w:val="21"/>
        </w:rPr>
        <w:t>涂料滚的对墙壁的压力为</w:t>
      </w:r>
      <w:r w:rsidR="00F16027" w:rsidRPr="001566ED">
        <w:rPr>
          <w:rFonts w:ascii="Times New Roman" w:hAnsi="Times New Roman" w:cs="Times New Roman" w:hint="eastAsia"/>
          <w:i/>
          <w:szCs w:val="21"/>
        </w:rPr>
        <w:t>F</w:t>
      </w:r>
      <w:r w:rsidR="00F16027" w:rsidRPr="00EF3BD6">
        <w:rPr>
          <w:rFonts w:ascii="Times New Roman" w:hAnsi="Times New Roman" w:cs="Times New Roman" w:hint="eastAsia"/>
          <w:szCs w:val="21"/>
          <w:vertAlign w:val="subscript"/>
        </w:rPr>
        <w:t>2</w:t>
      </w:r>
      <w:r w:rsidR="00F16027">
        <w:rPr>
          <w:rFonts w:ascii="Times New Roman" w:hAnsi="Times New Roman" w:cs="Times New Roman" w:hint="eastAsia"/>
          <w:szCs w:val="21"/>
        </w:rPr>
        <w:t>，</w:t>
      </w:r>
      <w:r w:rsidR="00F16027">
        <w:rPr>
          <w:rFonts w:ascii="Times New Roman" w:hAnsi="Times New Roman" w:cs="Times New Roman"/>
          <w:szCs w:val="21"/>
        </w:rPr>
        <w:t>则</w:t>
      </w:r>
      <w:r w:rsidR="008327C7">
        <w:rPr>
          <w:rFonts w:ascii="Times New Roman" w:hAnsi="Times New Roman" w:cs="Times New Roman"/>
          <w:szCs w:val="21"/>
        </w:rPr>
        <w:tab/>
      </w:r>
      <w:r w:rsidR="008327C7">
        <w:rPr>
          <w:rFonts w:ascii="Times New Roman" w:hAnsi="Times New Roman" w:cs="Times New Roman" w:hint="eastAsia"/>
          <w:szCs w:val="21"/>
        </w:rPr>
        <w:t>（</w:t>
      </w:r>
      <w:r w:rsidR="008327C7">
        <w:rPr>
          <w:rFonts w:ascii="Times New Roman" w:hAnsi="Times New Roman" w:cs="Times New Roman"/>
          <w:szCs w:val="21"/>
        </w:rPr>
        <w:tab/>
      </w:r>
      <w:r w:rsidR="008327C7">
        <w:rPr>
          <w:rFonts w:ascii="Times New Roman" w:hAnsi="Times New Roman" w:cs="Times New Roman"/>
          <w:szCs w:val="21"/>
        </w:rPr>
        <w:tab/>
      </w:r>
      <w:r w:rsidR="008327C7">
        <w:rPr>
          <w:rFonts w:ascii="Times New Roman" w:hAnsi="Times New Roman" w:cs="Times New Roman"/>
          <w:szCs w:val="21"/>
        </w:rPr>
        <w:t>）</w:t>
      </w:r>
    </w:p>
    <w:p w:rsidR="00EC462D" w:rsidRDefault="00A10A9A" w:rsidP="00EF3BD6">
      <w:pPr>
        <w:spacing w:line="276" w:lineRule="auto"/>
        <w:ind w:leftChars="200" w:left="420"/>
        <w:rPr>
          <w:rFonts w:ascii="Times New Roman" w:hAnsi="Times New Roman" w:cs="Times New Roman"/>
          <w:szCs w:val="21"/>
        </w:rPr>
      </w:pPr>
      <w:r w:rsidRPr="001566ED">
        <w:rPr>
          <w:rFonts w:ascii="Times New Roman" w:hAnsi="Times New Roman" w:cs="Times New Roman" w:hint="eastAsia"/>
          <w:szCs w:val="21"/>
        </w:rPr>
        <w:t>A</w:t>
      </w:r>
      <w:r>
        <w:rPr>
          <w:rFonts w:ascii="Times New Roman" w:hAnsi="Times New Roman" w:cs="Times New Roman" w:hint="eastAsia"/>
          <w:szCs w:val="21"/>
        </w:rPr>
        <w:t>．</w:t>
      </w:r>
      <w:r w:rsidR="00EC462D" w:rsidRPr="001566ED">
        <w:rPr>
          <w:rFonts w:ascii="Times New Roman" w:hAnsi="Times New Roman" w:cs="Times New Roman" w:hint="eastAsia"/>
          <w:i/>
          <w:szCs w:val="21"/>
        </w:rPr>
        <w:t>F</w:t>
      </w:r>
      <w:r w:rsidR="00EC462D" w:rsidRPr="00EC462D">
        <w:rPr>
          <w:rFonts w:ascii="Times New Roman" w:hAnsi="Times New Roman" w:cs="Times New Roman" w:hint="eastAsia"/>
          <w:szCs w:val="21"/>
          <w:vertAlign w:val="subscript"/>
        </w:rPr>
        <w:t>1</w:t>
      </w:r>
      <w:r w:rsidR="00EC462D">
        <w:rPr>
          <w:rFonts w:ascii="Times New Roman" w:hAnsi="Times New Roman" w:cs="Times New Roman" w:hint="eastAsia"/>
          <w:szCs w:val="21"/>
        </w:rPr>
        <w:t>增大</w:t>
      </w:r>
      <w:r w:rsidR="00EC462D">
        <w:rPr>
          <w:rFonts w:ascii="Times New Roman" w:hAnsi="Times New Roman" w:cs="Times New Roman"/>
          <w:szCs w:val="21"/>
        </w:rPr>
        <w:t>，</w:t>
      </w:r>
      <w:r w:rsidR="00EC462D" w:rsidRPr="001566ED">
        <w:rPr>
          <w:rFonts w:ascii="Times New Roman" w:hAnsi="Times New Roman" w:cs="Times New Roman" w:hint="eastAsia"/>
          <w:i/>
          <w:szCs w:val="21"/>
        </w:rPr>
        <w:t>F</w:t>
      </w:r>
      <w:r w:rsidR="00EC462D" w:rsidRPr="00EC462D">
        <w:rPr>
          <w:rFonts w:ascii="Times New Roman" w:hAnsi="Times New Roman" w:cs="Times New Roman" w:hint="eastAsia"/>
          <w:szCs w:val="21"/>
          <w:vertAlign w:val="subscript"/>
        </w:rPr>
        <w:t>2</w:t>
      </w:r>
      <w:r w:rsidR="00EC462D" w:rsidRPr="00EC462D">
        <w:rPr>
          <w:rFonts w:ascii="Times New Roman" w:hAnsi="Times New Roman" w:cs="Times New Roman" w:hint="eastAsia"/>
          <w:szCs w:val="21"/>
        </w:rPr>
        <w:t>减小</w:t>
      </w:r>
      <w:r w:rsidR="00EF3BD6">
        <w:rPr>
          <w:rFonts w:ascii="Times New Roman" w:hAnsi="Times New Roman" w:cs="Times New Roman"/>
          <w:szCs w:val="21"/>
        </w:rPr>
        <w:tab/>
      </w:r>
      <w:r w:rsidR="00EF3BD6">
        <w:rPr>
          <w:rFonts w:ascii="Times New Roman" w:hAnsi="Times New Roman" w:cs="Times New Roman"/>
          <w:szCs w:val="21"/>
        </w:rPr>
        <w:tab/>
      </w:r>
      <w:r w:rsidR="008C7AD5">
        <w:rPr>
          <w:rFonts w:ascii="Times New Roman" w:hAnsi="Times New Roman" w:cs="Times New Roman" w:hint="eastAsia"/>
          <w:szCs w:val="21"/>
        </w:rPr>
        <w:tab/>
      </w:r>
      <w:r w:rsidR="00EF3BD6">
        <w:rPr>
          <w:rFonts w:ascii="Times New Roman" w:hAnsi="Times New Roman" w:cs="Times New Roman"/>
          <w:szCs w:val="21"/>
        </w:rPr>
        <w:tab/>
      </w:r>
      <w:r w:rsidR="00EF3BD6">
        <w:rPr>
          <w:rFonts w:ascii="Times New Roman" w:hAnsi="Times New Roman" w:cs="Times New Roman"/>
          <w:szCs w:val="21"/>
        </w:rPr>
        <w:tab/>
      </w:r>
      <w:r w:rsidRPr="001566ED">
        <w:rPr>
          <w:rFonts w:ascii="Times New Roman" w:hAnsi="Times New Roman" w:cs="Times New Roman" w:hint="eastAsia"/>
          <w:szCs w:val="21"/>
        </w:rPr>
        <w:t>B</w:t>
      </w:r>
      <w:r>
        <w:rPr>
          <w:rFonts w:ascii="Times New Roman" w:hAnsi="Times New Roman" w:cs="Times New Roman" w:hint="eastAsia"/>
          <w:szCs w:val="21"/>
        </w:rPr>
        <w:t>．</w:t>
      </w:r>
      <w:r w:rsidR="00EC462D" w:rsidRPr="001566ED">
        <w:rPr>
          <w:rFonts w:ascii="Times New Roman" w:hAnsi="Times New Roman" w:cs="Times New Roman" w:hint="eastAsia"/>
          <w:i/>
          <w:szCs w:val="21"/>
        </w:rPr>
        <w:t>F</w:t>
      </w:r>
      <w:r w:rsidR="00EC462D" w:rsidRPr="00EC462D">
        <w:rPr>
          <w:rFonts w:ascii="Times New Roman" w:hAnsi="Times New Roman" w:cs="Times New Roman" w:hint="eastAsia"/>
          <w:szCs w:val="21"/>
          <w:vertAlign w:val="subscript"/>
        </w:rPr>
        <w:t>1</w:t>
      </w:r>
      <w:r w:rsidR="00EC462D">
        <w:rPr>
          <w:rFonts w:ascii="Times New Roman" w:hAnsi="Times New Roman" w:cs="Times New Roman" w:hint="eastAsia"/>
          <w:szCs w:val="21"/>
        </w:rPr>
        <w:t>增大</w:t>
      </w:r>
      <w:r w:rsidR="00EC462D">
        <w:rPr>
          <w:rFonts w:ascii="Times New Roman" w:hAnsi="Times New Roman" w:cs="Times New Roman"/>
          <w:szCs w:val="21"/>
        </w:rPr>
        <w:t>，</w:t>
      </w:r>
      <w:r w:rsidR="00EC462D" w:rsidRPr="001566ED">
        <w:rPr>
          <w:rFonts w:ascii="Times New Roman" w:hAnsi="Times New Roman" w:cs="Times New Roman" w:hint="eastAsia"/>
          <w:i/>
          <w:szCs w:val="21"/>
        </w:rPr>
        <w:t>F</w:t>
      </w:r>
      <w:r w:rsidR="00EC462D" w:rsidRPr="00EC462D">
        <w:rPr>
          <w:rFonts w:ascii="Times New Roman" w:hAnsi="Times New Roman" w:cs="Times New Roman" w:hint="eastAsia"/>
          <w:szCs w:val="21"/>
          <w:vertAlign w:val="subscript"/>
        </w:rPr>
        <w:t>2</w:t>
      </w:r>
      <w:r w:rsidR="00EC462D">
        <w:rPr>
          <w:rFonts w:ascii="Times New Roman" w:hAnsi="Times New Roman" w:cs="Times New Roman" w:hint="eastAsia"/>
          <w:szCs w:val="21"/>
        </w:rPr>
        <w:t>增大</w:t>
      </w:r>
    </w:p>
    <w:p w:rsidR="005615EF" w:rsidRPr="00355CFE" w:rsidRDefault="00A10A9A" w:rsidP="008C7AD5">
      <w:pPr>
        <w:spacing w:line="276" w:lineRule="auto"/>
        <w:ind w:leftChars="200" w:left="420"/>
        <w:rPr>
          <w:rFonts w:ascii="Times New Roman" w:hAnsi="Times New Roman" w:cs="Times New Roman"/>
          <w:szCs w:val="21"/>
        </w:rPr>
      </w:pPr>
      <w:r w:rsidRPr="001566ED">
        <w:rPr>
          <w:rFonts w:ascii="Times New Roman" w:hAnsi="Times New Roman" w:cs="Times New Roman" w:hint="eastAsia"/>
          <w:szCs w:val="21"/>
        </w:rPr>
        <w:t>C</w:t>
      </w:r>
      <w:r>
        <w:rPr>
          <w:rFonts w:ascii="Times New Roman" w:hAnsi="Times New Roman" w:cs="Times New Roman" w:hint="eastAsia"/>
          <w:szCs w:val="21"/>
        </w:rPr>
        <w:t>．</w:t>
      </w:r>
      <w:r w:rsidR="00EC462D" w:rsidRPr="001566ED">
        <w:rPr>
          <w:rFonts w:ascii="Times New Roman" w:hAnsi="Times New Roman" w:cs="Times New Roman" w:hint="eastAsia"/>
          <w:i/>
          <w:szCs w:val="21"/>
        </w:rPr>
        <w:t>F</w:t>
      </w:r>
      <w:r w:rsidR="00EC462D" w:rsidRPr="00EC462D">
        <w:rPr>
          <w:rFonts w:ascii="Times New Roman" w:hAnsi="Times New Roman" w:cs="Times New Roman" w:hint="eastAsia"/>
          <w:szCs w:val="21"/>
          <w:vertAlign w:val="subscript"/>
        </w:rPr>
        <w:t>1</w:t>
      </w:r>
      <w:r w:rsidR="00EC462D">
        <w:rPr>
          <w:rFonts w:ascii="Times New Roman" w:hAnsi="Times New Roman" w:cs="Times New Roman" w:hint="eastAsia"/>
          <w:szCs w:val="21"/>
        </w:rPr>
        <w:t>减小</w:t>
      </w:r>
      <w:r w:rsidR="00EC462D">
        <w:rPr>
          <w:rFonts w:ascii="Times New Roman" w:hAnsi="Times New Roman" w:cs="Times New Roman"/>
          <w:szCs w:val="21"/>
        </w:rPr>
        <w:t>，</w:t>
      </w:r>
      <w:r w:rsidR="00EC462D" w:rsidRPr="001566ED">
        <w:rPr>
          <w:rFonts w:ascii="Times New Roman" w:hAnsi="Times New Roman" w:cs="Times New Roman" w:hint="eastAsia"/>
          <w:i/>
          <w:szCs w:val="21"/>
        </w:rPr>
        <w:t>F</w:t>
      </w:r>
      <w:r w:rsidR="00EC462D" w:rsidRPr="00EC462D">
        <w:rPr>
          <w:rFonts w:ascii="Times New Roman" w:hAnsi="Times New Roman" w:cs="Times New Roman" w:hint="eastAsia"/>
          <w:szCs w:val="21"/>
          <w:vertAlign w:val="subscript"/>
        </w:rPr>
        <w:t>2</w:t>
      </w:r>
      <w:r w:rsidR="00EC462D" w:rsidRPr="00EC462D">
        <w:rPr>
          <w:rFonts w:ascii="Times New Roman" w:hAnsi="Times New Roman" w:cs="Times New Roman" w:hint="eastAsia"/>
          <w:szCs w:val="21"/>
        </w:rPr>
        <w:t>减小</w:t>
      </w:r>
      <w:r w:rsidR="00EF3BD6">
        <w:rPr>
          <w:rFonts w:ascii="Times New Roman" w:hAnsi="Times New Roman" w:cs="Times New Roman"/>
          <w:szCs w:val="21"/>
        </w:rPr>
        <w:tab/>
      </w:r>
      <w:r w:rsidR="00EF3BD6">
        <w:rPr>
          <w:rFonts w:ascii="Times New Roman" w:hAnsi="Times New Roman" w:cs="Times New Roman"/>
          <w:szCs w:val="21"/>
        </w:rPr>
        <w:tab/>
      </w:r>
      <w:r w:rsidR="008C7AD5">
        <w:rPr>
          <w:rFonts w:ascii="Times New Roman" w:hAnsi="Times New Roman" w:cs="Times New Roman" w:hint="eastAsia"/>
          <w:szCs w:val="21"/>
        </w:rPr>
        <w:tab/>
      </w:r>
      <w:r w:rsidR="00EF3BD6">
        <w:rPr>
          <w:rFonts w:ascii="Times New Roman" w:hAnsi="Times New Roman" w:cs="Times New Roman"/>
          <w:szCs w:val="21"/>
        </w:rPr>
        <w:tab/>
      </w:r>
      <w:r w:rsidR="00EF3BD6">
        <w:rPr>
          <w:rFonts w:ascii="Times New Roman" w:hAnsi="Times New Roman" w:cs="Times New Roman"/>
          <w:szCs w:val="21"/>
        </w:rPr>
        <w:tab/>
      </w:r>
      <w:r w:rsidRPr="001566ED">
        <w:rPr>
          <w:rFonts w:ascii="Times New Roman" w:hAnsi="Times New Roman" w:cs="Times New Roman" w:hint="eastAsia"/>
          <w:szCs w:val="21"/>
        </w:rPr>
        <w:t>D</w:t>
      </w:r>
      <w:r>
        <w:rPr>
          <w:rFonts w:ascii="Times New Roman" w:hAnsi="Times New Roman" w:cs="Times New Roman" w:hint="eastAsia"/>
          <w:szCs w:val="21"/>
        </w:rPr>
        <w:t>．</w:t>
      </w:r>
      <w:r w:rsidR="00EC462D" w:rsidRPr="001566ED">
        <w:rPr>
          <w:rFonts w:ascii="Times New Roman" w:hAnsi="Times New Roman" w:cs="Times New Roman" w:hint="eastAsia"/>
          <w:i/>
          <w:szCs w:val="21"/>
        </w:rPr>
        <w:t>F</w:t>
      </w:r>
      <w:r w:rsidR="00EC462D" w:rsidRPr="00EC462D">
        <w:rPr>
          <w:rFonts w:ascii="Times New Roman" w:hAnsi="Times New Roman" w:cs="Times New Roman" w:hint="eastAsia"/>
          <w:szCs w:val="21"/>
          <w:vertAlign w:val="subscript"/>
        </w:rPr>
        <w:t>1</w:t>
      </w:r>
      <w:r w:rsidR="00EC462D">
        <w:rPr>
          <w:rFonts w:ascii="Times New Roman" w:hAnsi="Times New Roman" w:cs="Times New Roman" w:hint="eastAsia"/>
          <w:szCs w:val="21"/>
        </w:rPr>
        <w:t>减小</w:t>
      </w:r>
      <w:r w:rsidR="00EC462D">
        <w:rPr>
          <w:rFonts w:ascii="Times New Roman" w:hAnsi="Times New Roman" w:cs="Times New Roman"/>
          <w:szCs w:val="21"/>
        </w:rPr>
        <w:t>，</w:t>
      </w:r>
      <w:r w:rsidR="00EC462D" w:rsidRPr="001566ED">
        <w:rPr>
          <w:rFonts w:ascii="Times New Roman" w:hAnsi="Times New Roman" w:cs="Times New Roman" w:hint="eastAsia"/>
          <w:i/>
          <w:szCs w:val="21"/>
        </w:rPr>
        <w:t>F</w:t>
      </w:r>
      <w:r w:rsidR="00EC462D" w:rsidRPr="00EC462D">
        <w:rPr>
          <w:rFonts w:ascii="Times New Roman" w:hAnsi="Times New Roman" w:cs="Times New Roman" w:hint="eastAsia"/>
          <w:szCs w:val="21"/>
          <w:vertAlign w:val="subscript"/>
        </w:rPr>
        <w:t>2</w:t>
      </w:r>
      <w:r w:rsidR="00EC462D">
        <w:rPr>
          <w:rFonts w:ascii="Times New Roman" w:hAnsi="Times New Roman" w:cs="Times New Roman" w:hint="eastAsia"/>
          <w:szCs w:val="21"/>
        </w:rPr>
        <w:t>增大</w:t>
      </w:r>
    </w:p>
    <w:p w:rsidR="007B2202" w:rsidRDefault="007B2202" w:rsidP="007B2202">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color w:val="FF0000"/>
          <w:szCs w:val="21"/>
        </w:rPr>
        <w:t>【难度】</w:t>
      </w:r>
      <w:r w:rsidR="001F18C7">
        <w:rPr>
          <w:rFonts w:asciiTheme="majorEastAsia" w:eastAsiaTheme="majorEastAsia" w:hAnsiTheme="majorEastAsia" w:cstheme="majorHAnsi"/>
          <w:color w:val="FF0000"/>
          <w:szCs w:val="21"/>
        </w:rPr>
        <w:t>★★</w:t>
      </w:r>
    </w:p>
    <w:p w:rsidR="007B2202" w:rsidRDefault="007B2202" w:rsidP="007B2202">
      <w:pPr>
        <w:spacing w:line="276" w:lineRule="auto"/>
        <w:rPr>
          <w:rFonts w:ascii="Times New Roman" w:eastAsiaTheme="majorEastAsia" w:hAnsi="Times New Roman" w:cstheme="majorHAnsi"/>
          <w:color w:val="FF0000"/>
          <w:szCs w:val="21"/>
        </w:rPr>
      </w:pPr>
      <w:r>
        <w:rPr>
          <w:rFonts w:asciiTheme="majorHAnsi" w:eastAsiaTheme="majorEastAsia" w:hAnsiTheme="majorEastAsia" w:cstheme="majorHAnsi"/>
          <w:color w:val="FF0000"/>
          <w:szCs w:val="21"/>
        </w:rPr>
        <w:t>【答案】</w:t>
      </w:r>
      <w:r w:rsidR="00B76341" w:rsidRPr="001F18C7">
        <w:rPr>
          <w:rFonts w:ascii="Times New Roman" w:eastAsiaTheme="majorEastAsia" w:hAnsi="Times New Roman" w:cstheme="majorHAnsi" w:hint="eastAsia"/>
          <w:color w:val="FF0000"/>
          <w:szCs w:val="21"/>
        </w:rPr>
        <w:t>C</w:t>
      </w:r>
    </w:p>
    <w:p w:rsidR="009826F4" w:rsidRDefault="008C7AD5" w:rsidP="007B2202">
      <w:pPr>
        <w:spacing w:line="276" w:lineRule="auto"/>
        <w:rPr>
          <w:rFonts w:ascii="Times New Roman" w:eastAsiaTheme="majorEastAsia" w:hAnsi="Times New Roman" w:cstheme="majorHAnsi"/>
          <w:color w:val="FF0000"/>
          <w:szCs w:val="21"/>
        </w:rPr>
      </w:pPr>
      <w:r>
        <w:rPr>
          <w:rFonts w:asciiTheme="majorHAnsi" w:eastAsiaTheme="majorEastAsia" w:hAnsiTheme="majorEastAsia" w:cstheme="majorHAnsi"/>
          <w:noProof/>
          <w:color w:val="FF0000"/>
          <w:szCs w:val="21"/>
        </w:rPr>
        <w:drawing>
          <wp:anchor distT="0" distB="0" distL="114300" distR="114300" simplePos="0" relativeHeight="251659776" behindDoc="0" locked="0" layoutInCell="1" allowOverlap="1">
            <wp:simplePos x="0" y="0"/>
            <wp:positionH relativeFrom="column">
              <wp:posOffset>4166870</wp:posOffset>
            </wp:positionH>
            <wp:positionV relativeFrom="paragraph">
              <wp:posOffset>99060</wp:posOffset>
            </wp:positionV>
            <wp:extent cx="1228725" cy="1266825"/>
            <wp:effectExtent l="19050" t="0" r="9525" b="0"/>
            <wp:wrapSquare wrapText="bothSides"/>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28725" cy="1266825"/>
                    </a:xfrm>
                    <a:prstGeom prst="rect">
                      <a:avLst/>
                    </a:prstGeom>
                  </pic:spPr>
                </pic:pic>
              </a:graphicData>
            </a:graphic>
          </wp:anchor>
        </w:drawing>
      </w:r>
      <w:r w:rsidR="0066114E">
        <w:rPr>
          <w:rFonts w:asciiTheme="majorHAnsi" w:eastAsiaTheme="majorEastAsia" w:hAnsiTheme="majorEastAsia" w:cstheme="majorHAnsi"/>
          <w:color w:val="FF0000"/>
          <w:szCs w:val="21"/>
        </w:rPr>
        <w:t>【</w:t>
      </w:r>
      <w:r w:rsidR="0066114E">
        <w:rPr>
          <w:rFonts w:asciiTheme="majorHAnsi" w:eastAsiaTheme="majorEastAsia" w:hAnsiTheme="majorEastAsia" w:cstheme="majorHAnsi" w:hint="eastAsia"/>
          <w:color w:val="FF0000"/>
          <w:szCs w:val="21"/>
        </w:rPr>
        <w:t>解析</w:t>
      </w:r>
      <w:r w:rsidR="0066114E">
        <w:rPr>
          <w:rFonts w:asciiTheme="majorHAnsi" w:eastAsiaTheme="majorEastAsia" w:hAnsiTheme="majorEastAsia" w:cstheme="majorHAnsi"/>
          <w:color w:val="FF0000"/>
          <w:szCs w:val="21"/>
        </w:rPr>
        <w:t>】</w:t>
      </w:r>
      <w:r w:rsidR="00EA4B56">
        <w:rPr>
          <w:rFonts w:ascii="Times New Roman" w:eastAsiaTheme="majorEastAsia" w:hAnsi="Times New Roman" w:cstheme="majorHAnsi" w:hint="eastAsia"/>
          <w:color w:val="FF0000"/>
          <w:szCs w:val="21"/>
        </w:rPr>
        <w:t>涂料滚</w:t>
      </w:r>
      <w:r w:rsidR="00EA4B56">
        <w:rPr>
          <w:rFonts w:ascii="Times New Roman" w:eastAsiaTheme="majorEastAsia" w:hAnsi="Times New Roman" w:cstheme="majorHAnsi"/>
          <w:color w:val="FF0000"/>
          <w:szCs w:val="21"/>
        </w:rPr>
        <w:t>始终受力平衡，</w:t>
      </w:r>
      <w:r w:rsidR="005615EF">
        <w:rPr>
          <w:rFonts w:ascii="Times New Roman" w:eastAsiaTheme="majorEastAsia" w:hAnsi="Times New Roman" w:cstheme="majorHAnsi" w:hint="eastAsia"/>
          <w:color w:val="FF0000"/>
          <w:szCs w:val="21"/>
        </w:rPr>
        <w:t>以</w:t>
      </w:r>
      <w:r w:rsidR="005615EF">
        <w:rPr>
          <w:rFonts w:ascii="Times New Roman" w:eastAsiaTheme="majorEastAsia" w:hAnsi="Times New Roman" w:cstheme="majorHAnsi"/>
          <w:color w:val="FF0000"/>
          <w:szCs w:val="21"/>
        </w:rPr>
        <w:t>涂料滚为研究对象，</w:t>
      </w:r>
      <w:r w:rsidR="005615EF">
        <w:rPr>
          <w:rFonts w:ascii="Times New Roman" w:eastAsiaTheme="majorEastAsia" w:hAnsi="Times New Roman" w:cstheme="majorHAnsi" w:hint="eastAsia"/>
          <w:color w:val="FF0000"/>
          <w:szCs w:val="21"/>
        </w:rPr>
        <w:t>受力</w:t>
      </w:r>
      <w:r w:rsidR="005615EF">
        <w:rPr>
          <w:rFonts w:ascii="Times New Roman" w:eastAsiaTheme="majorEastAsia" w:hAnsi="Times New Roman" w:cstheme="majorHAnsi"/>
          <w:color w:val="FF0000"/>
          <w:szCs w:val="21"/>
        </w:rPr>
        <w:t>分</w:t>
      </w:r>
      <w:r w:rsidR="005615EF">
        <w:rPr>
          <w:rFonts w:ascii="Times New Roman" w:eastAsiaTheme="majorEastAsia" w:hAnsi="Times New Roman" w:cstheme="majorHAnsi" w:hint="eastAsia"/>
          <w:color w:val="FF0000"/>
          <w:szCs w:val="21"/>
        </w:rPr>
        <w:t>析</w:t>
      </w:r>
      <w:r w:rsidR="0066114E">
        <w:rPr>
          <w:rFonts w:ascii="Times New Roman" w:eastAsiaTheme="majorEastAsia" w:hAnsi="Times New Roman" w:cstheme="majorHAnsi"/>
          <w:color w:val="FF0000"/>
          <w:szCs w:val="21"/>
        </w:rPr>
        <w:t>如图</w:t>
      </w:r>
    </w:p>
    <w:p w:rsidR="00E61EA2" w:rsidRDefault="005615EF" w:rsidP="007B2202">
      <w:pPr>
        <w:spacing w:line="276" w:lineRule="auto"/>
        <w:rPr>
          <w:rFonts w:eastAsiaTheme="majorEastAsia" w:cstheme="minorHAnsi"/>
          <w:color w:val="FF0000"/>
          <w:szCs w:val="21"/>
        </w:rPr>
      </w:pPr>
      <w:r>
        <w:rPr>
          <w:rFonts w:ascii="Times New Roman" w:eastAsiaTheme="majorEastAsia" w:hAnsi="Times New Roman" w:cstheme="majorHAnsi"/>
          <w:color w:val="FF0000"/>
          <w:szCs w:val="21"/>
        </w:rPr>
        <w:t>设</w:t>
      </w:r>
      <w:r>
        <w:rPr>
          <w:rFonts w:ascii="Times New Roman" w:eastAsiaTheme="majorEastAsia" w:hAnsi="Times New Roman" w:cstheme="majorHAnsi" w:hint="eastAsia"/>
          <w:color w:val="FF0000"/>
          <w:szCs w:val="21"/>
        </w:rPr>
        <w:t>撑</w:t>
      </w:r>
      <w:r>
        <w:rPr>
          <w:rFonts w:ascii="Times New Roman" w:eastAsiaTheme="majorEastAsia" w:hAnsi="Times New Roman" w:cstheme="majorHAnsi"/>
          <w:color w:val="FF0000"/>
          <w:szCs w:val="21"/>
        </w:rPr>
        <w:t>杆与墙壁</w:t>
      </w:r>
      <w:r>
        <w:rPr>
          <w:rFonts w:ascii="Times New Roman" w:eastAsiaTheme="majorEastAsia" w:hAnsi="Times New Roman" w:cstheme="majorHAnsi" w:hint="eastAsia"/>
          <w:color w:val="FF0000"/>
          <w:szCs w:val="21"/>
        </w:rPr>
        <w:t>间</w:t>
      </w:r>
      <w:r>
        <w:rPr>
          <w:rFonts w:ascii="Times New Roman" w:eastAsiaTheme="majorEastAsia" w:hAnsi="Times New Roman" w:cstheme="majorHAnsi"/>
          <w:color w:val="FF0000"/>
          <w:szCs w:val="21"/>
        </w:rPr>
        <w:t>的夹角为</w:t>
      </w:r>
      <w:r w:rsidRPr="005615EF">
        <w:rPr>
          <w:rFonts w:eastAsiaTheme="majorEastAsia" w:cstheme="minorHAnsi"/>
          <w:i/>
          <w:color w:val="FF0000"/>
          <w:szCs w:val="21"/>
        </w:rPr>
        <w:t>α</w:t>
      </w:r>
      <w:r>
        <w:rPr>
          <w:rFonts w:eastAsiaTheme="majorEastAsia" w:cstheme="minorHAnsi" w:hint="eastAsia"/>
          <w:color w:val="FF0000"/>
          <w:szCs w:val="21"/>
        </w:rPr>
        <w:t>，</w:t>
      </w:r>
      <w:r>
        <w:rPr>
          <w:rFonts w:eastAsiaTheme="majorEastAsia" w:cstheme="minorHAnsi"/>
          <w:color w:val="FF0000"/>
          <w:szCs w:val="21"/>
        </w:rPr>
        <w:t>根据平衡条件得</w:t>
      </w:r>
    </w:p>
    <w:p w:rsidR="005615EF" w:rsidRPr="00E61EA2" w:rsidRDefault="005615EF" w:rsidP="007B2202">
      <w:pPr>
        <w:spacing w:line="276" w:lineRule="auto"/>
        <w:rPr>
          <w:rFonts w:ascii="Times New Roman" w:eastAsiaTheme="majorEastAsia" w:hAnsi="Times New Roman" w:cstheme="majorHAnsi"/>
          <w:color w:val="FF0000"/>
          <w:szCs w:val="21"/>
        </w:rPr>
      </w:pPr>
      <w:r w:rsidRPr="009B5731">
        <w:rPr>
          <w:rFonts w:eastAsiaTheme="majorEastAsia" w:cstheme="minorHAnsi" w:hint="eastAsia"/>
          <w:i/>
          <w:color w:val="FF0000"/>
          <w:szCs w:val="21"/>
        </w:rPr>
        <w:t>F</w:t>
      </w:r>
      <w:r w:rsidRPr="009B5731">
        <w:rPr>
          <w:rFonts w:eastAsiaTheme="majorEastAsia" w:cstheme="minorHAnsi" w:hint="eastAsia"/>
          <w:color w:val="FF0000"/>
          <w:szCs w:val="21"/>
          <w:vertAlign w:val="subscript"/>
        </w:rPr>
        <w:t>1</w:t>
      </w:r>
      <w:r w:rsidR="004809E5">
        <w:rPr>
          <w:rFonts w:eastAsiaTheme="majorEastAsia" w:cstheme="minorHAnsi"/>
          <w:color w:val="FF0000"/>
          <w:szCs w:val="21"/>
        </w:rPr>
        <w:t>＝</w:t>
      </w:r>
      <w:r w:rsidRPr="009B5731">
        <w:rPr>
          <w:rFonts w:eastAsiaTheme="majorEastAsia" w:cstheme="minorHAnsi"/>
          <w:i/>
          <w:color w:val="FF0000"/>
          <w:szCs w:val="21"/>
        </w:rPr>
        <w:t>G</w:t>
      </w:r>
      <w:r w:rsidRPr="005615EF">
        <w:rPr>
          <w:rFonts w:eastAsiaTheme="majorEastAsia" w:cstheme="minorHAnsi"/>
          <w:b/>
          <w:color w:val="FF0000"/>
          <w:szCs w:val="21"/>
        </w:rPr>
        <w:t>/</w:t>
      </w:r>
      <w:r>
        <w:rPr>
          <w:rFonts w:eastAsiaTheme="majorEastAsia" w:cstheme="minorHAnsi"/>
          <w:color w:val="FF0000"/>
          <w:szCs w:val="21"/>
        </w:rPr>
        <w:t>cos</w:t>
      </w:r>
      <w:r w:rsidRPr="005615EF">
        <w:rPr>
          <w:rFonts w:eastAsiaTheme="majorEastAsia" w:cstheme="minorHAnsi"/>
          <w:i/>
          <w:color w:val="FF0000"/>
          <w:szCs w:val="21"/>
        </w:rPr>
        <w:t>α</w:t>
      </w:r>
      <w:r w:rsidR="00E61EA2">
        <w:rPr>
          <w:rFonts w:eastAsiaTheme="majorEastAsia" w:cstheme="minorHAnsi" w:hint="eastAsia"/>
          <w:color w:val="FF0000"/>
          <w:szCs w:val="21"/>
        </w:rPr>
        <w:t>；</w:t>
      </w:r>
      <w:r w:rsidRPr="009B5731">
        <w:rPr>
          <w:rFonts w:asciiTheme="majorHAnsi" w:eastAsiaTheme="majorEastAsia" w:hAnsiTheme="majorHAnsi" w:cstheme="majorHAnsi" w:hint="eastAsia"/>
          <w:i/>
          <w:color w:val="FF0000"/>
          <w:szCs w:val="21"/>
        </w:rPr>
        <w:t>F</w:t>
      </w:r>
      <w:r w:rsidRPr="009B5731">
        <w:rPr>
          <w:rFonts w:asciiTheme="majorHAnsi" w:eastAsiaTheme="majorEastAsia" w:hAnsiTheme="majorHAnsi" w:cstheme="majorHAnsi" w:hint="eastAsia"/>
          <w:color w:val="FF0000"/>
          <w:szCs w:val="21"/>
          <w:vertAlign w:val="subscript"/>
        </w:rPr>
        <w:t>2</w:t>
      </w:r>
      <w:r w:rsidR="004809E5">
        <w:rPr>
          <w:rFonts w:asciiTheme="majorHAnsi" w:eastAsiaTheme="majorEastAsia" w:hAnsiTheme="majorHAnsi" w:cstheme="majorHAnsi" w:hint="eastAsia"/>
          <w:color w:val="FF0000"/>
          <w:szCs w:val="21"/>
        </w:rPr>
        <w:t>＝</w:t>
      </w:r>
      <w:r w:rsidRPr="009B5731">
        <w:rPr>
          <w:rFonts w:asciiTheme="majorHAnsi" w:eastAsiaTheme="majorEastAsia" w:hAnsiTheme="majorHAnsi" w:cstheme="majorHAnsi" w:hint="eastAsia"/>
          <w:i/>
          <w:color w:val="FF0000"/>
          <w:szCs w:val="21"/>
        </w:rPr>
        <w:t>G</w:t>
      </w:r>
      <w:r w:rsidRPr="009B5731">
        <w:rPr>
          <w:rFonts w:asciiTheme="majorHAnsi" w:eastAsiaTheme="majorEastAsia" w:hAnsiTheme="majorHAnsi" w:cstheme="majorHAnsi" w:hint="eastAsia"/>
          <w:color w:val="FF0000"/>
          <w:szCs w:val="21"/>
        </w:rPr>
        <w:t>tan</w:t>
      </w:r>
      <w:r w:rsidRPr="009B5731">
        <w:rPr>
          <w:rFonts w:eastAsiaTheme="majorEastAsia" w:cstheme="minorHAnsi"/>
          <w:i/>
          <w:color w:val="FF0000"/>
          <w:szCs w:val="21"/>
        </w:rPr>
        <w:t>α</w:t>
      </w:r>
    </w:p>
    <w:p w:rsidR="009826F4" w:rsidRDefault="009B5731" w:rsidP="009B5731">
      <w:pPr>
        <w:spacing w:line="276" w:lineRule="auto"/>
        <w:rPr>
          <w:rFonts w:eastAsiaTheme="majorEastAsia" w:cstheme="minorHAnsi"/>
          <w:color w:val="FF0000"/>
          <w:szCs w:val="21"/>
        </w:rPr>
      </w:pPr>
      <w:r>
        <w:rPr>
          <w:rFonts w:eastAsiaTheme="majorEastAsia" w:cstheme="minorHAnsi" w:hint="eastAsia"/>
          <w:color w:val="FF0000"/>
          <w:szCs w:val="21"/>
        </w:rPr>
        <w:t>由题，</w:t>
      </w:r>
      <w:r>
        <w:rPr>
          <w:rFonts w:eastAsiaTheme="majorEastAsia" w:cstheme="minorHAnsi"/>
          <w:color w:val="FF0000"/>
          <w:szCs w:val="21"/>
        </w:rPr>
        <w:t>撑杆与墙壁间的夹角</w:t>
      </w:r>
      <w:r w:rsidRPr="005615EF">
        <w:rPr>
          <w:rFonts w:eastAsiaTheme="majorEastAsia" w:cstheme="minorHAnsi"/>
          <w:i/>
          <w:color w:val="FF0000"/>
          <w:szCs w:val="21"/>
        </w:rPr>
        <w:t>α</w:t>
      </w:r>
      <w:r>
        <w:rPr>
          <w:rFonts w:eastAsiaTheme="majorEastAsia" w:cstheme="minorHAnsi" w:hint="eastAsia"/>
          <w:color w:val="FF0000"/>
          <w:szCs w:val="21"/>
        </w:rPr>
        <w:t>减小</w:t>
      </w:r>
      <w:r>
        <w:rPr>
          <w:rFonts w:eastAsiaTheme="majorEastAsia" w:cstheme="minorHAnsi"/>
          <w:color w:val="FF0000"/>
          <w:szCs w:val="21"/>
        </w:rPr>
        <w:t>，</w:t>
      </w:r>
      <w:r>
        <w:rPr>
          <w:rFonts w:eastAsiaTheme="majorEastAsia" w:cstheme="minorHAnsi"/>
          <w:color w:val="FF0000"/>
          <w:szCs w:val="21"/>
        </w:rPr>
        <w:t>cos</w:t>
      </w:r>
      <w:r w:rsidRPr="005615EF">
        <w:rPr>
          <w:rFonts w:eastAsiaTheme="majorEastAsia" w:cstheme="minorHAnsi"/>
          <w:i/>
          <w:color w:val="FF0000"/>
          <w:szCs w:val="21"/>
        </w:rPr>
        <w:t>α</w:t>
      </w:r>
      <w:r w:rsidRPr="009B5731">
        <w:rPr>
          <w:rFonts w:eastAsiaTheme="majorEastAsia" w:cstheme="minorHAnsi" w:hint="eastAsia"/>
          <w:color w:val="FF0000"/>
          <w:szCs w:val="21"/>
        </w:rPr>
        <w:t>增大</w:t>
      </w:r>
      <w:r>
        <w:rPr>
          <w:rFonts w:eastAsiaTheme="majorEastAsia" w:cstheme="minorHAnsi" w:hint="eastAsia"/>
          <w:color w:val="FF0000"/>
          <w:szCs w:val="21"/>
        </w:rPr>
        <w:t>，</w:t>
      </w:r>
      <w:r w:rsidRPr="009B5731">
        <w:rPr>
          <w:rFonts w:asciiTheme="majorHAnsi" w:eastAsiaTheme="majorEastAsia" w:hAnsiTheme="majorHAnsi" w:cstheme="majorHAnsi" w:hint="eastAsia"/>
          <w:color w:val="FF0000"/>
          <w:szCs w:val="21"/>
        </w:rPr>
        <w:t>tan</w:t>
      </w:r>
      <w:r w:rsidRPr="009B5731">
        <w:rPr>
          <w:rFonts w:eastAsiaTheme="majorEastAsia" w:cstheme="minorHAnsi"/>
          <w:i/>
          <w:color w:val="FF0000"/>
          <w:szCs w:val="21"/>
        </w:rPr>
        <w:t>α</w:t>
      </w:r>
      <w:r w:rsidRPr="009B5731">
        <w:rPr>
          <w:rFonts w:eastAsiaTheme="majorEastAsia" w:cstheme="minorHAnsi" w:hint="eastAsia"/>
          <w:color w:val="FF0000"/>
          <w:szCs w:val="21"/>
        </w:rPr>
        <w:t>减小</w:t>
      </w:r>
    </w:p>
    <w:p w:rsidR="009B5731" w:rsidRDefault="009B5731" w:rsidP="009B5731">
      <w:pPr>
        <w:spacing w:line="276" w:lineRule="auto"/>
        <w:rPr>
          <w:rFonts w:eastAsiaTheme="majorEastAsia" w:cstheme="minorHAnsi"/>
          <w:color w:val="FF0000"/>
          <w:szCs w:val="21"/>
        </w:rPr>
      </w:pPr>
      <w:r w:rsidRPr="009B5731">
        <w:rPr>
          <w:rFonts w:eastAsiaTheme="majorEastAsia" w:cstheme="minorHAnsi"/>
          <w:color w:val="FF0000"/>
          <w:szCs w:val="21"/>
        </w:rPr>
        <w:t>则</w:t>
      </w:r>
      <w:r w:rsidRPr="009B5731">
        <w:rPr>
          <w:rFonts w:eastAsiaTheme="majorEastAsia" w:cstheme="minorHAnsi" w:hint="eastAsia"/>
          <w:i/>
          <w:color w:val="FF0000"/>
          <w:szCs w:val="21"/>
        </w:rPr>
        <w:t>F</w:t>
      </w:r>
      <w:r w:rsidRPr="009B5731">
        <w:rPr>
          <w:rFonts w:eastAsiaTheme="majorEastAsia" w:cstheme="minorHAnsi" w:hint="eastAsia"/>
          <w:color w:val="FF0000"/>
          <w:szCs w:val="21"/>
          <w:vertAlign w:val="subscript"/>
        </w:rPr>
        <w:t>1</w:t>
      </w:r>
      <w:r>
        <w:rPr>
          <w:rFonts w:eastAsiaTheme="majorEastAsia" w:cstheme="minorHAnsi" w:hint="eastAsia"/>
          <w:color w:val="FF0000"/>
          <w:szCs w:val="21"/>
        </w:rPr>
        <w:t>、</w:t>
      </w:r>
      <w:r w:rsidRPr="009B5731">
        <w:rPr>
          <w:rFonts w:eastAsiaTheme="majorEastAsia" w:cstheme="minorHAnsi" w:hint="eastAsia"/>
          <w:i/>
          <w:color w:val="FF0000"/>
          <w:szCs w:val="21"/>
        </w:rPr>
        <w:t>F</w:t>
      </w:r>
      <w:r w:rsidRPr="009B5731">
        <w:rPr>
          <w:rFonts w:eastAsiaTheme="majorEastAsia" w:cstheme="minorHAnsi" w:hint="eastAsia"/>
          <w:color w:val="FF0000"/>
          <w:szCs w:val="21"/>
          <w:vertAlign w:val="subscript"/>
        </w:rPr>
        <w:t>2</w:t>
      </w:r>
      <w:r w:rsidRPr="009B5731">
        <w:rPr>
          <w:rFonts w:eastAsiaTheme="majorEastAsia" w:cstheme="minorHAnsi" w:hint="eastAsia"/>
          <w:color w:val="FF0000"/>
          <w:szCs w:val="21"/>
        </w:rPr>
        <w:t>均</w:t>
      </w:r>
      <w:r w:rsidRPr="009B5731">
        <w:rPr>
          <w:rFonts w:eastAsiaTheme="majorEastAsia" w:cstheme="minorHAnsi"/>
          <w:color w:val="FF0000"/>
          <w:szCs w:val="21"/>
        </w:rPr>
        <w:t>减小</w:t>
      </w:r>
    </w:p>
    <w:p w:rsidR="009B5731" w:rsidRDefault="009B5731" w:rsidP="007B2202">
      <w:pPr>
        <w:spacing w:line="276" w:lineRule="auto"/>
        <w:rPr>
          <w:rFonts w:asciiTheme="majorHAnsi" w:eastAsiaTheme="majorEastAsia" w:hAnsiTheme="majorHAnsi" w:cstheme="majorHAnsi"/>
          <w:color w:val="FF0000"/>
          <w:szCs w:val="21"/>
        </w:rPr>
      </w:pPr>
    </w:p>
    <w:p w:rsidR="008C7AD5" w:rsidRDefault="008C7AD5" w:rsidP="007B2202">
      <w:pPr>
        <w:spacing w:line="276" w:lineRule="auto"/>
        <w:rPr>
          <w:rFonts w:asciiTheme="majorHAnsi" w:eastAsiaTheme="majorEastAsia" w:hAnsiTheme="majorHAnsi" w:cstheme="majorHAnsi"/>
          <w:color w:val="FF0000"/>
          <w:szCs w:val="21"/>
        </w:rPr>
      </w:pPr>
    </w:p>
    <w:p w:rsidR="00075070" w:rsidRDefault="00AC0340" w:rsidP="00381701">
      <w:pPr>
        <w:spacing w:line="276" w:lineRule="auto"/>
        <w:rPr>
          <w:rFonts w:ascii="Times New Roman" w:hAnsi="Times New Roman" w:cs="Times New Roman"/>
          <w:szCs w:val="21"/>
        </w:rPr>
      </w:pPr>
      <w:r>
        <w:rPr>
          <w:rFonts w:ascii="Times New Roman" w:hAnsi="Times New Roman" w:cs="Times New Roman" w:hint="eastAsia"/>
          <w:szCs w:val="21"/>
        </w:rPr>
        <w:t>6</w:t>
      </w:r>
      <w:r>
        <w:rPr>
          <w:rFonts w:ascii="Times New Roman" w:hAnsi="Times New Roman" w:cs="Times New Roman" w:hint="eastAsia"/>
          <w:szCs w:val="21"/>
        </w:rPr>
        <w:t>、</w:t>
      </w:r>
      <w:r w:rsidR="00640DEA">
        <w:rPr>
          <w:rFonts w:ascii="Times New Roman" w:hAnsi="Times New Roman" w:cs="Times New Roman" w:hint="eastAsia"/>
          <w:szCs w:val="21"/>
        </w:rPr>
        <w:t>如图</w:t>
      </w:r>
      <w:r w:rsidR="00640DEA">
        <w:rPr>
          <w:rFonts w:ascii="Times New Roman" w:hAnsi="Times New Roman" w:cs="Times New Roman"/>
          <w:szCs w:val="21"/>
        </w:rPr>
        <w:t>所示，一个物体在多个力</w:t>
      </w:r>
      <w:r w:rsidR="00016F37">
        <w:rPr>
          <w:rFonts w:ascii="Times New Roman" w:hAnsi="Times New Roman" w:cs="Times New Roman" w:hint="eastAsia"/>
          <w:szCs w:val="21"/>
        </w:rPr>
        <w:t>的</w:t>
      </w:r>
      <w:r w:rsidR="00016F37">
        <w:rPr>
          <w:rFonts w:ascii="Times New Roman" w:hAnsi="Times New Roman" w:cs="Times New Roman"/>
          <w:szCs w:val="21"/>
        </w:rPr>
        <w:t>作用下</w:t>
      </w:r>
      <w:r w:rsidR="00016F37">
        <w:rPr>
          <w:rFonts w:ascii="Times New Roman" w:hAnsi="Times New Roman" w:cs="Times New Roman" w:hint="eastAsia"/>
          <w:szCs w:val="21"/>
        </w:rPr>
        <w:t>处</w:t>
      </w:r>
      <w:r w:rsidR="00016F37">
        <w:rPr>
          <w:rFonts w:ascii="Times New Roman" w:hAnsi="Times New Roman" w:cs="Times New Roman"/>
          <w:szCs w:val="21"/>
        </w:rPr>
        <w:t>于静止状态，如果仅使其中某个</w:t>
      </w:r>
      <w:r w:rsidR="00016F37">
        <w:rPr>
          <w:rFonts w:ascii="Times New Roman" w:hAnsi="Times New Roman" w:cs="Times New Roman" w:hint="eastAsia"/>
          <w:szCs w:val="21"/>
        </w:rPr>
        <w:t>力</w:t>
      </w:r>
      <w:r w:rsidR="00016F37">
        <w:rPr>
          <w:rFonts w:ascii="Times New Roman" w:hAnsi="Times New Roman" w:cs="Times New Roman"/>
          <w:szCs w:val="21"/>
        </w:rPr>
        <w:t>的大小逐渐减小到零，然后</w:t>
      </w:r>
      <w:r w:rsidR="00016F37">
        <w:rPr>
          <w:rFonts w:ascii="Times New Roman" w:hAnsi="Times New Roman" w:cs="Times New Roman" w:hint="eastAsia"/>
          <w:szCs w:val="21"/>
        </w:rPr>
        <w:t>又</w:t>
      </w:r>
      <w:r w:rsidR="00016F37">
        <w:rPr>
          <w:rFonts w:ascii="Times New Roman" w:hAnsi="Times New Roman" w:cs="Times New Roman"/>
          <w:szCs w:val="21"/>
        </w:rPr>
        <w:t>逐渐从零恢复到原</w:t>
      </w:r>
      <w:r w:rsidR="00016F37">
        <w:rPr>
          <w:rFonts w:ascii="Times New Roman" w:hAnsi="Times New Roman" w:cs="Times New Roman" w:hint="eastAsia"/>
          <w:szCs w:val="21"/>
        </w:rPr>
        <w:t>来</w:t>
      </w:r>
      <w:r w:rsidR="00016F37">
        <w:rPr>
          <w:rFonts w:ascii="Times New Roman" w:hAnsi="Times New Roman" w:cs="Times New Roman"/>
          <w:szCs w:val="21"/>
        </w:rPr>
        <w:t>大小</w:t>
      </w:r>
      <w:r w:rsidR="0055771C">
        <w:rPr>
          <w:rFonts w:ascii="Times New Roman" w:hAnsi="Times New Roman" w:cs="Times New Roman" w:hint="eastAsia"/>
          <w:szCs w:val="21"/>
        </w:rPr>
        <w:t>（在</w:t>
      </w:r>
      <w:r w:rsidR="0055771C">
        <w:rPr>
          <w:rFonts w:ascii="Times New Roman" w:hAnsi="Times New Roman" w:cs="Times New Roman"/>
          <w:szCs w:val="21"/>
        </w:rPr>
        <w:t>此过程中，此力的方向一</w:t>
      </w:r>
      <w:r w:rsidR="0055771C">
        <w:rPr>
          <w:rFonts w:ascii="Times New Roman" w:hAnsi="Times New Roman" w:cs="Times New Roman" w:hint="eastAsia"/>
          <w:szCs w:val="21"/>
        </w:rPr>
        <w:t>直</w:t>
      </w:r>
      <w:r w:rsidR="0055771C">
        <w:rPr>
          <w:rFonts w:ascii="Times New Roman" w:hAnsi="Times New Roman" w:cs="Times New Roman"/>
          <w:szCs w:val="21"/>
        </w:rPr>
        <w:t>保持不变）</w:t>
      </w:r>
      <w:r w:rsidR="0055771C">
        <w:rPr>
          <w:rFonts w:ascii="Times New Roman" w:hAnsi="Times New Roman" w:cs="Times New Roman" w:hint="eastAsia"/>
          <w:szCs w:val="21"/>
        </w:rPr>
        <w:t>，</w:t>
      </w:r>
      <w:r w:rsidR="0055771C">
        <w:rPr>
          <w:rFonts w:ascii="Times New Roman" w:hAnsi="Times New Roman" w:cs="Times New Roman"/>
          <w:szCs w:val="21"/>
        </w:rPr>
        <w:t>那么，下列</w:t>
      </w:r>
      <w:r w:rsidR="0055771C" w:rsidRPr="001566ED">
        <w:rPr>
          <w:rFonts w:ascii="Times New Roman" w:hAnsi="Times New Roman" w:cs="Times New Roman" w:hint="eastAsia"/>
          <w:i/>
          <w:szCs w:val="21"/>
        </w:rPr>
        <w:t>v</w:t>
      </w:r>
      <w:r w:rsidR="004809E5">
        <w:rPr>
          <w:rFonts w:ascii="Times New Roman" w:hAnsi="Times New Roman" w:cs="Times New Roman" w:hint="eastAsia"/>
          <w:szCs w:val="21"/>
        </w:rPr>
        <w:t>－</w:t>
      </w:r>
      <w:r w:rsidR="0055771C" w:rsidRPr="001566ED">
        <w:rPr>
          <w:rFonts w:ascii="Times New Roman" w:hAnsi="Times New Roman" w:cs="Times New Roman" w:hint="eastAsia"/>
          <w:i/>
          <w:szCs w:val="21"/>
        </w:rPr>
        <w:t>t</w:t>
      </w:r>
      <w:r w:rsidR="0055771C">
        <w:rPr>
          <w:rFonts w:ascii="Times New Roman" w:hAnsi="Times New Roman" w:cs="Times New Roman" w:hint="eastAsia"/>
          <w:szCs w:val="21"/>
        </w:rPr>
        <w:t>图</w:t>
      </w:r>
      <w:r w:rsidR="0055771C">
        <w:rPr>
          <w:rFonts w:ascii="Times New Roman" w:hAnsi="Times New Roman" w:cs="Times New Roman"/>
          <w:szCs w:val="21"/>
        </w:rPr>
        <w:t>符号此物体运动情况的可能的是</w:t>
      </w:r>
      <w:r w:rsidR="0055771C">
        <w:rPr>
          <w:rFonts w:ascii="Times New Roman" w:hAnsi="Times New Roman" w:cs="Times New Roman"/>
          <w:szCs w:val="21"/>
        </w:rPr>
        <w:tab/>
      </w:r>
      <w:r w:rsidR="0055771C">
        <w:rPr>
          <w:rFonts w:ascii="Times New Roman" w:hAnsi="Times New Roman" w:cs="Times New Roman"/>
          <w:szCs w:val="21"/>
        </w:rPr>
        <w:t>（</w:t>
      </w:r>
      <w:r w:rsidR="0055771C">
        <w:rPr>
          <w:rFonts w:ascii="Times New Roman" w:hAnsi="Times New Roman" w:cs="Times New Roman"/>
          <w:szCs w:val="21"/>
        </w:rPr>
        <w:tab/>
      </w:r>
      <w:r w:rsidR="0055771C">
        <w:rPr>
          <w:rFonts w:ascii="Times New Roman" w:hAnsi="Times New Roman" w:cs="Times New Roman"/>
          <w:szCs w:val="21"/>
        </w:rPr>
        <w:tab/>
      </w:r>
      <w:r w:rsidR="0055771C">
        <w:rPr>
          <w:rFonts w:ascii="Times New Roman" w:hAnsi="Times New Roman" w:cs="Times New Roman"/>
          <w:szCs w:val="21"/>
        </w:rPr>
        <w:t>）</w:t>
      </w:r>
    </w:p>
    <w:p w:rsidR="00D017C7" w:rsidRDefault="00FE7BFC" w:rsidP="008C7AD5">
      <w:pPr>
        <w:spacing w:line="276" w:lineRule="auto"/>
        <w:jc w:val="center"/>
        <w:rPr>
          <w:rFonts w:ascii="Times New Roman" w:hAnsi="Times New Roman" w:cs="Times New Roman"/>
          <w:szCs w:val="21"/>
        </w:rPr>
      </w:pPr>
      <w:r>
        <w:rPr>
          <w:noProof/>
        </w:rPr>
        <w:drawing>
          <wp:inline distT="0" distB="0" distL="0" distR="0">
            <wp:extent cx="4505325" cy="895350"/>
            <wp:effectExtent l="1905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05325" cy="895350"/>
                    </a:xfrm>
                    <a:prstGeom prst="rect">
                      <a:avLst/>
                    </a:prstGeom>
                  </pic:spPr>
                </pic:pic>
              </a:graphicData>
            </a:graphic>
          </wp:inline>
        </w:drawing>
      </w:r>
    </w:p>
    <w:p w:rsidR="007B2202" w:rsidRDefault="007B2202" w:rsidP="007B2202">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color w:val="FF0000"/>
          <w:szCs w:val="21"/>
        </w:rPr>
        <w:t>【难度】</w:t>
      </w:r>
      <w:r w:rsidR="001F54D7">
        <w:rPr>
          <w:rFonts w:asciiTheme="majorEastAsia" w:eastAsiaTheme="majorEastAsia" w:hAnsiTheme="majorEastAsia" w:cstheme="majorHAnsi"/>
          <w:color w:val="FF0000"/>
          <w:szCs w:val="21"/>
        </w:rPr>
        <w:t>★★</w:t>
      </w:r>
    </w:p>
    <w:p w:rsidR="007B2202" w:rsidRDefault="007B2202" w:rsidP="007B2202">
      <w:pPr>
        <w:spacing w:line="276" w:lineRule="auto"/>
        <w:rPr>
          <w:rFonts w:asciiTheme="majorHAnsi" w:eastAsiaTheme="majorEastAsia" w:hAnsiTheme="majorHAnsi" w:cstheme="majorHAnsi"/>
          <w:szCs w:val="21"/>
        </w:rPr>
      </w:pPr>
      <w:r>
        <w:rPr>
          <w:rFonts w:asciiTheme="majorHAnsi" w:eastAsiaTheme="majorEastAsia" w:hAnsiTheme="majorEastAsia" w:cstheme="majorHAnsi"/>
          <w:color w:val="FF0000"/>
          <w:szCs w:val="21"/>
        </w:rPr>
        <w:t>【答案】</w:t>
      </w:r>
      <w:r w:rsidR="001F54D7">
        <w:rPr>
          <w:rFonts w:asciiTheme="majorHAnsi" w:eastAsiaTheme="majorEastAsia" w:hAnsiTheme="majorEastAsia" w:cstheme="majorHAnsi" w:hint="eastAsia"/>
          <w:color w:val="FF0000"/>
          <w:szCs w:val="21"/>
        </w:rPr>
        <w:t>D</w:t>
      </w:r>
    </w:p>
    <w:p w:rsidR="007B2202" w:rsidRDefault="007B2202" w:rsidP="00381701">
      <w:pPr>
        <w:spacing w:line="276" w:lineRule="auto"/>
        <w:rPr>
          <w:rFonts w:ascii="Times New Roman" w:hAnsi="Times New Roman" w:cs="Times New Roman"/>
          <w:szCs w:val="21"/>
        </w:rPr>
      </w:pPr>
    </w:p>
    <w:p w:rsidR="00FE7BFC" w:rsidRDefault="00AC0340" w:rsidP="00381701">
      <w:pPr>
        <w:spacing w:line="276" w:lineRule="auto"/>
        <w:rPr>
          <w:rFonts w:ascii="Times New Roman" w:hAnsi="Times New Roman" w:cs="Times New Roman"/>
          <w:szCs w:val="21"/>
        </w:rPr>
      </w:pPr>
      <w:r>
        <w:rPr>
          <w:rFonts w:ascii="Times New Roman" w:hAnsi="Times New Roman" w:cs="Times New Roman" w:hint="eastAsia"/>
          <w:szCs w:val="21"/>
        </w:rPr>
        <w:t>7</w:t>
      </w:r>
      <w:r>
        <w:rPr>
          <w:rFonts w:ascii="Times New Roman" w:hAnsi="Times New Roman" w:cs="Times New Roman"/>
          <w:szCs w:val="21"/>
        </w:rPr>
        <w:t>、</w:t>
      </w:r>
      <w:r w:rsidR="00FE7BFC">
        <w:rPr>
          <w:rFonts w:ascii="Times New Roman" w:hAnsi="Times New Roman" w:cs="Times New Roman" w:hint="eastAsia"/>
          <w:szCs w:val="21"/>
        </w:rPr>
        <w:t>在水平</w:t>
      </w:r>
      <w:r w:rsidR="00FE7BFC">
        <w:rPr>
          <w:rFonts w:ascii="Times New Roman" w:hAnsi="Times New Roman" w:cs="Times New Roman"/>
          <w:szCs w:val="21"/>
        </w:rPr>
        <w:t>面上</w:t>
      </w:r>
      <w:r w:rsidR="00FE7BFC">
        <w:rPr>
          <w:rFonts w:ascii="Times New Roman" w:hAnsi="Times New Roman" w:cs="Times New Roman" w:hint="eastAsia"/>
          <w:szCs w:val="21"/>
        </w:rPr>
        <w:t>作</w:t>
      </w:r>
      <w:r w:rsidR="00FE7BFC">
        <w:rPr>
          <w:rFonts w:ascii="Times New Roman" w:hAnsi="Times New Roman" w:cs="Times New Roman"/>
          <w:szCs w:val="21"/>
        </w:rPr>
        <w:t>直线运动的</w:t>
      </w:r>
      <w:r w:rsidR="00FE7BFC">
        <w:rPr>
          <w:rFonts w:ascii="Times New Roman" w:hAnsi="Times New Roman" w:cs="Times New Roman" w:hint="eastAsia"/>
          <w:szCs w:val="21"/>
        </w:rPr>
        <w:t>甲</w:t>
      </w:r>
      <w:r w:rsidR="001F54D7">
        <w:rPr>
          <w:rFonts w:ascii="Times New Roman" w:hAnsi="Times New Roman" w:cs="Times New Roman" w:hint="eastAsia"/>
          <w:szCs w:val="21"/>
        </w:rPr>
        <w:t>、</w:t>
      </w:r>
      <w:r w:rsidR="00FE7BFC">
        <w:rPr>
          <w:rFonts w:ascii="Times New Roman" w:hAnsi="Times New Roman" w:cs="Times New Roman" w:hint="eastAsia"/>
          <w:szCs w:val="21"/>
        </w:rPr>
        <w:t>乙</w:t>
      </w:r>
      <w:r w:rsidR="001F54D7">
        <w:rPr>
          <w:rFonts w:ascii="Times New Roman" w:hAnsi="Times New Roman" w:cs="Times New Roman" w:hint="eastAsia"/>
          <w:szCs w:val="21"/>
        </w:rPr>
        <w:t>、</w:t>
      </w:r>
      <w:r w:rsidR="00FE7BFC">
        <w:rPr>
          <w:rFonts w:ascii="Times New Roman" w:hAnsi="Times New Roman" w:cs="Times New Roman" w:hint="eastAsia"/>
          <w:szCs w:val="21"/>
        </w:rPr>
        <w:t>丙三辆</w:t>
      </w:r>
      <w:r w:rsidR="00FE7BFC">
        <w:rPr>
          <w:rFonts w:ascii="Times New Roman" w:hAnsi="Times New Roman" w:cs="Times New Roman"/>
          <w:szCs w:val="21"/>
        </w:rPr>
        <w:t>小车的质量之比</w:t>
      </w:r>
      <w:r w:rsidR="00CA1FEF">
        <w:rPr>
          <w:rFonts w:ascii="Times New Roman" w:hAnsi="Times New Roman" w:cs="Times New Roman" w:hint="eastAsia"/>
          <w:szCs w:val="21"/>
        </w:rPr>
        <w:t>是</w:t>
      </w:r>
      <w:r w:rsidR="00CA1FEF">
        <w:rPr>
          <w:rFonts w:ascii="Times New Roman" w:hAnsi="Times New Roman" w:cs="Times New Roman" w:hint="eastAsia"/>
          <w:szCs w:val="21"/>
        </w:rPr>
        <w:t>1</w:t>
      </w:r>
      <w:r w:rsidR="00CA1FEF">
        <w:rPr>
          <w:rFonts w:ascii="Times New Roman" w:hAnsi="Times New Roman" w:cs="Times New Roman" w:hint="eastAsia"/>
          <w:szCs w:val="21"/>
        </w:rPr>
        <w:t>：</w:t>
      </w:r>
      <w:r w:rsidR="00CA1FEF">
        <w:rPr>
          <w:rFonts w:ascii="Times New Roman" w:hAnsi="Times New Roman" w:cs="Times New Roman" w:hint="eastAsia"/>
          <w:szCs w:val="21"/>
        </w:rPr>
        <w:t>2</w:t>
      </w:r>
      <w:r w:rsidR="00CA1FEF">
        <w:rPr>
          <w:rFonts w:ascii="Times New Roman" w:hAnsi="Times New Roman" w:cs="Times New Roman" w:hint="eastAsia"/>
          <w:szCs w:val="21"/>
        </w:rPr>
        <w:t>：</w:t>
      </w:r>
      <w:r w:rsidR="00CA1FEF">
        <w:rPr>
          <w:rFonts w:ascii="Times New Roman" w:hAnsi="Times New Roman" w:cs="Times New Roman" w:hint="eastAsia"/>
          <w:szCs w:val="21"/>
        </w:rPr>
        <w:t>3</w:t>
      </w:r>
      <w:r w:rsidR="00CA1FEF">
        <w:rPr>
          <w:rFonts w:ascii="Times New Roman" w:hAnsi="Times New Roman" w:cs="Times New Roman" w:hint="eastAsia"/>
          <w:szCs w:val="21"/>
        </w:rPr>
        <w:t>，</w:t>
      </w:r>
      <w:r w:rsidR="00CA1FEF">
        <w:rPr>
          <w:rFonts w:ascii="Times New Roman" w:hAnsi="Times New Roman" w:cs="Times New Roman"/>
          <w:szCs w:val="21"/>
        </w:rPr>
        <w:t>若它们的初速度相等，且作用与每辆小车上的制动力的大小都相同，方向与各自的速度方向相反，则它们的制动距离之比是</w:t>
      </w:r>
      <w:r w:rsidR="00CA1FEF">
        <w:rPr>
          <w:rFonts w:ascii="Times New Roman" w:hAnsi="Times New Roman" w:cs="Times New Roman"/>
          <w:szCs w:val="21"/>
        </w:rPr>
        <w:tab/>
      </w:r>
      <w:r w:rsidR="00CA1FEF">
        <w:rPr>
          <w:rFonts w:ascii="Times New Roman" w:hAnsi="Times New Roman" w:cs="Times New Roman" w:hint="eastAsia"/>
          <w:szCs w:val="21"/>
        </w:rPr>
        <w:t>（</w:t>
      </w:r>
      <w:r w:rsidR="00CA1FEF">
        <w:rPr>
          <w:rFonts w:ascii="Times New Roman" w:hAnsi="Times New Roman" w:cs="Times New Roman"/>
          <w:szCs w:val="21"/>
        </w:rPr>
        <w:tab/>
      </w:r>
      <w:r w:rsidR="00CA1FEF">
        <w:rPr>
          <w:rFonts w:ascii="Times New Roman" w:hAnsi="Times New Roman" w:cs="Times New Roman"/>
          <w:szCs w:val="21"/>
        </w:rPr>
        <w:tab/>
      </w:r>
      <w:r w:rsidR="00CA1FEF">
        <w:rPr>
          <w:rFonts w:ascii="Times New Roman" w:hAnsi="Times New Roman" w:cs="Times New Roman"/>
          <w:szCs w:val="21"/>
        </w:rPr>
        <w:t>）</w:t>
      </w:r>
    </w:p>
    <w:p w:rsidR="00E44B8F" w:rsidRDefault="00607BBF" w:rsidP="0058397F">
      <w:pPr>
        <w:spacing w:line="276" w:lineRule="auto"/>
        <w:ind w:leftChars="200" w:left="420"/>
        <w:rPr>
          <w:rFonts w:ascii="Times New Roman" w:hAnsi="Times New Roman" w:cs="Times New Roman"/>
          <w:szCs w:val="21"/>
        </w:rPr>
      </w:pPr>
      <w:r w:rsidRPr="001566ED">
        <w:rPr>
          <w:rFonts w:ascii="Times New Roman" w:hAnsi="Times New Roman" w:cs="Times New Roman" w:hint="eastAsia"/>
          <w:szCs w:val="21"/>
        </w:rPr>
        <w:t>A</w:t>
      </w:r>
      <w:r>
        <w:rPr>
          <w:rFonts w:ascii="Times New Roman" w:hAnsi="Times New Roman" w:cs="Times New Roman" w:hint="eastAsia"/>
          <w:szCs w:val="21"/>
        </w:rPr>
        <w:t>．</w:t>
      </w:r>
      <w:r w:rsidR="00E44B8F">
        <w:rPr>
          <w:rFonts w:ascii="Times New Roman" w:hAnsi="Times New Roman" w:cs="Times New Roman" w:hint="eastAsia"/>
          <w:szCs w:val="21"/>
        </w:rPr>
        <w:t>1</w:t>
      </w:r>
      <w:r w:rsidR="00E44B8F">
        <w:rPr>
          <w:rFonts w:ascii="Times New Roman" w:hAnsi="Times New Roman" w:cs="Times New Roman" w:hint="eastAsia"/>
          <w:szCs w:val="21"/>
        </w:rPr>
        <w:t>：</w:t>
      </w:r>
      <w:r w:rsidR="00E44B8F">
        <w:rPr>
          <w:rFonts w:ascii="Times New Roman" w:hAnsi="Times New Roman" w:cs="Times New Roman" w:hint="eastAsia"/>
          <w:szCs w:val="21"/>
        </w:rPr>
        <w:t>2</w:t>
      </w:r>
      <w:r w:rsidR="00E44B8F">
        <w:rPr>
          <w:rFonts w:ascii="Times New Roman" w:hAnsi="Times New Roman" w:cs="Times New Roman" w:hint="eastAsia"/>
          <w:szCs w:val="21"/>
        </w:rPr>
        <w:t>：</w:t>
      </w:r>
      <w:r w:rsidR="00E44B8F">
        <w:rPr>
          <w:rFonts w:ascii="Times New Roman" w:hAnsi="Times New Roman" w:cs="Times New Roman" w:hint="eastAsia"/>
          <w:szCs w:val="21"/>
        </w:rPr>
        <w:t>3</w:t>
      </w:r>
      <w:r w:rsidR="008C7AD5">
        <w:rPr>
          <w:rFonts w:ascii="Times New Roman" w:hAnsi="Times New Roman" w:cs="Times New Roman"/>
          <w:szCs w:val="21"/>
        </w:rPr>
        <w:tab/>
      </w:r>
      <w:r w:rsidR="008C7AD5">
        <w:rPr>
          <w:rFonts w:ascii="Times New Roman" w:hAnsi="Times New Roman" w:cs="Times New Roman"/>
          <w:szCs w:val="21"/>
        </w:rPr>
        <w:tab/>
      </w:r>
      <w:r w:rsidR="008C7AD5">
        <w:rPr>
          <w:rFonts w:ascii="Times New Roman" w:hAnsi="Times New Roman" w:cs="Times New Roman" w:hint="eastAsia"/>
          <w:szCs w:val="21"/>
        </w:rPr>
        <w:tab/>
      </w:r>
      <w:r w:rsidR="008C7AD5">
        <w:rPr>
          <w:rFonts w:ascii="Times New Roman" w:hAnsi="Times New Roman" w:cs="Times New Roman" w:hint="eastAsia"/>
          <w:szCs w:val="21"/>
        </w:rPr>
        <w:tab/>
      </w:r>
      <w:r w:rsidR="008C7AD5">
        <w:rPr>
          <w:rFonts w:ascii="Times New Roman" w:hAnsi="Times New Roman" w:cs="Times New Roman" w:hint="eastAsia"/>
          <w:szCs w:val="21"/>
        </w:rPr>
        <w:tab/>
      </w:r>
      <w:r w:rsidR="008C7AD5">
        <w:rPr>
          <w:rFonts w:ascii="Times New Roman" w:hAnsi="Times New Roman" w:cs="Times New Roman" w:hint="eastAsia"/>
          <w:szCs w:val="21"/>
        </w:rPr>
        <w:tab/>
      </w:r>
      <w:r w:rsidR="00EF3BD6">
        <w:rPr>
          <w:rFonts w:ascii="Times New Roman" w:hAnsi="Times New Roman" w:cs="Times New Roman"/>
          <w:szCs w:val="21"/>
        </w:rPr>
        <w:tab/>
      </w:r>
      <w:r w:rsidRPr="001566ED">
        <w:rPr>
          <w:rFonts w:ascii="Times New Roman" w:hAnsi="Times New Roman" w:cs="Times New Roman" w:hint="eastAsia"/>
          <w:szCs w:val="21"/>
        </w:rPr>
        <w:t>B</w:t>
      </w:r>
      <w:r>
        <w:rPr>
          <w:rFonts w:ascii="Times New Roman" w:hAnsi="Times New Roman" w:cs="Times New Roman" w:hint="eastAsia"/>
          <w:szCs w:val="21"/>
        </w:rPr>
        <w:t>．</w:t>
      </w:r>
      <w:r w:rsidR="00E44B8F">
        <w:rPr>
          <w:rFonts w:ascii="Times New Roman" w:hAnsi="Times New Roman" w:cs="Times New Roman" w:hint="eastAsia"/>
          <w:szCs w:val="21"/>
        </w:rPr>
        <w:t>1</w:t>
      </w:r>
      <w:r w:rsidR="00E44B8F">
        <w:rPr>
          <w:rFonts w:ascii="Times New Roman" w:hAnsi="Times New Roman" w:cs="Times New Roman" w:hint="eastAsia"/>
          <w:szCs w:val="21"/>
        </w:rPr>
        <w:t>：</w:t>
      </w:r>
      <w:r w:rsidR="00E44B8F">
        <w:rPr>
          <w:rFonts w:ascii="Times New Roman" w:hAnsi="Times New Roman" w:cs="Times New Roman" w:hint="eastAsia"/>
          <w:szCs w:val="21"/>
        </w:rPr>
        <w:t>4</w:t>
      </w:r>
      <w:r w:rsidR="00E44B8F">
        <w:rPr>
          <w:rFonts w:ascii="Times New Roman" w:hAnsi="Times New Roman" w:cs="Times New Roman" w:hint="eastAsia"/>
          <w:szCs w:val="21"/>
        </w:rPr>
        <w:t>：</w:t>
      </w:r>
      <w:r w:rsidR="00E44B8F">
        <w:rPr>
          <w:rFonts w:ascii="Times New Roman" w:hAnsi="Times New Roman" w:cs="Times New Roman" w:hint="eastAsia"/>
          <w:szCs w:val="21"/>
        </w:rPr>
        <w:t>9</w:t>
      </w:r>
    </w:p>
    <w:p w:rsidR="00CA1FEF" w:rsidRDefault="00607BBF" w:rsidP="0058397F">
      <w:pPr>
        <w:spacing w:line="276" w:lineRule="auto"/>
        <w:ind w:leftChars="200" w:left="420"/>
        <w:rPr>
          <w:rFonts w:ascii="Times New Roman" w:hAnsi="Times New Roman" w:cs="Times New Roman"/>
          <w:szCs w:val="21"/>
        </w:rPr>
      </w:pPr>
      <w:r w:rsidRPr="001566ED">
        <w:rPr>
          <w:rFonts w:ascii="Times New Roman" w:hAnsi="Times New Roman" w:cs="Times New Roman" w:hint="eastAsia"/>
          <w:szCs w:val="21"/>
        </w:rPr>
        <w:t>C</w:t>
      </w:r>
      <w:r>
        <w:rPr>
          <w:rFonts w:ascii="Times New Roman" w:hAnsi="Times New Roman" w:cs="Times New Roman" w:hint="eastAsia"/>
          <w:szCs w:val="21"/>
        </w:rPr>
        <w:t>．</w:t>
      </w:r>
      <w:r w:rsidR="00E44B8F">
        <w:rPr>
          <w:rFonts w:ascii="Times New Roman" w:hAnsi="Times New Roman" w:cs="Times New Roman" w:hint="eastAsia"/>
          <w:szCs w:val="21"/>
        </w:rPr>
        <w:t>1</w:t>
      </w:r>
      <w:r w:rsidR="00E44B8F">
        <w:rPr>
          <w:rFonts w:ascii="Times New Roman" w:hAnsi="Times New Roman" w:cs="Times New Roman" w:hint="eastAsia"/>
          <w:szCs w:val="21"/>
        </w:rPr>
        <w:t>：</w:t>
      </w:r>
      <w:r w:rsidR="00E44B8F">
        <w:rPr>
          <w:rFonts w:ascii="Times New Roman" w:hAnsi="Times New Roman" w:cs="Times New Roman" w:hint="eastAsia"/>
          <w:szCs w:val="21"/>
        </w:rPr>
        <w:t>1</w:t>
      </w:r>
      <w:r w:rsidR="00E44B8F">
        <w:rPr>
          <w:rFonts w:ascii="Times New Roman" w:hAnsi="Times New Roman" w:cs="Times New Roman" w:hint="eastAsia"/>
          <w:szCs w:val="21"/>
        </w:rPr>
        <w:t>：</w:t>
      </w:r>
      <w:r w:rsidR="00E44B8F">
        <w:rPr>
          <w:rFonts w:ascii="Times New Roman" w:hAnsi="Times New Roman" w:cs="Times New Roman" w:hint="eastAsia"/>
          <w:szCs w:val="21"/>
        </w:rPr>
        <w:t>1</w:t>
      </w:r>
      <w:r w:rsidR="00414F37">
        <w:rPr>
          <w:rFonts w:ascii="Times New Roman" w:hAnsi="Times New Roman" w:cs="Times New Roman"/>
          <w:szCs w:val="21"/>
        </w:rPr>
        <w:tab/>
      </w:r>
      <w:r w:rsidR="00414F37">
        <w:rPr>
          <w:rFonts w:ascii="Times New Roman" w:hAnsi="Times New Roman" w:cs="Times New Roman"/>
          <w:szCs w:val="21"/>
        </w:rPr>
        <w:tab/>
      </w:r>
      <w:r w:rsidR="00414F37">
        <w:rPr>
          <w:rFonts w:ascii="Times New Roman" w:hAnsi="Times New Roman" w:cs="Times New Roman"/>
          <w:szCs w:val="21"/>
        </w:rPr>
        <w:tab/>
      </w:r>
      <w:r w:rsidR="008C7AD5">
        <w:rPr>
          <w:rFonts w:ascii="Times New Roman" w:hAnsi="Times New Roman" w:cs="Times New Roman" w:hint="eastAsia"/>
          <w:szCs w:val="21"/>
        </w:rPr>
        <w:tab/>
      </w:r>
      <w:r w:rsidR="008C7AD5">
        <w:rPr>
          <w:rFonts w:ascii="Times New Roman" w:hAnsi="Times New Roman" w:cs="Times New Roman" w:hint="eastAsia"/>
          <w:szCs w:val="21"/>
        </w:rPr>
        <w:tab/>
      </w:r>
      <w:r w:rsidR="008C7AD5">
        <w:rPr>
          <w:rFonts w:ascii="Times New Roman" w:hAnsi="Times New Roman" w:cs="Times New Roman" w:hint="eastAsia"/>
          <w:szCs w:val="21"/>
        </w:rPr>
        <w:tab/>
      </w:r>
      <w:r w:rsidR="00414F37">
        <w:rPr>
          <w:rFonts w:ascii="Times New Roman" w:hAnsi="Times New Roman" w:cs="Times New Roman"/>
          <w:szCs w:val="21"/>
        </w:rPr>
        <w:tab/>
      </w:r>
      <w:r w:rsidRPr="001566ED">
        <w:rPr>
          <w:rFonts w:ascii="Times New Roman" w:hAnsi="Times New Roman" w:cs="Times New Roman" w:hint="eastAsia"/>
          <w:szCs w:val="21"/>
        </w:rPr>
        <w:t>D</w:t>
      </w:r>
      <w:r>
        <w:rPr>
          <w:rFonts w:ascii="Times New Roman" w:hAnsi="Times New Roman" w:cs="Times New Roman" w:hint="eastAsia"/>
          <w:szCs w:val="21"/>
        </w:rPr>
        <w:t>．</w:t>
      </w:r>
      <w:r w:rsidR="00E44B8F">
        <w:rPr>
          <w:rFonts w:ascii="Times New Roman" w:hAnsi="Times New Roman" w:cs="Times New Roman" w:hint="eastAsia"/>
          <w:szCs w:val="21"/>
        </w:rPr>
        <w:t>3</w:t>
      </w:r>
      <w:r w:rsidR="00E44B8F">
        <w:rPr>
          <w:rFonts w:ascii="Times New Roman" w:hAnsi="Times New Roman" w:cs="Times New Roman" w:hint="eastAsia"/>
          <w:szCs w:val="21"/>
        </w:rPr>
        <w:t>：</w:t>
      </w:r>
      <w:r w:rsidR="00E44B8F">
        <w:rPr>
          <w:rFonts w:ascii="Times New Roman" w:hAnsi="Times New Roman" w:cs="Times New Roman" w:hint="eastAsia"/>
          <w:szCs w:val="21"/>
        </w:rPr>
        <w:t>2</w:t>
      </w:r>
      <w:r w:rsidR="00E44B8F">
        <w:rPr>
          <w:rFonts w:ascii="Times New Roman" w:hAnsi="Times New Roman" w:cs="Times New Roman" w:hint="eastAsia"/>
          <w:szCs w:val="21"/>
        </w:rPr>
        <w:t>：</w:t>
      </w:r>
      <w:r w:rsidR="00E44B8F">
        <w:rPr>
          <w:rFonts w:ascii="Times New Roman" w:hAnsi="Times New Roman" w:cs="Times New Roman" w:hint="eastAsia"/>
          <w:szCs w:val="21"/>
        </w:rPr>
        <w:t>1</w:t>
      </w:r>
    </w:p>
    <w:p w:rsidR="007B2202" w:rsidRDefault="007B2202" w:rsidP="007B2202">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color w:val="FF0000"/>
          <w:szCs w:val="21"/>
        </w:rPr>
        <w:t>【难度】</w:t>
      </w:r>
      <w:r w:rsidR="00414F37">
        <w:rPr>
          <w:rFonts w:asciiTheme="majorEastAsia" w:eastAsiaTheme="majorEastAsia" w:hAnsiTheme="majorEastAsia" w:cstheme="majorHAnsi"/>
          <w:color w:val="FF0000"/>
          <w:szCs w:val="21"/>
        </w:rPr>
        <w:t>★★</w:t>
      </w:r>
    </w:p>
    <w:p w:rsidR="00AC0340" w:rsidRPr="00E61EA2" w:rsidRDefault="007B2202" w:rsidP="00AC0340">
      <w:pPr>
        <w:spacing w:line="276" w:lineRule="auto"/>
        <w:rPr>
          <w:rFonts w:asciiTheme="majorHAnsi" w:eastAsiaTheme="majorEastAsia" w:hAnsiTheme="majorHAnsi" w:cstheme="majorHAnsi"/>
          <w:szCs w:val="21"/>
        </w:rPr>
      </w:pPr>
      <w:r>
        <w:rPr>
          <w:rFonts w:asciiTheme="majorHAnsi" w:eastAsiaTheme="majorEastAsia" w:hAnsiTheme="majorEastAsia" w:cstheme="majorHAnsi"/>
          <w:color w:val="FF0000"/>
          <w:szCs w:val="21"/>
        </w:rPr>
        <w:t>【答案】</w:t>
      </w:r>
      <w:r w:rsidR="00B76341" w:rsidRPr="001F18C7">
        <w:rPr>
          <w:rFonts w:ascii="Times New Roman" w:eastAsiaTheme="majorEastAsia" w:hAnsi="Times New Roman" w:cstheme="majorHAnsi" w:hint="eastAsia"/>
          <w:color w:val="FF0000"/>
          <w:szCs w:val="21"/>
        </w:rPr>
        <w:t>A</w:t>
      </w:r>
    </w:p>
    <w:p w:rsidR="008C7AD5" w:rsidRDefault="008C7AD5" w:rsidP="00AC0340">
      <w:pPr>
        <w:spacing w:line="276" w:lineRule="auto"/>
        <w:rPr>
          <w:rFonts w:ascii="Times New Roman" w:hAnsi="Times New Roman" w:cs="Times New Roman"/>
          <w:szCs w:val="21"/>
        </w:rPr>
      </w:pPr>
    </w:p>
    <w:p w:rsidR="008C7AD5" w:rsidRDefault="008C7AD5" w:rsidP="00AC0340">
      <w:pPr>
        <w:spacing w:line="276" w:lineRule="auto"/>
        <w:rPr>
          <w:rFonts w:ascii="Times New Roman" w:hAnsi="Times New Roman" w:cs="Times New Roman"/>
          <w:szCs w:val="21"/>
        </w:rPr>
      </w:pPr>
    </w:p>
    <w:p w:rsidR="008C7AD5" w:rsidRDefault="008C7AD5" w:rsidP="00AC0340">
      <w:pPr>
        <w:spacing w:line="276" w:lineRule="auto"/>
        <w:rPr>
          <w:rFonts w:ascii="Times New Roman" w:hAnsi="Times New Roman" w:cs="Times New Roman"/>
          <w:szCs w:val="21"/>
        </w:rPr>
      </w:pPr>
    </w:p>
    <w:p w:rsidR="008C7AD5" w:rsidRDefault="008C7AD5" w:rsidP="00AC0340">
      <w:pPr>
        <w:spacing w:line="276" w:lineRule="auto"/>
        <w:rPr>
          <w:rFonts w:ascii="Times New Roman" w:hAnsi="Times New Roman" w:cs="Times New Roman"/>
          <w:szCs w:val="21"/>
        </w:rPr>
      </w:pPr>
    </w:p>
    <w:p w:rsidR="00AC0340" w:rsidRDefault="00AC0340" w:rsidP="00AC0340">
      <w:pPr>
        <w:spacing w:line="276" w:lineRule="auto"/>
        <w:rPr>
          <w:rFonts w:ascii="Times New Roman" w:hAnsi="Times New Roman" w:cs="Times New Roman"/>
          <w:szCs w:val="21"/>
        </w:rPr>
      </w:pPr>
      <w:r>
        <w:rPr>
          <w:rFonts w:ascii="Times New Roman" w:hAnsi="Times New Roman" w:cs="Times New Roman" w:hint="eastAsia"/>
          <w:szCs w:val="21"/>
        </w:rPr>
        <w:t>8</w:t>
      </w:r>
      <w:r>
        <w:rPr>
          <w:rFonts w:ascii="Times New Roman" w:hAnsi="Times New Roman" w:cs="Times New Roman" w:hint="eastAsia"/>
          <w:szCs w:val="21"/>
        </w:rPr>
        <w:t>、完全</w:t>
      </w:r>
      <w:r>
        <w:rPr>
          <w:rFonts w:ascii="Times New Roman" w:hAnsi="Times New Roman" w:cs="Times New Roman"/>
          <w:szCs w:val="21"/>
        </w:rPr>
        <w:t>相同的容器</w:t>
      </w:r>
      <w:r w:rsidRPr="001566ED">
        <w:rPr>
          <w:rFonts w:ascii="Times New Roman" w:hAnsi="Times New Roman" w:cs="Times New Roman" w:hint="eastAsia"/>
          <w:i/>
          <w:szCs w:val="21"/>
        </w:rPr>
        <w:t>EFG</w:t>
      </w:r>
      <w:r>
        <w:rPr>
          <w:rFonts w:ascii="Times New Roman" w:hAnsi="Times New Roman" w:cs="Times New Roman" w:hint="eastAsia"/>
          <w:szCs w:val="21"/>
        </w:rPr>
        <w:t>，</w:t>
      </w:r>
      <w:r>
        <w:rPr>
          <w:rFonts w:ascii="Times New Roman" w:hAnsi="Times New Roman" w:cs="Times New Roman"/>
          <w:szCs w:val="21"/>
        </w:rPr>
        <w:t>小孔口与大气</w:t>
      </w:r>
      <w:r>
        <w:rPr>
          <w:rFonts w:ascii="Times New Roman" w:hAnsi="Times New Roman" w:cs="Times New Roman" w:hint="eastAsia"/>
          <w:szCs w:val="21"/>
        </w:rPr>
        <w:t>相通</w:t>
      </w:r>
      <w:r>
        <w:rPr>
          <w:rFonts w:ascii="Times New Roman" w:hAnsi="Times New Roman" w:cs="Times New Roman"/>
          <w:szCs w:val="21"/>
        </w:rPr>
        <w:t>，容器口封闭，</w:t>
      </w:r>
      <w:r w:rsidRPr="001566ED">
        <w:rPr>
          <w:rFonts w:ascii="Times New Roman" w:hAnsi="Times New Roman" w:cs="Times New Roman" w:hint="eastAsia"/>
          <w:i/>
          <w:szCs w:val="21"/>
        </w:rPr>
        <w:t>T</w:t>
      </w:r>
      <w:r>
        <w:rPr>
          <w:rFonts w:ascii="Times New Roman" w:hAnsi="Times New Roman" w:cs="Times New Roman" w:hint="eastAsia"/>
          <w:szCs w:val="21"/>
        </w:rPr>
        <w:t>为</w:t>
      </w:r>
      <w:r>
        <w:rPr>
          <w:rFonts w:ascii="Times New Roman" w:hAnsi="Times New Roman" w:cs="Times New Roman"/>
          <w:szCs w:val="21"/>
        </w:rPr>
        <w:t>阀门，水面的高度相</w:t>
      </w:r>
      <w:r>
        <w:rPr>
          <w:rFonts w:ascii="Times New Roman" w:hAnsi="Times New Roman" w:cs="Times New Roman" w:hint="eastAsia"/>
          <w:szCs w:val="21"/>
        </w:rPr>
        <w:t>同</w:t>
      </w:r>
      <w:r>
        <w:rPr>
          <w:rFonts w:ascii="Times New Roman" w:hAnsi="Times New Roman" w:cs="Times New Roman"/>
          <w:szCs w:val="21"/>
        </w:rPr>
        <w:t>。在</w:t>
      </w:r>
      <w:r w:rsidRPr="001566ED">
        <w:rPr>
          <w:rFonts w:ascii="Times New Roman" w:hAnsi="Times New Roman" w:cs="Times New Roman" w:hint="eastAsia"/>
          <w:i/>
          <w:szCs w:val="21"/>
        </w:rPr>
        <w:t>E</w:t>
      </w:r>
      <w:r>
        <w:rPr>
          <w:rFonts w:ascii="Times New Roman" w:hAnsi="Times New Roman" w:cs="Times New Roman" w:hint="eastAsia"/>
          <w:szCs w:val="21"/>
        </w:rPr>
        <w:t>静止</w:t>
      </w:r>
      <w:r>
        <w:rPr>
          <w:rFonts w:ascii="Times New Roman" w:hAnsi="Times New Roman" w:cs="Times New Roman"/>
          <w:szCs w:val="21"/>
        </w:rPr>
        <w:t>、</w:t>
      </w:r>
      <w:r w:rsidRPr="001566ED">
        <w:rPr>
          <w:rFonts w:ascii="Times New Roman" w:hAnsi="Times New Roman" w:cs="Times New Roman" w:hint="eastAsia"/>
          <w:i/>
          <w:szCs w:val="21"/>
        </w:rPr>
        <w:t>F</w:t>
      </w:r>
      <w:r>
        <w:rPr>
          <w:rFonts w:ascii="Times New Roman" w:hAnsi="Times New Roman" w:cs="Times New Roman" w:hint="eastAsia"/>
          <w:szCs w:val="21"/>
        </w:rPr>
        <w:t>、</w:t>
      </w:r>
      <w:r w:rsidRPr="001566ED">
        <w:rPr>
          <w:rFonts w:ascii="Times New Roman" w:hAnsi="Times New Roman" w:cs="Times New Roman" w:hint="eastAsia"/>
          <w:i/>
          <w:szCs w:val="21"/>
        </w:rPr>
        <w:t>G</w:t>
      </w:r>
      <w:r>
        <w:rPr>
          <w:rFonts w:ascii="Times New Roman" w:hAnsi="Times New Roman" w:cs="Times New Roman" w:hint="eastAsia"/>
          <w:szCs w:val="21"/>
        </w:rPr>
        <w:t>同时</w:t>
      </w:r>
      <w:r>
        <w:rPr>
          <w:rFonts w:ascii="Times New Roman" w:hAnsi="Times New Roman" w:cs="Times New Roman"/>
          <w:szCs w:val="21"/>
        </w:rPr>
        <w:t>竖直向上和向下</w:t>
      </w:r>
      <w:r>
        <w:rPr>
          <w:rFonts w:ascii="Times New Roman" w:hAnsi="Times New Roman" w:cs="Times New Roman" w:hint="eastAsia"/>
          <w:szCs w:val="21"/>
        </w:rPr>
        <w:t>以</w:t>
      </w:r>
      <w:r>
        <w:rPr>
          <w:rFonts w:ascii="Times New Roman" w:hAnsi="Times New Roman" w:cs="Times New Roman"/>
          <w:szCs w:val="21"/>
        </w:rPr>
        <w:t>大小相同的加速度运动的同时打开三个容器的阀门</w:t>
      </w:r>
      <w:r>
        <w:rPr>
          <w:rFonts w:ascii="Times New Roman" w:hAnsi="Times New Roman" w:cs="Times New Roman" w:hint="eastAsia"/>
          <w:szCs w:val="21"/>
        </w:rPr>
        <w:t>，</w:t>
      </w:r>
      <w:r>
        <w:rPr>
          <w:rFonts w:ascii="Times New Roman" w:hAnsi="Times New Roman" w:cs="Times New Roman"/>
          <w:szCs w:val="21"/>
        </w:rPr>
        <w:t>则以下说法中正确的是</w:t>
      </w:r>
      <w:r>
        <w:rPr>
          <w:rFonts w:ascii="Times New Roman" w:hAnsi="Times New Roman" w:cs="Times New Roman"/>
          <w:szCs w:val="21"/>
        </w:rPr>
        <w:tab/>
      </w:r>
      <w:r>
        <w:rPr>
          <w:rFonts w:ascii="Times New Roman" w:hAnsi="Times New Roman" w:cs="Times New Roman" w:hint="eastAsia"/>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rsidR="008C7AD5" w:rsidRDefault="0098673D" w:rsidP="008C7AD5">
      <w:pPr>
        <w:spacing w:line="276" w:lineRule="auto"/>
        <w:ind w:firstLine="420"/>
        <w:jc w:val="center"/>
        <w:rPr>
          <w:rFonts w:ascii="Times New Roman" w:hAnsi="Times New Roman" w:cs="Times New Roman"/>
          <w:szCs w:val="21"/>
        </w:rPr>
      </w:pPr>
      <w:r>
        <w:rPr>
          <w:noProof/>
        </w:rPr>
        <w:drawing>
          <wp:inline distT="0" distB="0" distL="0" distR="0">
            <wp:extent cx="2876550" cy="1247775"/>
            <wp:effectExtent l="19050" t="0" r="0" b="0"/>
            <wp:docPr id="8" name="图片 8" descr="http://hiphotos.baidu.com/zhidao/pic/item/060828381f30e9245d319a864f086e061c95f7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hiphotos.baidu.com/zhidao/pic/item/060828381f30e9245d319a864f086e061c95f7f4.jpg"/>
                    <pic:cNvPicPr>
                      <a:picLocks noChangeAspect="1" noChangeArrowheads="1"/>
                    </pic:cNvPicPr>
                  </pic:nvPicPr>
                  <pic:blipFill>
                    <a:blip r:embed="rId31">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14:imgLayer r:embed="rId32">
                              <a14:imgEffect>
                                <a14:sharpenSoften amount="10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2876550" cy="1247775"/>
                    </a:xfrm>
                    <a:prstGeom prst="rect">
                      <a:avLst/>
                    </a:prstGeom>
                    <a:noFill/>
                    <a:ln>
                      <a:noFill/>
                    </a:ln>
                  </pic:spPr>
                </pic:pic>
              </a:graphicData>
            </a:graphic>
          </wp:inline>
        </w:drawing>
      </w:r>
    </w:p>
    <w:p w:rsidR="00AC0340" w:rsidRDefault="00AC0340" w:rsidP="00414F37">
      <w:pPr>
        <w:spacing w:line="276" w:lineRule="auto"/>
        <w:ind w:firstLine="420"/>
        <w:rPr>
          <w:rFonts w:ascii="Times New Roman" w:hAnsi="Times New Roman" w:cs="Times New Roman"/>
          <w:szCs w:val="21"/>
        </w:rPr>
      </w:pPr>
      <w:r w:rsidRPr="001566ED">
        <w:rPr>
          <w:rFonts w:ascii="Times New Roman" w:hAnsi="Times New Roman" w:cs="Times New Roman" w:hint="eastAsia"/>
          <w:szCs w:val="21"/>
        </w:rPr>
        <w:t>A</w:t>
      </w:r>
      <w:r>
        <w:rPr>
          <w:rFonts w:ascii="Times New Roman" w:hAnsi="Times New Roman" w:cs="Times New Roman" w:hint="eastAsia"/>
          <w:szCs w:val="21"/>
        </w:rPr>
        <w:t>．从</w:t>
      </w:r>
      <w:r>
        <w:rPr>
          <w:rFonts w:ascii="Times New Roman" w:hAnsi="Times New Roman" w:cs="Times New Roman"/>
          <w:szCs w:val="21"/>
        </w:rPr>
        <w:t>三个容器阀门流出的水速大小关系是</w:t>
      </w:r>
      <w:r w:rsidRPr="001566ED">
        <w:rPr>
          <w:rFonts w:ascii="Times New Roman" w:hAnsi="Times New Roman" w:cs="Times New Roman" w:hint="eastAsia"/>
          <w:i/>
          <w:szCs w:val="21"/>
        </w:rPr>
        <w:t>v</w:t>
      </w:r>
      <w:r w:rsidRPr="001566ED">
        <w:rPr>
          <w:rFonts w:ascii="Times New Roman" w:hAnsi="Times New Roman" w:cs="Times New Roman"/>
          <w:i/>
          <w:szCs w:val="21"/>
          <w:vertAlign w:val="subscript"/>
        </w:rPr>
        <w:t>E</w:t>
      </w:r>
      <w:r w:rsidRPr="002D3981">
        <w:rPr>
          <w:rFonts w:ascii="Times New Roman" w:hAnsi="Times New Roman" w:cs="Times New Roman"/>
          <w:i/>
          <w:szCs w:val="21"/>
        </w:rPr>
        <w:t>&lt;</w:t>
      </w:r>
      <w:r w:rsidRPr="001566ED">
        <w:rPr>
          <w:rFonts w:ascii="Times New Roman" w:hAnsi="Times New Roman" w:cs="Times New Roman"/>
          <w:i/>
          <w:szCs w:val="21"/>
        </w:rPr>
        <w:t>v</w:t>
      </w:r>
      <w:r w:rsidRPr="001566ED">
        <w:rPr>
          <w:rFonts w:ascii="Times New Roman" w:hAnsi="Times New Roman" w:cs="Times New Roman"/>
          <w:i/>
          <w:szCs w:val="21"/>
          <w:vertAlign w:val="subscript"/>
        </w:rPr>
        <w:t>F</w:t>
      </w:r>
      <w:r w:rsidRPr="002D3981">
        <w:rPr>
          <w:rFonts w:ascii="Times New Roman" w:hAnsi="Times New Roman" w:cs="Times New Roman"/>
          <w:i/>
          <w:szCs w:val="21"/>
        </w:rPr>
        <w:t>&lt;</w:t>
      </w:r>
      <w:r w:rsidRPr="001566ED">
        <w:rPr>
          <w:rFonts w:ascii="Times New Roman" w:hAnsi="Times New Roman" w:cs="Times New Roman"/>
          <w:i/>
          <w:szCs w:val="21"/>
        </w:rPr>
        <w:t>v</w:t>
      </w:r>
      <w:r w:rsidRPr="001566ED">
        <w:rPr>
          <w:rFonts w:ascii="Times New Roman" w:hAnsi="Times New Roman" w:cs="Times New Roman"/>
          <w:i/>
          <w:szCs w:val="21"/>
          <w:vertAlign w:val="subscript"/>
        </w:rPr>
        <w:t>G</w:t>
      </w:r>
    </w:p>
    <w:p w:rsidR="00AC0340" w:rsidRDefault="00AC0340" w:rsidP="00414F37">
      <w:pPr>
        <w:spacing w:line="276" w:lineRule="auto"/>
        <w:ind w:firstLine="420"/>
        <w:rPr>
          <w:rFonts w:ascii="Times New Roman" w:hAnsi="Times New Roman" w:cs="Times New Roman"/>
          <w:szCs w:val="21"/>
        </w:rPr>
      </w:pPr>
      <w:r w:rsidRPr="001566ED">
        <w:rPr>
          <w:rFonts w:ascii="Times New Roman" w:hAnsi="Times New Roman" w:cs="Times New Roman" w:hint="eastAsia"/>
          <w:szCs w:val="21"/>
        </w:rPr>
        <w:t>B</w:t>
      </w:r>
      <w:r>
        <w:rPr>
          <w:rFonts w:ascii="Times New Roman" w:hAnsi="Times New Roman" w:cs="Times New Roman" w:hint="eastAsia"/>
          <w:szCs w:val="21"/>
        </w:rPr>
        <w:t>．从</w:t>
      </w:r>
      <w:r>
        <w:rPr>
          <w:rFonts w:ascii="Times New Roman" w:hAnsi="Times New Roman" w:cs="Times New Roman"/>
          <w:szCs w:val="21"/>
        </w:rPr>
        <w:t>三个容器阀门流出的水速大小关系是</w:t>
      </w:r>
      <w:r w:rsidRPr="001566ED">
        <w:rPr>
          <w:rFonts w:ascii="Times New Roman" w:hAnsi="Times New Roman" w:cs="Times New Roman" w:hint="eastAsia"/>
          <w:i/>
          <w:szCs w:val="21"/>
        </w:rPr>
        <w:t>v</w:t>
      </w:r>
      <w:r w:rsidRPr="001566ED">
        <w:rPr>
          <w:rFonts w:ascii="Times New Roman" w:hAnsi="Times New Roman" w:cs="Times New Roman"/>
          <w:i/>
          <w:szCs w:val="21"/>
          <w:vertAlign w:val="subscript"/>
        </w:rPr>
        <w:t>E</w:t>
      </w:r>
      <w:r>
        <w:rPr>
          <w:rFonts w:ascii="Times New Roman" w:hAnsi="Times New Roman" w:cs="Times New Roman"/>
          <w:i/>
          <w:szCs w:val="21"/>
        </w:rPr>
        <w:t>&gt;</w:t>
      </w:r>
      <w:r w:rsidRPr="001566ED">
        <w:rPr>
          <w:rFonts w:ascii="Times New Roman" w:hAnsi="Times New Roman" w:cs="Times New Roman"/>
          <w:i/>
          <w:szCs w:val="21"/>
        </w:rPr>
        <w:t>v</w:t>
      </w:r>
      <w:r w:rsidRPr="001566ED">
        <w:rPr>
          <w:rFonts w:ascii="Times New Roman" w:hAnsi="Times New Roman" w:cs="Times New Roman"/>
          <w:i/>
          <w:szCs w:val="21"/>
          <w:vertAlign w:val="subscript"/>
        </w:rPr>
        <w:t>F</w:t>
      </w:r>
      <w:r>
        <w:rPr>
          <w:rFonts w:ascii="Times New Roman" w:hAnsi="Times New Roman" w:cs="Times New Roman"/>
          <w:i/>
          <w:szCs w:val="21"/>
        </w:rPr>
        <w:t>&gt;</w:t>
      </w:r>
      <w:r w:rsidRPr="001566ED">
        <w:rPr>
          <w:rFonts w:ascii="Times New Roman" w:hAnsi="Times New Roman" w:cs="Times New Roman"/>
          <w:i/>
          <w:szCs w:val="21"/>
        </w:rPr>
        <w:t>v</w:t>
      </w:r>
      <w:r w:rsidRPr="001566ED">
        <w:rPr>
          <w:rFonts w:ascii="Times New Roman" w:hAnsi="Times New Roman" w:cs="Times New Roman"/>
          <w:i/>
          <w:szCs w:val="21"/>
          <w:vertAlign w:val="subscript"/>
        </w:rPr>
        <w:t>G</w:t>
      </w:r>
    </w:p>
    <w:p w:rsidR="00AC0340" w:rsidRPr="00631417" w:rsidRDefault="00AC0340" w:rsidP="00414F37">
      <w:pPr>
        <w:spacing w:line="276" w:lineRule="auto"/>
        <w:ind w:firstLine="420"/>
        <w:rPr>
          <w:rFonts w:ascii="Times New Roman" w:hAnsi="Times New Roman" w:cs="Times New Roman"/>
          <w:szCs w:val="21"/>
        </w:rPr>
      </w:pPr>
      <w:r w:rsidRPr="001566ED">
        <w:rPr>
          <w:rFonts w:ascii="Times New Roman" w:hAnsi="Times New Roman" w:cs="Times New Roman" w:hint="eastAsia"/>
          <w:szCs w:val="21"/>
        </w:rPr>
        <w:t>C</w:t>
      </w:r>
      <w:r>
        <w:rPr>
          <w:rFonts w:ascii="Times New Roman" w:hAnsi="Times New Roman" w:cs="Times New Roman" w:hint="eastAsia"/>
          <w:szCs w:val="21"/>
        </w:rPr>
        <w:t>．水有</w:t>
      </w:r>
      <w:r>
        <w:rPr>
          <w:rFonts w:ascii="Times New Roman" w:hAnsi="Times New Roman" w:cs="Times New Roman"/>
          <w:szCs w:val="21"/>
        </w:rPr>
        <w:t>可能不从</w:t>
      </w:r>
      <w:r w:rsidRPr="001566ED">
        <w:rPr>
          <w:rFonts w:ascii="Times New Roman" w:hAnsi="Times New Roman" w:cs="Times New Roman" w:hint="eastAsia"/>
          <w:i/>
          <w:szCs w:val="21"/>
        </w:rPr>
        <w:t>G</w:t>
      </w:r>
      <w:r>
        <w:rPr>
          <w:rFonts w:ascii="Times New Roman" w:hAnsi="Times New Roman" w:cs="Times New Roman" w:hint="eastAsia"/>
          <w:szCs w:val="21"/>
        </w:rPr>
        <w:t>容器</w:t>
      </w:r>
      <w:r>
        <w:rPr>
          <w:rFonts w:ascii="Times New Roman" w:hAnsi="Times New Roman" w:cs="Times New Roman"/>
          <w:szCs w:val="21"/>
        </w:rPr>
        <w:t>的口小孔中流出</w:t>
      </w:r>
    </w:p>
    <w:p w:rsidR="001F18C7" w:rsidRPr="00720C47" w:rsidRDefault="00AC0340" w:rsidP="00720C47">
      <w:pPr>
        <w:spacing w:line="276" w:lineRule="auto"/>
        <w:ind w:firstLine="420"/>
        <w:rPr>
          <w:rFonts w:ascii="Times New Roman" w:hAnsi="Times New Roman" w:cs="Times New Roman"/>
          <w:szCs w:val="21"/>
        </w:rPr>
      </w:pPr>
      <w:r w:rsidRPr="001566ED">
        <w:rPr>
          <w:rFonts w:ascii="Times New Roman" w:hAnsi="Times New Roman" w:cs="Times New Roman" w:hint="eastAsia"/>
          <w:szCs w:val="21"/>
        </w:rPr>
        <w:t>D</w:t>
      </w:r>
      <w:r>
        <w:rPr>
          <w:rFonts w:ascii="Times New Roman" w:hAnsi="Times New Roman" w:cs="Times New Roman" w:hint="eastAsia"/>
          <w:szCs w:val="21"/>
        </w:rPr>
        <w:t>．从</w:t>
      </w:r>
      <w:r>
        <w:rPr>
          <w:rFonts w:ascii="Times New Roman" w:hAnsi="Times New Roman" w:cs="Times New Roman"/>
          <w:szCs w:val="21"/>
        </w:rPr>
        <w:t>三个容器阀门流出的水速大小关系可能是</w:t>
      </w:r>
      <w:r w:rsidRPr="001566ED">
        <w:rPr>
          <w:rFonts w:ascii="Times New Roman" w:hAnsi="Times New Roman" w:cs="Times New Roman"/>
          <w:i/>
          <w:szCs w:val="21"/>
        </w:rPr>
        <w:t>v</w:t>
      </w:r>
      <w:r w:rsidRPr="001566ED">
        <w:rPr>
          <w:rFonts w:ascii="Times New Roman" w:hAnsi="Times New Roman" w:cs="Times New Roman"/>
          <w:i/>
          <w:szCs w:val="21"/>
          <w:vertAlign w:val="subscript"/>
        </w:rPr>
        <w:t>F</w:t>
      </w:r>
      <w:r>
        <w:rPr>
          <w:rFonts w:ascii="Times New Roman" w:hAnsi="Times New Roman" w:cs="Times New Roman"/>
          <w:i/>
          <w:szCs w:val="21"/>
        </w:rPr>
        <w:t>&gt;</w:t>
      </w:r>
      <w:r w:rsidRPr="001566ED">
        <w:rPr>
          <w:rFonts w:ascii="Times New Roman" w:hAnsi="Times New Roman" w:cs="Times New Roman"/>
          <w:i/>
          <w:szCs w:val="21"/>
        </w:rPr>
        <w:t>v</w:t>
      </w:r>
      <w:r w:rsidRPr="001566ED">
        <w:rPr>
          <w:rFonts w:ascii="Times New Roman" w:hAnsi="Times New Roman" w:cs="Times New Roman"/>
          <w:i/>
          <w:szCs w:val="21"/>
          <w:vertAlign w:val="subscript"/>
        </w:rPr>
        <w:t>G</w:t>
      </w:r>
      <w:r>
        <w:rPr>
          <w:rFonts w:ascii="Times New Roman" w:hAnsi="Times New Roman" w:cs="Times New Roman"/>
          <w:i/>
          <w:szCs w:val="21"/>
        </w:rPr>
        <w:t>&gt;</w:t>
      </w:r>
      <w:r w:rsidRPr="001566ED">
        <w:rPr>
          <w:rFonts w:ascii="Times New Roman" w:hAnsi="Times New Roman" w:cs="Times New Roman" w:hint="eastAsia"/>
          <w:i/>
          <w:szCs w:val="21"/>
        </w:rPr>
        <w:t>v</w:t>
      </w:r>
      <w:r w:rsidRPr="001566ED">
        <w:rPr>
          <w:rFonts w:ascii="Times New Roman" w:hAnsi="Times New Roman" w:cs="Times New Roman"/>
          <w:i/>
          <w:szCs w:val="21"/>
          <w:vertAlign w:val="subscript"/>
        </w:rPr>
        <w:t>E</w:t>
      </w:r>
    </w:p>
    <w:p w:rsidR="00AC0340" w:rsidRDefault="00AC0340" w:rsidP="00AC0340">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color w:val="FF0000"/>
          <w:szCs w:val="21"/>
        </w:rPr>
        <w:t>【难度】</w:t>
      </w:r>
      <w:r>
        <w:rPr>
          <w:rFonts w:asciiTheme="majorEastAsia" w:eastAsiaTheme="majorEastAsia" w:hAnsiTheme="majorEastAsia" w:cstheme="majorHAnsi"/>
          <w:color w:val="FF0000"/>
          <w:szCs w:val="21"/>
        </w:rPr>
        <w:t>★★★</w:t>
      </w:r>
    </w:p>
    <w:p w:rsidR="00AC0340" w:rsidRDefault="00AC0340" w:rsidP="00AC0340">
      <w:pPr>
        <w:spacing w:line="276" w:lineRule="auto"/>
        <w:rPr>
          <w:rFonts w:asciiTheme="majorHAnsi" w:eastAsiaTheme="majorEastAsia" w:hAnsiTheme="majorHAnsi" w:cstheme="majorHAnsi"/>
          <w:szCs w:val="21"/>
        </w:rPr>
      </w:pPr>
      <w:r>
        <w:rPr>
          <w:rFonts w:asciiTheme="majorHAnsi" w:eastAsiaTheme="majorEastAsia" w:hAnsiTheme="majorEastAsia" w:cstheme="majorHAnsi"/>
          <w:color w:val="FF0000"/>
          <w:szCs w:val="21"/>
        </w:rPr>
        <w:t>【答案】</w:t>
      </w:r>
      <w:r w:rsidRPr="001F18C7">
        <w:rPr>
          <w:rFonts w:ascii="Times New Roman" w:eastAsiaTheme="majorEastAsia" w:hAnsi="Times New Roman" w:cstheme="majorHAnsi" w:hint="eastAsia"/>
          <w:color w:val="FF0000"/>
          <w:szCs w:val="21"/>
        </w:rPr>
        <w:t>C</w:t>
      </w:r>
    </w:p>
    <w:p w:rsidR="001F18C7" w:rsidRDefault="0098673D" w:rsidP="00AC0340">
      <w:pPr>
        <w:spacing w:line="276" w:lineRule="auto"/>
        <w:rPr>
          <w:rFonts w:asciiTheme="majorHAnsi" w:eastAsiaTheme="majorEastAsia" w:hAnsiTheme="majorEastAsia" w:cstheme="majorHAnsi"/>
          <w:color w:val="FF0000"/>
          <w:szCs w:val="21"/>
        </w:rPr>
      </w:pPr>
      <w:r w:rsidRPr="004E7499">
        <w:rPr>
          <w:rFonts w:asciiTheme="majorHAnsi" w:eastAsiaTheme="majorEastAsia" w:hAnsiTheme="majorEastAsia" w:cstheme="majorHAnsi"/>
          <w:color w:val="FF0000"/>
          <w:szCs w:val="21"/>
        </w:rPr>
        <w:t>【解析】</w:t>
      </w:r>
      <w:r>
        <w:rPr>
          <w:rFonts w:asciiTheme="majorHAnsi" w:eastAsiaTheme="majorEastAsia" w:hAnsiTheme="majorEastAsia" w:cstheme="majorHAnsi"/>
          <w:color w:val="FF0000"/>
          <w:szCs w:val="21"/>
        </w:rPr>
        <w:t>所以</w:t>
      </w:r>
      <w:r w:rsidRPr="009C1E98">
        <w:rPr>
          <w:rFonts w:asciiTheme="majorHAnsi" w:eastAsiaTheme="majorEastAsia" w:hAnsiTheme="majorEastAsia" w:cstheme="majorHAnsi" w:hint="eastAsia"/>
          <w:i/>
          <w:color w:val="FF0000"/>
          <w:szCs w:val="21"/>
        </w:rPr>
        <w:t>F</w:t>
      </w:r>
      <w:r>
        <w:rPr>
          <w:rFonts w:asciiTheme="majorHAnsi" w:eastAsiaTheme="majorEastAsia" w:hAnsiTheme="majorEastAsia" w:cstheme="majorHAnsi" w:hint="eastAsia"/>
          <w:color w:val="FF0000"/>
          <w:szCs w:val="21"/>
        </w:rPr>
        <w:t>容器</w:t>
      </w:r>
      <w:r>
        <w:rPr>
          <w:rFonts w:asciiTheme="majorHAnsi" w:eastAsiaTheme="majorEastAsia" w:hAnsiTheme="majorEastAsia" w:cstheme="majorHAnsi"/>
          <w:color w:val="FF0000"/>
          <w:szCs w:val="21"/>
        </w:rPr>
        <w:t>处于超重状态，水的速度较大，</w:t>
      </w:r>
      <w:r w:rsidRPr="00A42212">
        <w:rPr>
          <w:rFonts w:asciiTheme="majorHAnsi" w:eastAsiaTheme="majorEastAsia" w:hAnsiTheme="majorEastAsia" w:cstheme="majorHAnsi" w:hint="eastAsia"/>
          <w:i/>
          <w:color w:val="FF0000"/>
          <w:szCs w:val="21"/>
        </w:rPr>
        <w:t>G</w:t>
      </w:r>
      <w:r>
        <w:rPr>
          <w:rFonts w:asciiTheme="majorHAnsi" w:eastAsiaTheme="majorEastAsia" w:hAnsiTheme="majorEastAsia" w:cstheme="majorHAnsi" w:hint="eastAsia"/>
          <w:color w:val="FF0000"/>
          <w:szCs w:val="21"/>
        </w:rPr>
        <w:t>容器</w:t>
      </w:r>
      <w:r>
        <w:rPr>
          <w:rFonts w:asciiTheme="majorHAnsi" w:eastAsiaTheme="majorEastAsia" w:hAnsiTheme="majorEastAsia" w:cstheme="majorHAnsi"/>
          <w:color w:val="FF0000"/>
          <w:szCs w:val="21"/>
        </w:rPr>
        <w:t>处于</w:t>
      </w:r>
      <w:r>
        <w:rPr>
          <w:rFonts w:asciiTheme="majorHAnsi" w:eastAsiaTheme="majorEastAsia" w:hAnsiTheme="majorEastAsia" w:cstheme="majorHAnsi" w:hint="eastAsia"/>
          <w:color w:val="FF0000"/>
          <w:szCs w:val="21"/>
        </w:rPr>
        <w:t>失</w:t>
      </w:r>
      <w:r>
        <w:rPr>
          <w:rFonts w:asciiTheme="majorHAnsi" w:eastAsiaTheme="majorEastAsia" w:hAnsiTheme="majorEastAsia" w:cstheme="majorHAnsi"/>
          <w:color w:val="FF0000"/>
          <w:szCs w:val="21"/>
        </w:rPr>
        <w:t>重状态，水流的速度就会减小</w:t>
      </w:r>
    </w:p>
    <w:p w:rsidR="001F18C7" w:rsidRDefault="0098673D" w:rsidP="00AC0340">
      <w:pPr>
        <w:spacing w:line="276" w:lineRule="auto"/>
        <w:rPr>
          <w:rFonts w:asciiTheme="majorHAnsi" w:eastAsiaTheme="majorEastAsia" w:hAnsiTheme="majorEastAsia" w:cstheme="majorHAnsi"/>
          <w:color w:val="FF0000"/>
          <w:szCs w:val="21"/>
        </w:rPr>
      </w:pPr>
      <w:r w:rsidRPr="009C1E98">
        <w:rPr>
          <w:rFonts w:ascii="Times New Roman" w:hAnsi="Times New Roman" w:cs="Times New Roman"/>
          <w:i/>
          <w:color w:val="FF0000"/>
          <w:szCs w:val="21"/>
        </w:rPr>
        <w:t>v</w:t>
      </w:r>
      <w:r w:rsidRPr="009C1E98">
        <w:rPr>
          <w:rFonts w:ascii="Times New Roman" w:hAnsi="Times New Roman" w:cs="Times New Roman"/>
          <w:i/>
          <w:color w:val="FF0000"/>
          <w:szCs w:val="21"/>
          <w:vertAlign w:val="subscript"/>
        </w:rPr>
        <w:t>F</w:t>
      </w:r>
      <w:r w:rsidRPr="009C1E98">
        <w:rPr>
          <w:rFonts w:ascii="Times New Roman" w:hAnsi="Times New Roman" w:cs="Times New Roman"/>
          <w:i/>
          <w:color w:val="FF0000"/>
          <w:szCs w:val="21"/>
        </w:rPr>
        <w:t>&gt;v</w:t>
      </w:r>
      <w:r w:rsidRPr="009C1E98">
        <w:rPr>
          <w:rFonts w:ascii="Times New Roman" w:hAnsi="Times New Roman" w:cs="Times New Roman"/>
          <w:i/>
          <w:color w:val="FF0000"/>
          <w:szCs w:val="21"/>
          <w:vertAlign w:val="subscript"/>
        </w:rPr>
        <w:t>E</w:t>
      </w:r>
      <w:r w:rsidRPr="009C1E98">
        <w:rPr>
          <w:rFonts w:ascii="Times New Roman" w:hAnsi="Times New Roman" w:cs="Times New Roman"/>
          <w:i/>
          <w:color w:val="FF0000"/>
          <w:szCs w:val="21"/>
        </w:rPr>
        <w:t>&gt;v</w:t>
      </w:r>
      <w:r w:rsidRPr="009C1E98">
        <w:rPr>
          <w:rFonts w:ascii="Times New Roman" w:hAnsi="Times New Roman" w:cs="Times New Roman"/>
          <w:i/>
          <w:color w:val="FF0000"/>
          <w:szCs w:val="21"/>
          <w:vertAlign w:val="subscript"/>
        </w:rPr>
        <w:t>G</w:t>
      </w:r>
      <w:r w:rsidR="009C1E98">
        <w:rPr>
          <w:rFonts w:asciiTheme="majorHAnsi" w:eastAsiaTheme="majorEastAsia" w:hAnsiTheme="majorEastAsia" w:cstheme="majorHAnsi" w:hint="eastAsia"/>
          <w:color w:val="FF0000"/>
          <w:szCs w:val="21"/>
        </w:rPr>
        <w:t>，当</w:t>
      </w:r>
      <w:r w:rsidR="009C1E98" w:rsidRPr="00A42212">
        <w:rPr>
          <w:rFonts w:asciiTheme="majorHAnsi" w:eastAsiaTheme="majorEastAsia" w:hAnsiTheme="majorEastAsia" w:cstheme="majorHAnsi" w:hint="eastAsia"/>
          <w:i/>
          <w:color w:val="FF0000"/>
          <w:szCs w:val="21"/>
        </w:rPr>
        <w:t>a</w:t>
      </w:r>
      <w:r w:rsidR="004809E5">
        <w:rPr>
          <w:rFonts w:asciiTheme="majorHAnsi" w:eastAsiaTheme="majorEastAsia" w:hAnsiTheme="majorEastAsia" w:cstheme="majorHAnsi"/>
          <w:i/>
          <w:color w:val="FF0000"/>
          <w:szCs w:val="21"/>
        </w:rPr>
        <w:t>＝</w:t>
      </w:r>
      <w:r w:rsidR="009C1E98" w:rsidRPr="00A42212">
        <w:rPr>
          <w:rFonts w:asciiTheme="majorHAnsi" w:eastAsiaTheme="majorEastAsia" w:hAnsiTheme="majorEastAsia" w:cstheme="majorHAnsi"/>
          <w:i/>
          <w:color w:val="FF0000"/>
          <w:szCs w:val="21"/>
        </w:rPr>
        <w:t>g</w:t>
      </w:r>
      <w:r w:rsidR="009C1E98">
        <w:rPr>
          <w:rFonts w:asciiTheme="majorHAnsi" w:eastAsiaTheme="majorEastAsia" w:hAnsiTheme="majorEastAsia" w:cstheme="majorHAnsi" w:hint="eastAsia"/>
          <w:color w:val="FF0000"/>
          <w:szCs w:val="21"/>
        </w:rPr>
        <w:t>处于</w:t>
      </w:r>
      <w:r w:rsidR="009C1E98">
        <w:rPr>
          <w:rFonts w:asciiTheme="majorHAnsi" w:eastAsiaTheme="majorEastAsia" w:hAnsiTheme="majorEastAsia" w:cstheme="majorHAnsi"/>
          <w:color w:val="FF0000"/>
          <w:szCs w:val="21"/>
        </w:rPr>
        <w:t>完全</w:t>
      </w:r>
      <w:r w:rsidR="009C1E98">
        <w:rPr>
          <w:rFonts w:asciiTheme="majorHAnsi" w:eastAsiaTheme="majorEastAsia" w:hAnsiTheme="majorEastAsia" w:cstheme="majorHAnsi" w:hint="eastAsia"/>
          <w:color w:val="FF0000"/>
          <w:szCs w:val="21"/>
        </w:rPr>
        <w:t>失重</w:t>
      </w:r>
      <w:r w:rsidR="009C1E98">
        <w:rPr>
          <w:rFonts w:asciiTheme="majorHAnsi" w:eastAsiaTheme="majorEastAsia" w:hAnsiTheme="majorEastAsia" w:cstheme="majorHAnsi"/>
          <w:color w:val="FF0000"/>
          <w:szCs w:val="21"/>
        </w:rPr>
        <w:t>状态时水就不会从孔流</w:t>
      </w:r>
      <w:r w:rsidR="009C1E98">
        <w:rPr>
          <w:rFonts w:asciiTheme="majorHAnsi" w:eastAsiaTheme="majorEastAsia" w:hAnsiTheme="majorEastAsia" w:cstheme="majorHAnsi" w:hint="eastAsia"/>
          <w:color w:val="FF0000"/>
          <w:szCs w:val="21"/>
        </w:rPr>
        <w:t>出</w:t>
      </w:r>
      <w:r w:rsidR="009C1E98">
        <w:rPr>
          <w:rFonts w:asciiTheme="majorHAnsi" w:eastAsiaTheme="majorEastAsia" w:hAnsiTheme="majorEastAsia" w:cstheme="majorHAnsi"/>
          <w:color w:val="FF0000"/>
          <w:szCs w:val="21"/>
        </w:rPr>
        <w:t>，而是和容器一起下降，所以</w:t>
      </w:r>
      <w:r w:rsidR="009C1E98">
        <w:rPr>
          <w:rFonts w:asciiTheme="majorHAnsi" w:eastAsiaTheme="majorEastAsia" w:hAnsiTheme="majorEastAsia" w:cstheme="majorHAnsi" w:hint="eastAsia"/>
          <w:color w:val="FF0000"/>
          <w:szCs w:val="21"/>
        </w:rPr>
        <w:t>C</w:t>
      </w:r>
      <w:r w:rsidR="009C1E98">
        <w:rPr>
          <w:rFonts w:asciiTheme="majorHAnsi" w:eastAsiaTheme="majorEastAsia" w:hAnsiTheme="majorEastAsia" w:cstheme="majorHAnsi" w:hint="eastAsia"/>
          <w:color w:val="FF0000"/>
          <w:szCs w:val="21"/>
        </w:rPr>
        <w:t>正确</w:t>
      </w:r>
    </w:p>
    <w:p w:rsidR="00E85AB0" w:rsidRDefault="00E85AB0" w:rsidP="00AC0340">
      <w:pPr>
        <w:spacing w:line="276" w:lineRule="auto"/>
        <w:rPr>
          <w:noProof/>
        </w:rPr>
      </w:pPr>
    </w:p>
    <w:p w:rsidR="00AC0340" w:rsidRDefault="00AC0340" w:rsidP="00AC0340">
      <w:pPr>
        <w:spacing w:line="276" w:lineRule="auto"/>
        <w:rPr>
          <w:rFonts w:ascii="Times New Roman" w:hAnsi="Times New Roman" w:cs="Times New Roman"/>
          <w:szCs w:val="21"/>
        </w:rPr>
      </w:pPr>
      <w:r>
        <w:rPr>
          <w:rFonts w:ascii="Times New Roman" w:hAnsi="Times New Roman" w:cs="Times New Roman"/>
          <w:szCs w:val="21"/>
        </w:rPr>
        <w:t>9</w:t>
      </w:r>
      <w:r>
        <w:rPr>
          <w:rFonts w:ascii="Times New Roman" w:hAnsi="Times New Roman" w:cs="Times New Roman" w:hint="eastAsia"/>
          <w:szCs w:val="21"/>
        </w:rPr>
        <w:t>、物块</w:t>
      </w:r>
      <w:r w:rsidRPr="001566ED">
        <w:rPr>
          <w:rFonts w:ascii="Times New Roman" w:hAnsi="Times New Roman" w:cs="Times New Roman" w:hint="eastAsia"/>
          <w:i/>
          <w:szCs w:val="21"/>
        </w:rPr>
        <w:t>A</w:t>
      </w:r>
      <w:r w:rsidRPr="001F18C7">
        <w:rPr>
          <w:rFonts w:ascii="Times New Roman" w:hAnsi="Times New Roman" w:cs="Times New Roman" w:hint="eastAsia"/>
          <w:szCs w:val="21"/>
          <w:vertAlign w:val="subscript"/>
        </w:rPr>
        <w:t>1</w:t>
      </w:r>
      <w:r>
        <w:rPr>
          <w:rFonts w:ascii="Times New Roman" w:hAnsi="Times New Roman" w:cs="Times New Roman" w:hint="eastAsia"/>
          <w:szCs w:val="21"/>
        </w:rPr>
        <w:t>、</w:t>
      </w:r>
      <w:r w:rsidRPr="001566ED">
        <w:rPr>
          <w:rFonts w:ascii="Times New Roman" w:hAnsi="Times New Roman" w:cs="Times New Roman" w:hint="eastAsia"/>
          <w:i/>
          <w:szCs w:val="21"/>
        </w:rPr>
        <w:t>A</w:t>
      </w:r>
      <w:r w:rsidRPr="001F18C7">
        <w:rPr>
          <w:rFonts w:ascii="Times New Roman" w:hAnsi="Times New Roman" w:cs="Times New Roman" w:hint="eastAsia"/>
          <w:szCs w:val="21"/>
          <w:vertAlign w:val="subscript"/>
        </w:rPr>
        <w:t>2</w:t>
      </w:r>
      <w:r>
        <w:rPr>
          <w:rFonts w:ascii="Times New Roman" w:hAnsi="Times New Roman" w:cs="Times New Roman" w:hint="eastAsia"/>
          <w:szCs w:val="21"/>
        </w:rPr>
        <w:t>、</w:t>
      </w:r>
      <w:r w:rsidRPr="001566ED">
        <w:rPr>
          <w:rFonts w:ascii="Times New Roman" w:hAnsi="Times New Roman" w:cs="Times New Roman" w:hint="eastAsia"/>
          <w:i/>
          <w:szCs w:val="21"/>
        </w:rPr>
        <w:t>B</w:t>
      </w:r>
      <w:r w:rsidRPr="001F18C7">
        <w:rPr>
          <w:rFonts w:ascii="Times New Roman" w:hAnsi="Times New Roman" w:cs="Times New Roman" w:hint="eastAsia"/>
          <w:szCs w:val="21"/>
          <w:vertAlign w:val="subscript"/>
        </w:rPr>
        <w:t>1</w:t>
      </w:r>
      <w:r>
        <w:rPr>
          <w:rFonts w:ascii="Times New Roman" w:hAnsi="Times New Roman" w:cs="Times New Roman" w:hint="eastAsia"/>
          <w:szCs w:val="21"/>
        </w:rPr>
        <w:t>、</w:t>
      </w:r>
      <w:r w:rsidRPr="001566ED">
        <w:rPr>
          <w:rFonts w:ascii="Times New Roman" w:hAnsi="Times New Roman" w:cs="Times New Roman" w:hint="eastAsia"/>
          <w:i/>
          <w:szCs w:val="21"/>
        </w:rPr>
        <w:t>B</w:t>
      </w:r>
      <w:r w:rsidRPr="001F18C7">
        <w:rPr>
          <w:rFonts w:ascii="Times New Roman" w:hAnsi="Times New Roman" w:cs="Times New Roman" w:hint="eastAsia"/>
          <w:szCs w:val="21"/>
          <w:vertAlign w:val="subscript"/>
        </w:rPr>
        <w:t>2</w:t>
      </w:r>
      <w:r>
        <w:rPr>
          <w:rFonts w:ascii="Times New Roman" w:hAnsi="Times New Roman" w:cs="Times New Roman" w:hint="eastAsia"/>
          <w:szCs w:val="21"/>
        </w:rPr>
        <w:t>的</w:t>
      </w:r>
      <w:r>
        <w:rPr>
          <w:rFonts w:ascii="Times New Roman" w:hAnsi="Times New Roman" w:cs="Times New Roman"/>
          <w:szCs w:val="21"/>
        </w:rPr>
        <w:t>质量均为</w:t>
      </w:r>
      <w:r w:rsidRPr="001566ED">
        <w:rPr>
          <w:rFonts w:ascii="Times New Roman" w:hAnsi="Times New Roman" w:cs="Times New Roman"/>
          <w:i/>
          <w:szCs w:val="21"/>
        </w:rPr>
        <w:t>m</w:t>
      </w:r>
      <w:r>
        <w:rPr>
          <w:rFonts w:ascii="Times New Roman" w:hAnsi="Times New Roman" w:cs="Times New Roman" w:hint="eastAsia"/>
          <w:szCs w:val="21"/>
        </w:rPr>
        <w:t>，</w:t>
      </w:r>
      <w:r w:rsidRPr="001566ED">
        <w:rPr>
          <w:rFonts w:ascii="Times New Roman" w:hAnsi="Times New Roman" w:cs="Times New Roman" w:hint="eastAsia"/>
          <w:i/>
          <w:szCs w:val="21"/>
        </w:rPr>
        <w:t>A</w:t>
      </w:r>
      <w:r w:rsidRPr="001F18C7">
        <w:rPr>
          <w:rFonts w:ascii="Times New Roman" w:hAnsi="Times New Roman" w:cs="Times New Roman" w:hint="eastAsia"/>
          <w:szCs w:val="21"/>
          <w:vertAlign w:val="subscript"/>
        </w:rPr>
        <w:t>1</w:t>
      </w:r>
      <w:r>
        <w:rPr>
          <w:rFonts w:ascii="Times New Roman" w:hAnsi="Times New Roman" w:cs="Times New Roman" w:hint="eastAsia"/>
          <w:szCs w:val="21"/>
        </w:rPr>
        <w:t>、</w:t>
      </w:r>
      <w:r w:rsidRPr="001566ED">
        <w:rPr>
          <w:rFonts w:ascii="Times New Roman" w:hAnsi="Times New Roman" w:cs="Times New Roman" w:hint="eastAsia"/>
          <w:i/>
          <w:szCs w:val="21"/>
        </w:rPr>
        <w:t>A</w:t>
      </w:r>
      <w:r w:rsidRPr="001F18C7">
        <w:rPr>
          <w:rFonts w:ascii="Times New Roman" w:hAnsi="Times New Roman" w:cs="Times New Roman" w:hint="eastAsia"/>
          <w:szCs w:val="21"/>
          <w:vertAlign w:val="subscript"/>
        </w:rPr>
        <w:t>2</w:t>
      </w:r>
      <w:r>
        <w:rPr>
          <w:rFonts w:ascii="Times New Roman" w:hAnsi="Times New Roman" w:cs="Times New Roman" w:hint="eastAsia"/>
          <w:szCs w:val="21"/>
        </w:rPr>
        <w:t>用轻杆</w:t>
      </w:r>
      <w:r>
        <w:rPr>
          <w:rFonts w:ascii="Times New Roman" w:hAnsi="Times New Roman" w:cs="Times New Roman"/>
          <w:szCs w:val="21"/>
        </w:rPr>
        <w:t>连接，</w:t>
      </w:r>
      <w:r w:rsidRPr="001566ED">
        <w:rPr>
          <w:rFonts w:ascii="Times New Roman" w:hAnsi="Times New Roman" w:cs="Times New Roman" w:hint="eastAsia"/>
          <w:i/>
          <w:szCs w:val="21"/>
        </w:rPr>
        <w:t>B</w:t>
      </w:r>
      <w:r w:rsidRPr="001F18C7">
        <w:rPr>
          <w:rFonts w:ascii="Times New Roman" w:hAnsi="Times New Roman" w:cs="Times New Roman"/>
          <w:szCs w:val="21"/>
          <w:vertAlign w:val="subscript"/>
        </w:rPr>
        <w:t>1</w:t>
      </w:r>
      <w:r>
        <w:rPr>
          <w:rFonts w:ascii="Times New Roman" w:hAnsi="Times New Roman" w:cs="Times New Roman" w:hint="eastAsia"/>
          <w:szCs w:val="21"/>
        </w:rPr>
        <w:t>、</w:t>
      </w:r>
      <w:r w:rsidRPr="001566ED">
        <w:rPr>
          <w:rFonts w:ascii="Times New Roman" w:hAnsi="Times New Roman" w:cs="Times New Roman" w:hint="eastAsia"/>
          <w:i/>
          <w:szCs w:val="21"/>
        </w:rPr>
        <w:t>B</w:t>
      </w:r>
      <w:r w:rsidRPr="001F18C7">
        <w:rPr>
          <w:rFonts w:ascii="Times New Roman" w:hAnsi="Times New Roman" w:cs="Times New Roman" w:hint="eastAsia"/>
          <w:szCs w:val="21"/>
          <w:vertAlign w:val="subscript"/>
        </w:rPr>
        <w:t>2</w:t>
      </w:r>
      <w:r>
        <w:rPr>
          <w:rFonts w:ascii="Times New Roman" w:hAnsi="Times New Roman" w:cs="Times New Roman" w:hint="eastAsia"/>
          <w:szCs w:val="21"/>
        </w:rPr>
        <w:t>用</w:t>
      </w:r>
      <w:r>
        <w:rPr>
          <w:rFonts w:ascii="Times New Roman" w:hAnsi="Times New Roman" w:cs="Times New Roman"/>
          <w:szCs w:val="21"/>
        </w:rPr>
        <w:t>轻</w:t>
      </w:r>
      <w:r>
        <w:rPr>
          <w:rFonts w:ascii="Times New Roman" w:hAnsi="Times New Roman" w:cs="Times New Roman" w:hint="eastAsia"/>
          <w:szCs w:val="21"/>
        </w:rPr>
        <w:t>弹簧</w:t>
      </w:r>
      <w:r w:rsidR="00AB0DF0">
        <w:rPr>
          <w:rFonts w:ascii="Times New Roman" w:hAnsi="Times New Roman" w:cs="Times New Roman"/>
          <w:szCs w:val="21"/>
        </w:rPr>
        <w:t>连接，两个装置都放在水平</w:t>
      </w:r>
      <w:r w:rsidR="00AB0DF0">
        <w:rPr>
          <w:rFonts w:ascii="Times New Roman" w:hAnsi="Times New Roman" w:cs="Times New Roman" w:hint="eastAsia"/>
          <w:szCs w:val="21"/>
        </w:rPr>
        <w:t>支持</w:t>
      </w:r>
      <w:r>
        <w:rPr>
          <w:rFonts w:ascii="Times New Roman" w:hAnsi="Times New Roman" w:cs="Times New Roman"/>
          <w:szCs w:val="21"/>
        </w:rPr>
        <w:t>物</w:t>
      </w:r>
      <w:r w:rsidRPr="001566ED">
        <w:rPr>
          <w:rFonts w:ascii="Times New Roman" w:hAnsi="Times New Roman" w:cs="Times New Roman" w:hint="eastAsia"/>
          <w:i/>
          <w:szCs w:val="21"/>
        </w:rPr>
        <w:t>M</w:t>
      </w:r>
      <w:r>
        <w:rPr>
          <w:rFonts w:ascii="Times New Roman" w:hAnsi="Times New Roman" w:cs="Times New Roman" w:hint="eastAsia"/>
          <w:szCs w:val="21"/>
        </w:rPr>
        <w:t>上，</w:t>
      </w:r>
      <w:r>
        <w:rPr>
          <w:rFonts w:ascii="Times New Roman" w:hAnsi="Times New Roman" w:cs="Times New Roman"/>
          <w:szCs w:val="21"/>
        </w:rPr>
        <w:t>处于平衡状态，如图所示，今</w:t>
      </w:r>
      <w:r>
        <w:rPr>
          <w:rFonts w:ascii="Times New Roman" w:hAnsi="Times New Roman" w:cs="Times New Roman" w:hint="eastAsia"/>
          <w:szCs w:val="21"/>
        </w:rPr>
        <w:t>突然</w:t>
      </w:r>
      <w:r>
        <w:rPr>
          <w:rFonts w:ascii="Times New Roman" w:hAnsi="Times New Roman" w:cs="Times New Roman"/>
          <w:szCs w:val="21"/>
        </w:rPr>
        <w:t>地撤去</w:t>
      </w:r>
      <w:r w:rsidR="00720C47">
        <w:rPr>
          <w:rFonts w:ascii="Times New Roman" w:hAnsi="Times New Roman" w:cs="Times New Roman" w:hint="eastAsia"/>
          <w:szCs w:val="21"/>
        </w:rPr>
        <w:t>支持物</w:t>
      </w:r>
      <w:r w:rsidR="00720C47">
        <w:rPr>
          <w:rFonts w:ascii="Times New Roman" w:hAnsi="Times New Roman" w:cs="Times New Roman"/>
          <w:szCs w:val="21"/>
        </w:rPr>
        <w:t>，让物块</w:t>
      </w:r>
      <w:r w:rsidR="00720C47">
        <w:rPr>
          <w:rFonts w:ascii="Times New Roman" w:hAnsi="Times New Roman" w:cs="Times New Roman" w:hint="eastAsia"/>
          <w:szCs w:val="21"/>
        </w:rPr>
        <w:t>下落</w:t>
      </w:r>
      <w:r w:rsidR="00720C47">
        <w:rPr>
          <w:rFonts w:ascii="Times New Roman" w:hAnsi="Times New Roman" w:cs="Times New Roman"/>
          <w:szCs w:val="21"/>
        </w:rPr>
        <w:t>，在除去支持物</w:t>
      </w:r>
      <w:r w:rsidR="00720C47" w:rsidRPr="004F4235">
        <w:rPr>
          <w:rFonts w:ascii="Times New Roman" w:hAnsi="Times New Roman" w:cs="Times New Roman" w:hint="eastAsia"/>
          <w:i/>
          <w:szCs w:val="21"/>
        </w:rPr>
        <w:t>M</w:t>
      </w:r>
      <w:r w:rsidR="00720C47">
        <w:rPr>
          <w:rFonts w:ascii="Times New Roman" w:hAnsi="Times New Roman" w:cs="Times New Roman" w:hint="eastAsia"/>
          <w:szCs w:val="21"/>
        </w:rPr>
        <w:t>的瞬间</w:t>
      </w:r>
      <w:r w:rsidR="004F4235" w:rsidRPr="001566ED">
        <w:rPr>
          <w:rFonts w:ascii="Times New Roman" w:hAnsi="Times New Roman" w:cs="Times New Roman" w:hint="eastAsia"/>
          <w:i/>
          <w:szCs w:val="21"/>
        </w:rPr>
        <w:t>A</w:t>
      </w:r>
      <w:r w:rsidR="004F4235" w:rsidRPr="001F18C7">
        <w:rPr>
          <w:rFonts w:ascii="Times New Roman" w:hAnsi="Times New Roman" w:cs="Times New Roman" w:hint="eastAsia"/>
          <w:szCs w:val="21"/>
          <w:vertAlign w:val="subscript"/>
        </w:rPr>
        <w:t>1</w:t>
      </w:r>
      <w:r w:rsidR="004F4235">
        <w:rPr>
          <w:rFonts w:ascii="Times New Roman" w:hAnsi="Times New Roman" w:cs="Times New Roman" w:hint="eastAsia"/>
          <w:szCs w:val="21"/>
        </w:rPr>
        <w:t>、</w:t>
      </w:r>
      <w:r w:rsidR="004F4235" w:rsidRPr="001566ED">
        <w:rPr>
          <w:rFonts w:ascii="Times New Roman" w:hAnsi="Times New Roman" w:cs="Times New Roman" w:hint="eastAsia"/>
          <w:i/>
          <w:szCs w:val="21"/>
        </w:rPr>
        <w:t>A</w:t>
      </w:r>
      <w:r w:rsidR="004F4235" w:rsidRPr="001F18C7">
        <w:rPr>
          <w:rFonts w:ascii="Times New Roman" w:hAnsi="Times New Roman" w:cs="Times New Roman" w:hint="eastAsia"/>
          <w:szCs w:val="21"/>
          <w:vertAlign w:val="subscript"/>
        </w:rPr>
        <w:t>2</w:t>
      </w:r>
      <w:r w:rsidR="00720C47">
        <w:rPr>
          <w:rFonts w:ascii="Times New Roman" w:hAnsi="Times New Roman" w:cs="Times New Roman" w:hint="eastAsia"/>
          <w:szCs w:val="21"/>
        </w:rPr>
        <w:t>所受</w:t>
      </w:r>
      <w:r w:rsidR="00720C47">
        <w:rPr>
          <w:rFonts w:ascii="Times New Roman" w:hAnsi="Times New Roman" w:cs="Times New Roman"/>
          <w:szCs w:val="21"/>
        </w:rPr>
        <w:t>的合力为</w:t>
      </w:r>
      <w:r w:rsidR="00720C47" w:rsidRPr="004F4235">
        <w:rPr>
          <w:rFonts w:ascii="Times New Roman" w:hAnsi="Times New Roman" w:cs="Times New Roman" w:hint="eastAsia"/>
          <w:i/>
          <w:szCs w:val="21"/>
        </w:rPr>
        <w:t>f</w:t>
      </w:r>
      <w:r w:rsidR="00720C47" w:rsidRPr="00720C47">
        <w:rPr>
          <w:rFonts w:ascii="Times New Roman" w:hAnsi="Times New Roman" w:cs="Times New Roman" w:hint="eastAsia"/>
          <w:szCs w:val="21"/>
          <w:vertAlign w:val="subscript"/>
        </w:rPr>
        <w:t>1</w:t>
      </w:r>
      <w:r w:rsidR="00720C47">
        <w:rPr>
          <w:rFonts w:ascii="Times New Roman" w:hAnsi="Times New Roman" w:cs="Times New Roman" w:hint="eastAsia"/>
          <w:szCs w:val="21"/>
        </w:rPr>
        <w:t>、</w:t>
      </w:r>
      <w:r w:rsidRPr="001566ED">
        <w:rPr>
          <w:rFonts w:ascii="Times New Roman" w:hAnsi="Times New Roman" w:cs="Times New Roman" w:hint="eastAsia"/>
          <w:i/>
          <w:szCs w:val="21"/>
        </w:rPr>
        <w:t>f</w:t>
      </w:r>
      <w:r w:rsidRPr="001F18C7">
        <w:rPr>
          <w:rFonts w:ascii="Times New Roman" w:hAnsi="Times New Roman" w:cs="Times New Roman" w:hint="eastAsia"/>
          <w:szCs w:val="21"/>
          <w:vertAlign w:val="subscript"/>
        </w:rPr>
        <w:t>2</w:t>
      </w:r>
      <w:r w:rsidR="004D7B4C">
        <w:rPr>
          <w:rFonts w:ascii="Times New Roman" w:hAnsi="Times New Roman" w:cs="Times New Roman" w:hint="eastAsia"/>
          <w:szCs w:val="21"/>
        </w:rPr>
        <w:t>，</w:t>
      </w:r>
      <w:r w:rsidRPr="001F18C7">
        <w:rPr>
          <w:rFonts w:ascii="Times New Roman" w:hAnsi="Times New Roman" w:cs="Times New Roman" w:hint="eastAsia"/>
          <w:i/>
          <w:szCs w:val="21"/>
        </w:rPr>
        <w:t>B</w:t>
      </w:r>
      <w:r w:rsidRPr="001F18C7">
        <w:rPr>
          <w:rFonts w:ascii="Times New Roman" w:hAnsi="Times New Roman" w:cs="Times New Roman" w:hint="eastAsia"/>
          <w:szCs w:val="21"/>
          <w:vertAlign w:val="subscript"/>
        </w:rPr>
        <w:t>1</w:t>
      </w:r>
      <w:r>
        <w:rPr>
          <w:rFonts w:ascii="Times New Roman" w:hAnsi="Times New Roman" w:cs="Times New Roman" w:hint="eastAsia"/>
          <w:szCs w:val="21"/>
        </w:rPr>
        <w:t>、</w:t>
      </w:r>
      <w:r w:rsidRPr="001566ED">
        <w:rPr>
          <w:rFonts w:ascii="Times New Roman" w:hAnsi="Times New Roman" w:cs="Times New Roman" w:hint="eastAsia"/>
          <w:i/>
          <w:szCs w:val="21"/>
        </w:rPr>
        <w:t>B</w:t>
      </w:r>
      <w:r w:rsidRPr="001F18C7">
        <w:rPr>
          <w:rFonts w:ascii="Times New Roman" w:hAnsi="Times New Roman" w:cs="Times New Roman" w:hint="eastAsia"/>
          <w:szCs w:val="21"/>
          <w:vertAlign w:val="subscript"/>
        </w:rPr>
        <w:t>2</w:t>
      </w:r>
      <w:r>
        <w:rPr>
          <w:rFonts w:ascii="Times New Roman" w:hAnsi="Times New Roman" w:cs="Times New Roman" w:hint="eastAsia"/>
          <w:szCs w:val="21"/>
        </w:rPr>
        <w:t>所受</w:t>
      </w:r>
      <w:r>
        <w:rPr>
          <w:rFonts w:ascii="Times New Roman" w:hAnsi="Times New Roman" w:cs="Times New Roman"/>
          <w:szCs w:val="21"/>
        </w:rPr>
        <w:t>到的合力分别为</w:t>
      </w:r>
      <w:r w:rsidRPr="001566ED">
        <w:rPr>
          <w:rFonts w:ascii="Times New Roman" w:hAnsi="Times New Roman" w:cs="Times New Roman" w:hint="eastAsia"/>
          <w:i/>
          <w:szCs w:val="21"/>
        </w:rPr>
        <w:t>F</w:t>
      </w:r>
      <w:r w:rsidRPr="001F18C7">
        <w:rPr>
          <w:rFonts w:ascii="Times New Roman" w:hAnsi="Times New Roman" w:cs="Times New Roman" w:hint="eastAsia"/>
          <w:szCs w:val="21"/>
          <w:vertAlign w:val="subscript"/>
        </w:rPr>
        <w:t>1</w:t>
      </w:r>
      <w:r>
        <w:rPr>
          <w:rFonts w:ascii="Times New Roman" w:hAnsi="Times New Roman" w:cs="Times New Roman" w:hint="eastAsia"/>
          <w:szCs w:val="21"/>
        </w:rPr>
        <w:t>、</w:t>
      </w:r>
      <w:r w:rsidRPr="001566ED">
        <w:rPr>
          <w:rFonts w:ascii="Times New Roman" w:hAnsi="Times New Roman" w:cs="Times New Roman" w:hint="eastAsia"/>
          <w:i/>
          <w:szCs w:val="21"/>
        </w:rPr>
        <w:t>F</w:t>
      </w:r>
      <w:r w:rsidRPr="001F18C7">
        <w:rPr>
          <w:rFonts w:ascii="Times New Roman" w:hAnsi="Times New Roman" w:cs="Times New Roman" w:hint="eastAsia"/>
          <w:szCs w:val="21"/>
          <w:vertAlign w:val="subscript"/>
        </w:rPr>
        <w:t>2</w:t>
      </w:r>
      <w:r>
        <w:rPr>
          <w:rFonts w:ascii="Times New Roman" w:hAnsi="Times New Roman" w:cs="Times New Roman" w:hint="eastAsia"/>
          <w:szCs w:val="21"/>
        </w:rPr>
        <w:t>，</w:t>
      </w:r>
      <w:r>
        <w:rPr>
          <w:rFonts w:ascii="Times New Roman" w:hAnsi="Times New Roman" w:cs="Times New Roman"/>
          <w:szCs w:val="21"/>
        </w:rPr>
        <w:t>则</w:t>
      </w:r>
      <w:r w:rsidR="004D7B4C">
        <w:rPr>
          <w:rFonts w:ascii="Times New Roman" w:hAnsi="Times New Roman" w:cs="Times New Roman"/>
          <w:szCs w:val="21"/>
        </w:rPr>
        <w:tab/>
      </w:r>
      <w:r w:rsidR="004D7B4C">
        <w:rPr>
          <w:rFonts w:ascii="Times New Roman" w:hAnsi="Times New Roman" w:cs="Times New Roman" w:hint="eastAsia"/>
          <w:szCs w:val="21"/>
        </w:rPr>
        <w:t>（</w:t>
      </w:r>
      <w:r w:rsidR="004D7B4C">
        <w:rPr>
          <w:rFonts w:ascii="Times New Roman" w:hAnsi="Times New Roman" w:cs="Times New Roman"/>
          <w:szCs w:val="21"/>
        </w:rPr>
        <w:tab/>
      </w:r>
      <w:r w:rsidR="004D7B4C">
        <w:rPr>
          <w:rFonts w:ascii="Times New Roman" w:hAnsi="Times New Roman" w:cs="Times New Roman"/>
          <w:szCs w:val="21"/>
        </w:rPr>
        <w:tab/>
      </w:r>
      <w:r w:rsidR="004D7B4C">
        <w:rPr>
          <w:rFonts w:ascii="Times New Roman" w:hAnsi="Times New Roman" w:cs="Times New Roman" w:hint="eastAsia"/>
          <w:szCs w:val="21"/>
        </w:rPr>
        <w:t>）</w:t>
      </w:r>
    </w:p>
    <w:p w:rsidR="00AC0340" w:rsidRDefault="008C7AD5" w:rsidP="00720C47">
      <w:pPr>
        <w:spacing w:line="276" w:lineRule="auto"/>
        <w:ind w:leftChars="200" w:left="420"/>
        <w:rPr>
          <w:rFonts w:ascii="Times New Roman" w:hAnsi="Times New Roman" w:cs="Times New Roman"/>
          <w:szCs w:val="21"/>
        </w:rPr>
      </w:pPr>
      <w:r>
        <w:rPr>
          <w:rFonts w:ascii="Times New Roman" w:hAnsi="Times New Roman" w:cs="Times New Roman" w:hint="eastAsia"/>
          <w:noProof/>
          <w:szCs w:val="21"/>
        </w:rPr>
        <w:drawing>
          <wp:anchor distT="0" distB="0" distL="114300" distR="114300" simplePos="0" relativeHeight="251654656" behindDoc="0" locked="0" layoutInCell="1" allowOverlap="1">
            <wp:simplePos x="0" y="0"/>
            <wp:positionH relativeFrom="column">
              <wp:posOffset>4133850</wp:posOffset>
            </wp:positionH>
            <wp:positionV relativeFrom="paragraph">
              <wp:posOffset>118745</wp:posOffset>
            </wp:positionV>
            <wp:extent cx="1123950" cy="1000125"/>
            <wp:effectExtent l="19050" t="0" r="0" b="0"/>
            <wp:wrapSquare wrapText="bothSides"/>
            <wp:docPr id="6" name="图片 6" descr="http://pic2.mofangge.com/upload/papers//20130925/201309251804100882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ic2.mofangge.com/upload/papers//20130925/201309251804100882713.png"/>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23950" cy="1000125"/>
                    </a:xfrm>
                    <a:prstGeom prst="rect">
                      <a:avLst/>
                    </a:prstGeom>
                    <a:noFill/>
                    <a:ln>
                      <a:noFill/>
                    </a:ln>
                  </pic:spPr>
                </pic:pic>
              </a:graphicData>
            </a:graphic>
          </wp:anchor>
        </w:drawing>
      </w:r>
      <w:r w:rsidR="00AC0340" w:rsidRPr="001566ED">
        <w:rPr>
          <w:rFonts w:ascii="Times New Roman" w:hAnsi="Times New Roman" w:cs="Times New Roman" w:hint="eastAsia"/>
          <w:szCs w:val="21"/>
        </w:rPr>
        <w:t>A</w:t>
      </w:r>
      <w:r w:rsidR="00AC0340">
        <w:rPr>
          <w:rFonts w:ascii="Times New Roman" w:hAnsi="Times New Roman" w:cs="Times New Roman" w:hint="eastAsia"/>
          <w:szCs w:val="21"/>
        </w:rPr>
        <w:t>．</w:t>
      </w:r>
      <w:r w:rsidR="00AC0340" w:rsidRPr="001566ED">
        <w:rPr>
          <w:rFonts w:ascii="Times New Roman" w:hAnsi="Times New Roman" w:cs="Times New Roman" w:hint="eastAsia"/>
          <w:i/>
          <w:szCs w:val="21"/>
        </w:rPr>
        <w:t>f</w:t>
      </w:r>
      <w:r w:rsidR="00AC0340" w:rsidRPr="001F18C7">
        <w:rPr>
          <w:rFonts w:ascii="Times New Roman" w:hAnsi="Times New Roman" w:cs="Times New Roman" w:hint="eastAsia"/>
          <w:szCs w:val="21"/>
          <w:vertAlign w:val="subscript"/>
        </w:rPr>
        <w:t>1</w:t>
      </w:r>
      <w:r w:rsidR="004809E5">
        <w:rPr>
          <w:rFonts w:ascii="Times New Roman" w:hAnsi="Times New Roman" w:cs="Times New Roman" w:hint="eastAsia"/>
          <w:szCs w:val="21"/>
        </w:rPr>
        <w:t>＝</w:t>
      </w:r>
      <w:r w:rsidR="00AC0340">
        <w:rPr>
          <w:rFonts w:ascii="Times New Roman" w:hAnsi="Times New Roman" w:cs="Times New Roman" w:hint="eastAsia"/>
          <w:szCs w:val="21"/>
        </w:rPr>
        <w:t>0</w:t>
      </w:r>
      <w:r w:rsidR="00AC0340">
        <w:rPr>
          <w:rFonts w:ascii="Times New Roman" w:hAnsi="Times New Roman" w:cs="Times New Roman" w:hint="eastAsia"/>
          <w:szCs w:val="21"/>
        </w:rPr>
        <w:t>，</w:t>
      </w:r>
      <w:r w:rsidR="00AC0340" w:rsidRPr="001566ED">
        <w:rPr>
          <w:rFonts w:ascii="Times New Roman" w:hAnsi="Times New Roman" w:cs="Times New Roman" w:hint="eastAsia"/>
          <w:i/>
          <w:szCs w:val="21"/>
        </w:rPr>
        <w:t>f</w:t>
      </w:r>
      <w:r w:rsidR="00AC0340" w:rsidRPr="001F18C7">
        <w:rPr>
          <w:rFonts w:ascii="Times New Roman" w:hAnsi="Times New Roman" w:cs="Times New Roman" w:hint="eastAsia"/>
          <w:szCs w:val="21"/>
          <w:vertAlign w:val="subscript"/>
        </w:rPr>
        <w:t>2</w:t>
      </w:r>
      <w:r w:rsidR="004809E5">
        <w:rPr>
          <w:rFonts w:ascii="Times New Roman" w:hAnsi="Times New Roman" w:cs="Times New Roman" w:hint="eastAsia"/>
          <w:szCs w:val="21"/>
        </w:rPr>
        <w:t>＝</w:t>
      </w:r>
      <w:r w:rsidR="00AC0340">
        <w:rPr>
          <w:rFonts w:ascii="Times New Roman" w:hAnsi="Times New Roman" w:cs="Times New Roman" w:hint="eastAsia"/>
          <w:szCs w:val="21"/>
        </w:rPr>
        <w:t>2</w:t>
      </w:r>
      <w:r w:rsidR="00AC0340" w:rsidRPr="001566ED">
        <w:rPr>
          <w:rFonts w:ascii="Times New Roman" w:hAnsi="Times New Roman" w:cs="Times New Roman" w:hint="eastAsia"/>
          <w:i/>
          <w:szCs w:val="21"/>
        </w:rPr>
        <w:t>mg</w:t>
      </w:r>
      <w:r w:rsidR="00AC0340">
        <w:rPr>
          <w:rFonts w:ascii="Times New Roman" w:hAnsi="Times New Roman" w:cs="Times New Roman" w:hint="eastAsia"/>
          <w:szCs w:val="21"/>
        </w:rPr>
        <w:t>，</w:t>
      </w:r>
      <w:r w:rsidR="00AC0340" w:rsidRPr="001566ED">
        <w:rPr>
          <w:rFonts w:ascii="Times New Roman" w:hAnsi="Times New Roman" w:cs="Times New Roman" w:hint="eastAsia"/>
          <w:i/>
          <w:szCs w:val="21"/>
        </w:rPr>
        <w:t>F</w:t>
      </w:r>
      <w:r w:rsidR="00AC0340" w:rsidRPr="001F18C7">
        <w:rPr>
          <w:rFonts w:ascii="Times New Roman" w:hAnsi="Times New Roman" w:cs="Times New Roman" w:hint="eastAsia"/>
          <w:szCs w:val="21"/>
          <w:vertAlign w:val="subscript"/>
        </w:rPr>
        <w:t>1</w:t>
      </w:r>
      <w:r w:rsidR="004809E5">
        <w:rPr>
          <w:rFonts w:ascii="Times New Roman" w:hAnsi="Times New Roman" w:cs="Times New Roman" w:hint="eastAsia"/>
          <w:szCs w:val="21"/>
        </w:rPr>
        <w:t>＝</w:t>
      </w:r>
      <w:r w:rsidR="00AC0340">
        <w:rPr>
          <w:rFonts w:ascii="Times New Roman" w:hAnsi="Times New Roman" w:cs="Times New Roman" w:hint="eastAsia"/>
          <w:szCs w:val="21"/>
        </w:rPr>
        <w:t>0</w:t>
      </w:r>
      <w:r w:rsidR="00AC0340">
        <w:rPr>
          <w:rFonts w:ascii="Times New Roman" w:hAnsi="Times New Roman" w:cs="Times New Roman" w:hint="eastAsia"/>
          <w:szCs w:val="21"/>
        </w:rPr>
        <w:t>，</w:t>
      </w:r>
      <w:r w:rsidR="00AC0340" w:rsidRPr="001566ED">
        <w:rPr>
          <w:rFonts w:ascii="Times New Roman" w:hAnsi="Times New Roman" w:cs="Times New Roman" w:hint="eastAsia"/>
          <w:i/>
          <w:szCs w:val="21"/>
        </w:rPr>
        <w:t>F</w:t>
      </w:r>
      <w:r w:rsidR="00AC0340" w:rsidRPr="001F18C7">
        <w:rPr>
          <w:rFonts w:ascii="Times New Roman" w:hAnsi="Times New Roman" w:cs="Times New Roman" w:hint="eastAsia"/>
          <w:szCs w:val="21"/>
          <w:vertAlign w:val="subscript"/>
        </w:rPr>
        <w:t>2</w:t>
      </w:r>
      <w:r w:rsidR="004809E5">
        <w:rPr>
          <w:rFonts w:ascii="Times New Roman" w:hAnsi="Times New Roman" w:cs="Times New Roman"/>
          <w:szCs w:val="21"/>
        </w:rPr>
        <w:t>＝</w:t>
      </w:r>
      <w:r w:rsidR="00AC0340">
        <w:rPr>
          <w:rFonts w:ascii="Times New Roman" w:hAnsi="Times New Roman" w:cs="Times New Roman"/>
          <w:szCs w:val="21"/>
        </w:rPr>
        <w:t>2</w:t>
      </w:r>
      <w:r w:rsidR="00AC0340" w:rsidRPr="001566ED">
        <w:rPr>
          <w:rFonts w:ascii="Times New Roman" w:hAnsi="Times New Roman" w:cs="Times New Roman"/>
          <w:i/>
          <w:szCs w:val="21"/>
        </w:rPr>
        <w:t>mg</w:t>
      </w:r>
    </w:p>
    <w:p w:rsidR="00AC0340" w:rsidRDefault="00AC0340" w:rsidP="00720C47">
      <w:pPr>
        <w:spacing w:line="276" w:lineRule="auto"/>
        <w:ind w:leftChars="200" w:left="420"/>
        <w:rPr>
          <w:rFonts w:ascii="Times New Roman" w:hAnsi="Times New Roman" w:cs="Times New Roman"/>
          <w:szCs w:val="21"/>
        </w:rPr>
      </w:pPr>
      <w:r w:rsidRPr="001566ED">
        <w:rPr>
          <w:rFonts w:ascii="Times New Roman" w:hAnsi="Times New Roman" w:cs="Times New Roman" w:hint="eastAsia"/>
          <w:szCs w:val="21"/>
        </w:rPr>
        <w:t>B</w:t>
      </w:r>
      <w:r>
        <w:rPr>
          <w:rFonts w:ascii="Times New Roman" w:hAnsi="Times New Roman" w:cs="Times New Roman" w:hint="eastAsia"/>
          <w:szCs w:val="21"/>
        </w:rPr>
        <w:t>．</w:t>
      </w:r>
      <w:r w:rsidRPr="001566ED">
        <w:rPr>
          <w:rFonts w:ascii="Times New Roman" w:hAnsi="Times New Roman" w:cs="Times New Roman" w:hint="eastAsia"/>
          <w:i/>
          <w:szCs w:val="21"/>
        </w:rPr>
        <w:t>f</w:t>
      </w:r>
      <w:r w:rsidRPr="001F18C7">
        <w:rPr>
          <w:rFonts w:ascii="Times New Roman" w:hAnsi="Times New Roman" w:cs="Times New Roman" w:hint="eastAsia"/>
          <w:szCs w:val="21"/>
          <w:vertAlign w:val="subscript"/>
        </w:rPr>
        <w:t>1</w:t>
      </w:r>
      <w:r w:rsidR="004809E5">
        <w:rPr>
          <w:rFonts w:ascii="Times New Roman" w:hAnsi="Times New Roman" w:cs="Times New Roman" w:hint="eastAsia"/>
          <w:szCs w:val="21"/>
        </w:rPr>
        <w:t>＝</w:t>
      </w:r>
      <w:r w:rsidRPr="001566ED">
        <w:rPr>
          <w:rFonts w:ascii="Times New Roman" w:hAnsi="Times New Roman" w:cs="Times New Roman"/>
          <w:i/>
          <w:szCs w:val="21"/>
        </w:rPr>
        <w:t>mg</w:t>
      </w:r>
      <w:r>
        <w:rPr>
          <w:rFonts w:ascii="Times New Roman" w:hAnsi="Times New Roman" w:cs="Times New Roman" w:hint="eastAsia"/>
          <w:szCs w:val="21"/>
        </w:rPr>
        <w:t>，</w:t>
      </w:r>
      <w:r w:rsidRPr="001566ED">
        <w:rPr>
          <w:rFonts w:ascii="Times New Roman" w:hAnsi="Times New Roman" w:cs="Times New Roman" w:hint="eastAsia"/>
          <w:i/>
          <w:szCs w:val="21"/>
        </w:rPr>
        <w:t>f</w:t>
      </w:r>
      <w:r w:rsidRPr="001F18C7">
        <w:rPr>
          <w:rFonts w:ascii="Times New Roman" w:hAnsi="Times New Roman" w:cs="Times New Roman" w:hint="eastAsia"/>
          <w:szCs w:val="21"/>
          <w:vertAlign w:val="subscript"/>
        </w:rPr>
        <w:t>2</w:t>
      </w:r>
      <w:r w:rsidR="004809E5">
        <w:rPr>
          <w:rFonts w:ascii="Times New Roman" w:hAnsi="Times New Roman" w:cs="Times New Roman" w:hint="eastAsia"/>
          <w:szCs w:val="21"/>
        </w:rPr>
        <w:t>＝</w:t>
      </w:r>
      <w:r w:rsidRPr="001566ED">
        <w:rPr>
          <w:rFonts w:ascii="Times New Roman" w:hAnsi="Times New Roman" w:cs="Times New Roman" w:hint="eastAsia"/>
          <w:i/>
          <w:szCs w:val="21"/>
        </w:rPr>
        <w:t>mg</w:t>
      </w:r>
      <w:r>
        <w:rPr>
          <w:rFonts w:ascii="Times New Roman" w:hAnsi="Times New Roman" w:cs="Times New Roman" w:hint="eastAsia"/>
          <w:szCs w:val="21"/>
        </w:rPr>
        <w:t>，</w:t>
      </w:r>
      <w:r w:rsidRPr="001566ED">
        <w:rPr>
          <w:rFonts w:ascii="Times New Roman" w:hAnsi="Times New Roman" w:cs="Times New Roman" w:hint="eastAsia"/>
          <w:i/>
          <w:szCs w:val="21"/>
        </w:rPr>
        <w:t>F</w:t>
      </w:r>
      <w:r w:rsidRPr="001F18C7">
        <w:rPr>
          <w:rFonts w:ascii="Times New Roman" w:hAnsi="Times New Roman" w:cs="Times New Roman" w:hint="eastAsia"/>
          <w:szCs w:val="21"/>
          <w:vertAlign w:val="subscript"/>
        </w:rPr>
        <w:t>1</w:t>
      </w:r>
      <w:r w:rsidR="004809E5">
        <w:rPr>
          <w:rFonts w:ascii="Times New Roman" w:hAnsi="Times New Roman" w:cs="Times New Roman" w:hint="eastAsia"/>
          <w:szCs w:val="21"/>
        </w:rPr>
        <w:t>＝</w:t>
      </w:r>
      <w:r>
        <w:rPr>
          <w:rFonts w:ascii="Times New Roman" w:hAnsi="Times New Roman" w:cs="Times New Roman" w:hint="eastAsia"/>
          <w:szCs w:val="21"/>
        </w:rPr>
        <w:t>0</w:t>
      </w:r>
      <w:r>
        <w:rPr>
          <w:rFonts w:ascii="Times New Roman" w:hAnsi="Times New Roman" w:cs="Times New Roman" w:hint="eastAsia"/>
          <w:szCs w:val="21"/>
        </w:rPr>
        <w:t>，</w:t>
      </w:r>
      <w:r w:rsidRPr="001566ED">
        <w:rPr>
          <w:rFonts w:ascii="Times New Roman" w:hAnsi="Times New Roman" w:cs="Times New Roman" w:hint="eastAsia"/>
          <w:i/>
          <w:szCs w:val="21"/>
        </w:rPr>
        <w:t>F</w:t>
      </w:r>
      <w:r w:rsidRPr="001F18C7">
        <w:rPr>
          <w:rFonts w:ascii="Times New Roman" w:hAnsi="Times New Roman" w:cs="Times New Roman" w:hint="eastAsia"/>
          <w:szCs w:val="21"/>
          <w:vertAlign w:val="subscript"/>
        </w:rPr>
        <w:t>2</w:t>
      </w:r>
      <w:r w:rsidR="004809E5">
        <w:rPr>
          <w:rFonts w:ascii="Times New Roman" w:hAnsi="Times New Roman" w:cs="Times New Roman"/>
          <w:szCs w:val="21"/>
        </w:rPr>
        <w:t>＝</w:t>
      </w:r>
      <w:r>
        <w:rPr>
          <w:rFonts w:ascii="Times New Roman" w:hAnsi="Times New Roman" w:cs="Times New Roman"/>
          <w:szCs w:val="21"/>
        </w:rPr>
        <w:t>2</w:t>
      </w:r>
      <w:r w:rsidRPr="001566ED">
        <w:rPr>
          <w:rFonts w:ascii="Times New Roman" w:hAnsi="Times New Roman" w:cs="Times New Roman"/>
          <w:i/>
          <w:szCs w:val="21"/>
        </w:rPr>
        <w:t>mg</w:t>
      </w:r>
    </w:p>
    <w:p w:rsidR="00AC0340" w:rsidRDefault="00AC0340" w:rsidP="00720C47">
      <w:pPr>
        <w:spacing w:line="276" w:lineRule="auto"/>
        <w:ind w:leftChars="200" w:left="420"/>
        <w:rPr>
          <w:rFonts w:ascii="Times New Roman" w:hAnsi="Times New Roman" w:cs="Times New Roman"/>
          <w:szCs w:val="21"/>
        </w:rPr>
      </w:pPr>
      <w:r w:rsidRPr="001566ED">
        <w:rPr>
          <w:rFonts w:ascii="Times New Roman" w:hAnsi="Times New Roman" w:cs="Times New Roman" w:hint="eastAsia"/>
          <w:szCs w:val="21"/>
        </w:rPr>
        <w:t>C</w:t>
      </w:r>
      <w:r>
        <w:rPr>
          <w:rFonts w:ascii="Times New Roman" w:hAnsi="Times New Roman" w:cs="Times New Roman" w:hint="eastAsia"/>
          <w:szCs w:val="21"/>
        </w:rPr>
        <w:t>．</w:t>
      </w:r>
      <w:r w:rsidRPr="001566ED">
        <w:rPr>
          <w:rFonts w:ascii="Times New Roman" w:hAnsi="Times New Roman" w:cs="Times New Roman" w:hint="eastAsia"/>
          <w:i/>
          <w:szCs w:val="21"/>
        </w:rPr>
        <w:t>f</w:t>
      </w:r>
      <w:r w:rsidRPr="001F18C7">
        <w:rPr>
          <w:rFonts w:ascii="Times New Roman" w:hAnsi="Times New Roman" w:cs="Times New Roman" w:hint="eastAsia"/>
          <w:szCs w:val="21"/>
          <w:vertAlign w:val="subscript"/>
        </w:rPr>
        <w:t>1</w:t>
      </w:r>
      <w:r w:rsidR="004809E5">
        <w:rPr>
          <w:rFonts w:ascii="Times New Roman" w:hAnsi="Times New Roman" w:cs="Times New Roman" w:hint="eastAsia"/>
          <w:szCs w:val="21"/>
        </w:rPr>
        <w:t>＝</w:t>
      </w:r>
      <w:r>
        <w:rPr>
          <w:rFonts w:ascii="Times New Roman" w:hAnsi="Times New Roman" w:cs="Times New Roman" w:hint="eastAsia"/>
          <w:szCs w:val="21"/>
        </w:rPr>
        <w:t>0</w:t>
      </w:r>
      <w:r>
        <w:rPr>
          <w:rFonts w:ascii="Times New Roman" w:hAnsi="Times New Roman" w:cs="Times New Roman" w:hint="eastAsia"/>
          <w:szCs w:val="21"/>
        </w:rPr>
        <w:t>，</w:t>
      </w:r>
      <w:r w:rsidRPr="001566ED">
        <w:rPr>
          <w:rFonts w:ascii="Times New Roman" w:hAnsi="Times New Roman" w:cs="Times New Roman" w:hint="eastAsia"/>
          <w:i/>
          <w:szCs w:val="21"/>
        </w:rPr>
        <w:t>f</w:t>
      </w:r>
      <w:r w:rsidRPr="001F18C7">
        <w:rPr>
          <w:rFonts w:ascii="Times New Roman" w:hAnsi="Times New Roman" w:cs="Times New Roman" w:hint="eastAsia"/>
          <w:szCs w:val="21"/>
          <w:vertAlign w:val="subscript"/>
        </w:rPr>
        <w:t>2</w:t>
      </w:r>
      <w:r w:rsidR="004809E5">
        <w:rPr>
          <w:rFonts w:ascii="Times New Roman" w:hAnsi="Times New Roman" w:cs="Times New Roman" w:hint="eastAsia"/>
          <w:szCs w:val="21"/>
        </w:rPr>
        <w:t>＝</w:t>
      </w:r>
      <w:r>
        <w:rPr>
          <w:rFonts w:ascii="Times New Roman" w:hAnsi="Times New Roman" w:cs="Times New Roman" w:hint="eastAsia"/>
          <w:szCs w:val="21"/>
        </w:rPr>
        <w:t>2</w:t>
      </w:r>
      <w:r w:rsidRPr="001566ED">
        <w:rPr>
          <w:rFonts w:ascii="Times New Roman" w:hAnsi="Times New Roman" w:cs="Times New Roman" w:hint="eastAsia"/>
          <w:i/>
          <w:szCs w:val="21"/>
        </w:rPr>
        <w:t>mg</w:t>
      </w:r>
      <w:r>
        <w:rPr>
          <w:rFonts w:ascii="Times New Roman" w:hAnsi="Times New Roman" w:cs="Times New Roman" w:hint="eastAsia"/>
          <w:szCs w:val="21"/>
        </w:rPr>
        <w:t>，</w:t>
      </w:r>
      <w:r w:rsidRPr="001566ED">
        <w:rPr>
          <w:rFonts w:ascii="Times New Roman" w:hAnsi="Times New Roman" w:cs="Times New Roman" w:hint="eastAsia"/>
          <w:i/>
          <w:szCs w:val="21"/>
        </w:rPr>
        <w:t>F</w:t>
      </w:r>
      <w:r w:rsidRPr="001F18C7">
        <w:rPr>
          <w:rFonts w:ascii="Times New Roman" w:hAnsi="Times New Roman" w:cs="Times New Roman" w:hint="eastAsia"/>
          <w:szCs w:val="21"/>
          <w:vertAlign w:val="subscript"/>
        </w:rPr>
        <w:t>1</w:t>
      </w:r>
      <w:r w:rsidR="004809E5">
        <w:rPr>
          <w:rFonts w:ascii="Times New Roman" w:hAnsi="Times New Roman" w:cs="Times New Roman" w:hint="eastAsia"/>
          <w:szCs w:val="21"/>
        </w:rPr>
        <w:t>＝</w:t>
      </w:r>
      <w:r w:rsidRPr="001566ED">
        <w:rPr>
          <w:rFonts w:ascii="Times New Roman" w:hAnsi="Times New Roman" w:cs="Times New Roman"/>
          <w:i/>
          <w:szCs w:val="21"/>
        </w:rPr>
        <w:t>mg</w:t>
      </w:r>
      <w:r>
        <w:rPr>
          <w:rFonts w:ascii="Times New Roman" w:hAnsi="Times New Roman" w:cs="Times New Roman" w:hint="eastAsia"/>
          <w:szCs w:val="21"/>
        </w:rPr>
        <w:t>，</w:t>
      </w:r>
      <w:r w:rsidRPr="001566ED">
        <w:rPr>
          <w:rFonts w:ascii="Times New Roman" w:hAnsi="Times New Roman" w:cs="Times New Roman" w:hint="eastAsia"/>
          <w:i/>
          <w:szCs w:val="21"/>
        </w:rPr>
        <w:t>F</w:t>
      </w:r>
      <w:r w:rsidRPr="001F18C7">
        <w:rPr>
          <w:rFonts w:ascii="Times New Roman" w:hAnsi="Times New Roman" w:cs="Times New Roman" w:hint="eastAsia"/>
          <w:szCs w:val="21"/>
          <w:vertAlign w:val="subscript"/>
        </w:rPr>
        <w:t>2</w:t>
      </w:r>
      <w:r w:rsidR="004809E5">
        <w:rPr>
          <w:rFonts w:ascii="Times New Roman" w:hAnsi="Times New Roman" w:cs="Times New Roman"/>
          <w:szCs w:val="21"/>
        </w:rPr>
        <w:t>＝</w:t>
      </w:r>
      <w:r w:rsidRPr="001566ED">
        <w:rPr>
          <w:rFonts w:ascii="Times New Roman" w:hAnsi="Times New Roman" w:cs="Times New Roman"/>
          <w:i/>
          <w:szCs w:val="21"/>
        </w:rPr>
        <w:t>mg</w:t>
      </w:r>
    </w:p>
    <w:p w:rsidR="00AC0340" w:rsidRDefault="00AC0340" w:rsidP="00720C47">
      <w:pPr>
        <w:spacing w:line="276" w:lineRule="auto"/>
        <w:ind w:leftChars="200" w:left="420"/>
        <w:rPr>
          <w:rFonts w:ascii="Times New Roman" w:hAnsi="Times New Roman" w:cs="Times New Roman"/>
          <w:i/>
          <w:szCs w:val="21"/>
        </w:rPr>
      </w:pPr>
      <w:r w:rsidRPr="001566ED">
        <w:rPr>
          <w:rFonts w:ascii="Times New Roman" w:hAnsi="Times New Roman" w:cs="Times New Roman" w:hint="eastAsia"/>
          <w:szCs w:val="21"/>
        </w:rPr>
        <w:t>D</w:t>
      </w:r>
      <w:r>
        <w:rPr>
          <w:rFonts w:ascii="Times New Roman" w:hAnsi="Times New Roman" w:cs="Times New Roman" w:hint="eastAsia"/>
          <w:szCs w:val="21"/>
        </w:rPr>
        <w:t>．</w:t>
      </w:r>
      <w:r w:rsidRPr="001566ED">
        <w:rPr>
          <w:rFonts w:ascii="Times New Roman" w:hAnsi="Times New Roman" w:cs="Times New Roman" w:hint="eastAsia"/>
          <w:i/>
          <w:szCs w:val="21"/>
        </w:rPr>
        <w:t>f</w:t>
      </w:r>
      <w:r w:rsidRPr="001F18C7">
        <w:rPr>
          <w:rFonts w:ascii="Times New Roman" w:hAnsi="Times New Roman" w:cs="Times New Roman" w:hint="eastAsia"/>
          <w:szCs w:val="21"/>
          <w:vertAlign w:val="subscript"/>
        </w:rPr>
        <w:t>1</w:t>
      </w:r>
      <w:r w:rsidR="004809E5">
        <w:rPr>
          <w:rFonts w:ascii="Times New Roman" w:hAnsi="Times New Roman" w:cs="Times New Roman" w:hint="eastAsia"/>
          <w:szCs w:val="21"/>
        </w:rPr>
        <w:t>＝</w:t>
      </w:r>
      <w:r w:rsidRPr="001566ED">
        <w:rPr>
          <w:rFonts w:ascii="Times New Roman" w:hAnsi="Times New Roman" w:cs="Times New Roman"/>
          <w:i/>
          <w:szCs w:val="21"/>
        </w:rPr>
        <w:t>mg</w:t>
      </w:r>
      <w:r>
        <w:rPr>
          <w:rFonts w:ascii="Times New Roman" w:hAnsi="Times New Roman" w:cs="Times New Roman" w:hint="eastAsia"/>
          <w:szCs w:val="21"/>
        </w:rPr>
        <w:t>，</w:t>
      </w:r>
      <w:r w:rsidRPr="001566ED">
        <w:rPr>
          <w:rFonts w:ascii="Times New Roman" w:hAnsi="Times New Roman" w:cs="Times New Roman" w:hint="eastAsia"/>
          <w:i/>
          <w:szCs w:val="21"/>
        </w:rPr>
        <w:t>f</w:t>
      </w:r>
      <w:r w:rsidRPr="001F18C7">
        <w:rPr>
          <w:rFonts w:ascii="Times New Roman" w:hAnsi="Times New Roman" w:cs="Times New Roman" w:hint="eastAsia"/>
          <w:szCs w:val="21"/>
          <w:vertAlign w:val="subscript"/>
        </w:rPr>
        <w:t>2</w:t>
      </w:r>
      <w:r w:rsidR="004809E5">
        <w:rPr>
          <w:rFonts w:ascii="Times New Roman" w:hAnsi="Times New Roman" w:cs="Times New Roman" w:hint="eastAsia"/>
          <w:szCs w:val="21"/>
        </w:rPr>
        <w:t>＝</w:t>
      </w:r>
      <w:r w:rsidRPr="001566ED">
        <w:rPr>
          <w:rFonts w:ascii="Times New Roman" w:hAnsi="Times New Roman" w:cs="Times New Roman" w:hint="eastAsia"/>
          <w:i/>
          <w:szCs w:val="21"/>
        </w:rPr>
        <w:t>mg</w:t>
      </w:r>
      <w:r>
        <w:rPr>
          <w:rFonts w:ascii="Times New Roman" w:hAnsi="Times New Roman" w:cs="Times New Roman" w:hint="eastAsia"/>
          <w:szCs w:val="21"/>
        </w:rPr>
        <w:t>，</w:t>
      </w:r>
      <w:r w:rsidRPr="001566ED">
        <w:rPr>
          <w:rFonts w:ascii="Times New Roman" w:hAnsi="Times New Roman" w:cs="Times New Roman" w:hint="eastAsia"/>
          <w:i/>
          <w:szCs w:val="21"/>
        </w:rPr>
        <w:t>F</w:t>
      </w:r>
      <w:r w:rsidRPr="001F18C7">
        <w:rPr>
          <w:rFonts w:ascii="Times New Roman" w:hAnsi="Times New Roman" w:cs="Times New Roman" w:hint="eastAsia"/>
          <w:szCs w:val="21"/>
          <w:vertAlign w:val="subscript"/>
        </w:rPr>
        <w:t>1</w:t>
      </w:r>
      <w:r w:rsidR="004809E5">
        <w:rPr>
          <w:rFonts w:ascii="Times New Roman" w:hAnsi="Times New Roman" w:cs="Times New Roman" w:hint="eastAsia"/>
          <w:szCs w:val="21"/>
        </w:rPr>
        <w:t>＝</w:t>
      </w:r>
      <w:r w:rsidRPr="001566ED">
        <w:rPr>
          <w:rFonts w:ascii="Times New Roman" w:hAnsi="Times New Roman" w:cs="Times New Roman"/>
          <w:i/>
          <w:szCs w:val="21"/>
        </w:rPr>
        <w:t>mg</w:t>
      </w:r>
      <w:r>
        <w:rPr>
          <w:rFonts w:ascii="Times New Roman" w:hAnsi="Times New Roman" w:cs="Times New Roman" w:hint="eastAsia"/>
          <w:szCs w:val="21"/>
        </w:rPr>
        <w:t>，</w:t>
      </w:r>
      <w:r w:rsidRPr="001566ED">
        <w:rPr>
          <w:rFonts w:ascii="Times New Roman" w:hAnsi="Times New Roman" w:cs="Times New Roman" w:hint="eastAsia"/>
          <w:i/>
          <w:szCs w:val="21"/>
        </w:rPr>
        <w:t>F</w:t>
      </w:r>
      <w:r w:rsidRPr="001F18C7">
        <w:rPr>
          <w:rFonts w:ascii="Times New Roman" w:hAnsi="Times New Roman" w:cs="Times New Roman" w:hint="eastAsia"/>
          <w:szCs w:val="21"/>
          <w:vertAlign w:val="subscript"/>
        </w:rPr>
        <w:t>2</w:t>
      </w:r>
      <w:r w:rsidR="004809E5">
        <w:rPr>
          <w:rFonts w:ascii="Times New Roman" w:hAnsi="Times New Roman" w:cs="Times New Roman"/>
          <w:szCs w:val="21"/>
        </w:rPr>
        <w:t>＝</w:t>
      </w:r>
      <w:r w:rsidRPr="001566ED">
        <w:rPr>
          <w:rFonts w:ascii="Times New Roman" w:hAnsi="Times New Roman" w:cs="Times New Roman"/>
          <w:i/>
          <w:szCs w:val="21"/>
        </w:rPr>
        <w:t>mg</w:t>
      </w:r>
    </w:p>
    <w:p w:rsidR="005B4777" w:rsidRDefault="005B4777" w:rsidP="00720C47">
      <w:pPr>
        <w:spacing w:line="276" w:lineRule="auto"/>
        <w:ind w:leftChars="200" w:left="420"/>
        <w:rPr>
          <w:rFonts w:ascii="Times New Roman" w:hAnsi="Times New Roman" w:cs="Times New Roman"/>
          <w:szCs w:val="21"/>
        </w:rPr>
      </w:pPr>
    </w:p>
    <w:p w:rsidR="00AC0340" w:rsidRDefault="00AC0340" w:rsidP="00AC0340">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color w:val="FF0000"/>
          <w:szCs w:val="21"/>
        </w:rPr>
        <w:t>【难度】</w:t>
      </w:r>
      <w:r>
        <w:rPr>
          <w:rFonts w:asciiTheme="majorEastAsia" w:eastAsiaTheme="majorEastAsia" w:hAnsiTheme="majorEastAsia" w:cstheme="majorHAnsi"/>
          <w:color w:val="FF0000"/>
          <w:szCs w:val="21"/>
        </w:rPr>
        <w:t>★★★</w:t>
      </w:r>
    </w:p>
    <w:p w:rsidR="00AC0340" w:rsidRDefault="00AC0340" w:rsidP="00AC0340">
      <w:pPr>
        <w:spacing w:line="276" w:lineRule="auto"/>
        <w:rPr>
          <w:rFonts w:asciiTheme="majorHAnsi" w:eastAsiaTheme="majorEastAsia" w:hAnsiTheme="majorHAnsi" w:cstheme="majorHAnsi"/>
          <w:szCs w:val="21"/>
        </w:rPr>
      </w:pPr>
      <w:r>
        <w:rPr>
          <w:rFonts w:asciiTheme="majorHAnsi" w:eastAsiaTheme="majorEastAsia" w:hAnsiTheme="majorEastAsia" w:cstheme="majorHAnsi"/>
          <w:color w:val="FF0000"/>
          <w:szCs w:val="21"/>
        </w:rPr>
        <w:t>【答案】</w:t>
      </w:r>
      <w:r w:rsidRPr="001F18C7">
        <w:rPr>
          <w:rFonts w:ascii="Times New Roman" w:eastAsiaTheme="majorEastAsia" w:hAnsi="Times New Roman" w:cstheme="majorHAnsi" w:hint="eastAsia"/>
          <w:color w:val="FF0000"/>
          <w:szCs w:val="21"/>
        </w:rPr>
        <w:t>B</w:t>
      </w:r>
    </w:p>
    <w:p w:rsidR="00F61081" w:rsidRPr="005B4777" w:rsidRDefault="00AC0340" w:rsidP="00AC0340">
      <w:pPr>
        <w:spacing w:line="276" w:lineRule="auto"/>
        <w:rPr>
          <w:rFonts w:ascii="Times New Roman" w:hAnsi="Times New Roman" w:cs="Times New Roman"/>
          <w:color w:val="FF0000"/>
          <w:szCs w:val="21"/>
        </w:rPr>
      </w:pPr>
      <w:r w:rsidRPr="004E7499">
        <w:rPr>
          <w:rFonts w:asciiTheme="majorHAnsi" w:eastAsiaTheme="majorEastAsia" w:hAnsiTheme="majorEastAsia" w:cstheme="majorHAnsi"/>
          <w:color w:val="FF0000"/>
          <w:szCs w:val="21"/>
        </w:rPr>
        <w:t>【解</w:t>
      </w:r>
      <w:r w:rsidRPr="00F61081">
        <w:rPr>
          <w:rFonts w:asciiTheme="majorHAnsi" w:eastAsiaTheme="majorEastAsia" w:hAnsiTheme="majorEastAsia" w:cstheme="majorHAnsi"/>
          <w:color w:val="FF0000"/>
          <w:szCs w:val="21"/>
        </w:rPr>
        <w:t>析】</w:t>
      </w:r>
      <w:r w:rsidR="00F61081" w:rsidRPr="00F61081">
        <w:rPr>
          <w:rFonts w:asciiTheme="majorHAnsi" w:eastAsiaTheme="majorEastAsia" w:hAnsiTheme="majorEastAsia" w:cstheme="majorHAnsi" w:hint="eastAsia"/>
          <w:color w:val="FF0000"/>
          <w:szCs w:val="21"/>
        </w:rPr>
        <w:t>撤去</w:t>
      </w:r>
      <w:r w:rsidR="00F61081" w:rsidRPr="005B4777">
        <w:rPr>
          <w:rFonts w:asciiTheme="majorHAnsi" w:eastAsiaTheme="majorEastAsia" w:hAnsiTheme="majorEastAsia" w:cstheme="majorHAnsi" w:hint="eastAsia"/>
          <w:i/>
          <w:color w:val="FF0000"/>
          <w:szCs w:val="21"/>
        </w:rPr>
        <w:t>M</w:t>
      </w:r>
      <w:r w:rsidR="00F61081" w:rsidRPr="00F61081">
        <w:rPr>
          <w:rFonts w:asciiTheme="majorHAnsi" w:eastAsiaTheme="majorEastAsia" w:hAnsiTheme="majorEastAsia" w:cstheme="majorHAnsi" w:hint="eastAsia"/>
          <w:color w:val="FF0000"/>
          <w:szCs w:val="21"/>
        </w:rPr>
        <w:t>瞬间</w:t>
      </w:r>
      <w:r w:rsidR="00F61081" w:rsidRPr="00F61081">
        <w:rPr>
          <w:rFonts w:asciiTheme="majorHAnsi" w:eastAsiaTheme="majorEastAsia" w:hAnsiTheme="majorEastAsia" w:cstheme="majorHAnsi"/>
          <w:color w:val="FF0000"/>
          <w:szCs w:val="21"/>
        </w:rPr>
        <w:t>，</w:t>
      </w:r>
      <w:r w:rsidR="00F61081" w:rsidRPr="00F61081">
        <w:rPr>
          <w:rFonts w:ascii="Times New Roman" w:hAnsi="Times New Roman" w:cs="Times New Roman" w:hint="eastAsia"/>
          <w:i/>
          <w:color w:val="FF0000"/>
          <w:szCs w:val="21"/>
        </w:rPr>
        <w:t>A</w:t>
      </w:r>
      <w:r w:rsidR="00F61081" w:rsidRPr="00F61081">
        <w:rPr>
          <w:rFonts w:ascii="Times New Roman" w:hAnsi="Times New Roman" w:cs="Times New Roman" w:hint="eastAsia"/>
          <w:color w:val="FF0000"/>
          <w:szCs w:val="21"/>
          <w:vertAlign w:val="subscript"/>
        </w:rPr>
        <w:t>1</w:t>
      </w:r>
      <w:r w:rsidR="00F61081" w:rsidRPr="00F61081">
        <w:rPr>
          <w:rFonts w:ascii="Times New Roman" w:hAnsi="Times New Roman" w:cs="Times New Roman" w:hint="eastAsia"/>
          <w:color w:val="FF0000"/>
          <w:szCs w:val="21"/>
        </w:rPr>
        <w:t>、</w:t>
      </w:r>
      <w:r w:rsidR="00F61081" w:rsidRPr="00F61081">
        <w:rPr>
          <w:rFonts w:ascii="Times New Roman" w:hAnsi="Times New Roman" w:cs="Times New Roman" w:hint="eastAsia"/>
          <w:i/>
          <w:color w:val="FF0000"/>
          <w:szCs w:val="21"/>
        </w:rPr>
        <w:t>A</w:t>
      </w:r>
      <w:r w:rsidR="00F61081" w:rsidRPr="00F61081">
        <w:rPr>
          <w:rFonts w:ascii="Times New Roman" w:hAnsi="Times New Roman" w:cs="Times New Roman" w:hint="eastAsia"/>
          <w:color w:val="FF0000"/>
          <w:szCs w:val="21"/>
          <w:vertAlign w:val="subscript"/>
        </w:rPr>
        <w:t>2</w:t>
      </w:r>
      <w:r w:rsidR="00F61081" w:rsidRPr="00F61081">
        <w:rPr>
          <w:rFonts w:ascii="Times New Roman" w:hAnsi="Times New Roman" w:cs="Times New Roman" w:hint="eastAsia"/>
          <w:color w:val="FF0000"/>
          <w:szCs w:val="21"/>
        </w:rPr>
        <w:t>和</w:t>
      </w:r>
      <w:r w:rsidR="00F61081" w:rsidRPr="00F61081">
        <w:rPr>
          <w:rFonts w:ascii="Times New Roman" w:hAnsi="Times New Roman" w:cs="Times New Roman"/>
          <w:color w:val="FF0000"/>
          <w:szCs w:val="21"/>
        </w:rPr>
        <w:t>轻杆</w:t>
      </w:r>
      <w:r w:rsidR="00F61081" w:rsidRPr="00F61081">
        <w:rPr>
          <w:rFonts w:ascii="Times New Roman" w:hAnsi="Times New Roman" w:cs="Times New Roman" w:hint="eastAsia"/>
          <w:color w:val="FF0000"/>
          <w:szCs w:val="21"/>
        </w:rPr>
        <w:t>同时</w:t>
      </w:r>
      <w:r w:rsidR="00F61081" w:rsidRPr="00F61081">
        <w:rPr>
          <w:rFonts w:ascii="Times New Roman" w:hAnsi="Times New Roman" w:cs="Times New Roman"/>
          <w:color w:val="FF0000"/>
          <w:szCs w:val="21"/>
        </w:rPr>
        <w:t>做自由落体，相互之间无作用力</w:t>
      </w:r>
      <w:r w:rsidR="005B4777">
        <w:rPr>
          <w:rFonts w:ascii="Times New Roman" w:hAnsi="Times New Roman" w:cs="Times New Roman" w:hint="eastAsia"/>
          <w:color w:val="FF0000"/>
          <w:szCs w:val="21"/>
        </w:rPr>
        <w:t>。</w:t>
      </w:r>
      <w:r w:rsidR="00F61081" w:rsidRPr="00F61081">
        <w:rPr>
          <w:rFonts w:asciiTheme="majorHAnsi" w:eastAsiaTheme="majorEastAsia" w:hAnsiTheme="majorEastAsia" w:cstheme="majorHAnsi" w:hint="eastAsia"/>
          <w:color w:val="FF0000"/>
          <w:szCs w:val="21"/>
        </w:rPr>
        <w:t>撤去</w:t>
      </w:r>
      <w:r w:rsidR="00F61081" w:rsidRPr="005B4777">
        <w:rPr>
          <w:rFonts w:asciiTheme="majorHAnsi" w:eastAsiaTheme="majorEastAsia" w:hAnsiTheme="majorEastAsia" w:cstheme="majorHAnsi" w:hint="eastAsia"/>
          <w:i/>
          <w:color w:val="FF0000"/>
          <w:szCs w:val="21"/>
        </w:rPr>
        <w:t>M</w:t>
      </w:r>
      <w:r w:rsidR="00F61081" w:rsidRPr="00F61081">
        <w:rPr>
          <w:rFonts w:asciiTheme="majorHAnsi" w:eastAsiaTheme="majorEastAsia" w:hAnsiTheme="majorEastAsia" w:cstheme="majorHAnsi" w:hint="eastAsia"/>
          <w:color w:val="FF0000"/>
          <w:szCs w:val="21"/>
        </w:rPr>
        <w:t>瞬间，</w:t>
      </w:r>
      <w:r w:rsidR="00F61081" w:rsidRPr="00F61081">
        <w:rPr>
          <w:rFonts w:ascii="Times New Roman" w:hAnsi="Times New Roman" w:cs="Times New Roman" w:hint="eastAsia"/>
          <w:i/>
          <w:color w:val="FF0000"/>
          <w:szCs w:val="21"/>
        </w:rPr>
        <w:t>B</w:t>
      </w:r>
      <w:r w:rsidR="00F61081" w:rsidRPr="00F61081">
        <w:rPr>
          <w:rFonts w:ascii="Times New Roman" w:hAnsi="Times New Roman" w:cs="Times New Roman" w:hint="eastAsia"/>
          <w:color w:val="FF0000"/>
          <w:szCs w:val="21"/>
          <w:vertAlign w:val="subscript"/>
        </w:rPr>
        <w:t>1</w:t>
      </w:r>
      <w:r w:rsidR="00F61081" w:rsidRPr="00F61081">
        <w:rPr>
          <w:rFonts w:ascii="Times New Roman" w:hAnsi="Times New Roman" w:cs="Times New Roman" w:hint="eastAsia"/>
          <w:color w:val="FF0000"/>
          <w:szCs w:val="21"/>
        </w:rPr>
        <w:t>、</w:t>
      </w:r>
      <w:r w:rsidR="00F61081" w:rsidRPr="00F61081">
        <w:rPr>
          <w:rFonts w:ascii="Times New Roman" w:hAnsi="Times New Roman" w:cs="Times New Roman" w:hint="eastAsia"/>
          <w:i/>
          <w:color w:val="FF0000"/>
          <w:szCs w:val="21"/>
        </w:rPr>
        <w:t>B</w:t>
      </w:r>
      <w:r w:rsidR="00F61081" w:rsidRPr="00F61081">
        <w:rPr>
          <w:rFonts w:ascii="Times New Roman" w:hAnsi="Times New Roman" w:cs="Times New Roman" w:hint="eastAsia"/>
          <w:color w:val="FF0000"/>
          <w:szCs w:val="21"/>
          <w:vertAlign w:val="subscript"/>
        </w:rPr>
        <w:t>2</w:t>
      </w:r>
      <w:r w:rsidR="00F61081" w:rsidRPr="00F61081">
        <w:rPr>
          <w:rFonts w:asciiTheme="majorHAnsi" w:eastAsiaTheme="majorEastAsia" w:hAnsiTheme="majorEastAsia" w:cstheme="majorHAnsi"/>
          <w:color w:val="FF0000"/>
          <w:szCs w:val="21"/>
        </w:rPr>
        <w:t>弹簧弹力</w:t>
      </w:r>
      <w:r w:rsidR="00F61081" w:rsidRPr="00F61081">
        <w:rPr>
          <w:rFonts w:asciiTheme="majorHAnsi" w:eastAsiaTheme="majorEastAsia" w:hAnsiTheme="majorEastAsia" w:cstheme="majorHAnsi" w:hint="eastAsia"/>
          <w:color w:val="FF0000"/>
          <w:szCs w:val="21"/>
        </w:rPr>
        <w:t>不能</w:t>
      </w:r>
      <w:r w:rsidR="00F61081" w:rsidRPr="00F61081">
        <w:rPr>
          <w:rFonts w:asciiTheme="majorHAnsi" w:eastAsiaTheme="majorEastAsia" w:hAnsiTheme="majorEastAsia" w:cstheme="majorHAnsi"/>
          <w:color w:val="FF0000"/>
          <w:szCs w:val="21"/>
        </w:rPr>
        <w:t>立即消失，</w:t>
      </w:r>
      <w:r w:rsidR="00F61081" w:rsidRPr="00F61081">
        <w:rPr>
          <w:rFonts w:ascii="Times New Roman" w:hAnsi="Times New Roman" w:cs="Times New Roman" w:hint="eastAsia"/>
          <w:i/>
          <w:color w:val="FF0000"/>
          <w:szCs w:val="21"/>
        </w:rPr>
        <w:t>B</w:t>
      </w:r>
      <w:r w:rsidR="00F61081" w:rsidRPr="00F61081">
        <w:rPr>
          <w:rFonts w:ascii="Times New Roman" w:hAnsi="Times New Roman" w:cs="Times New Roman" w:hint="eastAsia"/>
          <w:color w:val="FF0000"/>
          <w:szCs w:val="21"/>
          <w:vertAlign w:val="subscript"/>
        </w:rPr>
        <w:t>1</w:t>
      </w:r>
      <w:r w:rsidR="00F61081" w:rsidRPr="00F61081">
        <w:rPr>
          <w:rFonts w:asciiTheme="majorHAnsi" w:eastAsiaTheme="majorEastAsia" w:hAnsiTheme="majorEastAsia" w:cstheme="majorHAnsi"/>
          <w:color w:val="FF0000"/>
          <w:szCs w:val="21"/>
        </w:rPr>
        <w:t>保持原来受力</w:t>
      </w:r>
      <w:r w:rsidR="00F61081" w:rsidRPr="00F61081">
        <w:rPr>
          <w:rFonts w:asciiTheme="majorHAnsi" w:eastAsiaTheme="majorEastAsia" w:hAnsiTheme="majorEastAsia" w:cstheme="majorHAnsi" w:hint="eastAsia"/>
          <w:color w:val="FF0000"/>
          <w:szCs w:val="21"/>
        </w:rPr>
        <w:t>情况，对</w:t>
      </w:r>
      <w:r w:rsidR="00F61081" w:rsidRPr="00F61081">
        <w:rPr>
          <w:rFonts w:ascii="Times New Roman" w:hAnsi="Times New Roman" w:cs="Times New Roman" w:hint="eastAsia"/>
          <w:i/>
          <w:color w:val="FF0000"/>
          <w:szCs w:val="21"/>
        </w:rPr>
        <w:t>B</w:t>
      </w:r>
      <w:r w:rsidR="00F61081" w:rsidRPr="00F61081">
        <w:rPr>
          <w:rFonts w:ascii="Times New Roman" w:hAnsi="Times New Roman" w:cs="Times New Roman" w:hint="eastAsia"/>
          <w:color w:val="FF0000"/>
          <w:szCs w:val="21"/>
          <w:vertAlign w:val="subscript"/>
        </w:rPr>
        <w:t>2</w:t>
      </w:r>
      <w:r w:rsidR="00F61081" w:rsidRPr="00F61081">
        <w:rPr>
          <w:rFonts w:asciiTheme="majorHAnsi" w:eastAsiaTheme="majorEastAsia" w:hAnsiTheme="majorEastAsia" w:cstheme="majorHAnsi" w:hint="eastAsia"/>
          <w:color w:val="FF0000"/>
          <w:szCs w:val="21"/>
        </w:rPr>
        <w:t>分析</w:t>
      </w:r>
      <w:r w:rsidR="00F61081" w:rsidRPr="00F61081">
        <w:rPr>
          <w:rFonts w:asciiTheme="majorHAnsi" w:eastAsiaTheme="majorEastAsia" w:hAnsiTheme="majorEastAsia" w:cstheme="majorHAnsi"/>
          <w:color w:val="FF0000"/>
          <w:szCs w:val="21"/>
        </w:rPr>
        <w:t>，受重力和弹簧弹力</w:t>
      </w:r>
    </w:p>
    <w:p w:rsidR="007B2202" w:rsidRDefault="007B2202" w:rsidP="00381701">
      <w:pPr>
        <w:spacing w:line="276" w:lineRule="auto"/>
        <w:rPr>
          <w:rFonts w:cstheme="minorHAnsi"/>
          <w:szCs w:val="21"/>
        </w:rPr>
      </w:pPr>
    </w:p>
    <w:p w:rsidR="008C7AD5" w:rsidRDefault="008C7AD5" w:rsidP="00381701">
      <w:pPr>
        <w:spacing w:line="276" w:lineRule="auto"/>
        <w:rPr>
          <w:rFonts w:cstheme="minorHAnsi"/>
          <w:szCs w:val="21"/>
        </w:rPr>
      </w:pPr>
    </w:p>
    <w:p w:rsidR="008C7AD5" w:rsidRDefault="008C7AD5" w:rsidP="00381701">
      <w:pPr>
        <w:spacing w:line="276" w:lineRule="auto"/>
        <w:rPr>
          <w:rFonts w:cstheme="minorHAnsi"/>
          <w:szCs w:val="21"/>
        </w:rPr>
      </w:pPr>
    </w:p>
    <w:p w:rsidR="008C7AD5" w:rsidRDefault="008C7AD5" w:rsidP="00381701">
      <w:pPr>
        <w:spacing w:line="276" w:lineRule="auto"/>
        <w:rPr>
          <w:rFonts w:cstheme="minorHAnsi"/>
          <w:szCs w:val="21"/>
        </w:rPr>
      </w:pPr>
    </w:p>
    <w:p w:rsidR="008C7AD5" w:rsidRDefault="008C7AD5" w:rsidP="00381701">
      <w:pPr>
        <w:spacing w:line="276" w:lineRule="auto"/>
        <w:rPr>
          <w:rFonts w:cstheme="minorHAnsi"/>
          <w:szCs w:val="21"/>
        </w:rPr>
      </w:pPr>
    </w:p>
    <w:p w:rsidR="008C7AD5" w:rsidRDefault="008C7AD5" w:rsidP="00381701">
      <w:pPr>
        <w:spacing w:line="276" w:lineRule="auto"/>
        <w:rPr>
          <w:rFonts w:cstheme="minorHAnsi"/>
          <w:szCs w:val="21"/>
        </w:rPr>
      </w:pPr>
    </w:p>
    <w:p w:rsidR="008C7AD5" w:rsidRDefault="008C7AD5" w:rsidP="00381701">
      <w:pPr>
        <w:spacing w:line="276" w:lineRule="auto"/>
        <w:rPr>
          <w:rFonts w:cstheme="minorHAnsi"/>
          <w:szCs w:val="21"/>
        </w:rPr>
      </w:pPr>
    </w:p>
    <w:p w:rsidR="00520D2B" w:rsidRDefault="00AC0340" w:rsidP="00381701">
      <w:pPr>
        <w:spacing w:line="276" w:lineRule="auto"/>
        <w:rPr>
          <w:rFonts w:cstheme="minorHAnsi"/>
          <w:szCs w:val="21"/>
        </w:rPr>
      </w:pPr>
      <w:r>
        <w:rPr>
          <w:rFonts w:cstheme="minorHAnsi" w:hint="eastAsia"/>
          <w:szCs w:val="21"/>
        </w:rPr>
        <w:t>10</w:t>
      </w:r>
      <w:r>
        <w:rPr>
          <w:rFonts w:cstheme="minorHAnsi" w:hint="eastAsia"/>
          <w:szCs w:val="21"/>
        </w:rPr>
        <w:t>、</w:t>
      </w:r>
      <w:r w:rsidR="00520D2B">
        <w:rPr>
          <w:rFonts w:cstheme="minorHAnsi" w:hint="eastAsia"/>
          <w:szCs w:val="21"/>
        </w:rPr>
        <w:t>等腰</w:t>
      </w:r>
      <w:r w:rsidR="00520D2B">
        <w:rPr>
          <w:rFonts w:cstheme="minorHAnsi"/>
          <w:szCs w:val="21"/>
        </w:rPr>
        <w:t>三角形斜面固定在水平面上，一足够长的轻绳跨过斜面顶端的光滑滑轮。轻绳</w:t>
      </w:r>
      <w:r w:rsidR="00520D2B">
        <w:rPr>
          <w:rFonts w:cstheme="minorHAnsi" w:hint="eastAsia"/>
          <w:szCs w:val="21"/>
        </w:rPr>
        <w:t>两端</w:t>
      </w:r>
      <w:r w:rsidR="00520D2B">
        <w:rPr>
          <w:rFonts w:cstheme="minorHAnsi"/>
          <w:szCs w:val="21"/>
        </w:rPr>
        <w:t>系着质量为</w:t>
      </w:r>
      <w:r w:rsidR="00520D2B" w:rsidRPr="001566ED">
        <w:rPr>
          <w:rFonts w:ascii="Times New Roman" w:hAnsi="Times New Roman" w:cstheme="minorHAnsi" w:hint="eastAsia"/>
          <w:i/>
          <w:szCs w:val="21"/>
        </w:rPr>
        <w:t>M</w:t>
      </w:r>
      <w:r w:rsidR="00520D2B">
        <w:rPr>
          <w:rFonts w:cstheme="minorHAnsi" w:hint="eastAsia"/>
          <w:szCs w:val="21"/>
        </w:rPr>
        <w:t>、</w:t>
      </w:r>
      <w:r w:rsidR="00520D2B" w:rsidRPr="001566ED">
        <w:rPr>
          <w:rFonts w:ascii="Times New Roman" w:hAnsi="Times New Roman" w:cstheme="minorHAnsi"/>
          <w:i/>
          <w:szCs w:val="21"/>
        </w:rPr>
        <w:t>m</w:t>
      </w:r>
      <w:r w:rsidR="00520D2B">
        <w:rPr>
          <w:rFonts w:cstheme="minorHAnsi" w:hint="eastAsia"/>
          <w:szCs w:val="21"/>
        </w:rPr>
        <w:t>（</w:t>
      </w:r>
      <w:r w:rsidR="00520D2B" w:rsidRPr="001566ED">
        <w:rPr>
          <w:rFonts w:ascii="Times New Roman" w:hAnsi="Times New Roman" w:cstheme="minorHAnsi" w:hint="eastAsia"/>
          <w:i/>
          <w:szCs w:val="21"/>
        </w:rPr>
        <w:t>M</w:t>
      </w:r>
      <w:r w:rsidR="00520D2B">
        <w:rPr>
          <w:rFonts w:cstheme="minorHAnsi" w:hint="eastAsia"/>
          <w:szCs w:val="21"/>
        </w:rPr>
        <w:t>&gt;</w:t>
      </w:r>
      <w:r w:rsidR="00520D2B" w:rsidRPr="001566ED">
        <w:rPr>
          <w:rFonts w:ascii="Times New Roman" w:hAnsi="Times New Roman" w:cstheme="minorHAnsi" w:hint="eastAsia"/>
          <w:i/>
          <w:szCs w:val="21"/>
        </w:rPr>
        <w:t>m</w:t>
      </w:r>
      <w:r w:rsidR="00520D2B">
        <w:rPr>
          <w:rFonts w:cstheme="minorHAnsi"/>
          <w:szCs w:val="21"/>
        </w:rPr>
        <w:t>）</w:t>
      </w:r>
      <w:r w:rsidR="00520D2B">
        <w:rPr>
          <w:rFonts w:cstheme="minorHAnsi" w:hint="eastAsia"/>
          <w:szCs w:val="21"/>
        </w:rPr>
        <w:t>的</w:t>
      </w:r>
      <w:r w:rsidR="00520D2B">
        <w:rPr>
          <w:rFonts w:cstheme="minorHAnsi"/>
          <w:szCs w:val="21"/>
        </w:rPr>
        <w:t>小物块，当斜面倾角为</w:t>
      </w:r>
      <w:r w:rsidR="00520D2B" w:rsidRPr="00BB7975">
        <w:rPr>
          <w:rFonts w:cstheme="minorHAnsi"/>
          <w:i/>
          <w:szCs w:val="21"/>
        </w:rPr>
        <w:t>θ</w:t>
      </w:r>
      <w:r w:rsidR="00520D2B">
        <w:rPr>
          <w:rFonts w:cstheme="minorHAnsi" w:hint="eastAsia"/>
          <w:szCs w:val="21"/>
        </w:rPr>
        <w:t>时</w:t>
      </w:r>
      <w:r w:rsidR="00F258FA">
        <w:rPr>
          <w:rFonts w:cstheme="minorHAnsi"/>
          <w:szCs w:val="21"/>
        </w:rPr>
        <w:t>轻绳恰好处于伸直状态，两物块与斜面</w:t>
      </w:r>
      <w:r w:rsidR="00F258FA">
        <w:rPr>
          <w:rFonts w:cstheme="minorHAnsi" w:hint="eastAsia"/>
          <w:szCs w:val="21"/>
        </w:rPr>
        <w:t>间</w:t>
      </w:r>
      <w:r w:rsidR="00520D2B">
        <w:rPr>
          <w:rFonts w:cstheme="minorHAnsi"/>
          <w:szCs w:val="21"/>
        </w:rPr>
        <w:t>的动摩擦因数相等，且最大静摩擦力与滑动摩擦力大小相等。在</w:t>
      </w:r>
      <w:r w:rsidR="00520D2B">
        <w:rPr>
          <w:rFonts w:cstheme="minorHAnsi" w:hint="eastAsia"/>
          <w:szCs w:val="21"/>
        </w:rPr>
        <w:t>斜面倾角</w:t>
      </w:r>
      <w:r w:rsidR="00520D2B">
        <w:rPr>
          <w:rFonts w:cstheme="minorHAnsi"/>
          <w:szCs w:val="21"/>
        </w:rPr>
        <w:t>取不同值</w:t>
      </w:r>
      <w:r w:rsidR="00520D2B">
        <w:rPr>
          <w:rFonts w:cstheme="minorHAnsi" w:hint="eastAsia"/>
          <w:szCs w:val="21"/>
        </w:rPr>
        <w:t>的</w:t>
      </w:r>
      <w:r w:rsidR="00520D2B">
        <w:rPr>
          <w:rFonts w:cstheme="minorHAnsi"/>
          <w:szCs w:val="21"/>
        </w:rPr>
        <w:t>情况下，下列说法正确的有</w:t>
      </w:r>
      <w:r w:rsidR="00520D2B">
        <w:rPr>
          <w:rFonts w:cstheme="minorHAnsi"/>
          <w:szCs w:val="21"/>
        </w:rPr>
        <w:tab/>
      </w:r>
      <w:r w:rsidR="00520D2B">
        <w:rPr>
          <w:rFonts w:cstheme="minorHAnsi" w:hint="eastAsia"/>
          <w:szCs w:val="21"/>
        </w:rPr>
        <w:t>（</w:t>
      </w:r>
      <w:r w:rsidR="00520D2B">
        <w:rPr>
          <w:rFonts w:cstheme="minorHAnsi"/>
          <w:szCs w:val="21"/>
        </w:rPr>
        <w:tab/>
      </w:r>
      <w:r w:rsidR="00520D2B">
        <w:rPr>
          <w:rFonts w:cstheme="minorHAnsi"/>
          <w:szCs w:val="21"/>
        </w:rPr>
        <w:tab/>
      </w:r>
      <w:r w:rsidR="00520D2B">
        <w:rPr>
          <w:rFonts w:cstheme="minorHAnsi"/>
          <w:szCs w:val="21"/>
        </w:rPr>
        <w:t>）</w:t>
      </w:r>
      <w:r w:rsidR="001D5648">
        <w:rPr>
          <w:rFonts w:cstheme="minorHAnsi" w:hint="eastAsia"/>
          <w:szCs w:val="21"/>
        </w:rPr>
        <w:t>（多选）</w:t>
      </w:r>
    </w:p>
    <w:p w:rsidR="00BB7975" w:rsidRDefault="001D5648" w:rsidP="00765F91">
      <w:pPr>
        <w:spacing w:line="276" w:lineRule="auto"/>
        <w:ind w:leftChars="200" w:left="420"/>
        <w:rPr>
          <w:rFonts w:cstheme="minorHAnsi"/>
          <w:szCs w:val="21"/>
        </w:rPr>
      </w:pPr>
      <w:r>
        <w:rPr>
          <w:rFonts w:ascii="Times New Roman" w:hAnsi="Times New Roman" w:cs="Times New Roman" w:hint="eastAsia"/>
          <w:noProof/>
          <w:szCs w:val="21"/>
        </w:rPr>
        <w:drawing>
          <wp:anchor distT="0" distB="0" distL="114300" distR="114300" simplePos="0" relativeHeight="251655680" behindDoc="0" locked="0" layoutInCell="1" allowOverlap="1">
            <wp:simplePos x="0" y="0"/>
            <wp:positionH relativeFrom="column">
              <wp:posOffset>3843020</wp:posOffset>
            </wp:positionH>
            <wp:positionV relativeFrom="paragraph">
              <wp:posOffset>128905</wp:posOffset>
            </wp:positionV>
            <wp:extent cx="2076450" cy="619125"/>
            <wp:effectExtent l="19050" t="0" r="0" b="0"/>
            <wp:wrapSquare wrapText="bothSides"/>
            <wp:docPr id="14" name="图片 14" descr="http://hiphotos.baidu.com/zhidao/pic/item/cc11728b4710b9124e80fc7cc0fdfc03934522e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descr="http://hiphotos.baidu.com/zhidao/pic/item/cc11728b4710b9124e80fc7cc0fdfc03934522ea.jpg"/>
                    <pic:cNvPicPr preferRelativeResize="0">
                      <a:picLocks noChangeAspect="1" noChangeArrowheads="1"/>
                    </pic:cNvPicPr>
                  </pic:nvPicPr>
                  <pic:blipFill>
                    <a:blip r:embed="rId34">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14:imgLayer r:embed="rId35">
                              <a14:imgEffect>
                                <a14:sharpenSoften amount="88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2076450" cy="619125"/>
                    </a:xfrm>
                    <a:prstGeom prst="rect">
                      <a:avLst/>
                    </a:prstGeom>
                    <a:noFill/>
                    <a:ln>
                      <a:noFill/>
                    </a:ln>
                  </pic:spPr>
                </pic:pic>
              </a:graphicData>
            </a:graphic>
          </wp:anchor>
        </w:drawing>
      </w:r>
      <w:r w:rsidR="00A646B3" w:rsidRPr="001566ED">
        <w:rPr>
          <w:rFonts w:ascii="Times New Roman" w:hAnsi="Times New Roman" w:cs="Times New Roman" w:hint="eastAsia"/>
          <w:szCs w:val="21"/>
        </w:rPr>
        <w:t>A</w:t>
      </w:r>
      <w:r w:rsidR="00A646B3">
        <w:rPr>
          <w:rFonts w:cstheme="minorHAnsi" w:hint="eastAsia"/>
          <w:szCs w:val="21"/>
        </w:rPr>
        <w:t>．</w:t>
      </w:r>
      <w:r w:rsidR="00BB7975">
        <w:rPr>
          <w:rFonts w:cstheme="minorHAnsi" w:hint="eastAsia"/>
          <w:szCs w:val="21"/>
        </w:rPr>
        <w:t>斜面</w:t>
      </w:r>
      <w:r w:rsidR="00BB7975">
        <w:rPr>
          <w:rFonts w:cstheme="minorHAnsi"/>
          <w:szCs w:val="21"/>
        </w:rPr>
        <w:t>倾角小于</w:t>
      </w:r>
      <w:r w:rsidR="00BB7975" w:rsidRPr="00BB7975">
        <w:rPr>
          <w:rFonts w:cstheme="minorHAnsi"/>
          <w:i/>
          <w:szCs w:val="21"/>
        </w:rPr>
        <w:t>θ</w:t>
      </w:r>
      <w:r w:rsidR="00BB7975">
        <w:rPr>
          <w:rFonts w:cstheme="minorHAnsi"/>
          <w:szCs w:val="21"/>
        </w:rPr>
        <w:t>时，两物块所受摩擦力的</w:t>
      </w:r>
      <w:r w:rsidR="00BB7975">
        <w:rPr>
          <w:rFonts w:cstheme="minorHAnsi" w:hint="eastAsia"/>
          <w:szCs w:val="21"/>
        </w:rPr>
        <w:t>大小</w:t>
      </w:r>
      <w:r w:rsidR="00BB7975">
        <w:rPr>
          <w:rFonts w:cstheme="minorHAnsi"/>
          <w:szCs w:val="21"/>
        </w:rPr>
        <w:t>可能相等</w:t>
      </w:r>
    </w:p>
    <w:p w:rsidR="00BB7975" w:rsidRDefault="00A646B3" w:rsidP="00765F91">
      <w:pPr>
        <w:spacing w:line="276" w:lineRule="auto"/>
        <w:ind w:leftChars="200" w:left="420"/>
        <w:rPr>
          <w:rFonts w:cstheme="minorHAnsi"/>
          <w:szCs w:val="21"/>
        </w:rPr>
      </w:pPr>
      <w:r w:rsidRPr="001566ED">
        <w:rPr>
          <w:rFonts w:ascii="Times New Roman" w:hAnsi="Times New Roman" w:cs="Times New Roman" w:hint="eastAsia"/>
          <w:szCs w:val="21"/>
        </w:rPr>
        <w:t>B</w:t>
      </w:r>
      <w:r>
        <w:rPr>
          <w:rFonts w:cstheme="minorHAnsi" w:hint="eastAsia"/>
          <w:szCs w:val="21"/>
        </w:rPr>
        <w:t>．</w:t>
      </w:r>
      <w:r w:rsidR="00BB7975">
        <w:rPr>
          <w:rFonts w:cstheme="minorHAnsi" w:hint="eastAsia"/>
          <w:szCs w:val="21"/>
        </w:rPr>
        <w:t>斜面</w:t>
      </w:r>
      <w:r w:rsidR="00BB7975">
        <w:rPr>
          <w:rFonts w:cstheme="minorHAnsi"/>
          <w:szCs w:val="21"/>
        </w:rPr>
        <w:t>倾角大于</w:t>
      </w:r>
      <w:r w:rsidR="00BB7975" w:rsidRPr="00BB7975">
        <w:rPr>
          <w:rFonts w:cstheme="minorHAnsi"/>
          <w:i/>
          <w:szCs w:val="21"/>
        </w:rPr>
        <w:t>θ</w:t>
      </w:r>
      <w:r w:rsidR="00BB7975">
        <w:rPr>
          <w:rFonts w:cstheme="minorHAnsi"/>
          <w:szCs w:val="21"/>
        </w:rPr>
        <w:t>时，两物块所受摩擦力的大小可能相等</w:t>
      </w:r>
    </w:p>
    <w:p w:rsidR="00BB7975" w:rsidRDefault="00A646B3" w:rsidP="00765F91">
      <w:pPr>
        <w:spacing w:line="276" w:lineRule="auto"/>
        <w:ind w:leftChars="200" w:left="420"/>
        <w:rPr>
          <w:rFonts w:cstheme="minorHAnsi"/>
          <w:szCs w:val="21"/>
        </w:rPr>
      </w:pPr>
      <w:r w:rsidRPr="001566ED">
        <w:rPr>
          <w:rFonts w:ascii="Times New Roman" w:hAnsi="Times New Roman" w:cs="Times New Roman" w:hint="eastAsia"/>
          <w:szCs w:val="21"/>
        </w:rPr>
        <w:t>C</w:t>
      </w:r>
      <w:r>
        <w:rPr>
          <w:rFonts w:cstheme="minorHAnsi" w:hint="eastAsia"/>
          <w:szCs w:val="21"/>
        </w:rPr>
        <w:t>．</w:t>
      </w:r>
      <w:r w:rsidR="00BB7975" w:rsidRPr="001566ED">
        <w:rPr>
          <w:rFonts w:ascii="Times New Roman" w:hAnsi="Times New Roman" w:cstheme="minorHAnsi" w:hint="eastAsia"/>
          <w:i/>
          <w:szCs w:val="21"/>
        </w:rPr>
        <w:t>M</w:t>
      </w:r>
      <w:r w:rsidR="00BB7975">
        <w:rPr>
          <w:rFonts w:cstheme="minorHAnsi" w:hint="eastAsia"/>
          <w:szCs w:val="21"/>
        </w:rPr>
        <w:t>不可能</w:t>
      </w:r>
      <w:r w:rsidR="00BB7975">
        <w:rPr>
          <w:rFonts w:cstheme="minorHAnsi"/>
          <w:szCs w:val="21"/>
        </w:rPr>
        <w:t>相对斜面向上滑动</w:t>
      </w:r>
    </w:p>
    <w:p w:rsidR="00FE7BFC" w:rsidRPr="00B76341" w:rsidRDefault="00A646B3" w:rsidP="00765F91">
      <w:pPr>
        <w:spacing w:line="276" w:lineRule="auto"/>
        <w:ind w:leftChars="200" w:left="420"/>
        <w:rPr>
          <w:rFonts w:cstheme="minorHAnsi"/>
          <w:szCs w:val="21"/>
        </w:rPr>
      </w:pPr>
      <w:r w:rsidRPr="001566ED">
        <w:rPr>
          <w:rFonts w:ascii="Times New Roman" w:hAnsi="Times New Roman" w:cs="Times New Roman" w:hint="eastAsia"/>
          <w:szCs w:val="21"/>
        </w:rPr>
        <w:t>D</w:t>
      </w:r>
      <w:r>
        <w:rPr>
          <w:rFonts w:cstheme="minorHAnsi" w:hint="eastAsia"/>
          <w:szCs w:val="21"/>
        </w:rPr>
        <w:t>．</w:t>
      </w:r>
      <w:r w:rsidR="00BB7975" w:rsidRPr="001566ED">
        <w:rPr>
          <w:rFonts w:ascii="Times New Roman" w:hAnsi="Times New Roman" w:cstheme="minorHAnsi" w:hint="eastAsia"/>
          <w:i/>
          <w:szCs w:val="21"/>
        </w:rPr>
        <w:t>m</w:t>
      </w:r>
      <w:r w:rsidR="00BB7975">
        <w:rPr>
          <w:rFonts w:cstheme="minorHAnsi" w:hint="eastAsia"/>
          <w:szCs w:val="21"/>
        </w:rPr>
        <w:t>不可能</w:t>
      </w:r>
      <w:r w:rsidR="005858EE">
        <w:rPr>
          <w:rFonts w:cstheme="minorHAnsi"/>
          <w:szCs w:val="21"/>
        </w:rPr>
        <w:t>相对斜面向上滑</w:t>
      </w:r>
    </w:p>
    <w:p w:rsidR="007B2202" w:rsidRDefault="007B2202" w:rsidP="007B2202">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color w:val="FF0000"/>
          <w:szCs w:val="21"/>
        </w:rPr>
        <w:t>【难度】</w:t>
      </w:r>
      <w:r>
        <w:rPr>
          <w:rFonts w:asciiTheme="majorEastAsia" w:eastAsiaTheme="majorEastAsia" w:hAnsiTheme="majorEastAsia" w:cstheme="majorHAnsi"/>
          <w:color w:val="FF0000"/>
          <w:szCs w:val="21"/>
        </w:rPr>
        <w:t>★★★</w:t>
      </w:r>
    </w:p>
    <w:p w:rsidR="007B2202" w:rsidRDefault="007B2202" w:rsidP="007B2202">
      <w:pPr>
        <w:spacing w:line="276" w:lineRule="auto"/>
        <w:rPr>
          <w:rFonts w:asciiTheme="majorHAnsi" w:eastAsiaTheme="majorEastAsia" w:hAnsiTheme="majorHAnsi" w:cstheme="majorHAnsi"/>
          <w:szCs w:val="21"/>
        </w:rPr>
      </w:pPr>
      <w:r>
        <w:rPr>
          <w:rFonts w:asciiTheme="majorHAnsi" w:eastAsiaTheme="majorEastAsia" w:hAnsiTheme="majorEastAsia" w:cstheme="majorHAnsi"/>
          <w:color w:val="FF0000"/>
          <w:szCs w:val="21"/>
        </w:rPr>
        <w:t>【答案】</w:t>
      </w:r>
      <w:r w:rsidR="00B76341" w:rsidRPr="001F18C7">
        <w:rPr>
          <w:rFonts w:ascii="Times New Roman" w:eastAsiaTheme="majorEastAsia" w:hAnsi="Times New Roman" w:cstheme="majorHAnsi" w:hint="eastAsia"/>
          <w:color w:val="FF0000"/>
          <w:szCs w:val="21"/>
        </w:rPr>
        <w:t>BC</w:t>
      </w:r>
    </w:p>
    <w:p w:rsidR="007B2202" w:rsidRDefault="007B2202" w:rsidP="007B2202">
      <w:pPr>
        <w:spacing w:line="276" w:lineRule="auto"/>
        <w:rPr>
          <w:rFonts w:eastAsiaTheme="majorEastAsia" w:cstheme="minorHAnsi"/>
          <w:color w:val="FF0000"/>
          <w:szCs w:val="21"/>
        </w:rPr>
      </w:pPr>
      <w:r w:rsidRPr="004E7499">
        <w:rPr>
          <w:rFonts w:asciiTheme="majorHAnsi" w:eastAsiaTheme="majorEastAsia" w:hAnsiTheme="majorEastAsia" w:cstheme="majorHAnsi"/>
          <w:color w:val="FF0000"/>
          <w:szCs w:val="21"/>
        </w:rPr>
        <w:t>【解析】</w:t>
      </w:r>
      <w:r w:rsidR="00C104CB">
        <w:rPr>
          <w:rFonts w:asciiTheme="majorHAnsi" w:eastAsiaTheme="majorEastAsia" w:hAnsiTheme="majorEastAsia" w:cstheme="majorHAnsi" w:hint="eastAsia"/>
          <w:color w:val="FF0000"/>
          <w:szCs w:val="21"/>
        </w:rPr>
        <w:t>当</w:t>
      </w:r>
      <w:r w:rsidR="00C104CB">
        <w:rPr>
          <w:rFonts w:asciiTheme="majorHAnsi" w:eastAsiaTheme="majorEastAsia" w:hAnsiTheme="majorEastAsia" w:cstheme="majorHAnsi"/>
          <w:color w:val="FF0000"/>
          <w:szCs w:val="21"/>
        </w:rPr>
        <w:t>斜面倾角为</w:t>
      </w:r>
      <w:r w:rsidR="00C104CB" w:rsidRPr="00C104CB">
        <w:rPr>
          <w:rFonts w:eastAsiaTheme="majorEastAsia" w:cstheme="minorHAnsi"/>
          <w:i/>
          <w:color w:val="FF0000"/>
          <w:szCs w:val="21"/>
        </w:rPr>
        <w:t>θ</w:t>
      </w:r>
      <w:r w:rsidR="00C104CB">
        <w:rPr>
          <w:rFonts w:asciiTheme="majorHAnsi" w:eastAsiaTheme="majorEastAsia" w:hAnsiTheme="majorEastAsia" w:cstheme="majorHAnsi" w:hint="eastAsia"/>
          <w:color w:val="FF0000"/>
          <w:szCs w:val="21"/>
        </w:rPr>
        <w:t>时</w:t>
      </w:r>
      <w:r w:rsidR="00C104CB">
        <w:rPr>
          <w:rFonts w:asciiTheme="majorHAnsi" w:eastAsiaTheme="majorEastAsia" w:hAnsiTheme="majorEastAsia" w:cstheme="majorHAnsi"/>
          <w:color w:val="FF0000"/>
          <w:szCs w:val="21"/>
        </w:rPr>
        <w:t>，</w:t>
      </w:r>
      <w:r w:rsidR="00C104CB">
        <w:rPr>
          <w:rFonts w:asciiTheme="majorHAnsi" w:eastAsiaTheme="majorEastAsia" w:hAnsiTheme="majorEastAsia" w:cstheme="majorHAnsi" w:hint="eastAsia"/>
          <w:color w:val="FF0000"/>
          <w:szCs w:val="21"/>
        </w:rPr>
        <w:t>轻绳</w:t>
      </w:r>
      <w:r w:rsidR="00C104CB">
        <w:rPr>
          <w:rFonts w:asciiTheme="majorHAnsi" w:eastAsiaTheme="majorEastAsia" w:hAnsiTheme="majorEastAsia" w:cstheme="majorHAnsi"/>
          <w:color w:val="FF0000"/>
          <w:szCs w:val="21"/>
        </w:rPr>
        <w:t>恰好处于伸直状态，此时绳子张力为零，当斜面倾角小于</w:t>
      </w:r>
      <w:r w:rsidR="00C104CB" w:rsidRPr="00C104CB">
        <w:rPr>
          <w:rFonts w:eastAsiaTheme="majorEastAsia" w:cstheme="minorHAnsi"/>
          <w:i/>
          <w:color w:val="FF0000"/>
          <w:szCs w:val="21"/>
        </w:rPr>
        <w:t>θ</w:t>
      </w:r>
      <w:r w:rsidR="00C104CB">
        <w:rPr>
          <w:rFonts w:eastAsiaTheme="majorEastAsia" w:cstheme="minorHAnsi" w:hint="eastAsia"/>
          <w:color w:val="FF0000"/>
          <w:szCs w:val="21"/>
        </w:rPr>
        <w:t>，</w:t>
      </w:r>
      <w:r w:rsidR="00C104CB">
        <w:rPr>
          <w:rFonts w:eastAsiaTheme="majorEastAsia" w:cstheme="minorHAnsi"/>
          <w:color w:val="FF0000"/>
          <w:szCs w:val="21"/>
        </w:rPr>
        <w:t>绳子处于松弛状态，当斜面倾角大于</w:t>
      </w:r>
      <w:r w:rsidR="00C104CB" w:rsidRPr="00C104CB">
        <w:rPr>
          <w:rFonts w:eastAsiaTheme="majorEastAsia" w:cstheme="minorHAnsi"/>
          <w:i/>
          <w:color w:val="FF0000"/>
          <w:szCs w:val="21"/>
        </w:rPr>
        <w:t>θ</w:t>
      </w:r>
      <w:r w:rsidR="00C104CB">
        <w:rPr>
          <w:rFonts w:eastAsiaTheme="majorEastAsia" w:cstheme="minorHAnsi" w:hint="eastAsia"/>
          <w:color w:val="FF0000"/>
          <w:szCs w:val="21"/>
        </w:rPr>
        <w:t>时</w:t>
      </w:r>
      <w:r w:rsidR="00C104CB">
        <w:rPr>
          <w:rFonts w:eastAsiaTheme="majorEastAsia" w:cstheme="minorHAnsi"/>
          <w:color w:val="FF0000"/>
          <w:szCs w:val="21"/>
        </w:rPr>
        <w:t>，绳子处于绷紧状态</w:t>
      </w:r>
    </w:p>
    <w:p w:rsidR="00C104CB" w:rsidRDefault="00C104CB" w:rsidP="007B2202">
      <w:pPr>
        <w:spacing w:line="276" w:lineRule="auto"/>
        <w:rPr>
          <w:rFonts w:eastAsiaTheme="majorEastAsia" w:cstheme="minorHAnsi"/>
          <w:color w:val="FF0000"/>
          <w:szCs w:val="21"/>
        </w:rPr>
      </w:pPr>
      <w:r>
        <w:rPr>
          <w:rFonts w:eastAsiaTheme="majorEastAsia" w:cstheme="minorHAnsi" w:hint="eastAsia"/>
          <w:color w:val="FF0000"/>
          <w:szCs w:val="21"/>
        </w:rPr>
        <w:t>A</w:t>
      </w:r>
      <w:r>
        <w:rPr>
          <w:rFonts w:eastAsiaTheme="majorEastAsia" w:cstheme="minorHAnsi" w:hint="eastAsia"/>
          <w:color w:val="FF0000"/>
          <w:szCs w:val="21"/>
        </w:rPr>
        <w:t>选项</w:t>
      </w:r>
      <w:r>
        <w:rPr>
          <w:rFonts w:eastAsiaTheme="majorEastAsia" w:cstheme="minorHAnsi"/>
          <w:color w:val="FF0000"/>
          <w:szCs w:val="21"/>
        </w:rPr>
        <w:t>中，绳子处于松弛状态，</w:t>
      </w:r>
      <w:r>
        <w:rPr>
          <w:rFonts w:eastAsiaTheme="majorEastAsia" w:cstheme="minorHAnsi" w:hint="eastAsia"/>
          <w:color w:val="FF0000"/>
          <w:szCs w:val="21"/>
        </w:rPr>
        <w:t>无绳子张力</w:t>
      </w:r>
      <w:r>
        <w:rPr>
          <w:rFonts w:eastAsiaTheme="majorEastAsia" w:cstheme="minorHAnsi"/>
          <w:color w:val="FF0000"/>
          <w:szCs w:val="21"/>
        </w:rPr>
        <w:t>，此时两物块都处于静止状态</w:t>
      </w:r>
      <w:r>
        <w:rPr>
          <w:rFonts w:eastAsiaTheme="majorEastAsia" w:cstheme="minorHAnsi" w:hint="eastAsia"/>
          <w:color w:val="FF0000"/>
          <w:szCs w:val="21"/>
        </w:rPr>
        <w:t>，</w:t>
      </w:r>
      <w:r>
        <w:rPr>
          <w:rFonts w:eastAsiaTheme="majorEastAsia" w:cstheme="minorHAnsi"/>
          <w:color w:val="FF0000"/>
          <w:szCs w:val="21"/>
        </w:rPr>
        <w:t>摩擦力等于各自的重力沿斜面方向的分量，</w:t>
      </w:r>
      <w:r>
        <w:rPr>
          <w:rFonts w:eastAsiaTheme="majorEastAsia" w:cstheme="minorHAnsi" w:hint="eastAsia"/>
          <w:color w:val="FF0000"/>
          <w:szCs w:val="21"/>
        </w:rPr>
        <w:t>而</w:t>
      </w:r>
      <w:r>
        <w:rPr>
          <w:rFonts w:eastAsiaTheme="majorEastAsia" w:cstheme="minorHAnsi"/>
          <w:color w:val="FF0000"/>
          <w:szCs w:val="21"/>
        </w:rPr>
        <w:t>两物块质量不等，所以摩擦力不等</w:t>
      </w:r>
    </w:p>
    <w:p w:rsidR="00C104CB" w:rsidRDefault="00C104CB" w:rsidP="007B2202">
      <w:pPr>
        <w:spacing w:line="276" w:lineRule="auto"/>
        <w:rPr>
          <w:rFonts w:eastAsiaTheme="majorEastAsia" w:cstheme="minorHAnsi"/>
          <w:i/>
          <w:color w:val="FF0000"/>
          <w:szCs w:val="21"/>
        </w:rPr>
      </w:pPr>
      <w:r>
        <w:rPr>
          <w:rFonts w:eastAsiaTheme="majorEastAsia" w:cstheme="minorHAnsi"/>
          <w:color w:val="FF0000"/>
          <w:szCs w:val="21"/>
        </w:rPr>
        <w:t>B</w:t>
      </w:r>
      <w:r>
        <w:rPr>
          <w:rFonts w:eastAsiaTheme="majorEastAsia" w:cstheme="minorHAnsi" w:hint="eastAsia"/>
          <w:color w:val="FF0000"/>
          <w:szCs w:val="21"/>
        </w:rPr>
        <w:t>选项</w:t>
      </w:r>
      <w:r>
        <w:rPr>
          <w:rFonts w:eastAsiaTheme="majorEastAsia" w:cstheme="minorHAnsi"/>
          <w:color w:val="FF0000"/>
          <w:szCs w:val="21"/>
        </w:rPr>
        <w:t>中，</w:t>
      </w:r>
      <w:r>
        <w:rPr>
          <w:rFonts w:eastAsiaTheme="majorEastAsia" w:cstheme="minorHAnsi" w:hint="eastAsia"/>
          <w:color w:val="FF0000"/>
          <w:szCs w:val="21"/>
        </w:rPr>
        <w:t>绳子</w:t>
      </w:r>
      <w:r>
        <w:rPr>
          <w:rFonts w:eastAsiaTheme="majorEastAsia" w:cstheme="minorHAnsi"/>
          <w:color w:val="FF0000"/>
          <w:szCs w:val="21"/>
        </w:rPr>
        <w:t>处于绷紧状态，设此时绳子拉力为</w:t>
      </w:r>
      <w:r w:rsidRPr="005359CE">
        <w:rPr>
          <w:rFonts w:eastAsiaTheme="majorEastAsia" w:cstheme="minorHAnsi" w:hint="eastAsia"/>
          <w:i/>
          <w:color w:val="FF0000"/>
          <w:szCs w:val="21"/>
        </w:rPr>
        <w:t>T</w:t>
      </w:r>
      <w:r>
        <w:rPr>
          <w:rFonts w:eastAsiaTheme="majorEastAsia" w:cstheme="minorHAnsi" w:hint="eastAsia"/>
          <w:color w:val="FF0000"/>
          <w:szCs w:val="21"/>
        </w:rPr>
        <w:t>，</w:t>
      </w:r>
      <w:r>
        <w:rPr>
          <w:rFonts w:eastAsiaTheme="majorEastAsia" w:cstheme="minorHAnsi"/>
          <w:color w:val="FF0000"/>
          <w:szCs w:val="21"/>
        </w:rPr>
        <w:t>当</w:t>
      </w:r>
      <w:r w:rsidRPr="005359CE">
        <w:rPr>
          <w:rFonts w:eastAsiaTheme="majorEastAsia" w:cstheme="minorHAnsi" w:hint="eastAsia"/>
          <w:i/>
          <w:color w:val="FF0000"/>
          <w:szCs w:val="21"/>
        </w:rPr>
        <w:t>M</w:t>
      </w:r>
      <w:r>
        <w:rPr>
          <w:rFonts w:eastAsiaTheme="majorEastAsia" w:cstheme="minorHAnsi" w:hint="eastAsia"/>
          <w:color w:val="FF0000"/>
          <w:szCs w:val="21"/>
        </w:rPr>
        <w:t>、</w:t>
      </w:r>
      <w:r w:rsidRPr="005359CE">
        <w:rPr>
          <w:rFonts w:eastAsiaTheme="majorEastAsia" w:cstheme="minorHAnsi" w:hint="eastAsia"/>
          <w:i/>
          <w:color w:val="FF0000"/>
          <w:szCs w:val="21"/>
        </w:rPr>
        <w:t>m</w:t>
      </w:r>
      <w:r>
        <w:rPr>
          <w:rFonts w:eastAsiaTheme="majorEastAsia" w:cstheme="minorHAnsi" w:hint="eastAsia"/>
          <w:color w:val="FF0000"/>
          <w:szCs w:val="21"/>
        </w:rPr>
        <w:t>都</w:t>
      </w:r>
      <w:r>
        <w:rPr>
          <w:rFonts w:eastAsiaTheme="majorEastAsia" w:cstheme="minorHAnsi"/>
          <w:color w:val="FF0000"/>
          <w:szCs w:val="21"/>
        </w:rPr>
        <w:t>静止时，</w:t>
      </w:r>
      <w:r w:rsidRPr="005359CE">
        <w:rPr>
          <w:rFonts w:eastAsiaTheme="majorEastAsia" w:cstheme="minorHAnsi" w:hint="eastAsia"/>
          <w:i/>
          <w:color w:val="FF0000"/>
          <w:szCs w:val="21"/>
        </w:rPr>
        <w:t>T</w:t>
      </w:r>
      <w:r w:rsidR="004809E5">
        <w:rPr>
          <w:rFonts w:eastAsiaTheme="majorEastAsia" w:cstheme="minorHAnsi"/>
          <w:color w:val="FF0000"/>
          <w:szCs w:val="21"/>
        </w:rPr>
        <w:t>＝</w:t>
      </w:r>
      <w:r w:rsidRPr="005359CE">
        <w:rPr>
          <w:rFonts w:eastAsiaTheme="majorEastAsia" w:cstheme="minorHAnsi"/>
          <w:i/>
          <w:color w:val="FF0000"/>
          <w:szCs w:val="21"/>
        </w:rPr>
        <w:t>Mg</w:t>
      </w:r>
      <w:r>
        <w:rPr>
          <w:rFonts w:eastAsiaTheme="majorEastAsia" w:cstheme="minorHAnsi"/>
          <w:color w:val="FF0000"/>
          <w:szCs w:val="21"/>
        </w:rPr>
        <w:t>sin</w:t>
      </w:r>
      <w:r w:rsidRPr="00C104CB">
        <w:rPr>
          <w:rFonts w:eastAsiaTheme="majorEastAsia" w:cstheme="minorHAnsi"/>
          <w:i/>
          <w:color w:val="FF0000"/>
          <w:szCs w:val="21"/>
        </w:rPr>
        <w:t>θ</w:t>
      </w:r>
      <w:r w:rsidR="004809E5">
        <w:rPr>
          <w:rFonts w:eastAsiaTheme="majorEastAsia" w:cstheme="minorHAnsi"/>
          <w:i/>
          <w:color w:val="FF0000"/>
          <w:szCs w:val="21"/>
        </w:rPr>
        <w:t>－</w:t>
      </w:r>
      <w:r w:rsidR="005359CE">
        <w:rPr>
          <w:rFonts w:eastAsiaTheme="majorEastAsia" w:cstheme="minorHAnsi"/>
          <w:i/>
          <w:color w:val="FF0000"/>
          <w:szCs w:val="21"/>
        </w:rPr>
        <w:t>f</w:t>
      </w:r>
      <w:r w:rsidR="005359CE" w:rsidRPr="005359CE">
        <w:rPr>
          <w:rFonts w:eastAsiaTheme="majorEastAsia" w:cstheme="minorHAnsi"/>
          <w:i/>
          <w:color w:val="FF0000"/>
          <w:szCs w:val="21"/>
          <w:vertAlign w:val="subscript"/>
        </w:rPr>
        <w:t>M</w:t>
      </w:r>
      <w:r w:rsidR="004809E5">
        <w:rPr>
          <w:rFonts w:eastAsiaTheme="majorEastAsia" w:cstheme="minorHAnsi"/>
          <w:i/>
          <w:color w:val="FF0000"/>
          <w:szCs w:val="21"/>
        </w:rPr>
        <w:t>＝</w:t>
      </w:r>
      <w:r w:rsidR="005F07A7">
        <w:rPr>
          <w:rFonts w:eastAsiaTheme="majorEastAsia" w:cstheme="minorHAnsi"/>
          <w:i/>
          <w:color w:val="FF0000"/>
          <w:szCs w:val="21"/>
        </w:rPr>
        <w:t>mgsin</w:t>
      </w:r>
      <w:r w:rsidR="005F07A7" w:rsidRPr="00C104CB">
        <w:rPr>
          <w:rFonts w:eastAsiaTheme="majorEastAsia" w:cstheme="minorHAnsi"/>
          <w:i/>
          <w:color w:val="FF0000"/>
          <w:szCs w:val="21"/>
        </w:rPr>
        <w:t>θ</w:t>
      </w:r>
      <w:r w:rsidR="004809E5">
        <w:rPr>
          <w:rFonts w:eastAsiaTheme="majorEastAsia" w:cstheme="minorHAnsi"/>
          <w:i/>
          <w:color w:val="FF0000"/>
          <w:szCs w:val="21"/>
        </w:rPr>
        <w:t>＋</w:t>
      </w:r>
      <w:r w:rsidR="005F07A7">
        <w:rPr>
          <w:rFonts w:eastAsiaTheme="majorEastAsia" w:cstheme="minorHAnsi"/>
          <w:i/>
          <w:color w:val="FF0000"/>
          <w:szCs w:val="21"/>
        </w:rPr>
        <w:t>f</w:t>
      </w:r>
      <w:r w:rsidR="005F07A7" w:rsidRPr="005359CE">
        <w:rPr>
          <w:rFonts w:eastAsiaTheme="majorEastAsia" w:cstheme="minorHAnsi"/>
          <w:i/>
          <w:color w:val="FF0000"/>
          <w:szCs w:val="21"/>
          <w:vertAlign w:val="subscript"/>
        </w:rPr>
        <w:t>m</w:t>
      </w:r>
    </w:p>
    <w:p w:rsidR="005F07A7" w:rsidRDefault="005F07A7" w:rsidP="007B2202">
      <w:pPr>
        <w:spacing w:line="276" w:lineRule="auto"/>
        <w:rPr>
          <w:rFonts w:eastAsiaTheme="majorEastAsia" w:cstheme="minorHAnsi"/>
          <w:color w:val="FF0000"/>
          <w:szCs w:val="21"/>
        </w:rPr>
      </w:pPr>
      <w:r w:rsidRPr="005F07A7">
        <w:rPr>
          <w:rFonts w:eastAsiaTheme="majorEastAsia" w:cstheme="minorHAnsi" w:hint="eastAsia"/>
          <w:color w:val="FF0000"/>
          <w:szCs w:val="21"/>
        </w:rPr>
        <w:t>此时</w:t>
      </w:r>
      <w:r w:rsidRPr="005F07A7">
        <w:rPr>
          <w:rFonts w:eastAsiaTheme="majorEastAsia" w:cstheme="minorHAnsi"/>
          <w:color w:val="FF0000"/>
          <w:szCs w:val="21"/>
        </w:rPr>
        <w:t>两物块所受摩擦力的大小可能相</w:t>
      </w:r>
      <w:r w:rsidRPr="005F07A7">
        <w:rPr>
          <w:rFonts w:eastAsiaTheme="majorEastAsia" w:cstheme="minorHAnsi" w:hint="eastAsia"/>
          <w:color w:val="FF0000"/>
          <w:szCs w:val="21"/>
        </w:rPr>
        <w:t>等</w:t>
      </w:r>
    </w:p>
    <w:p w:rsidR="0089473D" w:rsidRDefault="0089473D" w:rsidP="007B2202">
      <w:pPr>
        <w:spacing w:line="276" w:lineRule="auto"/>
        <w:rPr>
          <w:rFonts w:eastAsiaTheme="majorEastAsia" w:cstheme="minorHAnsi"/>
          <w:color w:val="FF0000"/>
          <w:szCs w:val="21"/>
        </w:rPr>
      </w:pPr>
      <w:r>
        <w:rPr>
          <w:rFonts w:eastAsiaTheme="majorEastAsia" w:cstheme="minorHAnsi" w:hint="eastAsia"/>
          <w:color w:val="FF0000"/>
          <w:szCs w:val="21"/>
        </w:rPr>
        <w:t>C</w:t>
      </w:r>
      <w:r>
        <w:rPr>
          <w:rFonts w:eastAsiaTheme="majorEastAsia" w:cstheme="minorHAnsi" w:hint="eastAsia"/>
          <w:color w:val="FF0000"/>
          <w:szCs w:val="21"/>
        </w:rPr>
        <w:t>选</w:t>
      </w:r>
      <w:r>
        <w:rPr>
          <w:rFonts w:eastAsiaTheme="majorEastAsia" w:cstheme="minorHAnsi"/>
          <w:color w:val="FF0000"/>
          <w:szCs w:val="21"/>
        </w:rPr>
        <w:t>项中</w:t>
      </w:r>
      <w:r w:rsidR="006D525C" w:rsidRPr="0089473D">
        <w:rPr>
          <w:rFonts w:eastAsiaTheme="majorEastAsia" w:cstheme="minorHAnsi" w:hint="eastAsia"/>
          <w:i/>
          <w:color w:val="FF0000"/>
          <w:szCs w:val="21"/>
        </w:rPr>
        <w:t>M</w:t>
      </w:r>
      <w:r w:rsidR="006D525C">
        <w:rPr>
          <w:rFonts w:eastAsiaTheme="majorEastAsia" w:cstheme="minorHAnsi" w:hint="eastAsia"/>
          <w:color w:val="FF0000"/>
          <w:szCs w:val="21"/>
        </w:rPr>
        <w:t>&gt;</w:t>
      </w:r>
      <w:r w:rsidR="006D525C" w:rsidRPr="0089473D">
        <w:rPr>
          <w:rFonts w:eastAsiaTheme="majorEastAsia" w:cstheme="minorHAnsi"/>
          <w:i/>
          <w:color w:val="FF0000"/>
          <w:szCs w:val="21"/>
        </w:rPr>
        <w:t>m</w:t>
      </w:r>
      <w:r w:rsidR="006D525C" w:rsidRPr="006D525C">
        <w:rPr>
          <w:rFonts w:asciiTheme="minorEastAsia" w:hAnsiTheme="minorEastAsia" w:cstheme="minorHAnsi"/>
          <w:color w:val="FF0000"/>
          <w:szCs w:val="21"/>
        </w:rPr>
        <w:t>,</w:t>
      </w:r>
      <w:r w:rsidR="006D525C" w:rsidRPr="006D525C">
        <w:rPr>
          <w:rFonts w:eastAsiaTheme="majorEastAsia" w:cstheme="minorHAnsi" w:hint="eastAsia"/>
          <w:color w:val="FF0000"/>
          <w:szCs w:val="21"/>
        </w:rPr>
        <w:t>所以</w:t>
      </w:r>
      <w:r w:rsidR="006D525C">
        <w:rPr>
          <w:rFonts w:eastAsiaTheme="majorEastAsia" w:cstheme="minorHAnsi" w:hint="eastAsia"/>
          <w:i/>
          <w:color w:val="FF0000"/>
          <w:szCs w:val="21"/>
        </w:rPr>
        <w:t>M</w:t>
      </w:r>
      <w:r w:rsidR="006D525C" w:rsidRPr="006D525C">
        <w:rPr>
          <w:rFonts w:eastAsiaTheme="majorEastAsia" w:cstheme="minorHAnsi" w:hint="eastAsia"/>
          <w:color w:val="FF0000"/>
          <w:szCs w:val="21"/>
        </w:rPr>
        <w:t>沿</w:t>
      </w:r>
      <w:r w:rsidR="006D525C" w:rsidRPr="006D525C">
        <w:rPr>
          <w:rFonts w:eastAsiaTheme="majorEastAsia" w:cstheme="minorHAnsi"/>
          <w:color w:val="FF0000"/>
          <w:szCs w:val="21"/>
        </w:rPr>
        <w:t>斜面的分量肯定大于</w:t>
      </w:r>
      <w:r w:rsidR="006D525C">
        <w:rPr>
          <w:rFonts w:eastAsiaTheme="majorEastAsia" w:cstheme="minorHAnsi" w:hint="eastAsia"/>
          <w:i/>
          <w:color w:val="FF0000"/>
          <w:szCs w:val="21"/>
        </w:rPr>
        <w:t>m</w:t>
      </w:r>
      <w:r w:rsidR="006D525C" w:rsidRPr="006D525C">
        <w:rPr>
          <w:rFonts w:eastAsiaTheme="majorEastAsia" w:cstheme="minorHAnsi" w:hint="eastAsia"/>
          <w:color w:val="FF0000"/>
          <w:szCs w:val="21"/>
        </w:rPr>
        <w:t>沿</w:t>
      </w:r>
      <w:r w:rsidR="006D525C" w:rsidRPr="006D525C">
        <w:rPr>
          <w:rFonts w:eastAsiaTheme="majorEastAsia" w:cstheme="minorHAnsi"/>
          <w:color w:val="FF0000"/>
          <w:szCs w:val="21"/>
        </w:rPr>
        <w:t>斜面的分量，若</w:t>
      </w:r>
      <w:r w:rsidR="006D525C">
        <w:rPr>
          <w:rFonts w:eastAsiaTheme="majorEastAsia" w:cstheme="minorHAnsi" w:hint="eastAsia"/>
          <w:i/>
          <w:color w:val="FF0000"/>
          <w:szCs w:val="21"/>
        </w:rPr>
        <w:t>M</w:t>
      </w:r>
      <w:r w:rsidR="006D525C" w:rsidRPr="006D525C">
        <w:rPr>
          <w:rFonts w:eastAsiaTheme="majorEastAsia" w:cstheme="minorHAnsi" w:hint="eastAsia"/>
          <w:color w:val="FF0000"/>
          <w:szCs w:val="21"/>
        </w:rPr>
        <w:t>沿</w:t>
      </w:r>
      <w:r w:rsidR="006D525C" w:rsidRPr="006D525C">
        <w:rPr>
          <w:rFonts w:eastAsiaTheme="majorEastAsia" w:cstheme="minorHAnsi"/>
          <w:color w:val="FF0000"/>
          <w:szCs w:val="21"/>
        </w:rPr>
        <w:t>斜面向上滑动，则</w:t>
      </w:r>
      <w:r w:rsidR="006D525C">
        <w:rPr>
          <w:rFonts w:eastAsiaTheme="majorEastAsia" w:cstheme="minorHAnsi" w:hint="eastAsia"/>
          <w:i/>
          <w:color w:val="FF0000"/>
          <w:szCs w:val="21"/>
        </w:rPr>
        <w:t>m</w:t>
      </w:r>
      <w:r w:rsidR="006D525C" w:rsidRPr="006D525C">
        <w:rPr>
          <w:rFonts w:eastAsiaTheme="majorEastAsia" w:cstheme="minorHAnsi" w:hint="eastAsia"/>
          <w:color w:val="FF0000"/>
          <w:szCs w:val="21"/>
        </w:rPr>
        <w:t>也</w:t>
      </w:r>
      <w:r w:rsidR="006D525C" w:rsidRPr="006D525C">
        <w:rPr>
          <w:rFonts w:eastAsiaTheme="majorEastAsia" w:cstheme="minorHAnsi"/>
          <w:color w:val="FF0000"/>
          <w:szCs w:val="21"/>
        </w:rPr>
        <w:t>沿斜面向上滑动，所以</w:t>
      </w:r>
      <w:r w:rsidR="006D525C">
        <w:rPr>
          <w:rFonts w:eastAsiaTheme="majorEastAsia" w:cstheme="minorHAnsi" w:hint="eastAsia"/>
          <w:i/>
          <w:color w:val="FF0000"/>
          <w:szCs w:val="21"/>
        </w:rPr>
        <w:t>M</w:t>
      </w:r>
      <w:r w:rsidR="006D525C" w:rsidRPr="006D525C">
        <w:rPr>
          <w:rFonts w:eastAsiaTheme="majorEastAsia" w:cstheme="minorHAnsi" w:hint="eastAsia"/>
          <w:color w:val="FF0000"/>
          <w:szCs w:val="21"/>
        </w:rPr>
        <w:t>不可能</w:t>
      </w:r>
      <w:r w:rsidR="006D525C" w:rsidRPr="006D525C">
        <w:rPr>
          <w:rFonts w:eastAsiaTheme="majorEastAsia" w:cstheme="minorHAnsi"/>
          <w:color w:val="FF0000"/>
          <w:szCs w:val="21"/>
        </w:rPr>
        <w:t>沿斜面向上滑动</w:t>
      </w:r>
    </w:p>
    <w:p w:rsidR="00654692" w:rsidRPr="005F07A7" w:rsidRDefault="0089473D" w:rsidP="007B2202">
      <w:pPr>
        <w:spacing w:line="276" w:lineRule="auto"/>
        <w:rPr>
          <w:rFonts w:asciiTheme="majorHAnsi" w:eastAsiaTheme="majorEastAsia" w:hAnsiTheme="majorEastAsia" w:cstheme="majorHAnsi"/>
          <w:color w:val="FF0000"/>
          <w:szCs w:val="21"/>
        </w:rPr>
      </w:pPr>
      <w:r>
        <w:rPr>
          <w:rFonts w:eastAsiaTheme="majorEastAsia" w:cstheme="minorHAnsi"/>
          <w:color w:val="FF0000"/>
          <w:szCs w:val="21"/>
        </w:rPr>
        <w:t>D</w:t>
      </w:r>
      <w:r w:rsidR="00654692">
        <w:rPr>
          <w:rFonts w:eastAsiaTheme="majorEastAsia" w:cstheme="minorHAnsi" w:hint="eastAsia"/>
          <w:color w:val="FF0000"/>
          <w:szCs w:val="21"/>
        </w:rPr>
        <w:t>选项中</w:t>
      </w:r>
      <w:r>
        <w:rPr>
          <w:rFonts w:eastAsiaTheme="majorEastAsia" w:cstheme="minorHAnsi" w:hint="eastAsia"/>
          <w:color w:val="FF0000"/>
          <w:szCs w:val="21"/>
        </w:rPr>
        <w:t>因为</w:t>
      </w:r>
      <w:r w:rsidRPr="0089473D">
        <w:rPr>
          <w:rFonts w:eastAsiaTheme="majorEastAsia" w:cstheme="minorHAnsi" w:hint="eastAsia"/>
          <w:i/>
          <w:color w:val="FF0000"/>
          <w:szCs w:val="21"/>
        </w:rPr>
        <w:t>M</w:t>
      </w:r>
      <w:r>
        <w:rPr>
          <w:rFonts w:eastAsiaTheme="majorEastAsia" w:cstheme="minorHAnsi" w:hint="eastAsia"/>
          <w:color w:val="FF0000"/>
          <w:szCs w:val="21"/>
        </w:rPr>
        <w:t>&gt;</w:t>
      </w:r>
      <w:r w:rsidRPr="0089473D">
        <w:rPr>
          <w:rFonts w:eastAsiaTheme="majorEastAsia" w:cstheme="minorHAnsi"/>
          <w:i/>
          <w:color w:val="FF0000"/>
          <w:szCs w:val="21"/>
        </w:rPr>
        <w:t>m</w:t>
      </w:r>
      <w:r>
        <w:rPr>
          <w:rFonts w:eastAsiaTheme="majorEastAsia" w:cstheme="minorHAnsi"/>
          <w:color w:val="FF0000"/>
          <w:szCs w:val="21"/>
        </w:rPr>
        <w:t>，</w:t>
      </w:r>
      <w:r>
        <w:rPr>
          <w:rFonts w:eastAsiaTheme="majorEastAsia" w:cstheme="minorHAnsi" w:hint="eastAsia"/>
          <w:color w:val="FF0000"/>
          <w:szCs w:val="21"/>
        </w:rPr>
        <w:t>所以</w:t>
      </w:r>
      <w:r w:rsidRPr="0089473D">
        <w:rPr>
          <w:rFonts w:eastAsiaTheme="majorEastAsia" w:cstheme="minorHAnsi" w:hint="eastAsia"/>
          <w:i/>
          <w:color w:val="FF0000"/>
          <w:szCs w:val="21"/>
        </w:rPr>
        <w:t>M</w:t>
      </w:r>
      <w:r>
        <w:rPr>
          <w:rFonts w:eastAsiaTheme="majorEastAsia" w:cstheme="minorHAnsi" w:hint="eastAsia"/>
          <w:color w:val="FF0000"/>
          <w:szCs w:val="21"/>
        </w:rPr>
        <w:t>沿</w:t>
      </w:r>
      <w:r>
        <w:rPr>
          <w:rFonts w:eastAsiaTheme="majorEastAsia" w:cstheme="minorHAnsi"/>
          <w:color w:val="FF0000"/>
          <w:szCs w:val="21"/>
        </w:rPr>
        <w:t>斜面分量肯定大于</w:t>
      </w:r>
      <w:r w:rsidRPr="0089473D">
        <w:rPr>
          <w:rFonts w:eastAsiaTheme="majorEastAsia" w:cstheme="minorHAnsi" w:hint="eastAsia"/>
          <w:i/>
          <w:color w:val="FF0000"/>
          <w:szCs w:val="21"/>
        </w:rPr>
        <w:t>m</w:t>
      </w:r>
      <w:r>
        <w:rPr>
          <w:rFonts w:eastAsiaTheme="majorEastAsia" w:cstheme="minorHAnsi" w:hint="eastAsia"/>
          <w:color w:val="FF0000"/>
          <w:szCs w:val="21"/>
        </w:rPr>
        <w:t>沿</w:t>
      </w:r>
      <w:r>
        <w:rPr>
          <w:rFonts w:eastAsiaTheme="majorEastAsia" w:cstheme="minorHAnsi"/>
          <w:color w:val="FF0000"/>
          <w:szCs w:val="21"/>
        </w:rPr>
        <w:t>斜面的分量</w:t>
      </w:r>
      <w:r>
        <w:rPr>
          <w:rFonts w:eastAsiaTheme="majorEastAsia" w:cstheme="minorHAnsi" w:hint="eastAsia"/>
          <w:color w:val="FF0000"/>
          <w:szCs w:val="21"/>
        </w:rPr>
        <w:t>，当</w:t>
      </w:r>
      <w:r w:rsidRPr="00DE7E11">
        <w:rPr>
          <w:rFonts w:eastAsiaTheme="majorEastAsia" w:cstheme="minorHAnsi" w:hint="eastAsia"/>
          <w:i/>
          <w:color w:val="FF0000"/>
          <w:szCs w:val="21"/>
        </w:rPr>
        <w:t>M</w:t>
      </w:r>
      <w:r>
        <w:rPr>
          <w:rFonts w:eastAsiaTheme="majorEastAsia" w:cstheme="minorHAnsi" w:hint="eastAsia"/>
          <w:color w:val="FF0000"/>
          <w:szCs w:val="21"/>
        </w:rPr>
        <w:t>向</w:t>
      </w:r>
      <w:r>
        <w:rPr>
          <w:rFonts w:eastAsiaTheme="majorEastAsia" w:cstheme="minorHAnsi"/>
          <w:color w:val="FF0000"/>
          <w:szCs w:val="21"/>
        </w:rPr>
        <w:t>下滑动时，</w:t>
      </w:r>
      <w:r w:rsidRPr="00DE7E11">
        <w:rPr>
          <w:rFonts w:eastAsiaTheme="majorEastAsia" w:cstheme="minorHAnsi" w:hint="eastAsia"/>
          <w:i/>
          <w:color w:val="FF0000"/>
          <w:szCs w:val="21"/>
        </w:rPr>
        <w:t>m</w:t>
      </w:r>
      <w:r>
        <w:rPr>
          <w:rFonts w:eastAsiaTheme="majorEastAsia" w:cstheme="minorHAnsi" w:hint="eastAsia"/>
          <w:color w:val="FF0000"/>
          <w:szCs w:val="21"/>
        </w:rPr>
        <w:t>向上</w:t>
      </w:r>
      <w:r>
        <w:rPr>
          <w:rFonts w:eastAsiaTheme="majorEastAsia" w:cstheme="minorHAnsi"/>
          <w:color w:val="FF0000"/>
          <w:szCs w:val="21"/>
        </w:rPr>
        <w:t>滑动</w:t>
      </w:r>
    </w:p>
    <w:p w:rsidR="004C0E38" w:rsidRDefault="004C0E38" w:rsidP="007B2202">
      <w:pPr>
        <w:spacing w:line="276" w:lineRule="auto"/>
        <w:rPr>
          <w:noProof/>
        </w:rPr>
      </w:pPr>
    </w:p>
    <w:p w:rsidR="00AC0340" w:rsidRDefault="001F18C7" w:rsidP="00AC0340">
      <w:pPr>
        <w:spacing w:line="276" w:lineRule="auto"/>
        <w:rPr>
          <w:rFonts w:ascii="Times New Roman" w:hAnsi="Times New Roman" w:cs="Times New Roman"/>
          <w:szCs w:val="21"/>
        </w:rPr>
      </w:pPr>
      <w:r>
        <w:rPr>
          <w:rFonts w:ascii="Times New Roman" w:hAnsi="Times New Roman" w:cs="Times New Roman" w:hint="eastAsia"/>
          <w:szCs w:val="21"/>
        </w:rPr>
        <w:t>11</w:t>
      </w:r>
      <w:r>
        <w:rPr>
          <w:rFonts w:ascii="Times New Roman" w:hAnsi="Times New Roman" w:cs="Times New Roman" w:hint="eastAsia"/>
          <w:szCs w:val="21"/>
        </w:rPr>
        <w:t>、</w:t>
      </w:r>
      <w:r w:rsidR="00AC0340">
        <w:rPr>
          <w:rFonts w:ascii="Times New Roman" w:hAnsi="Times New Roman" w:cs="Times New Roman" w:hint="eastAsia"/>
          <w:szCs w:val="21"/>
        </w:rPr>
        <w:t>神舟飞船</w:t>
      </w:r>
      <w:r w:rsidR="00AC0340">
        <w:rPr>
          <w:rFonts w:ascii="Times New Roman" w:hAnsi="Times New Roman" w:cs="Times New Roman"/>
          <w:szCs w:val="21"/>
        </w:rPr>
        <w:t>返回时需要减速，当返回舱下降到距地面</w:t>
      </w:r>
      <w:r w:rsidR="00AC0340">
        <w:rPr>
          <w:rFonts w:ascii="Times New Roman" w:hAnsi="Times New Roman" w:cs="Times New Roman" w:hint="eastAsia"/>
          <w:szCs w:val="21"/>
        </w:rPr>
        <w:t>15</w:t>
      </w:r>
      <w:r w:rsidR="00AC0340">
        <w:rPr>
          <w:rFonts w:ascii="Times New Roman" w:hAnsi="Times New Roman" w:cs="Times New Roman" w:hint="eastAsia"/>
          <w:szCs w:val="21"/>
        </w:rPr>
        <w:t>千米</w:t>
      </w:r>
      <w:r w:rsidR="00AC0340">
        <w:rPr>
          <w:rFonts w:ascii="Times New Roman" w:hAnsi="Times New Roman" w:cs="Times New Roman"/>
          <w:szCs w:val="21"/>
        </w:rPr>
        <w:t>时，它所受到的空气阻力</w:t>
      </w:r>
      <w:r w:rsidR="00AC0340">
        <w:rPr>
          <w:rFonts w:ascii="Times New Roman" w:hAnsi="Times New Roman" w:cs="Times New Roman" w:hint="eastAsia"/>
          <w:szCs w:val="21"/>
        </w:rPr>
        <w:t>等于</w:t>
      </w:r>
      <w:r w:rsidR="00AC0340">
        <w:rPr>
          <w:rFonts w:ascii="Times New Roman" w:hAnsi="Times New Roman" w:cs="Times New Roman"/>
          <w:szCs w:val="21"/>
        </w:rPr>
        <w:t>它所受的重力，下降速度逐渐稳定在</w:t>
      </w:r>
      <w:r w:rsidR="00AC0340">
        <w:rPr>
          <w:rFonts w:ascii="Times New Roman" w:hAnsi="Times New Roman" w:cs="Times New Roman" w:hint="eastAsia"/>
          <w:szCs w:val="21"/>
        </w:rPr>
        <w:t>200</w:t>
      </w:r>
      <w:r w:rsidR="00AC0340" w:rsidRPr="008C7AD5">
        <w:rPr>
          <w:rFonts w:ascii="Times New Roman" w:hAnsi="Times New Roman" w:cs="Times New Roman" w:hint="eastAsia"/>
          <w:szCs w:val="21"/>
        </w:rPr>
        <w:t>m/s</w:t>
      </w:r>
      <w:r w:rsidR="00AC0340">
        <w:rPr>
          <w:rFonts w:ascii="Times New Roman" w:hAnsi="Times New Roman" w:cs="Times New Roman" w:hint="eastAsia"/>
          <w:szCs w:val="21"/>
        </w:rPr>
        <w:t>左右</w:t>
      </w:r>
      <w:r w:rsidR="00AC0340">
        <w:rPr>
          <w:rFonts w:ascii="Times New Roman" w:hAnsi="Times New Roman" w:cs="Times New Roman"/>
          <w:szCs w:val="21"/>
        </w:rPr>
        <w:t>，这时再减速就要靠降落伞了。神</w:t>
      </w:r>
      <w:r w:rsidR="00AC0340">
        <w:rPr>
          <w:rFonts w:ascii="Times New Roman" w:hAnsi="Times New Roman" w:cs="Times New Roman" w:hint="eastAsia"/>
          <w:szCs w:val="21"/>
        </w:rPr>
        <w:t>舟</w:t>
      </w:r>
      <w:r w:rsidR="00AC0340">
        <w:rPr>
          <w:rFonts w:ascii="Times New Roman" w:hAnsi="Times New Roman" w:cs="Times New Roman"/>
          <w:szCs w:val="21"/>
        </w:rPr>
        <w:t>飞船上的主降落伞是世界上</w:t>
      </w:r>
      <w:r w:rsidR="00AC0340">
        <w:rPr>
          <w:rFonts w:ascii="Times New Roman" w:hAnsi="Times New Roman" w:cs="Times New Roman" w:hint="eastAsia"/>
          <w:szCs w:val="21"/>
        </w:rPr>
        <w:t>最大</w:t>
      </w:r>
      <w:r w:rsidR="00AC0340">
        <w:rPr>
          <w:rFonts w:ascii="Times New Roman" w:hAnsi="Times New Roman" w:cs="Times New Roman"/>
          <w:szCs w:val="21"/>
        </w:rPr>
        <w:t>的降落伞，面积足有</w:t>
      </w:r>
      <w:r w:rsidR="00AC0340">
        <w:rPr>
          <w:rFonts w:ascii="Times New Roman" w:hAnsi="Times New Roman" w:cs="Times New Roman" w:hint="eastAsia"/>
          <w:szCs w:val="21"/>
        </w:rPr>
        <w:t>1200</w:t>
      </w:r>
      <w:r w:rsidR="00AC0340" w:rsidRPr="007E0AB1">
        <w:rPr>
          <w:rFonts w:ascii="Times New Roman" w:hAnsi="Times New Roman" w:cs="Times New Roman"/>
          <w:szCs w:val="21"/>
        </w:rPr>
        <w:t>m</w:t>
      </w:r>
      <w:r w:rsidR="00AC0340" w:rsidRPr="007E0AB1">
        <w:rPr>
          <w:rFonts w:ascii="Times New Roman" w:hAnsi="Times New Roman" w:cs="Times New Roman"/>
          <w:szCs w:val="21"/>
          <w:vertAlign w:val="superscript"/>
        </w:rPr>
        <w:t>2</w:t>
      </w:r>
      <w:r w:rsidR="00AC0340">
        <w:rPr>
          <w:rFonts w:ascii="Times New Roman" w:hAnsi="Times New Roman" w:cs="Times New Roman" w:hint="eastAsia"/>
          <w:szCs w:val="21"/>
        </w:rPr>
        <w:t>，却仅重</w:t>
      </w:r>
      <w:r w:rsidR="00AC0340">
        <w:rPr>
          <w:rFonts w:ascii="Times New Roman" w:hAnsi="Times New Roman" w:cs="Times New Roman" w:hint="eastAsia"/>
          <w:szCs w:val="21"/>
        </w:rPr>
        <w:t>880</w:t>
      </w:r>
      <w:r w:rsidR="00AC0340" w:rsidRPr="00650BC4">
        <w:rPr>
          <w:rFonts w:ascii="Times New Roman" w:hAnsi="Times New Roman" w:cs="Times New Roman" w:hint="eastAsia"/>
          <w:szCs w:val="21"/>
        </w:rPr>
        <w:t>N</w:t>
      </w:r>
      <w:r w:rsidR="00AC0340">
        <w:rPr>
          <w:rFonts w:ascii="Times New Roman" w:hAnsi="Times New Roman" w:cs="Times New Roman" w:hint="eastAsia"/>
          <w:szCs w:val="21"/>
        </w:rPr>
        <w:t>，</w:t>
      </w:r>
      <w:r w:rsidR="00AC0340">
        <w:rPr>
          <w:rFonts w:ascii="Times New Roman" w:hAnsi="Times New Roman" w:cs="Times New Roman"/>
          <w:szCs w:val="21"/>
        </w:rPr>
        <w:t>伞绳的直径只有</w:t>
      </w:r>
      <w:r w:rsidR="00AC0340">
        <w:rPr>
          <w:rFonts w:ascii="Times New Roman" w:hAnsi="Times New Roman" w:cs="Times New Roman" w:hint="eastAsia"/>
          <w:szCs w:val="21"/>
        </w:rPr>
        <w:t>25</w:t>
      </w:r>
      <w:r w:rsidR="00AC0340">
        <w:rPr>
          <w:rFonts w:ascii="Times New Roman" w:hAnsi="Times New Roman" w:cs="Times New Roman" w:hint="eastAsia"/>
          <w:szCs w:val="21"/>
        </w:rPr>
        <w:t>毫米</w:t>
      </w:r>
      <w:r w:rsidR="00AC0340">
        <w:rPr>
          <w:rFonts w:ascii="Times New Roman" w:hAnsi="Times New Roman" w:cs="Times New Roman"/>
          <w:szCs w:val="21"/>
        </w:rPr>
        <w:t>、比鞋带还细，可是一根细</w:t>
      </w:r>
      <w:r w:rsidR="00AC0340">
        <w:rPr>
          <w:rFonts w:ascii="Times New Roman" w:hAnsi="Times New Roman" w:cs="Times New Roman" w:hint="eastAsia"/>
          <w:szCs w:val="21"/>
        </w:rPr>
        <w:t>绳</w:t>
      </w:r>
      <w:r w:rsidR="00AC0340">
        <w:rPr>
          <w:rFonts w:ascii="Times New Roman" w:hAnsi="Times New Roman" w:cs="Times New Roman"/>
          <w:szCs w:val="21"/>
        </w:rPr>
        <w:t>就能承重</w:t>
      </w:r>
      <w:r w:rsidR="00AC0340">
        <w:rPr>
          <w:rFonts w:ascii="Times New Roman" w:hAnsi="Times New Roman" w:cs="Times New Roman" w:hint="eastAsia"/>
          <w:szCs w:val="21"/>
        </w:rPr>
        <w:t>2940</w:t>
      </w:r>
      <w:r w:rsidR="00AC0340" w:rsidRPr="00650BC4">
        <w:rPr>
          <w:rFonts w:ascii="Times New Roman" w:hAnsi="Times New Roman" w:cs="Times New Roman" w:hint="eastAsia"/>
          <w:szCs w:val="21"/>
        </w:rPr>
        <w:t>N</w:t>
      </w:r>
      <w:r w:rsidR="00AC0340">
        <w:rPr>
          <w:rFonts w:ascii="Times New Roman" w:hAnsi="Times New Roman" w:cs="Times New Roman" w:hint="eastAsia"/>
          <w:szCs w:val="21"/>
        </w:rPr>
        <w:t>!</w:t>
      </w:r>
      <w:r w:rsidR="00AC0340">
        <w:rPr>
          <w:rFonts w:ascii="Times New Roman" w:hAnsi="Times New Roman" w:cs="Times New Roman" w:hint="eastAsia"/>
          <w:szCs w:val="21"/>
        </w:rPr>
        <w:t>神舟</w:t>
      </w:r>
      <w:r w:rsidR="00AC0340">
        <w:rPr>
          <w:rFonts w:ascii="Times New Roman" w:hAnsi="Times New Roman" w:cs="Times New Roman"/>
          <w:szCs w:val="21"/>
        </w:rPr>
        <w:t>飞</w:t>
      </w:r>
      <w:r w:rsidR="00AC0340">
        <w:rPr>
          <w:rFonts w:ascii="Times New Roman" w:hAnsi="Times New Roman" w:cs="Times New Roman" w:hint="eastAsia"/>
          <w:szCs w:val="21"/>
        </w:rPr>
        <w:t>船</w:t>
      </w:r>
      <w:r w:rsidR="00AC0340">
        <w:rPr>
          <w:rFonts w:ascii="Times New Roman" w:hAnsi="Times New Roman" w:cs="Times New Roman"/>
          <w:szCs w:val="21"/>
        </w:rPr>
        <w:t>的返回舱</w:t>
      </w:r>
      <w:r w:rsidR="00AC0340">
        <w:rPr>
          <w:rFonts w:ascii="Times New Roman" w:hAnsi="Times New Roman" w:cs="Times New Roman" w:hint="eastAsia"/>
          <w:szCs w:val="21"/>
        </w:rPr>
        <w:t>3</w:t>
      </w:r>
      <w:r w:rsidR="00AC0340">
        <w:rPr>
          <w:rFonts w:ascii="Times New Roman" w:hAnsi="Times New Roman" w:cs="Times New Roman" w:hint="eastAsia"/>
          <w:szCs w:val="21"/>
        </w:rPr>
        <w:t>吨</w:t>
      </w:r>
      <w:r w:rsidR="00AC0340">
        <w:rPr>
          <w:rFonts w:ascii="Times New Roman" w:hAnsi="Times New Roman" w:cs="Times New Roman"/>
          <w:szCs w:val="21"/>
        </w:rPr>
        <w:t>多重，近百</w:t>
      </w:r>
      <w:r w:rsidR="00AC0340">
        <w:rPr>
          <w:rFonts w:ascii="Times New Roman" w:hAnsi="Times New Roman" w:cs="Times New Roman" w:hint="eastAsia"/>
          <w:szCs w:val="21"/>
        </w:rPr>
        <w:t>根</w:t>
      </w:r>
      <w:r w:rsidR="00AC0340">
        <w:rPr>
          <w:rFonts w:ascii="Times New Roman" w:hAnsi="Times New Roman" w:cs="Times New Roman"/>
          <w:szCs w:val="21"/>
        </w:rPr>
        <w:t>绳伞</w:t>
      </w:r>
      <w:r w:rsidR="00AC0340">
        <w:rPr>
          <w:rFonts w:ascii="Times New Roman" w:hAnsi="Times New Roman" w:cs="Times New Roman" w:hint="eastAsia"/>
          <w:szCs w:val="21"/>
        </w:rPr>
        <w:t>“拉住</w:t>
      </w:r>
      <w:r w:rsidR="00AC0340" w:rsidRPr="00EF7C5E">
        <w:rPr>
          <w:rFonts w:asciiTheme="minorEastAsia" w:hAnsiTheme="minorEastAsia" w:cs="Times New Roman"/>
          <w:szCs w:val="21"/>
        </w:rPr>
        <w:t>”</w:t>
      </w:r>
      <w:r w:rsidR="00AC0340">
        <w:rPr>
          <w:rFonts w:asciiTheme="minorEastAsia" w:hAnsiTheme="minorEastAsia" w:cs="Times New Roman" w:hint="eastAsia"/>
          <w:szCs w:val="21"/>
        </w:rPr>
        <w:t>返回</w:t>
      </w:r>
      <w:r w:rsidR="00AC0340">
        <w:rPr>
          <w:rFonts w:asciiTheme="minorEastAsia" w:hAnsiTheme="minorEastAsia" w:cs="Times New Roman"/>
          <w:szCs w:val="21"/>
        </w:rPr>
        <w:t>舱，可以说是举重若轻、安全无比。主</w:t>
      </w:r>
      <w:r w:rsidR="00AC0340">
        <w:rPr>
          <w:rFonts w:asciiTheme="minorEastAsia" w:hAnsiTheme="minorEastAsia" w:cs="Times New Roman" w:hint="eastAsia"/>
          <w:szCs w:val="21"/>
        </w:rPr>
        <w:t>降落</w:t>
      </w:r>
      <w:r w:rsidR="00AC0340">
        <w:rPr>
          <w:rFonts w:asciiTheme="minorEastAsia" w:hAnsiTheme="minorEastAsia" w:cs="Times New Roman"/>
          <w:szCs w:val="21"/>
        </w:rPr>
        <w:t>伞全部撑开后，返回舱的下降速度最后减至</w:t>
      </w:r>
      <w:r w:rsidR="00AC0340" w:rsidRPr="0081774B">
        <w:rPr>
          <w:rFonts w:cstheme="minorHAnsi"/>
          <w:szCs w:val="21"/>
        </w:rPr>
        <w:t>15</w:t>
      </w:r>
      <w:r w:rsidR="00AC0340" w:rsidRPr="008C7AD5">
        <w:rPr>
          <w:rFonts w:cstheme="minorHAnsi"/>
          <w:szCs w:val="21"/>
        </w:rPr>
        <w:t>m/s</w:t>
      </w:r>
      <w:r w:rsidR="00AC0340">
        <w:rPr>
          <w:rFonts w:asciiTheme="minorEastAsia" w:hAnsiTheme="minorEastAsia" w:cs="Times New Roman" w:hint="eastAsia"/>
          <w:szCs w:val="21"/>
        </w:rPr>
        <w:t>。</w:t>
      </w:r>
      <w:r w:rsidR="00AC0340">
        <w:rPr>
          <w:rFonts w:asciiTheme="minorEastAsia" w:hAnsiTheme="minorEastAsia" w:cs="Times New Roman"/>
          <w:szCs w:val="21"/>
        </w:rPr>
        <w:t>设</w:t>
      </w:r>
      <w:r w:rsidR="00AC0340">
        <w:rPr>
          <w:rFonts w:asciiTheme="minorEastAsia" w:hAnsiTheme="minorEastAsia" w:cs="Times New Roman" w:hint="eastAsia"/>
          <w:szCs w:val="21"/>
        </w:rPr>
        <w:t>伞</w:t>
      </w:r>
      <w:r w:rsidR="00AC0340">
        <w:rPr>
          <w:rFonts w:asciiTheme="minorEastAsia" w:hAnsiTheme="minorEastAsia" w:cs="Times New Roman"/>
          <w:szCs w:val="21"/>
        </w:rPr>
        <w:t>绳与竖直方向的</w:t>
      </w:r>
      <w:r w:rsidR="00AC0340">
        <w:rPr>
          <w:rFonts w:asciiTheme="minorEastAsia" w:hAnsiTheme="minorEastAsia" w:cs="Times New Roman" w:hint="eastAsia"/>
          <w:szCs w:val="21"/>
        </w:rPr>
        <w:t>夹角</w:t>
      </w:r>
      <w:r w:rsidR="00AC0340">
        <w:rPr>
          <w:rFonts w:asciiTheme="minorEastAsia" w:hAnsiTheme="minorEastAsia" w:cs="Times New Roman"/>
          <w:szCs w:val="21"/>
        </w:rPr>
        <w:t>为</w:t>
      </w:r>
      <w:r w:rsidR="00AC0340" w:rsidRPr="00855E88">
        <w:rPr>
          <w:rFonts w:cstheme="minorHAnsi"/>
          <w:szCs w:val="21"/>
        </w:rPr>
        <w:t>30º</w:t>
      </w:r>
      <w:r w:rsidR="00AC0340">
        <w:rPr>
          <w:rFonts w:asciiTheme="minorEastAsia" w:hAnsiTheme="minorEastAsia" w:cs="Times New Roman" w:hint="eastAsia"/>
          <w:szCs w:val="21"/>
        </w:rPr>
        <w:t>，忽略其他</w:t>
      </w:r>
      <w:r w:rsidR="00AC0340">
        <w:rPr>
          <w:rFonts w:asciiTheme="minorEastAsia" w:hAnsiTheme="minorEastAsia" w:cs="Times New Roman"/>
          <w:szCs w:val="21"/>
        </w:rPr>
        <w:t>因素，</w:t>
      </w:r>
      <w:r w:rsidR="00AC0340">
        <w:rPr>
          <w:rFonts w:asciiTheme="minorEastAsia" w:hAnsiTheme="minorEastAsia" w:cs="Times New Roman" w:hint="eastAsia"/>
          <w:szCs w:val="21"/>
        </w:rPr>
        <w:t>仅</w:t>
      </w:r>
      <w:r w:rsidR="00AC0340">
        <w:rPr>
          <w:rFonts w:asciiTheme="minorEastAsia" w:hAnsiTheme="minorEastAsia" w:cs="Times New Roman"/>
          <w:szCs w:val="21"/>
        </w:rPr>
        <w:t>考虑当返回舱处于平衡时，请你估算一下主降落伞至少需要多少根</w:t>
      </w:r>
      <w:r w:rsidR="00AC0340">
        <w:rPr>
          <w:rFonts w:asciiTheme="minorEastAsia" w:hAnsiTheme="minorEastAsia" w:cs="Times New Roman" w:hint="eastAsia"/>
          <w:szCs w:val="21"/>
        </w:rPr>
        <w:t>伞</w:t>
      </w:r>
      <w:r w:rsidR="00AC0340">
        <w:rPr>
          <w:rFonts w:asciiTheme="minorEastAsia" w:hAnsiTheme="minorEastAsia" w:cs="Times New Roman"/>
          <w:szCs w:val="21"/>
        </w:rPr>
        <w:t>绳</w:t>
      </w:r>
    </w:p>
    <w:p w:rsidR="00AC0340" w:rsidRDefault="00AC0340" w:rsidP="00AC0340">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color w:val="FF0000"/>
          <w:szCs w:val="21"/>
        </w:rPr>
        <w:t>【难度】</w:t>
      </w:r>
      <w:r w:rsidR="00855E88">
        <w:rPr>
          <w:rFonts w:asciiTheme="majorEastAsia" w:eastAsiaTheme="majorEastAsia" w:hAnsiTheme="majorEastAsia" w:cstheme="majorHAnsi"/>
          <w:color w:val="FF0000"/>
          <w:szCs w:val="21"/>
        </w:rPr>
        <w:t>★★</w:t>
      </w:r>
    </w:p>
    <w:p w:rsidR="00AC0340" w:rsidRDefault="00AC0340" w:rsidP="00AC0340">
      <w:pPr>
        <w:spacing w:line="276" w:lineRule="auto"/>
        <w:rPr>
          <w:rFonts w:asciiTheme="majorHAnsi" w:eastAsiaTheme="majorEastAsia" w:hAnsiTheme="majorHAnsi" w:cstheme="majorHAnsi"/>
          <w:szCs w:val="21"/>
        </w:rPr>
      </w:pPr>
      <w:r>
        <w:rPr>
          <w:rFonts w:asciiTheme="majorHAnsi" w:eastAsiaTheme="majorEastAsia" w:hAnsiTheme="majorEastAsia" w:cstheme="majorHAnsi"/>
          <w:color w:val="FF0000"/>
          <w:szCs w:val="21"/>
        </w:rPr>
        <w:t>【答案】</w:t>
      </w:r>
      <w:r w:rsidR="00025F4A">
        <w:rPr>
          <w:rFonts w:asciiTheme="majorHAnsi" w:eastAsiaTheme="majorEastAsia" w:hAnsiTheme="majorEastAsia" w:cstheme="majorHAnsi" w:hint="eastAsia"/>
          <w:color w:val="FF0000"/>
          <w:szCs w:val="21"/>
        </w:rPr>
        <w:t>12</w:t>
      </w:r>
    </w:p>
    <w:p w:rsidR="002F6BAD" w:rsidRDefault="00AC0340" w:rsidP="00AC0340">
      <w:pPr>
        <w:spacing w:line="276" w:lineRule="auto"/>
        <w:rPr>
          <w:rFonts w:asciiTheme="majorHAnsi" w:eastAsiaTheme="majorEastAsia" w:hAnsiTheme="majorEastAsia" w:cstheme="majorHAnsi"/>
          <w:color w:val="FF0000"/>
          <w:szCs w:val="21"/>
        </w:rPr>
      </w:pPr>
      <w:r w:rsidRPr="004E7499">
        <w:rPr>
          <w:rFonts w:asciiTheme="majorHAnsi" w:eastAsiaTheme="majorEastAsia" w:hAnsiTheme="majorEastAsia" w:cstheme="majorHAnsi"/>
          <w:color w:val="FF0000"/>
          <w:szCs w:val="21"/>
        </w:rPr>
        <w:t>【解析】</w:t>
      </w:r>
      <w:r w:rsidR="00855E88">
        <w:rPr>
          <w:rFonts w:asciiTheme="majorHAnsi" w:eastAsiaTheme="majorEastAsia" w:hAnsiTheme="majorEastAsia" w:cstheme="majorHAnsi" w:hint="eastAsia"/>
          <w:color w:val="FF0000"/>
          <w:szCs w:val="21"/>
        </w:rPr>
        <w:t>设至少</w:t>
      </w:r>
      <w:r w:rsidR="00855E88">
        <w:rPr>
          <w:rFonts w:asciiTheme="majorHAnsi" w:eastAsiaTheme="majorEastAsia" w:hAnsiTheme="majorEastAsia" w:cstheme="majorHAnsi"/>
          <w:color w:val="FF0000"/>
          <w:szCs w:val="21"/>
        </w:rPr>
        <w:t>需要</w:t>
      </w:r>
      <w:r w:rsidR="00855E88" w:rsidRPr="00DE7E11">
        <w:rPr>
          <w:rFonts w:asciiTheme="majorHAnsi" w:eastAsiaTheme="majorEastAsia" w:hAnsiTheme="majorEastAsia" w:cstheme="majorHAnsi" w:hint="eastAsia"/>
          <w:i/>
          <w:color w:val="FF0000"/>
          <w:szCs w:val="21"/>
        </w:rPr>
        <w:t>n</w:t>
      </w:r>
      <w:r w:rsidR="00855E88">
        <w:rPr>
          <w:rFonts w:asciiTheme="majorHAnsi" w:eastAsiaTheme="majorEastAsia" w:hAnsiTheme="majorEastAsia" w:cstheme="majorHAnsi" w:hint="eastAsia"/>
          <w:color w:val="FF0000"/>
          <w:szCs w:val="21"/>
        </w:rPr>
        <w:t>根伞</w:t>
      </w:r>
      <w:r w:rsidR="00855E88">
        <w:rPr>
          <w:rFonts w:asciiTheme="majorHAnsi" w:eastAsiaTheme="majorEastAsia" w:hAnsiTheme="majorEastAsia" w:cstheme="majorHAnsi"/>
          <w:color w:val="FF0000"/>
          <w:szCs w:val="21"/>
        </w:rPr>
        <w:t>绳，则每根伞绳</w:t>
      </w:r>
      <w:r w:rsidR="00855E88">
        <w:rPr>
          <w:rFonts w:asciiTheme="majorHAnsi" w:eastAsiaTheme="majorEastAsia" w:hAnsiTheme="majorEastAsia" w:cstheme="majorHAnsi" w:hint="eastAsia"/>
          <w:color w:val="FF0000"/>
          <w:szCs w:val="21"/>
        </w:rPr>
        <w:t>的</w:t>
      </w:r>
      <w:r w:rsidR="00855E88">
        <w:rPr>
          <w:rFonts w:asciiTheme="majorHAnsi" w:eastAsiaTheme="majorEastAsia" w:hAnsiTheme="majorEastAsia" w:cstheme="majorHAnsi"/>
          <w:color w:val="FF0000"/>
          <w:szCs w:val="21"/>
        </w:rPr>
        <w:t>拉力</w:t>
      </w:r>
      <w:r w:rsidR="00855E88" w:rsidRPr="00DE7E11">
        <w:rPr>
          <w:rFonts w:asciiTheme="majorHAnsi" w:eastAsiaTheme="majorEastAsia" w:hAnsiTheme="majorEastAsia" w:cstheme="majorHAnsi" w:hint="eastAsia"/>
          <w:i/>
          <w:color w:val="FF0000"/>
          <w:szCs w:val="21"/>
        </w:rPr>
        <w:t>F</w:t>
      </w:r>
      <w:r w:rsidR="004809E5">
        <w:rPr>
          <w:rFonts w:asciiTheme="majorHAnsi" w:eastAsiaTheme="majorEastAsia" w:hAnsiTheme="majorEastAsia" w:cstheme="majorHAnsi"/>
          <w:color w:val="FF0000"/>
          <w:szCs w:val="21"/>
        </w:rPr>
        <w:t>＝</w:t>
      </w:r>
      <w:r w:rsidR="00855E88">
        <w:rPr>
          <w:rFonts w:asciiTheme="majorHAnsi" w:eastAsiaTheme="majorEastAsia" w:hAnsiTheme="majorEastAsia" w:cstheme="majorHAnsi"/>
          <w:color w:val="FF0000"/>
          <w:szCs w:val="21"/>
        </w:rPr>
        <w:t>2940N</w:t>
      </w:r>
      <w:r w:rsidR="00DE7E11">
        <w:rPr>
          <w:rFonts w:asciiTheme="majorHAnsi" w:eastAsiaTheme="majorEastAsia" w:hAnsiTheme="majorEastAsia" w:cstheme="majorHAnsi" w:hint="eastAsia"/>
          <w:color w:val="FF0000"/>
          <w:szCs w:val="21"/>
        </w:rPr>
        <w:t>；</w:t>
      </w:r>
      <w:r w:rsidR="00855E88">
        <w:rPr>
          <w:rFonts w:asciiTheme="majorHAnsi" w:eastAsiaTheme="majorEastAsia" w:hAnsiTheme="majorEastAsia" w:cstheme="majorHAnsi" w:hint="eastAsia"/>
          <w:color w:val="FF0000"/>
          <w:szCs w:val="21"/>
        </w:rPr>
        <w:t>返回舱</w:t>
      </w:r>
      <w:r w:rsidR="00855E88">
        <w:rPr>
          <w:rFonts w:asciiTheme="majorHAnsi" w:eastAsiaTheme="majorEastAsia" w:hAnsiTheme="majorEastAsia" w:cstheme="majorHAnsi"/>
          <w:color w:val="FF0000"/>
          <w:szCs w:val="21"/>
        </w:rPr>
        <w:t>受力平衡</w:t>
      </w:r>
    </w:p>
    <w:p w:rsidR="00855E88" w:rsidRPr="00DE7E11" w:rsidRDefault="00855E88" w:rsidP="00AC0340">
      <w:pPr>
        <w:spacing w:line="276" w:lineRule="auto"/>
        <w:rPr>
          <w:rFonts w:asciiTheme="majorHAnsi" w:eastAsiaTheme="majorEastAsia" w:hAnsiTheme="majorEastAsia" w:cstheme="majorHAnsi"/>
          <w:color w:val="FF0000"/>
          <w:szCs w:val="21"/>
        </w:rPr>
      </w:pPr>
      <w:r w:rsidRPr="00DE7E11">
        <w:rPr>
          <w:rFonts w:asciiTheme="majorHAnsi" w:eastAsiaTheme="majorEastAsia" w:hAnsiTheme="majorEastAsia" w:cstheme="majorHAnsi" w:hint="eastAsia"/>
          <w:i/>
          <w:color w:val="FF0000"/>
          <w:szCs w:val="21"/>
        </w:rPr>
        <w:t>nF</w:t>
      </w:r>
      <w:r w:rsidRPr="00855E88">
        <w:rPr>
          <w:rFonts w:asciiTheme="majorHAnsi" w:eastAsiaTheme="majorEastAsia" w:hAnsiTheme="majorEastAsia" w:cstheme="majorHAnsi"/>
          <w:color w:val="FF0000"/>
          <w:szCs w:val="21"/>
        </w:rPr>
        <w:t>cos</w:t>
      </w:r>
      <w:r w:rsidRPr="00855E88">
        <w:rPr>
          <w:rFonts w:cstheme="minorHAnsi"/>
          <w:color w:val="FF0000"/>
          <w:szCs w:val="21"/>
        </w:rPr>
        <w:t>30º</w:t>
      </w:r>
      <w:r w:rsidR="004809E5">
        <w:rPr>
          <w:rFonts w:cstheme="minorHAnsi"/>
          <w:color w:val="FF0000"/>
          <w:szCs w:val="21"/>
        </w:rPr>
        <w:t>＝</w:t>
      </w:r>
      <w:r w:rsidRPr="00DE7E11">
        <w:rPr>
          <w:rFonts w:cstheme="minorHAnsi"/>
          <w:i/>
          <w:color w:val="FF0000"/>
          <w:szCs w:val="21"/>
        </w:rPr>
        <w:t>G</w:t>
      </w:r>
      <w:r>
        <w:rPr>
          <w:rFonts w:cstheme="minorHAnsi" w:hint="eastAsia"/>
          <w:color w:val="FF0000"/>
          <w:szCs w:val="21"/>
        </w:rPr>
        <w:t>，</w:t>
      </w:r>
      <w:r w:rsidR="002F6BAD" w:rsidRPr="002F6BAD">
        <w:rPr>
          <w:rFonts w:cstheme="minorHAnsi" w:hint="eastAsia"/>
          <w:i/>
          <w:color w:val="FF0000"/>
          <w:szCs w:val="21"/>
        </w:rPr>
        <w:t>G</w:t>
      </w:r>
      <w:r w:rsidR="004809E5">
        <w:rPr>
          <w:rFonts w:cstheme="minorHAnsi"/>
          <w:color w:val="FF0000"/>
          <w:szCs w:val="21"/>
        </w:rPr>
        <w:t>＝</w:t>
      </w:r>
      <w:r w:rsidR="002F6BAD" w:rsidRPr="002F6BAD">
        <w:rPr>
          <w:rFonts w:cstheme="minorHAnsi"/>
          <w:color w:val="FF0000"/>
          <w:szCs w:val="21"/>
        </w:rPr>
        <w:t>3</w:t>
      </w:r>
      <w:r w:rsidR="002F6BAD" w:rsidRPr="002F6BAD">
        <w:rPr>
          <w:rFonts w:eastAsia="宋体" w:cstheme="minorHAnsi"/>
          <w:color w:val="FF0000"/>
          <w:szCs w:val="21"/>
        </w:rPr>
        <w:t>×10</w:t>
      </w:r>
      <w:r w:rsidR="002F6BAD" w:rsidRPr="002F6BAD">
        <w:rPr>
          <w:rFonts w:eastAsia="宋体" w:cstheme="minorHAnsi"/>
          <w:color w:val="FF0000"/>
          <w:szCs w:val="21"/>
          <w:vertAlign w:val="superscript"/>
        </w:rPr>
        <w:t>3</w:t>
      </w:r>
      <w:r w:rsidR="002F6BAD" w:rsidRPr="002F6BAD">
        <w:rPr>
          <w:rFonts w:eastAsia="宋体" w:cstheme="minorHAnsi"/>
          <w:color w:val="FF0000"/>
          <w:szCs w:val="21"/>
        </w:rPr>
        <w:t>×9.8N</w:t>
      </w:r>
      <w:r>
        <w:rPr>
          <w:rFonts w:cstheme="minorHAnsi"/>
          <w:color w:val="FF0000"/>
          <w:szCs w:val="21"/>
        </w:rPr>
        <w:t>解得</w:t>
      </w:r>
      <w:r w:rsidRPr="00DE7E11">
        <w:rPr>
          <w:rFonts w:cstheme="minorHAnsi" w:hint="eastAsia"/>
          <w:i/>
          <w:color w:val="FF0000"/>
          <w:szCs w:val="21"/>
        </w:rPr>
        <w:t>n</w:t>
      </w:r>
      <w:r w:rsidR="004809E5">
        <w:rPr>
          <w:rFonts w:cstheme="minorHAnsi"/>
          <w:color w:val="FF0000"/>
          <w:szCs w:val="21"/>
        </w:rPr>
        <w:t>＝</w:t>
      </w:r>
      <w:r>
        <w:rPr>
          <w:rFonts w:cstheme="minorHAnsi"/>
          <w:color w:val="FF0000"/>
          <w:szCs w:val="21"/>
        </w:rPr>
        <w:t>12</w:t>
      </w:r>
    </w:p>
    <w:p w:rsidR="001F18C7" w:rsidRDefault="001F18C7" w:rsidP="00AC0340">
      <w:pPr>
        <w:spacing w:line="276" w:lineRule="auto"/>
        <w:rPr>
          <w:rFonts w:cstheme="minorHAnsi"/>
          <w:color w:val="FF0000"/>
          <w:szCs w:val="21"/>
        </w:rPr>
      </w:pPr>
    </w:p>
    <w:p w:rsidR="008C7AD5" w:rsidRDefault="008C7AD5" w:rsidP="00AC0340">
      <w:pPr>
        <w:spacing w:line="276" w:lineRule="auto"/>
        <w:rPr>
          <w:rFonts w:cstheme="minorHAnsi"/>
          <w:color w:val="FF0000"/>
          <w:szCs w:val="21"/>
        </w:rPr>
      </w:pPr>
    </w:p>
    <w:p w:rsidR="008C7AD5" w:rsidRDefault="008C7AD5" w:rsidP="00AC0340">
      <w:pPr>
        <w:spacing w:line="276" w:lineRule="auto"/>
        <w:rPr>
          <w:rFonts w:cstheme="minorHAnsi"/>
          <w:color w:val="FF0000"/>
          <w:szCs w:val="21"/>
        </w:rPr>
      </w:pPr>
    </w:p>
    <w:p w:rsidR="008C7AD5" w:rsidRDefault="008C7AD5" w:rsidP="00AC0340">
      <w:pPr>
        <w:spacing w:line="276" w:lineRule="auto"/>
        <w:rPr>
          <w:rFonts w:cstheme="minorHAnsi"/>
          <w:color w:val="FF0000"/>
          <w:szCs w:val="21"/>
        </w:rPr>
      </w:pPr>
    </w:p>
    <w:p w:rsidR="008C7AD5" w:rsidRDefault="008C7AD5" w:rsidP="00AC0340">
      <w:pPr>
        <w:spacing w:line="276" w:lineRule="auto"/>
        <w:rPr>
          <w:rFonts w:cstheme="minorHAnsi"/>
          <w:color w:val="FF0000"/>
          <w:szCs w:val="21"/>
        </w:rPr>
      </w:pPr>
    </w:p>
    <w:p w:rsidR="008C7AD5" w:rsidRDefault="008C7AD5" w:rsidP="00AC0340">
      <w:pPr>
        <w:spacing w:line="276" w:lineRule="auto"/>
        <w:rPr>
          <w:rFonts w:cstheme="minorHAnsi"/>
          <w:color w:val="FF0000"/>
          <w:szCs w:val="21"/>
        </w:rPr>
      </w:pPr>
    </w:p>
    <w:p w:rsidR="00025F4A" w:rsidRPr="00355CFE" w:rsidRDefault="001F18C7" w:rsidP="00025F4A">
      <w:pPr>
        <w:spacing w:line="276" w:lineRule="auto"/>
        <w:rPr>
          <w:rFonts w:ascii="Times New Roman" w:hAnsi="Times New Roman" w:cs="Times New Roman"/>
          <w:szCs w:val="21"/>
        </w:rPr>
      </w:pPr>
      <w:r>
        <w:rPr>
          <w:rFonts w:ascii="Times New Roman" w:hAnsi="Times New Roman" w:cs="Times New Roman"/>
          <w:szCs w:val="21"/>
        </w:rPr>
        <w:t>12</w:t>
      </w:r>
      <w:r>
        <w:rPr>
          <w:rFonts w:ascii="Times New Roman" w:hAnsi="Times New Roman" w:cs="Times New Roman" w:hint="eastAsia"/>
          <w:szCs w:val="21"/>
        </w:rPr>
        <w:t>、</w:t>
      </w:r>
      <w:r w:rsidR="00025F4A">
        <w:rPr>
          <w:rFonts w:ascii="Times New Roman" w:hAnsi="Times New Roman" w:cs="Times New Roman" w:hint="eastAsia"/>
          <w:szCs w:val="21"/>
        </w:rPr>
        <w:t>在</w:t>
      </w:r>
      <w:r w:rsidR="00025F4A">
        <w:rPr>
          <w:rFonts w:ascii="Times New Roman" w:hAnsi="Times New Roman" w:cs="Times New Roman"/>
          <w:szCs w:val="21"/>
        </w:rPr>
        <w:t>某市区内，一辆小汽车在公路上以速度</w:t>
      </w:r>
      <w:r w:rsidR="00025F4A" w:rsidRPr="001566ED">
        <w:rPr>
          <w:rFonts w:ascii="Times New Roman" w:hAnsi="Times New Roman" w:cs="Times New Roman" w:hint="eastAsia"/>
          <w:i/>
          <w:szCs w:val="21"/>
        </w:rPr>
        <w:t>v</w:t>
      </w:r>
      <w:r w:rsidR="00025F4A" w:rsidRPr="001F18C7">
        <w:rPr>
          <w:rFonts w:ascii="Times New Roman" w:hAnsi="Times New Roman" w:cs="Times New Roman" w:hint="eastAsia"/>
          <w:szCs w:val="21"/>
          <w:vertAlign w:val="subscript"/>
        </w:rPr>
        <w:t>1</w:t>
      </w:r>
      <w:r w:rsidR="00025F4A">
        <w:rPr>
          <w:rFonts w:ascii="Times New Roman" w:hAnsi="Times New Roman" w:cs="Times New Roman" w:hint="eastAsia"/>
          <w:szCs w:val="21"/>
        </w:rPr>
        <w:t>向</w:t>
      </w:r>
      <w:r w:rsidR="00025F4A">
        <w:rPr>
          <w:rFonts w:ascii="Times New Roman" w:hAnsi="Times New Roman" w:cs="Times New Roman"/>
          <w:szCs w:val="21"/>
        </w:rPr>
        <w:t>东行驶，</w:t>
      </w:r>
      <w:r w:rsidR="00025F4A">
        <w:rPr>
          <w:rFonts w:ascii="Times New Roman" w:hAnsi="Times New Roman" w:cs="Times New Roman" w:hint="eastAsia"/>
          <w:szCs w:val="21"/>
        </w:rPr>
        <w:t>一</w:t>
      </w:r>
      <w:r w:rsidR="00025F4A">
        <w:rPr>
          <w:rFonts w:ascii="Times New Roman" w:hAnsi="Times New Roman" w:cs="Times New Roman"/>
          <w:szCs w:val="21"/>
        </w:rPr>
        <w:t>位向东行驶，</w:t>
      </w:r>
      <w:r w:rsidR="00025F4A">
        <w:rPr>
          <w:rFonts w:ascii="Times New Roman" w:hAnsi="Times New Roman" w:cs="Times New Roman" w:hint="eastAsia"/>
          <w:szCs w:val="21"/>
        </w:rPr>
        <w:t>一</w:t>
      </w:r>
      <w:r w:rsidR="00025F4A">
        <w:rPr>
          <w:rFonts w:ascii="Times New Roman" w:hAnsi="Times New Roman" w:cs="Times New Roman"/>
          <w:szCs w:val="21"/>
        </w:rPr>
        <w:t>位观光游客正由南向北从斑马线上横过马路</w:t>
      </w:r>
      <w:r w:rsidR="00025F4A">
        <w:rPr>
          <w:rFonts w:ascii="Times New Roman" w:hAnsi="Times New Roman" w:cs="Times New Roman" w:hint="eastAsia"/>
          <w:szCs w:val="21"/>
        </w:rPr>
        <w:t>。</w:t>
      </w:r>
      <w:r w:rsidR="00025F4A">
        <w:rPr>
          <w:rFonts w:ascii="Times New Roman" w:hAnsi="Times New Roman" w:cs="Times New Roman"/>
          <w:szCs w:val="21"/>
        </w:rPr>
        <w:t>汽车</w:t>
      </w:r>
      <w:r w:rsidR="00025F4A">
        <w:rPr>
          <w:rFonts w:ascii="Times New Roman" w:hAnsi="Times New Roman" w:cs="Times New Roman" w:hint="eastAsia"/>
          <w:szCs w:val="21"/>
        </w:rPr>
        <w:t>司机</w:t>
      </w:r>
      <w:r w:rsidR="00025F4A">
        <w:rPr>
          <w:rFonts w:ascii="Times New Roman" w:hAnsi="Times New Roman" w:cs="Times New Roman"/>
          <w:szCs w:val="21"/>
        </w:rPr>
        <w:t>发现游客途径</w:t>
      </w:r>
      <w:r w:rsidR="00025F4A" w:rsidRPr="001566ED">
        <w:rPr>
          <w:rFonts w:ascii="Times New Roman" w:hAnsi="Times New Roman" w:cs="Times New Roman" w:hint="eastAsia"/>
          <w:i/>
          <w:szCs w:val="21"/>
        </w:rPr>
        <w:t>D</w:t>
      </w:r>
      <w:r w:rsidR="00025F4A">
        <w:rPr>
          <w:rFonts w:ascii="Times New Roman" w:hAnsi="Times New Roman" w:cs="Times New Roman" w:hint="eastAsia"/>
          <w:szCs w:val="21"/>
        </w:rPr>
        <w:t>处</w:t>
      </w:r>
      <w:r w:rsidR="00025F4A">
        <w:rPr>
          <w:rFonts w:ascii="Times New Roman" w:hAnsi="Times New Roman" w:cs="Times New Roman"/>
          <w:szCs w:val="21"/>
        </w:rPr>
        <w:t>时，经过</w:t>
      </w:r>
      <w:r w:rsidR="00025F4A">
        <w:rPr>
          <w:rFonts w:ascii="Times New Roman" w:hAnsi="Times New Roman" w:cs="Times New Roman" w:hint="eastAsia"/>
          <w:szCs w:val="21"/>
        </w:rPr>
        <w:t>0.7</w:t>
      </w:r>
      <w:r w:rsidR="00025F4A" w:rsidRPr="001566ED">
        <w:rPr>
          <w:rFonts w:ascii="Times New Roman" w:hAnsi="Times New Roman" w:cs="Times New Roman"/>
          <w:i/>
          <w:szCs w:val="21"/>
        </w:rPr>
        <w:t>s</w:t>
      </w:r>
      <w:r w:rsidR="00025F4A">
        <w:rPr>
          <w:rFonts w:ascii="Times New Roman" w:hAnsi="Times New Roman" w:cs="Times New Roman" w:hint="eastAsia"/>
          <w:szCs w:val="21"/>
        </w:rPr>
        <w:t>做出</w:t>
      </w:r>
      <w:r w:rsidR="00025F4A">
        <w:rPr>
          <w:rFonts w:ascii="Times New Roman" w:hAnsi="Times New Roman" w:cs="Times New Roman"/>
          <w:szCs w:val="21"/>
        </w:rPr>
        <w:t>反应紧急刹车，但</w:t>
      </w:r>
      <w:r w:rsidR="00025F4A">
        <w:rPr>
          <w:rFonts w:ascii="Times New Roman" w:hAnsi="Times New Roman" w:cs="Times New Roman" w:hint="eastAsia"/>
          <w:szCs w:val="21"/>
        </w:rPr>
        <w:t>仍将</w:t>
      </w:r>
      <w:r w:rsidR="00025F4A">
        <w:rPr>
          <w:rFonts w:ascii="Times New Roman" w:hAnsi="Times New Roman" w:cs="Times New Roman"/>
          <w:szCs w:val="21"/>
        </w:rPr>
        <w:t>正步行至</w:t>
      </w:r>
      <w:r w:rsidR="00025F4A" w:rsidRPr="001566ED">
        <w:rPr>
          <w:rFonts w:ascii="Times New Roman" w:hAnsi="Times New Roman" w:cs="Times New Roman" w:hint="eastAsia"/>
          <w:i/>
          <w:szCs w:val="21"/>
        </w:rPr>
        <w:t>B</w:t>
      </w:r>
      <w:r w:rsidR="00025F4A">
        <w:rPr>
          <w:rFonts w:ascii="Times New Roman" w:hAnsi="Times New Roman" w:cs="Times New Roman" w:hint="eastAsia"/>
          <w:szCs w:val="21"/>
        </w:rPr>
        <w:t>处</w:t>
      </w:r>
      <w:r w:rsidR="00025F4A">
        <w:rPr>
          <w:rFonts w:ascii="Times New Roman" w:hAnsi="Times New Roman" w:cs="Times New Roman"/>
          <w:szCs w:val="21"/>
        </w:rPr>
        <w:t>的游客撞伤，该汽车最终在</w:t>
      </w:r>
      <w:r w:rsidR="00025F4A" w:rsidRPr="001566ED">
        <w:rPr>
          <w:rFonts w:ascii="Times New Roman" w:hAnsi="Times New Roman" w:cs="Times New Roman" w:hint="eastAsia"/>
          <w:i/>
          <w:szCs w:val="21"/>
        </w:rPr>
        <w:t>C</w:t>
      </w:r>
      <w:r w:rsidR="00025F4A">
        <w:rPr>
          <w:rFonts w:ascii="Times New Roman" w:hAnsi="Times New Roman" w:cs="Times New Roman" w:hint="eastAsia"/>
          <w:szCs w:val="21"/>
        </w:rPr>
        <w:t>处</w:t>
      </w:r>
      <w:r w:rsidR="00025F4A">
        <w:rPr>
          <w:rFonts w:ascii="Times New Roman" w:hAnsi="Times New Roman" w:cs="Times New Roman"/>
          <w:szCs w:val="21"/>
        </w:rPr>
        <w:t>停下，如图所示，为了判断汽车司机是否超速行驶以及游客横穿马路的速度是否过快，警方派一警车以法定最高速度</w:t>
      </w:r>
      <w:r>
        <w:rPr>
          <w:rFonts w:ascii="Times New Roman" w:hAnsi="Times New Roman" w:cs="Times New Roman"/>
          <w:i/>
          <w:szCs w:val="21"/>
        </w:rPr>
        <w:t>v</w:t>
      </w:r>
      <w:r w:rsidR="004809E5">
        <w:rPr>
          <w:rFonts w:ascii="Times New Roman" w:hAnsi="Times New Roman" w:cs="Times New Roman"/>
          <w:szCs w:val="21"/>
        </w:rPr>
        <w:t>＝</w:t>
      </w:r>
      <w:r w:rsidR="00025F4A">
        <w:rPr>
          <w:rFonts w:ascii="Times New Roman" w:hAnsi="Times New Roman" w:cs="Times New Roman"/>
          <w:szCs w:val="21"/>
        </w:rPr>
        <w:t>14</w:t>
      </w:r>
      <w:r w:rsidR="00025F4A" w:rsidRPr="008C7AD5">
        <w:rPr>
          <w:rFonts w:ascii="Times New Roman" w:hAnsi="Times New Roman" w:cs="Times New Roman"/>
          <w:szCs w:val="21"/>
        </w:rPr>
        <w:t>m/s</w:t>
      </w:r>
      <w:r w:rsidR="00025F4A">
        <w:rPr>
          <w:rFonts w:ascii="Times New Roman" w:hAnsi="Times New Roman" w:cs="Times New Roman" w:hint="eastAsia"/>
          <w:szCs w:val="21"/>
        </w:rPr>
        <w:t>行驶</w:t>
      </w:r>
      <w:r w:rsidR="00025F4A">
        <w:rPr>
          <w:rFonts w:ascii="Times New Roman" w:hAnsi="Times New Roman" w:cs="Times New Roman"/>
          <w:szCs w:val="21"/>
        </w:rPr>
        <w:t>在同一马路的同一地段，在肇事汽车的起始制动点</w:t>
      </w:r>
      <w:r w:rsidR="00025F4A" w:rsidRPr="001566ED">
        <w:rPr>
          <w:rFonts w:ascii="Times New Roman" w:hAnsi="Times New Roman" w:cs="Times New Roman" w:hint="eastAsia"/>
          <w:i/>
          <w:szCs w:val="21"/>
        </w:rPr>
        <w:t>A</w:t>
      </w:r>
      <w:r w:rsidR="00025F4A">
        <w:rPr>
          <w:rFonts w:ascii="Times New Roman" w:hAnsi="Times New Roman" w:cs="Times New Roman" w:hint="eastAsia"/>
          <w:szCs w:val="21"/>
        </w:rPr>
        <w:t>紧急</w:t>
      </w:r>
      <w:r w:rsidR="00025F4A">
        <w:rPr>
          <w:rFonts w:ascii="Times New Roman" w:hAnsi="Times New Roman" w:cs="Times New Roman"/>
          <w:szCs w:val="21"/>
        </w:rPr>
        <w:t>刹车，经</w:t>
      </w:r>
      <w:r w:rsidR="00025F4A">
        <w:rPr>
          <w:rFonts w:ascii="Times New Roman" w:hAnsi="Times New Roman" w:cs="Times New Roman" w:hint="eastAsia"/>
          <w:szCs w:val="21"/>
        </w:rPr>
        <w:t>14</w:t>
      </w:r>
      <w:r w:rsidR="00025F4A" w:rsidRPr="00AC0340">
        <w:rPr>
          <w:rFonts w:ascii="Times New Roman" w:hAnsi="Times New Roman" w:cs="Times New Roman" w:hint="eastAsia"/>
          <w:szCs w:val="21"/>
        </w:rPr>
        <w:t>m</w:t>
      </w:r>
      <w:r w:rsidR="00025F4A">
        <w:rPr>
          <w:rFonts w:ascii="Times New Roman" w:hAnsi="Times New Roman" w:cs="Times New Roman" w:hint="eastAsia"/>
          <w:szCs w:val="21"/>
        </w:rPr>
        <w:t>后</w:t>
      </w:r>
      <w:r w:rsidR="00025F4A">
        <w:rPr>
          <w:rFonts w:ascii="Times New Roman" w:hAnsi="Times New Roman" w:cs="Times New Roman"/>
          <w:szCs w:val="21"/>
        </w:rPr>
        <w:t>停下来。在</w:t>
      </w:r>
      <w:r w:rsidR="00025F4A">
        <w:rPr>
          <w:rFonts w:ascii="Times New Roman" w:hAnsi="Times New Roman" w:cs="Times New Roman" w:hint="eastAsia"/>
          <w:szCs w:val="21"/>
        </w:rPr>
        <w:t>事故</w:t>
      </w:r>
      <w:r w:rsidR="00025F4A">
        <w:rPr>
          <w:rFonts w:ascii="Times New Roman" w:hAnsi="Times New Roman" w:cs="Times New Roman"/>
          <w:szCs w:val="21"/>
        </w:rPr>
        <w:t>现场测</w:t>
      </w:r>
      <w:r w:rsidR="00025F4A" w:rsidRPr="00125AB8">
        <w:rPr>
          <w:position w:val="-6"/>
        </w:rPr>
        <w:object w:dxaOrig="1080" w:dyaOrig="300">
          <v:shape id="_x0000_i1038" type="#_x0000_t75" style="width:54.75pt;height:15pt" o:ole="">
            <v:imagedata r:id="rId36" o:title=""/>
          </v:shape>
          <o:OLEObject Type="Embed" ProgID="Equation.DSMT4" ShapeID="_x0000_i1038" DrawAspect="Content" ObjectID="_1540128326" r:id="rId37"/>
        </w:object>
      </w:r>
      <w:r w:rsidR="00025F4A">
        <w:rPr>
          <w:rFonts w:hint="eastAsia"/>
        </w:rPr>
        <w:t>，</w:t>
      </w:r>
      <w:r w:rsidR="00025F4A" w:rsidRPr="00125AB8">
        <w:rPr>
          <w:position w:val="-6"/>
        </w:rPr>
        <w:object w:dxaOrig="920" w:dyaOrig="300">
          <v:shape id="_x0000_i1039" type="#_x0000_t75" style="width:45pt;height:15pt" o:ole="">
            <v:imagedata r:id="rId38" o:title=""/>
          </v:shape>
          <o:OLEObject Type="Embed" ProgID="Equation.DSMT4" ShapeID="_x0000_i1039" DrawAspect="Content" ObjectID="_1540128327" r:id="rId39"/>
        </w:object>
      </w:r>
      <w:r w:rsidR="00025F4A">
        <w:rPr>
          <w:rFonts w:hint="eastAsia"/>
        </w:rPr>
        <w:t>，</w:t>
      </w:r>
      <w:r w:rsidR="00025F4A" w:rsidRPr="00125AB8">
        <w:rPr>
          <w:position w:val="-6"/>
        </w:rPr>
        <w:object w:dxaOrig="920" w:dyaOrig="300">
          <v:shape id="_x0000_i1040" type="#_x0000_t75" style="width:45pt;height:15pt" o:ole="">
            <v:imagedata r:id="rId40" o:title=""/>
          </v:shape>
          <o:OLEObject Type="Embed" ProgID="Equation.DSMT4" ShapeID="_x0000_i1040" DrawAspect="Content" ObjectID="_1540128328" r:id="rId41"/>
        </w:object>
      </w:r>
      <w:r w:rsidR="00025F4A">
        <w:rPr>
          <w:rFonts w:hint="eastAsia"/>
        </w:rPr>
        <w:t>。</w:t>
      </w:r>
      <w:r w:rsidR="00025F4A">
        <w:t>肇事汽车的刹车</w:t>
      </w:r>
      <w:r w:rsidR="00025F4A">
        <w:rPr>
          <w:rFonts w:hint="eastAsia"/>
        </w:rPr>
        <w:t>性</w:t>
      </w:r>
      <w:r w:rsidR="00025F4A">
        <w:t>能良好，问：</w:t>
      </w:r>
    </w:p>
    <w:p w:rsidR="00025F4A" w:rsidRPr="00855E88" w:rsidRDefault="00DE7E11" w:rsidP="00025F4A">
      <w:pPr>
        <w:spacing w:line="276" w:lineRule="auto"/>
        <w:rPr>
          <w:rFonts w:ascii="Times New Roman" w:hAnsi="Times New Roman"/>
          <w:szCs w:val="21"/>
        </w:rPr>
      </w:pPr>
      <w:r>
        <w:rPr>
          <w:noProof/>
        </w:rPr>
        <w:drawing>
          <wp:anchor distT="0" distB="0" distL="114300" distR="114300" simplePos="0" relativeHeight="251657728" behindDoc="0" locked="0" layoutInCell="1" allowOverlap="1">
            <wp:simplePos x="0" y="0"/>
            <wp:positionH relativeFrom="column">
              <wp:posOffset>3204845</wp:posOffset>
            </wp:positionH>
            <wp:positionV relativeFrom="paragraph">
              <wp:posOffset>6350</wp:posOffset>
            </wp:positionV>
            <wp:extent cx="2343150" cy="923925"/>
            <wp:effectExtent l="0" t="0" r="0" b="0"/>
            <wp:wrapSquare wrapText="bothSides"/>
            <wp:docPr id="15" name="图片 15" descr="https://gss0.baidu.com/94o3dSag_xI4khGko9WTAnF6hhy/zhidao/wh%3D600%2C800/sign=098fbe165aee3d6d22938fcd7326411a/5bafa40f4bfbfbedf3d69bce7bf0f736aec31ff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gss0.baidu.com/94o3dSag_xI4khGko9WTAnF6hhy/zhidao/wh%3D600%2C800/sign=098fbe165aee3d6d22938fcd7326411a/5bafa40f4bfbfbedf3d69bce7bf0f736aec31ff7.jpg"/>
                    <pic:cNvPicPr>
                      <a:picLocks noChangeAspect="1" noChangeArrowheads="1"/>
                    </pic:cNvPicPr>
                  </pic:nvPicPr>
                  <pic:blipFill>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43150" cy="923925"/>
                    </a:xfrm>
                    <a:prstGeom prst="rect">
                      <a:avLst/>
                    </a:prstGeom>
                    <a:noFill/>
                    <a:ln>
                      <a:noFill/>
                    </a:ln>
                  </pic:spPr>
                </pic:pic>
              </a:graphicData>
            </a:graphic>
          </wp:anchor>
        </w:drawing>
      </w:r>
      <w:r w:rsidR="00025F4A">
        <w:rPr>
          <w:rFonts w:ascii="Times New Roman" w:hAnsi="Times New Roman" w:hint="eastAsia"/>
          <w:szCs w:val="21"/>
        </w:rPr>
        <w:t>（</w:t>
      </w:r>
      <w:r w:rsidR="00025F4A">
        <w:rPr>
          <w:rFonts w:ascii="Times New Roman" w:hAnsi="Times New Roman" w:hint="eastAsia"/>
          <w:szCs w:val="21"/>
        </w:rPr>
        <w:t>1</w:t>
      </w:r>
      <w:r w:rsidR="00025F4A">
        <w:rPr>
          <w:rFonts w:ascii="Times New Roman" w:hAnsi="Times New Roman" w:hint="eastAsia"/>
          <w:szCs w:val="21"/>
        </w:rPr>
        <w:t>）</w:t>
      </w:r>
      <w:r w:rsidR="00025F4A" w:rsidRPr="00855E88">
        <w:rPr>
          <w:rFonts w:ascii="Times New Roman" w:hAnsi="Times New Roman" w:hint="eastAsia"/>
          <w:szCs w:val="21"/>
        </w:rPr>
        <w:t>该</w:t>
      </w:r>
      <w:r w:rsidR="00025F4A" w:rsidRPr="00855E88">
        <w:rPr>
          <w:rFonts w:ascii="Times New Roman" w:hAnsi="Times New Roman"/>
          <w:szCs w:val="21"/>
        </w:rPr>
        <w:t>肇事汽车的初速度</w:t>
      </w:r>
      <w:r w:rsidR="00025F4A" w:rsidRPr="00855E88">
        <w:rPr>
          <w:rFonts w:ascii="Times New Roman" w:hAnsi="Times New Roman"/>
          <w:i/>
          <w:szCs w:val="21"/>
        </w:rPr>
        <w:t>v</w:t>
      </w:r>
      <w:r w:rsidR="00025F4A" w:rsidRPr="00855E88">
        <w:rPr>
          <w:rFonts w:ascii="Times New Roman" w:hAnsi="Times New Roman"/>
          <w:i/>
          <w:szCs w:val="21"/>
          <w:vertAlign w:val="subscript"/>
        </w:rPr>
        <w:t>A</w:t>
      </w:r>
      <w:r w:rsidR="00025F4A" w:rsidRPr="00855E88">
        <w:rPr>
          <w:rFonts w:ascii="Times New Roman" w:hAnsi="Times New Roman" w:hint="eastAsia"/>
          <w:szCs w:val="21"/>
        </w:rPr>
        <w:t>是</w:t>
      </w:r>
      <w:r w:rsidR="00025F4A" w:rsidRPr="00855E88">
        <w:rPr>
          <w:rFonts w:ascii="Times New Roman" w:hAnsi="Times New Roman"/>
          <w:szCs w:val="21"/>
        </w:rPr>
        <w:t>多大？</w:t>
      </w:r>
    </w:p>
    <w:p w:rsidR="00025F4A" w:rsidRPr="001566ED" w:rsidRDefault="00025F4A" w:rsidP="00025F4A">
      <w:pPr>
        <w:spacing w:line="276" w:lineRule="auto"/>
        <w:rPr>
          <w:rFonts w:ascii="Times New Roman" w:hAnsi="Times New Roman" w:cs="Times New Roman"/>
          <w:szCs w:val="21"/>
        </w:rPr>
      </w:pPr>
      <w:r>
        <w:rPr>
          <w:rFonts w:ascii="Times New Roman" w:hAnsi="Times New Roman" w:hint="eastAsia"/>
          <w:szCs w:val="21"/>
        </w:rPr>
        <w:t>（</w:t>
      </w:r>
      <w:r>
        <w:rPr>
          <w:rFonts w:ascii="Times New Roman" w:hAnsi="Times New Roman" w:hint="eastAsia"/>
          <w:szCs w:val="21"/>
        </w:rPr>
        <w:t>2</w:t>
      </w:r>
      <w:r>
        <w:rPr>
          <w:rFonts w:ascii="Times New Roman" w:hAnsi="Times New Roman" w:hint="eastAsia"/>
          <w:szCs w:val="21"/>
        </w:rPr>
        <w:t>）</w:t>
      </w:r>
      <w:r w:rsidRPr="001566ED">
        <w:rPr>
          <w:rFonts w:ascii="Times New Roman" w:hAnsi="Times New Roman" w:hint="eastAsia"/>
          <w:szCs w:val="21"/>
        </w:rPr>
        <w:t>游客</w:t>
      </w:r>
      <w:r w:rsidRPr="001566ED">
        <w:rPr>
          <w:rFonts w:ascii="Times New Roman" w:hAnsi="Times New Roman"/>
          <w:szCs w:val="21"/>
        </w:rPr>
        <w:t>横过马路的速度</w:t>
      </w:r>
      <w:r w:rsidRPr="001566ED">
        <w:rPr>
          <w:rFonts w:ascii="Times New Roman" w:hAnsi="Times New Roman" w:hint="eastAsia"/>
          <w:szCs w:val="21"/>
        </w:rPr>
        <w:t>是</w:t>
      </w:r>
      <w:r w:rsidRPr="001566ED">
        <w:rPr>
          <w:rFonts w:ascii="Times New Roman" w:hAnsi="Times New Roman"/>
          <w:szCs w:val="21"/>
        </w:rPr>
        <w:t>多大？（</w:t>
      </w:r>
      <w:r w:rsidRPr="001566ED">
        <w:rPr>
          <w:rFonts w:ascii="Times New Roman" w:hAnsi="Times New Roman" w:hint="eastAsia"/>
          <w:i/>
          <w:szCs w:val="21"/>
        </w:rPr>
        <w:t>g</w:t>
      </w:r>
      <w:r w:rsidR="004809E5">
        <w:rPr>
          <w:rFonts w:ascii="Times New Roman" w:hAnsi="Times New Roman"/>
          <w:szCs w:val="21"/>
        </w:rPr>
        <w:t>＝</w:t>
      </w:r>
      <w:r w:rsidRPr="001566ED">
        <w:rPr>
          <w:rFonts w:ascii="Times New Roman" w:hAnsi="Times New Roman"/>
          <w:szCs w:val="21"/>
        </w:rPr>
        <w:t>10</w:t>
      </w:r>
      <w:r w:rsidRPr="008C7AD5">
        <w:rPr>
          <w:rFonts w:ascii="Times New Roman" w:hAnsi="Times New Roman" w:cs="Times New Roman"/>
          <w:szCs w:val="21"/>
        </w:rPr>
        <w:t>m</w:t>
      </w:r>
      <w:r w:rsidRPr="008C7AD5">
        <w:rPr>
          <w:rFonts w:ascii="Times New Roman" w:hAnsi="Times New Roman" w:cs="Times New Roman" w:hint="eastAsia"/>
          <w:szCs w:val="21"/>
        </w:rPr>
        <w:t>/s</w:t>
      </w:r>
      <w:r w:rsidRPr="00AC0340">
        <w:rPr>
          <w:rFonts w:ascii="Times New Roman" w:hAnsi="Times New Roman" w:cs="Times New Roman" w:hint="eastAsia"/>
          <w:szCs w:val="21"/>
        </w:rPr>
        <w:t>2</w:t>
      </w:r>
      <w:r w:rsidRPr="001566ED">
        <w:rPr>
          <w:rFonts w:ascii="Times New Roman" w:hAnsi="Times New Roman"/>
          <w:szCs w:val="21"/>
        </w:rPr>
        <w:t>）</w:t>
      </w:r>
    </w:p>
    <w:p w:rsidR="00025F4A" w:rsidRDefault="00025F4A" w:rsidP="00025F4A">
      <w:pPr>
        <w:spacing w:line="276" w:lineRule="auto"/>
        <w:rPr>
          <w:rFonts w:ascii="Times New Roman" w:hAnsi="Times New Roman" w:cs="Times New Roman"/>
          <w:szCs w:val="21"/>
        </w:rPr>
      </w:pPr>
    </w:p>
    <w:p w:rsidR="00E85AB0" w:rsidRDefault="00E85AB0" w:rsidP="00E85AB0">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color w:val="FF0000"/>
          <w:szCs w:val="21"/>
        </w:rPr>
        <w:t>【难度】</w:t>
      </w:r>
      <w:r>
        <w:rPr>
          <w:rFonts w:asciiTheme="majorEastAsia" w:eastAsiaTheme="majorEastAsia" w:hAnsiTheme="majorEastAsia" w:cstheme="majorHAnsi"/>
          <w:color w:val="FF0000"/>
          <w:szCs w:val="21"/>
        </w:rPr>
        <w:t>★★★</w:t>
      </w:r>
    </w:p>
    <w:p w:rsidR="00E85AB0" w:rsidRDefault="00E85AB0" w:rsidP="00E85AB0">
      <w:pPr>
        <w:spacing w:line="276" w:lineRule="auto"/>
        <w:rPr>
          <w:rFonts w:asciiTheme="majorHAnsi" w:eastAsiaTheme="majorEastAsia" w:hAnsiTheme="majorHAnsi" w:cstheme="majorHAnsi"/>
          <w:szCs w:val="21"/>
        </w:rPr>
      </w:pPr>
      <w:r>
        <w:rPr>
          <w:rFonts w:asciiTheme="majorHAnsi" w:eastAsiaTheme="majorEastAsia" w:hAnsiTheme="majorEastAsia" w:cstheme="majorHAnsi"/>
          <w:color w:val="FF0000"/>
          <w:szCs w:val="21"/>
        </w:rPr>
        <w:t>【答案】</w:t>
      </w:r>
      <w:r w:rsidR="00E61EA2">
        <w:rPr>
          <w:rFonts w:asciiTheme="majorHAnsi" w:eastAsiaTheme="majorEastAsia" w:hAnsiTheme="majorEastAsia" w:cstheme="majorHAnsi" w:hint="eastAsia"/>
          <w:color w:val="FF0000"/>
          <w:szCs w:val="21"/>
        </w:rPr>
        <w:t>（</w:t>
      </w:r>
      <w:r w:rsidR="00E61EA2">
        <w:rPr>
          <w:rFonts w:asciiTheme="majorHAnsi" w:eastAsiaTheme="majorEastAsia" w:hAnsiTheme="majorEastAsia" w:cstheme="majorHAnsi" w:hint="eastAsia"/>
          <w:color w:val="FF0000"/>
          <w:szCs w:val="21"/>
        </w:rPr>
        <w:t>1</w:t>
      </w:r>
      <w:r w:rsidR="00E61EA2">
        <w:rPr>
          <w:rFonts w:asciiTheme="majorHAnsi" w:eastAsiaTheme="majorEastAsia" w:hAnsiTheme="majorEastAsia" w:cstheme="majorHAnsi" w:hint="eastAsia"/>
          <w:color w:val="FF0000"/>
          <w:szCs w:val="21"/>
        </w:rPr>
        <w:t>）</w:t>
      </w:r>
      <w:r w:rsidR="00E61EA2">
        <w:rPr>
          <w:rFonts w:asciiTheme="majorHAnsi" w:eastAsiaTheme="majorEastAsia" w:hAnsiTheme="majorEastAsia" w:cstheme="majorHAnsi" w:hint="eastAsia"/>
          <w:color w:val="FF0000"/>
          <w:szCs w:val="21"/>
        </w:rPr>
        <w:t>21</w:t>
      </w:r>
      <w:r w:rsidR="00E61EA2" w:rsidRPr="008C7AD5">
        <w:rPr>
          <w:rFonts w:asciiTheme="majorHAnsi" w:eastAsiaTheme="majorEastAsia" w:hAnsiTheme="majorEastAsia" w:cstheme="majorHAnsi"/>
          <w:color w:val="FF0000"/>
          <w:szCs w:val="21"/>
        </w:rPr>
        <w:t>m/s</w:t>
      </w:r>
      <w:r w:rsidR="00F318C3">
        <w:rPr>
          <w:rFonts w:asciiTheme="majorHAnsi" w:eastAsiaTheme="majorEastAsia" w:hAnsiTheme="majorEastAsia" w:cstheme="majorHAnsi" w:hint="eastAsia"/>
          <w:color w:val="FF0000"/>
          <w:szCs w:val="21"/>
        </w:rPr>
        <w:t>（</w:t>
      </w:r>
      <w:r w:rsidR="00F318C3">
        <w:rPr>
          <w:rFonts w:asciiTheme="majorHAnsi" w:eastAsiaTheme="majorEastAsia" w:hAnsiTheme="majorEastAsia" w:cstheme="majorHAnsi" w:hint="eastAsia"/>
          <w:color w:val="FF0000"/>
          <w:szCs w:val="21"/>
        </w:rPr>
        <w:t>2</w:t>
      </w:r>
      <w:r w:rsidR="00F318C3">
        <w:rPr>
          <w:rFonts w:asciiTheme="majorHAnsi" w:eastAsiaTheme="majorEastAsia" w:hAnsiTheme="majorEastAsia" w:cstheme="majorHAnsi" w:hint="eastAsia"/>
          <w:color w:val="FF0000"/>
          <w:szCs w:val="21"/>
        </w:rPr>
        <w:t>）</w:t>
      </w:r>
      <w:r w:rsidR="00F318C3">
        <w:rPr>
          <w:rFonts w:asciiTheme="majorHAnsi" w:eastAsiaTheme="majorEastAsia" w:hAnsiTheme="majorEastAsia" w:cstheme="majorHAnsi" w:hint="eastAsia"/>
          <w:color w:val="FF0000"/>
          <w:szCs w:val="21"/>
        </w:rPr>
        <w:t>1.53</w:t>
      </w:r>
      <w:r w:rsidR="00F318C3" w:rsidRPr="008C7AD5">
        <w:rPr>
          <w:rFonts w:asciiTheme="majorHAnsi" w:eastAsiaTheme="majorEastAsia" w:hAnsiTheme="majorEastAsia" w:cstheme="majorHAnsi"/>
          <w:color w:val="FF0000"/>
          <w:szCs w:val="21"/>
        </w:rPr>
        <w:t>m/s</w:t>
      </w:r>
    </w:p>
    <w:p w:rsidR="00E85AB0" w:rsidRPr="004D49BA" w:rsidRDefault="00E85AB0" w:rsidP="00E85AB0">
      <w:pPr>
        <w:spacing w:line="276" w:lineRule="auto"/>
        <w:rPr>
          <w:noProof/>
          <w:color w:val="FF0000"/>
        </w:rPr>
      </w:pPr>
      <w:r w:rsidRPr="004D49BA">
        <w:rPr>
          <w:rFonts w:asciiTheme="majorHAnsi" w:eastAsiaTheme="majorEastAsia" w:hAnsiTheme="majorEastAsia" w:cstheme="majorHAnsi"/>
          <w:color w:val="FF0000"/>
          <w:szCs w:val="21"/>
        </w:rPr>
        <w:t>【解析】</w:t>
      </w:r>
      <w:r w:rsidR="00DE7E11" w:rsidRPr="004D49BA">
        <w:rPr>
          <w:rFonts w:asciiTheme="majorHAnsi" w:eastAsiaTheme="majorEastAsia" w:hAnsiTheme="majorEastAsia" w:cstheme="majorHAnsi" w:hint="eastAsia"/>
          <w:color w:val="FF0000"/>
          <w:szCs w:val="21"/>
        </w:rPr>
        <w:t>（</w:t>
      </w:r>
      <w:r w:rsidR="00DE7E11" w:rsidRPr="004D49BA">
        <w:rPr>
          <w:rFonts w:asciiTheme="majorHAnsi" w:eastAsiaTheme="majorEastAsia" w:hAnsiTheme="majorEastAsia" w:cstheme="majorHAnsi" w:hint="eastAsia"/>
          <w:color w:val="FF0000"/>
          <w:szCs w:val="21"/>
        </w:rPr>
        <w:t>1</w:t>
      </w:r>
      <w:r w:rsidR="00DE7E11" w:rsidRPr="004D49BA">
        <w:rPr>
          <w:rFonts w:asciiTheme="majorHAnsi" w:eastAsiaTheme="majorEastAsia" w:hAnsiTheme="majorEastAsia" w:cstheme="majorHAnsi" w:hint="eastAsia"/>
          <w:color w:val="FF0000"/>
          <w:szCs w:val="21"/>
        </w:rPr>
        <w:t>）汽车</w:t>
      </w:r>
      <w:r w:rsidR="00DE7E11" w:rsidRPr="004D49BA">
        <w:rPr>
          <w:rFonts w:asciiTheme="majorHAnsi" w:eastAsiaTheme="majorEastAsia" w:hAnsiTheme="majorEastAsia" w:cstheme="majorHAnsi"/>
          <w:color w:val="FF0000"/>
          <w:szCs w:val="21"/>
        </w:rPr>
        <w:t>与警车刹车时均视为匀减速运动，且</w:t>
      </w:r>
      <w:r w:rsidR="00DE7E11" w:rsidRPr="004D49BA">
        <w:rPr>
          <w:rFonts w:asciiTheme="majorHAnsi" w:eastAsiaTheme="majorEastAsia" w:hAnsiTheme="majorEastAsia" w:cstheme="majorHAnsi" w:hint="eastAsia"/>
          <w:color w:val="FF0000"/>
          <w:szCs w:val="21"/>
        </w:rPr>
        <w:t>末速度变</w:t>
      </w:r>
      <w:r w:rsidR="00DE7E11" w:rsidRPr="004D49BA">
        <w:rPr>
          <w:rFonts w:asciiTheme="majorHAnsi" w:eastAsiaTheme="majorEastAsia" w:hAnsiTheme="majorEastAsia" w:cstheme="majorHAnsi"/>
          <w:color w:val="FF0000"/>
          <w:szCs w:val="21"/>
        </w:rPr>
        <w:t>为零，可由</w:t>
      </w:r>
      <w:r w:rsidR="00DE7E11" w:rsidRPr="004D49BA">
        <w:rPr>
          <w:rFonts w:asciiTheme="majorHAnsi" w:eastAsiaTheme="majorEastAsia" w:hAnsiTheme="majorEastAsia" w:cstheme="majorHAnsi" w:hint="eastAsia"/>
          <w:i/>
          <w:color w:val="FF0000"/>
          <w:szCs w:val="21"/>
        </w:rPr>
        <w:t>v</w:t>
      </w:r>
      <w:r w:rsidR="00DE7E11" w:rsidRPr="004D49BA">
        <w:rPr>
          <w:rFonts w:asciiTheme="majorHAnsi" w:eastAsiaTheme="majorEastAsia" w:hAnsiTheme="majorEastAsia" w:cstheme="majorHAnsi" w:hint="eastAsia"/>
          <w:color w:val="FF0000"/>
          <w:szCs w:val="21"/>
          <w:vertAlign w:val="superscript"/>
        </w:rPr>
        <w:t>2</w:t>
      </w:r>
      <w:r w:rsidR="004809E5">
        <w:rPr>
          <w:rFonts w:asciiTheme="majorHAnsi" w:eastAsiaTheme="majorEastAsia" w:hAnsiTheme="majorEastAsia" w:cstheme="majorHAnsi"/>
          <w:color w:val="FF0000"/>
          <w:szCs w:val="21"/>
        </w:rPr>
        <w:t>＝</w:t>
      </w:r>
      <w:r w:rsidR="00DE7E11" w:rsidRPr="004D49BA">
        <w:rPr>
          <w:rFonts w:asciiTheme="majorHAnsi" w:eastAsiaTheme="majorEastAsia" w:hAnsiTheme="majorEastAsia" w:cstheme="majorHAnsi"/>
          <w:color w:val="FF0000"/>
          <w:szCs w:val="21"/>
        </w:rPr>
        <w:t>2</w:t>
      </w:r>
      <w:r w:rsidR="00DE7E11" w:rsidRPr="004D49BA">
        <w:rPr>
          <w:rFonts w:asciiTheme="majorHAnsi" w:eastAsiaTheme="majorEastAsia" w:hAnsiTheme="majorEastAsia" w:cstheme="majorHAnsi"/>
          <w:i/>
          <w:color w:val="FF0000"/>
          <w:szCs w:val="21"/>
        </w:rPr>
        <w:t>as</w:t>
      </w:r>
      <w:r w:rsidR="00DE7E11" w:rsidRPr="004D49BA">
        <w:rPr>
          <w:rFonts w:asciiTheme="majorHAnsi" w:eastAsiaTheme="majorEastAsia" w:hAnsiTheme="majorEastAsia" w:cstheme="majorHAnsi" w:hint="eastAsia"/>
          <w:color w:val="FF0000"/>
          <w:szCs w:val="21"/>
        </w:rPr>
        <w:t>，得</w:t>
      </w:r>
      <w:r w:rsidR="00DE7E11" w:rsidRPr="004D49BA">
        <w:rPr>
          <w:rFonts w:asciiTheme="majorHAnsi" w:eastAsiaTheme="majorEastAsia" w:hAnsiTheme="majorEastAsia" w:cstheme="majorHAnsi" w:hint="eastAsia"/>
          <w:i/>
          <w:color w:val="FF0000"/>
          <w:szCs w:val="21"/>
        </w:rPr>
        <w:t>a</w:t>
      </w:r>
      <w:r w:rsidR="004809E5">
        <w:rPr>
          <w:rFonts w:asciiTheme="majorHAnsi" w:eastAsiaTheme="majorEastAsia" w:hAnsiTheme="majorEastAsia" w:cstheme="majorHAnsi"/>
          <w:color w:val="FF0000"/>
          <w:szCs w:val="21"/>
        </w:rPr>
        <w:t>＝</w:t>
      </w:r>
      <w:r w:rsidR="00DE7E11" w:rsidRPr="004D49BA">
        <w:rPr>
          <w:rFonts w:asciiTheme="majorHAnsi" w:eastAsiaTheme="majorEastAsia" w:hAnsiTheme="majorEastAsia" w:cstheme="majorHAnsi" w:hint="eastAsia"/>
          <w:i/>
          <w:color w:val="FF0000"/>
          <w:szCs w:val="21"/>
        </w:rPr>
        <w:t>v</w:t>
      </w:r>
      <w:r w:rsidR="00DE7E11" w:rsidRPr="004D49BA">
        <w:rPr>
          <w:rFonts w:asciiTheme="majorHAnsi" w:eastAsiaTheme="majorEastAsia" w:hAnsiTheme="majorEastAsia" w:cstheme="majorHAnsi" w:hint="eastAsia"/>
          <w:color w:val="FF0000"/>
          <w:szCs w:val="21"/>
          <w:vertAlign w:val="superscript"/>
        </w:rPr>
        <w:t>2</w:t>
      </w:r>
      <w:r w:rsidR="00DE7E11" w:rsidRPr="004D49BA">
        <w:rPr>
          <w:rFonts w:asciiTheme="majorHAnsi" w:eastAsiaTheme="majorEastAsia" w:hAnsiTheme="majorEastAsia" w:cstheme="majorHAnsi" w:hint="eastAsia"/>
          <w:b/>
          <w:color w:val="FF0000"/>
          <w:szCs w:val="21"/>
        </w:rPr>
        <w:t>/</w:t>
      </w:r>
      <w:r w:rsidR="00DE7E11" w:rsidRPr="004D49BA">
        <w:rPr>
          <w:rFonts w:asciiTheme="majorHAnsi" w:eastAsiaTheme="majorEastAsia" w:hAnsiTheme="majorEastAsia" w:cstheme="majorHAnsi"/>
          <w:color w:val="FF0000"/>
          <w:szCs w:val="21"/>
        </w:rPr>
        <w:t>2</w:t>
      </w:r>
      <w:r w:rsidR="00DE7E11" w:rsidRPr="004D49BA">
        <w:rPr>
          <w:rFonts w:asciiTheme="majorHAnsi" w:eastAsiaTheme="majorEastAsia" w:hAnsiTheme="majorEastAsia" w:cstheme="majorHAnsi"/>
          <w:i/>
          <w:color w:val="FF0000"/>
          <w:szCs w:val="21"/>
        </w:rPr>
        <w:t>s</w:t>
      </w:r>
    </w:p>
    <w:p w:rsidR="00025F4A" w:rsidRPr="004D49BA" w:rsidRDefault="00DE7E11" w:rsidP="00025F4A">
      <w:pPr>
        <w:spacing w:line="276" w:lineRule="auto"/>
        <w:rPr>
          <w:color w:val="FF0000"/>
        </w:rPr>
      </w:pPr>
      <w:r w:rsidRPr="004D49BA">
        <w:rPr>
          <w:rFonts w:ascii="Times New Roman" w:hAnsi="Times New Roman" w:cs="Times New Roman" w:hint="eastAsia"/>
          <w:color w:val="FF0000"/>
          <w:szCs w:val="21"/>
        </w:rPr>
        <w:t>两车</w:t>
      </w:r>
      <w:r w:rsidRPr="004D49BA">
        <w:rPr>
          <w:rFonts w:ascii="Times New Roman" w:hAnsi="Times New Roman" w:cs="Times New Roman"/>
          <w:color w:val="FF0000"/>
          <w:szCs w:val="21"/>
        </w:rPr>
        <w:t>加速度</w:t>
      </w:r>
      <w:r w:rsidRPr="00E61EA2">
        <w:rPr>
          <w:rFonts w:ascii="Times New Roman" w:hAnsi="Times New Roman" w:cs="Times New Roman" w:hint="eastAsia"/>
          <w:i/>
          <w:color w:val="FF0000"/>
          <w:szCs w:val="21"/>
        </w:rPr>
        <w:t>a</w:t>
      </w:r>
      <w:r w:rsidRPr="004D49BA">
        <w:rPr>
          <w:rFonts w:ascii="Times New Roman" w:hAnsi="Times New Roman" w:cs="Times New Roman" w:hint="eastAsia"/>
          <w:color w:val="FF0000"/>
          <w:szCs w:val="21"/>
        </w:rPr>
        <w:t>相同</w:t>
      </w:r>
      <w:r w:rsidRPr="004D49BA">
        <w:rPr>
          <w:rFonts w:ascii="Times New Roman" w:hAnsi="Times New Roman" w:cs="Times New Roman"/>
          <w:color w:val="FF0000"/>
          <w:szCs w:val="21"/>
        </w:rPr>
        <w:t>，则</w:t>
      </w:r>
      <w:r w:rsidRPr="004D49BA">
        <w:rPr>
          <w:rFonts w:ascii="Times New Roman" w:hAnsi="Times New Roman" w:cs="Times New Roman" w:hint="eastAsia"/>
          <w:i/>
          <w:color w:val="FF0000"/>
          <w:szCs w:val="21"/>
        </w:rPr>
        <w:t>v</w:t>
      </w:r>
      <w:r w:rsidRPr="004D49BA">
        <w:rPr>
          <w:rFonts w:ascii="Times New Roman" w:hAnsi="Times New Roman" w:cs="Times New Roman" w:hint="eastAsia"/>
          <w:i/>
          <w:color w:val="FF0000"/>
          <w:szCs w:val="21"/>
          <w:vertAlign w:val="subscript"/>
        </w:rPr>
        <w:t>m</w:t>
      </w:r>
      <w:r w:rsidRPr="004D49BA">
        <w:rPr>
          <w:rFonts w:ascii="Times New Roman" w:hAnsi="Times New Roman" w:cs="Times New Roman" w:hint="eastAsia"/>
          <w:color w:val="FF0000"/>
          <w:szCs w:val="21"/>
          <w:vertAlign w:val="superscript"/>
        </w:rPr>
        <w:t>2</w:t>
      </w:r>
      <w:r w:rsidRPr="004D49BA">
        <w:rPr>
          <w:rFonts w:ascii="Times New Roman" w:hAnsi="Times New Roman" w:cs="Times New Roman" w:hint="eastAsia"/>
          <w:b/>
          <w:color w:val="FF0000"/>
          <w:szCs w:val="21"/>
        </w:rPr>
        <w:t>/</w:t>
      </w:r>
      <w:r w:rsidRPr="004D49BA">
        <w:rPr>
          <w:rFonts w:ascii="Times New Roman" w:hAnsi="Times New Roman" w:cs="Times New Roman" w:hint="eastAsia"/>
          <w:color w:val="FF0000"/>
          <w:szCs w:val="21"/>
        </w:rPr>
        <w:t>2</w:t>
      </w:r>
      <w:r w:rsidRPr="004D49BA">
        <w:rPr>
          <w:rFonts w:ascii="Times New Roman" w:hAnsi="Times New Roman" w:cs="Times New Roman" w:hint="eastAsia"/>
          <w:i/>
          <w:color w:val="FF0000"/>
          <w:szCs w:val="21"/>
        </w:rPr>
        <w:t>s</w:t>
      </w:r>
      <w:r w:rsidRPr="004D49BA">
        <w:rPr>
          <w:rFonts w:ascii="Times New Roman" w:hAnsi="Times New Roman" w:cs="Times New Roman" w:hint="eastAsia"/>
          <w:color w:val="FF0000"/>
          <w:szCs w:val="21"/>
          <w:vertAlign w:val="subscript"/>
        </w:rPr>
        <w:t>2</w:t>
      </w:r>
      <w:r w:rsidR="004809E5">
        <w:rPr>
          <w:rFonts w:ascii="Times New Roman" w:hAnsi="Times New Roman" w:cs="Times New Roman"/>
          <w:color w:val="FF0000"/>
          <w:szCs w:val="21"/>
        </w:rPr>
        <w:t>＝</w:t>
      </w:r>
      <w:r w:rsidRPr="004D49BA">
        <w:rPr>
          <w:rFonts w:ascii="Times New Roman" w:hAnsi="Times New Roman" w:cs="Times New Roman" w:hint="eastAsia"/>
          <w:i/>
          <w:color w:val="FF0000"/>
          <w:szCs w:val="21"/>
        </w:rPr>
        <w:t xml:space="preserve"> v</w:t>
      </w:r>
      <w:r w:rsidRPr="004D49BA">
        <w:rPr>
          <w:rFonts w:ascii="Times New Roman" w:hAnsi="Times New Roman" w:cs="Times New Roman" w:hint="eastAsia"/>
          <w:i/>
          <w:color w:val="FF0000"/>
          <w:szCs w:val="21"/>
          <w:vertAlign w:val="subscript"/>
        </w:rPr>
        <w:t>1</w:t>
      </w:r>
      <w:r w:rsidRPr="004D49BA">
        <w:rPr>
          <w:rFonts w:ascii="Times New Roman" w:hAnsi="Times New Roman" w:cs="Times New Roman" w:hint="eastAsia"/>
          <w:color w:val="FF0000"/>
          <w:szCs w:val="21"/>
          <w:vertAlign w:val="superscript"/>
        </w:rPr>
        <w:t>2</w:t>
      </w:r>
      <w:r w:rsidRPr="004D49BA">
        <w:rPr>
          <w:rFonts w:ascii="Times New Roman" w:hAnsi="Times New Roman" w:cs="Times New Roman" w:hint="eastAsia"/>
          <w:b/>
          <w:color w:val="FF0000"/>
          <w:szCs w:val="21"/>
        </w:rPr>
        <w:t>/</w:t>
      </w:r>
      <w:r w:rsidRPr="004D49BA">
        <w:rPr>
          <w:rFonts w:ascii="Times New Roman" w:hAnsi="Times New Roman" w:cs="Times New Roman" w:hint="eastAsia"/>
          <w:color w:val="FF0000"/>
          <w:szCs w:val="21"/>
        </w:rPr>
        <w:t>2</w:t>
      </w:r>
      <w:r w:rsidRPr="004D49BA">
        <w:rPr>
          <w:rFonts w:ascii="Times New Roman" w:hAnsi="Times New Roman" w:cs="Times New Roman" w:hint="eastAsia"/>
          <w:i/>
          <w:color w:val="FF0000"/>
          <w:szCs w:val="21"/>
        </w:rPr>
        <w:t>s</w:t>
      </w:r>
      <w:r w:rsidRPr="004D49BA">
        <w:rPr>
          <w:rFonts w:ascii="Times New Roman" w:hAnsi="Times New Roman" w:cs="Times New Roman" w:hint="eastAsia"/>
          <w:color w:val="FF0000"/>
          <w:szCs w:val="21"/>
          <w:vertAlign w:val="subscript"/>
        </w:rPr>
        <w:t>2</w:t>
      </w:r>
      <w:r w:rsidRPr="004D49BA">
        <w:rPr>
          <w:rFonts w:ascii="Times New Roman" w:hAnsi="Times New Roman" w:cs="Times New Roman" w:hint="eastAsia"/>
          <w:color w:val="FF0000"/>
          <w:szCs w:val="21"/>
        </w:rPr>
        <w:t>，</w:t>
      </w:r>
      <w:r w:rsidR="000F161A" w:rsidRPr="004D49BA">
        <w:rPr>
          <w:rFonts w:ascii="Times New Roman" w:hAnsi="Times New Roman" w:cs="Times New Roman" w:hint="eastAsia"/>
          <w:color w:val="FF0000"/>
          <w:szCs w:val="21"/>
        </w:rPr>
        <w:t>解得</w:t>
      </w:r>
      <w:r w:rsidR="008C7AD5" w:rsidRPr="004D49BA">
        <w:rPr>
          <w:color w:val="FF0000"/>
          <w:position w:val="-28"/>
        </w:rPr>
        <w:object w:dxaOrig="4160" w:dyaOrig="680">
          <v:shape id="_x0000_i1041" type="#_x0000_t75" style="width:207.75pt;height:33pt" o:ole="">
            <v:imagedata r:id="rId43" o:title=""/>
          </v:shape>
          <o:OLEObject Type="Embed" ProgID="Equation.DSMT4" ShapeID="_x0000_i1041" DrawAspect="Content" ObjectID="_1540128329" r:id="rId44"/>
        </w:object>
      </w:r>
    </w:p>
    <w:p w:rsidR="00856DD9" w:rsidRPr="004D49BA" w:rsidRDefault="00856DD9" w:rsidP="00025F4A">
      <w:pPr>
        <w:spacing w:line="276" w:lineRule="auto"/>
        <w:rPr>
          <w:color w:val="FF0000"/>
        </w:rPr>
      </w:pPr>
      <w:r w:rsidRPr="004D49BA">
        <w:rPr>
          <w:rFonts w:hint="eastAsia"/>
          <w:color w:val="FF0000"/>
        </w:rPr>
        <w:t>说明小汽车</w:t>
      </w:r>
      <w:r w:rsidRPr="004D49BA">
        <w:rPr>
          <w:color w:val="FF0000"/>
        </w:rPr>
        <w:t>超速行驶</w:t>
      </w:r>
    </w:p>
    <w:p w:rsidR="001A53B7" w:rsidRDefault="00856DD9" w:rsidP="00025F4A">
      <w:pPr>
        <w:spacing w:line="276" w:lineRule="auto"/>
        <w:rPr>
          <w:rFonts w:ascii="Times New Roman" w:hAnsi="Times New Roman" w:cs="Times New Roman"/>
          <w:color w:val="FF0000"/>
          <w:szCs w:val="21"/>
        </w:rPr>
      </w:pPr>
      <w:r w:rsidRPr="004D49BA">
        <w:rPr>
          <w:rFonts w:hint="eastAsia"/>
          <w:color w:val="FF0000"/>
        </w:rPr>
        <w:t>（</w:t>
      </w:r>
      <w:r w:rsidRPr="004D49BA">
        <w:rPr>
          <w:rFonts w:hint="eastAsia"/>
          <w:color w:val="FF0000"/>
        </w:rPr>
        <w:t>2</w:t>
      </w:r>
      <w:r w:rsidRPr="004D49BA">
        <w:rPr>
          <w:rFonts w:hint="eastAsia"/>
          <w:color w:val="FF0000"/>
        </w:rPr>
        <w:t>）汽车</w:t>
      </w:r>
      <w:r w:rsidRPr="004D49BA">
        <w:rPr>
          <w:color w:val="FF0000"/>
        </w:rPr>
        <w:t>司机在</w:t>
      </w:r>
      <w:r w:rsidRPr="004D49BA">
        <w:rPr>
          <w:rFonts w:hint="eastAsia"/>
          <w:color w:val="FF0000"/>
        </w:rPr>
        <w:t>A</w:t>
      </w:r>
      <w:r w:rsidRPr="004D49BA">
        <w:rPr>
          <w:rFonts w:hint="eastAsia"/>
          <w:color w:val="FF0000"/>
        </w:rPr>
        <w:t>点</w:t>
      </w:r>
      <w:r w:rsidRPr="004D49BA">
        <w:rPr>
          <w:color w:val="FF0000"/>
        </w:rPr>
        <w:t>开始刹车到</w:t>
      </w:r>
      <w:r w:rsidRPr="004D49BA">
        <w:rPr>
          <w:rFonts w:hint="eastAsia"/>
          <w:color w:val="FF0000"/>
        </w:rPr>
        <w:t>C</w:t>
      </w:r>
      <w:r w:rsidRPr="004D49BA">
        <w:rPr>
          <w:rFonts w:hint="eastAsia"/>
          <w:color w:val="FF0000"/>
        </w:rPr>
        <w:t>点</w:t>
      </w:r>
      <w:r w:rsidRPr="004D49BA">
        <w:rPr>
          <w:color w:val="FF0000"/>
        </w:rPr>
        <w:t>停下，由于</w:t>
      </w:r>
      <w:r w:rsidR="00E61EA2" w:rsidRPr="004D49BA">
        <w:rPr>
          <w:color w:val="FF0000"/>
          <w:position w:val="-6"/>
        </w:rPr>
        <w:object w:dxaOrig="920" w:dyaOrig="300">
          <v:shape id="_x0000_i1042" type="#_x0000_t75" style="width:45pt;height:15pt;mso-position-horizontal:absolute" o:ole="">
            <v:imagedata r:id="rId45" o:title=""/>
          </v:shape>
          <o:OLEObject Type="Embed" ProgID="Equation.DSMT4" ShapeID="_x0000_i1042" DrawAspect="Content" ObjectID="_1540128330" r:id="rId46"/>
        </w:object>
      </w:r>
      <w:r w:rsidRPr="004D49BA">
        <w:rPr>
          <w:rFonts w:hint="eastAsia"/>
          <w:color w:val="FF0000"/>
        </w:rPr>
        <w:t>，</w:t>
      </w:r>
      <w:r w:rsidRPr="004D49BA">
        <w:rPr>
          <w:color w:val="FF0000"/>
        </w:rPr>
        <w:t>说明小汽车在</w:t>
      </w:r>
      <w:r w:rsidRPr="004D49BA">
        <w:rPr>
          <w:rFonts w:hint="eastAsia"/>
          <w:color w:val="FF0000"/>
        </w:rPr>
        <w:t>B</w:t>
      </w:r>
      <w:r w:rsidRPr="004D49BA">
        <w:rPr>
          <w:rFonts w:hint="eastAsia"/>
          <w:color w:val="FF0000"/>
        </w:rPr>
        <w:t>点</w:t>
      </w:r>
      <w:r w:rsidRPr="004D49BA">
        <w:rPr>
          <w:color w:val="FF0000"/>
        </w:rPr>
        <w:t>的速度与警车开始</w:t>
      </w:r>
      <w:r w:rsidR="001A53B7">
        <w:rPr>
          <w:color w:val="FF0000"/>
        </w:rPr>
        <w:t>刹车时速度相同</w:t>
      </w:r>
      <w:r w:rsidRPr="004D49BA">
        <w:rPr>
          <w:rFonts w:ascii="Times New Roman" w:hAnsi="Times New Roman" w:cs="Times New Roman" w:hint="eastAsia"/>
          <w:i/>
          <w:color w:val="FF0000"/>
          <w:szCs w:val="21"/>
        </w:rPr>
        <w:t>v</w:t>
      </w:r>
      <w:r w:rsidRPr="004D49BA">
        <w:rPr>
          <w:rFonts w:ascii="Times New Roman" w:hAnsi="Times New Roman" w:cs="Times New Roman" w:hint="eastAsia"/>
          <w:i/>
          <w:color w:val="FF0000"/>
          <w:szCs w:val="21"/>
          <w:vertAlign w:val="subscript"/>
        </w:rPr>
        <w:t>m</w:t>
      </w:r>
      <w:r w:rsidR="004809E5">
        <w:rPr>
          <w:rFonts w:ascii="Times New Roman" w:hAnsi="Times New Roman" w:cs="Times New Roman"/>
          <w:i/>
          <w:color w:val="FF0000"/>
          <w:szCs w:val="21"/>
        </w:rPr>
        <w:t>＝</w:t>
      </w:r>
      <w:r w:rsidRPr="004D49BA">
        <w:rPr>
          <w:rFonts w:ascii="Times New Roman" w:hAnsi="Times New Roman" w:cs="Times New Roman"/>
          <w:i/>
          <w:color w:val="FF0000"/>
          <w:szCs w:val="21"/>
        </w:rPr>
        <w:t>14</w:t>
      </w:r>
      <w:r w:rsidRPr="008C7AD5">
        <w:rPr>
          <w:rFonts w:ascii="Times New Roman" w:hAnsi="Times New Roman" w:cs="Times New Roman"/>
          <w:color w:val="FF0000"/>
          <w:szCs w:val="21"/>
        </w:rPr>
        <w:t>m/s</w:t>
      </w:r>
      <w:r w:rsidR="001A53B7">
        <w:rPr>
          <w:rFonts w:ascii="Times New Roman" w:hAnsi="Times New Roman" w:cs="Times New Roman" w:hint="eastAsia"/>
          <w:color w:val="FF0000"/>
          <w:szCs w:val="21"/>
        </w:rPr>
        <w:t>。</w:t>
      </w:r>
    </w:p>
    <w:p w:rsidR="001A53B7" w:rsidRPr="001A53B7" w:rsidRDefault="00856DD9" w:rsidP="00025F4A">
      <w:pPr>
        <w:spacing w:line="276" w:lineRule="auto"/>
        <w:rPr>
          <w:rFonts w:ascii="Times New Roman" w:hAnsi="Times New Roman" w:cs="Times New Roman"/>
          <w:color w:val="FF0000"/>
          <w:szCs w:val="21"/>
          <w:vertAlign w:val="subscript"/>
        </w:rPr>
      </w:pPr>
      <w:r w:rsidRPr="004D49BA">
        <w:rPr>
          <w:rFonts w:ascii="Times New Roman" w:hAnsi="Times New Roman" w:cs="Times New Roman" w:hint="eastAsia"/>
          <w:color w:val="FF0000"/>
          <w:szCs w:val="21"/>
        </w:rPr>
        <w:t>设</w:t>
      </w:r>
      <w:r w:rsidRPr="004D49BA">
        <w:rPr>
          <w:rFonts w:ascii="Times New Roman" w:hAnsi="Times New Roman" w:cs="Times New Roman"/>
          <w:color w:val="FF0000"/>
          <w:szCs w:val="21"/>
        </w:rPr>
        <w:t>小汽车从</w:t>
      </w:r>
      <w:r w:rsidRPr="004D49BA">
        <w:rPr>
          <w:rFonts w:ascii="Times New Roman" w:hAnsi="Times New Roman" w:cs="Times New Roman" w:hint="eastAsia"/>
          <w:color w:val="FF0000"/>
          <w:szCs w:val="21"/>
        </w:rPr>
        <w:t>A</w:t>
      </w:r>
      <w:r w:rsidRPr="004D49BA">
        <w:rPr>
          <w:rFonts w:ascii="Times New Roman" w:hAnsi="Times New Roman" w:cs="Times New Roman" w:hint="eastAsia"/>
          <w:color w:val="FF0000"/>
          <w:szCs w:val="21"/>
        </w:rPr>
        <w:t>到</w:t>
      </w:r>
      <w:r w:rsidRPr="004D49BA">
        <w:rPr>
          <w:rFonts w:ascii="Times New Roman" w:hAnsi="Times New Roman" w:cs="Times New Roman" w:hint="eastAsia"/>
          <w:color w:val="FF0000"/>
          <w:szCs w:val="21"/>
        </w:rPr>
        <w:t>B</w:t>
      </w:r>
      <w:r w:rsidRPr="004D49BA">
        <w:rPr>
          <w:rFonts w:ascii="Times New Roman" w:hAnsi="Times New Roman" w:cs="Times New Roman" w:hint="eastAsia"/>
          <w:color w:val="FF0000"/>
          <w:szCs w:val="21"/>
        </w:rPr>
        <w:t>所用</w:t>
      </w:r>
      <w:r w:rsidRPr="004D49BA">
        <w:rPr>
          <w:rFonts w:ascii="Times New Roman" w:hAnsi="Times New Roman" w:cs="Times New Roman"/>
          <w:color w:val="FF0000"/>
          <w:szCs w:val="21"/>
        </w:rPr>
        <w:t>时间</w:t>
      </w:r>
      <w:r w:rsidRPr="004D49BA">
        <w:rPr>
          <w:rFonts w:ascii="Times New Roman" w:hAnsi="Times New Roman" w:cs="Times New Roman" w:hint="eastAsia"/>
          <w:color w:val="FF0000"/>
          <w:szCs w:val="21"/>
        </w:rPr>
        <w:t>为</w:t>
      </w:r>
      <w:r w:rsidRPr="004D49BA">
        <w:rPr>
          <w:rFonts w:ascii="Times New Roman" w:hAnsi="Times New Roman" w:cs="Times New Roman"/>
          <w:i/>
          <w:color w:val="FF0000"/>
          <w:szCs w:val="21"/>
        </w:rPr>
        <w:t>t</w:t>
      </w:r>
      <w:r w:rsidRPr="004D49BA">
        <w:rPr>
          <w:rFonts w:ascii="Times New Roman" w:hAnsi="Times New Roman" w:cs="Times New Roman"/>
          <w:i/>
          <w:color w:val="FF0000"/>
          <w:szCs w:val="21"/>
          <w:vertAlign w:val="subscript"/>
        </w:rPr>
        <w:t>AB,</w:t>
      </w:r>
      <w:r w:rsidR="001A53B7">
        <w:rPr>
          <w:rFonts w:hint="eastAsia"/>
          <w:color w:val="FF0000"/>
        </w:rPr>
        <w:t>，</w:t>
      </w:r>
      <w:r w:rsidRPr="004D49BA">
        <w:rPr>
          <w:color w:val="FF0000"/>
          <w:position w:val="-22"/>
        </w:rPr>
        <w:object w:dxaOrig="1380" w:dyaOrig="560">
          <v:shape id="_x0000_i1043" type="#_x0000_t75" style="width:69.75pt;height:27pt" o:ole="">
            <v:imagedata r:id="rId47" o:title=""/>
          </v:shape>
          <o:OLEObject Type="Embed" ProgID="Equation.DSMT4" ShapeID="_x0000_i1043" DrawAspect="Content" ObjectID="_1540128331" r:id="rId48"/>
        </w:object>
      </w:r>
      <w:r w:rsidR="001A53B7">
        <w:rPr>
          <w:rFonts w:hint="eastAsia"/>
          <w:color w:val="FF0000"/>
        </w:rPr>
        <w:t>，</w:t>
      </w:r>
      <w:r w:rsidR="007F0DF9" w:rsidRPr="004D49BA">
        <w:rPr>
          <w:color w:val="FF0000"/>
          <w:position w:val="-26"/>
        </w:rPr>
        <w:object w:dxaOrig="1040" w:dyaOrig="639">
          <v:shape id="_x0000_i1044" type="#_x0000_t75" style="width:52.5pt;height:32.25pt" o:ole="">
            <v:imagedata r:id="rId49" o:title=""/>
          </v:shape>
          <o:OLEObject Type="Embed" ProgID="Equation.DSMT4" ShapeID="_x0000_i1044" DrawAspect="Content" ObjectID="_1540128332" r:id="rId50"/>
        </w:object>
      </w:r>
      <w:r w:rsidR="001A53B7">
        <w:rPr>
          <w:rFonts w:hint="eastAsia"/>
          <w:color w:val="FF0000"/>
        </w:rPr>
        <w:t>，</w:t>
      </w:r>
      <w:r w:rsidR="007F0DF9" w:rsidRPr="004D49BA">
        <w:rPr>
          <w:rFonts w:ascii="Times New Roman" w:hAnsi="Times New Roman" w:cs="Times New Roman"/>
          <w:i/>
          <w:color w:val="FF0000"/>
          <w:szCs w:val="21"/>
        </w:rPr>
        <w:t>t</w:t>
      </w:r>
      <w:r w:rsidR="007F0DF9" w:rsidRPr="004D49BA">
        <w:rPr>
          <w:rFonts w:ascii="Times New Roman" w:hAnsi="Times New Roman" w:cs="Times New Roman"/>
          <w:i/>
          <w:color w:val="FF0000"/>
          <w:szCs w:val="21"/>
          <w:vertAlign w:val="subscript"/>
        </w:rPr>
        <w:t>AB</w:t>
      </w:r>
      <w:r w:rsidR="004809E5">
        <w:rPr>
          <w:rFonts w:ascii="Times New Roman" w:hAnsi="Times New Roman" w:cs="Times New Roman"/>
          <w:color w:val="FF0000"/>
          <w:szCs w:val="21"/>
        </w:rPr>
        <w:t>＝</w:t>
      </w:r>
      <w:r w:rsidR="007F0DF9" w:rsidRPr="004D49BA">
        <w:rPr>
          <w:rFonts w:ascii="Times New Roman" w:hAnsi="Times New Roman" w:cs="Times New Roman"/>
          <w:color w:val="FF0000"/>
          <w:szCs w:val="21"/>
        </w:rPr>
        <w:t>1s</w:t>
      </w:r>
      <w:r w:rsidR="001A53B7">
        <w:rPr>
          <w:rFonts w:ascii="Times New Roman" w:hAnsi="Times New Roman" w:cs="Times New Roman" w:hint="eastAsia"/>
          <w:color w:val="FF0000"/>
          <w:szCs w:val="21"/>
        </w:rPr>
        <w:t>；</w:t>
      </w:r>
    </w:p>
    <w:p w:rsidR="007F0DF9" w:rsidRPr="004D49BA" w:rsidRDefault="00050C44" w:rsidP="00025F4A">
      <w:pPr>
        <w:spacing w:line="276" w:lineRule="auto"/>
        <w:rPr>
          <w:rFonts w:ascii="Times New Roman" w:hAnsi="Times New Roman" w:cs="Times New Roman"/>
          <w:color w:val="FF0000"/>
          <w:szCs w:val="21"/>
        </w:rPr>
      </w:pPr>
      <w:r w:rsidRPr="004D49BA">
        <w:rPr>
          <w:rFonts w:ascii="Times New Roman" w:hAnsi="Times New Roman" w:cs="Times New Roman" w:hint="eastAsia"/>
          <w:color w:val="FF0000"/>
          <w:szCs w:val="21"/>
        </w:rPr>
        <w:t>从</w:t>
      </w:r>
      <w:r w:rsidRPr="004D49BA">
        <w:rPr>
          <w:rFonts w:ascii="Times New Roman" w:hAnsi="Times New Roman" w:cs="Times New Roman"/>
          <w:color w:val="FF0000"/>
          <w:szCs w:val="21"/>
        </w:rPr>
        <w:t>发现游客到开始刹车的</w:t>
      </w:r>
      <w:r w:rsidRPr="004D49BA">
        <w:rPr>
          <w:rFonts w:ascii="Times New Roman" w:hAnsi="Times New Roman" w:cs="Times New Roman" w:hint="eastAsia"/>
          <w:color w:val="FF0000"/>
          <w:szCs w:val="21"/>
        </w:rPr>
        <w:t>反应</w:t>
      </w:r>
      <w:r w:rsidRPr="004D49BA">
        <w:rPr>
          <w:rFonts w:ascii="Times New Roman" w:hAnsi="Times New Roman" w:cs="Times New Roman"/>
          <w:color w:val="FF0000"/>
          <w:szCs w:val="21"/>
        </w:rPr>
        <w:t>时间为</w:t>
      </w:r>
      <w:r w:rsidRPr="001A53B7">
        <w:rPr>
          <w:rFonts w:ascii="Times New Roman" w:hAnsi="Times New Roman" w:cs="Times New Roman" w:hint="eastAsia"/>
          <w:i/>
          <w:color w:val="FF0000"/>
          <w:szCs w:val="21"/>
        </w:rPr>
        <w:t>t</w:t>
      </w:r>
      <w:r w:rsidRPr="001A53B7">
        <w:rPr>
          <w:rFonts w:ascii="Times New Roman" w:hAnsi="Times New Roman" w:cs="Times New Roman" w:hint="eastAsia"/>
          <w:color w:val="FF0000"/>
          <w:szCs w:val="21"/>
          <w:vertAlign w:val="subscript"/>
        </w:rPr>
        <w:t>0</w:t>
      </w:r>
      <w:r w:rsidR="004809E5">
        <w:rPr>
          <w:rFonts w:ascii="Times New Roman" w:hAnsi="Times New Roman" w:cs="Times New Roman"/>
          <w:color w:val="FF0000"/>
          <w:szCs w:val="21"/>
        </w:rPr>
        <w:t>＝</w:t>
      </w:r>
      <w:r w:rsidRPr="004D49BA">
        <w:rPr>
          <w:rFonts w:ascii="Times New Roman" w:hAnsi="Times New Roman" w:cs="Times New Roman"/>
          <w:color w:val="FF0000"/>
          <w:szCs w:val="21"/>
        </w:rPr>
        <w:t>0.7s</w:t>
      </w:r>
      <w:r w:rsidRPr="004D49BA">
        <w:rPr>
          <w:rFonts w:ascii="Times New Roman" w:hAnsi="Times New Roman" w:cs="Times New Roman" w:hint="eastAsia"/>
          <w:color w:val="FF0000"/>
          <w:szCs w:val="21"/>
        </w:rPr>
        <w:t>，</w:t>
      </w:r>
      <w:r w:rsidRPr="004D49BA">
        <w:rPr>
          <w:rFonts w:ascii="Times New Roman" w:hAnsi="Times New Roman" w:cs="Times New Roman"/>
          <w:color w:val="FF0000"/>
          <w:szCs w:val="21"/>
        </w:rPr>
        <w:t>故游客横穿马路的速度</w:t>
      </w:r>
      <w:r w:rsidR="008C7AD5" w:rsidRPr="008C7AD5">
        <w:rPr>
          <w:color w:val="FF0000"/>
          <w:position w:val="-28"/>
        </w:rPr>
        <w:object w:dxaOrig="2580" w:dyaOrig="660">
          <v:shape id="_x0000_i1045" type="#_x0000_t75" style="width:129.75pt;height:33pt" o:ole="">
            <v:imagedata r:id="rId51" o:title=""/>
          </v:shape>
          <o:OLEObject Type="Embed" ProgID="Equation.DSMT4" ShapeID="_x0000_i1045" DrawAspect="Content" ObjectID="_1540128333" r:id="rId52"/>
        </w:object>
      </w:r>
    </w:p>
    <w:p w:rsidR="00025F4A" w:rsidRPr="007F0DF9" w:rsidRDefault="00025F4A" w:rsidP="00025F4A">
      <w:pPr>
        <w:spacing w:line="276" w:lineRule="auto"/>
        <w:rPr>
          <w:rFonts w:ascii="Times New Roman" w:hAnsi="Times New Roman" w:cs="Times New Roman"/>
          <w:i/>
          <w:szCs w:val="21"/>
        </w:rPr>
      </w:pPr>
    </w:p>
    <w:p w:rsidR="001F18C7" w:rsidRDefault="001B3375" w:rsidP="001F18C7">
      <w:pPr>
        <w:spacing w:line="276" w:lineRule="auto"/>
        <w:rPr>
          <w:rFonts w:cstheme="minorHAnsi"/>
          <w:szCs w:val="21"/>
        </w:rPr>
      </w:pPr>
      <w:r>
        <w:rPr>
          <w:rFonts w:ascii="Times New Roman" w:hAnsi="Times New Roman" w:cs="Times New Roman" w:hint="eastAsia"/>
          <w:szCs w:val="21"/>
        </w:rPr>
        <w:t>13</w:t>
      </w:r>
      <w:r>
        <w:rPr>
          <w:rFonts w:ascii="Times New Roman" w:hAnsi="Times New Roman" w:cs="Times New Roman" w:hint="eastAsia"/>
          <w:szCs w:val="21"/>
        </w:rPr>
        <w:t>、</w:t>
      </w:r>
      <w:r w:rsidR="001F18C7">
        <w:rPr>
          <w:rFonts w:ascii="Times New Roman" w:hAnsi="Times New Roman" w:cs="Times New Roman" w:hint="eastAsia"/>
          <w:szCs w:val="21"/>
        </w:rPr>
        <w:t>两套</w:t>
      </w:r>
      <w:r w:rsidR="001F18C7">
        <w:rPr>
          <w:rFonts w:ascii="Times New Roman" w:hAnsi="Times New Roman" w:cs="Times New Roman"/>
          <w:szCs w:val="21"/>
        </w:rPr>
        <w:t>完全相同的小物块和轨道系统固定在水平</w:t>
      </w:r>
      <w:r w:rsidR="001F18C7">
        <w:rPr>
          <w:rFonts w:ascii="Times New Roman" w:hAnsi="Times New Roman" w:cs="Times New Roman" w:hint="eastAsia"/>
          <w:szCs w:val="21"/>
        </w:rPr>
        <w:t>桌面</w:t>
      </w:r>
      <w:r w:rsidR="001F18C7">
        <w:rPr>
          <w:rFonts w:ascii="Times New Roman" w:hAnsi="Times New Roman" w:cs="Times New Roman"/>
          <w:szCs w:val="21"/>
        </w:rPr>
        <w:t>上。物块</w:t>
      </w:r>
      <w:r w:rsidR="001F18C7">
        <w:rPr>
          <w:rFonts w:ascii="Times New Roman" w:hAnsi="Times New Roman" w:cs="Times New Roman" w:hint="eastAsia"/>
          <w:szCs w:val="21"/>
        </w:rPr>
        <w:t>质量</w:t>
      </w:r>
      <w:r w:rsidR="001F18C7" w:rsidRPr="001566ED">
        <w:rPr>
          <w:rFonts w:ascii="Times New Roman" w:hAnsi="Times New Roman" w:cs="Times New Roman" w:hint="eastAsia"/>
          <w:i/>
          <w:szCs w:val="21"/>
        </w:rPr>
        <w:t>m</w:t>
      </w:r>
      <w:r w:rsidR="004809E5">
        <w:rPr>
          <w:rFonts w:ascii="Times New Roman" w:hAnsi="Times New Roman" w:cs="Times New Roman" w:hint="eastAsia"/>
          <w:szCs w:val="21"/>
        </w:rPr>
        <w:t>＝</w:t>
      </w:r>
      <w:r w:rsidR="001F18C7">
        <w:rPr>
          <w:rFonts w:ascii="Times New Roman" w:hAnsi="Times New Roman" w:cs="Times New Roman" w:hint="eastAsia"/>
          <w:szCs w:val="21"/>
        </w:rPr>
        <w:t>1</w:t>
      </w:r>
      <w:r w:rsidR="001F18C7" w:rsidRPr="001F18C7">
        <w:rPr>
          <w:rFonts w:ascii="Times New Roman" w:hAnsi="Times New Roman" w:cs="Times New Roman"/>
          <w:szCs w:val="21"/>
        </w:rPr>
        <w:t>kg</w:t>
      </w:r>
      <w:r w:rsidR="001F18C7">
        <w:rPr>
          <w:rFonts w:ascii="Times New Roman" w:hAnsi="Times New Roman" w:cs="Times New Roman" w:hint="eastAsia"/>
          <w:szCs w:val="21"/>
        </w:rPr>
        <w:t>，</w:t>
      </w:r>
      <w:r w:rsidR="001F18C7">
        <w:rPr>
          <w:rFonts w:ascii="Times New Roman" w:hAnsi="Times New Roman" w:cs="Times New Roman"/>
          <w:szCs w:val="21"/>
        </w:rPr>
        <w:t>轨道长度</w:t>
      </w:r>
      <w:r w:rsidR="001F18C7" w:rsidRPr="001566ED">
        <w:rPr>
          <w:rFonts w:ascii="Times New Roman" w:hAnsi="Times New Roman" w:cs="Times New Roman" w:hint="eastAsia"/>
          <w:i/>
          <w:szCs w:val="21"/>
        </w:rPr>
        <w:t>l</w:t>
      </w:r>
      <w:r w:rsidR="004809E5">
        <w:rPr>
          <w:rFonts w:ascii="Times New Roman" w:hAnsi="Times New Roman" w:cs="Times New Roman" w:hint="eastAsia"/>
          <w:szCs w:val="21"/>
        </w:rPr>
        <w:t>＝</w:t>
      </w:r>
      <w:r w:rsidR="001F18C7">
        <w:rPr>
          <w:rFonts w:ascii="Times New Roman" w:hAnsi="Times New Roman" w:cs="Times New Roman" w:hint="eastAsia"/>
          <w:szCs w:val="21"/>
        </w:rPr>
        <w:t>2</w:t>
      </w:r>
      <w:r w:rsidR="001F18C7" w:rsidRPr="001F18C7">
        <w:rPr>
          <w:rFonts w:ascii="Times New Roman" w:hAnsi="Times New Roman" w:cs="Times New Roman"/>
          <w:szCs w:val="21"/>
        </w:rPr>
        <w:t>m</w:t>
      </w:r>
      <w:r w:rsidR="001F18C7">
        <w:rPr>
          <w:rFonts w:ascii="Times New Roman" w:hAnsi="Times New Roman" w:cs="Times New Roman" w:hint="eastAsia"/>
          <w:szCs w:val="21"/>
        </w:rPr>
        <w:t>，</w:t>
      </w:r>
      <w:r w:rsidR="001F18C7">
        <w:rPr>
          <w:rFonts w:ascii="Times New Roman" w:hAnsi="Times New Roman" w:cs="Times New Roman"/>
          <w:szCs w:val="21"/>
        </w:rPr>
        <w:t>物块与轨道之间动摩擦因数</w:t>
      </w:r>
      <w:r w:rsidR="001F18C7" w:rsidRPr="00E93614">
        <w:rPr>
          <w:rFonts w:cstheme="minorHAnsi"/>
          <w:i/>
          <w:szCs w:val="21"/>
        </w:rPr>
        <w:t>μ</w:t>
      </w:r>
      <w:r w:rsidR="004809E5">
        <w:rPr>
          <w:rFonts w:cstheme="minorHAnsi"/>
          <w:szCs w:val="21"/>
        </w:rPr>
        <w:t>＝</w:t>
      </w:r>
      <w:r w:rsidR="001F18C7">
        <w:rPr>
          <w:rFonts w:cstheme="minorHAnsi"/>
          <w:szCs w:val="21"/>
        </w:rPr>
        <w:t>0.2</w:t>
      </w:r>
      <w:r w:rsidR="001F18C7">
        <w:rPr>
          <w:rFonts w:cstheme="minorHAnsi" w:hint="eastAsia"/>
          <w:szCs w:val="21"/>
        </w:rPr>
        <w:t>。</w:t>
      </w:r>
      <w:r w:rsidR="001F18C7">
        <w:rPr>
          <w:rFonts w:cstheme="minorHAnsi"/>
          <w:szCs w:val="21"/>
        </w:rPr>
        <w:t>现</w:t>
      </w:r>
      <w:r w:rsidR="001F18C7">
        <w:rPr>
          <w:rFonts w:cstheme="minorHAnsi" w:hint="eastAsia"/>
          <w:szCs w:val="21"/>
        </w:rPr>
        <w:t>用</w:t>
      </w:r>
      <w:r w:rsidR="001F18C7">
        <w:rPr>
          <w:rFonts w:cstheme="minorHAnsi"/>
          <w:szCs w:val="21"/>
        </w:rPr>
        <w:t>水平拉力</w:t>
      </w:r>
      <w:r w:rsidR="001F18C7" w:rsidRPr="001566ED">
        <w:rPr>
          <w:rFonts w:ascii="Times New Roman" w:hAnsi="Times New Roman" w:cstheme="minorHAnsi" w:hint="eastAsia"/>
          <w:i/>
          <w:szCs w:val="21"/>
        </w:rPr>
        <w:t>F</w:t>
      </w:r>
      <w:r w:rsidR="001F18C7" w:rsidRPr="001F18C7">
        <w:rPr>
          <w:rFonts w:cstheme="minorHAnsi" w:hint="eastAsia"/>
          <w:szCs w:val="21"/>
          <w:vertAlign w:val="subscript"/>
        </w:rPr>
        <w:t>1</w:t>
      </w:r>
      <w:r w:rsidR="004809E5">
        <w:rPr>
          <w:rFonts w:cstheme="minorHAnsi" w:hint="eastAsia"/>
          <w:szCs w:val="21"/>
        </w:rPr>
        <w:t>＝</w:t>
      </w:r>
      <w:r w:rsidR="001F18C7">
        <w:rPr>
          <w:rFonts w:cstheme="minorHAnsi"/>
          <w:szCs w:val="21"/>
        </w:rPr>
        <w:t>8</w:t>
      </w:r>
      <w:r w:rsidR="001F18C7" w:rsidRPr="001F18C7">
        <w:rPr>
          <w:rFonts w:ascii="Times New Roman" w:hAnsi="Times New Roman" w:cs="Times New Roman"/>
          <w:szCs w:val="21"/>
        </w:rPr>
        <w:t>N</w:t>
      </w:r>
      <w:r w:rsidR="001F18C7">
        <w:rPr>
          <w:rFonts w:cstheme="minorHAnsi" w:hint="eastAsia"/>
          <w:szCs w:val="21"/>
        </w:rPr>
        <w:t>、</w:t>
      </w:r>
      <w:r w:rsidR="001F18C7" w:rsidRPr="001566ED">
        <w:rPr>
          <w:rFonts w:ascii="Times New Roman" w:hAnsi="Times New Roman" w:cstheme="minorHAnsi" w:hint="eastAsia"/>
          <w:i/>
          <w:szCs w:val="21"/>
        </w:rPr>
        <w:t>F</w:t>
      </w:r>
      <w:r w:rsidR="001F18C7" w:rsidRPr="001F18C7">
        <w:rPr>
          <w:rFonts w:cstheme="minorHAnsi" w:hint="eastAsia"/>
          <w:szCs w:val="21"/>
          <w:vertAlign w:val="subscript"/>
        </w:rPr>
        <w:t>2</w:t>
      </w:r>
      <w:r w:rsidR="004809E5">
        <w:rPr>
          <w:rFonts w:cstheme="minorHAnsi"/>
          <w:szCs w:val="21"/>
        </w:rPr>
        <w:t>＝</w:t>
      </w:r>
      <w:r w:rsidR="001F18C7">
        <w:rPr>
          <w:rFonts w:cstheme="minorHAnsi"/>
          <w:szCs w:val="21"/>
        </w:rPr>
        <w:t>4</w:t>
      </w:r>
      <w:r w:rsidR="001F18C7" w:rsidRPr="001F18C7">
        <w:rPr>
          <w:rFonts w:ascii="Times New Roman" w:hAnsi="Times New Roman" w:cs="Times New Roman"/>
          <w:szCs w:val="21"/>
        </w:rPr>
        <w:t>N</w:t>
      </w:r>
      <w:r w:rsidR="001F18C7">
        <w:rPr>
          <w:rFonts w:cstheme="minorHAnsi" w:hint="eastAsia"/>
          <w:szCs w:val="21"/>
        </w:rPr>
        <w:t>同时</w:t>
      </w:r>
      <w:r w:rsidR="001F18C7">
        <w:rPr>
          <w:rFonts w:cstheme="minorHAnsi"/>
          <w:szCs w:val="21"/>
        </w:rPr>
        <w:t>拉两个物块，分别作用一段距离后撤去，</w:t>
      </w:r>
      <w:r w:rsidR="001F18C7">
        <w:rPr>
          <w:rFonts w:cstheme="minorHAnsi" w:hint="eastAsia"/>
          <w:szCs w:val="21"/>
        </w:rPr>
        <w:t>使</w:t>
      </w:r>
      <w:r w:rsidR="001F18C7">
        <w:rPr>
          <w:rFonts w:cstheme="minorHAnsi"/>
          <w:szCs w:val="21"/>
        </w:rPr>
        <w:t>两物块都能从静止出发，运动到轨道另一端时恰好停止。（</w:t>
      </w:r>
      <w:r w:rsidR="001F18C7" w:rsidRPr="001566ED">
        <w:rPr>
          <w:rFonts w:ascii="Times New Roman" w:hAnsi="Times New Roman" w:cstheme="minorHAnsi" w:hint="eastAsia"/>
          <w:i/>
          <w:szCs w:val="21"/>
        </w:rPr>
        <w:t>g</w:t>
      </w:r>
      <w:r w:rsidR="004809E5">
        <w:rPr>
          <w:rFonts w:cstheme="minorHAnsi" w:hint="eastAsia"/>
          <w:szCs w:val="21"/>
        </w:rPr>
        <w:t>＝</w:t>
      </w:r>
      <w:r w:rsidR="001F18C7">
        <w:rPr>
          <w:rFonts w:cstheme="minorHAnsi" w:hint="eastAsia"/>
          <w:szCs w:val="21"/>
        </w:rPr>
        <w:t>10</w:t>
      </w:r>
      <w:r w:rsidR="001F18C7" w:rsidRPr="008C7AD5">
        <w:rPr>
          <w:rFonts w:ascii="Times New Roman" w:hAnsi="Times New Roman" w:cs="Times New Roman" w:hint="eastAsia"/>
          <w:szCs w:val="21"/>
        </w:rPr>
        <w:t>m/s</w:t>
      </w:r>
      <w:r w:rsidR="001F18C7" w:rsidRPr="001F18C7">
        <w:rPr>
          <w:rFonts w:ascii="Times New Roman" w:hAnsi="Times New Roman" w:cs="Times New Roman" w:hint="eastAsia"/>
          <w:szCs w:val="21"/>
          <w:vertAlign w:val="superscript"/>
        </w:rPr>
        <w:t>2</w:t>
      </w:r>
      <w:r w:rsidR="001F18C7">
        <w:rPr>
          <w:rFonts w:cstheme="minorHAnsi" w:hint="eastAsia"/>
          <w:szCs w:val="21"/>
        </w:rPr>
        <w:t>）求</w:t>
      </w:r>
      <w:r w:rsidR="001F18C7">
        <w:rPr>
          <w:rFonts w:cstheme="minorHAnsi"/>
          <w:szCs w:val="21"/>
        </w:rPr>
        <w:t>：</w:t>
      </w:r>
    </w:p>
    <w:p w:rsidR="001F18C7" w:rsidRDefault="001F18C7" w:rsidP="001F18C7">
      <w:pPr>
        <w:spacing w:line="276" w:lineRule="auto"/>
        <w:rPr>
          <w:rFonts w:cstheme="minorHAnsi"/>
          <w:szCs w:val="21"/>
        </w:rPr>
      </w:pPr>
      <w:r>
        <w:rPr>
          <w:rFonts w:cstheme="minorHAnsi" w:hint="eastAsia"/>
          <w:szCs w:val="21"/>
        </w:rPr>
        <w:t>（</w:t>
      </w:r>
      <w:r>
        <w:rPr>
          <w:rFonts w:cstheme="minorHAnsi" w:hint="eastAsia"/>
          <w:szCs w:val="21"/>
        </w:rPr>
        <w:t>1</w:t>
      </w:r>
      <w:r>
        <w:rPr>
          <w:rFonts w:cstheme="minorHAnsi"/>
          <w:szCs w:val="21"/>
        </w:rPr>
        <w:t>）</w:t>
      </w:r>
      <w:r>
        <w:rPr>
          <w:rFonts w:cstheme="minorHAnsi" w:hint="eastAsia"/>
          <w:szCs w:val="21"/>
        </w:rPr>
        <w:t>在</w:t>
      </w:r>
      <w:r w:rsidRPr="001566ED">
        <w:rPr>
          <w:rFonts w:ascii="Times New Roman" w:hAnsi="Times New Roman" w:cstheme="minorHAnsi" w:hint="eastAsia"/>
          <w:i/>
          <w:szCs w:val="21"/>
        </w:rPr>
        <w:t>F</w:t>
      </w:r>
      <w:r w:rsidRPr="001F18C7">
        <w:rPr>
          <w:rFonts w:cstheme="minorHAnsi" w:hint="eastAsia"/>
          <w:szCs w:val="21"/>
          <w:vertAlign w:val="subscript"/>
        </w:rPr>
        <w:t>1</w:t>
      </w:r>
      <w:r>
        <w:rPr>
          <w:rFonts w:cstheme="minorHAnsi" w:hint="eastAsia"/>
          <w:szCs w:val="21"/>
        </w:rPr>
        <w:t>作用</w:t>
      </w:r>
      <w:r>
        <w:rPr>
          <w:rFonts w:cstheme="minorHAnsi"/>
          <w:szCs w:val="21"/>
        </w:rPr>
        <w:t>下的小物块加速度</w:t>
      </w:r>
      <w:r w:rsidRPr="001566ED">
        <w:rPr>
          <w:rFonts w:ascii="Times New Roman" w:hAnsi="Times New Roman" w:cstheme="minorHAnsi" w:hint="eastAsia"/>
          <w:i/>
          <w:szCs w:val="21"/>
        </w:rPr>
        <w:t>a</w:t>
      </w:r>
      <w:r w:rsidRPr="001F18C7">
        <w:rPr>
          <w:rFonts w:cstheme="minorHAnsi" w:hint="eastAsia"/>
          <w:szCs w:val="21"/>
          <w:vertAlign w:val="subscript"/>
        </w:rPr>
        <w:t>1</w:t>
      </w:r>
      <w:r>
        <w:rPr>
          <w:rFonts w:cstheme="minorHAnsi" w:hint="eastAsia"/>
          <w:szCs w:val="21"/>
        </w:rPr>
        <w:t>多大</w:t>
      </w:r>
      <w:r>
        <w:rPr>
          <w:rFonts w:cstheme="minorHAnsi"/>
          <w:szCs w:val="21"/>
        </w:rPr>
        <w:t>？</w:t>
      </w:r>
    </w:p>
    <w:p w:rsidR="001F18C7" w:rsidRDefault="001F18C7" w:rsidP="001F18C7">
      <w:pPr>
        <w:spacing w:line="276" w:lineRule="auto"/>
        <w:rPr>
          <w:rFonts w:cstheme="minorHAnsi"/>
          <w:szCs w:val="21"/>
        </w:rPr>
      </w:pPr>
      <w:r>
        <w:rPr>
          <w:rFonts w:cstheme="minorHAnsi" w:hint="eastAsia"/>
          <w:szCs w:val="21"/>
        </w:rPr>
        <w:t>（</w:t>
      </w:r>
      <w:r>
        <w:rPr>
          <w:rFonts w:cstheme="minorHAnsi" w:hint="eastAsia"/>
          <w:szCs w:val="21"/>
        </w:rPr>
        <w:t>3</w:t>
      </w:r>
      <w:r>
        <w:rPr>
          <w:rFonts w:cstheme="minorHAnsi"/>
          <w:szCs w:val="21"/>
        </w:rPr>
        <w:t>）</w:t>
      </w:r>
      <w:r>
        <w:rPr>
          <w:rFonts w:cstheme="minorHAnsi" w:hint="eastAsia"/>
          <w:szCs w:val="21"/>
        </w:rPr>
        <w:t>从</w:t>
      </w:r>
      <w:r>
        <w:rPr>
          <w:rFonts w:cstheme="minorHAnsi"/>
          <w:szCs w:val="21"/>
        </w:rPr>
        <w:t>两物块运动时开始计时</w:t>
      </w:r>
      <w:r>
        <w:rPr>
          <w:rFonts w:cstheme="minorHAnsi" w:hint="eastAsia"/>
          <w:szCs w:val="21"/>
        </w:rPr>
        <w:t>直</w:t>
      </w:r>
      <w:r>
        <w:rPr>
          <w:rFonts w:cstheme="minorHAnsi"/>
          <w:szCs w:val="21"/>
        </w:rPr>
        <w:t>到都停止，除了物块在轨道两端速度都为零之外，另有某时刻</w:t>
      </w:r>
      <w:r w:rsidRPr="001566ED">
        <w:rPr>
          <w:rFonts w:ascii="Times New Roman" w:hAnsi="Times New Roman" w:cstheme="minorHAnsi"/>
          <w:i/>
          <w:szCs w:val="21"/>
        </w:rPr>
        <w:t>t</w:t>
      </w:r>
      <w:r>
        <w:rPr>
          <w:rFonts w:cstheme="minorHAnsi" w:hint="eastAsia"/>
          <w:szCs w:val="21"/>
        </w:rPr>
        <w:t>两</w:t>
      </w:r>
      <w:r>
        <w:rPr>
          <w:rFonts w:cstheme="minorHAnsi"/>
          <w:szCs w:val="21"/>
        </w:rPr>
        <w:t>物块速度相同，则</w:t>
      </w:r>
      <w:r w:rsidRPr="001566ED">
        <w:rPr>
          <w:rFonts w:ascii="Times New Roman" w:hAnsi="Times New Roman" w:cstheme="minorHAnsi" w:hint="eastAsia"/>
          <w:i/>
          <w:szCs w:val="21"/>
        </w:rPr>
        <w:t>t</w:t>
      </w:r>
      <w:r>
        <w:rPr>
          <w:rFonts w:cstheme="minorHAnsi" w:hint="eastAsia"/>
          <w:szCs w:val="21"/>
        </w:rPr>
        <w:t>为</w:t>
      </w:r>
      <w:r>
        <w:rPr>
          <w:rFonts w:cstheme="minorHAnsi"/>
          <w:szCs w:val="21"/>
        </w:rPr>
        <w:t>多少？</w:t>
      </w:r>
    </w:p>
    <w:p w:rsidR="001F18C7" w:rsidRDefault="001D5648" w:rsidP="001F18C7">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noProof/>
          <w:color w:val="FF0000"/>
          <w:szCs w:val="21"/>
        </w:rPr>
        <w:drawing>
          <wp:anchor distT="0" distB="0" distL="114300" distR="114300" simplePos="0" relativeHeight="251645440" behindDoc="0" locked="0" layoutInCell="1" allowOverlap="1">
            <wp:simplePos x="0" y="0"/>
            <wp:positionH relativeFrom="column">
              <wp:posOffset>4014470</wp:posOffset>
            </wp:positionH>
            <wp:positionV relativeFrom="paragraph">
              <wp:posOffset>59690</wp:posOffset>
            </wp:positionV>
            <wp:extent cx="1257300" cy="714375"/>
            <wp:effectExtent l="19050" t="0" r="0" b="0"/>
            <wp:wrapSquare wrapText="bothSides"/>
            <wp:docPr id="3" name="图片 3" descr="http://pic1.mofangge.com/upload/papers/g04/20120516/201205161154438919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ic1.mofangge.com/upload/papers/g04/20120516/20120516115443891960.png"/>
                    <pic:cNvPicPr>
                      <a:picLocks noChangeAspect="1" noChangeArrowheads="1"/>
                    </pic:cNvPicPr>
                  </pic:nvPicPr>
                  <pic:blipFill>
                    <a:blip r:embed="rId53">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14:imgLayer r:embed="rId54">
                              <a14:imgEffect>
                                <a14:brightnessContrast contrast="59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7300" cy="714375"/>
                    </a:xfrm>
                    <a:prstGeom prst="rect">
                      <a:avLst/>
                    </a:prstGeom>
                    <a:noFill/>
                    <a:ln>
                      <a:noFill/>
                    </a:ln>
                  </pic:spPr>
                </pic:pic>
              </a:graphicData>
            </a:graphic>
          </wp:anchor>
        </w:drawing>
      </w:r>
      <w:r w:rsidR="001F18C7">
        <w:rPr>
          <w:rFonts w:asciiTheme="majorHAnsi" w:eastAsiaTheme="majorEastAsia" w:hAnsiTheme="majorEastAsia" w:cstheme="majorHAnsi"/>
          <w:color w:val="FF0000"/>
          <w:szCs w:val="21"/>
        </w:rPr>
        <w:t>【难度】</w:t>
      </w:r>
      <w:r w:rsidR="001F18C7">
        <w:rPr>
          <w:rFonts w:asciiTheme="majorEastAsia" w:eastAsiaTheme="majorEastAsia" w:hAnsiTheme="majorEastAsia" w:cstheme="majorHAnsi"/>
          <w:color w:val="FF0000"/>
          <w:szCs w:val="21"/>
        </w:rPr>
        <w:t>★★★</w:t>
      </w:r>
    </w:p>
    <w:p w:rsidR="001F18C7" w:rsidRPr="001D5648" w:rsidRDefault="001F18C7" w:rsidP="001F18C7">
      <w:pPr>
        <w:spacing w:line="276" w:lineRule="auto"/>
        <w:rPr>
          <w:noProof/>
          <w:color w:val="FF0000"/>
        </w:rPr>
      </w:pPr>
      <w:r>
        <w:rPr>
          <w:rFonts w:asciiTheme="majorHAnsi" w:eastAsiaTheme="majorEastAsia" w:hAnsiTheme="majorEastAsia" w:cstheme="majorHAnsi"/>
          <w:color w:val="FF0000"/>
          <w:szCs w:val="21"/>
        </w:rPr>
        <w:t>【答案】</w:t>
      </w:r>
      <w:r w:rsidR="00394C7B">
        <w:rPr>
          <w:rFonts w:asciiTheme="majorHAnsi" w:eastAsiaTheme="majorEastAsia" w:hAnsiTheme="majorEastAsia" w:cstheme="majorHAnsi" w:hint="eastAsia"/>
          <w:color w:val="FF0000"/>
          <w:szCs w:val="21"/>
        </w:rPr>
        <w:t>（</w:t>
      </w:r>
      <w:r w:rsidR="00394C7B">
        <w:rPr>
          <w:rFonts w:asciiTheme="majorHAnsi" w:eastAsiaTheme="majorEastAsia" w:hAnsiTheme="majorEastAsia" w:cstheme="majorHAnsi" w:hint="eastAsia"/>
          <w:color w:val="FF0000"/>
          <w:szCs w:val="21"/>
        </w:rPr>
        <w:t>1</w:t>
      </w:r>
      <w:r w:rsidR="00394C7B">
        <w:rPr>
          <w:rFonts w:asciiTheme="majorHAnsi" w:eastAsiaTheme="majorEastAsia" w:hAnsiTheme="majorEastAsia" w:cstheme="majorHAnsi" w:hint="eastAsia"/>
          <w:color w:val="FF0000"/>
          <w:szCs w:val="21"/>
        </w:rPr>
        <w:t>）</w:t>
      </w:r>
      <w:r w:rsidR="00394C7B" w:rsidRPr="00394C7B">
        <w:rPr>
          <w:noProof/>
          <w:color w:val="FF0000"/>
        </w:rPr>
        <w:t>6</w:t>
      </w:r>
      <w:r w:rsidR="00394C7B" w:rsidRPr="008C7AD5">
        <w:rPr>
          <w:noProof/>
          <w:color w:val="FF0000"/>
        </w:rPr>
        <w:t>m/s</w:t>
      </w:r>
      <w:r w:rsidR="00394C7B" w:rsidRPr="00394C7B">
        <w:rPr>
          <w:noProof/>
          <w:color w:val="FF0000"/>
          <w:vertAlign w:val="superscript"/>
        </w:rPr>
        <w:t>2</w:t>
      </w:r>
      <w:r w:rsidR="00394C7B">
        <w:rPr>
          <w:rFonts w:asciiTheme="majorHAnsi" w:eastAsiaTheme="majorEastAsia" w:hAnsiTheme="majorEastAsia" w:cstheme="majorHAnsi" w:hint="eastAsia"/>
          <w:color w:val="FF0000"/>
          <w:szCs w:val="21"/>
        </w:rPr>
        <w:t>（</w:t>
      </w:r>
      <w:r w:rsidR="00394C7B">
        <w:rPr>
          <w:rFonts w:asciiTheme="majorHAnsi" w:eastAsiaTheme="majorEastAsia" w:hAnsiTheme="majorEastAsia" w:cstheme="majorHAnsi" w:hint="eastAsia"/>
          <w:color w:val="FF0000"/>
          <w:szCs w:val="21"/>
        </w:rPr>
        <w:t>2</w:t>
      </w:r>
      <w:r w:rsidR="00394C7B">
        <w:rPr>
          <w:rFonts w:asciiTheme="majorHAnsi" w:eastAsiaTheme="majorEastAsia" w:hAnsiTheme="majorEastAsia" w:cstheme="majorHAnsi" w:hint="eastAsia"/>
          <w:color w:val="FF0000"/>
          <w:szCs w:val="21"/>
        </w:rPr>
        <w:t>）</w:t>
      </w:r>
      <w:r w:rsidR="00394C7B" w:rsidRPr="001D5648">
        <w:rPr>
          <w:rFonts w:hint="eastAsia"/>
          <w:noProof/>
          <w:color w:val="FF0000"/>
        </w:rPr>
        <w:t>0.5</w:t>
      </w:r>
      <w:r w:rsidR="00394C7B" w:rsidRPr="00394C7B">
        <w:rPr>
          <w:noProof/>
          <w:color w:val="FF0000"/>
        </w:rPr>
        <w:t>m</w:t>
      </w:r>
      <w:r w:rsidR="00394C7B">
        <w:rPr>
          <w:rFonts w:asciiTheme="majorHAnsi" w:eastAsiaTheme="majorEastAsia" w:hAnsiTheme="majorEastAsia" w:cstheme="majorHAnsi" w:hint="eastAsia"/>
          <w:color w:val="FF0000"/>
          <w:szCs w:val="21"/>
        </w:rPr>
        <w:t>（</w:t>
      </w:r>
      <w:r w:rsidR="00394C7B">
        <w:rPr>
          <w:rFonts w:asciiTheme="majorHAnsi" w:eastAsiaTheme="majorEastAsia" w:hAnsiTheme="majorEastAsia" w:cstheme="majorHAnsi" w:hint="eastAsia"/>
          <w:color w:val="FF0000"/>
          <w:szCs w:val="21"/>
        </w:rPr>
        <w:t>3</w:t>
      </w:r>
      <w:r w:rsidR="00394C7B">
        <w:rPr>
          <w:rFonts w:asciiTheme="majorHAnsi" w:eastAsiaTheme="majorEastAsia" w:hAnsiTheme="majorEastAsia" w:cstheme="majorHAnsi" w:hint="eastAsia"/>
          <w:color w:val="FF0000"/>
          <w:szCs w:val="21"/>
        </w:rPr>
        <w:t>）</w:t>
      </w:r>
      <w:r w:rsidR="00394C7B" w:rsidRPr="00394C7B">
        <w:rPr>
          <w:rFonts w:cstheme="minorHAnsi"/>
          <w:color w:val="FF0000"/>
          <w:szCs w:val="21"/>
        </w:rPr>
        <w:t>0.816s</w:t>
      </w:r>
    </w:p>
    <w:p w:rsidR="003F5069" w:rsidRDefault="003F5069" w:rsidP="001B7FFE">
      <w:pPr>
        <w:spacing w:line="276" w:lineRule="auto"/>
        <w:rPr>
          <w:rFonts w:cstheme="minorHAnsi"/>
          <w:i/>
          <w:color w:val="FF0000"/>
          <w:szCs w:val="21"/>
        </w:rPr>
      </w:pPr>
    </w:p>
    <w:p w:rsidR="001D5648" w:rsidRDefault="001D5648" w:rsidP="001B7FFE">
      <w:pPr>
        <w:spacing w:line="276" w:lineRule="auto"/>
        <w:rPr>
          <w:rFonts w:cstheme="minorHAnsi"/>
          <w:i/>
          <w:color w:val="FF0000"/>
          <w:szCs w:val="21"/>
        </w:rPr>
      </w:pPr>
    </w:p>
    <w:p w:rsidR="001D5648" w:rsidRPr="00F318C3" w:rsidRDefault="001D5648" w:rsidP="001B7FFE">
      <w:pPr>
        <w:spacing w:line="276" w:lineRule="auto"/>
        <w:rPr>
          <w:rFonts w:cstheme="minorHAnsi"/>
          <w:i/>
          <w:color w:val="FF0000"/>
          <w:szCs w:val="21"/>
        </w:rPr>
      </w:pPr>
    </w:p>
    <w:p w:rsidR="001B76D8" w:rsidRDefault="00171B55" w:rsidP="00381701">
      <w:pPr>
        <w:spacing w:line="276" w:lineRule="auto"/>
        <w:rPr>
          <w:rFonts w:asciiTheme="majorHAnsi" w:hAnsiTheme="majorHAnsi" w:cstheme="majorHAnsi"/>
          <w:kern w:val="0"/>
          <w:szCs w:val="21"/>
        </w:rPr>
      </w:pPr>
      <w:r>
        <w:rPr>
          <w:rFonts w:asciiTheme="majorHAnsi" w:hAnsiTheme="majorHAnsi" w:cstheme="majorHAnsi"/>
          <w:kern w:val="0"/>
          <w:szCs w:val="21"/>
        </w:rPr>
      </w:r>
      <w:r>
        <w:rPr>
          <w:rFonts w:asciiTheme="majorHAnsi" w:hAnsiTheme="majorHAnsi" w:cstheme="majorHAnsi"/>
          <w:kern w:val="0"/>
          <w:szCs w:val="21"/>
        </w:rPr>
        <w:pict>
          <v:group id="_x0000_s1176" style="width:132.3pt;height:52.5pt;mso-position-horizontal-relative:char;mso-position-vertical-relative:line" coordorigin="1320,12364" coordsize="2646,1050">
            <v:shape id="图片 62" o:spid="_x0000_s1177" type="#_x0000_t75" style="position:absolute;left:1320;top:12364;width:2340;height:105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imagedata r:id="rId55" o:title=""/>
              <v:path arrowok="t"/>
            </v:shape>
            <v:shape id="文本框 63" o:spid="_x0000_s1178" type="#_x0000_t202" style="position:absolute;left:2265;top:12754;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white [3201]" stroked="f" strokeweight=".5pt">
              <v:textbox style="mso-next-textbox:#文本框 63">
                <w:txbxContent>
                  <w:p w:rsidR="001D5648" w:rsidRDefault="001D5648" w:rsidP="00F318C3">
                    <w:pPr>
                      <w:rPr>
                        <w:rFonts w:ascii="幼圆" w:eastAsia="幼圆"/>
                        <w:b/>
                        <w:sz w:val="24"/>
                        <w:szCs w:val="24"/>
                      </w:rPr>
                    </w:pPr>
                    <w:r>
                      <w:rPr>
                        <w:rFonts w:ascii="幼圆" w:eastAsia="幼圆" w:hint="eastAsia"/>
                        <w:b/>
                        <w:sz w:val="24"/>
                        <w:szCs w:val="24"/>
                      </w:rPr>
                      <w:t>课堂总结</w:t>
                    </w:r>
                  </w:p>
                  <w:p w:rsidR="001D5648" w:rsidRDefault="001D5648" w:rsidP="00F318C3">
                    <w:pPr>
                      <w:rPr>
                        <w:rFonts w:ascii="幼圆" w:eastAsia="幼圆"/>
                        <w:b/>
                        <w:sz w:val="24"/>
                        <w:szCs w:val="24"/>
                      </w:rPr>
                    </w:pPr>
                  </w:p>
                </w:txbxContent>
              </v:textbox>
            </v:shape>
            <w10:wrap type="none"/>
            <w10:anchorlock/>
          </v:group>
        </w:pict>
      </w:r>
    </w:p>
    <w:p w:rsidR="001B76D8" w:rsidRDefault="001B76D8" w:rsidP="001B76D8">
      <w:pPr>
        <w:spacing w:line="276" w:lineRule="auto"/>
      </w:pPr>
      <w:r w:rsidRPr="001B76D8">
        <w:rPr>
          <w:rFonts w:cstheme="minorHAnsi"/>
        </w:rPr>
        <w:t>1</w:t>
      </w:r>
      <w:r w:rsidRPr="001B76D8">
        <w:rPr>
          <w:rFonts w:cstheme="minorHAnsi" w:hint="eastAsia"/>
        </w:rPr>
        <w:t>、</w:t>
      </w:r>
      <w:r w:rsidR="00614A8B" w:rsidRPr="001B76D8">
        <w:rPr>
          <w:rFonts w:cstheme="minorHAnsi"/>
          <w:i/>
        </w:rPr>
        <w:t>a</w:t>
      </w:r>
      <w:r w:rsidR="004809E5">
        <w:rPr>
          <w:rFonts w:cstheme="minorHAnsi"/>
          <w:i/>
        </w:rPr>
        <w:t>＝</w:t>
      </w:r>
      <w:r w:rsidR="00614A8B" w:rsidRPr="001B76D8">
        <w:rPr>
          <w:rFonts w:eastAsia="宋体" w:cstheme="minorHAnsi"/>
        </w:rPr>
        <w:t>Δ</w:t>
      </w:r>
      <w:r w:rsidR="00614A8B" w:rsidRPr="001B76D8">
        <w:rPr>
          <w:rFonts w:cstheme="minorHAnsi"/>
          <w:i/>
        </w:rPr>
        <w:t>v/</w:t>
      </w:r>
      <w:r w:rsidR="00614A8B" w:rsidRPr="001B76D8">
        <w:rPr>
          <w:rFonts w:eastAsia="宋体" w:cstheme="minorHAnsi"/>
        </w:rPr>
        <w:t>Δ</w:t>
      </w:r>
      <w:r w:rsidR="00614A8B" w:rsidRPr="001B76D8">
        <w:rPr>
          <w:rFonts w:eastAsia="宋体" w:cstheme="minorHAnsi"/>
          <w:i/>
        </w:rPr>
        <w:t>t</w:t>
      </w:r>
      <w:r w:rsidR="00F318C3">
        <w:rPr>
          <w:rFonts w:hint="eastAsia"/>
        </w:rPr>
        <w:t>与</w:t>
      </w:r>
      <w:r w:rsidR="00614A8B" w:rsidRPr="001B76D8">
        <w:rPr>
          <w:i/>
        </w:rPr>
        <w:t>a</w:t>
      </w:r>
      <w:r w:rsidR="004809E5">
        <w:rPr>
          <w:i/>
        </w:rPr>
        <w:t>＝</w:t>
      </w:r>
      <w:r w:rsidR="00614A8B" w:rsidRPr="001B76D8">
        <w:rPr>
          <w:i/>
        </w:rPr>
        <w:t>F/m</w:t>
      </w:r>
      <w:r w:rsidR="00F318C3">
        <w:rPr>
          <w:rFonts w:hint="eastAsia"/>
        </w:rPr>
        <w:t>有</w:t>
      </w:r>
      <w:r w:rsidR="00F318C3">
        <w:t>什么关系</w:t>
      </w:r>
      <w:r w:rsidR="00614A8B">
        <w:rPr>
          <w:rFonts w:hint="eastAsia"/>
        </w:rPr>
        <w:t>？</w:t>
      </w:r>
    </w:p>
    <w:p w:rsidR="00614A8B" w:rsidRPr="00614A8B" w:rsidRDefault="008C7AD5" w:rsidP="00381701">
      <w:pPr>
        <w:spacing w:line="276" w:lineRule="auto"/>
        <w:rPr>
          <w:rFonts w:eastAsia="宋体" w:cstheme="minorHAnsi"/>
          <w:color w:val="FF0000"/>
        </w:rPr>
      </w:pPr>
      <w:r>
        <w:rPr>
          <w:rFonts w:ascii="Times New Roman" w:hAnsi="Times New Roman" w:cs="Times New Roman" w:hint="eastAsia"/>
          <w:color w:val="FF0000"/>
          <w:szCs w:val="21"/>
        </w:rPr>
        <w:t>【答案】</w:t>
      </w:r>
      <w:r w:rsidR="00614A8B">
        <w:rPr>
          <w:rFonts w:ascii="Times New Roman" w:hAnsi="Times New Roman" w:cs="Times New Roman" w:hint="eastAsia"/>
          <w:color w:val="FF0000"/>
          <w:szCs w:val="21"/>
        </w:rPr>
        <w:t>（</w:t>
      </w:r>
      <w:r w:rsidR="00614A8B">
        <w:rPr>
          <w:rFonts w:ascii="Times New Roman" w:hAnsi="Times New Roman" w:cs="Times New Roman" w:hint="eastAsia"/>
          <w:color w:val="FF0000"/>
          <w:szCs w:val="21"/>
        </w:rPr>
        <w:t>1</w:t>
      </w:r>
      <w:r w:rsidR="00614A8B">
        <w:rPr>
          <w:rFonts w:ascii="Times New Roman" w:hAnsi="Times New Roman" w:cs="Times New Roman" w:hint="eastAsia"/>
          <w:color w:val="FF0000"/>
          <w:szCs w:val="21"/>
        </w:rPr>
        <w:t>）</w:t>
      </w:r>
      <w:r w:rsidR="00614A8B" w:rsidRPr="00614A8B">
        <w:rPr>
          <w:rFonts w:cstheme="minorHAnsi"/>
          <w:color w:val="FF0000"/>
          <w:szCs w:val="21"/>
        </w:rPr>
        <w:t>在直线运动过程中，我们用速度的变化率</w:t>
      </w:r>
      <w:r w:rsidR="00614A8B" w:rsidRPr="00614A8B">
        <w:rPr>
          <w:rFonts w:eastAsia="宋体" w:cstheme="minorHAnsi"/>
          <w:color w:val="FF0000"/>
        </w:rPr>
        <w:t>Δ</w:t>
      </w:r>
      <w:r w:rsidR="00614A8B" w:rsidRPr="00614A8B">
        <w:rPr>
          <w:rFonts w:cstheme="minorHAnsi"/>
          <w:i/>
          <w:color w:val="FF0000"/>
        </w:rPr>
        <w:t>v</w:t>
      </w:r>
      <w:r w:rsidR="00614A8B" w:rsidRPr="00614A8B">
        <w:rPr>
          <w:rFonts w:cstheme="minorHAnsi"/>
          <w:color w:val="FF0000"/>
        </w:rPr>
        <w:t>/</w:t>
      </w:r>
      <w:r w:rsidR="00614A8B" w:rsidRPr="00614A8B">
        <w:rPr>
          <w:rFonts w:eastAsia="宋体" w:cstheme="minorHAnsi"/>
          <w:color w:val="FF0000"/>
        </w:rPr>
        <w:t>Δ</w:t>
      </w:r>
      <w:r w:rsidR="00614A8B" w:rsidRPr="00614A8B">
        <w:rPr>
          <w:rFonts w:eastAsia="宋体" w:cstheme="minorHAnsi"/>
          <w:i/>
          <w:color w:val="FF0000"/>
        </w:rPr>
        <w:t>t</w:t>
      </w:r>
      <w:r w:rsidR="00614A8B" w:rsidRPr="00614A8B">
        <w:rPr>
          <w:rFonts w:eastAsia="宋体" w:cstheme="minorHAnsi"/>
          <w:color w:val="FF0000"/>
        </w:rPr>
        <w:t>来描述物体做匀加速直线运动的速度变化的快慢，在</w:t>
      </w:r>
      <w:r w:rsidR="00614A8B" w:rsidRPr="00614A8B">
        <w:rPr>
          <w:rFonts w:eastAsia="宋体" w:cstheme="minorHAnsi"/>
          <w:color w:val="FF0000"/>
        </w:rPr>
        <w:t>Δ</w:t>
      </w:r>
      <w:r w:rsidR="00614A8B" w:rsidRPr="00614A8B">
        <w:rPr>
          <w:rFonts w:eastAsia="宋体" w:cstheme="minorHAnsi"/>
          <w:i/>
          <w:color w:val="FF0000"/>
        </w:rPr>
        <w:t>t</w:t>
      </w:r>
      <w:r w:rsidR="00614A8B" w:rsidRPr="00614A8B">
        <w:rPr>
          <w:rFonts w:eastAsia="宋体" w:cstheme="minorHAnsi"/>
          <w:color w:val="FF0000"/>
        </w:rPr>
        <w:t>时间内测得物体运动速度变化越多，物体运动速度变化就越快。</w:t>
      </w:r>
    </w:p>
    <w:p w:rsidR="00614A8B" w:rsidRPr="00614A8B" w:rsidRDefault="00614A8B" w:rsidP="00381701">
      <w:pPr>
        <w:spacing w:line="276" w:lineRule="auto"/>
        <w:rPr>
          <w:rFonts w:eastAsia="宋体" w:cstheme="minorHAnsi"/>
          <w:color w:val="FF0000"/>
        </w:rPr>
      </w:pPr>
      <w:r w:rsidRPr="00614A8B">
        <w:rPr>
          <w:rFonts w:eastAsia="宋体" w:cstheme="minorHAnsi"/>
          <w:color w:val="FF0000"/>
        </w:rPr>
        <w:t>（</w:t>
      </w:r>
      <w:r w:rsidRPr="00614A8B">
        <w:rPr>
          <w:rFonts w:eastAsia="宋体" w:cstheme="minorHAnsi"/>
          <w:color w:val="FF0000"/>
        </w:rPr>
        <w:t>2</w:t>
      </w:r>
      <w:r w:rsidRPr="00614A8B">
        <w:rPr>
          <w:rFonts w:eastAsia="宋体" w:cstheme="minorHAnsi"/>
          <w:color w:val="FF0000"/>
        </w:rPr>
        <w:t>）物体所受合外力</w:t>
      </w:r>
      <w:r w:rsidRPr="00614A8B">
        <w:rPr>
          <w:rFonts w:eastAsia="宋体" w:cstheme="minorHAnsi"/>
          <w:i/>
          <w:color w:val="FF0000"/>
        </w:rPr>
        <w:t>F</w:t>
      </w:r>
      <w:r w:rsidRPr="00614A8B">
        <w:rPr>
          <w:rFonts w:eastAsia="宋体" w:cstheme="minorHAnsi"/>
          <w:color w:val="FF0000"/>
        </w:rPr>
        <w:t>和质量之比</w:t>
      </w:r>
      <w:r w:rsidRPr="00614A8B">
        <w:rPr>
          <w:rFonts w:eastAsia="宋体" w:cstheme="minorHAnsi"/>
          <w:i/>
          <w:color w:val="FF0000"/>
        </w:rPr>
        <w:t>F/m</w:t>
      </w:r>
      <w:r w:rsidRPr="00614A8B">
        <w:rPr>
          <w:rFonts w:eastAsia="宋体" w:cstheme="minorHAnsi"/>
          <w:color w:val="FF0000"/>
        </w:rPr>
        <w:t>，则是从物体运动状态变化快慢的本质原因上，研究质量为</w:t>
      </w:r>
      <w:r w:rsidRPr="00614A8B">
        <w:rPr>
          <w:rFonts w:eastAsia="宋体" w:cstheme="minorHAnsi"/>
          <w:i/>
          <w:color w:val="FF0000"/>
        </w:rPr>
        <w:t>m</w:t>
      </w:r>
      <w:r w:rsidRPr="00614A8B">
        <w:rPr>
          <w:rFonts w:eastAsia="宋体" w:cstheme="minorHAnsi"/>
          <w:color w:val="FF0000"/>
        </w:rPr>
        <w:t>的物体为什么会有加速度。</w:t>
      </w:r>
    </w:p>
    <w:p w:rsidR="00614A8B" w:rsidRDefault="00614A8B" w:rsidP="00381701">
      <w:pPr>
        <w:spacing w:line="276" w:lineRule="auto"/>
        <w:rPr>
          <w:rFonts w:eastAsia="宋体" w:cstheme="minorHAnsi"/>
          <w:color w:val="FF0000"/>
        </w:rPr>
      </w:pPr>
      <w:r w:rsidRPr="00614A8B">
        <w:rPr>
          <w:rFonts w:eastAsia="宋体" w:cstheme="minorHAnsi"/>
          <w:color w:val="FF0000"/>
        </w:rPr>
        <w:t>（</w:t>
      </w:r>
      <w:r w:rsidRPr="00614A8B">
        <w:rPr>
          <w:rFonts w:eastAsia="宋体" w:cstheme="minorHAnsi"/>
          <w:color w:val="FF0000"/>
        </w:rPr>
        <w:t>3</w:t>
      </w:r>
      <w:r w:rsidRPr="00614A8B">
        <w:rPr>
          <w:rFonts w:eastAsia="宋体" w:cstheme="minorHAnsi"/>
          <w:color w:val="FF0000"/>
        </w:rPr>
        <w:t>）即前者从可测量物理量的角度研究加速度，后者从物体所受外力的角度研究加速度；前者从外在表现研究物体具有的加速度，后者则从内在原因研究物体具有的加速度。它们从不同的角度描述了同一个物理量</w:t>
      </w:r>
    </w:p>
    <w:p w:rsidR="008C7AD5" w:rsidRPr="00614A8B" w:rsidRDefault="008C7AD5" w:rsidP="00381701">
      <w:pPr>
        <w:spacing w:line="276" w:lineRule="auto"/>
        <w:rPr>
          <w:rFonts w:cstheme="minorHAnsi"/>
          <w:color w:val="FF0000"/>
          <w:szCs w:val="21"/>
        </w:rPr>
      </w:pPr>
    </w:p>
    <w:p w:rsidR="0014059B" w:rsidRDefault="00171B55" w:rsidP="00381701">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149" style="width:127.05pt;height:49.5pt;mso-position-horizontal-relative:char;mso-position-vertical-relative:line" coordorigin="1849,10974" coordsize="2541,990">
            <v:shape id="图片 60" o:spid="_x0000_s1150"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56" o:title=""/>
              <v:path arrowok="t"/>
            </v:shape>
            <v:shape id="文本框 61" o:spid="_x0000_s1151"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style="mso-next-textbox:#文本框 61">
                <w:txbxContent>
                  <w:p w:rsidR="001D5648" w:rsidRPr="0014298B" w:rsidRDefault="001D5648" w:rsidP="001B7FFE">
                    <w:pPr>
                      <w:rPr>
                        <w:rFonts w:ascii="幼圆" w:eastAsia="幼圆"/>
                        <w:b/>
                        <w:sz w:val="24"/>
                        <w:szCs w:val="24"/>
                      </w:rPr>
                    </w:pPr>
                    <w:r>
                      <w:rPr>
                        <w:rFonts w:ascii="幼圆" w:eastAsia="幼圆" w:hint="eastAsia"/>
                        <w:b/>
                        <w:sz w:val="24"/>
                        <w:szCs w:val="24"/>
                      </w:rPr>
                      <w:t>回家作业</w:t>
                    </w:r>
                  </w:p>
                </w:txbxContent>
              </v:textbox>
            </v:shape>
            <w10:wrap type="none"/>
            <w10:anchorlock/>
          </v:group>
        </w:pict>
      </w:r>
    </w:p>
    <w:p w:rsidR="00AC0340" w:rsidRPr="00D93B2E" w:rsidRDefault="001F18C7" w:rsidP="00AC0340">
      <w:pPr>
        <w:spacing w:line="276" w:lineRule="auto"/>
        <w:rPr>
          <w:rFonts w:asciiTheme="majorHAnsi" w:eastAsiaTheme="majorEastAsia" w:hAnsiTheme="majorEastAsia" w:cstheme="majorHAnsi"/>
          <w:color w:val="000000" w:themeColor="text1"/>
          <w:szCs w:val="21"/>
        </w:rPr>
      </w:pPr>
      <w:r>
        <w:rPr>
          <w:rFonts w:asciiTheme="majorHAnsi" w:eastAsiaTheme="majorEastAsia" w:hAnsiTheme="majorEastAsia" w:cstheme="majorHAnsi" w:hint="eastAsia"/>
          <w:color w:val="000000" w:themeColor="text1"/>
          <w:szCs w:val="21"/>
        </w:rPr>
        <w:t>1</w:t>
      </w:r>
      <w:r>
        <w:rPr>
          <w:rFonts w:asciiTheme="majorHAnsi" w:eastAsiaTheme="majorEastAsia" w:hAnsiTheme="majorEastAsia" w:cstheme="majorHAnsi" w:hint="eastAsia"/>
          <w:color w:val="000000" w:themeColor="text1"/>
          <w:szCs w:val="21"/>
        </w:rPr>
        <w:t>、</w:t>
      </w:r>
      <w:r w:rsidR="00AC0340" w:rsidRPr="00D93B2E">
        <w:rPr>
          <w:rFonts w:asciiTheme="majorHAnsi" w:eastAsiaTheme="majorEastAsia" w:hAnsiTheme="majorEastAsia" w:cstheme="majorHAnsi" w:hint="eastAsia"/>
          <w:color w:val="000000" w:themeColor="text1"/>
          <w:szCs w:val="21"/>
        </w:rPr>
        <w:t>放在</w:t>
      </w:r>
      <w:r w:rsidR="00AC0340" w:rsidRPr="00D93B2E">
        <w:rPr>
          <w:rFonts w:asciiTheme="majorHAnsi" w:eastAsiaTheme="majorEastAsia" w:hAnsiTheme="majorEastAsia" w:cstheme="majorHAnsi"/>
          <w:color w:val="000000" w:themeColor="text1"/>
          <w:szCs w:val="21"/>
        </w:rPr>
        <w:t>水平</w:t>
      </w:r>
      <w:r w:rsidR="00AC0340">
        <w:rPr>
          <w:rFonts w:asciiTheme="majorHAnsi" w:eastAsiaTheme="majorEastAsia" w:hAnsiTheme="majorEastAsia" w:cstheme="majorHAnsi" w:hint="eastAsia"/>
          <w:color w:val="000000" w:themeColor="text1"/>
          <w:szCs w:val="21"/>
        </w:rPr>
        <w:t>桌面</w:t>
      </w:r>
      <w:r w:rsidR="00AC0340" w:rsidRPr="00D93B2E">
        <w:rPr>
          <w:rFonts w:asciiTheme="majorHAnsi" w:eastAsiaTheme="majorEastAsia" w:hAnsiTheme="majorEastAsia" w:cstheme="majorHAnsi"/>
          <w:color w:val="000000" w:themeColor="text1"/>
          <w:szCs w:val="21"/>
        </w:rPr>
        <w:t>上的苹果，处于静止状态，下列说法正确的是</w:t>
      </w:r>
      <w:r w:rsidR="00AC0340" w:rsidRPr="00D93B2E">
        <w:rPr>
          <w:rFonts w:asciiTheme="majorHAnsi" w:eastAsiaTheme="majorEastAsia" w:hAnsiTheme="majorEastAsia" w:cstheme="majorHAnsi"/>
          <w:color w:val="000000" w:themeColor="text1"/>
          <w:szCs w:val="21"/>
        </w:rPr>
        <w:tab/>
      </w:r>
      <w:r w:rsidR="00AC0340" w:rsidRPr="00D93B2E">
        <w:rPr>
          <w:rFonts w:asciiTheme="majorHAnsi" w:eastAsiaTheme="majorEastAsia" w:hAnsiTheme="majorEastAsia" w:cstheme="majorHAnsi" w:hint="eastAsia"/>
          <w:color w:val="000000" w:themeColor="text1"/>
          <w:szCs w:val="21"/>
        </w:rPr>
        <w:t>（</w:t>
      </w:r>
      <w:r w:rsidR="00AC0340" w:rsidRPr="00D93B2E">
        <w:rPr>
          <w:rFonts w:asciiTheme="majorHAnsi" w:eastAsiaTheme="majorEastAsia" w:hAnsiTheme="majorEastAsia" w:cstheme="majorHAnsi"/>
          <w:color w:val="000000" w:themeColor="text1"/>
          <w:szCs w:val="21"/>
        </w:rPr>
        <w:tab/>
      </w:r>
      <w:r w:rsidR="00AC0340" w:rsidRPr="00D93B2E">
        <w:rPr>
          <w:rFonts w:asciiTheme="majorHAnsi" w:eastAsiaTheme="majorEastAsia" w:hAnsiTheme="majorEastAsia" w:cstheme="majorHAnsi"/>
          <w:color w:val="000000" w:themeColor="text1"/>
          <w:szCs w:val="21"/>
        </w:rPr>
        <w:tab/>
      </w:r>
      <w:r w:rsidR="00AC0340" w:rsidRPr="00D93B2E">
        <w:rPr>
          <w:rFonts w:asciiTheme="majorHAnsi" w:eastAsiaTheme="majorEastAsia" w:hAnsiTheme="majorEastAsia" w:cstheme="majorHAnsi" w:hint="eastAsia"/>
          <w:color w:val="000000" w:themeColor="text1"/>
          <w:szCs w:val="21"/>
        </w:rPr>
        <w:t>）</w:t>
      </w:r>
      <w:r w:rsidR="008C7AD5">
        <w:rPr>
          <w:rFonts w:asciiTheme="majorHAnsi" w:eastAsiaTheme="majorEastAsia" w:hAnsiTheme="majorEastAsia" w:cstheme="majorHAnsi" w:hint="eastAsia"/>
          <w:color w:val="000000" w:themeColor="text1"/>
          <w:szCs w:val="21"/>
        </w:rPr>
        <w:t>（多选）</w:t>
      </w:r>
    </w:p>
    <w:p w:rsidR="00AC0340" w:rsidRDefault="00AC0340" w:rsidP="001B3375">
      <w:pPr>
        <w:spacing w:line="276" w:lineRule="auto"/>
        <w:ind w:leftChars="200" w:left="420"/>
        <w:rPr>
          <w:rFonts w:asciiTheme="majorHAnsi" w:eastAsiaTheme="majorEastAsia" w:hAnsiTheme="majorEastAsia" w:cstheme="majorHAnsi"/>
          <w:color w:val="000000" w:themeColor="text1"/>
          <w:szCs w:val="21"/>
        </w:rPr>
      </w:pPr>
      <w:r w:rsidRPr="001566ED">
        <w:rPr>
          <w:rFonts w:ascii="Times New Roman" w:hAnsi="Times New Roman" w:cs="Times New Roman" w:hint="eastAsia"/>
          <w:szCs w:val="21"/>
        </w:rPr>
        <w:t>A</w:t>
      </w:r>
      <w:r w:rsidRPr="00D93B2E">
        <w:rPr>
          <w:rFonts w:asciiTheme="majorHAnsi" w:eastAsiaTheme="majorEastAsia" w:hAnsiTheme="majorEastAsia" w:cstheme="majorHAnsi" w:hint="eastAsia"/>
          <w:color w:val="000000" w:themeColor="text1"/>
          <w:szCs w:val="21"/>
        </w:rPr>
        <w:t>．</w:t>
      </w:r>
      <w:r>
        <w:rPr>
          <w:rFonts w:asciiTheme="majorHAnsi" w:eastAsiaTheme="majorEastAsia" w:hAnsiTheme="majorEastAsia" w:cstheme="majorHAnsi" w:hint="eastAsia"/>
          <w:color w:val="000000" w:themeColor="text1"/>
          <w:szCs w:val="21"/>
        </w:rPr>
        <w:t>由于</w:t>
      </w:r>
      <w:r>
        <w:rPr>
          <w:rFonts w:asciiTheme="majorHAnsi" w:eastAsiaTheme="majorEastAsia" w:hAnsiTheme="majorEastAsia" w:cstheme="majorHAnsi"/>
          <w:color w:val="000000" w:themeColor="text1"/>
          <w:szCs w:val="21"/>
        </w:rPr>
        <w:t>苹果发生</w:t>
      </w:r>
      <w:r>
        <w:rPr>
          <w:rFonts w:asciiTheme="majorHAnsi" w:eastAsiaTheme="majorEastAsia" w:hAnsiTheme="majorEastAsia" w:cstheme="majorHAnsi" w:hint="eastAsia"/>
          <w:color w:val="000000" w:themeColor="text1"/>
          <w:szCs w:val="21"/>
        </w:rPr>
        <w:t>的微小</w:t>
      </w:r>
      <w:r>
        <w:rPr>
          <w:rFonts w:asciiTheme="majorHAnsi" w:eastAsiaTheme="majorEastAsia" w:hAnsiTheme="majorEastAsia" w:cstheme="majorHAnsi"/>
          <w:color w:val="000000" w:themeColor="text1"/>
          <w:szCs w:val="21"/>
        </w:rPr>
        <w:t>形变，使苹果受到重力作用</w:t>
      </w:r>
    </w:p>
    <w:p w:rsidR="00AC0340" w:rsidRDefault="00AC0340" w:rsidP="001B3375">
      <w:pPr>
        <w:spacing w:line="276" w:lineRule="auto"/>
        <w:ind w:leftChars="200" w:left="420"/>
        <w:rPr>
          <w:rFonts w:asciiTheme="majorHAnsi" w:eastAsiaTheme="majorEastAsia" w:hAnsiTheme="majorEastAsia" w:cstheme="majorHAnsi"/>
          <w:color w:val="000000" w:themeColor="text1"/>
          <w:szCs w:val="21"/>
        </w:rPr>
      </w:pPr>
      <w:r w:rsidRPr="001566ED">
        <w:rPr>
          <w:rFonts w:ascii="Times New Roman" w:hAnsi="Times New Roman" w:cs="Times New Roman" w:hint="eastAsia"/>
          <w:szCs w:val="21"/>
        </w:rPr>
        <w:t>B</w:t>
      </w:r>
      <w:r w:rsidRPr="00D93B2E">
        <w:rPr>
          <w:rFonts w:asciiTheme="majorHAnsi" w:eastAsiaTheme="majorEastAsia" w:hAnsiTheme="majorEastAsia" w:cstheme="majorHAnsi" w:hint="eastAsia"/>
          <w:color w:val="000000" w:themeColor="text1"/>
          <w:szCs w:val="21"/>
        </w:rPr>
        <w:t>．</w:t>
      </w:r>
      <w:r>
        <w:rPr>
          <w:rFonts w:asciiTheme="majorHAnsi" w:eastAsiaTheme="majorEastAsia" w:hAnsiTheme="majorEastAsia" w:cstheme="majorHAnsi" w:hint="eastAsia"/>
          <w:color w:val="000000" w:themeColor="text1"/>
          <w:szCs w:val="21"/>
        </w:rPr>
        <w:t>由于</w:t>
      </w:r>
      <w:r>
        <w:rPr>
          <w:rFonts w:asciiTheme="majorHAnsi" w:eastAsiaTheme="majorEastAsia" w:hAnsiTheme="majorEastAsia" w:cstheme="majorHAnsi"/>
          <w:color w:val="000000" w:themeColor="text1"/>
          <w:szCs w:val="21"/>
        </w:rPr>
        <w:t>桌面发生</w:t>
      </w:r>
      <w:r>
        <w:rPr>
          <w:rFonts w:asciiTheme="majorHAnsi" w:eastAsiaTheme="majorEastAsia" w:hAnsiTheme="majorEastAsia" w:cstheme="majorHAnsi" w:hint="eastAsia"/>
          <w:color w:val="000000" w:themeColor="text1"/>
          <w:szCs w:val="21"/>
        </w:rPr>
        <w:t>的</w:t>
      </w:r>
      <w:r>
        <w:rPr>
          <w:rFonts w:asciiTheme="majorHAnsi" w:eastAsiaTheme="majorEastAsia" w:hAnsiTheme="majorEastAsia" w:cstheme="majorHAnsi"/>
          <w:color w:val="000000" w:themeColor="text1"/>
          <w:szCs w:val="21"/>
        </w:rPr>
        <w:t>微</w:t>
      </w:r>
      <w:r>
        <w:rPr>
          <w:rFonts w:asciiTheme="majorHAnsi" w:eastAsiaTheme="majorEastAsia" w:hAnsiTheme="majorEastAsia" w:cstheme="majorHAnsi" w:hint="eastAsia"/>
          <w:color w:val="000000" w:themeColor="text1"/>
          <w:szCs w:val="21"/>
        </w:rPr>
        <w:t>小</w:t>
      </w:r>
      <w:r>
        <w:rPr>
          <w:rFonts w:asciiTheme="majorHAnsi" w:eastAsiaTheme="majorEastAsia" w:hAnsiTheme="majorEastAsia" w:cstheme="majorHAnsi"/>
          <w:color w:val="000000" w:themeColor="text1"/>
          <w:szCs w:val="21"/>
        </w:rPr>
        <w:t>形变，对桌面</w:t>
      </w:r>
      <w:r>
        <w:rPr>
          <w:rFonts w:asciiTheme="majorHAnsi" w:eastAsiaTheme="majorEastAsia" w:hAnsiTheme="majorEastAsia" w:cstheme="majorHAnsi" w:hint="eastAsia"/>
          <w:color w:val="000000" w:themeColor="text1"/>
          <w:szCs w:val="21"/>
        </w:rPr>
        <w:t>产生</w:t>
      </w:r>
      <w:r>
        <w:rPr>
          <w:rFonts w:asciiTheme="majorHAnsi" w:eastAsiaTheme="majorEastAsia" w:hAnsiTheme="majorEastAsia" w:cstheme="majorHAnsi"/>
          <w:color w:val="000000" w:themeColor="text1"/>
          <w:szCs w:val="21"/>
        </w:rPr>
        <w:t>垂直于桌面向下的弹力</w:t>
      </w:r>
    </w:p>
    <w:p w:rsidR="00AC0340" w:rsidRDefault="00AC0340" w:rsidP="001B3375">
      <w:pPr>
        <w:spacing w:line="276" w:lineRule="auto"/>
        <w:ind w:leftChars="200" w:left="420"/>
        <w:rPr>
          <w:rFonts w:asciiTheme="majorHAnsi" w:eastAsiaTheme="majorEastAsia" w:hAnsiTheme="majorEastAsia" w:cstheme="majorHAnsi"/>
          <w:color w:val="000000" w:themeColor="text1"/>
          <w:szCs w:val="21"/>
        </w:rPr>
      </w:pPr>
      <w:r w:rsidRPr="001566ED">
        <w:rPr>
          <w:rFonts w:ascii="Times New Roman" w:hAnsi="Times New Roman" w:cs="Times New Roman" w:hint="eastAsia"/>
          <w:szCs w:val="21"/>
        </w:rPr>
        <w:t>C</w:t>
      </w:r>
      <w:r w:rsidRPr="00D93B2E">
        <w:rPr>
          <w:rFonts w:asciiTheme="majorHAnsi" w:eastAsiaTheme="majorEastAsia" w:hAnsiTheme="majorEastAsia" w:cstheme="majorHAnsi" w:hint="eastAsia"/>
          <w:color w:val="000000" w:themeColor="text1"/>
          <w:szCs w:val="21"/>
        </w:rPr>
        <w:t>．</w:t>
      </w:r>
      <w:r>
        <w:rPr>
          <w:rFonts w:asciiTheme="majorHAnsi" w:eastAsiaTheme="majorEastAsia" w:hAnsiTheme="majorEastAsia" w:cstheme="majorHAnsi" w:hint="eastAsia"/>
          <w:color w:val="000000" w:themeColor="text1"/>
          <w:szCs w:val="21"/>
        </w:rPr>
        <w:t>由于</w:t>
      </w:r>
      <w:r>
        <w:rPr>
          <w:rFonts w:asciiTheme="majorHAnsi" w:eastAsiaTheme="majorEastAsia" w:hAnsiTheme="majorEastAsia" w:cstheme="majorHAnsi"/>
          <w:color w:val="000000" w:themeColor="text1"/>
          <w:szCs w:val="21"/>
        </w:rPr>
        <w:t>苹果发生微小的形变</w:t>
      </w:r>
      <w:r>
        <w:rPr>
          <w:rFonts w:asciiTheme="majorHAnsi" w:eastAsiaTheme="majorEastAsia" w:hAnsiTheme="majorEastAsia" w:cstheme="majorHAnsi" w:hint="eastAsia"/>
          <w:color w:val="000000" w:themeColor="text1"/>
          <w:szCs w:val="21"/>
        </w:rPr>
        <w:t>，</w:t>
      </w:r>
      <w:r>
        <w:rPr>
          <w:rFonts w:asciiTheme="majorHAnsi" w:eastAsiaTheme="majorEastAsia" w:hAnsiTheme="majorEastAsia" w:cstheme="majorHAnsi"/>
          <w:color w:val="000000" w:themeColor="text1"/>
          <w:szCs w:val="21"/>
        </w:rPr>
        <w:t>对桌面产生垂直于桌面向下的弹力</w:t>
      </w:r>
    </w:p>
    <w:p w:rsidR="00AC0340" w:rsidRPr="00D93B2E" w:rsidRDefault="00AC0340" w:rsidP="001B3375">
      <w:pPr>
        <w:spacing w:line="276" w:lineRule="auto"/>
        <w:ind w:leftChars="200" w:left="420"/>
        <w:rPr>
          <w:noProof/>
          <w:color w:val="000000" w:themeColor="text1"/>
        </w:rPr>
      </w:pPr>
      <w:r w:rsidRPr="001566ED">
        <w:rPr>
          <w:rFonts w:ascii="Times New Roman" w:hAnsi="Times New Roman" w:cs="Times New Roman" w:hint="eastAsia"/>
          <w:szCs w:val="21"/>
        </w:rPr>
        <w:t>D</w:t>
      </w:r>
      <w:r w:rsidRPr="00D93B2E">
        <w:rPr>
          <w:rFonts w:asciiTheme="majorHAnsi" w:eastAsiaTheme="majorEastAsia" w:hAnsiTheme="majorEastAsia" w:cstheme="majorHAnsi" w:hint="eastAsia"/>
          <w:color w:val="000000" w:themeColor="text1"/>
          <w:szCs w:val="21"/>
        </w:rPr>
        <w:t>．</w:t>
      </w:r>
      <w:r>
        <w:rPr>
          <w:rFonts w:asciiTheme="majorHAnsi" w:eastAsiaTheme="majorEastAsia" w:hAnsiTheme="majorEastAsia" w:cstheme="majorHAnsi" w:hint="eastAsia"/>
          <w:color w:val="000000" w:themeColor="text1"/>
          <w:szCs w:val="21"/>
        </w:rPr>
        <w:t>由于</w:t>
      </w:r>
      <w:r>
        <w:rPr>
          <w:rFonts w:asciiTheme="majorHAnsi" w:eastAsiaTheme="majorEastAsia" w:hAnsiTheme="majorEastAsia" w:cstheme="majorHAnsi"/>
          <w:color w:val="000000" w:themeColor="text1"/>
          <w:szCs w:val="21"/>
        </w:rPr>
        <w:t>桌面</w:t>
      </w:r>
      <w:r>
        <w:rPr>
          <w:rFonts w:asciiTheme="majorHAnsi" w:eastAsiaTheme="majorEastAsia" w:hAnsiTheme="majorEastAsia" w:cstheme="majorHAnsi" w:hint="eastAsia"/>
          <w:color w:val="000000" w:themeColor="text1"/>
          <w:szCs w:val="21"/>
        </w:rPr>
        <w:t>发生</w:t>
      </w:r>
      <w:r>
        <w:rPr>
          <w:rFonts w:asciiTheme="majorHAnsi" w:eastAsiaTheme="majorEastAsia" w:hAnsiTheme="majorEastAsia" w:cstheme="majorHAnsi"/>
          <w:color w:val="000000" w:themeColor="text1"/>
          <w:szCs w:val="21"/>
        </w:rPr>
        <w:t>微小</w:t>
      </w:r>
      <w:r>
        <w:rPr>
          <w:rFonts w:asciiTheme="majorHAnsi" w:eastAsiaTheme="majorEastAsia" w:hAnsiTheme="majorEastAsia" w:cstheme="majorHAnsi" w:hint="eastAsia"/>
          <w:color w:val="000000" w:themeColor="text1"/>
          <w:szCs w:val="21"/>
        </w:rPr>
        <w:t>的</w:t>
      </w:r>
      <w:r>
        <w:rPr>
          <w:rFonts w:asciiTheme="majorHAnsi" w:eastAsiaTheme="majorEastAsia" w:hAnsiTheme="majorEastAsia" w:cstheme="majorHAnsi"/>
          <w:color w:val="000000" w:themeColor="text1"/>
          <w:szCs w:val="21"/>
        </w:rPr>
        <w:t>形变，对苹果产生垂直于桌面向上的弹力</w:t>
      </w:r>
    </w:p>
    <w:p w:rsidR="00AC0340" w:rsidRDefault="00AC0340" w:rsidP="00AC0340">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color w:val="FF0000"/>
          <w:szCs w:val="21"/>
        </w:rPr>
        <w:t>【难度】</w:t>
      </w:r>
      <w:r w:rsidR="00D93B16">
        <w:rPr>
          <w:rFonts w:asciiTheme="majorEastAsia" w:eastAsiaTheme="majorEastAsia" w:hAnsiTheme="majorEastAsia" w:cstheme="majorHAnsi"/>
          <w:color w:val="FF0000"/>
          <w:szCs w:val="21"/>
        </w:rPr>
        <w:t>★</w:t>
      </w:r>
    </w:p>
    <w:p w:rsidR="00AC0340" w:rsidRDefault="00AC0340" w:rsidP="00AC0340">
      <w:pPr>
        <w:spacing w:line="276" w:lineRule="auto"/>
        <w:rPr>
          <w:rFonts w:ascii="Times New Roman" w:eastAsiaTheme="majorEastAsia" w:hAnsi="Times New Roman" w:cstheme="majorHAnsi"/>
          <w:color w:val="FF0000"/>
          <w:szCs w:val="21"/>
        </w:rPr>
      </w:pPr>
      <w:r>
        <w:rPr>
          <w:rFonts w:asciiTheme="majorHAnsi" w:eastAsiaTheme="majorEastAsia" w:hAnsiTheme="majorEastAsia" w:cstheme="majorHAnsi"/>
          <w:color w:val="FF0000"/>
          <w:szCs w:val="21"/>
        </w:rPr>
        <w:t>【答案】</w:t>
      </w:r>
      <w:r w:rsidRPr="001F18C7">
        <w:rPr>
          <w:rFonts w:ascii="Times New Roman" w:eastAsiaTheme="majorEastAsia" w:hAnsi="Times New Roman" w:cstheme="majorHAnsi"/>
          <w:color w:val="FF0000"/>
          <w:szCs w:val="21"/>
        </w:rPr>
        <w:t>C</w:t>
      </w:r>
      <w:r w:rsidR="007B1098">
        <w:rPr>
          <w:rFonts w:ascii="Times New Roman" w:eastAsiaTheme="majorEastAsia" w:hAnsi="Times New Roman" w:cstheme="majorHAnsi"/>
          <w:color w:val="FF0000"/>
          <w:szCs w:val="21"/>
        </w:rPr>
        <w:t>D</w:t>
      </w:r>
    </w:p>
    <w:p w:rsidR="006E0278" w:rsidRDefault="006E0278" w:rsidP="00AC0340">
      <w:pPr>
        <w:spacing w:line="276" w:lineRule="auto"/>
        <w:rPr>
          <w:rFonts w:asciiTheme="majorHAnsi" w:eastAsiaTheme="majorEastAsia" w:hAnsiTheme="majorHAnsi" w:cstheme="majorHAnsi"/>
          <w:szCs w:val="21"/>
        </w:rPr>
      </w:pPr>
    </w:p>
    <w:p w:rsidR="001F18C7" w:rsidRPr="00F67C79" w:rsidRDefault="00B0745D" w:rsidP="001F18C7">
      <w:pPr>
        <w:spacing w:line="276" w:lineRule="auto"/>
        <w:rPr>
          <w:rFonts w:asciiTheme="majorHAnsi" w:eastAsiaTheme="majorEastAsia" w:hAnsiTheme="majorEastAsia" w:cstheme="majorHAnsi"/>
          <w:szCs w:val="21"/>
        </w:rPr>
      </w:pPr>
      <w:r>
        <w:rPr>
          <w:rFonts w:asciiTheme="majorHAnsi" w:eastAsiaTheme="majorEastAsia" w:hAnsiTheme="majorEastAsia" w:cstheme="majorHAnsi" w:hint="eastAsia"/>
          <w:szCs w:val="21"/>
        </w:rPr>
        <w:t>2</w:t>
      </w:r>
      <w:r>
        <w:rPr>
          <w:rFonts w:asciiTheme="majorHAnsi" w:eastAsiaTheme="majorEastAsia" w:hAnsiTheme="majorEastAsia" w:cstheme="majorHAnsi" w:hint="eastAsia"/>
          <w:szCs w:val="21"/>
        </w:rPr>
        <w:t>、</w:t>
      </w:r>
      <w:r w:rsidR="001F18C7" w:rsidRPr="00F67C79">
        <w:rPr>
          <w:rFonts w:asciiTheme="majorHAnsi" w:eastAsiaTheme="majorEastAsia" w:hAnsiTheme="majorEastAsia" w:cstheme="majorHAnsi" w:hint="eastAsia"/>
          <w:szCs w:val="21"/>
        </w:rPr>
        <w:t>关于</w:t>
      </w:r>
      <w:r w:rsidR="001F18C7" w:rsidRPr="00F67C79">
        <w:rPr>
          <w:rFonts w:asciiTheme="majorHAnsi" w:eastAsiaTheme="majorEastAsia" w:hAnsiTheme="majorEastAsia" w:cstheme="majorHAnsi"/>
          <w:szCs w:val="21"/>
        </w:rPr>
        <w:t>速度和加速度的关系，以下说法正确的是</w:t>
      </w:r>
      <w:r w:rsidR="001F18C7" w:rsidRPr="00F67C79">
        <w:rPr>
          <w:rFonts w:asciiTheme="majorHAnsi" w:eastAsiaTheme="majorEastAsia" w:hAnsiTheme="majorEastAsia" w:cstheme="majorHAnsi"/>
          <w:szCs w:val="21"/>
        </w:rPr>
        <w:tab/>
      </w:r>
      <w:r w:rsidR="001F18C7" w:rsidRPr="00F67C79">
        <w:rPr>
          <w:rFonts w:asciiTheme="majorHAnsi" w:eastAsiaTheme="majorEastAsia" w:hAnsiTheme="majorEastAsia" w:cstheme="majorHAnsi" w:hint="eastAsia"/>
          <w:szCs w:val="21"/>
        </w:rPr>
        <w:t>（</w:t>
      </w:r>
      <w:r w:rsidR="001F18C7" w:rsidRPr="00F67C79">
        <w:rPr>
          <w:rFonts w:asciiTheme="majorHAnsi" w:eastAsiaTheme="majorEastAsia" w:hAnsiTheme="majorEastAsia" w:cstheme="majorHAnsi"/>
          <w:szCs w:val="21"/>
        </w:rPr>
        <w:tab/>
      </w:r>
      <w:r w:rsidR="001F18C7" w:rsidRPr="00F67C79">
        <w:rPr>
          <w:rFonts w:asciiTheme="majorHAnsi" w:eastAsiaTheme="majorEastAsia" w:hAnsiTheme="majorEastAsia" w:cstheme="majorHAnsi"/>
          <w:szCs w:val="21"/>
        </w:rPr>
        <w:tab/>
      </w:r>
      <w:r w:rsidR="001F18C7" w:rsidRPr="00F67C79">
        <w:rPr>
          <w:rFonts w:asciiTheme="majorHAnsi" w:eastAsiaTheme="majorEastAsia" w:hAnsiTheme="majorEastAsia" w:cstheme="majorHAnsi" w:hint="eastAsia"/>
          <w:szCs w:val="21"/>
        </w:rPr>
        <w:t>）</w:t>
      </w:r>
    </w:p>
    <w:p w:rsidR="00146A51" w:rsidRDefault="001F18C7" w:rsidP="008C7AD5">
      <w:pPr>
        <w:spacing w:line="276" w:lineRule="auto"/>
        <w:ind w:leftChars="200" w:left="420"/>
        <w:rPr>
          <w:noProof/>
        </w:rPr>
      </w:pPr>
      <w:r>
        <w:rPr>
          <w:rFonts w:hint="eastAsia"/>
          <w:noProof/>
        </w:rPr>
        <w:t>A</w:t>
      </w:r>
      <w:r>
        <w:rPr>
          <w:rFonts w:hint="eastAsia"/>
          <w:noProof/>
        </w:rPr>
        <w:t>．</w:t>
      </w:r>
      <w:r w:rsidRPr="00F67C79">
        <w:rPr>
          <w:noProof/>
        </w:rPr>
        <w:t>物体的</w:t>
      </w:r>
      <w:r>
        <w:rPr>
          <w:rFonts w:hint="eastAsia"/>
          <w:noProof/>
        </w:rPr>
        <w:t>速度</w:t>
      </w:r>
      <w:r>
        <w:rPr>
          <w:noProof/>
        </w:rPr>
        <w:t>越大，则加速度</w:t>
      </w:r>
      <w:r>
        <w:rPr>
          <w:rFonts w:hint="eastAsia"/>
          <w:noProof/>
        </w:rPr>
        <w:t>也</w:t>
      </w:r>
      <w:r>
        <w:rPr>
          <w:noProof/>
        </w:rPr>
        <w:t>越大</w:t>
      </w:r>
    </w:p>
    <w:p w:rsidR="001F18C7" w:rsidRDefault="001F18C7" w:rsidP="008C7AD5">
      <w:pPr>
        <w:spacing w:line="276" w:lineRule="auto"/>
        <w:ind w:leftChars="200" w:left="420"/>
        <w:rPr>
          <w:noProof/>
        </w:rPr>
      </w:pPr>
      <w:r w:rsidRPr="00F67C79">
        <w:rPr>
          <w:rFonts w:hint="eastAsia"/>
          <w:noProof/>
        </w:rPr>
        <w:t>B</w:t>
      </w:r>
      <w:r>
        <w:rPr>
          <w:rFonts w:hint="eastAsia"/>
          <w:noProof/>
        </w:rPr>
        <w:t>．</w:t>
      </w:r>
      <w:r>
        <w:rPr>
          <w:noProof/>
        </w:rPr>
        <w:t>物体的速度变化越大，则加速度越大</w:t>
      </w:r>
    </w:p>
    <w:p w:rsidR="00146A51" w:rsidRDefault="001F18C7" w:rsidP="008C7AD5">
      <w:pPr>
        <w:spacing w:line="276" w:lineRule="auto"/>
        <w:ind w:leftChars="200" w:left="420"/>
        <w:rPr>
          <w:noProof/>
        </w:rPr>
      </w:pPr>
      <w:r w:rsidRPr="00F67C79">
        <w:rPr>
          <w:rFonts w:hint="eastAsia"/>
          <w:noProof/>
        </w:rPr>
        <w:t>C</w:t>
      </w:r>
      <w:r>
        <w:rPr>
          <w:rFonts w:hint="eastAsia"/>
          <w:noProof/>
        </w:rPr>
        <w:t>．</w:t>
      </w:r>
      <w:r>
        <w:rPr>
          <w:noProof/>
        </w:rPr>
        <w:t>物体的速度变化越</w:t>
      </w:r>
      <w:r>
        <w:rPr>
          <w:rFonts w:hint="eastAsia"/>
          <w:noProof/>
        </w:rPr>
        <w:t>快</w:t>
      </w:r>
      <w:r>
        <w:rPr>
          <w:noProof/>
        </w:rPr>
        <w:t>，则加速度越大</w:t>
      </w:r>
    </w:p>
    <w:p w:rsidR="00B0745D" w:rsidRDefault="001F18C7" w:rsidP="008C7AD5">
      <w:pPr>
        <w:spacing w:line="276" w:lineRule="auto"/>
        <w:ind w:leftChars="200" w:left="420"/>
        <w:rPr>
          <w:noProof/>
        </w:rPr>
      </w:pPr>
      <w:r w:rsidRPr="00F67C79">
        <w:rPr>
          <w:rFonts w:hint="eastAsia"/>
          <w:noProof/>
        </w:rPr>
        <w:t>D</w:t>
      </w:r>
      <w:r>
        <w:rPr>
          <w:rFonts w:hint="eastAsia"/>
          <w:noProof/>
        </w:rPr>
        <w:t>．</w:t>
      </w:r>
      <w:r>
        <w:rPr>
          <w:noProof/>
        </w:rPr>
        <w:t>物体的加速度方向就是物体的速度方向</w:t>
      </w:r>
    </w:p>
    <w:p w:rsidR="00E85AB0" w:rsidRDefault="00E85AB0" w:rsidP="00E85AB0">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color w:val="FF0000"/>
          <w:szCs w:val="21"/>
        </w:rPr>
        <w:t>【难度】</w:t>
      </w:r>
      <w:r w:rsidR="00D93B16">
        <w:rPr>
          <w:rFonts w:asciiTheme="majorEastAsia" w:eastAsiaTheme="majorEastAsia" w:hAnsiTheme="majorEastAsia" w:cstheme="majorHAnsi"/>
          <w:color w:val="FF0000"/>
          <w:szCs w:val="21"/>
        </w:rPr>
        <w:t>★</w:t>
      </w:r>
    </w:p>
    <w:p w:rsidR="00E85AB0" w:rsidRPr="006E0278" w:rsidRDefault="00E85AB0" w:rsidP="00E85AB0">
      <w:pPr>
        <w:spacing w:line="276" w:lineRule="auto"/>
        <w:rPr>
          <w:rFonts w:asciiTheme="majorHAnsi" w:eastAsiaTheme="majorEastAsia" w:hAnsiTheme="majorHAnsi" w:cstheme="majorHAnsi"/>
          <w:szCs w:val="21"/>
        </w:rPr>
      </w:pPr>
      <w:r>
        <w:rPr>
          <w:rFonts w:asciiTheme="majorHAnsi" w:eastAsiaTheme="majorEastAsia" w:hAnsiTheme="majorEastAsia" w:cstheme="majorHAnsi"/>
          <w:color w:val="FF0000"/>
          <w:szCs w:val="21"/>
        </w:rPr>
        <w:t>【答案】</w:t>
      </w:r>
      <w:r w:rsidR="006E0278">
        <w:rPr>
          <w:rFonts w:asciiTheme="majorHAnsi" w:eastAsiaTheme="majorEastAsia" w:hAnsiTheme="majorEastAsia" w:cstheme="majorHAnsi" w:hint="eastAsia"/>
          <w:color w:val="FF0000"/>
          <w:szCs w:val="21"/>
        </w:rPr>
        <w:t>C</w:t>
      </w:r>
    </w:p>
    <w:p w:rsidR="00E85AB0" w:rsidRDefault="00E85AB0" w:rsidP="001F18C7">
      <w:pPr>
        <w:spacing w:line="276" w:lineRule="auto"/>
        <w:rPr>
          <w:noProof/>
        </w:rPr>
      </w:pPr>
    </w:p>
    <w:p w:rsidR="001F18C7" w:rsidRDefault="001B3375" w:rsidP="001F18C7">
      <w:pPr>
        <w:spacing w:line="276" w:lineRule="auto"/>
        <w:rPr>
          <w:noProof/>
        </w:rPr>
      </w:pPr>
      <w:r>
        <w:rPr>
          <w:noProof/>
        </w:rPr>
        <w:t>3</w:t>
      </w:r>
      <w:r w:rsidR="00B0745D">
        <w:rPr>
          <w:rFonts w:hint="eastAsia"/>
          <w:noProof/>
        </w:rPr>
        <w:t>、</w:t>
      </w:r>
      <w:r w:rsidR="001F18C7">
        <w:rPr>
          <w:rFonts w:hint="eastAsia"/>
          <w:noProof/>
        </w:rPr>
        <w:t>甲乙</w:t>
      </w:r>
      <w:r w:rsidR="001F18C7">
        <w:rPr>
          <w:noProof/>
        </w:rPr>
        <w:t>两物体从同一点开始沿同一方向做直线运动，</w:t>
      </w:r>
      <w:r w:rsidR="001F18C7">
        <w:rPr>
          <w:rFonts w:hint="eastAsia"/>
          <w:noProof/>
        </w:rPr>
        <w:t>它们</w:t>
      </w:r>
      <w:r w:rsidR="001F18C7">
        <w:rPr>
          <w:noProof/>
        </w:rPr>
        <w:t>的速度图像如图所示，其中</w:t>
      </w:r>
      <w:r w:rsidR="001F18C7" w:rsidRPr="001B3375">
        <w:rPr>
          <w:rFonts w:hint="eastAsia"/>
          <w:i/>
          <w:noProof/>
        </w:rPr>
        <w:t>t</w:t>
      </w:r>
      <w:r w:rsidR="001F18C7" w:rsidRPr="001B3375">
        <w:rPr>
          <w:rFonts w:hint="eastAsia"/>
          <w:noProof/>
          <w:vertAlign w:val="subscript"/>
        </w:rPr>
        <w:t>2</w:t>
      </w:r>
      <w:r w:rsidR="004809E5">
        <w:rPr>
          <w:rFonts w:hint="eastAsia"/>
          <w:noProof/>
        </w:rPr>
        <w:t>＝</w:t>
      </w:r>
      <w:r w:rsidR="001F18C7">
        <w:rPr>
          <w:rFonts w:hint="eastAsia"/>
          <w:noProof/>
        </w:rPr>
        <w:t>2</w:t>
      </w:r>
      <w:r w:rsidR="001F18C7" w:rsidRPr="001B3375">
        <w:rPr>
          <w:rFonts w:hint="eastAsia"/>
          <w:i/>
          <w:noProof/>
        </w:rPr>
        <w:t>t</w:t>
      </w:r>
      <w:r w:rsidR="001F18C7" w:rsidRPr="001B3375">
        <w:rPr>
          <w:rFonts w:hint="eastAsia"/>
          <w:noProof/>
          <w:vertAlign w:val="subscript"/>
        </w:rPr>
        <w:t>1</w:t>
      </w:r>
      <w:r w:rsidR="001F18C7">
        <w:rPr>
          <w:rFonts w:hint="eastAsia"/>
          <w:noProof/>
        </w:rPr>
        <w:t>，</w:t>
      </w:r>
      <w:r w:rsidR="001F18C7">
        <w:rPr>
          <w:noProof/>
        </w:rPr>
        <w:t>则</w:t>
      </w:r>
    </w:p>
    <w:p w:rsidR="001F18C7" w:rsidRDefault="001F18C7" w:rsidP="00735F2B">
      <w:pPr>
        <w:spacing w:line="276" w:lineRule="auto"/>
        <w:ind w:leftChars="200" w:left="420"/>
        <w:rPr>
          <w:noProof/>
        </w:rPr>
      </w:pPr>
      <w:r>
        <w:rPr>
          <w:noProof/>
        </w:rPr>
        <w:drawing>
          <wp:anchor distT="0" distB="0" distL="114300" distR="114300" simplePos="0" relativeHeight="251664896" behindDoc="0" locked="0" layoutInCell="1" allowOverlap="1">
            <wp:simplePos x="0" y="0"/>
            <wp:positionH relativeFrom="column">
              <wp:posOffset>3933825</wp:posOffset>
            </wp:positionH>
            <wp:positionV relativeFrom="paragraph">
              <wp:posOffset>78740</wp:posOffset>
            </wp:positionV>
            <wp:extent cx="1400175" cy="1152525"/>
            <wp:effectExtent l="19050" t="0" r="9525" b="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00175" cy="1152525"/>
                    </a:xfrm>
                    <a:prstGeom prst="rect">
                      <a:avLst/>
                    </a:prstGeom>
                  </pic:spPr>
                </pic:pic>
              </a:graphicData>
            </a:graphic>
          </wp:anchor>
        </w:drawing>
      </w:r>
      <w:r>
        <w:rPr>
          <w:noProof/>
        </w:rPr>
        <w:t>A</w:t>
      </w:r>
      <w:r>
        <w:rPr>
          <w:rFonts w:hint="eastAsia"/>
          <w:noProof/>
        </w:rPr>
        <w:t>．甲</w:t>
      </w:r>
      <w:r>
        <w:rPr>
          <w:noProof/>
        </w:rPr>
        <w:t>的加速度大于乙的加速度</w:t>
      </w:r>
    </w:p>
    <w:p w:rsidR="001F18C7" w:rsidRDefault="001F18C7" w:rsidP="00735F2B">
      <w:pPr>
        <w:spacing w:line="276" w:lineRule="auto"/>
        <w:ind w:leftChars="200" w:left="420"/>
        <w:rPr>
          <w:noProof/>
        </w:rPr>
      </w:pPr>
      <w:r>
        <w:rPr>
          <w:noProof/>
        </w:rPr>
        <w:t>B</w:t>
      </w:r>
      <w:r>
        <w:rPr>
          <w:rFonts w:hint="eastAsia"/>
          <w:noProof/>
        </w:rPr>
        <w:t>．在</w:t>
      </w:r>
      <w:r w:rsidRPr="001B3375">
        <w:rPr>
          <w:rFonts w:hint="eastAsia"/>
          <w:i/>
          <w:noProof/>
        </w:rPr>
        <w:t>t</w:t>
      </w:r>
      <w:r w:rsidRPr="001B3375">
        <w:rPr>
          <w:rFonts w:hint="eastAsia"/>
          <w:noProof/>
          <w:vertAlign w:val="subscript"/>
        </w:rPr>
        <w:t>1</w:t>
      </w:r>
      <w:r>
        <w:rPr>
          <w:rFonts w:hint="eastAsia"/>
          <w:noProof/>
        </w:rPr>
        <w:t>时刻</w:t>
      </w:r>
      <w:r>
        <w:rPr>
          <w:noProof/>
        </w:rPr>
        <w:t>甲在前，乙在后</w:t>
      </w:r>
    </w:p>
    <w:p w:rsidR="001F18C7" w:rsidRDefault="001F18C7" w:rsidP="00735F2B">
      <w:pPr>
        <w:spacing w:line="276" w:lineRule="auto"/>
        <w:ind w:leftChars="200" w:left="420"/>
        <w:rPr>
          <w:noProof/>
        </w:rPr>
      </w:pPr>
      <w:r>
        <w:rPr>
          <w:noProof/>
        </w:rPr>
        <w:t>C</w:t>
      </w:r>
      <w:r>
        <w:rPr>
          <w:rFonts w:hint="eastAsia"/>
          <w:noProof/>
        </w:rPr>
        <w:t>．在</w:t>
      </w:r>
      <w:r w:rsidRPr="001B3375">
        <w:rPr>
          <w:i/>
          <w:noProof/>
        </w:rPr>
        <w:t>t</w:t>
      </w:r>
      <w:r w:rsidRPr="001B3375">
        <w:rPr>
          <w:noProof/>
          <w:vertAlign w:val="subscript"/>
        </w:rPr>
        <w:t>2</w:t>
      </w:r>
      <w:r>
        <w:rPr>
          <w:rFonts w:hint="eastAsia"/>
          <w:noProof/>
        </w:rPr>
        <w:t>时刻</w:t>
      </w:r>
      <w:r>
        <w:rPr>
          <w:noProof/>
        </w:rPr>
        <w:t>甲</w:t>
      </w:r>
      <w:r>
        <w:rPr>
          <w:rFonts w:hint="eastAsia"/>
          <w:noProof/>
        </w:rPr>
        <w:t>、</w:t>
      </w:r>
      <w:r>
        <w:rPr>
          <w:noProof/>
        </w:rPr>
        <w:t>乙两物体相遇</w:t>
      </w:r>
    </w:p>
    <w:p w:rsidR="001F18C7" w:rsidRDefault="001F18C7" w:rsidP="00735F2B">
      <w:pPr>
        <w:spacing w:line="276" w:lineRule="auto"/>
        <w:ind w:leftChars="200" w:left="420"/>
        <w:rPr>
          <w:noProof/>
        </w:rPr>
      </w:pPr>
      <w:r>
        <w:rPr>
          <w:noProof/>
        </w:rPr>
        <w:t>D</w:t>
      </w:r>
      <w:r>
        <w:rPr>
          <w:rFonts w:hint="eastAsia"/>
          <w:noProof/>
        </w:rPr>
        <w:t>．在</w:t>
      </w:r>
      <w:r w:rsidRPr="001B3375">
        <w:rPr>
          <w:i/>
          <w:noProof/>
        </w:rPr>
        <w:t>t</w:t>
      </w:r>
      <w:r w:rsidRPr="001B3375">
        <w:rPr>
          <w:noProof/>
          <w:vertAlign w:val="subscript"/>
        </w:rPr>
        <w:t>1</w:t>
      </w:r>
      <w:r>
        <w:rPr>
          <w:rFonts w:hint="eastAsia"/>
          <w:noProof/>
        </w:rPr>
        <w:t>时刻</w:t>
      </w:r>
      <w:r>
        <w:rPr>
          <w:noProof/>
        </w:rPr>
        <w:t>甲</w:t>
      </w:r>
      <w:r>
        <w:rPr>
          <w:rFonts w:hint="eastAsia"/>
          <w:noProof/>
        </w:rPr>
        <w:t>、</w:t>
      </w:r>
      <w:r>
        <w:rPr>
          <w:noProof/>
        </w:rPr>
        <w:t>乙两物体相遇</w:t>
      </w:r>
    </w:p>
    <w:p w:rsidR="00E85AB0" w:rsidRDefault="00E85AB0" w:rsidP="00E85AB0">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color w:val="FF0000"/>
          <w:szCs w:val="21"/>
        </w:rPr>
        <w:lastRenderedPageBreak/>
        <w:t>【难度】</w:t>
      </w:r>
      <w:r w:rsidR="00D93B16">
        <w:rPr>
          <w:rFonts w:asciiTheme="majorEastAsia" w:eastAsiaTheme="majorEastAsia" w:hAnsiTheme="majorEastAsia" w:cstheme="majorHAnsi"/>
          <w:color w:val="FF0000"/>
          <w:szCs w:val="21"/>
        </w:rPr>
        <w:t>★</w:t>
      </w:r>
    </w:p>
    <w:p w:rsidR="00E85AB0" w:rsidRDefault="00E85AB0" w:rsidP="00E85AB0">
      <w:pPr>
        <w:spacing w:line="276" w:lineRule="auto"/>
        <w:rPr>
          <w:rFonts w:asciiTheme="majorHAnsi" w:eastAsiaTheme="majorEastAsia" w:hAnsiTheme="majorHAnsi" w:cstheme="majorHAnsi"/>
          <w:szCs w:val="21"/>
        </w:rPr>
      </w:pPr>
      <w:r>
        <w:rPr>
          <w:rFonts w:asciiTheme="majorHAnsi" w:eastAsiaTheme="majorEastAsia" w:hAnsiTheme="majorEastAsia" w:cstheme="majorHAnsi"/>
          <w:color w:val="FF0000"/>
          <w:szCs w:val="21"/>
        </w:rPr>
        <w:t>【答案】</w:t>
      </w:r>
      <w:r w:rsidR="00BE72EF">
        <w:rPr>
          <w:rFonts w:asciiTheme="majorHAnsi" w:eastAsiaTheme="majorEastAsia" w:hAnsiTheme="majorEastAsia" w:cstheme="majorHAnsi" w:hint="eastAsia"/>
          <w:color w:val="FF0000"/>
          <w:szCs w:val="21"/>
        </w:rPr>
        <w:t>B</w:t>
      </w:r>
    </w:p>
    <w:p w:rsidR="00B0745D" w:rsidRPr="00F67C79" w:rsidRDefault="00B0745D" w:rsidP="001F18C7">
      <w:pPr>
        <w:spacing w:line="276" w:lineRule="auto"/>
        <w:rPr>
          <w:noProof/>
        </w:rPr>
      </w:pPr>
    </w:p>
    <w:p w:rsidR="001F18C7" w:rsidRDefault="00614A8B" w:rsidP="001F18C7">
      <w:pPr>
        <w:spacing w:line="276" w:lineRule="auto"/>
        <w:rPr>
          <w:rFonts w:ascii="宋体" w:eastAsia="宋体" w:hAnsi="宋体" w:cs="宋体"/>
          <w:szCs w:val="21"/>
        </w:rPr>
      </w:pPr>
      <w:r>
        <w:rPr>
          <w:rFonts w:ascii="Times New Roman" w:hAnsi="Times New Roman" w:cs="Times New Roman"/>
          <w:szCs w:val="21"/>
        </w:rPr>
        <w:t>4</w:t>
      </w:r>
      <w:r w:rsidR="00B0745D">
        <w:rPr>
          <w:rFonts w:ascii="Times New Roman" w:hAnsi="Times New Roman" w:cs="Times New Roman" w:hint="eastAsia"/>
          <w:szCs w:val="21"/>
        </w:rPr>
        <w:t>、</w:t>
      </w:r>
      <w:r w:rsidR="001F18C7">
        <w:rPr>
          <w:rFonts w:ascii="Times New Roman" w:hAnsi="Times New Roman" w:cs="Times New Roman" w:hint="eastAsia"/>
          <w:szCs w:val="21"/>
        </w:rPr>
        <w:t>有一</w:t>
      </w:r>
      <w:r w:rsidR="001F18C7">
        <w:rPr>
          <w:rFonts w:ascii="Times New Roman" w:hAnsi="Times New Roman" w:cs="Times New Roman"/>
          <w:szCs w:val="21"/>
        </w:rPr>
        <w:t>冲刺时高度为</w:t>
      </w:r>
      <w:r w:rsidR="001F18C7" w:rsidRPr="00BE72EF">
        <w:rPr>
          <w:rFonts w:ascii="Times New Roman" w:hAnsi="Times New Roman" w:cs="Times New Roman" w:hint="eastAsia"/>
          <w:i/>
          <w:szCs w:val="21"/>
        </w:rPr>
        <w:t>H</w:t>
      </w:r>
      <w:r w:rsidR="001F18C7">
        <w:rPr>
          <w:rFonts w:ascii="Times New Roman" w:hAnsi="Times New Roman" w:cs="Times New Roman" w:hint="eastAsia"/>
          <w:szCs w:val="21"/>
        </w:rPr>
        <w:t>的</w:t>
      </w:r>
      <w:r w:rsidR="001F18C7">
        <w:rPr>
          <w:rFonts w:ascii="Times New Roman" w:hAnsi="Times New Roman" w:cs="Times New Roman"/>
          <w:szCs w:val="21"/>
        </w:rPr>
        <w:t>田径运动员正在进行</w:t>
      </w:r>
      <w:r w:rsidR="001F18C7">
        <w:rPr>
          <w:rFonts w:ascii="Times New Roman" w:hAnsi="Times New Roman" w:cs="Times New Roman" w:hint="eastAsia"/>
          <w:szCs w:val="21"/>
        </w:rPr>
        <w:t>100m</w:t>
      </w:r>
      <w:r w:rsidR="001F18C7">
        <w:rPr>
          <w:rFonts w:ascii="Times New Roman" w:hAnsi="Times New Roman" w:cs="Times New Roman" w:hint="eastAsia"/>
          <w:szCs w:val="21"/>
        </w:rPr>
        <w:t>国际</w:t>
      </w:r>
      <w:r w:rsidR="001F18C7">
        <w:rPr>
          <w:rFonts w:ascii="Times New Roman" w:hAnsi="Times New Roman" w:cs="Times New Roman"/>
          <w:szCs w:val="21"/>
        </w:rPr>
        <w:t>比赛，在终点处，有一站在跑道终点旁边的摄影记者使用照相机给他拍摄冲刺运动，摄影记者使用的照相机的光圈（</w:t>
      </w:r>
      <w:r w:rsidR="001F18C7">
        <w:rPr>
          <w:rFonts w:ascii="Times New Roman" w:hAnsi="Times New Roman" w:cs="Times New Roman" w:hint="eastAsia"/>
          <w:szCs w:val="21"/>
        </w:rPr>
        <w:t>控制</w:t>
      </w:r>
      <w:r w:rsidR="001F18C7">
        <w:rPr>
          <w:rFonts w:ascii="Times New Roman" w:hAnsi="Times New Roman" w:cs="Times New Roman"/>
          <w:szCs w:val="21"/>
        </w:rPr>
        <w:t>进光量的多少）</w:t>
      </w:r>
      <w:r w:rsidR="001F18C7">
        <w:rPr>
          <w:rFonts w:ascii="Times New Roman" w:hAnsi="Times New Roman" w:cs="Times New Roman" w:hint="eastAsia"/>
          <w:szCs w:val="21"/>
        </w:rPr>
        <w:t>是</w:t>
      </w:r>
      <w:r w:rsidR="001F18C7">
        <w:rPr>
          <w:rFonts w:ascii="Times New Roman" w:hAnsi="Times New Roman" w:cs="Times New Roman" w:hint="eastAsia"/>
          <w:szCs w:val="21"/>
        </w:rPr>
        <w:t>16</w:t>
      </w:r>
      <w:r w:rsidR="001F18C7">
        <w:rPr>
          <w:rFonts w:ascii="Times New Roman" w:hAnsi="Times New Roman" w:cs="Times New Roman" w:hint="eastAsia"/>
          <w:szCs w:val="21"/>
        </w:rPr>
        <w:t>，</w:t>
      </w:r>
      <w:r w:rsidR="001F18C7">
        <w:rPr>
          <w:rFonts w:ascii="Times New Roman" w:hAnsi="Times New Roman" w:cs="Times New Roman"/>
          <w:szCs w:val="21"/>
        </w:rPr>
        <w:t>快门（</w:t>
      </w:r>
      <w:r w:rsidR="001F18C7">
        <w:rPr>
          <w:rFonts w:ascii="Times New Roman" w:hAnsi="Times New Roman" w:cs="Times New Roman" w:hint="eastAsia"/>
          <w:szCs w:val="21"/>
        </w:rPr>
        <w:t>曝光时间</w:t>
      </w:r>
      <w:r w:rsidR="001F18C7">
        <w:rPr>
          <w:rFonts w:ascii="Times New Roman" w:hAnsi="Times New Roman" w:cs="Times New Roman"/>
          <w:szCs w:val="21"/>
        </w:rPr>
        <w:t>）</w:t>
      </w:r>
      <w:r w:rsidR="001F18C7">
        <w:rPr>
          <w:rFonts w:ascii="Times New Roman" w:hAnsi="Times New Roman" w:cs="Times New Roman" w:hint="eastAsia"/>
          <w:szCs w:val="21"/>
        </w:rPr>
        <w:t>是</w:t>
      </w:r>
      <w:r w:rsidR="001F18C7">
        <w:rPr>
          <w:rFonts w:ascii="Times New Roman" w:hAnsi="Times New Roman" w:cs="Times New Roman" w:hint="eastAsia"/>
          <w:szCs w:val="21"/>
        </w:rPr>
        <w:t>1/60s</w:t>
      </w:r>
      <w:r w:rsidR="001F18C7">
        <w:rPr>
          <w:rFonts w:ascii="Times New Roman" w:hAnsi="Times New Roman" w:cs="Times New Roman" w:hint="eastAsia"/>
          <w:szCs w:val="21"/>
        </w:rPr>
        <w:t>，</w:t>
      </w:r>
      <w:r w:rsidR="001F18C7">
        <w:rPr>
          <w:rFonts w:ascii="Times New Roman" w:hAnsi="Times New Roman" w:cs="Times New Roman"/>
          <w:szCs w:val="21"/>
        </w:rPr>
        <w:t>得到照片后测得其人的高度为</w:t>
      </w:r>
      <w:r w:rsidR="001F18C7" w:rsidRPr="00BE72EF">
        <w:rPr>
          <w:rFonts w:ascii="Times New Roman" w:hAnsi="Times New Roman" w:cs="Times New Roman" w:hint="eastAsia"/>
          <w:i/>
          <w:szCs w:val="21"/>
        </w:rPr>
        <w:t>h</w:t>
      </w:r>
      <w:r w:rsidR="001F18C7">
        <w:rPr>
          <w:rFonts w:ascii="Times New Roman" w:hAnsi="Times New Roman" w:cs="Times New Roman" w:hint="eastAsia"/>
          <w:szCs w:val="21"/>
        </w:rPr>
        <w:t>，</w:t>
      </w:r>
      <w:r w:rsidR="001F18C7">
        <w:rPr>
          <w:rFonts w:ascii="Times New Roman" w:hAnsi="Times New Roman" w:cs="Times New Roman"/>
          <w:szCs w:val="21"/>
        </w:rPr>
        <w:t>胸前号码</w:t>
      </w:r>
      <w:r w:rsidR="001F18C7">
        <w:rPr>
          <w:rFonts w:ascii="Times New Roman" w:hAnsi="Times New Roman" w:cs="Times New Roman" w:hint="eastAsia"/>
          <w:szCs w:val="21"/>
        </w:rPr>
        <w:t>上</w:t>
      </w:r>
      <w:r w:rsidR="001F18C7">
        <w:rPr>
          <w:rFonts w:ascii="Times New Roman" w:hAnsi="Times New Roman" w:cs="Times New Roman"/>
          <w:szCs w:val="21"/>
        </w:rPr>
        <w:t>模糊部分的宽度</w:t>
      </w:r>
      <w:r w:rsidR="001F18C7" w:rsidRPr="008C7AD5">
        <w:rPr>
          <w:rFonts w:asciiTheme="majorHAnsi" w:hAnsi="Times New Roman" w:cstheme="majorHAnsi"/>
          <w:szCs w:val="21"/>
        </w:rPr>
        <w:t>是</w:t>
      </w:r>
      <w:r w:rsidR="001F18C7" w:rsidRPr="008C7AD5">
        <w:rPr>
          <w:rFonts w:asciiTheme="majorHAnsi" w:eastAsia="宋体" w:hAnsiTheme="majorHAnsi" w:cstheme="majorHAnsi"/>
          <w:szCs w:val="21"/>
        </w:rPr>
        <w:t>Δ</w:t>
      </w:r>
      <w:r w:rsidR="001F18C7" w:rsidRPr="008C7AD5">
        <w:rPr>
          <w:rFonts w:asciiTheme="majorHAnsi" w:eastAsia="宋体" w:hAnsiTheme="majorHAnsi" w:cstheme="majorHAnsi"/>
          <w:i/>
          <w:szCs w:val="21"/>
        </w:rPr>
        <w:t>L</w:t>
      </w:r>
      <w:r w:rsidR="001F18C7" w:rsidRPr="008C7AD5">
        <w:rPr>
          <w:rFonts w:asciiTheme="majorHAnsi" w:eastAsia="宋体" w:hAnsi="宋体" w:cstheme="majorHAnsi"/>
          <w:szCs w:val="21"/>
        </w:rPr>
        <w:t>，</w:t>
      </w:r>
      <w:r w:rsidR="001F18C7">
        <w:rPr>
          <w:rFonts w:ascii="宋体" w:eastAsia="宋体" w:hAnsi="宋体" w:cs="宋体"/>
          <w:szCs w:val="21"/>
        </w:rPr>
        <w:t>由以上数据可以知道运动员的</w:t>
      </w:r>
      <w:r w:rsidR="001F18C7">
        <w:rPr>
          <w:rFonts w:ascii="宋体" w:eastAsia="宋体" w:hAnsi="宋体" w:cs="宋体"/>
          <w:szCs w:val="21"/>
        </w:rPr>
        <w:tab/>
        <w:t>（</w:t>
      </w:r>
      <w:r w:rsidR="001F18C7">
        <w:rPr>
          <w:rFonts w:ascii="宋体" w:eastAsia="宋体" w:hAnsi="宋体" w:cs="宋体"/>
          <w:szCs w:val="21"/>
        </w:rPr>
        <w:tab/>
      </w:r>
      <w:r w:rsidR="001F18C7">
        <w:rPr>
          <w:rFonts w:ascii="宋体" w:eastAsia="宋体" w:hAnsi="宋体" w:cs="宋体"/>
          <w:szCs w:val="21"/>
        </w:rPr>
        <w:tab/>
        <w:t>）</w:t>
      </w:r>
      <w:r w:rsidR="00B53590">
        <w:rPr>
          <w:rFonts w:ascii="宋体" w:eastAsia="宋体" w:hAnsi="宋体" w:cs="宋体" w:hint="eastAsia"/>
          <w:szCs w:val="21"/>
        </w:rPr>
        <w:t>（多选）</w:t>
      </w:r>
    </w:p>
    <w:p w:rsidR="00614A8B" w:rsidRDefault="001F18C7" w:rsidP="008C7AD5">
      <w:pPr>
        <w:spacing w:line="276" w:lineRule="auto"/>
        <w:ind w:leftChars="200" w:left="420"/>
        <w:rPr>
          <w:rFonts w:eastAsia="宋体" w:cstheme="minorHAnsi"/>
          <w:szCs w:val="21"/>
        </w:rPr>
      </w:pPr>
      <w:r w:rsidRPr="004C0E38">
        <w:rPr>
          <w:rFonts w:eastAsia="宋体" w:cstheme="minorHAnsi"/>
          <w:szCs w:val="21"/>
        </w:rPr>
        <w:t>A</w:t>
      </w:r>
      <w:r w:rsidRPr="004C0E38">
        <w:rPr>
          <w:rFonts w:eastAsia="宋体" w:cstheme="minorHAnsi"/>
          <w:szCs w:val="21"/>
        </w:rPr>
        <w:t>．</w:t>
      </w:r>
      <w:r w:rsidRPr="004C0E38">
        <w:rPr>
          <w:rFonts w:eastAsia="宋体" w:cstheme="minorHAnsi"/>
          <w:szCs w:val="21"/>
        </w:rPr>
        <w:t>100m</w:t>
      </w:r>
      <w:r w:rsidRPr="004C0E38">
        <w:rPr>
          <w:rFonts w:eastAsia="宋体" w:cstheme="minorHAnsi"/>
          <w:szCs w:val="21"/>
        </w:rPr>
        <w:t>成绩</w:t>
      </w:r>
      <w:r w:rsidR="007478AD">
        <w:rPr>
          <w:rFonts w:eastAsia="宋体" w:cstheme="minorHAnsi"/>
          <w:szCs w:val="21"/>
        </w:rPr>
        <w:tab/>
      </w:r>
      <w:r w:rsidR="00614A8B">
        <w:rPr>
          <w:rFonts w:eastAsia="宋体" w:cstheme="minorHAnsi"/>
          <w:szCs w:val="21"/>
        </w:rPr>
        <w:tab/>
      </w:r>
      <w:r w:rsidR="008C7AD5">
        <w:rPr>
          <w:rFonts w:eastAsia="宋体" w:cstheme="minorHAnsi" w:hint="eastAsia"/>
          <w:szCs w:val="21"/>
        </w:rPr>
        <w:tab/>
      </w:r>
      <w:r w:rsidR="008C7AD5">
        <w:rPr>
          <w:rFonts w:eastAsia="宋体" w:cstheme="minorHAnsi" w:hint="eastAsia"/>
          <w:szCs w:val="21"/>
        </w:rPr>
        <w:tab/>
      </w:r>
      <w:r w:rsidR="008C7AD5">
        <w:rPr>
          <w:rFonts w:eastAsia="宋体" w:cstheme="minorHAnsi" w:hint="eastAsia"/>
          <w:szCs w:val="21"/>
        </w:rPr>
        <w:tab/>
      </w:r>
      <w:r w:rsidR="00614A8B">
        <w:rPr>
          <w:rFonts w:eastAsia="宋体" w:cstheme="minorHAnsi"/>
          <w:szCs w:val="21"/>
        </w:rPr>
        <w:tab/>
      </w:r>
      <w:r w:rsidRPr="004C0E38">
        <w:rPr>
          <w:rFonts w:eastAsia="宋体" w:cstheme="minorHAnsi"/>
          <w:szCs w:val="21"/>
        </w:rPr>
        <w:t>B</w:t>
      </w:r>
      <w:r w:rsidR="00876039">
        <w:rPr>
          <w:rFonts w:eastAsia="宋体" w:cstheme="minorHAnsi"/>
          <w:szCs w:val="21"/>
        </w:rPr>
        <w:t>．冲</w:t>
      </w:r>
      <w:r w:rsidR="00876039">
        <w:rPr>
          <w:rFonts w:eastAsia="宋体" w:cstheme="minorHAnsi" w:hint="eastAsia"/>
          <w:szCs w:val="21"/>
        </w:rPr>
        <w:t>线速度</w:t>
      </w:r>
      <w:r w:rsidR="007478AD">
        <w:rPr>
          <w:rFonts w:eastAsia="宋体" w:cstheme="minorHAnsi"/>
          <w:szCs w:val="21"/>
        </w:rPr>
        <w:tab/>
      </w:r>
    </w:p>
    <w:p w:rsidR="001F18C7" w:rsidRPr="002F13A8" w:rsidRDefault="001F18C7" w:rsidP="008C7AD5">
      <w:pPr>
        <w:spacing w:line="276" w:lineRule="auto"/>
        <w:ind w:leftChars="200" w:left="420"/>
        <w:rPr>
          <w:rFonts w:cstheme="minorHAnsi"/>
          <w:szCs w:val="21"/>
        </w:rPr>
      </w:pPr>
      <w:r w:rsidRPr="004C0E38">
        <w:rPr>
          <w:rFonts w:eastAsia="宋体" w:cstheme="minorHAnsi"/>
          <w:szCs w:val="21"/>
        </w:rPr>
        <w:t>C</w:t>
      </w:r>
      <w:r w:rsidRPr="004C0E38">
        <w:rPr>
          <w:rFonts w:eastAsia="宋体" w:cstheme="minorHAnsi"/>
          <w:szCs w:val="21"/>
        </w:rPr>
        <w:t>．</w:t>
      </w:r>
      <w:r w:rsidR="007478AD">
        <w:rPr>
          <w:rFonts w:eastAsia="宋体" w:cstheme="minorHAnsi"/>
          <w:szCs w:val="21"/>
        </w:rPr>
        <w:t>100</w:t>
      </w:r>
      <w:r w:rsidRPr="004C0E38">
        <w:rPr>
          <w:rFonts w:eastAsia="宋体" w:cstheme="minorHAnsi"/>
          <w:szCs w:val="21"/>
        </w:rPr>
        <w:t>内平均速度</w:t>
      </w:r>
      <w:r w:rsidR="007478AD">
        <w:rPr>
          <w:rFonts w:eastAsia="宋体" w:cstheme="minorHAnsi"/>
          <w:szCs w:val="21"/>
        </w:rPr>
        <w:tab/>
      </w:r>
      <w:r w:rsidR="008C7AD5">
        <w:rPr>
          <w:rFonts w:eastAsia="宋体" w:cstheme="minorHAnsi" w:hint="eastAsia"/>
          <w:szCs w:val="21"/>
        </w:rPr>
        <w:tab/>
      </w:r>
      <w:r w:rsidR="008C7AD5">
        <w:rPr>
          <w:rFonts w:eastAsia="宋体" w:cstheme="minorHAnsi" w:hint="eastAsia"/>
          <w:szCs w:val="21"/>
        </w:rPr>
        <w:tab/>
      </w:r>
      <w:r w:rsidR="008C7AD5">
        <w:rPr>
          <w:rFonts w:eastAsia="宋体" w:cstheme="minorHAnsi" w:hint="eastAsia"/>
          <w:szCs w:val="21"/>
        </w:rPr>
        <w:tab/>
      </w:r>
      <w:r w:rsidR="007478AD">
        <w:rPr>
          <w:rFonts w:eastAsia="宋体" w:cstheme="minorHAnsi"/>
          <w:szCs w:val="21"/>
        </w:rPr>
        <w:tab/>
      </w:r>
      <w:r w:rsidRPr="004C0E38">
        <w:rPr>
          <w:rFonts w:eastAsia="宋体" w:cstheme="minorHAnsi"/>
          <w:szCs w:val="21"/>
        </w:rPr>
        <w:t>D</w:t>
      </w:r>
      <w:r w:rsidRPr="004C0E38">
        <w:rPr>
          <w:rFonts w:eastAsia="宋体" w:cstheme="minorHAnsi"/>
          <w:szCs w:val="21"/>
        </w:rPr>
        <w:t>．冲刺时</w:t>
      </w:r>
      <w:r w:rsidRPr="004C0E38">
        <w:rPr>
          <w:rFonts w:eastAsia="宋体" w:cstheme="minorHAnsi"/>
          <w:szCs w:val="21"/>
        </w:rPr>
        <w:t>1/60s</w:t>
      </w:r>
      <w:r w:rsidRPr="004C0E38">
        <w:rPr>
          <w:rFonts w:eastAsia="宋体" w:cstheme="minorHAnsi"/>
          <w:szCs w:val="21"/>
        </w:rPr>
        <w:t>内的位移</w:t>
      </w:r>
    </w:p>
    <w:p w:rsidR="001F18C7" w:rsidRDefault="001F18C7" w:rsidP="001F18C7">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color w:val="FF0000"/>
          <w:szCs w:val="21"/>
        </w:rPr>
        <w:t>【难度】</w:t>
      </w:r>
      <w:r w:rsidR="002B7248">
        <w:rPr>
          <w:rFonts w:asciiTheme="majorEastAsia" w:eastAsiaTheme="majorEastAsia" w:hAnsiTheme="majorEastAsia" w:cstheme="majorHAnsi"/>
          <w:color w:val="FF0000"/>
          <w:szCs w:val="21"/>
        </w:rPr>
        <w:t>★★</w:t>
      </w:r>
    </w:p>
    <w:p w:rsidR="001F18C7" w:rsidRDefault="001F18C7" w:rsidP="001F18C7">
      <w:pPr>
        <w:spacing w:line="276" w:lineRule="auto"/>
        <w:rPr>
          <w:rFonts w:asciiTheme="majorHAnsi" w:eastAsiaTheme="majorEastAsia" w:hAnsiTheme="majorHAnsi" w:cstheme="majorHAnsi"/>
          <w:szCs w:val="21"/>
        </w:rPr>
      </w:pPr>
      <w:r>
        <w:rPr>
          <w:rFonts w:asciiTheme="majorHAnsi" w:eastAsiaTheme="majorEastAsia" w:hAnsiTheme="majorEastAsia" w:cstheme="majorHAnsi"/>
          <w:color w:val="FF0000"/>
          <w:szCs w:val="21"/>
        </w:rPr>
        <w:t>【答案】</w:t>
      </w:r>
      <w:r w:rsidR="007478AD">
        <w:rPr>
          <w:rFonts w:ascii="Times New Roman" w:eastAsiaTheme="majorEastAsia" w:hAnsi="Times New Roman" w:cstheme="majorHAnsi"/>
          <w:color w:val="FF0000"/>
          <w:szCs w:val="21"/>
        </w:rPr>
        <w:t>B</w:t>
      </w:r>
      <w:r w:rsidR="00A56FF2">
        <w:rPr>
          <w:rFonts w:ascii="Times New Roman" w:eastAsiaTheme="majorEastAsia" w:hAnsi="Times New Roman" w:cstheme="majorHAnsi"/>
          <w:color w:val="FF0000"/>
          <w:szCs w:val="21"/>
        </w:rPr>
        <w:t>D</w:t>
      </w:r>
    </w:p>
    <w:p w:rsidR="00146A51" w:rsidRDefault="00146A51" w:rsidP="001F18C7">
      <w:pPr>
        <w:spacing w:line="276" w:lineRule="auto"/>
        <w:rPr>
          <w:noProof/>
        </w:rPr>
      </w:pPr>
    </w:p>
    <w:p w:rsidR="001F18C7" w:rsidRPr="00B0745D" w:rsidRDefault="00614A8B" w:rsidP="001F18C7">
      <w:pPr>
        <w:spacing w:line="276" w:lineRule="auto"/>
        <w:rPr>
          <w:noProof/>
        </w:rPr>
      </w:pPr>
      <w:r>
        <w:rPr>
          <w:noProof/>
        </w:rPr>
        <w:t>5</w:t>
      </w:r>
      <w:r w:rsidR="00B0745D">
        <w:rPr>
          <w:rFonts w:hint="eastAsia"/>
          <w:noProof/>
        </w:rPr>
        <w:t>、</w:t>
      </w:r>
      <w:r w:rsidR="001F18C7">
        <w:rPr>
          <w:rFonts w:ascii="Times New Roman" w:hAnsi="Times New Roman" w:cs="Times New Roman" w:hint="eastAsia"/>
          <w:szCs w:val="21"/>
        </w:rPr>
        <w:t>一天</w:t>
      </w:r>
      <w:r w:rsidR="001F18C7">
        <w:rPr>
          <w:rFonts w:ascii="Times New Roman" w:hAnsi="Times New Roman" w:cs="Times New Roman"/>
          <w:szCs w:val="21"/>
        </w:rPr>
        <w:t>，下着</w:t>
      </w:r>
      <w:r w:rsidR="001F18C7">
        <w:rPr>
          <w:rFonts w:ascii="Times New Roman" w:hAnsi="Times New Roman" w:cs="Times New Roman" w:hint="eastAsia"/>
          <w:szCs w:val="21"/>
        </w:rPr>
        <w:t>倾盆</w:t>
      </w:r>
      <w:r w:rsidR="001F18C7">
        <w:rPr>
          <w:rFonts w:ascii="Times New Roman" w:hAnsi="Times New Roman" w:cs="Times New Roman"/>
          <w:szCs w:val="21"/>
        </w:rPr>
        <w:t>大雨。某人乘坐列车时发现，车厢的双层玻璃窗内积水了</w:t>
      </w:r>
      <w:r w:rsidR="001F18C7">
        <w:rPr>
          <w:rFonts w:ascii="Times New Roman" w:hAnsi="Times New Roman" w:cs="Times New Roman" w:hint="eastAsia"/>
          <w:szCs w:val="21"/>
        </w:rPr>
        <w:t>。</w:t>
      </w:r>
      <w:r w:rsidR="001F18C7">
        <w:rPr>
          <w:rFonts w:ascii="Times New Roman" w:hAnsi="Times New Roman" w:cs="Times New Roman"/>
          <w:szCs w:val="21"/>
        </w:rPr>
        <w:t>列车</w:t>
      </w:r>
      <w:r w:rsidR="001F18C7">
        <w:rPr>
          <w:rFonts w:ascii="Times New Roman" w:hAnsi="Times New Roman" w:cs="Times New Roman" w:hint="eastAsia"/>
          <w:szCs w:val="21"/>
        </w:rPr>
        <w:t>进站</w:t>
      </w:r>
      <w:r w:rsidR="001F18C7">
        <w:rPr>
          <w:rFonts w:ascii="Times New Roman" w:hAnsi="Times New Roman" w:cs="Times New Roman"/>
          <w:szCs w:val="21"/>
        </w:rPr>
        <w:t>过程中，他发现水面的形状是图中的</w:t>
      </w:r>
      <w:r w:rsidR="008C7AD5">
        <w:rPr>
          <w:rFonts w:ascii="Times New Roman" w:hAnsi="Times New Roman" w:cs="Times New Roman" w:hint="eastAsia"/>
          <w:szCs w:val="21"/>
        </w:rPr>
        <w:tab/>
      </w:r>
      <w:r w:rsidR="008C7AD5">
        <w:rPr>
          <w:rFonts w:ascii="Times New Roman" w:hAnsi="Times New Roman" w:cs="Times New Roman" w:hint="eastAsia"/>
          <w:szCs w:val="21"/>
        </w:rPr>
        <w:t>（</w:t>
      </w:r>
      <w:r w:rsidR="008C7AD5">
        <w:rPr>
          <w:rFonts w:ascii="Times New Roman" w:hAnsi="Times New Roman" w:cs="Times New Roman" w:hint="eastAsia"/>
          <w:szCs w:val="21"/>
        </w:rPr>
        <w:tab/>
      </w:r>
      <w:r w:rsidR="008C7AD5">
        <w:rPr>
          <w:rFonts w:ascii="Times New Roman" w:hAnsi="Times New Roman" w:cs="Times New Roman" w:hint="eastAsia"/>
          <w:szCs w:val="21"/>
        </w:rPr>
        <w:tab/>
      </w:r>
      <w:r w:rsidR="008C7AD5">
        <w:rPr>
          <w:rFonts w:ascii="Times New Roman" w:hAnsi="Times New Roman" w:cs="Times New Roman" w:hint="eastAsia"/>
          <w:szCs w:val="21"/>
        </w:rPr>
        <w:t>）</w:t>
      </w:r>
    </w:p>
    <w:p w:rsidR="001F18C7" w:rsidRDefault="008740DA" w:rsidP="008C7AD5">
      <w:pPr>
        <w:spacing w:line="276" w:lineRule="auto"/>
        <w:jc w:val="center"/>
        <w:rPr>
          <w:rFonts w:ascii="Times New Roman" w:hAnsi="Times New Roman" w:cs="Times New Roman"/>
          <w:szCs w:val="21"/>
        </w:rPr>
      </w:pPr>
      <w:r>
        <w:rPr>
          <w:noProof/>
        </w:rPr>
        <w:drawing>
          <wp:inline distT="0" distB="0" distL="0" distR="0">
            <wp:extent cx="4419600" cy="1028700"/>
            <wp:effectExtent l="1905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419600" cy="1028700"/>
                    </a:xfrm>
                    <a:prstGeom prst="rect">
                      <a:avLst/>
                    </a:prstGeom>
                  </pic:spPr>
                </pic:pic>
              </a:graphicData>
            </a:graphic>
          </wp:inline>
        </w:drawing>
      </w:r>
    </w:p>
    <w:p w:rsidR="001F18C7" w:rsidRDefault="001F18C7" w:rsidP="001F18C7">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color w:val="FF0000"/>
          <w:szCs w:val="21"/>
        </w:rPr>
        <w:t>【难度】</w:t>
      </w:r>
      <w:r w:rsidR="00D93B16">
        <w:rPr>
          <w:rFonts w:asciiTheme="majorEastAsia" w:eastAsiaTheme="majorEastAsia" w:hAnsiTheme="majorEastAsia" w:cstheme="majorHAnsi"/>
          <w:color w:val="FF0000"/>
          <w:szCs w:val="21"/>
        </w:rPr>
        <w:t>★★</w:t>
      </w:r>
    </w:p>
    <w:p w:rsidR="001F18C7" w:rsidRDefault="001F18C7" w:rsidP="001F18C7">
      <w:pPr>
        <w:spacing w:line="276" w:lineRule="auto"/>
        <w:rPr>
          <w:rFonts w:asciiTheme="majorHAnsi" w:eastAsiaTheme="majorEastAsia" w:hAnsiTheme="majorHAnsi" w:cstheme="majorHAnsi"/>
          <w:szCs w:val="21"/>
        </w:rPr>
      </w:pPr>
      <w:r>
        <w:rPr>
          <w:rFonts w:asciiTheme="majorHAnsi" w:eastAsiaTheme="majorEastAsia" w:hAnsiTheme="majorEastAsia" w:cstheme="majorHAnsi"/>
          <w:color w:val="FF0000"/>
          <w:szCs w:val="21"/>
        </w:rPr>
        <w:t>【答案】</w:t>
      </w:r>
      <w:r>
        <w:rPr>
          <w:rFonts w:ascii="Times New Roman" w:eastAsiaTheme="majorEastAsia" w:hAnsi="Times New Roman" w:cstheme="majorHAnsi" w:hint="eastAsia"/>
          <w:color w:val="FF0000"/>
          <w:szCs w:val="21"/>
        </w:rPr>
        <w:t>C</w:t>
      </w:r>
    </w:p>
    <w:p w:rsidR="001F18C7" w:rsidRPr="001F18C7" w:rsidRDefault="001F18C7" w:rsidP="00AC0340">
      <w:pPr>
        <w:spacing w:line="276" w:lineRule="auto"/>
        <w:rPr>
          <w:rFonts w:asciiTheme="majorHAnsi" w:eastAsiaTheme="majorEastAsia" w:hAnsiTheme="majorEastAsia" w:cstheme="majorHAnsi"/>
          <w:color w:val="FF0000"/>
          <w:szCs w:val="21"/>
        </w:rPr>
      </w:pPr>
    </w:p>
    <w:p w:rsidR="00AC0340" w:rsidRDefault="00614A8B" w:rsidP="00AC0340">
      <w:pPr>
        <w:spacing w:line="276" w:lineRule="auto"/>
        <w:rPr>
          <w:rFonts w:ascii="Times New Roman" w:hAnsi="Times New Roman" w:cs="Times New Roman"/>
          <w:szCs w:val="21"/>
        </w:rPr>
      </w:pPr>
      <w:r>
        <w:rPr>
          <w:rFonts w:ascii="Times New Roman" w:hAnsi="Times New Roman" w:cs="Times New Roman"/>
          <w:szCs w:val="21"/>
        </w:rPr>
        <w:t>6</w:t>
      </w:r>
      <w:r w:rsidR="001F18C7">
        <w:rPr>
          <w:rFonts w:ascii="Times New Roman" w:hAnsi="Times New Roman" w:cs="Times New Roman" w:hint="eastAsia"/>
          <w:szCs w:val="21"/>
        </w:rPr>
        <w:t>、</w:t>
      </w:r>
      <w:r w:rsidR="00AC0340">
        <w:rPr>
          <w:rFonts w:ascii="Times New Roman" w:hAnsi="Times New Roman" w:cs="Times New Roman" w:hint="eastAsia"/>
          <w:szCs w:val="21"/>
        </w:rPr>
        <w:t>压敏</w:t>
      </w:r>
      <w:r w:rsidR="00BC6EDD">
        <w:rPr>
          <w:rFonts w:ascii="Times New Roman" w:hAnsi="Times New Roman" w:cs="Times New Roman"/>
          <w:szCs w:val="21"/>
        </w:rPr>
        <w:t>电阻的阻值随所受压力的增大</w:t>
      </w:r>
      <w:r w:rsidR="00BC6EDD">
        <w:rPr>
          <w:rFonts w:ascii="Times New Roman" w:hAnsi="Times New Roman" w:cs="Times New Roman" w:hint="eastAsia"/>
          <w:szCs w:val="21"/>
        </w:rPr>
        <w:t>而</w:t>
      </w:r>
      <w:r w:rsidR="00AC0340">
        <w:rPr>
          <w:rFonts w:ascii="Times New Roman" w:hAnsi="Times New Roman" w:cs="Times New Roman"/>
          <w:szCs w:val="21"/>
        </w:rPr>
        <w:t>减小，</w:t>
      </w:r>
      <w:r w:rsidR="00AC0340">
        <w:rPr>
          <w:rFonts w:ascii="Times New Roman" w:hAnsi="Times New Roman" w:cs="Times New Roman" w:hint="eastAsia"/>
          <w:szCs w:val="21"/>
        </w:rPr>
        <w:t>有位</w:t>
      </w:r>
      <w:r w:rsidR="00AC0340">
        <w:rPr>
          <w:rFonts w:ascii="Times New Roman" w:hAnsi="Times New Roman" w:cs="Times New Roman"/>
          <w:szCs w:val="21"/>
        </w:rPr>
        <w:t>同学利用压敏电阻设计了判断小车运动状态的</w:t>
      </w:r>
      <w:r w:rsidR="00AC0340">
        <w:rPr>
          <w:rFonts w:ascii="Times New Roman" w:hAnsi="Times New Roman" w:cs="Times New Roman" w:hint="eastAsia"/>
          <w:szCs w:val="21"/>
        </w:rPr>
        <w:t>装置</w:t>
      </w:r>
      <w:r w:rsidR="00AC0340">
        <w:rPr>
          <w:rFonts w:ascii="Times New Roman" w:hAnsi="Times New Roman" w:cs="Times New Roman"/>
          <w:szCs w:val="21"/>
        </w:rPr>
        <w:t>，其工作原理如图所示，将压敏电阻和一块</w:t>
      </w:r>
      <w:r w:rsidR="00AC0340">
        <w:rPr>
          <w:rFonts w:ascii="Times New Roman" w:hAnsi="Times New Roman" w:cs="Times New Roman" w:hint="eastAsia"/>
          <w:szCs w:val="21"/>
        </w:rPr>
        <w:t>挡板</w:t>
      </w:r>
      <w:r w:rsidR="00AC0340">
        <w:rPr>
          <w:rFonts w:ascii="Times New Roman" w:hAnsi="Times New Roman" w:cs="Times New Roman"/>
          <w:szCs w:val="21"/>
        </w:rPr>
        <w:t>固定在绝缘小车上，中间置一个绝缘</w:t>
      </w:r>
      <w:r w:rsidR="00AC0340">
        <w:rPr>
          <w:rFonts w:ascii="Times New Roman" w:hAnsi="Times New Roman" w:cs="Times New Roman" w:hint="eastAsia"/>
          <w:szCs w:val="21"/>
        </w:rPr>
        <w:t>重球</w:t>
      </w:r>
      <w:r w:rsidR="00AC0340">
        <w:rPr>
          <w:rFonts w:ascii="Times New Roman" w:hAnsi="Times New Roman" w:cs="Times New Roman"/>
          <w:szCs w:val="21"/>
        </w:rPr>
        <w:t>。小车</w:t>
      </w:r>
      <w:r w:rsidR="00AC0340">
        <w:rPr>
          <w:rFonts w:ascii="Times New Roman" w:hAnsi="Times New Roman" w:cs="Times New Roman" w:hint="eastAsia"/>
          <w:szCs w:val="21"/>
        </w:rPr>
        <w:t>向右</w:t>
      </w:r>
      <w:r w:rsidR="00AC0340">
        <w:rPr>
          <w:rFonts w:ascii="Times New Roman" w:hAnsi="Times New Roman" w:cs="Times New Roman"/>
          <w:szCs w:val="21"/>
        </w:rPr>
        <w:t>做直线运动过程中，电流表如图所示，下列判断</w:t>
      </w:r>
      <w:r w:rsidR="00AC0340">
        <w:rPr>
          <w:rFonts w:ascii="Times New Roman" w:hAnsi="Times New Roman" w:cs="Times New Roman" w:hint="eastAsia"/>
          <w:szCs w:val="21"/>
        </w:rPr>
        <w:t>正确</w:t>
      </w:r>
      <w:r w:rsidR="00AC0340">
        <w:rPr>
          <w:rFonts w:ascii="Times New Roman" w:hAnsi="Times New Roman" w:cs="Times New Roman"/>
          <w:szCs w:val="21"/>
        </w:rPr>
        <w:t>的是</w:t>
      </w:r>
      <w:r w:rsidR="00AC0340">
        <w:rPr>
          <w:rFonts w:ascii="Times New Roman" w:hAnsi="Times New Roman" w:cs="Times New Roman"/>
          <w:szCs w:val="21"/>
        </w:rPr>
        <w:tab/>
      </w:r>
      <w:r w:rsidR="00AC0340">
        <w:rPr>
          <w:rFonts w:ascii="Times New Roman" w:hAnsi="Times New Roman" w:cs="Times New Roman" w:hint="eastAsia"/>
          <w:szCs w:val="21"/>
        </w:rPr>
        <w:t>（</w:t>
      </w:r>
      <w:r w:rsidR="008740DA">
        <w:rPr>
          <w:rFonts w:ascii="Times New Roman" w:hAnsi="Times New Roman" w:cs="Times New Roman"/>
          <w:szCs w:val="21"/>
        </w:rPr>
        <w:tab/>
      </w:r>
      <w:r w:rsidR="008740DA">
        <w:rPr>
          <w:rFonts w:ascii="Times New Roman" w:hAnsi="Times New Roman" w:cs="Times New Roman"/>
          <w:szCs w:val="21"/>
        </w:rPr>
        <w:tab/>
      </w:r>
      <w:r w:rsidR="00AC0340">
        <w:rPr>
          <w:rFonts w:ascii="Times New Roman" w:hAnsi="Times New Roman" w:cs="Times New Roman"/>
          <w:szCs w:val="21"/>
        </w:rPr>
        <w:t>）</w:t>
      </w:r>
    </w:p>
    <w:p w:rsidR="00AC0340" w:rsidRDefault="008C7AD5" w:rsidP="00876039">
      <w:pPr>
        <w:spacing w:line="276" w:lineRule="auto"/>
        <w:ind w:leftChars="200" w:left="420"/>
        <w:rPr>
          <w:rFonts w:ascii="Times New Roman" w:hAnsi="Times New Roman" w:cs="Times New Roman"/>
          <w:szCs w:val="21"/>
        </w:rPr>
      </w:pPr>
      <w:r>
        <w:rPr>
          <w:rFonts w:ascii="Times New Roman" w:hAnsi="Times New Roman" w:cs="Times New Roman" w:hint="eastAsia"/>
          <w:noProof/>
          <w:szCs w:val="21"/>
        </w:rPr>
        <w:drawing>
          <wp:anchor distT="0" distB="0" distL="114300" distR="114300" simplePos="0" relativeHeight="251646464" behindDoc="0" locked="0" layoutInCell="1" allowOverlap="1">
            <wp:simplePos x="0" y="0"/>
            <wp:positionH relativeFrom="column">
              <wp:posOffset>3328670</wp:posOffset>
            </wp:positionH>
            <wp:positionV relativeFrom="paragraph">
              <wp:posOffset>99060</wp:posOffset>
            </wp:positionV>
            <wp:extent cx="2343150" cy="904875"/>
            <wp:effectExtent l="19050" t="0" r="0" b="0"/>
            <wp:wrapSquare wrapText="bothSides"/>
            <wp:docPr id="12" name="图片 12" descr="http://pic2.mofangge.com/upload/papers//20130925/2013092518135677345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ic2.mofangge.com/upload/papers//20130925/201309251813567734565.png"/>
                    <pic:cNvPicPr>
                      <a:picLocks noChangeAspect="1" noChangeArrowheads="1"/>
                    </pic:cNvPicPr>
                  </pic:nvPicPr>
                  <pic:blipFill>
                    <a:blip r:embed="rId59">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14:imgLayer r:embed="rId62">
                              <a14:imgEffect>
                                <a14:sharpenSoften amount="62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2343150" cy="904875"/>
                    </a:xfrm>
                    <a:prstGeom prst="rect">
                      <a:avLst/>
                    </a:prstGeom>
                    <a:noFill/>
                    <a:ln>
                      <a:noFill/>
                    </a:ln>
                  </pic:spPr>
                </pic:pic>
              </a:graphicData>
            </a:graphic>
          </wp:anchor>
        </w:drawing>
      </w:r>
      <w:r w:rsidR="00AC0340" w:rsidRPr="001566ED">
        <w:rPr>
          <w:rFonts w:ascii="Times New Roman" w:hAnsi="Times New Roman" w:cs="Times New Roman" w:hint="eastAsia"/>
          <w:szCs w:val="21"/>
        </w:rPr>
        <w:t>A</w:t>
      </w:r>
      <w:r w:rsidR="00AC0340">
        <w:rPr>
          <w:rFonts w:ascii="Times New Roman" w:hAnsi="Times New Roman" w:cs="Times New Roman" w:hint="eastAsia"/>
          <w:szCs w:val="21"/>
        </w:rPr>
        <w:t>．从</w:t>
      </w:r>
      <w:r w:rsidR="00AC0340" w:rsidRPr="001566ED">
        <w:rPr>
          <w:rFonts w:ascii="Times New Roman" w:hAnsi="Times New Roman" w:cs="Times New Roman"/>
          <w:i/>
          <w:szCs w:val="21"/>
        </w:rPr>
        <w:t>t</w:t>
      </w:r>
      <w:r w:rsidR="00AC0340" w:rsidRPr="00D93B16">
        <w:rPr>
          <w:rFonts w:ascii="Times New Roman" w:hAnsi="Times New Roman" w:cs="Times New Roman"/>
          <w:szCs w:val="21"/>
          <w:vertAlign w:val="subscript"/>
        </w:rPr>
        <w:t>1</w:t>
      </w:r>
      <w:r w:rsidR="00AC0340">
        <w:rPr>
          <w:rFonts w:ascii="Times New Roman" w:hAnsi="Times New Roman" w:cs="Times New Roman" w:hint="eastAsia"/>
          <w:szCs w:val="21"/>
        </w:rPr>
        <w:t>到</w:t>
      </w:r>
      <w:r w:rsidR="00AC0340" w:rsidRPr="001566ED">
        <w:rPr>
          <w:rFonts w:ascii="Times New Roman" w:hAnsi="Times New Roman" w:cs="Times New Roman"/>
          <w:i/>
          <w:szCs w:val="21"/>
        </w:rPr>
        <w:t>t</w:t>
      </w:r>
      <w:r w:rsidR="00AC0340" w:rsidRPr="00D93B16">
        <w:rPr>
          <w:rFonts w:ascii="Times New Roman" w:hAnsi="Times New Roman" w:cs="Times New Roman"/>
          <w:szCs w:val="21"/>
          <w:vertAlign w:val="subscript"/>
        </w:rPr>
        <w:t>2</w:t>
      </w:r>
      <w:r w:rsidR="00AC0340">
        <w:rPr>
          <w:rFonts w:ascii="Times New Roman" w:hAnsi="Times New Roman" w:cs="Times New Roman" w:hint="eastAsia"/>
          <w:szCs w:val="21"/>
        </w:rPr>
        <w:t>时间</w:t>
      </w:r>
      <w:r w:rsidR="00AC0340">
        <w:rPr>
          <w:rFonts w:ascii="Times New Roman" w:hAnsi="Times New Roman" w:cs="Times New Roman"/>
          <w:szCs w:val="21"/>
        </w:rPr>
        <w:t>内，小车做匀速直线运动</w:t>
      </w:r>
    </w:p>
    <w:p w:rsidR="00AC0340" w:rsidRDefault="00AC0340" w:rsidP="00876039">
      <w:pPr>
        <w:spacing w:line="276" w:lineRule="auto"/>
        <w:ind w:leftChars="200" w:left="420"/>
        <w:rPr>
          <w:rFonts w:ascii="Times New Roman" w:hAnsi="Times New Roman" w:cs="Times New Roman"/>
          <w:szCs w:val="21"/>
        </w:rPr>
      </w:pPr>
      <w:r w:rsidRPr="001566ED">
        <w:rPr>
          <w:rFonts w:ascii="Times New Roman" w:hAnsi="Times New Roman" w:cs="Times New Roman"/>
          <w:szCs w:val="21"/>
        </w:rPr>
        <w:t>B</w:t>
      </w:r>
      <w:r>
        <w:rPr>
          <w:rFonts w:ascii="Times New Roman" w:hAnsi="Times New Roman" w:cs="Times New Roman" w:hint="eastAsia"/>
          <w:szCs w:val="21"/>
        </w:rPr>
        <w:t>．从</w:t>
      </w:r>
      <w:r w:rsidRPr="001566ED">
        <w:rPr>
          <w:rFonts w:ascii="Times New Roman" w:hAnsi="Times New Roman" w:cs="Times New Roman"/>
          <w:i/>
          <w:szCs w:val="21"/>
        </w:rPr>
        <w:t>t</w:t>
      </w:r>
      <w:r w:rsidRPr="00D93B16">
        <w:rPr>
          <w:rFonts w:ascii="Times New Roman" w:hAnsi="Times New Roman" w:cs="Times New Roman"/>
          <w:szCs w:val="21"/>
          <w:vertAlign w:val="subscript"/>
        </w:rPr>
        <w:t>1</w:t>
      </w:r>
      <w:r>
        <w:rPr>
          <w:rFonts w:ascii="Times New Roman" w:hAnsi="Times New Roman" w:cs="Times New Roman" w:hint="eastAsia"/>
          <w:szCs w:val="21"/>
        </w:rPr>
        <w:t>到</w:t>
      </w:r>
      <w:r w:rsidRPr="001566ED">
        <w:rPr>
          <w:rFonts w:ascii="Times New Roman" w:hAnsi="Times New Roman" w:cs="Times New Roman"/>
          <w:i/>
          <w:szCs w:val="21"/>
        </w:rPr>
        <w:t>t</w:t>
      </w:r>
      <w:r w:rsidRPr="00D93B16">
        <w:rPr>
          <w:rFonts w:ascii="Times New Roman" w:hAnsi="Times New Roman" w:cs="Times New Roman"/>
          <w:szCs w:val="21"/>
          <w:vertAlign w:val="subscript"/>
        </w:rPr>
        <w:t>2</w:t>
      </w:r>
      <w:r>
        <w:rPr>
          <w:rFonts w:ascii="Times New Roman" w:hAnsi="Times New Roman" w:cs="Times New Roman" w:hint="eastAsia"/>
          <w:szCs w:val="21"/>
        </w:rPr>
        <w:t>时间</w:t>
      </w:r>
      <w:r>
        <w:rPr>
          <w:rFonts w:ascii="Times New Roman" w:hAnsi="Times New Roman" w:cs="Times New Roman"/>
          <w:szCs w:val="21"/>
        </w:rPr>
        <w:t>内，小车做匀</w:t>
      </w:r>
      <w:r>
        <w:rPr>
          <w:rFonts w:ascii="Times New Roman" w:hAnsi="Times New Roman" w:cs="Times New Roman" w:hint="eastAsia"/>
          <w:szCs w:val="21"/>
        </w:rPr>
        <w:t>加</w:t>
      </w:r>
      <w:r>
        <w:rPr>
          <w:rFonts w:ascii="Times New Roman" w:hAnsi="Times New Roman" w:cs="Times New Roman"/>
          <w:szCs w:val="21"/>
        </w:rPr>
        <w:t>速直线运动</w:t>
      </w:r>
    </w:p>
    <w:p w:rsidR="00AC0340" w:rsidRDefault="00AC0340" w:rsidP="00876039">
      <w:pPr>
        <w:spacing w:line="276" w:lineRule="auto"/>
        <w:ind w:leftChars="200" w:left="420"/>
        <w:rPr>
          <w:rFonts w:ascii="Times New Roman" w:hAnsi="Times New Roman" w:cs="Times New Roman"/>
          <w:szCs w:val="21"/>
        </w:rPr>
      </w:pPr>
      <w:r w:rsidRPr="001566ED">
        <w:rPr>
          <w:rFonts w:ascii="Times New Roman" w:hAnsi="Times New Roman" w:cs="Times New Roman"/>
          <w:szCs w:val="21"/>
        </w:rPr>
        <w:t>C</w:t>
      </w:r>
      <w:r>
        <w:rPr>
          <w:rFonts w:ascii="Times New Roman" w:hAnsi="Times New Roman" w:cs="Times New Roman" w:hint="eastAsia"/>
          <w:szCs w:val="21"/>
        </w:rPr>
        <w:t>．从</w:t>
      </w:r>
      <w:r w:rsidRPr="001566ED">
        <w:rPr>
          <w:rFonts w:ascii="Times New Roman" w:hAnsi="Times New Roman" w:cs="Times New Roman"/>
          <w:i/>
          <w:szCs w:val="21"/>
        </w:rPr>
        <w:t>t</w:t>
      </w:r>
      <w:r w:rsidRPr="00D93B16">
        <w:rPr>
          <w:rFonts w:ascii="Times New Roman" w:hAnsi="Times New Roman" w:cs="Times New Roman"/>
          <w:szCs w:val="21"/>
          <w:vertAlign w:val="subscript"/>
        </w:rPr>
        <w:t>2</w:t>
      </w:r>
      <w:r>
        <w:rPr>
          <w:rFonts w:ascii="Times New Roman" w:hAnsi="Times New Roman" w:cs="Times New Roman" w:hint="eastAsia"/>
          <w:szCs w:val="21"/>
        </w:rPr>
        <w:t>到</w:t>
      </w:r>
      <w:r w:rsidRPr="001566ED">
        <w:rPr>
          <w:rFonts w:ascii="Times New Roman" w:hAnsi="Times New Roman" w:cs="Times New Roman"/>
          <w:i/>
          <w:szCs w:val="21"/>
        </w:rPr>
        <w:t>t</w:t>
      </w:r>
      <w:r w:rsidRPr="00D93B16">
        <w:rPr>
          <w:rFonts w:ascii="Times New Roman" w:hAnsi="Times New Roman" w:cs="Times New Roman"/>
          <w:szCs w:val="21"/>
          <w:vertAlign w:val="subscript"/>
        </w:rPr>
        <w:t>3</w:t>
      </w:r>
      <w:r>
        <w:rPr>
          <w:rFonts w:ascii="Times New Roman" w:hAnsi="Times New Roman" w:cs="Times New Roman" w:hint="eastAsia"/>
          <w:szCs w:val="21"/>
        </w:rPr>
        <w:t>时间</w:t>
      </w:r>
      <w:r>
        <w:rPr>
          <w:rFonts w:ascii="Times New Roman" w:hAnsi="Times New Roman" w:cs="Times New Roman"/>
          <w:szCs w:val="21"/>
        </w:rPr>
        <w:t>内，小车做匀速直线运动</w:t>
      </w:r>
    </w:p>
    <w:p w:rsidR="00AC0340" w:rsidRDefault="00AC0340" w:rsidP="00BC6EDD">
      <w:pPr>
        <w:spacing w:line="276" w:lineRule="auto"/>
        <w:ind w:leftChars="200" w:left="420"/>
        <w:rPr>
          <w:rFonts w:ascii="Times New Roman" w:hAnsi="Times New Roman" w:cs="Times New Roman"/>
          <w:szCs w:val="21"/>
        </w:rPr>
      </w:pPr>
      <w:r w:rsidRPr="001566ED">
        <w:rPr>
          <w:rFonts w:ascii="Times New Roman" w:hAnsi="Times New Roman" w:cs="Times New Roman"/>
          <w:szCs w:val="21"/>
        </w:rPr>
        <w:t>D</w:t>
      </w:r>
      <w:r>
        <w:rPr>
          <w:rFonts w:ascii="Times New Roman" w:hAnsi="Times New Roman" w:cs="Times New Roman" w:hint="eastAsia"/>
          <w:szCs w:val="21"/>
        </w:rPr>
        <w:t>．从</w:t>
      </w:r>
      <w:r w:rsidRPr="001566ED">
        <w:rPr>
          <w:rFonts w:ascii="Times New Roman" w:hAnsi="Times New Roman" w:cs="Times New Roman"/>
          <w:i/>
          <w:szCs w:val="21"/>
        </w:rPr>
        <w:t>t</w:t>
      </w:r>
      <w:r w:rsidRPr="00D93B16">
        <w:rPr>
          <w:rFonts w:ascii="Times New Roman" w:hAnsi="Times New Roman" w:cs="Times New Roman"/>
          <w:szCs w:val="21"/>
          <w:vertAlign w:val="subscript"/>
        </w:rPr>
        <w:t>2</w:t>
      </w:r>
      <w:r>
        <w:rPr>
          <w:rFonts w:ascii="Times New Roman" w:hAnsi="Times New Roman" w:cs="Times New Roman" w:hint="eastAsia"/>
          <w:szCs w:val="21"/>
        </w:rPr>
        <w:t>到</w:t>
      </w:r>
      <w:r w:rsidRPr="001566ED">
        <w:rPr>
          <w:rFonts w:ascii="Times New Roman" w:hAnsi="Times New Roman" w:cs="Times New Roman"/>
          <w:i/>
          <w:szCs w:val="21"/>
        </w:rPr>
        <w:t>t</w:t>
      </w:r>
      <w:r w:rsidRPr="00D93B16">
        <w:rPr>
          <w:rFonts w:ascii="Times New Roman" w:hAnsi="Times New Roman" w:cs="Times New Roman"/>
          <w:szCs w:val="21"/>
          <w:vertAlign w:val="subscript"/>
        </w:rPr>
        <w:t>3</w:t>
      </w:r>
      <w:r>
        <w:rPr>
          <w:rFonts w:ascii="Times New Roman" w:hAnsi="Times New Roman" w:cs="Times New Roman" w:hint="eastAsia"/>
          <w:szCs w:val="21"/>
        </w:rPr>
        <w:t>时间</w:t>
      </w:r>
      <w:r>
        <w:rPr>
          <w:rFonts w:ascii="Times New Roman" w:hAnsi="Times New Roman" w:cs="Times New Roman"/>
          <w:szCs w:val="21"/>
        </w:rPr>
        <w:t>内，小车做匀</w:t>
      </w:r>
      <w:r>
        <w:rPr>
          <w:rFonts w:ascii="Times New Roman" w:hAnsi="Times New Roman" w:cs="Times New Roman" w:hint="eastAsia"/>
          <w:szCs w:val="21"/>
        </w:rPr>
        <w:t>加</w:t>
      </w:r>
      <w:r>
        <w:rPr>
          <w:rFonts w:ascii="Times New Roman" w:hAnsi="Times New Roman" w:cs="Times New Roman"/>
          <w:szCs w:val="21"/>
        </w:rPr>
        <w:t>速直线运动</w:t>
      </w:r>
    </w:p>
    <w:p w:rsidR="00AC0340" w:rsidRDefault="00AC0340" w:rsidP="00AC0340">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color w:val="FF0000"/>
          <w:szCs w:val="21"/>
        </w:rPr>
        <w:t>【难度】</w:t>
      </w:r>
      <w:r>
        <w:rPr>
          <w:rFonts w:asciiTheme="majorEastAsia" w:eastAsiaTheme="majorEastAsia" w:hAnsiTheme="majorEastAsia" w:cstheme="majorHAnsi"/>
          <w:color w:val="FF0000"/>
          <w:szCs w:val="21"/>
        </w:rPr>
        <w:t>★★★</w:t>
      </w:r>
    </w:p>
    <w:p w:rsidR="00AC0340" w:rsidRDefault="00AC0340" w:rsidP="00AC0340">
      <w:pPr>
        <w:spacing w:line="276" w:lineRule="auto"/>
        <w:rPr>
          <w:rFonts w:asciiTheme="majorHAnsi" w:eastAsiaTheme="majorEastAsia" w:hAnsiTheme="majorHAnsi" w:cstheme="majorHAnsi"/>
          <w:szCs w:val="21"/>
        </w:rPr>
      </w:pPr>
      <w:r>
        <w:rPr>
          <w:rFonts w:asciiTheme="majorHAnsi" w:eastAsiaTheme="majorEastAsia" w:hAnsiTheme="majorEastAsia" w:cstheme="majorHAnsi"/>
          <w:color w:val="FF0000"/>
          <w:szCs w:val="21"/>
        </w:rPr>
        <w:t>【答案</w:t>
      </w:r>
      <w:r w:rsidRPr="001F18C7">
        <w:rPr>
          <w:rFonts w:ascii="Times New Roman" w:eastAsiaTheme="majorEastAsia" w:hAnsi="Times New Roman" w:cstheme="majorHAnsi"/>
          <w:color w:val="FF0000"/>
          <w:szCs w:val="21"/>
        </w:rPr>
        <w:t>】</w:t>
      </w:r>
      <w:r w:rsidRPr="001F18C7">
        <w:rPr>
          <w:rFonts w:ascii="Times New Roman" w:eastAsiaTheme="majorEastAsia" w:hAnsi="Times New Roman" w:cstheme="majorHAnsi" w:hint="eastAsia"/>
          <w:color w:val="FF0000"/>
          <w:szCs w:val="21"/>
        </w:rPr>
        <w:t>D</w:t>
      </w:r>
    </w:p>
    <w:p w:rsidR="00321163" w:rsidRPr="000E6C37" w:rsidRDefault="00321163" w:rsidP="00321163">
      <w:pPr>
        <w:spacing w:line="276" w:lineRule="auto"/>
        <w:rPr>
          <w:rFonts w:ascii="Times New Roman" w:hAnsi="Times New Roman" w:cs="Times New Roman"/>
          <w:color w:val="FF0000"/>
          <w:szCs w:val="21"/>
        </w:rPr>
      </w:pPr>
      <w:r w:rsidRPr="000E6C37">
        <w:rPr>
          <w:rFonts w:asciiTheme="majorHAnsi" w:eastAsiaTheme="majorEastAsia" w:hAnsiTheme="majorEastAsia" w:cstheme="majorHAnsi"/>
          <w:color w:val="FF0000"/>
          <w:szCs w:val="21"/>
        </w:rPr>
        <w:t>【解析】</w:t>
      </w:r>
      <w:r w:rsidRPr="000E6C37">
        <w:rPr>
          <w:rFonts w:ascii="Times New Roman" w:hAnsi="Times New Roman" w:cs="Times New Roman" w:hint="eastAsia"/>
          <w:color w:val="FF0000"/>
          <w:szCs w:val="21"/>
        </w:rPr>
        <w:t>从</w:t>
      </w:r>
      <w:r w:rsidRPr="000E6C37">
        <w:rPr>
          <w:rFonts w:ascii="Times New Roman" w:hAnsi="Times New Roman" w:cs="Times New Roman"/>
          <w:i/>
          <w:color w:val="FF0000"/>
          <w:szCs w:val="21"/>
        </w:rPr>
        <w:t>t</w:t>
      </w:r>
      <w:r w:rsidRPr="000E6C37">
        <w:rPr>
          <w:rFonts w:ascii="Times New Roman" w:hAnsi="Times New Roman" w:cs="Times New Roman"/>
          <w:color w:val="FF0000"/>
          <w:szCs w:val="21"/>
          <w:vertAlign w:val="subscript"/>
        </w:rPr>
        <w:t>1</w:t>
      </w:r>
      <w:r w:rsidRPr="000E6C37">
        <w:rPr>
          <w:rFonts w:ascii="Times New Roman" w:hAnsi="Times New Roman" w:cs="Times New Roman" w:hint="eastAsia"/>
          <w:color w:val="FF0000"/>
          <w:szCs w:val="21"/>
        </w:rPr>
        <w:t>到</w:t>
      </w:r>
      <w:r w:rsidRPr="000E6C37">
        <w:rPr>
          <w:rFonts w:ascii="Times New Roman" w:hAnsi="Times New Roman" w:cs="Times New Roman"/>
          <w:i/>
          <w:color w:val="FF0000"/>
          <w:szCs w:val="21"/>
        </w:rPr>
        <w:t>t</w:t>
      </w:r>
      <w:r w:rsidRPr="000E6C37">
        <w:rPr>
          <w:rFonts w:ascii="Times New Roman" w:hAnsi="Times New Roman" w:cs="Times New Roman"/>
          <w:color w:val="FF0000"/>
          <w:szCs w:val="21"/>
          <w:vertAlign w:val="subscript"/>
        </w:rPr>
        <w:t>2</w:t>
      </w:r>
      <w:r w:rsidRPr="000E6C37">
        <w:rPr>
          <w:rFonts w:ascii="Times New Roman" w:hAnsi="Times New Roman" w:cs="Times New Roman" w:hint="eastAsia"/>
          <w:color w:val="FF0000"/>
          <w:szCs w:val="21"/>
        </w:rPr>
        <w:t>时间</w:t>
      </w:r>
      <w:r w:rsidRPr="000E6C37">
        <w:rPr>
          <w:rFonts w:ascii="Times New Roman" w:hAnsi="Times New Roman" w:cs="Times New Roman"/>
          <w:color w:val="FF0000"/>
          <w:szCs w:val="21"/>
        </w:rPr>
        <w:t>内</w:t>
      </w:r>
      <w:r w:rsidRPr="000E6C37">
        <w:rPr>
          <w:rFonts w:ascii="Times New Roman" w:hAnsi="Times New Roman" w:cs="Times New Roman" w:hint="eastAsia"/>
          <w:color w:val="FF0000"/>
          <w:szCs w:val="21"/>
        </w:rPr>
        <w:t>，</w:t>
      </w:r>
      <w:r w:rsidRPr="00A71600">
        <w:rPr>
          <w:rFonts w:ascii="Times New Roman" w:hAnsi="Times New Roman" w:cs="Times New Roman" w:hint="eastAsia"/>
          <w:i/>
          <w:color w:val="FF0000"/>
          <w:szCs w:val="21"/>
        </w:rPr>
        <w:t>I</w:t>
      </w:r>
      <w:r w:rsidRPr="000E6C37">
        <w:rPr>
          <w:rFonts w:ascii="Times New Roman" w:hAnsi="Times New Roman" w:cs="Times New Roman" w:hint="eastAsia"/>
          <w:color w:val="FF0000"/>
          <w:szCs w:val="21"/>
        </w:rPr>
        <w:t>变大</w:t>
      </w:r>
      <w:r w:rsidRPr="000E6C37">
        <w:rPr>
          <w:rFonts w:ascii="Times New Roman" w:hAnsi="Times New Roman" w:cs="Times New Roman"/>
          <w:color w:val="FF0000"/>
          <w:szCs w:val="21"/>
        </w:rPr>
        <w:t>，阻值变小，压力变大，小车做变加速运动，</w:t>
      </w:r>
      <w:r w:rsidRPr="000E6C37">
        <w:rPr>
          <w:rFonts w:ascii="Times New Roman" w:hAnsi="Times New Roman" w:cs="Times New Roman" w:hint="eastAsia"/>
          <w:color w:val="FF0000"/>
          <w:szCs w:val="21"/>
        </w:rPr>
        <w:t>A</w:t>
      </w:r>
      <w:r w:rsidRPr="000E6C37">
        <w:rPr>
          <w:rFonts w:ascii="Times New Roman" w:hAnsi="Times New Roman" w:cs="Times New Roman" w:hint="eastAsia"/>
          <w:color w:val="FF0000"/>
          <w:szCs w:val="21"/>
        </w:rPr>
        <w:t>错误</w:t>
      </w:r>
    </w:p>
    <w:p w:rsidR="00321163" w:rsidRPr="000E6C37" w:rsidRDefault="00321163" w:rsidP="00321163">
      <w:pPr>
        <w:spacing w:line="276" w:lineRule="auto"/>
        <w:rPr>
          <w:noProof/>
          <w:color w:val="FF0000"/>
        </w:rPr>
      </w:pPr>
      <w:r w:rsidRPr="000E6C37">
        <w:rPr>
          <w:rFonts w:ascii="Times New Roman" w:hAnsi="Times New Roman" w:cs="Times New Roman" w:hint="eastAsia"/>
          <w:color w:val="FF0000"/>
          <w:szCs w:val="21"/>
        </w:rPr>
        <w:t>从</w:t>
      </w:r>
      <w:r w:rsidRPr="000E6C37">
        <w:rPr>
          <w:rFonts w:ascii="Times New Roman" w:hAnsi="Times New Roman" w:cs="Times New Roman"/>
          <w:i/>
          <w:color w:val="FF0000"/>
          <w:szCs w:val="21"/>
        </w:rPr>
        <w:t>t</w:t>
      </w:r>
      <w:r w:rsidRPr="000E6C37">
        <w:rPr>
          <w:rFonts w:ascii="Times New Roman" w:hAnsi="Times New Roman" w:cs="Times New Roman"/>
          <w:color w:val="FF0000"/>
          <w:szCs w:val="21"/>
          <w:vertAlign w:val="subscript"/>
        </w:rPr>
        <w:t>2</w:t>
      </w:r>
      <w:r w:rsidRPr="000E6C37">
        <w:rPr>
          <w:rFonts w:ascii="Times New Roman" w:hAnsi="Times New Roman" w:cs="Times New Roman" w:hint="eastAsia"/>
          <w:color w:val="FF0000"/>
          <w:szCs w:val="21"/>
        </w:rPr>
        <w:t>到</w:t>
      </w:r>
      <w:r w:rsidRPr="000E6C37">
        <w:rPr>
          <w:rFonts w:ascii="Times New Roman" w:hAnsi="Times New Roman" w:cs="Times New Roman"/>
          <w:i/>
          <w:color w:val="FF0000"/>
          <w:szCs w:val="21"/>
        </w:rPr>
        <w:t>t</w:t>
      </w:r>
      <w:r w:rsidRPr="000E6C37">
        <w:rPr>
          <w:rFonts w:ascii="Times New Roman" w:hAnsi="Times New Roman" w:cs="Times New Roman"/>
          <w:color w:val="FF0000"/>
          <w:szCs w:val="21"/>
          <w:vertAlign w:val="subscript"/>
        </w:rPr>
        <w:t>3</w:t>
      </w:r>
      <w:r w:rsidRPr="000E6C37">
        <w:rPr>
          <w:rFonts w:ascii="Times New Roman" w:hAnsi="Times New Roman" w:cs="Times New Roman" w:hint="eastAsia"/>
          <w:color w:val="FF0000"/>
          <w:szCs w:val="21"/>
        </w:rPr>
        <w:t>时间</w:t>
      </w:r>
      <w:r w:rsidRPr="000E6C37">
        <w:rPr>
          <w:rFonts w:ascii="Times New Roman" w:hAnsi="Times New Roman" w:cs="Times New Roman"/>
          <w:color w:val="FF0000"/>
          <w:szCs w:val="21"/>
        </w:rPr>
        <w:t>内</w:t>
      </w:r>
      <w:r w:rsidRPr="000E6C37">
        <w:rPr>
          <w:rFonts w:ascii="Times New Roman" w:hAnsi="Times New Roman" w:cs="Times New Roman" w:hint="eastAsia"/>
          <w:color w:val="FF0000"/>
          <w:szCs w:val="21"/>
        </w:rPr>
        <w:t>，</w:t>
      </w:r>
      <w:r w:rsidRPr="00A71600">
        <w:rPr>
          <w:rFonts w:ascii="Times New Roman" w:hAnsi="Times New Roman" w:cs="Times New Roman" w:hint="eastAsia"/>
          <w:i/>
          <w:color w:val="FF0000"/>
          <w:szCs w:val="21"/>
        </w:rPr>
        <w:t>I</w:t>
      </w:r>
      <w:r w:rsidRPr="000E6C37">
        <w:rPr>
          <w:rFonts w:ascii="Times New Roman" w:hAnsi="Times New Roman" w:cs="Times New Roman" w:hint="eastAsia"/>
          <w:color w:val="FF0000"/>
          <w:szCs w:val="21"/>
        </w:rPr>
        <w:t>不变</w:t>
      </w:r>
      <w:r w:rsidRPr="000E6C37">
        <w:rPr>
          <w:rFonts w:ascii="Times New Roman" w:hAnsi="Times New Roman" w:cs="Times New Roman"/>
          <w:color w:val="FF0000"/>
          <w:szCs w:val="21"/>
        </w:rPr>
        <w:t>，压力恒定，且相对</w:t>
      </w:r>
      <w:r w:rsidRPr="000E6C37">
        <w:rPr>
          <w:rFonts w:ascii="Times New Roman" w:hAnsi="Times New Roman" w:cs="Times New Roman" w:hint="eastAsia"/>
          <w:color w:val="FF0000"/>
          <w:szCs w:val="21"/>
        </w:rPr>
        <w:t>0</w:t>
      </w:r>
      <w:r w:rsidRPr="000E6C37">
        <w:rPr>
          <w:rFonts w:ascii="Times New Roman" w:hAnsi="Times New Roman" w:cs="Times New Roman" w:hint="eastAsia"/>
          <w:color w:val="FF0000"/>
          <w:szCs w:val="21"/>
        </w:rPr>
        <w:t>到</w:t>
      </w:r>
      <w:r w:rsidRPr="000E6C37">
        <w:rPr>
          <w:rFonts w:ascii="Times New Roman" w:hAnsi="Times New Roman" w:cs="Times New Roman"/>
          <w:i/>
          <w:color w:val="FF0000"/>
          <w:szCs w:val="21"/>
        </w:rPr>
        <w:t>t</w:t>
      </w:r>
      <w:r w:rsidRPr="000E6C37">
        <w:rPr>
          <w:rFonts w:ascii="Times New Roman" w:hAnsi="Times New Roman" w:cs="Times New Roman"/>
          <w:color w:val="FF0000"/>
          <w:szCs w:val="21"/>
          <w:vertAlign w:val="subscript"/>
        </w:rPr>
        <w:t>1</w:t>
      </w:r>
      <w:r w:rsidRPr="000E6C37">
        <w:rPr>
          <w:rFonts w:ascii="Times New Roman" w:hAnsi="Times New Roman" w:cs="Times New Roman" w:hint="eastAsia"/>
          <w:color w:val="FF0000"/>
          <w:szCs w:val="21"/>
        </w:rPr>
        <w:t>电流</w:t>
      </w:r>
      <w:r w:rsidRPr="000E6C37">
        <w:rPr>
          <w:rFonts w:ascii="Times New Roman" w:hAnsi="Times New Roman" w:cs="Times New Roman"/>
          <w:color w:val="FF0000"/>
          <w:szCs w:val="21"/>
        </w:rPr>
        <w:t>变大了，</w:t>
      </w:r>
      <w:r w:rsidR="00EB2A8E">
        <w:rPr>
          <w:rFonts w:ascii="Times New Roman" w:hAnsi="Times New Roman" w:cs="Times New Roman" w:hint="eastAsia"/>
          <w:color w:val="FF0000"/>
          <w:szCs w:val="21"/>
        </w:rPr>
        <w:t>所以</w:t>
      </w:r>
      <w:r w:rsidR="00EB2A8E">
        <w:rPr>
          <w:rFonts w:ascii="Times New Roman" w:hAnsi="Times New Roman" w:cs="Times New Roman"/>
          <w:color w:val="FF0000"/>
          <w:szCs w:val="21"/>
        </w:rPr>
        <w:t>小球一定对电阻</w:t>
      </w:r>
      <w:r w:rsidR="00EB2A8E">
        <w:rPr>
          <w:rFonts w:ascii="Times New Roman" w:hAnsi="Times New Roman" w:cs="Times New Roman" w:hint="eastAsia"/>
          <w:color w:val="FF0000"/>
          <w:szCs w:val="21"/>
        </w:rPr>
        <w:t>有</w:t>
      </w:r>
      <w:r w:rsidR="00EB2A8E">
        <w:rPr>
          <w:rFonts w:ascii="Times New Roman" w:hAnsi="Times New Roman" w:cs="Times New Roman"/>
          <w:color w:val="FF0000"/>
          <w:szCs w:val="21"/>
        </w:rPr>
        <w:t>力的作用，</w:t>
      </w:r>
      <w:r w:rsidRPr="000E6C37">
        <w:rPr>
          <w:rFonts w:ascii="Times New Roman" w:hAnsi="Times New Roman" w:cs="Times New Roman"/>
          <w:color w:val="FF0000"/>
          <w:szCs w:val="21"/>
        </w:rPr>
        <w:t>所以</w:t>
      </w:r>
      <w:r w:rsidRPr="000E6C37">
        <w:rPr>
          <w:rFonts w:ascii="Times New Roman" w:hAnsi="Times New Roman" w:cs="Times New Roman" w:hint="eastAsia"/>
          <w:color w:val="FF0000"/>
          <w:szCs w:val="21"/>
        </w:rPr>
        <w:t>小车</w:t>
      </w:r>
      <w:r w:rsidRPr="000E6C37">
        <w:rPr>
          <w:rFonts w:ascii="Times New Roman" w:hAnsi="Times New Roman" w:cs="Times New Roman"/>
          <w:color w:val="FF0000"/>
          <w:szCs w:val="21"/>
        </w:rPr>
        <w:t>做匀加速直线运动</w:t>
      </w:r>
      <w:r w:rsidR="00A00B8C" w:rsidRPr="000E6C37">
        <w:rPr>
          <w:rFonts w:ascii="Times New Roman" w:hAnsi="Times New Roman" w:cs="Times New Roman" w:hint="eastAsia"/>
          <w:color w:val="FF0000"/>
          <w:szCs w:val="21"/>
        </w:rPr>
        <w:t>C</w:t>
      </w:r>
      <w:r w:rsidR="00A00B8C" w:rsidRPr="000E6C37">
        <w:rPr>
          <w:rFonts w:ascii="Times New Roman" w:hAnsi="Times New Roman" w:cs="Times New Roman" w:hint="eastAsia"/>
          <w:color w:val="FF0000"/>
          <w:szCs w:val="21"/>
        </w:rPr>
        <w:t>错误</w:t>
      </w:r>
    </w:p>
    <w:p w:rsidR="00AC0340" w:rsidRDefault="00AC0340" w:rsidP="00AC0340">
      <w:pPr>
        <w:spacing w:line="276" w:lineRule="auto"/>
        <w:rPr>
          <w:rFonts w:ascii="Times New Roman" w:hAnsi="Times New Roman" w:cs="Times New Roman"/>
          <w:szCs w:val="21"/>
        </w:rPr>
      </w:pPr>
    </w:p>
    <w:p w:rsidR="008C7AD5" w:rsidRDefault="008C7AD5" w:rsidP="00AC0340">
      <w:pPr>
        <w:spacing w:line="276" w:lineRule="auto"/>
        <w:rPr>
          <w:rFonts w:ascii="Times New Roman" w:hAnsi="Times New Roman" w:cs="Times New Roman"/>
          <w:szCs w:val="21"/>
        </w:rPr>
      </w:pPr>
    </w:p>
    <w:p w:rsidR="008C7AD5" w:rsidRDefault="008C7AD5" w:rsidP="00AC0340">
      <w:pPr>
        <w:spacing w:line="276" w:lineRule="auto"/>
        <w:rPr>
          <w:rFonts w:ascii="Times New Roman" w:hAnsi="Times New Roman" w:cs="Times New Roman"/>
          <w:szCs w:val="21"/>
        </w:rPr>
      </w:pPr>
    </w:p>
    <w:p w:rsidR="008C7AD5" w:rsidRPr="000E6C37" w:rsidRDefault="008C7AD5" w:rsidP="00AC0340">
      <w:pPr>
        <w:spacing w:line="276" w:lineRule="auto"/>
        <w:rPr>
          <w:rFonts w:ascii="Times New Roman" w:hAnsi="Times New Roman" w:cs="Times New Roman"/>
          <w:szCs w:val="21"/>
        </w:rPr>
      </w:pPr>
    </w:p>
    <w:p w:rsidR="00AC0340" w:rsidRDefault="00614A8B" w:rsidP="00AC0340">
      <w:pPr>
        <w:spacing w:line="276" w:lineRule="auto"/>
        <w:rPr>
          <w:rFonts w:ascii="Times New Roman" w:hAnsi="Times New Roman" w:cs="Times New Roman"/>
          <w:szCs w:val="21"/>
        </w:rPr>
      </w:pPr>
      <w:r>
        <w:rPr>
          <w:rFonts w:ascii="Times New Roman" w:hAnsi="Times New Roman" w:cs="Times New Roman"/>
          <w:szCs w:val="21"/>
        </w:rPr>
        <w:t>7</w:t>
      </w:r>
      <w:r w:rsidR="001F18C7">
        <w:rPr>
          <w:rFonts w:ascii="Times New Roman" w:hAnsi="Times New Roman" w:cs="Times New Roman" w:hint="eastAsia"/>
          <w:szCs w:val="21"/>
        </w:rPr>
        <w:t>、</w:t>
      </w:r>
      <w:r w:rsidR="00AC0340">
        <w:rPr>
          <w:rFonts w:ascii="Times New Roman" w:hAnsi="Times New Roman" w:cs="Times New Roman" w:hint="eastAsia"/>
          <w:szCs w:val="21"/>
        </w:rPr>
        <w:t>如图</w:t>
      </w:r>
      <w:r w:rsidR="00AC0340">
        <w:rPr>
          <w:rFonts w:ascii="Times New Roman" w:hAnsi="Times New Roman" w:cs="Times New Roman"/>
          <w:szCs w:val="21"/>
        </w:rPr>
        <w:t>所示，</w:t>
      </w:r>
      <w:r w:rsidR="00814128">
        <w:rPr>
          <w:rFonts w:ascii="Times New Roman" w:hAnsi="Times New Roman" w:cs="Times New Roman" w:hint="eastAsia"/>
          <w:szCs w:val="21"/>
        </w:rPr>
        <w:t>一定</w:t>
      </w:r>
      <w:r w:rsidR="00814128">
        <w:rPr>
          <w:rFonts w:ascii="Times New Roman" w:hAnsi="Times New Roman" w:cs="Times New Roman"/>
          <w:szCs w:val="21"/>
        </w:rPr>
        <w:t>长度的</w:t>
      </w:r>
      <w:r w:rsidR="00AC0340">
        <w:rPr>
          <w:rFonts w:ascii="Times New Roman" w:hAnsi="Times New Roman" w:cs="Times New Roman"/>
          <w:szCs w:val="21"/>
        </w:rPr>
        <w:t>水平传送带</w:t>
      </w:r>
      <w:r w:rsidR="000E6C37">
        <w:rPr>
          <w:rFonts w:ascii="Times New Roman" w:hAnsi="Times New Roman" w:cs="Times New Roman"/>
          <w:i/>
          <w:szCs w:val="21"/>
        </w:rPr>
        <w:t>BC</w:t>
      </w:r>
      <w:r w:rsidR="00AC0340">
        <w:rPr>
          <w:rFonts w:ascii="Times New Roman" w:hAnsi="Times New Roman" w:cs="Times New Roman" w:hint="eastAsia"/>
          <w:szCs w:val="21"/>
        </w:rPr>
        <w:t>以</w:t>
      </w:r>
      <w:r w:rsidR="00AC0340">
        <w:rPr>
          <w:rFonts w:ascii="Times New Roman" w:hAnsi="Times New Roman" w:cs="Times New Roman"/>
          <w:szCs w:val="21"/>
        </w:rPr>
        <w:t>速度</w:t>
      </w:r>
      <w:r w:rsidR="00AC0340" w:rsidRPr="001566ED">
        <w:rPr>
          <w:rFonts w:ascii="Times New Roman" w:hAnsi="Times New Roman" w:cs="Times New Roman" w:hint="eastAsia"/>
          <w:i/>
          <w:szCs w:val="21"/>
        </w:rPr>
        <w:t>v</w:t>
      </w:r>
      <w:r w:rsidR="00AC0340">
        <w:rPr>
          <w:rFonts w:ascii="Times New Roman" w:hAnsi="Times New Roman" w:cs="Times New Roman" w:hint="eastAsia"/>
          <w:szCs w:val="21"/>
        </w:rPr>
        <w:t>沿</w:t>
      </w:r>
      <w:r w:rsidR="00AC0340">
        <w:rPr>
          <w:rFonts w:ascii="Times New Roman" w:hAnsi="Times New Roman" w:cs="Times New Roman"/>
          <w:szCs w:val="21"/>
        </w:rPr>
        <w:t>逆时针方向运动，传送带的右</w:t>
      </w:r>
      <w:r w:rsidR="00AC0340">
        <w:rPr>
          <w:rFonts w:ascii="Times New Roman" w:hAnsi="Times New Roman" w:cs="Times New Roman" w:hint="eastAsia"/>
          <w:szCs w:val="21"/>
        </w:rPr>
        <w:t>端</w:t>
      </w:r>
      <w:r w:rsidR="00AC0340">
        <w:rPr>
          <w:rFonts w:ascii="Times New Roman" w:hAnsi="Times New Roman" w:cs="Times New Roman"/>
          <w:szCs w:val="21"/>
        </w:rPr>
        <w:t>与光滑曲面的底部平滑连接。一</w:t>
      </w:r>
      <w:r w:rsidR="00AC0340">
        <w:rPr>
          <w:rFonts w:ascii="Times New Roman" w:hAnsi="Times New Roman" w:cs="Times New Roman" w:hint="eastAsia"/>
          <w:szCs w:val="21"/>
        </w:rPr>
        <w:t>小</w:t>
      </w:r>
      <w:r w:rsidR="00AC0340">
        <w:rPr>
          <w:rFonts w:ascii="Times New Roman" w:hAnsi="Times New Roman" w:cs="Times New Roman"/>
          <w:szCs w:val="21"/>
        </w:rPr>
        <w:t>物块从</w:t>
      </w:r>
      <w:r w:rsidR="000E6C37">
        <w:rPr>
          <w:rFonts w:ascii="Times New Roman" w:hAnsi="Times New Roman" w:cs="Times New Roman"/>
          <w:i/>
          <w:szCs w:val="21"/>
        </w:rPr>
        <w:t>A</w:t>
      </w:r>
      <w:r w:rsidR="00AC0340">
        <w:rPr>
          <w:rFonts w:ascii="Times New Roman" w:hAnsi="Times New Roman" w:cs="Times New Roman" w:hint="eastAsia"/>
          <w:szCs w:val="21"/>
        </w:rPr>
        <w:t>点</w:t>
      </w:r>
      <w:r w:rsidR="00AC0340">
        <w:rPr>
          <w:rFonts w:ascii="Times New Roman" w:hAnsi="Times New Roman" w:cs="Times New Roman"/>
          <w:szCs w:val="21"/>
        </w:rPr>
        <w:t>滑下</w:t>
      </w:r>
      <w:r w:rsidR="00AC0340">
        <w:rPr>
          <w:rFonts w:ascii="Times New Roman" w:hAnsi="Times New Roman" w:cs="Times New Roman" w:hint="eastAsia"/>
          <w:szCs w:val="21"/>
        </w:rPr>
        <w:t>，</w:t>
      </w:r>
      <w:r w:rsidR="00AC0340">
        <w:rPr>
          <w:rFonts w:ascii="Times New Roman" w:hAnsi="Times New Roman" w:cs="Times New Roman"/>
          <w:szCs w:val="21"/>
        </w:rPr>
        <w:t>再滑上传送带</w:t>
      </w:r>
      <w:r w:rsidR="00F01425">
        <w:rPr>
          <w:rFonts w:ascii="Times New Roman" w:hAnsi="Times New Roman" w:cs="Times New Roman"/>
          <w:i/>
          <w:szCs w:val="21"/>
        </w:rPr>
        <w:t>B</w:t>
      </w:r>
      <w:r w:rsidR="00AC0340">
        <w:rPr>
          <w:rFonts w:ascii="Times New Roman" w:hAnsi="Times New Roman" w:cs="Times New Roman" w:hint="eastAsia"/>
          <w:szCs w:val="21"/>
        </w:rPr>
        <w:t>端</w:t>
      </w:r>
      <w:r w:rsidR="00AC0340">
        <w:rPr>
          <w:rFonts w:ascii="Times New Roman" w:hAnsi="Times New Roman" w:cs="Times New Roman"/>
          <w:szCs w:val="21"/>
        </w:rPr>
        <w:t>的速度为</w:t>
      </w:r>
      <w:r w:rsidR="00AC0340">
        <w:rPr>
          <w:rFonts w:ascii="Times New Roman" w:hAnsi="Times New Roman" w:cs="Times New Roman" w:hint="eastAsia"/>
          <w:szCs w:val="21"/>
        </w:rPr>
        <w:t>3</w:t>
      </w:r>
      <w:r w:rsidR="00AC0340" w:rsidRPr="008C7AD5">
        <w:rPr>
          <w:rFonts w:ascii="Times New Roman" w:hAnsi="Times New Roman" w:cs="Times New Roman"/>
          <w:szCs w:val="21"/>
        </w:rPr>
        <w:t>m/s</w:t>
      </w:r>
      <w:r w:rsidR="00AC0340">
        <w:rPr>
          <w:rFonts w:ascii="Times New Roman" w:hAnsi="Times New Roman" w:cs="Times New Roman" w:hint="eastAsia"/>
          <w:szCs w:val="21"/>
        </w:rPr>
        <w:t>，</w:t>
      </w:r>
      <w:r w:rsidR="00AC0340">
        <w:rPr>
          <w:rFonts w:ascii="Times New Roman" w:hAnsi="Times New Roman" w:cs="Times New Roman"/>
          <w:szCs w:val="21"/>
        </w:rPr>
        <w:t>则下列说法正确的是</w:t>
      </w:r>
      <w:r w:rsidR="00AC0340">
        <w:rPr>
          <w:rFonts w:ascii="Times New Roman" w:hAnsi="Times New Roman" w:cs="Times New Roman"/>
          <w:szCs w:val="21"/>
        </w:rPr>
        <w:tab/>
      </w:r>
      <w:r w:rsidR="008C7AD5">
        <w:rPr>
          <w:rFonts w:ascii="Times New Roman" w:hAnsi="Times New Roman" w:cs="Times New Roman" w:hint="eastAsia"/>
          <w:szCs w:val="21"/>
        </w:rPr>
        <w:tab/>
      </w:r>
      <w:r w:rsidR="00AC0340">
        <w:rPr>
          <w:rFonts w:ascii="Times New Roman" w:hAnsi="Times New Roman" w:cs="Times New Roman" w:hint="eastAsia"/>
          <w:szCs w:val="21"/>
        </w:rPr>
        <w:t>（</w:t>
      </w:r>
      <w:r w:rsidR="00AC0340">
        <w:rPr>
          <w:rFonts w:ascii="Times New Roman" w:hAnsi="Times New Roman" w:cs="Times New Roman"/>
          <w:szCs w:val="21"/>
        </w:rPr>
        <w:tab/>
      </w:r>
      <w:r w:rsidR="00AC0340">
        <w:rPr>
          <w:rFonts w:ascii="Times New Roman" w:hAnsi="Times New Roman" w:cs="Times New Roman"/>
          <w:szCs w:val="21"/>
        </w:rPr>
        <w:tab/>
      </w:r>
      <w:r w:rsidR="00AC0340">
        <w:rPr>
          <w:rFonts w:ascii="Times New Roman" w:hAnsi="Times New Roman" w:cs="Times New Roman"/>
          <w:szCs w:val="21"/>
        </w:rPr>
        <w:t>）</w:t>
      </w:r>
    </w:p>
    <w:p w:rsidR="00AC0340" w:rsidRDefault="00AC0340" w:rsidP="00B904BD">
      <w:pPr>
        <w:spacing w:line="276" w:lineRule="auto"/>
        <w:ind w:leftChars="300" w:left="630"/>
        <w:rPr>
          <w:rFonts w:ascii="Times New Roman" w:hAnsi="Times New Roman" w:cs="Times New Roman"/>
          <w:szCs w:val="21"/>
        </w:rPr>
      </w:pPr>
      <w:r w:rsidRPr="001566ED">
        <w:rPr>
          <w:rFonts w:ascii="Times New Roman" w:hAnsi="Times New Roman" w:cs="Times New Roman" w:hint="eastAsia"/>
          <w:szCs w:val="21"/>
        </w:rPr>
        <w:t>A</w:t>
      </w:r>
      <w:r>
        <w:rPr>
          <w:rFonts w:ascii="Times New Roman" w:hAnsi="Times New Roman" w:cs="Times New Roman" w:hint="eastAsia"/>
          <w:szCs w:val="21"/>
        </w:rPr>
        <w:t>．若</w:t>
      </w:r>
      <w:r w:rsidRPr="001566ED">
        <w:rPr>
          <w:rFonts w:ascii="Times New Roman" w:hAnsi="Times New Roman" w:cs="Times New Roman" w:hint="eastAsia"/>
          <w:i/>
          <w:szCs w:val="21"/>
        </w:rPr>
        <w:t>v</w:t>
      </w:r>
      <w:r w:rsidR="004809E5">
        <w:rPr>
          <w:rFonts w:ascii="Times New Roman" w:hAnsi="Times New Roman" w:cs="Times New Roman"/>
          <w:szCs w:val="21"/>
        </w:rPr>
        <w:t>＝</w:t>
      </w:r>
      <w:r>
        <w:rPr>
          <w:rFonts w:ascii="Times New Roman" w:hAnsi="Times New Roman" w:cs="Times New Roman"/>
          <w:szCs w:val="21"/>
        </w:rPr>
        <w:t>1</w:t>
      </w:r>
      <w:r w:rsidRPr="008C7AD5">
        <w:rPr>
          <w:rFonts w:ascii="Times New Roman" w:hAnsi="Times New Roman" w:cs="Times New Roman"/>
          <w:szCs w:val="21"/>
        </w:rPr>
        <w:t>m/s</w:t>
      </w:r>
      <w:r>
        <w:rPr>
          <w:rFonts w:ascii="Times New Roman" w:hAnsi="Times New Roman" w:cs="Times New Roman" w:hint="eastAsia"/>
          <w:szCs w:val="21"/>
        </w:rPr>
        <w:t>，</w:t>
      </w:r>
      <w:r>
        <w:rPr>
          <w:rFonts w:ascii="Times New Roman" w:hAnsi="Times New Roman" w:cs="Times New Roman"/>
          <w:szCs w:val="21"/>
        </w:rPr>
        <w:t>则小物块</w:t>
      </w:r>
      <w:r w:rsidR="00F01425">
        <w:rPr>
          <w:rFonts w:ascii="Times New Roman" w:hAnsi="Times New Roman" w:cs="Times New Roman" w:hint="eastAsia"/>
          <w:szCs w:val="21"/>
        </w:rPr>
        <w:t>运动</w:t>
      </w:r>
      <w:r w:rsidR="00F01425">
        <w:rPr>
          <w:rFonts w:ascii="Times New Roman" w:hAnsi="Times New Roman" w:cs="Times New Roman"/>
          <w:szCs w:val="21"/>
        </w:rPr>
        <w:t>到</w:t>
      </w:r>
      <w:r w:rsidR="00DA4624">
        <w:rPr>
          <w:rFonts w:ascii="Times New Roman" w:hAnsi="Times New Roman" w:cs="Times New Roman" w:hint="eastAsia"/>
          <w:szCs w:val="21"/>
        </w:rPr>
        <w:t>C</w:t>
      </w:r>
      <w:r w:rsidR="00F01425">
        <w:rPr>
          <w:rFonts w:ascii="Times New Roman" w:hAnsi="Times New Roman" w:cs="Times New Roman" w:hint="eastAsia"/>
          <w:szCs w:val="21"/>
        </w:rPr>
        <w:t>端</w:t>
      </w:r>
      <w:r w:rsidR="00F01425">
        <w:rPr>
          <w:rFonts w:ascii="Times New Roman" w:hAnsi="Times New Roman" w:cs="Times New Roman"/>
          <w:szCs w:val="21"/>
        </w:rPr>
        <w:t>的速度等于</w:t>
      </w:r>
      <w:r w:rsidR="00F01425">
        <w:rPr>
          <w:rFonts w:ascii="Times New Roman" w:hAnsi="Times New Roman" w:cs="Times New Roman" w:hint="eastAsia"/>
          <w:szCs w:val="21"/>
        </w:rPr>
        <w:t>1</w:t>
      </w:r>
      <w:r w:rsidR="00F01425" w:rsidRPr="008C7AD5">
        <w:rPr>
          <w:rFonts w:ascii="Times New Roman" w:hAnsi="Times New Roman" w:cs="Times New Roman"/>
          <w:szCs w:val="21"/>
        </w:rPr>
        <w:t>m/s</w:t>
      </w:r>
    </w:p>
    <w:p w:rsidR="00AC0340" w:rsidRPr="00F01425" w:rsidRDefault="0019193E" w:rsidP="00B904BD">
      <w:pPr>
        <w:spacing w:line="276" w:lineRule="auto"/>
        <w:ind w:leftChars="300" w:left="630"/>
        <w:rPr>
          <w:rFonts w:ascii="Times New Roman" w:hAnsi="Times New Roman" w:cs="Times New Roman"/>
          <w:szCs w:val="21"/>
        </w:rPr>
      </w:pPr>
      <w:r>
        <w:rPr>
          <w:noProof/>
        </w:rPr>
        <w:drawing>
          <wp:anchor distT="0" distB="0" distL="114300" distR="114300" simplePos="0" relativeHeight="251649024" behindDoc="0" locked="0" layoutInCell="1" allowOverlap="1">
            <wp:simplePos x="0" y="0"/>
            <wp:positionH relativeFrom="column">
              <wp:posOffset>3985895</wp:posOffset>
            </wp:positionH>
            <wp:positionV relativeFrom="paragraph">
              <wp:posOffset>9525</wp:posOffset>
            </wp:positionV>
            <wp:extent cx="1362075" cy="714375"/>
            <wp:effectExtent l="19050" t="0" r="9525"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362075" cy="714375"/>
                    </a:xfrm>
                    <a:prstGeom prst="rect">
                      <a:avLst/>
                    </a:prstGeom>
                  </pic:spPr>
                </pic:pic>
              </a:graphicData>
            </a:graphic>
          </wp:anchor>
        </w:drawing>
      </w:r>
      <w:r w:rsidR="00AC0340" w:rsidRPr="001566ED">
        <w:rPr>
          <w:rFonts w:ascii="Times New Roman" w:hAnsi="Times New Roman" w:cs="Times New Roman" w:hint="eastAsia"/>
          <w:szCs w:val="21"/>
        </w:rPr>
        <w:t>B</w:t>
      </w:r>
      <w:r w:rsidR="001F18C7">
        <w:rPr>
          <w:rFonts w:ascii="Times New Roman" w:hAnsi="Times New Roman" w:cs="Times New Roman" w:hint="eastAsia"/>
          <w:szCs w:val="21"/>
        </w:rPr>
        <w:t>．</w:t>
      </w:r>
      <w:r w:rsidR="00AC0340">
        <w:rPr>
          <w:rFonts w:ascii="Times New Roman" w:hAnsi="Times New Roman" w:cs="Times New Roman" w:hint="eastAsia"/>
          <w:szCs w:val="21"/>
        </w:rPr>
        <w:t>若</w:t>
      </w:r>
      <w:r w:rsidR="00AC0340" w:rsidRPr="001566ED">
        <w:rPr>
          <w:rFonts w:ascii="Times New Roman" w:hAnsi="Times New Roman" w:cs="Times New Roman" w:hint="eastAsia"/>
          <w:i/>
          <w:szCs w:val="21"/>
        </w:rPr>
        <w:t>v</w:t>
      </w:r>
      <w:r w:rsidR="004809E5">
        <w:rPr>
          <w:rFonts w:ascii="Times New Roman" w:hAnsi="Times New Roman" w:cs="Times New Roman"/>
          <w:szCs w:val="21"/>
        </w:rPr>
        <w:t>＝</w:t>
      </w:r>
      <w:r w:rsidR="00AC0340">
        <w:rPr>
          <w:rFonts w:ascii="Times New Roman" w:hAnsi="Times New Roman" w:cs="Times New Roman"/>
          <w:szCs w:val="21"/>
        </w:rPr>
        <w:t>3</w:t>
      </w:r>
      <w:r w:rsidR="00AC0340" w:rsidRPr="008C7AD5">
        <w:rPr>
          <w:rFonts w:ascii="Times New Roman" w:hAnsi="Times New Roman" w:cs="Times New Roman"/>
          <w:szCs w:val="21"/>
        </w:rPr>
        <w:t>m/s</w:t>
      </w:r>
      <w:r w:rsidR="00AC0340">
        <w:rPr>
          <w:rFonts w:ascii="Times New Roman" w:hAnsi="Times New Roman" w:cs="Times New Roman" w:hint="eastAsia"/>
          <w:szCs w:val="21"/>
        </w:rPr>
        <w:t>，</w:t>
      </w:r>
      <w:r w:rsidR="00F01425">
        <w:rPr>
          <w:rFonts w:ascii="Times New Roman" w:hAnsi="Times New Roman" w:cs="Times New Roman"/>
          <w:szCs w:val="21"/>
        </w:rPr>
        <w:t>则小物块</w:t>
      </w:r>
      <w:r w:rsidR="00F01425">
        <w:rPr>
          <w:rFonts w:ascii="Times New Roman" w:hAnsi="Times New Roman" w:cs="Times New Roman" w:hint="eastAsia"/>
          <w:szCs w:val="21"/>
        </w:rPr>
        <w:t>运动</w:t>
      </w:r>
      <w:r w:rsidR="00F01425">
        <w:rPr>
          <w:rFonts w:ascii="Times New Roman" w:hAnsi="Times New Roman" w:cs="Times New Roman"/>
          <w:szCs w:val="21"/>
        </w:rPr>
        <w:t>到</w:t>
      </w:r>
      <w:r w:rsidR="00DA4624">
        <w:rPr>
          <w:rFonts w:ascii="Times New Roman" w:hAnsi="Times New Roman" w:cs="Times New Roman" w:hint="eastAsia"/>
          <w:szCs w:val="21"/>
        </w:rPr>
        <w:t>C</w:t>
      </w:r>
      <w:r w:rsidR="00F01425">
        <w:rPr>
          <w:rFonts w:ascii="Times New Roman" w:hAnsi="Times New Roman" w:cs="Times New Roman" w:hint="eastAsia"/>
          <w:szCs w:val="21"/>
        </w:rPr>
        <w:t>端</w:t>
      </w:r>
      <w:r w:rsidR="00F01425">
        <w:rPr>
          <w:rFonts w:ascii="Times New Roman" w:hAnsi="Times New Roman" w:cs="Times New Roman"/>
          <w:szCs w:val="21"/>
        </w:rPr>
        <w:t>的速度等于</w:t>
      </w:r>
      <w:r w:rsidR="00C408FA">
        <w:rPr>
          <w:rFonts w:ascii="Times New Roman" w:hAnsi="Times New Roman" w:cs="Times New Roman" w:hint="eastAsia"/>
          <w:szCs w:val="21"/>
        </w:rPr>
        <w:t>3</w:t>
      </w:r>
      <w:r w:rsidR="00F01425" w:rsidRPr="008C7AD5">
        <w:rPr>
          <w:rFonts w:ascii="Times New Roman" w:hAnsi="Times New Roman" w:cs="Times New Roman"/>
          <w:szCs w:val="21"/>
        </w:rPr>
        <w:t>m/s</w:t>
      </w:r>
    </w:p>
    <w:p w:rsidR="00AC0340" w:rsidRDefault="00AC0340" w:rsidP="00B904BD">
      <w:pPr>
        <w:spacing w:line="276" w:lineRule="auto"/>
        <w:ind w:leftChars="300" w:left="630"/>
        <w:rPr>
          <w:rFonts w:ascii="Times New Roman" w:hAnsi="Times New Roman" w:cs="Times New Roman"/>
          <w:szCs w:val="21"/>
        </w:rPr>
      </w:pPr>
      <w:r w:rsidRPr="001566ED">
        <w:rPr>
          <w:rFonts w:ascii="Times New Roman" w:hAnsi="Times New Roman" w:cs="Times New Roman" w:hint="eastAsia"/>
          <w:szCs w:val="21"/>
        </w:rPr>
        <w:t>C</w:t>
      </w:r>
      <w:r>
        <w:rPr>
          <w:rFonts w:ascii="Times New Roman" w:hAnsi="Times New Roman" w:cs="Times New Roman" w:hint="eastAsia"/>
          <w:szCs w:val="21"/>
        </w:rPr>
        <w:t>．若</w:t>
      </w:r>
      <w:r w:rsidRPr="001566ED">
        <w:rPr>
          <w:rFonts w:ascii="Times New Roman" w:hAnsi="Times New Roman" w:cs="Times New Roman" w:hint="eastAsia"/>
          <w:i/>
          <w:szCs w:val="21"/>
        </w:rPr>
        <w:t>v</w:t>
      </w:r>
      <w:r w:rsidR="004809E5">
        <w:rPr>
          <w:rFonts w:ascii="Times New Roman" w:hAnsi="Times New Roman" w:cs="Times New Roman"/>
          <w:szCs w:val="21"/>
        </w:rPr>
        <w:t>＝</w:t>
      </w:r>
      <w:r>
        <w:rPr>
          <w:rFonts w:ascii="Times New Roman" w:hAnsi="Times New Roman" w:cs="Times New Roman"/>
          <w:szCs w:val="21"/>
        </w:rPr>
        <w:t>5</w:t>
      </w:r>
      <w:r w:rsidRPr="008C7AD5">
        <w:rPr>
          <w:rFonts w:ascii="Times New Roman" w:hAnsi="Times New Roman" w:cs="Times New Roman"/>
          <w:szCs w:val="21"/>
        </w:rPr>
        <w:t>m/s</w:t>
      </w:r>
      <w:r>
        <w:rPr>
          <w:rFonts w:ascii="Times New Roman" w:hAnsi="Times New Roman" w:cs="Times New Roman" w:hint="eastAsia"/>
          <w:szCs w:val="21"/>
        </w:rPr>
        <w:t>，</w:t>
      </w:r>
      <w:r w:rsidR="00F01425">
        <w:rPr>
          <w:rFonts w:ascii="Times New Roman" w:hAnsi="Times New Roman" w:cs="Times New Roman"/>
          <w:szCs w:val="21"/>
        </w:rPr>
        <w:t>则小物块</w:t>
      </w:r>
      <w:r w:rsidR="00F01425">
        <w:rPr>
          <w:rFonts w:ascii="Times New Roman" w:hAnsi="Times New Roman" w:cs="Times New Roman" w:hint="eastAsia"/>
          <w:szCs w:val="21"/>
        </w:rPr>
        <w:t>运动</w:t>
      </w:r>
      <w:r w:rsidR="00F01425">
        <w:rPr>
          <w:rFonts w:ascii="Times New Roman" w:hAnsi="Times New Roman" w:cs="Times New Roman"/>
          <w:szCs w:val="21"/>
        </w:rPr>
        <w:t>到</w:t>
      </w:r>
      <w:r w:rsidR="00DA4624">
        <w:rPr>
          <w:rFonts w:ascii="Times New Roman" w:hAnsi="Times New Roman" w:cs="Times New Roman" w:hint="eastAsia"/>
          <w:szCs w:val="21"/>
        </w:rPr>
        <w:t>C</w:t>
      </w:r>
      <w:r w:rsidR="00F01425">
        <w:rPr>
          <w:rFonts w:ascii="Times New Roman" w:hAnsi="Times New Roman" w:cs="Times New Roman" w:hint="eastAsia"/>
          <w:szCs w:val="21"/>
        </w:rPr>
        <w:t>端</w:t>
      </w:r>
      <w:r w:rsidR="00F01425">
        <w:rPr>
          <w:rFonts w:ascii="Times New Roman" w:hAnsi="Times New Roman" w:cs="Times New Roman"/>
          <w:szCs w:val="21"/>
        </w:rPr>
        <w:t>的速度等于</w:t>
      </w:r>
      <w:r w:rsidR="00C408FA">
        <w:rPr>
          <w:rFonts w:ascii="Times New Roman" w:hAnsi="Times New Roman" w:cs="Times New Roman"/>
          <w:szCs w:val="21"/>
        </w:rPr>
        <w:t>5</w:t>
      </w:r>
      <w:r w:rsidR="00F01425" w:rsidRPr="008C7AD5">
        <w:rPr>
          <w:rFonts w:ascii="Times New Roman" w:hAnsi="Times New Roman" w:cs="Times New Roman"/>
          <w:szCs w:val="21"/>
        </w:rPr>
        <w:t>m/s</w:t>
      </w:r>
    </w:p>
    <w:p w:rsidR="00C408FA" w:rsidRDefault="00AC0340" w:rsidP="00B904BD">
      <w:pPr>
        <w:spacing w:line="276" w:lineRule="auto"/>
        <w:ind w:leftChars="300" w:left="630"/>
        <w:rPr>
          <w:rFonts w:ascii="Times New Roman" w:hAnsi="Times New Roman" w:cs="Times New Roman"/>
          <w:szCs w:val="21"/>
        </w:rPr>
      </w:pPr>
      <w:r w:rsidRPr="001566ED">
        <w:rPr>
          <w:rFonts w:ascii="Times New Roman" w:hAnsi="Times New Roman" w:cs="Times New Roman" w:hint="eastAsia"/>
          <w:szCs w:val="21"/>
        </w:rPr>
        <w:t>D</w:t>
      </w:r>
      <w:r>
        <w:rPr>
          <w:rFonts w:ascii="Times New Roman" w:hAnsi="Times New Roman" w:cs="Times New Roman" w:hint="eastAsia"/>
          <w:szCs w:val="21"/>
        </w:rPr>
        <w:t>．</w:t>
      </w:r>
      <w:r w:rsidR="00C408FA">
        <w:rPr>
          <w:rFonts w:ascii="Times New Roman" w:hAnsi="Times New Roman" w:cs="Times New Roman" w:hint="eastAsia"/>
          <w:szCs w:val="21"/>
        </w:rPr>
        <w:t>若</w:t>
      </w:r>
      <w:r w:rsidR="00C408FA" w:rsidRPr="001566ED">
        <w:rPr>
          <w:rFonts w:ascii="Times New Roman" w:hAnsi="Times New Roman" w:cs="Times New Roman" w:hint="eastAsia"/>
          <w:i/>
          <w:szCs w:val="21"/>
        </w:rPr>
        <w:t>v</w:t>
      </w:r>
      <w:r w:rsidR="004809E5">
        <w:rPr>
          <w:rFonts w:ascii="Times New Roman" w:hAnsi="Times New Roman" w:cs="Times New Roman"/>
          <w:szCs w:val="21"/>
        </w:rPr>
        <w:t>＝</w:t>
      </w:r>
      <w:r w:rsidR="00C408FA">
        <w:rPr>
          <w:rFonts w:ascii="Times New Roman" w:hAnsi="Times New Roman" w:cs="Times New Roman"/>
          <w:szCs w:val="21"/>
        </w:rPr>
        <w:t>5</w:t>
      </w:r>
      <w:r w:rsidR="00C408FA" w:rsidRPr="008C7AD5">
        <w:rPr>
          <w:rFonts w:ascii="Times New Roman" w:hAnsi="Times New Roman" w:cs="Times New Roman"/>
          <w:szCs w:val="21"/>
        </w:rPr>
        <w:t>m/s</w:t>
      </w:r>
      <w:r w:rsidR="00C408FA">
        <w:rPr>
          <w:rFonts w:ascii="Times New Roman" w:hAnsi="Times New Roman" w:cs="Times New Roman" w:hint="eastAsia"/>
          <w:szCs w:val="21"/>
        </w:rPr>
        <w:t>，</w:t>
      </w:r>
      <w:r w:rsidR="00C408FA">
        <w:rPr>
          <w:rFonts w:ascii="Times New Roman" w:hAnsi="Times New Roman" w:cs="Times New Roman"/>
          <w:szCs w:val="21"/>
        </w:rPr>
        <w:t>则小物块</w:t>
      </w:r>
      <w:r w:rsidR="00C408FA">
        <w:rPr>
          <w:rFonts w:ascii="Times New Roman" w:hAnsi="Times New Roman" w:cs="Times New Roman" w:hint="eastAsia"/>
          <w:szCs w:val="21"/>
        </w:rPr>
        <w:t>运动</w:t>
      </w:r>
      <w:r w:rsidR="00C408FA">
        <w:rPr>
          <w:rFonts w:ascii="Times New Roman" w:hAnsi="Times New Roman" w:cs="Times New Roman"/>
          <w:szCs w:val="21"/>
        </w:rPr>
        <w:t>到</w:t>
      </w:r>
      <w:r w:rsidR="00DA4624">
        <w:rPr>
          <w:rFonts w:ascii="Times New Roman" w:hAnsi="Times New Roman" w:cs="Times New Roman" w:hint="eastAsia"/>
          <w:szCs w:val="21"/>
        </w:rPr>
        <w:t>C</w:t>
      </w:r>
      <w:r w:rsidR="00C408FA">
        <w:rPr>
          <w:rFonts w:ascii="Times New Roman" w:hAnsi="Times New Roman" w:cs="Times New Roman" w:hint="eastAsia"/>
          <w:szCs w:val="21"/>
        </w:rPr>
        <w:t>端</w:t>
      </w:r>
      <w:r w:rsidR="00C408FA">
        <w:rPr>
          <w:rFonts w:ascii="Times New Roman" w:hAnsi="Times New Roman" w:cs="Times New Roman"/>
          <w:szCs w:val="21"/>
        </w:rPr>
        <w:t>的速度</w:t>
      </w:r>
      <w:r w:rsidR="00C408FA">
        <w:rPr>
          <w:rFonts w:ascii="Times New Roman" w:hAnsi="Times New Roman" w:cs="Times New Roman" w:hint="eastAsia"/>
          <w:szCs w:val="21"/>
        </w:rPr>
        <w:t>小</w:t>
      </w:r>
      <w:r w:rsidR="00C408FA">
        <w:rPr>
          <w:rFonts w:ascii="Times New Roman" w:hAnsi="Times New Roman" w:cs="Times New Roman"/>
          <w:szCs w:val="21"/>
        </w:rPr>
        <w:t>于</w:t>
      </w:r>
      <w:r w:rsidR="00C408FA">
        <w:rPr>
          <w:rFonts w:ascii="Times New Roman" w:hAnsi="Times New Roman" w:cs="Times New Roman"/>
          <w:szCs w:val="21"/>
        </w:rPr>
        <w:t>5</w:t>
      </w:r>
      <w:r w:rsidR="00C408FA" w:rsidRPr="008C7AD5">
        <w:rPr>
          <w:rFonts w:ascii="Times New Roman" w:hAnsi="Times New Roman" w:cs="Times New Roman"/>
          <w:szCs w:val="21"/>
        </w:rPr>
        <w:t>m/s</w:t>
      </w:r>
    </w:p>
    <w:p w:rsidR="00AC0340" w:rsidRDefault="00AC0340" w:rsidP="0019193E">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color w:val="FF0000"/>
          <w:szCs w:val="21"/>
        </w:rPr>
        <w:t>【难度】</w:t>
      </w:r>
      <w:r>
        <w:rPr>
          <w:rFonts w:asciiTheme="majorEastAsia" w:eastAsiaTheme="majorEastAsia" w:hAnsiTheme="majorEastAsia" w:cstheme="majorHAnsi"/>
          <w:color w:val="FF0000"/>
          <w:szCs w:val="21"/>
        </w:rPr>
        <w:t>★★★</w:t>
      </w:r>
    </w:p>
    <w:p w:rsidR="00AC0340" w:rsidRDefault="00AC0340" w:rsidP="00AC0340">
      <w:pPr>
        <w:spacing w:line="276" w:lineRule="auto"/>
        <w:rPr>
          <w:rFonts w:ascii="Times New Roman" w:eastAsiaTheme="majorEastAsia" w:hAnsi="Times New Roman" w:cstheme="majorHAnsi"/>
          <w:color w:val="FF0000"/>
          <w:szCs w:val="21"/>
        </w:rPr>
      </w:pPr>
      <w:r>
        <w:rPr>
          <w:rFonts w:asciiTheme="majorHAnsi" w:eastAsiaTheme="majorEastAsia" w:hAnsiTheme="majorEastAsia" w:cstheme="majorHAnsi"/>
          <w:color w:val="FF0000"/>
          <w:szCs w:val="21"/>
        </w:rPr>
        <w:t>【答案】</w:t>
      </w:r>
      <w:r w:rsidRPr="001F18C7">
        <w:rPr>
          <w:rFonts w:ascii="Times New Roman" w:eastAsiaTheme="majorEastAsia" w:hAnsi="Times New Roman" w:cstheme="majorHAnsi" w:hint="eastAsia"/>
          <w:color w:val="FF0000"/>
          <w:szCs w:val="21"/>
        </w:rPr>
        <w:t>B</w:t>
      </w:r>
    </w:p>
    <w:p w:rsidR="00C51422" w:rsidRDefault="00C51422" w:rsidP="00AC0340">
      <w:pPr>
        <w:spacing w:line="276" w:lineRule="auto"/>
        <w:rPr>
          <w:rFonts w:asciiTheme="majorHAnsi" w:eastAsiaTheme="majorEastAsia" w:hAnsiTheme="majorEastAsia" w:cstheme="majorHAnsi"/>
          <w:i/>
          <w:color w:val="FF0000"/>
          <w:szCs w:val="21"/>
        </w:rPr>
      </w:pPr>
    </w:p>
    <w:p w:rsidR="00AC0340" w:rsidRDefault="00614A8B" w:rsidP="00331B7A">
      <w:pPr>
        <w:spacing w:line="276" w:lineRule="auto"/>
        <w:ind w:leftChars="100" w:left="210"/>
        <w:rPr>
          <w:rFonts w:ascii="Times New Roman" w:hAnsi="Times New Roman" w:cs="Times New Roman"/>
          <w:szCs w:val="21"/>
        </w:rPr>
      </w:pPr>
      <w:r>
        <w:rPr>
          <w:rFonts w:ascii="Times New Roman" w:hAnsi="Times New Roman" w:cs="Times New Roman"/>
          <w:szCs w:val="21"/>
        </w:rPr>
        <w:t>8</w:t>
      </w:r>
      <w:r w:rsidR="001F18C7">
        <w:rPr>
          <w:rFonts w:ascii="Times New Roman" w:hAnsi="Times New Roman" w:cs="Times New Roman" w:hint="eastAsia"/>
          <w:szCs w:val="21"/>
        </w:rPr>
        <w:t>、</w:t>
      </w:r>
      <w:r w:rsidR="00AC0340" w:rsidRPr="001566ED">
        <w:rPr>
          <w:rFonts w:ascii="Times New Roman" w:hAnsi="Times New Roman" w:cs="Times New Roman" w:hint="eastAsia"/>
          <w:i/>
          <w:szCs w:val="21"/>
        </w:rPr>
        <w:t>A</w:t>
      </w:r>
      <w:r w:rsidR="00AC0340">
        <w:rPr>
          <w:rFonts w:ascii="Times New Roman" w:hAnsi="Times New Roman" w:cs="Times New Roman" w:hint="eastAsia"/>
          <w:szCs w:val="21"/>
        </w:rPr>
        <w:t>为</w:t>
      </w:r>
      <w:r w:rsidR="00AC0340">
        <w:rPr>
          <w:rFonts w:ascii="Times New Roman" w:hAnsi="Times New Roman" w:cs="Times New Roman"/>
          <w:szCs w:val="21"/>
        </w:rPr>
        <w:t>电磁铁，</w:t>
      </w:r>
      <w:r w:rsidR="00AC0340" w:rsidRPr="001566ED">
        <w:rPr>
          <w:rFonts w:ascii="Times New Roman" w:hAnsi="Times New Roman" w:cs="Times New Roman" w:hint="eastAsia"/>
          <w:i/>
          <w:szCs w:val="21"/>
        </w:rPr>
        <w:t>C</w:t>
      </w:r>
      <w:r w:rsidR="00AC0340">
        <w:rPr>
          <w:rFonts w:ascii="Times New Roman" w:hAnsi="Times New Roman" w:cs="Times New Roman" w:hint="eastAsia"/>
          <w:szCs w:val="21"/>
        </w:rPr>
        <w:t>为</w:t>
      </w:r>
      <w:r w:rsidR="00AC0340">
        <w:rPr>
          <w:rFonts w:ascii="Times New Roman" w:hAnsi="Times New Roman" w:cs="Times New Roman"/>
          <w:szCs w:val="21"/>
        </w:rPr>
        <w:t>胶木秤盘，</w:t>
      </w:r>
      <w:r w:rsidR="00AC0340" w:rsidRPr="001566ED">
        <w:rPr>
          <w:rFonts w:ascii="Times New Roman" w:hAnsi="Times New Roman" w:cs="Times New Roman" w:hint="eastAsia"/>
          <w:i/>
          <w:szCs w:val="21"/>
        </w:rPr>
        <w:t>A</w:t>
      </w:r>
      <w:r w:rsidR="00AC0340">
        <w:rPr>
          <w:rFonts w:ascii="Times New Roman" w:hAnsi="Times New Roman" w:cs="Times New Roman" w:hint="eastAsia"/>
          <w:szCs w:val="21"/>
        </w:rPr>
        <w:t>和</w:t>
      </w:r>
      <w:r w:rsidR="00AC0340" w:rsidRPr="001566ED">
        <w:rPr>
          <w:rFonts w:ascii="Times New Roman" w:hAnsi="Times New Roman" w:cs="Times New Roman" w:hint="eastAsia"/>
          <w:i/>
          <w:szCs w:val="21"/>
        </w:rPr>
        <w:t>C</w:t>
      </w:r>
      <w:r w:rsidR="00AC0340">
        <w:rPr>
          <w:rFonts w:ascii="Times New Roman" w:hAnsi="Times New Roman" w:cs="Times New Roman" w:hint="eastAsia"/>
          <w:szCs w:val="21"/>
        </w:rPr>
        <w:t>（包括</w:t>
      </w:r>
      <w:r w:rsidR="00AC0340">
        <w:rPr>
          <w:rFonts w:ascii="Times New Roman" w:hAnsi="Times New Roman" w:cs="Times New Roman"/>
          <w:szCs w:val="21"/>
        </w:rPr>
        <w:t>支架）</w:t>
      </w:r>
      <w:r w:rsidR="00AC0340">
        <w:rPr>
          <w:rFonts w:ascii="Times New Roman" w:hAnsi="Times New Roman" w:cs="Times New Roman" w:hint="eastAsia"/>
          <w:szCs w:val="21"/>
        </w:rPr>
        <w:t>的</w:t>
      </w:r>
      <w:r w:rsidR="00AC0340">
        <w:rPr>
          <w:rFonts w:ascii="Times New Roman" w:hAnsi="Times New Roman" w:cs="Times New Roman"/>
          <w:szCs w:val="21"/>
        </w:rPr>
        <w:t>总质量为</w:t>
      </w:r>
      <w:r w:rsidR="00AC0340" w:rsidRPr="001566ED">
        <w:rPr>
          <w:rFonts w:ascii="Times New Roman" w:hAnsi="Times New Roman" w:cs="Times New Roman" w:hint="eastAsia"/>
          <w:i/>
          <w:szCs w:val="21"/>
        </w:rPr>
        <w:t>M</w:t>
      </w:r>
      <w:r w:rsidR="00AC0340">
        <w:rPr>
          <w:rFonts w:ascii="Times New Roman" w:hAnsi="Times New Roman" w:cs="Times New Roman" w:hint="eastAsia"/>
          <w:szCs w:val="21"/>
        </w:rPr>
        <w:t>，</w:t>
      </w:r>
      <w:r w:rsidR="00AC0340" w:rsidRPr="001566ED">
        <w:rPr>
          <w:rFonts w:ascii="Times New Roman" w:hAnsi="Times New Roman" w:cs="Times New Roman" w:hint="eastAsia"/>
          <w:i/>
          <w:szCs w:val="21"/>
        </w:rPr>
        <w:t>B</w:t>
      </w:r>
      <w:r w:rsidR="00AC0340">
        <w:rPr>
          <w:rFonts w:ascii="Times New Roman" w:hAnsi="Times New Roman" w:cs="Times New Roman" w:hint="eastAsia"/>
          <w:szCs w:val="21"/>
        </w:rPr>
        <w:t>为铁</w:t>
      </w:r>
      <w:r w:rsidR="00AC0340">
        <w:rPr>
          <w:rFonts w:ascii="Times New Roman" w:hAnsi="Times New Roman" w:cs="Times New Roman"/>
          <w:szCs w:val="21"/>
        </w:rPr>
        <w:t>片，其质量为</w:t>
      </w:r>
      <w:r w:rsidR="00AC0340" w:rsidRPr="001566ED">
        <w:rPr>
          <w:rFonts w:ascii="Times New Roman" w:hAnsi="Times New Roman" w:cs="Times New Roman" w:hint="eastAsia"/>
          <w:i/>
          <w:szCs w:val="21"/>
        </w:rPr>
        <w:t>m</w:t>
      </w:r>
      <w:r w:rsidR="00AC0340">
        <w:rPr>
          <w:rFonts w:ascii="Times New Roman" w:hAnsi="Times New Roman" w:cs="Times New Roman" w:hint="eastAsia"/>
          <w:szCs w:val="21"/>
        </w:rPr>
        <w:t>，</w:t>
      </w:r>
      <w:r w:rsidR="00AC0340">
        <w:rPr>
          <w:rFonts w:ascii="Times New Roman" w:hAnsi="Times New Roman" w:cs="Times New Roman"/>
          <w:szCs w:val="21"/>
        </w:rPr>
        <w:t>整个装置用轻绳悬挂</w:t>
      </w:r>
      <w:r w:rsidR="00AC0340">
        <w:rPr>
          <w:rFonts w:ascii="Times New Roman" w:hAnsi="Times New Roman" w:cs="Times New Roman" w:hint="eastAsia"/>
          <w:szCs w:val="21"/>
        </w:rPr>
        <w:t>于</w:t>
      </w:r>
      <w:r w:rsidR="00AC0340" w:rsidRPr="001566ED">
        <w:rPr>
          <w:rFonts w:ascii="Times New Roman" w:hAnsi="Times New Roman" w:cs="Times New Roman" w:hint="eastAsia"/>
          <w:i/>
          <w:szCs w:val="21"/>
        </w:rPr>
        <w:t>O</w:t>
      </w:r>
      <w:r w:rsidR="00AC0340">
        <w:rPr>
          <w:rFonts w:ascii="Times New Roman" w:hAnsi="Times New Roman" w:cs="Times New Roman" w:hint="eastAsia"/>
          <w:szCs w:val="21"/>
        </w:rPr>
        <w:t>点</w:t>
      </w:r>
      <w:r w:rsidR="00AC0340">
        <w:rPr>
          <w:rFonts w:ascii="Times New Roman" w:hAnsi="Times New Roman" w:cs="Times New Roman"/>
          <w:szCs w:val="21"/>
        </w:rPr>
        <w:t>，当电磁铁通电，铁片被吸引上</w:t>
      </w:r>
      <w:r w:rsidR="00AC0340">
        <w:rPr>
          <w:rFonts w:ascii="Times New Roman" w:hAnsi="Times New Roman" w:cs="Times New Roman" w:hint="eastAsia"/>
          <w:szCs w:val="21"/>
        </w:rPr>
        <w:t>升</w:t>
      </w:r>
      <w:r w:rsidR="00AC0340">
        <w:rPr>
          <w:rFonts w:ascii="Times New Roman" w:hAnsi="Times New Roman" w:cs="Times New Roman"/>
          <w:szCs w:val="21"/>
        </w:rPr>
        <w:t>的过程中，轻绳拉力</w:t>
      </w:r>
      <w:r w:rsidR="00AC0340" w:rsidRPr="001566ED">
        <w:rPr>
          <w:rFonts w:ascii="Times New Roman" w:hAnsi="Times New Roman" w:cs="Times New Roman" w:hint="eastAsia"/>
          <w:i/>
          <w:szCs w:val="21"/>
        </w:rPr>
        <w:t>F</w:t>
      </w:r>
      <w:r w:rsidR="00AC0340">
        <w:rPr>
          <w:rFonts w:ascii="Times New Roman" w:hAnsi="Times New Roman" w:cs="Times New Roman" w:hint="eastAsia"/>
          <w:szCs w:val="21"/>
        </w:rPr>
        <w:t>的</w:t>
      </w:r>
      <w:r w:rsidR="00AC0340">
        <w:rPr>
          <w:rFonts w:ascii="Times New Roman" w:hAnsi="Times New Roman" w:cs="Times New Roman"/>
          <w:szCs w:val="21"/>
        </w:rPr>
        <w:t>大小</w:t>
      </w:r>
      <w:r w:rsidR="00AC0340">
        <w:rPr>
          <w:rFonts w:ascii="Times New Roman" w:hAnsi="Times New Roman" w:cs="Times New Roman" w:hint="eastAsia"/>
          <w:szCs w:val="21"/>
        </w:rPr>
        <w:t>为</w:t>
      </w:r>
      <w:r w:rsidR="00AC0340">
        <w:rPr>
          <w:rFonts w:ascii="Times New Roman" w:hAnsi="Times New Roman" w:cs="Times New Roman"/>
          <w:szCs w:val="21"/>
        </w:rPr>
        <w:tab/>
      </w:r>
      <w:r w:rsidR="008C7AD5">
        <w:rPr>
          <w:rFonts w:ascii="Times New Roman" w:hAnsi="Times New Roman" w:cs="Times New Roman" w:hint="eastAsia"/>
          <w:szCs w:val="21"/>
        </w:rPr>
        <w:tab/>
      </w:r>
      <w:r w:rsidR="00AC0340">
        <w:rPr>
          <w:rFonts w:ascii="Times New Roman" w:hAnsi="Times New Roman" w:cs="Times New Roman" w:hint="eastAsia"/>
          <w:szCs w:val="21"/>
        </w:rPr>
        <w:t>（</w:t>
      </w:r>
      <w:r w:rsidR="00AC0340">
        <w:rPr>
          <w:rFonts w:ascii="Times New Roman" w:hAnsi="Times New Roman" w:cs="Times New Roman"/>
          <w:szCs w:val="21"/>
        </w:rPr>
        <w:tab/>
      </w:r>
      <w:r w:rsidR="00AC0340">
        <w:rPr>
          <w:rFonts w:ascii="Times New Roman" w:hAnsi="Times New Roman" w:cs="Times New Roman"/>
          <w:szCs w:val="21"/>
        </w:rPr>
        <w:tab/>
      </w:r>
      <w:r w:rsidR="00AC0340">
        <w:rPr>
          <w:rFonts w:ascii="Times New Roman" w:hAnsi="Times New Roman" w:cs="Times New Roman"/>
          <w:szCs w:val="21"/>
        </w:rPr>
        <w:t>）</w:t>
      </w:r>
    </w:p>
    <w:p w:rsidR="00AC0340" w:rsidRDefault="008C7AD5" w:rsidP="00B904BD">
      <w:pPr>
        <w:spacing w:line="276" w:lineRule="auto"/>
        <w:ind w:leftChars="300" w:left="630"/>
        <w:rPr>
          <w:rFonts w:ascii="Times New Roman" w:hAnsi="Times New Roman" w:cs="Times New Roman"/>
          <w:szCs w:val="21"/>
        </w:rPr>
      </w:pPr>
      <w:r>
        <w:rPr>
          <w:rFonts w:ascii="Times New Roman" w:hAnsi="Times New Roman" w:cs="Times New Roman" w:hint="eastAsia"/>
          <w:noProof/>
          <w:szCs w:val="21"/>
        </w:rPr>
        <w:drawing>
          <wp:anchor distT="0" distB="0" distL="114300" distR="114300" simplePos="0" relativeHeight="251656704" behindDoc="0" locked="0" layoutInCell="1" allowOverlap="1">
            <wp:simplePos x="0" y="0"/>
            <wp:positionH relativeFrom="column">
              <wp:posOffset>4333875</wp:posOffset>
            </wp:positionH>
            <wp:positionV relativeFrom="paragraph">
              <wp:posOffset>79375</wp:posOffset>
            </wp:positionV>
            <wp:extent cx="914400" cy="933450"/>
            <wp:effectExtent l="1905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14:imgLayer r:embed="rId65">
                              <a14:imgEffect>
                                <a14:sharpenSoften amount="94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914400" cy="933450"/>
                    </a:xfrm>
                    <a:prstGeom prst="rect">
                      <a:avLst/>
                    </a:prstGeom>
                    <a:noFill/>
                    <a:ln>
                      <a:noFill/>
                    </a:ln>
                  </pic:spPr>
                </pic:pic>
              </a:graphicData>
            </a:graphic>
          </wp:anchor>
        </w:drawing>
      </w:r>
      <w:r w:rsidR="00AC0340" w:rsidRPr="001566ED">
        <w:rPr>
          <w:rFonts w:ascii="Times New Roman" w:hAnsi="Times New Roman" w:cs="Times New Roman" w:hint="eastAsia"/>
          <w:szCs w:val="21"/>
        </w:rPr>
        <w:t>A</w:t>
      </w:r>
      <w:r w:rsidR="00AC0340">
        <w:rPr>
          <w:rFonts w:ascii="Times New Roman" w:hAnsi="Times New Roman" w:cs="Times New Roman" w:hint="eastAsia"/>
          <w:szCs w:val="21"/>
        </w:rPr>
        <w:t>．</w:t>
      </w:r>
      <w:r w:rsidR="00AC0340" w:rsidRPr="001566ED">
        <w:rPr>
          <w:rFonts w:ascii="Times New Roman" w:hAnsi="Times New Roman" w:cs="Times New Roman" w:hint="eastAsia"/>
          <w:i/>
          <w:szCs w:val="21"/>
        </w:rPr>
        <w:t>F</w:t>
      </w:r>
      <w:r w:rsidR="004809E5">
        <w:rPr>
          <w:rFonts w:ascii="Times New Roman" w:hAnsi="Times New Roman" w:cs="Times New Roman" w:hint="eastAsia"/>
          <w:szCs w:val="21"/>
        </w:rPr>
        <w:t>＝</w:t>
      </w:r>
      <w:r w:rsidR="00AC0340" w:rsidRPr="001566ED">
        <w:rPr>
          <w:rFonts w:ascii="Times New Roman" w:hAnsi="Times New Roman" w:cs="Times New Roman"/>
          <w:i/>
          <w:szCs w:val="21"/>
        </w:rPr>
        <w:t>mg</w:t>
      </w:r>
    </w:p>
    <w:p w:rsidR="00AC0340" w:rsidRDefault="00AC0340" w:rsidP="00B904BD">
      <w:pPr>
        <w:spacing w:line="276" w:lineRule="auto"/>
        <w:ind w:leftChars="300" w:left="630"/>
        <w:rPr>
          <w:rFonts w:ascii="Times New Roman" w:hAnsi="Times New Roman" w:cs="Times New Roman"/>
          <w:szCs w:val="21"/>
        </w:rPr>
      </w:pPr>
      <w:r w:rsidRPr="001566ED">
        <w:rPr>
          <w:rFonts w:ascii="Times New Roman" w:hAnsi="Times New Roman" w:cs="Times New Roman" w:hint="eastAsia"/>
          <w:szCs w:val="21"/>
        </w:rPr>
        <w:t>B</w:t>
      </w:r>
      <w:r>
        <w:rPr>
          <w:rFonts w:ascii="Times New Roman" w:hAnsi="Times New Roman" w:cs="Times New Roman" w:hint="eastAsia"/>
          <w:szCs w:val="21"/>
        </w:rPr>
        <w:t>．</w:t>
      </w:r>
      <w:r w:rsidRPr="001566ED">
        <w:rPr>
          <w:rFonts w:ascii="Times New Roman" w:hAnsi="Times New Roman" w:cs="Times New Roman" w:hint="eastAsia"/>
          <w:i/>
          <w:szCs w:val="21"/>
        </w:rPr>
        <w:t>m</w:t>
      </w:r>
      <w:r w:rsidRPr="001566ED">
        <w:rPr>
          <w:rFonts w:ascii="Times New Roman" w:hAnsi="Times New Roman" w:cs="Times New Roman"/>
          <w:i/>
          <w:szCs w:val="21"/>
        </w:rPr>
        <w:t>g</w:t>
      </w:r>
      <w:r>
        <w:rPr>
          <w:rFonts w:ascii="Times New Roman" w:hAnsi="Times New Roman" w:cs="Times New Roman"/>
          <w:szCs w:val="21"/>
        </w:rPr>
        <w:t>&lt;</w:t>
      </w:r>
      <w:r w:rsidRPr="001566ED">
        <w:rPr>
          <w:rFonts w:ascii="Times New Roman" w:hAnsi="Times New Roman" w:cs="Times New Roman"/>
          <w:i/>
          <w:szCs w:val="21"/>
        </w:rPr>
        <w:t>F</w:t>
      </w:r>
      <w:r>
        <w:rPr>
          <w:rFonts w:ascii="Times New Roman" w:hAnsi="Times New Roman" w:cs="Times New Roman" w:hint="eastAsia"/>
          <w:szCs w:val="21"/>
        </w:rPr>
        <w:t>&lt;</w:t>
      </w:r>
      <w:r>
        <w:rPr>
          <w:rFonts w:ascii="Times New Roman" w:hAnsi="Times New Roman" w:cs="Times New Roman" w:hint="eastAsia"/>
          <w:szCs w:val="21"/>
        </w:rPr>
        <w:t>（</w:t>
      </w:r>
      <w:r w:rsidRPr="001566ED">
        <w:rPr>
          <w:rFonts w:ascii="Times New Roman" w:hAnsi="Times New Roman" w:cs="Times New Roman" w:hint="eastAsia"/>
          <w:i/>
          <w:szCs w:val="21"/>
        </w:rPr>
        <w:t>M</w:t>
      </w:r>
      <w:r w:rsidR="004809E5">
        <w:rPr>
          <w:rFonts w:ascii="Times New Roman" w:hAnsi="Times New Roman" w:cs="Times New Roman"/>
          <w:szCs w:val="21"/>
        </w:rPr>
        <w:t>＋</w:t>
      </w:r>
      <w:r w:rsidRPr="001566ED">
        <w:rPr>
          <w:rFonts w:ascii="Times New Roman" w:hAnsi="Times New Roman" w:cs="Times New Roman"/>
          <w:i/>
          <w:szCs w:val="21"/>
        </w:rPr>
        <w:t>m</w:t>
      </w:r>
      <w:r>
        <w:rPr>
          <w:rFonts w:ascii="Times New Roman" w:hAnsi="Times New Roman" w:cs="Times New Roman"/>
          <w:szCs w:val="21"/>
        </w:rPr>
        <w:t>）</w:t>
      </w:r>
      <w:r w:rsidRPr="001566ED">
        <w:rPr>
          <w:rFonts w:ascii="Times New Roman" w:hAnsi="Times New Roman" w:cs="Times New Roman" w:hint="eastAsia"/>
          <w:i/>
          <w:szCs w:val="21"/>
        </w:rPr>
        <w:t>g</w:t>
      </w:r>
    </w:p>
    <w:p w:rsidR="00AC0340" w:rsidRDefault="00AC0340" w:rsidP="00B904BD">
      <w:pPr>
        <w:spacing w:line="276" w:lineRule="auto"/>
        <w:ind w:leftChars="300" w:left="630"/>
        <w:rPr>
          <w:rFonts w:ascii="Times New Roman" w:hAnsi="Times New Roman" w:cs="Times New Roman"/>
          <w:szCs w:val="21"/>
        </w:rPr>
      </w:pPr>
      <w:r w:rsidRPr="001566ED">
        <w:rPr>
          <w:rFonts w:ascii="Times New Roman" w:hAnsi="Times New Roman" w:cs="Times New Roman" w:hint="eastAsia"/>
          <w:szCs w:val="21"/>
        </w:rPr>
        <w:t>C</w:t>
      </w:r>
      <w:r>
        <w:rPr>
          <w:rFonts w:ascii="Times New Roman" w:hAnsi="Times New Roman" w:cs="Times New Roman" w:hint="eastAsia"/>
          <w:szCs w:val="21"/>
        </w:rPr>
        <w:t>．</w:t>
      </w:r>
      <w:r w:rsidRPr="001566ED">
        <w:rPr>
          <w:rFonts w:ascii="Times New Roman" w:hAnsi="Times New Roman" w:cs="Times New Roman"/>
          <w:i/>
          <w:szCs w:val="21"/>
        </w:rPr>
        <w:t>F</w:t>
      </w:r>
      <w:r w:rsidR="004809E5">
        <w:rPr>
          <w:rFonts w:ascii="Times New Roman" w:hAnsi="Times New Roman" w:cs="Times New Roman" w:hint="eastAsia"/>
          <w:szCs w:val="21"/>
        </w:rPr>
        <w:t>＝</w:t>
      </w:r>
      <w:r>
        <w:rPr>
          <w:rFonts w:ascii="Times New Roman" w:hAnsi="Times New Roman" w:cs="Times New Roman" w:hint="eastAsia"/>
          <w:szCs w:val="21"/>
        </w:rPr>
        <w:t>（</w:t>
      </w:r>
      <w:r w:rsidRPr="001566ED">
        <w:rPr>
          <w:rFonts w:ascii="Times New Roman" w:hAnsi="Times New Roman" w:cs="Times New Roman" w:hint="eastAsia"/>
          <w:i/>
          <w:szCs w:val="21"/>
        </w:rPr>
        <w:t>M</w:t>
      </w:r>
      <w:r w:rsidR="004809E5">
        <w:rPr>
          <w:rFonts w:ascii="Times New Roman" w:hAnsi="Times New Roman" w:cs="Times New Roman"/>
          <w:szCs w:val="21"/>
        </w:rPr>
        <w:t>＋</w:t>
      </w:r>
      <w:r w:rsidRPr="001566ED">
        <w:rPr>
          <w:rFonts w:ascii="Times New Roman" w:hAnsi="Times New Roman" w:cs="Times New Roman"/>
          <w:i/>
          <w:szCs w:val="21"/>
        </w:rPr>
        <w:t>m</w:t>
      </w:r>
      <w:r>
        <w:rPr>
          <w:rFonts w:ascii="Times New Roman" w:hAnsi="Times New Roman" w:cs="Times New Roman"/>
          <w:szCs w:val="21"/>
        </w:rPr>
        <w:t>）</w:t>
      </w:r>
      <w:r w:rsidRPr="001566ED">
        <w:rPr>
          <w:rFonts w:ascii="Times New Roman" w:hAnsi="Times New Roman" w:cs="Times New Roman" w:hint="eastAsia"/>
          <w:i/>
          <w:szCs w:val="21"/>
        </w:rPr>
        <w:t>g</w:t>
      </w:r>
    </w:p>
    <w:p w:rsidR="00AC0340" w:rsidRDefault="00AC0340" w:rsidP="00B904BD">
      <w:pPr>
        <w:spacing w:line="276" w:lineRule="auto"/>
        <w:ind w:leftChars="300" w:left="630"/>
        <w:rPr>
          <w:rFonts w:ascii="Times New Roman" w:hAnsi="Times New Roman" w:cs="Times New Roman"/>
          <w:szCs w:val="21"/>
        </w:rPr>
      </w:pPr>
      <w:r w:rsidRPr="001566ED">
        <w:rPr>
          <w:rFonts w:ascii="Times New Roman" w:hAnsi="Times New Roman" w:cs="Times New Roman" w:hint="eastAsia"/>
          <w:szCs w:val="21"/>
        </w:rPr>
        <w:t>D</w:t>
      </w:r>
      <w:r>
        <w:rPr>
          <w:rFonts w:ascii="Times New Roman" w:hAnsi="Times New Roman" w:cs="Times New Roman" w:hint="eastAsia"/>
          <w:szCs w:val="21"/>
        </w:rPr>
        <w:t>．</w:t>
      </w:r>
      <w:r w:rsidRPr="001566ED">
        <w:rPr>
          <w:rFonts w:ascii="Times New Roman" w:hAnsi="Times New Roman" w:cs="Times New Roman"/>
          <w:i/>
          <w:szCs w:val="21"/>
        </w:rPr>
        <w:t>F</w:t>
      </w:r>
      <w:r>
        <w:rPr>
          <w:rFonts w:ascii="Times New Roman" w:hAnsi="Times New Roman" w:cs="Times New Roman"/>
          <w:szCs w:val="21"/>
        </w:rPr>
        <w:t>&gt;</w:t>
      </w:r>
      <w:r>
        <w:rPr>
          <w:rFonts w:ascii="Times New Roman" w:hAnsi="Times New Roman" w:cs="Times New Roman" w:hint="eastAsia"/>
          <w:szCs w:val="21"/>
        </w:rPr>
        <w:t>（</w:t>
      </w:r>
      <w:r w:rsidRPr="001566ED">
        <w:rPr>
          <w:rFonts w:ascii="Times New Roman" w:hAnsi="Times New Roman" w:cs="Times New Roman" w:hint="eastAsia"/>
          <w:i/>
          <w:szCs w:val="21"/>
        </w:rPr>
        <w:t>M</w:t>
      </w:r>
      <w:r w:rsidR="004809E5">
        <w:rPr>
          <w:rFonts w:ascii="Times New Roman" w:hAnsi="Times New Roman" w:cs="Times New Roman"/>
          <w:szCs w:val="21"/>
        </w:rPr>
        <w:t>＋</w:t>
      </w:r>
      <w:r w:rsidRPr="001566ED">
        <w:rPr>
          <w:rFonts w:ascii="Times New Roman" w:hAnsi="Times New Roman" w:cs="Times New Roman"/>
          <w:i/>
          <w:szCs w:val="21"/>
        </w:rPr>
        <w:t>m</w:t>
      </w:r>
      <w:r>
        <w:rPr>
          <w:rFonts w:ascii="Times New Roman" w:hAnsi="Times New Roman" w:cs="Times New Roman"/>
          <w:szCs w:val="21"/>
        </w:rPr>
        <w:t>）</w:t>
      </w:r>
      <w:r w:rsidRPr="001566ED">
        <w:rPr>
          <w:rFonts w:ascii="Times New Roman" w:hAnsi="Times New Roman" w:cs="Times New Roman" w:hint="eastAsia"/>
          <w:i/>
          <w:szCs w:val="21"/>
        </w:rPr>
        <w:t>g</w:t>
      </w:r>
    </w:p>
    <w:p w:rsidR="00AC0340" w:rsidRDefault="00AC0340" w:rsidP="00AC0340">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color w:val="FF0000"/>
          <w:szCs w:val="21"/>
        </w:rPr>
        <w:t>【难度】</w:t>
      </w:r>
      <w:r>
        <w:rPr>
          <w:rFonts w:asciiTheme="majorEastAsia" w:eastAsiaTheme="majorEastAsia" w:hAnsiTheme="majorEastAsia" w:cstheme="majorHAnsi"/>
          <w:color w:val="FF0000"/>
          <w:szCs w:val="21"/>
        </w:rPr>
        <w:t>★★★</w:t>
      </w:r>
    </w:p>
    <w:p w:rsidR="00AC0340" w:rsidRDefault="00AC0340" w:rsidP="00AC0340">
      <w:pPr>
        <w:spacing w:line="276" w:lineRule="auto"/>
        <w:rPr>
          <w:rFonts w:asciiTheme="majorHAnsi" w:eastAsiaTheme="majorEastAsia" w:hAnsiTheme="majorHAnsi" w:cstheme="majorHAnsi"/>
          <w:szCs w:val="21"/>
        </w:rPr>
      </w:pPr>
      <w:r>
        <w:rPr>
          <w:rFonts w:asciiTheme="majorHAnsi" w:eastAsiaTheme="majorEastAsia" w:hAnsiTheme="majorEastAsia" w:cstheme="majorHAnsi"/>
          <w:color w:val="FF0000"/>
          <w:szCs w:val="21"/>
        </w:rPr>
        <w:t>【答案】</w:t>
      </w:r>
      <w:r w:rsidRPr="001F18C7">
        <w:rPr>
          <w:rFonts w:ascii="Times New Roman" w:eastAsiaTheme="majorEastAsia" w:hAnsi="Times New Roman" w:cstheme="majorHAnsi" w:hint="eastAsia"/>
          <w:color w:val="FF0000"/>
          <w:szCs w:val="21"/>
        </w:rPr>
        <w:t>D</w:t>
      </w:r>
    </w:p>
    <w:p w:rsidR="00055C06" w:rsidRDefault="00AC0340" w:rsidP="00055C06">
      <w:pPr>
        <w:spacing w:line="276" w:lineRule="auto"/>
        <w:rPr>
          <w:noProof/>
        </w:rPr>
      </w:pPr>
      <w:r w:rsidRPr="004E7499">
        <w:rPr>
          <w:rFonts w:asciiTheme="majorHAnsi" w:eastAsiaTheme="majorEastAsia" w:hAnsiTheme="majorEastAsia" w:cstheme="majorHAnsi"/>
          <w:color w:val="FF0000"/>
          <w:szCs w:val="21"/>
        </w:rPr>
        <w:t>【解析】</w:t>
      </w:r>
      <w:r w:rsidR="00055C06" w:rsidRPr="00331B7A">
        <w:rPr>
          <w:rFonts w:asciiTheme="majorHAnsi" w:eastAsiaTheme="majorEastAsia" w:hAnsiTheme="majorEastAsia" w:cstheme="majorHAnsi" w:hint="eastAsia"/>
          <w:i/>
          <w:color w:val="FF0000"/>
          <w:szCs w:val="21"/>
        </w:rPr>
        <w:t>A</w:t>
      </w:r>
      <w:r w:rsidR="00055C06">
        <w:rPr>
          <w:rFonts w:asciiTheme="majorHAnsi" w:eastAsiaTheme="majorEastAsia" w:hAnsiTheme="majorEastAsia" w:cstheme="majorHAnsi" w:hint="eastAsia"/>
          <w:color w:val="FF0000"/>
          <w:szCs w:val="21"/>
        </w:rPr>
        <w:t>通电</w:t>
      </w:r>
      <w:r w:rsidR="00055C06">
        <w:rPr>
          <w:rFonts w:asciiTheme="majorHAnsi" w:eastAsiaTheme="majorEastAsia" w:hAnsiTheme="majorEastAsia" w:cstheme="majorHAnsi"/>
          <w:color w:val="FF0000"/>
          <w:szCs w:val="21"/>
        </w:rPr>
        <w:t>后有磁性，吸引铁</w:t>
      </w:r>
      <w:r w:rsidR="00055C06">
        <w:rPr>
          <w:rFonts w:asciiTheme="majorHAnsi" w:eastAsiaTheme="majorEastAsia" w:hAnsiTheme="majorEastAsia" w:cstheme="majorHAnsi" w:hint="eastAsia"/>
          <w:color w:val="FF0000"/>
          <w:szCs w:val="21"/>
        </w:rPr>
        <w:t>片</w:t>
      </w:r>
      <w:r w:rsidR="00055C06" w:rsidRPr="00331B7A">
        <w:rPr>
          <w:rFonts w:asciiTheme="majorHAnsi" w:eastAsiaTheme="majorEastAsia" w:hAnsiTheme="majorEastAsia" w:cstheme="majorHAnsi" w:hint="eastAsia"/>
          <w:i/>
          <w:color w:val="FF0000"/>
          <w:szCs w:val="21"/>
        </w:rPr>
        <w:t>B</w:t>
      </w:r>
      <w:r w:rsidR="00055C06">
        <w:rPr>
          <w:rFonts w:asciiTheme="majorHAnsi" w:eastAsiaTheme="majorEastAsia" w:hAnsiTheme="majorEastAsia" w:cstheme="majorHAnsi" w:hint="eastAsia"/>
          <w:color w:val="FF0000"/>
          <w:szCs w:val="21"/>
        </w:rPr>
        <w:t>后，</w:t>
      </w:r>
      <w:r w:rsidR="00055C06">
        <w:rPr>
          <w:rFonts w:asciiTheme="majorHAnsi" w:eastAsiaTheme="majorEastAsia" w:hAnsiTheme="majorEastAsia" w:cstheme="majorHAnsi"/>
          <w:color w:val="FF0000"/>
          <w:szCs w:val="21"/>
        </w:rPr>
        <w:t>改变了</w:t>
      </w:r>
      <w:r w:rsidR="00055C06" w:rsidRPr="00331B7A">
        <w:rPr>
          <w:rFonts w:asciiTheme="majorHAnsi" w:eastAsiaTheme="majorEastAsia" w:hAnsiTheme="majorEastAsia" w:cstheme="majorHAnsi" w:hint="eastAsia"/>
          <w:i/>
          <w:color w:val="FF0000"/>
          <w:szCs w:val="21"/>
        </w:rPr>
        <w:t>B</w:t>
      </w:r>
      <w:r w:rsidR="00055C06">
        <w:rPr>
          <w:rFonts w:asciiTheme="majorHAnsi" w:eastAsiaTheme="majorEastAsia" w:hAnsiTheme="majorEastAsia" w:cstheme="majorHAnsi" w:hint="eastAsia"/>
          <w:color w:val="FF0000"/>
          <w:szCs w:val="21"/>
        </w:rPr>
        <w:t>的</w:t>
      </w:r>
      <w:r w:rsidR="00055C06">
        <w:rPr>
          <w:rFonts w:asciiTheme="majorHAnsi" w:eastAsiaTheme="majorEastAsia" w:hAnsiTheme="majorEastAsia" w:cstheme="majorHAnsi"/>
          <w:color w:val="FF0000"/>
          <w:szCs w:val="21"/>
        </w:rPr>
        <w:t>运动状态，使其从静止上升，产生了加速度，吸引力</w:t>
      </w:r>
      <w:r w:rsidR="00055C06" w:rsidRPr="00331B7A">
        <w:rPr>
          <w:rFonts w:asciiTheme="majorHAnsi" w:eastAsiaTheme="majorEastAsia" w:hAnsiTheme="majorEastAsia" w:cstheme="majorHAnsi" w:hint="eastAsia"/>
          <w:i/>
          <w:color w:val="FF0000"/>
          <w:szCs w:val="21"/>
        </w:rPr>
        <w:t>F</w:t>
      </w:r>
      <w:r w:rsidR="00055C06">
        <w:rPr>
          <w:rFonts w:asciiTheme="majorHAnsi" w:eastAsiaTheme="majorEastAsia" w:hAnsiTheme="majorEastAsia" w:cstheme="majorHAnsi" w:hint="eastAsia"/>
          <w:color w:val="FF0000"/>
          <w:szCs w:val="21"/>
        </w:rPr>
        <w:t>1&gt;</w:t>
      </w:r>
      <w:r w:rsidR="00055C06" w:rsidRPr="00331B7A">
        <w:rPr>
          <w:rFonts w:asciiTheme="majorHAnsi" w:eastAsiaTheme="majorEastAsia" w:hAnsiTheme="majorEastAsia" w:cstheme="majorHAnsi" w:hint="eastAsia"/>
          <w:i/>
          <w:color w:val="FF0000"/>
          <w:szCs w:val="21"/>
        </w:rPr>
        <w:t>mg</w:t>
      </w:r>
      <w:r w:rsidR="00055C06">
        <w:rPr>
          <w:rFonts w:asciiTheme="majorHAnsi" w:eastAsiaTheme="majorEastAsia" w:hAnsiTheme="majorEastAsia" w:cstheme="majorHAnsi" w:hint="eastAsia"/>
          <w:color w:val="FF0000"/>
          <w:szCs w:val="21"/>
        </w:rPr>
        <w:t>，</w:t>
      </w:r>
      <w:r w:rsidR="00055C06">
        <w:rPr>
          <w:rFonts w:asciiTheme="majorHAnsi" w:eastAsiaTheme="majorEastAsia" w:hAnsiTheme="majorEastAsia" w:cstheme="majorHAnsi"/>
          <w:color w:val="FF0000"/>
          <w:szCs w:val="21"/>
        </w:rPr>
        <w:t>根据牛顿第三定律</w:t>
      </w:r>
      <w:r w:rsidR="00055C06">
        <w:rPr>
          <w:rFonts w:asciiTheme="majorHAnsi" w:eastAsiaTheme="majorEastAsia" w:hAnsiTheme="majorEastAsia" w:cstheme="majorHAnsi" w:hint="eastAsia"/>
          <w:color w:val="FF0000"/>
          <w:szCs w:val="21"/>
        </w:rPr>
        <w:t>知，</w:t>
      </w:r>
      <w:r w:rsidR="00055C06" w:rsidRPr="00331B7A">
        <w:rPr>
          <w:rFonts w:asciiTheme="majorHAnsi" w:eastAsiaTheme="majorEastAsia" w:hAnsiTheme="majorEastAsia" w:cstheme="majorHAnsi" w:hint="eastAsia"/>
          <w:i/>
          <w:color w:val="FF0000"/>
          <w:szCs w:val="21"/>
        </w:rPr>
        <w:t>A</w:t>
      </w:r>
      <w:r w:rsidR="00055C06">
        <w:rPr>
          <w:rFonts w:asciiTheme="majorHAnsi" w:eastAsiaTheme="majorEastAsia" w:hAnsiTheme="majorEastAsia" w:cstheme="majorHAnsi" w:hint="eastAsia"/>
          <w:color w:val="FF0000"/>
          <w:szCs w:val="21"/>
        </w:rPr>
        <w:t>也</w:t>
      </w:r>
      <w:r w:rsidR="00055C06">
        <w:rPr>
          <w:rFonts w:asciiTheme="majorHAnsi" w:eastAsiaTheme="majorEastAsia" w:hAnsiTheme="majorEastAsia" w:cstheme="majorHAnsi"/>
          <w:color w:val="FF0000"/>
          <w:szCs w:val="21"/>
        </w:rPr>
        <w:t>受到向下的力</w:t>
      </w:r>
      <w:r w:rsidR="00055C06" w:rsidRPr="0045132C">
        <w:rPr>
          <w:rFonts w:asciiTheme="majorHAnsi" w:eastAsiaTheme="majorEastAsia" w:hAnsiTheme="majorEastAsia" w:cstheme="majorHAnsi" w:hint="eastAsia"/>
          <w:i/>
          <w:color w:val="FF0000"/>
          <w:szCs w:val="21"/>
        </w:rPr>
        <w:t>F</w:t>
      </w:r>
      <w:r w:rsidR="00055C06" w:rsidRPr="003342B7">
        <w:rPr>
          <w:rFonts w:asciiTheme="majorHAnsi" w:eastAsiaTheme="majorEastAsia" w:hAnsiTheme="majorEastAsia" w:cstheme="majorHAnsi"/>
          <w:color w:val="FF0000"/>
          <w:szCs w:val="21"/>
          <w:vertAlign w:val="subscript"/>
        </w:rPr>
        <w:t>1</w:t>
      </w:r>
      <w:r w:rsidR="00055C06" w:rsidRPr="003342B7">
        <w:rPr>
          <w:rFonts w:eastAsia="宋体" w:cstheme="minorHAnsi"/>
          <w:color w:val="FF0000"/>
          <w:szCs w:val="21"/>
        </w:rPr>
        <w:t>′</w:t>
      </w:r>
      <w:r w:rsidR="00055C06">
        <w:rPr>
          <w:rFonts w:eastAsia="宋体" w:cstheme="minorHAnsi" w:hint="eastAsia"/>
          <w:color w:val="FF0000"/>
          <w:szCs w:val="21"/>
        </w:rPr>
        <w:t>，</w:t>
      </w:r>
      <w:r w:rsidR="00055C06">
        <w:rPr>
          <w:rFonts w:eastAsia="宋体" w:cstheme="minorHAnsi"/>
          <w:color w:val="FF0000"/>
          <w:szCs w:val="21"/>
        </w:rPr>
        <w:t>所以</w:t>
      </w:r>
      <w:r w:rsidR="00055C06" w:rsidRPr="00331B7A">
        <w:rPr>
          <w:rFonts w:eastAsia="宋体" w:cstheme="minorHAnsi" w:hint="eastAsia"/>
          <w:i/>
          <w:color w:val="FF0000"/>
          <w:szCs w:val="21"/>
        </w:rPr>
        <w:t>A</w:t>
      </w:r>
      <w:r w:rsidR="00055C06">
        <w:rPr>
          <w:rFonts w:eastAsia="宋体" w:cstheme="minorHAnsi" w:hint="eastAsia"/>
          <w:color w:val="FF0000"/>
          <w:szCs w:val="21"/>
        </w:rPr>
        <w:t>对</w:t>
      </w:r>
      <w:r w:rsidR="00055C06" w:rsidRPr="00331B7A">
        <w:rPr>
          <w:rFonts w:eastAsia="宋体" w:cstheme="minorHAnsi" w:hint="eastAsia"/>
          <w:i/>
          <w:color w:val="FF0000"/>
          <w:szCs w:val="21"/>
        </w:rPr>
        <w:t>C</w:t>
      </w:r>
      <w:r w:rsidR="00055C06">
        <w:rPr>
          <w:rFonts w:eastAsia="宋体" w:cstheme="minorHAnsi" w:hint="eastAsia"/>
          <w:color w:val="FF0000"/>
          <w:szCs w:val="21"/>
        </w:rPr>
        <w:t>的</w:t>
      </w:r>
      <w:r w:rsidR="00055C06">
        <w:rPr>
          <w:rFonts w:eastAsia="宋体" w:cstheme="minorHAnsi"/>
          <w:color w:val="FF0000"/>
          <w:szCs w:val="21"/>
        </w:rPr>
        <w:t>拉力大小大于重力大小</w:t>
      </w:r>
      <w:r w:rsidR="00055C06">
        <w:rPr>
          <w:rFonts w:eastAsia="宋体" w:cstheme="minorHAnsi" w:hint="eastAsia"/>
          <w:color w:val="FF0000"/>
          <w:szCs w:val="21"/>
        </w:rPr>
        <w:t>静止时轻绳</w:t>
      </w:r>
      <w:r w:rsidR="00055C06">
        <w:rPr>
          <w:rFonts w:eastAsia="宋体" w:cstheme="minorHAnsi"/>
          <w:color w:val="FF0000"/>
          <w:szCs w:val="21"/>
        </w:rPr>
        <w:t>拉力</w:t>
      </w:r>
      <w:r w:rsidR="00055C06" w:rsidRPr="00331B7A">
        <w:rPr>
          <w:rFonts w:eastAsia="宋体" w:cstheme="minorHAnsi" w:hint="eastAsia"/>
          <w:i/>
          <w:color w:val="FF0000"/>
          <w:szCs w:val="21"/>
        </w:rPr>
        <w:t>F</w:t>
      </w:r>
      <w:r w:rsidR="004809E5">
        <w:rPr>
          <w:rFonts w:eastAsia="宋体" w:cstheme="minorHAnsi" w:hint="eastAsia"/>
          <w:color w:val="FF0000"/>
          <w:szCs w:val="21"/>
        </w:rPr>
        <w:t>＝</w:t>
      </w:r>
      <w:r w:rsidR="00055C06">
        <w:rPr>
          <w:rFonts w:asciiTheme="minorEastAsia" w:hAnsiTheme="minorEastAsia" w:cstheme="minorHAnsi" w:hint="eastAsia"/>
          <w:color w:val="FF0000"/>
          <w:szCs w:val="21"/>
        </w:rPr>
        <w:t>（</w:t>
      </w:r>
      <w:r w:rsidR="00055C06" w:rsidRPr="003342B7">
        <w:rPr>
          <w:rFonts w:eastAsia="宋体" w:cstheme="minorHAnsi"/>
          <w:i/>
          <w:color w:val="FF0000"/>
          <w:szCs w:val="21"/>
        </w:rPr>
        <w:t>M</w:t>
      </w:r>
      <w:r w:rsidR="004809E5">
        <w:rPr>
          <w:rFonts w:eastAsia="宋体" w:cstheme="minorHAnsi"/>
          <w:i/>
          <w:color w:val="FF0000"/>
          <w:szCs w:val="21"/>
        </w:rPr>
        <w:t>＋</w:t>
      </w:r>
      <w:r w:rsidR="00055C06" w:rsidRPr="003342B7">
        <w:rPr>
          <w:rFonts w:eastAsia="宋体" w:cstheme="minorHAnsi"/>
          <w:i/>
          <w:color w:val="FF0000"/>
          <w:szCs w:val="21"/>
        </w:rPr>
        <w:t>m</w:t>
      </w:r>
      <w:r w:rsidR="00055C06">
        <w:rPr>
          <w:rFonts w:asciiTheme="minorEastAsia" w:hAnsiTheme="minorEastAsia" w:cstheme="minorHAnsi" w:hint="eastAsia"/>
          <w:color w:val="FF0000"/>
          <w:szCs w:val="21"/>
        </w:rPr>
        <w:t>）</w:t>
      </w:r>
      <w:r w:rsidR="00055C06" w:rsidRPr="00331B7A">
        <w:rPr>
          <w:rFonts w:asciiTheme="minorEastAsia" w:hAnsiTheme="minorEastAsia" w:cstheme="minorHAnsi" w:hint="eastAsia"/>
          <w:i/>
          <w:color w:val="FF0000"/>
          <w:szCs w:val="21"/>
        </w:rPr>
        <w:t>g</w:t>
      </w:r>
      <w:r w:rsidR="00055C06">
        <w:rPr>
          <w:rFonts w:asciiTheme="minorEastAsia" w:hAnsiTheme="minorEastAsia" w:cstheme="minorHAnsi" w:hint="eastAsia"/>
          <w:color w:val="FF0000"/>
          <w:szCs w:val="21"/>
        </w:rPr>
        <w:t>，</w:t>
      </w:r>
      <w:r w:rsidR="00055C06">
        <w:rPr>
          <w:rFonts w:asciiTheme="minorEastAsia" w:hAnsiTheme="minorEastAsia" w:cstheme="minorHAnsi"/>
          <w:color w:val="FF0000"/>
          <w:szCs w:val="21"/>
        </w:rPr>
        <w:t>通电后</w:t>
      </w:r>
      <w:r w:rsidR="00055C06">
        <w:rPr>
          <w:rFonts w:asciiTheme="minorEastAsia" w:hAnsiTheme="minorEastAsia" w:cstheme="minorHAnsi" w:hint="eastAsia"/>
          <w:color w:val="FF0000"/>
          <w:szCs w:val="21"/>
        </w:rPr>
        <w:t>轻绳</w:t>
      </w:r>
      <w:r w:rsidR="00055C06">
        <w:rPr>
          <w:rFonts w:asciiTheme="minorEastAsia" w:hAnsiTheme="minorEastAsia" w:cstheme="minorHAnsi"/>
          <w:color w:val="FF0000"/>
          <w:szCs w:val="21"/>
        </w:rPr>
        <w:t>的</w:t>
      </w:r>
      <w:r w:rsidR="00055C06">
        <w:rPr>
          <w:rFonts w:asciiTheme="minorEastAsia" w:hAnsiTheme="minorEastAsia" w:cstheme="minorHAnsi" w:hint="eastAsia"/>
          <w:color w:val="FF0000"/>
          <w:szCs w:val="21"/>
        </w:rPr>
        <w:t>拉力</w:t>
      </w:r>
      <w:r w:rsidR="00055C06" w:rsidRPr="00331B7A">
        <w:rPr>
          <w:rFonts w:eastAsia="宋体" w:cstheme="minorHAnsi" w:hint="eastAsia"/>
          <w:i/>
          <w:color w:val="FF0000"/>
          <w:szCs w:val="21"/>
        </w:rPr>
        <w:t>F</w:t>
      </w:r>
      <w:r w:rsidR="00055C06">
        <w:rPr>
          <w:rFonts w:eastAsia="宋体" w:cstheme="minorHAnsi"/>
          <w:color w:val="FF0000"/>
          <w:szCs w:val="21"/>
        </w:rPr>
        <w:t>&gt;</w:t>
      </w:r>
      <w:r w:rsidR="00055C06">
        <w:rPr>
          <w:rFonts w:asciiTheme="minorEastAsia" w:hAnsiTheme="minorEastAsia" w:cstheme="minorHAnsi" w:hint="eastAsia"/>
          <w:color w:val="FF0000"/>
          <w:szCs w:val="21"/>
        </w:rPr>
        <w:t>（</w:t>
      </w:r>
      <w:r w:rsidR="00055C06" w:rsidRPr="003342B7">
        <w:rPr>
          <w:rFonts w:eastAsia="宋体" w:cstheme="minorHAnsi"/>
          <w:i/>
          <w:color w:val="FF0000"/>
          <w:szCs w:val="21"/>
        </w:rPr>
        <w:t>M</w:t>
      </w:r>
      <w:r w:rsidR="004809E5">
        <w:rPr>
          <w:rFonts w:eastAsia="宋体" w:cstheme="minorHAnsi"/>
          <w:i/>
          <w:color w:val="FF0000"/>
          <w:szCs w:val="21"/>
        </w:rPr>
        <w:t>＋</w:t>
      </w:r>
      <w:r w:rsidR="00055C06" w:rsidRPr="003342B7">
        <w:rPr>
          <w:rFonts w:eastAsia="宋体" w:cstheme="minorHAnsi"/>
          <w:i/>
          <w:color w:val="FF0000"/>
          <w:szCs w:val="21"/>
        </w:rPr>
        <w:t>m</w:t>
      </w:r>
      <w:r w:rsidR="00055C06">
        <w:rPr>
          <w:rFonts w:asciiTheme="minorEastAsia" w:hAnsiTheme="minorEastAsia" w:cstheme="minorHAnsi" w:hint="eastAsia"/>
          <w:color w:val="FF0000"/>
          <w:szCs w:val="21"/>
        </w:rPr>
        <w:t>）</w:t>
      </w:r>
      <w:r w:rsidR="00055C06" w:rsidRPr="00331B7A">
        <w:rPr>
          <w:rFonts w:asciiTheme="minorEastAsia" w:hAnsiTheme="minorEastAsia" w:cstheme="minorHAnsi" w:hint="eastAsia"/>
          <w:i/>
          <w:color w:val="FF0000"/>
          <w:szCs w:val="21"/>
        </w:rPr>
        <w:t>g</w:t>
      </w:r>
    </w:p>
    <w:p w:rsidR="00AC0340" w:rsidRPr="00355CFE" w:rsidRDefault="00AC0340" w:rsidP="00381701">
      <w:pPr>
        <w:spacing w:line="276" w:lineRule="auto"/>
        <w:rPr>
          <w:rFonts w:ascii="Times New Roman" w:hAnsi="Times New Roman" w:cs="Times New Roman"/>
          <w:szCs w:val="21"/>
        </w:rPr>
      </w:pPr>
    </w:p>
    <w:p w:rsidR="00835628" w:rsidRDefault="00614A8B" w:rsidP="00381701">
      <w:pPr>
        <w:spacing w:line="276" w:lineRule="auto"/>
        <w:rPr>
          <w:rFonts w:ascii="Times New Roman" w:hAnsi="Times New Roman" w:cs="Times New Roman"/>
          <w:szCs w:val="21"/>
        </w:rPr>
      </w:pPr>
      <w:r>
        <w:rPr>
          <w:rFonts w:ascii="Times New Roman" w:hAnsi="Times New Roman" w:cs="Times New Roman"/>
          <w:szCs w:val="21"/>
        </w:rPr>
        <w:t>9</w:t>
      </w:r>
      <w:r w:rsidR="001F18C7">
        <w:rPr>
          <w:rFonts w:ascii="Times New Roman" w:hAnsi="Times New Roman" w:cs="Times New Roman" w:hint="eastAsia"/>
          <w:szCs w:val="21"/>
        </w:rPr>
        <w:t>、</w:t>
      </w:r>
      <w:r w:rsidR="00964E09">
        <w:rPr>
          <w:rFonts w:ascii="Times New Roman" w:hAnsi="Times New Roman" w:cs="Times New Roman" w:hint="eastAsia"/>
          <w:szCs w:val="21"/>
        </w:rPr>
        <w:t>竖直放置</w:t>
      </w:r>
      <w:r w:rsidR="00964E09">
        <w:rPr>
          <w:rFonts w:ascii="Times New Roman" w:hAnsi="Times New Roman" w:cs="Times New Roman"/>
          <w:szCs w:val="21"/>
        </w:rPr>
        <w:t>一块大胶合板，在它右上方</w:t>
      </w:r>
      <w:r w:rsidR="00964E09" w:rsidRPr="001566ED">
        <w:rPr>
          <w:rFonts w:ascii="Times New Roman" w:hAnsi="Times New Roman" w:cs="Times New Roman" w:hint="eastAsia"/>
          <w:i/>
          <w:szCs w:val="21"/>
        </w:rPr>
        <w:t>A</w:t>
      </w:r>
      <w:r w:rsidR="00964E09">
        <w:rPr>
          <w:rFonts w:ascii="Times New Roman" w:hAnsi="Times New Roman" w:cs="Times New Roman" w:hint="eastAsia"/>
          <w:szCs w:val="21"/>
        </w:rPr>
        <w:t>点</w:t>
      </w:r>
      <w:r w:rsidR="00964E09">
        <w:rPr>
          <w:rFonts w:ascii="Times New Roman" w:hAnsi="Times New Roman" w:cs="Times New Roman"/>
          <w:szCs w:val="21"/>
        </w:rPr>
        <w:t>钉上第</w:t>
      </w:r>
      <w:r w:rsidR="00964E09">
        <w:rPr>
          <w:rFonts w:ascii="Times New Roman" w:hAnsi="Times New Roman" w:cs="Times New Roman" w:hint="eastAsia"/>
          <w:szCs w:val="21"/>
        </w:rPr>
        <w:t>1</w:t>
      </w:r>
      <w:r w:rsidR="00964E09">
        <w:rPr>
          <w:rFonts w:ascii="Times New Roman" w:hAnsi="Times New Roman" w:cs="Times New Roman" w:hint="eastAsia"/>
          <w:szCs w:val="21"/>
        </w:rPr>
        <w:t>枚</w:t>
      </w:r>
      <w:r w:rsidR="00964E09">
        <w:rPr>
          <w:rFonts w:ascii="Times New Roman" w:hAnsi="Times New Roman" w:cs="Times New Roman"/>
          <w:szCs w:val="21"/>
        </w:rPr>
        <w:t>钉子</w:t>
      </w:r>
      <w:r w:rsidR="00964E09">
        <w:rPr>
          <w:rFonts w:ascii="Times New Roman" w:hAnsi="Times New Roman" w:cs="Times New Roman" w:hint="eastAsia"/>
          <w:szCs w:val="21"/>
        </w:rPr>
        <w:t>。</w:t>
      </w:r>
      <w:r w:rsidR="00964E09">
        <w:rPr>
          <w:rFonts w:ascii="Times New Roman" w:hAnsi="Times New Roman" w:cs="Times New Roman"/>
          <w:szCs w:val="21"/>
        </w:rPr>
        <w:t>在</w:t>
      </w:r>
      <w:r w:rsidR="00964E09">
        <w:rPr>
          <w:rFonts w:ascii="Times New Roman" w:hAnsi="Times New Roman" w:cs="Times New Roman" w:hint="eastAsia"/>
          <w:szCs w:val="21"/>
        </w:rPr>
        <w:t>钉子</w:t>
      </w:r>
      <w:r w:rsidR="00964E09">
        <w:rPr>
          <w:rFonts w:ascii="Times New Roman" w:hAnsi="Times New Roman" w:cs="Times New Roman"/>
          <w:szCs w:val="21"/>
        </w:rPr>
        <w:t>上挂一个直径约为</w:t>
      </w:r>
      <w:r w:rsidR="00964E09">
        <w:rPr>
          <w:rFonts w:ascii="Times New Roman" w:hAnsi="Times New Roman" w:cs="Times New Roman" w:hint="eastAsia"/>
          <w:szCs w:val="21"/>
        </w:rPr>
        <w:t>20</w:t>
      </w:r>
      <w:r w:rsidR="00964E09" w:rsidRPr="008C7AD5">
        <w:rPr>
          <w:rFonts w:ascii="Times New Roman" w:hAnsi="Times New Roman" w:cs="Times New Roman"/>
          <w:szCs w:val="21"/>
        </w:rPr>
        <w:t>cm</w:t>
      </w:r>
      <w:r w:rsidR="00C77C01">
        <w:rPr>
          <w:rFonts w:ascii="Times New Roman" w:hAnsi="Times New Roman" w:cs="Times New Roman" w:hint="eastAsia"/>
          <w:szCs w:val="21"/>
        </w:rPr>
        <w:t>左右</w:t>
      </w:r>
      <w:r w:rsidR="00C77C01">
        <w:rPr>
          <w:rFonts w:ascii="Times New Roman" w:hAnsi="Times New Roman" w:cs="Times New Roman"/>
          <w:szCs w:val="21"/>
        </w:rPr>
        <w:t>的圆环。如图</w:t>
      </w:r>
      <w:r w:rsidR="00C77C01">
        <w:rPr>
          <w:rFonts w:ascii="Times New Roman" w:hAnsi="Times New Roman" w:cs="Times New Roman" w:hint="eastAsia"/>
          <w:szCs w:val="21"/>
        </w:rPr>
        <w:t>那样</w:t>
      </w:r>
      <w:r w:rsidR="00C77C01">
        <w:rPr>
          <w:rFonts w:ascii="Times New Roman" w:hAnsi="Times New Roman" w:cs="Times New Roman"/>
          <w:szCs w:val="21"/>
        </w:rPr>
        <w:t>，用手把圆环挪向左边，并在圆环内侧钉上第</w:t>
      </w:r>
      <w:r w:rsidR="00C77C01">
        <w:rPr>
          <w:rFonts w:ascii="Times New Roman" w:hAnsi="Times New Roman" w:cs="Times New Roman" w:hint="eastAsia"/>
          <w:szCs w:val="21"/>
        </w:rPr>
        <w:t>2</w:t>
      </w:r>
      <w:r w:rsidR="00C77C01">
        <w:rPr>
          <w:rFonts w:ascii="Times New Roman" w:hAnsi="Times New Roman" w:cs="Times New Roman" w:hint="eastAsia"/>
          <w:szCs w:val="21"/>
        </w:rPr>
        <w:t>枚</w:t>
      </w:r>
      <w:r w:rsidR="00C77C01">
        <w:rPr>
          <w:rFonts w:ascii="Times New Roman" w:hAnsi="Times New Roman" w:cs="Times New Roman"/>
          <w:szCs w:val="21"/>
        </w:rPr>
        <w:t>钉子。如果</w:t>
      </w:r>
      <w:r w:rsidR="00C77C01">
        <w:rPr>
          <w:rFonts w:ascii="Times New Roman" w:hAnsi="Times New Roman" w:cs="Times New Roman" w:hint="eastAsia"/>
          <w:szCs w:val="21"/>
        </w:rPr>
        <w:t>松开</w:t>
      </w:r>
      <w:r w:rsidR="00C77C01">
        <w:rPr>
          <w:rFonts w:ascii="Times New Roman" w:hAnsi="Times New Roman" w:cs="Times New Roman"/>
          <w:szCs w:val="21"/>
        </w:rPr>
        <w:t>手要使圆环保持这</w:t>
      </w:r>
      <w:r w:rsidR="00C77C01">
        <w:rPr>
          <w:rFonts w:ascii="Times New Roman" w:hAnsi="Times New Roman" w:cs="Times New Roman" w:hint="eastAsia"/>
          <w:szCs w:val="21"/>
        </w:rPr>
        <w:t>时</w:t>
      </w:r>
      <w:r w:rsidR="00C77C01">
        <w:rPr>
          <w:rFonts w:ascii="Times New Roman" w:hAnsi="Times New Roman" w:cs="Times New Roman"/>
          <w:szCs w:val="21"/>
        </w:rPr>
        <w:t>的位置不</w:t>
      </w:r>
      <w:r w:rsidR="00C77C01">
        <w:rPr>
          <w:rFonts w:ascii="Times New Roman" w:hAnsi="Times New Roman" w:cs="Times New Roman" w:hint="eastAsia"/>
          <w:szCs w:val="21"/>
        </w:rPr>
        <w:t>再</w:t>
      </w:r>
      <w:r w:rsidR="00C77C01">
        <w:rPr>
          <w:rFonts w:ascii="Times New Roman" w:hAnsi="Times New Roman" w:cs="Times New Roman"/>
          <w:szCs w:val="21"/>
        </w:rPr>
        <w:t>移动，则第</w:t>
      </w:r>
      <w:r w:rsidR="00C77C01">
        <w:rPr>
          <w:rFonts w:ascii="Times New Roman" w:hAnsi="Times New Roman" w:cs="Times New Roman" w:hint="eastAsia"/>
          <w:szCs w:val="21"/>
        </w:rPr>
        <w:t>2</w:t>
      </w:r>
      <w:r w:rsidR="00C77C01">
        <w:rPr>
          <w:rFonts w:ascii="Times New Roman" w:hAnsi="Times New Roman" w:cs="Times New Roman" w:hint="eastAsia"/>
          <w:szCs w:val="21"/>
        </w:rPr>
        <w:t>枚钉子</w:t>
      </w:r>
      <w:r w:rsidR="00C77C01">
        <w:rPr>
          <w:rFonts w:ascii="Times New Roman" w:hAnsi="Times New Roman" w:cs="Times New Roman"/>
          <w:szCs w:val="21"/>
        </w:rPr>
        <w:t>应</w:t>
      </w:r>
      <w:r w:rsidR="00C77C01">
        <w:rPr>
          <w:rFonts w:ascii="Times New Roman" w:hAnsi="Times New Roman" w:cs="Times New Roman" w:hint="eastAsia"/>
          <w:szCs w:val="21"/>
        </w:rPr>
        <w:t>钉在</w:t>
      </w:r>
      <w:r w:rsidR="00C77C01">
        <w:rPr>
          <w:rFonts w:ascii="Times New Roman" w:hAnsi="Times New Roman" w:cs="Times New Roman"/>
          <w:szCs w:val="21"/>
        </w:rPr>
        <w:t>什么范围内合适</w:t>
      </w:r>
      <w:r w:rsidR="00C77C01">
        <w:rPr>
          <w:rFonts w:ascii="Times New Roman" w:hAnsi="Times New Roman" w:cs="Times New Roman"/>
          <w:szCs w:val="21"/>
        </w:rPr>
        <w:tab/>
      </w:r>
      <w:r w:rsidR="00C77C01">
        <w:rPr>
          <w:rFonts w:ascii="Times New Roman" w:hAnsi="Times New Roman" w:cs="Times New Roman" w:hint="eastAsia"/>
          <w:szCs w:val="21"/>
        </w:rPr>
        <w:t>（</w:t>
      </w:r>
      <w:r w:rsidR="00C77C01">
        <w:rPr>
          <w:rFonts w:ascii="Times New Roman" w:hAnsi="Times New Roman" w:cs="Times New Roman"/>
          <w:szCs w:val="21"/>
        </w:rPr>
        <w:tab/>
      </w:r>
      <w:r w:rsidR="00C77C01">
        <w:rPr>
          <w:rFonts w:ascii="Times New Roman" w:hAnsi="Times New Roman" w:cs="Times New Roman"/>
          <w:szCs w:val="21"/>
        </w:rPr>
        <w:tab/>
      </w:r>
      <w:r w:rsidR="00C77C01">
        <w:rPr>
          <w:rFonts w:ascii="Times New Roman" w:hAnsi="Times New Roman" w:cs="Times New Roman" w:hint="eastAsia"/>
          <w:szCs w:val="21"/>
        </w:rPr>
        <w:t>）</w:t>
      </w:r>
      <w:r w:rsidR="008C7AD5">
        <w:rPr>
          <w:rFonts w:ascii="Times New Roman" w:hAnsi="Times New Roman" w:cs="Times New Roman" w:hint="eastAsia"/>
          <w:szCs w:val="21"/>
        </w:rPr>
        <w:t>（多选）</w:t>
      </w:r>
    </w:p>
    <w:p w:rsidR="00C77C01" w:rsidRDefault="003108C3" w:rsidP="008C7AD5">
      <w:pPr>
        <w:spacing w:line="276" w:lineRule="auto"/>
        <w:ind w:leftChars="200" w:left="420"/>
        <w:rPr>
          <w:rFonts w:ascii="Times New Roman" w:hAnsi="Times New Roman" w:cs="Times New Roman"/>
          <w:szCs w:val="21"/>
        </w:rPr>
      </w:pPr>
      <w:r w:rsidRPr="001566ED">
        <w:rPr>
          <w:rFonts w:ascii="Times New Roman" w:hAnsi="Times New Roman" w:cs="Times New Roman"/>
          <w:noProof/>
          <w:szCs w:val="21"/>
        </w:rPr>
        <w:drawing>
          <wp:anchor distT="0" distB="0" distL="114300" distR="114300" simplePos="0" relativeHeight="251650560" behindDoc="0" locked="0" layoutInCell="1" allowOverlap="1">
            <wp:simplePos x="0" y="0"/>
            <wp:positionH relativeFrom="column">
              <wp:posOffset>3957320</wp:posOffset>
            </wp:positionH>
            <wp:positionV relativeFrom="paragraph">
              <wp:posOffset>5080</wp:posOffset>
            </wp:positionV>
            <wp:extent cx="1219200" cy="1537335"/>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19200" cy="1537335"/>
                    </a:xfrm>
                    <a:prstGeom prst="rect">
                      <a:avLst/>
                    </a:prstGeom>
                  </pic:spPr>
                </pic:pic>
              </a:graphicData>
            </a:graphic>
          </wp:anchor>
        </w:drawing>
      </w:r>
      <w:r w:rsidR="00C77C01" w:rsidRPr="001566ED">
        <w:rPr>
          <w:rFonts w:ascii="Times New Roman" w:hAnsi="Times New Roman" w:cs="Times New Roman" w:hint="eastAsia"/>
          <w:szCs w:val="21"/>
        </w:rPr>
        <w:t>A</w:t>
      </w:r>
      <w:r w:rsidR="00C77C01">
        <w:rPr>
          <w:rFonts w:ascii="Times New Roman" w:hAnsi="Times New Roman" w:cs="Times New Roman" w:hint="eastAsia"/>
          <w:szCs w:val="21"/>
        </w:rPr>
        <w:t>．</w:t>
      </w:r>
      <w:r w:rsidR="00C77C01" w:rsidRPr="001566ED">
        <w:rPr>
          <w:rFonts w:ascii="Times New Roman" w:hAnsi="Times New Roman" w:cs="Times New Roman" w:hint="eastAsia"/>
          <w:i/>
          <w:szCs w:val="21"/>
        </w:rPr>
        <w:t>A</w:t>
      </w:r>
      <w:r w:rsidR="00C77C01">
        <w:rPr>
          <w:rFonts w:ascii="Times New Roman" w:hAnsi="Times New Roman" w:cs="Times New Roman" w:hint="eastAsia"/>
          <w:szCs w:val="21"/>
        </w:rPr>
        <w:t>、</w:t>
      </w:r>
      <w:r w:rsidR="00C77C01" w:rsidRPr="001566ED">
        <w:rPr>
          <w:rFonts w:ascii="Times New Roman" w:hAnsi="Times New Roman" w:cs="Times New Roman" w:hint="eastAsia"/>
          <w:i/>
          <w:szCs w:val="21"/>
        </w:rPr>
        <w:t>B</w:t>
      </w:r>
      <w:r w:rsidR="00C77C01">
        <w:rPr>
          <w:rFonts w:ascii="Times New Roman" w:hAnsi="Times New Roman" w:cs="Times New Roman" w:hint="eastAsia"/>
          <w:szCs w:val="21"/>
        </w:rPr>
        <w:t>之间</w:t>
      </w:r>
    </w:p>
    <w:p w:rsidR="00C77C01" w:rsidRDefault="00C77C01" w:rsidP="008C7AD5">
      <w:pPr>
        <w:spacing w:line="276" w:lineRule="auto"/>
        <w:ind w:leftChars="200" w:left="420"/>
        <w:rPr>
          <w:rFonts w:ascii="Times New Roman" w:hAnsi="Times New Roman" w:cs="Times New Roman"/>
          <w:szCs w:val="21"/>
        </w:rPr>
      </w:pPr>
      <w:r w:rsidRPr="001566ED">
        <w:rPr>
          <w:rFonts w:ascii="Times New Roman" w:hAnsi="Times New Roman" w:cs="Times New Roman" w:hint="eastAsia"/>
          <w:szCs w:val="21"/>
        </w:rPr>
        <w:t>B</w:t>
      </w:r>
      <w:r>
        <w:rPr>
          <w:rFonts w:ascii="Times New Roman" w:hAnsi="Times New Roman" w:cs="Times New Roman" w:hint="eastAsia"/>
          <w:szCs w:val="21"/>
        </w:rPr>
        <w:t>．</w:t>
      </w:r>
      <w:r w:rsidRPr="001566ED">
        <w:rPr>
          <w:rFonts w:ascii="Times New Roman" w:hAnsi="Times New Roman" w:cs="Times New Roman" w:hint="eastAsia"/>
          <w:i/>
          <w:szCs w:val="21"/>
        </w:rPr>
        <w:t>A</w:t>
      </w:r>
      <w:r>
        <w:rPr>
          <w:rFonts w:ascii="Times New Roman" w:hAnsi="Times New Roman" w:cs="Times New Roman" w:hint="eastAsia"/>
          <w:szCs w:val="21"/>
        </w:rPr>
        <w:t>、</w:t>
      </w:r>
      <w:r w:rsidRPr="001566ED">
        <w:rPr>
          <w:rFonts w:ascii="Times New Roman" w:hAnsi="Times New Roman" w:cs="Times New Roman"/>
          <w:i/>
          <w:szCs w:val="21"/>
        </w:rPr>
        <w:t>D</w:t>
      </w:r>
      <w:r>
        <w:rPr>
          <w:rFonts w:ascii="Times New Roman" w:hAnsi="Times New Roman" w:cs="Times New Roman" w:hint="eastAsia"/>
          <w:szCs w:val="21"/>
        </w:rPr>
        <w:t>之间</w:t>
      </w:r>
    </w:p>
    <w:p w:rsidR="00C77C01" w:rsidRDefault="00C77C01" w:rsidP="008C7AD5">
      <w:pPr>
        <w:spacing w:line="276" w:lineRule="auto"/>
        <w:ind w:leftChars="200" w:left="420"/>
        <w:rPr>
          <w:rFonts w:ascii="Times New Roman" w:hAnsi="Times New Roman" w:cs="Times New Roman"/>
          <w:szCs w:val="21"/>
        </w:rPr>
      </w:pPr>
      <w:r w:rsidRPr="001566ED">
        <w:rPr>
          <w:rFonts w:ascii="Times New Roman" w:hAnsi="Times New Roman" w:cs="Times New Roman" w:hint="eastAsia"/>
          <w:szCs w:val="21"/>
        </w:rPr>
        <w:t>C</w:t>
      </w:r>
      <w:r>
        <w:rPr>
          <w:rFonts w:ascii="Times New Roman" w:hAnsi="Times New Roman" w:cs="Times New Roman" w:hint="eastAsia"/>
          <w:szCs w:val="21"/>
        </w:rPr>
        <w:t>．</w:t>
      </w:r>
      <w:r w:rsidRPr="001566ED">
        <w:rPr>
          <w:rFonts w:ascii="Times New Roman" w:hAnsi="Times New Roman" w:cs="Times New Roman" w:hint="eastAsia"/>
          <w:i/>
          <w:szCs w:val="21"/>
        </w:rPr>
        <w:t>B</w:t>
      </w:r>
      <w:r>
        <w:rPr>
          <w:rFonts w:ascii="Times New Roman" w:hAnsi="Times New Roman" w:cs="Times New Roman" w:hint="eastAsia"/>
          <w:szCs w:val="21"/>
        </w:rPr>
        <w:t>、</w:t>
      </w:r>
      <w:r w:rsidRPr="001566ED">
        <w:rPr>
          <w:rFonts w:ascii="Times New Roman" w:hAnsi="Times New Roman" w:cs="Times New Roman" w:hint="eastAsia"/>
          <w:i/>
          <w:szCs w:val="21"/>
        </w:rPr>
        <w:t>D</w:t>
      </w:r>
      <w:r>
        <w:rPr>
          <w:rFonts w:ascii="Times New Roman" w:hAnsi="Times New Roman" w:cs="Times New Roman" w:hint="eastAsia"/>
          <w:szCs w:val="21"/>
        </w:rPr>
        <w:t>之间</w:t>
      </w:r>
    </w:p>
    <w:p w:rsidR="00C77C01" w:rsidRDefault="00C77C01" w:rsidP="008C7AD5">
      <w:pPr>
        <w:spacing w:line="276" w:lineRule="auto"/>
        <w:ind w:leftChars="200" w:left="420"/>
        <w:rPr>
          <w:rFonts w:ascii="Times New Roman" w:hAnsi="Times New Roman" w:cs="Times New Roman"/>
          <w:szCs w:val="21"/>
        </w:rPr>
      </w:pPr>
      <w:r w:rsidRPr="001566ED">
        <w:rPr>
          <w:rFonts w:ascii="Times New Roman" w:hAnsi="Times New Roman" w:cs="Times New Roman" w:hint="eastAsia"/>
          <w:szCs w:val="21"/>
        </w:rPr>
        <w:t>D</w:t>
      </w:r>
      <w:r>
        <w:rPr>
          <w:rFonts w:ascii="Times New Roman" w:hAnsi="Times New Roman" w:cs="Times New Roman" w:hint="eastAsia"/>
          <w:szCs w:val="21"/>
        </w:rPr>
        <w:t>．</w:t>
      </w:r>
      <w:r w:rsidRPr="001566ED">
        <w:rPr>
          <w:rFonts w:ascii="Times New Roman" w:hAnsi="Times New Roman" w:cs="Times New Roman" w:hint="eastAsia"/>
          <w:i/>
          <w:szCs w:val="21"/>
        </w:rPr>
        <w:t>C</w:t>
      </w:r>
      <w:r>
        <w:rPr>
          <w:rFonts w:ascii="Times New Roman" w:hAnsi="Times New Roman" w:cs="Times New Roman" w:hint="eastAsia"/>
          <w:szCs w:val="21"/>
        </w:rPr>
        <w:t>、</w:t>
      </w:r>
      <w:r w:rsidRPr="001566ED">
        <w:rPr>
          <w:rFonts w:ascii="Times New Roman" w:hAnsi="Times New Roman" w:cs="Times New Roman" w:hint="eastAsia"/>
          <w:i/>
          <w:szCs w:val="21"/>
        </w:rPr>
        <w:t>E</w:t>
      </w:r>
      <w:r>
        <w:rPr>
          <w:rFonts w:ascii="Times New Roman" w:hAnsi="Times New Roman" w:cs="Times New Roman" w:hint="eastAsia"/>
          <w:szCs w:val="21"/>
        </w:rPr>
        <w:t>之间</w:t>
      </w:r>
    </w:p>
    <w:p w:rsidR="007842A7" w:rsidRDefault="007842A7" w:rsidP="007842A7">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color w:val="FF0000"/>
          <w:szCs w:val="21"/>
        </w:rPr>
        <w:t>【难度】</w:t>
      </w:r>
      <w:r>
        <w:rPr>
          <w:rFonts w:asciiTheme="majorEastAsia" w:eastAsiaTheme="majorEastAsia" w:hAnsiTheme="majorEastAsia" w:cstheme="majorHAnsi"/>
          <w:color w:val="FF0000"/>
          <w:szCs w:val="21"/>
        </w:rPr>
        <w:t>★★★</w:t>
      </w:r>
    </w:p>
    <w:p w:rsidR="007842A7" w:rsidRDefault="007842A7" w:rsidP="007842A7">
      <w:pPr>
        <w:spacing w:line="276" w:lineRule="auto"/>
        <w:rPr>
          <w:rFonts w:asciiTheme="majorHAnsi" w:eastAsiaTheme="majorEastAsia" w:hAnsiTheme="majorHAnsi" w:cstheme="majorHAnsi"/>
          <w:szCs w:val="21"/>
        </w:rPr>
      </w:pPr>
      <w:r>
        <w:rPr>
          <w:rFonts w:asciiTheme="majorHAnsi" w:eastAsiaTheme="majorEastAsia" w:hAnsiTheme="majorEastAsia" w:cstheme="majorHAnsi"/>
          <w:color w:val="FF0000"/>
          <w:szCs w:val="21"/>
        </w:rPr>
        <w:t>【答案】</w:t>
      </w:r>
      <w:r w:rsidRPr="004C0E38">
        <w:rPr>
          <w:rFonts w:ascii="Times New Roman" w:eastAsiaTheme="majorEastAsia" w:hAnsi="Times New Roman" w:cstheme="majorHAnsi" w:hint="eastAsia"/>
          <w:color w:val="FF0000"/>
          <w:szCs w:val="21"/>
        </w:rPr>
        <w:t>CD</w:t>
      </w:r>
    </w:p>
    <w:p w:rsidR="00BD3B5A" w:rsidRDefault="00BD3B5A" w:rsidP="00381701">
      <w:pPr>
        <w:spacing w:line="276" w:lineRule="auto"/>
        <w:rPr>
          <w:rFonts w:cstheme="minorHAnsi"/>
          <w:szCs w:val="21"/>
        </w:rPr>
      </w:pPr>
    </w:p>
    <w:p w:rsidR="008C7AD5" w:rsidRDefault="008C7AD5" w:rsidP="00381701">
      <w:pPr>
        <w:spacing w:line="276" w:lineRule="auto"/>
        <w:rPr>
          <w:rFonts w:cstheme="minorHAnsi"/>
          <w:szCs w:val="21"/>
        </w:rPr>
      </w:pPr>
    </w:p>
    <w:p w:rsidR="008C7AD5" w:rsidRDefault="008C7AD5" w:rsidP="00381701">
      <w:pPr>
        <w:spacing w:line="276" w:lineRule="auto"/>
        <w:rPr>
          <w:rFonts w:cstheme="minorHAnsi"/>
          <w:szCs w:val="21"/>
        </w:rPr>
      </w:pPr>
    </w:p>
    <w:p w:rsidR="008C7AD5" w:rsidRDefault="008C7AD5" w:rsidP="00381701">
      <w:pPr>
        <w:spacing w:line="276" w:lineRule="auto"/>
        <w:rPr>
          <w:rFonts w:cstheme="minorHAnsi"/>
          <w:szCs w:val="21"/>
        </w:rPr>
      </w:pPr>
    </w:p>
    <w:p w:rsidR="008C7AD5" w:rsidRPr="00614A8B" w:rsidRDefault="008C7AD5" w:rsidP="00381701">
      <w:pPr>
        <w:spacing w:line="276" w:lineRule="auto"/>
        <w:rPr>
          <w:rFonts w:cstheme="minorHAnsi"/>
          <w:szCs w:val="21"/>
        </w:rPr>
      </w:pPr>
    </w:p>
    <w:p w:rsidR="00075070" w:rsidRPr="00614A8B" w:rsidRDefault="00614A8B" w:rsidP="00381701">
      <w:pPr>
        <w:spacing w:line="276" w:lineRule="auto"/>
        <w:rPr>
          <w:rFonts w:cstheme="minorHAnsi"/>
          <w:szCs w:val="21"/>
        </w:rPr>
      </w:pPr>
      <w:r w:rsidRPr="00614A8B">
        <w:rPr>
          <w:rFonts w:cstheme="minorHAnsi"/>
          <w:szCs w:val="21"/>
        </w:rPr>
        <w:t>10</w:t>
      </w:r>
      <w:r w:rsidRPr="00614A8B">
        <w:rPr>
          <w:rFonts w:cstheme="minorHAnsi"/>
          <w:szCs w:val="21"/>
        </w:rPr>
        <w:t>、</w:t>
      </w:r>
      <w:r w:rsidR="00CA5DA6" w:rsidRPr="00614A8B">
        <w:rPr>
          <w:rFonts w:cstheme="minorHAnsi"/>
          <w:szCs w:val="21"/>
        </w:rPr>
        <w:t>（</w:t>
      </w:r>
      <w:r w:rsidR="00CA5DA6" w:rsidRPr="00614A8B">
        <w:rPr>
          <w:rFonts w:cstheme="minorHAnsi"/>
          <w:szCs w:val="21"/>
        </w:rPr>
        <w:t>1</w:t>
      </w:r>
      <w:r w:rsidR="00CA5DA6" w:rsidRPr="00614A8B">
        <w:rPr>
          <w:rFonts w:cstheme="minorHAnsi"/>
          <w:szCs w:val="21"/>
        </w:rPr>
        <w:t>）</w:t>
      </w:r>
      <w:r w:rsidR="004C7B25" w:rsidRPr="00614A8B">
        <w:rPr>
          <w:rFonts w:cstheme="minorHAnsi"/>
          <w:szCs w:val="21"/>
        </w:rPr>
        <w:t>牛顿第二定律实验中，</w:t>
      </w:r>
      <w:r w:rsidR="004C7B25" w:rsidRPr="00614A8B">
        <w:rPr>
          <w:rFonts w:cstheme="minorHAnsi"/>
          <w:i/>
          <w:szCs w:val="21"/>
        </w:rPr>
        <w:t>a</w:t>
      </w:r>
      <w:r w:rsidR="004809E5">
        <w:rPr>
          <w:rFonts w:cstheme="minorHAnsi"/>
          <w:szCs w:val="21"/>
        </w:rPr>
        <w:t>－</w:t>
      </w:r>
      <w:r w:rsidR="004C7B25" w:rsidRPr="00614A8B">
        <w:rPr>
          <w:rFonts w:cstheme="minorHAnsi"/>
          <w:i/>
          <w:szCs w:val="21"/>
        </w:rPr>
        <w:t>F</w:t>
      </w:r>
      <w:r w:rsidR="004C7B25" w:rsidRPr="00614A8B">
        <w:rPr>
          <w:rFonts w:cstheme="minorHAnsi"/>
          <w:szCs w:val="21"/>
        </w:rPr>
        <w:t>图像斜率的含义是</w:t>
      </w:r>
      <w:r w:rsidR="004C7B25" w:rsidRPr="00614A8B">
        <w:rPr>
          <w:rFonts w:cstheme="minorHAnsi"/>
          <w:szCs w:val="21"/>
        </w:rPr>
        <w:t>___________</w:t>
      </w:r>
      <w:r w:rsidR="004C7B25" w:rsidRPr="00614A8B">
        <w:rPr>
          <w:rFonts w:cstheme="minorHAnsi"/>
          <w:szCs w:val="21"/>
        </w:rPr>
        <w:t>；</w:t>
      </w:r>
      <w:r w:rsidR="004C7B25" w:rsidRPr="00614A8B">
        <w:rPr>
          <w:rFonts w:cstheme="minorHAnsi"/>
          <w:i/>
          <w:szCs w:val="21"/>
        </w:rPr>
        <w:t>a</w:t>
      </w:r>
      <w:r w:rsidR="004809E5">
        <w:rPr>
          <w:rFonts w:cstheme="minorHAnsi"/>
          <w:szCs w:val="21"/>
        </w:rPr>
        <w:t>－</w:t>
      </w:r>
      <w:r w:rsidR="004C7B25" w:rsidRPr="00614A8B">
        <w:rPr>
          <w:rFonts w:cstheme="minorHAnsi"/>
          <w:szCs w:val="21"/>
        </w:rPr>
        <w:t>1/</w:t>
      </w:r>
      <w:r w:rsidR="004C7B25" w:rsidRPr="00614A8B">
        <w:rPr>
          <w:rFonts w:cstheme="minorHAnsi"/>
          <w:i/>
          <w:szCs w:val="21"/>
        </w:rPr>
        <w:t>m</w:t>
      </w:r>
      <w:r w:rsidR="004C7B25" w:rsidRPr="00614A8B">
        <w:rPr>
          <w:rFonts w:cstheme="minorHAnsi"/>
          <w:szCs w:val="21"/>
        </w:rPr>
        <w:t>图像斜率的含义</w:t>
      </w:r>
      <w:r w:rsidR="004A0838" w:rsidRPr="00614A8B">
        <w:rPr>
          <w:rFonts w:cstheme="minorHAnsi"/>
          <w:szCs w:val="21"/>
        </w:rPr>
        <w:t>是</w:t>
      </w:r>
      <w:r w:rsidR="004A0838" w:rsidRPr="00614A8B">
        <w:rPr>
          <w:rFonts w:cstheme="minorHAnsi"/>
          <w:szCs w:val="21"/>
        </w:rPr>
        <w:t>__________</w:t>
      </w:r>
      <w:r w:rsidR="004A0838" w:rsidRPr="00614A8B">
        <w:rPr>
          <w:rFonts w:cstheme="minorHAnsi"/>
          <w:szCs w:val="21"/>
        </w:rPr>
        <w:t>；在探究</w:t>
      </w:r>
      <w:r w:rsidR="004A0838" w:rsidRPr="00614A8B">
        <w:rPr>
          <w:rFonts w:cstheme="minorHAnsi"/>
          <w:i/>
          <w:szCs w:val="21"/>
        </w:rPr>
        <w:t>a</w:t>
      </w:r>
      <w:r w:rsidR="004A0838" w:rsidRPr="00614A8B">
        <w:rPr>
          <w:rFonts w:cstheme="minorHAnsi"/>
          <w:szCs w:val="21"/>
        </w:rPr>
        <w:t>与</w:t>
      </w:r>
      <w:r w:rsidR="004A0838" w:rsidRPr="00614A8B">
        <w:rPr>
          <w:rFonts w:cstheme="minorHAnsi"/>
          <w:i/>
          <w:szCs w:val="21"/>
        </w:rPr>
        <w:t>M</w:t>
      </w:r>
      <w:r w:rsidR="004A0838" w:rsidRPr="00614A8B">
        <w:rPr>
          <w:rFonts w:cstheme="minorHAnsi"/>
          <w:szCs w:val="21"/>
        </w:rPr>
        <w:t>的关系时，作</w:t>
      </w:r>
      <w:r w:rsidR="004A0838" w:rsidRPr="00614A8B">
        <w:rPr>
          <w:rFonts w:cstheme="minorHAnsi"/>
          <w:i/>
          <w:szCs w:val="21"/>
        </w:rPr>
        <w:t>a</w:t>
      </w:r>
      <w:r w:rsidR="004809E5">
        <w:rPr>
          <w:rFonts w:cstheme="minorHAnsi"/>
          <w:szCs w:val="21"/>
        </w:rPr>
        <w:t>－</w:t>
      </w:r>
      <w:r w:rsidR="004A0838" w:rsidRPr="00614A8B">
        <w:rPr>
          <w:rFonts w:cstheme="minorHAnsi"/>
          <w:szCs w:val="21"/>
        </w:rPr>
        <w:t>1/</w:t>
      </w:r>
      <w:r w:rsidR="004A0838" w:rsidRPr="00614A8B">
        <w:rPr>
          <w:rFonts w:cstheme="minorHAnsi"/>
          <w:i/>
          <w:szCs w:val="21"/>
        </w:rPr>
        <w:t>M</w:t>
      </w:r>
      <w:r w:rsidR="004A0838" w:rsidRPr="00614A8B">
        <w:rPr>
          <w:rFonts w:cstheme="minorHAnsi"/>
          <w:szCs w:val="21"/>
        </w:rPr>
        <w:t>图像而不作</w:t>
      </w:r>
      <w:r w:rsidR="004A0838" w:rsidRPr="00614A8B">
        <w:rPr>
          <w:rFonts w:cstheme="minorHAnsi"/>
          <w:i/>
          <w:szCs w:val="21"/>
        </w:rPr>
        <w:t>a</w:t>
      </w:r>
      <w:r w:rsidR="004809E5">
        <w:rPr>
          <w:rFonts w:cstheme="minorHAnsi"/>
          <w:szCs w:val="21"/>
        </w:rPr>
        <w:t>－</w:t>
      </w:r>
      <w:r w:rsidR="004A0838" w:rsidRPr="00614A8B">
        <w:rPr>
          <w:rFonts w:cstheme="minorHAnsi"/>
          <w:i/>
          <w:szCs w:val="21"/>
        </w:rPr>
        <w:t>M</w:t>
      </w:r>
      <w:r w:rsidR="004A0838" w:rsidRPr="00614A8B">
        <w:rPr>
          <w:rFonts w:cstheme="minorHAnsi"/>
          <w:szCs w:val="21"/>
        </w:rPr>
        <w:t>的理由是</w:t>
      </w:r>
      <w:r w:rsidR="004A0838" w:rsidRPr="00614A8B">
        <w:rPr>
          <w:rFonts w:cstheme="minorHAnsi"/>
          <w:szCs w:val="21"/>
        </w:rPr>
        <w:t>______________</w:t>
      </w:r>
      <w:r w:rsidR="004A0838" w:rsidRPr="00614A8B">
        <w:rPr>
          <w:rFonts w:cstheme="minorHAnsi"/>
          <w:szCs w:val="21"/>
        </w:rPr>
        <w:t>。</w:t>
      </w:r>
    </w:p>
    <w:p w:rsidR="004A0838" w:rsidRPr="00614A8B" w:rsidRDefault="004A0838" w:rsidP="00381701">
      <w:pPr>
        <w:spacing w:line="276" w:lineRule="auto"/>
        <w:rPr>
          <w:rFonts w:cstheme="minorHAnsi"/>
          <w:szCs w:val="21"/>
        </w:rPr>
      </w:pPr>
      <w:r w:rsidRPr="00614A8B">
        <w:rPr>
          <w:rFonts w:cstheme="minorHAnsi"/>
          <w:szCs w:val="21"/>
        </w:rPr>
        <w:t>在牛顿第二定律的实验中，由些同学用实验数据作</w:t>
      </w:r>
      <w:r w:rsidRPr="00614A8B">
        <w:rPr>
          <w:rFonts w:cstheme="minorHAnsi"/>
          <w:i/>
          <w:szCs w:val="21"/>
        </w:rPr>
        <w:t>a</w:t>
      </w:r>
      <w:r w:rsidR="004809E5">
        <w:rPr>
          <w:rFonts w:cstheme="minorHAnsi"/>
          <w:szCs w:val="21"/>
        </w:rPr>
        <w:t>－</w:t>
      </w:r>
      <w:r w:rsidRPr="00614A8B">
        <w:rPr>
          <w:rFonts w:cstheme="minorHAnsi"/>
          <w:i/>
          <w:szCs w:val="21"/>
        </w:rPr>
        <w:t>F</w:t>
      </w:r>
      <w:r w:rsidRPr="00614A8B">
        <w:rPr>
          <w:rFonts w:cstheme="minorHAnsi"/>
          <w:szCs w:val="21"/>
        </w:rPr>
        <w:t>图像和</w:t>
      </w:r>
      <w:r w:rsidRPr="00614A8B">
        <w:rPr>
          <w:rFonts w:cstheme="minorHAnsi"/>
          <w:i/>
          <w:szCs w:val="21"/>
        </w:rPr>
        <w:t>a</w:t>
      </w:r>
      <w:r w:rsidR="004809E5">
        <w:rPr>
          <w:rFonts w:cstheme="minorHAnsi"/>
          <w:szCs w:val="21"/>
        </w:rPr>
        <w:t>－</w:t>
      </w:r>
      <w:r w:rsidRPr="00614A8B">
        <w:rPr>
          <w:rFonts w:cstheme="minorHAnsi"/>
          <w:szCs w:val="21"/>
        </w:rPr>
        <w:t>1/</w:t>
      </w:r>
      <w:r w:rsidRPr="00614A8B">
        <w:rPr>
          <w:rFonts w:cstheme="minorHAnsi"/>
          <w:i/>
          <w:szCs w:val="21"/>
        </w:rPr>
        <w:t>M</w:t>
      </w:r>
      <w:r w:rsidRPr="00614A8B">
        <w:rPr>
          <w:rFonts w:cstheme="minorHAnsi"/>
          <w:szCs w:val="21"/>
        </w:rPr>
        <w:t>图都不是过原点的直线，产生图线</w:t>
      </w:r>
      <w:r w:rsidRPr="00614A8B">
        <w:rPr>
          <w:rFonts w:ascii="宋体" w:eastAsia="宋体" w:hAnsi="宋体" w:cs="宋体" w:hint="eastAsia"/>
          <w:szCs w:val="21"/>
        </w:rPr>
        <w:t>①</w:t>
      </w:r>
      <w:r w:rsidRPr="00614A8B">
        <w:rPr>
          <w:rFonts w:cstheme="minorHAnsi"/>
          <w:szCs w:val="21"/>
        </w:rPr>
        <w:t>的原因是</w:t>
      </w:r>
      <w:r w:rsidRPr="00614A8B">
        <w:rPr>
          <w:rFonts w:cstheme="minorHAnsi"/>
          <w:szCs w:val="21"/>
        </w:rPr>
        <w:t>_______</w:t>
      </w:r>
      <w:r w:rsidRPr="00614A8B">
        <w:rPr>
          <w:rFonts w:cstheme="minorHAnsi"/>
          <w:szCs w:val="21"/>
        </w:rPr>
        <w:t>，产生图线</w:t>
      </w:r>
      <w:r w:rsidRPr="00614A8B">
        <w:rPr>
          <w:rFonts w:ascii="宋体" w:eastAsia="宋体" w:hAnsi="宋体" w:cs="宋体" w:hint="eastAsia"/>
          <w:szCs w:val="21"/>
        </w:rPr>
        <w:t>②</w:t>
      </w:r>
      <w:r w:rsidRPr="00614A8B">
        <w:rPr>
          <w:rFonts w:cstheme="minorHAnsi"/>
          <w:szCs w:val="21"/>
        </w:rPr>
        <w:t>的原因是</w:t>
      </w:r>
      <w:r w:rsidRPr="00614A8B">
        <w:rPr>
          <w:rFonts w:cstheme="minorHAnsi"/>
          <w:szCs w:val="21"/>
        </w:rPr>
        <w:t>_________</w:t>
      </w:r>
      <w:r w:rsidRPr="00614A8B">
        <w:rPr>
          <w:rFonts w:cstheme="minorHAnsi"/>
          <w:szCs w:val="21"/>
        </w:rPr>
        <w:t>产生图线</w:t>
      </w:r>
      <w:r w:rsidRPr="00614A8B">
        <w:rPr>
          <w:rFonts w:ascii="宋体" w:eastAsia="宋体" w:hAnsi="宋体" w:cs="宋体" w:hint="eastAsia"/>
          <w:szCs w:val="21"/>
        </w:rPr>
        <w:t>③</w:t>
      </w:r>
      <w:r w:rsidRPr="00614A8B">
        <w:rPr>
          <w:rFonts w:cstheme="minorHAnsi"/>
          <w:szCs w:val="21"/>
        </w:rPr>
        <w:t>的原因是</w:t>
      </w:r>
      <w:r w:rsidRPr="00614A8B">
        <w:rPr>
          <w:rFonts w:cstheme="minorHAnsi"/>
          <w:szCs w:val="21"/>
        </w:rPr>
        <w:t>________</w:t>
      </w:r>
    </w:p>
    <w:p w:rsidR="004F41BE" w:rsidRPr="00614A8B" w:rsidRDefault="000D0127" w:rsidP="00381701">
      <w:pPr>
        <w:spacing w:line="276" w:lineRule="auto"/>
        <w:rPr>
          <w:rFonts w:cstheme="minorHAnsi"/>
          <w:szCs w:val="21"/>
        </w:rPr>
      </w:pPr>
      <w:r w:rsidRPr="00614A8B">
        <w:rPr>
          <w:rFonts w:cstheme="minorHAnsi"/>
          <w:szCs w:val="21"/>
        </w:rPr>
        <w:t>质量的倒数，作用力</w:t>
      </w:r>
      <w:r w:rsidRPr="00614A8B">
        <w:rPr>
          <w:rFonts w:cstheme="minorHAnsi"/>
          <w:i/>
          <w:szCs w:val="21"/>
        </w:rPr>
        <w:t>F</w:t>
      </w:r>
      <w:r w:rsidRPr="00614A8B">
        <w:rPr>
          <w:rFonts w:cstheme="minorHAnsi"/>
          <w:szCs w:val="21"/>
        </w:rPr>
        <w:t>，</w:t>
      </w:r>
      <w:r w:rsidRPr="00614A8B">
        <w:rPr>
          <w:rFonts w:cstheme="minorHAnsi"/>
          <w:i/>
          <w:szCs w:val="21"/>
        </w:rPr>
        <w:t>a</w:t>
      </w:r>
      <w:r w:rsidR="004809E5">
        <w:rPr>
          <w:rFonts w:cstheme="minorHAnsi"/>
          <w:szCs w:val="21"/>
        </w:rPr>
        <w:t>－</w:t>
      </w:r>
      <w:r w:rsidRPr="00614A8B">
        <w:rPr>
          <w:rFonts w:cstheme="minorHAnsi"/>
          <w:i/>
          <w:szCs w:val="21"/>
        </w:rPr>
        <w:t>M</w:t>
      </w:r>
      <w:r w:rsidRPr="00614A8B">
        <w:rPr>
          <w:rFonts w:cstheme="minorHAnsi"/>
          <w:szCs w:val="21"/>
        </w:rPr>
        <w:t>图像是一条曲线，难以判定</w:t>
      </w:r>
      <w:r w:rsidRPr="00614A8B">
        <w:rPr>
          <w:rFonts w:cstheme="minorHAnsi"/>
          <w:i/>
          <w:szCs w:val="21"/>
        </w:rPr>
        <w:t>a</w:t>
      </w:r>
      <w:r w:rsidRPr="00614A8B">
        <w:rPr>
          <w:rFonts w:cstheme="minorHAnsi"/>
          <w:szCs w:val="21"/>
        </w:rPr>
        <w:t>与</w:t>
      </w:r>
      <w:r w:rsidRPr="00614A8B">
        <w:rPr>
          <w:rFonts w:cstheme="minorHAnsi"/>
          <w:i/>
          <w:szCs w:val="21"/>
        </w:rPr>
        <w:t>M</w:t>
      </w:r>
      <w:r w:rsidRPr="00614A8B">
        <w:rPr>
          <w:rFonts w:cstheme="minorHAnsi"/>
          <w:szCs w:val="21"/>
        </w:rPr>
        <w:t>的定量关系，将</w:t>
      </w:r>
      <w:r w:rsidRPr="00614A8B">
        <w:rPr>
          <w:rFonts w:cstheme="minorHAnsi"/>
          <w:i/>
          <w:szCs w:val="21"/>
        </w:rPr>
        <w:t>a</w:t>
      </w:r>
      <w:r w:rsidRPr="00614A8B">
        <w:rPr>
          <w:rFonts w:cstheme="minorHAnsi"/>
          <w:szCs w:val="21"/>
        </w:rPr>
        <w:t>—</w:t>
      </w:r>
      <w:r w:rsidRPr="00614A8B">
        <w:rPr>
          <w:rFonts w:cstheme="minorHAnsi"/>
          <w:i/>
          <w:szCs w:val="21"/>
        </w:rPr>
        <w:t>M</w:t>
      </w:r>
      <w:r w:rsidRPr="00614A8B">
        <w:rPr>
          <w:rFonts w:cstheme="minorHAnsi"/>
          <w:szCs w:val="21"/>
        </w:rPr>
        <w:t>图像改画成</w:t>
      </w:r>
      <w:r w:rsidRPr="00614A8B">
        <w:rPr>
          <w:rFonts w:cstheme="minorHAnsi"/>
          <w:i/>
          <w:szCs w:val="21"/>
        </w:rPr>
        <w:t>a</w:t>
      </w:r>
      <w:r w:rsidR="004809E5">
        <w:rPr>
          <w:rFonts w:cstheme="minorHAnsi"/>
          <w:szCs w:val="21"/>
        </w:rPr>
        <w:t>－</w:t>
      </w:r>
      <w:r w:rsidRPr="00614A8B">
        <w:rPr>
          <w:rFonts w:cstheme="minorHAnsi"/>
          <w:szCs w:val="21"/>
        </w:rPr>
        <w:t>1/</w:t>
      </w:r>
      <w:r w:rsidRPr="00614A8B">
        <w:rPr>
          <w:rFonts w:cstheme="minorHAnsi"/>
          <w:i/>
          <w:szCs w:val="21"/>
        </w:rPr>
        <w:t>M</w:t>
      </w:r>
      <w:r w:rsidRPr="00614A8B">
        <w:rPr>
          <w:rFonts w:cstheme="minorHAnsi"/>
          <w:szCs w:val="21"/>
        </w:rPr>
        <w:t>图像后，变成了关系明确的直线。</w:t>
      </w:r>
    </w:p>
    <w:p w:rsidR="004F41BE" w:rsidRDefault="008C7AD5" w:rsidP="00381701">
      <w:pPr>
        <w:spacing w:line="276" w:lineRule="auto"/>
        <w:rPr>
          <w:rFonts w:ascii="Times New Roman" w:hAnsi="Times New Roman" w:cs="Times New Roman"/>
          <w:szCs w:val="21"/>
        </w:rPr>
      </w:pPr>
      <w:r>
        <w:rPr>
          <w:rFonts w:ascii="Times New Roman" w:hAnsi="Times New Roman" w:cs="Times New Roman"/>
          <w:noProof/>
          <w:szCs w:val="21"/>
        </w:rPr>
        <w:drawing>
          <wp:anchor distT="0" distB="0" distL="114300" distR="114300" simplePos="0" relativeHeight="251642880" behindDoc="0" locked="0" layoutInCell="1" allowOverlap="1">
            <wp:simplePos x="0" y="0"/>
            <wp:positionH relativeFrom="column">
              <wp:posOffset>2728595</wp:posOffset>
            </wp:positionH>
            <wp:positionV relativeFrom="paragraph">
              <wp:posOffset>229870</wp:posOffset>
            </wp:positionV>
            <wp:extent cx="3114675" cy="1419225"/>
            <wp:effectExtent l="19050" t="0" r="9525"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14:imgLayer r:embed="rId68">
                              <a14:imgEffect>
                                <a14:sharpenSoften amount="10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114675" cy="1419225"/>
                    </a:xfrm>
                    <a:prstGeom prst="rect">
                      <a:avLst/>
                    </a:prstGeom>
                  </pic:spPr>
                </pic:pic>
              </a:graphicData>
            </a:graphic>
          </wp:anchor>
        </w:drawing>
      </w:r>
    </w:p>
    <w:p w:rsidR="004F41BE" w:rsidRDefault="008E2A86" w:rsidP="00381701">
      <w:pPr>
        <w:spacing w:line="276" w:lineRule="auto"/>
        <w:rPr>
          <w:rFonts w:ascii="Times New Roman" w:hAnsi="Times New Roman" w:cs="Times New Roman"/>
          <w:szCs w:val="21"/>
        </w:rPr>
      </w:pPr>
      <w:r>
        <w:rPr>
          <w:noProof/>
        </w:rPr>
        <w:drawing>
          <wp:inline distT="0" distB="0" distL="0" distR="0">
            <wp:extent cx="2753109" cy="1038370"/>
            <wp:effectExtent l="19050" t="0" r="9141"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14:imgLayer r:embed="rId70">
                              <a14:imgEffect>
                                <a14:sharpenSoften amount="41000"/>
                              </a14:imgEffect>
                            </a14:imgLayer>
                          </a14:imgProps>
                        </a:ext>
                      </a:extLst>
                    </a:blip>
                    <a:stretch>
                      <a:fillRect/>
                    </a:stretch>
                  </pic:blipFill>
                  <pic:spPr>
                    <a:xfrm>
                      <a:off x="0" y="0"/>
                      <a:ext cx="2753109" cy="1038370"/>
                    </a:xfrm>
                    <a:prstGeom prst="rect">
                      <a:avLst/>
                    </a:prstGeom>
                  </pic:spPr>
                </pic:pic>
              </a:graphicData>
            </a:graphic>
          </wp:inline>
        </w:drawing>
      </w:r>
    </w:p>
    <w:p w:rsidR="00BD3B5A" w:rsidRDefault="00BD3B5A" w:rsidP="00381701">
      <w:pPr>
        <w:spacing w:line="276" w:lineRule="auto"/>
        <w:rPr>
          <w:noProof/>
        </w:rPr>
      </w:pPr>
    </w:p>
    <w:p w:rsidR="00CB7491" w:rsidRDefault="00CB7491" w:rsidP="00CB7491">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color w:val="FF0000"/>
          <w:szCs w:val="21"/>
        </w:rPr>
        <w:t>【难度】</w:t>
      </w:r>
      <w:r>
        <w:rPr>
          <w:rFonts w:asciiTheme="majorEastAsia" w:eastAsiaTheme="majorEastAsia" w:hAnsiTheme="majorEastAsia" w:cstheme="majorHAnsi"/>
          <w:color w:val="FF0000"/>
          <w:szCs w:val="21"/>
        </w:rPr>
        <w:t>★★★</w:t>
      </w:r>
    </w:p>
    <w:p w:rsidR="00CB7491" w:rsidRPr="00CA5DA6" w:rsidRDefault="00CB7491" w:rsidP="00CB7491">
      <w:pPr>
        <w:spacing w:line="276" w:lineRule="auto"/>
        <w:rPr>
          <w:rFonts w:eastAsiaTheme="majorEastAsia" w:cstheme="minorHAnsi"/>
          <w:color w:val="FF0000"/>
          <w:szCs w:val="21"/>
        </w:rPr>
      </w:pPr>
      <w:r>
        <w:rPr>
          <w:rFonts w:asciiTheme="majorHAnsi" w:eastAsiaTheme="majorEastAsia" w:hAnsiTheme="majorEastAsia" w:cstheme="majorHAnsi"/>
          <w:color w:val="FF0000"/>
          <w:szCs w:val="21"/>
        </w:rPr>
        <w:t>【答案】</w:t>
      </w:r>
      <w:r w:rsidR="00CA5DA6">
        <w:rPr>
          <w:rFonts w:asciiTheme="majorHAnsi" w:eastAsiaTheme="majorEastAsia" w:hAnsiTheme="majorEastAsia" w:cstheme="majorHAnsi" w:hint="eastAsia"/>
          <w:color w:val="FF0000"/>
          <w:szCs w:val="21"/>
        </w:rPr>
        <w:t>（</w:t>
      </w:r>
      <w:r w:rsidR="00CA5DA6">
        <w:rPr>
          <w:rFonts w:asciiTheme="majorHAnsi" w:eastAsiaTheme="majorEastAsia" w:hAnsiTheme="majorEastAsia" w:cstheme="majorHAnsi" w:hint="eastAsia"/>
          <w:color w:val="FF0000"/>
          <w:szCs w:val="21"/>
        </w:rPr>
        <w:t>1</w:t>
      </w:r>
      <w:r w:rsidR="00CA5DA6">
        <w:rPr>
          <w:rFonts w:asciiTheme="majorHAnsi" w:eastAsiaTheme="majorEastAsia" w:hAnsiTheme="majorEastAsia" w:cstheme="majorHAnsi" w:hint="eastAsia"/>
          <w:color w:val="FF0000"/>
          <w:szCs w:val="21"/>
        </w:rPr>
        <w:t>）</w:t>
      </w:r>
      <w:r w:rsidR="00CA5DA6" w:rsidRPr="00CA5DA6">
        <w:rPr>
          <w:rFonts w:eastAsiaTheme="majorEastAsia" w:cstheme="minorHAnsi"/>
          <w:color w:val="FF0000"/>
          <w:szCs w:val="21"/>
        </w:rPr>
        <w:t>质量的倒数，作用力，</w:t>
      </w:r>
      <w:r w:rsidR="00CA5DA6" w:rsidRPr="00CA5DA6">
        <w:rPr>
          <w:rFonts w:eastAsiaTheme="majorEastAsia" w:cstheme="minorHAnsi"/>
          <w:i/>
          <w:color w:val="FF0000"/>
          <w:szCs w:val="21"/>
        </w:rPr>
        <w:t>a</w:t>
      </w:r>
      <w:r w:rsidR="004809E5">
        <w:rPr>
          <w:rFonts w:eastAsiaTheme="majorEastAsia" w:cstheme="minorHAnsi"/>
          <w:i/>
          <w:color w:val="FF0000"/>
          <w:szCs w:val="21"/>
        </w:rPr>
        <w:t>－</w:t>
      </w:r>
      <w:r w:rsidR="00CA5DA6" w:rsidRPr="00CA5DA6">
        <w:rPr>
          <w:rFonts w:eastAsiaTheme="majorEastAsia" w:cstheme="minorHAnsi"/>
          <w:i/>
          <w:color w:val="FF0000"/>
          <w:szCs w:val="21"/>
        </w:rPr>
        <w:t>M</w:t>
      </w:r>
      <w:r w:rsidR="00CA5DA6" w:rsidRPr="00CA5DA6">
        <w:rPr>
          <w:rFonts w:eastAsiaTheme="majorEastAsia" w:cstheme="minorHAnsi"/>
          <w:color w:val="FF0000"/>
          <w:szCs w:val="21"/>
        </w:rPr>
        <w:t>图像是一条曲线，难以判定</w:t>
      </w:r>
      <w:r w:rsidR="00CA5DA6" w:rsidRPr="00CA5DA6">
        <w:rPr>
          <w:rFonts w:eastAsiaTheme="majorEastAsia" w:cstheme="minorHAnsi"/>
          <w:i/>
          <w:color w:val="FF0000"/>
          <w:szCs w:val="21"/>
        </w:rPr>
        <w:t>a</w:t>
      </w:r>
      <w:r w:rsidR="00CA5DA6" w:rsidRPr="00CA5DA6">
        <w:rPr>
          <w:rFonts w:eastAsiaTheme="majorEastAsia" w:cstheme="minorHAnsi"/>
          <w:color w:val="FF0000"/>
          <w:szCs w:val="21"/>
        </w:rPr>
        <w:t>与</w:t>
      </w:r>
      <w:r w:rsidR="00CA5DA6" w:rsidRPr="00CA5DA6">
        <w:rPr>
          <w:rFonts w:eastAsiaTheme="majorEastAsia" w:cstheme="minorHAnsi"/>
          <w:i/>
          <w:color w:val="FF0000"/>
          <w:szCs w:val="21"/>
        </w:rPr>
        <w:t>M</w:t>
      </w:r>
      <w:r w:rsidR="00CA5DA6" w:rsidRPr="00CA5DA6">
        <w:rPr>
          <w:rFonts w:eastAsiaTheme="majorEastAsia" w:cstheme="minorHAnsi"/>
          <w:color w:val="FF0000"/>
          <w:szCs w:val="21"/>
        </w:rPr>
        <w:t>的定量关系，将</w:t>
      </w:r>
      <w:r w:rsidR="00CA5DA6" w:rsidRPr="00CA5DA6">
        <w:rPr>
          <w:rFonts w:eastAsiaTheme="majorEastAsia" w:cstheme="minorHAnsi"/>
          <w:i/>
          <w:color w:val="FF0000"/>
          <w:szCs w:val="21"/>
        </w:rPr>
        <w:t>a</w:t>
      </w:r>
      <w:r w:rsidR="004809E5">
        <w:rPr>
          <w:rFonts w:eastAsiaTheme="majorEastAsia" w:cstheme="minorHAnsi"/>
          <w:i/>
          <w:color w:val="FF0000"/>
          <w:szCs w:val="21"/>
        </w:rPr>
        <w:t>－</w:t>
      </w:r>
      <w:r w:rsidR="00CA5DA6" w:rsidRPr="00CA5DA6">
        <w:rPr>
          <w:rFonts w:eastAsiaTheme="majorEastAsia" w:cstheme="minorHAnsi"/>
          <w:i/>
          <w:color w:val="FF0000"/>
          <w:szCs w:val="21"/>
        </w:rPr>
        <w:t>M</w:t>
      </w:r>
      <w:r w:rsidR="00CA5DA6" w:rsidRPr="00CA5DA6">
        <w:rPr>
          <w:rFonts w:eastAsiaTheme="majorEastAsia" w:cstheme="minorHAnsi"/>
          <w:color w:val="FF0000"/>
          <w:szCs w:val="21"/>
        </w:rPr>
        <w:t>图像该画成</w:t>
      </w:r>
      <w:r w:rsidR="00CA5DA6" w:rsidRPr="00CA5DA6">
        <w:rPr>
          <w:rFonts w:eastAsiaTheme="majorEastAsia" w:cstheme="minorHAnsi"/>
          <w:i/>
          <w:color w:val="FF0000"/>
          <w:szCs w:val="21"/>
        </w:rPr>
        <w:t>a</w:t>
      </w:r>
      <w:r w:rsidR="004809E5">
        <w:rPr>
          <w:rFonts w:eastAsiaTheme="majorEastAsia" w:cstheme="minorHAnsi"/>
          <w:i/>
          <w:color w:val="FF0000"/>
          <w:szCs w:val="21"/>
        </w:rPr>
        <w:t>－</w:t>
      </w:r>
      <w:r w:rsidR="00CA5DA6" w:rsidRPr="00A87548">
        <w:rPr>
          <w:rFonts w:eastAsiaTheme="majorEastAsia" w:cstheme="minorHAnsi"/>
          <w:color w:val="FF0000"/>
          <w:szCs w:val="21"/>
        </w:rPr>
        <w:t>1/</w:t>
      </w:r>
      <w:r w:rsidR="00CA5DA6" w:rsidRPr="00CA5DA6">
        <w:rPr>
          <w:rFonts w:eastAsiaTheme="majorEastAsia" w:cstheme="minorHAnsi"/>
          <w:i/>
          <w:color w:val="FF0000"/>
          <w:szCs w:val="21"/>
        </w:rPr>
        <w:t>M</w:t>
      </w:r>
      <w:r w:rsidR="00CA5DA6" w:rsidRPr="00CA5DA6">
        <w:rPr>
          <w:rFonts w:eastAsiaTheme="majorEastAsia" w:cstheme="minorHAnsi"/>
          <w:color w:val="FF0000"/>
          <w:szCs w:val="21"/>
        </w:rPr>
        <w:t>图像后，变成了关系明确的直线。</w:t>
      </w:r>
    </w:p>
    <w:p w:rsidR="00CA5DA6" w:rsidRPr="00CA5DA6" w:rsidRDefault="00CA5DA6" w:rsidP="00CB7491">
      <w:pPr>
        <w:spacing w:line="276" w:lineRule="auto"/>
        <w:rPr>
          <w:rFonts w:eastAsiaTheme="majorEastAsia" w:cstheme="minorHAnsi"/>
          <w:szCs w:val="21"/>
        </w:rPr>
      </w:pPr>
      <w:r w:rsidRPr="00CA5DA6">
        <w:rPr>
          <w:rFonts w:eastAsiaTheme="majorEastAsia" w:cstheme="minorHAnsi"/>
          <w:color w:val="FF0000"/>
          <w:szCs w:val="21"/>
        </w:rPr>
        <w:t>（</w:t>
      </w:r>
      <w:r w:rsidRPr="00CA5DA6">
        <w:rPr>
          <w:rFonts w:eastAsiaTheme="majorEastAsia" w:cstheme="minorHAnsi"/>
          <w:color w:val="FF0000"/>
          <w:szCs w:val="21"/>
        </w:rPr>
        <w:t>2</w:t>
      </w:r>
      <w:r w:rsidRPr="00CA5DA6">
        <w:rPr>
          <w:rFonts w:eastAsiaTheme="majorEastAsia" w:cstheme="minorHAnsi"/>
          <w:color w:val="FF0000"/>
          <w:szCs w:val="21"/>
        </w:rPr>
        <w:t>）两张图中图像</w:t>
      </w:r>
      <w:r w:rsidRPr="00CA5DA6">
        <w:rPr>
          <w:rFonts w:ascii="宋体" w:eastAsia="宋体" w:hAnsi="宋体" w:cs="宋体" w:hint="eastAsia"/>
          <w:color w:val="FF0000"/>
          <w:szCs w:val="21"/>
        </w:rPr>
        <w:t>①</w:t>
      </w:r>
      <w:r w:rsidRPr="00CA5DA6">
        <w:rPr>
          <w:rFonts w:eastAsiaTheme="majorEastAsia" w:cstheme="minorHAnsi"/>
          <w:color w:val="FF0000"/>
          <w:szCs w:val="21"/>
        </w:rPr>
        <w:t>都是因为斜面的倾角偏大。图线</w:t>
      </w:r>
      <w:r w:rsidRPr="00CA5DA6">
        <w:rPr>
          <w:rFonts w:ascii="宋体" w:eastAsia="宋体" w:hAnsi="宋体" w:cs="宋体" w:hint="eastAsia"/>
          <w:color w:val="FF0000"/>
          <w:szCs w:val="21"/>
        </w:rPr>
        <w:t>②</w:t>
      </w:r>
      <w:r w:rsidRPr="00CA5DA6">
        <w:rPr>
          <w:rFonts w:eastAsiaTheme="majorEastAsia" w:cstheme="minorHAnsi"/>
          <w:color w:val="FF0000"/>
          <w:szCs w:val="21"/>
        </w:rPr>
        <w:t>都是因为斜面倾角偏小，没有完全小球小车受的摩擦阻力。图像</w:t>
      </w:r>
      <w:r w:rsidRPr="00CA5DA6">
        <w:rPr>
          <w:rFonts w:ascii="宋体" w:eastAsia="宋体" w:hAnsi="宋体" w:cs="宋体" w:hint="eastAsia"/>
          <w:color w:val="FF0000"/>
          <w:szCs w:val="21"/>
        </w:rPr>
        <w:t>③</w:t>
      </w:r>
      <w:r w:rsidRPr="00CA5DA6">
        <w:rPr>
          <w:rFonts w:eastAsiaTheme="majorEastAsia" w:cstheme="minorHAnsi"/>
          <w:color w:val="FF0000"/>
          <w:szCs w:val="21"/>
        </w:rPr>
        <w:t>都是实验中不具备</w:t>
      </w:r>
      <w:r w:rsidRPr="00CA5DA6">
        <w:rPr>
          <w:rFonts w:eastAsiaTheme="majorEastAsia" w:cstheme="minorHAnsi"/>
          <w:i/>
          <w:color w:val="FF0000"/>
          <w:szCs w:val="21"/>
        </w:rPr>
        <w:t>M</w:t>
      </w:r>
      <w:r w:rsidRPr="00CA5DA6">
        <w:rPr>
          <w:rFonts w:eastAsiaTheme="majorEastAsia" w:cstheme="minorHAnsi"/>
          <w:color w:val="FF0000"/>
          <w:szCs w:val="21"/>
        </w:rPr>
        <w:t>》</w:t>
      </w:r>
      <w:r w:rsidRPr="00CA5DA6">
        <w:rPr>
          <w:rFonts w:eastAsiaTheme="majorEastAsia" w:cstheme="minorHAnsi"/>
          <w:i/>
          <w:color w:val="FF0000"/>
          <w:szCs w:val="21"/>
        </w:rPr>
        <w:t>m</w:t>
      </w:r>
      <w:r w:rsidRPr="00CA5DA6">
        <w:rPr>
          <w:rFonts w:eastAsiaTheme="majorEastAsia" w:cstheme="minorHAnsi"/>
          <w:color w:val="FF0000"/>
          <w:szCs w:val="21"/>
        </w:rPr>
        <w:t>的条件造成的</w:t>
      </w:r>
    </w:p>
    <w:p w:rsidR="00AC31B7" w:rsidRDefault="00AC31B7" w:rsidP="00381701">
      <w:pPr>
        <w:spacing w:line="276" w:lineRule="auto"/>
        <w:rPr>
          <w:rFonts w:asciiTheme="majorHAnsi" w:eastAsiaTheme="majorEastAsia" w:hAnsiTheme="majorEastAsia" w:cstheme="majorHAnsi"/>
          <w:color w:val="FF0000"/>
          <w:szCs w:val="21"/>
        </w:rPr>
      </w:pPr>
    </w:p>
    <w:p w:rsidR="00DA23C0" w:rsidRDefault="00B0745D" w:rsidP="00381701">
      <w:pPr>
        <w:spacing w:line="276" w:lineRule="auto"/>
        <w:rPr>
          <w:noProof/>
        </w:rPr>
      </w:pPr>
      <w:r>
        <w:rPr>
          <w:noProof/>
        </w:rPr>
        <w:t>1</w:t>
      </w:r>
      <w:r w:rsidR="00BD3B5A">
        <w:rPr>
          <w:noProof/>
        </w:rPr>
        <w:t>1</w:t>
      </w:r>
      <w:r w:rsidR="00632355">
        <w:rPr>
          <w:rFonts w:hint="eastAsia"/>
          <w:noProof/>
        </w:rPr>
        <w:t>、</w:t>
      </w:r>
      <w:r w:rsidR="00C52DF6">
        <w:rPr>
          <w:rFonts w:hint="eastAsia"/>
          <w:noProof/>
        </w:rPr>
        <w:t>质量</w:t>
      </w:r>
      <w:r w:rsidR="00C52DF6">
        <w:rPr>
          <w:noProof/>
        </w:rPr>
        <w:t>为</w:t>
      </w:r>
      <w:r w:rsidR="00C52DF6">
        <w:rPr>
          <w:rFonts w:hint="eastAsia"/>
          <w:noProof/>
        </w:rPr>
        <w:t>60kg</w:t>
      </w:r>
      <w:r w:rsidR="00C52DF6">
        <w:rPr>
          <w:rFonts w:hint="eastAsia"/>
          <w:noProof/>
        </w:rPr>
        <w:t>的</w:t>
      </w:r>
      <w:r w:rsidR="00C52DF6">
        <w:rPr>
          <w:noProof/>
        </w:rPr>
        <w:t>滑雪运动员，在斜坡顶端从静止开始匀</w:t>
      </w:r>
      <w:r w:rsidR="00CA5DA6">
        <w:rPr>
          <w:rFonts w:hint="eastAsia"/>
          <w:noProof/>
        </w:rPr>
        <w:t>加</w:t>
      </w:r>
      <w:r w:rsidR="00C52DF6">
        <w:rPr>
          <w:noProof/>
        </w:rPr>
        <w:t>速下滑</w:t>
      </w:r>
      <w:r w:rsidR="00CA5DA6">
        <w:rPr>
          <w:noProof/>
        </w:rPr>
        <w:t>90</w:t>
      </w:r>
      <w:r w:rsidR="00C52DF6">
        <w:rPr>
          <w:rFonts w:hint="eastAsia"/>
          <w:noProof/>
        </w:rPr>
        <w:t>m</w:t>
      </w:r>
      <w:r w:rsidR="00C52DF6">
        <w:rPr>
          <w:rFonts w:hint="eastAsia"/>
          <w:noProof/>
        </w:rPr>
        <w:t>到</w:t>
      </w:r>
      <w:r w:rsidR="00C52DF6">
        <w:rPr>
          <w:noProof/>
        </w:rPr>
        <w:t>达坡底，</w:t>
      </w:r>
      <w:r w:rsidR="00C52DF6">
        <w:rPr>
          <w:rFonts w:hint="eastAsia"/>
          <w:noProof/>
        </w:rPr>
        <w:t>用</w:t>
      </w:r>
      <w:r w:rsidR="00C52DF6">
        <w:rPr>
          <w:noProof/>
        </w:rPr>
        <w:t>时</w:t>
      </w:r>
      <w:r w:rsidR="00C52DF6">
        <w:rPr>
          <w:rFonts w:hint="eastAsia"/>
          <w:noProof/>
        </w:rPr>
        <w:t>10s</w:t>
      </w:r>
      <w:r w:rsidR="00C52DF6">
        <w:rPr>
          <w:rFonts w:hint="eastAsia"/>
          <w:noProof/>
        </w:rPr>
        <w:t>，</w:t>
      </w:r>
      <w:r w:rsidR="00C52DF6">
        <w:rPr>
          <w:noProof/>
        </w:rPr>
        <w:t>进入水平面后停下。</w:t>
      </w:r>
      <w:r w:rsidR="00C52DF6">
        <w:rPr>
          <w:rFonts w:hint="eastAsia"/>
          <w:noProof/>
        </w:rPr>
        <w:t>求</w:t>
      </w:r>
      <w:r w:rsidR="00C52DF6">
        <w:rPr>
          <w:noProof/>
        </w:rPr>
        <w:t>：</w:t>
      </w:r>
    </w:p>
    <w:p w:rsidR="00CA5DA6" w:rsidRDefault="008C7AD5" w:rsidP="001E2ED9">
      <w:pPr>
        <w:spacing w:line="276" w:lineRule="auto"/>
        <w:rPr>
          <w:rFonts w:ascii="Times New Roman" w:hAnsi="Times New Roman"/>
          <w:szCs w:val="21"/>
        </w:rPr>
      </w:pPr>
      <w:r>
        <w:rPr>
          <w:rFonts w:ascii="Times New Roman" w:hAnsi="Times New Roman" w:hint="eastAsia"/>
          <w:noProof/>
          <w:szCs w:val="21"/>
        </w:rPr>
        <w:drawing>
          <wp:anchor distT="0" distB="0" distL="114300" distR="114300" simplePos="0" relativeHeight="251651584" behindDoc="0" locked="0" layoutInCell="1" allowOverlap="1">
            <wp:simplePos x="0" y="0"/>
            <wp:positionH relativeFrom="column">
              <wp:posOffset>4166870</wp:posOffset>
            </wp:positionH>
            <wp:positionV relativeFrom="paragraph">
              <wp:posOffset>89535</wp:posOffset>
            </wp:positionV>
            <wp:extent cx="1152525" cy="714375"/>
            <wp:effectExtent l="19050" t="0" r="9525" b="0"/>
            <wp:wrapSquare wrapText="bothSides"/>
            <wp:docPr id="4" name="图片 4" descr="https://ss0.baidu.com/73x1bjeh1BF3odCf/it/u=1794893728,1680229090&amp;fm=96&amp;s=19843C7A73B762225AFCF0CA0300E0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s0.baidu.com/73x1bjeh1BF3odCf/it/u=1794893728,1680229090&amp;fm=96&amp;s=19843C7A73B762225AFCF0CA0300E0B1"/>
                    <pic:cNvPicPr>
                      <a:picLocks noChangeAspect="1" noChangeArrowheads="1"/>
                    </pic:cNvPicPr>
                  </pic:nvPicPr>
                  <pic:blipFill>
                    <a:blip r:embed="rId7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152525" cy="714375"/>
                    </a:xfrm>
                    <a:prstGeom prst="rect">
                      <a:avLst/>
                    </a:prstGeom>
                    <a:noFill/>
                    <a:ln>
                      <a:noFill/>
                    </a:ln>
                  </pic:spPr>
                </pic:pic>
              </a:graphicData>
            </a:graphic>
          </wp:anchor>
        </w:drawing>
      </w:r>
      <w:r w:rsidR="001E2ED9">
        <w:rPr>
          <w:rFonts w:ascii="Times New Roman" w:hAnsi="Times New Roman" w:hint="eastAsia"/>
          <w:szCs w:val="21"/>
        </w:rPr>
        <w:t>（</w:t>
      </w:r>
      <w:r w:rsidR="001E2ED9">
        <w:rPr>
          <w:rFonts w:ascii="Times New Roman" w:hAnsi="Times New Roman" w:hint="eastAsia"/>
          <w:szCs w:val="21"/>
        </w:rPr>
        <w:t>1</w:t>
      </w:r>
      <w:r w:rsidR="001E2ED9">
        <w:rPr>
          <w:rFonts w:ascii="Times New Roman" w:hAnsi="Times New Roman" w:hint="eastAsia"/>
          <w:szCs w:val="21"/>
        </w:rPr>
        <w:t>）</w:t>
      </w:r>
      <w:r w:rsidR="001E2ED9" w:rsidRPr="001E2ED9">
        <w:rPr>
          <w:rFonts w:ascii="Times New Roman" w:hAnsi="Times New Roman" w:hint="eastAsia"/>
          <w:szCs w:val="21"/>
        </w:rPr>
        <w:t>运动员</w:t>
      </w:r>
      <w:r w:rsidR="00CA5DA6">
        <w:rPr>
          <w:rFonts w:ascii="Times New Roman" w:hAnsi="Times New Roman"/>
          <w:szCs w:val="21"/>
        </w:rPr>
        <w:t>下滑过程中的加速度大小</w:t>
      </w:r>
    </w:p>
    <w:p w:rsidR="00C52DF6" w:rsidRPr="001E2ED9" w:rsidRDefault="00CA5DA6" w:rsidP="001E2ED9">
      <w:pPr>
        <w:spacing w:line="276" w:lineRule="auto"/>
        <w:rPr>
          <w:rFonts w:ascii="Times New Roman" w:hAnsi="Times New Roman"/>
          <w:szCs w:val="21"/>
        </w:rPr>
      </w:pPr>
      <w:r>
        <w:rPr>
          <w:rFonts w:ascii="Times New Roman" w:hAnsi="Times New Roman" w:hint="eastAsia"/>
          <w:szCs w:val="21"/>
        </w:rPr>
        <w:t>（</w:t>
      </w:r>
      <w:r>
        <w:rPr>
          <w:rFonts w:ascii="Times New Roman" w:hAnsi="Times New Roman" w:hint="eastAsia"/>
          <w:szCs w:val="21"/>
        </w:rPr>
        <w:t>2</w:t>
      </w:r>
      <w:r>
        <w:rPr>
          <w:rFonts w:ascii="Times New Roman" w:hAnsi="Times New Roman" w:hint="eastAsia"/>
          <w:szCs w:val="21"/>
        </w:rPr>
        <w:t>）运动</w:t>
      </w:r>
      <w:r>
        <w:rPr>
          <w:rFonts w:ascii="Times New Roman" w:hAnsi="Times New Roman"/>
          <w:szCs w:val="21"/>
        </w:rPr>
        <w:t>员到达坡底时的</w:t>
      </w:r>
      <w:r w:rsidR="001E2ED9" w:rsidRPr="001E2ED9">
        <w:rPr>
          <w:rFonts w:ascii="Times New Roman" w:hAnsi="Times New Roman"/>
          <w:szCs w:val="21"/>
        </w:rPr>
        <w:t>速度大小</w:t>
      </w:r>
    </w:p>
    <w:p w:rsidR="001E2ED9" w:rsidRPr="00042F52" w:rsidRDefault="001E2ED9" w:rsidP="001E2ED9">
      <w:pPr>
        <w:spacing w:line="276" w:lineRule="auto"/>
        <w:rPr>
          <w:rFonts w:ascii="Times New Roman" w:hAnsi="Times New Roman" w:cs="Times New Roman"/>
          <w:szCs w:val="21"/>
        </w:rPr>
      </w:pPr>
      <w:r w:rsidRPr="001E2ED9">
        <w:rPr>
          <w:rFonts w:ascii="Times New Roman" w:hAnsi="Times New Roman" w:hint="eastAsia"/>
          <w:szCs w:val="21"/>
        </w:rPr>
        <w:t>（</w:t>
      </w:r>
      <w:r>
        <w:rPr>
          <w:rFonts w:ascii="Times New Roman" w:hAnsi="Times New Roman" w:hint="eastAsia"/>
          <w:szCs w:val="21"/>
        </w:rPr>
        <w:t>2</w:t>
      </w:r>
      <w:r w:rsidRPr="001E2ED9">
        <w:rPr>
          <w:rFonts w:ascii="Times New Roman" w:hAnsi="Times New Roman" w:hint="eastAsia"/>
          <w:szCs w:val="21"/>
        </w:rPr>
        <w:t>）</w:t>
      </w:r>
      <w:r>
        <w:rPr>
          <w:rFonts w:ascii="Times New Roman" w:hAnsi="Times New Roman" w:hint="eastAsia"/>
          <w:szCs w:val="21"/>
        </w:rPr>
        <w:t>如果</w:t>
      </w:r>
      <w:r>
        <w:rPr>
          <w:rFonts w:ascii="Times New Roman" w:hAnsi="Times New Roman"/>
          <w:szCs w:val="21"/>
        </w:rPr>
        <w:t>斜面墙角为</w:t>
      </w:r>
      <w:r>
        <w:rPr>
          <w:rFonts w:ascii="Times New Roman" w:hAnsi="Times New Roman" w:hint="eastAsia"/>
          <w:szCs w:val="21"/>
        </w:rPr>
        <w:t>30</w:t>
      </w:r>
      <w:r>
        <w:rPr>
          <w:rFonts w:asciiTheme="minorEastAsia" w:hAnsiTheme="minorEastAsia" w:hint="eastAsia"/>
          <w:szCs w:val="21"/>
        </w:rPr>
        <w:t>º</w:t>
      </w:r>
      <w:r>
        <w:rPr>
          <w:rFonts w:ascii="Times New Roman" w:hAnsi="Times New Roman" w:hint="eastAsia"/>
          <w:szCs w:val="21"/>
        </w:rPr>
        <w:t>，</w:t>
      </w:r>
      <w:r>
        <w:rPr>
          <w:rFonts w:ascii="Times New Roman" w:hAnsi="Times New Roman"/>
          <w:szCs w:val="21"/>
        </w:rPr>
        <w:t>求运动员受到阻力大小</w:t>
      </w:r>
    </w:p>
    <w:p w:rsidR="00F635A7" w:rsidRDefault="00F635A7" w:rsidP="00F635A7">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color w:val="FF0000"/>
          <w:szCs w:val="21"/>
        </w:rPr>
        <w:t>【难度】</w:t>
      </w:r>
      <w:r w:rsidR="00BD3B5A">
        <w:rPr>
          <w:rFonts w:asciiTheme="majorEastAsia" w:eastAsiaTheme="majorEastAsia" w:hAnsiTheme="majorEastAsia" w:cstheme="majorHAnsi"/>
          <w:color w:val="FF0000"/>
          <w:szCs w:val="21"/>
        </w:rPr>
        <w:t>★★</w:t>
      </w:r>
    </w:p>
    <w:p w:rsidR="00F635A7" w:rsidRDefault="00F635A7" w:rsidP="00F635A7">
      <w:pPr>
        <w:spacing w:line="276" w:lineRule="auto"/>
        <w:rPr>
          <w:rFonts w:asciiTheme="majorHAnsi" w:eastAsiaTheme="majorEastAsia" w:hAnsiTheme="majorHAnsi" w:cstheme="majorHAnsi"/>
          <w:szCs w:val="21"/>
        </w:rPr>
      </w:pPr>
      <w:r>
        <w:rPr>
          <w:rFonts w:asciiTheme="majorHAnsi" w:eastAsiaTheme="majorEastAsia" w:hAnsiTheme="majorEastAsia" w:cstheme="majorHAnsi"/>
          <w:color w:val="FF0000"/>
          <w:szCs w:val="21"/>
        </w:rPr>
        <w:t>【答案】</w:t>
      </w:r>
      <w:r w:rsidR="0036488B">
        <w:rPr>
          <w:rFonts w:asciiTheme="majorHAnsi" w:eastAsiaTheme="majorEastAsia" w:hAnsiTheme="majorEastAsia" w:cstheme="majorHAnsi" w:hint="eastAsia"/>
          <w:color w:val="FF0000"/>
          <w:szCs w:val="21"/>
        </w:rPr>
        <w:t>（</w:t>
      </w:r>
      <w:r w:rsidR="0036488B">
        <w:rPr>
          <w:rFonts w:asciiTheme="majorHAnsi" w:eastAsiaTheme="majorEastAsia" w:hAnsiTheme="majorEastAsia" w:cstheme="majorHAnsi" w:hint="eastAsia"/>
          <w:color w:val="FF0000"/>
          <w:szCs w:val="21"/>
        </w:rPr>
        <w:t>1</w:t>
      </w:r>
      <w:r w:rsidR="0036488B">
        <w:rPr>
          <w:rFonts w:asciiTheme="majorHAnsi" w:eastAsiaTheme="majorEastAsia" w:hAnsiTheme="majorEastAsia" w:cstheme="majorHAnsi" w:hint="eastAsia"/>
          <w:color w:val="FF0000"/>
          <w:szCs w:val="21"/>
        </w:rPr>
        <w:t>）</w:t>
      </w:r>
      <w:r w:rsidR="0036488B">
        <w:rPr>
          <w:rFonts w:asciiTheme="majorHAnsi" w:eastAsiaTheme="majorEastAsia" w:hAnsiTheme="majorEastAsia" w:cstheme="majorHAnsi" w:hint="eastAsia"/>
          <w:color w:val="FF0000"/>
          <w:szCs w:val="21"/>
        </w:rPr>
        <w:t>1.8</w:t>
      </w:r>
      <w:r w:rsidR="0036488B" w:rsidRPr="008C7AD5">
        <w:rPr>
          <w:rFonts w:asciiTheme="majorHAnsi" w:eastAsiaTheme="majorEastAsia" w:hAnsiTheme="majorEastAsia" w:cstheme="majorHAnsi" w:hint="eastAsia"/>
          <w:color w:val="FF0000"/>
          <w:szCs w:val="21"/>
        </w:rPr>
        <w:t>m/s</w:t>
      </w:r>
      <w:r w:rsidR="0036488B">
        <w:rPr>
          <w:rFonts w:asciiTheme="majorHAnsi" w:eastAsiaTheme="majorEastAsia" w:hAnsiTheme="majorEastAsia" w:cstheme="majorHAnsi" w:hint="eastAsia"/>
          <w:color w:val="FF0000"/>
          <w:szCs w:val="21"/>
        </w:rPr>
        <w:t>（</w:t>
      </w:r>
      <w:r w:rsidR="0036488B">
        <w:rPr>
          <w:rFonts w:asciiTheme="majorHAnsi" w:eastAsiaTheme="majorEastAsia" w:hAnsiTheme="majorEastAsia" w:cstheme="majorHAnsi" w:hint="eastAsia"/>
          <w:color w:val="FF0000"/>
          <w:szCs w:val="21"/>
        </w:rPr>
        <w:t>2</w:t>
      </w:r>
      <w:r w:rsidR="0036488B">
        <w:rPr>
          <w:rFonts w:asciiTheme="majorHAnsi" w:eastAsiaTheme="majorEastAsia" w:hAnsiTheme="majorEastAsia" w:cstheme="majorHAnsi" w:hint="eastAsia"/>
          <w:color w:val="FF0000"/>
          <w:szCs w:val="21"/>
        </w:rPr>
        <w:t>）</w:t>
      </w:r>
      <w:r w:rsidR="0036488B">
        <w:rPr>
          <w:rFonts w:asciiTheme="majorHAnsi" w:eastAsiaTheme="majorEastAsia" w:hAnsiTheme="majorEastAsia" w:cstheme="majorHAnsi" w:hint="eastAsia"/>
          <w:color w:val="FF0000"/>
          <w:szCs w:val="21"/>
        </w:rPr>
        <w:t>18</w:t>
      </w:r>
      <w:r w:rsidR="0036488B" w:rsidRPr="008C7AD5">
        <w:rPr>
          <w:rFonts w:asciiTheme="majorHAnsi" w:eastAsiaTheme="majorEastAsia" w:hAnsiTheme="majorEastAsia" w:cstheme="majorHAnsi"/>
          <w:color w:val="FF0000"/>
          <w:szCs w:val="21"/>
        </w:rPr>
        <w:t>m/s</w:t>
      </w:r>
      <w:r w:rsidR="0036488B">
        <w:rPr>
          <w:rFonts w:asciiTheme="majorHAnsi" w:eastAsiaTheme="majorEastAsia" w:hAnsiTheme="majorEastAsia" w:cstheme="majorHAnsi" w:hint="eastAsia"/>
          <w:color w:val="FF0000"/>
          <w:szCs w:val="21"/>
        </w:rPr>
        <w:t>（</w:t>
      </w:r>
      <w:r w:rsidR="0036488B">
        <w:rPr>
          <w:rFonts w:asciiTheme="majorHAnsi" w:eastAsiaTheme="majorEastAsia" w:hAnsiTheme="majorEastAsia" w:cstheme="majorHAnsi" w:hint="eastAsia"/>
          <w:color w:val="FF0000"/>
          <w:szCs w:val="21"/>
        </w:rPr>
        <w:t>3</w:t>
      </w:r>
      <w:r w:rsidR="0036488B">
        <w:rPr>
          <w:rFonts w:asciiTheme="majorHAnsi" w:eastAsiaTheme="majorEastAsia" w:hAnsiTheme="majorEastAsia" w:cstheme="majorHAnsi" w:hint="eastAsia"/>
          <w:color w:val="FF0000"/>
          <w:szCs w:val="21"/>
        </w:rPr>
        <w:t>）</w:t>
      </w:r>
      <w:r w:rsidR="00797AF6">
        <w:rPr>
          <w:rFonts w:asciiTheme="majorHAnsi" w:eastAsiaTheme="majorEastAsia" w:hAnsiTheme="majorEastAsia" w:cstheme="majorHAnsi" w:hint="eastAsia"/>
          <w:color w:val="FF0000"/>
          <w:szCs w:val="21"/>
        </w:rPr>
        <w:t>192N</w:t>
      </w:r>
    </w:p>
    <w:p w:rsidR="0014059B" w:rsidRPr="0045132C" w:rsidRDefault="0014059B" w:rsidP="00381701">
      <w:pPr>
        <w:spacing w:line="276" w:lineRule="auto"/>
        <w:rPr>
          <w:rFonts w:ascii="Times New Roman" w:hAnsi="Times New Roman" w:cs="Times New Roman"/>
          <w:b/>
          <w:szCs w:val="21"/>
        </w:rPr>
      </w:pPr>
    </w:p>
    <w:p w:rsidR="004D0F24" w:rsidRDefault="004D0F24" w:rsidP="00F635A7">
      <w:pPr>
        <w:spacing w:line="276" w:lineRule="auto"/>
        <w:rPr>
          <w:rFonts w:asciiTheme="majorHAnsi" w:eastAsiaTheme="majorEastAsia" w:hAnsiTheme="majorEastAsia" w:cstheme="majorHAnsi"/>
          <w:color w:val="FF0000"/>
          <w:szCs w:val="21"/>
        </w:rPr>
      </w:pPr>
    </w:p>
    <w:p w:rsidR="00042F52" w:rsidRDefault="008C7AD5" w:rsidP="00381701">
      <w:pPr>
        <w:spacing w:line="276" w:lineRule="auto"/>
        <w:rPr>
          <w:rFonts w:ascii="Times New Roman" w:hAnsi="Times New Roman" w:cs="Times New Roman"/>
          <w:szCs w:val="21"/>
        </w:rPr>
      </w:pPr>
      <w:r>
        <w:rPr>
          <w:rFonts w:ascii="Times New Roman" w:hAnsi="Times New Roman" w:cs="Times New Roman"/>
          <w:noProof/>
          <w:szCs w:val="21"/>
        </w:rPr>
        <w:drawing>
          <wp:anchor distT="0" distB="0" distL="114300" distR="114300" simplePos="0" relativeHeight="251652608" behindDoc="0" locked="0" layoutInCell="1" allowOverlap="1">
            <wp:simplePos x="0" y="0"/>
            <wp:positionH relativeFrom="column">
              <wp:posOffset>3933825</wp:posOffset>
            </wp:positionH>
            <wp:positionV relativeFrom="paragraph">
              <wp:posOffset>376555</wp:posOffset>
            </wp:positionV>
            <wp:extent cx="1590675" cy="1152525"/>
            <wp:effectExtent l="19050" t="0" r="9525"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590675" cy="1152525"/>
                    </a:xfrm>
                    <a:prstGeom prst="rect">
                      <a:avLst/>
                    </a:prstGeom>
                  </pic:spPr>
                </pic:pic>
              </a:graphicData>
            </a:graphic>
          </wp:anchor>
        </w:drawing>
      </w:r>
      <w:r w:rsidR="00B0745D">
        <w:rPr>
          <w:rFonts w:ascii="Times New Roman" w:hAnsi="Times New Roman" w:cs="Times New Roman"/>
          <w:szCs w:val="21"/>
        </w:rPr>
        <w:t>1</w:t>
      </w:r>
      <w:r w:rsidR="00BD3B5A">
        <w:rPr>
          <w:rFonts w:ascii="Times New Roman" w:hAnsi="Times New Roman" w:cs="Times New Roman"/>
          <w:szCs w:val="21"/>
        </w:rPr>
        <w:t>2</w:t>
      </w:r>
      <w:r w:rsidR="00B0745D">
        <w:rPr>
          <w:rFonts w:ascii="Times New Roman" w:hAnsi="Times New Roman" w:cs="Times New Roman" w:hint="eastAsia"/>
          <w:szCs w:val="21"/>
        </w:rPr>
        <w:t>、</w:t>
      </w:r>
      <w:r w:rsidR="00042F52">
        <w:rPr>
          <w:rFonts w:ascii="Times New Roman" w:hAnsi="Times New Roman" w:cs="Times New Roman" w:hint="eastAsia"/>
          <w:szCs w:val="21"/>
        </w:rPr>
        <w:t>一</w:t>
      </w:r>
      <w:r w:rsidR="00AC31B7">
        <w:rPr>
          <w:rFonts w:ascii="Times New Roman" w:hAnsi="Times New Roman" w:cs="Times New Roman" w:hint="eastAsia"/>
          <w:szCs w:val="21"/>
        </w:rPr>
        <w:t>质量</w:t>
      </w:r>
      <w:r w:rsidR="00AC31B7">
        <w:rPr>
          <w:rFonts w:ascii="Times New Roman" w:hAnsi="Times New Roman" w:cs="Times New Roman"/>
          <w:szCs w:val="21"/>
        </w:rPr>
        <w:t>为</w:t>
      </w:r>
      <w:r w:rsidR="00AC31B7">
        <w:rPr>
          <w:rFonts w:ascii="Times New Roman" w:hAnsi="Times New Roman" w:cs="Times New Roman" w:hint="eastAsia"/>
          <w:szCs w:val="21"/>
        </w:rPr>
        <w:t>1500kg</w:t>
      </w:r>
      <w:r w:rsidR="00DB2220">
        <w:rPr>
          <w:rFonts w:ascii="Times New Roman" w:hAnsi="Times New Roman" w:cs="Times New Roman" w:hint="eastAsia"/>
          <w:szCs w:val="21"/>
        </w:rPr>
        <w:t>的</w:t>
      </w:r>
      <w:r w:rsidR="00042F52">
        <w:rPr>
          <w:rFonts w:ascii="Times New Roman" w:hAnsi="Times New Roman" w:cs="Times New Roman"/>
          <w:szCs w:val="21"/>
        </w:rPr>
        <w:t>宇宙空间探测器从某一星球表面垂直升空</w:t>
      </w:r>
      <w:r w:rsidR="00042F52">
        <w:rPr>
          <w:rFonts w:ascii="Times New Roman" w:hAnsi="Times New Roman" w:cs="Times New Roman" w:hint="eastAsia"/>
          <w:szCs w:val="21"/>
        </w:rPr>
        <w:t>到</w:t>
      </w:r>
      <w:r w:rsidR="00010DE6">
        <w:rPr>
          <w:rFonts w:ascii="Times New Roman" w:hAnsi="Times New Roman" w:cs="Times New Roman"/>
          <w:szCs w:val="21"/>
        </w:rPr>
        <w:t>某一高度时，发动机突然关闭，如图所示为</w:t>
      </w:r>
      <w:r w:rsidR="00010DE6">
        <w:rPr>
          <w:rFonts w:ascii="Times New Roman" w:hAnsi="Times New Roman" w:cs="Times New Roman" w:hint="eastAsia"/>
          <w:szCs w:val="21"/>
        </w:rPr>
        <w:t>其</w:t>
      </w:r>
      <w:r w:rsidR="00010DE6">
        <w:rPr>
          <w:rFonts w:ascii="Times New Roman" w:hAnsi="Times New Roman" w:cs="Times New Roman"/>
          <w:szCs w:val="21"/>
        </w:rPr>
        <w:t>速度随时间的变化规律</w:t>
      </w:r>
      <w:r w:rsidR="00010DE6">
        <w:rPr>
          <w:rFonts w:ascii="Times New Roman" w:hAnsi="Times New Roman" w:cs="Times New Roman" w:hint="eastAsia"/>
          <w:szCs w:val="21"/>
        </w:rPr>
        <w:t>。求</w:t>
      </w:r>
      <w:r w:rsidR="00010DE6">
        <w:rPr>
          <w:rFonts w:ascii="Times New Roman" w:hAnsi="Times New Roman" w:cs="Times New Roman"/>
          <w:szCs w:val="21"/>
        </w:rPr>
        <w:t>：</w:t>
      </w:r>
    </w:p>
    <w:p w:rsidR="00010DE6" w:rsidRPr="00010DE6" w:rsidRDefault="00010DE6" w:rsidP="00010DE6">
      <w:pPr>
        <w:spacing w:line="276" w:lineRule="auto"/>
        <w:rPr>
          <w:rFonts w:ascii="Times New Roman" w:hAnsi="Times New Roman"/>
          <w:szCs w:val="21"/>
        </w:rPr>
      </w:pPr>
      <w:r>
        <w:rPr>
          <w:rFonts w:ascii="Times New Roman" w:hAnsi="Times New Roman" w:hint="eastAsia"/>
          <w:szCs w:val="21"/>
        </w:rPr>
        <w:t>（</w:t>
      </w:r>
      <w:r>
        <w:rPr>
          <w:rFonts w:ascii="Times New Roman" w:hAnsi="Times New Roman" w:hint="eastAsia"/>
          <w:szCs w:val="21"/>
        </w:rPr>
        <w:t>1</w:t>
      </w:r>
      <w:r>
        <w:rPr>
          <w:rFonts w:ascii="Times New Roman" w:hAnsi="Times New Roman" w:hint="eastAsia"/>
          <w:szCs w:val="21"/>
        </w:rPr>
        <w:t>）</w:t>
      </w:r>
      <w:r w:rsidRPr="00010DE6">
        <w:rPr>
          <w:rFonts w:ascii="Times New Roman" w:hAnsi="Times New Roman" w:hint="eastAsia"/>
          <w:szCs w:val="21"/>
        </w:rPr>
        <w:t>宇宙</w:t>
      </w:r>
      <w:r w:rsidRPr="00010DE6">
        <w:rPr>
          <w:rFonts w:ascii="Times New Roman" w:hAnsi="Times New Roman"/>
          <w:szCs w:val="21"/>
        </w:rPr>
        <w:t>探测器在该</w:t>
      </w:r>
      <w:r w:rsidRPr="00010DE6">
        <w:rPr>
          <w:rFonts w:ascii="Times New Roman" w:hAnsi="Times New Roman" w:hint="eastAsia"/>
          <w:szCs w:val="21"/>
        </w:rPr>
        <w:t>行</w:t>
      </w:r>
      <w:r w:rsidRPr="00010DE6">
        <w:rPr>
          <w:rFonts w:ascii="Times New Roman" w:hAnsi="Times New Roman"/>
          <w:szCs w:val="21"/>
        </w:rPr>
        <w:t>星表面能达到的最大高度</w:t>
      </w:r>
      <w:r w:rsidRPr="00010DE6">
        <w:rPr>
          <w:rFonts w:ascii="Times New Roman" w:hAnsi="Times New Roman" w:hint="eastAsia"/>
          <w:szCs w:val="21"/>
        </w:rPr>
        <w:t>；</w:t>
      </w:r>
    </w:p>
    <w:p w:rsidR="00D73641" w:rsidRDefault="00010DE6" w:rsidP="00381701">
      <w:pPr>
        <w:spacing w:line="276" w:lineRule="auto"/>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2</w:t>
      </w:r>
      <w:r>
        <w:rPr>
          <w:rFonts w:ascii="Times New Roman" w:hAnsi="Times New Roman" w:cs="Times New Roman" w:hint="eastAsia"/>
          <w:szCs w:val="21"/>
        </w:rPr>
        <w:t>）计算</w:t>
      </w:r>
      <w:r>
        <w:rPr>
          <w:rFonts w:ascii="Times New Roman" w:hAnsi="Times New Roman" w:cs="Times New Roman"/>
          <w:szCs w:val="21"/>
        </w:rPr>
        <w:t>该行星表面的重力加速度</w:t>
      </w:r>
    </w:p>
    <w:p w:rsidR="00010DE6" w:rsidRPr="00010DE6" w:rsidRDefault="00010DE6" w:rsidP="00381701">
      <w:pPr>
        <w:spacing w:line="276" w:lineRule="auto"/>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3</w:t>
      </w:r>
      <w:r>
        <w:rPr>
          <w:rFonts w:ascii="Times New Roman" w:hAnsi="Times New Roman" w:cs="Times New Roman" w:hint="eastAsia"/>
          <w:szCs w:val="21"/>
        </w:rPr>
        <w:t>）假设</w:t>
      </w:r>
      <w:r>
        <w:rPr>
          <w:rFonts w:ascii="Times New Roman" w:hAnsi="Times New Roman" w:cs="Times New Roman"/>
          <w:szCs w:val="21"/>
        </w:rPr>
        <w:t>行星表面没有空气，试计算发动机的推进力</w:t>
      </w:r>
    </w:p>
    <w:p w:rsidR="00FF0ECF" w:rsidRDefault="00FF0ECF" w:rsidP="00381701">
      <w:pPr>
        <w:spacing w:line="276" w:lineRule="auto"/>
        <w:rPr>
          <w:rFonts w:ascii="Times New Roman" w:hAnsi="Times New Roman" w:cs="Times New Roman"/>
          <w:szCs w:val="21"/>
        </w:rPr>
      </w:pPr>
    </w:p>
    <w:p w:rsidR="00F635A7" w:rsidRDefault="00F635A7" w:rsidP="00F635A7">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color w:val="FF0000"/>
          <w:szCs w:val="21"/>
        </w:rPr>
        <w:t>【难度】</w:t>
      </w:r>
      <w:r w:rsidR="00632355">
        <w:rPr>
          <w:rFonts w:asciiTheme="majorEastAsia" w:eastAsiaTheme="majorEastAsia" w:hAnsiTheme="majorEastAsia" w:cstheme="majorHAnsi"/>
          <w:color w:val="FF0000"/>
          <w:szCs w:val="21"/>
        </w:rPr>
        <w:t>★★</w:t>
      </w:r>
    </w:p>
    <w:p w:rsidR="00F635A7" w:rsidRDefault="00F635A7" w:rsidP="00F635A7">
      <w:pPr>
        <w:spacing w:line="276" w:lineRule="auto"/>
        <w:rPr>
          <w:rFonts w:asciiTheme="majorHAnsi" w:eastAsiaTheme="majorEastAsia" w:hAnsiTheme="majorHAnsi" w:cstheme="majorHAnsi"/>
          <w:szCs w:val="21"/>
        </w:rPr>
      </w:pPr>
      <w:r>
        <w:rPr>
          <w:rFonts w:asciiTheme="majorHAnsi" w:eastAsiaTheme="majorEastAsia" w:hAnsiTheme="majorEastAsia" w:cstheme="majorHAnsi"/>
          <w:color w:val="FF0000"/>
          <w:szCs w:val="21"/>
        </w:rPr>
        <w:t>【答案】</w:t>
      </w:r>
      <w:r w:rsidR="00EF2808">
        <w:rPr>
          <w:rFonts w:asciiTheme="majorHAnsi" w:eastAsiaTheme="majorEastAsia" w:hAnsiTheme="majorEastAsia" w:cstheme="majorHAnsi" w:hint="eastAsia"/>
          <w:color w:val="FF0000"/>
          <w:szCs w:val="21"/>
        </w:rPr>
        <w:t>（</w:t>
      </w:r>
      <w:r w:rsidR="00EF2808">
        <w:rPr>
          <w:rFonts w:asciiTheme="majorHAnsi" w:eastAsiaTheme="majorEastAsia" w:hAnsiTheme="majorEastAsia" w:cstheme="majorHAnsi" w:hint="eastAsia"/>
          <w:color w:val="FF0000"/>
          <w:szCs w:val="21"/>
        </w:rPr>
        <w:t>1</w:t>
      </w:r>
      <w:r w:rsidR="00EF2808" w:rsidRPr="00EF2808">
        <w:rPr>
          <w:rFonts w:asciiTheme="majorHAnsi" w:eastAsiaTheme="majorEastAsia" w:hAnsiTheme="majorEastAsia" w:cstheme="majorHAnsi" w:hint="eastAsia"/>
          <w:color w:val="FF0000"/>
          <w:szCs w:val="21"/>
        </w:rPr>
        <w:t>）</w:t>
      </w:r>
      <w:r w:rsidR="00EF2808" w:rsidRPr="00EF2808">
        <w:rPr>
          <w:rFonts w:asciiTheme="majorHAnsi" w:eastAsiaTheme="majorEastAsia" w:hAnsiTheme="majorEastAsia" w:cstheme="majorHAnsi"/>
          <w:color w:val="FF0000"/>
          <w:szCs w:val="21"/>
        </w:rPr>
        <w:t>768m</w:t>
      </w:r>
      <w:r w:rsidR="00EF2808" w:rsidRPr="00EF2808">
        <w:rPr>
          <w:rFonts w:asciiTheme="majorHAnsi" w:eastAsiaTheme="majorEastAsia" w:hAnsiTheme="majorEastAsia" w:cstheme="majorHAnsi" w:hint="eastAsia"/>
          <w:color w:val="FF0000"/>
          <w:szCs w:val="21"/>
        </w:rPr>
        <w:t>（</w:t>
      </w:r>
      <w:r w:rsidR="00EF2808" w:rsidRPr="00EF2808">
        <w:rPr>
          <w:rFonts w:asciiTheme="majorHAnsi" w:eastAsiaTheme="majorEastAsia" w:hAnsiTheme="majorEastAsia" w:cstheme="majorHAnsi" w:hint="eastAsia"/>
          <w:color w:val="FF0000"/>
          <w:szCs w:val="21"/>
        </w:rPr>
        <w:t>2</w:t>
      </w:r>
      <w:r w:rsidR="00EF2808" w:rsidRPr="00EF2808">
        <w:rPr>
          <w:rFonts w:asciiTheme="majorHAnsi" w:eastAsiaTheme="majorEastAsia" w:hAnsiTheme="majorEastAsia" w:cstheme="majorHAnsi" w:hint="eastAsia"/>
          <w:color w:val="FF0000"/>
          <w:szCs w:val="21"/>
        </w:rPr>
        <w:t>）</w:t>
      </w:r>
      <w:r w:rsidR="00EF2808" w:rsidRPr="00EF2808">
        <w:rPr>
          <w:rFonts w:ascii="Times New Roman" w:hAnsi="Times New Roman" w:cs="Times New Roman"/>
          <w:color w:val="FF0000"/>
          <w:szCs w:val="21"/>
        </w:rPr>
        <w:t>4</w:t>
      </w:r>
      <w:r w:rsidR="00EF2808" w:rsidRPr="008C7AD5">
        <w:rPr>
          <w:rFonts w:ascii="Times New Roman" w:hAnsi="Times New Roman" w:cs="Times New Roman"/>
          <w:color w:val="FF0000"/>
          <w:szCs w:val="21"/>
        </w:rPr>
        <w:t>m</w:t>
      </w:r>
      <w:r w:rsidR="00EF2808" w:rsidRPr="008C7AD5">
        <w:rPr>
          <w:rFonts w:ascii="Times New Roman" w:hAnsi="Times New Roman" w:cs="Times New Roman"/>
          <w:b/>
          <w:color w:val="FF0000"/>
          <w:szCs w:val="21"/>
        </w:rPr>
        <w:t>/</w:t>
      </w:r>
      <w:r w:rsidR="00EF2808" w:rsidRPr="008C7AD5">
        <w:rPr>
          <w:rFonts w:ascii="Times New Roman" w:hAnsi="Times New Roman" w:cs="Times New Roman"/>
          <w:color w:val="FF0000"/>
          <w:szCs w:val="21"/>
        </w:rPr>
        <w:t>s</w:t>
      </w:r>
      <w:r w:rsidR="00EF2808" w:rsidRPr="00EF2808">
        <w:rPr>
          <w:rFonts w:ascii="Times New Roman" w:hAnsi="Times New Roman" w:cs="Times New Roman"/>
          <w:color w:val="FF0000"/>
          <w:szCs w:val="21"/>
          <w:vertAlign w:val="superscript"/>
        </w:rPr>
        <w:t>2</w:t>
      </w:r>
      <w:r w:rsidR="00EF2808" w:rsidRPr="00EF2808">
        <w:rPr>
          <w:rFonts w:asciiTheme="majorHAnsi" w:eastAsiaTheme="majorEastAsia" w:hAnsiTheme="majorEastAsia" w:cstheme="majorHAnsi" w:hint="eastAsia"/>
          <w:color w:val="FF0000"/>
          <w:szCs w:val="21"/>
        </w:rPr>
        <w:t>（</w:t>
      </w:r>
      <w:r w:rsidR="00EF2808" w:rsidRPr="00EF2808">
        <w:rPr>
          <w:rFonts w:asciiTheme="majorHAnsi" w:eastAsiaTheme="majorEastAsia" w:hAnsiTheme="majorEastAsia" w:cstheme="majorHAnsi" w:hint="eastAsia"/>
          <w:color w:val="FF0000"/>
          <w:szCs w:val="21"/>
        </w:rPr>
        <w:t>3</w:t>
      </w:r>
      <w:r w:rsidR="00EF2808" w:rsidRPr="00EF2808">
        <w:rPr>
          <w:rFonts w:asciiTheme="majorHAnsi" w:eastAsiaTheme="majorEastAsia" w:hAnsiTheme="majorEastAsia" w:cstheme="majorHAnsi" w:hint="eastAsia"/>
          <w:color w:val="FF0000"/>
          <w:szCs w:val="21"/>
        </w:rPr>
        <w:t>）</w:t>
      </w:r>
      <w:r w:rsidR="00EF2808" w:rsidRPr="00EF2808">
        <w:rPr>
          <w:rFonts w:ascii="Times New Roman" w:hAnsi="Times New Roman" w:cs="Times New Roman"/>
          <w:color w:val="FF0000"/>
          <w:szCs w:val="21"/>
        </w:rPr>
        <w:t>18000N</w:t>
      </w:r>
    </w:p>
    <w:p w:rsidR="00F635A7" w:rsidRDefault="00F635A7" w:rsidP="00F635A7">
      <w:pPr>
        <w:spacing w:line="276" w:lineRule="auto"/>
        <w:rPr>
          <w:rFonts w:asciiTheme="majorHAnsi" w:eastAsiaTheme="majorEastAsia" w:hAnsiTheme="majorEastAsia" w:cstheme="majorHAnsi"/>
          <w:color w:val="FF0000"/>
          <w:szCs w:val="21"/>
        </w:rPr>
      </w:pPr>
      <w:r w:rsidRPr="004E7499">
        <w:rPr>
          <w:rFonts w:asciiTheme="majorHAnsi" w:eastAsiaTheme="majorEastAsia" w:hAnsiTheme="majorEastAsia" w:cstheme="majorHAnsi"/>
          <w:color w:val="FF0000"/>
          <w:szCs w:val="21"/>
        </w:rPr>
        <w:lastRenderedPageBreak/>
        <w:t>【解析】</w:t>
      </w:r>
      <w:r w:rsidR="00E20070">
        <w:rPr>
          <w:rFonts w:asciiTheme="majorHAnsi" w:eastAsiaTheme="majorEastAsia" w:hAnsiTheme="majorEastAsia" w:cstheme="majorHAnsi" w:hint="eastAsia"/>
          <w:color w:val="FF0000"/>
          <w:szCs w:val="21"/>
        </w:rPr>
        <w:t>（</w:t>
      </w:r>
      <w:r w:rsidR="00E20070">
        <w:rPr>
          <w:rFonts w:asciiTheme="majorHAnsi" w:eastAsiaTheme="majorEastAsia" w:hAnsiTheme="majorEastAsia" w:cstheme="majorHAnsi" w:hint="eastAsia"/>
          <w:color w:val="FF0000"/>
          <w:szCs w:val="21"/>
        </w:rPr>
        <w:t>1</w:t>
      </w:r>
      <w:r w:rsidR="00E20070">
        <w:rPr>
          <w:rFonts w:asciiTheme="majorHAnsi" w:eastAsiaTheme="majorEastAsia" w:hAnsiTheme="majorEastAsia" w:cstheme="majorHAnsi" w:hint="eastAsia"/>
          <w:color w:val="FF0000"/>
          <w:szCs w:val="21"/>
        </w:rPr>
        <w:t>）</w:t>
      </w:r>
      <w:r w:rsidR="00FF0ECF">
        <w:rPr>
          <w:rFonts w:asciiTheme="majorHAnsi" w:eastAsiaTheme="majorEastAsia" w:hAnsiTheme="majorEastAsia" w:cstheme="majorHAnsi" w:hint="eastAsia"/>
          <w:color w:val="FF0000"/>
          <w:szCs w:val="21"/>
        </w:rPr>
        <w:t>在</w:t>
      </w:r>
      <w:r w:rsidR="00946D67">
        <w:rPr>
          <w:rFonts w:asciiTheme="majorHAnsi" w:eastAsiaTheme="majorEastAsia" w:hAnsiTheme="majorEastAsia" w:cstheme="majorHAnsi" w:hint="eastAsia"/>
          <w:color w:val="FF0000"/>
          <w:szCs w:val="21"/>
        </w:rPr>
        <w:t>由</w:t>
      </w:r>
      <w:r w:rsidR="00946D67" w:rsidRPr="0082291A">
        <w:rPr>
          <w:rFonts w:asciiTheme="majorHAnsi" w:eastAsiaTheme="majorEastAsia" w:hAnsiTheme="majorEastAsia" w:cstheme="majorHAnsi" w:hint="eastAsia"/>
          <w:i/>
          <w:color w:val="FF0000"/>
          <w:szCs w:val="21"/>
        </w:rPr>
        <w:t>v</w:t>
      </w:r>
      <w:r w:rsidR="004809E5">
        <w:rPr>
          <w:rFonts w:asciiTheme="majorHAnsi" w:eastAsiaTheme="majorEastAsia" w:hAnsiTheme="majorEastAsia" w:cstheme="majorHAnsi" w:hint="eastAsia"/>
          <w:i/>
          <w:color w:val="FF0000"/>
          <w:szCs w:val="21"/>
        </w:rPr>
        <w:t>－</w:t>
      </w:r>
      <w:r w:rsidR="00946D67" w:rsidRPr="0082291A">
        <w:rPr>
          <w:rFonts w:asciiTheme="majorHAnsi" w:eastAsiaTheme="majorEastAsia" w:hAnsiTheme="majorEastAsia" w:cstheme="majorHAnsi" w:hint="eastAsia"/>
          <w:i/>
          <w:color w:val="FF0000"/>
          <w:szCs w:val="21"/>
        </w:rPr>
        <w:t>t</w:t>
      </w:r>
      <w:r w:rsidR="00946D67">
        <w:rPr>
          <w:rFonts w:asciiTheme="majorHAnsi" w:eastAsiaTheme="majorEastAsia" w:hAnsiTheme="majorEastAsia" w:cstheme="majorHAnsi" w:hint="eastAsia"/>
          <w:color w:val="FF0000"/>
          <w:szCs w:val="21"/>
        </w:rPr>
        <w:t>图像可知</w:t>
      </w:r>
      <w:r w:rsidR="00FF0ECF">
        <w:rPr>
          <w:rFonts w:asciiTheme="minorEastAsia" w:hAnsiTheme="minorEastAsia" w:cstheme="majorHAnsi" w:hint="eastAsia"/>
          <w:color w:val="FF0000"/>
          <w:szCs w:val="21"/>
        </w:rPr>
        <w:t>，</w:t>
      </w:r>
      <w:r w:rsidR="00946D67">
        <w:rPr>
          <w:rFonts w:asciiTheme="majorHAnsi" w:eastAsiaTheme="majorEastAsia" w:hAnsiTheme="majorEastAsia" w:cstheme="majorHAnsi" w:hint="eastAsia"/>
          <w:color w:val="FF0000"/>
          <w:szCs w:val="21"/>
        </w:rPr>
        <w:t>宇宙</w:t>
      </w:r>
      <w:r w:rsidR="00946D67">
        <w:rPr>
          <w:rFonts w:asciiTheme="majorHAnsi" w:eastAsiaTheme="majorEastAsia" w:hAnsiTheme="majorEastAsia" w:cstheme="majorHAnsi"/>
          <w:color w:val="FF0000"/>
          <w:szCs w:val="21"/>
        </w:rPr>
        <w:t>探测器在该行星表面能达到的</w:t>
      </w:r>
      <w:r w:rsidR="00946D67">
        <w:rPr>
          <w:rFonts w:asciiTheme="majorHAnsi" w:eastAsiaTheme="majorEastAsia" w:hAnsiTheme="majorEastAsia" w:cstheme="majorHAnsi" w:hint="eastAsia"/>
          <w:color w:val="FF0000"/>
          <w:szCs w:val="21"/>
        </w:rPr>
        <w:t>最大</w:t>
      </w:r>
      <w:r w:rsidR="00FF0ECF">
        <w:rPr>
          <w:rFonts w:asciiTheme="majorHAnsi" w:eastAsiaTheme="majorEastAsia" w:hAnsiTheme="majorEastAsia" w:cstheme="majorHAnsi"/>
          <w:color w:val="FF0000"/>
          <w:szCs w:val="21"/>
        </w:rPr>
        <w:t>高度</w:t>
      </w:r>
      <w:r w:rsidR="00FF0ECF">
        <w:rPr>
          <w:rFonts w:asciiTheme="majorHAnsi" w:eastAsiaTheme="majorEastAsia" w:hAnsiTheme="majorEastAsia" w:cstheme="majorHAnsi" w:hint="eastAsia"/>
          <w:color w:val="FF0000"/>
          <w:szCs w:val="21"/>
        </w:rPr>
        <w:t>是</w:t>
      </w:r>
      <w:r w:rsidR="00FF0ECF">
        <w:rPr>
          <w:rFonts w:asciiTheme="majorHAnsi" w:eastAsiaTheme="majorEastAsia" w:hAnsiTheme="majorEastAsia" w:cstheme="majorHAnsi" w:hint="eastAsia"/>
          <w:color w:val="FF0000"/>
          <w:szCs w:val="21"/>
        </w:rPr>
        <w:t>0</w:t>
      </w:r>
      <w:r w:rsidR="004809E5">
        <w:rPr>
          <w:rFonts w:asciiTheme="majorHAnsi" w:eastAsiaTheme="majorEastAsia" w:hAnsiTheme="majorEastAsia" w:cstheme="majorHAnsi"/>
          <w:color w:val="FF0000"/>
          <w:szCs w:val="21"/>
        </w:rPr>
        <w:t>－</w:t>
      </w:r>
      <w:r w:rsidR="00FF0ECF">
        <w:rPr>
          <w:rFonts w:asciiTheme="majorHAnsi" w:eastAsiaTheme="majorEastAsia" w:hAnsiTheme="majorEastAsia" w:cstheme="majorHAnsi"/>
          <w:color w:val="FF0000"/>
          <w:szCs w:val="21"/>
        </w:rPr>
        <w:t>24s</w:t>
      </w:r>
      <w:r w:rsidR="00FF0ECF">
        <w:rPr>
          <w:rFonts w:asciiTheme="majorHAnsi" w:eastAsiaTheme="majorEastAsia" w:hAnsiTheme="majorEastAsia" w:cstheme="majorHAnsi"/>
          <w:color w:val="FF0000"/>
          <w:szCs w:val="21"/>
        </w:rPr>
        <w:t>内图像与时间轴围成的面积</w:t>
      </w:r>
      <w:r w:rsidR="00946D67" w:rsidRPr="00FF0ECF">
        <w:rPr>
          <w:rFonts w:asciiTheme="majorHAnsi" w:eastAsiaTheme="majorEastAsia" w:hAnsiTheme="majorEastAsia" w:cstheme="majorHAnsi"/>
          <w:i/>
          <w:color w:val="FF0000"/>
          <w:szCs w:val="21"/>
        </w:rPr>
        <w:t>H</w:t>
      </w:r>
      <w:r w:rsidR="00946D67" w:rsidRPr="00FF0ECF">
        <w:rPr>
          <w:rFonts w:asciiTheme="majorHAnsi" w:eastAsiaTheme="majorEastAsia" w:hAnsiTheme="majorEastAsia" w:cstheme="majorHAnsi"/>
          <w:i/>
          <w:color w:val="FF0000"/>
          <w:szCs w:val="21"/>
          <w:vertAlign w:val="subscript"/>
        </w:rPr>
        <w:t>m</w:t>
      </w:r>
      <w:r w:rsidR="004809E5">
        <w:rPr>
          <w:rFonts w:asciiTheme="majorHAnsi" w:eastAsiaTheme="majorEastAsia" w:hAnsiTheme="majorEastAsia" w:cstheme="majorHAnsi"/>
          <w:color w:val="FF0000"/>
          <w:szCs w:val="21"/>
        </w:rPr>
        <w:t>＝</w:t>
      </w:r>
      <w:r w:rsidR="00FF0ECF">
        <w:rPr>
          <w:rFonts w:asciiTheme="majorHAnsi" w:eastAsiaTheme="majorEastAsia" w:hAnsiTheme="majorEastAsia" w:cstheme="majorHAnsi"/>
          <w:color w:val="FF0000"/>
          <w:szCs w:val="21"/>
        </w:rPr>
        <w:t>64</w:t>
      </w:r>
      <w:r w:rsidR="00FF0ECF">
        <w:rPr>
          <w:rFonts w:ascii="宋体" w:eastAsia="宋体" w:hAnsi="宋体" w:cstheme="majorHAnsi" w:hint="eastAsia"/>
          <w:color w:val="FF0000"/>
          <w:szCs w:val="21"/>
        </w:rPr>
        <w:t>×</w:t>
      </w:r>
      <w:r w:rsidR="00FF0ECF">
        <w:rPr>
          <w:rFonts w:asciiTheme="majorHAnsi" w:eastAsiaTheme="majorEastAsia" w:hAnsiTheme="majorEastAsia" w:cstheme="majorHAnsi" w:hint="eastAsia"/>
          <w:color w:val="FF0000"/>
          <w:szCs w:val="21"/>
        </w:rPr>
        <w:t>24</w:t>
      </w:r>
      <w:r w:rsidR="00FF0ECF">
        <w:rPr>
          <w:rFonts w:ascii="宋体" w:eastAsia="宋体" w:hAnsi="宋体" w:cstheme="majorHAnsi" w:hint="eastAsia"/>
          <w:color w:val="FF0000"/>
          <w:szCs w:val="21"/>
        </w:rPr>
        <w:t>×</w:t>
      </w:r>
      <w:r w:rsidR="00FF0ECF">
        <w:rPr>
          <w:rFonts w:asciiTheme="majorHAnsi" w:eastAsiaTheme="majorEastAsia" w:hAnsiTheme="majorEastAsia" w:cstheme="majorHAnsi" w:hint="eastAsia"/>
          <w:color w:val="FF0000"/>
          <w:szCs w:val="21"/>
        </w:rPr>
        <w:t>0.5</w:t>
      </w:r>
      <w:r w:rsidR="004809E5">
        <w:rPr>
          <w:rFonts w:asciiTheme="majorHAnsi" w:eastAsiaTheme="majorEastAsia" w:hAnsiTheme="majorEastAsia" w:cstheme="majorHAnsi"/>
          <w:color w:val="FF0000"/>
          <w:szCs w:val="21"/>
        </w:rPr>
        <w:t>＝</w:t>
      </w:r>
      <w:r w:rsidR="00FF0ECF">
        <w:rPr>
          <w:rFonts w:asciiTheme="majorHAnsi" w:eastAsiaTheme="majorEastAsia" w:hAnsiTheme="majorEastAsia" w:cstheme="majorHAnsi"/>
          <w:color w:val="FF0000"/>
          <w:szCs w:val="21"/>
        </w:rPr>
        <w:t>768</w:t>
      </w:r>
      <w:r w:rsidR="008F29FE">
        <w:rPr>
          <w:rFonts w:asciiTheme="majorHAnsi" w:eastAsiaTheme="majorEastAsia" w:hAnsiTheme="majorEastAsia" w:cstheme="majorHAnsi"/>
          <w:color w:val="FF0000"/>
          <w:szCs w:val="21"/>
        </w:rPr>
        <w:t>m</w:t>
      </w:r>
    </w:p>
    <w:p w:rsidR="003E4885" w:rsidRPr="001350FE" w:rsidRDefault="00E20070" w:rsidP="00381701">
      <w:pPr>
        <w:spacing w:line="276" w:lineRule="auto"/>
        <w:rPr>
          <w:rFonts w:ascii="Times New Roman" w:hAnsi="Times New Roman" w:cs="Times New Roman"/>
          <w:color w:val="FF0000"/>
          <w:szCs w:val="21"/>
          <w:vertAlign w:val="superscript"/>
        </w:rPr>
      </w:pPr>
      <w:r w:rsidRPr="001350FE">
        <w:rPr>
          <w:rFonts w:ascii="Times New Roman" w:hAnsi="Times New Roman" w:cs="Times New Roman" w:hint="eastAsia"/>
          <w:color w:val="FF0000"/>
          <w:szCs w:val="21"/>
        </w:rPr>
        <w:t>（</w:t>
      </w:r>
      <w:r w:rsidRPr="001350FE">
        <w:rPr>
          <w:rFonts w:ascii="Times New Roman" w:hAnsi="Times New Roman" w:cs="Times New Roman" w:hint="eastAsia"/>
          <w:color w:val="FF0000"/>
          <w:szCs w:val="21"/>
        </w:rPr>
        <w:t>2</w:t>
      </w:r>
      <w:r w:rsidRPr="001350FE">
        <w:rPr>
          <w:rFonts w:ascii="Times New Roman" w:hAnsi="Times New Roman" w:cs="Times New Roman" w:hint="eastAsia"/>
          <w:color w:val="FF0000"/>
          <w:szCs w:val="21"/>
        </w:rPr>
        <w:t>）</w:t>
      </w:r>
      <w:r w:rsidR="00892027" w:rsidRPr="001350FE">
        <w:rPr>
          <w:rFonts w:ascii="Times New Roman" w:hAnsi="Times New Roman" w:cs="Times New Roman" w:hint="eastAsia"/>
          <w:color w:val="FF0000"/>
          <w:szCs w:val="21"/>
        </w:rPr>
        <w:t>关闭</w:t>
      </w:r>
      <w:r w:rsidR="00892027" w:rsidRPr="001350FE">
        <w:rPr>
          <w:rFonts w:ascii="Times New Roman" w:hAnsi="Times New Roman" w:cs="Times New Roman"/>
          <w:color w:val="FF0000"/>
          <w:szCs w:val="21"/>
        </w:rPr>
        <w:t>发动机后，</w:t>
      </w:r>
      <w:r w:rsidR="00892027" w:rsidRPr="001350FE">
        <w:rPr>
          <w:rFonts w:ascii="Times New Roman" w:hAnsi="Times New Roman" w:cs="Times New Roman" w:hint="eastAsia"/>
          <w:color w:val="FF0000"/>
          <w:szCs w:val="21"/>
        </w:rPr>
        <w:t>8</w:t>
      </w:r>
      <w:r w:rsidR="00892027" w:rsidRPr="001350FE">
        <w:rPr>
          <w:rFonts w:ascii="Times New Roman" w:hAnsi="Times New Roman" w:cs="Times New Roman"/>
          <w:color w:val="FF0000"/>
          <w:szCs w:val="21"/>
        </w:rPr>
        <w:t>s</w:t>
      </w:r>
      <w:r w:rsidR="00892027" w:rsidRPr="001350FE">
        <w:rPr>
          <w:rFonts w:ascii="Times New Roman" w:hAnsi="Times New Roman" w:cs="Times New Roman"/>
          <w:color w:val="FF0000"/>
          <w:szCs w:val="21"/>
        </w:rPr>
        <w:t>后的图像表示探测器仅在行星对它的重力</w:t>
      </w:r>
      <w:r w:rsidR="00892027" w:rsidRPr="001350FE">
        <w:rPr>
          <w:rFonts w:ascii="Times New Roman" w:hAnsi="Times New Roman" w:cs="Times New Roman" w:hint="eastAsia"/>
          <w:color w:val="FF0000"/>
          <w:szCs w:val="21"/>
        </w:rPr>
        <w:t>作用</w:t>
      </w:r>
      <w:r w:rsidR="00892027" w:rsidRPr="001350FE">
        <w:rPr>
          <w:rFonts w:ascii="Times New Roman" w:hAnsi="Times New Roman" w:cs="Times New Roman"/>
          <w:color w:val="FF0000"/>
          <w:szCs w:val="21"/>
        </w:rPr>
        <w:t>下做匀变速之</w:t>
      </w:r>
      <w:r w:rsidR="00892027" w:rsidRPr="001350FE">
        <w:rPr>
          <w:rFonts w:ascii="Times New Roman" w:hAnsi="Times New Roman" w:cs="Times New Roman" w:hint="eastAsia"/>
          <w:color w:val="FF0000"/>
          <w:szCs w:val="21"/>
        </w:rPr>
        <w:t>直线</w:t>
      </w:r>
      <w:r w:rsidR="00892027" w:rsidRPr="001350FE">
        <w:rPr>
          <w:rFonts w:ascii="Times New Roman" w:hAnsi="Times New Roman" w:cs="Times New Roman"/>
          <w:color w:val="FF0000"/>
          <w:szCs w:val="21"/>
        </w:rPr>
        <w:t>运动，</w:t>
      </w:r>
      <w:r w:rsidR="00A456F9" w:rsidRPr="001350FE">
        <w:rPr>
          <w:rFonts w:ascii="Times New Roman" w:hAnsi="Times New Roman" w:cs="Times New Roman" w:hint="eastAsia"/>
          <w:color w:val="FF0000"/>
          <w:szCs w:val="21"/>
        </w:rPr>
        <w:t>8</w:t>
      </w:r>
      <w:r w:rsidR="004809E5">
        <w:rPr>
          <w:rFonts w:ascii="Times New Roman" w:hAnsi="Times New Roman" w:cs="Times New Roman"/>
          <w:color w:val="FF0000"/>
          <w:szCs w:val="21"/>
        </w:rPr>
        <w:t>－</w:t>
      </w:r>
      <w:r w:rsidR="00A456F9" w:rsidRPr="001350FE">
        <w:rPr>
          <w:rFonts w:ascii="Times New Roman" w:hAnsi="Times New Roman" w:cs="Times New Roman"/>
          <w:color w:val="FF0000"/>
          <w:szCs w:val="21"/>
        </w:rPr>
        <w:t>24s</w:t>
      </w:r>
      <w:r w:rsidR="00A456F9" w:rsidRPr="001350FE">
        <w:rPr>
          <w:rFonts w:ascii="Times New Roman" w:hAnsi="Times New Roman" w:cs="Times New Roman" w:hint="eastAsia"/>
          <w:color w:val="FF0000"/>
          <w:szCs w:val="21"/>
        </w:rPr>
        <w:t>图像</w:t>
      </w:r>
      <w:r w:rsidR="00A456F9" w:rsidRPr="001350FE">
        <w:rPr>
          <w:rFonts w:ascii="Times New Roman" w:hAnsi="Times New Roman" w:cs="Times New Roman"/>
          <w:color w:val="FF0000"/>
          <w:szCs w:val="21"/>
        </w:rPr>
        <w:t>的斜率</w:t>
      </w:r>
      <w:r w:rsidR="00A456F9" w:rsidRPr="001350FE">
        <w:rPr>
          <w:rFonts w:ascii="Times New Roman" w:hAnsi="Times New Roman" w:cs="Times New Roman" w:hint="eastAsia"/>
          <w:i/>
          <w:color w:val="FF0000"/>
          <w:szCs w:val="21"/>
        </w:rPr>
        <w:t>g</w:t>
      </w:r>
      <w:r w:rsidR="004809E5">
        <w:rPr>
          <w:rFonts w:ascii="Times New Roman" w:hAnsi="Times New Roman" w:cs="Times New Roman"/>
          <w:color w:val="FF0000"/>
          <w:szCs w:val="21"/>
        </w:rPr>
        <w:t>＝</w:t>
      </w:r>
      <w:r w:rsidR="003E4885" w:rsidRPr="001350FE">
        <w:rPr>
          <w:rFonts w:ascii="Times New Roman" w:hAnsi="Times New Roman" w:cs="Times New Roman"/>
          <w:color w:val="FF0000"/>
          <w:szCs w:val="21"/>
        </w:rPr>
        <w:t>4</w:t>
      </w:r>
      <w:r w:rsidR="00A456F9" w:rsidRPr="008C7AD5">
        <w:rPr>
          <w:rFonts w:ascii="Times New Roman" w:hAnsi="Times New Roman" w:cs="Times New Roman"/>
          <w:color w:val="FF0000"/>
          <w:szCs w:val="21"/>
        </w:rPr>
        <w:t>m</w:t>
      </w:r>
      <w:r w:rsidR="00A456F9" w:rsidRPr="008C7AD5">
        <w:rPr>
          <w:rFonts w:ascii="Times New Roman" w:hAnsi="Times New Roman" w:cs="Times New Roman"/>
          <w:b/>
          <w:color w:val="FF0000"/>
          <w:szCs w:val="21"/>
        </w:rPr>
        <w:t>/</w:t>
      </w:r>
      <w:r w:rsidR="00A456F9" w:rsidRPr="008C7AD5">
        <w:rPr>
          <w:rFonts w:ascii="Times New Roman" w:hAnsi="Times New Roman" w:cs="Times New Roman"/>
          <w:color w:val="FF0000"/>
          <w:szCs w:val="21"/>
        </w:rPr>
        <w:t>s</w:t>
      </w:r>
      <w:r w:rsidR="00A456F9" w:rsidRPr="001350FE">
        <w:rPr>
          <w:rFonts w:ascii="Times New Roman" w:hAnsi="Times New Roman" w:cs="Times New Roman"/>
          <w:color w:val="FF0000"/>
          <w:szCs w:val="21"/>
          <w:vertAlign w:val="superscript"/>
        </w:rPr>
        <w:t>2</w:t>
      </w:r>
    </w:p>
    <w:p w:rsidR="00D73641" w:rsidRPr="001350FE" w:rsidRDefault="003E4885" w:rsidP="00381701">
      <w:pPr>
        <w:spacing w:line="276" w:lineRule="auto"/>
        <w:rPr>
          <w:rFonts w:ascii="Times New Roman" w:hAnsi="Times New Roman" w:cs="Times New Roman"/>
          <w:color w:val="FF0000"/>
          <w:szCs w:val="21"/>
        </w:rPr>
      </w:pPr>
      <w:r w:rsidRPr="001350FE">
        <w:rPr>
          <w:rFonts w:ascii="Times New Roman" w:hAnsi="Times New Roman" w:cs="Times New Roman" w:hint="eastAsia"/>
          <w:color w:val="FF0000"/>
          <w:szCs w:val="21"/>
        </w:rPr>
        <w:t>（</w:t>
      </w:r>
      <w:r w:rsidRPr="001350FE">
        <w:rPr>
          <w:rFonts w:ascii="Times New Roman" w:hAnsi="Times New Roman" w:cs="Times New Roman" w:hint="eastAsia"/>
          <w:color w:val="FF0000"/>
          <w:szCs w:val="21"/>
        </w:rPr>
        <w:t>3</w:t>
      </w:r>
      <w:r w:rsidRPr="001350FE">
        <w:rPr>
          <w:rFonts w:ascii="Times New Roman" w:hAnsi="Times New Roman" w:cs="Times New Roman" w:hint="eastAsia"/>
          <w:color w:val="FF0000"/>
          <w:szCs w:val="21"/>
        </w:rPr>
        <w:t>）</w:t>
      </w:r>
      <w:r w:rsidRPr="001350FE">
        <w:rPr>
          <w:rFonts w:ascii="Times New Roman" w:hAnsi="Times New Roman" w:cs="Times New Roman" w:hint="eastAsia"/>
          <w:color w:val="FF0000"/>
          <w:szCs w:val="21"/>
        </w:rPr>
        <w:t>0</w:t>
      </w:r>
      <w:r w:rsidR="004809E5">
        <w:rPr>
          <w:rFonts w:ascii="Times New Roman" w:hAnsi="Times New Roman" w:cs="Times New Roman"/>
          <w:color w:val="FF0000"/>
          <w:szCs w:val="21"/>
        </w:rPr>
        <w:t>－</w:t>
      </w:r>
      <w:r w:rsidRPr="001350FE">
        <w:rPr>
          <w:rFonts w:ascii="Times New Roman" w:hAnsi="Times New Roman" w:cs="Times New Roman"/>
          <w:color w:val="FF0000"/>
          <w:szCs w:val="21"/>
        </w:rPr>
        <w:t>8s</w:t>
      </w:r>
      <w:r w:rsidR="00225BFB" w:rsidRPr="001350FE">
        <w:rPr>
          <w:rFonts w:ascii="Times New Roman" w:hAnsi="Times New Roman" w:cs="Times New Roman" w:hint="eastAsia"/>
          <w:color w:val="FF0000"/>
          <w:szCs w:val="21"/>
        </w:rPr>
        <w:t>图像</w:t>
      </w:r>
      <w:r w:rsidR="00225BFB" w:rsidRPr="001350FE">
        <w:rPr>
          <w:rFonts w:ascii="Times New Roman" w:hAnsi="Times New Roman" w:cs="Times New Roman"/>
          <w:color w:val="FF0000"/>
          <w:szCs w:val="21"/>
        </w:rPr>
        <w:t>的斜率</w:t>
      </w:r>
      <w:r w:rsidR="00225BFB" w:rsidRPr="001350FE">
        <w:rPr>
          <w:rFonts w:ascii="Times New Roman" w:hAnsi="Times New Roman" w:cs="Times New Roman" w:hint="eastAsia"/>
          <w:color w:val="FF0000"/>
          <w:szCs w:val="21"/>
        </w:rPr>
        <w:t>为</w:t>
      </w:r>
      <w:r w:rsidR="00225BFB" w:rsidRPr="001350FE">
        <w:rPr>
          <w:rFonts w:ascii="Times New Roman" w:hAnsi="Times New Roman" w:cs="Times New Roman"/>
          <w:color w:val="FF0000"/>
          <w:szCs w:val="21"/>
        </w:rPr>
        <w:t>探测器的加速度</w:t>
      </w:r>
      <w:r w:rsidR="00225BFB" w:rsidRPr="001350FE">
        <w:rPr>
          <w:rFonts w:ascii="Times New Roman" w:hAnsi="Times New Roman" w:cs="Times New Roman" w:hint="eastAsia"/>
          <w:i/>
          <w:color w:val="FF0000"/>
          <w:szCs w:val="21"/>
        </w:rPr>
        <w:t>a</w:t>
      </w:r>
      <w:r w:rsidR="00225BFB" w:rsidRPr="001350FE">
        <w:rPr>
          <w:rFonts w:ascii="Times New Roman" w:hAnsi="Times New Roman" w:cs="Times New Roman" w:hint="eastAsia"/>
          <w:color w:val="FF0000"/>
          <w:szCs w:val="21"/>
          <w:vertAlign w:val="subscript"/>
        </w:rPr>
        <w:t>1</w:t>
      </w:r>
      <w:r w:rsidR="004809E5">
        <w:rPr>
          <w:rFonts w:ascii="Times New Roman" w:hAnsi="Times New Roman" w:cs="Times New Roman"/>
          <w:color w:val="FF0000"/>
          <w:szCs w:val="21"/>
          <w:vertAlign w:val="subscript"/>
        </w:rPr>
        <w:t>＝</w:t>
      </w:r>
      <w:r w:rsidR="00225BFB" w:rsidRPr="001350FE">
        <w:rPr>
          <w:rFonts w:ascii="Times New Roman" w:hAnsi="Times New Roman" w:cs="Times New Roman"/>
          <w:color w:val="FF0000"/>
          <w:szCs w:val="21"/>
        </w:rPr>
        <w:t>8</w:t>
      </w:r>
      <w:r w:rsidR="00225BFB" w:rsidRPr="008C7AD5">
        <w:rPr>
          <w:rFonts w:ascii="Times New Roman" w:hAnsi="Times New Roman" w:cs="Times New Roman"/>
          <w:color w:val="FF0000"/>
          <w:szCs w:val="21"/>
        </w:rPr>
        <w:t>m</w:t>
      </w:r>
      <w:r w:rsidR="00225BFB" w:rsidRPr="008C7AD5">
        <w:rPr>
          <w:rFonts w:ascii="Times New Roman" w:hAnsi="Times New Roman" w:cs="Times New Roman"/>
          <w:b/>
          <w:color w:val="FF0000"/>
          <w:szCs w:val="21"/>
        </w:rPr>
        <w:t>/</w:t>
      </w:r>
      <w:r w:rsidR="00225BFB" w:rsidRPr="008C7AD5">
        <w:rPr>
          <w:rFonts w:ascii="Times New Roman" w:hAnsi="Times New Roman" w:cs="Times New Roman"/>
          <w:color w:val="FF0000"/>
          <w:szCs w:val="21"/>
        </w:rPr>
        <w:t>s</w:t>
      </w:r>
      <w:r w:rsidR="00225BFB" w:rsidRPr="001350FE">
        <w:rPr>
          <w:rFonts w:ascii="Times New Roman" w:hAnsi="Times New Roman" w:cs="Times New Roman"/>
          <w:color w:val="FF0000"/>
          <w:szCs w:val="21"/>
          <w:vertAlign w:val="superscript"/>
        </w:rPr>
        <w:t>2</w:t>
      </w:r>
      <w:r w:rsidR="001812EF" w:rsidRPr="001350FE">
        <w:rPr>
          <w:rFonts w:ascii="Times New Roman" w:hAnsi="Times New Roman" w:cs="Times New Roman" w:hint="eastAsia"/>
          <w:color w:val="FF0000"/>
          <w:szCs w:val="21"/>
        </w:rPr>
        <w:t>，</w:t>
      </w:r>
      <w:r w:rsidR="00250047" w:rsidRPr="001350FE">
        <w:rPr>
          <w:rFonts w:ascii="Times New Roman" w:hAnsi="Times New Roman" w:cs="Times New Roman" w:hint="eastAsia"/>
          <w:color w:val="FF0000"/>
          <w:szCs w:val="21"/>
        </w:rPr>
        <w:t>对探测器</w:t>
      </w:r>
      <w:r w:rsidR="00250047" w:rsidRPr="001350FE">
        <w:rPr>
          <w:rFonts w:ascii="Times New Roman" w:hAnsi="Times New Roman" w:cs="Times New Roman"/>
          <w:color w:val="FF0000"/>
          <w:szCs w:val="21"/>
        </w:rPr>
        <w:t>受力分析，</w:t>
      </w:r>
      <w:r w:rsidR="00250047" w:rsidRPr="001350FE">
        <w:rPr>
          <w:rFonts w:ascii="Times New Roman" w:hAnsi="Times New Roman" w:cs="Times New Roman" w:hint="eastAsia"/>
          <w:i/>
          <w:color w:val="FF0000"/>
          <w:szCs w:val="21"/>
        </w:rPr>
        <w:t>F</w:t>
      </w:r>
      <w:r w:rsidR="004809E5">
        <w:rPr>
          <w:rFonts w:ascii="Times New Roman" w:hAnsi="Times New Roman" w:cs="Times New Roman" w:hint="eastAsia"/>
          <w:i/>
          <w:color w:val="FF0000"/>
          <w:szCs w:val="21"/>
        </w:rPr>
        <w:t>－</w:t>
      </w:r>
      <w:r w:rsidR="00250047" w:rsidRPr="001350FE">
        <w:rPr>
          <w:rFonts w:ascii="Times New Roman" w:hAnsi="Times New Roman" w:cs="Times New Roman" w:hint="eastAsia"/>
          <w:i/>
          <w:color w:val="FF0000"/>
          <w:szCs w:val="21"/>
        </w:rPr>
        <w:t>mg</w:t>
      </w:r>
      <w:r w:rsidR="004809E5">
        <w:rPr>
          <w:rFonts w:ascii="Times New Roman" w:hAnsi="Times New Roman" w:cs="Times New Roman" w:hint="eastAsia"/>
          <w:i/>
          <w:color w:val="FF0000"/>
          <w:szCs w:val="21"/>
        </w:rPr>
        <w:t>＝</w:t>
      </w:r>
      <w:r w:rsidR="00250047" w:rsidRPr="001350FE">
        <w:rPr>
          <w:rFonts w:ascii="Times New Roman" w:hAnsi="Times New Roman" w:cs="Times New Roman" w:hint="eastAsia"/>
          <w:i/>
          <w:color w:val="FF0000"/>
          <w:szCs w:val="21"/>
        </w:rPr>
        <w:t>ma</w:t>
      </w:r>
      <w:r w:rsidR="00250047" w:rsidRPr="001350FE">
        <w:rPr>
          <w:rFonts w:ascii="Times New Roman" w:hAnsi="Times New Roman" w:cs="Times New Roman" w:hint="eastAsia"/>
          <w:color w:val="FF0000"/>
          <w:szCs w:val="21"/>
          <w:vertAlign w:val="subscript"/>
        </w:rPr>
        <w:t>1</w:t>
      </w:r>
      <w:r w:rsidR="00250047" w:rsidRPr="001350FE">
        <w:rPr>
          <w:rFonts w:ascii="Times New Roman" w:hAnsi="Times New Roman" w:cs="Times New Roman" w:hint="eastAsia"/>
          <w:color w:val="FF0000"/>
          <w:szCs w:val="21"/>
        </w:rPr>
        <w:t>，</w:t>
      </w:r>
      <w:r w:rsidR="00EF2808" w:rsidRPr="001350FE">
        <w:rPr>
          <w:rFonts w:ascii="Times New Roman" w:hAnsi="Times New Roman" w:cs="Times New Roman" w:hint="eastAsia"/>
          <w:i/>
          <w:color w:val="FF0000"/>
          <w:szCs w:val="21"/>
        </w:rPr>
        <w:t>F</w:t>
      </w:r>
      <w:r w:rsidR="004809E5">
        <w:rPr>
          <w:rFonts w:ascii="Times New Roman" w:hAnsi="Times New Roman" w:cs="Times New Roman"/>
          <w:color w:val="FF0000"/>
          <w:szCs w:val="21"/>
        </w:rPr>
        <w:t>＝</w:t>
      </w:r>
      <w:r w:rsidR="00EF2808" w:rsidRPr="001350FE">
        <w:rPr>
          <w:rFonts w:ascii="Times New Roman" w:hAnsi="Times New Roman" w:cs="Times New Roman"/>
          <w:color w:val="FF0000"/>
          <w:szCs w:val="21"/>
        </w:rPr>
        <w:t>18000N</w:t>
      </w:r>
    </w:p>
    <w:p w:rsidR="00D73641" w:rsidRPr="003E4885" w:rsidRDefault="00D73641" w:rsidP="00381701">
      <w:pPr>
        <w:spacing w:line="276" w:lineRule="auto"/>
        <w:rPr>
          <w:rFonts w:ascii="Times New Roman" w:hAnsi="Times New Roman" w:cs="Times New Roman"/>
          <w:szCs w:val="21"/>
        </w:rPr>
      </w:pPr>
    </w:p>
    <w:p w:rsidR="006911C6" w:rsidRDefault="00632355" w:rsidP="00632355">
      <w:pPr>
        <w:spacing w:line="276" w:lineRule="auto"/>
        <w:rPr>
          <w:rFonts w:ascii="Times New Roman" w:hAnsi="Times New Roman" w:cs="Times New Roman"/>
          <w:szCs w:val="21"/>
        </w:rPr>
      </w:pPr>
      <w:r>
        <w:rPr>
          <w:rFonts w:ascii="Times New Roman" w:hAnsi="Times New Roman" w:cs="Times New Roman"/>
          <w:szCs w:val="21"/>
        </w:rPr>
        <w:t>14</w:t>
      </w:r>
      <w:r>
        <w:rPr>
          <w:rFonts w:ascii="Times New Roman" w:hAnsi="Times New Roman" w:cs="Times New Roman" w:hint="eastAsia"/>
          <w:szCs w:val="21"/>
        </w:rPr>
        <w:t>、</w:t>
      </w:r>
      <w:r>
        <w:rPr>
          <w:rFonts w:ascii="Times New Roman" w:hAnsi="Times New Roman" w:cs="Times New Roman" w:hint="eastAsia"/>
          <w:szCs w:val="21"/>
        </w:rPr>
        <w:t>2003</w:t>
      </w:r>
      <w:r>
        <w:rPr>
          <w:rFonts w:ascii="Times New Roman" w:hAnsi="Times New Roman" w:cs="Times New Roman" w:hint="eastAsia"/>
          <w:szCs w:val="21"/>
        </w:rPr>
        <w:t>年</w:t>
      </w:r>
      <w:r>
        <w:rPr>
          <w:rFonts w:ascii="Times New Roman" w:hAnsi="Times New Roman" w:cs="Times New Roman" w:hint="eastAsia"/>
          <w:szCs w:val="21"/>
        </w:rPr>
        <w:t>5</w:t>
      </w:r>
      <w:r>
        <w:rPr>
          <w:rFonts w:ascii="Times New Roman" w:hAnsi="Times New Roman" w:cs="Times New Roman" w:hint="eastAsia"/>
          <w:szCs w:val="21"/>
        </w:rPr>
        <w:t>月</w:t>
      </w:r>
      <w:r>
        <w:rPr>
          <w:rFonts w:ascii="Times New Roman" w:hAnsi="Times New Roman" w:cs="Times New Roman" w:hint="eastAsia"/>
          <w:szCs w:val="21"/>
        </w:rPr>
        <w:t>1</w:t>
      </w:r>
      <w:r w:rsidRPr="00CA5DA6">
        <w:rPr>
          <w:rFonts w:asciiTheme="minorEastAsia" w:hAnsiTheme="minorEastAsia" w:cs="Times New Roman" w:hint="eastAsia"/>
          <w:szCs w:val="21"/>
        </w:rPr>
        <w:t>日</w:t>
      </w:r>
      <w:r w:rsidRPr="00CA5DA6">
        <w:rPr>
          <w:rFonts w:asciiTheme="minorEastAsia" w:hAnsiTheme="minorEastAsia" w:cs="Times New Roman"/>
          <w:szCs w:val="21"/>
        </w:rPr>
        <w:t>下午，美国“</w:t>
      </w:r>
      <w:r w:rsidRPr="00CA5DA6">
        <w:rPr>
          <w:rFonts w:asciiTheme="minorEastAsia" w:hAnsiTheme="minorEastAsia" w:cs="Times New Roman" w:hint="eastAsia"/>
          <w:szCs w:val="21"/>
        </w:rPr>
        <w:t>极限</w:t>
      </w:r>
      <w:r w:rsidRPr="00CA5DA6">
        <w:rPr>
          <w:rFonts w:asciiTheme="minorEastAsia" w:hAnsiTheme="minorEastAsia" w:cs="Times New Roman"/>
          <w:szCs w:val="21"/>
        </w:rPr>
        <w:t>跳水秀”</w:t>
      </w:r>
      <w:r w:rsidRPr="00CA5DA6">
        <w:rPr>
          <w:rFonts w:asciiTheme="minorEastAsia" w:hAnsiTheme="minorEastAsia" w:cs="Times New Roman" w:hint="eastAsia"/>
          <w:szCs w:val="21"/>
        </w:rPr>
        <w:t>中国</w:t>
      </w:r>
      <w:r w:rsidRPr="00CA5DA6">
        <w:rPr>
          <w:rFonts w:asciiTheme="minorEastAsia" w:hAnsiTheme="minorEastAsia" w:cs="Times New Roman"/>
          <w:szCs w:val="21"/>
        </w:rPr>
        <w:t>巡</w:t>
      </w:r>
      <w:r>
        <w:rPr>
          <w:rFonts w:ascii="Times New Roman" w:hAnsi="Times New Roman" w:cs="Times New Roman"/>
          <w:szCs w:val="21"/>
        </w:rPr>
        <w:t>演的首场演出在上海长风公园</w:t>
      </w:r>
      <w:r>
        <w:rPr>
          <w:rFonts w:ascii="Times New Roman" w:hAnsi="Times New Roman" w:cs="Times New Roman" w:hint="eastAsia"/>
          <w:szCs w:val="21"/>
        </w:rPr>
        <w:t>举行</w:t>
      </w:r>
      <w:r>
        <w:rPr>
          <w:rFonts w:ascii="Times New Roman" w:hAnsi="Times New Roman" w:cs="Times New Roman"/>
          <w:szCs w:val="21"/>
        </w:rPr>
        <w:t>。一座</w:t>
      </w:r>
      <w:r>
        <w:rPr>
          <w:rFonts w:ascii="Times New Roman" w:hAnsi="Times New Roman" w:cs="Times New Roman" w:hint="eastAsia"/>
          <w:szCs w:val="21"/>
        </w:rPr>
        <w:t>高</w:t>
      </w:r>
      <w:r>
        <w:rPr>
          <w:rFonts w:ascii="Times New Roman" w:hAnsi="Times New Roman" w:cs="Times New Roman" w:hint="eastAsia"/>
          <w:szCs w:val="21"/>
        </w:rPr>
        <w:t>30m</w:t>
      </w:r>
      <w:r>
        <w:rPr>
          <w:rFonts w:ascii="Times New Roman" w:hAnsi="Times New Roman" w:cs="Times New Roman" w:hint="eastAsia"/>
          <w:szCs w:val="21"/>
        </w:rPr>
        <w:t>的</w:t>
      </w:r>
      <w:r>
        <w:rPr>
          <w:rFonts w:ascii="Times New Roman" w:hAnsi="Times New Roman" w:cs="Times New Roman"/>
          <w:szCs w:val="21"/>
        </w:rPr>
        <w:t>跳水台耸立在演出场地正中，台下水深</w:t>
      </w:r>
      <w:r>
        <w:rPr>
          <w:rFonts w:ascii="Times New Roman" w:hAnsi="Times New Roman" w:cs="Times New Roman" w:hint="eastAsia"/>
          <w:szCs w:val="21"/>
        </w:rPr>
        <w:t>3.5</w:t>
      </w:r>
      <w:r>
        <w:rPr>
          <w:rFonts w:ascii="Times New Roman" w:hAnsi="Times New Roman" w:cs="Times New Roman" w:hint="eastAsia"/>
          <w:szCs w:val="21"/>
        </w:rPr>
        <w:t>的</w:t>
      </w:r>
      <w:r>
        <w:rPr>
          <w:rFonts w:ascii="Times New Roman" w:hAnsi="Times New Roman" w:cs="Times New Roman"/>
          <w:szCs w:val="21"/>
        </w:rPr>
        <w:t>圆池就是表演中</w:t>
      </w:r>
      <w:r>
        <w:rPr>
          <w:rFonts w:ascii="Times New Roman" w:hAnsi="Times New Roman" w:cs="Times New Roman" w:hint="eastAsia"/>
          <w:szCs w:val="21"/>
        </w:rPr>
        <w:t>唯一</w:t>
      </w:r>
      <w:r w:rsidRPr="006911C6">
        <w:rPr>
          <w:rFonts w:asciiTheme="minorEastAsia" w:hAnsiTheme="minorEastAsia" w:cs="Times New Roman"/>
          <w:szCs w:val="21"/>
        </w:rPr>
        <w:t>的“</w:t>
      </w:r>
      <w:r w:rsidRPr="006911C6">
        <w:rPr>
          <w:rFonts w:asciiTheme="minorEastAsia" w:hAnsiTheme="minorEastAsia" w:cs="Times New Roman" w:hint="eastAsia"/>
          <w:szCs w:val="21"/>
        </w:rPr>
        <w:t>安全</w:t>
      </w:r>
      <w:r w:rsidRPr="006911C6">
        <w:rPr>
          <w:rFonts w:asciiTheme="minorEastAsia" w:hAnsiTheme="minorEastAsia" w:cs="Times New Roman"/>
          <w:szCs w:val="21"/>
        </w:rPr>
        <w:t>设施”</w:t>
      </w:r>
      <w:r>
        <w:rPr>
          <w:rFonts w:ascii="Times New Roman" w:hAnsi="Times New Roman" w:cs="Times New Roman" w:hint="eastAsia"/>
          <w:szCs w:val="21"/>
        </w:rPr>
        <w:t>。</w:t>
      </w:r>
      <w:r>
        <w:rPr>
          <w:rFonts w:ascii="Times New Roman" w:hAnsi="Times New Roman" w:cs="Times New Roman"/>
          <w:szCs w:val="21"/>
        </w:rPr>
        <w:t>根据</w:t>
      </w:r>
      <w:r>
        <w:rPr>
          <w:rFonts w:ascii="Times New Roman" w:hAnsi="Times New Roman" w:cs="Times New Roman" w:hint="eastAsia"/>
          <w:szCs w:val="21"/>
        </w:rPr>
        <w:t>以上</w:t>
      </w:r>
      <w:r>
        <w:rPr>
          <w:rFonts w:ascii="Times New Roman" w:hAnsi="Times New Roman" w:cs="Times New Roman"/>
          <w:szCs w:val="21"/>
        </w:rPr>
        <w:t>报道，如果质量为</w:t>
      </w:r>
      <w:r>
        <w:rPr>
          <w:rFonts w:ascii="Times New Roman" w:hAnsi="Times New Roman" w:cs="Times New Roman" w:hint="eastAsia"/>
          <w:szCs w:val="21"/>
        </w:rPr>
        <w:t>50kg</w:t>
      </w:r>
      <w:r>
        <w:rPr>
          <w:rFonts w:ascii="Times New Roman" w:hAnsi="Times New Roman" w:cs="Times New Roman" w:hint="eastAsia"/>
          <w:szCs w:val="21"/>
        </w:rPr>
        <w:t>的</w:t>
      </w:r>
      <w:r>
        <w:rPr>
          <w:rFonts w:ascii="Times New Roman" w:hAnsi="Times New Roman" w:cs="Times New Roman"/>
          <w:szCs w:val="21"/>
        </w:rPr>
        <w:t>表演者从</w:t>
      </w:r>
      <w:r>
        <w:rPr>
          <w:rFonts w:ascii="Times New Roman" w:hAnsi="Times New Roman" w:cs="Times New Roman" w:hint="eastAsia"/>
          <w:szCs w:val="21"/>
        </w:rPr>
        <w:t>30m</w:t>
      </w:r>
      <w:r>
        <w:rPr>
          <w:rFonts w:ascii="Times New Roman" w:hAnsi="Times New Roman" w:cs="Times New Roman" w:hint="eastAsia"/>
          <w:szCs w:val="21"/>
        </w:rPr>
        <w:t>高台</w:t>
      </w:r>
      <w:r>
        <w:rPr>
          <w:rFonts w:ascii="Times New Roman" w:hAnsi="Times New Roman" w:cs="Times New Roman"/>
          <w:szCs w:val="21"/>
        </w:rPr>
        <w:t>处由静止开始下落，不计空气阻力，试求：</w:t>
      </w:r>
    </w:p>
    <w:p w:rsidR="00632355" w:rsidRDefault="00632355" w:rsidP="00632355">
      <w:pPr>
        <w:spacing w:line="276" w:lineRule="auto"/>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1</w:t>
      </w:r>
      <w:r>
        <w:rPr>
          <w:rFonts w:ascii="Times New Roman" w:hAnsi="Times New Roman" w:cs="Times New Roman"/>
          <w:szCs w:val="21"/>
        </w:rPr>
        <w:t>）</w:t>
      </w:r>
      <w:r>
        <w:rPr>
          <w:rFonts w:ascii="Times New Roman" w:hAnsi="Times New Roman" w:cs="Times New Roman" w:hint="eastAsia"/>
          <w:szCs w:val="21"/>
        </w:rPr>
        <w:t>表演者入水</w:t>
      </w:r>
      <w:r>
        <w:rPr>
          <w:rFonts w:ascii="Times New Roman" w:hAnsi="Times New Roman" w:cs="Times New Roman"/>
          <w:szCs w:val="21"/>
        </w:rPr>
        <w:t>时的速度</w:t>
      </w:r>
    </w:p>
    <w:p w:rsidR="00632355" w:rsidRDefault="00632355" w:rsidP="00632355">
      <w:pPr>
        <w:spacing w:line="276" w:lineRule="auto"/>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2</w:t>
      </w:r>
      <w:r>
        <w:rPr>
          <w:rFonts w:ascii="Times New Roman" w:hAnsi="Times New Roman" w:cs="Times New Roman" w:hint="eastAsia"/>
          <w:szCs w:val="21"/>
        </w:rPr>
        <w:t>）如果</w:t>
      </w:r>
      <w:r>
        <w:rPr>
          <w:rFonts w:ascii="Times New Roman" w:hAnsi="Times New Roman" w:cs="Times New Roman"/>
          <w:szCs w:val="21"/>
        </w:rPr>
        <w:t>表演者在水下</w:t>
      </w:r>
      <w:r>
        <w:rPr>
          <w:rFonts w:ascii="Times New Roman" w:hAnsi="Times New Roman" w:cs="Times New Roman" w:hint="eastAsia"/>
          <w:szCs w:val="21"/>
        </w:rPr>
        <w:t>2.5m</w:t>
      </w:r>
      <w:r>
        <w:rPr>
          <w:rFonts w:ascii="Times New Roman" w:hAnsi="Times New Roman" w:cs="Times New Roman" w:hint="eastAsia"/>
          <w:szCs w:val="21"/>
        </w:rPr>
        <w:t>处</w:t>
      </w:r>
      <w:r>
        <w:rPr>
          <w:rFonts w:ascii="Times New Roman" w:hAnsi="Times New Roman" w:cs="Times New Roman"/>
          <w:szCs w:val="21"/>
        </w:rPr>
        <w:t>速度为零，则</w:t>
      </w:r>
      <w:r>
        <w:rPr>
          <w:rFonts w:ascii="Times New Roman" w:hAnsi="Times New Roman" w:cs="Times New Roman" w:hint="eastAsia"/>
          <w:szCs w:val="21"/>
        </w:rPr>
        <w:t>水</w:t>
      </w:r>
      <w:r>
        <w:rPr>
          <w:rFonts w:ascii="Times New Roman" w:hAnsi="Times New Roman" w:cs="Times New Roman"/>
          <w:szCs w:val="21"/>
        </w:rPr>
        <w:t>对表演者的平均阻力多大</w:t>
      </w:r>
    </w:p>
    <w:p w:rsidR="00632355" w:rsidRDefault="00632355" w:rsidP="00632355">
      <w:pPr>
        <w:spacing w:line="276" w:lineRule="auto"/>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3</w:t>
      </w:r>
      <w:r>
        <w:rPr>
          <w:rFonts w:ascii="Times New Roman" w:hAnsi="Times New Roman" w:cs="Times New Roman" w:hint="eastAsia"/>
          <w:szCs w:val="21"/>
        </w:rPr>
        <w:t>）从</w:t>
      </w:r>
      <w:r>
        <w:rPr>
          <w:rFonts w:ascii="Times New Roman" w:hAnsi="Times New Roman" w:cs="Times New Roman"/>
          <w:szCs w:val="21"/>
        </w:rPr>
        <w:t>起跳到水下</w:t>
      </w:r>
      <w:r>
        <w:rPr>
          <w:rFonts w:ascii="Times New Roman" w:hAnsi="Times New Roman" w:cs="Times New Roman" w:hint="eastAsia"/>
          <w:szCs w:val="21"/>
        </w:rPr>
        <w:t>2.5</w:t>
      </w:r>
      <w:r>
        <w:rPr>
          <w:rFonts w:ascii="Times New Roman" w:hAnsi="Times New Roman" w:cs="Times New Roman"/>
          <w:szCs w:val="21"/>
        </w:rPr>
        <w:t>m</w:t>
      </w:r>
      <w:r>
        <w:rPr>
          <w:rFonts w:ascii="Times New Roman" w:hAnsi="Times New Roman" w:cs="Times New Roman"/>
          <w:szCs w:val="21"/>
        </w:rPr>
        <w:t>处的整个</w:t>
      </w:r>
      <w:r>
        <w:rPr>
          <w:rFonts w:ascii="Times New Roman" w:hAnsi="Times New Roman" w:cs="Times New Roman" w:hint="eastAsia"/>
          <w:szCs w:val="21"/>
        </w:rPr>
        <w:t>过程</w:t>
      </w:r>
      <w:r>
        <w:rPr>
          <w:rFonts w:ascii="Times New Roman" w:hAnsi="Times New Roman" w:cs="Times New Roman"/>
          <w:szCs w:val="21"/>
        </w:rPr>
        <w:t>中，表演者经历的失重时间为多大？经历</w:t>
      </w:r>
      <w:r>
        <w:rPr>
          <w:rFonts w:ascii="Times New Roman" w:hAnsi="Times New Roman" w:cs="Times New Roman" w:hint="eastAsia"/>
          <w:szCs w:val="21"/>
        </w:rPr>
        <w:t>的</w:t>
      </w:r>
      <w:r>
        <w:rPr>
          <w:rFonts w:ascii="Times New Roman" w:hAnsi="Times New Roman" w:cs="Times New Roman"/>
          <w:szCs w:val="21"/>
        </w:rPr>
        <w:t>超重时间为多大？</w:t>
      </w:r>
    </w:p>
    <w:p w:rsidR="00632355" w:rsidRDefault="00632355" w:rsidP="00632355">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color w:val="FF0000"/>
          <w:szCs w:val="21"/>
        </w:rPr>
        <w:t>【难度】</w:t>
      </w:r>
      <w:r>
        <w:rPr>
          <w:rFonts w:asciiTheme="majorEastAsia" w:eastAsiaTheme="majorEastAsia" w:hAnsiTheme="majorEastAsia" w:cstheme="majorHAnsi"/>
          <w:color w:val="FF0000"/>
          <w:szCs w:val="21"/>
        </w:rPr>
        <w:t>★★★</w:t>
      </w:r>
    </w:p>
    <w:p w:rsidR="00632355" w:rsidRPr="00621318" w:rsidRDefault="00632355" w:rsidP="00632355">
      <w:pPr>
        <w:spacing w:line="276" w:lineRule="auto"/>
        <w:rPr>
          <w:rFonts w:asciiTheme="majorHAnsi" w:eastAsiaTheme="majorEastAsia" w:hAnsiTheme="majorEastAsia" w:cstheme="majorHAnsi"/>
          <w:color w:val="FF0000"/>
          <w:szCs w:val="21"/>
        </w:rPr>
      </w:pPr>
      <w:r>
        <w:rPr>
          <w:rFonts w:asciiTheme="majorHAnsi" w:eastAsiaTheme="majorEastAsia" w:hAnsiTheme="majorEastAsia" w:cstheme="majorHAnsi"/>
          <w:color w:val="FF0000"/>
          <w:szCs w:val="21"/>
        </w:rPr>
        <w:t>【答案】</w:t>
      </w:r>
      <w:r w:rsidR="00736CEA">
        <w:rPr>
          <w:rFonts w:asciiTheme="majorHAnsi" w:eastAsiaTheme="majorEastAsia" w:hAnsiTheme="majorEastAsia" w:cstheme="majorHAnsi" w:hint="eastAsia"/>
          <w:color w:val="FF0000"/>
          <w:szCs w:val="21"/>
        </w:rPr>
        <w:t>（</w:t>
      </w:r>
      <w:r w:rsidR="00736CEA">
        <w:rPr>
          <w:rFonts w:asciiTheme="majorHAnsi" w:eastAsiaTheme="majorEastAsia" w:hAnsiTheme="majorEastAsia" w:cstheme="majorHAnsi" w:hint="eastAsia"/>
          <w:color w:val="FF0000"/>
          <w:szCs w:val="21"/>
        </w:rPr>
        <w:t>1</w:t>
      </w:r>
      <w:r w:rsidR="00736CEA">
        <w:rPr>
          <w:rFonts w:asciiTheme="majorHAnsi" w:eastAsiaTheme="majorEastAsia" w:hAnsiTheme="majorEastAsia" w:cstheme="majorHAnsi" w:hint="eastAsia"/>
          <w:color w:val="FF0000"/>
          <w:szCs w:val="21"/>
        </w:rPr>
        <w:t>）</w:t>
      </w:r>
      <w:r w:rsidR="00736CEA" w:rsidRPr="0060722D">
        <w:rPr>
          <w:rFonts w:asciiTheme="majorHAnsi" w:eastAsiaTheme="majorEastAsia" w:hAnsiTheme="majorEastAsia" w:cstheme="majorHAnsi" w:hint="eastAsia"/>
          <w:i/>
          <w:color w:val="FF0000"/>
          <w:szCs w:val="21"/>
        </w:rPr>
        <w:t>v</w:t>
      </w:r>
      <w:r w:rsidR="004809E5">
        <w:rPr>
          <w:rFonts w:asciiTheme="majorHAnsi" w:eastAsiaTheme="majorEastAsia" w:hAnsiTheme="majorEastAsia" w:cstheme="majorHAnsi"/>
          <w:color w:val="FF0000"/>
          <w:szCs w:val="21"/>
        </w:rPr>
        <w:t>＝</w:t>
      </w:r>
      <w:r w:rsidR="00736CEA">
        <w:rPr>
          <w:rFonts w:asciiTheme="majorHAnsi" w:eastAsiaTheme="majorEastAsia" w:hAnsiTheme="majorEastAsia" w:cstheme="majorHAnsi"/>
          <w:color w:val="FF0000"/>
          <w:szCs w:val="21"/>
        </w:rPr>
        <w:t>24.5</w:t>
      </w:r>
      <w:r w:rsidR="00736CEA" w:rsidRPr="008C7AD5">
        <w:rPr>
          <w:rFonts w:asciiTheme="majorHAnsi" w:eastAsiaTheme="majorEastAsia" w:hAnsiTheme="majorEastAsia" w:cstheme="majorHAnsi"/>
          <w:color w:val="FF0000"/>
          <w:szCs w:val="21"/>
        </w:rPr>
        <w:t>m/s</w:t>
      </w:r>
      <w:r w:rsidR="00621318">
        <w:rPr>
          <w:rFonts w:asciiTheme="majorHAnsi" w:eastAsiaTheme="majorEastAsia" w:hAnsiTheme="majorEastAsia" w:cstheme="majorHAnsi" w:hint="eastAsia"/>
          <w:color w:val="FF0000"/>
          <w:szCs w:val="21"/>
        </w:rPr>
        <w:t>（</w:t>
      </w:r>
      <w:r w:rsidR="00621318">
        <w:rPr>
          <w:rFonts w:asciiTheme="majorHAnsi" w:eastAsiaTheme="majorEastAsia" w:hAnsiTheme="majorEastAsia" w:cstheme="majorHAnsi" w:hint="eastAsia"/>
          <w:color w:val="FF0000"/>
          <w:szCs w:val="21"/>
        </w:rPr>
        <w:t>2</w:t>
      </w:r>
      <w:r w:rsidR="00621318">
        <w:rPr>
          <w:rFonts w:asciiTheme="majorHAnsi" w:eastAsiaTheme="majorEastAsia" w:hAnsiTheme="majorEastAsia" w:cstheme="majorHAnsi" w:hint="eastAsia"/>
          <w:color w:val="FF0000"/>
          <w:szCs w:val="21"/>
        </w:rPr>
        <w:t>）</w:t>
      </w:r>
      <w:r w:rsidR="00621318" w:rsidRPr="0060722D">
        <w:rPr>
          <w:rFonts w:asciiTheme="majorHAnsi" w:eastAsiaTheme="majorEastAsia" w:hAnsiTheme="majorEastAsia" w:cstheme="majorHAnsi" w:hint="eastAsia"/>
          <w:i/>
          <w:color w:val="FF0000"/>
          <w:szCs w:val="21"/>
        </w:rPr>
        <w:t>v</w:t>
      </w:r>
      <w:r w:rsidR="004809E5">
        <w:rPr>
          <w:rFonts w:asciiTheme="majorHAnsi" w:eastAsiaTheme="majorEastAsia" w:hAnsiTheme="majorEastAsia" w:cstheme="majorHAnsi"/>
          <w:color w:val="FF0000"/>
          <w:szCs w:val="21"/>
        </w:rPr>
        <w:t>＝</w:t>
      </w:r>
      <w:r w:rsidR="00621318">
        <w:rPr>
          <w:rFonts w:asciiTheme="majorHAnsi" w:eastAsiaTheme="majorEastAsia" w:hAnsiTheme="majorEastAsia" w:cstheme="majorHAnsi"/>
          <w:color w:val="FF0000"/>
          <w:szCs w:val="21"/>
        </w:rPr>
        <w:t>24.5</w:t>
      </w:r>
      <w:r w:rsidR="00621318" w:rsidRPr="008C7AD5">
        <w:rPr>
          <w:rFonts w:asciiTheme="majorHAnsi" w:eastAsiaTheme="majorEastAsia" w:hAnsiTheme="majorEastAsia" w:cstheme="majorHAnsi"/>
          <w:color w:val="FF0000"/>
          <w:szCs w:val="21"/>
        </w:rPr>
        <w:t>m/s</w:t>
      </w:r>
      <w:r w:rsidR="00621318">
        <w:rPr>
          <w:rFonts w:asciiTheme="majorHAnsi" w:eastAsiaTheme="majorEastAsia" w:hAnsiTheme="majorEastAsia" w:cstheme="majorHAnsi" w:hint="eastAsia"/>
          <w:color w:val="FF0000"/>
          <w:szCs w:val="21"/>
        </w:rPr>
        <w:t>（</w:t>
      </w:r>
      <w:r w:rsidR="00621318">
        <w:rPr>
          <w:rFonts w:asciiTheme="majorHAnsi" w:eastAsiaTheme="majorEastAsia" w:hAnsiTheme="majorEastAsia" w:cstheme="majorHAnsi" w:hint="eastAsia"/>
          <w:color w:val="FF0000"/>
          <w:szCs w:val="21"/>
        </w:rPr>
        <w:t>3</w:t>
      </w:r>
      <w:r w:rsidR="00621318">
        <w:rPr>
          <w:rFonts w:asciiTheme="majorHAnsi" w:eastAsiaTheme="majorEastAsia" w:hAnsiTheme="majorEastAsia" w:cstheme="majorHAnsi" w:hint="eastAsia"/>
          <w:color w:val="FF0000"/>
          <w:szCs w:val="21"/>
        </w:rPr>
        <w:t>）</w:t>
      </w:r>
      <w:r w:rsidR="00B26F92">
        <w:rPr>
          <w:rFonts w:asciiTheme="majorHAnsi" w:eastAsiaTheme="majorEastAsia" w:hAnsiTheme="majorEastAsia" w:cstheme="majorHAnsi" w:hint="eastAsia"/>
          <w:color w:val="FF0000"/>
          <w:szCs w:val="21"/>
        </w:rPr>
        <w:t>失重</w:t>
      </w:r>
      <w:r w:rsidR="00B26F92">
        <w:rPr>
          <w:rFonts w:asciiTheme="majorHAnsi" w:eastAsiaTheme="majorEastAsia" w:hAnsiTheme="majorEastAsia" w:cstheme="majorHAnsi"/>
          <w:color w:val="FF0000"/>
          <w:szCs w:val="21"/>
        </w:rPr>
        <w:t>时间为</w:t>
      </w:r>
      <w:r w:rsidR="00B26F92">
        <w:rPr>
          <w:rFonts w:asciiTheme="majorHAnsi" w:eastAsiaTheme="majorEastAsia" w:hAnsiTheme="majorEastAsia" w:cstheme="majorHAnsi" w:hint="eastAsia"/>
          <w:color w:val="FF0000"/>
          <w:szCs w:val="21"/>
        </w:rPr>
        <w:t>2.45s</w:t>
      </w:r>
      <w:r w:rsidR="00B26F92">
        <w:rPr>
          <w:rFonts w:asciiTheme="majorHAnsi" w:eastAsiaTheme="majorEastAsia" w:hAnsiTheme="majorEastAsia" w:cstheme="majorHAnsi" w:hint="eastAsia"/>
          <w:color w:val="FF0000"/>
          <w:szCs w:val="21"/>
        </w:rPr>
        <w:t>，</w:t>
      </w:r>
      <w:r w:rsidR="00B26F92">
        <w:rPr>
          <w:rFonts w:asciiTheme="majorHAnsi" w:eastAsiaTheme="majorEastAsia" w:hAnsiTheme="majorEastAsia" w:cstheme="majorHAnsi"/>
          <w:color w:val="FF0000"/>
          <w:szCs w:val="21"/>
        </w:rPr>
        <w:t>超重时间为</w:t>
      </w:r>
      <w:r w:rsidR="005F6338" w:rsidRPr="005F6338">
        <w:rPr>
          <w:rFonts w:asciiTheme="majorHAnsi" w:eastAsiaTheme="majorEastAsia" w:hAnsiTheme="majorEastAsia" w:cstheme="majorHAnsi"/>
          <w:color w:val="FF0000"/>
          <w:szCs w:val="21"/>
        </w:rPr>
        <w:t>0.204s</w:t>
      </w:r>
    </w:p>
    <w:p w:rsidR="00632355" w:rsidRDefault="00632355" w:rsidP="00632355">
      <w:pPr>
        <w:spacing w:line="276" w:lineRule="auto"/>
        <w:rPr>
          <w:rFonts w:asciiTheme="majorHAnsi" w:eastAsiaTheme="majorEastAsia" w:hAnsiTheme="majorEastAsia" w:cstheme="majorHAnsi"/>
          <w:color w:val="FF0000"/>
          <w:szCs w:val="21"/>
        </w:rPr>
      </w:pPr>
      <w:r w:rsidRPr="004E7499">
        <w:rPr>
          <w:rFonts w:asciiTheme="majorHAnsi" w:eastAsiaTheme="majorEastAsia" w:hAnsiTheme="majorEastAsia" w:cstheme="majorHAnsi"/>
          <w:color w:val="FF0000"/>
          <w:szCs w:val="21"/>
        </w:rPr>
        <w:t>【解析】</w:t>
      </w:r>
      <w:r w:rsidR="005C191B">
        <w:rPr>
          <w:rFonts w:asciiTheme="majorHAnsi" w:eastAsiaTheme="majorEastAsia" w:hAnsiTheme="majorEastAsia" w:cstheme="majorHAnsi" w:hint="eastAsia"/>
          <w:color w:val="FF0000"/>
          <w:szCs w:val="21"/>
        </w:rPr>
        <w:t>（</w:t>
      </w:r>
      <w:r w:rsidR="005C191B">
        <w:rPr>
          <w:rFonts w:asciiTheme="majorHAnsi" w:eastAsiaTheme="majorEastAsia" w:hAnsiTheme="majorEastAsia" w:cstheme="majorHAnsi" w:hint="eastAsia"/>
          <w:color w:val="FF0000"/>
          <w:szCs w:val="21"/>
        </w:rPr>
        <w:t>1</w:t>
      </w:r>
      <w:r w:rsidR="005C191B">
        <w:rPr>
          <w:rFonts w:asciiTheme="majorHAnsi" w:eastAsiaTheme="majorEastAsia" w:hAnsiTheme="majorEastAsia" w:cstheme="majorHAnsi" w:hint="eastAsia"/>
          <w:color w:val="FF0000"/>
          <w:szCs w:val="21"/>
        </w:rPr>
        <w:t>）</w:t>
      </w:r>
      <w:r w:rsidR="005C191B" w:rsidRPr="005C191B">
        <w:rPr>
          <w:rFonts w:asciiTheme="majorHAnsi" w:eastAsiaTheme="majorEastAsia" w:hAnsiTheme="majorEastAsia" w:cstheme="majorHAnsi" w:hint="eastAsia"/>
          <w:i/>
          <w:color w:val="FF0000"/>
          <w:szCs w:val="21"/>
        </w:rPr>
        <w:t>v</w:t>
      </w:r>
      <w:r w:rsidR="005C191B" w:rsidRPr="005C191B">
        <w:rPr>
          <w:rFonts w:asciiTheme="majorHAnsi" w:eastAsiaTheme="majorEastAsia" w:hAnsiTheme="majorEastAsia" w:cstheme="majorHAnsi" w:hint="eastAsia"/>
          <w:color w:val="FF0000"/>
          <w:szCs w:val="21"/>
          <w:vertAlign w:val="superscript"/>
        </w:rPr>
        <w:t>2</w:t>
      </w:r>
      <w:r w:rsidR="004809E5">
        <w:rPr>
          <w:rFonts w:asciiTheme="majorHAnsi" w:eastAsiaTheme="majorEastAsia" w:hAnsiTheme="majorEastAsia" w:cstheme="majorHAnsi"/>
          <w:color w:val="FF0000"/>
          <w:szCs w:val="21"/>
        </w:rPr>
        <w:t>＝</w:t>
      </w:r>
      <w:r w:rsidR="005C191B">
        <w:rPr>
          <w:rFonts w:asciiTheme="majorHAnsi" w:eastAsiaTheme="majorEastAsia" w:hAnsiTheme="majorEastAsia" w:cstheme="majorHAnsi"/>
          <w:color w:val="FF0000"/>
          <w:szCs w:val="21"/>
        </w:rPr>
        <w:t>2</w:t>
      </w:r>
      <w:r w:rsidR="005C191B" w:rsidRPr="005C191B">
        <w:rPr>
          <w:rFonts w:asciiTheme="majorHAnsi" w:eastAsiaTheme="majorEastAsia" w:hAnsiTheme="majorEastAsia" w:cstheme="majorHAnsi"/>
          <w:i/>
          <w:color w:val="FF0000"/>
          <w:szCs w:val="21"/>
        </w:rPr>
        <w:t>gh</w:t>
      </w:r>
      <w:r w:rsidR="005C191B">
        <w:rPr>
          <w:rFonts w:asciiTheme="majorHAnsi" w:eastAsiaTheme="majorEastAsia" w:hAnsiTheme="majorEastAsia" w:cstheme="majorHAnsi" w:hint="eastAsia"/>
          <w:color w:val="FF0000"/>
          <w:szCs w:val="21"/>
        </w:rPr>
        <w:t>，</w:t>
      </w:r>
      <w:r w:rsidR="005C191B">
        <w:rPr>
          <w:rFonts w:asciiTheme="majorHAnsi" w:eastAsiaTheme="majorEastAsia" w:hAnsiTheme="majorEastAsia" w:cstheme="majorHAnsi"/>
          <w:color w:val="FF0000"/>
          <w:szCs w:val="21"/>
        </w:rPr>
        <w:t>如水时速度</w:t>
      </w:r>
      <w:r w:rsidR="00127E1E" w:rsidRPr="0060722D">
        <w:rPr>
          <w:rFonts w:asciiTheme="majorHAnsi" w:eastAsiaTheme="majorEastAsia" w:hAnsiTheme="majorEastAsia" w:cstheme="majorHAnsi" w:hint="eastAsia"/>
          <w:i/>
          <w:color w:val="FF0000"/>
          <w:szCs w:val="21"/>
        </w:rPr>
        <w:t>v</w:t>
      </w:r>
      <w:r w:rsidR="004809E5">
        <w:rPr>
          <w:rFonts w:asciiTheme="majorHAnsi" w:eastAsiaTheme="majorEastAsia" w:hAnsiTheme="majorEastAsia" w:cstheme="majorHAnsi"/>
          <w:color w:val="FF0000"/>
          <w:szCs w:val="21"/>
        </w:rPr>
        <w:t>＝</w:t>
      </w:r>
      <w:r w:rsidR="00127E1E">
        <w:rPr>
          <w:rFonts w:asciiTheme="majorHAnsi" w:eastAsiaTheme="majorEastAsia" w:hAnsiTheme="majorEastAsia" w:cstheme="majorHAnsi"/>
          <w:color w:val="FF0000"/>
          <w:szCs w:val="21"/>
        </w:rPr>
        <w:t>24.5</w:t>
      </w:r>
      <w:r w:rsidR="00127E1E" w:rsidRPr="008C7AD5">
        <w:rPr>
          <w:rFonts w:asciiTheme="majorHAnsi" w:eastAsiaTheme="majorEastAsia" w:hAnsiTheme="majorEastAsia" w:cstheme="majorHAnsi"/>
          <w:color w:val="FF0000"/>
          <w:szCs w:val="21"/>
        </w:rPr>
        <w:t>m/s</w:t>
      </w:r>
    </w:p>
    <w:p w:rsidR="00F25927" w:rsidRDefault="0060722D" w:rsidP="00632355">
      <w:pPr>
        <w:spacing w:line="276" w:lineRule="auto"/>
        <w:rPr>
          <w:rFonts w:asciiTheme="majorHAnsi" w:eastAsiaTheme="majorEastAsia" w:hAnsiTheme="majorEastAsia" w:cstheme="majorHAnsi"/>
          <w:color w:val="FF0000"/>
          <w:szCs w:val="21"/>
        </w:rPr>
      </w:pPr>
      <w:r>
        <w:rPr>
          <w:rFonts w:asciiTheme="majorHAnsi" w:eastAsiaTheme="majorEastAsia" w:hAnsiTheme="majorEastAsia" w:cstheme="majorHAnsi" w:hint="eastAsia"/>
          <w:color w:val="FF0000"/>
          <w:szCs w:val="21"/>
        </w:rPr>
        <w:t>（</w:t>
      </w:r>
      <w:r>
        <w:rPr>
          <w:rFonts w:asciiTheme="majorHAnsi" w:eastAsiaTheme="majorEastAsia" w:hAnsiTheme="majorEastAsia" w:cstheme="majorHAnsi" w:hint="eastAsia"/>
          <w:color w:val="FF0000"/>
          <w:szCs w:val="21"/>
        </w:rPr>
        <w:t>2</w:t>
      </w:r>
      <w:r>
        <w:rPr>
          <w:rFonts w:asciiTheme="majorHAnsi" w:eastAsiaTheme="majorEastAsia" w:hAnsiTheme="majorEastAsia" w:cstheme="majorHAnsi" w:hint="eastAsia"/>
          <w:color w:val="FF0000"/>
          <w:szCs w:val="21"/>
        </w:rPr>
        <w:t>）</w:t>
      </w:r>
      <w:r w:rsidR="00145FA1">
        <w:rPr>
          <w:rFonts w:asciiTheme="majorHAnsi" w:eastAsiaTheme="majorEastAsia" w:hAnsiTheme="majorEastAsia" w:cstheme="majorHAnsi" w:hint="eastAsia"/>
          <w:color w:val="FF0000"/>
          <w:szCs w:val="21"/>
        </w:rPr>
        <w:t>从</w:t>
      </w:r>
      <w:r>
        <w:rPr>
          <w:rFonts w:asciiTheme="majorHAnsi" w:eastAsiaTheme="majorEastAsia" w:hAnsiTheme="majorEastAsia" w:cstheme="majorHAnsi" w:hint="eastAsia"/>
          <w:color w:val="FF0000"/>
          <w:szCs w:val="21"/>
        </w:rPr>
        <w:t>入</w:t>
      </w:r>
      <w:r w:rsidR="00145FA1">
        <w:rPr>
          <w:rFonts w:asciiTheme="majorHAnsi" w:eastAsiaTheme="majorEastAsia" w:hAnsiTheme="majorEastAsia" w:cstheme="majorHAnsi"/>
          <w:color w:val="FF0000"/>
          <w:szCs w:val="21"/>
        </w:rPr>
        <w:t>水到水下</w:t>
      </w:r>
      <w:r w:rsidR="00145FA1">
        <w:rPr>
          <w:rFonts w:asciiTheme="majorHAnsi" w:eastAsiaTheme="majorEastAsia" w:hAnsiTheme="majorEastAsia" w:cstheme="majorHAnsi" w:hint="eastAsia"/>
          <w:color w:val="FF0000"/>
          <w:szCs w:val="21"/>
        </w:rPr>
        <w:t>2.5</w:t>
      </w:r>
      <w:r w:rsidR="00145FA1">
        <w:rPr>
          <w:rFonts w:asciiTheme="majorHAnsi" w:eastAsiaTheme="majorEastAsia" w:hAnsiTheme="majorEastAsia" w:cstheme="majorHAnsi"/>
          <w:color w:val="FF0000"/>
          <w:szCs w:val="21"/>
        </w:rPr>
        <w:t>m</w:t>
      </w:r>
      <w:r w:rsidR="00145FA1">
        <w:rPr>
          <w:rFonts w:asciiTheme="majorHAnsi" w:eastAsiaTheme="majorEastAsia" w:hAnsiTheme="majorEastAsia" w:cstheme="majorHAnsi" w:hint="eastAsia"/>
          <w:color w:val="FF0000"/>
          <w:szCs w:val="21"/>
        </w:rPr>
        <w:t>，</w:t>
      </w:r>
      <w:r w:rsidR="00145FA1">
        <w:rPr>
          <w:rFonts w:asciiTheme="majorHAnsi" w:eastAsiaTheme="majorEastAsia" w:hAnsiTheme="majorEastAsia" w:cstheme="majorHAnsi"/>
          <w:color w:val="FF0000"/>
          <w:szCs w:val="21"/>
        </w:rPr>
        <w:t>过程中</w:t>
      </w:r>
      <w:r w:rsidR="00145FA1">
        <w:rPr>
          <w:rFonts w:asciiTheme="majorHAnsi" w:eastAsiaTheme="majorEastAsia" w:hAnsiTheme="majorEastAsia" w:cstheme="majorHAnsi" w:hint="eastAsia"/>
          <w:color w:val="FF0000"/>
          <w:szCs w:val="21"/>
        </w:rPr>
        <w:t>0</w:t>
      </w:r>
      <w:r w:rsidR="004809E5">
        <w:rPr>
          <w:rFonts w:asciiTheme="majorHAnsi" w:eastAsiaTheme="majorEastAsia" w:hAnsiTheme="majorEastAsia" w:cstheme="majorHAnsi"/>
          <w:color w:val="FF0000"/>
          <w:szCs w:val="21"/>
        </w:rPr>
        <w:t>－</w:t>
      </w:r>
      <w:r w:rsidR="00145FA1" w:rsidRPr="005C191B">
        <w:rPr>
          <w:rFonts w:asciiTheme="majorHAnsi" w:eastAsiaTheme="majorEastAsia" w:hAnsiTheme="majorEastAsia" w:cstheme="majorHAnsi" w:hint="eastAsia"/>
          <w:i/>
          <w:color w:val="FF0000"/>
          <w:szCs w:val="21"/>
        </w:rPr>
        <w:t>v</w:t>
      </w:r>
      <w:r w:rsidR="00145FA1" w:rsidRPr="005C191B">
        <w:rPr>
          <w:rFonts w:asciiTheme="majorHAnsi" w:eastAsiaTheme="majorEastAsia" w:hAnsiTheme="majorEastAsia" w:cstheme="majorHAnsi" w:hint="eastAsia"/>
          <w:color w:val="FF0000"/>
          <w:szCs w:val="21"/>
          <w:vertAlign w:val="superscript"/>
        </w:rPr>
        <w:t>2</w:t>
      </w:r>
      <w:r w:rsidR="004809E5">
        <w:rPr>
          <w:rFonts w:asciiTheme="majorHAnsi" w:eastAsiaTheme="majorEastAsia" w:hAnsiTheme="majorEastAsia" w:cstheme="majorHAnsi"/>
          <w:color w:val="FF0000"/>
          <w:szCs w:val="21"/>
        </w:rPr>
        <w:t>＝</w:t>
      </w:r>
      <w:r w:rsidR="00F25927">
        <w:rPr>
          <w:rFonts w:asciiTheme="majorHAnsi" w:eastAsiaTheme="majorEastAsia" w:hAnsiTheme="majorEastAsia" w:cstheme="majorHAnsi"/>
          <w:color w:val="FF0000"/>
          <w:szCs w:val="21"/>
        </w:rPr>
        <w:t>2</w:t>
      </w:r>
      <w:r w:rsidR="00F25927" w:rsidRPr="00F25927">
        <w:rPr>
          <w:rFonts w:asciiTheme="majorHAnsi" w:eastAsiaTheme="majorEastAsia" w:hAnsiTheme="majorEastAsia" w:cstheme="majorHAnsi"/>
          <w:i/>
          <w:color w:val="FF0000"/>
          <w:szCs w:val="21"/>
        </w:rPr>
        <w:t>as</w:t>
      </w:r>
      <w:r>
        <w:rPr>
          <w:rFonts w:asciiTheme="majorHAnsi" w:eastAsiaTheme="majorEastAsia" w:hAnsiTheme="majorEastAsia" w:cstheme="majorHAnsi" w:hint="eastAsia"/>
          <w:color w:val="FF0000"/>
          <w:szCs w:val="21"/>
        </w:rPr>
        <w:t>；</w:t>
      </w:r>
      <w:r w:rsidR="00F25927" w:rsidRPr="0060722D">
        <w:rPr>
          <w:rFonts w:asciiTheme="majorHAnsi" w:eastAsiaTheme="majorEastAsia" w:hAnsiTheme="majorEastAsia" w:cstheme="majorHAnsi"/>
          <w:i/>
          <w:color w:val="FF0000"/>
          <w:szCs w:val="21"/>
        </w:rPr>
        <w:t>a</w:t>
      </w:r>
      <w:r w:rsidR="004809E5">
        <w:rPr>
          <w:rFonts w:asciiTheme="majorHAnsi" w:eastAsiaTheme="majorEastAsia" w:hAnsiTheme="majorEastAsia" w:cstheme="majorHAnsi"/>
          <w:color w:val="FF0000"/>
          <w:szCs w:val="21"/>
        </w:rPr>
        <w:t>＝－</w:t>
      </w:r>
      <w:r w:rsidR="00F25927">
        <w:rPr>
          <w:rFonts w:asciiTheme="majorHAnsi" w:eastAsiaTheme="majorEastAsia" w:hAnsiTheme="majorEastAsia" w:cstheme="majorHAnsi"/>
          <w:color w:val="FF0000"/>
          <w:szCs w:val="21"/>
        </w:rPr>
        <w:t>120</w:t>
      </w:r>
      <w:r w:rsidR="00F25927" w:rsidRPr="008C7AD5">
        <w:rPr>
          <w:rFonts w:asciiTheme="majorHAnsi" w:eastAsiaTheme="majorEastAsia" w:hAnsiTheme="majorEastAsia" w:cstheme="majorHAnsi"/>
          <w:color w:val="FF0000"/>
          <w:szCs w:val="21"/>
        </w:rPr>
        <w:t>m/s</w:t>
      </w:r>
      <w:r w:rsidRPr="0060722D">
        <w:rPr>
          <w:rFonts w:asciiTheme="majorHAnsi" w:eastAsiaTheme="majorEastAsia" w:hAnsiTheme="majorEastAsia" w:cstheme="majorHAnsi"/>
          <w:color w:val="FF0000"/>
          <w:szCs w:val="21"/>
          <w:vertAlign w:val="superscript"/>
        </w:rPr>
        <w:t>2</w:t>
      </w:r>
      <w:bookmarkStart w:id="1" w:name="_GoBack"/>
      <w:bookmarkEnd w:id="1"/>
    </w:p>
    <w:p w:rsidR="0060722D" w:rsidRDefault="0060722D" w:rsidP="00632355">
      <w:pPr>
        <w:spacing w:line="276" w:lineRule="auto"/>
        <w:rPr>
          <w:rFonts w:asciiTheme="majorHAnsi" w:eastAsiaTheme="majorEastAsia" w:hAnsiTheme="majorEastAsia" w:cstheme="majorHAnsi"/>
          <w:color w:val="FF0000"/>
          <w:szCs w:val="21"/>
        </w:rPr>
      </w:pPr>
      <w:r>
        <w:rPr>
          <w:rFonts w:asciiTheme="majorHAnsi" w:eastAsiaTheme="majorEastAsia" w:hAnsiTheme="majorEastAsia" w:cstheme="majorHAnsi" w:hint="eastAsia"/>
          <w:color w:val="FF0000"/>
          <w:szCs w:val="21"/>
        </w:rPr>
        <w:t>对</w:t>
      </w:r>
      <w:r>
        <w:rPr>
          <w:rFonts w:asciiTheme="majorHAnsi" w:eastAsiaTheme="majorEastAsia" w:hAnsiTheme="majorEastAsia" w:cstheme="majorHAnsi"/>
          <w:color w:val="FF0000"/>
          <w:szCs w:val="21"/>
        </w:rPr>
        <w:t>此过程受力分析</w:t>
      </w:r>
      <w:r w:rsidRPr="0060722D">
        <w:rPr>
          <w:rFonts w:asciiTheme="majorHAnsi" w:eastAsiaTheme="majorEastAsia" w:hAnsiTheme="majorEastAsia" w:cstheme="majorHAnsi"/>
          <w:i/>
          <w:color w:val="FF0000"/>
          <w:szCs w:val="21"/>
        </w:rPr>
        <w:t>mg</w:t>
      </w:r>
      <w:r w:rsidR="004809E5">
        <w:rPr>
          <w:rFonts w:asciiTheme="majorHAnsi" w:eastAsiaTheme="majorEastAsia" w:hAnsiTheme="majorEastAsia" w:cstheme="majorHAnsi"/>
          <w:i/>
          <w:color w:val="FF0000"/>
          <w:szCs w:val="21"/>
        </w:rPr>
        <w:t>－</w:t>
      </w:r>
      <w:r w:rsidRPr="0060722D">
        <w:rPr>
          <w:rFonts w:asciiTheme="majorHAnsi" w:eastAsiaTheme="majorEastAsia" w:hAnsiTheme="majorEastAsia" w:cstheme="majorHAnsi"/>
          <w:i/>
          <w:color w:val="FF0000"/>
          <w:szCs w:val="21"/>
        </w:rPr>
        <w:t>F</w:t>
      </w:r>
      <w:r w:rsidR="004809E5">
        <w:rPr>
          <w:rFonts w:asciiTheme="majorHAnsi" w:eastAsiaTheme="majorEastAsia" w:hAnsiTheme="majorEastAsia" w:cstheme="majorHAnsi"/>
          <w:i/>
          <w:color w:val="FF0000"/>
          <w:szCs w:val="21"/>
        </w:rPr>
        <w:t>＝</w:t>
      </w:r>
      <w:r w:rsidRPr="0060722D">
        <w:rPr>
          <w:rFonts w:asciiTheme="majorHAnsi" w:eastAsiaTheme="majorEastAsia" w:hAnsiTheme="majorEastAsia" w:cstheme="majorHAnsi"/>
          <w:i/>
          <w:color w:val="FF0000"/>
          <w:szCs w:val="21"/>
        </w:rPr>
        <w:t>ma</w:t>
      </w:r>
      <w:r>
        <w:rPr>
          <w:rFonts w:asciiTheme="majorHAnsi" w:eastAsiaTheme="majorEastAsia" w:hAnsiTheme="majorEastAsia" w:cstheme="majorHAnsi" w:hint="eastAsia"/>
          <w:color w:val="FF0000"/>
          <w:szCs w:val="21"/>
        </w:rPr>
        <w:t>所以</w:t>
      </w:r>
      <w:r>
        <w:rPr>
          <w:rFonts w:asciiTheme="majorHAnsi" w:eastAsiaTheme="majorEastAsia" w:hAnsiTheme="majorEastAsia" w:cstheme="majorHAnsi"/>
          <w:color w:val="FF0000"/>
          <w:szCs w:val="21"/>
        </w:rPr>
        <w:t>阻力</w:t>
      </w:r>
      <w:r w:rsidRPr="0060722D">
        <w:rPr>
          <w:rFonts w:asciiTheme="majorHAnsi" w:eastAsiaTheme="majorEastAsia" w:hAnsiTheme="majorEastAsia" w:cstheme="majorHAnsi" w:hint="eastAsia"/>
          <w:i/>
          <w:color w:val="FF0000"/>
          <w:szCs w:val="21"/>
        </w:rPr>
        <w:t>F</w:t>
      </w:r>
      <w:r w:rsidR="004809E5">
        <w:rPr>
          <w:rFonts w:asciiTheme="majorHAnsi" w:eastAsiaTheme="majorEastAsia" w:hAnsiTheme="majorEastAsia" w:cstheme="majorHAnsi"/>
          <w:color w:val="FF0000"/>
          <w:szCs w:val="21"/>
        </w:rPr>
        <w:t>＝</w:t>
      </w:r>
      <w:r>
        <w:rPr>
          <w:rFonts w:asciiTheme="majorHAnsi" w:eastAsiaTheme="majorEastAsia" w:hAnsiTheme="majorEastAsia" w:cstheme="majorHAnsi"/>
          <w:color w:val="FF0000"/>
          <w:szCs w:val="21"/>
        </w:rPr>
        <w:t>6500N</w:t>
      </w:r>
    </w:p>
    <w:p w:rsidR="0060722D" w:rsidRDefault="0060722D" w:rsidP="00632355">
      <w:pPr>
        <w:spacing w:line="276" w:lineRule="auto"/>
        <w:rPr>
          <w:rFonts w:asciiTheme="majorHAnsi" w:eastAsiaTheme="majorEastAsia" w:hAnsiTheme="majorEastAsia" w:cstheme="majorHAnsi"/>
          <w:color w:val="FF0000"/>
          <w:szCs w:val="21"/>
        </w:rPr>
      </w:pPr>
      <w:r>
        <w:rPr>
          <w:rFonts w:asciiTheme="majorHAnsi" w:eastAsiaTheme="majorEastAsia" w:hAnsiTheme="majorEastAsia" w:cstheme="majorHAnsi" w:hint="eastAsia"/>
          <w:color w:val="FF0000"/>
          <w:szCs w:val="21"/>
        </w:rPr>
        <w:t>（</w:t>
      </w:r>
      <w:r>
        <w:rPr>
          <w:rFonts w:asciiTheme="majorHAnsi" w:eastAsiaTheme="majorEastAsia" w:hAnsiTheme="majorEastAsia" w:cstheme="majorHAnsi" w:hint="eastAsia"/>
          <w:color w:val="FF0000"/>
          <w:szCs w:val="21"/>
        </w:rPr>
        <w:t>3</w:t>
      </w:r>
      <w:r>
        <w:rPr>
          <w:rFonts w:asciiTheme="majorHAnsi" w:eastAsiaTheme="majorEastAsia" w:hAnsiTheme="majorEastAsia" w:cstheme="majorHAnsi" w:hint="eastAsia"/>
          <w:color w:val="FF0000"/>
          <w:szCs w:val="21"/>
        </w:rPr>
        <w:t>）失重</w:t>
      </w:r>
      <w:r>
        <w:rPr>
          <w:rFonts w:asciiTheme="majorHAnsi" w:eastAsiaTheme="majorEastAsia" w:hAnsiTheme="majorEastAsia" w:cstheme="majorHAnsi"/>
          <w:color w:val="FF0000"/>
          <w:szCs w:val="21"/>
        </w:rPr>
        <w:t>时间</w:t>
      </w:r>
      <w:r w:rsidRPr="0060722D">
        <w:rPr>
          <w:rFonts w:asciiTheme="majorHAnsi" w:eastAsiaTheme="majorEastAsia" w:hAnsiTheme="majorEastAsia" w:cstheme="majorHAnsi" w:hint="eastAsia"/>
          <w:i/>
          <w:color w:val="FF0000"/>
          <w:szCs w:val="21"/>
        </w:rPr>
        <w:t>t</w:t>
      </w:r>
      <w:r w:rsidRPr="0060722D">
        <w:rPr>
          <w:rFonts w:asciiTheme="majorHAnsi" w:eastAsiaTheme="majorEastAsia" w:hAnsiTheme="majorEastAsia" w:cstheme="majorHAnsi" w:hint="eastAsia"/>
          <w:color w:val="FF0000"/>
          <w:szCs w:val="21"/>
          <w:vertAlign w:val="subscript"/>
        </w:rPr>
        <w:t>1</w:t>
      </w:r>
      <w:r w:rsidR="004809E5">
        <w:rPr>
          <w:rFonts w:asciiTheme="majorHAnsi" w:eastAsiaTheme="majorEastAsia" w:hAnsiTheme="majorEastAsia" w:cstheme="majorHAnsi" w:hint="eastAsia"/>
          <w:color w:val="FF0000"/>
          <w:szCs w:val="21"/>
        </w:rPr>
        <w:t>＝</w:t>
      </w:r>
      <w:r w:rsidRPr="0060722D">
        <w:rPr>
          <w:rFonts w:asciiTheme="majorHAnsi" w:eastAsiaTheme="majorEastAsia" w:hAnsiTheme="majorEastAsia" w:cstheme="majorHAnsi"/>
          <w:i/>
          <w:color w:val="FF0000"/>
          <w:szCs w:val="21"/>
        </w:rPr>
        <w:t>v/g</w:t>
      </w:r>
      <w:r w:rsidR="004809E5">
        <w:rPr>
          <w:rFonts w:asciiTheme="majorHAnsi" w:eastAsiaTheme="majorEastAsia" w:hAnsiTheme="majorEastAsia" w:cstheme="majorHAnsi"/>
          <w:color w:val="FF0000"/>
          <w:szCs w:val="21"/>
        </w:rPr>
        <w:t>＝</w:t>
      </w:r>
      <w:r>
        <w:rPr>
          <w:rFonts w:asciiTheme="majorHAnsi" w:eastAsiaTheme="majorEastAsia" w:hAnsiTheme="majorEastAsia" w:cstheme="majorHAnsi"/>
          <w:color w:val="FF0000"/>
          <w:szCs w:val="21"/>
        </w:rPr>
        <w:t>24</w:t>
      </w:r>
      <w:r>
        <w:rPr>
          <w:rFonts w:asciiTheme="majorHAnsi" w:eastAsiaTheme="majorEastAsia" w:hAnsiTheme="majorEastAsia" w:cstheme="majorHAnsi" w:hint="eastAsia"/>
          <w:color w:val="FF0000"/>
          <w:szCs w:val="21"/>
        </w:rPr>
        <w:t>.5/10</w:t>
      </w:r>
      <w:r w:rsidR="004809E5">
        <w:rPr>
          <w:rFonts w:asciiTheme="majorHAnsi" w:eastAsiaTheme="majorEastAsia" w:hAnsiTheme="majorEastAsia" w:cstheme="majorHAnsi"/>
          <w:color w:val="FF0000"/>
          <w:szCs w:val="21"/>
        </w:rPr>
        <w:t>＝</w:t>
      </w:r>
      <w:r>
        <w:rPr>
          <w:rFonts w:asciiTheme="majorHAnsi" w:eastAsiaTheme="majorEastAsia" w:hAnsiTheme="majorEastAsia" w:cstheme="majorHAnsi"/>
          <w:color w:val="FF0000"/>
          <w:szCs w:val="21"/>
        </w:rPr>
        <w:t>2.45s</w:t>
      </w:r>
      <w:r>
        <w:rPr>
          <w:rFonts w:asciiTheme="majorHAnsi" w:eastAsiaTheme="majorEastAsia" w:hAnsiTheme="majorEastAsia" w:cstheme="majorHAnsi" w:hint="eastAsia"/>
          <w:color w:val="FF0000"/>
          <w:szCs w:val="21"/>
        </w:rPr>
        <w:t>；超重</w:t>
      </w:r>
      <w:r>
        <w:rPr>
          <w:rFonts w:asciiTheme="majorHAnsi" w:eastAsiaTheme="majorEastAsia" w:hAnsiTheme="majorEastAsia" w:cstheme="majorHAnsi"/>
          <w:color w:val="FF0000"/>
          <w:szCs w:val="21"/>
        </w:rPr>
        <w:t>时间</w:t>
      </w:r>
      <w:r w:rsidRPr="0060722D">
        <w:rPr>
          <w:rFonts w:asciiTheme="majorHAnsi" w:eastAsiaTheme="majorEastAsia" w:hAnsiTheme="majorEastAsia" w:cstheme="majorHAnsi" w:hint="eastAsia"/>
          <w:i/>
          <w:color w:val="FF0000"/>
          <w:szCs w:val="21"/>
        </w:rPr>
        <w:t>t</w:t>
      </w:r>
      <w:r w:rsidRPr="0060722D">
        <w:rPr>
          <w:rFonts w:asciiTheme="majorHAnsi" w:eastAsiaTheme="majorEastAsia" w:hAnsiTheme="majorEastAsia" w:cstheme="majorHAnsi" w:hint="eastAsia"/>
          <w:color w:val="FF0000"/>
          <w:szCs w:val="21"/>
          <w:vertAlign w:val="subscript"/>
        </w:rPr>
        <w:t>2</w:t>
      </w:r>
      <w:r w:rsidR="004809E5">
        <w:rPr>
          <w:rFonts w:asciiTheme="majorHAnsi" w:eastAsiaTheme="majorEastAsia" w:hAnsiTheme="majorEastAsia" w:cstheme="majorHAnsi"/>
          <w:color w:val="FF0000"/>
          <w:szCs w:val="21"/>
        </w:rPr>
        <w:t>＝</w:t>
      </w:r>
      <w:r>
        <w:rPr>
          <w:rFonts w:asciiTheme="majorHAnsi" w:eastAsiaTheme="majorEastAsia" w:hAnsiTheme="majorEastAsia" w:cstheme="majorHAnsi" w:hint="eastAsia"/>
          <w:color w:val="FF0000"/>
          <w:szCs w:val="21"/>
        </w:rPr>
        <w:t>（</w:t>
      </w:r>
      <w:r>
        <w:rPr>
          <w:rFonts w:asciiTheme="majorHAnsi" w:eastAsiaTheme="majorEastAsia" w:hAnsiTheme="majorEastAsia" w:cstheme="majorHAnsi"/>
          <w:color w:val="FF0000"/>
          <w:szCs w:val="21"/>
        </w:rPr>
        <w:t>0</w:t>
      </w:r>
      <w:r w:rsidR="004809E5">
        <w:rPr>
          <w:rFonts w:asciiTheme="majorHAnsi" w:eastAsiaTheme="majorEastAsia" w:hAnsiTheme="majorEastAsia" w:cstheme="majorHAnsi"/>
          <w:color w:val="FF0000"/>
          <w:szCs w:val="21"/>
        </w:rPr>
        <w:t>－</w:t>
      </w:r>
      <w:r w:rsidRPr="0060722D">
        <w:rPr>
          <w:rFonts w:asciiTheme="majorHAnsi" w:eastAsiaTheme="majorEastAsia" w:hAnsiTheme="majorEastAsia" w:cstheme="majorHAnsi"/>
          <w:i/>
          <w:color w:val="FF0000"/>
          <w:szCs w:val="21"/>
        </w:rPr>
        <w:t>v</w:t>
      </w:r>
      <w:r>
        <w:rPr>
          <w:rFonts w:eastAsiaTheme="majorEastAsia" w:cstheme="minorHAnsi" w:hint="eastAsia"/>
          <w:color w:val="FF0000"/>
          <w:szCs w:val="21"/>
        </w:rPr>
        <w:t>）</w:t>
      </w:r>
      <w:r>
        <w:rPr>
          <w:rFonts w:asciiTheme="majorHAnsi" w:eastAsiaTheme="majorEastAsia" w:hAnsiTheme="majorEastAsia" w:cstheme="majorHAnsi" w:hint="eastAsia"/>
          <w:color w:val="FF0000"/>
          <w:szCs w:val="21"/>
        </w:rPr>
        <w:t>/</w:t>
      </w:r>
      <w:r w:rsidRPr="0060722D">
        <w:rPr>
          <w:rFonts w:asciiTheme="majorHAnsi" w:eastAsiaTheme="majorEastAsia" w:hAnsiTheme="majorEastAsia" w:cstheme="majorHAnsi" w:hint="eastAsia"/>
          <w:i/>
          <w:color w:val="FF0000"/>
          <w:szCs w:val="21"/>
        </w:rPr>
        <w:t>a</w:t>
      </w:r>
      <w:r w:rsidR="004809E5">
        <w:rPr>
          <w:rFonts w:asciiTheme="majorHAnsi" w:eastAsiaTheme="majorEastAsia" w:hAnsiTheme="majorEastAsia" w:cstheme="majorHAnsi"/>
          <w:i/>
          <w:color w:val="FF0000"/>
          <w:szCs w:val="21"/>
        </w:rPr>
        <w:t>＝</w:t>
      </w:r>
      <w:r w:rsidR="005F6338" w:rsidRPr="005F6338">
        <w:rPr>
          <w:rFonts w:asciiTheme="majorHAnsi" w:eastAsiaTheme="majorEastAsia" w:hAnsiTheme="majorEastAsia" w:cstheme="majorHAnsi"/>
          <w:color w:val="FF0000"/>
          <w:szCs w:val="21"/>
        </w:rPr>
        <w:t>0.204s</w:t>
      </w:r>
    </w:p>
    <w:p w:rsidR="0060722D" w:rsidRPr="00F25927" w:rsidRDefault="0060722D" w:rsidP="00632355">
      <w:pPr>
        <w:spacing w:line="276" w:lineRule="auto"/>
        <w:rPr>
          <w:rFonts w:asciiTheme="majorHAnsi" w:eastAsiaTheme="majorEastAsia" w:hAnsiTheme="majorEastAsia" w:cstheme="majorHAnsi"/>
          <w:color w:val="FF0000"/>
          <w:szCs w:val="21"/>
        </w:rPr>
      </w:pPr>
    </w:p>
    <w:p w:rsidR="00D73641" w:rsidRDefault="00D73641" w:rsidP="00381701">
      <w:pPr>
        <w:spacing w:line="276" w:lineRule="auto"/>
        <w:rPr>
          <w:rFonts w:ascii="Times New Roman" w:hAnsi="Times New Roman" w:cs="Times New Roman"/>
          <w:szCs w:val="21"/>
        </w:rPr>
      </w:pPr>
    </w:p>
    <w:p w:rsidR="00D73641" w:rsidRPr="0060722D" w:rsidRDefault="00D73641" w:rsidP="00381701">
      <w:pPr>
        <w:spacing w:line="276" w:lineRule="auto"/>
        <w:rPr>
          <w:rFonts w:ascii="Times New Roman" w:hAnsi="Times New Roman" w:cs="Times New Roman"/>
          <w:szCs w:val="21"/>
        </w:rPr>
      </w:pPr>
    </w:p>
    <w:p w:rsidR="00075070" w:rsidRPr="00355CFE" w:rsidRDefault="00075070" w:rsidP="00381701">
      <w:pPr>
        <w:spacing w:line="276" w:lineRule="auto"/>
        <w:rPr>
          <w:rFonts w:ascii="Times New Roman" w:hAnsi="Times New Roman" w:cs="Times New Roman"/>
          <w:szCs w:val="21"/>
        </w:rPr>
      </w:pPr>
    </w:p>
    <w:sectPr w:rsidR="00075070" w:rsidRPr="00355CFE" w:rsidSect="008B2811">
      <w:headerReference w:type="default" r:id="rId73"/>
      <w:footerReference w:type="default" r:id="rId74"/>
      <w:pgSz w:w="11906" w:h="16838"/>
      <w:pgMar w:top="1701" w:right="1418" w:bottom="1701" w:left="1418" w:header="794" w:footer="873"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5EBB" w:rsidRDefault="00265EBB" w:rsidP="00AA5D1F">
      <w:r>
        <w:separator/>
      </w:r>
    </w:p>
  </w:endnote>
  <w:endnote w:type="continuationSeparator" w:id="1">
    <w:p w:rsidR="00265EBB" w:rsidRDefault="00265EBB" w:rsidP="00AA5D1F">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ourierPS">
    <w:panose1 w:val="02060409020205020404"/>
    <w:charset w:val="00"/>
    <w:family w:val="modern"/>
    <w:pitch w:val="fixed"/>
    <w:sig w:usb0="00000007" w:usb1="00000000" w:usb2="00000000" w:usb3="00000000" w:csb0="00000093"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5953292"/>
      <w:docPartObj>
        <w:docPartGallery w:val="Page Numbers (Bottom of Page)"/>
        <w:docPartUnique/>
      </w:docPartObj>
    </w:sdtPr>
    <w:sdtContent>
      <w:sdt>
        <w:sdtPr>
          <w:id w:val="860082579"/>
          <w:docPartObj>
            <w:docPartGallery w:val="Page Numbers (Top of Page)"/>
            <w:docPartUnique/>
          </w:docPartObj>
        </w:sdtPr>
        <w:sdtContent>
          <w:p w:rsidR="001D5648" w:rsidRDefault="00171B55">
            <w:pPr>
              <w:pStyle w:val="a5"/>
              <w:jc w:val="right"/>
            </w:pPr>
            <w:r>
              <w:rPr>
                <w:noProof/>
              </w:rPr>
              <w:pict>
                <v:shapetype id="_x0000_t202" coordsize="21600,21600" o:spt="202" path="m,l,21600r21600,l21600,xe">
                  <v:stroke joinstyle="miter"/>
                  <v:path gradientshapeok="t" o:connecttype="rect"/>
                </v:shapetype>
                <v:shape id="文本框 6" o:spid="_x0000_s2050" type="#_x0000_t202" style="position:absolute;left:0;text-align:left;margin-left:205.1pt;margin-top:-14.5pt;width:201pt;height:21.3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fillcolor="white [3201]" stroked="f" strokeweight=".5pt">
                  <v:textbox>
                    <w:txbxContent>
                      <w:p w:rsidR="001D5648" w:rsidRPr="009673E9" w:rsidRDefault="001D5648" w:rsidP="00481651">
                        <w:pPr>
                          <w:rPr>
                            <w:rFonts w:ascii="黑体" w:eastAsia="黑体" w:hAnsi="黑体"/>
                          </w:rPr>
                        </w:pPr>
                        <w:r>
                          <w:rPr>
                            <w:rFonts w:ascii="黑体" w:eastAsia="黑体" w:hAnsi="黑体"/>
                          </w:rPr>
                          <w:t>期末复习（</w:t>
                        </w:r>
                        <w:r>
                          <w:rPr>
                            <w:rFonts w:ascii="黑体" w:eastAsia="黑体" w:hAnsi="黑体" w:hint="eastAsia"/>
                          </w:rPr>
                          <w:t>一</w:t>
                        </w:r>
                        <w:r>
                          <w:rPr>
                            <w:rFonts w:ascii="黑体" w:eastAsia="黑体" w:hAnsi="黑体"/>
                          </w:rPr>
                          <w:t>）</w:t>
                        </w:r>
                        <w:r w:rsidR="0075740F">
                          <w:rPr>
                            <w:rFonts w:ascii="黑体" w:eastAsia="黑体" w:hAnsi="黑体" w:hint="eastAsia"/>
                          </w:rPr>
                          <w:t>（教师版）</w:t>
                        </w:r>
                      </w:p>
                    </w:txbxContent>
                  </v:textbox>
                </v:shape>
              </w:pict>
            </w: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2049" type="#_x0000_t15" style="position:absolute;left:0;text-align:left;margin-left:.35pt;margin-top:-13.8pt;width:117pt;height:21.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Ui/w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" adj="19634" fillcolor="#bfbfbf [2412]" stroked="f" strokeweight=".5pt">
                  <v:textbox>
                    <w:txbxContent>
                      <w:p w:rsidR="001D5648" w:rsidRPr="009673E9" w:rsidRDefault="001D5648" w:rsidP="00481651">
                        <w:pPr>
                          <w:rPr>
                            <w:rFonts w:ascii="黑体" w:eastAsia="黑体" w:hAnsi="黑体"/>
                          </w:rPr>
                        </w:pPr>
                        <w:r>
                          <w:rPr>
                            <w:rFonts w:ascii="黑体" w:eastAsia="黑体" w:hAnsi="黑体" w:hint="eastAsia"/>
                          </w:rPr>
                          <w:t>高一物理秋季班</w:t>
                        </w:r>
                        <w:r w:rsidRPr="009673E9">
                          <w:rPr>
                            <w:rFonts w:ascii="黑体" w:eastAsia="黑体" w:hAnsi="黑体" w:hint="eastAsia"/>
                          </w:rPr>
                          <w:t>课程</w:t>
                        </w:r>
                      </w:p>
                    </w:txbxContent>
                  </v:textbox>
                </v:shape>
              </w:pict>
            </w:r>
            <w:r>
              <w:rPr>
                <w:b/>
                <w:bCs/>
                <w:sz w:val="24"/>
                <w:szCs w:val="24"/>
              </w:rPr>
              <w:fldChar w:fldCharType="begin"/>
            </w:r>
            <w:r w:rsidR="001D5648">
              <w:rPr>
                <w:b/>
                <w:bCs/>
              </w:rPr>
              <w:instrText>PAGE</w:instrText>
            </w:r>
            <w:r>
              <w:rPr>
                <w:b/>
                <w:bCs/>
                <w:sz w:val="24"/>
                <w:szCs w:val="24"/>
              </w:rPr>
              <w:fldChar w:fldCharType="separate"/>
            </w:r>
            <w:r w:rsidR="004809E5">
              <w:rPr>
                <w:b/>
                <w:bCs/>
                <w:noProof/>
              </w:rPr>
              <w:t>7</w:t>
            </w:r>
            <w:r>
              <w:rPr>
                <w:b/>
                <w:bCs/>
                <w:sz w:val="24"/>
                <w:szCs w:val="24"/>
              </w:rPr>
              <w:fldChar w:fldCharType="end"/>
            </w:r>
            <w:r w:rsidR="001D5648">
              <w:rPr>
                <w:lang w:val="zh-CN"/>
              </w:rPr>
              <w:t xml:space="preserve"> / </w:t>
            </w:r>
            <w:r>
              <w:rPr>
                <w:b/>
                <w:bCs/>
                <w:sz w:val="24"/>
                <w:szCs w:val="24"/>
              </w:rPr>
              <w:fldChar w:fldCharType="begin"/>
            </w:r>
            <w:r w:rsidR="001D5648">
              <w:rPr>
                <w:b/>
                <w:bCs/>
              </w:rPr>
              <w:instrText>NUMPAGES</w:instrText>
            </w:r>
            <w:r>
              <w:rPr>
                <w:b/>
                <w:bCs/>
                <w:sz w:val="24"/>
                <w:szCs w:val="24"/>
              </w:rPr>
              <w:fldChar w:fldCharType="separate"/>
            </w:r>
            <w:r w:rsidR="004809E5">
              <w:rPr>
                <w:b/>
                <w:bCs/>
                <w:noProof/>
              </w:rPr>
              <w:t>16</w:t>
            </w:r>
            <w:r>
              <w:rPr>
                <w:b/>
                <w:bCs/>
                <w:sz w:val="24"/>
                <w:szCs w:val="24"/>
              </w:rPr>
              <w:fldChar w:fldCharType="end"/>
            </w:r>
          </w:p>
        </w:sdtContent>
      </w:sdt>
    </w:sdtContent>
  </w:sdt>
  <w:p w:rsidR="001D5648" w:rsidRPr="00906B73" w:rsidRDefault="001D5648" w:rsidP="0027548D">
    <w:pPr>
      <w:pStyle w:val="a5"/>
      <w:wordWrap w:val="0"/>
      <w:jc w:val="right"/>
      <w:rPr>
        <w:rFonts w:ascii="Arial" w:hAnsi="Arial" w:cs="Arial"/>
        <w:i/>
        <w:color w:val="595959"/>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5EBB" w:rsidRDefault="00265EBB" w:rsidP="00AA5D1F">
      <w:r>
        <w:separator/>
      </w:r>
    </w:p>
  </w:footnote>
  <w:footnote w:type="continuationSeparator" w:id="1">
    <w:p w:rsidR="00265EBB" w:rsidRDefault="00265EBB" w:rsidP="00AA5D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5648" w:rsidRPr="00691353" w:rsidRDefault="001D5648" w:rsidP="00691353">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8240" behindDoc="0" locked="0" layoutInCell="1" allowOverlap="1">
          <wp:simplePos x="0" y="0"/>
          <wp:positionH relativeFrom="column">
            <wp:posOffset>-711</wp:posOffset>
          </wp:positionH>
          <wp:positionV relativeFrom="paragraph">
            <wp:posOffset>59763</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办公文件源-04.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994410" cy="283845"/>
                  </a:xfrm>
                  <a:prstGeom prst="rect">
                    <a:avLst/>
                  </a:prstGeom>
                </pic:spPr>
              </pic:pic>
            </a:graphicData>
          </a:graphic>
        </wp:anchor>
      </w:drawing>
    </w:r>
    <w:r w:rsidR="00171B55" w:rsidRPr="00171B55">
      <w:rPr>
        <w:noProof/>
      </w:rPr>
      <w:pict>
        <v:shapetype id="_x0000_t202" coordsize="21600,21600" o:spt="202" path="m,l,21600r21600,l21600,xe">
          <v:stroke joinstyle="miter"/>
          <v:path gradientshapeok="t" o:connecttype="rect"/>
        </v:shapetype>
        <v:shape id="文本框 4" o:spid="_x0000_s2052" type="#_x0000_t202" style="position:absolute;left:0;text-align:left;margin-left:346.5pt;margin-top:5.75pt;width:1in;height:21.3pt;z-index:251663360;visibility:visible;mso-wrap-style:non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" fillcolor="white [3201]" stroked="f" strokeweight=".5pt">
          <v:textbox>
            <w:txbxContent>
              <w:p w:rsidR="001D5648" w:rsidRPr="009673E9" w:rsidRDefault="001D5648" w:rsidP="00691353">
                <w:pPr>
                  <w:rPr>
                    <w:rFonts w:ascii="黑体" w:eastAsia="黑体" w:hAnsi="黑体"/>
                  </w:rPr>
                </w:pPr>
                <w:r w:rsidRPr="009673E9">
                  <w:rPr>
                    <w:rFonts w:ascii="黑体" w:eastAsia="黑体" w:hAnsi="黑体" w:hint="eastAsia"/>
                  </w:rPr>
                  <w:t xml:space="preserve">专业 引领 共成长    </w:t>
                </w:r>
              </w:p>
            </w:txbxContent>
          </v:textbox>
        </v:shape>
      </w:pict>
    </w:r>
    <w:r w:rsidR="00171B55" w:rsidRPr="00171B55">
      <w:rPr>
        <w:noProof/>
        <w:color w:val="595959"/>
      </w:rPr>
      <w:pict>
        <v:line id="直接连接符 1" o:spid="_x0000_s2051" style="position:absolute;left:0;text-align:left;z-index:251661312;visibility:visible;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strokecolor="#595959" strokeweight=".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start w:val="3"/>
      <w:numFmt w:val="decimal"/>
      <w:suff w:val="nothing"/>
      <w:lvlText w:val="（%1）"/>
      <w:lvlJc w:val="left"/>
    </w:lvl>
  </w:abstractNum>
  <w:abstractNum w:abstractNumId="1">
    <w:nsid w:val="00000008"/>
    <w:multiLevelType w:val="singleLevel"/>
    <w:tmpl w:val="00000008"/>
    <w:lvl w:ilvl="0">
      <w:start w:val="5"/>
      <w:numFmt w:val="decimal"/>
      <w:suff w:val="space"/>
      <w:lvlText w:val="%1、"/>
      <w:lvlJc w:val="left"/>
    </w:lvl>
  </w:abstractNum>
  <w:abstractNum w:abstractNumId="2">
    <w:nsid w:val="00000012"/>
    <w:multiLevelType w:val="singleLevel"/>
    <w:tmpl w:val="00000012"/>
    <w:lvl w:ilvl="0">
      <w:start w:val="10"/>
      <w:numFmt w:val="decimal"/>
      <w:suff w:val="nothing"/>
      <w:lvlText w:val="%1、"/>
      <w:lvlJc w:val="left"/>
    </w:lvl>
  </w:abstractNum>
  <w:abstractNum w:abstractNumId="3">
    <w:nsid w:val="0DCC02FC"/>
    <w:multiLevelType w:val="multilevel"/>
    <w:tmpl w:val="0DCC02FC"/>
    <w:lvl w:ilvl="0">
      <w:start w:val="1"/>
      <w:numFmt w:val="decimalEnclosedCircle"/>
      <w:lvlText w:val="%1"/>
      <w:lvlJc w:val="left"/>
      <w:pPr>
        <w:ind w:left="780" w:hanging="360"/>
      </w:pPr>
      <w:rPr>
        <w:rFonts w:ascii="宋体" w:hAns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10A65CC0"/>
    <w:multiLevelType w:val="hybridMultilevel"/>
    <w:tmpl w:val="268C0D96"/>
    <w:lvl w:ilvl="0" w:tplc="21529D0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B56C75"/>
    <w:multiLevelType w:val="hybridMultilevel"/>
    <w:tmpl w:val="8730DCA6"/>
    <w:lvl w:ilvl="0" w:tplc="C932FAD0">
      <w:start w:val="1"/>
      <w:numFmt w:val="decimal"/>
      <w:lvlText w:val="%1、"/>
      <w:lvlJc w:val="left"/>
      <w:pPr>
        <w:ind w:left="360" w:hanging="360"/>
      </w:pPr>
      <w:rPr>
        <w:rFonts w:cstheme="minorHAnsi"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508075B"/>
    <w:multiLevelType w:val="hybridMultilevel"/>
    <w:tmpl w:val="FF96A8D4"/>
    <w:lvl w:ilvl="0" w:tplc="B816B1AE">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4AA555CF"/>
    <w:multiLevelType w:val="hybridMultilevel"/>
    <w:tmpl w:val="FC8419E2"/>
    <w:lvl w:ilvl="0" w:tplc="C228F0F8">
      <w:start w:val="1"/>
      <w:numFmt w:val="decimalEnclosedCircle"/>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8070E2C"/>
    <w:multiLevelType w:val="singleLevel"/>
    <w:tmpl w:val="58070E2C"/>
    <w:lvl w:ilvl="0">
      <w:start w:val="2"/>
      <w:numFmt w:val="decimal"/>
      <w:suff w:val="nothing"/>
      <w:lvlText w:val="%1、"/>
      <w:lvlJc w:val="left"/>
      <w:pPr>
        <w:ind w:left="0" w:firstLine="0"/>
      </w:pPr>
    </w:lvl>
  </w:abstractNum>
  <w:abstractNum w:abstractNumId="9">
    <w:nsid w:val="58070EC9"/>
    <w:multiLevelType w:val="singleLevel"/>
    <w:tmpl w:val="58070EC9"/>
    <w:lvl w:ilvl="0">
      <w:start w:val="2"/>
      <w:numFmt w:val="chineseCounting"/>
      <w:suff w:val="nothing"/>
      <w:lvlText w:val="%1、"/>
      <w:lvlJc w:val="left"/>
      <w:pPr>
        <w:ind w:left="0" w:firstLine="0"/>
      </w:pPr>
    </w:lvl>
  </w:abstractNum>
  <w:abstractNum w:abstractNumId="10">
    <w:nsid w:val="58070F85"/>
    <w:multiLevelType w:val="singleLevel"/>
    <w:tmpl w:val="28943568"/>
    <w:lvl w:ilvl="0">
      <w:start w:val="1"/>
      <w:numFmt w:val="decimal"/>
      <w:suff w:val="nothing"/>
      <w:lvlText w:val="%1．"/>
      <w:lvlJc w:val="left"/>
      <w:pPr>
        <w:ind w:left="0" w:firstLine="0"/>
      </w:pPr>
      <w:rPr>
        <w:color w:val="000000" w:themeColor="text1"/>
      </w:rPr>
    </w:lvl>
  </w:abstractNum>
  <w:abstractNum w:abstractNumId="11">
    <w:nsid w:val="5B5E6951"/>
    <w:multiLevelType w:val="hybridMultilevel"/>
    <w:tmpl w:val="FBA6A40C"/>
    <w:lvl w:ilvl="0" w:tplc="A8042E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DF25CD0"/>
    <w:multiLevelType w:val="hybridMultilevel"/>
    <w:tmpl w:val="D25A8482"/>
    <w:lvl w:ilvl="0" w:tplc="AE50E2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EF15C86"/>
    <w:multiLevelType w:val="multilevel"/>
    <w:tmpl w:val="6EF15C8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nsid w:val="76241892"/>
    <w:multiLevelType w:val="hybridMultilevel"/>
    <w:tmpl w:val="0744F430"/>
    <w:lvl w:ilvl="0" w:tplc="8BA6EB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6561884"/>
    <w:multiLevelType w:val="hybridMultilevel"/>
    <w:tmpl w:val="6B9826F8"/>
    <w:lvl w:ilvl="0" w:tplc="96D4EB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AC81610"/>
    <w:multiLevelType w:val="multilevel"/>
    <w:tmpl w:val="53C075DA"/>
    <w:lvl w:ilvl="0">
      <w:start w:val="1"/>
      <w:numFmt w:val="decimal"/>
      <w:lvlText w:val="%1、"/>
      <w:lvlJc w:val="left"/>
      <w:pPr>
        <w:tabs>
          <w:tab w:val="num" w:pos="785"/>
        </w:tabs>
        <w:ind w:left="785" w:hanging="360"/>
      </w:pPr>
      <w:rPr>
        <w:rFonts w:ascii="Times New Roman" w:hAnsi="Times New Roman" w:cs="Times New Roman" w:hint="default"/>
      </w:rPr>
    </w:lvl>
    <w:lvl w:ilvl="1">
      <w:start w:val="1"/>
      <w:numFmt w:val="lowerLetter"/>
      <w:lvlText w:val="%2)"/>
      <w:lvlJc w:val="left"/>
      <w:pPr>
        <w:tabs>
          <w:tab w:val="num" w:pos="1265"/>
        </w:tabs>
        <w:ind w:left="1265" w:hanging="420"/>
      </w:pPr>
      <w:rPr>
        <w:rFonts w:ascii="Times New Roman" w:hAnsi="Times New Roman" w:cs="Times New Roman" w:hint="default"/>
      </w:rPr>
    </w:lvl>
    <w:lvl w:ilvl="2">
      <w:start w:val="1"/>
      <w:numFmt w:val="lowerRoman"/>
      <w:lvlText w:val="%3."/>
      <w:lvlJc w:val="right"/>
      <w:pPr>
        <w:tabs>
          <w:tab w:val="num" w:pos="1685"/>
        </w:tabs>
        <w:ind w:left="1685" w:hanging="420"/>
      </w:pPr>
      <w:rPr>
        <w:rFonts w:ascii="Times New Roman" w:hAnsi="Times New Roman" w:cs="Times New Roman" w:hint="default"/>
      </w:rPr>
    </w:lvl>
    <w:lvl w:ilvl="3">
      <w:start w:val="1"/>
      <w:numFmt w:val="decimal"/>
      <w:lvlText w:val="%4."/>
      <w:lvlJc w:val="left"/>
      <w:pPr>
        <w:tabs>
          <w:tab w:val="num" w:pos="2105"/>
        </w:tabs>
        <w:ind w:left="2105" w:hanging="420"/>
      </w:pPr>
      <w:rPr>
        <w:rFonts w:ascii="Times New Roman" w:hAnsi="Times New Roman" w:cs="Times New Roman" w:hint="default"/>
      </w:rPr>
    </w:lvl>
    <w:lvl w:ilvl="4">
      <w:start w:val="1"/>
      <w:numFmt w:val="lowerLetter"/>
      <w:lvlText w:val="%5)"/>
      <w:lvlJc w:val="left"/>
      <w:pPr>
        <w:tabs>
          <w:tab w:val="num" w:pos="2525"/>
        </w:tabs>
        <w:ind w:left="2525" w:hanging="420"/>
      </w:pPr>
      <w:rPr>
        <w:rFonts w:ascii="Times New Roman" w:hAnsi="Times New Roman" w:cs="Times New Roman" w:hint="default"/>
      </w:rPr>
    </w:lvl>
    <w:lvl w:ilvl="5">
      <w:start w:val="1"/>
      <w:numFmt w:val="lowerRoman"/>
      <w:lvlText w:val="%6."/>
      <w:lvlJc w:val="right"/>
      <w:pPr>
        <w:tabs>
          <w:tab w:val="num" w:pos="2945"/>
        </w:tabs>
        <w:ind w:left="2945" w:hanging="420"/>
      </w:pPr>
      <w:rPr>
        <w:rFonts w:ascii="Times New Roman" w:hAnsi="Times New Roman" w:cs="Times New Roman" w:hint="default"/>
      </w:rPr>
    </w:lvl>
    <w:lvl w:ilvl="6">
      <w:start w:val="1"/>
      <w:numFmt w:val="decimal"/>
      <w:lvlText w:val="%7."/>
      <w:lvlJc w:val="left"/>
      <w:pPr>
        <w:tabs>
          <w:tab w:val="num" w:pos="3365"/>
        </w:tabs>
        <w:ind w:left="3365" w:hanging="420"/>
      </w:pPr>
      <w:rPr>
        <w:rFonts w:ascii="Times New Roman" w:hAnsi="Times New Roman" w:cs="Times New Roman" w:hint="default"/>
      </w:rPr>
    </w:lvl>
    <w:lvl w:ilvl="7">
      <w:start w:val="1"/>
      <w:numFmt w:val="lowerLetter"/>
      <w:lvlText w:val="%8)"/>
      <w:lvlJc w:val="left"/>
      <w:pPr>
        <w:tabs>
          <w:tab w:val="num" w:pos="3785"/>
        </w:tabs>
        <w:ind w:left="3785" w:hanging="420"/>
      </w:pPr>
      <w:rPr>
        <w:rFonts w:ascii="Times New Roman" w:hAnsi="Times New Roman" w:cs="Times New Roman" w:hint="default"/>
      </w:rPr>
    </w:lvl>
    <w:lvl w:ilvl="8">
      <w:start w:val="1"/>
      <w:numFmt w:val="lowerRoman"/>
      <w:lvlText w:val="%9."/>
      <w:lvlJc w:val="right"/>
      <w:pPr>
        <w:tabs>
          <w:tab w:val="num" w:pos="4205"/>
        </w:tabs>
        <w:ind w:left="4205" w:hanging="420"/>
      </w:pPr>
      <w:rPr>
        <w:rFonts w:ascii="Times New Roman" w:hAnsi="Times New Roman" w:cs="Times New Roman" w:hint="default"/>
      </w:rPr>
    </w:lvl>
  </w:abstractNum>
  <w:abstractNum w:abstractNumId="17">
    <w:nsid w:val="7D4B03C4"/>
    <w:multiLevelType w:val="multilevel"/>
    <w:tmpl w:val="513249A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8">
    <w:nsid w:val="7ECB78D1"/>
    <w:multiLevelType w:val="hybridMultilevel"/>
    <w:tmpl w:val="CD1C20DC"/>
    <w:lvl w:ilvl="0" w:tplc="EA7076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3"/>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8"/>
  </w:num>
  <w:num w:numId="6">
    <w:abstractNumId w:val="3"/>
  </w:num>
  <w:num w:numId="7">
    <w:abstractNumId w:val="0"/>
  </w:num>
  <w:num w:numId="8">
    <w:abstractNumId w:val="2"/>
  </w:num>
  <w:num w:numId="9">
    <w:abstractNumId w:val="1"/>
  </w:num>
  <w:num w:numId="10">
    <w:abstractNumId w:val="7"/>
  </w:num>
  <w:num w:numId="11">
    <w:abstractNumId w:val="11"/>
  </w:num>
  <w:num w:numId="12">
    <w:abstractNumId w:val="15"/>
  </w:num>
  <w:num w:numId="13">
    <w:abstractNumId w:val="4"/>
  </w:num>
  <w:num w:numId="14">
    <w:abstractNumId w:val="14"/>
  </w:num>
  <w:num w:numId="15">
    <w:abstractNumId w:val="12"/>
  </w:num>
  <w:num w:numId="16">
    <w:abstractNumId w:val="8"/>
    <w:lvlOverride w:ilvl="0">
      <w:startOverride w:val="2"/>
    </w:lvlOverride>
  </w:num>
  <w:num w:numId="17">
    <w:abstractNumId w:val="9"/>
    <w:lvlOverride w:ilvl="0">
      <w:startOverride w:val="2"/>
    </w:lvlOverride>
  </w:num>
  <w:num w:numId="18">
    <w:abstractNumId w:val="10"/>
    <w:lvlOverride w:ilvl="0">
      <w:startOverride w:val="1"/>
    </w:lvlOverride>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20"/>
  <w:displayVerticalDrawingGridEvery w:val="0"/>
  <w:characterSpacingControl w:val="compressPunctuation"/>
  <w:hdrShapeDefaults>
    <o:shapedefaults v:ext="edit" spidmax="8194" fillcolor="white" strokecolor="none [3213]">
      <v:fill color="white"/>
      <v:stroke color="none [3213]"/>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935"/>
    <w:rsid w:val="00004561"/>
    <w:rsid w:val="00010DE6"/>
    <w:rsid w:val="00016B9D"/>
    <w:rsid w:val="00016F37"/>
    <w:rsid w:val="00022F61"/>
    <w:rsid w:val="000238AF"/>
    <w:rsid w:val="00025F4A"/>
    <w:rsid w:val="00035035"/>
    <w:rsid w:val="000358AF"/>
    <w:rsid w:val="00042BAA"/>
    <w:rsid w:val="00042F52"/>
    <w:rsid w:val="00043865"/>
    <w:rsid w:val="00050C44"/>
    <w:rsid w:val="000515D7"/>
    <w:rsid w:val="00051A2D"/>
    <w:rsid w:val="00055C06"/>
    <w:rsid w:val="00071E02"/>
    <w:rsid w:val="00073089"/>
    <w:rsid w:val="000742E4"/>
    <w:rsid w:val="00075070"/>
    <w:rsid w:val="00084EFD"/>
    <w:rsid w:val="00094639"/>
    <w:rsid w:val="000A26CC"/>
    <w:rsid w:val="000A7AE1"/>
    <w:rsid w:val="000B5DFC"/>
    <w:rsid w:val="000B62BD"/>
    <w:rsid w:val="000C01D5"/>
    <w:rsid w:val="000D0127"/>
    <w:rsid w:val="000D3194"/>
    <w:rsid w:val="000D336C"/>
    <w:rsid w:val="000E6C37"/>
    <w:rsid w:val="000F161A"/>
    <w:rsid w:val="000F6058"/>
    <w:rsid w:val="00124ACF"/>
    <w:rsid w:val="00125E6A"/>
    <w:rsid w:val="00127E1E"/>
    <w:rsid w:val="00130FE0"/>
    <w:rsid w:val="001350FE"/>
    <w:rsid w:val="00135804"/>
    <w:rsid w:val="0014059B"/>
    <w:rsid w:val="0014298B"/>
    <w:rsid w:val="00145B60"/>
    <w:rsid w:val="00145FA1"/>
    <w:rsid w:val="00146A51"/>
    <w:rsid w:val="00146F0D"/>
    <w:rsid w:val="001475DC"/>
    <w:rsid w:val="00151F60"/>
    <w:rsid w:val="001529EB"/>
    <w:rsid w:val="001566ED"/>
    <w:rsid w:val="001628EB"/>
    <w:rsid w:val="00163922"/>
    <w:rsid w:val="00163F2B"/>
    <w:rsid w:val="001652F5"/>
    <w:rsid w:val="00165850"/>
    <w:rsid w:val="001675A1"/>
    <w:rsid w:val="00171B55"/>
    <w:rsid w:val="00172CCA"/>
    <w:rsid w:val="001812EF"/>
    <w:rsid w:val="001904FB"/>
    <w:rsid w:val="0019193E"/>
    <w:rsid w:val="001924B0"/>
    <w:rsid w:val="001972E2"/>
    <w:rsid w:val="001A299B"/>
    <w:rsid w:val="001A53B7"/>
    <w:rsid w:val="001B3375"/>
    <w:rsid w:val="001B76D8"/>
    <w:rsid w:val="001B7FFE"/>
    <w:rsid w:val="001D43C1"/>
    <w:rsid w:val="001D5648"/>
    <w:rsid w:val="001D6B5D"/>
    <w:rsid w:val="001E162D"/>
    <w:rsid w:val="001E2ED9"/>
    <w:rsid w:val="001E3DFA"/>
    <w:rsid w:val="001E40D0"/>
    <w:rsid w:val="001E7708"/>
    <w:rsid w:val="001F12A9"/>
    <w:rsid w:val="001F18C7"/>
    <w:rsid w:val="001F2BCF"/>
    <w:rsid w:val="001F54D7"/>
    <w:rsid w:val="00211C48"/>
    <w:rsid w:val="00220C72"/>
    <w:rsid w:val="00222505"/>
    <w:rsid w:val="00222F5B"/>
    <w:rsid w:val="00225569"/>
    <w:rsid w:val="00225BFB"/>
    <w:rsid w:val="002276A5"/>
    <w:rsid w:val="002324D6"/>
    <w:rsid w:val="002365D9"/>
    <w:rsid w:val="00250047"/>
    <w:rsid w:val="00252438"/>
    <w:rsid w:val="0025712C"/>
    <w:rsid w:val="00265EBB"/>
    <w:rsid w:val="00270616"/>
    <w:rsid w:val="00275038"/>
    <w:rsid w:val="0027548D"/>
    <w:rsid w:val="002A11C0"/>
    <w:rsid w:val="002B7248"/>
    <w:rsid w:val="002C68CF"/>
    <w:rsid w:val="002D326C"/>
    <w:rsid w:val="002D3981"/>
    <w:rsid w:val="002D5BB3"/>
    <w:rsid w:val="002E7598"/>
    <w:rsid w:val="002F13A8"/>
    <w:rsid w:val="002F26AE"/>
    <w:rsid w:val="002F46A6"/>
    <w:rsid w:val="002F6BAD"/>
    <w:rsid w:val="0031023E"/>
    <w:rsid w:val="0031036E"/>
    <w:rsid w:val="003108C3"/>
    <w:rsid w:val="00317854"/>
    <w:rsid w:val="00321163"/>
    <w:rsid w:val="0032246F"/>
    <w:rsid w:val="00331B10"/>
    <w:rsid w:val="00331B7A"/>
    <w:rsid w:val="00332A7E"/>
    <w:rsid w:val="003342B7"/>
    <w:rsid w:val="00345CA7"/>
    <w:rsid w:val="00355CFE"/>
    <w:rsid w:val="003566A4"/>
    <w:rsid w:val="0036488B"/>
    <w:rsid w:val="0036774E"/>
    <w:rsid w:val="003758AC"/>
    <w:rsid w:val="00375E79"/>
    <w:rsid w:val="003760E6"/>
    <w:rsid w:val="00381701"/>
    <w:rsid w:val="00384265"/>
    <w:rsid w:val="00385F9A"/>
    <w:rsid w:val="003949E8"/>
    <w:rsid w:val="00394C7B"/>
    <w:rsid w:val="003A776C"/>
    <w:rsid w:val="003B11BA"/>
    <w:rsid w:val="003D24AC"/>
    <w:rsid w:val="003E4885"/>
    <w:rsid w:val="003E5335"/>
    <w:rsid w:val="003F5069"/>
    <w:rsid w:val="00401B21"/>
    <w:rsid w:val="00411477"/>
    <w:rsid w:val="00414F37"/>
    <w:rsid w:val="00436FF8"/>
    <w:rsid w:val="0044581A"/>
    <w:rsid w:val="0045132C"/>
    <w:rsid w:val="00452660"/>
    <w:rsid w:val="004548EB"/>
    <w:rsid w:val="00454946"/>
    <w:rsid w:val="00460F33"/>
    <w:rsid w:val="00473633"/>
    <w:rsid w:val="004809E5"/>
    <w:rsid w:val="00481651"/>
    <w:rsid w:val="00481D42"/>
    <w:rsid w:val="00491FAC"/>
    <w:rsid w:val="00492418"/>
    <w:rsid w:val="004943A3"/>
    <w:rsid w:val="004A0838"/>
    <w:rsid w:val="004A1568"/>
    <w:rsid w:val="004B10B8"/>
    <w:rsid w:val="004B3904"/>
    <w:rsid w:val="004B6834"/>
    <w:rsid w:val="004C0E38"/>
    <w:rsid w:val="004C373D"/>
    <w:rsid w:val="004C7B25"/>
    <w:rsid w:val="004D0F24"/>
    <w:rsid w:val="004D1287"/>
    <w:rsid w:val="004D49BA"/>
    <w:rsid w:val="004D4AD4"/>
    <w:rsid w:val="004D68BB"/>
    <w:rsid w:val="004D6CE4"/>
    <w:rsid w:val="004D7B4C"/>
    <w:rsid w:val="004E0DF8"/>
    <w:rsid w:val="004F2E53"/>
    <w:rsid w:val="004F3C72"/>
    <w:rsid w:val="004F41BE"/>
    <w:rsid w:val="004F4235"/>
    <w:rsid w:val="005018CC"/>
    <w:rsid w:val="00502999"/>
    <w:rsid w:val="00507DF3"/>
    <w:rsid w:val="00516B70"/>
    <w:rsid w:val="00520D2B"/>
    <w:rsid w:val="005345EA"/>
    <w:rsid w:val="005359CE"/>
    <w:rsid w:val="00541C84"/>
    <w:rsid w:val="005430F3"/>
    <w:rsid w:val="00551CCE"/>
    <w:rsid w:val="0055771C"/>
    <w:rsid w:val="005615EF"/>
    <w:rsid w:val="005665C5"/>
    <w:rsid w:val="00573101"/>
    <w:rsid w:val="00576312"/>
    <w:rsid w:val="005835DE"/>
    <w:rsid w:val="0058397F"/>
    <w:rsid w:val="0058530D"/>
    <w:rsid w:val="005858EE"/>
    <w:rsid w:val="005A7939"/>
    <w:rsid w:val="005B4777"/>
    <w:rsid w:val="005B7230"/>
    <w:rsid w:val="005C191B"/>
    <w:rsid w:val="005D2A5B"/>
    <w:rsid w:val="005E12B7"/>
    <w:rsid w:val="005F07A7"/>
    <w:rsid w:val="005F3819"/>
    <w:rsid w:val="005F5786"/>
    <w:rsid w:val="005F6338"/>
    <w:rsid w:val="00604145"/>
    <w:rsid w:val="0060722D"/>
    <w:rsid w:val="00607BBF"/>
    <w:rsid w:val="00614A8B"/>
    <w:rsid w:val="00616859"/>
    <w:rsid w:val="00620FDB"/>
    <w:rsid w:val="00621318"/>
    <w:rsid w:val="00631417"/>
    <w:rsid w:val="0063160E"/>
    <w:rsid w:val="00632355"/>
    <w:rsid w:val="00633AF2"/>
    <w:rsid w:val="00640DEA"/>
    <w:rsid w:val="00641E78"/>
    <w:rsid w:val="00650BC4"/>
    <w:rsid w:val="00654692"/>
    <w:rsid w:val="0066114E"/>
    <w:rsid w:val="00661EE7"/>
    <w:rsid w:val="00665B7C"/>
    <w:rsid w:val="006760DF"/>
    <w:rsid w:val="00687BED"/>
    <w:rsid w:val="006911C6"/>
    <w:rsid w:val="00691353"/>
    <w:rsid w:val="006A3E8E"/>
    <w:rsid w:val="006B7B46"/>
    <w:rsid w:val="006C1647"/>
    <w:rsid w:val="006D525C"/>
    <w:rsid w:val="006D6E93"/>
    <w:rsid w:val="006E0278"/>
    <w:rsid w:val="006E0BA9"/>
    <w:rsid w:val="006E1FD1"/>
    <w:rsid w:val="006E4C1E"/>
    <w:rsid w:val="00711BDB"/>
    <w:rsid w:val="00720C47"/>
    <w:rsid w:val="00735F2B"/>
    <w:rsid w:val="00736CEA"/>
    <w:rsid w:val="007436D3"/>
    <w:rsid w:val="007478AD"/>
    <w:rsid w:val="00750513"/>
    <w:rsid w:val="0075740F"/>
    <w:rsid w:val="007602D5"/>
    <w:rsid w:val="00765F91"/>
    <w:rsid w:val="0077402A"/>
    <w:rsid w:val="0078207D"/>
    <w:rsid w:val="007842A7"/>
    <w:rsid w:val="007850A3"/>
    <w:rsid w:val="00786F2E"/>
    <w:rsid w:val="00793307"/>
    <w:rsid w:val="00797AF6"/>
    <w:rsid w:val="007A107E"/>
    <w:rsid w:val="007B0633"/>
    <w:rsid w:val="007B1098"/>
    <w:rsid w:val="007B2202"/>
    <w:rsid w:val="007B2CCB"/>
    <w:rsid w:val="007B7841"/>
    <w:rsid w:val="007E039D"/>
    <w:rsid w:val="007E0AB1"/>
    <w:rsid w:val="007E1442"/>
    <w:rsid w:val="007E6049"/>
    <w:rsid w:val="007F0DF9"/>
    <w:rsid w:val="007F1C03"/>
    <w:rsid w:val="007F29DC"/>
    <w:rsid w:val="00803888"/>
    <w:rsid w:val="0080399C"/>
    <w:rsid w:val="00814128"/>
    <w:rsid w:val="00814E2D"/>
    <w:rsid w:val="00815911"/>
    <w:rsid w:val="0081774B"/>
    <w:rsid w:val="0082291A"/>
    <w:rsid w:val="00830789"/>
    <w:rsid w:val="008327C7"/>
    <w:rsid w:val="00835628"/>
    <w:rsid w:val="00850C16"/>
    <w:rsid w:val="00855E88"/>
    <w:rsid w:val="00856DD9"/>
    <w:rsid w:val="00860035"/>
    <w:rsid w:val="008740DA"/>
    <w:rsid w:val="00876039"/>
    <w:rsid w:val="008852AA"/>
    <w:rsid w:val="00890E25"/>
    <w:rsid w:val="0089161E"/>
    <w:rsid w:val="00892027"/>
    <w:rsid w:val="008928DC"/>
    <w:rsid w:val="0089473D"/>
    <w:rsid w:val="008A47DC"/>
    <w:rsid w:val="008A6184"/>
    <w:rsid w:val="008B2811"/>
    <w:rsid w:val="008C7AD5"/>
    <w:rsid w:val="008D0D0F"/>
    <w:rsid w:val="008D1062"/>
    <w:rsid w:val="008D17B8"/>
    <w:rsid w:val="008E2A86"/>
    <w:rsid w:val="008E5471"/>
    <w:rsid w:val="008F29FE"/>
    <w:rsid w:val="00904B1B"/>
    <w:rsid w:val="00906B73"/>
    <w:rsid w:val="00913F82"/>
    <w:rsid w:val="00922C20"/>
    <w:rsid w:val="00923133"/>
    <w:rsid w:val="00923F0F"/>
    <w:rsid w:val="0092754C"/>
    <w:rsid w:val="0094201F"/>
    <w:rsid w:val="00942A4E"/>
    <w:rsid w:val="00946D67"/>
    <w:rsid w:val="00953FBA"/>
    <w:rsid w:val="0095557E"/>
    <w:rsid w:val="00964E09"/>
    <w:rsid w:val="009673E9"/>
    <w:rsid w:val="00974168"/>
    <w:rsid w:val="00977E13"/>
    <w:rsid w:val="009810C1"/>
    <w:rsid w:val="009826F4"/>
    <w:rsid w:val="00986101"/>
    <w:rsid w:val="0098673D"/>
    <w:rsid w:val="009A3385"/>
    <w:rsid w:val="009B2192"/>
    <w:rsid w:val="009B5731"/>
    <w:rsid w:val="009B6250"/>
    <w:rsid w:val="009C0E4D"/>
    <w:rsid w:val="009C1E98"/>
    <w:rsid w:val="009C2BFF"/>
    <w:rsid w:val="009D3B96"/>
    <w:rsid w:val="009D3EF2"/>
    <w:rsid w:val="009D6690"/>
    <w:rsid w:val="009E6202"/>
    <w:rsid w:val="009E730A"/>
    <w:rsid w:val="009F6D22"/>
    <w:rsid w:val="00A007BE"/>
    <w:rsid w:val="00A00B8C"/>
    <w:rsid w:val="00A073EC"/>
    <w:rsid w:val="00A10A9A"/>
    <w:rsid w:val="00A35FDA"/>
    <w:rsid w:val="00A42212"/>
    <w:rsid w:val="00A456F9"/>
    <w:rsid w:val="00A56FF2"/>
    <w:rsid w:val="00A632CB"/>
    <w:rsid w:val="00A646B3"/>
    <w:rsid w:val="00A71600"/>
    <w:rsid w:val="00A75C39"/>
    <w:rsid w:val="00A81ABE"/>
    <w:rsid w:val="00A81D7D"/>
    <w:rsid w:val="00A86E7C"/>
    <w:rsid w:val="00A87548"/>
    <w:rsid w:val="00A92E55"/>
    <w:rsid w:val="00A93602"/>
    <w:rsid w:val="00AA5D1F"/>
    <w:rsid w:val="00AB0DF0"/>
    <w:rsid w:val="00AB287A"/>
    <w:rsid w:val="00AB64F6"/>
    <w:rsid w:val="00AC0340"/>
    <w:rsid w:val="00AC31B7"/>
    <w:rsid w:val="00AD3F78"/>
    <w:rsid w:val="00AE0FC3"/>
    <w:rsid w:val="00AE5C28"/>
    <w:rsid w:val="00AE77BF"/>
    <w:rsid w:val="00AF34DA"/>
    <w:rsid w:val="00AF5367"/>
    <w:rsid w:val="00B0586B"/>
    <w:rsid w:val="00B0745D"/>
    <w:rsid w:val="00B07A92"/>
    <w:rsid w:val="00B26F92"/>
    <w:rsid w:val="00B27191"/>
    <w:rsid w:val="00B32A3E"/>
    <w:rsid w:val="00B37EBF"/>
    <w:rsid w:val="00B4442A"/>
    <w:rsid w:val="00B53590"/>
    <w:rsid w:val="00B5483B"/>
    <w:rsid w:val="00B54C67"/>
    <w:rsid w:val="00B551BC"/>
    <w:rsid w:val="00B5649F"/>
    <w:rsid w:val="00B5771C"/>
    <w:rsid w:val="00B60881"/>
    <w:rsid w:val="00B75BF8"/>
    <w:rsid w:val="00B76341"/>
    <w:rsid w:val="00B8740F"/>
    <w:rsid w:val="00B87DBA"/>
    <w:rsid w:val="00B904BD"/>
    <w:rsid w:val="00B92C2D"/>
    <w:rsid w:val="00B95720"/>
    <w:rsid w:val="00BB0255"/>
    <w:rsid w:val="00BB1A49"/>
    <w:rsid w:val="00BB243B"/>
    <w:rsid w:val="00BB3BFE"/>
    <w:rsid w:val="00BB5312"/>
    <w:rsid w:val="00BB6285"/>
    <w:rsid w:val="00BB7975"/>
    <w:rsid w:val="00BC1D06"/>
    <w:rsid w:val="00BC6EDD"/>
    <w:rsid w:val="00BC7BD3"/>
    <w:rsid w:val="00BD3B5A"/>
    <w:rsid w:val="00BD3E4B"/>
    <w:rsid w:val="00BD6718"/>
    <w:rsid w:val="00BE3722"/>
    <w:rsid w:val="00BE3F4B"/>
    <w:rsid w:val="00BE4662"/>
    <w:rsid w:val="00BE72EF"/>
    <w:rsid w:val="00C007CF"/>
    <w:rsid w:val="00C06B81"/>
    <w:rsid w:val="00C104CB"/>
    <w:rsid w:val="00C32D9E"/>
    <w:rsid w:val="00C408FA"/>
    <w:rsid w:val="00C44259"/>
    <w:rsid w:val="00C45760"/>
    <w:rsid w:val="00C51422"/>
    <w:rsid w:val="00C52DF6"/>
    <w:rsid w:val="00C77C01"/>
    <w:rsid w:val="00C925A8"/>
    <w:rsid w:val="00CA0312"/>
    <w:rsid w:val="00CA1FEF"/>
    <w:rsid w:val="00CA5DA6"/>
    <w:rsid w:val="00CB7491"/>
    <w:rsid w:val="00CB7C8C"/>
    <w:rsid w:val="00CC0131"/>
    <w:rsid w:val="00CC2FEA"/>
    <w:rsid w:val="00CD084D"/>
    <w:rsid w:val="00CD1B2C"/>
    <w:rsid w:val="00CD23A2"/>
    <w:rsid w:val="00CD2D8F"/>
    <w:rsid w:val="00CD41B3"/>
    <w:rsid w:val="00D017C7"/>
    <w:rsid w:val="00D02E20"/>
    <w:rsid w:val="00D06E36"/>
    <w:rsid w:val="00D16023"/>
    <w:rsid w:val="00D2058B"/>
    <w:rsid w:val="00D26C31"/>
    <w:rsid w:val="00D2786B"/>
    <w:rsid w:val="00D32223"/>
    <w:rsid w:val="00D343CB"/>
    <w:rsid w:val="00D41E37"/>
    <w:rsid w:val="00D4327A"/>
    <w:rsid w:val="00D43935"/>
    <w:rsid w:val="00D46598"/>
    <w:rsid w:val="00D64ED9"/>
    <w:rsid w:val="00D72727"/>
    <w:rsid w:val="00D73641"/>
    <w:rsid w:val="00D93B16"/>
    <w:rsid w:val="00D93B2E"/>
    <w:rsid w:val="00DA23C0"/>
    <w:rsid w:val="00DA4624"/>
    <w:rsid w:val="00DA66CB"/>
    <w:rsid w:val="00DB2220"/>
    <w:rsid w:val="00DC77C7"/>
    <w:rsid w:val="00DE0755"/>
    <w:rsid w:val="00DE30B8"/>
    <w:rsid w:val="00DE4456"/>
    <w:rsid w:val="00DE73F6"/>
    <w:rsid w:val="00DE7E11"/>
    <w:rsid w:val="00DF08FD"/>
    <w:rsid w:val="00DF0D93"/>
    <w:rsid w:val="00DF5377"/>
    <w:rsid w:val="00E0174C"/>
    <w:rsid w:val="00E03584"/>
    <w:rsid w:val="00E0418A"/>
    <w:rsid w:val="00E1022E"/>
    <w:rsid w:val="00E13241"/>
    <w:rsid w:val="00E1531A"/>
    <w:rsid w:val="00E20070"/>
    <w:rsid w:val="00E21023"/>
    <w:rsid w:val="00E22BE8"/>
    <w:rsid w:val="00E32403"/>
    <w:rsid w:val="00E4043A"/>
    <w:rsid w:val="00E44B8F"/>
    <w:rsid w:val="00E60642"/>
    <w:rsid w:val="00E61EA2"/>
    <w:rsid w:val="00E67FF6"/>
    <w:rsid w:val="00E85AB0"/>
    <w:rsid w:val="00E91FB0"/>
    <w:rsid w:val="00E93614"/>
    <w:rsid w:val="00E966AD"/>
    <w:rsid w:val="00EA192A"/>
    <w:rsid w:val="00EA4B56"/>
    <w:rsid w:val="00EA5287"/>
    <w:rsid w:val="00EA7912"/>
    <w:rsid w:val="00EB0570"/>
    <w:rsid w:val="00EB2A8E"/>
    <w:rsid w:val="00EC462D"/>
    <w:rsid w:val="00EC477B"/>
    <w:rsid w:val="00EC4D40"/>
    <w:rsid w:val="00ED4917"/>
    <w:rsid w:val="00ED5B30"/>
    <w:rsid w:val="00EE1D65"/>
    <w:rsid w:val="00EE1D71"/>
    <w:rsid w:val="00EF2808"/>
    <w:rsid w:val="00EF3BD6"/>
    <w:rsid w:val="00EF7C5E"/>
    <w:rsid w:val="00F01425"/>
    <w:rsid w:val="00F02836"/>
    <w:rsid w:val="00F04C80"/>
    <w:rsid w:val="00F05F30"/>
    <w:rsid w:val="00F16027"/>
    <w:rsid w:val="00F202DF"/>
    <w:rsid w:val="00F238D4"/>
    <w:rsid w:val="00F258FA"/>
    <w:rsid w:val="00F25927"/>
    <w:rsid w:val="00F30354"/>
    <w:rsid w:val="00F318C3"/>
    <w:rsid w:val="00F367DC"/>
    <w:rsid w:val="00F40696"/>
    <w:rsid w:val="00F61081"/>
    <w:rsid w:val="00F635A7"/>
    <w:rsid w:val="00F636C1"/>
    <w:rsid w:val="00F63A2D"/>
    <w:rsid w:val="00F67C79"/>
    <w:rsid w:val="00F70A3D"/>
    <w:rsid w:val="00F716FF"/>
    <w:rsid w:val="00F760F8"/>
    <w:rsid w:val="00F80ADC"/>
    <w:rsid w:val="00F80FA8"/>
    <w:rsid w:val="00F870DC"/>
    <w:rsid w:val="00F9166D"/>
    <w:rsid w:val="00F944C5"/>
    <w:rsid w:val="00FA02E7"/>
    <w:rsid w:val="00FC71F2"/>
    <w:rsid w:val="00FD1CE1"/>
    <w:rsid w:val="00FE7BFC"/>
    <w:rsid w:val="00FF09C4"/>
    <w:rsid w:val="00FF0EC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fillcolor="white" strokecolor="none [3213]">
      <v:fill color="white"/>
      <v:stroke 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570"/>
    <w:pPr>
      <w:widowControl w:val="0"/>
      <w:jc w:val="both"/>
    </w:pPr>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rsid w:val="00DF0D9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uiPriority w:val="99"/>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普通文字 Char,标题1,Plain Text, Char,Char Char Char,Char Char, Char Char Char,纯文本 Char Char1 Char Char Char,标题1 Char Char Char Char Char,标题1 Char Char Char Char,游数的格式,普通文字,游数的,普通,纯文本 Char2 Char,Plain Te,普,标题1 Char Char,纯文本 Cha"/>
    <w:basedOn w:val="a"/>
    <w:link w:val="Char6"/>
    <w:qFormat/>
    <w:rsid w:val="00D64ED9"/>
    <w:rPr>
      <w:rFonts w:ascii="宋体" w:eastAsia="宋体" w:hAnsi="Courier New" w:cs="Times New Roman"/>
      <w:szCs w:val="21"/>
    </w:rPr>
  </w:style>
  <w:style w:type="character" w:customStyle="1" w:styleId="Char6">
    <w:name w:val="纯文本 Char"/>
    <w:aliases w:val="纯文本 Char Char Char,普通文字 Char Char,标题1 Char,Plain Text Char, Char Char,Char Char Char Char,Char Char Char1, Char Char Char Char,纯文本 Char Char1 Char Char Char Char,标题1 Char Char Char Char Char Char,标题1 Char Char Char Char Char1,游数的格式 Char,普通 Char"/>
    <w:basedOn w:val="a0"/>
    <w:link w:val="ae"/>
    <w:qFormat/>
    <w:rsid w:val="00D64ED9"/>
    <w:rPr>
      <w:rFonts w:ascii="宋体" w:eastAsia="宋体" w:hAnsi="Courier New" w:cs="Times New Roman"/>
      <w:szCs w:val="21"/>
    </w:rPr>
  </w:style>
  <w:style w:type="paragraph" w:styleId="HTML">
    <w:name w:val="HTML Preformatted"/>
    <w:basedOn w:val="a"/>
    <w:link w:val="HTMLChar"/>
    <w:rsid w:val="00D64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widowControl/>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widowControl/>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widowControl/>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widowControl/>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widowControl/>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widowControl/>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uiPriority w:val="34"/>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 w:type="paragraph" w:customStyle="1" w:styleId="Roman">
    <w:name w:val="Roman斜体"/>
    <w:basedOn w:val="a"/>
    <w:rsid w:val="00AB64F6"/>
    <w:pPr>
      <w:spacing w:line="0" w:lineRule="atLeast"/>
      <w:jc w:val="center"/>
    </w:pPr>
    <w:rPr>
      <w:rFonts w:ascii="Times New Roman" w:eastAsia="宋体" w:hAnsi="Times New Roman" w:cs="Times New Roman"/>
      <w:i/>
      <w:iCs/>
      <w:color w:val="000000"/>
      <w:szCs w:val="20"/>
    </w:rPr>
  </w:style>
  <w:style w:type="paragraph" w:styleId="af3">
    <w:name w:val="Body Text"/>
    <w:basedOn w:val="a"/>
    <w:link w:val="Char9"/>
    <w:uiPriority w:val="99"/>
    <w:semiHidden/>
    <w:unhideWhenUsed/>
    <w:rsid w:val="009810C1"/>
    <w:pPr>
      <w:spacing w:after="120"/>
    </w:pPr>
  </w:style>
  <w:style w:type="character" w:customStyle="1" w:styleId="Char9">
    <w:name w:val="正文文本 Char"/>
    <w:basedOn w:val="a0"/>
    <w:link w:val="af3"/>
    <w:uiPriority w:val="99"/>
    <w:semiHidden/>
    <w:rsid w:val="009810C1"/>
  </w:style>
</w:styles>
</file>

<file path=word/webSettings.xml><?xml version="1.0" encoding="utf-8"?>
<w:webSettings xmlns:r="http://schemas.openxmlformats.org/officeDocument/2006/relationships" xmlns:w="http://schemas.openxmlformats.org/wordprocessingml/2006/main">
  <w:divs>
    <w:div w:id="74792666">
      <w:bodyDiv w:val="1"/>
      <w:marLeft w:val="0"/>
      <w:marRight w:val="0"/>
      <w:marTop w:val="0"/>
      <w:marBottom w:val="0"/>
      <w:divBdr>
        <w:top w:val="none" w:sz="0" w:space="0" w:color="auto"/>
        <w:left w:val="none" w:sz="0" w:space="0" w:color="auto"/>
        <w:bottom w:val="none" w:sz="0" w:space="0" w:color="auto"/>
        <w:right w:val="none" w:sz="0" w:space="0" w:color="auto"/>
      </w:divBdr>
    </w:div>
    <w:div w:id="537742400">
      <w:bodyDiv w:val="1"/>
      <w:marLeft w:val="0"/>
      <w:marRight w:val="0"/>
      <w:marTop w:val="0"/>
      <w:marBottom w:val="0"/>
      <w:divBdr>
        <w:top w:val="none" w:sz="0" w:space="0" w:color="auto"/>
        <w:left w:val="none" w:sz="0" w:space="0" w:color="auto"/>
        <w:bottom w:val="none" w:sz="0" w:space="0" w:color="auto"/>
        <w:right w:val="none" w:sz="0" w:space="0" w:color="auto"/>
      </w:divBdr>
      <w:divsChild>
        <w:div w:id="1273709977">
          <w:marLeft w:val="0"/>
          <w:marRight w:val="0"/>
          <w:marTop w:val="0"/>
          <w:marBottom w:val="0"/>
          <w:divBdr>
            <w:top w:val="none" w:sz="0" w:space="0" w:color="auto"/>
            <w:left w:val="none" w:sz="0" w:space="0" w:color="auto"/>
            <w:bottom w:val="none" w:sz="0" w:space="0" w:color="auto"/>
            <w:right w:val="none" w:sz="0" w:space="0" w:color="auto"/>
          </w:divBdr>
          <w:divsChild>
            <w:div w:id="438108776">
              <w:marLeft w:val="0"/>
              <w:marRight w:val="0"/>
              <w:marTop w:val="0"/>
              <w:marBottom w:val="180"/>
              <w:divBdr>
                <w:top w:val="none" w:sz="0" w:space="0" w:color="auto"/>
                <w:left w:val="none" w:sz="0" w:space="0" w:color="auto"/>
                <w:bottom w:val="none" w:sz="0" w:space="0" w:color="auto"/>
                <w:right w:val="none" w:sz="0" w:space="0" w:color="auto"/>
              </w:divBdr>
              <w:divsChild>
                <w:div w:id="850265900">
                  <w:marLeft w:val="0"/>
                  <w:marRight w:val="0"/>
                  <w:marTop w:val="0"/>
                  <w:marBottom w:val="0"/>
                  <w:divBdr>
                    <w:top w:val="none" w:sz="0" w:space="0" w:color="auto"/>
                    <w:left w:val="none" w:sz="0" w:space="0" w:color="auto"/>
                    <w:bottom w:val="none" w:sz="0" w:space="0" w:color="auto"/>
                    <w:right w:val="none" w:sz="0" w:space="0" w:color="auto"/>
                  </w:divBdr>
                  <w:divsChild>
                    <w:div w:id="965282955">
                      <w:marLeft w:val="0"/>
                      <w:marRight w:val="0"/>
                      <w:marTop w:val="0"/>
                      <w:marBottom w:val="0"/>
                      <w:divBdr>
                        <w:top w:val="none" w:sz="0" w:space="0" w:color="auto"/>
                        <w:left w:val="none" w:sz="0" w:space="0" w:color="auto"/>
                        <w:bottom w:val="none" w:sz="0" w:space="0" w:color="auto"/>
                        <w:right w:val="none" w:sz="0" w:space="0" w:color="auto"/>
                      </w:divBdr>
                      <w:divsChild>
                        <w:div w:id="532159294">
                          <w:marLeft w:val="0"/>
                          <w:marRight w:val="0"/>
                          <w:marTop w:val="0"/>
                          <w:marBottom w:val="0"/>
                          <w:divBdr>
                            <w:top w:val="none" w:sz="0" w:space="0" w:color="auto"/>
                            <w:left w:val="none" w:sz="0" w:space="0" w:color="auto"/>
                            <w:bottom w:val="none" w:sz="0" w:space="0" w:color="auto"/>
                            <w:right w:val="none" w:sz="0" w:space="0" w:color="auto"/>
                          </w:divBdr>
                          <w:divsChild>
                            <w:div w:id="1959988760">
                              <w:marLeft w:val="0"/>
                              <w:marRight w:val="0"/>
                              <w:marTop w:val="0"/>
                              <w:marBottom w:val="0"/>
                              <w:divBdr>
                                <w:top w:val="none" w:sz="0" w:space="0" w:color="auto"/>
                                <w:left w:val="none" w:sz="0" w:space="0" w:color="auto"/>
                                <w:bottom w:val="none" w:sz="0" w:space="0" w:color="auto"/>
                                <w:right w:val="none" w:sz="0" w:space="0" w:color="auto"/>
                              </w:divBdr>
                            </w:div>
                            <w:div w:id="1094934221">
                              <w:marLeft w:val="0"/>
                              <w:marRight w:val="0"/>
                              <w:marTop w:val="0"/>
                              <w:marBottom w:val="0"/>
                              <w:divBdr>
                                <w:top w:val="none" w:sz="0" w:space="0" w:color="auto"/>
                                <w:left w:val="none" w:sz="0" w:space="0" w:color="auto"/>
                                <w:bottom w:val="none" w:sz="0" w:space="0" w:color="auto"/>
                                <w:right w:val="none" w:sz="0" w:space="0" w:color="auto"/>
                              </w:divBdr>
                            </w:div>
                            <w:div w:id="2072536157">
                              <w:marLeft w:val="0"/>
                              <w:marRight w:val="0"/>
                              <w:marTop w:val="0"/>
                              <w:marBottom w:val="0"/>
                              <w:divBdr>
                                <w:top w:val="none" w:sz="0" w:space="0" w:color="auto"/>
                                <w:left w:val="none" w:sz="0" w:space="0" w:color="auto"/>
                                <w:bottom w:val="none" w:sz="0" w:space="0" w:color="auto"/>
                                <w:right w:val="none" w:sz="0" w:space="0" w:color="auto"/>
                              </w:divBdr>
                            </w:div>
                            <w:div w:id="1681808849">
                              <w:marLeft w:val="0"/>
                              <w:marRight w:val="0"/>
                              <w:marTop w:val="0"/>
                              <w:marBottom w:val="0"/>
                              <w:divBdr>
                                <w:top w:val="none" w:sz="0" w:space="0" w:color="auto"/>
                                <w:left w:val="none" w:sz="0" w:space="0" w:color="auto"/>
                                <w:bottom w:val="none" w:sz="0" w:space="0" w:color="auto"/>
                                <w:right w:val="none" w:sz="0" w:space="0" w:color="auto"/>
                              </w:divBdr>
                            </w:div>
                            <w:div w:id="1037316931">
                              <w:marLeft w:val="0"/>
                              <w:marRight w:val="0"/>
                              <w:marTop w:val="0"/>
                              <w:marBottom w:val="0"/>
                              <w:divBdr>
                                <w:top w:val="none" w:sz="0" w:space="0" w:color="auto"/>
                                <w:left w:val="none" w:sz="0" w:space="0" w:color="auto"/>
                                <w:bottom w:val="none" w:sz="0" w:space="0" w:color="auto"/>
                                <w:right w:val="none" w:sz="0" w:space="0" w:color="auto"/>
                              </w:divBdr>
                            </w:div>
                            <w:div w:id="882398792">
                              <w:marLeft w:val="0"/>
                              <w:marRight w:val="0"/>
                              <w:marTop w:val="0"/>
                              <w:marBottom w:val="0"/>
                              <w:divBdr>
                                <w:top w:val="none" w:sz="0" w:space="0" w:color="auto"/>
                                <w:left w:val="none" w:sz="0" w:space="0" w:color="auto"/>
                                <w:bottom w:val="none" w:sz="0" w:space="0" w:color="auto"/>
                                <w:right w:val="none" w:sz="0" w:space="0" w:color="auto"/>
                              </w:divBdr>
                            </w:div>
                            <w:div w:id="463498438">
                              <w:marLeft w:val="0"/>
                              <w:marRight w:val="0"/>
                              <w:marTop w:val="0"/>
                              <w:marBottom w:val="0"/>
                              <w:divBdr>
                                <w:top w:val="none" w:sz="0" w:space="0" w:color="auto"/>
                                <w:left w:val="none" w:sz="0" w:space="0" w:color="auto"/>
                                <w:bottom w:val="none" w:sz="0" w:space="0" w:color="auto"/>
                                <w:right w:val="none" w:sz="0" w:space="0" w:color="auto"/>
                              </w:divBdr>
                            </w:div>
                            <w:div w:id="457334895">
                              <w:marLeft w:val="0"/>
                              <w:marRight w:val="0"/>
                              <w:marTop w:val="0"/>
                              <w:marBottom w:val="0"/>
                              <w:divBdr>
                                <w:top w:val="none" w:sz="0" w:space="0" w:color="auto"/>
                                <w:left w:val="none" w:sz="0" w:space="0" w:color="auto"/>
                                <w:bottom w:val="none" w:sz="0" w:space="0" w:color="auto"/>
                                <w:right w:val="none" w:sz="0" w:space="0" w:color="auto"/>
                              </w:divBdr>
                            </w:div>
                            <w:div w:id="958801713">
                              <w:marLeft w:val="0"/>
                              <w:marRight w:val="0"/>
                              <w:marTop w:val="0"/>
                              <w:marBottom w:val="0"/>
                              <w:divBdr>
                                <w:top w:val="none" w:sz="0" w:space="0" w:color="auto"/>
                                <w:left w:val="none" w:sz="0" w:space="0" w:color="auto"/>
                                <w:bottom w:val="none" w:sz="0" w:space="0" w:color="auto"/>
                                <w:right w:val="none" w:sz="0" w:space="0" w:color="auto"/>
                              </w:divBdr>
                            </w:div>
                            <w:div w:id="968783114">
                              <w:marLeft w:val="0"/>
                              <w:marRight w:val="0"/>
                              <w:marTop w:val="0"/>
                              <w:marBottom w:val="0"/>
                              <w:divBdr>
                                <w:top w:val="none" w:sz="0" w:space="0" w:color="auto"/>
                                <w:left w:val="none" w:sz="0" w:space="0" w:color="auto"/>
                                <w:bottom w:val="none" w:sz="0" w:space="0" w:color="auto"/>
                                <w:right w:val="none" w:sz="0" w:space="0" w:color="auto"/>
                              </w:divBdr>
                              <w:divsChild>
                                <w:div w:id="6497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8433337">
      <w:bodyDiv w:val="1"/>
      <w:marLeft w:val="0"/>
      <w:marRight w:val="0"/>
      <w:marTop w:val="0"/>
      <w:marBottom w:val="0"/>
      <w:divBdr>
        <w:top w:val="none" w:sz="0" w:space="0" w:color="auto"/>
        <w:left w:val="none" w:sz="0" w:space="0" w:color="auto"/>
        <w:bottom w:val="none" w:sz="0" w:space="0" w:color="auto"/>
        <w:right w:val="none" w:sz="0" w:space="0" w:color="auto"/>
      </w:divBdr>
    </w:div>
    <w:div w:id="1074623325">
      <w:bodyDiv w:val="1"/>
      <w:marLeft w:val="0"/>
      <w:marRight w:val="0"/>
      <w:marTop w:val="0"/>
      <w:marBottom w:val="0"/>
      <w:divBdr>
        <w:top w:val="none" w:sz="0" w:space="0" w:color="auto"/>
        <w:left w:val="none" w:sz="0" w:space="0" w:color="auto"/>
        <w:bottom w:val="none" w:sz="0" w:space="0" w:color="auto"/>
        <w:right w:val="none" w:sz="0" w:space="0" w:color="auto"/>
      </w:divBdr>
      <w:divsChild>
        <w:div w:id="952786302">
          <w:marLeft w:val="0"/>
          <w:marRight w:val="0"/>
          <w:marTop w:val="0"/>
          <w:marBottom w:val="0"/>
          <w:divBdr>
            <w:top w:val="none" w:sz="0" w:space="0" w:color="auto"/>
            <w:left w:val="none" w:sz="0" w:space="0" w:color="auto"/>
            <w:bottom w:val="none" w:sz="0" w:space="0" w:color="auto"/>
            <w:right w:val="none" w:sz="0" w:space="0" w:color="auto"/>
          </w:divBdr>
          <w:divsChild>
            <w:div w:id="2081171303">
              <w:marLeft w:val="0"/>
              <w:marRight w:val="0"/>
              <w:marTop w:val="0"/>
              <w:marBottom w:val="180"/>
              <w:divBdr>
                <w:top w:val="none" w:sz="0" w:space="0" w:color="auto"/>
                <w:left w:val="none" w:sz="0" w:space="0" w:color="auto"/>
                <w:bottom w:val="none" w:sz="0" w:space="0" w:color="auto"/>
                <w:right w:val="none" w:sz="0" w:space="0" w:color="auto"/>
              </w:divBdr>
              <w:divsChild>
                <w:div w:id="336884317">
                  <w:marLeft w:val="0"/>
                  <w:marRight w:val="0"/>
                  <w:marTop w:val="0"/>
                  <w:marBottom w:val="0"/>
                  <w:divBdr>
                    <w:top w:val="none" w:sz="0" w:space="0" w:color="auto"/>
                    <w:left w:val="none" w:sz="0" w:space="0" w:color="auto"/>
                    <w:bottom w:val="none" w:sz="0" w:space="0" w:color="auto"/>
                    <w:right w:val="none" w:sz="0" w:space="0" w:color="auto"/>
                  </w:divBdr>
                  <w:divsChild>
                    <w:div w:id="1665164579">
                      <w:marLeft w:val="0"/>
                      <w:marRight w:val="0"/>
                      <w:marTop w:val="0"/>
                      <w:marBottom w:val="0"/>
                      <w:divBdr>
                        <w:top w:val="none" w:sz="0" w:space="0" w:color="auto"/>
                        <w:left w:val="none" w:sz="0" w:space="0" w:color="auto"/>
                        <w:bottom w:val="none" w:sz="0" w:space="0" w:color="auto"/>
                        <w:right w:val="none" w:sz="0" w:space="0" w:color="auto"/>
                      </w:divBdr>
                      <w:divsChild>
                        <w:div w:id="299770308">
                          <w:marLeft w:val="0"/>
                          <w:marRight w:val="0"/>
                          <w:marTop w:val="0"/>
                          <w:marBottom w:val="0"/>
                          <w:divBdr>
                            <w:top w:val="none" w:sz="0" w:space="0" w:color="auto"/>
                            <w:left w:val="none" w:sz="0" w:space="0" w:color="auto"/>
                            <w:bottom w:val="none" w:sz="0" w:space="0" w:color="auto"/>
                            <w:right w:val="none" w:sz="0" w:space="0" w:color="auto"/>
                          </w:divBdr>
                          <w:divsChild>
                            <w:div w:id="1437406220">
                              <w:marLeft w:val="0"/>
                              <w:marRight w:val="0"/>
                              <w:marTop w:val="0"/>
                              <w:marBottom w:val="0"/>
                              <w:divBdr>
                                <w:top w:val="none" w:sz="0" w:space="0" w:color="auto"/>
                                <w:left w:val="none" w:sz="0" w:space="0" w:color="auto"/>
                                <w:bottom w:val="none" w:sz="0" w:space="0" w:color="auto"/>
                                <w:right w:val="none" w:sz="0" w:space="0" w:color="auto"/>
                              </w:divBdr>
                            </w:div>
                            <w:div w:id="216092931">
                              <w:marLeft w:val="0"/>
                              <w:marRight w:val="0"/>
                              <w:marTop w:val="0"/>
                              <w:marBottom w:val="0"/>
                              <w:divBdr>
                                <w:top w:val="none" w:sz="0" w:space="0" w:color="auto"/>
                                <w:left w:val="none" w:sz="0" w:space="0" w:color="auto"/>
                                <w:bottom w:val="none" w:sz="0" w:space="0" w:color="auto"/>
                                <w:right w:val="none" w:sz="0" w:space="0" w:color="auto"/>
                              </w:divBdr>
                            </w:div>
                            <w:div w:id="129250959">
                              <w:marLeft w:val="0"/>
                              <w:marRight w:val="0"/>
                              <w:marTop w:val="0"/>
                              <w:marBottom w:val="0"/>
                              <w:divBdr>
                                <w:top w:val="none" w:sz="0" w:space="0" w:color="auto"/>
                                <w:left w:val="none" w:sz="0" w:space="0" w:color="auto"/>
                                <w:bottom w:val="none" w:sz="0" w:space="0" w:color="auto"/>
                                <w:right w:val="none" w:sz="0" w:space="0" w:color="auto"/>
                              </w:divBdr>
                            </w:div>
                            <w:div w:id="909659360">
                              <w:marLeft w:val="0"/>
                              <w:marRight w:val="0"/>
                              <w:marTop w:val="0"/>
                              <w:marBottom w:val="0"/>
                              <w:divBdr>
                                <w:top w:val="none" w:sz="0" w:space="0" w:color="auto"/>
                                <w:left w:val="none" w:sz="0" w:space="0" w:color="auto"/>
                                <w:bottom w:val="none" w:sz="0" w:space="0" w:color="auto"/>
                                <w:right w:val="none" w:sz="0" w:space="0" w:color="auto"/>
                              </w:divBdr>
                            </w:div>
                            <w:div w:id="1455709800">
                              <w:marLeft w:val="0"/>
                              <w:marRight w:val="0"/>
                              <w:marTop w:val="0"/>
                              <w:marBottom w:val="0"/>
                              <w:divBdr>
                                <w:top w:val="none" w:sz="0" w:space="0" w:color="auto"/>
                                <w:left w:val="none" w:sz="0" w:space="0" w:color="auto"/>
                                <w:bottom w:val="none" w:sz="0" w:space="0" w:color="auto"/>
                                <w:right w:val="none" w:sz="0" w:space="0" w:color="auto"/>
                              </w:divBdr>
                            </w:div>
                            <w:div w:id="1387607254">
                              <w:marLeft w:val="0"/>
                              <w:marRight w:val="0"/>
                              <w:marTop w:val="0"/>
                              <w:marBottom w:val="0"/>
                              <w:divBdr>
                                <w:top w:val="none" w:sz="0" w:space="0" w:color="auto"/>
                                <w:left w:val="none" w:sz="0" w:space="0" w:color="auto"/>
                                <w:bottom w:val="none" w:sz="0" w:space="0" w:color="auto"/>
                                <w:right w:val="none" w:sz="0" w:space="0" w:color="auto"/>
                              </w:divBdr>
                            </w:div>
                            <w:div w:id="267546914">
                              <w:marLeft w:val="0"/>
                              <w:marRight w:val="0"/>
                              <w:marTop w:val="0"/>
                              <w:marBottom w:val="0"/>
                              <w:divBdr>
                                <w:top w:val="none" w:sz="0" w:space="0" w:color="auto"/>
                                <w:left w:val="none" w:sz="0" w:space="0" w:color="auto"/>
                                <w:bottom w:val="none" w:sz="0" w:space="0" w:color="auto"/>
                                <w:right w:val="none" w:sz="0" w:space="0" w:color="auto"/>
                              </w:divBdr>
                            </w:div>
                            <w:div w:id="1322808766">
                              <w:marLeft w:val="0"/>
                              <w:marRight w:val="0"/>
                              <w:marTop w:val="0"/>
                              <w:marBottom w:val="0"/>
                              <w:divBdr>
                                <w:top w:val="none" w:sz="0" w:space="0" w:color="auto"/>
                                <w:left w:val="none" w:sz="0" w:space="0" w:color="auto"/>
                                <w:bottom w:val="none" w:sz="0" w:space="0" w:color="auto"/>
                                <w:right w:val="none" w:sz="0" w:space="0" w:color="auto"/>
                              </w:divBdr>
                            </w:div>
                            <w:div w:id="523133240">
                              <w:marLeft w:val="0"/>
                              <w:marRight w:val="0"/>
                              <w:marTop w:val="0"/>
                              <w:marBottom w:val="0"/>
                              <w:divBdr>
                                <w:top w:val="none" w:sz="0" w:space="0" w:color="auto"/>
                                <w:left w:val="none" w:sz="0" w:space="0" w:color="auto"/>
                                <w:bottom w:val="none" w:sz="0" w:space="0" w:color="auto"/>
                                <w:right w:val="none" w:sz="0" w:space="0" w:color="auto"/>
                              </w:divBdr>
                            </w:div>
                            <w:div w:id="801964613">
                              <w:marLeft w:val="0"/>
                              <w:marRight w:val="0"/>
                              <w:marTop w:val="0"/>
                              <w:marBottom w:val="0"/>
                              <w:divBdr>
                                <w:top w:val="none" w:sz="0" w:space="0" w:color="auto"/>
                                <w:left w:val="none" w:sz="0" w:space="0" w:color="auto"/>
                                <w:bottom w:val="none" w:sz="0" w:space="0" w:color="auto"/>
                                <w:right w:val="none" w:sz="0" w:space="0" w:color="auto"/>
                              </w:divBdr>
                              <w:divsChild>
                                <w:div w:id="115371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413787">
      <w:bodyDiv w:val="1"/>
      <w:marLeft w:val="0"/>
      <w:marRight w:val="0"/>
      <w:marTop w:val="0"/>
      <w:marBottom w:val="0"/>
      <w:divBdr>
        <w:top w:val="none" w:sz="0" w:space="0" w:color="auto"/>
        <w:left w:val="none" w:sz="0" w:space="0" w:color="auto"/>
        <w:bottom w:val="none" w:sz="0" w:space="0" w:color="auto"/>
        <w:right w:val="none" w:sz="0" w:space="0" w:color="auto"/>
      </w:divBdr>
    </w:div>
    <w:div w:id="1744639209">
      <w:bodyDiv w:val="1"/>
      <w:marLeft w:val="0"/>
      <w:marRight w:val="0"/>
      <w:marTop w:val="0"/>
      <w:marBottom w:val="0"/>
      <w:divBdr>
        <w:top w:val="none" w:sz="0" w:space="0" w:color="auto"/>
        <w:left w:val="none" w:sz="0" w:space="0" w:color="auto"/>
        <w:bottom w:val="none" w:sz="0" w:space="0" w:color="auto"/>
        <w:right w:val="none" w:sz="0" w:space="0" w:color="auto"/>
      </w:divBdr>
      <w:divsChild>
        <w:div w:id="1862040667">
          <w:marLeft w:val="0"/>
          <w:marRight w:val="0"/>
          <w:marTop w:val="0"/>
          <w:marBottom w:val="0"/>
          <w:divBdr>
            <w:top w:val="none" w:sz="0" w:space="0" w:color="auto"/>
            <w:left w:val="none" w:sz="0" w:space="0" w:color="auto"/>
            <w:bottom w:val="none" w:sz="0" w:space="0" w:color="auto"/>
            <w:right w:val="none" w:sz="0" w:space="0" w:color="auto"/>
          </w:divBdr>
          <w:divsChild>
            <w:div w:id="1016268049">
              <w:marLeft w:val="0"/>
              <w:marRight w:val="0"/>
              <w:marTop w:val="0"/>
              <w:marBottom w:val="0"/>
              <w:divBdr>
                <w:top w:val="none" w:sz="0" w:space="0" w:color="auto"/>
                <w:left w:val="none" w:sz="0" w:space="0" w:color="auto"/>
                <w:bottom w:val="none" w:sz="0" w:space="0" w:color="auto"/>
                <w:right w:val="none" w:sz="0" w:space="0" w:color="auto"/>
              </w:divBdr>
              <w:divsChild>
                <w:div w:id="213975218">
                  <w:marLeft w:val="0"/>
                  <w:marRight w:val="0"/>
                  <w:marTop w:val="300"/>
                  <w:marBottom w:val="0"/>
                  <w:divBdr>
                    <w:top w:val="single" w:sz="6" w:space="0" w:color="D0D0D0"/>
                    <w:left w:val="none" w:sz="0" w:space="0" w:color="auto"/>
                    <w:bottom w:val="none" w:sz="0" w:space="0" w:color="auto"/>
                    <w:right w:val="none" w:sz="0" w:space="0" w:color="auto"/>
                  </w:divBdr>
                  <w:divsChild>
                    <w:div w:id="588463919">
                      <w:marLeft w:val="0"/>
                      <w:marRight w:val="0"/>
                      <w:marTop w:val="0"/>
                      <w:marBottom w:val="0"/>
                      <w:divBdr>
                        <w:top w:val="none" w:sz="0" w:space="0" w:color="auto"/>
                        <w:left w:val="none" w:sz="0" w:space="0" w:color="auto"/>
                        <w:bottom w:val="none" w:sz="0" w:space="0" w:color="auto"/>
                        <w:right w:val="none" w:sz="0" w:space="0" w:color="auto"/>
                      </w:divBdr>
                      <w:divsChild>
                        <w:div w:id="1598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700797">
      <w:bodyDiv w:val="1"/>
      <w:marLeft w:val="0"/>
      <w:marRight w:val="0"/>
      <w:marTop w:val="0"/>
      <w:marBottom w:val="0"/>
      <w:divBdr>
        <w:top w:val="none" w:sz="0" w:space="0" w:color="auto"/>
        <w:left w:val="none" w:sz="0" w:space="0" w:color="auto"/>
        <w:bottom w:val="none" w:sz="0" w:space="0" w:color="auto"/>
        <w:right w:val="none" w:sz="0" w:space="0" w:color="auto"/>
      </w:divBdr>
      <w:divsChild>
        <w:div w:id="1072972263">
          <w:marLeft w:val="0"/>
          <w:marRight w:val="0"/>
          <w:marTop w:val="0"/>
          <w:marBottom w:val="0"/>
          <w:divBdr>
            <w:top w:val="none" w:sz="0" w:space="0" w:color="auto"/>
            <w:left w:val="none" w:sz="0" w:space="0" w:color="auto"/>
            <w:bottom w:val="none" w:sz="0" w:space="0" w:color="auto"/>
            <w:right w:val="none" w:sz="0" w:space="0" w:color="auto"/>
          </w:divBdr>
          <w:divsChild>
            <w:div w:id="2008315597">
              <w:marLeft w:val="0"/>
              <w:marRight w:val="0"/>
              <w:marTop w:val="0"/>
              <w:marBottom w:val="180"/>
              <w:divBdr>
                <w:top w:val="none" w:sz="0" w:space="0" w:color="auto"/>
                <w:left w:val="none" w:sz="0" w:space="0" w:color="auto"/>
                <w:bottom w:val="none" w:sz="0" w:space="0" w:color="auto"/>
                <w:right w:val="none" w:sz="0" w:space="0" w:color="auto"/>
              </w:divBdr>
              <w:divsChild>
                <w:div w:id="1333798454">
                  <w:marLeft w:val="0"/>
                  <w:marRight w:val="0"/>
                  <w:marTop w:val="0"/>
                  <w:marBottom w:val="0"/>
                  <w:divBdr>
                    <w:top w:val="none" w:sz="0" w:space="0" w:color="auto"/>
                    <w:left w:val="none" w:sz="0" w:space="0" w:color="auto"/>
                    <w:bottom w:val="none" w:sz="0" w:space="0" w:color="auto"/>
                    <w:right w:val="none" w:sz="0" w:space="0" w:color="auto"/>
                  </w:divBdr>
                  <w:divsChild>
                    <w:div w:id="748237349">
                      <w:marLeft w:val="0"/>
                      <w:marRight w:val="0"/>
                      <w:marTop w:val="0"/>
                      <w:marBottom w:val="0"/>
                      <w:divBdr>
                        <w:top w:val="none" w:sz="0" w:space="0" w:color="auto"/>
                        <w:left w:val="none" w:sz="0" w:space="0" w:color="auto"/>
                        <w:bottom w:val="none" w:sz="0" w:space="0" w:color="auto"/>
                        <w:right w:val="none" w:sz="0" w:space="0" w:color="auto"/>
                      </w:divBdr>
                      <w:divsChild>
                        <w:div w:id="444427586">
                          <w:marLeft w:val="0"/>
                          <w:marRight w:val="0"/>
                          <w:marTop w:val="0"/>
                          <w:marBottom w:val="0"/>
                          <w:divBdr>
                            <w:top w:val="none" w:sz="0" w:space="0" w:color="auto"/>
                            <w:left w:val="none" w:sz="0" w:space="0" w:color="auto"/>
                            <w:bottom w:val="none" w:sz="0" w:space="0" w:color="auto"/>
                            <w:right w:val="none" w:sz="0" w:space="0" w:color="auto"/>
                          </w:divBdr>
                          <w:divsChild>
                            <w:div w:id="1656569219">
                              <w:marLeft w:val="0"/>
                              <w:marRight w:val="0"/>
                              <w:marTop w:val="0"/>
                              <w:marBottom w:val="0"/>
                              <w:divBdr>
                                <w:top w:val="none" w:sz="0" w:space="0" w:color="auto"/>
                                <w:left w:val="none" w:sz="0" w:space="0" w:color="auto"/>
                                <w:bottom w:val="none" w:sz="0" w:space="0" w:color="auto"/>
                                <w:right w:val="none" w:sz="0" w:space="0" w:color="auto"/>
                              </w:divBdr>
                            </w:div>
                            <w:div w:id="1389458288">
                              <w:marLeft w:val="0"/>
                              <w:marRight w:val="0"/>
                              <w:marTop w:val="0"/>
                              <w:marBottom w:val="0"/>
                              <w:divBdr>
                                <w:top w:val="none" w:sz="0" w:space="0" w:color="auto"/>
                                <w:left w:val="none" w:sz="0" w:space="0" w:color="auto"/>
                                <w:bottom w:val="none" w:sz="0" w:space="0" w:color="auto"/>
                                <w:right w:val="none" w:sz="0" w:space="0" w:color="auto"/>
                              </w:divBdr>
                            </w:div>
                            <w:div w:id="935213109">
                              <w:marLeft w:val="0"/>
                              <w:marRight w:val="0"/>
                              <w:marTop w:val="0"/>
                              <w:marBottom w:val="0"/>
                              <w:divBdr>
                                <w:top w:val="none" w:sz="0" w:space="0" w:color="auto"/>
                                <w:left w:val="none" w:sz="0" w:space="0" w:color="auto"/>
                                <w:bottom w:val="none" w:sz="0" w:space="0" w:color="auto"/>
                                <w:right w:val="none" w:sz="0" w:space="0" w:color="auto"/>
                              </w:divBdr>
                            </w:div>
                            <w:div w:id="1392848475">
                              <w:marLeft w:val="0"/>
                              <w:marRight w:val="0"/>
                              <w:marTop w:val="0"/>
                              <w:marBottom w:val="0"/>
                              <w:divBdr>
                                <w:top w:val="none" w:sz="0" w:space="0" w:color="auto"/>
                                <w:left w:val="none" w:sz="0" w:space="0" w:color="auto"/>
                                <w:bottom w:val="none" w:sz="0" w:space="0" w:color="auto"/>
                                <w:right w:val="none" w:sz="0" w:space="0" w:color="auto"/>
                              </w:divBdr>
                            </w:div>
                            <w:div w:id="2118862424">
                              <w:marLeft w:val="0"/>
                              <w:marRight w:val="0"/>
                              <w:marTop w:val="0"/>
                              <w:marBottom w:val="0"/>
                              <w:divBdr>
                                <w:top w:val="none" w:sz="0" w:space="0" w:color="auto"/>
                                <w:left w:val="none" w:sz="0" w:space="0" w:color="auto"/>
                                <w:bottom w:val="none" w:sz="0" w:space="0" w:color="auto"/>
                                <w:right w:val="none" w:sz="0" w:space="0" w:color="auto"/>
                              </w:divBdr>
                            </w:div>
                            <w:div w:id="967123998">
                              <w:marLeft w:val="0"/>
                              <w:marRight w:val="0"/>
                              <w:marTop w:val="0"/>
                              <w:marBottom w:val="0"/>
                              <w:divBdr>
                                <w:top w:val="none" w:sz="0" w:space="0" w:color="auto"/>
                                <w:left w:val="none" w:sz="0" w:space="0" w:color="auto"/>
                                <w:bottom w:val="none" w:sz="0" w:space="0" w:color="auto"/>
                                <w:right w:val="none" w:sz="0" w:space="0" w:color="auto"/>
                              </w:divBdr>
                            </w:div>
                            <w:div w:id="628167826">
                              <w:marLeft w:val="0"/>
                              <w:marRight w:val="0"/>
                              <w:marTop w:val="0"/>
                              <w:marBottom w:val="0"/>
                              <w:divBdr>
                                <w:top w:val="none" w:sz="0" w:space="0" w:color="auto"/>
                                <w:left w:val="none" w:sz="0" w:space="0" w:color="auto"/>
                                <w:bottom w:val="none" w:sz="0" w:space="0" w:color="auto"/>
                                <w:right w:val="none" w:sz="0" w:space="0" w:color="auto"/>
                              </w:divBdr>
                            </w:div>
                            <w:div w:id="1033267497">
                              <w:marLeft w:val="0"/>
                              <w:marRight w:val="0"/>
                              <w:marTop w:val="0"/>
                              <w:marBottom w:val="0"/>
                              <w:divBdr>
                                <w:top w:val="none" w:sz="0" w:space="0" w:color="auto"/>
                                <w:left w:val="none" w:sz="0" w:space="0" w:color="auto"/>
                                <w:bottom w:val="none" w:sz="0" w:space="0" w:color="auto"/>
                                <w:right w:val="none" w:sz="0" w:space="0" w:color="auto"/>
                              </w:divBdr>
                            </w:div>
                            <w:div w:id="1731152831">
                              <w:marLeft w:val="0"/>
                              <w:marRight w:val="0"/>
                              <w:marTop w:val="0"/>
                              <w:marBottom w:val="0"/>
                              <w:divBdr>
                                <w:top w:val="none" w:sz="0" w:space="0" w:color="auto"/>
                                <w:left w:val="none" w:sz="0" w:space="0" w:color="auto"/>
                                <w:bottom w:val="none" w:sz="0" w:space="0" w:color="auto"/>
                                <w:right w:val="none" w:sz="0" w:space="0" w:color="auto"/>
                              </w:divBdr>
                            </w:div>
                            <w:div w:id="376659408">
                              <w:marLeft w:val="0"/>
                              <w:marRight w:val="0"/>
                              <w:marTop w:val="0"/>
                              <w:marBottom w:val="0"/>
                              <w:divBdr>
                                <w:top w:val="none" w:sz="0" w:space="0" w:color="auto"/>
                                <w:left w:val="none" w:sz="0" w:space="0" w:color="auto"/>
                                <w:bottom w:val="none" w:sz="0" w:space="0" w:color="auto"/>
                                <w:right w:val="none" w:sz="0" w:space="0" w:color="auto"/>
                              </w:divBdr>
                              <w:divsChild>
                                <w:div w:id="18636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wmf"/><Relationship Id="rId26" Type="http://schemas.openxmlformats.org/officeDocument/2006/relationships/oleObject" Target="embeddings/oleObject7.bin"/><Relationship Id="rId39" Type="http://schemas.openxmlformats.org/officeDocument/2006/relationships/oleObject" Target="embeddings/oleObject9.bin"/><Relationship Id="rId21" Type="http://schemas.openxmlformats.org/officeDocument/2006/relationships/oleObject" Target="embeddings/oleObject4.bin"/><Relationship Id="rId34" Type="http://schemas.openxmlformats.org/officeDocument/2006/relationships/image" Target="media/image19.png"/><Relationship Id="rId42" Type="http://schemas.openxmlformats.org/officeDocument/2006/relationships/image" Target="media/image23.png"/><Relationship Id="rId47" Type="http://schemas.openxmlformats.org/officeDocument/2006/relationships/image" Target="media/image26.wmf"/><Relationship Id="rId50" Type="http://schemas.openxmlformats.org/officeDocument/2006/relationships/oleObject" Target="embeddings/oleObject14.bin"/><Relationship Id="rId55" Type="http://schemas.openxmlformats.org/officeDocument/2006/relationships/image" Target="media/image30.png"/><Relationship Id="rId63" Type="http://schemas.openxmlformats.org/officeDocument/2006/relationships/image" Target="media/image35.png"/><Relationship Id="rId68" Type="http://schemas.microsoft.com/office/2007/relationships/hdphoto" Target="media/hdphoto6.wdp"/><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40.png"/><Relationship Id="rId2" Type="http://schemas.openxmlformats.org/officeDocument/2006/relationships/numbering" Target="numbering.xml"/><Relationship Id="rId16" Type="http://schemas.openxmlformats.org/officeDocument/2006/relationships/image" Target="media/image8.wmf"/><Relationship Id="rId29" Type="http://schemas.openxmlformats.org/officeDocument/2006/relationships/image" Target="media/image15.png"/><Relationship Id="rId11" Type="http://schemas.openxmlformats.org/officeDocument/2006/relationships/image" Target="media/image4.png"/><Relationship Id="rId24" Type="http://schemas.openxmlformats.org/officeDocument/2006/relationships/oleObject" Target="embeddings/oleObject6.bin"/><Relationship Id="rId32" Type="http://schemas.microsoft.com/office/2007/relationships/hdphoto" Target="media/hdphoto1.wdp"/><Relationship Id="rId37" Type="http://schemas.openxmlformats.org/officeDocument/2006/relationships/oleObject" Target="embeddings/oleObject8.bin"/><Relationship Id="rId40" Type="http://schemas.openxmlformats.org/officeDocument/2006/relationships/image" Target="media/image22.wmf"/><Relationship Id="rId45" Type="http://schemas.openxmlformats.org/officeDocument/2006/relationships/image" Target="media/image25.wmf"/><Relationship Id="rId53" Type="http://schemas.openxmlformats.org/officeDocument/2006/relationships/image" Target="media/image29.png"/><Relationship Id="rId58" Type="http://schemas.openxmlformats.org/officeDocument/2006/relationships/image" Target="media/image33.png"/><Relationship Id="rId66" Type="http://schemas.openxmlformats.org/officeDocument/2006/relationships/image" Target="media/image37.png"/><Relationship Id="rId7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4.png"/><Relationship Id="rId36" Type="http://schemas.openxmlformats.org/officeDocument/2006/relationships/image" Target="media/image20.wmf"/><Relationship Id="rId49" Type="http://schemas.openxmlformats.org/officeDocument/2006/relationships/image" Target="media/image27.wmf"/><Relationship Id="rId57" Type="http://schemas.openxmlformats.org/officeDocument/2006/relationships/image" Target="media/image32.png"/><Relationship Id="rId10" Type="http://schemas.openxmlformats.org/officeDocument/2006/relationships/image" Target="media/image3.png"/><Relationship Id="rId19" Type="http://schemas.openxmlformats.org/officeDocument/2006/relationships/oleObject" Target="embeddings/oleObject3.bin"/><Relationship Id="rId31" Type="http://schemas.openxmlformats.org/officeDocument/2006/relationships/image" Target="media/image17.png"/><Relationship Id="rId44" Type="http://schemas.openxmlformats.org/officeDocument/2006/relationships/oleObject" Target="embeddings/oleObject11.bin"/><Relationship Id="rId52" Type="http://schemas.openxmlformats.org/officeDocument/2006/relationships/oleObject" Target="embeddings/oleObject15.bin"/><Relationship Id="rId65" Type="http://schemas.microsoft.com/office/2007/relationships/hdphoto" Target="media/hdphoto5.wdp"/><Relationship Id="rId73"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image" Target="media/image13.png"/><Relationship Id="rId30" Type="http://schemas.openxmlformats.org/officeDocument/2006/relationships/image" Target="media/image16.png"/><Relationship Id="rId35" Type="http://schemas.microsoft.com/office/2007/relationships/hdphoto" Target="media/hdphoto2.wdp"/><Relationship Id="rId43" Type="http://schemas.openxmlformats.org/officeDocument/2006/relationships/image" Target="media/image24.wmf"/><Relationship Id="rId48" Type="http://schemas.openxmlformats.org/officeDocument/2006/relationships/oleObject" Target="embeddings/oleObject13.bin"/><Relationship Id="rId56" Type="http://schemas.openxmlformats.org/officeDocument/2006/relationships/image" Target="media/image31.png"/><Relationship Id="rId64" Type="http://schemas.openxmlformats.org/officeDocument/2006/relationships/image" Target="media/image36.png"/><Relationship Id="rId69" Type="http://schemas.openxmlformats.org/officeDocument/2006/relationships/image" Target="media/image39.png"/><Relationship Id="rId8" Type="http://schemas.openxmlformats.org/officeDocument/2006/relationships/image" Target="media/image1.png"/><Relationship Id="rId51" Type="http://schemas.openxmlformats.org/officeDocument/2006/relationships/image" Target="media/image28.wmf"/><Relationship Id="rId72"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image" Target="media/image12.wmf"/><Relationship Id="rId33" Type="http://schemas.openxmlformats.org/officeDocument/2006/relationships/image" Target="media/image18.png"/><Relationship Id="rId38" Type="http://schemas.openxmlformats.org/officeDocument/2006/relationships/image" Target="media/image21.wmf"/><Relationship Id="rId46" Type="http://schemas.openxmlformats.org/officeDocument/2006/relationships/oleObject" Target="embeddings/oleObject12.bin"/><Relationship Id="rId59" Type="http://schemas.openxmlformats.org/officeDocument/2006/relationships/image" Target="media/image34.png"/><Relationship Id="rId67" Type="http://schemas.openxmlformats.org/officeDocument/2006/relationships/image" Target="media/image38.png"/><Relationship Id="rId20" Type="http://schemas.openxmlformats.org/officeDocument/2006/relationships/image" Target="media/image10.wmf"/><Relationship Id="rId41" Type="http://schemas.openxmlformats.org/officeDocument/2006/relationships/oleObject" Target="embeddings/oleObject10.bin"/><Relationship Id="rId54" Type="http://schemas.microsoft.com/office/2007/relationships/hdphoto" Target="media/hdphoto3.wdp"/><Relationship Id="rId62" Type="http://schemas.microsoft.com/office/2007/relationships/hdphoto" Target="media/hdphoto4.wdp"/><Relationship Id="rId70" Type="http://schemas.microsoft.com/office/2007/relationships/hdphoto" Target="media/hdphoto7.wdp"/><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4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43CA5B-1A0E-475D-BAED-3F756FAC9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1967</TotalTime>
  <Pages>16</Pages>
  <Words>1600</Words>
  <Characters>9123</Characters>
  <Application>Microsoft Office Word</Application>
  <DocSecurity>0</DocSecurity>
  <Lines>76</Lines>
  <Paragraphs>21</Paragraphs>
  <ScaleCrop>false</ScaleCrop>
  <Company>Sky123.Org</Company>
  <LinksUpToDate>false</LinksUpToDate>
  <CharactersWithSpaces>10702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mihoo1</dc:creator>
  <cp:lastModifiedBy>User</cp:lastModifiedBy>
  <cp:revision>532</cp:revision>
  <cp:lastPrinted>2015-03-06T07:35:00Z</cp:lastPrinted>
  <dcterms:created xsi:type="dcterms:W3CDTF">2016-03-31T01:27:00Z</dcterms:created>
  <dcterms:modified xsi:type="dcterms:W3CDTF">2016-11-08T08:39:00Z</dcterms:modified>
</cp:coreProperties>
</file>