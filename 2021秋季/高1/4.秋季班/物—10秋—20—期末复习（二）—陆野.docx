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6B0" w:rsidRPr="00FB46B0" w:rsidRDefault="00E32403" w:rsidP="00FB46B0">
      <w:pPr>
        <w:spacing w:line="276" w:lineRule="auto"/>
        <w:jc w:val="center"/>
        <w:rPr>
          <w:rFonts w:ascii="Times New Roman" w:eastAsia="黑体" w:hAnsi="Times New Roman" w:cs="Times New Roman"/>
          <w:sz w:val="44"/>
          <w:szCs w:val="44"/>
        </w:rPr>
      </w:pPr>
      <w:r w:rsidRPr="000A104C">
        <w:rPr>
          <w:rFonts w:ascii="Times New Roman" w:eastAsia="黑体" w:hAnsi="黑体" w:cs="Times New Roman"/>
          <w:sz w:val="44"/>
          <w:szCs w:val="44"/>
        </w:rPr>
        <w:t>高</w:t>
      </w:r>
      <w:r w:rsidR="00551CCE" w:rsidRPr="000A104C">
        <w:rPr>
          <w:rFonts w:ascii="Times New Roman" w:eastAsia="黑体" w:hAnsi="黑体" w:cs="Times New Roman" w:hint="eastAsia"/>
          <w:sz w:val="44"/>
          <w:szCs w:val="44"/>
        </w:rPr>
        <w:t>一</w:t>
      </w:r>
      <w:r w:rsidR="00F30354" w:rsidRPr="000A104C">
        <w:rPr>
          <w:rFonts w:ascii="Times New Roman" w:eastAsia="黑体" w:hAnsi="黑体" w:cs="Times New Roman"/>
          <w:sz w:val="44"/>
          <w:szCs w:val="44"/>
        </w:rPr>
        <w:t>物理</w:t>
      </w:r>
      <w:r w:rsidR="00551CCE" w:rsidRPr="000A104C">
        <w:rPr>
          <w:rFonts w:ascii="Times New Roman" w:eastAsia="黑体" w:hAnsi="黑体" w:cs="Times New Roman" w:hint="eastAsia"/>
          <w:sz w:val="44"/>
          <w:szCs w:val="44"/>
        </w:rPr>
        <w:t>秋季</w:t>
      </w:r>
      <w:r w:rsidR="001F2BCF" w:rsidRPr="000A104C">
        <w:rPr>
          <w:rFonts w:ascii="Times New Roman" w:eastAsia="黑体" w:hAnsi="黑体" w:cs="Times New Roman"/>
          <w:sz w:val="44"/>
          <w:szCs w:val="44"/>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FB46B0" w:rsidRPr="00355CFE" w:rsidTr="00FB46B0">
        <w:trPr>
          <w:trHeight w:val="454"/>
        </w:trPr>
        <w:tc>
          <w:tcPr>
            <w:tcW w:w="1696" w:type="dxa"/>
            <w:gridSpan w:val="2"/>
            <w:vAlign w:val="center"/>
          </w:tcPr>
          <w:p w:rsidR="00FB46B0" w:rsidRPr="00355CFE" w:rsidRDefault="00FB46B0" w:rsidP="00FB46B0">
            <w:pPr>
              <w:tabs>
                <w:tab w:val="left" w:pos="6360"/>
              </w:tabs>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FB46B0" w:rsidRPr="00355CFE" w:rsidRDefault="00FB46B0" w:rsidP="00FB46B0">
            <w:pPr>
              <w:tabs>
                <w:tab w:val="left" w:pos="6360"/>
              </w:tabs>
              <w:jc w:val="center"/>
              <w:rPr>
                <w:rFonts w:ascii="Times New Roman" w:hAnsi="Times New Roman" w:cs="Times New Roman"/>
                <w:color w:val="000000"/>
                <w:sz w:val="24"/>
              </w:rPr>
            </w:pPr>
          </w:p>
        </w:tc>
        <w:tc>
          <w:tcPr>
            <w:tcW w:w="1465" w:type="dxa"/>
            <w:vAlign w:val="center"/>
          </w:tcPr>
          <w:p w:rsidR="00FB46B0" w:rsidRPr="00355CFE" w:rsidRDefault="00FB46B0" w:rsidP="00FB46B0">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FB46B0" w:rsidRPr="00355CFE" w:rsidRDefault="00FB46B0" w:rsidP="00FB46B0">
            <w:pPr>
              <w:tabs>
                <w:tab w:val="left" w:pos="6360"/>
              </w:tabs>
              <w:jc w:val="center"/>
              <w:rPr>
                <w:rFonts w:ascii="Times New Roman" w:hAnsi="Times New Roman" w:cs="Times New Roman"/>
                <w:color w:val="000000"/>
                <w:sz w:val="24"/>
              </w:rPr>
            </w:pPr>
          </w:p>
        </w:tc>
      </w:tr>
      <w:tr w:rsidR="00FB46B0" w:rsidRPr="00355CFE" w:rsidTr="00FB46B0">
        <w:trPr>
          <w:trHeight w:val="454"/>
        </w:trPr>
        <w:tc>
          <w:tcPr>
            <w:tcW w:w="1696" w:type="dxa"/>
            <w:gridSpan w:val="2"/>
            <w:vAlign w:val="center"/>
          </w:tcPr>
          <w:p w:rsidR="00FB46B0" w:rsidRPr="00355CFE" w:rsidRDefault="00FB46B0" w:rsidP="00FB46B0">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FB46B0" w:rsidRPr="00355CFE" w:rsidRDefault="00FB46B0" w:rsidP="00FB46B0">
            <w:pPr>
              <w:tabs>
                <w:tab w:val="left" w:pos="6360"/>
              </w:tabs>
              <w:jc w:val="center"/>
              <w:rPr>
                <w:rFonts w:ascii="Times New Roman" w:hAnsi="Times New Roman" w:cs="Times New Roman"/>
                <w:color w:val="000000"/>
                <w:sz w:val="24"/>
              </w:rPr>
            </w:pPr>
          </w:p>
        </w:tc>
      </w:tr>
      <w:tr w:rsidR="00FB46B0" w:rsidRPr="00355CFE" w:rsidTr="00FB46B0">
        <w:trPr>
          <w:trHeight w:val="454"/>
        </w:trPr>
        <w:tc>
          <w:tcPr>
            <w:tcW w:w="1696" w:type="dxa"/>
            <w:gridSpan w:val="2"/>
            <w:vAlign w:val="center"/>
          </w:tcPr>
          <w:p w:rsidR="00FB46B0" w:rsidRPr="00355CFE" w:rsidRDefault="00FB46B0" w:rsidP="00FB46B0">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FB46B0" w:rsidRPr="00355CFE" w:rsidRDefault="00FB46B0" w:rsidP="00FB46B0">
            <w:pPr>
              <w:tabs>
                <w:tab w:val="left" w:pos="6360"/>
              </w:tabs>
              <w:jc w:val="center"/>
              <w:rPr>
                <w:rFonts w:ascii="Times New Roman" w:hAnsi="Times New Roman" w:cs="Times New Roman"/>
                <w:color w:val="000000"/>
                <w:sz w:val="24"/>
              </w:rPr>
            </w:pPr>
          </w:p>
        </w:tc>
        <w:tc>
          <w:tcPr>
            <w:tcW w:w="1465" w:type="dxa"/>
            <w:vAlign w:val="center"/>
          </w:tcPr>
          <w:p w:rsidR="00FB46B0" w:rsidRPr="00355CFE" w:rsidRDefault="00FB46B0" w:rsidP="00FB46B0">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FB46B0" w:rsidRPr="00355CFE" w:rsidRDefault="00FB46B0" w:rsidP="00FB46B0">
            <w:pPr>
              <w:tabs>
                <w:tab w:val="left" w:pos="6360"/>
              </w:tabs>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FB46B0" w:rsidRPr="00355CFE" w:rsidTr="00FB46B0">
        <w:trPr>
          <w:trHeight w:val="1011"/>
        </w:trPr>
        <w:tc>
          <w:tcPr>
            <w:tcW w:w="1696" w:type="dxa"/>
            <w:gridSpan w:val="2"/>
            <w:vAlign w:val="center"/>
          </w:tcPr>
          <w:p w:rsidR="00FB46B0" w:rsidRPr="00355CFE" w:rsidRDefault="00FB46B0" w:rsidP="00FB46B0">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FB46B0" w:rsidRPr="0032246F" w:rsidRDefault="00FB46B0" w:rsidP="00FB46B0">
            <w:pPr>
              <w:tabs>
                <w:tab w:val="left" w:pos="6360"/>
              </w:tabs>
              <w:jc w:val="center"/>
              <w:rPr>
                <w:rFonts w:ascii="Times New Roman" w:eastAsia="黑体" w:hAnsi="Times New Roman" w:cs="Times New Roman"/>
                <w:color w:val="000000"/>
                <w:sz w:val="36"/>
                <w:szCs w:val="36"/>
              </w:rPr>
            </w:pPr>
            <w:r w:rsidRPr="00FB46B0">
              <w:rPr>
                <w:rFonts w:ascii="Times New Roman" w:eastAsia="黑体" w:hAnsi="Times New Roman" w:cs="Times New Roman" w:hint="eastAsia"/>
                <w:color w:val="000000"/>
                <w:sz w:val="36"/>
                <w:szCs w:val="36"/>
              </w:rPr>
              <w:t>期末</w:t>
            </w:r>
            <w:r w:rsidRPr="00FB46B0">
              <w:rPr>
                <w:rFonts w:ascii="Times New Roman" w:eastAsia="黑体" w:hAnsi="Times New Roman" w:cs="Times New Roman"/>
                <w:color w:val="000000"/>
                <w:sz w:val="36"/>
                <w:szCs w:val="36"/>
              </w:rPr>
              <w:t>复习（</w:t>
            </w:r>
            <w:r>
              <w:rPr>
                <w:rFonts w:ascii="Times New Roman" w:eastAsia="黑体" w:hAnsi="Times New Roman" w:cs="Times New Roman" w:hint="eastAsia"/>
                <w:color w:val="000000"/>
                <w:sz w:val="36"/>
                <w:szCs w:val="36"/>
              </w:rPr>
              <w:t>二</w:t>
            </w:r>
            <w:r w:rsidRPr="00FB46B0">
              <w:rPr>
                <w:rFonts w:ascii="Times New Roman" w:eastAsia="黑体" w:hAnsi="Times New Roman" w:cs="Times New Roman"/>
                <w:color w:val="000000"/>
                <w:sz w:val="36"/>
                <w:szCs w:val="36"/>
              </w:rPr>
              <w:t>）</w:t>
            </w:r>
          </w:p>
        </w:tc>
      </w:tr>
      <w:tr w:rsidR="00FB46B0" w:rsidRPr="00355CFE" w:rsidTr="00FB46B0">
        <w:trPr>
          <w:trHeight w:val="454"/>
        </w:trPr>
        <w:tc>
          <w:tcPr>
            <w:tcW w:w="9286" w:type="dxa"/>
            <w:gridSpan w:val="6"/>
            <w:vAlign w:val="center"/>
          </w:tcPr>
          <w:p w:rsidR="00FB46B0" w:rsidRPr="00355CFE" w:rsidRDefault="00FB46B0" w:rsidP="00FB46B0">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教学目标</w:t>
            </w:r>
          </w:p>
        </w:tc>
      </w:tr>
      <w:tr w:rsidR="00FB46B0" w:rsidRPr="00355CFE" w:rsidTr="00FB46B0">
        <w:trPr>
          <w:trHeight w:val="1247"/>
        </w:trPr>
        <w:tc>
          <w:tcPr>
            <w:tcW w:w="9286" w:type="dxa"/>
            <w:gridSpan w:val="6"/>
            <w:shd w:val="clear" w:color="auto" w:fill="auto"/>
            <w:vAlign w:val="center"/>
          </w:tcPr>
          <w:p w:rsidR="00FB46B0" w:rsidRPr="007E6049" w:rsidRDefault="00FB46B0" w:rsidP="00FB46B0">
            <w:pPr>
              <w:spacing w:line="360" w:lineRule="auto"/>
            </w:pPr>
            <w:r w:rsidRPr="007E6049">
              <w:t>1</w:t>
            </w:r>
            <w:r w:rsidRPr="007E6049">
              <w:t>、</w:t>
            </w:r>
            <w:r>
              <w:rPr>
                <w:rFonts w:hint="eastAsia"/>
              </w:rPr>
              <w:t>熟悉常见的临界问题并利用所学知识求解</w:t>
            </w:r>
          </w:p>
          <w:p w:rsidR="00FB46B0" w:rsidRPr="00355CFE" w:rsidRDefault="00FB46B0" w:rsidP="00FB46B0">
            <w:pPr>
              <w:spacing w:line="360" w:lineRule="auto"/>
              <w:rPr>
                <w:rFonts w:eastAsia="黑体"/>
              </w:rPr>
            </w:pPr>
            <w:r w:rsidRPr="007E6049">
              <w:t>2</w:t>
            </w:r>
            <w:r w:rsidRPr="007E6049">
              <w:t>、</w:t>
            </w:r>
            <w:r>
              <w:rPr>
                <w:rFonts w:ascii="Times New Roman" w:hAnsi="Times New Roman" w:cs="Times New Roman" w:hint="eastAsia"/>
              </w:rPr>
              <w:t>利用等时圆判断物体下落时间问题</w:t>
            </w:r>
          </w:p>
        </w:tc>
      </w:tr>
      <w:tr w:rsidR="00FB46B0" w:rsidRPr="00355CFE" w:rsidTr="00FB46B0">
        <w:trPr>
          <w:trHeight w:val="454"/>
        </w:trPr>
        <w:tc>
          <w:tcPr>
            <w:tcW w:w="9286" w:type="dxa"/>
            <w:gridSpan w:val="6"/>
            <w:vAlign w:val="center"/>
          </w:tcPr>
          <w:p w:rsidR="00FB46B0" w:rsidRPr="00355CFE" w:rsidRDefault="00FB46B0" w:rsidP="00FB46B0">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FB46B0" w:rsidRPr="00C00E40" w:rsidTr="00FB46B0">
        <w:trPr>
          <w:trHeight w:val="1247"/>
        </w:trPr>
        <w:tc>
          <w:tcPr>
            <w:tcW w:w="9286" w:type="dxa"/>
            <w:gridSpan w:val="6"/>
            <w:vAlign w:val="center"/>
          </w:tcPr>
          <w:p w:rsidR="00FB46B0" w:rsidRPr="00C00E40" w:rsidRDefault="00FB46B0" w:rsidP="00FB46B0">
            <w:pPr>
              <w:spacing w:line="360" w:lineRule="auto"/>
            </w:pPr>
            <w:r>
              <w:rPr>
                <w:rFonts w:hint="eastAsia"/>
              </w:rPr>
              <w:t>1</w:t>
            </w:r>
            <w:r w:rsidRPr="007E6049">
              <w:t>、</w:t>
            </w:r>
            <w:r>
              <w:rPr>
                <w:rFonts w:hint="eastAsia"/>
              </w:rPr>
              <w:t>如何分析题目中的临界条件</w:t>
            </w:r>
          </w:p>
        </w:tc>
      </w:tr>
      <w:tr w:rsidR="00FB46B0" w:rsidRPr="00355CFE" w:rsidTr="00FB46B0">
        <w:trPr>
          <w:trHeight w:val="454"/>
        </w:trPr>
        <w:tc>
          <w:tcPr>
            <w:tcW w:w="9286" w:type="dxa"/>
            <w:gridSpan w:val="6"/>
            <w:vAlign w:val="center"/>
          </w:tcPr>
          <w:p w:rsidR="00FB46B0" w:rsidRPr="00355CFE" w:rsidRDefault="00FB46B0" w:rsidP="00FB46B0">
            <w:pPr>
              <w:tabs>
                <w:tab w:val="left" w:pos="6360"/>
              </w:tabs>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FB46B0" w:rsidRPr="00355CFE" w:rsidTr="00FB46B0">
        <w:trPr>
          <w:trHeight w:val="454"/>
        </w:trPr>
        <w:tc>
          <w:tcPr>
            <w:tcW w:w="697" w:type="dxa"/>
            <w:shd w:val="clear" w:color="auto" w:fill="auto"/>
            <w:vAlign w:val="center"/>
          </w:tcPr>
          <w:p w:rsidR="00FB46B0" w:rsidRPr="00355CFE" w:rsidRDefault="00FB46B0" w:rsidP="00FB46B0">
            <w:pPr>
              <w:tabs>
                <w:tab w:val="left" w:pos="6360"/>
              </w:tabs>
              <w:jc w:val="center"/>
              <w:rPr>
                <w:rFonts w:ascii="Times New Roman" w:eastAsia="黑体" w:hAnsi="Times New Roman" w:cs="Times New Roman"/>
                <w:color w:val="000000"/>
                <w:sz w:val="24"/>
              </w:rPr>
            </w:pPr>
          </w:p>
        </w:tc>
        <w:tc>
          <w:tcPr>
            <w:tcW w:w="5628" w:type="dxa"/>
            <w:gridSpan w:val="4"/>
            <w:shd w:val="clear" w:color="auto" w:fill="auto"/>
            <w:vAlign w:val="center"/>
          </w:tcPr>
          <w:p w:rsidR="00FB46B0" w:rsidRPr="00355CFE" w:rsidRDefault="00FB46B0" w:rsidP="00FB46B0">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FB46B0" w:rsidRPr="00355CFE" w:rsidRDefault="00FB46B0" w:rsidP="00FB46B0">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时长（分钟）</w:t>
            </w:r>
          </w:p>
        </w:tc>
      </w:tr>
      <w:tr w:rsidR="00FB46B0" w:rsidRPr="00355CFE" w:rsidTr="00FB46B0">
        <w:trPr>
          <w:trHeight w:val="454"/>
        </w:trPr>
        <w:tc>
          <w:tcPr>
            <w:tcW w:w="697" w:type="dxa"/>
            <w:shd w:val="clear" w:color="auto" w:fill="auto"/>
            <w:vAlign w:val="center"/>
          </w:tcPr>
          <w:p w:rsidR="00FB46B0" w:rsidRPr="00355CFE" w:rsidRDefault="00FB46B0" w:rsidP="00FB46B0">
            <w:pPr>
              <w:tabs>
                <w:tab w:val="left" w:pos="6360"/>
              </w:tabs>
              <w:jc w:val="center"/>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1</w:t>
            </w:r>
          </w:p>
        </w:tc>
        <w:tc>
          <w:tcPr>
            <w:tcW w:w="5628" w:type="dxa"/>
            <w:gridSpan w:val="4"/>
            <w:shd w:val="clear" w:color="auto" w:fill="auto"/>
            <w:vAlign w:val="center"/>
          </w:tcPr>
          <w:p w:rsidR="00FB46B0" w:rsidRPr="00355CFE" w:rsidRDefault="00FB46B0" w:rsidP="00FB46B0">
            <w:pPr>
              <w:tabs>
                <w:tab w:val="left" w:pos="6360"/>
              </w:tabs>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FB46B0" w:rsidRPr="00355CFE" w:rsidRDefault="00FB46B0" w:rsidP="00FB46B0">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FB46B0" w:rsidRPr="00355CFE" w:rsidTr="00FB46B0">
        <w:trPr>
          <w:trHeight w:val="454"/>
        </w:trPr>
        <w:tc>
          <w:tcPr>
            <w:tcW w:w="697" w:type="dxa"/>
            <w:shd w:val="clear" w:color="auto" w:fill="auto"/>
            <w:vAlign w:val="center"/>
          </w:tcPr>
          <w:p w:rsidR="00FB46B0" w:rsidRPr="00355CFE" w:rsidRDefault="00FB46B0" w:rsidP="00FB46B0">
            <w:pPr>
              <w:tabs>
                <w:tab w:val="left" w:pos="6360"/>
              </w:tabs>
              <w:jc w:val="center"/>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2</w:t>
            </w:r>
          </w:p>
        </w:tc>
        <w:tc>
          <w:tcPr>
            <w:tcW w:w="5628" w:type="dxa"/>
            <w:gridSpan w:val="4"/>
            <w:shd w:val="clear" w:color="auto" w:fill="auto"/>
            <w:vAlign w:val="center"/>
          </w:tcPr>
          <w:p w:rsidR="00FB46B0" w:rsidRPr="00355CFE" w:rsidRDefault="00FB46B0" w:rsidP="00FB46B0">
            <w:pPr>
              <w:tabs>
                <w:tab w:val="left" w:pos="6360"/>
              </w:tabs>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FB46B0" w:rsidRPr="00355CFE" w:rsidRDefault="00FB46B0" w:rsidP="00FB46B0">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6</w:t>
            </w:r>
            <w:r w:rsidRPr="00591702">
              <w:rPr>
                <w:rFonts w:ascii="Times New Roman" w:hAnsi="Times New Roman" w:cs="Times New Roman"/>
                <w:color w:val="000000"/>
                <w:szCs w:val="24"/>
              </w:rPr>
              <w:t>0</w:t>
            </w:r>
          </w:p>
        </w:tc>
      </w:tr>
      <w:tr w:rsidR="00FB46B0" w:rsidRPr="00355CFE" w:rsidTr="00FB46B0">
        <w:trPr>
          <w:trHeight w:val="454"/>
        </w:trPr>
        <w:tc>
          <w:tcPr>
            <w:tcW w:w="697" w:type="dxa"/>
            <w:shd w:val="clear" w:color="auto" w:fill="auto"/>
            <w:vAlign w:val="center"/>
          </w:tcPr>
          <w:p w:rsidR="00FB46B0" w:rsidRPr="00355CFE" w:rsidRDefault="00FB46B0" w:rsidP="00FB46B0">
            <w:pPr>
              <w:tabs>
                <w:tab w:val="left" w:pos="6360"/>
              </w:tabs>
              <w:jc w:val="center"/>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3</w:t>
            </w:r>
          </w:p>
        </w:tc>
        <w:tc>
          <w:tcPr>
            <w:tcW w:w="5628" w:type="dxa"/>
            <w:gridSpan w:val="4"/>
            <w:shd w:val="clear" w:color="auto" w:fill="auto"/>
            <w:vAlign w:val="center"/>
          </w:tcPr>
          <w:p w:rsidR="00FB46B0" w:rsidRPr="00355CFE" w:rsidRDefault="00FB46B0" w:rsidP="00FB46B0">
            <w:pPr>
              <w:tabs>
                <w:tab w:val="left" w:pos="6360"/>
              </w:tabs>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FB46B0" w:rsidRPr="00355CFE" w:rsidRDefault="00FB46B0" w:rsidP="00FB46B0">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1</w:t>
            </w:r>
            <w:r w:rsidRPr="00591702">
              <w:rPr>
                <w:rFonts w:ascii="Times New Roman" w:hAnsi="Times New Roman" w:cs="Times New Roman"/>
                <w:color w:val="000000"/>
                <w:szCs w:val="24"/>
              </w:rPr>
              <w:t>0</w:t>
            </w:r>
          </w:p>
        </w:tc>
      </w:tr>
      <w:tr w:rsidR="00FB46B0" w:rsidRPr="00355CFE" w:rsidTr="00FB46B0">
        <w:trPr>
          <w:trHeight w:val="454"/>
        </w:trPr>
        <w:tc>
          <w:tcPr>
            <w:tcW w:w="697" w:type="dxa"/>
            <w:shd w:val="clear" w:color="auto" w:fill="auto"/>
            <w:vAlign w:val="center"/>
          </w:tcPr>
          <w:p w:rsidR="00FB46B0" w:rsidRPr="00355CFE" w:rsidRDefault="00FB46B0" w:rsidP="00FB46B0">
            <w:pPr>
              <w:tabs>
                <w:tab w:val="left" w:pos="6360"/>
              </w:tabs>
              <w:jc w:val="center"/>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4</w:t>
            </w:r>
          </w:p>
        </w:tc>
        <w:tc>
          <w:tcPr>
            <w:tcW w:w="5628" w:type="dxa"/>
            <w:gridSpan w:val="4"/>
            <w:shd w:val="clear" w:color="auto" w:fill="auto"/>
            <w:vAlign w:val="center"/>
          </w:tcPr>
          <w:p w:rsidR="00FB46B0" w:rsidRPr="00355CFE" w:rsidRDefault="00FB46B0" w:rsidP="00FB46B0">
            <w:pPr>
              <w:tabs>
                <w:tab w:val="left" w:pos="6360"/>
              </w:tabs>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FB46B0" w:rsidRPr="00355CFE" w:rsidRDefault="00FB46B0" w:rsidP="00FB46B0">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Pr="00591702">
              <w:rPr>
                <w:rFonts w:ascii="Times New Roman" w:hAnsi="Times New Roman" w:cs="Times New Roman"/>
                <w:color w:val="000000"/>
                <w:szCs w:val="24"/>
              </w:rPr>
              <w:t>0</w:t>
            </w:r>
          </w:p>
        </w:tc>
      </w:tr>
    </w:tbl>
    <w:p w:rsidR="00FB46B0" w:rsidRPr="000972D8" w:rsidRDefault="00FB46B0" w:rsidP="000972D8">
      <w:pPr>
        <w:spacing w:line="276" w:lineRule="auto"/>
        <w:jc w:val="left"/>
        <w:rPr>
          <w:rFonts w:ascii="Times New Roman" w:hAnsi="Times New Roman" w:cs="Times New Roman"/>
          <w:szCs w:val="21"/>
        </w:rPr>
      </w:pPr>
    </w:p>
    <w:p w:rsidR="00367C35" w:rsidRPr="000972D8" w:rsidRDefault="00367C35" w:rsidP="000972D8">
      <w:pPr>
        <w:spacing w:line="276" w:lineRule="auto"/>
        <w:jc w:val="left"/>
        <w:rPr>
          <w:rFonts w:ascii="Times New Roman" w:hAnsi="Times New Roman" w:cs="Times New Roman"/>
          <w:szCs w:val="21"/>
        </w:rPr>
      </w:pPr>
    </w:p>
    <w:p w:rsidR="00FB46B0" w:rsidRPr="000972D8" w:rsidRDefault="00FB46B0" w:rsidP="000972D8">
      <w:pPr>
        <w:spacing w:line="276" w:lineRule="auto"/>
        <w:jc w:val="left"/>
        <w:rPr>
          <w:rFonts w:ascii="Times New Roman" w:hAnsi="Times New Roman" w:cs="Times New Roman"/>
          <w:szCs w:val="21"/>
        </w:rPr>
      </w:pPr>
    </w:p>
    <w:p w:rsidR="00FB46B0" w:rsidRPr="000972D8" w:rsidRDefault="00FB46B0" w:rsidP="000972D8">
      <w:pPr>
        <w:spacing w:line="276" w:lineRule="auto"/>
        <w:jc w:val="left"/>
        <w:rPr>
          <w:rFonts w:ascii="Times New Roman" w:hAnsi="Times New Roman" w:cs="Times New Roman"/>
          <w:szCs w:val="21"/>
        </w:rPr>
      </w:pPr>
    </w:p>
    <w:p w:rsidR="00FB46B0" w:rsidRPr="000972D8" w:rsidRDefault="00FB46B0" w:rsidP="000972D8">
      <w:pPr>
        <w:spacing w:line="276" w:lineRule="auto"/>
        <w:jc w:val="left"/>
        <w:rPr>
          <w:rFonts w:ascii="Times New Roman" w:hAnsi="Times New Roman" w:cs="Times New Roman"/>
          <w:szCs w:val="21"/>
        </w:rPr>
      </w:pPr>
    </w:p>
    <w:p w:rsidR="00FB46B0" w:rsidRPr="000972D8" w:rsidRDefault="00FB46B0" w:rsidP="000972D8">
      <w:pPr>
        <w:spacing w:line="276" w:lineRule="auto"/>
        <w:jc w:val="left"/>
        <w:rPr>
          <w:rFonts w:ascii="Times New Roman" w:hAnsi="Times New Roman" w:cs="Times New Roman"/>
          <w:szCs w:val="21"/>
        </w:rPr>
      </w:pPr>
    </w:p>
    <w:p w:rsidR="00FB46B0" w:rsidRPr="000972D8" w:rsidRDefault="00FB46B0" w:rsidP="000972D8">
      <w:pPr>
        <w:spacing w:line="276" w:lineRule="auto"/>
        <w:jc w:val="left"/>
        <w:rPr>
          <w:rFonts w:ascii="Times New Roman" w:hAnsi="Times New Roman" w:cs="Times New Roman"/>
          <w:szCs w:val="21"/>
        </w:rPr>
      </w:pPr>
    </w:p>
    <w:p w:rsidR="00FB46B0" w:rsidRPr="000972D8" w:rsidRDefault="00FB46B0" w:rsidP="000972D8">
      <w:pPr>
        <w:spacing w:line="276" w:lineRule="auto"/>
        <w:jc w:val="left"/>
        <w:rPr>
          <w:rFonts w:ascii="Times New Roman" w:hAnsi="Times New Roman" w:cs="Times New Roman"/>
          <w:szCs w:val="21"/>
        </w:rPr>
      </w:pPr>
    </w:p>
    <w:p w:rsidR="00FB46B0" w:rsidRPr="000972D8" w:rsidRDefault="00FB46B0" w:rsidP="000972D8">
      <w:pPr>
        <w:spacing w:line="276" w:lineRule="auto"/>
        <w:jc w:val="left"/>
        <w:rPr>
          <w:rFonts w:ascii="Times New Roman" w:hAnsi="Times New Roman" w:cs="Times New Roman"/>
          <w:szCs w:val="21"/>
        </w:rPr>
      </w:pPr>
    </w:p>
    <w:p w:rsidR="00FB46B0" w:rsidRPr="000972D8" w:rsidRDefault="00FB46B0" w:rsidP="000972D8">
      <w:pPr>
        <w:spacing w:line="276" w:lineRule="auto"/>
        <w:jc w:val="left"/>
        <w:rPr>
          <w:rFonts w:ascii="Times New Roman" w:hAnsi="Times New Roman" w:cs="Times New Roman"/>
          <w:szCs w:val="21"/>
        </w:rPr>
      </w:pPr>
    </w:p>
    <w:p w:rsidR="00FB46B0" w:rsidRPr="000972D8" w:rsidRDefault="00FB46B0" w:rsidP="000972D8">
      <w:pPr>
        <w:spacing w:line="276" w:lineRule="auto"/>
        <w:jc w:val="left"/>
        <w:rPr>
          <w:rFonts w:ascii="Times New Roman" w:hAnsi="Times New Roman" w:cs="Times New Roman"/>
          <w:szCs w:val="21"/>
        </w:rPr>
      </w:pPr>
    </w:p>
    <w:p w:rsidR="00B0500E" w:rsidRPr="000972D8" w:rsidRDefault="00C53768" w:rsidP="000972D8">
      <w:pPr>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566"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567" type="#_x0000_t75" style="position:absolute;left:3152;top:12262;width:2835;height:945;visibility:visible">
              <v:imagedata r:id="rId8" o:title="" grayscale="t" bilevel="t"/>
              <v:path arrowok="t"/>
            </v:shape>
            <v:shapetype id="_x0000_t202" coordsize="21600,21600" o:spt="202" path="m,l,21600r21600,l21600,xe">
              <v:stroke joinstyle="miter"/>
              <v:path gradientshapeok="t" o:connecttype="rect"/>
            </v:shapetype>
            <v:shape id="文本框 8" o:spid="_x0000_s1568" type="#_x0000_t202" style="position:absolute;left:4397;top:12524;width:6485;height:737;visibility:visible" fillcolor="white [3201]" stroked="f" strokeweight=".5pt">
              <v:textbox style="mso-next-textbox:#文本框 8">
                <w:txbxContent>
                  <w:p w:rsidR="00FE2B36" w:rsidRDefault="00FE2B36" w:rsidP="00DD28F8">
                    <w:pPr>
                      <w:jc w:val="center"/>
                      <w:rPr>
                        <w:rFonts w:ascii="黑体" w:eastAsia="黑体" w:hAnsi="黑体"/>
                        <w:sz w:val="36"/>
                        <w:szCs w:val="36"/>
                      </w:rPr>
                    </w:pPr>
                    <w:r>
                      <w:rPr>
                        <w:rFonts w:ascii="黑体" w:eastAsia="黑体" w:hAnsi="黑体" w:hint="eastAsia"/>
                        <w:sz w:val="36"/>
                        <w:szCs w:val="36"/>
                      </w:rPr>
                      <w:t>期末复习（二）</w:t>
                    </w:r>
                  </w:p>
                  <w:p w:rsidR="00FE2B36" w:rsidRDefault="00FE2B36" w:rsidP="00DD28F8">
                    <w:pPr>
                      <w:rPr>
                        <w:rFonts w:ascii="黑体" w:eastAsia="黑体" w:hAnsi="黑体"/>
                        <w:sz w:val="36"/>
                        <w:szCs w:val="36"/>
                      </w:rPr>
                    </w:pPr>
                  </w:p>
                </w:txbxContent>
              </v:textbox>
            </v:shape>
            <w10:wrap type="none"/>
            <w10:anchorlock/>
          </v:group>
        </w:pict>
      </w:r>
    </w:p>
    <w:p w:rsidR="00B0500E" w:rsidRPr="000972D8" w:rsidRDefault="00B0500E" w:rsidP="000972D8">
      <w:pPr>
        <w:spacing w:line="276" w:lineRule="auto"/>
        <w:jc w:val="left"/>
        <w:rPr>
          <w:rFonts w:ascii="Times New Roman" w:hAnsi="Times New Roman" w:cs="Times New Roman"/>
          <w:szCs w:val="21"/>
        </w:rPr>
      </w:pPr>
    </w:p>
    <w:p w:rsidR="00B0500E" w:rsidRPr="000972D8" w:rsidRDefault="00C53768" w:rsidP="000972D8">
      <w:pPr>
        <w:spacing w:line="276" w:lineRule="auto"/>
        <w:jc w:val="left"/>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569" style="width:130.25pt;height:51.05pt;mso-position-horizontal-relative:char;mso-position-vertical-relative:line" coordorigin="1258,3147" coordsize="2605,1021">
            <v:shape id="图片 54" o:spid="_x0000_s157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57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FE2B36" w:rsidRPr="0014298B" w:rsidRDefault="00FE2B36" w:rsidP="00B0500E">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010A7F" w:rsidRPr="000972D8" w:rsidRDefault="00C53768" w:rsidP="000972D8">
      <w:pPr>
        <w:spacing w:line="276" w:lineRule="auto"/>
        <w:jc w:val="left"/>
        <w:rPr>
          <w:rFonts w:ascii="Times New Roman" w:eastAsiaTheme="majorEastAsia" w:hAnsi="Times New Roman" w:cs="Times New Roman"/>
          <w:szCs w:val="21"/>
        </w:rPr>
      </w:pPr>
      <w:r>
        <w:rPr>
          <w:rFonts w:ascii="Times New Roman" w:eastAsiaTheme="majorEastAsia" w:hAnsi="Times New Roman" w:cs="Times New Roman"/>
          <w:szCs w:val="21"/>
        </w:rPr>
      </w:r>
      <w:r>
        <w:rPr>
          <w:rFonts w:ascii="Times New Roman" w:eastAsiaTheme="majorEastAsia" w:hAnsi="Times New Roman" w:cs="Times New Roman"/>
          <w:szCs w:val="21"/>
        </w:rPr>
        <w:pict>
          <v:group id="_x0000_s1422" style="width:308.25pt;height:51.75pt;mso-position-horizontal-relative:char;mso-position-vertical-relative:line" coordorigin="3210,9483" coordsize="6165,1035">
            <v:shape id="图片 18" o:spid="_x0000_s1423"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0" o:title="" grayscale="t" bilevel="t"/>
              <v:path arrowok="t"/>
            </v:shape>
            <v:shape id="文本框 19" o:spid="_x0000_s1424"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FE2B36" w:rsidRPr="00AB64F6" w:rsidRDefault="00FE2B36" w:rsidP="00A51F31">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力学中的临界</w:t>
                    </w:r>
                    <w:r>
                      <w:rPr>
                        <w:rFonts w:ascii="黑体" w:eastAsia="黑体"/>
                        <w:sz w:val="24"/>
                      </w:rPr>
                      <w:t>问题</w:t>
                    </w:r>
                  </w:p>
                </w:txbxContent>
              </v:textbox>
            </v:shape>
            <w10:wrap type="none"/>
            <w10:anchorlock/>
          </v:group>
        </w:pict>
      </w:r>
    </w:p>
    <w:p w:rsidR="00010A7F" w:rsidRPr="000972D8" w:rsidRDefault="00010A7F" w:rsidP="000972D8">
      <w:pPr>
        <w:spacing w:line="276" w:lineRule="auto"/>
        <w:jc w:val="left"/>
        <w:rPr>
          <w:rFonts w:ascii="Times New Roman" w:hAnsi="Times New Roman" w:cs="Times New Roman"/>
          <w:szCs w:val="21"/>
        </w:rPr>
      </w:pPr>
      <w:r w:rsidRPr="000972D8">
        <w:rPr>
          <w:rFonts w:ascii="Times New Roman" w:hAnsi="Times New Roman" w:cs="Times New Roman"/>
          <w:szCs w:val="21"/>
        </w:rPr>
        <w:t>力学中的临界问题指一种运动形式（或物理过程和物理状态）转变为另一种运动形式（或物理过程和物理状态）时，存在着分界限的</w:t>
      </w:r>
      <w:r w:rsidR="00C916D5" w:rsidRPr="000972D8">
        <w:rPr>
          <w:rFonts w:ascii="Times New Roman" w:hAnsi="Times New Roman" w:cs="Times New Roman"/>
          <w:szCs w:val="21"/>
        </w:rPr>
        <w:t>现象，这种分界限通常以临界值和临界状态的形式出现在不同的问题中，</w:t>
      </w:r>
      <w:r w:rsidRPr="000972D8">
        <w:rPr>
          <w:rFonts w:ascii="Times New Roman" w:hAnsi="Times New Roman" w:cs="Times New Roman"/>
          <w:szCs w:val="21"/>
        </w:rPr>
        <w:t>而临界与极值问题主要原因在于最大静摩擦力、绳子的张力等于零、两个物体要分离时相互作用的弹力为零等</w:t>
      </w:r>
    </w:p>
    <w:p w:rsidR="004A0CEA" w:rsidRPr="000972D8" w:rsidRDefault="004A0CEA" w:rsidP="000972D8">
      <w:pPr>
        <w:spacing w:line="276" w:lineRule="auto"/>
        <w:jc w:val="left"/>
        <w:rPr>
          <w:rFonts w:ascii="Times New Roman" w:hAnsi="Times New Roman" w:cs="Times New Roman"/>
          <w:b/>
          <w:szCs w:val="21"/>
        </w:rPr>
      </w:pPr>
      <w:r w:rsidRPr="000972D8">
        <w:rPr>
          <w:rFonts w:ascii="Times New Roman" w:cs="Times New Roman"/>
          <w:b/>
          <w:bCs/>
          <w:szCs w:val="21"/>
        </w:rPr>
        <w:t>典型临界问题：</w:t>
      </w:r>
    </w:p>
    <w:p w:rsidR="004A0CEA" w:rsidRPr="000972D8" w:rsidRDefault="004A0CEA" w:rsidP="000972D8">
      <w:pPr>
        <w:spacing w:line="276" w:lineRule="auto"/>
        <w:jc w:val="left"/>
        <w:rPr>
          <w:rFonts w:ascii="Times New Roman" w:hAnsi="Times New Roman" w:cs="Times New Roman"/>
          <w:szCs w:val="21"/>
        </w:rPr>
      </w:pPr>
      <w:r w:rsidRPr="000972D8">
        <w:rPr>
          <w:rFonts w:ascii="Times New Roman" w:cs="Times New Roman"/>
          <w:bCs/>
          <w:szCs w:val="21"/>
        </w:rPr>
        <w:t>（</w:t>
      </w:r>
      <w:r w:rsidRPr="000972D8">
        <w:rPr>
          <w:rFonts w:ascii="Times New Roman" w:hAnsi="Times New Roman" w:cs="Times New Roman"/>
          <w:bCs/>
          <w:szCs w:val="21"/>
        </w:rPr>
        <w:t>1</w:t>
      </w:r>
      <w:r w:rsidRPr="000972D8">
        <w:rPr>
          <w:rFonts w:ascii="Times New Roman" w:cs="Times New Roman"/>
          <w:bCs/>
          <w:szCs w:val="21"/>
        </w:rPr>
        <w:t>）接触与脱离的临界条件：两物体相接触或脱离，临界条件是：弹力</w:t>
      </w:r>
      <w:r w:rsidRPr="000972D8">
        <w:rPr>
          <w:rFonts w:ascii="Times New Roman" w:hAnsi="Times New Roman" w:cs="Times New Roman"/>
          <w:bCs/>
          <w:i/>
          <w:szCs w:val="21"/>
        </w:rPr>
        <w:t>F</w:t>
      </w:r>
      <w:r w:rsidRPr="000972D8">
        <w:rPr>
          <w:rFonts w:ascii="Times New Roman" w:hAnsi="Times New Roman" w:cs="Times New Roman"/>
          <w:bCs/>
          <w:i/>
          <w:szCs w:val="21"/>
          <w:vertAlign w:val="subscript"/>
        </w:rPr>
        <w:t>N</w:t>
      </w:r>
      <w:r w:rsidR="00C65762">
        <w:rPr>
          <w:rFonts w:ascii="Times New Roman" w:hAnsi="Times New Roman" w:cs="Times New Roman"/>
          <w:bCs/>
          <w:szCs w:val="21"/>
        </w:rPr>
        <w:t>＝</w:t>
      </w:r>
      <w:r w:rsidRPr="00591702">
        <w:rPr>
          <w:rFonts w:ascii="Times New Roman" w:hAnsi="Times New Roman" w:cs="Times New Roman"/>
          <w:bCs/>
          <w:szCs w:val="21"/>
        </w:rPr>
        <w:t>0</w:t>
      </w:r>
      <w:r w:rsidRPr="000972D8">
        <w:rPr>
          <w:rFonts w:ascii="Times New Roman" w:cs="Times New Roman"/>
          <w:bCs/>
          <w:szCs w:val="21"/>
        </w:rPr>
        <w:t>。</w:t>
      </w:r>
    </w:p>
    <w:p w:rsidR="004A0CEA" w:rsidRPr="000972D8" w:rsidRDefault="004A0CEA" w:rsidP="000972D8">
      <w:pPr>
        <w:spacing w:line="276" w:lineRule="auto"/>
        <w:jc w:val="left"/>
        <w:rPr>
          <w:rFonts w:ascii="Times New Roman" w:hAnsi="Times New Roman" w:cs="Times New Roman"/>
          <w:szCs w:val="21"/>
        </w:rPr>
      </w:pPr>
      <w:r w:rsidRPr="000972D8">
        <w:rPr>
          <w:rFonts w:ascii="Times New Roman" w:cs="Times New Roman"/>
          <w:bCs/>
          <w:szCs w:val="21"/>
        </w:rPr>
        <w:t>（</w:t>
      </w:r>
      <w:r w:rsidRPr="000972D8">
        <w:rPr>
          <w:rFonts w:ascii="Times New Roman" w:hAnsi="Times New Roman" w:cs="Times New Roman"/>
          <w:bCs/>
          <w:szCs w:val="21"/>
        </w:rPr>
        <w:t>2</w:t>
      </w:r>
      <w:r w:rsidRPr="000972D8">
        <w:rPr>
          <w:rFonts w:ascii="Times New Roman" w:cs="Times New Roman"/>
          <w:bCs/>
          <w:szCs w:val="21"/>
        </w:rPr>
        <w:t>）相对滑动的临界条件：两物体相接触且处于相对静止时，常存在着静摩擦力，则相对滑动的临界条件是：静摩擦力达到最大值。</w:t>
      </w:r>
    </w:p>
    <w:p w:rsidR="004A0CEA" w:rsidRPr="000972D8" w:rsidRDefault="004A0CEA" w:rsidP="000972D8">
      <w:pPr>
        <w:spacing w:line="276" w:lineRule="auto"/>
        <w:jc w:val="left"/>
        <w:rPr>
          <w:rFonts w:ascii="Times New Roman" w:hAnsi="Times New Roman" w:cs="Times New Roman"/>
          <w:szCs w:val="21"/>
        </w:rPr>
      </w:pPr>
      <w:r w:rsidRPr="000972D8">
        <w:rPr>
          <w:rFonts w:ascii="Times New Roman" w:cs="Times New Roman"/>
          <w:szCs w:val="21"/>
        </w:rPr>
        <w:t>（</w:t>
      </w:r>
      <w:r w:rsidRPr="000972D8">
        <w:rPr>
          <w:rFonts w:ascii="Times New Roman" w:hAnsi="Times New Roman" w:cs="Times New Roman"/>
          <w:szCs w:val="21"/>
        </w:rPr>
        <w:t>3</w:t>
      </w:r>
      <w:r w:rsidRPr="000972D8">
        <w:rPr>
          <w:rFonts w:ascii="Times New Roman" w:cs="Times New Roman"/>
          <w:szCs w:val="21"/>
        </w:rPr>
        <w:t>）绳子断裂与松弛的临界条件：绳子所能承受的张力是有限的，绳子断与不断的临界条件是绳中张力等于它所能承受的最大张力，绳子松弛的临界条件是：</w:t>
      </w:r>
      <w:r w:rsidRPr="000972D8">
        <w:rPr>
          <w:rFonts w:ascii="Times New Roman" w:hAnsi="Times New Roman" w:cs="Times New Roman"/>
          <w:i/>
          <w:szCs w:val="21"/>
        </w:rPr>
        <w:t>F</w:t>
      </w:r>
      <w:r w:rsidRPr="000972D8">
        <w:rPr>
          <w:rFonts w:ascii="Times New Roman" w:hAnsi="Times New Roman" w:cs="Times New Roman"/>
          <w:i/>
          <w:szCs w:val="21"/>
          <w:vertAlign w:val="subscript"/>
        </w:rPr>
        <w:t>T</w:t>
      </w:r>
      <w:r w:rsidR="00C65762">
        <w:rPr>
          <w:rFonts w:ascii="Times New Roman" w:hAnsi="Times New Roman" w:cs="Times New Roman"/>
          <w:szCs w:val="21"/>
        </w:rPr>
        <w:t>＝</w:t>
      </w:r>
      <w:r w:rsidRPr="00591702">
        <w:rPr>
          <w:rFonts w:ascii="Times New Roman" w:hAnsi="Times New Roman" w:cs="Times New Roman"/>
          <w:szCs w:val="21"/>
        </w:rPr>
        <w:t>0</w:t>
      </w:r>
      <w:r w:rsidRPr="000972D8">
        <w:rPr>
          <w:rFonts w:ascii="Times New Roman" w:cs="Times New Roman"/>
          <w:szCs w:val="21"/>
        </w:rPr>
        <w:t>。</w:t>
      </w:r>
    </w:p>
    <w:p w:rsidR="004A0CEA" w:rsidRPr="000972D8" w:rsidRDefault="004A0CEA" w:rsidP="000972D8">
      <w:pPr>
        <w:spacing w:line="276" w:lineRule="auto"/>
        <w:jc w:val="left"/>
        <w:rPr>
          <w:rFonts w:ascii="Times New Roman" w:hAnsi="Times New Roman" w:cs="Times New Roman"/>
          <w:szCs w:val="21"/>
        </w:rPr>
      </w:pPr>
      <w:r w:rsidRPr="000972D8">
        <w:rPr>
          <w:rFonts w:ascii="Times New Roman" w:cs="Times New Roman"/>
          <w:szCs w:val="21"/>
        </w:rPr>
        <w:t>（</w:t>
      </w:r>
      <w:r w:rsidRPr="000972D8">
        <w:rPr>
          <w:rFonts w:ascii="Times New Roman" w:hAnsi="Times New Roman" w:cs="Times New Roman"/>
          <w:szCs w:val="21"/>
        </w:rPr>
        <w:t>4</w:t>
      </w:r>
      <w:r w:rsidRPr="000972D8">
        <w:rPr>
          <w:rFonts w:ascii="Times New Roman" w:cs="Times New Roman"/>
          <w:szCs w:val="21"/>
        </w:rPr>
        <w:t>）加速度最大与速度最大的临界条件：当物体在变化的外力作用下运动时，其加速度和速度都会不断变化，当所受合外力最大时，具有最大加速度</w:t>
      </w:r>
      <w:r w:rsidR="00A51F31" w:rsidRPr="000972D8">
        <w:rPr>
          <w:rFonts w:ascii="Times New Roman" w:cs="Times New Roman"/>
          <w:szCs w:val="21"/>
        </w:rPr>
        <w:t>；</w:t>
      </w:r>
      <w:r w:rsidRPr="000972D8">
        <w:rPr>
          <w:rFonts w:ascii="Times New Roman" w:cs="Times New Roman"/>
          <w:szCs w:val="21"/>
        </w:rPr>
        <w:t>合外力最小时，具有最小加速度。当出现速度有最大值或最小值的临界条件时，物体处于临界状态，所对应的加速度为零。</w:t>
      </w:r>
    </w:p>
    <w:p w:rsidR="000D241A" w:rsidRPr="000972D8" w:rsidRDefault="000D241A" w:rsidP="000972D8">
      <w:pPr>
        <w:pStyle w:val="ae"/>
        <w:spacing w:line="276" w:lineRule="auto"/>
        <w:jc w:val="left"/>
        <w:rPr>
          <w:rFonts w:ascii="Times New Roman" w:hAnsi="Times New Roman"/>
          <w:color w:val="FF0000"/>
        </w:rPr>
      </w:pPr>
    </w:p>
    <w:p w:rsidR="000D241A" w:rsidRPr="000972D8" w:rsidRDefault="000D241A" w:rsidP="000972D8">
      <w:pPr>
        <w:spacing w:line="276" w:lineRule="auto"/>
        <w:jc w:val="left"/>
        <w:rPr>
          <w:rFonts w:ascii="Times New Roman" w:hAnsi="Times New Roman" w:cs="Times New Roman"/>
          <w:szCs w:val="21"/>
        </w:rPr>
      </w:pPr>
      <w:r w:rsidRPr="000972D8">
        <w:rPr>
          <w:rFonts w:ascii="Times New Roman" w:cs="Times New Roman"/>
          <w:szCs w:val="21"/>
        </w:rPr>
        <w:t>【例</w:t>
      </w:r>
      <w:r w:rsidRPr="000972D8">
        <w:rPr>
          <w:rFonts w:ascii="Times New Roman" w:hAnsi="Times New Roman" w:cs="Times New Roman"/>
          <w:szCs w:val="21"/>
        </w:rPr>
        <w:t>1</w:t>
      </w:r>
      <w:r w:rsidRPr="000972D8">
        <w:rPr>
          <w:rFonts w:ascii="Times New Roman" w:cs="Times New Roman"/>
          <w:szCs w:val="21"/>
        </w:rPr>
        <w:t>】倾角为</w:t>
      </w:r>
      <w:r w:rsidR="00210E69" w:rsidRPr="000972D8">
        <w:rPr>
          <w:rFonts w:ascii="Times New Roman" w:eastAsia="宋体" w:hAnsi="Times New Roman" w:cs="Times New Roman"/>
          <w:i/>
          <w:szCs w:val="21"/>
        </w:rPr>
        <w:t>α</w:t>
      </w:r>
      <w:r w:rsidRPr="000972D8">
        <w:rPr>
          <w:rFonts w:ascii="Times New Roman" w:cs="Times New Roman"/>
          <w:szCs w:val="21"/>
        </w:rPr>
        <w:t>的光滑斜面体上有一个小球被平行于斜面的细绳系于斜面上，斜面体放在水平面上。</w:t>
      </w:r>
    </w:p>
    <w:p w:rsidR="000D241A" w:rsidRPr="000972D8" w:rsidRDefault="00FB46B0" w:rsidP="000972D8">
      <w:pPr>
        <w:spacing w:line="276" w:lineRule="auto"/>
        <w:jc w:val="left"/>
        <w:rPr>
          <w:rFonts w:ascii="Times New Roman" w:hAnsi="Times New Roman" w:cs="Times New Roman"/>
          <w:szCs w:val="21"/>
        </w:rPr>
      </w:pPr>
      <w:r w:rsidRPr="000972D8">
        <w:rPr>
          <w:rFonts w:ascii="Times New Roman" w:hAnsi="Times New Roman" w:cs="Times New Roman"/>
          <w:noProof/>
          <w:szCs w:val="21"/>
        </w:rPr>
        <w:drawing>
          <wp:anchor distT="0" distB="0" distL="114300" distR="114300" simplePos="0" relativeHeight="251650560" behindDoc="0" locked="0" layoutInCell="1" allowOverlap="1">
            <wp:simplePos x="0" y="0"/>
            <wp:positionH relativeFrom="column">
              <wp:posOffset>4805045</wp:posOffset>
            </wp:positionH>
            <wp:positionV relativeFrom="paragraph">
              <wp:posOffset>41910</wp:posOffset>
            </wp:positionV>
            <wp:extent cx="733425" cy="819150"/>
            <wp:effectExtent l="19050" t="0" r="9525"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33425" cy="819150"/>
                    </a:xfrm>
                    <a:prstGeom prst="rect">
                      <a:avLst/>
                    </a:prstGeom>
                  </pic:spPr>
                </pic:pic>
              </a:graphicData>
            </a:graphic>
          </wp:anchor>
        </w:drawing>
      </w:r>
      <w:r w:rsidR="000D241A" w:rsidRPr="000972D8">
        <w:rPr>
          <w:rFonts w:ascii="Times New Roman" w:cs="Times New Roman"/>
          <w:szCs w:val="21"/>
        </w:rPr>
        <w:t>（</w:t>
      </w:r>
      <w:r w:rsidR="000D241A" w:rsidRPr="000972D8">
        <w:rPr>
          <w:rFonts w:ascii="Times New Roman" w:hAnsi="Times New Roman" w:cs="Times New Roman"/>
          <w:szCs w:val="21"/>
        </w:rPr>
        <w:t>1</w:t>
      </w:r>
      <w:r w:rsidR="000D241A" w:rsidRPr="000972D8">
        <w:rPr>
          <w:rFonts w:ascii="Times New Roman" w:cs="Times New Roman"/>
          <w:szCs w:val="21"/>
        </w:rPr>
        <w:t>）要使小球对斜面无压力，求斜面体运动的加速度的范围并说明其方向；</w:t>
      </w:r>
    </w:p>
    <w:p w:rsidR="000D241A" w:rsidRPr="000972D8" w:rsidRDefault="000D241A" w:rsidP="000972D8">
      <w:pPr>
        <w:spacing w:line="276" w:lineRule="auto"/>
        <w:jc w:val="left"/>
        <w:rPr>
          <w:rFonts w:ascii="Times New Roman" w:hAnsi="Times New Roman" w:cs="Times New Roman"/>
          <w:szCs w:val="21"/>
        </w:rPr>
      </w:pPr>
      <w:r w:rsidRPr="000972D8">
        <w:rPr>
          <w:rFonts w:ascii="Times New Roman" w:cs="Times New Roman"/>
          <w:szCs w:val="21"/>
        </w:rPr>
        <w:t>（</w:t>
      </w:r>
      <w:r w:rsidRPr="000972D8">
        <w:rPr>
          <w:rFonts w:ascii="Times New Roman" w:hAnsi="Times New Roman" w:cs="Times New Roman"/>
          <w:szCs w:val="21"/>
        </w:rPr>
        <w:t>2</w:t>
      </w:r>
      <w:r w:rsidRPr="000972D8">
        <w:rPr>
          <w:rFonts w:ascii="Times New Roman" w:cs="Times New Roman"/>
          <w:szCs w:val="21"/>
        </w:rPr>
        <w:t>）要使小球对细绳无拉力，求斜面体运动的加速度范围，并说明其方向。</w:t>
      </w:r>
    </w:p>
    <w:p w:rsidR="000D241A" w:rsidRPr="000972D8" w:rsidRDefault="000D241A" w:rsidP="000972D8">
      <w:pPr>
        <w:spacing w:line="276" w:lineRule="auto"/>
        <w:jc w:val="left"/>
        <w:rPr>
          <w:rFonts w:ascii="Times New Roman" w:hAnsi="Times New Roman" w:cs="Times New Roman"/>
          <w:szCs w:val="21"/>
        </w:rPr>
      </w:pPr>
    </w:p>
    <w:p w:rsidR="000D241A" w:rsidRPr="000972D8" w:rsidRDefault="000D241A" w:rsidP="000972D8">
      <w:pPr>
        <w:spacing w:line="276" w:lineRule="auto"/>
        <w:jc w:val="left"/>
        <w:rPr>
          <w:rFonts w:ascii="Times New Roman" w:hAnsi="Times New Roman" w:cs="Times New Roman"/>
          <w:color w:val="FF0000"/>
          <w:szCs w:val="21"/>
        </w:rPr>
      </w:pPr>
      <w:r w:rsidRPr="000972D8">
        <w:rPr>
          <w:rFonts w:ascii="Times New Roman" w:cs="Times New Roman"/>
          <w:color w:val="FF0000"/>
          <w:szCs w:val="21"/>
        </w:rPr>
        <w:t>【难度】</w:t>
      </w:r>
      <w:r w:rsidRPr="000972D8">
        <w:rPr>
          <w:rFonts w:ascii="Times New Roman" w:eastAsia="宋体" w:hAnsi="宋体" w:cs="Times New Roman"/>
          <w:color w:val="FF0000"/>
          <w:szCs w:val="21"/>
        </w:rPr>
        <w:t>★</w:t>
      </w:r>
      <w:r w:rsidR="00034FAF" w:rsidRPr="000972D8">
        <w:rPr>
          <w:rFonts w:ascii="Times New Roman" w:eastAsia="宋体" w:hAnsi="宋体" w:cs="Times New Roman"/>
          <w:color w:val="FF0000"/>
          <w:szCs w:val="21"/>
        </w:rPr>
        <w:t>★</w:t>
      </w:r>
    </w:p>
    <w:p w:rsidR="000D241A" w:rsidRPr="000972D8" w:rsidRDefault="000D241A" w:rsidP="000972D8">
      <w:pPr>
        <w:spacing w:line="276" w:lineRule="auto"/>
        <w:jc w:val="left"/>
        <w:rPr>
          <w:rFonts w:ascii="Times New Roman" w:hAnsi="Times New Roman" w:cs="Times New Roman"/>
          <w:szCs w:val="21"/>
        </w:rPr>
      </w:pPr>
      <w:r w:rsidRPr="000972D8">
        <w:rPr>
          <w:rFonts w:ascii="Times New Roman" w:cs="Times New Roman"/>
          <w:color w:val="FF0000"/>
          <w:szCs w:val="21"/>
        </w:rPr>
        <w:t>【答案】（</w:t>
      </w:r>
      <w:r w:rsidRPr="000972D8">
        <w:rPr>
          <w:rFonts w:ascii="Times New Roman" w:hAnsi="Times New Roman" w:cs="Times New Roman"/>
          <w:color w:val="FF0000"/>
          <w:szCs w:val="21"/>
        </w:rPr>
        <w:t>1</w:t>
      </w:r>
      <w:r w:rsidRPr="000972D8">
        <w:rPr>
          <w:rFonts w:ascii="Times New Roman" w:cs="Times New Roman"/>
          <w:color w:val="FF0000"/>
          <w:szCs w:val="21"/>
        </w:rPr>
        <w:t>）</w:t>
      </w:r>
      <w:r w:rsidRPr="000972D8">
        <w:rPr>
          <w:rFonts w:ascii="Times New Roman" w:hAnsi="Times New Roman" w:cs="Times New Roman"/>
          <w:i/>
          <w:color w:val="FF0000"/>
          <w:szCs w:val="21"/>
        </w:rPr>
        <w:t>a</w:t>
      </w:r>
      <w:r w:rsidRPr="000972D8">
        <w:rPr>
          <w:rFonts w:ascii="Times New Roman" w:hAnsi="Times New Roman" w:cs="Times New Roman"/>
          <w:color w:val="FF0000"/>
          <w:szCs w:val="21"/>
        </w:rPr>
        <w:t>&gt;</w:t>
      </w:r>
      <w:r w:rsidRPr="000972D8">
        <w:rPr>
          <w:rFonts w:ascii="Times New Roman" w:hAnsi="Times New Roman" w:cs="Times New Roman"/>
          <w:i/>
          <w:color w:val="FF0000"/>
          <w:szCs w:val="21"/>
        </w:rPr>
        <w:t>g</w:t>
      </w:r>
      <w:r w:rsidRPr="000972D8">
        <w:rPr>
          <w:rFonts w:ascii="Times New Roman" w:hAnsi="Times New Roman" w:cs="Times New Roman"/>
          <w:color w:val="FF0000"/>
          <w:szCs w:val="21"/>
        </w:rPr>
        <w:t>cot</w:t>
      </w:r>
      <w:r w:rsidRPr="000972D8">
        <w:rPr>
          <w:rFonts w:ascii="Times New Roman" w:eastAsia="宋体" w:hAnsi="Times New Roman" w:cs="Times New Roman"/>
          <w:i/>
          <w:color w:val="FF0000"/>
          <w:szCs w:val="21"/>
        </w:rPr>
        <w:t>α</w:t>
      </w:r>
      <w:r w:rsidRPr="000972D8">
        <w:rPr>
          <w:rFonts w:ascii="Times New Roman" w:eastAsia="宋体" w:cs="Times New Roman"/>
          <w:color w:val="FF0000"/>
          <w:szCs w:val="21"/>
        </w:rPr>
        <w:t>，</w:t>
      </w:r>
      <w:r w:rsidRPr="000972D8">
        <w:rPr>
          <w:rFonts w:ascii="Times New Roman" w:cs="Times New Roman"/>
          <w:color w:val="FF0000"/>
          <w:szCs w:val="21"/>
        </w:rPr>
        <w:t>方向向右（</w:t>
      </w:r>
      <w:r w:rsidRPr="000972D8">
        <w:rPr>
          <w:rFonts w:ascii="Times New Roman" w:hAnsi="Times New Roman" w:cs="Times New Roman"/>
          <w:color w:val="FF0000"/>
          <w:szCs w:val="21"/>
        </w:rPr>
        <w:t>2</w:t>
      </w:r>
      <w:r w:rsidRPr="000972D8">
        <w:rPr>
          <w:rFonts w:ascii="Times New Roman" w:cs="Times New Roman"/>
          <w:color w:val="FF0000"/>
          <w:szCs w:val="21"/>
        </w:rPr>
        <w:t>）</w:t>
      </w:r>
      <w:r w:rsidRPr="000972D8">
        <w:rPr>
          <w:rFonts w:ascii="Times New Roman" w:hAnsi="Times New Roman" w:cs="Times New Roman"/>
          <w:i/>
          <w:color w:val="FF0000"/>
          <w:szCs w:val="21"/>
        </w:rPr>
        <w:t>a</w:t>
      </w:r>
      <w:r w:rsidRPr="000972D8">
        <w:rPr>
          <w:rFonts w:ascii="Times New Roman" w:hAnsi="Times New Roman" w:cs="Times New Roman"/>
          <w:color w:val="FF0000"/>
          <w:szCs w:val="21"/>
        </w:rPr>
        <w:t>&gt;</w:t>
      </w:r>
      <w:r w:rsidRPr="000972D8">
        <w:rPr>
          <w:rFonts w:ascii="Times New Roman" w:hAnsi="Times New Roman" w:cs="Times New Roman"/>
          <w:i/>
          <w:color w:val="FF0000"/>
          <w:szCs w:val="21"/>
        </w:rPr>
        <w:t>g</w:t>
      </w:r>
      <w:r w:rsidRPr="000972D8">
        <w:rPr>
          <w:rFonts w:ascii="Times New Roman" w:hAnsi="Times New Roman" w:cs="Times New Roman"/>
          <w:color w:val="FF0000"/>
          <w:szCs w:val="21"/>
        </w:rPr>
        <w:t>tan</w:t>
      </w:r>
      <w:r w:rsidRPr="000972D8">
        <w:rPr>
          <w:rFonts w:ascii="Times New Roman" w:eastAsia="宋体" w:hAnsi="Times New Roman" w:cs="Times New Roman"/>
          <w:i/>
          <w:color w:val="FF0000"/>
          <w:szCs w:val="21"/>
        </w:rPr>
        <w:t>α</w:t>
      </w:r>
      <w:r w:rsidRPr="000972D8">
        <w:rPr>
          <w:rFonts w:ascii="Times New Roman" w:cs="Times New Roman"/>
          <w:color w:val="FF0000"/>
          <w:szCs w:val="21"/>
        </w:rPr>
        <w:t>方向向左</w:t>
      </w:r>
    </w:p>
    <w:p w:rsidR="00603B6D" w:rsidRPr="00603B6D" w:rsidRDefault="000D241A" w:rsidP="000972D8">
      <w:pPr>
        <w:spacing w:line="276" w:lineRule="auto"/>
        <w:jc w:val="left"/>
        <w:rPr>
          <w:rFonts w:ascii="Times New Roman" w:hAnsi="Times New Roman" w:cs="Times New Roman"/>
          <w:color w:val="FF0000"/>
          <w:szCs w:val="21"/>
        </w:rPr>
      </w:pPr>
      <w:r w:rsidRPr="000972D8">
        <w:rPr>
          <w:rFonts w:ascii="Times New Roman" w:cs="Times New Roman"/>
          <w:color w:val="FF0000"/>
          <w:szCs w:val="21"/>
        </w:rPr>
        <w:t>【解析】（</w:t>
      </w:r>
      <w:r w:rsidRPr="000972D8">
        <w:rPr>
          <w:rFonts w:ascii="Times New Roman" w:hAnsi="Times New Roman" w:cs="Times New Roman"/>
          <w:color w:val="FF0000"/>
          <w:szCs w:val="21"/>
        </w:rPr>
        <w:t>1</w:t>
      </w:r>
      <w:r w:rsidRPr="000972D8">
        <w:rPr>
          <w:rFonts w:ascii="Times New Roman" w:cs="Times New Roman"/>
          <w:color w:val="FF0000"/>
          <w:szCs w:val="21"/>
        </w:rPr>
        <w:t>）假设斜面的加速度为</w:t>
      </w:r>
      <w:r w:rsidRPr="000972D8">
        <w:rPr>
          <w:rFonts w:ascii="Times New Roman" w:hAnsi="Times New Roman" w:cs="Times New Roman"/>
          <w:i/>
          <w:color w:val="FF0000"/>
          <w:szCs w:val="21"/>
        </w:rPr>
        <w:t>a</w:t>
      </w:r>
      <w:r w:rsidRPr="000972D8">
        <w:rPr>
          <w:rFonts w:ascii="Times New Roman" w:cs="Times New Roman"/>
          <w:color w:val="FF0000"/>
          <w:szCs w:val="21"/>
        </w:rPr>
        <w:t>时正好斜面无压力</w:t>
      </w:r>
      <w:r w:rsidR="00210E69" w:rsidRPr="000972D8">
        <w:rPr>
          <w:rFonts w:ascii="Times New Roman" w:cs="Times New Roman"/>
          <w:color w:val="FF0000"/>
          <w:szCs w:val="21"/>
        </w:rPr>
        <w:t>，</w:t>
      </w:r>
      <w:r w:rsidRPr="000972D8">
        <w:rPr>
          <w:rFonts w:ascii="Times New Roman" w:cs="Times New Roman"/>
          <w:color w:val="FF0000"/>
          <w:szCs w:val="21"/>
        </w:rPr>
        <w:t>此时小球刚好离开斜面</w:t>
      </w:r>
      <w:r w:rsidR="00210E69" w:rsidRPr="000972D8">
        <w:rPr>
          <w:rFonts w:ascii="Times New Roman" w:cs="Times New Roman"/>
          <w:color w:val="FF0000"/>
          <w:szCs w:val="21"/>
        </w:rPr>
        <w:t>，只受</w:t>
      </w:r>
      <w:r w:rsidRPr="000972D8">
        <w:rPr>
          <w:rFonts w:ascii="Times New Roman" w:cs="Times New Roman"/>
          <w:color w:val="FF0000"/>
          <w:szCs w:val="21"/>
        </w:rPr>
        <w:t>到重力</w:t>
      </w:r>
      <w:r w:rsidRPr="000972D8">
        <w:rPr>
          <w:rFonts w:ascii="Times New Roman" w:hAnsi="Times New Roman" w:cs="Times New Roman"/>
          <w:i/>
          <w:color w:val="FF0000"/>
          <w:szCs w:val="21"/>
        </w:rPr>
        <w:t>mg</w:t>
      </w:r>
      <w:r w:rsidRPr="000972D8">
        <w:rPr>
          <w:rFonts w:ascii="Times New Roman" w:cs="Times New Roman"/>
          <w:color w:val="FF0000"/>
          <w:szCs w:val="21"/>
        </w:rPr>
        <w:t>和细绳的拉力</w:t>
      </w:r>
      <w:r w:rsidRPr="000972D8">
        <w:rPr>
          <w:rFonts w:ascii="Times New Roman" w:hAnsi="Times New Roman" w:cs="Times New Roman"/>
          <w:i/>
          <w:color w:val="FF0000"/>
          <w:szCs w:val="21"/>
        </w:rPr>
        <w:t>F</w:t>
      </w:r>
      <w:r w:rsidRPr="000972D8">
        <w:rPr>
          <w:rFonts w:ascii="Times New Roman" w:cs="Times New Roman"/>
          <w:color w:val="FF0000"/>
          <w:szCs w:val="21"/>
        </w:rPr>
        <w:t>；竖直方向受力平衡有</w:t>
      </w:r>
      <w:r w:rsidRPr="000972D8">
        <w:rPr>
          <w:rFonts w:ascii="Times New Roman" w:hAnsi="Times New Roman" w:cs="Times New Roman"/>
          <w:i/>
          <w:color w:val="FF0000"/>
          <w:szCs w:val="21"/>
        </w:rPr>
        <w:t>mg</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F</w:t>
      </w:r>
      <w:r w:rsidRPr="00FE2B36">
        <w:rPr>
          <w:rFonts w:ascii="Times New Roman" w:hAnsi="Times New Roman" w:cs="Times New Roman"/>
          <w:color w:val="FF0000"/>
          <w:szCs w:val="21"/>
        </w:rPr>
        <w:t>sin</w:t>
      </w:r>
      <w:r w:rsidRPr="000972D8">
        <w:rPr>
          <w:rFonts w:ascii="Times New Roman" w:eastAsia="宋体" w:hAnsi="Times New Roman" w:cs="Times New Roman"/>
          <w:i/>
          <w:color w:val="FF0000"/>
          <w:szCs w:val="21"/>
        </w:rPr>
        <w:t>α</w:t>
      </w:r>
      <w:r w:rsidRPr="000972D8">
        <w:rPr>
          <w:rFonts w:ascii="Times New Roman" w:eastAsia="宋体" w:cs="Times New Roman"/>
          <w:color w:val="FF0000"/>
          <w:szCs w:val="21"/>
        </w:rPr>
        <w:t>；</w:t>
      </w:r>
      <w:r w:rsidRPr="000972D8">
        <w:rPr>
          <w:rFonts w:ascii="Times New Roman" w:cs="Times New Roman"/>
          <w:color w:val="FF0000"/>
          <w:szCs w:val="21"/>
        </w:rPr>
        <w:t>水平方向由</w:t>
      </w:r>
      <w:r w:rsidRPr="000972D8">
        <w:rPr>
          <w:rFonts w:ascii="Times New Roman" w:hAnsi="Times New Roman" w:cs="Times New Roman"/>
          <w:i/>
          <w:color w:val="FF0000"/>
          <w:szCs w:val="21"/>
        </w:rPr>
        <w:t>F</w:t>
      </w:r>
      <w:r w:rsidRPr="00FE2B36">
        <w:rPr>
          <w:rFonts w:ascii="Times New Roman" w:hAnsi="Times New Roman" w:cs="Times New Roman"/>
          <w:color w:val="FF0000"/>
          <w:szCs w:val="21"/>
        </w:rPr>
        <w:t>cos</w:t>
      </w:r>
      <w:r w:rsidRPr="000972D8">
        <w:rPr>
          <w:rFonts w:ascii="Times New Roman" w:eastAsia="宋体" w:hAnsi="Times New Roman" w:cs="Times New Roman"/>
          <w:i/>
          <w:color w:val="FF0000"/>
          <w:szCs w:val="21"/>
        </w:rPr>
        <w:t>α</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ma</w:t>
      </w:r>
    </w:p>
    <w:p w:rsidR="00603B6D" w:rsidRPr="00603B6D" w:rsidRDefault="000D241A" w:rsidP="000972D8">
      <w:pPr>
        <w:spacing w:line="276" w:lineRule="auto"/>
        <w:jc w:val="left"/>
        <w:rPr>
          <w:rFonts w:ascii="Times New Roman" w:hAnsi="Times New Roman" w:cs="Times New Roman"/>
          <w:color w:val="FF0000"/>
          <w:szCs w:val="21"/>
        </w:rPr>
      </w:pPr>
      <w:r w:rsidRPr="000972D8">
        <w:rPr>
          <w:rFonts w:ascii="Times New Roman" w:cs="Times New Roman"/>
          <w:color w:val="FF0000"/>
          <w:szCs w:val="21"/>
        </w:rPr>
        <w:t>解得</w:t>
      </w:r>
      <w:r w:rsidRPr="000972D8">
        <w:rPr>
          <w:rFonts w:ascii="Times New Roman" w:hAnsi="Times New Roman" w:cs="Times New Roman"/>
          <w:i/>
          <w:color w:val="FF0000"/>
          <w:szCs w:val="21"/>
        </w:rPr>
        <w:t>a</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g</w:t>
      </w:r>
      <w:r w:rsidRPr="000972D8">
        <w:rPr>
          <w:rFonts w:ascii="Times New Roman" w:hAnsi="Times New Roman" w:cs="Times New Roman"/>
          <w:color w:val="FF0000"/>
          <w:szCs w:val="21"/>
        </w:rPr>
        <w:t>cot</w:t>
      </w:r>
      <w:r w:rsidRPr="000972D8">
        <w:rPr>
          <w:rFonts w:ascii="Times New Roman" w:eastAsia="宋体" w:hAnsi="Times New Roman" w:cs="Times New Roman"/>
          <w:i/>
          <w:color w:val="FF0000"/>
          <w:szCs w:val="21"/>
        </w:rPr>
        <w:t>α</w:t>
      </w:r>
      <w:r w:rsidRPr="000972D8">
        <w:rPr>
          <w:rFonts w:ascii="Times New Roman" w:cs="Times New Roman"/>
          <w:color w:val="FF0000"/>
          <w:szCs w:val="21"/>
        </w:rPr>
        <w:t>所以斜面加速度范围是</w:t>
      </w:r>
      <w:r w:rsidRPr="000972D8">
        <w:rPr>
          <w:rFonts w:ascii="Times New Roman" w:hAnsi="Times New Roman" w:cs="Times New Roman"/>
          <w:i/>
          <w:color w:val="FF0000"/>
          <w:szCs w:val="21"/>
        </w:rPr>
        <w:t>a</w:t>
      </w:r>
      <w:r w:rsidRPr="000972D8">
        <w:rPr>
          <w:rFonts w:ascii="Times New Roman" w:hAnsi="Times New Roman" w:cs="Times New Roman"/>
          <w:color w:val="FF0000"/>
          <w:szCs w:val="21"/>
        </w:rPr>
        <w:t>&gt;</w:t>
      </w:r>
      <w:r w:rsidRPr="000972D8">
        <w:rPr>
          <w:rFonts w:ascii="Times New Roman" w:hAnsi="Times New Roman" w:cs="Times New Roman"/>
          <w:i/>
          <w:color w:val="FF0000"/>
          <w:szCs w:val="21"/>
        </w:rPr>
        <w:t>g</w:t>
      </w:r>
      <w:r w:rsidRPr="000972D8">
        <w:rPr>
          <w:rFonts w:ascii="Times New Roman" w:hAnsi="Times New Roman" w:cs="Times New Roman"/>
          <w:color w:val="FF0000"/>
          <w:szCs w:val="21"/>
        </w:rPr>
        <w:t>cot</w:t>
      </w:r>
      <w:r w:rsidRPr="000972D8">
        <w:rPr>
          <w:rFonts w:ascii="Times New Roman" w:eastAsia="宋体" w:hAnsi="Times New Roman" w:cs="Times New Roman"/>
          <w:i/>
          <w:color w:val="FF0000"/>
          <w:szCs w:val="21"/>
        </w:rPr>
        <w:t>α</w:t>
      </w:r>
      <w:r w:rsidRPr="000972D8">
        <w:rPr>
          <w:rFonts w:ascii="Times New Roman" w:eastAsia="宋体" w:cs="Times New Roman"/>
          <w:color w:val="FF0000"/>
          <w:szCs w:val="21"/>
        </w:rPr>
        <w:t>，</w:t>
      </w:r>
      <w:r w:rsidRPr="000972D8">
        <w:rPr>
          <w:rFonts w:ascii="Times New Roman" w:cs="Times New Roman"/>
          <w:color w:val="FF0000"/>
          <w:szCs w:val="21"/>
        </w:rPr>
        <w:t>方向向右</w:t>
      </w:r>
    </w:p>
    <w:p w:rsidR="00603B6D" w:rsidRPr="00603B6D" w:rsidRDefault="000D241A" w:rsidP="000972D8">
      <w:pPr>
        <w:spacing w:line="276" w:lineRule="auto"/>
        <w:jc w:val="left"/>
        <w:rPr>
          <w:rFonts w:ascii="Times New Roman" w:hAnsi="Times New Roman" w:cs="Times New Roman"/>
          <w:color w:val="FF0000"/>
          <w:szCs w:val="21"/>
        </w:rPr>
      </w:pPr>
      <w:r w:rsidRPr="000972D8">
        <w:rPr>
          <w:rFonts w:ascii="Times New Roman" w:cs="Times New Roman"/>
          <w:color w:val="FF0000"/>
          <w:szCs w:val="21"/>
        </w:rPr>
        <w:t>（</w:t>
      </w:r>
      <w:r w:rsidRPr="000972D8">
        <w:rPr>
          <w:rFonts w:ascii="Times New Roman" w:hAnsi="Times New Roman" w:cs="Times New Roman"/>
          <w:color w:val="FF0000"/>
          <w:szCs w:val="21"/>
        </w:rPr>
        <w:t>2</w:t>
      </w:r>
      <w:r w:rsidRPr="000972D8">
        <w:rPr>
          <w:rFonts w:ascii="Times New Roman" w:cs="Times New Roman"/>
          <w:color w:val="FF0000"/>
          <w:szCs w:val="21"/>
        </w:rPr>
        <w:t>）假设斜面的加速度为</w:t>
      </w:r>
      <w:r w:rsidRPr="000972D8">
        <w:rPr>
          <w:rFonts w:ascii="Times New Roman" w:hAnsi="Times New Roman" w:cs="Times New Roman"/>
          <w:i/>
          <w:color w:val="FF0000"/>
          <w:szCs w:val="21"/>
        </w:rPr>
        <w:t>a</w:t>
      </w:r>
      <w:r w:rsidRPr="000972D8">
        <w:rPr>
          <w:rFonts w:ascii="Times New Roman" w:cs="Times New Roman"/>
          <w:color w:val="FF0000"/>
          <w:szCs w:val="21"/>
        </w:rPr>
        <w:t>时正好绳子无拉力</w:t>
      </w:r>
      <w:r w:rsidR="00210E69" w:rsidRPr="000972D8">
        <w:rPr>
          <w:rFonts w:ascii="Times New Roman" w:cs="Times New Roman"/>
          <w:color w:val="FF0000"/>
          <w:szCs w:val="21"/>
        </w:rPr>
        <w:t>。</w:t>
      </w:r>
      <w:r w:rsidRPr="000972D8">
        <w:rPr>
          <w:rFonts w:ascii="Times New Roman" w:cs="Times New Roman"/>
          <w:color w:val="FF0000"/>
          <w:szCs w:val="21"/>
        </w:rPr>
        <w:t>此时小球只收到重力和斜面压力</w:t>
      </w:r>
    </w:p>
    <w:p w:rsidR="00603B6D" w:rsidRPr="00603B6D" w:rsidRDefault="000D241A" w:rsidP="000972D8">
      <w:pPr>
        <w:spacing w:line="276" w:lineRule="auto"/>
        <w:jc w:val="left"/>
        <w:rPr>
          <w:rFonts w:ascii="Times New Roman" w:hAnsi="Times New Roman" w:cs="Times New Roman"/>
          <w:color w:val="FF0000"/>
          <w:szCs w:val="21"/>
        </w:rPr>
      </w:pPr>
      <w:r w:rsidRPr="000972D8">
        <w:rPr>
          <w:rFonts w:ascii="Times New Roman" w:cs="Times New Roman"/>
          <w:color w:val="FF0000"/>
          <w:szCs w:val="21"/>
        </w:rPr>
        <w:t>竖直方向受力平衡有</w:t>
      </w:r>
      <w:r w:rsidR="00603B6D">
        <w:rPr>
          <w:rFonts w:ascii="Times New Roman" w:cs="Times New Roman" w:hint="eastAsia"/>
          <w:color w:val="FF0000"/>
          <w:szCs w:val="21"/>
        </w:rPr>
        <w:t>：</w:t>
      </w:r>
      <w:r w:rsidRPr="000972D8">
        <w:rPr>
          <w:rFonts w:ascii="Times New Roman" w:hAnsi="Times New Roman" w:cs="Times New Roman"/>
          <w:i/>
          <w:color w:val="FF0000"/>
          <w:szCs w:val="21"/>
        </w:rPr>
        <w:t>N</w:t>
      </w:r>
      <w:r w:rsidRPr="00FE2B36">
        <w:rPr>
          <w:rFonts w:ascii="Times New Roman" w:hAnsi="Times New Roman" w:cs="Times New Roman"/>
          <w:color w:val="FF0000"/>
          <w:szCs w:val="21"/>
        </w:rPr>
        <w:t>cos</w:t>
      </w:r>
      <w:r w:rsidRPr="000972D8">
        <w:rPr>
          <w:rFonts w:ascii="Times New Roman" w:eastAsia="宋体" w:hAnsi="Times New Roman" w:cs="Times New Roman"/>
          <w:i/>
          <w:color w:val="FF0000"/>
          <w:szCs w:val="21"/>
        </w:rPr>
        <w:t>α</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mg</w:t>
      </w:r>
      <w:r w:rsidRPr="000972D8">
        <w:rPr>
          <w:rFonts w:ascii="Times New Roman" w:cs="Times New Roman"/>
          <w:color w:val="FF0000"/>
          <w:szCs w:val="21"/>
        </w:rPr>
        <w:t>；</w:t>
      </w:r>
      <w:r w:rsidRPr="000972D8">
        <w:rPr>
          <w:rFonts w:ascii="Times New Roman" w:hAnsi="Times New Roman" w:cs="Times New Roman"/>
          <w:i/>
          <w:color w:val="FF0000"/>
          <w:szCs w:val="21"/>
        </w:rPr>
        <w:t>N</w:t>
      </w:r>
      <w:r w:rsidRPr="00FE2B36">
        <w:rPr>
          <w:rFonts w:ascii="Times New Roman" w:hAnsi="Times New Roman" w:cs="Times New Roman"/>
          <w:color w:val="FF0000"/>
          <w:szCs w:val="21"/>
        </w:rPr>
        <w:t>sin</w:t>
      </w:r>
      <w:r w:rsidRPr="000972D8">
        <w:rPr>
          <w:rFonts w:ascii="Times New Roman" w:eastAsia="宋体" w:hAnsi="Times New Roman" w:cs="Times New Roman"/>
          <w:i/>
          <w:color w:val="FF0000"/>
          <w:szCs w:val="21"/>
        </w:rPr>
        <w:t>α</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ma</w:t>
      </w:r>
    </w:p>
    <w:p w:rsidR="00603B6D" w:rsidRDefault="000D241A" w:rsidP="000972D8">
      <w:pPr>
        <w:spacing w:line="276" w:lineRule="auto"/>
        <w:jc w:val="left"/>
        <w:rPr>
          <w:rFonts w:ascii="Times New Roman" w:eastAsia="宋体" w:hAnsi="Times New Roman" w:cs="Times New Roman"/>
          <w:i/>
          <w:color w:val="FF0000"/>
          <w:szCs w:val="21"/>
        </w:rPr>
      </w:pPr>
      <w:r w:rsidRPr="000972D8">
        <w:rPr>
          <w:rFonts w:ascii="Times New Roman" w:cs="Times New Roman"/>
          <w:color w:val="FF0000"/>
          <w:szCs w:val="21"/>
        </w:rPr>
        <w:lastRenderedPageBreak/>
        <w:t>解得</w:t>
      </w:r>
      <w:r w:rsidRPr="000972D8">
        <w:rPr>
          <w:rFonts w:ascii="Times New Roman" w:hAnsi="Times New Roman" w:cs="Times New Roman"/>
          <w:i/>
          <w:color w:val="FF0000"/>
          <w:szCs w:val="21"/>
        </w:rPr>
        <w:t>a</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g</w:t>
      </w:r>
      <w:r w:rsidRPr="000972D8">
        <w:rPr>
          <w:rFonts w:ascii="Times New Roman" w:hAnsi="Times New Roman" w:cs="Times New Roman"/>
          <w:color w:val="FF0000"/>
          <w:szCs w:val="21"/>
        </w:rPr>
        <w:t>tan</w:t>
      </w:r>
      <w:r w:rsidRPr="000972D8">
        <w:rPr>
          <w:rFonts w:ascii="Times New Roman" w:eastAsia="宋体" w:hAnsi="Times New Roman" w:cs="Times New Roman"/>
          <w:i/>
          <w:color w:val="FF0000"/>
          <w:szCs w:val="21"/>
        </w:rPr>
        <w:t>α</w:t>
      </w:r>
    </w:p>
    <w:p w:rsidR="000D241A" w:rsidRPr="000972D8" w:rsidRDefault="000D241A" w:rsidP="000972D8">
      <w:pPr>
        <w:spacing w:line="276" w:lineRule="auto"/>
        <w:jc w:val="left"/>
        <w:rPr>
          <w:rFonts w:ascii="Times New Roman" w:hAnsi="Times New Roman" w:cs="Times New Roman"/>
          <w:color w:val="FF0000"/>
          <w:szCs w:val="21"/>
        </w:rPr>
      </w:pPr>
      <w:r w:rsidRPr="000972D8">
        <w:rPr>
          <w:rFonts w:ascii="Times New Roman" w:cs="Times New Roman"/>
          <w:color w:val="FF0000"/>
          <w:szCs w:val="21"/>
        </w:rPr>
        <w:t>所以斜面加速度范围是</w:t>
      </w:r>
      <w:r w:rsidRPr="000972D8">
        <w:rPr>
          <w:rFonts w:ascii="Times New Roman" w:hAnsi="Times New Roman" w:cs="Times New Roman"/>
          <w:i/>
          <w:color w:val="FF0000"/>
          <w:szCs w:val="21"/>
        </w:rPr>
        <w:t>a</w:t>
      </w:r>
      <w:r w:rsidRPr="000972D8">
        <w:rPr>
          <w:rFonts w:ascii="Times New Roman" w:hAnsi="Times New Roman" w:cs="Times New Roman"/>
          <w:color w:val="FF0000"/>
          <w:szCs w:val="21"/>
        </w:rPr>
        <w:t>&gt;</w:t>
      </w:r>
      <w:r w:rsidRPr="000972D8">
        <w:rPr>
          <w:rFonts w:ascii="Times New Roman" w:hAnsi="Times New Roman" w:cs="Times New Roman"/>
          <w:i/>
          <w:color w:val="FF0000"/>
          <w:szCs w:val="21"/>
        </w:rPr>
        <w:t>g</w:t>
      </w:r>
      <w:r w:rsidRPr="000972D8">
        <w:rPr>
          <w:rFonts w:ascii="Times New Roman" w:hAnsi="Times New Roman" w:cs="Times New Roman"/>
          <w:color w:val="FF0000"/>
          <w:szCs w:val="21"/>
        </w:rPr>
        <w:t>tan</w:t>
      </w:r>
      <w:r w:rsidRPr="000972D8">
        <w:rPr>
          <w:rFonts w:ascii="Times New Roman" w:eastAsia="宋体" w:hAnsi="Times New Roman" w:cs="Times New Roman"/>
          <w:i/>
          <w:color w:val="FF0000"/>
          <w:szCs w:val="21"/>
        </w:rPr>
        <w:t>α</w:t>
      </w:r>
      <w:r w:rsidRPr="000972D8">
        <w:rPr>
          <w:rFonts w:ascii="Times New Roman" w:cs="Times New Roman"/>
          <w:color w:val="FF0000"/>
          <w:szCs w:val="21"/>
        </w:rPr>
        <w:t>方向向左</w:t>
      </w:r>
    </w:p>
    <w:p w:rsidR="004A0CEA" w:rsidRPr="000972D8" w:rsidRDefault="004A0CEA" w:rsidP="000972D8">
      <w:pPr>
        <w:pStyle w:val="ae"/>
        <w:spacing w:line="276" w:lineRule="auto"/>
        <w:jc w:val="left"/>
        <w:rPr>
          <w:rFonts w:ascii="Times New Roman" w:hAnsi="Times New Roman"/>
        </w:rPr>
      </w:pPr>
    </w:p>
    <w:p w:rsidR="004A0CEA" w:rsidRPr="000972D8" w:rsidRDefault="0094643F" w:rsidP="000972D8">
      <w:pPr>
        <w:pStyle w:val="ae"/>
        <w:spacing w:line="276" w:lineRule="auto"/>
        <w:jc w:val="left"/>
        <w:rPr>
          <w:rFonts w:ascii="Times New Roman" w:hAnsi="Times New Roman"/>
        </w:rPr>
      </w:pPr>
      <w:r w:rsidRPr="000972D8">
        <w:rPr>
          <w:rFonts w:ascii="Times New Roman" w:hAnsi="Times New Roman"/>
          <w:noProof/>
          <w:color w:val="FF0000"/>
        </w:rPr>
        <w:drawing>
          <wp:anchor distT="0" distB="0" distL="114300" distR="114300" simplePos="0" relativeHeight="251638784" behindDoc="0" locked="0" layoutInCell="1" allowOverlap="1">
            <wp:simplePos x="0" y="0"/>
            <wp:positionH relativeFrom="column">
              <wp:posOffset>4119245</wp:posOffset>
            </wp:positionH>
            <wp:positionV relativeFrom="paragraph">
              <wp:posOffset>598805</wp:posOffset>
            </wp:positionV>
            <wp:extent cx="1381125" cy="91567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07.jpeg"/>
                    <pic:cNvPicPr>
                      <a:picLocks noChangeAspect="1" noChangeArrowheads="1"/>
                    </pic:cNvPicPr>
                  </pic:nvPicPr>
                  <pic:blipFill>
                    <a:blip r:embed="rId12"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13">
                              <a14:imgEffect>
                                <a14:sharpenSoften amount="74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81125" cy="915670"/>
                    </a:xfrm>
                    <a:prstGeom prst="rect">
                      <a:avLst/>
                    </a:prstGeom>
                    <a:noFill/>
                    <a:ln>
                      <a:noFill/>
                    </a:ln>
                  </pic:spPr>
                </pic:pic>
              </a:graphicData>
            </a:graphic>
          </wp:anchor>
        </w:drawing>
      </w:r>
      <w:r w:rsidR="000D241A" w:rsidRPr="000972D8">
        <w:rPr>
          <w:rFonts w:ascii="Times New Roman" w:hAnsiTheme="minorHAnsi"/>
        </w:rPr>
        <w:t>【例</w:t>
      </w:r>
      <w:r w:rsidR="000D241A" w:rsidRPr="000972D8">
        <w:rPr>
          <w:rFonts w:ascii="Times New Roman" w:hAnsi="Times New Roman"/>
        </w:rPr>
        <w:t>2</w:t>
      </w:r>
      <w:r w:rsidR="000D241A" w:rsidRPr="000972D8">
        <w:rPr>
          <w:rFonts w:ascii="Times New Roman" w:hAnsiTheme="minorHAnsi"/>
        </w:rPr>
        <w:t>】</w:t>
      </w:r>
      <w:r w:rsidR="004A0CEA" w:rsidRPr="000972D8">
        <w:rPr>
          <w:rFonts w:ascii="Times New Roman" w:eastAsiaTheme="minorEastAsia" w:hAnsiTheme="minorHAnsi"/>
        </w:rPr>
        <w:t>如图，水平地面上的矩形箱子内有一倾角为</w:t>
      </w:r>
      <w:r w:rsidR="004A0CEA" w:rsidRPr="002148B0">
        <w:rPr>
          <w:rFonts w:ascii="Times New Roman" w:eastAsiaTheme="minorEastAsia" w:hAnsi="Times New Roman"/>
          <w:i/>
        </w:rPr>
        <w:t>θ</w:t>
      </w:r>
      <w:r w:rsidR="004A0CEA" w:rsidRPr="000972D8">
        <w:rPr>
          <w:rFonts w:ascii="Times New Roman" w:eastAsiaTheme="minorEastAsia" w:hAnsiTheme="minorHAnsi"/>
        </w:rPr>
        <w:t>的固定斜面，斜面上放一质量为</w:t>
      </w:r>
      <w:r w:rsidR="004A0CEA" w:rsidRPr="000972D8">
        <w:rPr>
          <w:rFonts w:ascii="Times New Roman" w:eastAsiaTheme="minorEastAsia" w:hAnsi="Times New Roman"/>
          <w:i/>
        </w:rPr>
        <w:t>m</w:t>
      </w:r>
      <w:r w:rsidR="004A0CEA" w:rsidRPr="000972D8">
        <w:rPr>
          <w:rFonts w:ascii="Times New Roman" w:eastAsiaTheme="minorEastAsia" w:hAnsiTheme="minorHAnsi"/>
        </w:rPr>
        <w:t>的光滑球。静止时，箱子顶部与球接触但无压力。箱子由静止开始向右做匀加速运动，然后改做加速度大小为</w:t>
      </w:r>
      <w:r w:rsidR="004A0CEA" w:rsidRPr="000972D8">
        <w:rPr>
          <w:rFonts w:ascii="Times New Roman" w:eastAsiaTheme="minorEastAsia" w:hAnsi="Times New Roman"/>
          <w:i/>
        </w:rPr>
        <w:t>a</w:t>
      </w:r>
      <w:r w:rsidR="00300A38" w:rsidRPr="000972D8">
        <w:rPr>
          <w:rFonts w:ascii="Times New Roman" w:eastAsiaTheme="minorEastAsia" w:hAnsi="Times New Roman"/>
          <w:vertAlign w:val="subscript"/>
        </w:rPr>
        <w:t>2</w:t>
      </w:r>
      <w:r w:rsidR="004A0CEA" w:rsidRPr="000972D8">
        <w:rPr>
          <w:rFonts w:ascii="Times New Roman" w:eastAsiaTheme="minorEastAsia" w:hAnsiTheme="minorHAnsi"/>
        </w:rPr>
        <w:t>的匀减速运动直至静止，经过的总路程为</w:t>
      </w:r>
      <w:r w:rsidR="004A0CEA" w:rsidRPr="000972D8">
        <w:rPr>
          <w:rFonts w:ascii="Times New Roman" w:eastAsiaTheme="minorEastAsia" w:hAnsi="Times New Roman"/>
          <w:i/>
        </w:rPr>
        <w:t>s</w:t>
      </w:r>
      <w:r w:rsidR="004A0CEA" w:rsidRPr="000972D8">
        <w:rPr>
          <w:rFonts w:ascii="Times New Roman" w:eastAsiaTheme="minorEastAsia" w:hAnsiTheme="minorHAnsi"/>
        </w:rPr>
        <w:t>，运动过程中的最大速度为</w:t>
      </w:r>
      <w:r w:rsidR="004A0CEA" w:rsidRPr="000972D8">
        <w:rPr>
          <w:rFonts w:ascii="Times New Roman" w:eastAsiaTheme="minorEastAsia" w:hAnsi="Times New Roman"/>
          <w:i/>
        </w:rPr>
        <w:t>v</w:t>
      </w:r>
      <w:r w:rsidR="004A0CEA" w:rsidRPr="000972D8">
        <w:rPr>
          <w:rFonts w:ascii="Times New Roman" w:eastAsiaTheme="minorEastAsia" w:hAnsiTheme="minorHAnsi"/>
        </w:rPr>
        <w:t>。</w:t>
      </w:r>
    </w:p>
    <w:p w:rsidR="004A0CEA" w:rsidRPr="000972D8" w:rsidRDefault="004A0CEA" w:rsidP="000972D8">
      <w:pPr>
        <w:pStyle w:val="ae"/>
        <w:spacing w:line="276" w:lineRule="auto"/>
        <w:ind w:left="315" w:hangingChars="150" w:hanging="315"/>
        <w:jc w:val="left"/>
        <w:rPr>
          <w:rFonts w:ascii="Times New Roman" w:eastAsiaTheme="minorEastAsia" w:hAnsi="Times New Roman"/>
        </w:rPr>
      </w:pPr>
      <w:r w:rsidRPr="000972D8">
        <w:rPr>
          <w:rFonts w:ascii="Times New Roman" w:eastAsiaTheme="minorEastAsia" w:hAnsiTheme="minorHAnsi"/>
        </w:rPr>
        <w:t>（</w:t>
      </w:r>
      <w:r w:rsidRPr="000972D8">
        <w:rPr>
          <w:rFonts w:ascii="Times New Roman" w:eastAsiaTheme="minorEastAsia" w:hAnsi="Times New Roman"/>
        </w:rPr>
        <w:t>1</w:t>
      </w:r>
      <w:r w:rsidRPr="000972D8">
        <w:rPr>
          <w:rFonts w:ascii="Times New Roman" w:eastAsiaTheme="minorEastAsia" w:hAnsiTheme="minorHAnsi"/>
        </w:rPr>
        <w:t>）求箱子加速阶段的加速度大小</w:t>
      </w:r>
      <w:r w:rsidR="00300A38" w:rsidRPr="000972D8">
        <w:rPr>
          <w:rFonts w:ascii="Times New Roman" w:eastAsiaTheme="minorEastAsia" w:hAnsi="Times New Roman"/>
          <w:i/>
        </w:rPr>
        <w:t>a</w:t>
      </w:r>
      <w:r w:rsidR="00300A38" w:rsidRPr="000972D8">
        <w:rPr>
          <w:rFonts w:ascii="Times New Roman" w:eastAsiaTheme="minorEastAsia" w:hAnsi="Times New Roman"/>
          <w:vertAlign w:val="subscript"/>
        </w:rPr>
        <w:t>1</w:t>
      </w:r>
      <w:r w:rsidRPr="000972D8">
        <w:rPr>
          <w:rFonts w:ascii="Times New Roman" w:eastAsiaTheme="minorEastAsia" w:hAnsiTheme="minorHAnsi"/>
        </w:rPr>
        <w:t>。</w:t>
      </w:r>
    </w:p>
    <w:p w:rsidR="004A0CEA" w:rsidRPr="000972D8" w:rsidRDefault="004A0CEA" w:rsidP="000972D8">
      <w:pPr>
        <w:pStyle w:val="ae"/>
        <w:spacing w:line="276" w:lineRule="auto"/>
        <w:ind w:left="315" w:hangingChars="150" w:hanging="315"/>
        <w:jc w:val="left"/>
        <w:rPr>
          <w:rFonts w:ascii="Times New Roman" w:eastAsiaTheme="minorEastAsia" w:hAnsi="Times New Roman"/>
        </w:rPr>
      </w:pPr>
      <w:r w:rsidRPr="000972D8">
        <w:rPr>
          <w:rFonts w:ascii="Times New Roman" w:eastAsiaTheme="minorEastAsia" w:hAnsiTheme="minorHAnsi"/>
        </w:rPr>
        <w:t>（</w:t>
      </w:r>
      <w:r w:rsidRPr="000972D8">
        <w:rPr>
          <w:rFonts w:ascii="Times New Roman" w:eastAsiaTheme="minorEastAsia" w:hAnsi="Times New Roman"/>
        </w:rPr>
        <w:t>2</w:t>
      </w:r>
      <w:r w:rsidRPr="000972D8">
        <w:rPr>
          <w:rFonts w:ascii="Times New Roman" w:eastAsiaTheme="minorEastAsia" w:hAnsiTheme="minorHAnsi"/>
        </w:rPr>
        <w:t>）若</w:t>
      </w:r>
      <w:r w:rsidRPr="000972D8">
        <w:rPr>
          <w:rFonts w:ascii="Times New Roman" w:eastAsiaTheme="minorEastAsia" w:hAnsi="Times New Roman"/>
          <w:i/>
        </w:rPr>
        <w:t>a</w:t>
      </w:r>
      <w:r w:rsidRPr="000972D8">
        <w:rPr>
          <w:rFonts w:ascii="Times New Roman" w:eastAsiaTheme="minorEastAsia" w:hAnsi="Times New Roman"/>
        </w:rPr>
        <w:t>&gt;</w:t>
      </w:r>
      <w:r w:rsidRPr="000972D8">
        <w:rPr>
          <w:rFonts w:ascii="Times New Roman" w:eastAsiaTheme="minorEastAsia" w:hAnsi="Times New Roman"/>
          <w:i/>
        </w:rPr>
        <w:t>g</w:t>
      </w:r>
      <w:r w:rsidRPr="000972D8">
        <w:rPr>
          <w:rFonts w:ascii="Times New Roman" w:eastAsiaTheme="minorEastAsia" w:hAnsi="Times New Roman"/>
        </w:rPr>
        <w:t>tan</w:t>
      </w:r>
      <w:r w:rsidRPr="002148B0">
        <w:rPr>
          <w:rFonts w:ascii="Times New Roman" w:eastAsiaTheme="minorEastAsia" w:hAnsi="Times New Roman"/>
          <w:i/>
        </w:rPr>
        <w:t>θ</w:t>
      </w:r>
      <w:r w:rsidRPr="000972D8">
        <w:rPr>
          <w:rFonts w:ascii="Times New Roman" w:eastAsiaTheme="minorEastAsia" w:hAnsiTheme="minorHAnsi"/>
        </w:rPr>
        <w:t>，求减速阶段球受到箱子左壁和顶部的作用力。</w:t>
      </w:r>
    </w:p>
    <w:p w:rsidR="004A0CEA" w:rsidRPr="000972D8" w:rsidRDefault="004A0CEA" w:rsidP="000972D8">
      <w:pPr>
        <w:pStyle w:val="ae"/>
        <w:spacing w:line="276" w:lineRule="auto"/>
        <w:ind w:left="315" w:hangingChars="150" w:hanging="315"/>
        <w:jc w:val="left"/>
        <w:rPr>
          <w:rFonts w:ascii="Times New Roman" w:hAnsi="Times New Roman"/>
          <w:color w:val="FF0000"/>
        </w:rPr>
      </w:pPr>
    </w:p>
    <w:p w:rsidR="004A0CEA" w:rsidRPr="000972D8" w:rsidRDefault="004A0CEA" w:rsidP="000972D8">
      <w:pPr>
        <w:pStyle w:val="ae"/>
        <w:spacing w:line="276" w:lineRule="auto"/>
        <w:ind w:left="315" w:hangingChars="150" w:hanging="315"/>
        <w:jc w:val="left"/>
        <w:rPr>
          <w:rFonts w:ascii="Times New Roman" w:hAnsi="Times New Roman"/>
          <w:color w:val="FF0000"/>
        </w:rPr>
      </w:pPr>
      <w:r w:rsidRPr="000972D8">
        <w:rPr>
          <w:rFonts w:ascii="Times New Roman" w:hAnsiTheme="minorHAnsi"/>
          <w:color w:val="FF0000"/>
        </w:rPr>
        <w:t>【难度】</w:t>
      </w:r>
      <w:r w:rsidRPr="000972D8">
        <w:rPr>
          <w:rFonts w:ascii="Times New Roman" w:hAnsi="宋体"/>
          <w:color w:val="FF0000"/>
        </w:rPr>
        <w:t>★★</w:t>
      </w:r>
      <w:r w:rsidR="00034FAF" w:rsidRPr="000972D8">
        <w:rPr>
          <w:rFonts w:ascii="Times New Roman" w:hAnsi="宋体"/>
          <w:color w:val="FF0000"/>
        </w:rPr>
        <w:t>★</w:t>
      </w:r>
    </w:p>
    <w:p w:rsidR="004A0CEA" w:rsidRPr="000972D8" w:rsidRDefault="004A0CEA" w:rsidP="000972D8">
      <w:pPr>
        <w:pStyle w:val="ae"/>
        <w:spacing w:line="276" w:lineRule="auto"/>
        <w:jc w:val="left"/>
        <w:rPr>
          <w:rFonts w:ascii="Times New Roman" w:hAnsi="Times New Roman"/>
          <w:color w:val="FF0000"/>
        </w:rPr>
      </w:pPr>
      <w:r w:rsidRPr="000972D8">
        <w:rPr>
          <w:rFonts w:ascii="Times New Roman" w:hAnsiTheme="minorHAnsi"/>
          <w:color w:val="FF0000"/>
        </w:rPr>
        <w:t>【答案】（</w:t>
      </w:r>
      <w:r w:rsidRPr="000972D8">
        <w:rPr>
          <w:rFonts w:ascii="Times New Roman" w:hAnsi="Times New Roman"/>
          <w:color w:val="FF0000"/>
        </w:rPr>
        <w:t>1</w:t>
      </w:r>
      <w:r w:rsidRPr="000972D8">
        <w:rPr>
          <w:rFonts w:ascii="Times New Roman" w:hAnsiTheme="minorHAnsi"/>
          <w:color w:val="FF0000"/>
        </w:rPr>
        <w:t>）</w:t>
      </w:r>
      <w:r w:rsidR="00603B6D" w:rsidRPr="000972D8">
        <w:rPr>
          <w:rFonts w:ascii="Times New Roman" w:hAnsi="Times New Roman"/>
          <w:position w:val="-26"/>
        </w:rPr>
        <w:object w:dxaOrig="880" w:dyaOrig="639">
          <v:shape id="_x0000_i1033" type="#_x0000_t75" style="width:44.25pt;height:32.25pt" o:ole="">
            <v:imagedata r:id="rId14" o:title=""/>
          </v:shape>
          <o:OLEObject Type="Embed" ProgID="Equation.DSMT4" ShapeID="_x0000_i1033" DrawAspect="Content" ObjectID="_1540128730" r:id="rId15"/>
        </w:object>
      </w:r>
      <w:r w:rsidRPr="000972D8">
        <w:rPr>
          <w:rFonts w:ascii="Times New Roman" w:hAnsiTheme="minorHAnsi"/>
          <w:color w:val="FF0000"/>
        </w:rPr>
        <w:t>（</w:t>
      </w:r>
      <w:r w:rsidRPr="000972D8">
        <w:rPr>
          <w:rFonts w:ascii="Times New Roman" w:hAnsi="Times New Roman"/>
          <w:color w:val="FF0000"/>
        </w:rPr>
        <w:t>2</w:t>
      </w:r>
      <w:r w:rsidRPr="000972D8">
        <w:rPr>
          <w:rFonts w:ascii="Times New Roman" w:hAnsiTheme="minorHAnsi"/>
          <w:color w:val="FF0000"/>
        </w:rPr>
        <w:t>）</w:t>
      </w:r>
      <w:r w:rsidR="003A5B83" w:rsidRPr="00591702">
        <w:rPr>
          <w:rFonts w:ascii="Times New Roman" w:hAnsi="Times New Roman"/>
          <w:color w:val="FF0000"/>
        </w:rPr>
        <w:t>0</w:t>
      </w:r>
      <w:r w:rsidR="003A5B83" w:rsidRPr="000972D8">
        <w:rPr>
          <w:rFonts w:ascii="Times New Roman" w:hAnsi="Times New Roman"/>
          <w:color w:val="FF0000"/>
        </w:rPr>
        <w:t>N</w:t>
      </w:r>
      <w:r w:rsidR="00603B6D">
        <w:rPr>
          <w:rFonts w:ascii="Times New Roman" w:hAnsiTheme="minorHAnsi" w:hint="eastAsia"/>
          <w:color w:val="FF0000"/>
        </w:rPr>
        <w:t>；</w:t>
      </w:r>
      <w:r w:rsidR="00390E29" w:rsidRPr="000972D8">
        <w:rPr>
          <w:rFonts w:ascii="Times New Roman" w:hAnsi="Times New Roman"/>
          <w:position w:val="-22"/>
        </w:rPr>
        <w:object w:dxaOrig="1140" w:dyaOrig="560">
          <v:shape id="_x0000_i1034" type="#_x0000_t75" style="width:57pt;height:27.75pt" o:ole="">
            <v:imagedata r:id="rId16" o:title=""/>
          </v:shape>
          <o:OLEObject Type="Embed" ProgID="Equation.DSMT4" ShapeID="_x0000_i1034" DrawAspect="Content" ObjectID="_1540128731" r:id="rId17"/>
        </w:object>
      </w:r>
    </w:p>
    <w:p w:rsidR="004A0CEA" w:rsidRPr="000972D8" w:rsidRDefault="004A0CEA" w:rsidP="000972D8">
      <w:pPr>
        <w:pStyle w:val="ae"/>
        <w:spacing w:line="276" w:lineRule="auto"/>
        <w:jc w:val="left"/>
        <w:rPr>
          <w:rFonts w:ascii="Times New Roman" w:hAnsi="Times New Roman"/>
          <w:color w:val="FF0000"/>
        </w:rPr>
      </w:pPr>
      <w:r w:rsidRPr="000972D8">
        <w:rPr>
          <w:rFonts w:ascii="Times New Roman" w:hAnsiTheme="minorHAnsi"/>
          <w:color w:val="FF0000"/>
        </w:rPr>
        <w:t>【解析】</w:t>
      </w:r>
      <w:r w:rsidR="003A5B83" w:rsidRPr="000972D8">
        <w:rPr>
          <w:rFonts w:ascii="Times New Roman" w:eastAsiaTheme="minorEastAsia" w:hAnsiTheme="minorHAnsi"/>
          <w:bCs/>
          <w:color w:val="FF0000"/>
        </w:rPr>
        <w:t>（</w:t>
      </w:r>
      <w:r w:rsidR="003A5B83" w:rsidRPr="000972D8">
        <w:rPr>
          <w:rFonts w:ascii="Times New Roman" w:eastAsiaTheme="minorEastAsia" w:hAnsi="Times New Roman"/>
          <w:bCs/>
          <w:color w:val="FF0000"/>
        </w:rPr>
        <w:t>1</w:t>
      </w:r>
      <w:r w:rsidR="003A5B83" w:rsidRPr="000972D8">
        <w:rPr>
          <w:rFonts w:ascii="Times New Roman" w:eastAsiaTheme="minorEastAsia" w:hAnsiTheme="minorHAnsi"/>
          <w:bCs/>
          <w:color w:val="FF0000"/>
        </w:rPr>
        <w:t>）</w:t>
      </w:r>
      <w:r w:rsidRPr="000972D8">
        <w:rPr>
          <w:rFonts w:ascii="Times New Roman" w:eastAsiaTheme="minorEastAsia" w:hAnsiTheme="minorHAnsi"/>
          <w:bCs/>
          <w:color w:val="FF0000"/>
        </w:rPr>
        <w:t>箱子向右运动直到停下的</w:t>
      </w:r>
      <w:r w:rsidRPr="000972D8">
        <w:rPr>
          <w:rFonts w:ascii="Times New Roman" w:eastAsiaTheme="minorEastAsia" w:hAnsi="Times New Roman"/>
          <w:bCs/>
          <w:i/>
          <w:color w:val="FF0000"/>
        </w:rPr>
        <w:t>v</w:t>
      </w:r>
      <w:r w:rsidR="00C65762">
        <w:rPr>
          <w:rFonts w:ascii="Times New Roman" w:eastAsiaTheme="minorEastAsia" w:hAnsi="Times New Roman"/>
          <w:bCs/>
          <w:i/>
          <w:color w:val="FF0000"/>
        </w:rPr>
        <w:t>－</w:t>
      </w:r>
      <w:r w:rsidRPr="000972D8">
        <w:rPr>
          <w:rFonts w:ascii="Times New Roman" w:eastAsiaTheme="minorEastAsia" w:hAnsi="Times New Roman"/>
          <w:bCs/>
          <w:i/>
          <w:color w:val="FF0000"/>
        </w:rPr>
        <w:t>t</w:t>
      </w:r>
      <w:r w:rsidRPr="000972D8">
        <w:rPr>
          <w:rFonts w:ascii="Times New Roman" w:eastAsiaTheme="minorEastAsia" w:hAnsiTheme="minorHAnsi"/>
          <w:bCs/>
          <w:color w:val="FF0000"/>
        </w:rPr>
        <w:t>图像。</w:t>
      </w:r>
      <w:r w:rsidR="00300A38" w:rsidRPr="000972D8">
        <w:rPr>
          <w:rFonts w:ascii="Times New Roman" w:eastAsiaTheme="minorEastAsia" w:hAnsiTheme="minorHAnsi"/>
          <w:bCs/>
          <w:color w:val="FF0000"/>
        </w:rPr>
        <w:t>如图</w:t>
      </w:r>
      <w:r w:rsidR="00300A38" w:rsidRPr="000972D8">
        <w:rPr>
          <w:rFonts w:ascii="Times New Roman" w:eastAsiaTheme="minorEastAsia" w:hAnsi="Times New Roman"/>
          <w:bCs/>
          <w:color w:val="FF0000"/>
        </w:rPr>
        <w:t>1</w:t>
      </w:r>
      <w:r w:rsidR="00300A38" w:rsidRPr="000972D8">
        <w:rPr>
          <w:rFonts w:ascii="Times New Roman" w:eastAsiaTheme="minorEastAsia" w:hAnsiTheme="minorHAnsi"/>
          <w:bCs/>
          <w:color w:val="FF0000"/>
        </w:rPr>
        <w:t>所示</w:t>
      </w:r>
      <w:r w:rsidR="008466F1" w:rsidRPr="000972D8">
        <w:rPr>
          <w:rFonts w:ascii="Times New Roman" w:eastAsiaTheme="minorEastAsia" w:hAnsiTheme="minorHAnsi"/>
          <w:color w:val="FF0000"/>
        </w:rPr>
        <w:t>：</w:t>
      </w:r>
      <w:r w:rsidRPr="000972D8">
        <w:rPr>
          <w:rFonts w:ascii="Times New Roman" w:hAnsiTheme="minorHAnsi"/>
          <w:bCs/>
          <w:color w:val="FF0000"/>
        </w:rPr>
        <w:t>由匀变速直线运动的公式</w:t>
      </w:r>
      <w:r w:rsidR="008466F1" w:rsidRPr="000972D8">
        <w:rPr>
          <w:rFonts w:ascii="Times New Roman" w:hAnsiTheme="minorHAnsi"/>
          <w:color w:val="FF0000"/>
        </w:rPr>
        <w:t>：</w:t>
      </w:r>
      <w:r w:rsidRPr="000972D8">
        <w:rPr>
          <w:rFonts w:ascii="Times New Roman" w:hAnsiTheme="minorHAnsi"/>
          <w:bCs/>
          <w:color w:val="FF0000"/>
        </w:rPr>
        <w:t>有</w:t>
      </w:r>
      <w:r w:rsidR="00300A38" w:rsidRPr="000972D8">
        <w:rPr>
          <w:rFonts w:ascii="Times New Roman" w:eastAsiaTheme="minorEastAsia" w:hAnsi="Times New Roman"/>
          <w:i/>
          <w:color w:val="FF0000"/>
        </w:rPr>
        <w:t>v</w:t>
      </w:r>
      <w:r w:rsidR="00300A38" w:rsidRPr="000972D8">
        <w:rPr>
          <w:rFonts w:ascii="Times New Roman" w:hAnsi="Times New Roman"/>
          <w:color w:val="FF0000"/>
          <w:vertAlign w:val="superscript"/>
        </w:rPr>
        <w:t>2</w:t>
      </w:r>
      <w:r w:rsidR="00C65762">
        <w:rPr>
          <w:rFonts w:ascii="Times New Roman" w:hAnsi="Times New Roman"/>
          <w:color w:val="FF0000"/>
        </w:rPr>
        <w:t>＝</w:t>
      </w:r>
      <w:r w:rsidR="00300A38" w:rsidRPr="000972D8">
        <w:rPr>
          <w:rFonts w:ascii="Times New Roman" w:hAnsi="Times New Roman"/>
          <w:color w:val="FF0000"/>
        </w:rPr>
        <w:t>2</w:t>
      </w:r>
      <w:r w:rsidR="00300A38" w:rsidRPr="000972D8">
        <w:rPr>
          <w:rFonts w:ascii="Times New Roman" w:eastAsiaTheme="minorEastAsia" w:hAnsi="Times New Roman"/>
          <w:i/>
          <w:color w:val="FF0000"/>
        </w:rPr>
        <w:t>a</w:t>
      </w:r>
      <w:r w:rsidR="00300A38" w:rsidRPr="000972D8">
        <w:rPr>
          <w:rFonts w:ascii="Times New Roman" w:hAnsi="Times New Roman"/>
          <w:color w:val="FF0000"/>
          <w:vertAlign w:val="subscript"/>
        </w:rPr>
        <w:t>1</w:t>
      </w:r>
      <w:r w:rsidR="00300A38" w:rsidRPr="000972D8">
        <w:rPr>
          <w:rFonts w:ascii="Times New Roman" w:eastAsiaTheme="minorEastAsia" w:hAnsi="Times New Roman"/>
          <w:i/>
          <w:color w:val="FF0000"/>
        </w:rPr>
        <w:t>s</w:t>
      </w:r>
      <w:r w:rsidR="00300A38" w:rsidRPr="000972D8">
        <w:rPr>
          <w:rFonts w:ascii="Times New Roman" w:hAnsi="Times New Roman"/>
          <w:color w:val="FF0000"/>
          <w:vertAlign w:val="subscript"/>
        </w:rPr>
        <w:t>1</w:t>
      </w:r>
      <w:r w:rsidRPr="000972D8">
        <w:rPr>
          <w:rFonts w:ascii="Times New Roman" w:hAnsiTheme="minorHAnsi"/>
          <w:bCs/>
          <w:color w:val="FF0000"/>
        </w:rPr>
        <w:t>，</w:t>
      </w:r>
      <w:r w:rsidR="00300A38" w:rsidRPr="000972D8">
        <w:rPr>
          <w:rFonts w:ascii="Times New Roman" w:eastAsiaTheme="minorEastAsia" w:hAnsi="Times New Roman"/>
          <w:i/>
          <w:color w:val="FF0000"/>
        </w:rPr>
        <w:t>v</w:t>
      </w:r>
      <w:r w:rsidR="00300A38" w:rsidRPr="000972D8">
        <w:rPr>
          <w:rFonts w:ascii="Times New Roman" w:hAnsi="Times New Roman"/>
          <w:color w:val="FF0000"/>
          <w:vertAlign w:val="superscript"/>
        </w:rPr>
        <w:t>2</w:t>
      </w:r>
      <w:r w:rsidR="00C65762">
        <w:rPr>
          <w:rFonts w:ascii="Times New Roman" w:hAnsi="Times New Roman"/>
          <w:color w:val="FF0000"/>
        </w:rPr>
        <w:t>＝</w:t>
      </w:r>
      <w:r w:rsidR="00300A38" w:rsidRPr="000972D8">
        <w:rPr>
          <w:rFonts w:ascii="Times New Roman" w:hAnsi="Times New Roman"/>
          <w:color w:val="FF0000"/>
        </w:rPr>
        <w:t>2</w:t>
      </w:r>
      <w:r w:rsidR="00300A38" w:rsidRPr="000972D8">
        <w:rPr>
          <w:rFonts w:ascii="Times New Roman" w:eastAsiaTheme="minorEastAsia" w:hAnsi="Times New Roman"/>
          <w:i/>
          <w:color w:val="FF0000"/>
        </w:rPr>
        <w:t>a</w:t>
      </w:r>
      <w:r w:rsidR="00300A38" w:rsidRPr="000972D8">
        <w:rPr>
          <w:rFonts w:ascii="Times New Roman" w:hAnsi="Times New Roman"/>
          <w:color w:val="FF0000"/>
          <w:vertAlign w:val="subscript"/>
        </w:rPr>
        <w:t>2</w:t>
      </w:r>
      <w:r w:rsidR="00300A38" w:rsidRPr="000972D8">
        <w:rPr>
          <w:rFonts w:ascii="Times New Roman" w:eastAsiaTheme="minorEastAsia" w:hAnsi="Times New Roman"/>
          <w:i/>
          <w:color w:val="FF0000"/>
        </w:rPr>
        <w:t>s</w:t>
      </w:r>
      <w:r w:rsidR="00300A38" w:rsidRPr="000972D8">
        <w:rPr>
          <w:rFonts w:ascii="Times New Roman" w:hAnsi="Times New Roman"/>
          <w:color w:val="FF0000"/>
          <w:vertAlign w:val="subscript"/>
        </w:rPr>
        <w:t>2</w:t>
      </w:r>
      <w:r w:rsidRPr="000972D8">
        <w:rPr>
          <w:rFonts w:ascii="Times New Roman" w:hAnsiTheme="minorHAnsi"/>
          <w:bCs/>
          <w:color w:val="FF0000"/>
        </w:rPr>
        <w:t>且</w:t>
      </w:r>
      <w:r w:rsidRPr="000972D8">
        <w:rPr>
          <w:rFonts w:ascii="Times New Roman" w:hAnsi="Times New Roman"/>
          <w:bCs/>
          <w:i/>
          <w:color w:val="FF0000"/>
        </w:rPr>
        <w:t>s</w:t>
      </w:r>
      <w:r w:rsidRPr="000972D8">
        <w:rPr>
          <w:rFonts w:ascii="Times New Roman" w:hAnsi="Times New Roman"/>
          <w:bCs/>
          <w:color w:val="FF0000"/>
          <w:vertAlign w:val="subscript"/>
        </w:rPr>
        <w:t>1</w:t>
      </w:r>
      <w:r w:rsidR="00C65762">
        <w:rPr>
          <w:rFonts w:ascii="Times New Roman" w:hAnsi="Times New Roman"/>
          <w:bCs/>
          <w:color w:val="FF0000"/>
        </w:rPr>
        <w:t>＋</w:t>
      </w:r>
      <w:r w:rsidRPr="000972D8">
        <w:rPr>
          <w:rFonts w:ascii="Times New Roman" w:hAnsi="Times New Roman"/>
          <w:bCs/>
          <w:i/>
          <w:color w:val="FF0000"/>
        </w:rPr>
        <w:t>s</w:t>
      </w:r>
      <w:r w:rsidRPr="000972D8">
        <w:rPr>
          <w:rFonts w:ascii="Times New Roman" w:hAnsi="Times New Roman"/>
          <w:bCs/>
          <w:color w:val="FF0000"/>
          <w:vertAlign w:val="subscript"/>
        </w:rPr>
        <w:t>2</w:t>
      </w:r>
      <w:r w:rsidR="00C65762">
        <w:rPr>
          <w:rFonts w:ascii="Times New Roman" w:hAnsi="Times New Roman"/>
          <w:bCs/>
          <w:color w:val="FF0000"/>
        </w:rPr>
        <w:t>＝</w:t>
      </w:r>
      <w:r w:rsidRPr="000972D8">
        <w:rPr>
          <w:rFonts w:ascii="Times New Roman" w:hAnsi="Times New Roman"/>
          <w:bCs/>
          <w:i/>
          <w:color w:val="FF0000"/>
        </w:rPr>
        <w:t>s</w:t>
      </w:r>
      <w:r w:rsidR="008466F1" w:rsidRPr="000972D8">
        <w:rPr>
          <w:rFonts w:ascii="Times New Roman" w:hAnsiTheme="minorHAnsi"/>
          <w:bCs/>
          <w:color w:val="FF0000"/>
        </w:rPr>
        <w:t>。</w:t>
      </w:r>
      <w:r w:rsidRPr="000972D8">
        <w:rPr>
          <w:rFonts w:ascii="Times New Roman" w:hAnsiTheme="minorHAnsi"/>
          <w:bCs/>
          <w:color w:val="FF0000"/>
        </w:rPr>
        <w:t>解得：</w:t>
      </w:r>
      <w:r w:rsidR="008466F1" w:rsidRPr="000972D8">
        <w:rPr>
          <w:rFonts w:ascii="Times New Roman" w:hAnsi="Times New Roman"/>
          <w:position w:val="-26"/>
        </w:rPr>
        <w:object w:dxaOrig="1240" w:dyaOrig="639">
          <v:shape id="_x0000_i1035" type="#_x0000_t75" style="width:62.25pt;height:32.25pt" o:ole="">
            <v:imagedata r:id="rId18" o:title=""/>
          </v:shape>
          <o:OLEObject Type="Embed" ProgID="Equation.DSMT4" ShapeID="_x0000_i1035" DrawAspect="Content" ObjectID="_1540128732" r:id="rId19"/>
        </w:object>
      </w:r>
    </w:p>
    <w:p w:rsidR="004A0CEA" w:rsidRPr="000972D8" w:rsidRDefault="004A0CEA" w:rsidP="000972D8">
      <w:pPr>
        <w:pStyle w:val="ae"/>
        <w:spacing w:line="276" w:lineRule="auto"/>
        <w:jc w:val="left"/>
        <w:rPr>
          <w:rFonts w:ascii="Times New Roman" w:hAnsi="Times New Roman"/>
          <w:color w:val="FF0000"/>
        </w:rPr>
      </w:pPr>
      <w:r w:rsidRPr="000972D8">
        <w:rPr>
          <w:rFonts w:ascii="Times New Roman" w:hAnsiTheme="minorHAnsi"/>
          <w:bCs/>
          <w:color w:val="FF0000"/>
        </w:rPr>
        <w:t>（</w:t>
      </w:r>
      <w:r w:rsidRPr="000972D8">
        <w:rPr>
          <w:rFonts w:ascii="Times New Roman" w:hAnsi="Times New Roman"/>
          <w:bCs/>
          <w:color w:val="FF0000"/>
        </w:rPr>
        <w:t>2</w:t>
      </w:r>
      <w:r w:rsidRPr="000972D8">
        <w:rPr>
          <w:rFonts w:ascii="Times New Roman" w:hAnsiTheme="minorHAnsi"/>
          <w:bCs/>
          <w:color w:val="FF0000"/>
        </w:rPr>
        <w:t>）假设球刚好不受箱子作用，</w:t>
      </w:r>
      <w:r w:rsidR="00300A38" w:rsidRPr="000972D8">
        <w:rPr>
          <w:rFonts w:ascii="Times New Roman" w:hAnsiTheme="minorHAnsi"/>
          <w:bCs/>
          <w:color w:val="FF0000"/>
        </w:rPr>
        <w:t>球不受箱子作用时的受力分析图如图</w:t>
      </w:r>
      <w:r w:rsidR="00300A38" w:rsidRPr="000972D8">
        <w:rPr>
          <w:rFonts w:ascii="Times New Roman" w:hAnsi="Times New Roman"/>
          <w:bCs/>
          <w:color w:val="FF0000"/>
        </w:rPr>
        <w:t>2</w:t>
      </w:r>
      <w:r w:rsidR="00300A38" w:rsidRPr="000972D8">
        <w:rPr>
          <w:rFonts w:ascii="Times New Roman" w:hAnsiTheme="minorHAnsi"/>
          <w:bCs/>
          <w:color w:val="FF0000"/>
        </w:rPr>
        <w:t>所示，所以</w:t>
      </w:r>
    </w:p>
    <w:p w:rsidR="004A0CEA" w:rsidRPr="000972D8" w:rsidRDefault="004A0CEA" w:rsidP="000972D8">
      <w:pPr>
        <w:pStyle w:val="ae"/>
        <w:spacing w:line="276" w:lineRule="auto"/>
        <w:jc w:val="left"/>
        <w:rPr>
          <w:rFonts w:ascii="Times New Roman" w:hAnsi="Times New Roman"/>
          <w:color w:val="FF0000"/>
        </w:rPr>
      </w:pPr>
      <w:r w:rsidRPr="000972D8">
        <w:rPr>
          <w:rFonts w:ascii="Times New Roman" w:hAnsi="Times New Roman"/>
          <w:bCs/>
          <w:i/>
          <w:color w:val="FF0000"/>
        </w:rPr>
        <w:t>F</w:t>
      </w:r>
      <w:r w:rsidRPr="000972D8">
        <w:rPr>
          <w:rFonts w:ascii="Times New Roman" w:hAnsi="Times New Roman"/>
          <w:bCs/>
          <w:i/>
          <w:color w:val="FF0000"/>
          <w:vertAlign w:val="subscript"/>
        </w:rPr>
        <w:t>N</w:t>
      </w:r>
      <w:r w:rsidRPr="00FE2B36">
        <w:rPr>
          <w:rFonts w:ascii="Times New Roman" w:hAnsi="Times New Roman"/>
          <w:bCs/>
          <w:color w:val="FF0000"/>
        </w:rPr>
        <w:t>sin</w:t>
      </w:r>
      <w:r w:rsidRPr="002148B0">
        <w:rPr>
          <w:rFonts w:ascii="Times New Roman" w:hAnsi="Times New Roman"/>
          <w:bCs/>
          <w:i/>
          <w:color w:val="FF0000"/>
        </w:rPr>
        <w:t>θ</w:t>
      </w:r>
      <w:r w:rsidR="00C65762">
        <w:rPr>
          <w:rFonts w:ascii="Times New Roman" w:hAnsi="Times New Roman"/>
          <w:bCs/>
          <w:color w:val="FF0000"/>
        </w:rPr>
        <w:t>＝</w:t>
      </w:r>
      <w:r w:rsidRPr="000972D8">
        <w:rPr>
          <w:rFonts w:ascii="Times New Roman" w:hAnsi="Times New Roman"/>
          <w:bCs/>
          <w:i/>
          <w:color w:val="FF0000"/>
        </w:rPr>
        <w:t>ma</w:t>
      </w:r>
      <w:r w:rsidRPr="00591702">
        <w:rPr>
          <w:rFonts w:ascii="Times New Roman" w:hAnsi="Times New Roman"/>
          <w:bCs/>
          <w:color w:val="FF0000"/>
          <w:vertAlign w:val="subscript"/>
        </w:rPr>
        <w:t>0</w:t>
      </w:r>
      <w:r w:rsidR="008466F1" w:rsidRPr="000972D8">
        <w:rPr>
          <w:rFonts w:ascii="Times New Roman" w:hAnsiTheme="minorHAnsi"/>
          <w:bCs/>
          <w:color w:val="FF0000"/>
        </w:rPr>
        <w:t>；</w:t>
      </w:r>
      <w:r w:rsidRPr="000972D8">
        <w:rPr>
          <w:rFonts w:ascii="Times New Roman" w:hAnsi="Times New Roman"/>
          <w:bCs/>
          <w:i/>
          <w:color w:val="FF0000"/>
        </w:rPr>
        <w:t>F</w:t>
      </w:r>
      <w:r w:rsidRPr="000972D8">
        <w:rPr>
          <w:rFonts w:ascii="Times New Roman" w:hAnsi="Times New Roman"/>
          <w:bCs/>
          <w:i/>
          <w:color w:val="FF0000"/>
          <w:vertAlign w:val="subscript"/>
        </w:rPr>
        <w:t>N</w:t>
      </w:r>
      <w:r w:rsidRPr="00FE2B36">
        <w:rPr>
          <w:rFonts w:ascii="Times New Roman" w:hAnsi="Times New Roman"/>
          <w:bCs/>
          <w:color w:val="FF0000"/>
        </w:rPr>
        <w:t>cos</w:t>
      </w:r>
      <w:r w:rsidRPr="002148B0">
        <w:rPr>
          <w:rFonts w:ascii="Times New Roman" w:hAnsi="Times New Roman"/>
          <w:bCs/>
          <w:i/>
          <w:color w:val="FF0000"/>
        </w:rPr>
        <w:t>θ</w:t>
      </w:r>
      <w:r w:rsidR="00C65762">
        <w:rPr>
          <w:rFonts w:ascii="Times New Roman" w:hAnsi="Times New Roman"/>
          <w:bCs/>
          <w:color w:val="FF0000"/>
        </w:rPr>
        <w:t>＝</w:t>
      </w:r>
      <w:r w:rsidRPr="000972D8">
        <w:rPr>
          <w:rFonts w:ascii="Times New Roman" w:hAnsi="Times New Roman"/>
          <w:bCs/>
          <w:i/>
          <w:color w:val="FF0000"/>
        </w:rPr>
        <w:t>mg</w:t>
      </w:r>
      <w:r w:rsidRPr="000972D8">
        <w:rPr>
          <w:rFonts w:ascii="Times New Roman" w:hAnsiTheme="minorHAnsi"/>
          <w:bCs/>
          <w:color w:val="FF0000"/>
        </w:rPr>
        <w:t>解得</w:t>
      </w:r>
      <w:r w:rsidRPr="000972D8">
        <w:rPr>
          <w:rFonts w:ascii="Times New Roman" w:hAnsi="Times New Roman"/>
          <w:bCs/>
          <w:i/>
          <w:color w:val="FF0000"/>
        </w:rPr>
        <w:t>a</w:t>
      </w:r>
      <w:r w:rsidRPr="00591702">
        <w:rPr>
          <w:rFonts w:ascii="Times New Roman" w:hAnsi="Times New Roman"/>
          <w:bCs/>
          <w:color w:val="FF0000"/>
          <w:vertAlign w:val="subscript"/>
        </w:rPr>
        <w:t>0</w:t>
      </w:r>
      <w:r w:rsidR="00C65762">
        <w:rPr>
          <w:rFonts w:ascii="Times New Roman" w:hAnsi="Times New Roman"/>
          <w:bCs/>
          <w:color w:val="FF0000"/>
        </w:rPr>
        <w:t>＝</w:t>
      </w:r>
      <w:r w:rsidRPr="000972D8">
        <w:rPr>
          <w:rFonts w:ascii="Times New Roman" w:hAnsi="Times New Roman"/>
          <w:bCs/>
          <w:i/>
          <w:color w:val="FF0000"/>
        </w:rPr>
        <w:t>g</w:t>
      </w:r>
      <w:r w:rsidRPr="000972D8">
        <w:rPr>
          <w:rFonts w:ascii="Times New Roman" w:hAnsi="Times New Roman"/>
          <w:bCs/>
          <w:color w:val="FF0000"/>
        </w:rPr>
        <w:t>tan</w:t>
      </w:r>
      <w:r w:rsidRPr="002148B0">
        <w:rPr>
          <w:rFonts w:ascii="Times New Roman" w:hAnsi="Times New Roman"/>
          <w:bCs/>
          <w:i/>
          <w:color w:val="FF0000"/>
        </w:rPr>
        <w:t>θ</w:t>
      </w:r>
    </w:p>
    <w:p w:rsidR="004A0CEA" w:rsidRPr="000972D8" w:rsidRDefault="004A0CEA" w:rsidP="000972D8">
      <w:pPr>
        <w:pStyle w:val="ae"/>
        <w:spacing w:line="276" w:lineRule="auto"/>
        <w:jc w:val="left"/>
        <w:rPr>
          <w:rFonts w:ascii="Times New Roman" w:hAnsi="Times New Roman"/>
          <w:color w:val="FF0000"/>
        </w:rPr>
      </w:pPr>
      <w:r w:rsidRPr="000972D8">
        <w:rPr>
          <w:rFonts w:ascii="Times New Roman" w:hAnsiTheme="minorHAnsi"/>
          <w:bCs/>
          <w:color w:val="FF0000"/>
        </w:rPr>
        <w:t>箱子减速时加速度水平向左，当</w:t>
      </w:r>
      <w:r w:rsidRPr="000972D8">
        <w:rPr>
          <w:rFonts w:ascii="Times New Roman" w:hAnsi="Times New Roman"/>
          <w:bCs/>
          <w:i/>
          <w:color w:val="FF0000"/>
        </w:rPr>
        <w:t>a</w:t>
      </w:r>
      <w:r w:rsidRPr="000972D8">
        <w:rPr>
          <w:rFonts w:ascii="Times New Roman" w:hAnsi="Times New Roman"/>
          <w:bCs/>
          <w:color w:val="FF0000"/>
        </w:rPr>
        <w:t>&gt;</w:t>
      </w:r>
      <w:r w:rsidRPr="000972D8">
        <w:rPr>
          <w:rFonts w:ascii="Times New Roman" w:hAnsi="Times New Roman"/>
          <w:bCs/>
          <w:i/>
          <w:color w:val="FF0000"/>
        </w:rPr>
        <w:t>g</w:t>
      </w:r>
      <w:r w:rsidRPr="000972D8">
        <w:rPr>
          <w:rFonts w:ascii="Times New Roman" w:hAnsi="Times New Roman"/>
          <w:bCs/>
          <w:color w:val="FF0000"/>
        </w:rPr>
        <w:t>tan</w:t>
      </w:r>
      <w:r w:rsidRPr="002148B0">
        <w:rPr>
          <w:rFonts w:ascii="Times New Roman" w:hAnsi="Times New Roman"/>
          <w:bCs/>
          <w:i/>
          <w:color w:val="FF0000"/>
        </w:rPr>
        <w:t>θ</w:t>
      </w:r>
      <w:r w:rsidRPr="000972D8">
        <w:rPr>
          <w:rFonts w:ascii="Times New Roman" w:hAnsiTheme="minorHAnsi"/>
          <w:bCs/>
          <w:color w:val="FF0000"/>
        </w:rPr>
        <w:t>时，箱子左壁对球的作用力为零，顶部对球的力不为零。</w:t>
      </w:r>
    </w:p>
    <w:p w:rsidR="00C916D5" w:rsidRPr="000972D8" w:rsidRDefault="004A0CEA" w:rsidP="000972D8">
      <w:pPr>
        <w:pStyle w:val="ae"/>
        <w:spacing w:line="276" w:lineRule="auto"/>
        <w:jc w:val="left"/>
        <w:rPr>
          <w:rFonts w:ascii="Times New Roman" w:hAnsi="Times New Roman"/>
          <w:color w:val="FF0000"/>
        </w:rPr>
      </w:pPr>
      <w:r w:rsidRPr="000972D8">
        <w:rPr>
          <w:rFonts w:ascii="Times New Roman" w:hAnsiTheme="minorHAnsi"/>
          <w:color w:val="FF0000"/>
        </w:rPr>
        <w:t>此时球受力如图：</w:t>
      </w:r>
      <w:r w:rsidRPr="000972D8">
        <w:rPr>
          <w:rFonts w:ascii="Times New Roman" w:hAnsiTheme="minorHAnsi"/>
          <w:bCs/>
          <w:color w:val="FF0000"/>
        </w:rPr>
        <w:t>由牛顿第二定律得</w:t>
      </w:r>
      <w:r w:rsidRPr="000972D8">
        <w:rPr>
          <w:rFonts w:ascii="Times New Roman" w:hAnsi="Times New Roman"/>
          <w:bCs/>
          <w:i/>
          <w:color w:val="FF0000"/>
        </w:rPr>
        <w:t>F′</w:t>
      </w:r>
      <w:r w:rsidRPr="000972D8">
        <w:rPr>
          <w:rFonts w:ascii="Times New Roman" w:hAnsi="Times New Roman"/>
          <w:bCs/>
          <w:i/>
          <w:color w:val="FF0000"/>
          <w:vertAlign w:val="subscript"/>
        </w:rPr>
        <w:t>N</w:t>
      </w:r>
      <w:r w:rsidRPr="00FE2B36">
        <w:rPr>
          <w:rFonts w:ascii="Times New Roman" w:hAnsi="Times New Roman"/>
          <w:bCs/>
          <w:color w:val="FF0000"/>
        </w:rPr>
        <w:t>cos</w:t>
      </w:r>
      <w:r w:rsidRPr="002148B0">
        <w:rPr>
          <w:rFonts w:ascii="Times New Roman" w:hAnsi="Times New Roman"/>
          <w:bCs/>
          <w:i/>
          <w:color w:val="FF0000"/>
        </w:rPr>
        <w:t>θ</w:t>
      </w:r>
      <w:r w:rsidR="00C65762">
        <w:rPr>
          <w:rFonts w:ascii="Times New Roman" w:hAnsi="Times New Roman"/>
          <w:bCs/>
          <w:i/>
          <w:color w:val="FF0000"/>
        </w:rPr>
        <w:t>＝</w:t>
      </w:r>
      <w:r w:rsidRPr="000972D8">
        <w:rPr>
          <w:rFonts w:ascii="Times New Roman" w:hAnsi="Times New Roman"/>
          <w:bCs/>
          <w:i/>
          <w:color w:val="FF0000"/>
        </w:rPr>
        <w:t>F</w:t>
      </w:r>
      <w:r w:rsidR="00C65762" w:rsidRPr="00C65762">
        <w:rPr>
          <w:rFonts w:ascii="Times New Roman" w:hAnsi="Times New Roman"/>
          <w:bCs/>
          <w:color w:val="FF0000"/>
        </w:rPr>
        <w:t>＋</w:t>
      </w:r>
      <w:r w:rsidRPr="000972D8">
        <w:rPr>
          <w:rFonts w:ascii="Times New Roman" w:hAnsi="Times New Roman"/>
          <w:bCs/>
          <w:i/>
          <w:color w:val="FF0000"/>
        </w:rPr>
        <w:t>mg</w:t>
      </w:r>
      <w:r w:rsidR="00660FF2" w:rsidRPr="000972D8">
        <w:rPr>
          <w:rFonts w:ascii="Times New Roman" w:hAnsiTheme="minorHAnsi"/>
          <w:bCs/>
          <w:color w:val="FF0000"/>
        </w:rPr>
        <w:t>；</w:t>
      </w:r>
      <w:r w:rsidRPr="000972D8">
        <w:rPr>
          <w:rFonts w:ascii="Times New Roman" w:hAnsi="Times New Roman"/>
          <w:bCs/>
          <w:i/>
          <w:color w:val="FF0000"/>
        </w:rPr>
        <w:t>F′</w:t>
      </w:r>
      <w:r w:rsidRPr="000972D8">
        <w:rPr>
          <w:rFonts w:ascii="Times New Roman" w:hAnsi="Times New Roman"/>
          <w:bCs/>
          <w:i/>
          <w:color w:val="FF0000"/>
          <w:vertAlign w:val="subscript"/>
        </w:rPr>
        <w:t>N</w:t>
      </w:r>
      <w:r w:rsidRPr="00FE2B36">
        <w:rPr>
          <w:rFonts w:ascii="Times New Roman" w:hAnsi="Times New Roman"/>
          <w:bCs/>
          <w:color w:val="FF0000"/>
        </w:rPr>
        <w:t>sin</w:t>
      </w:r>
      <w:r w:rsidRPr="002148B0">
        <w:rPr>
          <w:rFonts w:ascii="Times New Roman" w:hAnsi="Times New Roman"/>
          <w:bCs/>
          <w:i/>
          <w:color w:val="FF0000"/>
        </w:rPr>
        <w:t>θ</w:t>
      </w:r>
      <w:r w:rsidR="00C65762">
        <w:rPr>
          <w:rFonts w:ascii="Times New Roman" w:hAnsi="Times New Roman"/>
          <w:bCs/>
          <w:i/>
          <w:color w:val="FF0000"/>
        </w:rPr>
        <w:t>＝</w:t>
      </w:r>
      <w:r w:rsidRPr="000972D8">
        <w:rPr>
          <w:rFonts w:ascii="Times New Roman" w:hAnsi="Times New Roman"/>
          <w:bCs/>
          <w:i/>
          <w:color w:val="FF0000"/>
        </w:rPr>
        <w:t>ma</w:t>
      </w:r>
      <w:r w:rsidRPr="000972D8">
        <w:rPr>
          <w:rFonts w:ascii="Times New Roman" w:hAnsiTheme="minorHAnsi"/>
          <w:bCs/>
          <w:color w:val="FF0000"/>
        </w:rPr>
        <w:t>解得</w:t>
      </w:r>
      <w:r w:rsidR="00660FF2" w:rsidRPr="000972D8">
        <w:rPr>
          <w:rFonts w:ascii="Times New Roman" w:hAnsi="Times New Roman"/>
          <w:bCs/>
          <w:i/>
          <w:color w:val="FF0000"/>
        </w:rPr>
        <w:t>F</w:t>
      </w:r>
      <w:r w:rsidR="00C65762">
        <w:rPr>
          <w:rFonts w:ascii="Times New Roman" w:hAnsi="Times New Roman"/>
          <w:bCs/>
          <w:color w:val="FF0000"/>
        </w:rPr>
        <w:t>＝</w:t>
      </w:r>
      <w:r w:rsidR="00660FF2" w:rsidRPr="000972D8">
        <w:rPr>
          <w:rFonts w:ascii="Times New Roman" w:hAnsi="Times New Roman"/>
          <w:position w:val="-22"/>
        </w:rPr>
        <w:object w:dxaOrig="1140" w:dyaOrig="560">
          <v:shape id="_x0000_i1036" type="#_x0000_t75" style="width:57pt;height:27.75pt" o:ole="">
            <v:imagedata r:id="rId16" o:title=""/>
          </v:shape>
          <o:OLEObject Type="Embed" ProgID="Equation.DSMT4" ShapeID="_x0000_i1036" DrawAspect="Content" ObjectID="_1540128733" r:id="rId20"/>
        </w:object>
      </w:r>
    </w:p>
    <w:p w:rsidR="008466F1" w:rsidRPr="000972D8" w:rsidRDefault="00C65762" w:rsidP="00C65762">
      <w:pPr>
        <w:pStyle w:val="ae"/>
        <w:spacing w:line="276" w:lineRule="auto"/>
        <w:jc w:val="center"/>
        <w:rPr>
          <w:rFonts w:ascii="Times New Roman" w:hAnsi="Times New Roman"/>
          <w:color w:val="FF0000"/>
        </w:rPr>
      </w:pPr>
      <w:r>
        <w:rPr>
          <w:rFonts w:ascii="Times New Roman" w:hAnsi="Times New Roman"/>
          <w:noProof/>
          <w:color w:val="FF0000"/>
        </w:rPr>
        <w:drawing>
          <wp:inline distT="0" distB="0" distL="0" distR="0">
            <wp:extent cx="4533900" cy="1905000"/>
            <wp:effectExtent l="1905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1"/>
                    <a:srcRect/>
                    <a:stretch>
                      <a:fillRect/>
                    </a:stretch>
                  </pic:blipFill>
                  <pic:spPr bwMode="auto">
                    <a:xfrm>
                      <a:off x="0" y="0"/>
                      <a:ext cx="4533900" cy="1905000"/>
                    </a:xfrm>
                    <a:prstGeom prst="rect">
                      <a:avLst/>
                    </a:prstGeom>
                    <a:noFill/>
                    <a:ln w="9525">
                      <a:noFill/>
                      <a:miter lim="800000"/>
                      <a:headEnd/>
                      <a:tailEnd/>
                    </a:ln>
                  </pic:spPr>
                </pic:pic>
              </a:graphicData>
            </a:graphic>
          </wp:inline>
        </w:drawing>
      </w:r>
    </w:p>
    <w:p w:rsidR="008466F1" w:rsidRPr="000972D8" w:rsidRDefault="008466F1" w:rsidP="000972D8">
      <w:pPr>
        <w:pStyle w:val="ae"/>
        <w:spacing w:line="276" w:lineRule="auto"/>
        <w:jc w:val="left"/>
        <w:rPr>
          <w:rFonts w:ascii="Times New Roman" w:hAnsi="Times New Roman"/>
          <w:color w:val="FF0000"/>
        </w:rPr>
      </w:pPr>
    </w:p>
    <w:p w:rsidR="00C916D5" w:rsidRDefault="00C916D5" w:rsidP="000972D8">
      <w:pPr>
        <w:pStyle w:val="ae"/>
        <w:spacing w:line="276" w:lineRule="auto"/>
        <w:jc w:val="left"/>
        <w:rPr>
          <w:rFonts w:ascii="Times New Roman" w:hAnsi="Times New Roman" w:hint="eastAsia"/>
          <w:color w:val="FF0000"/>
        </w:rPr>
      </w:pPr>
    </w:p>
    <w:p w:rsidR="00C65762" w:rsidRDefault="00C65762" w:rsidP="000972D8">
      <w:pPr>
        <w:pStyle w:val="ae"/>
        <w:spacing w:line="276" w:lineRule="auto"/>
        <w:jc w:val="left"/>
        <w:rPr>
          <w:rFonts w:ascii="Times New Roman" w:hAnsi="Times New Roman" w:hint="eastAsia"/>
          <w:color w:val="FF0000"/>
        </w:rPr>
      </w:pPr>
    </w:p>
    <w:p w:rsidR="00C65762" w:rsidRDefault="00C65762" w:rsidP="000972D8">
      <w:pPr>
        <w:pStyle w:val="ae"/>
        <w:spacing w:line="276" w:lineRule="auto"/>
        <w:jc w:val="left"/>
        <w:rPr>
          <w:rFonts w:ascii="Times New Roman" w:hAnsi="Times New Roman" w:hint="eastAsia"/>
          <w:color w:val="FF0000"/>
        </w:rPr>
      </w:pPr>
    </w:p>
    <w:p w:rsidR="00C65762" w:rsidRDefault="00C65762" w:rsidP="000972D8">
      <w:pPr>
        <w:pStyle w:val="ae"/>
        <w:spacing w:line="276" w:lineRule="auto"/>
        <w:jc w:val="left"/>
        <w:rPr>
          <w:rFonts w:ascii="Times New Roman" w:hAnsi="Times New Roman" w:hint="eastAsia"/>
          <w:color w:val="FF0000"/>
        </w:rPr>
      </w:pPr>
    </w:p>
    <w:p w:rsidR="00C65762" w:rsidRDefault="00C65762" w:rsidP="000972D8">
      <w:pPr>
        <w:pStyle w:val="ae"/>
        <w:spacing w:line="276" w:lineRule="auto"/>
        <w:jc w:val="left"/>
        <w:rPr>
          <w:rFonts w:ascii="Times New Roman" w:hAnsi="Times New Roman" w:hint="eastAsia"/>
          <w:color w:val="FF0000"/>
        </w:rPr>
      </w:pPr>
    </w:p>
    <w:p w:rsidR="00C65762" w:rsidRPr="000972D8" w:rsidRDefault="00C65762" w:rsidP="000972D8">
      <w:pPr>
        <w:pStyle w:val="ae"/>
        <w:spacing w:line="276" w:lineRule="auto"/>
        <w:jc w:val="left"/>
        <w:rPr>
          <w:rFonts w:ascii="Times New Roman" w:hAnsi="Times New Roman"/>
          <w:color w:val="FF0000"/>
        </w:rPr>
      </w:pPr>
    </w:p>
    <w:p w:rsidR="000972D8" w:rsidRDefault="000972D8" w:rsidP="000972D8">
      <w:pPr>
        <w:spacing w:line="276" w:lineRule="auto"/>
        <w:jc w:val="left"/>
        <w:rPr>
          <w:rFonts w:ascii="Times New Roman" w:hAnsi="Times New Roman" w:cs="Times New Roman"/>
          <w:szCs w:val="21"/>
        </w:rPr>
      </w:pPr>
      <w:r>
        <w:rPr>
          <w:rFonts w:ascii="Times New Roman" w:cs="Times New Roman"/>
          <w:noProof/>
          <w:szCs w:val="21"/>
        </w:rPr>
        <w:drawing>
          <wp:anchor distT="0" distB="0" distL="114300" distR="114300" simplePos="0" relativeHeight="251674624" behindDoc="1" locked="0" layoutInCell="1" allowOverlap="1">
            <wp:simplePos x="0" y="0"/>
            <wp:positionH relativeFrom="column">
              <wp:posOffset>3968750</wp:posOffset>
            </wp:positionH>
            <wp:positionV relativeFrom="paragraph">
              <wp:posOffset>604520</wp:posOffset>
            </wp:positionV>
            <wp:extent cx="1533525" cy="1028700"/>
            <wp:effectExtent l="19050" t="0" r="9525" b="0"/>
            <wp:wrapTight wrapText="bothSides">
              <wp:wrapPolygon edited="0">
                <wp:start x="-268" y="0"/>
                <wp:lineTo x="-268" y="21200"/>
                <wp:lineTo x="21734" y="21200"/>
                <wp:lineTo x="21734" y="0"/>
                <wp:lineTo x="-268" y="0"/>
              </wp:wrapPolygon>
            </wp:wrapTight>
            <wp:docPr id="1" name="图片 1" descr="HWOCRTEMP_ROC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6" descr="HWOCRTEMP_ROC2050"/>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533525" cy="1028700"/>
                    </a:xfrm>
                    <a:prstGeom prst="rect">
                      <a:avLst/>
                    </a:prstGeom>
                    <a:noFill/>
                    <a:ln>
                      <a:noFill/>
                    </a:ln>
                    <a:effectLst/>
                  </pic:spPr>
                </pic:pic>
              </a:graphicData>
            </a:graphic>
          </wp:anchor>
        </w:drawing>
      </w:r>
      <w:r w:rsidR="00190572" w:rsidRPr="000972D8">
        <w:rPr>
          <w:rFonts w:ascii="Times New Roman" w:cs="Times New Roman"/>
          <w:szCs w:val="21"/>
        </w:rPr>
        <w:t>【例</w:t>
      </w:r>
      <w:r w:rsidR="00190572" w:rsidRPr="000972D8">
        <w:rPr>
          <w:rFonts w:ascii="Times New Roman" w:hAnsi="Times New Roman" w:cs="Times New Roman"/>
          <w:szCs w:val="21"/>
        </w:rPr>
        <w:t>3</w:t>
      </w:r>
      <w:r w:rsidR="00190572" w:rsidRPr="000972D8">
        <w:rPr>
          <w:rFonts w:ascii="Times New Roman" w:cs="Times New Roman"/>
          <w:szCs w:val="21"/>
        </w:rPr>
        <w:t>】</w:t>
      </w:r>
      <w:r w:rsidR="00C916D5" w:rsidRPr="000972D8">
        <w:rPr>
          <w:rFonts w:ascii="Times New Roman" w:hAnsi="Times New Roman" w:cs="Times New Roman"/>
          <w:szCs w:val="21"/>
        </w:rPr>
        <w:t>如图所示，一条轻绳两端各系着质量为</w:t>
      </w:r>
      <w:r w:rsidR="00C916D5" w:rsidRPr="000972D8">
        <w:rPr>
          <w:rFonts w:ascii="Times New Roman" w:hAnsi="Times New Roman" w:cs="Times New Roman"/>
          <w:i/>
          <w:szCs w:val="21"/>
        </w:rPr>
        <w:t>m</w:t>
      </w:r>
      <w:r w:rsidR="00C916D5" w:rsidRPr="000972D8">
        <w:rPr>
          <w:rFonts w:ascii="Times New Roman" w:hAnsi="Times New Roman" w:cs="Times New Roman"/>
          <w:szCs w:val="21"/>
          <w:vertAlign w:val="subscript"/>
        </w:rPr>
        <w:t>1</w:t>
      </w:r>
      <w:r w:rsidR="00C916D5" w:rsidRPr="000972D8">
        <w:rPr>
          <w:rFonts w:ascii="Times New Roman" w:hAnsi="Times New Roman" w:cs="Times New Roman"/>
          <w:szCs w:val="21"/>
        </w:rPr>
        <w:t>和</w:t>
      </w:r>
      <w:r w:rsidR="00C916D5" w:rsidRPr="000972D8">
        <w:rPr>
          <w:rFonts w:ascii="Times New Roman" w:hAnsi="Times New Roman" w:cs="Times New Roman"/>
          <w:i/>
          <w:szCs w:val="21"/>
        </w:rPr>
        <w:t>m</w:t>
      </w:r>
      <w:r w:rsidR="00C916D5" w:rsidRPr="000972D8">
        <w:rPr>
          <w:rFonts w:ascii="Times New Roman" w:hAnsi="Times New Roman" w:cs="Times New Roman"/>
          <w:szCs w:val="21"/>
          <w:vertAlign w:val="subscript"/>
        </w:rPr>
        <w:t>2</w:t>
      </w:r>
      <w:r w:rsidR="00C916D5" w:rsidRPr="000972D8">
        <w:rPr>
          <w:rFonts w:ascii="Times New Roman" w:hAnsi="Times New Roman" w:cs="Times New Roman"/>
          <w:szCs w:val="21"/>
        </w:rPr>
        <w:t>的两个物体，通过定滑轮悬挂在车厢顶上，</w:t>
      </w:r>
      <w:r w:rsidR="00C916D5" w:rsidRPr="000972D8">
        <w:rPr>
          <w:rFonts w:ascii="Times New Roman" w:hAnsi="Times New Roman" w:cs="Times New Roman"/>
          <w:i/>
          <w:szCs w:val="21"/>
        </w:rPr>
        <w:t>m</w:t>
      </w:r>
      <w:r w:rsidR="00C916D5" w:rsidRPr="000972D8">
        <w:rPr>
          <w:rFonts w:ascii="Times New Roman" w:hAnsi="Times New Roman" w:cs="Times New Roman"/>
          <w:szCs w:val="21"/>
          <w:vertAlign w:val="subscript"/>
        </w:rPr>
        <w:t>1</w:t>
      </w:r>
      <w:r w:rsidR="00C916D5" w:rsidRPr="000972D8">
        <w:rPr>
          <w:rFonts w:ascii="Times New Roman" w:hAnsi="Times New Roman" w:cs="Times New Roman"/>
          <w:szCs w:val="21"/>
        </w:rPr>
        <w:t>&gt;</w:t>
      </w:r>
      <w:r w:rsidR="00C916D5" w:rsidRPr="000972D8">
        <w:rPr>
          <w:rFonts w:ascii="Times New Roman" w:hAnsi="Times New Roman" w:cs="Times New Roman"/>
          <w:i/>
          <w:szCs w:val="21"/>
        </w:rPr>
        <w:t>m</w:t>
      </w:r>
      <w:r w:rsidR="00C916D5" w:rsidRPr="000972D8">
        <w:rPr>
          <w:rFonts w:ascii="Times New Roman" w:hAnsi="Times New Roman" w:cs="Times New Roman"/>
          <w:szCs w:val="21"/>
          <w:vertAlign w:val="subscript"/>
        </w:rPr>
        <w:t>2</w:t>
      </w:r>
      <w:r w:rsidR="00C916D5" w:rsidRPr="000972D8">
        <w:rPr>
          <w:rFonts w:ascii="Times New Roman" w:hAnsi="Times New Roman" w:cs="Times New Roman"/>
          <w:szCs w:val="21"/>
        </w:rPr>
        <w:t>，绳与滑轮的摩擦忽略不计。若车以加速度</w:t>
      </w:r>
      <w:r w:rsidR="00C916D5" w:rsidRPr="000972D8">
        <w:rPr>
          <w:rFonts w:ascii="Times New Roman" w:hAnsi="Times New Roman" w:cs="Times New Roman"/>
          <w:i/>
          <w:szCs w:val="21"/>
        </w:rPr>
        <w:t>a</w:t>
      </w:r>
      <w:r w:rsidR="00C916D5" w:rsidRPr="000972D8">
        <w:rPr>
          <w:rFonts w:ascii="Times New Roman" w:hAnsi="Times New Roman" w:cs="Times New Roman"/>
          <w:szCs w:val="21"/>
        </w:rPr>
        <w:t>向右运动，</w:t>
      </w:r>
      <w:r w:rsidR="00C916D5" w:rsidRPr="000972D8">
        <w:rPr>
          <w:rFonts w:ascii="Times New Roman" w:hAnsi="Times New Roman" w:cs="Times New Roman"/>
          <w:i/>
          <w:szCs w:val="21"/>
        </w:rPr>
        <w:t>m</w:t>
      </w:r>
      <w:r w:rsidR="00C916D5" w:rsidRPr="000972D8">
        <w:rPr>
          <w:rFonts w:ascii="Times New Roman" w:hAnsi="Times New Roman" w:cs="Times New Roman"/>
          <w:szCs w:val="21"/>
          <w:vertAlign w:val="subscript"/>
        </w:rPr>
        <w:t>1</w:t>
      </w:r>
      <w:r w:rsidR="00C916D5" w:rsidRPr="000972D8">
        <w:rPr>
          <w:rFonts w:ascii="Times New Roman" w:hAnsi="Times New Roman" w:cs="Times New Roman"/>
          <w:szCs w:val="21"/>
        </w:rPr>
        <w:t>仍然与车厢地板相对静止，试问：</w:t>
      </w:r>
      <w:r w:rsidRPr="000972D8">
        <w:rPr>
          <w:rFonts w:ascii="Times New Roman" w:hAnsi="Times New Roman" w:cs="Times New Roman"/>
          <w:szCs w:val="21"/>
        </w:rPr>
        <w:t>（</w:t>
      </w:r>
      <w:r w:rsidR="00C916D5" w:rsidRPr="000972D8">
        <w:rPr>
          <w:rFonts w:ascii="Times New Roman" w:hAnsi="Times New Roman" w:cs="Times New Roman"/>
          <w:szCs w:val="21"/>
        </w:rPr>
        <w:t>1</w:t>
      </w:r>
      <w:r w:rsidRPr="000972D8">
        <w:rPr>
          <w:rFonts w:ascii="Times New Roman" w:hAnsi="Times New Roman" w:cs="Times New Roman"/>
          <w:szCs w:val="21"/>
        </w:rPr>
        <w:t>）</w:t>
      </w:r>
      <w:r w:rsidR="00C916D5" w:rsidRPr="000972D8">
        <w:rPr>
          <w:rFonts w:ascii="Times New Roman" w:hAnsi="Times New Roman" w:cs="Times New Roman"/>
          <w:szCs w:val="21"/>
        </w:rPr>
        <w:t>此时绳上的张力</w:t>
      </w:r>
      <w:r w:rsidR="00C916D5" w:rsidRPr="000972D8">
        <w:rPr>
          <w:rFonts w:ascii="Times New Roman" w:hAnsi="Times New Roman" w:cs="Times New Roman"/>
          <w:i/>
          <w:szCs w:val="21"/>
        </w:rPr>
        <w:t>T</w:t>
      </w:r>
    </w:p>
    <w:p w:rsidR="00C916D5" w:rsidRPr="000972D8" w:rsidRDefault="000972D8" w:rsidP="000972D8">
      <w:pPr>
        <w:spacing w:line="276" w:lineRule="auto"/>
        <w:jc w:val="left"/>
        <w:rPr>
          <w:rFonts w:ascii="Times New Roman" w:hAnsi="Times New Roman" w:cs="Times New Roman"/>
          <w:szCs w:val="21"/>
        </w:rPr>
      </w:pPr>
      <w:r w:rsidRPr="000972D8">
        <w:rPr>
          <w:rFonts w:ascii="Times New Roman" w:hAnsi="Times New Roman" w:cs="Times New Roman"/>
          <w:szCs w:val="21"/>
        </w:rPr>
        <w:t>（</w:t>
      </w:r>
      <w:r w:rsidR="00C916D5" w:rsidRPr="000972D8">
        <w:rPr>
          <w:rFonts w:ascii="Times New Roman" w:hAnsi="Times New Roman" w:cs="Times New Roman"/>
          <w:szCs w:val="21"/>
        </w:rPr>
        <w:t>2</w:t>
      </w:r>
      <w:r w:rsidRPr="000972D8">
        <w:rPr>
          <w:rFonts w:ascii="Times New Roman" w:hAnsi="Times New Roman" w:cs="Times New Roman"/>
          <w:szCs w:val="21"/>
        </w:rPr>
        <w:t>）</w:t>
      </w:r>
      <w:r w:rsidR="00C916D5" w:rsidRPr="000972D8">
        <w:rPr>
          <w:rFonts w:ascii="Times New Roman" w:hAnsi="Times New Roman" w:cs="Times New Roman"/>
          <w:i/>
          <w:szCs w:val="21"/>
        </w:rPr>
        <w:t>m</w:t>
      </w:r>
      <w:r w:rsidR="00C916D5" w:rsidRPr="000972D8">
        <w:rPr>
          <w:rFonts w:ascii="Times New Roman" w:hAnsi="Times New Roman" w:cs="Times New Roman"/>
          <w:szCs w:val="21"/>
          <w:vertAlign w:val="subscript"/>
        </w:rPr>
        <w:t>1</w:t>
      </w:r>
      <w:r w:rsidR="00C916D5" w:rsidRPr="000972D8">
        <w:rPr>
          <w:rFonts w:ascii="Times New Roman" w:hAnsi="Times New Roman" w:cs="Times New Roman"/>
          <w:szCs w:val="21"/>
        </w:rPr>
        <w:t>与地板之间的摩擦因数</w:t>
      </w:r>
      <w:r w:rsidR="00C916D5" w:rsidRPr="000972D8">
        <w:rPr>
          <w:rFonts w:ascii="Times New Roman" w:hAnsi="Times New Roman" w:cs="Times New Roman"/>
          <w:i/>
          <w:szCs w:val="21"/>
        </w:rPr>
        <w:t>μ</w:t>
      </w:r>
      <w:r w:rsidR="00C916D5" w:rsidRPr="000972D8">
        <w:rPr>
          <w:rFonts w:ascii="Times New Roman" w:hAnsi="Times New Roman" w:cs="Times New Roman"/>
          <w:szCs w:val="21"/>
        </w:rPr>
        <w:t>至少要多大</w:t>
      </w:r>
      <w:r w:rsidR="00C916D5" w:rsidRPr="000972D8">
        <w:rPr>
          <w:rFonts w:ascii="Times New Roman" w:hAnsi="Times New Roman" w:cs="Times New Roman"/>
          <w:szCs w:val="21"/>
        </w:rPr>
        <w:t>?</w:t>
      </w:r>
    </w:p>
    <w:p w:rsidR="00CE2470" w:rsidRPr="000972D8" w:rsidRDefault="00CE2470" w:rsidP="000972D8">
      <w:pPr>
        <w:spacing w:line="276" w:lineRule="auto"/>
        <w:jc w:val="left"/>
        <w:rPr>
          <w:rFonts w:ascii="Times New Roman" w:hAnsi="Times New Roman" w:cs="Times New Roman"/>
          <w:szCs w:val="21"/>
        </w:rPr>
      </w:pPr>
    </w:p>
    <w:p w:rsidR="00CE2470" w:rsidRDefault="00CE2470" w:rsidP="000972D8">
      <w:pPr>
        <w:spacing w:line="276" w:lineRule="auto"/>
        <w:jc w:val="left"/>
        <w:rPr>
          <w:rFonts w:ascii="Times New Roman" w:hAnsi="Times New Roman" w:cs="Times New Roman"/>
          <w:szCs w:val="21"/>
        </w:rPr>
      </w:pPr>
    </w:p>
    <w:p w:rsidR="000972D8" w:rsidRPr="000972D8" w:rsidRDefault="000972D8" w:rsidP="000972D8">
      <w:pPr>
        <w:spacing w:line="276" w:lineRule="auto"/>
        <w:jc w:val="left"/>
        <w:rPr>
          <w:rFonts w:ascii="Times New Roman" w:hAnsi="Times New Roman" w:cs="Times New Roman"/>
          <w:szCs w:val="21"/>
        </w:rPr>
      </w:pPr>
    </w:p>
    <w:p w:rsidR="00474B7A" w:rsidRPr="000972D8" w:rsidRDefault="00474B7A" w:rsidP="000972D8">
      <w:pPr>
        <w:pStyle w:val="ae"/>
        <w:spacing w:line="276" w:lineRule="auto"/>
        <w:ind w:left="315" w:hangingChars="150" w:hanging="315"/>
        <w:jc w:val="left"/>
        <w:rPr>
          <w:rFonts w:ascii="Times New Roman" w:hAnsi="Times New Roman"/>
          <w:color w:val="FF0000"/>
        </w:rPr>
      </w:pPr>
      <w:r w:rsidRPr="000972D8">
        <w:rPr>
          <w:rFonts w:ascii="Times New Roman" w:hAnsiTheme="minorHAnsi"/>
          <w:color w:val="FF0000"/>
        </w:rPr>
        <w:t>【难度】</w:t>
      </w:r>
      <w:r w:rsidRPr="000972D8">
        <w:rPr>
          <w:rFonts w:ascii="Times New Roman" w:hAnsi="宋体"/>
          <w:color w:val="FF0000"/>
        </w:rPr>
        <w:t>★★</w:t>
      </w:r>
      <w:r w:rsidR="00034FAF" w:rsidRPr="000972D8">
        <w:rPr>
          <w:rFonts w:ascii="Times New Roman" w:hAnsi="宋体"/>
          <w:color w:val="FF0000"/>
        </w:rPr>
        <w:t>★</w:t>
      </w:r>
    </w:p>
    <w:p w:rsidR="00474B7A" w:rsidRPr="000972D8" w:rsidRDefault="00474B7A" w:rsidP="000972D8">
      <w:pPr>
        <w:spacing w:line="276" w:lineRule="auto"/>
        <w:jc w:val="left"/>
        <w:rPr>
          <w:rFonts w:ascii="Times New Roman" w:hAnsi="Times New Roman" w:cs="Times New Roman"/>
          <w:color w:val="FF0000"/>
          <w:szCs w:val="21"/>
        </w:rPr>
      </w:pPr>
      <w:r w:rsidRPr="000972D8">
        <w:rPr>
          <w:rFonts w:ascii="Times New Roman" w:cs="Times New Roman"/>
          <w:color w:val="FF0000"/>
          <w:szCs w:val="21"/>
        </w:rPr>
        <w:t>【答案】</w:t>
      </w:r>
      <w:r w:rsidR="000972D8" w:rsidRPr="000972D8">
        <w:rPr>
          <w:rFonts w:ascii="Times New Roman" w:hAnsi="Times New Roman" w:cs="Times New Roman"/>
          <w:color w:val="FF0000"/>
          <w:szCs w:val="21"/>
        </w:rPr>
        <w:t>（</w:t>
      </w:r>
      <w:r w:rsidRPr="000972D8">
        <w:rPr>
          <w:rFonts w:ascii="Times New Roman" w:hAnsi="Times New Roman" w:cs="Times New Roman"/>
          <w:color w:val="FF0000"/>
          <w:szCs w:val="21"/>
        </w:rPr>
        <w:t>1</w:t>
      </w:r>
      <w:r w:rsidR="000972D8" w:rsidRPr="000972D8">
        <w:rPr>
          <w:rFonts w:ascii="Times New Roman" w:hAnsi="Times New Roman" w:cs="Times New Roman"/>
          <w:color w:val="FF0000"/>
          <w:szCs w:val="21"/>
        </w:rPr>
        <w:t>）</w:t>
      </w:r>
      <w:r w:rsidRPr="000972D8">
        <w:rPr>
          <w:rFonts w:ascii="Times New Roman" w:hAnsi="Times New Roman" w:cs="Times New Roman"/>
          <w:color w:val="FF0000"/>
          <w:position w:val="-12"/>
          <w:szCs w:val="21"/>
        </w:rPr>
        <w:object w:dxaOrig="1420" w:dyaOrig="400">
          <v:shape id="_x0000_i1037" type="#_x0000_t75" style="width:71.25pt;height:19.5pt" o:ole="">
            <v:imagedata r:id="rId23" o:title=""/>
          </v:shape>
          <o:OLEObject Type="Embed" ProgID="Equation.DSMT4" ShapeID="_x0000_i1037" DrawAspect="Content" ObjectID="_1540128734" r:id="rId24"/>
        </w:object>
      </w:r>
      <w:r w:rsidR="000972D8" w:rsidRPr="000972D8">
        <w:rPr>
          <w:rFonts w:ascii="Times New Roman" w:hAnsi="Times New Roman" w:cs="Times New Roman"/>
          <w:color w:val="FF0000"/>
          <w:szCs w:val="21"/>
        </w:rPr>
        <w:t>（</w:t>
      </w:r>
      <w:r w:rsidRPr="000972D8">
        <w:rPr>
          <w:rFonts w:ascii="Times New Roman" w:hAnsi="Times New Roman" w:cs="Times New Roman"/>
          <w:color w:val="FF0000"/>
          <w:szCs w:val="21"/>
        </w:rPr>
        <w:t>2</w:t>
      </w:r>
      <w:r w:rsidR="000972D8" w:rsidRPr="000972D8">
        <w:rPr>
          <w:rFonts w:ascii="Times New Roman" w:hAnsi="Times New Roman" w:cs="Times New Roman"/>
          <w:color w:val="FF0000"/>
          <w:szCs w:val="21"/>
        </w:rPr>
        <w:t>）</w:t>
      </w:r>
      <w:r w:rsidRPr="000972D8">
        <w:rPr>
          <w:rFonts w:ascii="Times New Roman" w:hAnsi="Times New Roman" w:cs="Times New Roman"/>
          <w:color w:val="FF0000"/>
          <w:position w:val="-32"/>
          <w:szCs w:val="21"/>
        </w:rPr>
        <w:object w:dxaOrig="1960" w:dyaOrig="660">
          <v:shape id="_x0000_i1038" type="#_x0000_t75" style="width:97.5pt;height:33pt" o:ole="">
            <v:imagedata r:id="rId25" o:title=""/>
          </v:shape>
          <o:OLEObject Type="Embed" ProgID="Equation.DSMT4" ShapeID="_x0000_i1038" DrawAspect="Content" ObjectID="_1540128735" r:id="rId26"/>
        </w:object>
      </w:r>
      <w:r w:rsidRPr="000972D8">
        <w:rPr>
          <w:rFonts w:ascii="Times New Roman" w:hAnsi="Times New Roman" w:cs="Times New Roman"/>
          <w:color w:val="FF0000"/>
          <w:szCs w:val="21"/>
        </w:rPr>
        <w:t>。</w:t>
      </w:r>
    </w:p>
    <w:p w:rsidR="00C916D5" w:rsidRPr="000972D8" w:rsidRDefault="00474B7A" w:rsidP="000972D8">
      <w:pPr>
        <w:pStyle w:val="ae"/>
        <w:spacing w:line="276" w:lineRule="auto"/>
        <w:jc w:val="left"/>
        <w:rPr>
          <w:rFonts w:ascii="Times New Roman" w:hAnsi="Times New Roman"/>
          <w:color w:val="FF0000"/>
        </w:rPr>
      </w:pPr>
      <w:r w:rsidRPr="000972D8">
        <w:rPr>
          <w:rFonts w:ascii="Times New Roman" w:hAnsiTheme="minorHAnsi"/>
          <w:color w:val="FF0000"/>
        </w:rPr>
        <w:t>【解析】</w:t>
      </w:r>
      <w:r w:rsidR="00C916D5" w:rsidRPr="000972D8">
        <w:rPr>
          <w:rFonts w:ascii="Times New Roman" w:hAnsi="Times New Roman"/>
          <w:color w:val="FF0000"/>
        </w:rPr>
        <w:t>对</w:t>
      </w:r>
      <w:r w:rsidR="00C916D5" w:rsidRPr="000972D8">
        <w:rPr>
          <w:rFonts w:ascii="Times New Roman" w:hAnsi="Times New Roman"/>
          <w:i/>
          <w:color w:val="FF0000"/>
        </w:rPr>
        <w:t>m</w:t>
      </w:r>
      <w:r w:rsidR="00C916D5" w:rsidRPr="000972D8">
        <w:rPr>
          <w:rFonts w:ascii="Times New Roman" w:hAnsi="Times New Roman"/>
          <w:color w:val="FF0000"/>
          <w:vertAlign w:val="subscript"/>
        </w:rPr>
        <w:t>2</w:t>
      </w:r>
      <w:r w:rsidR="00C916D5" w:rsidRPr="000972D8">
        <w:rPr>
          <w:rFonts w:ascii="Times New Roman" w:hAnsi="Times New Roman"/>
          <w:color w:val="FF0000"/>
        </w:rPr>
        <w:t>研究，重力和绳子的拉力合力提供水平向右的加速度，轻绳拉力的竖直方向和重力平衡，水平分量提供加速度，因此可求出绳子上的张力，对摩擦力的的临界情况是仍相对静止，但摩擦力达到最大静摩擦力，</w:t>
      </w:r>
      <w:r w:rsidR="00C916D5" w:rsidRPr="000972D8">
        <w:rPr>
          <w:rFonts w:ascii="Times New Roman" w:hAnsi="Times New Roman"/>
          <w:i/>
          <w:color w:val="FF0000"/>
        </w:rPr>
        <w:t>μ</w:t>
      </w:r>
      <w:r w:rsidR="00C916D5" w:rsidRPr="000972D8">
        <w:rPr>
          <w:rFonts w:ascii="Times New Roman" w:hAnsi="Times New Roman"/>
          <w:color w:val="FF0000"/>
        </w:rPr>
        <w:t>（</w:t>
      </w:r>
      <w:r w:rsidR="00C916D5" w:rsidRPr="000972D8">
        <w:rPr>
          <w:rFonts w:ascii="Times New Roman" w:hAnsi="Times New Roman"/>
          <w:i/>
          <w:color w:val="FF0000"/>
        </w:rPr>
        <w:t>m</w:t>
      </w:r>
      <w:r w:rsidR="00C916D5" w:rsidRPr="000972D8">
        <w:rPr>
          <w:rFonts w:ascii="Times New Roman" w:hAnsi="Times New Roman"/>
          <w:color w:val="FF0000"/>
          <w:vertAlign w:val="subscript"/>
        </w:rPr>
        <w:t>1</w:t>
      </w:r>
      <w:r w:rsidR="00C916D5" w:rsidRPr="000972D8">
        <w:rPr>
          <w:rFonts w:ascii="Times New Roman" w:hAnsi="Times New Roman"/>
          <w:i/>
          <w:color w:val="FF0000"/>
        </w:rPr>
        <w:t>g</w:t>
      </w:r>
      <w:r w:rsidR="00C65762">
        <w:rPr>
          <w:rFonts w:ascii="Times New Roman" w:hAnsi="Times New Roman"/>
          <w:color w:val="FF0000"/>
        </w:rPr>
        <w:t>－</w:t>
      </w:r>
      <w:r w:rsidR="00C916D5" w:rsidRPr="000972D8">
        <w:rPr>
          <w:rFonts w:ascii="Times New Roman" w:hAnsi="Times New Roman"/>
          <w:i/>
          <w:color w:val="FF0000"/>
        </w:rPr>
        <w:t>T</w:t>
      </w:r>
      <w:r w:rsidR="00C916D5" w:rsidRPr="000972D8">
        <w:rPr>
          <w:rFonts w:ascii="Times New Roman" w:hAnsi="Times New Roman"/>
          <w:color w:val="FF0000"/>
        </w:rPr>
        <w:t>）</w:t>
      </w:r>
      <w:r w:rsidR="00C65762">
        <w:rPr>
          <w:rFonts w:ascii="Times New Roman" w:hAnsi="Times New Roman"/>
          <w:color w:val="FF0000"/>
        </w:rPr>
        <w:t>＝</w:t>
      </w:r>
      <w:r w:rsidR="00C916D5" w:rsidRPr="000972D8">
        <w:rPr>
          <w:rFonts w:ascii="Times New Roman" w:hAnsi="Times New Roman"/>
          <w:i/>
          <w:color w:val="FF0000"/>
        </w:rPr>
        <w:t>m</w:t>
      </w:r>
      <w:r w:rsidR="00C916D5" w:rsidRPr="000972D8">
        <w:rPr>
          <w:rFonts w:ascii="Times New Roman" w:hAnsi="Times New Roman"/>
          <w:color w:val="FF0000"/>
          <w:vertAlign w:val="subscript"/>
        </w:rPr>
        <w:t>1</w:t>
      </w:r>
      <w:r w:rsidR="00C916D5" w:rsidRPr="000972D8">
        <w:rPr>
          <w:rFonts w:ascii="Times New Roman" w:hAnsi="Times New Roman"/>
          <w:i/>
          <w:color w:val="FF0000"/>
        </w:rPr>
        <w:t>a</w:t>
      </w:r>
      <w:r w:rsidR="00C916D5" w:rsidRPr="000972D8">
        <w:rPr>
          <w:rFonts w:ascii="Times New Roman" w:hAnsi="Times New Roman"/>
          <w:color w:val="FF0000"/>
        </w:rPr>
        <w:t>。</w:t>
      </w:r>
    </w:p>
    <w:p w:rsidR="0006640E" w:rsidRPr="000972D8" w:rsidRDefault="0006640E" w:rsidP="000972D8">
      <w:pPr>
        <w:spacing w:line="276" w:lineRule="auto"/>
        <w:jc w:val="left"/>
        <w:rPr>
          <w:rFonts w:ascii="Times New Roman" w:hAnsi="Times New Roman" w:cs="Times New Roman"/>
          <w:szCs w:val="21"/>
        </w:rPr>
      </w:pPr>
    </w:p>
    <w:p w:rsidR="004A0CEA" w:rsidRPr="000972D8" w:rsidRDefault="004A0CEA" w:rsidP="000972D8">
      <w:pPr>
        <w:spacing w:line="276" w:lineRule="auto"/>
        <w:jc w:val="left"/>
        <w:rPr>
          <w:rFonts w:ascii="Times New Roman" w:hAnsi="Times New Roman" w:cs="Times New Roman"/>
          <w:bCs/>
          <w:szCs w:val="21"/>
        </w:rPr>
      </w:pPr>
      <w:r w:rsidRPr="000972D8">
        <w:rPr>
          <w:rFonts w:ascii="Times New Roman" w:cs="Times New Roman"/>
          <w:szCs w:val="21"/>
        </w:rPr>
        <w:t>【例</w:t>
      </w:r>
      <w:r w:rsidR="000A104C" w:rsidRPr="000972D8">
        <w:rPr>
          <w:rFonts w:ascii="Times New Roman" w:hAnsi="Times New Roman" w:cs="Times New Roman"/>
          <w:szCs w:val="21"/>
        </w:rPr>
        <w:t>4</w:t>
      </w:r>
      <w:r w:rsidRPr="000972D8">
        <w:rPr>
          <w:rFonts w:ascii="Times New Roman" w:cs="Times New Roman"/>
          <w:szCs w:val="21"/>
        </w:rPr>
        <w:t>】</w:t>
      </w:r>
      <w:r w:rsidRPr="000972D8">
        <w:rPr>
          <w:rFonts w:ascii="Times New Roman" w:cs="Times New Roman"/>
          <w:bCs/>
          <w:szCs w:val="21"/>
        </w:rPr>
        <w:t>如图甲所示，物体的质量为</w:t>
      </w:r>
      <w:r w:rsidR="00524C4E" w:rsidRPr="000972D8">
        <w:rPr>
          <w:rFonts w:ascii="Times New Roman" w:hAnsi="Times New Roman" w:cs="Times New Roman"/>
          <w:bCs/>
          <w:szCs w:val="21"/>
        </w:rPr>
        <w:t>2</w:t>
      </w:r>
      <w:r w:rsidRPr="006D5226">
        <w:rPr>
          <w:rFonts w:ascii="Times New Roman" w:hAnsi="Times New Roman" w:cs="Times New Roman"/>
          <w:bCs/>
          <w:szCs w:val="21"/>
        </w:rPr>
        <w:t>kg</w:t>
      </w:r>
      <w:r w:rsidRPr="000972D8">
        <w:rPr>
          <w:rFonts w:ascii="Times New Roman" w:cs="Times New Roman"/>
          <w:bCs/>
          <w:szCs w:val="21"/>
        </w:rPr>
        <w:t>，两根轻绳</w:t>
      </w:r>
      <w:r w:rsidRPr="000972D8">
        <w:rPr>
          <w:rFonts w:ascii="Times New Roman" w:hAnsi="Times New Roman" w:cs="Times New Roman"/>
          <w:bCs/>
          <w:i/>
          <w:iCs/>
          <w:szCs w:val="21"/>
        </w:rPr>
        <w:t>AB</w:t>
      </w:r>
      <w:r w:rsidRPr="000972D8">
        <w:rPr>
          <w:rFonts w:ascii="Times New Roman" w:cs="Times New Roman"/>
          <w:bCs/>
          <w:szCs w:val="21"/>
        </w:rPr>
        <w:t>和</w:t>
      </w:r>
      <w:r w:rsidRPr="000972D8">
        <w:rPr>
          <w:rFonts w:ascii="Times New Roman" w:hAnsi="Times New Roman" w:cs="Times New Roman"/>
          <w:bCs/>
          <w:i/>
          <w:iCs/>
          <w:szCs w:val="21"/>
        </w:rPr>
        <w:t>AC</w:t>
      </w:r>
      <w:r w:rsidRPr="000972D8">
        <w:rPr>
          <w:rFonts w:ascii="Times New Roman" w:cs="Times New Roman"/>
          <w:bCs/>
          <w:szCs w:val="21"/>
        </w:rPr>
        <w:t>的一端连接于竖直墙上，另一端系于物体上，轻绳</w:t>
      </w:r>
      <w:r w:rsidRPr="000972D8">
        <w:rPr>
          <w:rFonts w:ascii="Times New Roman" w:hAnsi="Times New Roman" w:cs="Times New Roman"/>
          <w:bCs/>
          <w:i/>
          <w:iCs/>
          <w:szCs w:val="21"/>
        </w:rPr>
        <w:t>AC</w:t>
      </w:r>
      <w:r w:rsidRPr="000972D8">
        <w:rPr>
          <w:rFonts w:ascii="Times New Roman" w:cs="Times New Roman"/>
          <w:bCs/>
          <w:szCs w:val="21"/>
        </w:rPr>
        <w:t>水平，轻绳</w:t>
      </w:r>
      <w:r w:rsidRPr="000972D8">
        <w:rPr>
          <w:rFonts w:ascii="Times New Roman" w:hAnsi="Times New Roman" w:cs="Times New Roman"/>
          <w:bCs/>
          <w:i/>
          <w:iCs/>
          <w:szCs w:val="21"/>
        </w:rPr>
        <w:t>AB</w:t>
      </w:r>
      <w:r w:rsidRPr="000972D8">
        <w:rPr>
          <w:rFonts w:ascii="Times New Roman" w:cs="Times New Roman"/>
          <w:bCs/>
          <w:szCs w:val="21"/>
        </w:rPr>
        <w:t>与水平方向的夹角</w:t>
      </w:r>
      <w:r w:rsidRPr="002148B0">
        <w:rPr>
          <w:rFonts w:ascii="Times New Roman" w:hAnsi="Times New Roman" w:cs="Times New Roman"/>
          <w:bCs/>
          <w:i/>
          <w:iCs/>
          <w:szCs w:val="21"/>
        </w:rPr>
        <w:t>θ</w:t>
      </w:r>
      <w:r w:rsidRPr="000972D8">
        <w:rPr>
          <w:rFonts w:ascii="Times New Roman" w:hAnsi="Times New Roman" w:cs="Times New Roman"/>
          <w:bCs/>
          <w:szCs w:val="21"/>
          <w:vertAlign w:val="subscript"/>
        </w:rPr>
        <w:t>1</w:t>
      </w:r>
      <w:r w:rsidRPr="000972D8">
        <w:rPr>
          <w:rFonts w:ascii="Times New Roman" w:cs="Times New Roman"/>
          <w:bCs/>
          <w:szCs w:val="21"/>
        </w:rPr>
        <w:t>＝</w:t>
      </w:r>
      <w:r w:rsidRPr="000972D8">
        <w:rPr>
          <w:rFonts w:ascii="Times New Roman" w:hAnsi="Times New Roman" w:cs="Times New Roman"/>
          <w:bCs/>
          <w:szCs w:val="21"/>
        </w:rPr>
        <w:t>6</w:t>
      </w:r>
      <w:r w:rsidRPr="00591702">
        <w:rPr>
          <w:rFonts w:ascii="Times New Roman" w:hAnsi="Times New Roman" w:cs="Times New Roman"/>
          <w:bCs/>
          <w:szCs w:val="21"/>
        </w:rPr>
        <w:t>0</w:t>
      </w:r>
      <w:r w:rsidRPr="000972D8">
        <w:rPr>
          <w:rFonts w:ascii="Times New Roman" w:hAnsi="Times New Roman" w:cs="Times New Roman"/>
          <w:bCs/>
          <w:szCs w:val="21"/>
        </w:rPr>
        <w:t>°</w:t>
      </w:r>
      <w:r w:rsidRPr="000972D8">
        <w:rPr>
          <w:rFonts w:ascii="Times New Roman" w:cs="Times New Roman"/>
          <w:bCs/>
          <w:szCs w:val="21"/>
        </w:rPr>
        <w:t>，在物体上另施加一个与</w:t>
      </w:r>
      <w:r w:rsidRPr="000972D8">
        <w:rPr>
          <w:rFonts w:ascii="Times New Roman" w:hAnsi="Times New Roman" w:cs="Times New Roman"/>
          <w:bCs/>
          <w:i/>
          <w:iCs/>
          <w:szCs w:val="21"/>
        </w:rPr>
        <w:t>AC</w:t>
      </w:r>
      <w:r w:rsidRPr="000972D8">
        <w:rPr>
          <w:rFonts w:ascii="Times New Roman" w:cs="Times New Roman"/>
          <w:bCs/>
          <w:szCs w:val="21"/>
        </w:rPr>
        <w:t>、</w:t>
      </w:r>
      <w:r w:rsidRPr="000972D8">
        <w:rPr>
          <w:rFonts w:ascii="Times New Roman" w:hAnsi="Times New Roman" w:cs="Times New Roman"/>
          <w:bCs/>
          <w:i/>
          <w:iCs/>
          <w:szCs w:val="21"/>
        </w:rPr>
        <w:t>AB</w:t>
      </w:r>
      <w:r w:rsidRPr="000972D8">
        <w:rPr>
          <w:rFonts w:ascii="Times New Roman" w:cs="Times New Roman"/>
          <w:bCs/>
          <w:szCs w:val="21"/>
        </w:rPr>
        <w:t>共面且方向与水平方向成</w:t>
      </w:r>
      <w:r w:rsidRPr="002148B0">
        <w:rPr>
          <w:rFonts w:ascii="Times New Roman" w:hAnsi="Times New Roman" w:cs="Times New Roman"/>
          <w:bCs/>
          <w:i/>
          <w:iCs/>
          <w:szCs w:val="21"/>
        </w:rPr>
        <w:t>θ</w:t>
      </w:r>
      <w:r w:rsidRPr="000972D8">
        <w:rPr>
          <w:rFonts w:ascii="Times New Roman" w:hAnsi="Times New Roman" w:cs="Times New Roman"/>
          <w:bCs/>
          <w:szCs w:val="21"/>
          <w:vertAlign w:val="subscript"/>
        </w:rPr>
        <w:t>2</w:t>
      </w:r>
      <w:r w:rsidRPr="000972D8">
        <w:rPr>
          <w:rFonts w:ascii="Times New Roman" w:cs="Times New Roman"/>
          <w:bCs/>
          <w:szCs w:val="21"/>
        </w:rPr>
        <w:t>＝</w:t>
      </w:r>
      <w:r w:rsidRPr="000972D8">
        <w:rPr>
          <w:rFonts w:ascii="Times New Roman" w:hAnsi="Times New Roman" w:cs="Times New Roman"/>
          <w:bCs/>
          <w:szCs w:val="21"/>
        </w:rPr>
        <w:t>6</w:t>
      </w:r>
      <w:r w:rsidRPr="00591702">
        <w:rPr>
          <w:rFonts w:ascii="Times New Roman" w:hAnsi="Times New Roman" w:cs="Times New Roman"/>
          <w:bCs/>
          <w:szCs w:val="21"/>
        </w:rPr>
        <w:t>0</w:t>
      </w:r>
      <w:r w:rsidRPr="000972D8">
        <w:rPr>
          <w:rFonts w:ascii="Times New Roman" w:hAnsi="Times New Roman" w:cs="Times New Roman"/>
          <w:bCs/>
          <w:szCs w:val="21"/>
        </w:rPr>
        <w:t>°</w:t>
      </w:r>
      <w:r w:rsidRPr="000972D8">
        <w:rPr>
          <w:rFonts w:ascii="Times New Roman" w:cs="Times New Roman"/>
          <w:bCs/>
          <w:szCs w:val="21"/>
        </w:rPr>
        <w:t>角的拉力</w:t>
      </w:r>
      <w:r w:rsidRPr="000972D8">
        <w:rPr>
          <w:rFonts w:ascii="Times New Roman" w:hAnsi="Times New Roman" w:cs="Times New Roman"/>
          <w:bCs/>
          <w:i/>
          <w:iCs/>
          <w:szCs w:val="21"/>
        </w:rPr>
        <w:t>F</w:t>
      </w:r>
      <w:r w:rsidRPr="000972D8">
        <w:rPr>
          <w:rFonts w:ascii="Times New Roman" w:cs="Times New Roman"/>
          <w:bCs/>
          <w:szCs w:val="21"/>
        </w:rPr>
        <w:t>，取</w:t>
      </w:r>
      <w:r w:rsidRPr="000972D8">
        <w:rPr>
          <w:rFonts w:ascii="Times New Roman" w:hAnsi="Times New Roman" w:cs="Times New Roman"/>
          <w:bCs/>
          <w:i/>
          <w:iCs/>
          <w:szCs w:val="21"/>
        </w:rPr>
        <w:t>g</w:t>
      </w:r>
      <w:r w:rsidRPr="000972D8">
        <w:rPr>
          <w:rFonts w:ascii="Times New Roman" w:cs="Times New Roman"/>
          <w:bCs/>
          <w:szCs w:val="21"/>
        </w:rPr>
        <w:t>＝</w:t>
      </w:r>
      <w:r w:rsidR="00CE2470" w:rsidRPr="000972D8">
        <w:rPr>
          <w:rFonts w:ascii="Times New Roman" w:hAnsi="Times New Roman" w:cs="Times New Roman"/>
          <w:bCs/>
          <w:szCs w:val="21"/>
        </w:rPr>
        <w:t>1</w:t>
      </w:r>
      <w:r w:rsidR="00CE2470" w:rsidRPr="00591702">
        <w:rPr>
          <w:rFonts w:ascii="Times New Roman" w:hAnsi="Times New Roman" w:cs="Times New Roman"/>
          <w:bCs/>
          <w:szCs w:val="21"/>
        </w:rPr>
        <w:t>0</w:t>
      </w:r>
      <w:r w:rsidRPr="006D5226">
        <w:rPr>
          <w:rFonts w:ascii="Times New Roman" w:hAnsi="Times New Roman" w:cs="Times New Roman"/>
          <w:bCs/>
          <w:szCs w:val="21"/>
        </w:rPr>
        <w:t>m/s</w:t>
      </w:r>
      <w:r w:rsidRPr="000972D8">
        <w:rPr>
          <w:rFonts w:ascii="Times New Roman" w:hAnsi="Times New Roman" w:cs="Times New Roman"/>
          <w:bCs/>
          <w:szCs w:val="21"/>
          <w:vertAlign w:val="superscript"/>
        </w:rPr>
        <w:t>2</w:t>
      </w:r>
      <w:r w:rsidRPr="000972D8">
        <w:rPr>
          <w:rFonts w:ascii="Times New Roman" w:cs="Times New Roman"/>
          <w:bCs/>
          <w:szCs w:val="21"/>
        </w:rPr>
        <w:t>，若要使两绳都能伸直，求拉力</w:t>
      </w:r>
      <w:r w:rsidRPr="000972D8">
        <w:rPr>
          <w:rFonts w:ascii="Times New Roman" w:hAnsi="Times New Roman" w:cs="Times New Roman"/>
          <w:bCs/>
          <w:i/>
          <w:iCs/>
          <w:szCs w:val="21"/>
        </w:rPr>
        <w:t>F</w:t>
      </w:r>
      <w:r w:rsidRPr="000972D8">
        <w:rPr>
          <w:rFonts w:ascii="Times New Roman" w:cs="Times New Roman"/>
          <w:bCs/>
          <w:szCs w:val="21"/>
        </w:rPr>
        <w:t>的大小范围．</w:t>
      </w:r>
    </w:p>
    <w:p w:rsidR="004A0CEA" w:rsidRPr="000972D8" w:rsidRDefault="004A0CEA" w:rsidP="000972D8">
      <w:pPr>
        <w:spacing w:line="276" w:lineRule="auto"/>
        <w:jc w:val="left"/>
        <w:rPr>
          <w:rFonts w:ascii="Times New Roman" w:hAnsi="Times New Roman" w:cs="Times New Roman"/>
          <w:szCs w:val="21"/>
        </w:rPr>
      </w:pPr>
      <w:r w:rsidRPr="000972D8">
        <w:rPr>
          <w:rFonts w:ascii="Times New Roman" w:hAnsi="Times New Roman" w:cs="Times New Roman"/>
          <w:noProof/>
          <w:szCs w:val="21"/>
        </w:rPr>
        <w:drawing>
          <wp:anchor distT="0" distB="0" distL="114300" distR="114300" simplePos="0" relativeHeight="251633152" behindDoc="0" locked="0" layoutInCell="1" allowOverlap="1">
            <wp:simplePos x="0" y="0"/>
            <wp:positionH relativeFrom="column">
              <wp:posOffset>2633345</wp:posOffset>
            </wp:positionH>
            <wp:positionV relativeFrom="paragraph">
              <wp:posOffset>3810</wp:posOffset>
            </wp:positionV>
            <wp:extent cx="2562225" cy="1266825"/>
            <wp:effectExtent l="0" t="0" r="0" b="0"/>
            <wp:wrapSquare wrapText="bothSides"/>
            <wp:docPr id="22" name="图片 22" descr="E:\张艳\核\2015课件\核2015·人教物理课件\W22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张艳\核\2015课件\核2015·人教物理课件\W222A.TIF"/>
                    <pic:cNvPicPr>
                      <a:picLocks noChangeAspect="1" noChangeArrowheads="1"/>
                    </pic:cNvPicPr>
                  </pic:nvPicPr>
                  <pic:blipFill>
                    <a:blip r:embed="rId27" r:link="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62225" cy="1266825"/>
                    </a:xfrm>
                    <a:prstGeom prst="rect">
                      <a:avLst/>
                    </a:prstGeom>
                    <a:noFill/>
                    <a:ln>
                      <a:noFill/>
                    </a:ln>
                  </pic:spPr>
                </pic:pic>
              </a:graphicData>
            </a:graphic>
          </wp:anchor>
        </w:drawing>
      </w:r>
    </w:p>
    <w:p w:rsidR="004A0CEA" w:rsidRPr="000972D8" w:rsidRDefault="004A0CEA" w:rsidP="000972D8">
      <w:pPr>
        <w:spacing w:line="276" w:lineRule="auto"/>
        <w:jc w:val="left"/>
        <w:rPr>
          <w:rFonts w:ascii="Times New Roman" w:hAnsi="Times New Roman" w:cs="Times New Roman"/>
          <w:szCs w:val="21"/>
        </w:rPr>
      </w:pPr>
    </w:p>
    <w:p w:rsidR="00354C32" w:rsidRPr="000972D8" w:rsidRDefault="00354C32" w:rsidP="000972D8">
      <w:pPr>
        <w:spacing w:line="276" w:lineRule="auto"/>
        <w:jc w:val="left"/>
        <w:rPr>
          <w:rFonts w:ascii="Times New Roman" w:hAnsi="Times New Roman" w:cs="Times New Roman"/>
          <w:szCs w:val="21"/>
        </w:rPr>
      </w:pPr>
    </w:p>
    <w:p w:rsidR="00CE2470" w:rsidRPr="000972D8" w:rsidRDefault="00CE2470" w:rsidP="000972D8">
      <w:pPr>
        <w:spacing w:line="276" w:lineRule="auto"/>
        <w:jc w:val="left"/>
        <w:rPr>
          <w:rFonts w:ascii="Times New Roman" w:hAnsi="Times New Roman" w:cs="Times New Roman"/>
          <w:szCs w:val="21"/>
        </w:rPr>
      </w:pPr>
    </w:p>
    <w:p w:rsidR="00CE2470" w:rsidRPr="000972D8" w:rsidRDefault="00CE2470" w:rsidP="000972D8">
      <w:pPr>
        <w:spacing w:line="276" w:lineRule="auto"/>
        <w:jc w:val="left"/>
        <w:rPr>
          <w:rFonts w:ascii="Times New Roman" w:hAnsi="Times New Roman" w:cs="Times New Roman"/>
          <w:szCs w:val="21"/>
        </w:rPr>
      </w:pPr>
    </w:p>
    <w:p w:rsidR="004A0CEA" w:rsidRPr="000972D8" w:rsidRDefault="004A0CEA" w:rsidP="000972D8">
      <w:pPr>
        <w:spacing w:line="276" w:lineRule="auto"/>
        <w:jc w:val="left"/>
        <w:rPr>
          <w:rFonts w:ascii="Times New Roman" w:hAnsi="Times New Roman" w:cs="Times New Roman"/>
          <w:color w:val="FF0000"/>
          <w:szCs w:val="21"/>
        </w:rPr>
      </w:pPr>
      <w:r w:rsidRPr="000972D8">
        <w:rPr>
          <w:rFonts w:ascii="Times New Roman" w:cs="Times New Roman"/>
          <w:color w:val="FF0000"/>
          <w:szCs w:val="21"/>
        </w:rPr>
        <w:t>【难度】</w:t>
      </w:r>
      <w:r w:rsidRPr="000972D8">
        <w:rPr>
          <w:rFonts w:ascii="Times New Roman" w:eastAsia="宋体" w:hAnsi="宋体" w:cs="Times New Roman"/>
          <w:color w:val="FF0000"/>
          <w:szCs w:val="21"/>
        </w:rPr>
        <w:t>★★</w:t>
      </w:r>
      <w:r w:rsidR="00034FAF" w:rsidRPr="000972D8">
        <w:rPr>
          <w:rFonts w:ascii="Times New Roman" w:eastAsia="宋体" w:hAnsi="宋体" w:cs="Times New Roman"/>
          <w:color w:val="FF0000"/>
          <w:szCs w:val="21"/>
        </w:rPr>
        <w:t>★</w:t>
      </w:r>
    </w:p>
    <w:p w:rsidR="004A0CEA" w:rsidRPr="000972D8" w:rsidRDefault="004A0CEA" w:rsidP="000972D8">
      <w:pPr>
        <w:spacing w:line="276" w:lineRule="auto"/>
        <w:jc w:val="left"/>
        <w:rPr>
          <w:rFonts w:ascii="Times New Roman" w:hAnsi="Times New Roman" w:cs="Times New Roman"/>
          <w:color w:val="FF0000"/>
          <w:szCs w:val="21"/>
        </w:rPr>
      </w:pPr>
      <w:r w:rsidRPr="000972D8">
        <w:rPr>
          <w:rFonts w:ascii="Times New Roman" w:cs="Times New Roman"/>
          <w:color w:val="FF0000"/>
          <w:szCs w:val="21"/>
        </w:rPr>
        <w:t>【答案】</w:t>
      </w:r>
      <w:r w:rsidR="00C53768" w:rsidRPr="00C53768">
        <w:rPr>
          <w:rFonts w:ascii="Times New Roman" w:hAnsi="Times New Roman" w:cs="Times New Roman"/>
          <w:bCs/>
          <w:iCs/>
          <w:color w:val="FF0000"/>
          <w:szCs w:val="21"/>
        </w:rPr>
        <w:fldChar w:fldCharType="begin"/>
      </w:r>
      <w:r w:rsidRPr="000972D8">
        <w:rPr>
          <w:rFonts w:ascii="Times New Roman" w:hAnsi="Times New Roman" w:cs="Times New Roman"/>
          <w:bCs/>
          <w:iCs/>
          <w:color w:val="FF0000"/>
          <w:szCs w:val="21"/>
        </w:rPr>
        <w:instrText>eq \f(20</w:instrText>
      </w:r>
      <w:r w:rsidRPr="000972D8">
        <w:rPr>
          <w:rFonts w:ascii="Times New Roman" w:hAnsi="Times New Roman" w:cs="Times New Roman"/>
          <w:bCs/>
          <w:i/>
          <w:iCs/>
          <w:color w:val="FF0000"/>
          <w:szCs w:val="21"/>
        </w:rPr>
        <w:instrText>,</w:instrText>
      </w:r>
      <w:r w:rsidRPr="000972D8">
        <w:rPr>
          <w:rFonts w:ascii="Times New Roman" w:hAnsi="Times New Roman" w:cs="Times New Roman"/>
          <w:bCs/>
          <w:iCs/>
          <w:color w:val="FF0000"/>
          <w:szCs w:val="21"/>
        </w:rPr>
        <w:instrText>3)</w:instrText>
      </w:r>
      <w:r w:rsidR="00C53768" w:rsidRPr="000972D8">
        <w:rPr>
          <w:rFonts w:ascii="Times New Roman" w:hAnsi="Times New Roman" w:cs="Times New Roman"/>
          <w:color w:val="FF0000"/>
          <w:szCs w:val="21"/>
        </w:rPr>
        <w:fldChar w:fldCharType="end"/>
      </w:r>
      <w:r w:rsidR="00C53768" w:rsidRPr="00C53768">
        <w:rPr>
          <w:rFonts w:ascii="Times New Roman" w:hAnsi="Times New Roman" w:cs="Times New Roman"/>
          <w:bCs/>
          <w:iCs/>
          <w:color w:val="FF0000"/>
          <w:szCs w:val="21"/>
        </w:rPr>
        <w:fldChar w:fldCharType="begin"/>
      </w:r>
      <w:r w:rsidRPr="000972D8">
        <w:rPr>
          <w:rFonts w:ascii="Times New Roman" w:hAnsi="Times New Roman" w:cs="Times New Roman"/>
          <w:bCs/>
          <w:iCs/>
          <w:color w:val="FF0000"/>
          <w:szCs w:val="21"/>
        </w:rPr>
        <w:instrText>eq \r(3)</w:instrText>
      </w:r>
      <w:r w:rsidR="00C53768" w:rsidRPr="000972D8">
        <w:rPr>
          <w:rFonts w:ascii="Times New Roman" w:hAnsi="Times New Roman" w:cs="Times New Roman"/>
          <w:color w:val="FF0000"/>
          <w:szCs w:val="21"/>
        </w:rPr>
        <w:fldChar w:fldCharType="end"/>
      </w:r>
      <w:r w:rsidRPr="000972D8">
        <w:rPr>
          <w:rFonts w:ascii="Times New Roman" w:hAnsi="Times New Roman" w:cs="Times New Roman"/>
          <w:bCs/>
          <w:iCs/>
          <w:color w:val="FF0000"/>
          <w:szCs w:val="21"/>
        </w:rPr>
        <w:t>N≤</w:t>
      </w:r>
      <w:r w:rsidRPr="000972D8">
        <w:rPr>
          <w:rFonts w:ascii="Times New Roman" w:hAnsi="Times New Roman" w:cs="Times New Roman"/>
          <w:bCs/>
          <w:i/>
          <w:iCs/>
          <w:color w:val="FF0000"/>
          <w:szCs w:val="21"/>
        </w:rPr>
        <w:t>F</w:t>
      </w:r>
      <w:r w:rsidRPr="000972D8">
        <w:rPr>
          <w:rFonts w:ascii="Times New Roman" w:hAnsi="Times New Roman" w:cs="Times New Roman"/>
          <w:bCs/>
          <w:iCs/>
          <w:color w:val="FF0000"/>
          <w:szCs w:val="21"/>
        </w:rPr>
        <w:t>≤</w:t>
      </w:r>
      <w:r w:rsidR="00C53768" w:rsidRPr="00C53768">
        <w:rPr>
          <w:rFonts w:ascii="Times New Roman" w:hAnsi="Times New Roman" w:cs="Times New Roman"/>
          <w:bCs/>
          <w:iCs/>
          <w:color w:val="FF0000"/>
          <w:szCs w:val="21"/>
        </w:rPr>
        <w:fldChar w:fldCharType="begin"/>
      </w:r>
      <w:r w:rsidRPr="000972D8">
        <w:rPr>
          <w:rFonts w:ascii="Times New Roman" w:hAnsi="Times New Roman" w:cs="Times New Roman"/>
          <w:bCs/>
          <w:iCs/>
          <w:color w:val="FF0000"/>
          <w:szCs w:val="21"/>
        </w:rPr>
        <w:instrText>eq \f(40</w:instrText>
      </w:r>
      <w:r w:rsidRPr="000972D8">
        <w:rPr>
          <w:rFonts w:ascii="Times New Roman" w:hAnsi="Times New Roman" w:cs="Times New Roman"/>
          <w:bCs/>
          <w:i/>
          <w:iCs/>
          <w:color w:val="FF0000"/>
          <w:szCs w:val="21"/>
        </w:rPr>
        <w:instrText>,</w:instrText>
      </w:r>
      <w:r w:rsidRPr="000972D8">
        <w:rPr>
          <w:rFonts w:ascii="Times New Roman" w:hAnsi="Times New Roman" w:cs="Times New Roman"/>
          <w:bCs/>
          <w:iCs/>
          <w:color w:val="FF0000"/>
          <w:szCs w:val="21"/>
        </w:rPr>
        <w:instrText>3)</w:instrText>
      </w:r>
      <w:r w:rsidR="00C53768" w:rsidRPr="000972D8">
        <w:rPr>
          <w:rFonts w:ascii="Times New Roman" w:hAnsi="Times New Roman" w:cs="Times New Roman"/>
          <w:color w:val="FF0000"/>
          <w:szCs w:val="21"/>
        </w:rPr>
        <w:fldChar w:fldCharType="end"/>
      </w:r>
      <w:r w:rsidR="00C53768" w:rsidRPr="00C53768">
        <w:rPr>
          <w:rFonts w:ascii="Times New Roman" w:hAnsi="Times New Roman" w:cs="Times New Roman"/>
          <w:bCs/>
          <w:iCs/>
          <w:color w:val="FF0000"/>
          <w:szCs w:val="21"/>
        </w:rPr>
        <w:fldChar w:fldCharType="begin"/>
      </w:r>
      <w:r w:rsidRPr="000972D8">
        <w:rPr>
          <w:rFonts w:ascii="Times New Roman" w:hAnsi="Times New Roman" w:cs="Times New Roman"/>
          <w:bCs/>
          <w:iCs/>
          <w:color w:val="FF0000"/>
          <w:szCs w:val="21"/>
        </w:rPr>
        <w:instrText>eq \r(3)</w:instrText>
      </w:r>
      <w:r w:rsidR="00C53768" w:rsidRPr="000972D8">
        <w:rPr>
          <w:rFonts w:ascii="Times New Roman" w:hAnsi="Times New Roman" w:cs="Times New Roman"/>
          <w:color w:val="FF0000"/>
          <w:szCs w:val="21"/>
        </w:rPr>
        <w:fldChar w:fldCharType="end"/>
      </w:r>
      <w:r w:rsidRPr="000972D8">
        <w:rPr>
          <w:rFonts w:ascii="Times New Roman" w:hAnsi="Times New Roman" w:cs="Times New Roman"/>
          <w:bCs/>
          <w:iCs/>
          <w:color w:val="FF0000"/>
          <w:szCs w:val="21"/>
        </w:rPr>
        <w:t>N</w:t>
      </w:r>
    </w:p>
    <w:p w:rsidR="004A0CEA" w:rsidRPr="000972D8" w:rsidRDefault="004A0CEA" w:rsidP="000972D8">
      <w:pPr>
        <w:spacing w:line="276" w:lineRule="auto"/>
        <w:jc w:val="left"/>
        <w:rPr>
          <w:rFonts w:ascii="Times New Roman" w:hAnsi="Times New Roman" w:cs="Times New Roman"/>
          <w:bCs/>
          <w:iCs/>
          <w:color w:val="FF0000"/>
          <w:szCs w:val="21"/>
        </w:rPr>
      </w:pPr>
      <w:r w:rsidRPr="000972D8">
        <w:rPr>
          <w:rFonts w:ascii="Times New Roman" w:cs="Times New Roman"/>
          <w:color w:val="FF0000"/>
          <w:szCs w:val="21"/>
        </w:rPr>
        <w:t>【解析】</w:t>
      </w:r>
      <w:r w:rsidRPr="000972D8">
        <w:rPr>
          <w:rFonts w:ascii="Times New Roman" w:cs="Times New Roman"/>
          <w:bCs/>
          <w:iCs/>
          <w:color w:val="FF0000"/>
          <w:szCs w:val="21"/>
        </w:rPr>
        <w:t>对物体受力分析如上图乙所示，由平衡条件有</w:t>
      </w:r>
      <w:r w:rsidRPr="000972D8">
        <w:rPr>
          <w:rFonts w:ascii="Times New Roman" w:hAnsi="Times New Roman" w:cs="Times New Roman"/>
          <w:bCs/>
          <w:i/>
          <w:iCs/>
          <w:color w:val="FF0000"/>
          <w:szCs w:val="21"/>
        </w:rPr>
        <w:t>F</w:t>
      </w:r>
      <w:r w:rsidRPr="00FE2B36">
        <w:rPr>
          <w:rFonts w:ascii="Times New Roman" w:hAnsi="Times New Roman" w:cs="Times New Roman"/>
          <w:bCs/>
          <w:iCs/>
          <w:color w:val="FF0000"/>
          <w:szCs w:val="21"/>
        </w:rPr>
        <w:t>cos</w:t>
      </w:r>
      <w:r w:rsidRPr="002148B0">
        <w:rPr>
          <w:rFonts w:ascii="Times New Roman" w:hAnsi="Times New Roman" w:cs="Times New Roman"/>
          <w:bCs/>
          <w:i/>
          <w:iCs/>
          <w:color w:val="FF0000"/>
          <w:szCs w:val="21"/>
        </w:rPr>
        <w:t>θ</w:t>
      </w:r>
      <w:r w:rsidRPr="000972D8">
        <w:rPr>
          <w:rFonts w:ascii="Times New Roman" w:hAnsi="Times New Roman" w:cs="Times New Roman"/>
          <w:bCs/>
          <w:iCs/>
          <w:color w:val="FF0000"/>
          <w:szCs w:val="21"/>
          <w:vertAlign w:val="subscript"/>
        </w:rPr>
        <w:t>2</w:t>
      </w:r>
      <w:r w:rsidRPr="000972D8">
        <w:rPr>
          <w:rFonts w:ascii="Times New Roman" w:cs="Times New Roman"/>
          <w:bCs/>
          <w:iCs/>
          <w:color w:val="FF0000"/>
          <w:szCs w:val="21"/>
        </w:rPr>
        <w:t>－</w:t>
      </w:r>
      <w:r w:rsidRPr="000972D8">
        <w:rPr>
          <w:rFonts w:ascii="Times New Roman" w:hAnsi="Times New Roman" w:cs="Times New Roman"/>
          <w:bCs/>
          <w:i/>
          <w:iCs/>
          <w:color w:val="FF0000"/>
          <w:szCs w:val="21"/>
        </w:rPr>
        <w:t>F</w:t>
      </w:r>
      <w:r w:rsidRPr="000972D8">
        <w:rPr>
          <w:rFonts w:ascii="Times New Roman" w:hAnsi="Times New Roman" w:cs="Times New Roman"/>
          <w:bCs/>
          <w:iCs/>
          <w:color w:val="FF0000"/>
          <w:szCs w:val="21"/>
          <w:vertAlign w:val="subscript"/>
        </w:rPr>
        <w:t>2</w:t>
      </w:r>
      <w:r w:rsidRPr="000972D8">
        <w:rPr>
          <w:rFonts w:ascii="Times New Roman" w:cs="Times New Roman"/>
          <w:bCs/>
          <w:iCs/>
          <w:color w:val="FF0000"/>
          <w:szCs w:val="21"/>
        </w:rPr>
        <w:t>－</w:t>
      </w:r>
      <w:r w:rsidRPr="000972D8">
        <w:rPr>
          <w:rFonts w:ascii="Times New Roman" w:hAnsi="Times New Roman" w:cs="Times New Roman"/>
          <w:bCs/>
          <w:i/>
          <w:iCs/>
          <w:color w:val="FF0000"/>
          <w:szCs w:val="21"/>
        </w:rPr>
        <w:t>F</w:t>
      </w:r>
      <w:r w:rsidRPr="000972D8">
        <w:rPr>
          <w:rFonts w:ascii="Times New Roman" w:hAnsi="Times New Roman" w:cs="Times New Roman"/>
          <w:bCs/>
          <w:iCs/>
          <w:color w:val="FF0000"/>
          <w:szCs w:val="21"/>
          <w:vertAlign w:val="subscript"/>
        </w:rPr>
        <w:t>1</w:t>
      </w:r>
      <w:r w:rsidR="00524C4E" w:rsidRPr="00FE2B36">
        <w:rPr>
          <w:rFonts w:ascii="Times New Roman" w:hAnsi="Times New Roman" w:cs="Times New Roman"/>
          <w:bCs/>
          <w:iCs/>
          <w:color w:val="FF0000"/>
          <w:szCs w:val="21"/>
        </w:rPr>
        <w:t>cos</w:t>
      </w:r>
      <w:r w:rsidRPr="002148B0">
        <w:rPr>
          <w:rFonts w:ascii="Times New Roman" w:hAnsi="Times New Roman" w:cs="Times New Roman"/>
          <w:bCs/>
          <w:i/>
          <w:iCs/>
          <w:color w:val="FF0000"/>
          <w:szCs w:val="21"/>
        </w:rPr>
        <w:t>θ</w:t>
      </w:r>
      <w:r w:rsidRPr="000972D8">
        <w:rPr>
          <w:rFonts w:ascii="Times New Roman" w:hAnsi="Times New Roman" w:cs="Times New Roman"/>
          <w:bCs/>
          <w:iCs/>
          <w:color w:val="FF0000"/>
          <w:szCs w:val="21"/>
          <w:vertAlign w:val="subscript"/>
        </w:rPr>
        <w:t>1</w:t>
      </w:r>
      <w:r w:rsidRPr="000972D8">
        <w:rPr>
          <w:rFonts w:ascii="Times New Roman" w:cs="Times New Roman"/>
          <w:bCs/>
          <w:iCs/>
          <w:color w:val="FF0000"/>
          <w:szCs w:val="21"/>
        </w:rPr>
        <w:t>＝</w:t>
      </w:r>
      <w:r w:rsidRPr="00591702">
        <w:rPr>
          <w:rFonts w:ascii="Times New Roman" w:hAnsi="Times New Roman" w:cs="Times New Roman"/>
          <w:bCs/>
          <w:iCs/>
          <w:color w:val="FF0000"/>
          <w:szCs w:val="21"/>
        </w:rPr>
        <w:t>0</w:t>
      </w:r>
    </w:p>
    <w:p w:rsidR="004A0CEA" w:rsidRPr="000972D8" w:rsidRDefault="004A0CEA" w:rsidP="000972D8">
      <w:pPr>
        <w:spacing w:line="276" w:lineRule="auto"/>
        <w:jc w:val="left"/>
        <w:rPr>
          <w:rFonts w:ascii="Times New Roman" w:hAnsi="Times New Roman" w:cs="Times New Roman"/>
          <w:bCs/>
          <w:iCs/>
          <w:color w:val="FF0000"/>
          <w:szCs w:val="21"/>
        </w:rPr>
      </w:pPr>
      <w:r w:rsidRPr="000972D8">
        <w:rPr>
          <w:rFonts w:ascii="Times New Roman" w:hAnsi="Times New Roman" w:cs="Times New Roman"/>
          <w:bCs/>
          <w:i/>
          <w:iCs/>
          <w:color w:val="FF0000"/>
          <w:szCs w:val="21"/>
        </w:rPr>
        <w:t>F</w:t>
      </w:r>
      <w:r w:rsidRPr="00FE2B36">
        <w:rPr>
          <w:rFonts w:ascii="Times New Roman" w:hAnsi="Times New Roman" w:cs="Times New Roman"/>
          <w:bCs/>
          <w:iCs/>
          <w:color w:val="FF0000"/>
          <w:szCs w:val="21"/>
        </w:rPr>
        <w:t>sin</w:t>
      </w:r>
      <w:r w:rsidRPr="002148B0">
        <w:rPr>
          <w:rFonts w:ascii="Times New Roman" w:hAnsi="Times New Roman" w:cs="Times New Roman"/>
          <w:bCs/>
          <w:i/>
          <w:iCs/>
          <w:color w:val="FF0000"/>
          <w:szCs w:val="21"/>
        </w:rPr>
        <w:t>θ</w:t>
      </w:r>
      <w:r w:rsidRPr="000972D8">
        <w:rPr>
          <w:rFonts w:ascii="Times New Roman" w:hAnsi="Times New Roman" w:cs="Times New Roman"/>
          <w:bCs/>
          <w:iCs/>
          <w:color w:val="FF0000"/>
          <w:szCs w:val="21"/>
          <w:vertAlign w:val="subscript"/>
        </w:rPr>
        <w:t>2</w:t>
      </w:r>
      <w:r w:rsidRPr="000972D8">
        <w:rPr>
          <w:rFonts w:ascii="Times New Roman" w:cs="Times New Roman"/>
          <w:bCs/>
          <w:iCs/>
          <w:color w:val="FF0000"/>
          <w:szCs w:val="21"/>
        </w:rPr>
        <w:t>＋</w:t>
      </w:r>
      <w:r w:rsidRPr="000972D8">
        <w:rPr>
          <w:rFonts w:ascii="Times New Roman" w:hAnsi="Times New Roman" w:cs="Times New Roman"/>
          <w:bCs/>
          <w:i/>
          <w:iCs/>
          <w:color w:val="FF0000"/>
          <w:szCs w:val="21"/>
        </w:rPr>
        <w:t>F</w:t>
      </w:r>
      <w:r w:rsidRPr="000972D8">
        <w:rPr>
          <w:rFonts w:ascii="Times New Roman" w:hAnsi="Times New Roman" w:cs="Times New Roman"/>
          <w:bCs/>
          <w:iCs/>
          <w:color w:val="FF0000"/>
          <w:szCs w:val="21"/>
          <w:vertAlign w:val="subscript"/>
        </w:rPr>
        <w:t>1</w:t>
      </w:r>
      <w:r w:rsidR="00354C32" w:rsidRPr="00FE2B36">
        <w:rPr>
          <w:rFonts w:ascii="Times New Roman" w:hAnsi="Times New Roman" w:cs="Times New Roman"/>
          <w:bCs/>
          <w:iCs/>
          <w:color w:val="FF0000"/>
          <w:szCs w:val="21"/>
        </w:rPr>
        <w:t>sin</w:t>
      </w:r>
      <w:r w:rsidRPr="002148B0">
        <w:rPr>
          <w:rFonts w:ascii="Times New Roman" w:hAnsi="Times New Roman" w:cs="Times New Roman"/>
          <w:bCs/>
          <w:i/>
          <w:iCs/>
          <w:color w:val="FF0000"/>
          <w:szCs w:val="21"/>
        </w:rPr>
        <w:t>θ</w:t>
      </w:r>
      <w:r w:rsidRPr="000972D8">
        <w:rPr>
          <w:rFonts w:ascii="Times New Roman" w:hAnsi="Times New Roman" w:cs="Times New Roman"/>
          <w:bCs/>
          <w:iCs/>
          <w:color w:val="FF0000"/>
          <w:szCs w:val="21"/>
          <w:vertAlign w:val="subscript"/>
        </w:rPr>
        <w:t>1</w:t>
      </w:r>
      <w:r w:rsidRPr="000972D8">
        <w:rPr>
          <w:rFonts w:ascii="Times New Roman" w:cs="Times New Roman"/>
          <w:bCs/>
          <w:iCs/>
          <w:color w:val="FF0000"/>
          <w:szCs w:val="21"/>
        </w:rPr>
        <w:t>－</w:t>
      </w:r>
      <w:r w:rsidRPr="000972D8">
        <w:rPr>
          <w:rFonts w:ascii="Times New Roman" w:hAnsi="Times New Roman" w:cs="Times New Roman"/>
          <w:bCs/>
          <w:i/>
          <w:iCs/>
          <w:color w:val="FF0000"/>
          <w:szCs w:val="21"/>
        </w:rPr>
        <w:t>mg</w:t>
      </w:r>
      <w:r w:rsidRPr="000972D8">
        <w:rPr>
          <w:rFonts w:ascii="Times New Roman" w:cs="Times New Roman"/>
          <w:bCs/>
          <w:iCs/>
          <w:color w:val="FF0000"/>
          <w:szCs w:val="21"/>
        </w:rPr>
        <w:t>＝</w:t>
      </w:r>
      <w:r w:rsidRPr="00591702">
        <w:rPr>
          <w:rFonts w:ascii="Times New Roman" w:hAnsi="Times New Roman" w:cs="Times New Roman"/>
          <w:bCs/>
          <w:iCs/>
          <w:color w:val="FF0000"/>
          <w:szCs w:val="21"/>
        </w:rPr>
        <w:t>0</w:t>
      </w:r>
    </w:p>
    <w:p w:rsidR="004A0CEA" w:rsidRDefault="004A0CEA" w:rsidP="000972D8">
      <w:pPr>
        <w:spacing w:line="276" w:lineRule="auto"/>
        <w:jc w:val="left"/>
        <w:rPr>
          <w:rFonts w:ascii="Times New Roman" w:cs="Times New Roman"/>
          <w:color w:val="FF0000"/>
          <w:szCs w:val="21"/>
        </w:rPr>
      </w:pPr>
      <w:r w:rsidRPr="000972D8">
        <w:rPr>
          <w:rFonts w:ascii="Times New Roman" w:cs="Times New Roman"/>
          <w:bCs/>
          <w:iCs/>
          <w:color w:val="FF0000"/>
          <w:szCs w:val="21"/>
        </w:rPr>
        <w:t>要使两绳都能伸直，则有</w:t>
      </w:r>
      <w:r w:rsidRPr="000972D8">
        <w:rPr>
          <w:rFonts w:ascii="Times New Roman" w:hAnsi="Times New Roman" w:cs="Times New Roman"/>
          <w:bCs/>
          <w:i/>
          <w:iCs/>
          <w:color w:val="FF0000"/>
          <w:szCs w:val="21"/>
        </w:rPr>
        <w:t>F</w:t>
      </w:r>
      <w:r w:rsidRPr="000972D8">
        <w:rPr>
          <w:rFonts w:ascii="Times New Roman" w:hAnsi="Times New Roman" w:cs="Times New Roman"/>
          <w:bCs/>
          <w:iCs/>
          <w:color w:val="FF0000"/>
          <w:szCs w:val="21"/>
          <w:vertAlign w:val="subscript"/>
        </w:rPr>
        <w:t>1</w:t>
      </w:r>
      <w:r w:rsidRPr="000972D8">
        <w:rPr>
          <w:rFonts w:ascii="Times New Roman" w:hAnsi="Times New Roman" w:cs="Times New Roman"/>
          <w:bCs/>
          <w:iCs/>
          <w:color w:val="FF0000"/>
          <w:szCs w:val="21"/>
        </w:rPr>
        <w:t>≥</w:t>
      </w:r>
      <w:r w:rsidRPr="00591702">
        <w:rPr>
          <w:rFonts w:ascii="Times New Roman" w:hAnsi="Times New Roman" w:cs="Times New Roman"/>
          <w:bCs/>
          <w:iCs/>
          <w:color w:val="FF0000"/>
          <w:szCs w:val="21"/>
        </w:rPr>
        <w:t>0</w:t>
      </w:r>
      <w:r w:rsidRPr="000972D8">
        <w:rPr>
          <w:rFonts w:ascii="Times New Roman" w:cs="Times New Roman"/>
          <w:bCs/>
          <w:iCs/>
          <w:color w:val="FF0000"/>
          <w:szCs w:val="21"/>
        </w:rPr>
        <w:t>，</w:t>
      </w:r>
      <w:r w:rsidRPr="000972D8">
        <w:rPr>
          <w:rFonts w:ascii="Times New Roman" w:hAnsi="Times New Roman" w:cs="Times New Roman"/>
          <w:bCs/>
          <w:i/>
          <w:iCs/>
          <w:color w:val="FF0000"/>
          <w:szCs w:val="21"/>
        </w:rPr>
        <w:t>F</w:t>
      </w:r>
      <w:r w:rsidRPr="000972D8">
        <w:rPr>
          <w:rFonts w:ascii="Times New Roman" w:hAnsi="Times New Roman" w:cs="Times New Roman"/>
          <w:bCs/>
          <w:iCs/>
          <w:color w:val="FF0000"/>
          <w:szCs w:val="21"/>
          <w:vertAlign w:val="subscript"/>
        </w:rPr>
        <w:t>2</w:t>
      </w:r>
      <w:r w:rsidR="00354C32" w:rsidRPr="000972D8">
        <w:rPr>
          <w:rFonts w:ascii="Times New Roman" w:hAnsi="Times New Roman" w:cs="Times New Roman"/>
          <w:bCs/>
          <w:iCs/>
          <w:color w:val="FF0000"/>
          <w:szCs w:val="21"/>
        </w:rPr>
        <w:t>≥</w:t>
      </w:r>
      <w:r w:rsidR="00354C32" w:rsidRPr="00591702">
        <w:rPr>
          <w:rFonts w:ascii="Times New Roman" w:hAnsi="Times New Roman" w:cs="Times New Roman"/>
          <w:bCs/>
          <w:iCs/>
          <w:color w:val="FF0000"/>
          <w:szCs w:val="21"/>
        </w:rPr>
        <w:t>0</w:t>
      </w:r>
      <w:r w:rsidRPr="000972D8">
        <w:rPr>
          <w:rFonts w:ascii="Times New Roman" w:cs="Times New Roman"/>
          <w:bCs/>
          <w:iCs/>
          <w:color w:val="FF0000"/>
          <w:szCs w:val="21"/>
        </w:rPr>
        <w:t>由以上各式可解得</w:t>
      </w:r>
      <w:r w:rsidRPr="000972D8">
        <w:rPr>
          <w:rFonts w:ascii="Times New Roman" w:hAnsi="Times New Roman" w:cs="Times New Roman"/>
          <w:bCs/>
          <w:i/>
          <w:iCs/>
          <w:color w:val="FF0000"/>
          <w:szCs w:val="21"/>
        </w:rPr>
        <w:t>F</w:t>
      </w:r>
      <w:r w:rsidRPr="000972D8">
        <w:rPr>
          <w:rFonts w:ascii="Times New Roman" w:cs="Times New Roman"/>
          <w:bCs/>
          <w:iCs/>
          <w:color w:val="FF0000"/>
          <w:szCs w:val="21"/>
        </w:rPr>
        <w:t>的取值范围为</w:t>
      </w:r>
      <w:r w:rsidR="00C53768" w:rsidRPr="00C53768">
        <w:rPr>
          <w:rFonts w:ascii="Times New Roman" w:hAnsi="Times New Roman" w:cs="Times New Roman"/>
          <w:bCs/>
          <w:iCs/>
          <w:color w:val="FF0000"/>
          <w:szCs w:val="21"/>
        </w:rPr>
        <w:fldChar w:fldCharType="begin"/>
      </w:r>
      <w:r w:rsidRPr="000972D8">
        <w:rPr>
          <w:rFonts w:ascii="Times New Roman" w:hAnsi="Times New Roman" w:cs="Times New Roman"/>
          <w:bCs/>
          <w:iCs/>
          <w:color w:val="FF0000"/>
          <w:szCs w:val="21"/>
        </w:rPr>
        <w:instrText>eq \f(20</w:instrText>
      </w:r>
      <w:r w:rsidRPr="000972D8">
        <w:rPr>
          <w:rFonts w:ascii="Times New Roman" w:hAnsi="Times New Roman" w:cs="Times New Roman"/>
          <w:bCs/>
          <w:i/>
          <w:iCs/>
          <w:color w:val="FF0000"/>
          <w:szCs w:val="21"/>
        </w:rPr>
        <w:instrText>,</w:instrText>
      </w:r>
      <w:r w:rsidRPr="000972D8">
        <w:rPr>
          <w:rFonts w:ascii="Times New Roman" w:hAnsi="Times New Roman" w:cs="Times New Roman"/>
          <w:bCs/>
          <w:iCs/>
          <w:color w:val="FF0000"/>
          <w:szCs w:val="21"/>
        </w:rPr>
        <w:instrText>3)</w:instrText>
      </w:r>
      <w:r w:rsidR="00C53768" w:rsidRPr="000972D8">
        <w:rPr>
          <w:rFonts w:ascii="Times New Roman" w:hAnsi="Times New Roman" w:cs="Times New Roman"/>
          <w:color w:val="FF0000"/>
          <w:szCs w:val="21"/>
        </w:rPr>
        <w:fldChar w:fldCharType="end"/>
      </w:r>
      <w:r w:rsidR="00C53768" w:rsidRPr="00C53768">
        <w:rPr>
          <w:rFonts w:ascii="Times New Roman" w:hAnsi="Times New Roman" w:cs="Times New Roman"/>
          <w:bCs/>
          <w:iCs/>
          <w:color w:val="FF0000"/>
          <w:szCs w:val="21"/>
        </w:rPr>
        <w:fldChar w:fldCharType="begin"/>
      </w:r>
      <w:r w:rsidRPr="000972D8">
        <w:rPr>
          <w:rFonts w:ascii="Times New Roman" w:hAnsi="Times New Roman" w:cs="Times New Roman"/>
          <w:bCs/>
          <w:iCs/>
          <w:color w:val="FF0000"/>
          <w:szCs w:val="21"/>
        </w:rPr>
        <w:instrText>eq \r(3)</w:instrText>
      </w:r>
      <w:r w:rsidR="00C53768" w:rsidRPr="000972D8">
        <w:rPr>
          <w:rFonts w:ascii="Times New Roman" w:hAnsi="Times New Roman" w:cs="Times New Roman"/>
          <w:color w:val="FF0000"/>
          <w:szCs w:val="21"/>
        </w:rPr>
        <w:fldChar w:fldCharType="end"/>
      </w:r>
      <w:r w:rsidRPr="000972D8">
        <w:rPr>
          <w:rFonts w:ascii="Times New Roman" w:hAnsi="Times New Roman" w:cs="Times New Roman"/>
          <w:bCs/>
          <w:iCs/>
          <w:color w:val="FF0000"/>
          <w:szCs w:val="21"/>
        </w:rPr>
        <w:t>N≤</w:t>
      </w:r>
      <w:r w:rsidRPr="000972D8">
        <w:rPr>
          <w:rFonts w:ascii="Times New Roman" w:hAnsi="Times New Roman" w:cs="Times New Roman"/>
          <w:bCs/>
          <w:i/>
          <w:iCs/>
          <w:color w:val="FF0000"/>
          <w:szCs w:val="21"/>
        </w:rPr>
        <w:t>F</w:t>
      </w:r>
      <w:r w:rsidRPr="000972D8">
        <w:rPr>
          <w:rFonts w:ascii="Times New Roman" w:hAnsi="Times New Roman" w:cs="Times New Roman"/>
          <w:bCs/>
          <w:iCs/>
          <w:color w:val="FF0000"/>
          <w:szCs w:val="21"/>
        </w:rPr>
        <w:t>≤</w:t>
      </w:r>
      <w:r w:rsidR="00C53768" w:rsidRPr="00C53768">
        <w:rPr>
          <w:rFonts w:ascii="Times New Roman" w:hAnsi="Times New Roman" w:cs="Times New Roman"/>
          <w:bCs/>
          <w:iCs/>
          <w:color w:val="FF0000"/>
          <w:szCs w:val="21"/>
        </w:rPr>
        <w:fldChar w:fldCharType="begin"/>
      </w:r>
      <w:r w:rsidRPr="000972D8">
        <w:rPr>
          <w:rFonts w:ascii="Times New Roman" w:hAnsi="Times New Roman" w:cs="Times New Roman"/>
          <w:bCs/>
          <w:iCs/>
          <w:color w:val="FF0000"/>
          <w:szCs w:val="21"/>
        </w:rPr>
        <w:instrText>eq \f(40</w:instrText>
      </w:r>
      <w:r w:rsidRPr="000972D8">
        <w:rPr>
          <w:rFonts w:ascii="Times New Roman" w:hAnsi="Times New Roman" w:cs="Times New Roman"/>
          <w:bCs/>
          <w:i/>
          <w:iCs/>
          <w:color w:val="FF0000"/>
          <w:szCs w:val="21"/>
        </w:rPr>
        <w:instrText>,</w:instrText>
      </w:r>
      <w:r w:rsidRPr="000972D8">
        <w:rPr>
          <w:rFonts w:ascii="Times New Roman" w:hAnsi="Times New Roman" w:cs="Times New Roman"/>
          <w:bCs/>
          <w:iCs/>
          <w:color w:val="FF0000"/>
          <w:szCs w:val="21"/>
        </w:rPr>
        <w:instrText>3)</w:instrText>
      </w:r>
      <w:r w:rsidR="00C53768" w:rsidRPr="000972D8">
        <w:rPr>
          <w:rFonts w:ascii="Times New Roman" w:hAnsi="Times New Roman" w:cs="Times New Roman"/>
          <w:color w:val="FF0000"/>
          <w:szCs w:val="21"/>
        </w:rPr>
        <w:fldChar w:fldCharType="end"/>
      </w:r>
      <w:r w:rsidR="00C53768" w:rsidRPr="00C53768">
        <w:rPr>
          <w:rFonts w:ascii="Times New Roman" w:hAnsi="Times New Roman" w:cs="Times New Roman"/>
          <w:bCs/>
          <w:iCs/>
          <w:color w:val="FF0000"/>
          <w:szCs w:val="21"/>
        </w:rPr>
        <w:fldChar w:fldCharType="begin"/>
      </w:r>
      <w:r w:rsidRPr="000972D8">
        <w:rPr>
          <w:rFonts w:ascii="Times New Roman" w:hAnsi="Times New Roman" w:cs="Times New Roman"/>
          <w:bCs/>
          <w:iCs/>
          <w:color w:val="FF0000"/>
          <w:szCs w:val="21"/>
        </w:rPr>
        <w:instrText>eq \r(3)</w:instrText>
      </w:r>
      <w:r w:rsidR="00C53768" w:rsidRPr="000972D8">
        <w:rPr>
          <w:rFonts w:ascii="Times New Roman" w:hAnsi="Times New Roman" w:cs="Times New Roman"/>
          <w:color w:val="FF0000"/>
          <w:szCs w:val="21"/>
        </w:rPr>
        <w:fldChar w:fldCharType="end"/>
      </w:r>
      <w:r w:rsidRPr="000972D8">
        <w:rPr>
          <w:rFonts w:ascii="Times New Roman" w:hAnsi="Times New Roman" w:cs="Times New Roman"/>
          <w:bCs/>
          <w:iCs/>
          <w:color w:val="FF0000"/>
          <w:szCs w:val="21"/>
        </w:rPr>
        <w:t>N</w:t>
      </w:r>
      <w:r w:rsidRPr="000972D8">
        <w:rPr>
          <w:rFonts w:ascii="Times New Roman" w:cs="Times New Roman"/>
          <w:color w:val="FF0000"/>
          <w:szCs w:val="21"/>
        </w:rPr>
        <w:t>。</w:t>
      </w:r>
    </w:p>
    <w:p w:rsidR="000972D8" w:rsidRDefault="000972D8" w:rsidP="000972D8">
      <w:pPr>
        <w:spacing w:line="276" w:lineRule="auto"/>
        <w:jc w:val="left"/>
        <w:rPr>
          <w:rFonts w:ascii="Times New Roman" w:hAnsi="Times New Roman" w:cs="Times New Roman" w:hint="eastAsia"/>
          <w:bCs/>
          <w:iCs/>
          <w:color w:val="FF0000"/>
          <w:szCs w:val="21"/>
        </w:rPr>
      </w:pPr>
    </w:p>
    <w:p w:rsidR="00C65762" w:rsidRDefault="00C65762" w:rsidP="000972D8">
      <w:pPr>
        <w:spacing w:line="276" w:lineRule="auto"/>
        <w:jc w:val="left"/>
        <w:rPr>
          <w:rFonts w:ascii="Times New Roman" w:hAnsi="Times New Roman" w:cs="Times New Roman" w:hint="eastAsia"/>
          <w:bCs/>
          <w:iCs/>
          <w:color w:val="FF0000"/>
          <w:szCs w:val="21"/>
        </w:rPr>
      </w:pPr>
    </w:p>
    <w:p w:rsidR="00C65762" w:rsidRDefault="00C65762" w:rsidP="000972D8">
      <w:pPr>
        <w:spacing w:line="276" w:lineRule="auto"/>
        <w:jc w:val="left"/>
        <w:rPr>
          <w:rFonts w:ascii="Times New Roman" w:hAnsi="Times New Roman" w:cs="Times New Roman" w:hint="eastAsia"/>
          <w:bCs/>
          <w:iCs/>
          <w:color w:val="FF0000"/>
          <w:szCs w:val="21"/>
        </w:rPr>
      </w:pPr>
    </w:p>
    <w:p w:rsidR="00C65762" w:rsidRDefault="00C65762" w:rsidP="000972D8">
      <w:pPr>
        <w:spacing w:line="276" w:lineRule="auto"/>
        <w:jc w:val="left"/>
        <w:rPr>
          <w:rFonts w:ascii="Times New Roman" w:hAnsi="Times New Roman" w:cs="Times New Roman" w:hint="eastAsia"/>
          <w:bCs/>
          <w:iCs/>
          <w:color w:val="FF0000"/>
          <w:szCs w:val="21"/>
        </w:rPr>
      </w:pPr>
    </w:p>
    <w:p w:rsidR="00C65762" w:rsidRDefault="00C65762" w:rsidP="000972D8">
      <w:pPr>
        <w:spacing w:line="276" w:lineRule="auto"/>
        <w:jc w:val="left"/>
        <w:rPr>
          <w:rFonts w:ascii="Times New Roman" w:hAnsi="Times New Roman" w:cs="Times New Roman" w:hint="eastAsia"/>
          <w:bCs/>
          <w:iCs/>
          <w:color w:val="FF0000"/>
          <w:szCs w:val="21"/>
        </w:rPr>
      </w:pPr>
    </w:p>
    <w:p w:rsidR="00C65762" w:rsidRPr="000972D8" w:rsidRDefault="00C65762" w:rsidP="000972D8">
      <w:pPr>
        <w:spacing w:line="276" w:lineRule="auto"/>
        <w:jc w:val="left"/>
        <w:rPr>
          <w:rFonts w:ascii="Times New Roman" w:hAnsi="Times New Roman" w:cs="Times New Roman"/>
          <w:bCs/>
          <w:iCs/>
          <w:color w:val="FF0000"/>
          <w:szCs w:val="21"/>
        </w:rPr>
      </w:pPr>
    </w:p>
    <w:p w:rsidR="004A0CEA" w:rsidRDefault="00C53768" w:rsidP="000972D8">
      <w:pPr>
        <w:spacing w:line="276" w:lineRule="auto"/>
        <w:jc w:val="left"/>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46" style="width:127.05pt;height:49.5pt;mso-position-horizontal-relative:char;mso-position-vertical-relative:line" coordorigin="1849,10974" coordsize="2541,990">
            <v:shape id="图片 60" o:spid="_x0000_s114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9" o:title=""/>
              <v:path arrowok="t"/>
            </v:shape>
            <v:shape id="文本框 61" o:spid="_x0000_s114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FE2B36" w:rsidRDefault="00FE2B36" w:rsidP="004A0CEA">
                    <w:pPr>
                      <w:rPr>
                        <w:rFonts w:ascii="幼圆" w:eastAsia="幼圆"/>
                        <w:b/>
                        <w:sz w:val="24"/>
                        <w:szCs w:val="24"/>
                      </w:rPr>
                    </w:pPr>
                    <w:r>
                      <w:rPr>
                        <w:rFonts w:ascii="幼圆" w:eastAsia="幼圆" w:hint="eastAsia"/>
                        <w:b/>
                        <w:sz w:val="24"/>
                        <w:szCs w:val="24"/>
                      </w:rPr>
                      <w:t>课堂练习</w:t>
                    </w:r>
                  </w:p>
                  <w:p w:rsidR="00FE2B36" w:rsidRDefault="00FE2B36" w:rsidP="004A0CEA">
                    <w:pPr>
                      <w:rPr>
                        <w:rFonts w:ascii="幼圆" w:eastAsia="幼圆"/>
                        <w:b/>
                        <w:sz w:val="24"/>
                        <w:szCs w:val="24"/>
                      </w:rPr>
                    </w:pPr>
                  </w:p>
                </w:txbxContent>
              </v:textbox>
            </v:shape>
            <w10:wrap type="none"/>
            <w10:anchorlock/>
          </v:group>
        </w:pict>
      </w:r>
    </w:p>
    <w:p w:rsidR="001E7EC0" w:rsidRPr="001E7EC0" w:rsidRDefault="001E7EC0" w:rsidP="001E7EC0">
      <w:pPr>
        <w:pStyle w:val="ae"/>
        <w:spacing w:line="276" w:lineRule="auto"/>
        <w:jc w:val="left"/>
        <w:rPr>
          <w:rFonts w:ascii="Times New Roman" w:hAnsi="Times New Roman"/>
          <w:bCs/>
          <w:color w:val="000000" w:themeColor="text1"/>
        </w:rPr>
      </w:pPr>
      <w:r w:rsidRPr="001E7EC0">
        <w:rPr>
          <w:rFonts w:ascii="Times New Roman" w:hAnsi="Times New Roman" w:hint="eastAsia"/>
          <w:bCs/>
          <w:color w:val="000000" w:themeColor="text1"/>
        </w:rPr>
        <w:t>1</w:t>
      </w:r>
      <w:r w:rsidRPr="001E7EC0">
        <w:rPr>
          <w:rFonts w:ascii="Times New Roman" w:hAnsi="Times New Roman" w:hint="eastAsia"/>
          <w:bCs/>
          <w:color w:val="000000" w:themeColor="text1"/>
        </w:rPr>
        <w:t>．如图所示，平台重</w:t>
      </w:r>
      <w:r w:rsidRPr="001E7EC0">
        <w:rPr>
          <w:rFonts w:ascii="Times New Roman" w:hAnsi="Times New Roman" w:hint="eastAsia"/>
          <w:bCs/>
          <w:color w:val="000000" w:themeColor="text1"/>
        </w:rPr>
        <w:t>6</w:t>
      </w:r>
      <w:r w:rsidRPr="00591702">
        <w:rPr>
          <w:rFonts w:ascii="Times New Roman" w:hAnsi="Times New Roman" w:hint="eastAsia"/>
          <w:bCs/>
          <w:color w:val="000000" w:themeColor="text1"/>
        </w:rPr>
        <w:t>00</w:t>
      </w:r>
      <w:r w:rsidRPr="001E7EC0">
        <w:rPr>
          <w:rFonts w:ascii="Times New Roman" w:hAnsi="Times New Roman" w:hint="eastAsia"/>
          <w:bCs/>
          <w:color w:val="000000" w:themeColor="text1"/>
        </w:rPr>
        <w:t>N</w:t>
      </w:r>
      <w:r w:rsidRPr="001E7EC0">
        <w:rPr>
          <w:rFonts w:ascii="Times New Roman" w:hAnsi="Times New Roman" w:hint="eastAsia"/>
          <w:bCs/>
          <w:color w:val="000000" w:themeColor="text1"/>
        </w:rPr>
        <w:t>，滑轮重不计，要使系统保持静止，人重不能小于</w:t>
      </w:r>
      <w:r w:rsidR="0037013D">
        <w:rPr>
          <w:rFonts w:ascii="Times New Roman" w:hAnsi="Times New Roman" w:hint="eastAsia"/>
          <w:bCs/>
          <w:color w:val="000000" w:themeColor="text1"/>
        </w:rPr>
        <w:tab/>
      </w:r>
      <w:r w:rsidR="0037013D">
        <w:rPr>
          <w:rFonts w:ascii="Times New Roman" w:hAnsi="Times New Roman" w:hint="eastAsia"/>
          <w:bCs/>
          <w:color w:val="000000" w:themeColor="text1"/>
        </w:rPr>
        <w:tab/>
      </w:r>
      <w:r w:rsidRPr="001E7EC0">
        <w:rPr>
          <w:rFonts w:ascii="Times New Roman" w:hAnsi="Times New Roman" w:hint="eastAsia"/>
          <w:bCs/>
          <w:color w:val="000000" w:themeColor="text1"/>
        </w:rPr>
        <w:t>（</w:t>
      </w:r>
      <w:r w:rsidR="0037013D">
        <w:rPr>
          <w:rFonts w:ascii="Times New Roman" w:hAnsi="Times New Roman" w:hint="eastAsia"/>
          <w:bCs/>
          <w:color w:val="000000" w:themeColor="text1"/>
        </w:rPr>
        <w:tab/>
      </w:r>
      <w:r w:rsidR="0037013D">
        <w:rPr>
          <w:rFonts w:ascii="Times New Roman" w:hAnsi="Times New Roman" w:hint="eastAsia"/>
          <w:bCs/>
          <w:color w:val="000000" w:themeColor="text1"/>
        </w:rPr>
        <w:tab/>
      </w:r>
      <w:r w:rsidR="0037013D">
        <w:rPr>
          <w:rFonts w:ascii="Times New Roman" w:hAnsi="Times New Roman" w:hint="eastAsia"/>
          <w:bCs/>
          <w:color w:val="000000" w:themeColor="text1"/>
        </w:rPr>
        <w:t>）</w:t>
      </w:r>
    </w:p>
    <w:p w:rsidR="0037013D" w:rsidRDefault="0037013D" w:rsidP="0037013D">
      <w:pPr>
        <w:pStyle w:val="ae"/>
        <w:spacing w:line="276" w:lineRule="auto"/>
        <w:ind w:firstLine="420"/>
        <w:jc w:val="left"/>
        <w:rPr>
          <w:rFonts w:ascii="Times New Roman" w:hAnsi="Times New Roman"/>
          <w:bCs/>
          <w:color w:val="000000" w:themeColor="text1"/>
        </w:rPr>
      </w:pPr>
      <w:r>
        <w:rPr>
          <w:rFonts w:ascii="Times New Roman" w:hAnsi="Times New Roman" w:hint="eastAsia"/>
          <w:bCs/>
          <w:noProof/>
          <w:color w:val="000000" w:themeColor="text1"/>
        </w:rPr>
        <w:drawing>
          <wp:anchor distT="0" distB="0" distL="114300" distR="114300" simplePos="0" relativeHeight="251683840" behindDoc="0" locked="0" layoutInCell="1" allowOverlap="1">
            <wp:simplePos x="0" y="0"/>
            <wp:positionH relativeFrom="column">
              <wp:posOffset>4288155</wp:posOffset>
            </wp:positionH>
            <wp:positionV relativeFrom="paragraph">
              <wp:posOffset>99060</wp:posOffset>
            </wp:positionV>
            <wp:extent cx="907415" cy="990600"/>
            <wp:effectExtent l="19050" t="0" r="6985" b="0"/>
            <wp:wrapSquare wrapText="bothSides"/>
            <wp:docPr id="645" name="图片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30"/>
                    <a:srcRect/>
                    <a:stretch>
                      <a:fillRect/>
                    </a:stretch>
                  </pic:blipFill>
                  <pic:spPr bwMode="auto">
                    <a:xfrm>
                      <a:off x="0" y="0"/>
                      <a:ext cx="907415" cy="990600"/>
                    </a:xfrm>
                    <a:prstGeom prst="rect">
                      <a:avLst/>
                    </a:prstGeom>
                    <a:noFill/>
                    <a:ln w="9525">
                      <a:noFill/>
                      <a:miter lim="800000"/>
                      <a:headEnd/>
                      <a:tailEnd/>
                    </a:ln>
                  </pic:spPr>
                </pic:pic>
              </a:graphicData>
            </a:graphic>
          </wp:anchor>
        </w:drawing>
      </w:r>
      <w:r w:rsidR="001E7EC0" w:rsidRPr="001E7EC0">
        <w:rPr>
          <w:rFonts w:ascii="Times New Roman" w:hAnsi="Times New Roman" w:hint="eastAsia"/>
          <w:bCs/>
          <w:color w:val="000000" w:themeColor="text1"/>
        </w:rPr>
        <w:t>A</w:t>
      </w:r>
      <w:r w:rsidR="001E7EC0" w:rsidRPr="001E7EC0">
        <w:rPr>
          <w:rFonts w:ascii="Times New Roman" w:hAnsi="Times New Roman" w:hint="eastAsia"/>
          <w:bCs/>
          <w:color w:val="000000" w:themeColor="text1"/>
        </w:rPr>
        <w:t>．</w:t>
      </w:r>
      <w:r w:rsidR="001E7EC0" w:rsidRPr="001E7EC0">
        <w:rPr>
          <w:rFonts w:ascii="Times New Roman" w:hAnsi="Times New Roman" w:hint="eastAsia"/>
          <w:bCs/>
          <w:color w:val="000000" w:themeColor="text1"/>
        </w:rPr>
        <w:t>15</w:t>
      </w:r>
      <w:r w:rsidR="001E7EC0" w:rsidRPr="00591702">
        <w:rPr>
          <w:rFonts w:ascii="Times New Roman" w:hAnsi="Times New Roman" w:hint="eastAsia"/>
          <w:bCs/>
          <w:color w:val="000000" w:themeColor="text1"/>
        </w:rPr>
        <w:t>0</w:t>
      </w:r>
      <w:r w:rsidR="001E7EC0" w:rsidRPr="001E7EC0">
        <w:rPr>
          <w:rFonts w:ascii="Times New Roman" w:hAnsi="Times New Roman" w:hint="eastAsia"/>
          <w:bCs/>
          <w:color w:val="000000" w:themeColor="text1"/>
        </w:rPr>
        <w:t>N</w:t>
      </w:r>
      <w:r>
        <w:rPr>
          <w:rFonts w:ascii="Times New Roman" w:hAnsi="Times New Roman" w:hint="eastAsia"/>
          <w:bCs/>
          <w:color w:val="000000" w:themeColor="text1"/>
        </w:rPr>
        <w:tab/>
      </w:r>
      <w:r>
        <w:rPr>
          <w:rFonts w:ascii="Times New Roman" w:hAnsi="Times New Roman" w:hint="eastAsia"/>
          <w:bCs/>
          <w:color w:val="000000" w:themeColor="text1"/>
        </w:rPr>
        <w:tab/>
      </w:r>
      <w:r>
        <w:rPr>
          <w:rFonts w:ascii="Times New Roman" w:hAnsi="Times New Roman" w:hint="eastAsia"/>
          <w:bCs/>
          <w:color w:val="000000" w:themeColor="text1"/>
        </w:rPr>
        <w:tab/>
      </w:r>
      <w:r>
        <w:rPr>
          <w:rFonts w:ascii="Times New Roman" w:hAnsi="Times New Roman" w:hint="eastAsia"/>
          <w:bCs/>
          <w:color w:val="000000" w:themeColor="text1"/>
        </w:rPr>
        <w:tab/>
      </w:r>
      <w:r>
        <w:rPr>
          <w:rFonts w:ascii="Times New Roman" w:hAnsi="Times New Roman" w:hint="eastAsia"/>
          <w:bCs/>
          <w:color w:val="000000" w:themeColor="text1"/>
        </w:rPr>
        <w:tab/>
      </w:r>
      <w:r>
        <w:rPr>
          <w:rFonts w:ascii="Times New Roman" w:hAnsi="Times New Roman" w:hint="eastAsia"/>
          <w:bCs/>
          <w:color w:val="000000" w:themeColor="text1"/>
        </w:rPr>
        <w:tab/>
      </w:r>
      <w:r>
        <w:rPr>
          <w:rFonts w:ascii="Times New Roman" w:hAnsi="Times New Roman" w:hint="eastAsia"/>
          <w:bCs/>
          <w:color w:val="000000" w:themeColor="text1"/>
        </w:rPr>
        <w:tab/>
      </w:r>
      <w:r>
        <w:rPr>
          <w:rFonts w:ascii="Times New Roman" w:hAnsi="Times New Roman" w:hint="eastAsia"/>
          <w:bCs/>
          <w:color w:val="000000" w:themeColor="text1"/>
        </w:rPr>
        <w:tab/>
      </w:r>
      <w:r w:rsidR="001E7EC0" w:rsidRPr="001E7EC0">
        <w:rPr>
          <w:rFonts w:ascii="Times New Roman" w:hAnsi="Times New Roman" w:hint="eastAsia"/>
          <w:bCs/>
          <w:color w:val="000000" w:themeColor="text1"/>
        </w:rPr>
        <w:t>B</w:t>
      </w:r>
      <w:r w:rsidR="001E7EC0" w:rsidRPr="001E7EC0">
        <w:rPr>
          <w:rFonts w:ascii="Times New Roman" w:hAnsi="Times New Roman" w:hint="eastAsia"/>
          <w:bCs/>
          <w:color w:val="000000" w:themeColor="text1"/>
        </w:rPr>
        <w:t>．</w:t>
      </w:r>
      <w:r w:rsidR="001E7EC0" w:rsidRPr="001E7EC0">
        <w:rPr>
          <w:rFonts w:ascii="Times New Roman" w:hAnsi="Times New Roman" w:hint="eastAsia"/>
          <w:bCs/>
          <w:color w:val="000000" w:themeColor="text1"/>
        </w:rPr>
        <w:t>2</w:t>
      </w:r>
      <w:r w:rsidR="001E7EC0" w:rsidRPr="00591702">
        <w:rPr>
          <w:rFonts w:ascii="Times New Roman" w:hAnsi="Times New Roman" w:hint="eastAsia"/>
          <w:bCs/>
          <w:color w:val="000000" w:themeColor="text1"/>
        </w:rPr>
        <w:t>00</w:t>
      </w:r>
      <w:r w:rsidR="001E7EC0" w:rsidRPr="001E7EC0">
        <w:rPr>
          <w:rFonts w:ascii="Times New Roman" w:hAnsi="Times New Roman" w:hint="eastAsia"/>
          <w:bCs/>
          <w:color w:val="000000" w:themeColor="text1"/>
        </w:rPr>
        <w:t>N</w:t>
      </w:r>
    </w:p>
    <w:p w:rsidR="001E7EC0" w:rsidRPr="0037013D" w:rsidRDefault="001E7EC0" w:rsidP="0037013D">
      <w:pPr>
        <w:pStyle w:val="ae"/>
        <w:spacing w:line="276" w:lineRule="auto"/>
        <w:ind w:firstLine="420"/>
        <w:jc w:val="left"/>
        <w:rPr>
          <w:rFonts w:ascii="Times New Roman" w:hAnsi="Times New Roman"/>
          <w:bCs/>
          <w:color w:val="000000" w:themeColor="text1"/>
        </w:rPr>
      </w:pPr>
      <w:r w:rsidRPr="001E7EC0">
        <w:rPr>
          <w:rFonts w:ascii="Times New Roman" w:hAnsi="Times New Roman" w:hint="eastAsia"/>
          <w:bCs/>
          <w:color w:val="000000" w:themeColor="text1"/>
        </w:rPr>
        <w:t>C</w:t>
      </w:r>
      <w:r w:rsidRPr="001E7EC0">
        <w:rPr>
          <w:rFonts w:ascii="Times New Roman" w:hAnsi="Times New Roman" w:hint="eastAsia"/>
          <w:bCs/>
          <w:color w:val="000000" w:themeColor="text1"/>
        </w:rPr>
        <w:t>．</w:t>
      </w:r>
      <w:r w:rsidRPr="001E7EC0">
        <w:rPr>
          <w:rFonts w:ascii="Times New Roman" w:hAnsi="Times New Roman" w:hint="eastAsia"/>
          <w:bCs/>
          <w:color w:val="000000" w:themeColor="text1"/>
        </w:rPr>
        <w:t>3</w:t>
      </w:r>
      <w:r w:rsidRPr="00591702">
        <w:rPr>
          <w:rFonts w:ascii="Times New Roman" w:hAnsi="Times New Roman" w:hint="eastAsia"/>
          <w:bCs/>
          <w:color w:val="000000" w:themeColor="text1"/>
        </w:rPr>
        <w:t>00</w:t>
      </w:r>
      <w:r w:rsidRPr="001E7EC0">
        <w:rPr>
          <w:rFonts w:ascii="Times New Roman" w:hAnsi="Times New Roman" w:hint="eastAsia"/>
          <w:bCs/>
          <w:color w:val="000000" w:themeColor="text1"/>
        </w:rPr>
        <w:t>N</w:t>
      </w:r>
      <w:r w:rsidR="0037013D">
        <w:rPr>
          <w:rFonts w:ascii="Times New Roman" w:hAnsi="Times New Roman" w:hint="eastAsia"/>
          <w:bCs/>
          <w:color w:val="000000" w:themeColor="text1"/>
        </w:rPr>
        <w:tab/>
      </w:r>
      <w:r w:rsidR="0037013D">
        <w:rPr>
          <w:rFonts w:ascii="Times New Roman" w:hAnsi="Times New Roman" w:hint="eastAsia"/>
          <w:bCs/>
          <w:color w:val="000000" w:themeColor="text1"/>
        </w:rPr>
        <w:tab/>
      </w:r>
      <w:r w:rsidR="0037013D">
        <w:rPr>
          <w:rFonts w:ascii="Times New Roman" w:hAnsi="Times New Roman" w:hint="eastAsia"/>
          <w:bCs/>
          <w:color w:val="000000" w:themeColor="text1"/>
        </w:rPr>
        <w:tab/>
      </w:r>
      <w:r w:rsidR="0037013D">
        <w:rPr>
          <w:rFonts w:ascii="Times New Roman" w:hAnsi="Times New Roman" w:hint="eastAsia"/>
          <w:bCs/>
          <w:color w:val="000000" w:themeColor="text1"/>
        </w:rPr>
        <w:tab/>
      </w:r>
      <w:r w:rsidR="0037013D">
        <w:rPr>
          <w:rFonts w:ascii="Times New Roman" w:hAnsi="Times New Roman" w:hint="eastAsia"/>
          <w:bCs/>
          <w:color w:val="000000" w:themeColor="text1"/>
        </w:rPr>
        <w:tab/>
      </w:r>
      <w:r w:rsidR="0037013D">
        <w:rPr>
          <w:rFonts w:ascii="Times New Roman" w:hAnsi="Times New Roman" w:hint="eastAsia"/>
          <w:bCs/>
          <w:color w:val="000000" w:themeColor="text1"/>
        </w:rPr>
        <w:tab/>
      </w:r>
      <w:r w:rsidR="0037013D">
        <w:rPr>
          <w:rFonts w:ascii="Times New Roman" w:hAnsi="Times New Roman" w:hint="eastAsia"/>
          <w:bCs/>
          <w:color w:val="000000" w:themeColor="text1"/>
        </w:rPr>
        <w:tab/>
      </w:r>
      <w:r w:rsidR="0037013D">
        <w:rPr>
          <w:rFonts w:ascii="Times New Roman" w:hAnsi="Times New Roman" w:hint="eastAsia"/>
          <w:bCs/>
          <w:color w:val="000000" w:themeColor="text1"/>
        </w:rPr>
        <w:tab/>
      </w:r>
      <w:r w:rsidRPr="001E7EC0">
        <w:rPr>
          <w:rFonts w:ascii="Times New Roman" w:hAnsi="Times New Roman" w:hint="eastAsia"/>
          <w:bCs/>
          <w:color w:val="000000" w:themeColor="text1"/>
        </w:rPr>
        <w:t>D</w:t>
      </w:r>
      <w:r w:rsidRPr="001E7EC0">
        <w:rPr>
          <w:rFonts w:ascii="Times New Roman" w:hAnsi="Times New Roman" w:hint="eastAsia"/>
          <w:bCs/>
          <w:color w:val="000000" w:themeColor="text1"/>
        </w:rPr>
        <w:t>．</w:t>
      </w:r>
      <w:r w:rsidRPr="001E7EC0">
        <w:rPr>
          <w:rFonts w:ascii="Times New Roman" w:hAnsi="Times New Roman" w:hint="eastAsia"/>
          <w:bCs/>
          <w:color w:val="000000" w:themeColor="text1"/>
        </w:rPr>
        <w:t>6</w:t>
      </w:r>
      <w:r w:rsidRPr="00591702">
        <w:rPr>
          <w:rFonts w:ascii="Times New Roman" w:hAnsi="Times New Roman" w:hint="eastAsia"/>
          <w:bCs/>
          <w:color w:val="000000" w:themeColor="text1"/>
        </w:rPr>
        <w:t>00</w:t>
      </w:r>
      <w:r w:rsidRPr="001E7EC0">
        <w:rPr>
          <w:rFonts w:ascii="Times New Roman" w:hAnsi="Times New Roman" w:hint="eastAsia"/>
          <w:bCs/>
          <w:color w:val="000000" w:themeColor="text1"/>
        </w:rPr>
        <w:t>N</w:t>
      </w:r>
    </w:p>
    <w:p w:rsidR="0037013D" w:rsidRDefault="0037013D" w:rsidP="000972D8">
      <w:pPr>
        <w:spacing w:line="276" w:lineRule="auto"/>
        <w:jc w:val="left"/>
        <w:rPr>
          <w:rFonts w:ascii="Times New Roman" w:hAnsi="Times New Roman" w:cs="Times New Roman"/>
          <w:szCs w:val="21"/>
        </w:rPr>
      </w:pPr>
      <w:r>
        <w:rPr>
          <w:rFonts w:ascii="Times New Roman" w:hAnsi="Times New Roman" w:cs="Times New Roman" w:hint="eastAsia"/>
          <w:szCs w:val="21"/>
        </w:rPr>
        <w:t>【难度】</w:t>
      </w:r>
    </w:p>
    <w:p w:rsidR="0037013D" w:rsidRDefault="0037013D" w:rsidP="000972D8">
      <w:pPr>
        <w:spacing w:line="276" w:lineRule="auto"/>
        <w:jc w:val="left"/>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B</w:t>
      </w:r>
    </w:p>
    <w:p w:rsidR="0037013D" w:rsidRPr="001E7EC0" w:rsidRDefault="0037013D" w:rsidP="000972D8">
      <w:pPr>
        <w:spacing w:line="276" w:lineRule="auto"/>
        <w:jc w:val="left"/>
        <w:rPr>
          <w:rFonts w:ascii="Times New Roman" w:hAnsi="Times New Roman" w:cs="Times New Roman"/>
          <w:szCs w:val="21"/>
        </w:rPr>
      </w:pPr>
    </w:p>
    <w:p w:rsidR="004A0CEA" w:rsidRPr="000972D8" w:rsidRDefault="0037013D" w:rsidP="000972D8">
      <w:pPr>
        <w:pStyle w:val="ae"/>
        <w:spacing w:line="276" w:lineRule="auto"/>
        <w:jc w:val="left"/>
        <w:rPr>
          <w:rFonts w:ascii="Times New Roman" w:hAnsi="Times New Roman"/>
          <w:bCs/>
        </w:rPr>
      </w:pPr>
      <w:r>
        <w:rPr>
          <w:rFonts w:ascii="Times New Roman" w:hAnsi="Times New Roman" w:hint="eastAsia"/>
          <w:bCs/>
        </w:rPr>
        <w:t>2</w:t>
      </w:r>
      <w:r w:rsidR="004A0CEA" w:rsidRPr="000972D8">
        <w:rPr>
          <w:rFonts w:ascii="Times New Roman" w:hAnsiTheme="minorHAnsi"/>
          <w:bCs/>
        </w:rPr>
        <w:t>、如图所示，在水平地面上有一小车，小车内质量为</w:t>
      </w:r>
      <w:r w:rsidR="004A0CEA" w:rsidRPr="000972D8">
        <w:rPr>
          <w:rFonts w:ascii="Times New Roman" w:hAnsi="Times New Roman"/>
          <w:bCs/>
          <w:i/>
          <w:iCs/>
        </w:rPr>
        <w:t>m</w:t>
      </w:r>
      <w:r w:rsidR="004A0CEA" w:rsidRPr="000972D8">
        <w:rPr>
          <w:rFonts w:ascii="Times New Roman" w:hAnsiTheme="minorHAnsi"/>
          <w:bCs/>
        </w:rPr>
        <w:t>＝</w:t>
      </w:r>
      <w:r w:rsidR="00FF799E" w:rsidRPr="000972D8">
        <w:rPr>
          <w:rFonts w:ascii="Times New Roman" w:hAnsi="Times New Roman"/>
          <w:bCs/>
        </w:rPr>
        <w:t>1</w:t>
      </w:r>
      <w:r w:rsidR="00FF799E" w:rsidRPr="00591702">
        <w:rPr>
          <w:rFonts w:ascii="Times New Roman" w:hAnsi="Times New Roman"/>
          <w:bCs/>
        </w:rPr>
        <w:t>0</w:t>
      </w:r>
      <w:r w:rsidR="004A0CEA" w:rsidRPr="006D5226">
        <w:rPr>
          <w:rFonts w:ascii="Times New Roman" w:hAnsi="Times New Roman"/>
          <w:bCs/>
        </w:rPr>
        <w:t>kg</w:t>
      </w:r>
      <w:r w:rsidR="004A0CEA" w:rsidRPr="000972D8">
        <w:rPr>
          <w:rFonts w:ascii="Times New Roman" w:hAnsiTheme="minorHAnsi"/>
          <w:bCs/>
        </w:rPr>
        <w:t>的物块</w:t>
      </w:r>
      <w:r w:rsidR="004A0CEA" w:rsidRPr="000972D8">
        <w:rPr>
          <w:rFonts w:ascii="Times New Roman" w:hAnsi="Times New Roman"/>
          <w:bCs/>
          <w:i/>
          <w:iCs/>
        </w:rPr>
        <w:t>A</w:t>
      </w:r>
      <w:r w:rsidR="004A0CEA" w:rsidRPr="000972D8">
        <w:rPr>
          <w:rFonts w:ascii="Times New Roman" w:hAnsiTheme="minorHAnsi"/>
          <w:bCs/>
        </w:rPr>
        <w:t>拴在一水平被压缩的弹簧的一端，弹簧的另一端固定在小车上，当它们都处于静止状态时，弹簧对物块的弹力为</w:t>
      </w:r>
      <w:r w:rsidR="001C65A4" w:rsidRPr="000972D8">
        <w:rPr>
          <w:rFonts w:ascii="Times New Roman" w:hAnsi="Times New Roman"/>
          <w:bCs/>
        </w:rPr>
        <w:t>6</w:t>
      </w:r>
      <w:r w:rsidR="004A0CEA" w:rsidRPr="000972D8">
        <w:rPr>
          <w:rFonts w:ascii="Times New Roman" w:hAnsi="Times New Roman"/>
          <w:bCs/>
        </w:rPr>
        <w:t>N</w:t>
      </w:r>
      <w:r w:rsidR="004A0CEA" w:rsidRPr="000972D8">
        <w:rPr>
          <w:rFonts w:ascii="Times New Roman" w:hAnsiTheme="minorHAnsi"/>
          <w:bCs/>
        </w:rPr>
        <w:t>．当小车以</w:t>
      </w:r>
      <w:r w:rsidR="004A0CEA" w:rsidRPr="000972D8">
        <w:rPr>
          <w:rFonts w:ascii="Times New Roman" w:hAnsi="Times New Roman"/>
          <w:bCs/>
          <w:i/>
          <w:iCs/>
        </w:rPr>
        <w:t>a</w:t>
      </w:r>
      <w:r w:rsidR="004A0CEA" w:rsidRPr="000972D8">
        <w:rPr>
          <w:rFonts w:ascii="Times New Roman" w:hAnsiTheme="minorHAnsi"/>
          <w:bCs/>
        </w:rPr>
        <w:t>＝</w:t>
      </w:r>
      <w:r w:rsidR="00FF799E" w:rsidRPr="000972D8">
        <w:rPr>
          <w:rFonts w:ascii="Times New Roman" w:hAnsi="Times New Roman"/>
          <w:bCs/>
        </w:rPr>
        <w:t>1</w:t>
      </w:r>
      <w:r w:rsidR="004A0CEA" w:rsidRPr="006D5226">
        <w:rPr>
          <w:rFonts w:ascii="Times New Roman" w:hAnsi="Times New Roman"/>
          <w:bCs/>
        </w:rPr>
        <w:t>m/s</w:t>
      </w:r>
      <w:r w:rsidR="004A0CEA" w:rsidRPr="000972D8">
        <w:rPr>
          <w:rFonts w:ascii="Times New Roman" w:hAnsi="Times New Roman"/>
          <w:bCs/>
          <w:vertAlign w:val="superscript"/>
        </w:rPr>
        <w:t>2</w:t>
      </w:r>
      <w:r w:rsidR="004A0CEA" w:rsidRPr="000972D8">
        <w:rPr>
          <w:rFonts w:ascii="Times New Roman" w:hAnsiTheme="minorHAnsi"/>
          <w:bCs/>
        </w:rPr>
        <w:t>的加速度向右做匀加速运动时</w:t>
      </w:r>
      <w:r w:rsidR="00FF799E" w:rsidRPr="000972D8">
        <w:rPr>
          <w:rFonts w:ascii="Times New Roman" w:hAnsi="Times New Roman"/>
          <w:bCs/>
        </w:rPr>
        <w:tab/>
      </w:r>
      <w:r w:rsidR="004A0CEA" w:rsidRPr="000972D8">
        <w:rPr>
          <w:rFonts w:ascii="Times New Roman" w:hAnsiTheme="minorHAnsi"/>
          <w:bCs/>
        </w:rPr>
        <w:t>（</w:t>
      </w:r>
      <w:r w:rsidR="00FF799E" w:rsidRPr="000972D8">
        <w:rPr>
          <w:rFonts w:ascii="Times New Roman" w:hAnsi="Times New Roman"/>
          <w:bCs/>
        </w:rPr>
        <w:tab/>
      </w:r>
      <w:r w:rsidR="00FF799E" w:rsidRPr="000972D8">
        <w:rPr>
          <w:rFonts w:ascii="Times New Roman" w:hAnsi="Times New Roman"/>
          <w:bCs/>
        </w:rPr>
        <w:tab/>
      </w:r>
      <w:r w:rsidR="004A0CEA" w:rsidRPr="000972D8">
        <w:rPr>
          <w:rFonts w:ascii="Times New Roman" w:hAnsiTheme="minorHAnsi"/>
          <w:bCs/>
        </w:rPr>
        <w:t>）（多选）</w:t>
      </w:r>
    </w:p>
    <w:p w:rsidR="004A0CEA" w:rsidRPr="000972D8" w:rsidRDefault="0006640E" w:rsidP="0037013D">
      <w:pPr>
        <w:pStyle w:val="ae"/>
        <w:spacing w:line="276" w:lineRule="auto"/>
        <w:ind w:leftChars="200" w:left="420"/>
        <w:jc w:val="left"/>
        <w:rPr>
          <w:rFonts w:ascii="Times New Roman" w:hAnsi="Times New Roman"/>
        </w:rPr>
      </w:pPr>
      <w:r w:rsidRPr="000972D8">
        <w:rPr>
          <w:rFonts w:ascii="Times New Roman" w:hAnsi="Times New Roman"/>
          <w:noProof/>
        </w:rPr>
        <w:drawing>
          <wp:anchor distT="0" distB="0" distL="114300" distR="114300" simplePos="0" relativeHeight="251634176" behindDoc="0" locked="0" layoutInCell="1" allowOverlap="1">
            <wp:simplePos x="0" y="0"/>
            <wp:positionH relativeFrom="column">
              <wp:posOffset>3667125</wp:posOffset>
            </wp:positionH>
            <wp:positionV relativeFrom="paragraph">
              <wp:posOffset>5715</wp:posOffset>
            </wp:positionV>
            <wp:extent cx="1600200" cy="952500"/>
            <wp:effectExtent l="19050" t="0" r="0" b="0"/>
            <wp:wrapSquare wrapText="bothSides"/>
            <wp:docPr id="21" name="图片 21" descr="E:\张艳\核\2015课件\核2015·人教物理课件\W229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张艳\核\2015课件\核2015·人教物理课件\W229A.TIF"/>
                    <pic:cNvPicPr>
                      <a:picLocks noChangeAspect="1" noChangeArrowheads="1"/>
                    </pic:cNvPicPr>
                  </pic:nvPicPr>
                  <pic:blipFill>
                    <a:blip r:embed="rId31" r:link="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0200" cy="952500"/>
                    </a:xfrm>
                    <a:prstGeom prst="rect">
                      <a:avLst/>
                    </a:prstGeom>
                    <a:noFill/>
                    <a:ln>
                      <a:noFill/>
                    </a:ln>
                  </pic:spPr>
                </pic:pic>
              </a:graphicData>
            </a:graphic>
          </wp:anchor>
        </w:drawing>
      </w:r>
      <w:r w:rsidR="004A0CEA" w:rsidRPr="000972D8">
        <w:rPr>
          <w:rFonts w:ascii="Times New Roman" w:hAnsi="Times New Roman"/>
          <w:bCs/>
        </w:rPr>
        <w:t>A</w:t>
      </w:r>
      <w:r w:rsidR="004A0CEA" w:rsidRPr="000972D8">
        <w:rPr>
          <w:rFonts w:ascii="Times New Roman" w:hAnsiTheme="minorHAnsi"/>
          <w:bCs/>
        </w:rPr>
        <w:t>．物块</w:t>
      </w:r>
      <w:r w:rsidR="004A0CEA" w:rsidRPr="000972D8">
        <w:rPr>
          <w:rFonts w:ascii="Times New Roman" w:hAnsi="Times New Roman"/>
          <w:bCs/>
          <w:i/>
          <w:iCs/>
        </w:rPr>
        <w:t>A</w:t>
      </w:r>
      <w:r w:rsidR="004A0CEA" w:rsidRPr="000972D8">
        <w:rPr>
          <w:rFonts w:ascii="Times New Roman" w:hAnsiTheme="minorHAnsi"/>
          <w:bCs/>
        </w:rPr>
        <w:t>相对小车仍静止</w:t>
      </w:r>
    </w:p>
    <w:p w:rsidR="004A0CEA" w:rsidRPr="000972D8" w:rsidRDefault="004A0CEA" w:rsidP="0037013D">
      <w:pPr>
        <w:pStyle w:val="ae"/>
        <w:spacing w:line="276" w:lineRule="auto"/>
        <w:ind w:leftChars="200" w:left="420"/>
        <w:jc w:val="left"/>
        <w:rPr>
          <w:rFonts w:ascii="Times New Roman" w:hAnsi="Times New Roman"/>
        </w:rPr>
      </w:pPr>
      <w:r w:rsidRPr="000972D8">
        <w:rPr>
          <w:rFonts w:ascii="Times New Roman" w:hAnsi="Times New Roman"/>
          <w:bCs/>
        </w:rPr>
        <w:t>B</w:t>
      </w:r>
      <w:r w:rsidRPr="000972D8">
        <w:rPr>
          <w:rFonts w:ascii="Times New Roman" w:hAnsiTheme="minorHAnsi"/>
          <w:bCs/>
        </w:rPr>
        <w:t>．物块</w:t>
      </w:r>
      <w:r w:rsidRPr="000972D8">
        <w:rPr>
          <w:rFonts w:ascii="Times New Roman" w:hAnsi="Times New Roman"/>
          <w:bCs/>
          <w:i/>
          <w:iCs/>
        </w:rPr>
        <w:t>A</w:t>
      </w:r>
      <w:r w:rsidRPr="000972D8">
        <w:rPr>
          <w:rFonts w:ascii="Times New Roman" w:hAnsiTheme="minorHAnsi"/>
          <w:bCs/>
        </w:rPr>
        <w:t>受到的摩擦力方向不变</w:t>
      </w:r>
    </w:p>
    <w:p w:rsidR="004A0CEA" w:rsidRPr="000972D8" w:rsidRDefault="004A0CEA" w:rsidP="0037013D">
      <w:pPr>
        <w:pStyle w:val="ae"/>
        <w:spacing w:line="276" w:lineRule="auto"/>
        <w:ind w:leftChars="200" w:left="420"/>
        <w:jc w:val="left"/>
        <w:rPr>
          <w:rFonts w:ascii="Times New Roman" w:hAnsi="Times New Roman"/>
        </w:rPr>
      </w:pPr>
      <w:r w:rsidRPr="000972D8">
        <w:rPr>
          <w:rFonts w:ascii="Times New Roman" w:hAnsi="Times New Roman"/>
          <w:bCs/>
        </w:rPr>
        <w:t>C</w:t>
      </w:r>
      <w:r w:rsidRPr="000972D8">
        <w:rPr>
          <w:rFonts w:ascii="Times New Roman" w:hAnsiTheme="minorHAnsi"/>
          <w:bCs/>
        </w:rPr>
        <w:t>．物块</w:t>
      </w:r>
      <w:r w:rsidRPr="000972D8">
        <w:rPr>
          <w:rFonts w:ascii="Times New Roman" w:hAnsi="Times New Roman"/>
          <w:bCs/>
          <w:i/>
          <w:iCs/>
        </w:rPr>
        <w:t>A</w:t>
      </w:r>
      <w:r w:rsidRPr="000972D8">
        <w:rPr>
          <w:rFonts w:ascii="Times New Roman" w:hAnsiTheme="minorHAnsi"/>
          <w:bCs/>
        </w:rPr>
        <w:t>受到的摩擦力减小</w:t>
      </w:r>
    </w:p>
    <w:p w:rsidR="004A0CEA" w:rsidRPr="00335D8D" w:rsidRDefault="004A0CEA" w:rsidP="0037013D">
      <w:pPr>
        <w:pStyle w:val="ae"/>
        <w:spacing w:line="276" w:lineRule="auto"/>
        <w:ind w:leftChars="200" w:left="420"/>
        <w:jc w:val="left"/>
        <w:rPr>
          <w:rFonts w:ascii="Times New Roman" w:hAnsi="Times New Roman"/>
        </w:rPr>
      </w:pPr>
      <w:r w:rsidRPr="000972D8">
        <w:rPr>
          <w:rFonts w:ascii="Times New Roman" w:hAnsi="Times New Roman"/>
          <w:bCs/>
        </w:rPr>
        <w:t>D</w:t>
      </w:r>
      <w:r w:rsidRPr="000972D8">
        <w:rPr>
          <w:rFonts w:ascii="Times New Roman" w:hAnsiTheme="minorHAnsi"/>
          <w:bCs/>
        </w:rPr>
        <w:t>．物块</w:t>
      </w:r>
      <w:r w:rsidRPr="000972D8">
        <w:rPr>
          <w:rFonts w:ascii="Times New Roman" w:hAnsi="Times New Roman"/>
          <w:bCs/>
          <w:i/>
          <w:iCs/>
        </w:rPr>
        <w:t>A</w:t>
      </w:r>
      <w:r w:rsidRPr="000972D8">
        <w:rPr>
          <w:rFonts w:ascii="Times New Roman" w:hAnsiTheme="minorHAnsi"/>
          <w:bCs/>
        </w:rPr>
        <w:t>受到的弹力将增大</w:t>
      </w:r>
    </w:p>
    <w:p w:rsidR="004A0CEA" w:rsidRPr="000972D8" w:rsidRDefault="004A0CEA" w:rsidP="000972D8">
      <w:pPr>
        <w:pStyle w:val="ae"/>
        <w:spacing w:line="276" w:lineRule="auto"/>
        <w:ind w:left="315" w:hangingChars="150" w:hanging="315"/>
        <w:jc w:val="left"/>
        <w:rPr>
          <w:rFonts w:ascii="Times New Roman" w:hAnsi="Times New Roman"/>
          <w:color w:val="FF0000"/>
        </w:rPr>
      </w:pPr>
      <w:r w:rsidRPr="000972D8">
        <w:rPr>
          <w:rFonts w:ascii="Times New Roman" w:hAnsiTheme="minorHAnsi"/>
          <w:color w:val="FF0000"/>
        </w:rPr>
        <w:t>【难度】</w:t>
      </w:r>
      <w:r w:rsidRPr="000972D8">
        <w:rPr>
          <w:rFonts w:ascii="Times New Roman" w:hAnsi="宋体"/>
          <w:color w:val="FF0000"/>
        </w:rPr>
        <w:t>★</w:t>
      </w:r>
      <w:r w:rsidR="00034FAF" w:rsidRPr="000972D8">
        <w:rPr>
          <w:rFonts w:ascii="Times New Roman" w:hAnsi="宋体"/>
          <w:color w:val="FF0000"/>
        </w:rPr>
        <w:t>★</w:t>
      </w:r>
    </w:p>
    <w:p w:rsidR="004A0CEA" w:rsidRPr="000972D8" w:rsidRDefault="004A0CEA" w:rsidP="000972D8">
      <w:pPr>
        <w:spacing w:line="276" w:lineRule="auto"/>
        <w:jc w:val="left"/>
        <w:rPr>
          <w:rFonts w:ascii="Times New Roman" w:hAnsi="Times New Roman" w:cs="Times New Roman"/>
          <w:color w:val="FF0000"/>
          <w:szCs w:val="21"/>
        </w:rPr>
      </w:pPr>
      <w:r w:rsidRPr="000972D8">
        <w:rPr>
          <w:rFonts w:ascii="Times New Roman" w:cs="Times New Roman"/>
          <w:color w:val="FF0000"/>
          <w:szCs w:val="21"/>
        </w:rPr>
        <w:t>【答案】</w:t>
      </w:r>
      <w:r w:rsidRPr="000972D8">
        <w:rPr>
          <w:rFonts w:ascii="Times New Roman" w:hAnsi="Times New Roman" w:cs="Times New Roman"/>
          <w:color w:val="FF0000"/>
          <w:szCs w:val="21"/>
        </w:rPr>
        <w:t>AC</w:t>
      </w:r>
    </w:p>
    <w:p w:rsidR="004A0CEA" w:rsidRPr="000972D8" w:rsidRDefault="004A0CEA" w:rsidP="000972D8">
      <w:pPr>
        <w:pStyle w:val="ae"/>
        <w:spacing w:line="276" w:lineRule="auto"/>
        <w:jc w:val="left"/>
        <w:rPr>
          <w:rFonts w:ascii="Times New Roman" w:eastAsiaTheme="minorEastAsia" w:hAnsi="Times New Roman"/>
          <w:bCs/>
          <w:color w:val="FF0000"/>
        </w:rPr>
      </w:pPr>
      <w:r w:rsidRPr="000972D8">
        <w:rPr>
          <w:rFonts w:ascii="Times New Roman" w:eastAsiaTheme="minorEastAsia" w:hAnsiTheme="minorHAnsi"/>
          <w:color w:val="FF0000"/>
        </w:rPr>
        <w:t>【解析】</w:t>
      </w:r>
      <w:r w:rsidRPr="000972D8">
        <w:rPr>
          <w:rFonts w:ascii="Times New Roman" w:eastAsiaTheme="minorEastAsia" w:hAnsiTheme="minorHAnsi"/>
          <w:bCs/>
          <w:color w:val="FF0000"/>
        </w:rPr>
        <w:t>物块</w:t>
      </w:r>
      <w:r w:rsidRPr="000972D8">
        <w:rPr>
          <w:rFonts w:ascii="Times New Roman" w:eastAsiaTheme="minorEastAsia" w:hAnsi="Times New Roman"/>
          <w:bCs/>
          <w:i/>
          <w:iCs/>
          <w:color w:val="FF0000"/>
        </w:rPr>
        <w:t>A</w:t>
      </w:r>
      <w:r w:rsidRPr="000972D8">
        <w:rPr>
          <w:rFonts w:ascii="Times New Roman" w:eastAsiaTheme="minorEastAsia" w:hAnsiTheme="minorHAnsi"/>
          <w:bCs/>
          <w:color w:val="FF0000"/>
        </w:rPr>
        <w:t>与小车都处于静止状态时，物块</w:t>
      </w:r>
      <w:r w:rsidRPr="000972D8">
        <w:rPr>
          <w:rFonts w:ascii="Times New Roman" w:eastAsiaTheme="minorEastAsia" w:hAnsi="Times New Roman"/>
          <w:bCs/>
          <w:i/>
          <w:iCs/>
          <w:color w:val="FF0000"/>
        </w:rPr>
        <w:t>A</w:t>
      </w:r>
      <w:r w:rsidRPr="000972D8">
        <w:rPr>
          <w:rFonts w:ascii="Times New Roman" w:eastAsiaTheme="minorEastAsia" w:hAnsiTheme="minorHAnsi"/>
          <w:bCs/>
          <w:color w:val="FF0000"/>
        </w:rPr>
        <w:t>受到的弹力方向向右，大小为</w:t>
      </w:r>
      <w:r w:rsidR="001C65A4" w:rsidRPr="000972D8">
        <w:rPr>
          <w:rFonts w:ascii="Times New Roman" w:eastAsiaTheme="minorEastAsia" w:hAnsi="Times New Roman"/>
          <w:bCs/>
          <w:color w:val="FF0000"/>
        </w:rPr>
        <w:t>6</w:t>
      </w:r>
      <w:r w:rsidRPr="000972D8">
        <w:rPr>
          <w:rFonts w:ascii="Times New Roman" w:eastAsiaTheme="minorEastAsia" w:hAnsi="Times New Roman"/>
          <w:bCs/>
          <w:color w:val="FF0000"/>
        </w:rPr>
        <w:t>N</w:t>
      </w:r>
      <w:r w:rsidRPr="000972D8">
        <w:rPr>
          <w:rFonts w:ascii="Times New Roman" w:eastAsiaTheme="minorEastAsia" w:hAnsiTheme="minorHAnsi"/>
          <w:bCs/>
          <w:color w:val="FF0000"/>
        </w:rPr>
        <w:t>，因物块处于静止状态，所以物块受到小车对它的静摩擦力大小为</w:t>
      </w:r>
      <w:r w:rsidRPr="000972D8">
        <w:rPr>
          <w:rFonts w:ascii="Times New Roman" w:eastAsiaTheme="minorEastAsia" w:hAnsi="Times New Roman"/>
          <w:bCs/>
          <w:i/>
          <w:iCs/>
          <w:color w:val="FF0000"/>
        </w:rPr>
        <w:t>f</w:t>
      </w:r>
      <w:r w:rsidRPr="000972D8">
        <w:rPr>
          <w:rFonts w:ascii="Times New Roman" w:eastAsiaTheme="minorEastAsia" w:hAnsiTheme="minorHAnsi"/>
          <w:bCs/>
          <w:color w:val="FF0000"/>
        </w:rPr>
        <w:t>＝</w:t>
      </w:r>
      <w:r w:rsidR="001C65A4" w:rsidRPr="000972D8">
        <w:rPr>
          <w:rFonts w:ascii="Times New Roman" w:eastAsiaTheme="minorEastAsia" w:hAnsi="Times New Roman"/>
          <w:bCs/>
          <w:color w:val="FF0000"/>
        </w:rPr>
        <w:t>6</w:t>
      </w:r>
      <w:r w:rsidRPr="000972D8">
        <w:rPr>
          <w:rFonts w:ascii="Times New Roman" w:eastAsiaTheme="minorEastAsia" w:hAnsi="Times New Roman"/>
          <w:bCs/>
          <w:color w:val="FF0000"/>
        </w:rPr>
        <w:t>N</w:t>
      </w:r>
      <w:r w:rsidR="001C65A4" w:rsidRPr="000972D8">
        <w:rPr>
          <w:rFonts w:ascii="Times New Roman" w:eastAsiaTheme="minorEastAsia" w:hAnsiTheme="minorHAnsi"/>
          <w:bCs/>
          <w:color w:val="FF0000"/>
        </w:rPr>
        <w:t>，方向向左。</w:t>
      </w:r>
      <w:r w:rsidRPr="000972D8">
        <w:rPr>
          <w:rFonts w:ascii="Times New Roman" w:eastAsiaTheme="minorEastAsia" w:hAnsiTheme="minorHAnsi"/>
          <w:bCs/>
          <w:color w:val="FF0000"/>
        </w:rPr>
        <w:t>由此可知，小车与物块之间的最大静摩擦力</w:t>
      </w:r>
      <w:r w:rsidRPr="000972D8">
        <w:rPr>
          <w:rFonts w:ascii="Times New Roman" w:eastAsiaTheme="minorEastAsia" w:hAnsi="Times New Roman"/>
          <w:bCs/>
          <w:i/>
          <w:iCs/>
          <w:color w:val="FF0000"/>
        </w:rPr>
        <w:t>f</w:t>
      </w:r>
      <w:r w:rsidRPr="000972D8">
        <w:rPr>
          <w:rFonts w:ascii="Times New Roman" w:eastAsiaTheme="minorEastAsia" w:hAnsi="Times New Roman"/>
          <w:bCs/>
          <w:color w:val="FF0000"/>
          <w:vertAlign w:val="subscript"/>
        </w:rPr>
        <w:t>m</w:t>
      </w:r>
      <w:r w:rsidR="001C65A4" w:rsidRPr="000972D8">
        <w:rPr>
          <w:rFonts w:ascii="Times New Roman" w:eastAsiaTheme="minorEastAsia" w:hAnsi="Times New Roman"/>
          <w:bCs/>
          <w:color w:val="FF0000"/>
        </w:rPr>
        <w:t>≥6</w:t>
      </w:r>
      <w:r w:rsidRPr="000972D8">
        <w:rPr>
          <w:rFonts w:ascii="Times New Roman" w:eastAsiaTheme="minorEastAsia" w:hAnsi="Times New Roman"/>
          <w:bCs/>
          <w:color w:val="FF0000"/>
        </w:rPr>
        <w:t>N</w:t>
      </w:r>
      <w:r w:rsidRPr="000972D8">
        <w:rPr>
          <w:rFonts w:ascii="Times New Roman" w:eastAsiaTheme="minorEastAsia" w:hAnsiTheme="minorHAnsi"/>
          <w:bCs/>
          <w:color w:val="FF0000"/>
        </w:rPr>
        <w:t>．当小车以</w:t>
      </w:r>
      <w:r w:rsidRPr="000972D8">
        <w:rPr>
          <w:rFonts w:ascii="Times New Roman" w:eastAsiaTheme="minorEastAsia" w:hAnsi="Times New Roman"/>
          <w:bCs/>
          <w:i/>
          <w:iCs/>
          <w:color w:val="FF0000"/>
        </w:rPr>
        <w:t>a</w:t>
      </w:r>
      <w:r w:rsidRPr="000972D8">
        <w:rPr>
          <w:rFonts w:ascii="Times New Roman" w:eastAsiaTheme="minorEastAsia" w:hAnsiTheme="minorHAnsi"/>
          <w:bCs/>
          <w:color w:val="FF0000"/>
        </w:rPr>
        <w:t>＝</w:t>
      </w:r>
      <w:r w:rsidR="001C65A4" w:rsidRPr="000972D8">
        <w:rPr>
          <w:rFonts w:ascii="Times New Roman" w:eastAsiaTheme="minorEastAsia" w:hAnsi="Times New Roman"/>
          <w:bCs/>
          <w:color w:val="FF0000"/>
        </w:rPr>
        <w:t>1</w:t>
      </w:r>
      <w:r w:rsidRPr="006D5226">
        <w:rPr>
          <w:rFonts w:ascii="Times New Roman" w:eastAsiaTheme="minorEastAsia" w:hAnsi="Times New Roman"/>
          <w:bCs/>
          <w:color w:val="FF0000"/>
        </w:rPr>
        <w:t>m/s</w:t>
      </w:r>
      <w:r w:rsidRPr="000972D8">
        <w:rPr>
          <w:rFonts w:ascii="Times New Roman" w:eastAsiaTheme="minorEastAsia" w:hAnsi="Times New Roman"/>
          <w:bCs/>
          <w:color w:val="FF0000"/>
          <w:vertAlign w:val="superscript"/>
        </w:rPr>
        <w:t>2</w:t>
      </w:r>
      <w:r w:rsidRPr="000972D8">
        <w:rPr>
          <w:rFonts w:ascii="Times New Roman" w:eastAsiaTheme="minorEastAsia" w:hAnsiTheme="minorHAnsi"/>
          <w:bCs/>
          <w:color w:val="FF0000"/>
        </w:rPr>
        <w:t>的加速度向右做匀加速运动时，若物块相对小车静止，则其加速度也应为</w:t>
      </w:r>
      <w:r w:rsidRPr="000972D8">
        <w:rPr>
          <w:rFonts w:ascii="Times New Roman" w:eastAsiaTheme="minorEastAsia" w:hAnsi="Times New Roman"/>
          <w:bCs/>
          <w:i/>
          <w:iCs/>
          <w:color w:val="FF0000"/>
        </w:rPr>
        <w:t>a</w:t>
      </w:r>
      <w:r w:rsidRPr="000972D8">
        <w:rPr>
          <w:rFonts w:ascii="Times New Roman" w:eastAsiaTheme="minorEastAsia" w:hAnsiTheme="minorHAnsi"/>
          <w:bCs/>
          <w:color w:val="FF0000"/>
        </w:rPr>
        <w:t>＝</w:t>
      </w:r>
      <w:r w:rsidR="001C65A4" w:rsidRPr="000972D8">
        <w:rPr>
          <w:rFonts w:ascii="Times New Roman" w:eastAsiaTheme="minorEastAsia" w:hAnsi="Times New Roman"/>
          <w:bCs/>
          <w:color w:val="FF0000"/>
        </w:rPr>
        <w:t>1</w:t>
      </w:r>
      <w:r w:rsidRPr="006D5226">
        <w:rPr>
          <w:rFonts w:ascii="Times New Roman" w:eastAsiaTheme="minorEastAsia" w:hAnsi="Times New Roman"/>
          <w:bCs/>
          <w:color w:val="FF0000"/>
        </w:rPr>
        <w:t>m/s</w:t>
      </w:r>
      <w:r w:rsidRPr="000972D8">
        <w:rPr>
          <w:rFonts w:ascii="Times New Roman" w:eastAsiaTheme="minorEastAsia" w:hAnsi="Times New Roman"/>
          <w:bCs/>
          <w:color w:val="FF0000"/>
          <w:vertAlign w:val="superscript"/>
        </w:rPr>
        <w:t>2</w:t>
      </w:r>
      <w:r w:rsidRPr="000972D8">
        <w:rPr>
          <w:rFonts w:ascii="Times New Roman" w:eastAsiaTheme="minorEastAsia" w:hAnsiTheme="minorHAnsi"/>
          <w:bCs/>
          <w:color w:val="FF0000"/>
        </w:rPr>
        <w:t>，此时物块所受合外力应为</w:t>
      </w:r>
      <w:r w:rsidRPr="000972D8">
        <w:rPr>
          <w:rFonts w:ascii="Times New Roman" w:eastAsiaTheme="minorEastAsia" w:hAnsi="Times New Roman"/>
          <w:bCs/>
          <w:i/>
          <w:iCs/>
          <w:color w:val="FF0000"/>
        </w:rPr>
        <w:t>F</w:t>
      </w:r>
      <w:r w:rsidRPr="000972D8">
        <w:rPr>
          <w:rFonts w:ascii="Times New Roman" w:eastAsiaTheme="minorEastAsia" w:hAnsiTheme="minorHAnsi"/>
          <w:bCs/>
          <w:color w:val="FF0000"/>
        </w:rPr>
        <w:t>＝</w:t>
      </w:r>
      <w:r w:rsidRPr="000972D8">
        <w:rPr>
          <w:rFonts w:ascii="Times New Roman" w:eastAsiaTheme="minorEastAsia" w:hAnsi="Times New Roman"/>
          <w:bCs/>
          <w:i/>
          <w:iCs/>
          <w:color w:val="FF0000"/>
        </w:rPr>
        <w:t>ma</w:t>
      </w:r>
      <w:r w:rsidRPr="000972D8">
        <w:rPr>
          <w:rFonts w:ascii="Times New Roman" w:eastAsiaTheme="minorEastAsia" w:hAnsiTheme="minorHAnsi"/>
          <w:bCs/>
          <w:color w:val="FF0000"/>
        </w:rPr>
        <w:t>＝</w:t>
      </w:r>
      <w:r w:rsidR="001C65A4" w:rsidRPr="000972D8">
        <w:rPr>
          <w:rFonts w:ascii="Times New Roman" w:eastAsiaTheme="minorEastAsia" w:hAnsi="Times New Roman"/>
          <w:bCs/>
          <w:color w:val="FF0000"/>
        </w:rPr>
        <w:t>1</w:t>
      </w:r>
      <w:r w:rsidR="001C65A4" w:rsidRPr="00591702">
        <w:rPr>
          <w:rFonts w:ascii="Times New Roman" w:eastAsiaTheme="minorEastAsia" w:hAnsi="Times New Roman"/>
          <w:bCs/>
          <w:color w:val="FF0000"/>
        </w:rPr>
        <w:t>0</w:t>
      </w:r>
      <w:r w:rsidR="001C65A4" w:rsidRPr="000972D8">
        <w:rPr>
          <w:rFonts w:ascii="Times New Roman" w:eastAsiaTheme="minorEastAsia" w:hAnsi="Times New Roman"/>
          <w:bCs/>
          <w:color w:val="FF0000"/>
        </w:rPr>
        <w:t>×1</w:t>
      </w:r>
      <w:r w:rsidRPr="000972D8">
        <w:rPr>
          <w:rFonts w:ascii="Times New Roman" w:eastAsiaTheme="minorEastAsia" w:hAnsi="Times New Roman"/>
          <w:bCs/>
          <w:color w:val="FF0000"/>
        </w:rPr>
        <w:t>N</w:t>
      </w:r>
      <w:r w:rsidRPr="000972D8">
        <w:rPr>
          <w:rFonts w:ascii="Times New Roman" w:eastAsiaTheme="minorEastAsia" w:hAnsiTheme="minorHAnsi"/>
          <w:bCs/>
          <w:color w:val="FF0000"/>
        </w:rPr>
        <w:t>＝</w:t>
      </w:r>
      <w:r w:rsidR="00FA553C" w:rsidRPr="000972D8">
        <w:rPr>
          <w:rFonts w:ascii="Times New Roman" w:eastAsiaTheme="minorEastAsia" w:hAnsi="Times New Roman"/>
          <w:bCs/>
          <w:color w:val="FF0000"/>
        </w:rPr>
        <w:t>1</w:t>
      </w:r>
      <w:r w:rsidR="00FA553C" w:rsidRPr="00591702">
        <w:rPr>
          <w:rFonts w:ascii="Times New Roman" w:eastAsiaTheme="minorEastAsia" w:hAnsi="Times New Roman"/>
          <w:bCs/>
          <w:color w:val="FF0000"/>
        </w:rPr>
        <w:t>0</w:t>
      </w:r>
      <w:r w:rsidRPr="000972D8">
        <w:rPr>
          <w:rFonts w:ascii="Times New Roman" w:eastAsiaTheme="minorEastAsia" w:hAnsi="Times New Roman"/>
          <w:bCs/>
          <w:color w:val="FF0000"/>
        </w:rPr>
        <w:t>N</w:t>
      </w:r>
      <w:r w:rsidRPr="000972D8">
        <w:rPr>
          <w:rFonts w:ascii="Times New Roman" w:eastAsiaTheme="minorEastAsia" w:hAnsiTheme="minorHAnsi"/>
          <w:bCs/>
          <w:color w:val="FF0000"/>
        </w:rPr>
        <w:t>，而</w:t>
      </w:r>
      <w:r w:rsidRPr="000972D8">
        <w:rPr>
          <w:rFonts w:ascii="Times New Roman" w:eastAsiaTheme="minorEastAsia" w:hAnsi="Times New Roman"/>
          <w:bCs/>
          <w:i/>
          <w:iCs/>
          <w:color w:val="FF0000"/>
        </w:rPr>
        <w:t>F</w:t>
      </w:r>
      <w:r w:rsidRPr="000972D8">
        <w:rPr>
          <w:rFonts w:ascii="Times New Roman" w:eastAsiaTheme="minorEastAsia" w:hAnsiTheme="minorHAnsi"/>
          <w:bCs/>
          <w:color w:val="FF0000"/>
        </w:rPr>
        <w:t>＝</w:t>
      </w:r>
      <w:r w:rsidRPr="000972D8">
        <w:rPr>
          <w:rFonts w:ascii="Times New Roman" w:eastAsiaTheme="minorEastAsia" w:hAnsi="Times New Roman"/>
          <w:bCs/>
          <w:i/>
          <w:iCs/>
          <w:color w:val="FF0000"/>
        </w:rPr>
        <w:t>F</w:t>
      </w:r>
      <w:r w:rsidRPr="000972D8">
        <w:rPr>
          <w:rFonts w:ascii="Times New Roman" w:eastAsiaTheme="minorEastAsia" w:hAnsiTheme="minorHAnsi"/>
          <w:bCs/>
          <w:color w:val="FF0000"/>
          <w:vertAlign w:val="subscript"/>
        </w:rPr>
        <w:t>弹</w:t>
      </w:r>
      <w:r w:rsidRPr="000972D8">
        <w:rPr>
          <w:rFonts w:ascii="Times New Roman" w:eastAsiaTheme="minorEastAsia" w:hAnsiTheme="minorHAnsi"/>
          <w:bCs/>
          <w:color w:val="FF0000"/>
        </w:rPr>
        <w:t>＋</w:t>
      </w:r>
      <w:r w:rsidRPr="000972D8">
        <w:rPr>
          <w:rFonts w:ascii="Times New Roman" w:eastAsiaTheme="minorEastAsia" w:hAnsi="Times New Roman"/>
          <w:bCs/>
          <w:i/>
          <w:iCs/>
          <w:color w:val="FF0000"/>
        </w:rPr>
        <w:t>F</w:t>
      </w:r>
      <w:r w:rsidRPr="000972D8">
        <w:rPr>
          <w:rFonts w:ascii="Times New Roman" w:eastAsiaTheme="minorEastAsia" w:hAnsi="Times New Roman"/>
          <w:bCs/>
          <w:i/>
          <w:iCs/>
          <w:color w:val="FF0000"/>
          <w:vertAlign w:val="subscript"/>
        </w:rPr>
        <w:t>f</w:t>
      </w:r>
      <w:r w:rsidRPr="000972D8">
        <w:rPr>
          <w:rFonts w:ascii="Times New Roman" w:eastAsiaTheme="minorEastAsia" w:hAnsiTheme="minorHAnsi"/>
          <w:bCs/>
          <w:color w:val="FF0000"/>
        </w:rPr>
        <w:t>，故</w:t>
      </w:r>
      <w:r w:rsidRPr="000972D8">
        <w:rPr>
          <w:rFonts w:ascii="Times New Roman" w:eastAsiaTheme="minorEastAsia" w:hAnsi="Times New Roman"/>
          <w:bCs/>
          <w:i/>
          <w:iCs/>
          <w:color w:val="FF0000"/>
        </w:rPr>
        <w:t>F</w:t>
      </w:r>
      <w:r w:rsidRPr="000972D8">
        <w:rPr>
          <w:rFonts w:ascii="Times New Roman" w:eastAsiaTheme="minorEastAsia" w:hAnsi="Times New Roman"/>
          <w:bCs/>
          <w:i/>
          <w:iCs/>
          <w:color w:val="FF0000"/>
          <w:vertAlign w:val="subscript"/>
        </w:rPr>
        <w:t>f</w:t>
      </w:r>
      <w:r w:rsidRPr="000972D8">
        <w:rPr>
          <w:rFonts w:ascii="Times New Roman" w:eastAsiaTheme="minorEastAsia" w:hAnsiTheme="minorHAnsi"/>
          <w:bCs/>
          <w:color w:val="FF0000"/>
        </w:rPr>
        <w:t>＝</w:t>
      </w:r>
      <w:r w:rsidRPr="000972D8">
        <w:rPr>
          <w:rFonts w:ascii="Times New Roman" w:eastAsiaTheme="minorEastAsia" w:hAnsi="Times New Roman"/>
          <w:bCs/>
          <w:i/>
          <w:iCs/>
          <w:color w:val="FF0000"/>
        </w:rPr>
        <w:t>F</w:t>
      </w:r>
      <w:r w:rsidRPr="000972D8">
        <w:rPr>
          <w:rFonts w:ascii="Times New Roman" w:eastAsiaTheme="minorEastAsia" w:hAnsiTheme="minorHAnsi"/>
          <w:bCs/>
          <w:color w:val="FF0000"/>
        </w:rPr>
        <w:t>－</w:t>
      </w:r>
      <w:r w:rsidRPr="000972D8">
        <w:rPr>
          <w:rFonts w:ascii="Times New Roman" w:eastAsiaTheme="minorEastAsia" w:hAnsi="Times New Roman"/>
          <w:bCs/>
          <w:i/>
          <w:iCs/>
          <w:color w:val="FF0000"/>
        </w:rPr>
        <w:t>F</w:t>
      </w:r>
      <w:r w:rsidRPr="000972D8">
        <w:rPr>
          <w:rFonts w:ascii="Times New Roman" w:eastAsiaTheme="minorEastAsia" w:hAnsiTheme="minorHAnsi"/>
          <w:bCs/>
          <w:color w:val="FF0000"/>
          <w:vertAlign w:val="subscript"/>
        </w:rPr>
        <w:t>弹</w:t>
      </w:r>
      <w:r w:rsidRPr="000972D8">
        <w:rPr>
          <w:rFonts w:ascii="Times New Roman" w:eastAsiaTheme="minorEastAsia" w:hAnsiTheme="minorHAnsi"/>
          <w:bCs/>
          <w:color w:val="FF0000"/>
        </w:rPr>
        <w:t>＝</w:t>
      </w:r>
      <w:r w:rsidR="001C65A4" w:rsidRPr="000972D8">
        <w:rPr>
          <w:rFonts w:ascii="Times New Roman" w:eastAsiaTheme="minorEastAsia" w:hAnsi="Times New Roman"/>
          <w:bCs/>
          <w:color w:val="FF0000"/>
        </w:rPr>
        <w:t>4</w:t>
      </w:r>
      <w:r w:rsidRPr="000972D8">
        <w:rPr>
          <w:rFonts w:ascii="Times New Roman" w:eastAsiaTheme="minorEastAsia" w:hAnsi="Times New Roman"/>
          <w:bCs/>
          <w:color w:val="FF0000"/>
        </w:rPr>
        <w:t>N&lt;</w:t>
      </w:r>
      <w:r w:rsidRPr="000972D8">
        <w:rPr>
          <w:rFonts w:ascii="Times New Roman" w:eastAsiaTheme="minorEastAsia" w:hAnsi="Times New Roman"/>
          <w:bCs/>
          <w:i/>
          <w:iCs/>
          <w:color w:val="FF0000"/>
        </w:rPr>
        <w:t>f</w:t>
      </w:r>
      <w:r w:rsidRPr="000972D8">
        <w:rPr>
          <w:rFonts w:ascii="Times New Roman" w:eastAsiaTheme="minorEastAsia" w:hAnsi="Times New Roman"/>
          <w:bCs/>
          <w:color w:val="FF0000"/>
          <w:vertAlign w:val="subscript"/>
        </w:rPr>
        <w:t>m</w:t>
      </w:r>
      <w:r w:rsidRPr="000972D8">
        <w:rPr>
          <w:rFonts w:ascii="Times New Roman" w:eastAsiaTheme="minorEastAsia" w:hAnsiTheme="minorHAnsi"/>
          <w:bCs/>
          <w:color w:val="FF0000"/>
        </w:rPr>
        <w:t>，方向向右，因此物块不会相对小车发生滑动．</w:t>
      </w:r>
    </w:p>
    <w:p w:rsidR="00034FAF" w:rsidRDefault="00034FAF" w:rsidP="000972D8">
      <w:pPr>
        <w:pStyle w:val="ae"/>
        <w:spacing w:line="276" w:lineRule="auto"/>
        <w:jc w:val="left"/>
        <w:rPr>
          <w:rFonts w:ascii="Times New Roman" w:eastAsiaTheme="minorEastAsia" w:hAnsi="Times New Roman"/>
          <w:bCs/>
          <w:color w:val="FF0000"/>
        </w:rPr>
      </w:pPr>
    </w:p>
    <w:p w:rsidR="001E7EC0" w:rsidRPr="001E7EC0" w:rsidRDefault="0037013D" w:rsidP="001E7EC0">
      <w:pPr>
        <w:pStyle w:val="ae"/>
        <w:spacing w:line="276" w:lineRule="auto"/>
        <w:jc w:val="left"/>
        <w:rPr>
          <w:rFonts w:ascii="Times New Roman" w:hAnsi="Times New Roman"/>
          <w:bCs/>
          <w:color w:val="000000" w:themeColor="text1"/>
        </w:rPr>
      </w:pPr>
      <w:r>
        <w:rPr>
          <w:rFonts w:ascii="Times New Roman" w:hAnsi="Times New Roman" w:hint="eastAsia"/>
          <w:bCs/>
          <w:noProof/>
          <w:color w:val="000000" w:themeColor="text1"/>
        </w:rPr>
        <w:drawing>
          <wp:anchor distT="0" distB="0" distL="114300" distR="114300" simplePos="0" relativeHeight="251682816" behindDoc="0" locked="0" layoutInCell="1" allowOverlap="1">
            <wp:simplePos x="0" y="0"/>
            <wp:positionH relativeFrom="column">
              <wp:posOffset>4071620</wp:posOffset>
            </wp:positionH>
            <wp:positionV relativeFrom="paragraph">
              <wp:posOffset>633730</wp:posOffset>
            </wp:positionV>
            <wp:extent cx="1200150" cy="838200"/>
            <wp:effectExtent l="19050" t="0" r="0" b="0"/>
            <wp:wrapSquare wrapText="bothSides"/>
            <wp:docPr id="567" name="图片 567" descr="http://hiphotos.baidu.com/zhidao/pic/item/e1fe9925bc315c6095dba95e8eb1cb1349547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hiphotos.baidu.com/zhidao/pic/item/e1fe9925bc315c6095dba95e8eb1cb1349547731.jpg"/>
                    <pic:cNvPicPr>
                      <a:picLocks noChangeAspect="1" noChangeArrowheads="1"/>
                    </pic:cNvPicPr>
                  </pic:nvPicPr>
                  <pic:blipFill>
                    <a:blip r:embed="rId33"/>
                    <a:srcRect/>
                    <a:stretch>
                      <a:fillRect/>
                    </a:stretch>
                  </pic:blipFill>
                  <pic:spPr bwMode="auto">
                    <a:xfrm>
                      <a:off x="0" y="0"/>
                      <a:ext cx="1200150" cy="838200"/>
                    </a:xfrm>
                    <a:prstGeom prst="rect">
                      <a:avLst/>
                    </a:prstGeom>
                    <a:noFill/>
                    <a:ln w="9525">
                      <a:noFill/>
                      <a:miter lim="800000"/>
                      <a:headEnd/>
                      <a:tailEnd/>
                    </a:ln>
                  </pic:spPr>
                </pic:pic>
              </a:graphicData>
            </a:graphic>
          </wp:anchor>
        </w:drawing>
      </w:r>
      <w:r>
        <w:rPr>
          <w:rFonts w:ascii="Times New Roman" w:hAnsi="Times New Roman" w:hint="eastAsia"/>
          <w:bCs/>
          <w:color w:val="000000" w:themeColor="text1"/>
        </w:rPr>
        <w:t>3</w:t>
      </w:r>
      <w:r>
        <w:rPr>
          <w:rFonts w:ascii="Times New Roman" w:hAnsi="Times New Roman" w:hint="eastAsia"/>
          <w:bCs/>
          <w:color w:val="000000" w:themeColor="text1"/>
        </w:rPr>
        <w:t>、</w:t>
      </w:r>
      <w:r w:rsidR="001E7EC0" w:rsidRPr="001E7EC0">
        <w:rPr>
          <w:rFonts w:ascii="Times New Roman" w:hAnsi="Times New Roman" w:hint="eastAsia"/>
          <w:bCs/>
          <w:color w:val="000000" w:themeColor="text1"/>
        </w:rPr>
        <w:t>物体</w:t>
      </w:r>
      <w:r w:rsidR="001E7EC0" w:rsidRPr="001E7EC0">
        <w:rPr>
          <w:rFonts w:ascii="Times New Roman" w:hAnsi="Times New Roman" w:hint="eastAsia"/>
          <w:bCs/>
          <w:color w:val="000000" w:themeColor="text1"/>
        </w:rPr>
        <w:t>A</w:t>
      </w:r>
      <w:r w:rsidR="001E7EC0" w:rsidRPr="001E7EC0">
        <w:rPr>
          <w:rFonts w:ascii="Times New Roman" w:hAnsi="Times New Roman" w:hint="eastAsia"/>
          <w:bCs/>
          <w:color w:val="000000" w:themeColor="text1"/>
        </w:rPr>
        <w:t>重为</w:t>
      </w:r>
      <w:r w:rsidR="001E7EC0" w:rsidRPr="001E7EC0">
        <w:rPr>
          <w:rFonts w:ascii="Times New Roman" w:hAnsi="Times New Roman" w:hint="eastAsia"/>
          <w:bCs/>
          <w:color w:val="000000" w:themeColor="text1"/>
        </w:rPr>
        <w:t>1</w:t>
      </w:r>
      <w:r w:rsidR="001E7EC0" w:rsidRPr="00591702">
        <w:rPr>
          <w:rFonts w:ascii="Times New Roman" w:hAnsi="Times New Roman" w:hint="eastAsia"/>
          <w:bCs/>
          <w:color w:val="000000" w:themeColor="text1"/>
        </w:rPr>
        <w:t>00</w:t>
      </w:r>
      <w:r w:rsidR="001E7EC0" w:rsidRPr="001E7EC0">
        <w:rPr>
          <w:rFonts w:ascii="Times New Roman" w:hAnsi="Times New Roman" w:hint="eastAsia"/>
          <w:bCs/>
          <w:color w:val="000000" w:themeColor="text1"/>
        </w:rPr>
        <w:t>N</w:t>
      </w:r>
      <w:r w:rsidR="001E7EC0" w:rsidRPr="001E7EC0">
        <w:rPr>
          <w:rFonts w:ascii="Times New Roman" w:hAnsi="Times New Roman" w:hint="eastAsia"/>
          <w:bCs/>
          <w:color w:val="000000" w:themeColor="text1"/>
        </w:rPr>
        <w:t>，</w:t>
      </w:r>
      <w:r w:rsidR="001E7EC0" w:rsidRPr="001E7EC0">
        <w:rPr>
          <w:rFonts w:ascii="Times New Roman" w:hAnsi="Times New Roman" w:hint="eastAsia"/>
          <w:bCs/>
          <w:color w:val="000000" w:themeColor="text1"/>
        </w:rPr>
        <w:t>B</w:t>
      </w:r>
      <w:r w:rsidR="001E7EC0" w:rsidRPr="001E7EC0">
        <w:rPr>
          <w:rFonts w:ascii="Times New Roman" w:hAnsi="Times New Roman" w:hint="eastAsia"/>
          <w:bCs/>
          <w:color w:val="000000" w:themeColor="text1"/>
        </w:rPr>
        <w:t>重为</w:t>
      </w:r>
      <w:r w:rsidR="001E7EC0" w:rsidRPr="001E7EC0">
        <w:rPr>
          <w:rFonts w:ascii="Times New Roman" w:hAnsi="Times New Roman" w:hint="eastAsia"/>
          <w:bCs/>
          <w:color w:val="000000" w:themeColor="text1"/>
        </w:rPr>
        <w:t>2</w:t>
      </w:r>
      <w:r w:rsidR="001E7EC0" w:rsidRPr="00591702">
        <w:rPr>
          <w:rFonts w:ascii="Times New Roman" w:hAnsi="Times New Roman" w:hint="eastAsia"/>
          <w:bCs/>
          <w:color w:val="000000" w:themeColor="text1"/>
        </w:rPr>
        <w:t>0</w:t>
      </w:r>
      <w:r w:rsidR="001E7EC0" w:rsidRPr="001E7EC0">
        <w:rPr>
          <w:rFonts w:ascii="Times New Roman" w:hAnsi="Times New Roman" w:hint="eastAsia"/>
          <w:bCs/>
          <w:color w:val="000000" w:themeColor="text1"/>
        </w:rPr>
        <w:t>N</w:t>
      </w:r>
      <w:r w:rsidR="001E7EC0" w:rsidRPr="001E7EC0">
        <w:rPr>
          <w:rFonts w:ascii="Times New Roman" w:hAnsi="Times New Roman" w:hint="eastAsia"/>
          <w:bCs/>
          <w:color w:val="000000" w:themeColor="text1"/>
        </w:rPr>
        <w:t>，</w:t>
      </w:r>
      <w:r w:rsidR="001E7EC0" w:rsidRPr="001E7EC0">
        <w:rPr>
          <w:rFonts w:ascii="Times New Roman" w:hAnsi="Times New Roman" w:hint="eastAsia"/>
          <w:bCs/>
          <w:color w:val="000000" w:themeColor="text1"/>
        </w:rPr>
        <w:t>A</w:t>
      </w:r>
      <w:r w:rsidR="001E7EC0" w:rsidRPr="001E7EC0">
        <w:rPr>
          <w:rFonts w:ascii="Times New Roman" w:hAnsi="Times New Roman" w:hint="eastAsia"/>
          <w:bCs/>
          <w:color w:val="000000" w:themeColor="text1"/>
        </w:rPr>
        <w:t>与水平面最大静摩擦力为</w:t>
      </w:r>
      <w:r w:rsidR="001E7EC0" w:rsidRPr="001E7EC0">
        <w:rPr>
          <w:rFonts w:ascii="Times New Roman" w:hAnsi="Times New Roman" w:hint="eastAsia"/>
          <w:bCs/>
          <w:color w:val="000000" w:themeColor="text1"/>
        </w:rPr>
        <w:t>3</w:t>
      </w:r>
      <w:r w:rsidR="001E7EC0" w:rsidRPr="00591702">
        <w:rPr>
          <w:rFonts w:ascii="Times New Roman" w:hAnsi="Times New Roman" w:hint="eastAsia"/>
          <w:bCs/>
          <w:color w:val="000000" w:themeColor="text1"/>
        </w:rPr>
        <w:t>0</w:t>
      </w:r>
      <w:r w:rsidR="001E7EC0" w:rsidRPr="001E7EC0">
        <w:rPr>
          <w:rFonts w:ascii="Times New Roman" w:hAnsi="Times New Roman" w:hint="eastAsia"/>
          <w:bCs/>
          <w:color w:val="000000" w:themeColor="text1"/>
        </w:rPr>
        <w:t>N</w:t>
      </w:r>
      <w:r w:rsidR="001E7EC0" w:rsidRPr="001E7EC0">
        <w:rPr>
          <w:rFonts w:ascii="Times New Roman" w:hAnsi="Times New Roman" w:hint="eastAsia"/>
          <w:bCs/>
          <w:color w:val="000000" w:themeColor="text1"/>
        </w:rPr>
        <w:t>，整个系统处于静止状态，如图所示，这时</w:t>
      </w:r>
      <w:r w:rsidR="001E7EC0" w:rsidRPr="001E7EC0">
        <w:rPr>
          <w:rFonts w:ascii="Times New Roman" w:hAnsi="Times New Roman" w:hint="eastAsia"/>
          <w:bCs/>
          <w:color w:val="000000" w:themeColor="text1"/>
        </w:rPr>
        <w:t>A</w:t>
      </w:r>
      <w:r w:rsidR="001E7EC0" w:rsidRPr="001E7EC0">
        <w:rPr>
          <w:rFonts w:ascii="Times New Roman" w:hAnsi="Times New Roman" w:hint="eastAsia"/>
          <w:bCs/>
          <w:color w:val="000000" w:themeColor="text1"/>
        </w:rPr>
        <w:t>受摩擦力大小为</w:t>
      </w:r>
      <w:r w:rsidR="001E7EC0" w:rsidRPr="001E7EC0">
        <w:rPr>
          <w:rFonts w:ascii="Times New Roman" w:hAnsi="Times New Roman" w:hint="eastAsia"/>
          <w:bCs/>
          <w:color w:val="000000" w:themeColor="text1"/>
        </w:rPr>
        <w:t>_____N</w:t>
      </w:r>
      <w:r w:rsidR="001E7EC0" w:rsidRPr="001E7EC0">
        <w:rPr>
          <w:rFonts w:ascii="Times New Roman" w:hAnsi="Times New Roman" w:hint="eastAsia"/>
          <w:bCs/>
          <w:color w:val="000000" w:themeColor="text1"/>
        </w:rPr>
        <w:t>。如果逐渐增大</w:t>
      </w:r>
      <w:r w:rsidR="001E7EC0" w:rsidRPr="001E7EC0">
        <w:rPr>
          <w:rFonts w:ascii="Times New Roman" w:hAnsi="Times New Roman" w:hint="eastAsia"/>
          <w:bCs/>
          <w:color w:val="000000" w:themeColor="text1"/>
        </w:rPr>
        <w:t>B</w:t>
      </w:r>
      <w:r w:rsidR="001E7EC0" w:rsidRPr="001E7EC0">
        <w:rPr>
          <w:rFonts w:ascii="Times New Roman" w:hAnsi="Times New Roman" w:hint="eastAsia"/>
          <w:bCs/>
          <w:color w:val="000000" w:themeColor="text1"/>
        </w:rPr>
        <w:t>重量而保持系统静止，则</w:t>
      </w:r>
      <w:r w:rsidR="001E7EC0" w:rsidRPr="001E7EC0">
        <w:rPr>
          <w:rFonts w:ascii="Times New Roman" w:hAnsi="Times New Roman" w:hint="eastAsia"/>
          <w:bCs/>
          <w:color w:val="000000" w:themeColor="text1"/>
        </w:rPr>
        <w:t>B</w:t>
      </w:r>
      <w:r w:rsidR="001E7EC0" w:rsidRPr="001E7EC0">
        <w:rPr>
          <w:rFonts w:ascii="Times New Roman" w:hAnsi="Times New Roman" w:hint="eastAsia"/>
          <w:bCs/>
          <w:color w:val="000000" w:themeColor="text1"/>
        </w:rPr>
        <w:t>的重力最大值为</w:t>
      </w:r>
      <w:r w:rsidR="001E7EC0" w:rsidRPr="001E7EC0">
        <w:rPr>
          <w:rFonts w:ascii="Times New Roman" w:hAnsi="Times New Roman" w:hint="eastAsia"/>
          <w:bCs/>
          <w:color w:val="000000" w:themeColor="text1"/>
        </w:rPr>
        <w:t>______N</w:t>
      </w:r>
      <w:r w:rsidR="001E7EC0" w:rsidRPr="001E7EC0">
        <w:rPr>
          <w:rFonts w:ascii="Times New Roman" w:hAnsi="Times New Roman" w:hint="eastAsia"/>
          <w:bCs/>
          <w:color w:val="000000" w:themeColor="text1"/>
        </w:rPr>
        <w:t>．</w:t>
      </w:r>
    </w:p>
    <w:p w:rsidR="001E7EC0" w:rsidRPr="00C65762" w:rsidRDefault="001E7EC0" w:rsidP="001E7EC0">
      <w:pPr>
        <w:pStyle w:val="ae"/>
        <w:spacing w:line="276" w:lineRule="auto"/>
        <w:jc w:val="left"/>
        <w:rPr>
          <w:rFonts w:ascii="Times New Roman" w:hAnsi="Times New Roman"/>
          <w:bCs/>
          <w:color w:val="FF0000"/>
        </w:rPr>
      </w:pPr>
      <w:r w:rsidRPr="00C65762">
        <w:rPr>
          <w:rFonts w:ascii="Times New Roman" w:hAnsi="Times New Roman" w:hint="eastAsia"/>
          <w:bCs/>
          <w:color w:val="FF0000"/>
        </w:rPr>
        <w:t>【难度】</w:t>
      </w:r>
    </w:p>
    <w:p w:rsidR="001E7EC0" w:rsidRPr="00C65762" w:rsidRDefault="001E7EC0" w:rsidP="001E7EC0">
      <w:pPr>
        <w:pStyle w:val="ae"/>
        <w:spacing w:line="276" w:lineRule="auto"/>
        <w:jc w:val="left"/>
        <w:rPr>
          <w:rFonts w:ascii="Times New Roman" w:hAnsi="Times New Roman"/>
          <w:bCs/>
          <w:color w:val="FF0000"/>
        </w:rPr>
      </w:pPr>
      <w:r w:rsidRPr="00C65762">
        <w:rPr>
          <w:rFonts w:ascii="Times New Roman" w:hAnsi="Times New Roman" w:hint="eastAsia"/>
          <w:bCs/>
          <w:color w:val="FF0000"/>
        </w:rPr>
        <w:t>【答案】</w:t>
      </w:r>
      <w:r w:rsidR="0037013D" w:rsidRPr="00C65762">
        <w:rPr>
          <w:rFonts w:ascii="Times New Roman" w:hAnsi="Times New Roman" w:hint="eastAsia"/>
          <w:bCs/>
          <w:color w:val="FF0000"/>
        </w:rPr>
        <w:t>20</w:t>
      </w:r>
      <w:r w:rsidR="0037013D" w:rsidRPr="00C65762">
        <w:rPr>
          <w:rFonts w:ascii="Times New Roman" w:hAnsi="Times New Roman" w:hint="eastAsia"/>
          <w:bCs/>
          <w:color w:val="FF0000"/>
        </w:rPr>
        <w:t>；</w:t>
      </w:r>
      <w:r w:rsidR="0037013D" w:rsidRPr="00C65762">
        <w:rPr>
          <w:rFonts w:ascii="Times New Roman" w:hAnsi="Times New Roman" w:hint="eastAsia"/>
          <w:bCs/>
          <w:color w:val="FF0000"/>
        </w:rPr>
        <w:t>30</w:t>
      </w:r>
    </w:p>
    <w:p w:rsidR="001E7EC0" w:rsidRDefault="001E7EC0" w:rsidP="000972D8">
      <w:pPr>
        <w:pStyle w:val="ae"/>
        <w:spacing w:line="276" w:lineRule="auto"/>
        <w:jc w:val="left"/>
        <w:rPr>
          <w:rFonts w:ascii="Times New Roman" w:eastAsiaTheme="minorEastAsia" w:hAnsi="Times New Roman"/>
          <w:b/>
          <w:bCs/>
          <w:color w:val="FF0000"/>
        </w:rPr>
      </w:pPr>
    </w:p>
    <w:p w:rsidR="0037013D" w:rsidRDefault="0037013D" w:rsidP="000972D8">
      <w:pPr>
        <w:pStyle w:val="ae"/>
        <w:spacing w:line="276" w:lineRule="auto"/>
        <w:jc w:val="left"/>
        <w:rPr>
          <w:rFonts w:ascii="Times New Roman" w:eastAsiaTheme="minorEastAsia" w:hAnsi="Times New Roman"/>
          <w:b/>
          <w:bCs/>
          <w:color w:val="FF0000"/>
        </w:rPr>
      </w:pPr>
    </w:p>
    <w:p w:rsidR="0037013D" w:rsidRDefault="0037013D" w:rsidP="000972D8">
      <w:pPr>
        <w:pStyle w:val="ae"/>
        <w:spacing w:line="276" w:lineRule="auto"/>
        <w:jc w:val="left"/>
        <w:rPr>
          <w:rFonts w:ascii="Times New Roman" w:eastAsiaTheme="minorEastAsia" w:hAnsi="Times New Roman" w:hint="eastAsia"/>
          <w:b/>
          <w:bCs/>
          <w:color w:val="FF0000"/>
        </w:rPr>
      </w:pPr>
    </w:p>
    <w:p w:rsidR="00C65762" w:rsidRDefault="00C65762" w:rsidP="000972D8">
      <w:pPr>
        <w:pStyle w:val="ae"/>
        <w:spacing w:line="276" w:lineRule="auto"/>
        <w:jc w:val="left"/>
        <w:rPr>
          <w:rFonts w:ascii="Times New Roman" w:eastAsiaTheme="minorEastAsia" w:hAnsi="Times New Roman" w:hint="eastAsia"/>
          <w:b/>
          <w:bCs/>
          <w:color w:val="FF0000"/>
        </w:rPr>
      </w:pPr>
    </w:p>
    <w:p w:rsidR="00C65762" w:rsidRDefault="00C65762" w:rsidP="000972D8">
      <w:pPr>
        <w:pStyle w:val="ae"/>
        <w:spacing w:line="276" w:lineRule="auto"/>
        <w:jc w:val="left"/>
        <w:rPr>
          <w:rFonts w:ascii="Times New Roman" w:eastAsiaTheme="minorEastAsia" w:hAnsi="Times New Roman" w:hint="eastAsia"/>
          <w:b/>
          <w:bCs/>
          <w:color w:val="FF0000"/>
        </w:rPr>
      </w:pPr>
    </w:p>
    <w:p w:rsidR="00C65762" w:rsidRDefault="00C65762" w:rsidP="000972D8">
      <w:pPr>
        <w:pStyle w:val="ae"/>
        <w:spacing w:line="276" w:lineRule="auto"/>
        <w:jc w:val="left"/>
        <w:rPr>
          <w:rFonts w:ascii="Times New Roman" w:eastAsiaTheme="minorEastAsia" w:hAnsi="Times New Roman" w:hint="eastAsia"/>
          <w:b/>
          <w:bCs/>
          <w:color w:val="FF0000"/>
        </w:rPr>
      </w:pPr>
    </w:p>
    <w:p w:rsidR="00C65762" w:rsidRDefault="00C65762" w:rsidP="000972D8">
      <w:pPr>
        <w:pStyle w:val="ae"/>
        <w:spacing w:line="276" w:lineRule="auto"/>
        <w:jc w:val="left"/>
        <w:rPr>
          <w:rFonts w:ascii="Times New Roman" w:eastAsiaTheme="minorEastAsia" w:hAnsi="Times New Roman" w:hint="eastAsia"/>
          <w:b/>
          <w:bCs/>
          <w:color w:val="FF0000"/>
        </w:rPr>
      </w:pPr>
    </w:p>
    <w:p w:rsidR="00C65762" w:rsidRDefault="00C65762" w:rsidP="000972D8">
      <w:pPr>
        <w:pStyle w:val="ae"/>
        <w:spacing w:line="276" w:lineRule="auto"/>
        <w:jc w:val="left"/>
        <w:rPr>
          <w:rFonts w:ascii="Times New Roman" w:eastAsiaTheme="minorEastAsia" w:hAnsi="Times New Roman" w:hint="eastAsia"/>
          <w:b/>
          <w:bCs/>
          <w:color w:val="FF0000"/>
        </w:rPr>
      </w:pPr>
    </w:p>
    <w:p w:rsidR="00C65762" w:rsidRPr="001E7EC0" w:rsidRDefault="00C65762" w:rsidP="000972D8">
      <w:pPr>
        <w:pStyle w:val="ae"/>
        <w:spacing w:line="276" w:lineRule="auto"/>
        <w:jc w:val="left"/>
        <w:rPr>
          <w:rFonts w:ascii="Times New Roman" w:eastAsiaTheme="minorEastAsia" w:hAnsi="Times New Roman"/>
          <w:b/>
          <w:bCs/>
          <w:color w:val="FF0000"/>
        </w:rPr>
      </w:pPr>
    </w:p>
    <w:p w:rsidR="00034FAF" w:rsidRPr="000972D8" w:rsidRDefault="0037013D" w:rsidP="000972D8">
      <w:pPr>
        <w:spacing w:line="276" w:lineRule="auto"/>
        <w:jc w:val="left"/>
        <w:rPr>
          <w:rFonts w:ascii="Times New Roman" w:hAnsi="Times New Roman" w:cs="Times New Roman"/>
          <w:szCs w:val="21"/>
        </w:rPr>
      </w:pPr>
      <w:r>
        <w:rPr>
          <w:rFonts w:ascii="Times New Roman" w:hAnsi="Times New Roman" w:cs="Times New Roman" w:hint="eastAsia"/>
          <w:szCs w:val="21"/>
        </w:rPr>
        <w:t>4</w:t>
      </w:r>
      <w:r w:rsidR="00034FAF" w:rsidRPr="000972D8">
        <w:rPr>
          <w:rFonts w:ascii="Times New Roman" w:cs="Times New Roman"/>
          <w:szCs w:val="21"/>
        </w:rPr>
        <w:t>、质量为</w:t>
      </w:r>
      <w:r w:rsidR="00034FAF" w:rsidRPr="000972D8">
        <w:rPr>
          <w:rFonts w:ascii="Times New Roman" w:hAnsi="Times New Roman" w:cs="Times New Roman"/>
          <w:szCs w:val="21"/>
        </w:rPr>
        <w:t>4</w:t>
      </w:r>
      <w:r w:rsidR="00034FAF" w:rsidRPr="006D5226">
        <w:rPr>
          <w:rFonts w:ascii="Times New Roman" w:hAnsi="Times New Roman" w:cs="Times New Roman"/>
          <w:szCs w:val="21"/>
        </w:rPr>
        <w:t>kg</w:t>
      </w:r>
      <w:r w:rsidR="00034FAF" w:rsidRPr="000972D8">
        <w:rPr>
          <w:rFonts w:ascii="Times New Roman" w:cs="Times New Roman"/>
          <w:szCs w:val="21"/>
        </w:rPr>
        <w:t>的小球用细绳拴着吊在行驶的汽车后壁上，绳与竖直方向夹角为</w:t>
      </w:r>
      <w:r w:rsidR="00034FAF" w:rsidRPr="000972D8">
        <w:rPr>
          <w:rFonts w:ascii="Times New Roman" w:hAnsi="Times New Roman" w:cs="Times New Roman"/>
          <w:szCs w:val="21"/>
        </w:rPr>
        <w:t>37</w:t>
      </w:r>
      <w:r w:rsidR="00034FAF" w:rsidRPr="000972D8">
        <w:rPr>
          <w:rFonts w:ascii="Times New Roman" w:eastAsia="宋体" w:hAnsi="Times New Roman" w:cs="Times New Roman"/>
          <w:szCs w:val="21"/>
        </w:rPr>
        <w:t>º</w:t>
      </w:r>
    </w:p>
    <w:p w:rsidR="00034FAF" w:rsidRPr="000972D8" w:rsidRDefault="00034FAF" w:rsidP="000972D8">
      <w:pPr>
        <w:spacing w:line="276" w:lineRule="auto"/>
        <w:jc w:val="left"/>
        <w:rPr>
          <w:rFonts w:ascii="Times New Roman" w:hAnsi="Times New Roman" w:cs="Times New Roman"/>
          <w:szCs w:val="21"/>
        </w:rPr>
      </w:pPr>
      <w:r w:rsidRPr="000972D8">
        <w:rPr>
          <w:rFonts w:ascii="Times New Roman" w:cs="Times New Roman"/>
          <w:szCs w:val="21"/>
        </w:rPr>
        <w:t>（</w:t>
      </w:r>
      <w:r w:rsidRPr="000972D8">
        <w:rPr>
          <w:rFonts w:ascii="Times New Roman" w:hAnsi="Times New Roman" w:cs="Times New Roman"/>
          <w:szCs w:val="21"/>
        </w:rPr>
        <w:t>1</w:t>
      </w:r>
      <w:r w:rsidRPr="000972D8">
        <w:rPr>
          <w:rFonts w:ascii="Times New Roman" w:cs="Times New Roman"/>
          <w:szCs w:val="21"/>
        </w:rPr>
        <w:t>）汽车匀速运动时，细绳对小球的拉力和车后壁对小球的压力</w:t>
      </w:r>
    </w:p>
    <w:p w:rsidR="00034FAF" w:rsidRPr="000972D8" w:rsidRDefault="00034FAF" w:rsidP="000972D8">
      <w:pPr>
        <w:spacing w:line="276" w:lineRule="auto"/>
        <w:jc w:val="left"/>
        <w:rPr>
          <w:rFonts w:ascii="Times New Roman" w:hAnsi="Times New Roman" w:cs="Times New Roman"/>
          <w:szCs w:val="21"/>
        </w:rPr>
      </w:pPr>
      <w:r w:rsidRPr="000972D8">
        <w:rPr>
          <w:rFonts w:ascii="Times New Roman" w:cs="Times New Roman"/>
          <w:szCs w:val="21"/>
        </w:rPr>
        <w:t>（</w:t>
      </w:r>
      <w:r w:rsidRPr="000972D8">
        <w:rPr>
          <w:rFonts w:ascii="Times New Roman" w:hAnsi="Times New Roman" w:cs="Times New Roman"/>
          <w:szCs w:val="21"/>
        </w:rPr>
        <w:t>2</w:t>
      </w:r>
      <w:r w:rsidRPr="000972D8">
        <w:rPr>
          <w:rFonts w:ascii="Times New Roman" w:cs="Times New Roman"/>
          <w:szCs w:val="21"/>
        </w:rPr>
        <w:t>）当汽车以加速度</w:t>
      </w:r>
      <w:r w:rsidRPr="000972D8">
        <w:rPr>
          <w:rFonts w:ascii="Times New Roman" w:hAnsi="Times New Roman" w:cs="Times New Roman"/>
          <w:szCs w:val="21"/>
        </w:rPr>
        <w:t>2</w:t>
      </w:r>
      <w:r w:rsidRPr="006D5226">
        <w:rPr>
          <w:rFonts w:ascii="Times New Roman" w:hAnsi="Times New Roman" w:cs="Times New Roman"/>
          <w:szCs w:val="21"/>
        </w:rPr>
        <w:t>m/s</w:t>
      </w:r>
      <w:r w:rsidRPr="000972D8">
        <w:rPr>
          <w:rFonts w:ascii="Times New Roman" w:hAnsi="Times New Roman" w:cs="Times New Roman"/>
          <w:szCs w:val="21"/>
          <w:vertAlign w:val="superscript"/>
        </w:rPr>
        <w:t>2</w:t>
      </w:r>
      <w:r w:rsidRPr="000972D8">
        <w:rPr>
          <w:rFonts w:ascii="Times New Roman" w:cs="Times New Roman"/>
          <w:szCs w:val="21"/>
        </w:rPr>
        <w:t>向右减速行驶时，细线对小球的拉力和小球对车后的壁的压力</w:t>
      </w:r>
    </w:p>
    <w:p w:rsidR="00034FAF" w:rsidRPr="000972D8" w:rsidRDefault="00034FAF" w:rsidP="000972D8">
      <w:pPr>
        <w:spacing w:line="276" w:lineRule="auto"/>
        <w:jc w:val="left"/>
        <w:rPr>
          <w:rFonts w:ascii="Times New Roman" w:hAnsi="Times New Roman" w:cs="Times New Roman"/>
          <w:szCs w:val="21"/>
        </w:rPr>
      </w:pPr>
      <w:r w:rsidRPr="000972D8">
        <w:rPr>
          <w:rFonts w:ascii="Times New Roman" w:cs="Times New Roman"/>
          <w:szCs w:val="21"/>
        </w:rPr>
        <w:t>（</w:t>
      </w:r>
      <w:r w:rsidRPr="000972D8">
        <w:rPr>
          <w:rFonts w:ascii="Times New Roman" w:hAnsi="Times New Roman" w:cs="Times New Roman"/>
          <w:szCs w:val="21"/>
        </w:rPr>
        <w:t>3</w:t>
      </w:r>
      <w:r w:rsidRPr="000972D8">
        <w:rPr>
          <w:rFonts w:ascii="Times New Roman" w:cs="Times New Roman"/>
          <w:szCs w:val="21"/>
        </w:rPr>
        <w:t>）当汽车以加速度</w:t>
      </w:r>
      <w:r w:rsidRPr="000972D8">
        <w:rPr>
          <w:rFonts w:ascii="Times New Roman" w:hAnsi="Times New Roman" w:cs="Times New Roman"/>
          <w:szCs w:val="21"/>
        </w:rPr>
        <w:t>1</w:t>
      </w:r>
      <w:r w:rsidRPr="00591702">
        <w:rPr>
          <w:rFonts w:ascii="Times New Roman" w:hAnsi="Times New Roman" w:cs="Times New Roman"/>
          <w:szCs w:val="21"/>
        </w:rPr>
        <w:t>0</w:t>
      </w:r>
      <w:r w:rsidRPr="006D5226">
        <w:rPr>
          <w:rFonts w:ascii="Times New Roman" w:hAnsi="Times New Roman" w:cs="Times New Roman"/>
          <w:szCs w:val="21"/>
        </w:rPr>
        <w:t>m/s</w:t>
      </w:r>
      <w:r w:rsidRPr="000972D8">
        <w:rPr>
          <w:rFonts w:ascii="Times New Roman" w:hAnsi="Times New Roman" w:cs="Times New Roman"/>
          <w:szCs w:val="21"/>
          <w:vertAlign w:val="superscript"/>
        </w:rPr>
        <w:t>2</w:t>
      </w:r>
      <w:r w:rsidRPr="000972D8">
        <w:rPr>
          <w:rFonts w:ascii="Times New Roman" w:cs="Times New Roman"/>
          <w:szCs w:val="21"/>
        </w:rPr>
        <w:t>向右减速行驶时，细线对小球的拉力和小球对车后壁的压力</w:t>
      </w:r>
    </w:p>
    <w:p w:rsidR="00034FAF" w:rsidRPr="000972D8" w:rsidRDefault="00335D8D" w:rsidP="000972D8">
      <w:pPr>
        <w:spacing w:line="276" w:lineRule="auto"/>
        <w:jc w:val="left"/>
        <w:rPr>
          <w:rFonts w:ascii="Times New Roman" w:hAnsi="Times New Roman" w:cs="Times New Roman"/>
          <w:color w:val="FF0000"/>
          <w:szCs w:val="21"/>
        </w:rPr>
      </w:pPr>
      <w:r>
        <w:rPr>
          <w:rFonts w:ascii="Times New Roman" w:hAnsi="Times New Roman" w:cs="Times New Roman"/>
          <w:noProof/>
          <w:color w:val="FF0000"/>
          <w:szCs w:val="21"/>
        </w:rPr>
        <w:drawing>
          <wp:anchor distT="0" distB="0" distL="114300" distR="114300" simplePos="0" relativeHeight="251681792" behindDoc="0" locked="0" layoutInCell="1" allowOverlap="1">
            <wp:simplePos x="0" y="0"/>
            <wp:positionH relativeFrom="column">
              <wp:posOffset>4004945</wp:posOffset>
            </wp:positionH>
            <wp:positionV relativeFrom="paragraph">
              <wp:posOffset>99060</wp:posOffset>
            </wp:positionV>
            <wp:extent cx="1495425" cy="895350"/>
            <wp:effectExtent l="19050" t="0" r="9525" b="0"/>
            <wp:wrapSquare wrapText="bothSides"/>
            <wp:docPr id="564" name="图片 564" descr="https://gss0.baidu.com/94o3dSag_xI4khGko9WTAnF6hhy/zhidao/pic/item/3b87e950352ac65c78b1a6c2f8f2b21192138a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s://gss0.baidu.com/94o3dSag_xI4khGko9WTAnF6hhy/zhidao/pic/item/3b87e950352ac65c78b1a6c2f8f2b21192138acf.jpg"/>
                    <pic:cNvPicPr>
                      <a:picLocks noChangeAspect="1" noChangeArrowheads="1"/>
                    </pic:cNvPicPr>
                  </pic:nvPicPr>
                  <pic:blipFill>
                    <a:blip r:embed="rId34"/>
                    <a:srcRect/>
                    <a:stretch>
                      <a:fillRect/>
                    </a:stretch>
                  </pic:blipFill>
                  <pic:spPr bwMode="auto">
                    <a:xfrm>
                      <a:off x="0" y="0"/>
                      <a:ext cx="1495425" cy="895350"/>
                    </a:xfrm>
                    <a:prstGeom prst="rect">
                      <a:avLst/>
                    </a:prstGeom>
                    <a:noFill/>
                    <a:ln w="9525">
                      <a:noFill/>
                      <a:miter lim="800000"/>
                      <a:headEnd/>
                      <a:tailEnd/>
                    </a:ln>
                  </pic:spPr>
                </pic:pic>
              </a:graphicData>
            </a:graphic>
          </wp:anchor>
        </w:drawing>
      </w:r>
    </w:p>
    <w:p w:rsidR="00203E36" w:rsidRPr="000972D8" w:rsidRDefault="00203E36" w:rsidP="000972D8">
      <w:pPr>
        <w:spacing w:line="276" w:lineRule="auto"/>
        <w:jc w:val="left"/>
        <w:rPr>
          <w:rFonts w:ascii="Times New Roman" w:hAnsi="Times New Roman" w:cs="Times New Roman"/>
          <w:color w:val="FF0000"/>
          <w:szCs w:val="21"/>
        </w:rPr>
      </w:pPr>
    </w:p>
    <w:p w:rsidR="00203E36" w:rsidRDefault="00203E36" w:rsidP="000972D8">
      <w:pPr>
        <w:spacing w:line="276" w:lineRule="auto"/>
        <w:jc w:val="left"/>
        <w:rPr>
          <w:rFonts w:ascii="Times New Roman" w:hAnsi="Times New Roman" w:cs="Times New Roman"/>
          <w:color w:val="FF0000"/>
          <w:szCs w:val="21"/>
        </w:rPr>
      </w:pPr>
    </w:p>
    <w:p w:rsidR="00335D8D" w:rsidRDefault="00335D8D" w:rsidP="000972D8">
      <w:pPr>
        <w:spacing w:line="276" w:lineRule="auto"/>
        <w:jc w:val="left"/>
        <w:rPr>
          <w:rFonts w:ascii="Times New Roman" w:hAnsi="Times New Roman" w:cs="Times New Roman" w:hint="eastAsia"/>
          <w:color w:val="FF0000"/>
          <w:szCs w:val="21"/>
        </w:rPr>
      </w:pPr>
    </w:p>
    <w:p w:rsidR="00C65762" w:rsidRPr="000972D8" w:rsidRDefault="00C65762" w:rsidP="000972D8">
      <w:pPr>
        <w:spacing w:line="276" w:lineRule="auto"/>
        <w:jc w:val="left"/>
        <w:rPr>
          <w:rFonts w:ascii="Times New Roman" w:hAnsi="Times New Roman" w:cs="Times New Roman"/>
          <w:color w:val="FF0000"/>
          <w:szCs w:val="21"/>
        </w:rPr>
      </w:pPr>
    </w:p>
    <w:p w:rsidR="00034FAF" w:rsidRPr="000972D8" w:rsidRDefault="00034FAF" w:rsidP="000972D8">
      <w:pPr>
        <w:spacing w:line="276" w:lineRule="auto"/>
        <w:jc w:val="left"/>
        <w:rPr>
          <w:rFonts w:ascii="Times New Roman" w:hAnsi="Times New Roman" w:cs="Times New Roman"/>
          <w:color w:val="FF0000"/>
          <w:szCs w:val="21"/>
        </w:rPr>
      </w:pPr>
      <w:r w:rsidRPr="000972D8">
        <w:rPr>
          <w:rFonts w:ascii="Times New Roman" w:cs="Times New Roman"/>
          <w:color w:val="FF0000"/>
          <w:szCs w:val="21"/>
        </w:rPr>
        <w:t>【难度】</w:t>
      </w:r>
      <w:r w:rsidRPr="000972D8">
        <w:rPr>
          <w:rFonts w:ascii="Times New Roman" w:eastAsia="宋体" w:hAnsi="宋体" w:cs="Times New Roman"/>
          <w:color w:val="FF0000"/>
          <w:szCs w:val="21"/>
        </w:rPr>
        <w:t>★</w:t>
      </w:r>
      <w:r w:rsidR="00C65762" w:rsidRPr="000972D8">
        <w:rPr>
          <w:rFonts w:ascii="Times New Roman" w:eastAsia="宋体" w:hAnsi="宋体" w:cs="Times New Roman"/>
          <w:color w:val="FF0000"/>
          <w:szCs w:val="21"/>
        </w:rPr>
        <w:t>★★</w:t>
      </w:r>
    </w:p>
    <w:p w:rsidR="00034FAF" w:rsidRPr="000972D8" w:rsidRDefault="00034FAF" w:rsidP="000972D8">
      <w:pPr>
        <w:spacing w:line="276" w:lineRule="auto"/>
        <w:jc w:val="left"/>
        <w:rPr>
          <w:rFonts w:ascii="Times New Roman" w:hAnsi="Times New Roman" w:cs="Times New Roman"/>
          <w:color w:val="FF0000"/>
          <w:szCs w:val="21"/>
        </w:rPr>
      </w:pPr>
      <w:r w:rsidRPr="000972D8">
        <w:rPr>
          <w:rFonts w:ascii="Times New Roman" w:cs="Times New Roman"/>
          <w:color w:val="FF0000"/>
          <w:szCs w:val="21"/>
        </w:rPr>
        <w:t>【答案】（</w:t>
      </w:r>
      <w:r w:rsidRPr="000972D8">
        <w:rPr>
          <w:rFonts w:ascii="Times New Roman" w:hAnsi="Times New Roman" w:cs="Times New Roman"/>
          <w:color w:val="FF0000"/>
          <w:szCs w:val="21"/>
        </w:rPr>
        <w:t>1</w:t>
      </w:r>
      <w:r w:rsidRPr="000972D8">
        <w:rPr>
          <w:rFonts w:ascii="Times New Roman" w:cs="Times New Roman"/>
          <w:color w:val="FF0000"/>
          <w:szCs w:val="21"/>
        </w:rPr>
        <w:t>）</w:t>
      </w:r>
      <w:r w:rsidRPr="000972D8">
        <w:rPr>
          <w:rFonts w:ascii="Times New Roman" w:hAnsi="Times New Roman" w:cs="Times New Roman"/>
          <w:i/>
          <w:color w:val="FF0000"/>
          <w:szCs w:val="21"/>
        </w:rPr>
        <w:t>T</w:t>
      </w:r>
      <w:r w:rsidR="00C65762">
        <w:rPr>
          <w:rFonts w:ascii="Times New Roman" w:hAnsi="Times New Roman" w:cs="Times New Roman"/>
          <w:color w:val="FF0000"/>
          <w:szCs w:val="21"/>
        </w:rPr>
        <w:t>＝</w:t>
      </w:r>
      <w:r w:rsidRPr="000972D8">
        <w:rPr>
          <w:rFonts w:ascii="Times New Roman" w:hAnsi="Times New Roman" w:cs="Times New Roman"/>
          <w:color w:val="FF0000"/>
          <w:szCs w:val="21"/>
        </w:rPr>
        <w:t>5</w:t>
      </w:r>
      <w:r w:rsidRPr="00591702">
        <w:rPr>
          <w:rFonts w:ascii="Times New Roman" w:hAnsi="Times New Roman" w:cs="Times New Roman"/>
          <w:color w:val="FF0000"/>
          <w:szCs w:val="21"/>
        </w:rPr>
        <w:t>0</w:t>
      </w:r>
      <w:r w:rsidRPr="000972D8">
        <w:rPr>
          <w:rFonts w:ascii="Times New Roman" w:hAnsi="Times New Roman" w:cs="Times New Roman"/>
          <w:color w:val="FF0000"/>
          <w:szCs w:val="21"/>
        </w:rPr>
        <w:t>N</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F</w:t>
      </w:r>
      <w:r w:rsidRPr="000972D8">
        <w:rPr>
          <w:rFonts w:ascii="Times New Roman" w:hAnsi="Times New Roman" w:cs="Times New Roman"/>
          <w:i/>
          <w:color w:val="FF0000"/>
          <w:szCs w:val="21"/>
          <w:vertAlign w:val="subscript"/>
        </w:rPr>
        <w:t>N</w:t>
      </w:r>
      <w:r w:rsidR="00C65762">
        <w:rPr>
          <w:rFonts w:ascii="Times New Roman" w:hAnsi="Times New Roman" w:cs="Times New Roman"/>
          <w:color w:val="FF0000"/>
          <w:szCs w:val="21"/>
        </w:rPr>
        <w:t>＝</w:t>
      </w:r>
      <w:r w:rsidRPr="000972D8">
        <w:rPr>
          <w:rFonts w:ascii="Times New Roman" w:hAnsi="Times New Roman" w:cs="Times New Roman"/>
          <w:color w:val="FF0000"/>
          <w:szCs w:val="21"/>
        </w:rPr>
        <w:t>3</w:t>
      </w:r>
      <w:r w:rsidRPr="00591702">
        <w:rPr>
          <w:rFonts w:ascii="Times New Roman" w:hAnsi="Times New Roman" w:cs="Times New Roman"/>
          <w:color w:val="FF0000"/>
          <w:szCs w:val="21"/>
        </w:rPr>
        <w:t>0</w:t>
      </w:r>
      <w:r w:rsidRPr="000972D8">
        <w:rPr>
          <w:rFonts w:ascii="Times New Roman" w:hAnsi="Times New Roman" w:cs="Times New Roman"/>
          <w:color w:val="FF0000"/>
          <w:szCs w:val="21"/>
        </w:rPr>
        <w:t>N</w:t>
      </w:r>
      <w:r w:rsidRPr="000972D8">
        <w:rPr>
          <w:rFonts w:ascii="Times New Roman" w:hAnsiTheme="minorEastAsia" w:cs="Times New Roman"/>
          <w:color w:val="FF0000"/>
          <w:szCs w:val="21"/>
        </w:rPr>
        <w:t>（</w:t>
      </w:r>
      <w:r w:rsidRPr="000972D8">
        <w:rPr>
          <w:rFonts w:ascii="Times New Roman" w:hAnsi="Times New Roman" w:cs="Times New Roman"/>
          <w:color w:val="FF0000"/>
          <w:szCs w:val="21"/>
        </w:rPr>
        <w:t>2</w:t>
      </w:r>
      <w:r w:rsidRPr="000972D8">
        <w:rPr>
          <w:rFonts w:ascii="Times New Roman" w:hAnsiTheme="minorEastAsia" w:cs="Times New Roman"/>
          <w:color w:val="FF0000"/>
          <w:szCs w:val="21"/>
        </w:rPr>
        <w:t>）</w:t>
      </w:r>
      <w:r w:rsidRPr="000972D8">
        <w:rPr>
          <w:rFonts w:ascii="Times New Roman" w:hAnsi="Times New Roman" w:cs="Times New Roman"/>
          <w:i/>
          <w:color w:val="FF0000"/>
          <w:szCs w:val="21"/>
        </w:rPr>
        <w:t>T</w:t>
      </w:r>
      <w:r w:rsidR="00C65762">
        <w:rPr>
          <w:rFonts w:ascii="Times New Roman" w:hAnsi="Times New Roman" w:cs="Times New Roman"/>
          <w:color w:val="FF0000"/>
          <w:szCs w:val="21"/>
        </w:rPr>
        <w:t>＝</w:t>
      </w:r>
      <w:r w:rsidRPr="000972D8">
        <w:rPr>
          <w:rFonts w:ascii="Times New Roman" w:hAnsi="Times New Roman" w:cs="Times New Roman"/>
          <w:color w:val="FF0000"/>
          <w:szCs w:val="21"/>
        </w:rPr>
        <w:t>5</w:t>
      </w:r>
      <w:r w:rsidRPr="00591702">
        <w:rPr>
          <w:rFonts w:ascii="Times New Roman" w:hAnsi="Times New Roman" w:cs="Times New Roman"/>
          <w:color w:val="FF0000"/>
          <w:szCs w:val="21"/>
        </w:rPr>
        <w:t>0</w:t>
      </w:r>
      <w:r w:rsidRPr="000972D8">
        <w:rPr>
          <w:rFonts w:ascii="Times New Roman" w:hAnsi="Times New Roman" w:cs="Times New Roman"/>
          <w:color w:val="FF0000"/>
          <w:szCs w:val="21"/>
        </w:rPr>
        <w:t>N</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F</w:t>
      </w:r>
      <w:r w:rsidRPr="000972D8">
        <w:rPr>
          <w:rFonts w:ascii="Times New Roman" w:hAnsi="Times New Roman" w:cs="Times New Roman"/>
          <w:i/>
          <w:color w:val="FF0000"/>
          <w:szCs w:val="21"/>
          <w:vertAlign w:val="subscript"/>
        </w:rPr>
        <w:t>N</w:t>
      </w:r>
      <w:r w:rsidR="00C65762">
        <w:rPr>
          <w:rFonts w:ascii="Times New Roman" w:hAnsi="Times New Roman" w:cs="Times New Roman"/>
          <w:color w:val="FF0000"/>
          <w:szCs w:val="21"/>
        </w:rPr>
        <w:t>＝</w:t>
      </w:r>
      <w:r w:rsidR="00203E36" w:rsidRPr="000972D8">
        <w:rPr>
          <w:rFonts w:ascii="Times New Roman" w:hAnsi="Times New Roman" w:cs="Times New Roman"/>
          <w:color w:val="FF0000"/>
          <w:szCs w:val="21"/>
        </w:rPr>
        <w:t>22N</w:t>
      </w:r>
      <w:r w:rsidRPr="000972D8">
        <w:rPr>
          <w:rFonts w:ascii="Times New Roman" w:hAnsi="Times New Roman" w:cs="Times New Roman"/>
          <w:color w:val="FF0000"/>
          <w:szCs w:val="21"/>
        </w:rPr>
        <w:t>（</w:t>
      </w:r>
      <w:r w:rsidRPr="000972D8">
        <w:rPr>
          <w:rFonts w:ascii="Times New Roman" w:hAnsi="Times New Roman" w:cs="Times New Roman"/>
          <w:color w:val="FF0000"/>
          <w:szCs w:val="21"/>
        </w:rPr>
        <w:t>3</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T</w:t>
      </w:r>
      <w:r w:rsidR="00C65762">
        <w:rPr>
          <w:rFonts w:ascii="Times New Roman" w:hAnsi="Times New Roman" w:cs="Times New Roman"/>
          <w:color w:val="FF0000"/>
          <w:szCs w:val="21"/>
        </w:rPr>
        <w:t>＝</w:t>
      </w:r>
      <w:r w:rsidRPr="000972D8">
        <w:rPr>
          <w:rFonts w:ascii="Times New Roman" w:hAnsi="Times New Roman" w:cs="Times New Roman"/>
          <w:color w:val="FF0000"/>
          <w:szCs w:val="21"/>
        </w:rPr>
        <w:t>56.4N</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F</w:t>
      </w:r>
      <w:r w:rsidRPr="000972D8">
        <w:rPr>
          <w:rFonts w:ascii="Times New Roman" w:hAnsi="Times New Roman" w:cs="Times New Roman"/>
          <w:i/>
          <w:color w:val="FF0000"/>
          <w:szCs w:val="21"/>
          <w:vertAlign w:val="subscript"/>
        </w:rPr>
        <w:t>N</w:t>
      </w:r>
      <w:r w:rsidR="00C65762">
        <w:rPr>
          <w:rFonts w:ascii="Times New Roman" w:hAnsi="Times New Roman" w:cs="Times New Roman"/>
          <w:color w:val="FF0000"/>
          <w:szCs w:val="21"/>
        </w:rPr>
        <w:t>＝</w:t>
      </w:r>
      <w:r w:rsidRPr="00591702">
        <w:rPr>
          <w:rFonts w:ascii="Times New Roman" w:hAnsi="Times New Roman" w:cs="Times New Roman"/>
          <w:color w:val="FF0000"/>
          <w:szCs w:val="21"/>
        </w:rPr>
        <w:t>0</w:t>
      </w:r>
    </w:p>
    <w:p w:rsidR="00034FAF" w:rsidRPr="000972D8" w:rsidRDefault="00034FAF" w:rsidP="000972D8">
      <w:pPr>
        <w:spacing w:line="276" w:lineRule="auto"/>
        <w:jc w:val="left"/>
        <w:rPr>
          <w:rFonts w:ascii="Times New Roman" w:hAnsi="Times New Roman" w:cs="Times New Roman"/>
          <w:color w:val="FF0000"/>
          <w:szCs w:val="21"/>
        </w:rPr>
      </w:pPr>
      <w:r w:rsidRPr="000972D8">
        <w:rPr>
          <w:rFonts w:ascii="Times New Roman" w:cs="Times New Roman"/>
          <w:color w:val="FF0000"/>
          <w:szCs w:val="21"/>
        </w:rPr>
        <w:t>【解析】（</w:t>
      </w:r>
      <w:r w:rsidRPr="000972D8">
        <w:rPr>
          <w:rFonts w:ascii="Times New Roman" w:hAnsi="Times New Roman" w:cs="Times New Roman"/>
          <w:color w:val="FF0000"/>
          <w:szCs w:val="21"/>
        </w:rPr>
        <w:t>1</w:t>
      </w:r>
      <w:r w:rsidRPr="000972D8">
        <w:rPr>
          <w:rFonts w:ascii="Times New Roman" w:cs="Times New Roman"/>
          <w:color w:val="FF0000"/>
          <w:szCs w:val="21"/>
        </w:rPr>
        <w:t>）匀速运动时，由平衡条件得：</w:t>
      </w:r>
      <w:r w:rsidRPr="000972D8">
        <w:rPr>
          <w:rFonts w:ascii="Times New Roman" w:hAnsi="Times New Roman" w:cs="Times New Roman"/>
          <w:i/>
          <w:color w:val="FF0000"/>
          <w:szCs w:val="21"/>
        </w:rPr>
        <w:t>T</w:t>
      </w:r>
      <w:r w:rsidRPr="00FE2B36">
        <w:rPr>
          <w:rFonts w:ascii="Times New Roman" w:hAnsi="Times New Roman" w:cs="Times New Roman"/>
          <w:color w:val="FF0000"/>
          <w:szCs w:val="21"/>
        </w:rPr>
        <w:t>sin</w:t>
      </w:r>
      <w:r w:rsidRPr="002148B0">
        <w:rPr>
          <w:rFonts w:ascii="Times New Roman" w:hAnsi="Times New Roman" w:cs="Times New Roman"/>
          <w:i/>
          <w:color w:val="FF0000"/>
          <w:szCs w:val="21"/>
        </w:rPr>
        <w:t>θ</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F</w:t>
      </w:r>
      <w:r w:rsidRPr="000972D8">
        <w:rPr>
          <w:rFonts w:ascii="Times New Roman" w:hAnsi="Times New Roman" w:cs="Times New Roman"/>
          <w:i/>
          <w:color w:val="FF0000"/>
          <w:szCs w:val="21"/>
          <w:vertAlign w:val="subscript"/>
        </w:rPr>
        <w:t>N</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T</w:t>
      </w:r>
      <w:r w:rsidRPr="00FE2B36">
        <w:rPr>
          <w:rFonts w:ascii="Times New Roman" w:hAnsi="Times New Roman" w:cs="Times New Roman"/>
          <w:color w:val="FF0000"/>
          <w:szCs w:val="21"/>
        </w:rPr>
        <w:t>cos</w:t>
      </w:r>
      <w:r w:rsidRPr="002148B0">
        <w:rPr>
          <w:rFonts w:ascii="Times New Roman" w:hAnsi="Times New Roman" w:cs="Times New Roman"/>
          <w:i/>
          <w:color w:val="FF0000"/>
          <w:szCs w:val="21"/>
        </w:rPr>
        <w:t>θ</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mg</w:t>
      </w:r>
    </w:p>
    <w:p w:rsidR="00034FAF" w:rsidRPr="000972D8" w:rsidRDefault="00034FAF" w:rsidP="000972D8">
      <w:pPr>
        <w:pStyle w:val="ae"/>
        <w:spacing w:line="276" w:lineRule="auto"/>
        <w:jc w:val="left"/>
        <w:rPr>
          <w:rFonts w:ascii="Times New Roman" w:hAnsi="Times New Roman"/>
          <w:color w:val="FF0000"/>
        </w:rPr>
      </w:pPr>
      <w:r w:rsidRPr="000972D8">
        <w:rPr>
          <w:rFonts w:ascii="Times New Roman" w:hAnsi="Times New Roman"/>
          <w:color w:val="FF0000"/>
        </w:rPr>
        <w:t>代入数据得：</w:t>
      </w:r>
      <w:r w:rsidRPr="000972D8">
        <w:rPr>
          <w:rFonts w:ascii="Times New Roman" w:hAnsi="Times New Roman"/>
          <w:i/>
          <w:color w:val="FF0000"/>
        </w:rPr>
        <w:t>T</w:t>
      </w:r>
      <w:r w:rsidR="00C65762">
        <w:rPr>
          <w:rFonts w:ascii="Times New Roman" w:hAnsi="Times New Roman"/>
          <w:color w:val="FF0000"/>
        </w:rPr>
        <w:t>＝</w:t>
      </w:r>
      <w:r w:rsidRPr="000972D8">
        <w:rPr>
          <w:rFonts w:ascii="Times New Roman" w:hAnsi="Times New Roman"/>
          <w:color w:val="FF0000"/>
        </w:rPr>
        <w:t>5</w:t>
      </w:r>
      <w:r w:rsidRPr="00591702">
        <w:rPr>
          <w:rFonts w:ascii="Times New Roman" w:hAnsi="Times New Roman"/>
          <w:color w:val="FF0000"/>
        </w:rPr>
        <w:t>0</w:t>
      </w:r>
      <w:r w:rsidRPr="000972D8">
        <w:rPr>
          <w:rFonts w:ascii="Times New Roman" w:hAnsi="Times New Roman"/>
          <w:color w:val="FF0000"/>
        </w:rPr>
        <w:t>N</w:t>
      </w:r>
      <w:r w:rsidRPr="000972D8">
        <w:rPr>
          <w:rFonts w:ascii="Times New Roman" w:hAnsi="Times New Roman"/>
          <w:color w:val="FF0000"/>
        </w:rPr>
        <w:t>，</w:t>
      </w:r>
      <w:r w:rsidRPr="000972D8">
        <w:rPr>
          <w:rFonts w:ascii="Times New Roman" w:hAnsi="Times New Roman"/>
          <w:i/>
          <w:color w:val="FF0000"/>
        </w:rPr>
        <w:t>F</w:t>
      </w:r>
      <w:r w:rsidRPr="000972D8">
        <w:rPr>
          <w:rFonts w:ascii="Times New Roman" w:hAnsi="Times New Roman"/>
          <w:i/>
          <w:color w:val="FF0000"/>
          <w:vertAlign w:val="subscript"/>
        </w:rPr>
        <w:t>N</w:t>
      </w:r>
      <w:r w:rsidR="00C65762">
        <w:rPr>
          <w:rFonts w:ascii="Times New Roman" w:hAnsi="Times New Roman"/>
          <w:color w:val="FF0000"/>
        </w:rPr>
        <w:t>＝</w:t>
      </w:r>
      <w:r w:rsidRPr="000972D8">
        <w:rPr>
          <w:rFonts w:ascii="Times New Roman" w:hAnsi="Times New Roman"/>
          <w:color w:val="FF0000"/>
        </w:rPr>
        <w:t>3</w:t>
      </w:r>
      <w:r w:rsidRPr="00591702">
        <w:rPr>
          <w:rFonts w:ascii="Times New Roman" w:hAnsi="Times New Roman"/>
          <w:color w:val="FF0000"/>
        </w:rPr>
        <w:t>0</w:t>
      </w:r>
      <w:r w:rsidRPr="000972D8">
        <w:rPr>
          <w:rFonts w:ascii="Times New Roman" w:hAnsi="Times New Roman"/>
          <w:color w:val="FF0000"/>
        </w:rPr>
        <w:t>N</w:t>
      </w:r>
      <w:r w:rsidRPr="000972D8">
        <w:rPr>
          <w:rFonts w:ascii="Times New Roman" w:hAnsi="Times New Roman"/>
          <w:color w:val="FF0000"/>
        </w:rPr>
        <w:t>，拉力方向沿细绳指向斜上方，压力方向水平向右</w:t>
      </w:r>
    </w:p>
    <w:p w:rsidR="008A4C43" w:rsidRPr="000972D8" w:rsidRDefault="00034FAF" w:rsidP="000972D8">
      <w:pPr>
        <w:pStyle w:val="ae"/>
        <w:spacing w:line="276" w:lineRule="auto"/>
        <w:jc w:val="left"/>
        <w:rPr>
          <w:rFonts w:ascii="Times New Roman" w:hAnsi="Times New Roman"/>
          <w:i/>
          <w:color w:val="FF0000"/>
        </w:rPr>
      </w:pPr>
      <w:r w:rsidRPr="000972D8">
        <w:rPr>
          <w:rFonts w:ascii="Times New Roman" w:hAnsiTheme="minorHAnsi"/>
          <w:color w:val="FF0000"/>
        </w:rPr>
        <w:t>（</w:t>
      </w:r>
      <w:r w:rsidRPr="000972D8">
        <w:rPr>
          <w:rFonts w:ascii="Times New Roman" w:hAnsi="Times New Roman"/>
          <w:color w:val="FF0000"/>
        </w:rPr>
        <w:t>2</w:t>
      </w:r>
      <w:r w:rsidRPr="000972D8">
        <w:rPr>
          <w:rFonts w:ascii="Times New Roman" w:hAnsiTheme="minorHAnsi"/>
          <w:color w:val="FF0000"/>
        </w:rPr>
        <w:t>）</w:t>
      </w:r>
      <w:r w:rsidR="008A4C43" w:rsidRPr="000972D8">
        <w:rPr>
          <w:rFonts w:ascii="Times New Roman" w:hAnsiTheme="minorHAnsi"/>
          <w:color w:val="FF0000"/>
        </w:rPr>
        <w:t>当汽车向右匀减速行驶使，设车后壁弹力为</w:t>
      </w:r>
      <w:r w:rsidR="008A4C43" w:rsidRPr="00591702">
        <w:rPr>
          <w:rFonts w:ascii="Times New Roman" w:hAnsi="Times New Roman"/>
          <w:color w:val="FF0000"/>
        </w:rPr>
        <w:t>0</w:t>
      </w:r>
      <w:r w:rsidR="008A4C43" w:rsidRPr="000972D8">
        <w:rPr>
          <w:rFonts w:ascii="Times New Roman" w:hAnsiTheme="minorHAnsi"/>
          <w:color w:val="FF0000"/>
        </w:rPr>
        <w:t>时（临界条件）的加速度为</w:t>
      </w:r>
      <w:r w:rsidR="008A4C43" w:rsidRPr="000972D8">
        <w:rPr>
          <w:rFonts w:ascii="Times New Roman" w:hAnsi="Times New Roman"/>
          <w:i/>
          <w:color w:val="FF0000"/>
        </w:rPr>
        <w:t>a</w:t>
      </w:r>
      <w:r w:rsidR="008A4C43" w:rsidRPr="00591702">
        <w:rPr>
          <w:rFonts w:ascii="Times New Roman" w:hAnsi="Times New Roman"/>
          <w:color w:val="FF0000"/>
          <w:vertAlign w:val="subscript"/>
        </w:rPr>
        <w:t>0</w:t>
      </w:r>
      <w:r w:rsidR="008A4C43" w:rsidRPr="000972D8">
        <w:rPr>
          <w:rFonts w:ascii="Times New Roman" w:hAnsiTheme="minorHAnsi"/>
          <w:color w:val="FF0000"/>
        </w:rPr>
        <w:t>，由牛顿第二定律得：</w:t>
      </w:r>
      <w:r w:rsidR="008A4C43" w:rsidRPr="000972D8">
        <w:rPr>
          <w:rFonts w:ascii="Times New Roman" w:hAnsi="Times New Roman"/>
          <w:i/>
          <w:color w:val="FF0000"/>
        </w:rPr>
        <w:t>T</w:t>
      </w:r>
      <w:r w:rsidR="008A4C43" w:rsidRPr="00FE2B36">
        <w:rPr>
          <w:rFonts w:ascii="Times New Roman" w:hAnsi="Times New Roman"/>
          <w:color w:val="FF0000"/>
        </w:rPr>
        <w:t>sin</w:t>
      </w:r>
      <w:r w:rsidR="008A4C43" w:rsidRPr="002148B0">
        <w:rPr>
          <w:rFonts w:ascii="Times New Roman" w:hAnsi="Times New Roman"/>
          <w:i/>
          <w:color w:val="FF0000"/>
        </w:rPr>
        <w:t>θ</w:t>
      </w:r>
      <w:r w:rsidR="00C65762">
        <w:rPr>
          <w:rFonts w:ascii="Times New Roman" w:hAnsi="Times New Roman"/>
          <w:color w:val="FF0000"/>
        </w:rPr>
        <w:t>＝</w:t>
      </w:r>
      <w:r w:rsidR="008A4C43" w:rsidRPr="000972D8">
        <w:rPr>
          <w:rFonts w:ascii="Times New Roman" w:hAnsi="Times New Roman"/>
          <w:i/>
          <w:color w:val="FF0000"/>
        </w:rPr>
        <w:t>ma</w:t>
      </w:r>
      <w:r w:rsidR="008A4C43" w:rsidRPr="00591702">
        <w:rPr>
          <w:rFonts w:ascii="Times New Roman" w:hAnsi="Times New Roman"/>
          <w:color w:val="FF0000"/>
          <w:vertAlign w:val="subscript"/>
        </w:rPr>
        <w:t>0</w:t>
      </w:r>
      <w:r w:rsidR="008A4C43" w:rsidRPr="000972D8">
        <w:rPr>
          <w:rFonts w:ascii="Times New Roman" w:hAnsiTheme="minorHAnsi"/>
          <w:color w:val="FF0000"/>
        </w:rPr>
        <w:t>，</w:t>
      </w:r>
      <w:r w:rsidR="008A4C43" w:rsidRPr="000972D8">
        <w:rPr>
          <w:rFonts w:ascii="Times New Roman" w:hAnsi="Times New Roman"/>
          <w:i/>
          <w:color w:val="FF0000"/>
        </w:rPr>
        <w:t>T</w:t>
      </w:r>
      <w:r w:rsidR="008A4C43" w:rsidRPr="00FE2B36">
        <w:rPr>
          <w:rFonts w:ascii="Times New Roman" w:hAnsi="Times New Roman"/>
          <w:color w:val="FF0000"/>
        </w:rPr>
        <w:t>cos</w:t>
      </w:r>
      <w:r w:rsidR="008A4C43" w:rsidRPr="002148B0">
        <w:rPr>
          <w:rFonts w:ascii="Times New Roman" w:hAnsi="Times New Roman"/>
          <w:i/>
          <w:color w:val="FF0000"/>
        </w:rPr>
        <w:t>θ</w:t>
      </w:r>
      <w:r w:rsidR="00C65762">
        <w:rPr>
          <w:rFonts w:ascii="Times New Roman" w:hAnsi="Times New Roman"/>
          <w:color w:val="FF0000"/>
        </w:rPr>
        <w:t>＝</w:t>
      </w:r>
      <w:r w:rsidR="008A4C43" w:rsidRPr="000972D8">
        <w:rPr>
          <w:rFonts w:ascii="Times New Roman" w:hAnsi="Times New Roman"/>
          <w:i/>
          <w:color w:val="FF0000"/>
        </w:rPr>
        <w:t>mg</w:t>
      </w:r>
    </w:p>
    <w:p w:rsidR="00034FAF" w:rsidRPr="000972D8" w:rsidRDefault="008A4C43" w:rsidP="000972D8">
      <w:pPr>
        <w:pStyle w:val="ae"/>
        <w:spacing w:line="276" w:lineRule="auto"/>
        <w:jc w:val="left"/>
        <w:rPr>
          <w:rFonts w:ascii="Times New Roman" w:hAnsi="Times New Roman"/>
          <w:color w:val="FF0000"/>
        </w:rPr>
      </w:pPr>
      <w:r w:rsidRPr="000972D8">
        <w:rPr>
          <w:rFonts w:ascii="Times New Roman" w:hAnsi="Times New Roman"/>
          <w:color w:val="FF0000"/>
        </w:rPr>
        <w:t>代入数据得：</w:t>
      </w:r>
      <w:r w:rsidRPr="000972D8">
        <w:rPr>
          <w:rFonts w:ascii="Times New Roman" w:hAnsi="Times New Roman"/>
          <w:i/>
          <w:color w:val="FF0000"/>
        </w:rPr>
        <w:t>a</w:t>
      </w:r>
      <w:r w:rsidRPr="00591702">
        <w:rPr>
          <w:rFonts w:ascii="Times New Roman" w:hAnsi="Times New Roman"/>
          <w:color w:val="FF0000"/>
          <w:vertAlign w:val="subscript"/>
        </w:rPr>
        <w:t>0</w:t>
      </w:r>
      <w:r w:rsidR="00C65762">
        <w:rPr>
          <w:rFonts w:ascii="Times New Roman" w:hAnsi="Times New Roman"/>
          <w:color w:val="FF0000"/>
          <w:vertAlign w:val="subscript"/>
        </w:rPr>
        <w:t>＝</w:t>
      </w:r>
      <w:r w:rsidRPr="000972D8">
        <w:rPr>
          <w:rFonts w:ascii="Times New Roman" w:hAnsi="Times New Roman"/>
          <w:i/>
          <w:color w:val="FF0000"/>
        </w:rPr>
        <w:t>g</w:t>
      </w:r>
      <w:r w:rsidRPr="000972D8">
        <w:rPr>
          <w:rFonts w:ascii="Times New Roman" w:hAnsi="Times New Roman"/>
          <w:color w:val="FF0000"/>
        </w:rPr>
        <w:t>tan</w:t>
      </w:r>
      <w:r w:rsidRPr="002148B0">
        <w:rPr>
          <w:rFonts w:ascii="Times New Roman" w:hAnsi="Times New Roman"/>
          <w:i/>
          <w:color w:val="FF0000"/>
        </w:rPr>
        <w:t>θ</w:t>
      </w:r>
      <w:r w:rsidR="00C65762">
        <w:rPr>
          <w:rFonts w:ascii="Times New Roman" w:hAnsi="Times New Roman"/>
          <w:color w:val="FF0000"/>
        </w:rPr>
        <w:t>＝</w:t>
      </w:r>
      <w:r w:rsidRPr="000972D8">
        <w:rPr>
          <w:rFonts w:ascii="Times New Roman" w:hAnsi="Times New Roman"/>
          <w:color w:val="FF0000"/>
        </w:rPr>
        <w:t>7.5</w:t>
      </w:r>
      <w:r w:rsidRPr="006D5226">
        <w:rPr>
          <w:rFonts w:ascii="Times New Roman" w:hAnsi="Times New Roman"/>
          <w:color w:val="FF0000"/>
        </w:rPr>
        <w:t>m/s</w:t>
      </w:r>
      <w:r w:rsidRPr="000972D8">
        <w:rPr>
          <w:rFonts w:ascii="Times New Roman" w:hAnsi="Times New Roman"/>
          <w:color w:val="FF0000"/>
          <w:vertAlign w:val="superscript"/>
        </w:rPr>
        <w:t>2</w:t>
      </w:r>
      <w:r w:rsidR="00034FAF" w:rsidRPr="000972D8">
        <w:rPr>
          <w:rFonts w:ascii="Times New Roman" w:hAnsiTheme="minorHAnsi"/>
          <w:color w:val="FF0000"/>
        </w:rPr>
        <w:t>当汽车以</w:t>
      </w:r>
      <w:r w:rsidR="00034FAF" w:rsidRPr="000972D8">
        <w:rPr>
          <w:rFonts w:ascii="Times New Roman" w:hAnsi="Times New Roman"/>
          <w:i/>
          <w:color w:val="FF0000"/>
        </w:rPr>
        <w:t>a</w:t>
      </w:r>
      <w:r w:rsidR="00C65762">
        <w:rPr>
          <w:rFonts w:ascii="Times New Roman" w:hAnsi="Times New Roman"/>
          <w:color w:val="FF0000"/>
        </w:rPr>
        <w:t>＝</w:t>
      </w:r>
      <w:r w:rsidR="00034FAF" w:rsidRPr="000972D8">
        <w:rPr>
          <w:rFonts w:ascii="Times New Roman" w:hAnsi="Times New Roman"/>
          <w:color w:val="FF0000"/>
        </w:rPr>
        <w:t>2</w:t>
      </w:r>
      <w:r w:rsidR="00034FAF" w:rsidRPr="006D5226">
        <w:rPr>
          <w:rFonts w:ascii="Times New Roman" w:hAnsi="Times New Roman"/>
          <w:color w:val="FF0000"/>
        </w:rPr>
        <w:t>m/s</w:t>
      </w:r>
      <w:r w:rsidR="00034FAF" w:rsidRPr="000972D8">
        <w:rPr>
          <w:rFonts w:ascii="Times New Roman" w:hAnsi="Times New Roman"/>
          <w:color w:val="FF0000"/>
          <w:vertAlign w:val="superscript"/>
        </w:rPr>
        <w:t>2</w:t>
      </w:r>
      <w:r w:rsidR="00034FAF" w:rsidRPr="000972D8">
        <w:rPr>
          <w:rFonts w:ascii="Times New Roman" w:hAnsiTheme="minorHAnsi"/>
          <w:color w:val="FF0000"/>
        </w:rPr>
        <w:t>向右匀减速行驶时，由牛顿第二定律得：</w:t>
      </w:r>
      <w:r w:rsidR="00034FAF" w:rsidRPr="000972D8">
        <w:rPr>
          <w:rFonts w:ascii="Times New Roman" w:hAnsi="Times New Roman"/>
          <w:i/>
          <w:color w:val="FF0000"/>
        </w:rPr>
        <w:t>T</w:t>
      </w:r>
      <w:r w:rsidR="00034FAF" w:rsidRPr="00FE2B36">
        <w:rPr>
          <w:rFonts w:ascii="Times New Roman" w:hAnsi="Times New Roman"/>
          <w:color w:val="FF0000"/>
        </w:rPr>
        <w:t>cos</w:t>
      </w:r>
      <w:r w:rsidR="00034FAF" w:rsidRPr="002148B0">
        <w:rPr>
          <w:rFonts w:ascii="Times New Roman" w:hAnsi="Times New Roman"/>
          <w:i/>
          <w:color w:val="FF0000"/>
        </w:rPr>
        <w:t>θ</w:t>
      </w:r>
      <w:r w:rsidR="00C65762">
        <w:rPr>
          <w:rFonts w:ascii="Times New Roman" w:hAnsi="Times New Roman"/>
          <w:color w:val="FF0000"/>
        </w:rPr>
        <w:t>＝</w:t>
      </w:r>
      <w:r w:rsidR="00034FAF" w:rsidRPr="000972D8">
        <w:rPr>
          <w:rFonts w:ascii="Times New Roman" w:hAnsi="Times New Roman"/>
          <w:i/>
          <w:color w:val="FF0000"/>
        </w:rPr>
        <w:t>mg</w:t>
      </w:r>
      <w:r w:rsidR="00034FAF" w:rsidRPr="000972D8">
        <w:rPr>
          <w:rFonts w:ascii="Times New Roman" w:hAnsiTheme="minorHAnsi"/>
          <w:color w:val="FF0000"/>
        </w:rPr>
        <w:t>；</w:t>
      </w:r>
      <w:r w:rsidR="00034FAF" w:rsidRPr="000972D8">
        <w:rPr>
          <w:rFonts w:ascii="Times New Roman" w:hAnsi="Times New Roman"/>
          <w:i/>
          <w:color w:val="FF0000"/>
        </w:rPr>
        <w:t>T</w:t>
      </w:r>
      <w:r w:rsidR="00034FAF" w:rsidRPr="00FE2B36">
        <w:rPr>
          <w:rFonts w:ascii="Times New Roman" w:hAnsi="Times New Roman"/>
          <w:color w:val="FF0000"/>
        </w:rPr>
        <w:t>sin</w:t>
      </w:r>
      <w:r w:rsidR="00034FAF" w:rsidRPr="002148B0">
        <w:rPr>
          <w:rFonts w:ascii="Times New Roman" w:hAnsi="Times New Roman"/>
          <w:i/>
          <w:color w:val="FF0000"/>
        </w:rPr>
        <w:t>θ</w:t>
      </w:r>
      <w:r w:rsidR="00C65762">
        <w:rPr>
          <w:rFonts w:ascii="Times New Roman" w:hAnsi="Times New Roman"/>
          <w:color w:val="FF0000"/>
        </w:rPr>
        <w:t>－</w:t>
      </w:r>
      <w:r w:rsidR="00034FAF" w:rsidRPr="000972D8">
        <w:rPr>
          <w:rFonts w:ascii="Times New Roman" w:hAnsi="Times New Roman"/>
          <w:i/>
          <w:color w:val="FF0000"/>
        </w:rPr>
        <w:t>F</w:t>
      </w:r>
      <w:r w:rsidR="00034FAF" w:rsidRPr="000972D8">
        <w:rPr>
          <w:rFonts w:ascii="Times New Roman" w:hAnsi="Times New Roman"/>
          <w:i/>
          <w:color w:val="FF0000"/>
          <w:vertAlign w:val="subscript"/>
        </w:rPr>
        <w:t>N</w:t>
      </w:r>
      <w:r w:rsidR="00C65762">
        <w:rPr>
          <w:rFonts w:ascii="Times New Roman" w:hAnsi="Times New Roman"/>
          <w:color w:val="FF0000"/>
          <w:vertAlign w:val="subscript"/>
        </w:rPr>
        <w:t>＝</w:t>
      </w:r>
      <w:r w:rsidR="00034FAF" w:rsidRPr="000972D8">
        <w:rPr>
          <w:rFonts w:ascii="Times New Roman" w:hAnsi="Times New Roman"/>
          <w:i/>
          <w:color w:val="FF0000"/>
        </w:rPr>
        <w:t>ma</w:t>
      </w:r>
      <w:r w:rsidR="00034FAF" w:rsidRPr="000972D8">
        <w:rPr>
          <w:rFonts w:ascii="Times New Roman" w:hAnsi="Times New Roman"/>
          <w:color w:val="FF0000"/>
        </w:rPr>
        <w:t>代入数据得：</w:t>
      </w:r>
      <w:r w:rsidR="00034FAF" w:rsidRPr="000972D8">
        <w:rPr>
          <w:rFonts w:ascii="Times New Roman" w:hAnsi="Times New Roman"/>
          <w:i/>
          <w:color w:val="FF0000"/>
        </w:rPr>
        <w:t>T</w:t>
      </w:r>
      <w:r w:rsidR="00C65762">
        <w:rPr>
          <w:rFonts w:ascii="Times New Roman" w:hAnsi="Times New Roman"/>
          <w:color w:val="FF0000"/>
        </w:rPr>
        <w:t>＝</w:t>
      </w:r>
      <w:r w:rsidR="00034FAF" w:rsidRPr="000972D8">
        <w:rPr>
          <w:rFonts w:ascii="Times New Roman" w:hAnsi="Times New Roman"/>
          <w:color w:val="FF0000"/>
        </w:rPr>
        <w:t>5</w:t>
      </w:r>
      <w:r w:rsidR="00034FAF" w:rsidRPr="00591702">
        <w:rPr>
          <w:rFonts w:ascii="Times New Roman" w:hAnsi="Times New Roman"/>
          <w:color w:val="FF0000"/>
        </w:rPr>
        <w:t>0</w:t>
      </w:r>
      <w:r w:rsidR="00034FAF" w:rsidRPr="000972D8">
        <w:rPr>
          <w:rFonts w:ascii="Times New Roman" w:hAnsi="Times New Roman"/>
          <w:color w:val="FF0000"/>
        </w:rPr>
        <w:t>N</w:t>
      </w:r>
      <w:r w:rsidR="00034FAF" w:rsidRPr="000972D8">
        <w:rPr>
          <w:rFonts w:ascii="Times New Roman" w:hAnsi="Times New Roman"/>
          <w:color w:val="FF0000"/>
        </w:rPr>
        <w:t>，</w:t>
      </w:r>
      <w:r w:rsidR="00034FAF" w:rsidRPr="000972D8">
        <w:rPr>
          <w:rFonts w:ascii="Times New Roman" w:hAnsi="Times New Roman"/>
          <w:i/>
          <w:color w:val="FF0000"/>
        </w:rPr>
        <w:t>F</w:t>
      </w:r>
      <w:r w:rsidR="00034FAF" w:rsidRPr="000972D8">
        <w:rPr>
          <w:rFonts w:ascii="Times New Roman" w:hAnsi="Times New Roman"/>
          <w:i/>
          <w:color w:val="FF0000"/>
          <w:vertAlign w:val="subscript"/>
        </w:rPr>
        <w:t>N</w:t>
      </w:r>
      <w:r w:rsidR="00C65762">
        <w:rPr>
          <w:rFonts w:ascii="Times New Roman" w:hAnsi="Times New Roman"/>
          <w:color w:val="FF0000"/>
        </w:rPr>
        <w:t>＝</w:t>
      </w:r>
      <w:r w:rsidR="00034FAF" w:rsidRPr="000972D8">
        <w:rPr>
          <w:rFonts w:ascii="Times New Roman" w:hAnsi="Times New Roman"/>
          <w:color w:val="FF0000"/>
        </w:rPr>
        <w:t>22N</w:t>
      </w:r>
      <w:r w:rsidR="00034FAF" w:rsidRPr="000972D8">
        <w:rPr>
          <w:rFonts w:ascii="Times New Roman" w:hAnsi="Times New Roman"/>
          <w:color w:val="FF0000"/>
        </w:rPr>
        <w:t>，拉力和压力方向同（</w:t>
      </w:r>
      <w:r w:rsidR="00034FAF" w:rsidRPr="000972D8">
        <w:rPr>
          <w:rFonts w:ascii="Times New Roman" w:hAnsi="Times New Roman"/>
          <w:color w:val="FF0000"/>
        </w:rPr>
        <w:t>1</w:t>
      </w:r>
      <w:r w:rsidR="00034FAF" w:rsidRPr="000972D8">
        <w:rPr>
          <w:rFonts w:ascii="Times New Roman" w:hAnsi="Times New Roman"/>
          <w:color w:val="FF0000"/>
        </w:rPr>
        <w:t>）</w:t>
      </w:r>
    </w:p>
    <w:p w:rsidR="00034FAF" w:rsidRPr="000972D8" w:rsidRDefault="00034FAF" w:rsidP="000972D8">
      <w:pPr>
        <w:pStyle w:val="ae"/>
        <w:spacing w:line="276" w:lineRule="auto"/>
        <w:jc w:val="left"/>
        <w:rPr>
          <w:rFonts w:ascii="Times New Roman" w:hAnsi="Times New Roman"/>
          <w:i/>
          <w:color w:val="FF0000"/>
        </w:rPr>
      </w:pPr>
      <w:r w:rsidRPr="000972D8">
        <w:rPr>
          <w:rFonts w:ascii="Times New Roman" w:hAnsiTheme="minorHAnsi"/>
          <w:color w:val="FF0000"/>
        </w:rPr>
        <w:t>（</w:t>
      </w:r>
      <w:r w:rsidRPr="000972D8">
        <w:rPr>
          <w:rFonts w:ascii="Times New Roman" w:hAnsi="Times New Roman"/>
          <w:color w:val="FF0000"/>
        </w:rPr>
        <w:t>3</w:t>
      </w:r>
      <w:r w:rsidRPr="000972D8">
        <w:rPr>
          <w:rFonts w:ascii="Times New Roman" w:hAnsiTheme="minorHAnsi"/>
          <w:color w:val="FF0000"/>
        </w:rPr>
        <w:t>）当汽车向右匀减速行驶使，设车后壁弹力为</w:t>
      </w:r>
      <w:r w:rsidRPr="00591702">
        <w:rPr>
          <w:rFonts w:ascii="Times New Roman" w:hAnsi="Times New Roman"/>
          <w:color w:val="FF0000"/>
        </w:rPr>
        <w:t>0</w:t>
      </w:r>
      <w:r w:rsidRPr="000972D8">
        <w:rPr>
          <w:rFonts w:ascii="Times New Roman" w:hAnsiTheme="minorHAnsi"/>
          <w:color w:val="FF0000"/>
        </w:rPr>
        <w:t>时（临界条件）的加速度为</w:t>
      </w:r>
      <w:r w:rsidRPr="000972D8">
        <w:rPr>
          <w:rFonts w:ascii="Times New Roman" w:hAnsi="Times New Roman"/>
          <w:i/>
          <w:color w:val="FF0000"/>
        </w:rPr>
        <w:t>a</w:t>
      </w:r>
      <w:r w:rsidRPr="00591702">
        <w:rPr>
          <w:rFonts w:ascii="Times New Roman" w:hAnsi="Times New Roman"/>
          <w:color w:val="FF0000"/>
          <w:vertAlign w:val="subscript"/>
        </w:rPr>
        <w:t>0</w:t>
      </w:r>
      <w:r w:rsidRPr="000972D8">
        <w:rPr>
          <w:rFonts w:ascii="Times New Roman" w:hAnsiTheme="minorHAnsi"/>
          <w:color w:val="FF0000"/>
        </w:rPr>
        <w:t>，由牛顿第二定律得：</w:t>
      </w:r>
      <w:r w:rsidRPr="000972D8">
        <w:rPr>
          <w:rFonts w:ascii="Times New Roman" w:hAnsi="Times New Roman"/>
          <w:i/>
          <w:color w:val="FF0000"/>
        </w:rPr>
        <w:t>T</w:t>
      </w:r>
      <w:r w:rsidRPr="00FE2B36">
        <w:rPr>
          <w:rFonts w:ascii="Times New Roman" w:hAnsi="Times New Roman"/>
          <w:color w:val="FF0000"/>
        </w:rPr>
        <w:t>sin</w:t>
      </w:r>
      <w:r w:rsidRPr="002148B0">
        <w:rPr>
          <w:rFonts w:ascii="Times New Roman" w:hAnsi="Times New Roman"/>
          <w:i/>
          <w:color w:val="FF0000"/>
        </w:rPr>
        <w:t>θ</w:t>
      </w:r>
      <w:r w:rsidR="00C65762">
        <w:rPr>
          <w:rFonts w:ascii="Times New Roman" w:hAnsi="Times New Roman"/>
          <w:color w:val="FF0000"/>
        </w:rPr>
        <w:t>＝</w:t>
      </w:r>
      <w:r w:rsidRPr="000972D8">
        <w:rPr>
          <w:rFonts w:ascii="Times New Roman" w:hAnsi="Times New Roman"/>
          <w:i/>
          <w:color w:val="FF0000"/>
        </w:rPr>
        <w:t>ma</w:t>
      </w:r>
      <w:r w:rsidRPr="00591702">
        <w:rPr>
          <w:rFonts w:ascii="Times New Roman" w:hAnsi="Times New Roman"/>
          <w:color w:val="FF0000"/>
          <w:vertAlign w:val="subscript"/>
        </w:rPr>
        <w:t>0</w:t>
      </w:r>
      <w:r w:rsidRPr="000972D8">
        <w:rPr>
          <w:rFonts w:ascii="Times New Roman" w:hAnsiTheme="minorHAnsi"/>
          <w:color w:val="FF0000"/>
        </w:rPr>
        <w:t>，</w:t>
      </w:r>
      <w:r w:rsidRPr="000972D8">
        <w:rPr>
          <w:rFonts w:ascii="Times New Roman" w:hAnsi="Times New Roman"/>
          <w:i/>
          <w:color w:val="FF0000"/>
        </w:rPr>
        <w:t>T</w:t>
      </w:r>
      <w:r w:rsidRPr="00FE2B36">
        <w:rPr>
          <w:rFonts w:ascii="Times New Roman" w:hAnsi="Times New Roman"/>
          <w:color w:val="FF0000"/>
        </w:rPr>
        <w:t>cos</w:t>
      </w:r>
      <w:r w:rsidRPr="002148B0">
        <w:rPr>
          <w:rFonts w:ascii="Times New Roman" w:hAnsi="Times New Roman"/>
          <w:i/>
          <w:color w:val="FF0000"/>
        </w:rPr>
        <w:t>θ</w:t>
      </w:r>
      <w:r w:rsidR="00C65762">
        <w:rPr>
          <w:rFonts w:ascii="Times New Roman" w:hAnsi="Times New Roman"/>
          <w:color w:val="FF0000"/>
        </w:rPr>
        <w:t>＝</w:t>
      </w:r>
      <w:r w:rsidRPr="000972D8">
        <w:rPr>
          <w:rFonts w:ascii="Times New Roman" w:hAnsi="Times New Roman"/>
          <w:i/>
          <w:color w:val="FF0000"/>
        </w:rPr>
        <w:t>mg</w:t>
      </w:r>
    </w:p>
    <w:p w:rsidR="00034FAF" w:rsidRPr="000972D8" w:rsidRDefault="00034FAF" w:rsidP="000972D8">
      <w:pPr>
        <w:pStyle w:val="ae"/>
        <w:spacing w:line="276" w:lineRule="auto"/>
        <w:jc w:val="left"/>
        <w:rPr>
          <w:rFonts w:ascii="Times New Roman" w:hAnsi="Times New Roman"/>
          <w:color w:val="FF0000"/>
        </w:rPr>
      </w:pPr>
      <w:r w:rsidRPr="000972D8">
        <w:rPr>
          <w:rFonts w:ascii="Times New Roman" w:hAnsi="Times New Roman"/>
          <w:color w:val="FF0000"/>
        </w:rPr>
        <w:t>代入数据得：</w:t>
      </w:r>
      <w:r w:rsidRPr="000972D8">
        <w:rPr>
          <w:rFonts w:ascii="Times New Roman" w:hAnsi="Times New Roman"/>
          <w:i/>
          <w:color w:val="FF0000"/>
        </w:rPr>
        <w:t>a</w:t>
      </w:r>
      <w:r w:rsidRPr="00591702">
        <w:rPr>
          <w:rFonts w:ascii="Times New Roman" w:hAnsi="Times New Roman"/>
          <w:color w:val="FF0000"/>
          <w:vertAlign w:val="subscript"/>
        </w:rPr>
        <w:t>0</w:t>
      </w:r>
      <w:r w:rsidR="00C65762">
        <w:rPr>
          <w:rFonts w:ascii="Times New Roman" w:hAnsi="Times New Roman"/>
          <w:color w:val="FF0000"/>
          <w:vertAlign w:val="subscript"/>
        </w:rPr>
        <w:t>＝</w:t>
      </w:r>
      <w:r w:rsidRPr="000972D8">
        <w:rPr>
          <w:rFonts w:ascii="Times New Roman" w:hAnsi="Times New Roman"/>
          <w:i/>
          <w:color w:val="FF0000"/>
        </w:rPr>
        <w:t>g</w:t>
      </w:r>
      <w:r w:rsidRPr="000972D8">
        <w:rPr>
          <w:rFonts w:ascii="Times New Roman" w:hAnsi="Times New Roman"/>
          <w:color w:val="FF0000"/>
        </w:rPr>
        <w:t>tan</w:t>
      </w:r>
      <w:r w:rsidRPr="002148B0">
        <w:rPr>
          <w:rFonts w:ascii="Times New Roman" w:hAnsi="Times New Roman"/>
          <w:i/>
          <w:color w:val="FF0000"/>
        </w:rPr>
        <w:t>θ</w:t>
      </w:r>
      <w:r w:rsidR="00C65762">
        <w:rPr>
          <w:rFonts w:ascii="Times New Roman" w:hAnsi="Times New Roman"/>
          <w:color w:val="FF0000"/>
        </w:rPr>
        <w:t>＝</w:t>
      </w:r>
      <w:r w:rsidRPr="000972D8">
        <w:rPr>
          <w:rFonts w:ascii="Times New Roman" w:hAnsi="Times New Roman"/>
          <w:color w:val="FF0000"/>
        </w:rPr>
        <w:t>7.5</w:t>
      </w:r>
      <w:r w:rsidRPr="006D5226">
        <w:rPr>
          <w:rFonts w:ascii="Times New Roman" w:hAnsi="Times New Roman"/>
          <w:color w:val="FF0000"/>
        </w:rPr>
        <w:t>m/s</w:t>
      </w:r>
      <w:r w:rsidRPr="000972D8">
        <w:rPr>
          <w:rFonts w:ascii="Times New Roman" w:hAnsi="Times New Roman"/>
          <w:color w:val="FF0000"/>
          <w:vertAlign w:val="superscript"/>
        </w:rPr>
        <w:t>2</w:t>
      </w:r>
    </w:p>
    <w:p w:rsidR="00034FAF" w:rsidRPr="000972D8" w:rsidRDefault="00034FAF" w:rsidP="000972D8">
      <w:pPr>
        <w:pStyle w:val="ae"/>
        <w:spacing w:line="276" w:lineRule="auto"/>
        <w:jc w:val="left"/>
        <w:rPr>
          <w:rFonts w:ascii="Times New Roman" w:hAnsi="Times New Roman"/>
          <w:color w:val="FF0000"/>
        </w:rPr>
      </w:pPr>
      <w:r w:rsidRPr="000972D8">
        <w:rPr>
          <w:rFonts w:ascii="Times New Roman" w:hAnsi="Times New Roman"/>
          <w:color w:val="FF0000"/>
        </w:rPr>
        <w:t>因为</w:t>
      </w:r>
      <w:r w:rsidRPr="000972D8">
        <w:rPr>
          <w:rFonts w:ascii="Times New Roman" w:hAnsi="Times New Roman"/>
          <w:i/>
          <w:color w:val="FF0000"/>
        </w:rPr>
        <w:t>a</w:t>
      </w:r>
      <w:r w:rsidR="00C65762">
        <w:rPr>
          <w:rFonts w:ascii="Times New Roman" w:hAnsi="Times New Roman"/>
          <w:color w:val="FF0000"/>
        </w:rPr>
        <w:t>＝</w:t>
      </w:r>
      <w:r w:rsidRPr="000972D8">
        <w:rPr>
          <w:rFonts w:ascii="Times New Roman" w:hAnsi="Times New Roman"/>
          <w:color w:val="FF0000"/>
        </w:rPr>
        <w:t>1</w:t>
      </w:r>
      <w:r w:rsidRPr="00591702">
        <w:rPr>
          <w:rFonts w:ascii="Times New Roman" w:hAnsi="Times New Roman"/>
          <w:color w:val="FF0000"/>
        </w:rPr>
        <w:t>0</w:t>
      </w:r>
      <w:r w:rsidRPr="006D5226">
        <w:rPr>
          <w:rFonts w:ascii="Times New Roman" w:hAnsi="Times New Roman"/>
          <w:color w:val="FF0000"/>
        </w:rPr>
        <w:t>m/s</w:t>
      </w:r>
      <w:r w:rsidRPr="000972D8">
        <w:rPr>
          <w:rFonts w:ascii="Times New Roman" w:hAnsi="Times New Roman"/>
          <w:color w:val="FF0000"/>
          <w:vertAlign w:val="superscript"/>
        </w:rPr>
        <w:t>2</w:t>
      </w:r>
      <w:r w:rsidRPr="000972D8">
        <w:rPr>
          <w:rFonts w:ascii="Times New Roman" w:hAnsi="Times New Roman"/>
          <w:color w:val="FF0000"/>
        </w:rPr>
        <w:t>&gt;</w:t>
      </w:r>
      <w:r w:rsidRPr="000972D8">
        <w:rPr>
          <w:rFonts w:ascii="Times New Roman" w:hAnsi="Times New Roman"/>
          <w:i/>
          <w:color w:val="FF0000"/>
        </w:rPr>
        <w:t>a</w:t>
      </w:r>
      <w:r w:rsidRPr="00591702">
        <w:rPr>
          <w:rFonts w:ascii="Times New Roman" w:hAnsi="Times New Roman"/>
          <w:color w:val="FF0000"/>
          <w:vertAlign w:val="subscript"/>
        </w:rPr>
        <w:t>0</w:t>
      </w:r>
      <w:r w:rsidRPr="000972D8">
        <w:rPr>
          <w:rFonts w:ascii="Times New Roman" w:hAnsiTheme="minorHAnsi"/>
          <w:color w:val="FF0000"/>
        </w:rPr>
        <w:t>，所以小球飞起来，</w:t>
      </w:r>
      <w:r w:rsidRPr="000972D8">
        <w:rPr>
          <w:rFonts w:ascii="Times New Roman" w:hAnsi="Times New Roman"/>
          <w:i/>
          <w:color w:val="FF0000"/>
        </w:rPr>
        <w:t>F</w:t>
      </w:r>
      <w:r w:rsidRPr="000972D8">
        <w:rPr>
          <w:rFonts w:ascii="Times New Roman" w:hAnsi="Times New Roman"/>
          <w:i/>
          <w:color w:val="FF0000"/>
          <w:vertAlign w:val="subscript"/>
        </w:rPr>
        <w:t>N</w:t>
      </w:r>
      <w:r w:rsidR="00C65762">
        <w:rPr>
          <w:rFonts w:ascii="Times New Roman" w:hAnsi="Times New Roman"/>
          <w:color w:val="FF0000"/>
        </w:rPr>
        <w:t>＝</w:t>
      </w:r>
      <w:r w:rsidRPr="00591702">
        <w:rPr>
          <w:rFonts w:ascii="Times New Roman" w:hAnsi="Times New Roman"/>
          <w:color w:val="FF0000"/>
        </w:rPr>
        <w:t>0</w:t>
      </w:r>
      <w:r w:rsidRPr="000972D8">
        <w:rPr>
          <w:rFonts w:ascii="Times New Roman" w:hAnsiTheme="minorHAnsi"/>
          <w:color w:val="FF0000"/>
        </w:rPr>
        <w:t>。设此时绳与竖直方向的夹角为</w:t>
      </w:r>
      <w:r w:rsidRPr="000972D8">
        <w:rPr>
          <w:rFonts w:ascii="Times New Roman" w:hAnsi="Times New Roman"/>
          <w:i/>
          <w:color w:val="FF0000"/>
        </w:rPr>
        <w:t>α</w:t>
      </w:r>
      <w:r w:rsidRPr="000972D8">
        <w:rPr>
          <w:rFonts w:ascii="Times New Roman" w:hAnsiTheme="minorHAnsi"/>
          <w:color w:val="FF0000"/>
        </w:rPr>
        <w:t>，由牛顿第二定律得：</w:t>
      </w:r>
    </w:p>
    <w:p w:rsidR="005D2122" w:rsidRPr="000972D8" w:rsidRDefault="00034FAF" w:rsidP="000972D8">
      <w:pPr>
        <w:pStyle w:val="ae"/>
        <w:spacing w:line="276" w:lineRule="auto"/>
        <w:jc w:val="left"/>
        <w:rPr>
          <w:rFonts w:ascii="Times New Roman" w:hAnsi="Times New Roman"/>
          <w:color w:val="FF0000"/>
        </w:rPr>
      </w:pPr>
      <w:r w:rsidRPr="000972D8">
        <w:rPr>
          <w:rFonts w:ascii="Times New Roman" w:hAnsi="Times New Roman"/>
          <w:color w:val="FF0000"/>
          <w:position w:val="-12"/>
        </w:rPr>
        <w:object w:dxaOrig="3320" w:dyaOrig="400">
          <v:shape id="_x0000_i1039" type="#_x0000_t75" style="width:165.75pt;height:20.25pt" o:ole="">
            <v:imagedata r:id="rId35" o:title=""/>
          </v:shape>
          <o:OLEObject Type="Embed" ProgID="Equation.DSMT4" ShapeID="_x0000_i1039" DrawAspect="Content" ObjectID="_1540128736" r:id="rId36"/>
        </w:object>
      </w:r>
    </w:p>
    <w:p w:rsidR="00034FAF" w:rsidRPr="000972D8" w:rsidRDefault="00034FAF" w:rsidP="000972D8">
      <w:pPr>
        <w:pStyle w:val="ae"/>
        <w:spacing w:line="276" w:lineRule="auto"/>
        <w:jc w:val="left"/>
        <w:rPr>
          <w:rFonts w:ascii="Times New Roman" w:hAnsi="Times New Roman"/>
          <w:color w:val="FF0000"/>
        </w:rPr>
      </w:pPr>
      <w:r w:rsidRPr="000972D8">
        <w:rPr>
          <w:rFonts w:ascii="Times New Roman" w:hAnsi="Times New Roman"/>
          <w:color w:val="FF0000"/>
        </w:rPr>
        <w:t>tan</w:t>
      </w:r>
      <w:r w:rsidRPr="000972D8">
        <w:rPr>
          <w:rFonts w:ascii="Times New Roman" w:hAnsi="Times New Roman"/>
          <w:i/>
          <w:color w:val="FF0000"/>
        </w:rPr>
        <w:t>α</w:t>
      </w:r>
      <w:r w:rsidR="00C65762">
        <w:rPr>
          <w:rFonts w:ascii="Times New Roman" w:hAnsi="Times New Roman"/>
          <w:color w:val="FF0000"/>
        </w:rPr>
        <w:t>＝</w:t>
      </w:r>
      <w:r w:rsidRPr="000972D8">
        <w:rPr>
          <w:rFonts w:ascii="Times New Roman" w:hAnsi="Times New Roman"/>
          <w:i/>
          <w:color w:val="FF0000"/>
        </w:rPr>
        <w:t>ma/mg</w:t>
      </w:r>
      <w:r w:rsidR="00C65762">
        <w:rPr>
          <w:rFonts w:ascii="Times New Roman" w:hAnsi="Times New Roman"/>
          <w:color w:val="FF0000"/>
        </w:rPr>
        <w:t>＝</w:t>
      </w:r>
      <w:r w:rsidRPr="000972D8">
        <w:rPr>
          <w:rFonts w:ascii="Times New Roman" w:hAnsi="Times New Roman"/>
          <w:color w:val="FF0000"/>
        </w:rPr>
        <w:t>1</w:t>
      </w:r>
      <w:r w:rsidR="005D2122" w:rsidRPr="000972D8">
        <w:rPr>
          <w:rFonts w:ascii="Times New Roman" w:hAnsiTheme="minorHAnsi"/>
          <w:color w:val="FF0000"/>
        </w:rPr>
        <w:t>所以</w:t>
      </w:r>
      <w:r w:rsidRPr="000972D8">
        <w:rPr>
          <w:rFonts w:ascii="Times New Roman" w:hAnsi="Times New Roman"/>
          <w:i/>
          <w:color w:val="FF0000"/>
        </w:rPr>
        <w:t>α</w:t>
      </w:r>
      <w:r w:rsidR="00C65762">
        <w:rPr>
          <w:rFonts w:ascii="Times New Roman" w:hAnsi="Times New Roman"/>
          <w:color w:val="FF0000"/>
        </w:rPr>
        <w:t>＝</w:t>
      </w:r>
      <w:r w:rsidRPr="000972D8">
        <w:rPr>
          <w:rFonts w:ascii="Times New Roman" w:hAnsi="Times New Roman"/>
          <w:color w:val="FF0000"/>
        </w:rPr>
        <w:t>45º</w:t>
      </w:r>
    </w:p>
    <w:p w:rsidR="00335D8D" w:rsidRDefault="00335D8D" w:rsidP="000972D8">
      <w:pPr>
        <w:pStyle w:val="ae"/>
        <w:spacing w:line="276" w:lineRule="auto"/>
        <w:jc w:val="left"/>
        <w:rPr>
          <w:rFonts w:ascii="Times New Roman" w:eastAsiaTheme="minorEastAsia" w:hAnsi="Times New Roman"/>
          <w:bCs/>
          <w:color w:val="FF0000"/>
        </w:rPr>
      </w:pPr>
    </w:p>
    <w:p w:rsidR="004A0CEA" w:rsidRPr="000972D8" w:rsidRDefault="0037013D" w:rsidP="000972D8">
      <w:pPr>
        <w:pStyle w:val="ae"/>
        <w:spacing w:line="276" w:lineRule="auto"/>
        <w:jc w:val="left"/>
        <w:rPr>
          <w:rFonts w:ascii="Times New Roman" w:hAnsi="Times New Roman"/>
        </w:rPr>
      </w:pPr>
      <w:r>
        <w:rPr>
          <w:rFonts w:ascii="Times New Roman" w:hAnsi="Times New Roman" w:hint="eastAsia"/>
        </w:rPr>
        <w:t>5</w:t>
      </w:r>
      <w:r w:rsidR="004A0CEA" w:rsidRPr="000972D8">
        <w:rPr>
          <w:rFonts w:ascii="Times New Roman" w:hAnsiTheme="minorHAnsi"/>
        </w:rPr>
        <w:t>、如图所示，木板与水平地面间的夹角</w:t>
      </w:r>
      <w:r w:rsidR="004A0CEA" w:rsidRPr="002148B0">
        <w:rPr>
          <w:rFonts w:ascii="Times New Roman" w:hAnsi="Times New Roman"/>
          <w:i/>
        </w:rPr>
        <w:t>θ</w:t>
      </w:r>
      <w:r w:rsidR="004A0CEA" w:rsidRPr="000972D8">
        <w:rPr>
          <w:rFonts w:ascii="Times New Roman" w:hAnsi="Times New Roman"/>
        </w:rPr>
        <w:t>可以随意改变，当</w:t>
      </w:r>
      <w:r w:rsidR="004A0CEA" w:rsidRPr="002148B0">
        <w:rPr>
          <w:rFonts w:ascii="Times New Roman" w:hAnsi="Times New Roman"/>
          <w:i/>
        </w:rPr>
        <w:t>θ</w:t>
      </w:r>
      <w:r w:rsidR="00C65762">
        <w:rPr>
          <w:rFonts w:ascii="Times New Roman" w:hAnsi="Times New Roman"/>
        </w:rPr>
        <w:t>＝</w:t>
      </w:r>
      <w:r w:rsidR="004A0CEA" w:rsidRPr="000972D8">
        <w:rPr>
          <w:rFonts w:ascii="Times New Roman" w:hAnsi="Times New Roman"/>
        </w:rPr>
        <w:t>3</w:t>
      </w:r>
      <w:r w:rsidR="004A0CEA" w:rsidRPr="00591702">
        <w:rPr>
          <w:rFonts w:ascii="Times New Roman" w:hAnsi="Times New Roman"/>
        </w:rPr>
        <w:t>0</w:t>
      </w:r>
      <w:r w:rsidR="004A0CEA" w:rsidRPr="000972D8">
        <w:rPr>
          <w:rFonts w:ascii="Times New Roman" w:hAnsi="Times New Roman"/>
        </w:rPr>
        <w:t>°</w:t>
      </w:r>
      <w:r w:rsidR="004A0CEA" w:rsidRPr="000972D8">
        <w:rPr>
          <w:rFonts w:ascii="Times New Roman" w:hAnsi="Times New Roman"/>
        </w:rPr>
        <w:t>时，可视为质点的一小物块恰好能沿着木板匀速下滑。若让该小物块从木板的底端以大小恒定的初速率</w:t>
      </w:r>
      <w:r w:rsidR="004A0CEA" w:rsidRPr="000972D8">
        <w:rPr>
          <w:rFonts w:ascii="Times New Roman" w:hAnsi="Times New Roman"/>
          <w:i/>
        </w:rPr>
        <w:t>v</w:t>
      </w:r>
      <w:r w:rsidR="004A0CEA" w:rsidRPr="00591702">
        <w:rPr>
          <w:rFonts w:ascii="Times New Roman" w:hAnsi="Times New Roman"/>
          <w:vertAlign w:val="subscript"/>
        </w:rPr>
        <w:t>0</w:t>
      </w:r>
      <w:r w:rsidR="004A0CEA" w:rsidRPr="000972D8">
        <w:rPr>
          <w:rFonts w:ascii="Times New Roman" w:hAnsi="Times New Roman"/>
        </w:rPr>
        <w:t>沿木板向上运动，随着</w:t>
      </w:r>
      <w:r w:rsidR="004A0CEA" w:rsidRPr="002148B0">
        <w:rPr>
          <w:rFonts w:ascii="Times New Roman" w:hAnsi="Times New Roman"/>
          <w:i/>
        </w:rPr>
        <w:t>θ</w:t>
      </w:r>
      <w:r w:rsidR="004A0CEA" w:rsidRPr="000972D8">
        <w:rPr>
          <w:rFonts w:ascii="Times New Roman" w:hAnsi="Times New Roman"/>
        </w:rPr>
        <w:t>的改变，小物块沿木板滑行的距离</w:t>
      </w:r>
      <w:r w:rsidR="004A0CEA" w:rsidRPr="000972D8">
        <w:rPr>
          <w:rFonts w:ascii="Times New Roman" w:hAnsi="Times New Roman"/>
          <w:i/>
        </w:rPr>
        <w:t>s</w:t>
      </w:r>
      <w:r w:rsidR="004A0CEA" w:rsidRPr="000972D8">
        <w:rPr>
          <w:rFonts w:ascii="Times New Roman" w:hAnsi="Times New Roman"/>
        </w:rPr>
        <w:t>将发生变化，重力加速度为</w:t>
      </w:r>
      <w:r w:rsidR="004A0CEA" w:rsidRPr="000972D8">
        <w:rPr>
          <w:rFonts w:ascii="Times New Roman" w:hAnsi="Times New Roman"/>
          <w:i/>
        </w:rPr>
        <w:t>g</w:t>
      </w:r>
      <w:r w:rsidR="004A0CEA" w:rsidRPr="000972D8">
        <w:rPr>
          <w:rFonts w:ascii="Times New Roman" w:hAnsi="Times New Roman"/>
        </w:rPr>
        <w:t>。</w:t>
      </w:r>
    </w:p>
    <w:p w:rsidR="004A0CEA" w:rsidRPr="000972D8" w:rsidRDefault="004A0CEA" w:rsidP="000972D8">
      <w:pPr>
        <w:pStyle w:val="ae"/>
        <w:spacing w:line="276" w:lineRule="auto"/>
        <w:jc w:val="left"/>
        <w:rPr>
          <w:rFonts w:ascii="Times New Roman" w:hAnsi="Times New Roman"/>
        </w:rPr>
      </w:pPr>
      <w:r w:rsidRPr="000972D8">
        <w:rPr>
          <w:rFonts w:ascii="Times New Roman" w:hAnsi="Times New Roman"/>
        </w:rPr>
        <w:t>（</w:t>
      </w:r>
      <w:r w:rsidRPr="000972D8">
        <w:rPr>
          <w:rFonts w:ascii="Times New Roman" w:hAnsi="Times New Roman"/>
        </w:rPr>
        <w:t>1</w:t>
      </w:r>
      <w:r w:rsidRPr="000972D8">
        <w:rPr>
          <w:rFonts w:ascii="Times New Roman" w:hAnsi="Times New Roman"/>
        </w:rPr>
        <w:t>）求小物块与木板间的动摩擦因数。</w:t>
      </w:r>
    </w:p>
    <w:p w:rsidR="004A0CEA" w:rsidRPr="000972D8" w:rsidRDefault="004A0CEA" w:rsidP="000972D8">
      <w:pPr>
        <w:pStyle w:val="ae"/>
        <w:spacing w:line="276" w:lineRule="auto"/>
        <w:jc w:val="left"/>
        <w:rPr>
          <w:rFonts w:ascii="Times New Roman" w:hAnsi="Times New Roman"/>
        </w:rPr>
      </w:pPr>
      <w:r w:rsidRPr="000972D8">
        <w:rPr>
          <w:rFonts w:ascii="Times New Roman" w:hAnsi="Times New Roman"/>
        </w:rPr>
        <w:t>（</w:t>
      </w:r>
      <w:r w:rsidRPr="000972D8">
        <w:rPr>
          <w:rFonts w:ascii="Times New Roman" w:hAnsi="Times New Roman"/>
        </w:rPr>
        <w:t>2</w:t>
      </w:r>
      <w:r w:rsidRPr="000972D8">
        <w:rPr>
          <w:rFonts w:ascii="Times New Roman" w:hAnsi="Times New Roman"/>
        </w:rPr>
        <w:t>）当</w:t>
      </w:r>
      <w:r w:rsidRPr="002148B0">
        <w:rPr>
          <w:rFonts w:ascii="Times New Roman" w:hAnsi="Times New Roman"/>
          <w:i/>
        </w:rPr>
        <w:t>θ</w:t>
      </w:r>
      <w:r w:rsidRPr="000972D8">
        <w:rPr>
          <w:rFonts w:ascii="Times New Roman" w:hAnsi="Times New Roman"/>
        </w:rPr>
        <w:t>角满足什么条件时，小物块沿木板滑行的距离最小，并求出此最小值。</w:t>
      </w:r>
    </w:p>
    <w:p w:rsidR="0006640E" w:rsidRPr="000972D8" w:rsidRDefault="0006640E" w:rsidP="000972D8">
      <w:pPr>
        <w:pStyle w:val="ae"/>
        <w:spacing w:line="276" w:lineRule="auto"/>
        <w:jc w:val="left"/>
        <w:rPr>
          <w:rFonts w:ascii="Times New Roman" w:hAnsi="Times New Roman"/>
        </w:rPr>
      </w:pPr>
      <w:r w:rsidRPr="000972D8">
        <w:rPr>
          <w:rFonts w:ascii="Times New Roman" w:hAnsi="Times New Roman"/>
          <w:noProof/>
        </w:rPr>
        <w:drawing>
          <wp:anchor distT="0" distB="0" distL="114300" distR="114300" simplePos="0" relativeHeight="251644416" behindDoc="0" locked="0" layoutInCell="1" allowOverlap="1">
            <wp:simplePos x="0" y="0"/>
            <wp:positionH relativeFrom="column">
              <wp:posOffset>2014220</wp:posOffset>
            </wp:positionH>
            <wp:positionV relativeFrom="paragraph">
              <wp:posOffset>173355</wp:posOffset>
            </wp:positionV>
            <wp:extent cx="3686175" cy="122872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1453"/>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86175" cy="1228725"/>
                    </a:xfrm>
                    <a:prstGeom prst="rect">
                      <a:avLst/>
                    </a:prstGeom>
                    <a:noFill/>
                    <a:ln>
                      <a:noFill/>
                    </a:ln>
                  </pic:spPr>
                </pic:pic>
              </a:graphicData>
            </a:graphic>
          </wp:anchor>
        </w:drawing>
      </w:r>
    </w:p>
    <w:p w:rsidR="0006640E" w:rsidRPr="000972D8" w:rsidRDefault="0006640E" w:rsidP="000972D8">
      <w:pPr>
        <w:pStyle w:val="ae"/>
        <w:spacing w:line="276" w:lineRule="auto"/>
        <w:jc w:val="left"/>
        <w:rPr>
          <w:rFonts w:ascii="Times New Roman" w:hAnsi="Times New Roman"/>
        </w:rPr>
      </w:pPr>
    </w:p>
    <w:p w:rsidR="0006640E" w:rsidRPr="000972D8" w:rsidRDefault="0006640E" w:rsidP="000972D8">
      <w:pPr>
        <w:pStyle w:val="ae"/>
        <w:spacing w:line="276" w:lineRule="auto"/>
        <w:jc w:val="left"/>
        <w:rPr>
          <w:rFonts w:ascii="Times New Roman" w:hAnsi="Times New Roman"/>
        </w:rPr>
      </w:pPr>
    </w:p>
    <w:p w:rsidR="0006640E" w:rsidRPr="000972D8" w:rsidRDefault="0006640E" w:rsidP="000972D8">
      <w:pPr>
        <w:pStyle w:val="ae"/>
        <w:spacing w:line="276" w:lineRule="auto"/>
        <w:jc w:val="left"/>
        <w:rPr>
          <w:rFonts w:ascii="Times New Roman" w:hAnsi="Times New Roman"/>
        </w:rPr>
      </w:pPr>
    </w:p>
    <w:p w:rsidR="0006640E" w:rsidRPr="000972D8" w:rsidRDefault="0006640E" w:rsidP="000972D8">
      <w:pPr>
        <w:pStyle w:val="ae"/>
        <w:spacing w:line="276" w:lineRule="auto"/>
        <w:jc w:val="left"/>
        <w:rPr>
          <w:rFonts w:ascii="Times New Roman" w:hAnsi="Times New Roman"/>
        </w:rPr>
      </w:pPr>
    </w:p>
    <w:p w:rsidR="00A836A2" w:rsidRPr="000972D8" w:rsidRDefault="00A836A2" w:rsidP="000972D8">
      <w:pPr>
        <w:pStyle w:val="ae"/>
        <w:spacing w:line="276" w:lineRule="auto"/>
        <w:jc w:val="left"/>
        <w:rPr>
          <w:rFonts w:ascii="Times New Roman" w:hAnsi="Times New Roman"/>
        </w:rPr>
      </w:pPr>
    </w:p>
    <w:p w:rsidR="004A0CEA" w:rsidRPr="000972D8" w:rsidRDefault="004A0CEA"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lastRenderedPageBreak/>
        <w:t>【难度】</w:t>
      </w:r>
      <w:r w:rsidRPr="000972D8">
        <w:rPr>
          <w:rFonts w:ascii="Times New Roman" w:eastAsia="宋体" w:hAnsi="Times New Roman" w:cs="Times New Roman"/>
          <w:color w:val="FF0000"/>
          <w:szCs w:val="21"/>
        </w:rPr>
        <w:t>★</w:t>
      </w:r>
      <w:r w:rsidR="00034FAF" w:rsidRPr="000972D8">
        <w:rPr>
          <w:rFonts w:ascii="Times New Roman" w:eastAsia="宋体" w:hAnsi="Times New Roman" w:cs="Times New Roman"/>
          <w:color w:val="FF0000"/>
          <w:szCs w:val="21"/>
        </w:rPr>
        <w:t>★★</w:t>
      </w:r>
    </w:p>
    <w:p w:rsidR="007279C2" w:rsidRPr="000972D8" w:rsidRDefault="004A0CEA" w:rsidP="000972D8">
      <w:pPr>
        <w:spacing w:line="276" w:lineRule="auto"/>
        <w:jc w:val="left"/>
        <w:rPr>
          <w:rFonts w:ascii="Times New Roman" w:hAnsi="Times New Roman" w:cs="Times New Roman"/>
          <w:szCs w:val="21"/>
        </w:rPr>
      </w:pPr>
      <w:r w:rsidRPr="000972D8">
        <w:rPr>
          <w:rFonts w:ascii="Times New Roman" w:hAnsi="Times New Roman" w:cs="Times New Roman"/>
          <w:color w:val="FF0000"/>
          <w:szCs w:val="21"/>
        </w:rPr>
        <w:t>【答案】（</w:t>
      </w:r>
      <w:r w:rsidRPr="000972D8">
        <w:rPr>
          <w:rFonts w:ascii="Times New Roman" w:hAnsi="Times New Roman" w:cs="Times New Roman"/>
          <w:color w:val="FF0000"/>
          <w:szCs w:val="21"/>
        </w:rPr>
        <w:t>1</w:t>
      </w:r>
      <w:r w:rsidRPr="000972D8">
        <w:rPr>
          <w:rFonts w:ascii="Times New Roman" w:hAnsi="Times New Roman" w:cs="Times New Roman"/>
          <w:color w:val="FF0000"/>
          <w:szCs w:val="21"/>
        </w:rPr>
        <w:t>）</w:t>
      </w:r>
      <w:r w:rsidR="0020642E" w:rsidRPr="000972D8">
        <w:rPr>
          <w:rFonts w:ascii="Times New Roman" w:hAnsi="Times New Roman" w:cs="Times New Roman"/>
          <w:position w:val="-22"/>
          <w:szCs w:val="21"/>
        </w:rPr>
        <w:object w:dxaOrig="360" w:dyaOrig="620">
          <v:shape id="_x0000_i1040" type="#_x0000_t75" style="width:18pt;height:30.75pt" o:ole="">
            <v:imagedata r:id="rId38" o:title=""/>
          </v:shape>
          <o:OLEObject Type="Embed" ProgID="Equation.DSMT4" ShapeID="_x0000_i1040" DrawAspect="Content" ObjectID="_1540128737" r:id="rId39"/>
        </w:object>
      </w:r>
      <w:r w:rsidRPr="000972D8">
        <w:rPr>
          <w:rFonts w:ascii="Times New Roman" w:hAnsi="Times New Roman" w:cs="Times New Roman"/>
          <w:color w:val="FF0000"/>
          <w:szCs w:val="21"/>
        </w:rPr>
        <w:t>（</w:t>
      </w:r>
      <w:r w:rsidRPr="000972D8">
        <w:rPr>
          <w:rFonts w:ascii="Times New Roman" w:hAnsi="Times New Roman" w:cs="Times New Roman"/>
          <w:color w:val="FF0000"/>
          <w:szCs w:val="21"/>
        </w:rPr>
        <w:t>2</w:t>
      </w:r>
      <w:r w:rsidRPr="000972D8">
        <w:rPr>
          <w:rFonts w:ascii="Times New Roman" w:hAnsi="Times New Roman" w:cs="Times New Roman"/>
          <w:color w:val="FF0000"/>
          <w:szCs w:val="21"/>
        </w:rPr>
        <w:t>）</w:t>
      </w:r>
      <w:r w:rsidRPr="000972D8">
        <w:rPr>
          <w:rFonts w:ascii="Times New Roman" w:hAnsi="Times New Roman" w:cs="Times New Roman"/>
          <w:color w:val="FF0000"/>
          <w:szCs w:val="21"/>
        </w:rPr>
        <w:t>6</w:t>
      </w:r>
      <w:r w:rsidRPr="00591702">
        <w:rPr>
          <w:rFonts w:ascii="Times New Roman" w:hAnsi="Times New Roman" w:cs="Times New Roman"/>
          <w:color w:val="FF0000"/>
          <w:szCs w:val="21"/>
        </w:rPr>
        <w:t>0</w:t>
      </w:r>
      <w:r w:rsidRPr="000972D8">
        <w:rPr>
          <w:rFonts w:ascii="Times New Roman" w:hAnsi="Times New Roman" w:cs="Times New Roman"/>
          <w:color w:val="FF0000"/>
          <w:szCs w:val="21"/>
        </w:rPr>
        <w:t>°</w:t>
      </w:r>
      <w:r w:rsidR="0037013D">
        <w:rPr>
          <w:rFonts w:ascii="Times New Roman" w:hAnsi="Times New Roman" w:cs="Times New Roman" w:hint="eastAsia"/>
          <w:color w:val="FF0000"/>
          <w:szCs w:val="21"/>
        </w:rPr>
        <w:t>；</w:t>
      </w:r>
      <w:r w:rsidR="00DE7AFD" w:rsidRPr="000972D8">
        <w:rPr>
          <w:rFonts w:ascii="Times New Roman" w:hAnsi="Times New Roman" w:cs="Times New Roman"/>
          <w:position w:val="-26"/>
          <w:szCs w:val="21"/>
        </w:rPr>
        <w:object w:dxaOrig="520" w:dyaOrig="660">
          <v:shape id="_x0000_i1041" type="#_x0000_t75" style="width:26.25pt;height:33pt" o:ole="">
            <v:imagedata r:id="rId40" o:title=""/>
          </v:shape>
          <o:OLEObject Type="Embed" ProgID="Equation.DSMT4" ShapeID="_x0000_i1041" DrawAspect="Content" ObjectID="_1540128738" r:id="rId41"/>
        </w:object>
      </w:r>
    </w:p>
    <w:p w:rsidR="0037013D" w:rsidRDefault="004A0CEA"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【解析】（</w:t>
      </w:r>
      <w:r w:rsidRPr="000972D8">
        <w:rPr>
          <w:rFonts w:ascii="Times New Roman" w:hAnsi="Times New Roman" w:cs="Times New Roman"/>
          <w:color w:val="FF0000"/>
          <w:szCs w:val="21"/>
        </w:rPr>
        <w:t>1</w:t>
      </w:r>
      <w:r w:rsidRPr="000972D8">
        <w:rPr>
          <w:rFonts w:ascii="Times New Roman" w:hAnsi="Times New Roman" w:cs="Times New Roman"/>
          <w:color w:val="FF0000"/>
          <w:szCs w:val="21"/>
        </w:rPr>
        <w:t>）当</w:t>
      </w:r>
      <w:r w:rsidRPr="002148B0">
        <w:rPr>
          <w:rFonts w:ascii="Times New Roman" w:hAnsi="Times New Roman" w:cs="Times New Roman"/>
          <w:i/>
          <w:color w:val="FF0000"/>
          <w:szCs w:val="21"/>
        </w:rPr>
        <w:t>θ</w:t>
      </w:r>
      <w:r w:rsidR="00C65762">
        <w:rPr>
          <w:rFonts w:ascii="Times New Roman" w:hAnsi="Times New Roman" w:cs="Times New Roman"/>
          <w:color w:val="FF0000"/>
          <w:szCs w:val="21"/>
        </w:rPr>
        <w:t>＝</w:t>
      </w:r>
      <w:r w:rsidRPr="000972D8">
        <w:rPr>
          <w:rFonts w:ascii="Times New Roman" w:hAnsi="Times New Roman" w:cs="Times New Roman"/>
          <w:color w:val="FF0000"/>
          <w:szCs w:val="21"/>
        </w:rPr>
        <w:t>3</w:t>
      </w:r>
      <w:r w:rsidRPr="00591702">
        <w:rPr>
          <w:rFonts w:ascii="Times New Roman" w:hAnsi="Times New Roman" w:cs="Times New Roman"/>
          <w:color w:val="FF0000"/>
          <w:szCs w:val="21"/>
        </w:rPr>
        <w:t>0</w:t>
      </w:r>
      <w:r w:rsidRPr="000972D8">
        <w:rPr>
          <w:rFonts w:ascii="Times New Roman" w:hAnsi="Times New Roman" w:cs="Times New Roman"/>
          <w:color w:val="FF0000"/>
          <w:szCs w:val="21"/>
        </w:rPr>
        <w:t>°</w:t>
      </w:r>
      <w:r w:rsidRPr="000972D8">
        <w:rPr>
          <w:rFonts w:ascii="Times New Roman" w:hAnsi="Times New Roman" w:cs="Times New Roman"/>
          <w:color w:val="FF0000"/>
          <w:szCs w:val="21"/>
        </w:rPr>
        <w:t>时，对物块受力分析：</w:t>
      </w:r>
      <w:r w:rsidR="0037013D">
        <w:rPr>
          <w:rFonts w:ascii="Times New Roman" w:hAnsi="Times New Roman" w:cs="Times New Roman" w:hint="eastAsia"/>
          <w:color w:val="FF0000"/>
          <w:szCs w:val="21"/>
        </w:rPr>
        <w:t>并列出平衡方程</w:t>
      </w:r>
    </w:p>
    <w:p w:rsidR="0037013D" w:rsidRDefault="004A0CEA"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i/>
          <w:color w:val="FF0000"/>
          <w:szCs w:val="21"/>
        </w:rPr>
        <w:t>mg</w:t>
      </w:r>
      <w:r w:rsidRPr="00FE2B36">
        <w:rPr>
          <w:rFonts w:ascii="Times New Roman" w:hAnsi="Times New Roman" w:cs="Times New Roman"/>
          <w:color w:val="FF0000"/>
          <w:szCs w:val="21"/>
        </w:rPr>
        <w:t>sin</w:t>
      </w:r>
      <w:r w:rsidRPr="002148B0">
        <w:rPr>
          <w:rFonts w:ascii="Times New Roman" w:hAnsi="Times New Roman" w:cs="Times New Roman"/>
          <w:i/>
          <w:color w:val="FF0000"/>
          <w:szCs w:val="21"/>
        </w:rPr>
        <w:t>θ</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μF</w:t>
      </w:r>
      <w:r w:rsidRPr="000972D8">
        <w:rPr>
          <w:rFonts w:ascii="Times New Roman" w:hAnsi="Times New Roman" w:cs="Times New Roman"/>
          <w:i/>
          <w:color w:val="FF0000"/>
          <w:szCs w:val="21"/>
          <w:vertAlign w:val="subscript"/>
        </w:rPr>
        <w:t>N</w:t>
      </w:r>
      <w:r w:rsidR="006B3723" w:rsidRPr="000972D8">
        <w:rPr>
          <w:rFonts w:ascii="Times New Roman" w:hAnsi="Times New Roman" w:cs="Times New Roman"/>
          <w:color w:val="FF0000"/>
          <w:szCs w:val="21"/>
        </w:rPr>
        <w:t>；</w:t>
      </w:r>
    </w:p>
    <w:p w:rsidR="0037013D" w:rsidRDefault="004A0CEA"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i/>
          <w:color w:val="FF0000"/>
          <w:szCs w:val="21"/>
        </w:rPr>
        <w:t>F</w:t>
      </w:r>
      <w:r w:rsidRPr="000972D8">
        <w:rPr>
          <w:rFonts w:ascii="Times New Roman" w:hAnsi="Times New Roman" w:cs="Times New Roman"/>
          <w:i/>
          <w:color w:val="FF0000"/>
          <w:szCs w:val="21"/>
          <w:vertAlign w:val="subscript"/>
        </w:rPr>
        <w:t>N</w:t>
      </w:r>
      <w:r w:rsidR="00C65762">
        <w:rPr>
          <w:rFonts w:ascii="Times New Roman" w:hAnsi="Times New Roman" w:cs="Times New Roman"/>
          <w:i/>
          <w:color w:val="FF0000"/>
          <w:szCs w:val="21"/>
        </w:rPr>
        <w:t>－</w:t>
      </w:r>
      <w:r w:rsidRPr="000972D8">
        <w:rPr>
          <w:rFonts w:ascii="Times New Roman" w:hAnsi="Times New Roman" w:cs="Times New Roman"/>
          <w:i/>
          <w:color w:val="FF0000"/>
          <w:szCs w:val="21"/>
        </w:rPr>
        <w:t>mg</w:t>
      </w:r>
      <w:r w:rsidRPr="00FE2B36">
        <w:rPr>
          <w:rFonts w:ascii="Times New Roman" w:hAnsi="Times New Roman" w:cs="Times New Roman"/>
          <w:color w:val="FF0000"/>
          <w:szCs w:val="21"/>
        </w:rPr>
        <w:t>cos</w:t>
      </w:r>
      <w:r w:rsidRPr="002148B0">
        <w:rPr>
          <w:rFonts w:ascii="Times New Roman" w:hAnsi="Times New Roman" w:cs="Times New Roman"/>
          <w:i/>
          <w:color w:val="FF0000"/>
          <w:szCs w:val="21"/>
        </w:rPr>
        <w:t>θ</w:t>
      </w:r>
      <w:r w:rsidR="00C65762">
        <w:rPr>
          <w:rFonts w:ascii="Times New Roman" w:hAnsi="Times New Roman" w:cs="Times New Roman"/>
          <w:color w:val="FF0000"/>
          <w:szCs w:val="21"/>
        </w:rPr>
        <w:t>＝</w:t>
      </w:r>
      <w:r w:rsidR="006B3723" w:rsidRPr="00591702">
        <w:rPr>
          <w:rFonts w:ascii="Times New Roman" w:hAnsi="Times New Roman" w:cs="Times New Roman"/>
          <w:color w:val="FF0000"/>
          <w:szCs w:val="21"/>
        </w:rPr>
        <w:t>0</w:t>
      </w:r>
    </w:p>
    <w:p w:rsidR="0037013D" w:rsidRDefault="004A0CEA" w:rsidP="000972D8">
      <w:pPr>
        <w:spacing w:line="276" w:lineRule="auto"/>
        <w:jc w:val="left"/>
        <w:rPr>
          <w:rFonts w:ascii="Times New Roman" w:hAnsi="Times New Roman" w:cs="Times New Roman"/>
          <w:position w:val="-22"/>
          <w:szCs w:val="21"/>
        </w:rPr>
      </w:pPr>
      <w:r w:rsidRPr="000972D8">
        <w:rPr>
          <w:rFonts w:ascii="Times New Roman" w:hAnsi="Times New Roman" w:cs="Times New Roman"/>
          <w:color w:val="FF0000"/>
          <w:szCs w:val="21"/>
        </w:rPr>
        <w:t>则动摩擦因数</w:t>
      </w:r>
      <w:r w:rsidRPr="000972D8">
        <w:rPr>
          <w:rFonts w:ascii="Times New Roman" w:hAnsi="Times New Roman" w:cs="Times New Roman"/>
          <w:i/>
          <w:color w:val="FF0000"/>
          <w:szCs w:val="21"/>
        </w:rPr>
        <w:t>μ</w:t>
      </w:r>
      <w:r w:rsidR="00C65762">
        <w:rPr>
          <w:rFonts w:ascii="Times New Roman" w:hAnsi="Times New Roman" w:cs="Times New Roman"/>
          <w:color w:val="FF0000"/>
          <w:szCs w:val="21"/>
        </w:rPr>
        <w:t>＝</w:t>
      </w:r>
      <w:r w:rsidRPr="000972D8">
        <w:rPr>
          <w:rFonts w:ascii="Times New Roman" w:hAnsi="Times New Roman" w:cs="Times New Roman"/>
          <w:color w:val="FF0000"/>
          <w:szCs w:val="21"/>
        </w:rPr>
        <w:t>tan</w:t>
      </w:r>
      <w:r w:rsidRPr="002148B0">
        <w:rPr>
          <w:rFonts w:ascii="Times New Roman" w:hAnsi="Times New Roman" w:cs="Times New Roman"/>
          <w:i/>
          <w:color w:val="FF0000"/>
          <w:szCs w:val="21"/>
        </w:rPr>
        <w:t>θ</w:t>
      </w:r>
      <w:r w:rsidR="00C65762">
        <w:rPr>
          <w:rFonts w:ascii="Times New Roman" w:hAnsi="Times New Roman" w:cs="Times New Roman"/>
          <w:color w:val="FF0000"/>
          <w:szCs w:val="21"/>
        </w:rPr>
        <w:t>＝</w:t>
      </w:r>
      <w:r w:rsidRPr="000972D8">
        <w:rPr>
          <w:rFonts w:ascii="Times New Roman" w:hAnsi="Times New Roman" w:cs="Times New Roman"/>
          <w:color w:val="FF0000"/>
          <w:szCs w:val="21"/>
        </w:rPr>
        <w:t>tan3</w:t>
      </w:r>
      <w:r w:rsidRPr="00591702">
        <w:rPr>
          <w:rFonts w:ascii="Times New Roman" w:hAnsi="Times New Roman" w:cs="Times New Roman"/>
          <w:color w:val="FF0000"/>
          <w:szCs w:val="21"/>
        </w:rPr>
        <w:t>0</w:t>
      </w:r>
      <w:r w:rsidRPr="000972D8">
        <w:rPr>
          <w:rFonts w:ascii="Times New Roman" w:hAnsi="Times New Roman" w:cs="Times New Roman"/>
          <w:color w:val="FF0000"/>
          <w:szCs w:val="21"/>
        </w:rPr>
        <w:t>°</w:t>
      </w:r>
      <w:r w:rsidR="00C65762">
        <w:rPr>
          <w:rFonts w:ascii="Times New Roman" w:hAnsi="Times New Roman" w:cs="Times New Roman"/>
          <w:color w:val="FF0000"/>
          <w:szCs w:val="21"/>
        </w:rPr>
        <w:t>＝</w:t>
      </w:r>
      <w:r w:rsidR="0020642E" w:rsidRPr="000972D8">
        <w:rPr>
          <w:rFonts w:ascii="Times New Roman" w:hAnsi="Times New Roman" w:cs="Times New Roman"/>
          <w:position w:val="-22"/>
          <w:szCs w:val="21"/>
        </w:rPr>
        <w:object w:dxaOrig="360" w:dyaOrig="620">
          <v:shape id="_x0000_i1042" type="#_x0000_t75" style="width:18pt;height:30.75pt" o:ole="">
            <v:imagedata r:id="rId38" o:title=""/>
          </v:shape>
          <o:OLEObject Type="Embed" ProgID="Equation.DSMT4" ShapeID="_x0000_i1042" DrawAspect="Content" ObjectID="_1540128739" r:id="rId42"/>
        </w:object>
      </w:r>
    </w:p>
    <w:p w:rsidR="0037013D" w:rsidRDefault="004A0CEA" w:rsidP="000972D8">
      <w:pPr>
        <w:spacing w:line="276" w:lineRule="auto"/>
        <w:jc w:val="left"/>
        <w:rPr>
          <w:rFonts w:ascii="Times New Roman" w:hAnsi="Times New Roman" w:cs="Times New Roman"/>
          <w:i/>
          <w:color w:val="FF0000"/>
          <w:szCs w:val="21"/>
        </w:rPr>
      </w:pPr>
      <w:r w:rsidRPr="000972D8">
        <w:rPr>
          <w:rFonts w:ascii="Times New Roman" w:hAnsi="Times New Roman" w:cs="Times New Roman"/>
          <w:color w:val="FF0000"/>
          <w:szCs w:val="21"/>
        </w:rPr>
        <w:t>（</w:t>
      </w:r>
      <w:r w:rsidRPr="000972D8">
        <w:rPr>
          <w:rFonts w:ascii="Times New Roman" w:hAnsi="Times New Roman" w:cs="Times New Roman"/>
          <w:color w:val="FF0000"/>
          <w:szCs w:val="21"/>
        </w:rPr>
        <w:t>2</w:t>
      </w:r>
      <w:r w:rsidRPr="000972D8">
        <w:rPr>
          <w:rFonts w:ascii="Times New Roman" w:hAnsi="Times New Roman" w:cs="Times New Roman"/>
          <w:color w:val="FF0000"/>
          <w:szCs w:val="21"/>
        </w:rPr>
        <w:t>）当</w:t>
      </w:r>
      <w:r w:rsidRPr="002148B0">
        <w:rPr>
          <w:rFonts w:ascii="Times New Roman" w:hAnsi="Times New Roman" w:cs="Times New Roman"/>
          <w:i/>
          <w:color w:val="FF0000"/>
          <w:szCs w:val="21"/>
        </w:rPr>
        <w:t>θ</w:t>
      </w:r>
      <w:r w:rsidRPr="000972D8">
        <w:rPr>
          <w:rFonts w:ascii="Times New Roman" w:hAnsi="Times New Roman" w:cs="Times New Roman"/>
          <w:color w:val="FF0000"/>
          <w:szCs w:val="21"/>
        </w:rPr>
        <w:t>变化时，设物块的加速度为</w:t>
      </w:r>
      <w:r w:rsidRPr="000972D8">
        <w:rPr>
          <w:rFonts w:ascii="Times New Roman" w:hAnsi="Times New Roman" w:cs="Times New Roman"/>
          <w:i/>
          <w:color w:val="FF0000"/>
          <w:szCs w:val="21"/>
        </w:rPr>
        <w:t>a</w:t>
      </w:r>
      <w:r w:rsidRPr="000972D8">
        <w:rPr>
          <w:rFonts w:ascii="Times New Roman" w:hAnsi="Times New Roman" w:cs="Times New Roman"/>
          <w:color w:val="FF0000"/>
          <w:szCs w:val="21"/>
        </w:rPr>
        <w:t>，则：</w:t>
      </w:r>
      <w:r w:rsidRPr="000972D8">
        <w:rPr>
          <w:rFonts w:ascii="Times New Roman" w:hAnsi="Times New Roman" w:cs="Times New Roman"/>
          <w:i/>
          <w:color w:val="FF0000"/>
          <w:szCs w:val="21"/>
        </w:rPr>
        <w:t>mg</w:t>
      </w:r>
      <w:r w:rsidRPr="00FE2B36">
        <w:rPr>
          <w:rFonts w:ascii="Times New Roman" w:hAnsi="Times New Roman" w:cs="Times New Roman"/>
          <w:color w:val="FF0000"/>
          <w:szCs w:val="21"/>
        </w:rPr>
        <w:t>sin</w:t>
      </w:r>
      <w:r w:rsidRPr="002148B0">
        <w:rPr>
          <w:rFonts w:ascii="Times New Roman" w:hAnsi="Times New Roman" w:cs="Times New Roman"/>
          <w:i/>
          <w:color w:val="FF0000"/>
          <w:szCs w:val="21"/>
        </w:rPr>
        <w:t>θ</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μmg</w:t>
      </w:r>
      <w:r w:rsidRPr="00FE2B36">
        <w:rPr>
          <w:rFonts w:ascii="Times New Roman" w:hAnsi="Times New Roman" w:cs="Times New Roman"/>
          <w:color w:val="FF0000"/>
          <w:szCs w:val="21"/>
        </w:rPr>
        <w:t>cos</w:t>
      </w:r>
      <w:r w:rsidRPr="002148B0">
        <w:rPr>
          <w:rFonts w:ascii="Times New Roman" w:hAnsi="Times New Roman" w:cs="Times New Roman"/>
          <w:i/>
          <w:color w:val="FF0000"/>
          <w:szCs w:val="21"/>
        </w:rPr>
        <w:t>θ</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ma</w:t>
      </w:r>
    </w:p>
    <w:p w:rsidR="0037013D" w:rsidRDefault="004A0CEA" w:rsidP="000972D8">
      <w:pPr>
        <w:spacing w:line="276" w:lineRule="auto"/>
        <w:jc w:val="left"/>
        <w:rPr>
          <w:rFonts w:ascii="Times New Roman" w:hAnsi="Times New Roman" w:cs="Times New Roman"/>
          <w:i/>
          <w:color w:val="FF0000"/>
          <w:szCs w:val="21"/>
        </w:rPr>
      </w:pPr>
      <w:r w:rsidRPr="000972D8">
        <w:rPr>
          <w:rFonts w:ascii="Times New Roman" w:hAnsi="Times New Roman" w:cs="Times New Roman"/>
          <w:color w:val="FF0000"/>
          <w:szCs w:val="21"/>
        </w:rPr>
        <w:t>物块的位移为</w:t>
      </w:r>
      <w:r w:rsidRPr="000972D8">
        <w:rPr>
          <w:rFonts w:ascii="Times New Roman" w:hAnsi="Times New Roman" w:cs="Times New Roman"/>
          <w:i/>
          <w:color w:val="FF0000"/>
          <w:szCs w:val="21"/>
        </w:rPr>
        <w:t>s</w:t>
      </w:r>
      <w:r w:rsidRPr="000972D8">
        <w:rPr>
          <w:rFonts w:ascii="Times New Roman" w:hAnsi="Times New Roman" w:cs="Times New Roman"/>
          <w:color w:val="FF0000"/>
          <w:szCs w:val="21"/>
        </w:rPr>
        <w:t>，则：</w:t>
      </w:r>
      <w:r w:rsidR="0037013D">
        <w:rPr>
          <w:rFonts w:ascii="Times New Roman" w:hAnsi="Times New Roman" w:cs="Times New Roman" w:hint="eastAsia"/>
          <w:i/>
          <w:color w:val="FF0000"/>
          <w:szCs w:val="21"/>
        </w:rPr>
        <w:t>v</w:t>
      </w:r>
      <w:r w:rsidR="0037013D" w:rsidRPr="0037013D">
        <w:rPr>
          <w:rFonts w:ascii="Times New Roman" w:hAnsi="Times New Roman" w:cs="Times New Roman" w:hint="eastAsia"/>
          <w:color w:val="FF0000"/>
          <w:szCs w:val="21"/>
          <w:vertAlign w:val="superscript"/>
        </w:rPr>
        <w:t>2</w:t>
      </w:r>
      <w:r w:rsidR="00C65762">
        <w:rPr>
          <w:rFonts w:ascii="Times New Roman" w:hAnsi="Times New Roman" w:cs="Times New Roman"/>
          <w:i/>
          <w:color w:val="FF0000"/>
          <w:szCs w:val="21"/>
        </w:rPr>
        <w:t>＝</w:t>
      </w:r>
      <w:r w:rsidRPr="000972D8">
        <w:rPr>
          <w:rFonts w:ascii="Times New Roman" w:hAnsi="Times New Roman" w:cs="Times New Roman"/>
          <w:color w:val="FF0000"/>
          <w:szCs w:val="21"/>
        </w:rPr>
        <w:t>2</w:t>
      </w:r>
      <w:r w:rsidRPr="000972D8">
        <w:rPr>
          <w:rFonts w:ascii="Times New Roman" w:hAnsi="Times New Roman" w:cs="Times New Roman"/>
          <w:i/>
          <w:color w:val="FF0000"/>
          <w:szCs w:val="21"/>
        </w:rPr>
        <w:t>as</w:t>
      </w:r>
    </w:p>
    <w:p w:rsidR="004A0CEA" w:rsidRPr="000972D8" w:rsidRDefault="004A0CEA"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则</w:t>
      </w:r>
      <w:r w:rsidR="0037013D" w:rsidRPr="000972D8">
        <w:rPr>
          <w:rFonts w:ascii="Times New Roman" w:hAnsi="Times New Roman" w:cs="Times New Roman"/>
          <w:position w:val="-26"/>
          <w:szCs w:val="21"/>
        </w:rPr>
        <w:object w:dxaOrig="1960" w:dyaOrig="639">
          <v:shape id="_x0000_i1043" type="#_x0000_t75" style="width:97.5pt;height:32.25pt" o:ole="">
            <v:imagedata r:id="rId43" o:title=""/>
          </v:shape>
          <o:OLEObject Type="Embed" ProgID="Equation.DSMT4" ShapeID="_x0000_i1043" DrawAspect="Content" ObjectID="_1540128740" r:id="rId44"/>
        </w:object>
      </w:r>
    </w:p>
    <w:p w:rsidR="0037013D" w:rsidRDefault="004A0CEA"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令</w:t>
      </w:r>
      <w:r w:rsidRPr="000972D8">
        <w:rPr>
          <w:rFonts w:ascii="Times New Roman" w:hAnsi="Times New Roman" w:cs="Times New Roman"/>
          <w:color w:val="FF0000"/>
          <w:szCs w:val="21"/>
        </w:rPr>
        <w:t>tan</w:t>
      </w:r>
      <w:r w:rsidRPr="000972D8">
        <w:rPr>
          <w:rFonts w:ascii="Times New Roman" w:hAnsi="Times New Roman" w:cs="Times New Roman"/>
          <w:i/>
          <w:color w:val="FF0000"/>
          <w:szCs w:val="21"/>
        </w:rPr>
        <w:t>α</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μ</w:t>
      </w:r>
      <w:r w:rsidRPr="000972D8">
        <w:rPr>
          <w:rFonts w:ascii="Times New Roman" w:hAnsi="Times New Roman" w:cs="Times New Roman"/>
          <w:color w:val="FF0000"/>
          <w:szCs w:val="21"/>
        </w:rPr>
        <w:t>，则当</w:t>
      </w:r>
      <w:r w:rsidRPr="000972D8">
        <w:rPr>
          <w:rFonts w:ascii="Times New Roman" w:hAnsi="Times New Roman" w:cs="Times New Roman"/>
          <w:i/>
          <w:color w:val="FF0000"/>
          <w:szCs w:val="21"/>
        </w:rPr>
        <w:t>α</w:t>
      </w:r>
      <w:r w:rsidR="00C65762">
        <w:rPr>
          <w:rFonts w:ascii="Times New Roman" w:hAnsi="Times New Roman" w:cs="Times New Roman"/>
          <w:color w:val="FF0000"/>
          <w:szCs w:val="21"/>
        </w:rPr>
        <w:t>＋</w:t>
      </w:r>
      <w:r w:rsidRPr="002148B0">
        <w:rPr>
          <w:rFonts w:ascii="Times New Roman" w:hAnsi="Times New Roman" w:cs="Times New Roman"/>
          <w:i/>
          <w:color w:val="FF0000"/>
          <w:szCs w:val="21"/>
        </w:rPr>
        <w:t>θ</w:t>
      </w:r>
      <w:r w:rsidR="00C65762">
        <w:rPr>
          <w:rFonts w:ascii="Times New Roman" w:hAnsi="Times New Roman" w:cs="Times New Roman"/>
          <w:color w:val="FF0000"/>
          <w:szCs w:val="21"/>
        </w:rPr>
        <w:t>＝</w:t>
      </w:r>
      <w:r w:rsidRPr="000972D8">
        <w:rPr>
          <w:rFonts w:ascii="Times New Roman" w:hAnsi="Times New Roman" w:cs="Times New Roman"/>
          <w:color w:val="FF0000"/>
          <w:szCs w:val="21"/>
        </w:rPr>
        <w:t>9</w:t>
      </w:r>
      <w:r w:rsidRPr="00591702">
        <w:rPr>
          <w:rFonts w:ascii="Times New Roman" w:hAnsi="Times New Roman" w:cs="Times New Roman"/>
          <w:color w:val="FF0000"/>
          <w:szCs w:val="21"/>
        </w:rPr>
        <w:t>0</w:t>
      </w:r>
      <w:r w:rsidRPr="000972D8">
        <w:rPr>
          <w:rFonts w:ascii="Times New Roman" w:hAnsi="Times New Roman" w:cs="Times New Roman"/>
          <w:color w:val="FF0000"/>
          <w:szCs w:val="21"/>
        </w:rPr>
        <w:t>°</w:t>
      </w:r>
      <w:r w:rsidRPr="000972D8">
        <w:rPr>
          <w:rFonts w:ascii="Times New Roman" w:hAnsi="Times New Roman" w:cs="Times New Roman"/>
          <w:color w:val="FF0000"/>
          <w:szCs w:val="21"/>
        </w:rPr>
        <w:t>时</w:t>
      </w:r>
      <w:r w:rsidRPr="000972D8">
        <w:rPr>
          <w:rFonts w:ascii="Times New Roman" w:hAnsi="Times New Roman" w:cs="Times New Roman"/>
          <w:i/>
          <w:color w:val="FF0000"/>
          <w:szCs w:val="21"/>
        </w:rPr>
        <w:t>s</w:t>
      </w:r>
      <w:r w:rsidRPr="000972D8">
        <w:rPr>
          <w:rFonts w:ascii="Times New Roman" w:hAnsi="Times New Roman" w:cs="Times New Roman"/>
          <w:color w:val="FF0000"/>
          <w:szCs w:val="21"/>
        </w:rPr>
        <w:t>最小，即</w:t>
      </w:r>
      <w:r w:rsidRPr="002148B0">
        <w:rPr>
          <w:rFonts w:ascii="Times New Roman" w:hAnsi="Times New Roman" w:cs="Times New Roman"/>
          <w:i/>
          <w:color w:val="FF0000"/>
          <w:szCs w:val="21"/>
        </w:rPr>
        <w:t>θ</w:t>
      </w:r>
      <w:r w:rsidR="00C65762">
        <w:rPr>
          <w:rFonts w:ascii="Times New Roman" w:hAnsi="Times New Roman" w:cs="Times New Roman"/>
          <w:color w:val="FF0000"/>
          <w:szCs w:val="21"/>
        </w:rPr>
        <w:t>＝</w:t>
      </w:r>
      <w:r w:rsidRPr="000972D8">
        <w:rPr>
          <w:rFonts w:ascii="Times New Roman" w:hAnsi="Times New Roman" w:cs="Times New Roman"/>
          <w:color w:val="FF0000"/>
          <w:szCs w:val="21"/>
        </w:rPr>
        <w:t>6</w:t>
      </w:r>
      <w:r w:rsidRPr="00591702">
        <w:rPr>
          <w:rFonts w:ascii="Times New Roman" w:hAnsi="Times New Roman" w:cs="Times New Roman"/>
          <w:color w:val="FF0000"/>
          <w:szCs w:val="21"/>
        </w:rPr>
        <w:t>0</w:t>
      </w:r>
      <w:r w:rsidRPr="000972D8">
        <w:rPr>
          <w:rFonts w:ascii="Times New Roman" w:hAnsi="Times New Roman" w:cs="Times New Roman"/>
          <w:color w:val="FF0000"/>
          <w:szCs w:val="21"/>
        </w:rPr>
        <w:t>°</w:t>
      </w:r>
      <w:r w:rsidRPr="000972D8">
        <w:rPr>
          <w:rFonts w:ascii="Times New Roman" w:hAnsi="Times New Roman" w:cs="Times New Roman"/>
          <w:color w:val="FF0000"/>
          <w:szCs w:val="21"/>
        </w:rPr>
        <w:t>，</w:t>
      </w:r>
    </w:p>
    <w:p w:rsidR="00DD28F8" w:rsidRDefault="004A0CEA" w:rsidP="000972D8">
      <w:pPr>
        <w:spacing w:line="276" w:lineRule="auto"/>
        <w:jc w:val="left"/>
        <w:rPr>
          <w:rFonts w:ascii="Times New Roman" w:hAnsi="Times New Roman" w:cs="Times New Roman"/>
          <w:position w:val="-26"/>
          <w:szCs w:val="21"/>
        </w:rPr>
      </w:pPr>
      <w:r w:rsidRPr="000972D8">
        <w:rPr>
          <w:rFonts w:ascii="Times New Roman" w:hAnsi="Times New Roman" w:cs="Times New Roman"/>
          <w:color w:val="FF0000"/>
          <w:szCs w:val="21"/>
        </w:rPr>
        <w:t>小物块沿木板滑行的</w:t>
      </w:r>
      <w:r w:rsidR="0037013D" w:rsidRPr="000972D8">
        <w:rPr>
          <w:rFonts w:ascii="Times New Roman" w:hAnsi="Times New Roman" w:cs="Times New Roman"/>
          <w:color w:val="FF0000"/>
          <w:szCs w:val="21"/>
        </w:rPr>
        <w:t>最小</w:t>
      </w:r>
      <w:r w:rsidRPr="000972D8">
        <w:rPr>
          <w:rFonts w:ascii="Times New Roman" w:hAnsi="Times New Roman" w:cs="Times New Roman"/>
          <w:color w:val="FF0000"/>
          <w:szCs w:val="21"/>
        </w:rPr>
        <w:t>距离</w:t>
      </w:r>
      <w:r w:rsidR="0037013D">
        <w:rPr>
          <w:rFonts w:ascii="Times New Roman" w:hAnsi="Times New Roman" w:cs="Times New Roman" w:hint="eastAsia"/>
          <w:color w:val="FF0000"/>
          <w:szCs w:val="21"/>
        </w:rPr>
        <w:t>为</w:t>
      </w:r>
      <w:r w:rsidR="000972D8" w:rsidRPr="000972D8">
        <w:rPr>
          <w:rFonts w:ascii="Times New Roman" w:hAnsi="Times New Roman" w:cs="Times New Roman"/>
          <w:position w:val="-26"/>
          <w:szCs w:val="21"/>
        </w:rPr>
        <w:object w:dxaOrig="3200" w:dyaOrig="660">
          <v:shape id="_x0000_i1044" type="#_x0000_t75" style="width:160.5pt;height:33pt" o:ole="">
            <v:imagedata r:id="rId45" o:title=""/>
          </v:shape>
          <o:OLEObject Type="Embed" ProgID="Equation.DSMT4" ShapeID="_x0000_i1044" DrawAspect="Content" ObjectID="_1540128741" r:id="rId46"/>
        </w:object>
      </w:r>
    </w:p>
    <w:p w:rsidR="00335D8D" w:rsidRPr="000972D8" w:rsidRDefault="00335D8D" w:rsidP="000972D8">
      <w:pPr>
        <w:spacing w:line="276" w:lineRule="auto"/>
        <w:jc w:val="left"/>
        <w:rPr>
          <w:rFonts w:ascii="Times New Roman" w:hAnsi="Times New Roman" w:cs="Times New Roman"/>
          <w:color w:val="FF0000"/>
          <w:szCs w:val="21"/>
        </w:rPr>
      </w:pPr>
    </w:p>
    <w:p w:rsidR="009B1837" w:rsidRPr="000972D8" w:rsidRDefault="00C53768" w:rsidP="000972D8">
      <w:pPr>
        <w:spacing w:line="276" w:lineRule="auto"/>
        <w:jc w:val="left"/>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0"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FE2B36" w:rsidRPr="00AB64F6" w:rsidRDefault="00FE2B36" w:rsidP="0014059B">
                    <w:pPr>
                      <w:rPr>
                        <w:rFonts w:ascii="黑体" w:eastAsia="黑体"/>
                        <w:sz w:val="24"/>
                      </w:rPr>
                    </w:pPr>
                    <w:r>
                      <w:rPr>
                        <w:rFonts w:ascii="黑体" w:eastAsia="黑体" w:hint="eastAsia"/>
                        <w:sz w:val="24"/>
                      </w:rPr>
                      <w:t>知识点二：等时圆</w:t>
                    </w:r>
                  </w:p>
                </w:txbxContent>
              </v:textbox>
            </v:shape>
            <w10:wrap type="none"/>
            <w10:anchorlock/>
          </v:group>
        </w:pict>
      </w:r>
    </w:p>
    <w:p w:rsidR="000A104C" w:rsidRPr="000972D8" w:rsidRDefault="009B1837" w:rsidP="000972D8">
      <w:pPr>
        <w:pStyle w:val="af0"/>
        <w:numPr>
          <w:ilvl w:val="0"/>
          <w:numId w:val="16"/>
        </w:numPr>
        <w:spacing w:line="276" w:lineRule="auto"/>
        <w:ind w:firstLineChars="0"/>
        <w:jc w:val="left"/>
        <w:rPr>
          <w:rFonts w:ascii="Times New Roman" w:hAnsi="Times New Roman"/>
          <w:szCs w:val="21"/>
        </w:rPr>
      </w:pPr>
      <w:r w:rsidRPr="000972D8">
        <w:rPr>
          <w:rFonts w:ascii="Times New Roman" w:hAnsi="Times New Roman"/>
          <w:szCs w:val="21"/>
        </w:rPr>
        <w:t>等时圆模型</w:t>
      </w:r>
    </w:p>
    <w:p w:rsidR="00521EFB" w:rsidRDefault="00521EFB" w:rsidP="000972D8">
      <w:pPr>
        <w:spacing w:line="276" w:lineRule="auto"/>
        <w:jc w:val="left"/>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、两种表述：</w:t>
      </w:r>
    </w:p>
    <w:p w:rsidR="00521EFB" w:rsidRDefault="00521EFB" w:rsidP="000972D8">
      <w:pPr>
        <w:spacing w:line="276"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00932BC5" w:rsidRPr="000972D8">
        <w:rPr>
          <w:rFonts w:ascii="Times New Roman" w:hAnsi="Times New Roman" w:cs="Times New Roman"/>
          <w:szCs w:val="21"/>
        </w:rPr>
        <w:t>物体从竖直圆周</w:t>
      </w:r>
      <w:r w:rsidR="0037013D">
        <w:rPr>
          <w:rFonts w:ascii="Times New Roman" w:hAnsi="Times New Roman" w:cs="Times New Roman" w:hint="eastAsia"/>
          <w:szCs w:val="21"/>
        </w:rPr>
        <w:t>的</w:t>
      </w:r>
      <w:r w:rsidR="0037013D">
        <w:rPr>
          <w:rFonts w:ascii="Times New Roman" w:hAnsi="Times New Roman" w:cs="Times New Roman"/>
          <w:szCs w:val="21"/>
        </w:rPr>
        <w:t>最高点沿光滑直轨道</w:t>
      </w:r>
      <w:r w:rsidR="00932BC5" w:rsidRPr="000972D8">
        <w:rPr>
          <w:rFonts w:ascii="Times New Roman" w:hAnsi="Times New Roman" w:cs="Times New Roman"/>
          <w:szCs w:val="21"/>
        </w:rPr>
        <w:t>静止下滑到达圆周任意点的时间相等</w:t>
      </w:r>
      <w:r>
        <w:rPr>
          <w:rFonts w:ascii="Times New Roman" w:hAnsi="Times New Roman" w:cs="Times New Roman" w:hint="eastAsia"/>
          <w:szCs w:val="21"/>
        </w:rPr>
        <w:t>（如下图甲）。</w:t>
      </w:r>
    </w:p>
    <w:p w:rsidR="00521EFB" w:rsidRDefault="00521EFB" w:rsidP="000972D8">
      <w:pPr>
        <w:spacing w:line="276"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sidR="00932BC5" w:rsidRPr="000972D8">
        <w:rPr>
          <w:rFonts w:ascii="Times New Roman" w:hAnsi="Times New Roman" w:cs="Times New Roman"/>
          <w:szCs w:val="21"/>
        </w:rPr>
        <w:t>物体沿同一</w:t>
      </w:r>
      <w:r w:rsidR="000A104C" w:rsidRPr="000972D8">
        <w:rPr>
          <w:rFonts w:ascii="Times New Roman" w:hAnsi="Times New Roman" w:cs="Times New Roman"/>
          <w:szCs w:val="21"/>
        </w:rPr>
        <w:t>竖直圆上</w:t>
      </w:r>
      <w:r w:rsidR="000C5EDC" w:rsidRPr="000972D8">
        <w:rPr>
          <w:rFonts w:ascii="Times New Roman" w:hAnsi="Times New Roman" w:cs="Times New Roman"/>
          <w:szCs w:val="21"/>
        </w:rPr>
        <w:t>任一点</w:t>
      </w:r>
      <w:r w:rsidR="00537817" w:rsidRPr="000972D8">
        <w:rPr>
          <w:rFonts w:ascii="Times New Roman" w:hAnsi="Times New Roman" w:cs="Times New Roman"/>
          <w:szCs w:val="21"/>
        </w:rPr>
        <w:t>沿光滑直轨道</w:t>
      </w:r>
      <w:r w:rsidR="000C5EDC" w:rsidRPr="000972D8">
        <w:rPr>
          <w:rFonts w:ascii="Times New Roman" w:hAnsi="Times New Roman" w:cs="Times New Roman"/>
          <w:szCs w:val="21"/>
        </w:rPr>
        <w:t>静止下滑</w:t>
      </w:r>
      <w:r w:rsidR="00ED793E" w:rsidRPr="000972D8">
        <w:rPr>
          <w:rFonts w:ascii="Times New Roman" w:hAnsi="Times New Roman" w:cs="Times New Roman"/>
          <w:szCs w:val="21"/>
        </w:rPr>
        <w:t>，到达圆周最</w:t>
      </w:r>
      <w:r w:rsidR="000C5EDC" w:rsidRPr="000972D8">
        <w:rPr>
          <w:rFonts w:ascii="Times New Roman" w:hAnsi="Times New Roman" w:cs="Times New Roman"/>
          <w:szCs w:val="21"/>
        </w:rPr>
        <w:t>低</w:t>
      </w:r>
      <w:r>
        <w:rPr>
          <w:rFonts w:ascii="Times New Roman" w:hAnsi="Times New Roman" w:cs="Times New Roman"/>
          <w:szCs w:val="21"/>
        </w:rPr>
        <w:t>点的时间相等</w:t>
      </w:r>
      <w:r>
        <w:rPr>
          <w:rFonts w:ascii="Times New Roman" w:hAnsi="Times New Roman" w:cs="Times New Roman" w:hint="eastAsia"/>
          <w:szCs w:val="21"/>
        </w:rPr>
        <w:t>（如下图乙）。</w:t>
      </w:r>
    </w:p>
    <w:p w:rsidR="00452110" w:rsidRPr="000972D8" w:rsidRDefault="000A104C" w:rsidP="000972D8">
      <w:pPr>
        <w:spacing w:line="276" w:lineRule="auto"/>
        <w:jc w:val="left"/>
        <w:rPr>
          <w:rFonts w:ascii="Times New Roman" w:eastAsia="宋体" w:hAnsi="Times New Roman" w:cs="Times New Roman"/>
          <w:szCs w:val="21"/>
        </w:rPr>
      </w:pPr>
      <w:r w:rsidRPr="000972D8">
        <w:rPr>
          <w:rFonts w:ascii="Times New Roman" w:eastAsia="宋体" w:hAnsi="Times New Roman" w:cs="Times New Roman"/>
          <w:szCs w:val="21"/>
        </w:rPr>
        <w:t>且时间</w:t>
      </w:r>
      <w:r w:rsidR="0037013D" w:rsidRPr="0037013D">
        <w:rPr>
          <w:rFonts w:ascii="Times New Roman" w:hAnsi="Times New Roman" w:cs="Times New Roman"/>
          <w:position w:val="-28"/>
          <w:szCs w:val="21"/>
        </w:rPr>
        <w:object w:dxaOrig="800" w:dyaOrig="660">
          <v:shape id="_x0000_i1045" type="#_x0000_t75" style="width:39.75pt;height:33pt" o:ole="">
            <v:imagedata r:id="rId47" o:title=""/>
          </v:shape>
          <o:OLEObject Type="Embed" ProgID="Equation.DSMT4" ShapeID="_x0000_i1045" DrawAspect="Content" ObjectID="_1540128742" r:id="rId48"/>
        </w:object>
      </w:r>
      <w:r w:rsidRPr="000972D8">
        <w:rPr>
          <w:rFonts w:ascii="Times New Roman" w:eastAsia="宋体" w:hAnsi="Times New Roman" w:cs="Times New Roman"/>
          <w:szCs w:val="21"/>
        </w:rPr>
        <w:t>（</w:t>
      </w:r>
      <w:r w:rsidRPr="000972D8">
        <w:rPr>
          <w:rFonts w:ascii="Times New Roman" w:eastAsia="宋体" w:hAnsi="Times New Roman" w:cs="Times New Roman"/>
          <w:i/>
          <w:szCs w:val="21"/>
        </w:rPr>
        <w:t>R</w:t>
      </w:r>
      <w:r w:rsidRPr="000972D8">
        <w:rPr>
          <w:rFonts w:ascii="Times New Roman" w:eastAsia="宋体" w:hAnsi="Times New Roman" w:cs="Times New Roman"/>
          <w:szCs w:val="21"/>
        </w:rPr>
        <w:t>为圆环的半径，</w:t>
      </w:r>
      <w:r w:rsidRPr="000972D8">
        <w:rPr>
          <w:rFonts w:ascii="Times New Roman" w:eastAsia="宋体" w:hAnsi="Times New Roman" w:cs="Times New Roman"/>
          <w:i/>
          <w:szCs w:val="21"/>
        </w:rPr>
        <w:t>g</w:t>
      </w:r>
      <w:r w:rsidRPr="000972D8">
        <w:rPr>
          <w:rFonts w:ascii="Times New Roman" w:eastAsia="宋体" w:hAnsi="Times New Roman" w:cs="Times New Roman"/>
          <w:szCs w:val="21"/>
        </w:rPr>
        <w:t>为重力加速度）这样的圆环称之为</w:t>
      </w:r>
      <w:r w:rsidRPr="000972D8">
        <w:rPr>
          <w:rFonts w:ascii="Times New Roman" w:eastAsia="宋体" w:hAnsi="Times New Roman" w:cs="Times New Roman"/>
          <w:szCs w:val="21"/>
        </w:rPr>
        <w:t>“</w:t>
      </w:r>
      <w:r w:rsidRPr="000972D8">
        <w:rPr>
          <w:rFonts w:ascii="Times New Roman" w:eastAsia="宋体" w:hAnsi="Times New Roman" w:cs="Times New Roman"/>
          <w:szCs w:val="21"/>
        </w:rPr>
        <w:t>等时圆</w:t>
      </w:r>
      <w:r w:rsidRPr="000972D8">
        <w:rPr>
          <w:rFonts w:ascii="Times New Roman" w:eastAsia="宋体" w:hAnsi="Times New Roman" w:cs="Times New Roman"/>
          <w:szCs w:val="21"/>
        </w:rPr>
        <w:t>”</w:t>
      </w:r>
      <w:r w:rsidRPr="000972D8">
        <w:rPr>
          <w:rFonts w:ascii="Times New Roman" w:eastAsia="宋体" w:hAnsi="Times New Roman" w:cs="Times New Roman"/>
          <w:szCs w:val="21"/>
        </w:rPr>
        <w:t>。</w:t>
      </w:r>
    </w:p>
    <w:p w:rsidR="00C43B8C" w:rsidRPr="000972D8" w:rsidRDefault="00521EFB" w:rsidP="00521EFB">
      <w:pPr>
        <w:spacing w:line="276" w:lineRule="auto"/>
        <w:jc w:val="center"/>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extent cx="2809875" cy="1438275"/>
            <wp:effectExtent l="19050" t="0" r="952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55">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09875" cy="1438275"/>
                    </a:xfrm>
                    <a:prstGeom prst="rect">
                      <a:avLst/>
                    </a:prstGeom>
                    <a:noFill/>
                    <a:ln>
                      <a:noFill/>
                    </a:ln>
                  </pic:spPr>
                </pic:pic>
              </a:graphicData>
            </a:graphic>
          </wp:inline>
        </w:drawing>
      </w:r>
    </w:p>
    <w:p w:rsidR="00C65762" w:rsidRDefault="00C65762" w:rsidP="000972D8">
      <w:pPr>
        <w:spacing w:line="276" w:lineRule="auto"/>
        <w:jc w:val="left"/>
        <w:rPr>
          <w:rFonts w:ascii="Times New Roman" w:hAnsi="Times New Roman" w:cs="Times New Roman" w:hint="eastAsia"/>
          <w:szCs w:val="21"/>
        </w:rPr>
      </w:pPr>
    </w:p>
    <w:p w:rsidR="00C65762" w:rsidRDefault="00C65762" w:rsidP="000972D8">
      <w:pPr>
        <w:spacing w:line="276" w:lineRule="auto"/>
        <w:jc w:val="left"/>
        <w:rPr>
          <w:rFonts w:ascii="Times New Roman" w:hAnsi="Times New Roman" w:cs="Times New Roman" w:hint="eastAsia"/>
          <w:szCs w:val="21"/>
        </w:rPr>
      </w:pPr>
    </w:p>
    <w:p w:rsidR="00C65762" w:rsidRDefault="00C65762" w:rsidP="000972D8">
      <w:pPr>
        <w:spacing w:line="276" w:lineRule="auto"/>
        <w:jc w:val="left"/>
        <w:rPr>
          <w:rFonts w:ascii="Times New Roman" w:hAnsi="Times New Roman" w:cs="Times New Roman" w:hint="eastAsia"/>
          <w:szCs w:val="21"/>
        </w:rPr>
      </w:pPr>
    </w:p>
    <w:p w:rsidR="00C65762" w:rsidRDefault="00C65762" w:rsidP="000972D8">
      <w:pPr>
        <w:spacing w:line="276" w:lineRule="auto"/>
        <w:jc w:val="left"/>
        <w:rPr>
          <w:rFonts w:ascii="Times New Roman" w:hAnsi="Times New Roman" w:cs="Times New Roman" w:hint="eastAsia"/>
          <w:szCs w:val="21"/>
        </w:rPr>
      </w:pPr>
    </w:p>
    <w:p w:rsidR="00F6721F" w:rsidRPr="000972D8" w:rsidRDefault="00521EFB" w:rsidP="000972D8">
      <w:pPr>
        <w:spacing w:line="276" w:lineRule="auto"/>
        <w:jc w:val="left"/>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85888" behindDoc="0" locked="0" layoutInCell="1" allowOverlap="1">
            <wp:simplePos x="0" y="0"/>
            <wp:positionH relativeFrom="column">
              <wp:posOffset>4004945</wp:posOffset>
            </wp:positionH>
            <wp:positionV relativeFrom="paragraph">
              <wp:posOffset>970915</wp:posOffset>
            </wp:positionV>
            <wp:extent cx="1085850" cy="1152525"/>
            <wp:effectExtent l="19050" t="0" r="0" b="0"/>
            <wp:wrapSquare wrapText="bothSides"/>
            <wp:docPr id="10" name="图片 50" descr="3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13.TIF"/>
                    <pic:cNvPicPr>
                      <a:picLocks noChangeAspect="1" noChangeArrowheads="1"/>
                    </pic:cNvPicPr>
                  </pic:nvPicPr>
                  <pic:blipFill>
                    <a:blip r:embed="rId56" r:link="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5850" cy="1152525"/>
                    </a:xfrm>
                    <a:prstGeom prst="rect">
                      <a:avLst/>
                    </a:prstGeom>
                    <a:noFill/>
                    <a:ln>
                      <a:noFill/>
                    </a:ln>
                  </pic:spPr>
                </pic:pic>
              </a:graphicData>
            </a:graphic>
          </wp:anchor>
        </w:drawing>
      </w:r>
      <w:r>
        <w:rPr>
          <w:rFonts w:ascii="Times New Roman" w:hAnsi="Times New Roman" w:cs="Times New Roman" w:hint="eastAsia"/>
          <w:szCs w:val="21"/>
        </w:rPr>
        <w:t>证明：</w:t>
      </w:r>
      <w:r w:rsidR="008C66CB" w:rsidRPr="000972D8">
        <w:rPr>
          <w:rFonts w:ascii="Times New Roman" w:hAnsi="Times New Roman" w:cs="Times New Roman"/>
          <w:szCs w:val="21"/>
        </w:rPr>
        <w:t>质点从倾角为</w:t>
      </w:r>
      <w:r w:rsidR="008C66CB" w:rsidRPr="002148B0">
        <w:rPr>
          <w:rFonts w:ascii="Times New Roman" w:hAnsi="Times New Roman" w:cs="Times New Roman"/>
          <w:i/>
          <w:szCs w:val="21"/>
        </w:rPr>
        <w:t>θ</w:t>
      </w:r>
      <w:r w:rsidR="008C66CB" w:rsidRPr="000972D8">
        <w:rPr>
          <w:rFonts w:ascii="Times New Roman" w:hAnsi="Times New Roman" w:cs="Times New Roman"/>
          <w:szCs w:val="21"/>
        </w:rPr>
        <w:t>的斜面下滑，受到重力和斜面对质点的弹力，沿斜面向下的加速度为</w:t>
      </w:r>
      <w:r w:rsidR="008C66CB" w:rsidRPr="000972D8">
        <w:rPr>
          <w:rFonts w:ascii="Times New Roman" w:hAnsi="Times New Roman" w:cs="Times New Roman"/>
          <w:i/>
          <w:szCs w:val="21"/>
        </w:rPr>
        <w:t>a</w:t>
      </w:r>
      <w:r w:rsidR="008C66CB" w:rsidRPr="000972D8">
        <w:rPr>
          <w:rFonts w:ascii="Times New Roman" w:hAnsi="Times New Roman" w:cs="Times New Roman"/>
          <w:szCs w:val="21"/>
        </w:rPr>
        <w:t>，由牛顿第二定律，得</w:t>
      </w:r>
      <w:r w:rsidR="008C66CB" w:rsidRPr="000972D8">
        <w:rPr>
          <w:rFonts w:ascii="Times New Roman" w:hAnsi="Times New Roman" w:cs="Times New Roman"/>
          <w:i/>
          <w:szCs w:val="21"/>
        </w:rPr>
        <w:t>mg</w:t>
      </w:r>
      <w:r w:rsidR="008C66CB" w:rsidRPr="00FE2B36">
        <w:rPr>
          <w:rFonts w:ascii="Times New Roman" w:hAnsi="Times New Roman" w:cs="Times New Roman"/>
          <w:szCs w:val="21"/>
        </w:rPr>
        <w:t>sin</w:t>
      </w:r>
      <w:r w:rsidR="008C66CB" w:rsidRPr="002148B0">
        <w:rPr>
          <w:rFonts w:ascii="Times New Roman" w:hAnsi="Times New Roman" w:cs="Times New Roman"/>
          <w:i/>
          <w:szCs w:val="21"/>
        </w:rPr>
        <w:t>θ</w:t>
      </w:r>
      <w:r w:rsidR="00C65762">
        <w:rPr>
          <w:rFonts w:ascii="Times New Roman" w:hAnsi="Times New Roman" w:cs="Times New Roman"/>
          <w:szCs w:val="21"/>
        </w:rPr>
        <w:t>＝</w:t>
      </w:r>
      <w:r w:rsidR="008C66CB" w:rsidRPr="000972D8">
        <w:rPr>
          <w:rFonts w:ascii="Times New Roman" w:hAnsi="Times New Roman" w:cs="Times New Roman"/>
          <w:i/>
          <w:szCs w:val="21"/>
        </w:rPr>
        <w:t>ma</w:t>
      </w:r>
      <w:r w:rsidR="004B4581" w:rsidRPr="000972D8">
        <w:rPr>
          <w:rFonts w:ascii="Times New Roman" w:hAnsi="Times New Roman" w:cs="Times New Roman"/>
          <w:szCs w:val="21"/>
        </w:rPr>
        <w:t>连接斜面顶端</w:t>
      </w:r>
      <w:r w:rsidR="004B4581" w:rsidRPr="000972D8">
        <w:rPr>
          <w:rFonts w:ascii="Times New Roman" w:hAnsi="Times New Roman" w:cs="Times New Roman"/>
          <w:i/>
          <w:szCs w:val="21"/>
        </w:rPr>
        <w:t>A</w:t>
      </w:r>
      <w:r w:rsidR="004B4581" w:rsidRPr="000972D8">
        <w:rPr>
          <w:rFonts w:ascii="Times New Roman" w:hAnsi="Times New Roman" w:cs="Times New Roman"/>
          <w:szCs w:val="21"/>
        </w:rPr>
        <w:t>与圆的最高点</w:t>
      </w:r>
      <w:r w:rsidR="004B4581" w:rsidRPr="000972D8">
        <w:rPr>
          <w:rFonts w:ascii="Times New Roman" w:hAnsi="Times New Roman" w:cs="Times New Roman"/>
          <w:i/>
          <w:szCs w:val="21"/>
        </w:rPr>
        <w:t>N</w:t>
      </w:r>
      <w:r w:rsidR="004B4581" w:rsidRPr="000972D8">
        <w:rPr>
          <w:rFonts w:ascii="Times New Roman" w:hAnsi="Times New Roman" w:cs="Times New Roman"/>
          <w:szCs w:val="21"/>
        </w:rPr>
        <w:t>，则</w:t>
      </w:r>
      <w:r w:rsidR="004B4581" w:rsidRPr="000972D8">
        <w:rPr>
          <w:rFonts w:ascii="Times New Roman" w:hAnsi="Times New Roman" w:cs="Times New Roman"/>
          <w:szCs w:val="21"/>
        </w:rPr>
        <w:t>∠</w:t>
      </w:r>
      <w:r w:rsidR="009D3F05" w:rsidRPr="000972D8">
        <w:rPr>
          <w:rFonts w:ascii="Times New Roman" w:hAnsi="Times New Roman" w:cs="Times New Roman"/>
          <w:i/>
          <w:szCs w:val="21"/>
        </w:rPr>
        <w:t>ANM</w:t>
      </w:r>
      <w:r w:rsidR="00C65762">
        <w:rPr>
          <w:rFonts w:ascii="Times New Roman" w:hAnsi="Times New Roman" w:cs="Times New Roman"/>
          <w:szCs w:val="21"/>
        </w:rPr>
        <w:t>＝</w:t>
      </w:r>
      <w:r w:rsidR="004B4581" w:rsidRPr="002148B0">
        <w:rPr>
          <w:rFonts w:ascii="Times New Roman" w:hAnsi="Times New Roman" w:cs="Times New Roman"/>
          <w:i/>
          <w:szCs w:val="21"/>
        </w:rPr>
        <w:t>θ</w:t>
      </w:r>
      <w:r w:rsidR="004B4581" w:rsidRPr="000972D8">
        <w:rPr>
          <w:rFonts w:ascii="Times New Roman" w:hAnsi="Times New Roman" w:cs="Times New Roman"/>
          <w:szCs w:val="21"/>
        </w:rPr>
        <w:t>，设圆直径</w:t>
      </w:r>
      <w:r w:rsidR="005E1C0D" w:rsidRPr="000972D8">
        <w:rPr>
          <w:rFonts w:ascii="Times New Roman" w:hAnsi="Times New Roman" w:cs="Times New Roman"/>
          <w:i/>
          <w:szCs w:val="21"/>
        </w:rPr>
        <w:t>MN</w:t>
      </w:r>
      <w:r w:rsidR="004B4581" w:rsidRPr="000972D8">
        <w:rPr>
          <w:rFonts w:ascii="Times New Roman" w:hAnsi="Times New Roman" w:cs="Times New Roman"/>
          <w:szCs w:val="21"/>
        </w:rPr>
        <w:t>长度为</w:t>
      </w:r>
      <w:r w:rsidR="004B4581" w:rsidRPr="000972D8">
        <w:rPr>
          <w:rFonts w:ascii="Times New Roman" w:hAnsi="Times New Roman" w:cs="Times New Roman"/>
          <w:i/>
          <w:szCs w:val="21"/>
        </w:rPr>
        <w:t>d</w:t>
      </w:r>
      <w:r w:rsidR="004B4581" w:rsidRPr="000972D8">
        <w:rPr>
          <w:rFonts w:ascii="Times New Roman" w:hAnsi="Times New Roman" w:cs="Times New Roman"/>
          <w:szCs w:val="21"/>
        </w:rPr>
        <w:t>，则斜面长度为</w:t>
      </w:r>
      <w:r w:rsidR="00173334" w:rsidRPr="000972D8">
        <w:rPr>
          <w:rFonts w:ascii="Times New Roman" w:hAnsi="Times New Roman" w:cs="Times New Roman"/>
          <w:i/>
          <w:szCs w:val="21"/>
        </w:rPr>
        <w:t>MA</w:t>
      </w:r>
      <w:r w:rsidR="00C65762">
        <w:rPr>
          <w:rFonts w:ascii="Times New Roman" w:hAnsi="Times New Roman" w:cs="Times New Roman"/>
          <w:szCs w:val="21"/>
        </w:rPr>
        <w:t>＝</w:t>
      </w:r>
      <w:r w:rsidR="004B4581" w:rsidRPr="000972D8">
        <w:rPr>
          <w:rFonts w:ascii="Times New Roman" w:hAnsi="Times New Roman" w:cs="Times New Roman"/>
          <w:i/>
          <w:szCs w:val="21"/>
        </w:rPr>
        <w:t>s</w:t>
      </w:r>
      <w:r w:rsidR="00C65762">
        <w:rPr>
          <w:rFonts w:ascii="Times New Roman" w:hAnsi="Times New Roman" w:cs="Times New Roman"/>
          <w:szCs w:val="21"/>
        </w:rPr>
        <w:t>＝</w:t>
      </w:r>
      <w:r w:rsidR="004B4581" w:rsidRPr="000972D8">
        <w:rPr>
          <w:rFonts w:ascii="Times New Roman" w:hAnsi="Times New Roman" w:cs="Times New Roman"/>
          <w:i/>
          <w:szCs w:val="21"/>
        </w:rPr>
        <w:t>d</w:t>
      </w:r>
      <w:r w:rsidR="00C43B8C" w:rsidRPr="00FE2B36">
        <w:rPr>
          <w:rFonts w:ascii="Times New Roman" w:hAnsi="Times New Roman" w:cs="Times New Roman"/>
          <w:szCs w:val="21"/>
        </w:rPr>
        <w:t>sin</w:t>
      </w:r>
      <w:r w:rsidR="00C43B8C" w:rsidRPr="002148B0">
        <w:rPr>
          <w:rFonts w:ascii="Times New Roman" w:hAnsi="Times New Roman" w:cs="Times New Roman"/>
          <w:i/>
          <w:szCs w:val="21"/>
        </w:rPr>
        <w:t>θ</w:t>
      </w:r>
      <w:r w:rsidR="00C43B8C" w:rsidRPr="000972D8">
        <w:rPr>
          <w:rFonts w:ascii="Times New Roman" w:hAnsi="Times New Roman" w:cs="Times New Roman"/>
          <w:szCs w:val="21"/>
        </w:rPr>
        <w:t>；</w:t>
      </w:r>
      <w:r w:rsidR="00F6721F" w:rsidRPr="000972D8">
        <w:rPr>
          <w:rFonts w:ascii="Times New Roman" w:hAnsi="Times New Roman" w:cs="Times New Roman"/>
          <w:i/>
          <w:szCs w:val="21"/>
        </w:rPr>
        <w:t>s</w:t>
      </w:r>
      <w:r w:rsidR="00C65762">
        <w:rPr>
          <w:rFonts w:ascii="Times New Roman" w:hAnsi="Times New Roman" w:cs="Times New Roman"/>
          <w:szCs w:val="21"/>
        </w:rPr>
        <w:t>＝</w:t>
      </w:r>
      <w:r w:rsidR="00C53768">
        <w:rPr>
          <w:rFonts w:ascii="Times New Roman" w:hAnsi="Times New Roman" w:cs="Times New Roman"/>
          <w:szCs w:val="21"/>
        </w:rPr>
        <w:fldChar w:fldCharType="begin"/>
      </w:r>
      <w:r>
        <w:rPr>
          <w:rFonts w:ascii="Times New Roman" w:hAnsi="Times New Roman" w:cs="Times New Roman" w:hint="eastAsia"/>
          <w:szCs w:val="21"/>
        </w:rPr>
        <w:instrText>eq \f(1,2)</w:instrText>
      </w:r>
      <w:r w:rsidR="00C53768">
        <w:rPr>
          <w:rFonts w:ascii="Times New Roman" w:hAnsi="Times New Roman" w:cs="Times New Roman"/>
          <w:szCs w:val="21"/>
        </w:rPr>
        <w:fldChar w:fldCharType="end"/>
      </w:r>
      <w:r w:rsidR="00173334" w:rsidRPr="000972D8">
        <w:rPr>
          <w:rFonts w:ascii="Times New Roman" w:hAnsi="Times New Roman" w:cs="Times New Roman"/>
          <w:i/>
          <w:szCs w:val="21"/>
        </w:rPr>
        <w:t>at</w:t>
      </w:r>
      <w:r w:rsidR="00173334" w:rsidRPr="000972D8">
        <w:rPr>
          <w:rFonts w:ascii="Times New Roman" w:hAnsi="Times New Roman" w:cs="Times New Roman"/>
          <w:szCs w:val="21"/>
          <w:vertAlign w:val="superscript"/>
        </w:rPr>
        <w:t>2</w:t>
      </w:r>
      <w:r w:rsidR="00F6721F" w:rsidRPr="000972D8">
        <w:rPr>
          <w:rFonts w:ascii="Times New Roman" w:hAnsi="Times New Roman" w:cs="Times New Roman"/>
          <w:szCs w:val="21"/>
        </w:rPr>
        <w:t>所以从斜面顶端滑到最低点</w:t>
      </w:r>
      <w:r w:rsidR="00F6721F" w:rsidRPr="000972D8">
        <w:rPr>
          <w:rFonts w:ascii="Times New Roman" w:hAnsi="Times New Roman" w:cs="Times New Roman"/>
          <w:i/>
          <w:szCs w:val="21"/>
        </w:rPr>
        <w:t>M</w:t>
      </w:r>
      <w:r w:rsidR="00F6721F" w:rsidRPr="000972D8">
        <w:rPr>
          <w:rFonts w:ascii="Times New Roman" w:hAnsi="Times New Roman" w:cs="Times New Roman"/>
          <w:szCs w:val="21"/>
        </w:rPr>
        <w:t>所用的时间为</w:t>
      </w:r>
      <w:r w:rsidRPr="000972D8">
        <w:rPr>
          <w:rFonts w:ascii="Times New Roman" w:hAnsi="Times New Roman" w:cs="Times New Roman"/>
          <w:position w:val="-28"/>
          <w:szCs w:val="21"/>
        </w:rPr>
        <w:object w:dxaOrig="3080" w:dyaOrig="660">
          <v:shape id="_x0000_i1046" type="#_x0000_t75" style="width:153.75pt;height:33pt" o:ole="" o:preferrelative="f">
            <v:imagedata r:id="rId58" o:title=""/>
          </v:shape>
          <o:OLEObject Type="Embed" ProgID="Equation.DSMT4" ShapeID="_x0000_i1046" DrawAspect="Content" ObjectID="_1540128743" r:id="rId59"/>
        </w:object>
      </w:r>
      <w:r w:rsidR="000E2329" w:rsidRPr="000972D8">
        <w:rPr>
          <w:rFonts w:ascii="Times New Roman" w:hAnsi="Times New Roman" w:cs="Times New Roman"/>
          <w:szCs w:val="21"/>
        </w:rPr>
        <w:t>，与斜面倾角无关</w:t>
      </w:r>
    </w:p>
    <w:p w:rsidR="004B4581" w:rsidRPr="000972D8" w:rsidRDefault="004B4581" w:rsidP="000972D8">
      <w:pPr>
        <w:spacing w:line="276" w:lineRule="auto"/>
        <w:jc w:val="left"/>
        <w:rPr>
          <w:rFonts w:ascii="Times New Roman" w:hAnsi="Times New Roman" w:cs="Times New Roman"/>
          <w:szCs w:val="21"/>
        </w:rPr>
      </w:pPr>
    </w:p>
    <w:p w:rsidR="004B4581" w:rsidRPr="000972D8" w:rsidRDefault="004B4581" w:rsidP="000972D8">
      <w:pPr>
        <w:spacing w:line="276" w:lineRule="auto"/>
        <w:jc w:val="left"/>
        <w:rPr>
          <w:rFonts w:ascii="Times New Roman" w:hAnsi="Times New Roman" w:cs="Times New Roman"/>
          <w:szCs w:val="21"/>
        </w:rPr>
      </w:pPr>
    </w:p>
    <w:p w:rsidR="004B4581" w:rsidRPr="000972D8" w:rsidRDefault="004B4581" w:rsidP="000972D8">
      <w:pPr>
        <w:spacing w:line="276" w:lineRule="auto"/>
        <w:jc w:val="left"/>
        <w:rPr>
          <w:rFonts w:ascii="Times New Roman" w:hAnsi="Times New Roman" w:cs="Times New Roman"/>
          <w:szCs w:val="21"/>
        </w:rPr>
      </w:pPr>
    </w:p>
    <w:p w:rsidR="00C43B8C" w:rsidRPr="000972D8" w:rsidRDefault="00C43B8C" w:rsidP="000972D8">
      <w:pPr>
        <w:spacing w:line="276" w:lineRule="auto"/>
        <w:jc w:val="left"/>
        <w:rPr>
          <w:rFonts w:ascii="Times New Roman" w:hAnsi="Times New Roman" w:cs="Times New Roman"/>
          <w:szCs w:val="21"/>
        </w:rPr>
      </w:pPr>
    </w:p>
    <w:p w:rsidR="00897275" w:rsidRPr="000972D8" w:rsidRDefault="00521EFB" w:rsidP="000972D8">
      <w:pPr>
        <w:spacing w:line="276" w:lineRule="auto"/>
        <w:jc w:val="left"/>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46464" behindDoc="0" locked="0" layoutInCell="1" allowOverlap="1">
            <wp:simplePos x="0" y="0"/>
            <wp:positionH relativeFrom="column">
              <wp:posOffset>4462145</wp:posOffset>
            </wp:positionH>
            <wp:positionV relativeFrom="paragraph">
              <wp:posOffset>1218565</wp:posOffset>
            </wp:positionV>
            <wp:extent cx="1066800" cy="1133475"/>
            <wp:effectExtent l="19050" t="0" r="0" b="0"/>
            <wp:wrapSquare wrapText="bothSides"/>
            <wp:docPr id="7" name="图片 7" descr="https://gss0.baidu.com/-4o3dSag_xI4khGko9WTAnF6hhy/zhidao/wh%3D600%2C800/sign=ca01ac51fe1f4134e0620d78152fb9f2/d1a20cf431adcbef1a164fb4afaf2edda3cc9f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gss0.baidu.com/-4o3dSag_xI4khGko9WTAnF6hhy/zhidao/wh%3D600%2C800/sign=ca01ac51fe1f4134e0620d78152fb9f2/d1a20cf431adcbef1a164fb4afaf2edda3cc9f65.jpg"/>
                    <pic:cNvPicPr>
                      <a:picLocks noChangeAspect="1" noChangeArrowheads="1"/>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66800" cy="1133475"/>
                    </a:xfrm>
                    <a:prstGeom prst="rect">
                      <a:avLst/>
                    </a:prstGeom>
                    <a:noFill/>
                    <a:ln>
                      <a:noFill/>
                    </a:ln>
                  </pic:spPr>
                </pic:pic>
              </a:graphicData>
            </a:graphic>
          </wp:anchor>
        </w:drawing>
      </w:r>
      <w:r w:rsidR="00897275" w:rsidRPr="000972D8">
        <w:rPr>
          <w:rFonts w:ascii="Times New Roman" w:hAnsi="Times New Roman" w:cs="Times New Roman"/>
          <w:szCs w:val="21"/>
        </w:rPr>
        <w:t>【例</w:t>
      </w:r>
      <w:r w:rsidR="00897275" w:rsidRPr="000972D8">
        <w:rPr>
          <w:rFonts w:ascii="Times New Roman" w:hAnsi="Times New Roman" w:cs="Times New Roman"/>
          <w:szCs w:val="21"/>
        </w:rPr>
        <w:t>1</w:t>
      </w:r>
      <w:r w:rsidR="00897275" w:rsidRPr="000972D8">
        <w:rPr>
          <w:rFonts w:ascii="Times New Roman" w:hAnsi="Times New Roman" w:cs="Times New Roman"/>
          <w:szCs w:val="21"/>
        </w:rPr>
        <w:t>】如图所示，</w:t>
      </w:r>
      <w:r w:rsidR="00897275" w:rsidRPr="000972D8">
        <w:rPr>
          <w:rFonts w:ascii="Times New Roman" w:hAnsi="Times New Roman" w:cs="Times New Roman"/>
          <w:i/>
          <w:szCs w:val="21"/>
        </w:rPr>
        <w:t>ab</w:t>
      </w:r>
      <w:r w:rsidRPr="00521EFB">
        <w:rPr>
          <w:rFonts w:ascii="Times New Roman" w:hAnsi="Times New Roman" w:cs="Times New Roman" w:hint="eastAsia"/>
          <w:szCs w:val="21"/>
        </w:rPr>
        <w:t>、</w:t>
      </w:r>
      <w:r w:rsidR="00897275" w:rsidRPr="000972D8">
        <w:rPr>
          <w:rFonts w:ascii="Times New Roman" w:hAnsi="Times New Roman" w:cs="Times New Roman"/>
          <w:i/>
          <w:szCs w:val="21"/>
        </w:rPr>
        <w:t>cd</w:t>
      </w:r>
      <w:r w:rsidR="00897275" w:rsidRPr="000972D8">
        <w:rPr>
          <w:rFonts w:ascii="Times New Roman" w:hAnsi="Times New Roman" w:cs="Times New Roman"/>
          <w:szCs w:val="21"/>
        </w:rPr>
        <w:t>是竖直平面内两根固定的细杆，</w:t>
      </w:r>
      <w:r w:rsidR="00897275" w:rsidRPr="000972D8">
        <w:rPr>
          <w:rFonts w:ascii="Times New Roman" w:hAnsi="Times New Roman" w:cs="Times New Roman"/>
          <w:i/>
          <w:szCs w:val="21"/>
        </w:rPr>
        <w:t>ab</w:t>
      </w:r>
      <w:r w:rsidRPr="00521EFB">
        <w:rPr>
          <w:rFonts w:ascii="Times New Roman" w:hAnsi="Times New Roman" w:cs="Times New Roman" w:hint="eastAsia"/>
          <w:szCs w:val="21"/>
        </w:rPr>
        <w:t>、</w:t>
      </w:r>
      <w:r w:rsidR="00897275" w:rsidRPr="000972D8">
        <w:rPr>
          <w:rFonts w:ascii="Times New Roman" w:hAnsi="Times New Roman" w:cs="Times New Roman"/>
          <w:i/>
          <w:szCs w:val="21"/>
        </w:rPr>
        <w:t>cd</w:t>
      </w:r>
      <w:r w:rsidR="00897275" w:rsidRPr="000972D8">
        <w:rPr>
          <w:rFonts w:ascii="Times New Roman" w:hAnsi="Times New Roman" w:cs="Times New Roman"/>
          <w:szCs w:val="21"/>
        </w:rPr>
        <w:t>位于同一圆周上，圆周半径为</w:t>
      </w:r>
      <w:r w:rsidR="00897275" w:rsidRPr="000972D8">
        <w:rPr>
          <w:rFonts w:ascii="Times New Roman" w:hAnsi="Times New Roman" w:cs="Times New Roman"/>
          <w:i/>
          <w:szCs w:val="21"/>
        </w:rPr>
        <w:t>R</w:t>
      </w:r>
      <w:r w:rsidR="00897275" w:rsidRPr="000972D8">
        <w:rPr>
          <w:rFonts w:ascii="Times New Roman" w:hAnsi="Times New Roman" w:cs="Times New Roman"/>
          <w:szCs w:val="21"/>
        </w:rPr>
        <w:t>，</w:t>
      </w:r>
      <w:r w:rsidR="00897275" w:rsidRPr="000972D8">
        <w:rPr>
          <w:rFonts w:ascii="Times New Roman" w:hAnsi="Times New Roman" w:cs="Times New Roman"/>
          <w:i/>
          <w:szCs w:val="21"/>
        </w:rPr>
        <w:t>b</w:t>
      </w:r>
      <w:r w:rsidR="00897275" w:rsidRPr="000972D8">
        <w:rPr>
          <w:rFonts w:ascii="Times New Roman" w:hAnsi="Times New Roman" w:cs="Times New Roman"/>
          <w:szCs w:val="21"/>
        </w:rPr>
        <w:t>点为圆周的最低点，</w:t>
      </w:r>
      <w:r w:rsidR="00897275" w:rsidRPr="000972D8">
        <w:rPr>
          <w:rFonts w:ascii="Times New Roman" w:hAnsi="Times New Roman" w:cs="Times New Roman"/>
          <w:i/>
          <w:szCs w:val="21"/>
        </w:rPr>
        <w:t>c</w:t>
      </w:r>
      <w:r w:rsidR="00897275" w:rsidRPr="000972D8">
        <w:rPr>
          <w:rFonts w:ascii="Times New Roman" w:hAnsi="Times New Roman" w:cs="Times New Roman"/>
          <w:szCs w:val="21"/>
        </w:rPr>
        <w:t>点圆周的最高点。现有两个小滑环</w:t>
      </w:r>
      <w:r w:rsidR="00897275" w:rsidRPr="000972D8">
        <w:rPr>
          <w:rFonts w:ascii="Times New Roman" w:hAnsi="Times New Roman" w:cs="Times New Roman"/>
          <w:i/>
          <w:szCs w:val="21"/>
        </w:rPr>
        <w:t>A</w:t>
      </w:r>
      <w:r w:rsidR="00897275" w:rsidRPr="000972D8">
        <w:rPr>
          <w:rFonts w:ascii="Times New Roman" w:hAnsi="Times New Roman" w:cs="Times New Roman"/>
          <w:szCs w:val="21"/>
        </w:rPr>
        <w:t>、</w:t>
      </w:r>
      <w:r w:rsidR="00897275" w:rsidRPr="000972D8">
        <w:rPr>
          <w:rFonts w:ascii="Times New Roman" w:hAnsi="Times New Roman" w:cs="Times New Roman"/>
          <w:i/>
          <w:szCs w:val="21"/>
        </w:rPr>
        <w:t>B</w:t>
      </w:r>
      <w:r w:rsidR="00897275" w:rsidRPr="000972D8">
        <w:rPr>
          <w:rFonts w:ascii="Times New Roman" w:hAnsi="Times New Roman" w:cs="Times New Roman"/>
          <w:szCs w:val="21"/>
        </w:rPr>
        <w:t>分别从</w:t>
      </w:r>
      <w:r w:rsidR="00897275" w:rsidRPr="000972D8">
        <w:rPr>
          <w:rFonts w:ascii="Times New Roman" w:hAnsi="Times New Roman" w:cs="Times New Roman"/>
          <w:i/>
          <w:szCs w:val="21"/>
        </w:rPr>
        <w:t>a</w:t>
      </w:r>
      <w:r w:rsidR="00897275" w:rsidRPr="000972D8">
        <w:rPr>
          <w:rFonts w:ascii="Times New Roman" w:hAnsi="Times New Roman" w:cs="Times New Roman"/>
          <w:szCs w:val="21"/>
        </w:rPr>
        <w:t>、</w:t>
      </w:r>
      <w:r w:rsidR="00897275" w:rsidRPr="000972D8">
        <w:rPr>
          <w:rFonts w:ascii="Times New Roman" w:hAnsi="Times New Roman" w:cs="Times New Roman"/>
          <w:i/>
          <w:szCs w:val="21"/>
        </w:rPr>
        <w:t>c</w:t>
      </w:r>
      <w:r w:rsidR="00897275" w:rsidRPr="000972D8">
        <w:rPr>
          <w:rFonts w:ascii="Times New Roman" w:hAnsi="Times New Roman" w:cs="Times New Roman"/>
          <w:szCs w:val="21"/>
        </w:rPr>
        <w:t>处由静止释放，滑环</w:t>
      </w:r>
      <w:r w:rsidR="00897275" w:rsidRPr="000972D8">
        <w:rPr>
          <w:rFonts w:ascii="Times New Roman" w:hAnsi="Times New Roman" w:cs="Times New Roman"/>
          <w:i/>
          <w:szCs w:val="21"/>
        </w:rPr>
        <w:t>A</w:t>
      </w:r>
      <w:r w:rsidR="00897275" w:rsidRPr="000972D8">
        <w:rPr>
          <w:rFonts w:ascii="Times New Roman" w:hAnsi="Times New Roman" w:cs="Times New Roman"/>
          <w:szCs w:val="21"/>
        </w:rPr>
        <w:t>经时间</w:t>
      </w:r>
      <w:r w:rsidR="00897275" w:rsidRPr="000972D8">
        <w:rPr>
          <w:rFonts w:ascii="Times New Roman" w:hAnsi="Times New Roman" w:cs="Times New Roman"/>
          <w:i/>
          <w:szCs w:val="21"/>
        </w:rPr>
        <w:t>t</w:t>
      </w:r>
      <w:r w:rsidR="00897275" w:rsidRPr="000972D8">
        <w:rPr>
          <w:rFonts w:ascii="Times New Roman" w:hAnsi="Times New Roman" w:cs="Times New Roman"/>
          <w:szCs w:val="21"/>
          <w:vertAlign w:val="subscript"/>
        </w:rPr>
        <w:t>1</w:t>
      </w:r>
      <w:r w:rsidR="00897275" w:rsidRPr="000972D8">
        <w:rPr>
          <w:rFonts w:ascii="Times New Roman" w:hAnsi="Times New Roman" w:cs="Times New Roman"/>
          <w:szCs w:val="21"/>
        </w:rPr>
        <w:t>从</w:t>
      </w:r>
      <w:r w:rsidR="00897275" w:rsidRPr="000972D8">
        <w:rPr>
          <w:rFonts w:ascii="Times New Roman" w:hAnsi="Times New Roman" w:cs="Times New Roman"/>
          <w:i/>
          <w:szCs w:val="21"/>
        </w:rPr>
        <w:t>a</w:t>
      </w:r>
      <w:r>
        <w:rPr>
          <w:rFonts w:ascii="Times New Roman" w:hAnsi="Times New Roman" w:cs="Times New Roman"/>
          <w:szCs w:val="21"/>
        </w:rPr>
        <w:t>点</w:t>
      </w:r>
      <w:r w:rsidR="00897275" w:rsidRPr="000972D8">
        <w:rPr>
          <w:rFonts w:ascii="Times New Roman" w:hAnsi="Times New Roman" w:cs="Times New Roman"/>
          <w:szCs w:val="21"/>
        </w:rPr>
        <w:t>到达</w:t>
      </w:r>
      <w:r w:rsidR="00897275" w:rsidRPr="000972D8">
        <w:rPr>
          <w:rFonts w:ascii="Times New Roman" w:hAnsi="Times New Roman" w:cs="Times New Roman"/>
          <w:i/>
          <w:szCs w:val="21"/>
        </w:rPr>
        <w:t>b</w:t>
      </w:r>
      <w:r w:rsidR="00897275" w:rsidRPr="000972D8">
        <w:rPr>
          <w:rFonts w:ascii="Times New Roman" w:hAnsi="Times New Roman" w:cs="Times New Roman"/>
          <w:szCs w:val="21"/>
        </w:rPr>
        <w:t>点，滑环</w:t>
      </w:r>
      <w:r w:rsidR="00897275" w:rsidRPr="000972D8">
        <w:rPr>
          <w:rFonts w:ascii="Times New Roman" w:hAnsi="Times New Roman" w:cs="Times New Roman"/>
          <w:i/>
          <w:szCs w:val="21"/>
        </w:rPr>
        <w:t>B</w:t>
      </w:r>
      <w:r w:rsidR="00897275" w:rsidRPr="000972D8">
        <w:rPr>
          <w:rFonts w:ascii="Times New Roman" w:hAnsi="Times New Roman" w:cs="Times New Roman"/>
          <w:szCs w:val="21"/>
        </w:rPr>
        <w:t>经</w:t>
      </w:r>
      <w:r w:rsidR="00897275" w:rsidRPr="000972D8">
        <w:rPr>
          <w:rFonts w:ascii="Times New Roman" w:hAnsi="Times New Roman" w:cs="Times New Roman"/>
          <w:i/>
          <w:szCs w:val="21"/>
        </w:rPr>
        <w:t>t</w:t>
      </w:r>
      <w:r w:rsidR="00897275" w:rsidRPr="000972D8">
        <w:rPr>
          <w:rFonts w:ascii="Times New Roman" w:hAnsi="Times New Roman" w:cs="Times New Roman"/>
          <w:szCs w:val="21"/>
          <w:vertAlign w:val="subscript"/>
        </w:rPr>
        <w:t>2</w:t>
      </w:r>
      <w:r w:rsidR="00897275" w:rsidRPr="000972D8">
        <w:rPr>
          <w:rFonts w:ascii="Times New Roman" w:hAnsi="Times New Roman" w:cs="Times New Roman"/>
          <w:szCs w:val="21"/>
        </w:rPr>
        <w:t>从</w:t>
      </w:r>
      <w:r w:rsidR="00897275" w:rsidRPr="000972D8">
        <w:rPr>
          <w:rFonts w:ascii="Times New Roman" w:hAnsi="Times New Roman" w:cs="Times New Roman"/>
          <w:i/>
          <w:szCs w:val="21"/>
        </w:rPr>
        <w:t>c</w:t>
      </w:r>
      <w:r w:rsidR="00897275" w:rsidRPr="000972D8">
        <w:rPr>
          <w:rFonts w:ascii="Times New Roman" w:hAnsi="Times New Roman" w:cs="Times New Roman"/>
          <w:szCs w:val="21"/>
        </w:rPr>
        <w:t>点到达</w:t>
      </w:r>
      <w:r w:rsidR="00897275" w:rsidRPr="000972D8">
        <w:rPr>
          <w:rFonts w:ascii="Times New Roman" w:hAnsi="Times New Roman" w:cs="Times New Roman"/>
          <w:i/>
          <w:szCs w:val="21"/>
        </w:rPr>
        <w:t>d</w:t>
      </w:r>
      <w:r w:rsidR="00897275" w:rsidRPr="000972D8">
        <w:rPr>
          <w:rFonts w:ascii="Times New Roman" w:hAnsi="Times New Roman" w:cs="Times New Roman"/>
          <w:szCs w:val="21"/>
        </w:rPr>
        <w:t>点；另有一个小球</w:t>
      </w:r>
      <w:r w:rsidR="00897275" w:rsidRPr="000972D8">
        <w:rPr>
          <w:rFonts w:ascii="Times New Roman" w:hAnsi="Times New Roman" w:cs="Times New Roman"/>
          <w:i/>
          <w:szCs w:val="21"/>
        </w:rPr>
        <w:t>C</w:t>
      </w:r>
      <w:r w:rsidR="00897275" w:rsidRPr="000972D8">
        <w:rPr>
          <w:rFonts w:ascii="Times New Roman" w:hAnsi="Times New Roman" w:cs="Times New Roman"/>
          <w:szCs w:val="21"/>
        </w:rPr>
        <w:t>从</w:t>
      </w:r>
      <w:r w:rsidR="00897275" w:rsidRPr="000972D8">
        <w:rPr>
          <w:rFonts w:ascii="Times New Roman" w:hAnsi="Times New Roman" w:cs="Times New Roman"/>
          <w:i/>
          <w:szCs w:val="21"/>
        </w:rPr>
        <w:t>b</w:t>
      </w:r>
      <w:r w:rsidR="00897275" w:rsidRPr="000972D8">
        <w:rPr>
          <w:rFonts w:ascii="Times New Roman" w:hAnsi="Times New Roman" w:cs="Times New Roman"/>
          <w:szCs w:val="21"/>
        </w:rPr>
        <w:t>点以初速度</w:t>
      </w:r>
      <w:r w:rsidR="00897275" w:rsidRPr="000972D8">
        <w:rPr>
          <w:rFonts w:ascii="Times New Roman" w:hAnsi="Times New Roman" w:cs="Times New Roman"/>
          <w:position w:val="-12"/>
          <w:szCs w:val="21"/>
        </w:rPr>
        <w:object w:dxaOrig="960" w:dyaOrig="380">
          <v:shape id="_x0000_i1047" type="#_x0000_t75" style="width:48pt;height:18.75pt" o:ole="">
            <v:imagedata r:id="rId61" o:title=""/>
          </v:shape>
          <o:OLEObject Type="Embed" ProgID="Equation.DSMT4" ShapeID="_x0000_i1047" DrawAspect="Content" ObjectID="_1540128744" r:id="rId62"/>
        </w:object>
      </w:r>
      <w:r w:rsidR="00897275" w:rsidRPr="000972D8">
        <w:rPr>
          <w:rFonts w:ascii="Times New Roman" w:hAnsi="Times New Roman" w:cs="Times New Roman"/>
          <w:szCs w:val="21"/>
        </w:rPr>
        <w:t>沿</w:t>
      </w:r>
      <w:r w:rsidR="00897275" w:rsidRPr="000972D8">
        <w:rPr>
          <w:rFonts w:ascii="Times New Roman" w:hAnsi="Times New Roman" w:cs="Times New Roman"/>
          <w:i/>
          <w:szCs w:val="21"/>
        </w:rPr>
        <w:t>bc</w:t>
      </w:r>
      <w:r w:rsidR="00897275" w:rsidRPr="000972D8">
        <w:rPr>
          <w:rFonts w:ascii="Times New Roman" w:hAnsi="Times New Roman" w:cs="Times New Roman"/>
          <w:szCs w:val="21"/>
        </w:rPr>
        <w:t>连线竖直上抛，到达最高点时间为</w:t>
      </w:r>
      <w:r w:rsidR="00897275" w:rsidRPr="000972D8">
        <w:rPr>
          <w:rFonts w:ascii="Times New Roman" w:hAnsi="Times New Roman" w:cs="Times New Roman"/>
          <w:i/>
          <w:szCs w:val="21"/>
        </w:rPr>
        <w:t>t</w:t>
      </w:r>
      <w:r w:rsidR="00897275" w:rsidRPr="000972D8">
        <w:rPr>
          <w:rFonts w:ascii="Times New Roman" w:hAnsi="Times New Roman" w:cs="Times New Roman"/>
          <w:szCs w:val="21"/>
          <w:vertAlign w:val="subscript"/>
        </w:rPr>
        <w:t>3</w:t>
      </w:r>
      <w:r w:rsidR="00897275" w:rsidRPr="000972D8">
        <w:rPr>
          <w:rFonts w:ascii="Times New Roman" w:hAnsi="Times New Roman" w:cs="Times New Roman"/>
          <w:szCs w:val="21"/>
        </w:rPr>
        <w:t>，不计一切阻力与摩擦，且</w:t>
      </w:r>
      <w:r w:rsidR="00897275" w:rsidRPr="000972D8">
        <w:rPr>
          <w:rFonts w:ascii="Times New Roman" w:hAnsi="Times New Roman" w:cs="Times New Roman"/>
          <w:i/>
          <w:szCs w:val="21"/>
        </w:rPr>
        <w:t>ABC</w:t>
      </w:r>
      <w:r w:rsidR="00897275" w:rsidRPr="000972D8">
        <w:rPr>
          <w:rFonts w:ascii="Times New Roman" w:hAnsi="Times New Roman" w:cs="Times New Roman"/>
          <w:szCs w:val="21"/>
        </w:rPr>
        <w:t>都可视为质点，则</w:t>
      </w:r>
      <w:r w:rsidR="00897275" w:rsidRPr="000972D8">
        <w:rPr>
          <w:rFonts w:ascii="Times New Roman" w:hAnsi="Times New Roman" w:cs="Times New Roman"/>
          <w:i/>
          <w:szCs w:val="21"/>
        </w:rPr>
        <w:t>t</w:t>
      </w:r>
      <w:r w:rsidR="00897275" w:rsidRPr="000972D8">
        <w:rPr>
          <w:rFonts w:ascii="Times New Roman" w:hAnsi="Times New Roman" w:cs="Times New Roman"/>
          <w:szCs w:val="21"/>
          <w:vertAlign w:val="subscript"/>
        </w:rPr>
        <w:t>1</w:t>
      </w:r>
      <w:r w:rsidR="00897275" w:rsidRPr="000972D8">
        <w:rPr>
          <w:rFonts w:ascii="Times New Roman" w:hAnsi="Times New Roman" w:cs="Times New Roman"/>
          <w:szCs w:val="21"/>
        </w:rPr>
        <w:t>、</w:t>
      </w:r>
      <w:r w:rsidR="00897275" w:rsidRPr="000972D8">
        <w:rPr>
          <w:rFonts w:ascii="Times New Roman" w:hAnsi="Times New Roman" w:cs="Times New Roman"/>
          <w:i/>
          <w:szCs w:val="21"/>
        </w:rPr>
        <w:t>t</w:t>
      </w:r>
      <w:r w:rsidR="00897275" w:rsidRPr="000972D8">
        <w:rPr>
          <w:rFonts w:ascii="Times New Roman" w:hAnsi="Times New Roman" w:cs="Times New Roman"/>
          <w:szCs w:val="21"/>
          <w:vertAlign w:val="subscript"/>
        </w:rPr>
        <w:t>2</w:t>
      </w:r>
      <w:r w:rsidR="00897275" w:rsidRPr="000972D8">
        <w:rPr>
          <w:rFonts w:ascii="Times New Roman" w:hAnsi="Times New Roman" w:cs="Times New Roman"/>
          <w:szCs w:val="21"/>
        </w:rPr>
        <w:t>、</w:t>
      </w:r>
      <w:r w:rsidR="00897275" w:rsidRPr="000972D8">
        <w:rPr>
          <w:rFonts w:ascii="Times New Roman" w:hAnsi="Times New Roman" w:cs="Times New Roman"/>
          <w:i/>
          <w:szCs w:val="21"/>
        </w:rPr>
        <w:t>t</w:t>
      </w:r>
      <w:r w:rsidR="00897275" w:rsidRPr="000972D8">
        <w:rPr>
          <w:rFonts w:ascii="Times New Roman" w:hAnsi="Times New Roman" w:cs="Times New Roman"/>
          <w:szCs w:val="21"/>
          <w:vertAlign w:val="subscript"/>
        </w:rPr>
        <w:t>3</w:t>
      </w:r>
      <w:r w:rsidR="00897275" w:rsidRPr="000972D8">
        <w:rPr>
          <w:rFonts w:ascii="Times New Roman" w:hAnsi="Times New Roman" w:cs="Times New Roman"/>
          <w:szCs w:val="21"/>
        </w:rPr>
        <w:t>的大小关系为</w:t>
      </w:r>
      <w:r w:rsidR="00897275" w:rsidRPr="000972D8">
        <w:rPr>
          <w:rFonts w:ascii="Times New Roman" w:hAnsi="Times New Roman" w:cs="Times New Roman"/>
          <w:szCs w:val="21"/>
        </w:rPr>
        <w:tab/>
      </w:r>
      <w:r w:rsidR="00897275" w:rsidRPr="000972D8">
        <w:rPr>
          <w:rFonts w:ascii="Times New Roman" w:hAnsi="Times New Roman" w:cs="Times New Roman"/>
          <w:szCs w:val="21"/>
        </w:rPr>
        <w:t>（</w:t>
      </w:r>
      <w:r w:rsidR="00897275" w:rsidRPr="000972D8">
        <w:rPr>
          <w:rFonts w:ascii="Times New Roman" w:hAnsi="Times New Roman" w:cs="Times New Roman"/>
          <w:szCs w:val="21"/>
        </w:rPr>
        <w:tab/>
      </w:r>
      <w:r w:rsidR="00897275" w:rsidRPr="000972D8">
        <w:rPr>
          <w:rFonts w:ascii="Times New Roman" w:hAnsi="Times New Roman" w:cs="Times New Roman"/>
          <w:szCs w:val="21"/>
        </w:rPr>
        <w:tab/>
      </w:r>
      <w:r w:rsidR="00897275" w:rsidRPr="000972D8">
        <w:rPr>
          <w:rFonts w:ascii="Times New Roman" w:hAnsi="Times New Roman" w:cs="Times New Roman"/>
          <w:szCs w:val="21"/>
        </w:rPr>
        <w:t>）</w:t>
      </w:r>
    </w:p>
    <w:p w:rsidR="00521EFB" w:rsidRDefault="00897275" w:rsidP="000972D8">
      <w:pPr>
        <w:spacing w:line="276" w:lineRule="auto"/>
        <w:ind w:firstLine="420"/>
        <w:jc w:val="left"/>
        <w:rPr>
          <w:rFonts w:ascii="Times New Roman" w:hAnsi="Times New Roman" w:cs="Times New Roman"/>
          <w:szCs w:val="21"/>
        </w:rPr>
      </w:pPr>
      <w:r w:rsidRPr="000972D8">
        <w:rPr>
          <w:rFonts w:ascii="Times New Roman" w:hAnsi="Times New Roman" w:cs="Times New Roman"/>
          <w:szCs w:val="21"/>
        </w:rPr>
        <w:t>A</w:t>
      </w:r>
      <w:r w:rsidRPr="000972D8">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1</w:t>
      </w:r>
      <w:r w:rsidR="00C65762">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2</w:t>
      </w:r>
      <w:r w:rsidR="00C65762">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3</w:t>
      </w:r>
    </w:p>
    <w:p w:rsidR="00897275" w:rsidRPr="000972D8" w:rsidRDefault="00897275" w:rsidP="000972D8">
      <w:pPr>
        <w:spacing w:line="276" w:lineRule="auto"/>
        <w:ind w:firstLine="420"/>
        <w:jc w:val="left"/>
        <w:rPr>
          <w:rFonts w:ascii="Times New Roman" w:hAnsi="Times New Roman" w:cs="Times New Roman"/>
          <w:szCs w:val="21"/>
        </w:rPr>
      </w:pPr>
      <w:r w:rsidRPr="000972D8">
        <w:rPr>
          <w:rFonts w:ascii="Times New Roman" w:hAnsi="Times New Roman" w:cs="Times New Roman"/>
          <w:szCs w:val="21"/>
        </w:rPr>
        <w:t>B</w:t>
      </w:r>
      <w:r w:rsidRPr="000972D8">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1</w:t>
      </w:r>
      <w:r w:rsidR="00C65762">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2</w:t>
      </w:r>
      <w:r w:rsidRPr="000972D8">
        <w:rPr>
          <w:rFonts w:ascii="Times New Roman" w:hAnsi="Times New Roman" w:cs="Times New Roman"/>
          <w:szCs w:val="21"/>
        </w:rPr>
        <w:t>&gt;</w:t>
      </w:r>
      <w:r w:rsidRPr="000972D8">
        <w:rPr>
          <w:rFonts w:ascii="Times New Roman" w:hAnsi="Times New Roman" w:cs="Times New Roman"/>
          <w:i/>
          <w:szCs w:val="21"/>
        </w:rPr>
        <w:t>t</w:t>
      </w:r>
      <w:r w:rsidRPr="000972D8">
        <w:rPr>
          <w:rFonts w:ascii="Times New Roman" w:hAnsi="Times New Roman" w:cs="Times New Roman"/>
          <w:szCs w:val="21"/>
          <w:vertAlign w:val="subscript"/>
        </w:rPr>
        <w:t>3</w:t>
      </w:r>
    </w:p>
    <w:p w:rsidR="00521EFB" w:rsidRDefault="00897275" w:rsidP="000972D8">
      <w:pPr>
        <w:spacing w:line="276" w:lineRule="auto"/>
        <w:ind w:firstLine="420"/>
        <w:jc w:val="left"/>
        <w:rPr>
          <w:rFonts w:ascii="Times New Roman" w:hAnsi="Times New Roman" w:cs="Times New Roman"/>
          <w:szCs w:val="21"/>
        </w:rPr>
      </w:pPr>
      <w:r w:rsidRPr="000972D8">
        <w:rPr>
          <w:rFonts w:ascii="Times New Roman" w:hAnsi="Times New Roman" w:cs="Times New Roman"/>
          <w:szCs w:val="21"/>
        </w:rPr>
        <w:t>C</w:t>
      </w:r>
      <w:r w:rsidRPr="000972D8">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1</w:t>
      </w:r>
      <w:r w:rsidRPr="000972D8">
        <w:rPr>
          <w:rFonts w:ascii="Times New Roman" w:hAnsi="Times New Roman" w:cs="Times New Roman"/>
          <w:szCs w:val="21"/>
        </w:rPr>
        <w:t>&gt;</w:t>
      </w:r>
      <w:r w:rsidRPr="000972D8">
        <w:rPr>
          <w:rFonts w:ascii="Times New Roman" w:hAnsi="Times New Roman" w:cs="Times New Roman"/>
          <w:i/>
          <w:szCs w:val="21"/>
        </w:rPr>
        <w:t>t</w:t>
      </w:r>
      <w:r w:rsidRPr="000972D8">
        <w:rPr>
          <w:rFonts w:ascii="Times New Roman" w:hAnsi="Times New Roman" w:cs="Times New Roman"/>
          <w:szCs w:val="21"/>
          <w:vertAlign w:val="subscript"/>
        </w:rPr>
        <w:t>2</w:t>
      </w:r>
      <w:r w:rsidRPr="000972D8">
        <w:rPr>
          <w:rFonts w:ascii="Times New Roman" w:hAnsi="Times New Roman" w:cs="Times New Roman"/>
          <w:szCs w:val="21"/>
        </w:rPr>
        <w:t>&gt;</w:t>
      </w:r>
      <w:r w:rsidRPr="000972D8">
        <w:rPr>
          <w:rFonts w:ascii="Times New Roman" w:hAnsi="Times New Roman" w:cs="Times New Roman"/>
          <w:i/>
          <w:szCs w:val="21"/>
        </w:rPr>
        <w:t>t</w:t>
      </w:r>
      <w:r w:rsidRPr="000972D8">
        <w:rPr>
          <w:rFonts w:ascii="Times New Roman" w:hAnsi="Times New Roman" w:cs="Times New Roman"/>
          <w:szCs w:val="21"/>
          <w:vertAlign w:val="subscript"/>
        </w:rPr>
        <w:t>3</w:t>
      </w:r>
    </w:p>
    <w:p w:rsidR="00897275" w:rsidRPr="000972D8" w:rsidRDefault="00897275" w:rsidP="000972D8">
      <w:pPr>
        <w:spacing w:line="276" w:lineRule="auto"/>
        <w:ind w:firstLine="420"/>
        <w:jc w:val="left"/>
        <w:rPr>
          <w:rFonts w:ascii="Times New Roman" w:hAnsi="Times New Roman" w:cs="Times New Roman"/>
          <w:szCs w:val="21"/>
        </w:rPr>
      </w:pPr>
      <w:r w:rsidRPr="000972D8">
        <w:rPr>
          <w:rFonts w:ascii="Times New Roman" w:hAnsi="Times New Roman" w:cs="Times New Roman"/>
          <w:szCs w:val="21"/>
        </w:rPr>
        <w:t>D</w:t>
      </w:r>
      <w:r w:rsidRPr="000972D8">
        <w:rPr>
          <w:rFonts w:ascii="Times New Roman" w:hAnsi="Times New Roman" w:cs="Times New Roman"/>
          <w:szCs w:val="21"/>
        </w:rPr>
        <w:t>．</w:t>
      </w:r>
      <w:r w:rsidRPr="000972D8">
        <w:rPr>
          <w:rFonts w:ascii="Times New Roman" w:hAnsi="Times New Roman" w:cs="Times New Roman"/>
          <w:i/>
          <w:szCs w:val="21"/>
        </w:rPr>
        <w:t>A</w:t>
      </w:r>
      <w:r w:rsidR="00521EFB" w:rsidRPr="00521EFB">
        <w:rPr>
          <w:rFonts w:ascii="Times New Roman" w:hAnsi="Times New Roman" w:cs="Times New Roman" w:hint="eastAsia"/>
          <w:szCs w:val="21"/>
        </w:rPr>
        <w:t>、</w:t>
      </w:r>
      <w:r w:rsidRPr="000972D8">
        <w:rPr>
          <w:rFonts w:ascii="Times New Roman" w:hAnsi="Times New Roman" w:cs="Times New Roman"/>
          <w:i/>
          <w:szCs w:val="21"/>
        </w:rPr>
        <w:t>B</w:t>
      </w:r>
      <w:r w:rsidR="00521EFB" w:rsidRPr="00521EFB">
        <w:rPr>
          <w:rFonts w:ascii="Times New Roman" w:hAnsi="Times New Roman" w:cs="Times New Roman" w:hint="eastAsia"/>
          <w:szCs w:val="21"/>
        </w:rPr>
        <w:t>、</w:t>
      </w:r>
      <w:r w:rsidRPr="000972D8">
        <w:rPr>
          <w:rFonts w:ascii="Times New Roman" w:hAnsi="Times New Roman" w:cs="Times New Roman"/>
          <w:i/>
          <w:szCs w:val="21"/>
        </w:rPr>
        <w:t>C</w:t>
      </w:r>
      <w:r w:rsidRPr="000972D8">
        <w:rPr>
          <w:rFonts w:ascii="Times New Roman" w:hAnsi="Times New Roman" w:cs="Times New Roman"/>
          <w:szCs w:val="21"/>
        </w:rPr>
        <w:t>三个物体的质量未知，因此无法比较</w:t>
      </w:r>
    </w:p>
    <w:p w:rsidR="00897275" w:rsidRPr="000972D8" w:rsidRDefault="00897275"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【难度】</w:t>
      </w:r>
      <w:r w:rsidRPr="000972D8">
        <w:rPr>
          <w:rFonts w:ascii="Times New Roman" w:eastAsiaTheme="majorEastAsia" w:hAnsi="Times New Roman" w:cs="Times New Roman"/>
          <w:color w:val="FF0000"/>
          <w:szCs w:val="21"/>
        </w:rPr>
        <w:t>★★</w:t>
      </w:r>
    </w:p>
    <w:p w:rsidR="00897275" w:rsidRPr="000972D8" w:rsidRDefault="00897275"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【答案】</w:t>
      </w:r>
      <w:r w:rsidR="00E86EE0" w:rsidRPr="000972D8">
        <w:rPr>
          <w:rFonts w:ascii="Times New Roman" w:eastAsiaTheme="majorEastAsia" w:hAnsi="Times New Roman" w:cs="Times New Roman"/>
          <w:color w:val="FF0000"/>
          <w:szCs w:val="21"/>
        </w:rPr>
        <w:t>A</w:t>
      </w:r>
    </w:p>
    <w:p w:rsidR="0088508C" w:rsidRPr="000972D8" w:rsidRDefault="0088508C" w:rsidP="000972D8">
      <w:pPr>
        <w:spacing w:line="276" w:lineRule="auto"/>
        <w:jc w:val="left"/>
        <w:rPr>
          <w:rFonts w:ascii="Times New Roman" w:hAnsi="Times New Roman" w:cs="Times New Roman"/>
          <w:color w:val="FF0000"/>
          <w:szCs w:val="21"/>
        </w:rPr>
      </w:pPr>
    </w:p>
    <w:p w:rsidR="00CC61EA" w:rsidRPr="00521EFB" w:rsidRDefault="0058177D" w:rsidP="000972D8">
      <w:pPr>
        <w:pStyle w:val="af0"/>
        <w:numPr>
          <w:ilvl w:val="0"/>
          <w:numId w:val="16"/>
        </w:numPr>
        <w:spacing w:line="276" w:lineRule="auto"/>
        <w:ind w:firstLineChars="0"/>
        <w:jc w:val="left"/>
        <w:rPr>
          <w:rFonts w:ascii="Times New Roman" w:hAnsi="Times New Roman"/>
          <w:szCs w:val="21"/>
        </w:rPr>
      </w:pPr>
      <w:r w:rsidRPr="000972D8">
        <w:rPr>
          <w:rFonts w:ascii="Times New Roman" w:hAnsi="Times New Roman"/>
          <w:szCs w:val="21"/>
        </w:rPr>
        <w:t>运用等效、类比自建</w:t>
      </w:r>
      <w:r w:rsidRPr="000972D8">
        <w:rPr>
          <w:rFonts w:ascii="Times New Roman" w:hAnsi="Times New Roman"/>
          <w:szCs w:val="21"/>
        </w:rPr>
        <w:t>“</w:t>
      </w:r>
      <w:r w:rsidRPr="000972D8">
        <w:rPr>
          <w:rFonts w:ascii="Times New Roman" w:hAnsi="Times New Roman"/>
          <w:szCs w:val="21"/>
        </w:rPr>
        <w:t>等时圆</w:t>
      </w:r>
      <w:r w:rsidRPr="000972D8">
        <w:rPr>
          <w:rFonts w:ascii="Times New Roman" w:hAnsi="Times New Roman"/>
          <w:szCs w:val="21"/>
        </w:rPr>
        <w:t>”</w:t>
      </w:r>
    </w:p>
    <w:p w:rsidR="00F50622" w:rsidRPr="000972D8" w:rsidRDefault="00F50622" w:rsidP="000972D8">
      <w:pPr>
        <w:spacing w:line="276" w:lineRule="auto"/>
        <w:jc w:val="left"/>
        <w:rPr>
          <w:rFonts w:ascii="Times New Roman" w:hAnsi="Times New Roman" w:cs="Times New Roman"/>
          <w:szCs w:val="21"/>
        </w:rPr>
      </w:pPr>
      <w:r w:rsidRPr="000972D8">
        <w:rPr>
          <w:rFonts w:ascii="Times New Roman" w:hAnsi="Times New Roman" w:cs="Times New Roman"/>
          <w:szCs w:val="21"/>
        </w:rPr>
        <w:t>【例</w:t>
      </w:r>
      <w:r w:rsidR="000E301F" w:rsidRPr="000972D8">
        <w:rPr>
          <w:rFonts w:ascii="Times New Roman" w:hAnsi="Times New Roman" w:cs="Times New Roman"/>
          <w:szCs w:val="21"/>
        </w:rPr>
        <w:t>2</w:t>
      </w:r>
      <w:r w:rsidRPr="000972D8">
        <w:rPr>
          <w:rFonts w:ascii="Times New Roman" w:hAnsi="Times New Roman" w:cs="Times New Roman"/>
          <w:szCs w:val="21"/>
        </w:rPr>
        <w:t>】如图所示，位于竖直平面内的固定光滑圆环轨道与水平面相切于</w:t>
      </w:r>
      <w:r w:rsidRPr="000972D8">
        <w:rPr>
          <w:rFonts w:ascii="Times New Roman" w:hAnsi="Times New Roman" w:cs="Times New Roman"/>
          <w:i/>
          <w:szCs w:val="21"/>
        </w:rPr>
        <w:t>M</w:t>
      </w:r>
      <w:r w:rsidRPr="000972D8">
        <w:rPr>
          <w:rFonts w:ascii="Times New Roman" w:hAnsi="Times New Roman" w:cs="Times New Roman"/>
          <w:szCs w:val="21"/>
        </w:rPr>
        <w:t>点，与竖直墙相切于</w:t>
      </w:r>
      <w:r w:rsidRPr="000972D8">
        <w:rPr>
          <w:rFonts w:ascii="Times New Roman" w:hAnsi="Times New Roman" w:cs="Times New Roman"/>
          <w:i/>
          <w:szCs w:val="21"/>
        </w:rPr>
        <w:t>A</w:t>
      </w:r>
      <w:r w:rsidRPr="000972D8">
        <w:rPr>
          <w:rFonts w:ascii="Times New Roman" w:hAnsi="Times New Roman" w:cs="Times New Roman"/>
          <w:szCs w:val="21"/>
        </w:rPr>
        <w:t>点．竖直墙上另一点</w:t>
      </w:r>
      <w:r w:rsidRPr="000972D8">
        <w:rPr>
          <w:rFonts w:ascii="Times New Roman" w:hAnsi="Times New Roman" w:cs="Times New Roman"/>
          <w:i/>
          <w:szCs w:val="21"/>
        </w:rPr>
        <w:t>B</w:t>
      </w:r>
      <w:r w:rsidRPr="000972D8">
        <w:rPr>
          <w:rFonts w:ascii="Times New Roman" w:hAnsi="Times New Roman" w:cs="Times New Roman"/>
          <w:szCs w:val="21"/>
        </w:rPr>
        <w:t>与</w:t>
      </w:r>
      <w:r w:rsidRPr="000972D8">
        <w:rPr>
          <w:rFonts w:ascii="Times New Roman" w:hAnsi="Times New Roman" w:cs="Times New Roman"/>
          <w:i/>
          <w:szCs w:val="21"/>
        </w:rPr>
        <w:t>M</w:t>
      </w:r>
      <w:r w:rsidRPr="000972D8">
        <w:rPr>
          <w:rFonts w:ascii="Times New Roman" w:hAnsi="Times New Roman" w:cs="Times New Roman"/>
          <w:szCs w:val="21"/>
        </w:rPr>
        <w:t>的连线和水平面的夹角为</w:t>
      </w:r>
      <w:r w:rsidRPr="000972D8">
        <w:rPr>
          <w:rFonts w:ascii="Times New Roman" w:hAnsi="Times New Roman" w:cs="Times New Roman"/>
          <w:szCs w:val="21"/>
        </w:rPr>
        <w:t>6</w:t>
      </w:r>
      <w:r w:rsidRPr="00591702">
        <w:rPr>
          <w:rFonts w:ascii="Times New Roman" w:hAnsi="Times New Roman" w:cs="Times New Roman"/>
          <w:szCs w:val="21"/>
        </w:rPr>
        <w:t>0</w:t>
      </w:r>
      <w:r w:rsidRPr="000972D8">
        <w:rPr>
          <w:rFonts w:ascii="Times New Roman" w:hAnsi="Times New Roman" w:cs="Times New Roman"/>
          <w:szCs w:val="21"/>
        </w:rPr>
        <w:t>°</w:t>
      </w:r>
      <w:r w:rsidRPr="000972D8">
        <w:rPr>
          <w:rFonts w:ascii="Times New Roman" w:hAnsi="Times New Roman" w:cs="Times New Roman"/>
          <w:szCs w:val="21"/>
        </w:rPr>
        <w:t>，</w:t>
      </w:r>
      <w:r w:rsidRPr="000972D8">
        <w:rPr>
          <w:rFonts w:ascii="Times New Roman" w:hAnsi="Times New Roman" w:cs="Times New Roman"/>
          <w:i/>
          <w:szCs w:val="21"/>
        </w:rPr>
        <w:t>C</w:t>
      </w:r>
      <w:r w:rsidRPr="000972D8">
        <w:rPr>
          <w:rFonts w:ascii="Times New Roman" w:hAnsi="Times New Roman" w:cs="Times New Roman"/>
          <w:szCs w:val="21"/>
        </w:rPr>
        <w:t>是圆环轨道的圆心．已知在同一时刻</w:t>
      </w:r>
      <w:r w:rsidRPr="000972D8">
        <w:rPr>
          <w:rFonts w:ascii="Times New Roman" w:hAnsi="Times New Roman" w:cs="Times New Roman"/>
          <w:i/>
          <w:szCs w:val="21"/>
        </w:rPr>
        <w:t>a</w:t>
      </w:r>
      <w:r w:rsidRPr="000972D8">
        <w:rPr>
          <w:rFonts w:ascii="Times New Roman" w:hAnsi="Times New Roman" w:cs="Times New Roman"/>
          <w:szCs w:val="21"/>
        </w:rPr>
        <w:t>、</w:t>
      </w:r>
      <w:r w:rsidRPr="000972D8">
        <w:rPr>
          <w:rFonts w:ascii="Times New Roman" w:hAnsi="Times New Roman" w:cs="Times New Roman"/>
          <w:i/>
          <w:szCs w:val="21"/>
        </w:rPr>
        <w:t>b</w:t>
      </w:r>
      <w:r w:rsidRPr="000972D8">
        <w:rPr>
          <w:rFonts w:ascii="Times New Roman" w:hAnsi="Times New Roman" w:cs="Times New Roman"/>
          <w:szCs w:val="21"/>
        </w:rPr>
        <w:t>两球分别由</w:t>
      </w:r>
      <w:r w:rsidRPr="000972D8">
        <w:rPr>
          <w:rFonts w:ascii="Times New Roman" w:hAnsi="Times New Roman" w:cs="Times New Roman"/>
          <w:i/>
          <w:szCs w:val="21"/>
        </w:rPr>
        <w:t>A</w:t>
      </w:r>
      <w:r w:rsidRPr="000972D8">
        <w:rPr>
          <w:rFonts w:ascii="Times New Roman" w:hAnsi="Times New Roman" w:cs="Times New Roman"/>
          <w:szCs w:val="21"/>
        </w:rPr>
        <w:t>、</w:t>
      </w:r>
      <w:r w:rsidRPr="000972D8">
        <w:rPr>
          <w:rFonts w:ascii="Times New Roman" w:hAnsi="Times New Roman" w:cs="Times New Roman"/>
          <w:i/>
          <w:szCs w:val="21"/>
        </w:rPr>
        <w:t>B</w:t>
      </w:r>
      <w:r w:rsidRPr="000972D8">
        <w:rPr>
          <w:rFonts w:ascii="Times New Roman" w:hAnsi="Times New Roman" w:cs="Times New Roman"/>
          <w:szCs w:val="21"/>
        </w:rPr>
        <w:t>两点从静止开始沿光滑倾斜直轨道</w:t>
      </w:r>
      <w:r w:rsidRPr="000972D8">
        <w:rPr>
          <w:rFonts w:ascii="Times New Roman" w:hAnsi="Times New Roman" w:cs="Times New Roman"/>
          <w:i/>
          <w:szCs w:val="21"/>
        </w:rPr>
        <w:t>AM</w:t>
      </w:r>
      <w:r w:rsidRPr="000972D8">
        <w:rPr>
          <w:rFonts w:ascii="Times New Roman" w:hAnsi="Times New Roman" w:cs="Times New Roman"/>
          <w:szCs w:val="21"/>
        </w:rPr>
        <w:t>、</w:t>
      </w:r>
      <w:r w:rsidRPr="000972D8">
        <w:rPr>
          <w:rFonts w:ascii="Times New Roman" w:hAnsi="Times New Roman" w:cs="Times New Roman"/>
          <w:i/>
          <w:szCs w:val="21"/>
        </w:rPr>
        <w:t>BM</w:t>
      </w:r>
      <w:r w:rsidRPr="000972D8">
        <w:rPr>
          <w:rFonts w:ascii="Times New Roman" w:hAnsi="Times New Roman" w:cs="Times New Roman"/>
          <w:szCs w:val="21"/>
        </w:rPr>
        <w:t>运动到</w:t>
      </w:r>
      <w:r w:rsidRPr="000972D8">
        <w:rPr>
          <w:rFonts w:ascii="Times New Roman" w:hAnsi="Times New Roman" w:cs="Times New Roman"/>
          <w:i/>
          <w:szCs w:val="21"/>
        </w:rPr>
        <w:t>M</w:t>
      </w:r>
      <w:r w:rsidRPr="000972D8">
        <w:rPr>
          <w:rFonts w:ascii="Times New Roman" w:hAnsi="Times New Roman" w:cs="Times New Roman"/>
          <w:szCs w:val="21"/>
        </w:rPr>
        <w:t>点；</w:t>
      </w:r>
      <w:r w:rsidRPr="000972D8">
        <w:rPr>
          <w:rFonts w:ascii="Times New Roman" w:hAnsi="Times New Roman" w:cs="Times New Roman"/>
          <w:i/>
          <w:szCs w:val="21"/>
        </w:rPr>
        <w:t>c</w:t>
      </w:r>
      <w:r w:rsidRPr="000972D8">
        <w:rPr>
          <w:rFonts w:ascii="Times New Roman" w:hAnsi="Times New Roman" w:cs="Times New Roman"/>
          <w:szCs w:val="21"/>
        </w:rPr>
        <w:t>球由</w:t>
      </w:r>
      <w:r w:rsidRPr="000972D8">
        <w:rPr>
          <w:rFonts w:ascii="Times New Roman" w:hAnsi="Times New Roman" w:cs="Times New Roman"/>
          <w:i/>
          <w:szCs w:val="21"/>
        </w:rPr>
        <w:t>C</w:t>
      </w:r>
      <w:r w:rsidRPr="000972D8">
        <w:rPr>
          <w:rFonts w:ascii="Times New Roman" w:hAnsi="Times New Roman" w:cs="Times New Roman"/>
          <w:szCs w:val="21"/>
        </w:rPr>
        <w:t>点自由下落到</w:t>
      </w:r>
      <w:r w:rsidRPr="000972D8">
        <w:rPr>
          <w:rFonts w:ascii="Times New Roman" w:hAnsi="Times New Roman" w:cs="Times New Roman"/>
          <w:i/>
          <w:szCs w:val="21"/>
        </w:rPr>
        <w:t>M</w:t>
      </w:r>
      <w:r w:rsidRPr="000972D8">
        <w:rPr>
          <w:rFonts w:ascii="Times New Roman" w:hAnsi="Times New Roman" w:cs="Times New Roman"/>
          <w:szCs w:val="21"/>
        </w:rPr>
        <w:t>点．则</w:t>
      </w:r>
      <w:r w:rsidRPr="000972D8">
        <w:rPr>
          <w:rFonts w:ascii="Times New Roman" w:hAnsi="Times New Roman" w:cs="Times New Roman"/>
          <w:szCs w:val="21"/>
        </w:rPr>
        <w:tab/>
      </w:r>
      <w:r w:rsidR="000972D8" w:rsidRPr="000972D8">
        <w:rPr>
          <w:rFonts w:ascii="Times New Roman" w:hAnsi="Times New Roman" w:cs="Times New Roman"/>
          <w:szCs w:val="21"/>
        </w:rPr>
        <w:t>（</w:t>
      </w:r>
      <w:r w:rsidRPr="000972D8">
        <w:rPr>
          <w:rFonts w:ascii="Times New Roman" w:hAnsi="Times New Roman" w:cs="Times New Roman"/>
          <w:szCs w:val="21"/>
        </w:rPr>
        <w:tab/>
      </w:r>
      <w:r w:rsidRPr="000972D8">
        <w:rPr>
          <w:rFonts w:ascii="Times New Roman" w:hAnsi="Times New Roman" w:cs="Times New Roman"/>
          <w:szCs w:val="21"/>
        </w:rPr>
        <w:tab/>
      </w:r>
      <w:r w:rsidR="000972D8" w:rsidRPr="000972D8">
        <w:rPr>
          <w:rFonts w:ascii="Times New Roman" w:hAnsi="Times New Roman" w:cs="Times New Roman"/>
          <w:szCs w:val="21"/>
        </w:rPr>
        <w:t>）</w:t>
      </w:r>
    </w:p>
    <w:p w:rsidR="00F50622" w:rsidRPr="000972D8" w:rsidRDefault="00926A04"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noProof/>
          <w:szCs w:val="21"/>
        </w:rPr>
        <w:drawing>
          <wp:anchor distT="0" distB="0" distL="114300" distR="114300" simplePos="0" relativeHeight="251636224" behindDoc="1" locked="0" layoutInCell="1" allowOverlap="1">
            <wp:simplePos x="0" y="0"/>
            <wp:positionH relativeFrom="column">
              <wp:posOffset>4094480</wp:posOffset>
            </wp:positionH>
            <wp:positionV relativeFrom="paragraph">
              <wp:posOffset>9525</wp:posOffset>
            </wp:positionV>
            <wp:extent cx="1176020" cy="1287780"/>
            <wp:effectExtent l="0" t="0" r="0" b="0"/>
            <wp:wrapTight wrapText="bothSides">
              <wp:wrapPolygon edited="0">
                <wp:start x="0" y="0"/>
                <wp:lineTo x="0" y="21408"/>
                <wp:lineTo x="21343" y="21408"/>
                <wp:lineTo x="21343" y="0"/>
                <wp:lineTo x="0" y="0"/>
              </wp:wrapPolygon>
            </wp:wrapTight>
            <wp:docPr id="51" name="图片 51" descr="E:\樱楠\鼎鑫\方正\人教版物理\人教版物理\3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樱楠\鼎鑫\方正\人教版物理\人教版物理\312.TIF"/>
                    <pic:cNvPicPr>
                      <a:picLocks noChangeAspect="1" noChangeArrowheads="1"/>
                    </pic:cNvPicPr>
                  </pic:nvPicPr>
                  <pic:blipFill>
                    <a:blip r:embed="rId63" r:link="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76020" cy="1287780"/>
                    </a:xfrm>
                    <a:prstGeom prst="rect">
                      <a:avLst/>
                    </a:prstGeom>
                    <a:noFill/>
                    <a:ln>
                      <a:noFill/>
                    </a:ln>
                  </pic:spPr>
                </pic:pic>
              </a:graphicData>
            </a:graphic>
          </wp:anchor>
        </w:drawing>
      </w:r>
      <w:r w:rsidR="00F50622" w:rsidRPr="000972D8">
        <w:rPr>
          <w:rFonts w:ascii="Times New Roman" w:hAnsi="Times New Roman" w:cs="Times New Roman"/>
          <w:szCs w:val="21"/>
        </w:rPr>
        <w:t>A</w:t>
      </w:r>
      <w:r w:rsidR="00F50622" w:rsidRPr="000972D8">
        <w:rPr>
          <w:rFonts w:ascii="Times New Roman" w:hAnsi="Times New Roman" w:cs="Times New Roman"/>
          <w:szCs w:val="21"/>
        </w:rPr>
        <w:t>．</w:t>
      </w:r>
      <w:r w:rsidR="00F50622" w:rsidRPr="000972D8">
        <w:rPr>
          <w:rFonts w:ascii="Times New Roman" w:hAnsi="Times New Roman" w:cs="Times New Roman"/>
          <w:i/>
          <w:szCs w:val="21"/>
        </w:rPr>
        <w:t>a</w:t>
      </w:r>
      <w:r w:rsidR="00F50622" w:rsidRPr="000972D8">
        <w:rPr>
          <w:rFonts w:ascii="Times New Roman" w:hAnsi="Times New Roman" w:cs="Times New Roman"/>
          <w:szCs w:val="21"/>
        </w:rPr>
        <w:t>球最先到达</w:t>
      </w:r>
      <w:r w:rsidR="00F50622" w:rsidRPr="000972D8">
        <w:rPr>
          <w:rFonts w:ascii="Times New Roman" w:hAnsi="Times New Roman" w:cs="Times New Roman"/>
          <w:i/>
          <w:szCs w:val="21"/>
        </w:rPr>
        <w:t>M</w:t>
      </w:r>
      <w:r w:rsidR="00F50622" w:rsidRPr="000972D8">
        <w:rPr>
          <w:rFonts w:ascii="Times New Roman" w:hAnsi="Times New Roman" w:cs="Times New Roman"/>
          <w:szCs w:val="21"/>
        </w:rPr>
        <w:t>点</w:t>
      </w:r>
    </w:p>
    <w:p w:rsidR="00F50622" w:rsidRPr="000972D8" w:rsidRDefault="00F50622"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B</w:t>
      </w:r>
      <w:r w:rsidRPr="000972D8">
        <w:rPr>
          <w:rFonts w:ascii="Times New Roman" w:hAnsi="Times New Roman" w:cs="Times New Roman"/>
          <w:szCs w:val="21"/>
        </w:rPr>
        <w:t>．</w:t>
      </w:r>
      <w:r w:rsidRPr="000972D8">
        <w:rPr>
          <w:rFonts w:ascii="Times New Roman" w:hAnsi="Times New Roman" w:cs="Times New Roman"/>
          <w:i/>
          <w:szCs w:val="21"/>
        </w:rPr>
        <w:t>b</w:t>
      </w:r>
      <w:r w:rsidRPr="000972D8">
        <w:rPr>
          <w:rFonts w:ascii="Times New Roman" w:hAnsi="Times New Roman" w:cs="Times New Roman"/>
          <w:szCs w:val="21"/>
        </w:rPr>
        <w:t>球最先到达</w:t>
      </w:r>
      <w:r w:rsidRPr="000972D8">
        <w:rPr>
          <w:rFonts w:ascii="Times New Roman" w:hAnsi="Times New Roman" w:cs="Times New Roman"/>
          <w:i/>
          <w:szCs w:val="21"/>
        </w:rPr>
        <w:t>M</w:t>
      </w:r>
      <w:r w:rsidRPr="000972D8">
        <w:rPr>
          <w:rFonts w:ascii="Times New Roman" w:hAnsi="Times New Roman" w:cs="Times New Roman"/>
          <w:szCs w:val="21"/>
        </w:rPr>
        <w:t>点</w:t>
      </w:r>
    </w:p>
    <w:p w:rsidR="00F50622" w:rsidRPr="000972D8" w:rsidRDefault="00F50622"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C</w:t>
      </w:r>
      <w:r w:rsidRPr="000972D8">
        <w:rPr>
          <w:rFonts w:ascii="Times New Roman" w:hAnsi="Times New Roman" w:cs="Times New Roman"/>
          <w:szCs w:val="21"/>
        </w:rPr>
        <w:t>．</w:t>
      </w:r>
      <w:r w:rsidRPr="000972D8">
        <w:rPr>
          <w:rFonts w:ascii="Times New Roman" w:hAnsi="Times New Roman" w:cs="Times New Roman"/>
          <w:i/>
          <w:szCs w:val="21"/>
        </w:rPr>
        <w:t>c</w:t>
      </w:r>
      <w:r w:rsidRPr="000972D8">
        <w:rPr>
          <w:rFonts w:ascii="Times New Roman" w:hAnsi="Times New Roman" w:cs="Times New Roman"/>
          <w:szCs w:val="21"/>
        </w:rPr>
        <w:t>球最先到达</w:t>
      </w:r>
      <w:r w:rsidRPr="000972D8">
        <w:rPr>
          <w:rFonts w:ascii="Times New Roman" w:hAnsi="Times New Roman" w:cs="Times New Roman"/>
          <w:i/>
          <w:szCs w:val="21"/>
        </w:rPr>
        <w:t>M</w:t>
      </w:r>
      <w:r w:rsidRPr="000972D8">
        <w:rPr>
          <w:rFonts w:ascii="Times New Roman" w:hAnsi="Times New Roman" w:cs="Times New Roman"/>
          <w:szCs w:val="21"/>
        </w:rPr>
        <w:t>点</w:t>
      </w:r>
    </w:p>
    <w:p w:rsidR="00EE7E23" w:rsidRPr="000972D8" w:rsidRDefault="00F50622" w:rsidP="00521EFB">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D</w:t>
      </w:r>
      <w:r w:rsidRPr="000972D8">
        <w:rPr>
          <w:rFonts w:ascii="Times New Roman" w:hAnsi="Times New Roman" w:cs="Times New Roman"/>
          <w:szCs w:val="21"/>
        </w:rPr>
        <w:t>．</w:t>
      </w:r>
      <w:r w:rsidRPr="000972D8">
        <w:rPr>
          <w:rFonts w:ascii="Times New Roman" w:hAnsi="Times New Roman" w:cs="Times New Roman"/>
          <w:i/>
          <w:szCs w:val="21"/>
        </w:rPr>
        <w:t>b</w:t>
      </w:r>
      <w:r w:rsidRPr="000972D8">
        <w:rPr>
          <w:rFonts w:ascii="Times New Roman" w:hAnsi="Times New Roman" w:cs="Times New Roman"/>
          <w:szCs w:val="21"/>
        </w:rPr>
        <w:t>球和</w:t>
      </w:r>
      <w:r w:rsidRPr="000972D8">
        <w:rPr>
          <w:rFonts w:ascii="Times New Roman" w:hAnsi="Times New Roman" w:cs="Times New Roman"/>
          <w:i/>
          <w:szCs w:val="21"/>
        </w:rPr>
        <w:t>c</w:t>
      </w:r>
      <w:r w:rsidRPr="000972D8">
        <w:rPr>
          <w:rFonts w:ascii="Times New Roman" w:hAnsi="Times New Roman" w:cs="Times New Roman"/>
          <w:szCs w:val="21"/>
        </w:rPr>
        <w:t>球都可能最先到达</w:t>
      </w:r>
      <w:r w:rsidRPr="000972D8">
        <w:rPr>
          <w:rFonts w:ascii="Times New Roman" w:hAnsi="Times New Roman" w:cs="Times New Roman"/>
          <w:i/>
          <w:szCs w:val="21"/>
        </w:rPr>
        <w:t>M</w:t>
      </w:r>
      <w:r w:rsidRPr="000972D8">
        <w:rPr>
          <w:rFonts w:ascii="Times New Roman" w:hAnsi="Times New Roman" w:cs="Times New Roman"/>
          <w:szCs w:val="21"/>
        </w:rPr>
        <w:t>点</w:t>
      </w:r>
    </w:p>
    <w:p w:rsidR="00804493" w:rsidRPr="000972D8" w:rsidRDefault="00804493"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【难度】</w:t>
      </w:r>
      <w:r w:rsidRPr="000972D8">
        <w:rPr>
          <w:rFonts w:ascii="Times New Roman" w:eastAsiaTheme="majorEastAsia" w:hAnsi="Times New Roman" w:cs="Times New Roman"/>
          <w:color w:val="FF0000"/>
          <w:szCs w:val="21"/>
        </w:rPr>
        <w:t>★★</w:t>
      </w:r>
    </w:p>
    <w:p w:rsidR="00F50622" w:rsidRPr="000972D8" w:rsidRDefault="00804493" w:rsidP="000972D8">
      <w:pPr>
        <w:spacing w:line="276" w:lineRule="auto"/>
        <w:rPr>
          <w:rFonts w:ascii="Times New Roman" w:eastAsiaTheme="majorEastAsia" w:hAnsi="Times New Roman" w:cs="Times New Roman"/>
          <w:szCs w:val="21"/>
        </w:rPr>
      </w:pPr>
      <w:r w:rsidRPr="000972D8">
        <w:rPr>
          <w:rFonts w:ascii="Times New Roman" w:eastAsiaTheme="majorEastAsia" w:hAnsi="Times New Roman" w:cs="Times New Roman"/>
          <w:color w:val="FF0000"/>
          <w:szCs w:val="21"/>
        </w:rPr>
        <w:t>【答案】</w:t>
      </w:r>
      <w:r w:rsidR="00E86EE0" w:rsidRPr="000972D8">
        <w:rPr>
          <w:rFonts w:ascii="Times New Roman" w:eastAsiaTheme="majorEastAsia" w:hAnsi="Times New Roman" w:cs="Times New Roman"/>
          <w:color w:val="FF0000"/>
          <w:szCs w:val="21"/>
        </w:rPr>
        <w:t>C</w:t>
      </w:r>
    </w:p>
    <w:p w:rsidR="00F50622" w:rsidRPr="000972D8" w:rsidRDefault="00F50622" w:rsidP="000972D8">
      <w:pPr>
        <w:spacing w:line="276" w:lineRule="auto"/>
        <w:jc w:val="left"/>
        <w:rPr>
          <w:rFonts w:ascii="Times New Roman" w:hAnsi="Times New Roman" w:cs="Times New Roman"/>
          <w:szCs w:val="21"/>
        </w:rPr>
      </w:pPr>
      <w:r w:rsidRPr="000972D8">
        <w:rPr>
          <w:rFonts w:ascii="Times New Roman" w:hAnsi="Times New Roman" w:cs="Times New Roman"/>
          <w:color w:val="FF0000"/>
          <w:szCs w:val="21"/>
        </w:rPr>
        <w:t>【解析】如图所示，令圆环半径为</w:t>
      </w:r>
      <w:r w:rsidRPr="000972D8">
        <w:rPr>
          <w:rFonts w:ascii="Times New Roman" w:hAnsi="Times New Roman" w:cs="Times New Roman"/>
          <w:i/>
          <w:color w:val="FF0000"/>
          <w:szCs w:val="21"/>
        </w:rPr>
        <w:t>R</w:t>
      </w:r>
      <w:r w:rsidRPr="000972D8">
        <w:rPr>
          <w:rFonts w:ascii="Times New Roman" w:hAnsi="Times New Roman" w:cs="Times New Roman"/>
          <w:color w:val="FF0000"/>
          <w:szCs w:val="21"/>
        </w:rPr>
        <w:t>，则</w:t>
      </w:r>
      <w:r w:rsidRPr="000972D8">
        <w:rPr>
          <w:rFonts w:ascii="Times New Roman" w:hAnsi="Times New Roman" w:cs="Times New Roman"/>
          <w:i/>
          <w:color w:val="FF0000"/>
          <w:szCs w:val="21"/>
        </w:rPr>
        <w:t>c</w:t>
      </w:r>
      <w:r w:rsidRPr="000972D8">
        <w:rPr>
          <w:rFonts w:ascii="Times New Roman" w:hAnsi="Times New Roman" w:cs="Times New Roman"/>
          <w:color w:val="FF0000"/>
          <w:szCs w:val="21"/>
        </w:rPr>
        <w:t>球由</w:t>
      </w:r>
      <w:r w:rsidRPr="000972D8">
        <w:rPr>
          <w:rFonts w:ascii="Times New Roman" w:hAnsi="Times New Roman" w:cs="Times New Roman"/>
          <w:i/>
          <w:color w:val="FF0000"/>
          <w:szCs w:val="21"/>
        </w:rPr>
        <w:t>C</w:t>
      </w:r>
      <w:r w:rsidRPr="000972D8">
        <w:rPr>
          <w:rFonts w:ascii="Times New Roman" w:hAnsi="Times New Roman" w:cs="Times New Roman"/>
          <w:color w:val="FF0000"/>
          <w:szCs w:val="21"/>
        </w:rPr>
        <w:t>点自由下落到</w:t>
      </w:r>
      <w:r w:rsidRPr="000972D8">
        <w:rPr>
          <w:rFonts w:ascii="Times New Roman" w:hAnsi="Times New Roman" w:cs="Times New Roman"/>
          <w:i/>
          <w:color w:val="FF0000"/>
          <w:szCs w:val="21"/>
        </w:rPr>
        <w:t>M</w:t>
      </w:r>
      <w:r w:rsidRPr="000972D8">
        <w:rPr>
          <w:rFonts w:ascii="Times New Roman" w:hAnsi="Times New Roman" w:cs="Times New Roman"/>
          <w:color w:val="FF0000"/>
          <w:szCs w:val="21"/>
        </w:rPr>
        <w:t>点用时满足</w:t>
      </w:r>
      <w:r w:rsidRPr="000972D8">
        <w:rPr>
          <w:rFonts w:ascii="Times New Roman" w:hAnsi="Times New Roman" w:cs="Times New Roman"/>
          <w:i/>
          <w:color w:val="FF0000"/>
          <w:szCs w:val="21"/>
        </w:rPr>
        <w:t>R</w:t>
      </w:r>
      <w:r w:rsidRPr="000972D8">
        <w:rPr>
          <w:rFonts w:ascii="Times New Roman" w:hAnsi="Times New Roman" w:cs="Times New Roman"/>
          <w:color w:val="FF0000"/>
          <w:szCs w:val="21"/>
        </w:rPr>
        <w:t>＝</w:t>
      </w:r>
      <w:r w:rsidR="00C53768" w:rsidRPr="000972D8">
        <w:rPr>
          <w:rFonts w:ascii="Times New Roman" w:hAnsi="Times New Roman" w:cs="Times New Roman"/>
          <w:color w:val="FF0000"/>
          <w:szCs w:val="21"/>
        </w:rPr>
        <w:fldChar w:fldCharType="begin"/>
      </w:r>
      <w:r w:rsidRPr="000972D8">
        <w:rPr>
          <w:rFonts w:ascii="Times New Roman" w:hAnsi="Times New Roman" w:cs="Times New Roman"/>
          <w:color w:val="FF0000"/>
          <w:szCs w:val="21"/>
        </w:rPr>
        <w:instrText>eq \f(1,2)</w:instrText>
      </w:r>
      <w:r w:rsidR="00C53768" w:rsidRPr="000972D8">
        <w:rPr>
          <w:rFonts w:ascii="Times New Roman" w:hAnsi="Times New Roman" w:cs="Times New Roman"/>
          <w:color w:val="FF0000"/>
          <w:szCs w:val="21"/>
        </w:rPr>
        <w:fldChar w:fldCharType="end"/>
      </w:r>
      <w:r w:rsidRPr="000972D8">
        <w:rPr>
          <w:rFonts w:ascii="Times New Roman" w:hAnsi="Times New Roman" w:cs="Times New Roman"/>
          <w:i/>
          <w:color w:val="FF0000"/>
          <w:szCs w:val="21"/>
        </w:rPr>
        <w:t>g</w:t>
      </w:r>
      <w:r w:rsidR="00564525" w:rsidRPr="000972D8">
        <w:rPr>
          <w:rFonts w:ascii="Times New Roman" w:hAnsi="Times New Roman" w:cs="Times New Roman"/>
          <w:i/>
          <w:color w:val="FF0000"/>
          <w:szCs w:val="21"/>
        </w:rPr>
        <w:t>t</w:t>
      </w:r>
      <w:r w:rsidR="00564525" w:rsidRPr="000972D8">
        <w:rPr>
          <w:rFonts w:ascii="Times New Roman" w:hAnsi="Times New Roman" w:cs="Times New Roman"/>
          <w:color w:val="FF0000"/>
          <w:szCs w:val="21"/>
          <w:vertAlign w:val="subscript"/>
        </w:rPr>
        <w:t>c</w:t>
      </w:r>
      <w:r w:rsidR="00564525" w:rsidRPr="000972D8">
        <w:rPr>
          <w:rFonts w:ascii="Times New Roman" w:hAnsi="Times New Roman" w:cs="Times New Roman"/>
          <w:color w:val="FF0000"/>
          <w:szCs w:val="21"/>
          <w:vertAlign w:val="superscript"/>
        </w:rPr>
        <w:t>2</w:t>
      </w:r>
      <w:r w:rsidRPr="000972D8">
        <w:rPr>
          <w:rFonts w:ascii="Times New Roman" w:hAnsi="Times New Roman" w:cs="Times New Roman"/>
          <w:color w:val="FF0000"/>
          <w:szCs w:val="21"/>
        </w:rPr>
        <w:t>，所以</w:t>
      </w:r>
      <w:r w:rsidRPr="000972D8">
        <w:rPr>
          <w:rFonts w:ascii="Times New Roman" w:hAnsi="Times New Roman" w:cs="Times New Roman"/>
          <w:i/>
          <w:color w:val="FF0000"/>
          <w:szCs w:val="21"/>
        </w:rPr>
        <w:t>t</w:t>
      </w:r>
      <w:r w:rsidRPr="000972D8">
        <w:rPr>
          <w:rFonts w:ascii="Times New Roman" w:hAnsi="Times New Roman" w:cs="Times New Roman"/>
          <w:i/>
          <w:color w:val="FF0000"/>
          <w:szCs w:val="21"/>
          <w:vertAlign w:val="subscript"/>
        </w:rPr>
        <w:t>c</w:t>
      </w:r>
      <w:r w:rsidRPr="000972D8">
        <w:rPr>
          <w:rFonts w:ascii="Times New Roman" w:hAnsi="Times New Roman" w:cs="Times New Roman"/>
          <w:color w:val="FF0000"/>
          <w:szCs w:val="21"/>
        </w:rPr>
        <w:t>＝</w:t>
      </w:r>
      <w:r w:rsidR="00C53768" w:rsidRPr="000972D8">
        <w:rPr>
          <w:rFonts w:ascii="Times New Roman" w:hAnsi="Times New Roman" w:cs="Times New Roman"/>
          <w:color w:val="FF0000"/>
          <w:szCs w:val="21"/>
        </w:rPr>
        <w:fldChar w:fldCharType="begin"/>
      </w:r>
      <w:r w:rsidRPr="000972D8">
        <w:rPr>
          <w:rFonts w:ascii="Times New Roman" w:hAnsi="Times New Roman" w:cs="Times New Roman"/>
          <w:color w:val="FF0000"/>
          <w:szCs w:val="21"/>
        </w:rPr>
        <w:instrText>eq \r(\f(2</w:instrText>
      </w:r>
      <w:r w:rsidRPr="00521EFB">
        <w:rPr>
          <w:rFonts w:ascii="Times New Roman" w:hAnsi="Times New Roman" w:cs="Times New Roman"/>
          <w:i/>
          <w:color w:val="FF0000"/>
          <w:szCs w:val="21"/>
        </w:rPr>
        <w:instrText>R</w:instrText>
      </w:r>
      <w:r w:rsidRPr="000972D8">
        <w:rPr>
          <w:rFonts w:ascii="Times New Roman" w:hAnsi="Times New Roman" w:cs="Times New Roman"/>
          <w:color w:val="FF0000"/>
          <w:szCs w:val="21"/>
        </w:rPr>
        <w:instrText>,</w:instrText>
      </w:r>
      <w:r w:rsidRPr="00521EFB">
        <w:rPr>
          <w:rFonts w:ascii="Times New Roman" w:hAnsi="Times New Roman" w:cs="Times New Roman"/>
          <w:i/>
          <w:color w:val="FF0000"/>
          <w:szCs w:val="21"/>
        </w:rPr>
        <w:instrText>g</w:instrText>
      </w:r>
      <w:r w:rsidRPr="000972D8">
        <w:rPr>
          <w:rFonts w:ascii="Times New Roman" w:hAnsi="Times New Roman" w:cs="Times New Roman"/>
          <w:color w:val="FF0000"/>
          <w:szCs w:val="21"/>
        </w:rPr>
        <w:instrText>))</w:instrText>
      </w:r>
      <w:r w:rsidR="00C53768" w:rsidRPr="000972D8">
        <w:rPr>
          <w:rFonts w:ascii="Times New Roman" w:hAnsi="Times New Roman" w:cs="Times New Roman"/>
          <w:color w:val="FF0000"/>
          <w:szCs w:val="21"/>
        </w:rPr>
        <w:fldChar w:fldCharType="end"/>
      </w:r>
      <w:r w:rsidRPr="000972D8">
        <w:rPr>
          <w:rFonts w:ascii="Times New Roman" w:hAnsi="Times New Roman" w:cs="Times New Roman"/>
          <w:color w:val="FF0000"/>
          <w:szCs w:val="21"/>
        </w:rPr>
        <w:t>；</w:t>
      </w:r>
      <w:r w:rsidRPr="000972D8">
        <w:rPr>
          <w:rFonts w:ascii="Times New Roman" w:hAnsi="Times New Roman" w:cs="Times New Roman"/>
          <w:color w:val="FF0000"/>
          <w:szCs w:val="21"/>
        </w:rPr>
        <w:lastRenderedPageBreak/>
        <w:t>对于</w:t>
      </w:r>
      <w:r w:rsidRPr="000972D8">
        <w:rPr>
          <w:rFonts w:ascii="Times New Roman" w:hAnsi="Times New Roman" w:cs="Times New Roman"/>
          <w:i/>
          <w:color w:val="FF0000"/>
          <w:szCs w:val="21"/>
        </w:rPr>
        <w:t>a</w:t>
      </w:r>
      <w:r w:rsidRPr="000972D8">
        <w:rPr>
          <w:rFonts w:ascii="Times New Roman" w:hAnsi="Times New Roman" w:cs="Times New Roman"/>
          <w:color w:val="FF0000"/>
          <w:szCs w:val="21"/>
        </w:rPr>
        <w:t>球令</w:t>
      </w:r>
      <w:r w:rsidRPr="000972D8">
        <w:rPr>
          <w:rFonts w:ascii="Times New Roman" w:hAnsi="Times New Roman" w:cs="Times New Roman"/>
          <w:i/>
          <w:color w:val="FF0000"/>
          <w:szCs w:val="21"/>
        </w:rPr>
        <w:t>AM</w:t>
      </w:r>
      <w:r w:rsidRPr="000972D8">
        <w:rPr>
          <w:rFonts w:ascii="Times New Roman" w:hAnsi="Times New Roman" w:cs="Times New Roman"/>
          <w:color w:val="FF0000"/>
          <w:szCs w:val="21"/>
        </w:rPr>
        <w:t>与水平面成</w:t>
      </w:r>
      <w:r w:rsidRPr="002148B0">
        <w:rPr>
          <w:rFonts w:ascii="Times New Roman" w:hAnsi="Times New Roman" w:cs="Times New Roman"/>
          <w:i/>
          <w:color w:val="FF0000"/>
          <w:szCs w:val="21"/>
        </w:rPr>
        <w:t>θ</w:t>
      </w:r>
      <w:r w:rsidRPr="000972D8">
        <w:rPr>
          <w:rFonts w:ascii="Times New Roman" w:hAnsi="Times New Roman" w:cs="Times New Roman"/>
          <w:color w:val="FF0000"/>
          <w:szCs w:val="21"/>
        </w:rPr>
        <w:t>角，则</w:t>
      </w:r>
      <w:r w:rsidRPr="000972D8">
        <w:rPr>
          <w:rFonts w:ascii="Times New Roman" w:hAnsi="Times New Roman" w:cs="Times New Roman"/>
          <w:i/>
          <w:color w:val="FF0000"/>
          <w:szCs w:val="21"/>
        </w:rPr>
        <w:t>a</w:t>
      </w:r>
      <w:r w:rsidRPr="000972D8">
        <w:rPr>
          <w:rFonts w:ascii="Times New Roman" w:hAnsi="Times New Roman" w:cs="Times New Roman"/>
          <w:color w:val="FF0000"/>
          <w:szCs w:val="21"/>
        </w:rPr>
        <w:t>球下滑到</w:t>
      </w:r>
      <w:r w:rsidRPr="000972D8">
        <w:rPr>
          <w:rFonts w:ascii="Times New Roman" w:hAnsi="Times New Roman" w:cs="Times New Roman"/>
          <w:i/>
          <w:color w:val="FF0000"/>
          <w:szCs w:val="21"/>
        </w:rPr>
        <w:t>M</w:t>
      </w:r>
      <w:r w:rsidRPr="000972D8">
        <w:rPr>
          <w:rFonts w:ascii="Times New Roman" w:hAnsi="Times New Roman" w:cs="Times New Roman"/>
          <w:color w:val="FF0000"/>
          <w:szCs w:val="21"/>
        </w:rPr>
        <w:t>用时满足</w:t>
      </w:r>
      <w:r w:rsidR="00C50528" w:rsidRPr="000972D8">
        <w:rPr>
          <w:rFonts w:ascii="Times New Roman" w:hAnsi="Times New Roman" w:cs="Times New Roman"/>
          <w:i/>
          <w:color w:val="FF0000"/>
          <w:szCs w:val="21"/>
        </w:rPr>
        <w:t>AM</w:t>
      </w:r>
      <w:r w:rsidRPr="000972D8">
        <w:rPr>
          <w:rFonts w:ascii="Times New Roman" w:hAnsi="Times New Roman" w:cs="Times New Roman"/>
          <w:color w:val="FF0000"/>
          <w:szCs w:val="21"/>
        </w:rPr>
        <w:t>＝</w:t>
      </w:r>
      <w:r w:rsidR="00926A04" w:rsidRPr="000972D8">
        <w:rPr>
          <w:rFonts w:ascii="Times New Roman" w:hAnsi="Times New Roman" w:cs="Times New Roman"/>
          <w:color w:val="FF0000"/>
          <w:szCs w:val="21"/>
        </w:rPr>
        <w:t>2</w:t>
      </w:r>
      <w:r w:rsidR="00926A04" w:rsidRPr="000972D8">
        <w:rPr>
          <w:rFonts w:ascii="Times New Roman" w:hAnsi="Times New Roman" w:cs="Times New Roman"/>
          <w:i/>
          <w:color w:val="FF0000"/>
          <w:szCs w:val="21"/>
        </w:rPr>
        <w:t>R</w:t>
      </w:r>
      <w:r w:rsidR="00926A04" w:rsidRPr="00FE2B36">
        <w:rPr>
          <w:rFonts w:ascii="Times New Roman" w:hAnsi="Times New Roman" w:cs="Times New Roman"/>
          <w:color w:val="FF0000"/>
          <w:szCs w:val="21"/>
        </w:rPr>
        <w:t>sin</w:t>
      </w:r>
      <w:r w:rsidRPr="002148B0">
        <w:rPr>
          <w:rFonts w:ascii="Times New Roman" w:hAnsi="Times New Roman" w:cs="Times New Roman"/>
          <w:i/>
          <w:color w:val="FF0000"/>
          <w:szCs w:val="21"/>
        </w:rPr>
        <w:t>θ</w:t>
      </w:r>
      <w:r w:rsidRPr="000972D8">
        <w:rPr>
          <w:rFonts w:ascii="Times New Roman" w:hAnsi="Times New Roman" w:cs="Times New Roman"/>
          <w:color w:val="FF0000"/>
          <w:szCs w:val="21"/>
        </w:rPr>
        <w:t>＝</w:t>
      </w:r>
      <w:r w:rsidR="00C53768" w:rsidRPr="000972D8">
        <w:rPr>
          <w:rFonts w:ascii="Times New Roman" w:hAnsi="Times New Roman" w:cs="Times New Roman"/>
          <w:color w:val="FF0000"/>
          <w:szCs w:val="21"/>
        </w:rPr>
        <w:fldChar w:fldCharType="begin"/>
      </w:r>
      <w:r w:rsidRPr="000972D8">
        <w:rPr>
          <w:rFonts w:ascii="Times New Roman" w:hAnsi="Times New Roman" w:cs="Times New Roman"/>
          <w:color w:val="FF0000"/>
          <w:szCs w:val="21"/>
        </w:rPr>
        <w:instrText>eq \f(1,2)</w:instrText>
      </w:r>
      <w:r w:rsidR="00C53768" w:rsidRPr="000972D8">
        <w:rPr>
          <w:rFonts w:ascii="Times New Roman" w:hAnsi="Times New Roman" w:cs="Times New Roman"/>
          <w:color w:val="FF0000"/>
          <w:szCs w:val="21"/>
        </w:rPr>
        <w:fldChar w:fldCharType="end"/>
      </w:r>
      <w:r w:rsidR="00926A04" w:rsidRPr="000972D8">
        <w:rPr>
          <w:rFonts w:ascii="Times New Roman" w:hAnsi="Times New Roman" w:cs="Times New Roman"/>
          <w:i/>
          <w:color w:val="FF0000"/>
          <w:szCs w:val="21"/>
        </w:rPr>
        <w:t>g</w:t>
      </w:r>
      <w:r w:rsidR="00926A04" w:rsidRPr="00FE2B36">
        <w:rPr>
          <w:rFonts w:ascii="Times New Roman" w:hAnsi="Times New Roman" w:cs="Times New Roman"/>
          <w:color w:val="FF0000"/>
          <w:szCs w:val="21"/>
        </w:rPr>
        <w:t>sin</w:t>
      </w:r>
      <w:r w:rsidRPr="002148B0">
        <w:rPr>
          <w:rFonts w:ascii="Times New Roman" w:hAnsi="Times New Roman" w:cs="Times New Roman"/>
          <w:i/>
          <w:color w:val="FF0000"/>
          <w:szCs w:val="21"/>
        </w:rPr>
        <w:t>θ</w:t>
      </w:r>
      <w:r w:rsidR="00564525" w:rsidRPr="000972D8">
        <w:rPr>
          <w:rFonts w:ascii="Times New Roman" w:hAnsi="Times New Roman" w:cs="Times New Roman"/>
          <w:i/>
          <w:color w:val="FF0000"/>
          <w:szCs w:val="21"/>
        </w:rPr>
        <w:t>t</w:t>
      </w:r>
      <w:r w:rsidR="00564525" w:rsidRPr="000972D8">
        <w:rPr>
          <w:rFonts w:ascii="Times New Roman" w:hAnsi="Times New Roman" w:cs="Times New Roman"/>
          <w:color w:val="FF0000"/>
          <w:szCs w:val="21"/>
          <w:vertAlign w:val="subscript"/>
        </w:rPr>
        <w:t>c</w:t>
      </w:r>
      <w:r w:rsidR="00564525" w:rsidRPr="000972D8">
        <w:rPr>
          <w:rFonts w:ascii="Times New Roman" w:hAnsi="Times New Roman" w:cs="Times New Roman"/>
          <w:color w:val="FF0000"/>
          <w:szCs w:val="21"/>
          <w:vertAlign w:val="superscript"/>
        </w:rPr>
        <w:t>2</w:t>
      </w:r>
      <w:r w:rsidRPr="000972D8">
        <w:rPr>
          <w:rFonts w:ascii="Times New Roman" w:hAnsi="Times New Roman" w:cs="Times New Roman"/>
          <w:color w:val="FF0000"/>
          <w:szCs w:val="21"/>
        </w:rPr>
        <w:t>即</w:t>
      </w:r>
      <w:r w:rsidRPr="000972D8">
        <w:rPr>
          <w:rFonts w:ascii="Times New Roman" w:hAnsi="Times New Roman" w:cs="Times New Roman"/>
          <w:i/>
          <w:color w:val="FF0000"/>
          <w:szCs w:val="21"/>
        </w:rPr>
        <w:t>t</w:t>
      </w:r>
      <w:r w:rsidRPr="000972D8">
        <w:rPr>
          <w:rFonts w:ascii="Times New Roman" w:hAnsi="Times New Roman" w:cs="Times New Roman"/>
          <w:i/>
          <w:color w:val="FF0000"/>
          <w:szCs w:val="21"/>
          <w:vertAlign w:val="subscript"/>
        </w:rPr>
        <w:t>a</w:t>
      </w:r>
      <w:r w:rsidRPr="000972D8">
        <w:rPr>
          <w:rFonts w:ascii="Times New Roman" w:hAnsi="Times New Roman" w:cs="Times New Roman"/>
          <w:color w:val="FF0000"/>
          <w:szCs w:val="21"/>
        </w:rPr>
        <w:t>＝</w:t>
      </w:r>
      <w:r w:rsidRPr="000972D8">
        <w:rPr>
          <w:rFonts w:ascii="Times New Roman" w:hAnsi="Times New Roman" w:cs="Times New Roman"/>
          <w:color w:val="FF0000"/>
          <w:szCs w:val="21"/>
        </w:rPr>
        <w:t>2</w:t>
      </w:r>
      <w:r w:rsidR="00C53768" w:rsidRPr="000972D8">
        <w:rPr>
          <w:rFonts w:ascii="Times New Roman" w:hAnsi="Times New Roman" w:cs="Times New Roman"/>
          <w:i/>
          <w:color w:val="FF0000"/>
          <w:szCs w:val="21"/>
        </w:rPr>
        <w:fldChar w:fldCharType="begin"/>
      </w:r>
      <w:r w:rsidRPr="000972D8">
        <w:rPr>
          <w:rFonts w:ascii="Times New Roman" w:hAnsi="Times New Roman" w:cs="Times New Roman"/>
          <w:i/>
          <w:color w:val="FF0000"/>
          <w:szCs w:val="21"/>
        </w:rPr>
        <w:instrText>eq \r(\f(R,g))</w:instrText>
      </w:r>
      <w:r w:rsidR="00C53768" w:rsidRPr="000972D8">
        <w:rPr>
          <w:rFonts w:ascii="Times New Roman" w:hAnsi="Times New Roman" w:cs="Times New Roman"/>
          <w:i/>
          <w:color w:val="FF0000"/>
          <w:szCs w:val="21"/>
        </w:rPr>
        <w:fldChar w:fldCharType="end"/>
      </w:r>
      <w:r w:rsidRPr="000972D8">
        <w:rPr>
          <w:rFonts w:ascii="Times New Roman" w:hAnsi="Times New Roman" w:cs="Times New Roman"/>
          <w:color w:val="FF0000"/>
          <w:szCs w:val="21"/>
        </w:rPr>
        <w:t>；</w:t>
      </w:r>
    </w:p>
    <w:p w:rsidR="00F50622" w:rsidRPr="000972D8" w:rsidRDefault="00926A04"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noProof/>
          <w:color w:val="FF0000"/>
          <w:szCs w:val="21"/>
        </w:rPr>
        <w:drawing>
          <wp:anchor distT="0" distB="0" distL="114300" distR="114300" simplePos="0" relativeHeight="251631104" behindDoc="0" locked="0" layoutInCell="1" allowOverlap="1">
            <wp:simplePos x="0" y="0"/>
            <wp:positionH relativeFrom="column">
              <wp:posOffset>4267835</wp:posOffset>
            </wp:positionH>
            <wp:positionV relativeFrom="paragraph">
              <wp:posOffset>617220</wp:posOffset>
            </wp:positionV>
            <wp:extent cx="1089660" cy="1152525"/>
            <wp:effectExtent l="0" t="0" r="0" b="0"/>
            <wp:wrapSquare wrapText="bothSides"/>
            <wp:docPr id="50" name="图片 50" descr="3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13.TIF"/>
                    <pic:cNvPicPr>
                      <a:picLocks noChangeAspect="1" noChangeArrowheads="1"/>
                    </pic:cNvPicPr>
                  </pic:nvPicPr>
                  <pic:blipFill>
                    <a:blip r:embed="rId56" r:link="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9660" cy="1152525"/>
                    </a:xfrm>
                    <a:prstGeom prst="rect">
                      <a:avLst/>
                    </a:prstGeom>
                    <a:noFill/>
                    <a:ln>
                      <a:noFill/>
                    </a:ln>
                  </pic:spPr>
                </pic:pic>
              </a:graphicData>
            </a:graphic>
          </wp:anchor>
        </w:drawing>
      </w:r>
      <w:r w:rsidR="00F50622" w:rsidRPr="000972D8">
        <w:rPr>
          <w:rFonts w:ascii="Times New Roman" w:hAnsi="Times New Roman" w:cs="Times New Roman"/>
          <w:color w:val="FF0000"/>
          <w:szCs w:val="21"/>
        </w:rPr>
        <w:t>同理</w:t>
      </w:r>
      <w:r w:rsidR="00F50622" w:rsidRPr="000972D8">
        <w:rPr>
          <w:rFonts w:ascii="Times New Roman" w:hAnsi="Times New Roman" w:cs="Times New Roman"/>
          <w:i/>
          <w:color w:val="FF0000"/>
          <w:szCs w:val="21"/>
        </w:rPr>
        <w:t>b</w:t>
      </w:r>
      <w:r w:rsidR="00F50622" w:rsidRPr="000972D8">
        <w:rPr>
          <w:rFonts w:ascii="Times New Roman" w:hAnsi="Times New Roman" w:cs="Times New Roman"/>
          <w:color w:val="FF0000"/>
          <w:szCs w:val="21"/>
        </w:rPr>
        <w:t>球从</w:t>
      </w:r>
      <w:r w:rsidR="00F50622" w:rsidRPr="000972D8">
        <w:rPr>
          <w:rFonts w:ascii="Times New Roman" w:hAnsi="Times New Roman" w:cs="Times New Roman"/>
          <w:i/>
          <w:color w:val="FF0000"/>
          <w:szCs w:val="21"/>
        </w:rPr>
        <w:t>B</w:t>
      </w:r>
      <w:r w:rsidR="00F50622" w:rsidRPr="000972D8">
        <w:rPr>
          <w:rFonts w:ascii="Times New Roman" w:hAnsi="Times New Roman" w:cs="Times New Roman"/>
          <w:color w:val="FF0000"/>
          <w:szCs w:val="21"/>
        </w:rPr>
        <w:t>点下滑到</w:t>
      </w:r>
      <w:r w:rsidR="00F50622" w:rsidRPr="000972D8">
        <w:rPr>
          <w:rFonts w:ascii="Times New Roman" w:hAnsi="Times New Roman" w:cs="Times New Roman"/>
          <w:i/>
          <w:color w:val="FF0000"/>
          <w:szCs w:val="21"/>
        </w:rPr>
        <w:t>M</w:t>
      </w:r>
      <w:r w:rsidR="00F50622" w:rsidRPr="000972D8">
        <w:rPr>
          <w:rFonts w:ascii="Times New Roman" w:hAnsi="Times New Roman" w:cs="Times New Roman"/>
          <w:color w:val="FF0000"/>
          <w:szCs w:val="21"/>
        </w:rPr>
        <w:t>点用时也满足</w:t>
      </w:r>
      <w:r w:rsidR="00521EFB" w:rsidRPr="000972D8">
        <w:rPr>
          <w:rFonts w:ascii="Times New Roman" w:hAnsi="Times New Roman" w:cs="Times New Roman"/>
          <w:position w:val="-28"/>
          <w:szCs w:val="21"/>
        </w:rPr>
        <w:object w:dxaOrig="859" w:dyaOrig="660">
          <v:shape id="_x0000_i1048" type="#_x0000_t75" style="width:42.75pt;height:33pt" o:ole="">
            <v:imagedata r:id="rId65" o:title=""/>
          </v:shape>
          <o:OLEObject Type="Embed" ProgID="Equation.DSMT4" ShapeID="_x0000_i1048" DrawAspect="Content" ObjectID="_1540128745" r:id="rId66"/>
        </w:object>
      </w:r>
      <w:r w:rsidR="000972D8" w:rsidRPr="000972D8">
        <w:rPr>
          <w:rFonts w:ascii="Times New Roman" w:hAnsi="Times New Roman" w:cs="Times New Roman"/>
          <w:color w:val="FF0000"/>
          <w:szCs w:val="21"/>
        </w:rPr>
        <w:t>（</w:t>
      </w:r>
      <w:r w:rsidR="00521EFB">
        <w:rPr>
          <w:rFonts w:ascii="Times New Roman" w:hAnsi="Times New Roman" w:cs="Times New Roman" w:hint="eastAsia"/>
          <w:color w:val="FF0000"/>
          <w:szCs w:val="21"/>
        </w:rPr>
        <w:t>注意：此处</w:t>
      </w:r>
      <w:r w:rsidR="00F50622" w:rsidRPr="000972D8">
        <w:rPr>
          <w:rFonts w:ascii="Times New Roman" w:hAnsi="Times New Roman" w:cs="Times New Roman"/>
          <w:i/>
          <w:color w:val="FF0000"/>
          <w:szCs w:val="21"/>
        </w:rPr>
        <w:t>r</w:t>
      </w:r>
      <w:r w:rsidR="00F50622" w:rsidRPr="000972D8">
        <w:rPr>
          <w:rFonts w:ascii="Times New Roman" w:hAnsi="Times New Roman" w:cs="Times New Roman"/>
          <w:color w:val="FF0000"/>
          <w:szCs w:val="21"/>
        </w:rPr>
        <w:t>为过</w:t>
      </w:r>
      <w:r w:rsidR="00F50622" w:rsidRPr="000972D8">
        <w:rPr>
          <w:rFonts w:ascii="Times New Roman" w:hAnsi="Times New Roman" w:cs="Times New Roman"/>
          <w:i/>
          <w:color w:val="FF0000"/>
          <w:szCs w:val="21"/>
        </w:rPr>
        <w:t>B</w:t>
      </w:r>
      <w:r w:rsidR="00F50622" w:rsidRPr="000972D8">
        <w:rPr>
          <w:rFonts w:ascii="Times New Roman" w:hAnsi="Times New Roman" w:cs="Times New Roman"/>
          <w:color w:val="FF0000"/>
          <w:szCs w:val="21"/>
        </w:rPr>
        <w:t>、</w:t>
      </w:r>
      <w:r w:rsidR="00F50622" w:rsidRPr="000972D8">
        <w:rPr>
          <w:rFonts w:ascii="Times New Roman" w:hAnsi="Times New Roman" w:cs="Times New Roman"/>
          <w:i/>
          <w:color w:val="FF0000"/>
          <w:szCs w:val="21"/>
        </w:rPr>
        <w:t>M</w:t>
      </w:r>
      <w:r w:rsidR="00F50622" w:rsidRPr="000972D8">
        <w:rPr>
          <w:rFonts w:ascii="Times New Roman" w:hAnsi="Times New Roman" w:cs="Times New Roman"/>
          <w:color w:val="FF0000"/>
          <w:szCs w:val="21"/>
        </w:rPr>
        <w:t>且与水平面相切于</w:t>
      </w:r>
      <w:r w:rsidR="00F50622" w:rsidRPr="000972D8">
        <w:rPr>
          <w:rFonts w:ascii="Times New Roman" w:hAnsi="Times New Roman" w:cs="Times New Roman"/>
          <w:i/>
          <w:color w:val="FF0000"/>
          <w:szCs w:val="21"/>
        </w:rPr>
        <w:t>M</w:t>
      </w:r>
      <w:r w:rsidR="00F50622" w:rsidRPr="000972D8">
        <w:rPr>
          <w:rFonts w:ascii="Times New Roman" w:hAnsi="Times New Roman" w:cs="Times New Roman"/>
          <w:color w:val="FF0000"/>
          <w:szCs w:val="21"/>
        </w:rPr>
        <w:t>点的竖直圆的半径，</w:t>
      </w:r>
      <w:r w:rsidR="00F50622" w:rsidRPr="000972D8">
        <w:rPr>
          <w:rFonts w:ascii="Times New Roman" w:hAnsi="Times New Roman" w:cs="Times New Roman"/>
          <w:i/>
          <w:color w:val="FF0000"/>
          <w:szCs w:val="21"/>
        </w:rPr>
        <w:t>r</w:t>
      </w:r>
      <w:r w:rsidR="00F50622" w:rsidRPr="000972D8">
        <w:rPr>
          <w:rFonts w:ascii="Times New Roman" w:hAnsi="Times New Roman" w:cs="Times New Roman"/>
          <w:color w:val="FF0000"/>
          <w:szCs w:val="21"/>
        </w:rPr>
        <w:t>＞</w:t>
      </w:r>
      <w:r w:rsidR="00F50622" w:rsidRPr="000972D8">
        <w:rPr>
          <w:rFonts w:ascii="Times New Roman" w:hAnsi="Times New Roman" w:cs="Times New Roman"/>
          <w:i/>
          <w:color w:val="FF0000"/>
          <w:szCs w:val="21"/>
        </w:rPr>
        <w:t>R</w:t>
      </w:r>
      <w:r w:rsidR="000972D8" w:rsidRPr="000972D8">
        <w:rPr>
          <w:rFonts w:ascii="Times New Roman" w:hAnsi="Times New Roman" w:cs="Times New Roman"/>
          <w:color w:val="FF0000"/>
          <w:szCs w:val="21"/>
        </w:rPr>
        <w:t>）</w:t>
      </w:r>
      <w:r w:rsidR="00F50622" w:rsidRPr="000972D8">
        <w:rPr>
          <w:rFonts w:ascii="Times New Roman" w:hAnsi="Times New Roman" w:cs="Times New Roman"/>
          <w:color w:val="FF0000"/>
          <w:szCs w:val="21"/>
        </w:rPr>
        <w:t>．综上所述可得</w:t>
      </w:r>
      <w:r w:rsidR="00F50622" w:rsidRPr="000972D8">
        <w:rPr>
          <w:rFonts w:ascii="Times New Roman" w:hAnsi="Times New Roman" w:cs="Times New Roman"/>
          <w:i/>
          <w:color w:val="FF0000"/>
          <w:szCs w:val="21"/>
        </w:rPr>
        <w:t>t</w:t>
      </w:r>
      <w:r w:rsidR="00F50622" w:rsidRPr="000972D8">
        <w:rPr>
          <w:rFonts w:ascii="Times New Roman" w:hAnsi="Times New Roman" w:cs="Times New Roman"/>
          <w:i/>
          <w:color w:val="FF0000"/>
          <w:szCs w:val="21"/>
          <w:vertAlign w:val="subscript"/>
        </w:rPr>
        <w:t>b</w:t>
      </w:r>
      <w:r w:rsidR="00F50622" w:rsidRPr="000972D8">
        <w:rPr>
          <w:rFonts w:ascii="Times New Roman" w:hAnsi="Times New Roman" w:cs="Times New Roman"/>
          <w:color w:val="FF0000"/>
          <w:szCs w:val="21"/>
        </w:rPr>
        <w:t>＞</w:t>
      </w:r>
      <w:r w:rsidR="00F50622" w:rsidRPr="000972D8">
        <w:rPr>
          <w:rFonts w:ascii="Times New Roman" w:hAnsi="Times New Roman" w:cs="Times New Roman"/>
          <w:i/>
          <w:color w:val="FF0000"/>
          <w:szCs w:val="21"/>
        </w:rPr>
        <w:t>t</w:t>
      </w:r>
      <w:r w:rsidR="00F50622" w:rsidRPr="000972D8">
        <w:rPr>
          <w:rFonts w:ascii="Times New Roman" w:hAnsi="Times New Roman" w:cs="Times New Roman"/>
          <w:i/>
          <w:color w:val="FF0000"/>
          <w:szCs w:val="21"/>
          <w:vertAlign w:val="subscript"/>
        </w:rPr>
        <w:t>a</w:t>
      </w:r>
      <w:r w:rsidR="00F50622" w:rsidRPr="000972D8">
        <w:rPr>
          <w:rFonts w:ascii="Times New Roman" w:hAnsi="Times New Roman" w:cs="Times New Roman"/>
          <w:color w:val="FF0000"/>
          <w:szCs w:val="21"/>
        </w:rPr>
        <w:t>＞</w:t>
      </w:r>
      <w:r w:rsidR="00F50622" w:rsidRPr="000972D8">
        <w:rPr>
          <w:rFonts w:ascii="Times New Roman" w:hAnsi="Times New Roman" w:cs="Times New Roman"/>
          <w:i/>
          <w:color w:val="FF0000"/>
          <w:szCs w:val="21"/>
        </w:rPr>
        <w:t>t</w:t>
      </w:r>
      <w:r w:rsidR="00F50622" w:rsidRPr="000972D8">
        <w:rPr>
          <w:rFonts w:ascii="Times New Roman" w:hAnsi="Times New Roman" w:cs="Times New Roman"/>
          <w:i/>
          <w:color w:val="FF0000"/>
          <w:szCs w:val="21"/>
          <w:vertAlign w:val="subscript"/>
        </w:rPr>
        <w:t>c</w:t>
      </w:r>
      <w:r w:rsidR="00F50622" w:rsidRPr="000972D8">
        <w:rPr>
          <w:rFonts w:ascii="Times New Roman" w:hAnsi="Times New Roman" w:cs="Times New Roman"/>
          <w:color w:val="FF0000"/>
          <w:szCs w:val="21"/>
        </w:rPr>
        <w:t>.</w:t>
      </w:r>
    </w:p>
    <w:p w:rsidR="00F50622" w:rsidRPr="000972D8" w:rsidRDefault="00F50622" w:rsidP="000972D8">
      <w:pPr>
        <w:spacing w:line="276" w:lineRule="auto"/>
        <w:jc w:val="left"/>
        <w:rPr>
          <w:rFonts w:ascii="Times New Roman" w:hAnsi="Times New Roman" w:cs="Times New Roman"/>
          <w:color w:val="FF0000"/>
          <w:szCs w:val="21"/>
        </w:rPr>
      </w:pPr>
    </w:p>
    <w:p w:rsidR="00CB634B" w:rsidRPr="000972D8" w:rsidRDefault="00CB634B" w:rsidP="000972D8">
      <w:pPr>
        <w:spacing w:line="276" w:lineRule="auto"/>
        <w:jc w:val="left"/>
        <w:rPr>
          <w:rFonts w:ascii="Times New Roman" w:hAnsi="Times New Roman" w:cs="Times New Roman"/>
          <w:szCs w:val="21"/>
        </w:rPr>
      </w:pPr>
    </w:p>
    <w:p w:rsidR="00170F05" w:rsidRPr="000972D8" w:rsidRDefault="00170F05" w:rsidP="000972D8">
      <w:pPr>
        <w:spacing w:line="276" w:lineRule="auto"/>
        <w:jc w:val="left"/>
        <w:rPr>
          <w:rFonts w:ascii="Times New Roman" w:hAnsi="Times New Roman" w:cs="Times New Roman"/>
          <w:szCs w:val="21"/>
        </w:rPr>
      </w:pPr>
    </w:p>
    <w:p w:rsidR="00170F05" w:rsidRPr="000972D8" w:rsidRDefault="00170F05" w:rsidP="000972D8">
      <w:pPr>
        <w:spacing w:line="276" w:lineRule="auto"/>
        <w:jc w:val="left"/>
        <w:rPr>
          <w:rFonts w:ascii="Times New Roman" w:hAnsi="Times New Roman" w:cs="Times New Roman"/>
          <w:szCs w:val="21"/>
        </w:rPr>
      </w:pPr>
    </w:p>
    <w:p w:rsidR="00E86EE0" w:rsidRPr="000972D8" w:rsidRDefault="00E86EE0" w:rsidP="000972D8">
      <w:pPr>
        <w:spacing w:line="276" w:lineRule="auto"/>
        <w:jc w:val="left"/>
        <w:rPr>
          <w:rFonts w:ascii="Times New Roman" w:hAnsi="Times New Roman" w:cs="Times New Roman"/>
          <w:szCs w:val="21"/>
        </w:rPr>
      </w:pPr>
      <w:bookmarkStart w:id="0" w:name="_GoBack"/>
      <w:bookmarkEnd w:id="0"/>
    </w:p>
    <w:p w:rsidR="004B4581" w:rsidRPr="000972D8" w:rsidRDefault="002148B0" w:rsidP="000972D8">
      <w:pPr>
        <w:spacing w:line="276" w:lineRule="auto"/>
        <w:jc w:val="left"/>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86912" behindDoc="0" locked="0" layoutInCell="1" allowOverlap="1">
            <wp:simplePos x="0" y="0"/>
            <wp:positionH relativeFrom="column">
              <wp:posOffset>4033520</wp:posOffset>
            </wp:positionH>
            <wp:positionV relativeFrom="paragraph">
              <wp:posOffset>792480</wp:posOffset>
            </wp:positionV>
            <wp:extent cx="1495425" cy="1057275"/>
            <wp:effectExtent l="19050" t="0" r="9525" b="0"/>
            <wp:wrapSquare wrapText="bothSides"/>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67"/>
                    <a:srcRect/>
                    <a:stretch>
                      <a:fillRect/>
                    </a:stretch>
                  </pic:blipFill>
                  <pic:spPr bwMode="auto">
                    <a:xfrm>
                      <a:off x="0" y="0"/>
                      <a:ext cx="1495425" cy="1057275"/>
                    </a:xfrm>
                    <a:prstGeom prst="rect">
                      <a:avLst/>
                    </a:prstGeom>
                    <a:noFill/>
                    <a:ln w="9525">
                      <a:noFill/>
                      <a:miter lim="800000"/>
                      <a:headEnd/>
                      <a:tailEnd/>
                    </a:ln>
                  </pic:spPr>
                </pic:pic>
              </a:graphicData>
            </a:graphic>
          </wp:anchor>
        </w:drawing>
      </w:r>
      <w:r w:rsidR="00926A04" w:rsidRPr="000972D8">
        <w:rPr>
          <w:rFonts w:ascii="Times New Roman" w:hAnsi="Times New Roman" w:cs="Times New Roman"/>
          <w:szCs w:val="21"/>
        </w:rPr>
        <w:t>【例</w:t>
      </w:r>
      <w:r>
        <w:rPr>
          <w:rFonts w:ascii="Times New Roman" w:hAnsi="Times New Roman" w:cs="Times New Roman" w:hint="eastAsia"/>
          <w:szCs w:val="21"/>
        </w:rPr>
        <w:t>3</w:t>
      </w:r>
      <w:r w:rsidR="00926A04" w:rsidRPr="000972D8">
        <w:rPr>
          <w:rFonts w:ascii="Times New Roman" w:hAnsi="Times New Roman" w:cs="Times New Roman"/>
          <w:szCs w:val="21"/>
        </w:rPr>
        <w:t>】</w:t>
      </w:r>
      <w:r w:rsidR="004B4581" w:rsidRPr="000972D8">
        <w:rPr>
          <w:rFonts w:ascii="Times New Roman" w:hAnsi="Times New Roman" w:cs="Times New Roman"/>
          <w:szCs w:val="21"/>
        </w:rPr>
        <w:t>如图所示，地面上有一个固定的半圆形圆柱面，半圆形圆柱面半径为</w:t>
      </w:r>
      <w:r w:rsidR="004B4581" w:rsidRPr="000972D8">
        <w:rPr>
          <w:rFonts w:ascii="Times New Roman" w:hAnsi="Times New Roman" w:cs="Times New Roman"/>
          <w:i/>
          <w:szCs w:val="21"/>
        </w:rPr>
        <w:t>R</w:t>
      </w:r>
      <w:r w:rsidR="004B4581" w:rsidRPr="000972D8">
        <w:rPr>
          <w:rFonts w:ascii="Times New Roman" w:hAnsi="Times New Roman" w:cs="Times New Roman"/>
          <w:szCs w:val="21"/>
        </w:rPr>
        <w:t>，距离圆心</w:t>
      </w:r>
      <w:r w:rsidR="004B4581" w:rsidRPr="000972D8">
        <w:rPr>
          <w:rFonts w:ascii="Times New Roman" w:hAnsi="Times New Roman" w:cs="Times New Roman"/>
          <w:i/>
          <w:szCs w:val="21"/>
        </w:rPr>
        <w:t>O</w:t>
      </w:r>
      <w:r w:rsidR="004B4581" w:rsidRPr="000972D8">
        <w:rPr>
          <w:rFonts w:ascii="Times New Roman" w:hAnsi="Times New Roman" w:cs="Times New Roman"/>
          <w:szCs w:val="21"/>
        </w:rPr>
        <w:t>为</w:t>
      </w:r>
      <w:r w:rsidR="004B4581" w:rsidRPr="000972D8">
        <w:rPr>
          <w:rFonts w:ascii="Times New Roman" w:hAnsi="Times New Roman" w:cs="Times New Roman"/>
          <w:i/>
          <w:szCs w:val="21"/>
        </w:rPr>
        <w:t>R</w:t>
      </w:r>
      <w:r w:rsidR="004B4581" w:rsidRPr="000972D8">
        <w:rPr>
          <w:rFonts w:ascii="Times New Roman" w:hAnsi="Times New Roman" w:cs="Times New Roman"/>
          <w:szCs w:val="21"/>
        </w:rPr>
        <w:t>/2</w:t>
      </w:r>
      <w:r w:rsidR="004B4581" w:rsidRPr="000972D8">
        <w:rPr>
          <w:rFonts w:ascii="Times New Roman" w:hAnsi="Times New Roman" w:cs="Times New Roman"/>
          <w:szCs w:val="21"/>
        </w:rPr>
        <w:t>的</w:t>
      </w:r>
      <w:r w:rsidR="004B4581" w:rsidRPr="000972D8">
        <w:rPr>
          <w:rFonts w:ascii="Times New Roman" w:hAnsi="Times New Roman" w:cs="Times New Roman"/>
          <w:i/>
          <w:szCs w:val="21"/>
        </w:rPr>
        <w:t>P</w:t>
      </w:r>
      <w:r w:rsidR="004B4581" w:rsidRPr="000972D8">
        <w:rPr>
          <w:rFonts w:ascii="Times New Roman" w:hAnsi="Times New Roman" w:cs="Times New Roman"/>
          <w:szCs w:val="21"/>
        </w:rPr>
        <w:t>处有一质点，过</w:t>
      </w:r>
      <w:r w:rsidR="004B4581" w:rsidRPr="000972D8">
        <w:rPr>
          <w:rFonts w:ascii="Times New Roman" w:hAnsi="Times New Roman" w:cs="Times New Roman"/>
          <w:i/>
          <w:szCs w:val="21"/>
        </w:rPr>
        <w:t>P</w:t>
      </w:r>
      <w:r w:rsidR="004B4581" w:rsidRPr="000972D8">
        <w:rPr>
          <w:rFonts w:ascii="Times New Roman" w:hAnsi="Times New Roman" w:cs="Times New Roman"/>
          <w:szCs w:val="21"/>
        </w:rPr>
        <w:t>点的水平线恰好经过圆心</w:t>
      </w:r>
      <w:r w:rsidR="004B4581" w:rsidRPr="000972D8">
        <w:rPr>
          <w:rFonts w:ascii="Times New Roman" w:hAnsi="Times New Roman" w:cs="Times New Roman"/>
          <w:i/>
          <w:szCs w:val="21"/>
        </w:rPr>
        <w:t>O</w:t>
      </w:r>
      <w:r w:rsidR="004B4581" w:rsidRPr="000972D8">
        <w:rPr>
          <w:rFonts w:ascii="Times New Roman" w:hAnsi="Times New Roman" w:cs="Times New Roman"/>
          <w:szCs w:val="21"/>
        </w:rPr>
        <w:t>。现在确定一条从</w:t>
      </w:r>
      <w:r w:rsidR="004B4581" w:rsidRPr="000972D8">
        <w:rPr>
          <w:rFonts w:ascii="Times New Roman" w:hAnsi="Times New Roman" w:cs="Times New Roman"/>
          <w:i/>
          <w:szCs w:val="21"/>
        </w:rPr>
        <w:t>P</w:t>
      </w:r>
      <w:r w:rsidR="004B4581" w:rsidRPr="000972D8">
        <w:rPr>
          <w:rFonts w:ascii="Times New Roman" w:hAnsi="Times New Roman" w:cs="Times New Roman"/>
          <w:szCs w:val="21"/>
        </w:rPr>
        <w:t>到圆柱内表面的光滑斜直轨道，使质</w:t>
      </w:r>
      <w:r w:rsidR="00173334" w:rsidRPr="000972D8">
        <w:rPr>
          <w:rFonts w:ascii="Times New Roman" w:hAnsi="Times New Roman" w:cs="Times New Roman"/>
          <w:szCs w:val="21"/>
        </w:rPr>
        <w:t>2</w:t>
      </w:r>
      <w:r w:rsidR="004B4581" w:rsidRPr="000972D8">
        <w:rPr>
          <w:rFonts w:ascii="Times New Roman" w:hAnsi="Times New Roman" w:cs="Times New Roman"/>
          <w:szCs w:val="21"/>
        </w:rPr>
        <w:t>点从静止开始沿轨道滑行到圆柱面上所经历时间最短。则该斜直轨道与竖直方向的夹角为</w:t>
      </w:r>
      <w:r w:rsidR="004B4581" w:rsidRPr="000972D8">
        <w:rPr>
          <w:rFonts w:ascii="Times New Roman" w:hAnsi="Times New Roman" w:cs="Times New Roman"/>
          <w:szCs w:val="21"/>
        </w:rPr>
        <w:t>______</w:t>
      </w:r>
      <w:r w:rsidR="000E2329" w:rsidRPr="000972D8">
        <w:rPr>
          <w:rFonts w:ascii="Times New Roman" w:hAnsi="Times New Roman" w:cs="Times New Roman"/>
          <w:szCs w:val="21"/>
        </w:rPr>
        <w:t>，</w:t>
      </w:r>
      <w:r w:rsidR="004B4581" w:rsidRPr="000972D8">
        <w:rPr>
          <w:rFonts w:ascii="Times New Roman" w:hAnsi="Times New Roman" w:cs="Times New Roman"/>
          <w:szCs w:val="21"/>
        </w:rPr>
        <w:t>最短时间为</w:t>
      </w:r>
      <w:r w:rsidR="004B4581" w:rsidRPr="000972D8">
        <w:rPr>
          <w:rFonts w:ascii="Times New Roman" w:hAnsi="Times New Roman" w:cs="Times New Roman"/>
          <w:szCs w:val="21"/>
        </w:rPr>
        <w:t>_______</w:t>
      </w:r>
      <w:r w:rsidR="004B4581" w:rsidRPr="000972D8">
        <w:rPr>
          <w:rFonts w:ascii="Times New Roman" w:hAnsi="Times New Roman" w:cs="Times New Roman"/>
          <w:szCs w:val="21"/>
        </w:rPr>
        <w:t>。</w:t>
      </w:r>
    </w:p>
    <w:p w:rsidR="002148B0" w:rsidRPr="000972D8" w:rsidRDefault="002148B0" w:rsidP="000972D8">
      <w:pPr>
        <w:spacing w:line="276" w:lineRule="auto"/>
        <w:rPr>
          <w:rFonts w:ascii="Times New Roman" w:eastAsiaTheme="majorEastAsia" w:hAnsi="Times New Roman" w:cs="Times New Roman"/>
          <w:color w:val="FF0000"/>
          <w:szCs w:val="21"/>
        </w:rPr>
      </w:pPr>
    </w:p>
    <w:p w:rsidR="00155492" w:rsidRPr="000972D8" w:rsidRDefault="00155492"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【难度】</w:t>
      </w:r>
      <w:r w:rsidRPr="000972D8">
        <w:rPr>
          <w:rFonts w:ascii="Times New Roman" w:eastAsiaTheme="majorEastAsia" w:hAnsi="Times New Roman" w:cs="Times New Roman"/>
          <w:color w:val="FF0000"/>
          <w:szCs w:val="21"/>
        </w:rPr>
        <w:t>★★</w:t>
      </w:r>
      <w:r w:rsidR="00DD41FC" w:rsidRPr="000972D8">
        <w:rPr>
          <w:rFonts w:ascii="Times New Roman" w:eastAsiaTheme="majorEastAsia" w:hAnsi="Times New Roman" w:cs="Times New Roman"/>
          <w:color w:val="FF0000"/>
          <w:szCs w:val="21"/>
        </w:rPr>
        <w:t>★</w:t>
      </w:r>
    </w:p>
    <w:p w:rsidR="00155492" w:rsidRPr="000972D8" w:rsidRDefault="00155492" w:rsidP="000972D8">
      <w:pPr>
        <w:spacing w:line="276" w:lineRule="auto"/>
        <w:rPr>
          <w:rFonts w:ascii="Times New Roman" w:eastAsiaTheme="majorEastAsia" w:hAnsi="Times New Roman" w:cs="Times New Roman"/>
          <w:szCs w:val="21"/>
        </w:rPr>
      </w:pPr>
      <w:r w:rsidRPr="000972D8">
        <w:rPr>
          <w:rFonts w:ascii="Times New Roman" w:eastAsiaTheme="majorEastAsia" w:hAnsi="Times New Roman" w:cs="Times New Roman"/>
          <w:color w:val="FF0000"/>
          <w:szCs w:val="21"/>
        </w:rPr>
        <w:t>【答案】</w:t>
      </w:r>
      <w:r w:rsidR="00DD41FC" w:rsidRPr="000972D8">
        <w:rPr>
          <w:rFonts w:ascii="Times New Roman" w:hAnsi="Times New Roman" w:cs="Times New Roman"/>
          <w:color w:val="FF0000"/>
          <w:szCs w:val="21"/>
        </w:rPr>
        <w:t>26.5º</w:t>
      </w:r>
      <w:r w:rsidR="002148B0">
        <w:rPr>
          <w:rFonts w:ascii="Times New Roman" w:hAnsi="Times New Roman" w:cs="Times New Roman" w:hint="eastAsia"/>
          <w:color w:val="FF0000"/>
          <w:szCs w:val="21"/>
        </w:rPr>
        <w:t>；</w:t>
      </w:r>
      <w:r w:rsidR="00DD41FC" w:rsidRPr="000972D8">
        <w:rPr>
          <w:rFonts w:ascii="Times New Roman" w:hAnsi="Times New Roman" w:cs="Times New Roman"/>
          <w:position w:val="-28"/>
          <w:szCs w:val="21"/>
        </w:rPr>
        <w:object w:dxaOrig="499" w:dyaOrig="660">
          <v:shape id="_x0000_i1049" type="#_x0000_t75" style="width:24.75pt;height:33pt" o:ole="">
            <v:imagedata r:id="rId68" o:title=""/>
          </v:shape>
          <o:OLEObject Type="Embed" ProgID="Equation.DSMT4" ShapeID="_x0000_i1049" DrawAspect="Content" ObjectID="_1540128746" r:id="rId69"/>
        </w:object>
      </w:r>
    </w:p>
    <w:p w:rsidR="004B4581" w:rsidRPr="000972D8" w:rsidRDefault="00155492" w:rsidP="000972D8">
      <w:pPr>
        <w:spacing w:line="276" w:lineRule="auto"/>
        <w:jc w:val="left"/>
        <w:rPr>
          <w:rFonts w:ascii="Times New Roman" w:hAnsi="Times New Roman" w:cs="Times New Roman"/>
          <w:szCs w:val="21"/>
        </w:rPr>
      </w:pPr>
      <w:r w:rsidRPr="000972D8">
        <w:rPr>
          <w:rFonts w:ascii="Times New Roman" w:hAnsi="Times New Roman" w:cs="Times New Roman"/>
          <w:color w:val="FF0000"/>
          <w:szCs w:val="21"/>
        </w:rPr>
        <w:t>【解析】</w:t>
      </w:r>
      <w:r w:rsidR="00D75368" w:rsidRPr="000972D8">
        <w:rPr>
          <w:rFonts w:ascii="Times New Roman" w:hAnsi="Times New Roman" w:cs="Times New Roman"/>
          <w:color w:val="FF0000"/>
          <w:szCs w:val="21"/>
        </w:rPr>
        <w:t>做出相应的等时圆，等时圆的最高点为</w:t>
      </w:r>
      <w:r w:rsidR="00D75368" w:rsidRPr="000972D8">
        <w:rPr>
          <w:rFonts w:ascii="Times New Roman" w:hAnsi="Times New Roman" w:cs="Times New Roman"/>
          <w:i/>
          <w:color w:val="FF0000"/>
          <w:szCs w:val="21"/>
        </w:rPr>
        <w:t>P</w:t>
      </w:r>
      <w:r w:rsidR="00D75368" w:rsidRPr="000972D8">
        <w:rPr>
          <w:rFonts w:ascii="Times New Roman" w:hAnsi="Times New Roman" w:cs="Times New Roman"/>
          <w:color w:val="FF0000"/>
          <w:szCs w:val="21"/>
        </w:rPr>
        <w:t>点，并且与半圆形圆柱面相切，如</w:t>
      </w:r>
      <w:r w:rsidR="002148B0">
        <w:rPr>
          <w:rFonts w:ascii="Times New Roman" w:hAnsi="Times New Roman" w:cs="Times New Roman" w:hint="eastAsia"/>
          <w:color w:val="FF0000"/>
          <w:szCs w:val="21"/>
        </w:rPr>
        <w:t>下</w:t>
      </w:r>
      <w:r w:rsidR="00D75368" w:rsidRPr="000972D8">
        <w:rPr>
          <w:rFonts w:ascii="Times New Roman" w:hAnsi="Times New Roman" w:cs="Times New Roman"/>
          <w:color w:val="FF0000"/>
          <w:szCs w:val="21"/>
        </w:rPr>
        <w:t>图所示，设该等时圆的半径为</w:t>
      </w:r>
      <w:r w:rsidR="00D75368" w:rsidRPr="000972D8">
        <w:rPr>
          <w:rFonts w:ascii="Times New Roman" w:hAnsi="Times New Roman" w:cs="Times New Roman"/>
          <w:i/>
          <w:color w:val="FF0000"/>
          <w:szCs w:val="21"/>
        </w:rPr>
        <w:t>r</w:t>
      </w:r>
      <w:r w:rsidR="00D75368" w:rsidRPr="000972D8">
        <w:rPr>
          <w:rFonts w:ascii="Times New Roman" w:hAnsi="Times New Roman" w:cs="Times New Roman"/>
          <w:color w:val="FF0000"/>
          <w:szCs w:val="21"/>
        </w:rPr>
        <w:t>，根据勾股定理可得：</w:t>
      </w:r>
      <w:r w:rsidR="009105BA" w:rsidRPr="000972D8">
        <w:rPr>
          <w:rFonts w:ascii="Times New Roman" w:hAnsi="Times New Roman" w:cs="Times New Roman"/>
          <w:color w:val="FF0000"/>
          <w:position w:val="-22"/>
          <w:szCs w:val="21"/>
        </w:rPr>
        <w:object w:dxaOrig="1540" w:dyaOrig="560">
          <v:shape id="_x0000_i1050" type="#_x0000_t75" style="width:77.25pt;height:27.75pt" o:ole="">
            <v:imagedata r:id="rId70" o:title=""/>
          </v:shape>
          <o:OLEObject Type="Embed" ProgID="Equation.DSMT4" ShapeID="_x0000_i1050" DrawAspect="Content" ObjectID="_1540128747" r:id="rId71"/>
        </w:object>
      </w:r>
      <w:r w:rsidR="005E5D47" w:rsidRPr="000972D8">
        <w:rPr>
          <w:rFonts w:ascii="Times New Roman" w:hAnsi="Times New Roman" w:cs="Times New Roman"/>
          <w:color w:val="FF0000"/>
          <w:szCs w:val="21"/>
        </w:rPr>
        <w:t>，所以</w:t>
      </w:r>
      <w:r w:rsidR="005E5D47" w:rsidRPr="000972D8">
        <w:rPr>
          <w:rFonts w:ascii="Times New Roman" w:hAnsi="Times New Roman" w:cs="Times New Roman"/>
          <w:i/>
          <w:color w:val="FF0000"/>
          <w:szCs w:val="21"/>
        </w:rPr>
        <w:t>r</w:t>
      </w:r>
      <w:r w:rsidR="00C65762">
        <w:rPr>
          <w:rFonts w:ascii="Times New Roman" w:hAnsi="Times New Roman" w:cs="Times New Roman"/>
          <w:color w:val="FF0000"/>
          <w:szCs w:val="21"/>
        </w:rPr>
        <w:t>＝</w:t>
      </w:r>
      <w:r w:rsidR="005E5D47" w:rsidRPr="000972D8">
        <w:rPr>
          <w:rFonts w:ascii="Times New Roman" w:hAnsi="Times New Roman" w:cs="Times New Roman"/>
          <w:color w:val="FF0000"/>
          <w:szCs w:val="21"/>
        </w:rPr>
        <w:t>3</w:t>
      </w:r>
      <w:r w:rsidR="005E5D47" w:rsidRPr="000972D8">
        <w:rPr>
          <w:rFonts w:ascii="Times New Roman" w:hAnsi="Times New Roman" w:cs="Times New Roman"/>
          <w:i/>
          <w:color w:val="FF0000"/>
          <w:szCs w:val="21"/>
        </w:rPr>
        <w:t>R</w:t>
      </w:r>
      <w:r w:rsidR="005E5D47" w:rsidRPr="000972D8">
        <w:rPr>
          <w:rFonts w:ascii="Times New Roman" w:hAnsi="Times New Roman" w:cs="Times New Roman"/>
          <w:color w:val="FF0000"/>
          <w:szCs w:val="21"/>
        </w:rPr>
        <w:t>/8</w:t>
      </w:r>
      <w:r w:rsidR="005E5D47" w:rsidRPr="000972D8">
        <w:rPr>
          <w:rFonts w:ascii="Times New Roman" w:hAnsi="Times New Roman" w:cs="Times New Roman"/>
          <w:color w:val="FF0000"/>
          <w:szCs w:val="21"/>
        </w:rPr>
        <w:t>。使质点从</w:t>
      </w:r>
      <w:r w:rsidR="005E5D47" w:rsidRPr="000972D8">
        <w:rPr>
          <w:rFonts w:ascii="Times New Roman" w:hAnsi="Times New Roman" w:cs="Times New Roman"/>
          <w:i/>
          <w:color w:val="FF0000"/>
          <w:szCs w:val="21"/>
        </w:rPr>
        <w:t>P</w:t>
      </w:r>
      <w:r w:rsidR="005E5D47" w:rsidRPr="000972D8">
        <w:rPr>
          <w:rFonts w:ascii="Times New Roman" w:hAnsi="Times New Roman" w:cs="Times New Roman"/>
          <w:color w:val="FF0000"/>
          <w:szCs w:val="21"/>
        </w:rPr>
        <w:t>点静止开始沿轨道滑行道圆柱面上</w:t>
      </w:r>
      <w:r w:rsidR="005E5D47" w:rsidRPr="000972D8">
        <w:rPr>
          <w:rFonts w:ascii="Times New Roman" w:hAnsi="Times New Roman" w:cs="Times New Roman"/>
          <w:i/>
          <w:color w:val="FF0000"/>
          <w:szCs w:val="21"/>
        </w:rPr>
        <w:t>Q</w:t>
      </w:r>
      <w:r w:rsidR="005E5D47" w:rsidRPr="000972D8">
        <w:rPr>
          <w:rFonts w:ascii="Times New Roman" w:hAnsi="Times New Roman" w:cs="Times New Roman"/>
          <w:color w:val="FF0000"/>
          <w:szCs w:val="21"/>
        </w:rPr>
        <w:t>点所经历时间最短。设</w:t>
      </w:r>
      <w:r w:rsidR="00992A5A" w:rsidRPr="000972D8">
        <w:rPr>
          <w:rFonts w:ascii="Times New Roman" w:hAnsi="Times New Roman" w:cs="Times New Roman"/>
          <w:color w:val="FF0000"/>
          <w:szCs w:val="21"/>
        </w:rPr>
        <w:t>∠</w:t>
      </w:r>
      <w:r w:rsidR="00992A5A" w:rsidRPr="000972D8">
        <w:rPr>
          <w:rFonts w:ascii="Times New Roman" w:hAnsi="Times New Roman" w:cs="Times New Roman"/>
          <w:i/>
          <w:color w:val="FF0000"/>
          <w:szCs w:val="21"/>
        </w:rPr>
        <w:t>PO</w:t>
      </w:r>
      <w:r w:rsidR="00992A5A" w:rsidRPr="000972D8">
        <w:rPr>
          <w:rFonts w:ascii="Times New Roman" w:hAnsi="Times New Roman" w:cs="Times New Roman"/>
          <w:color w:val="FF0000"/>
          <w:szCs w:val="21"/>
          <w:vertAlign w:val="subscript"/>
        </w:rPr>
        <w:t>1</w:t>
      </w:r>
      <w:r w:rsidR="00992A5A" w:rsidRPr="000972D8">
        <w:rPr>
          <w:rFonts w:ascii="Times New Roman" w:hAnsi="Times New Roman" w:cs="Times New Roman"/>
          <w:i/>
          <w:color w:val="FF0000"/>
          <w:szCs w:val="21"/>
        </w:rPr>
        <w:t>O</w:t>
      </w:r>
      <w:r w:rsidR="00992A5A" w:rsidRPr="000972D8">
        <w:rPr>
          <w:rFonts w:ascii="Times New Roman" w:hAnsi="Times New Roman" w:cs="Times New Roman"/>
          <w:color w:val="FF0000"/>
          <w:szCs w:val="21"/>
        </w:rPr>
        <w:t>为</w:t>
      </w:r>
      <w:r w:rsidR="00992A5A" w:rsidRPr="002148B0">
        <w:rPr>
          <w:rFonts w:ascii="Times New Roman" w:hAnsi="Times New Roman" w:cs="Times New Roman"/>
          <w:i/>
          <w:color w:val="FF0000"/>
          <w:szCs w:val="21"/>
        </w:rPr>
        <w:t>θ</w:t>
      </w:r>
      <w:r w:rsidR="00992A5A" w:rsidRPr="000972D8">
        <w:rPr>
          <w:rFonts w:ascii="Times New Roman" w:hAnsi="Times New Roman" w:cs="Times New Roman"/>
          <w:color w:val="FF0000"/>
          <w:szCs w:val="21"/>
        </w:rPr>
        <w:t>，则</w:t>
      </w:r>
      <w:r w:rsidR="009105BA" w:rsidRPr="000972D8">
        <w:rPr>
          <w:rFonts w:ascii="Times New Roman" w:hAnsi="Times New Roman" w:cs="Times New Roman"/>
          <w:color w:val="FF0000"/>
          <w:position w:val="-22"/>
          <w:szCs w:val="21"/>
        </w:rPr>
        <w:object w:dxaOrig="1460" w:dyaOrig="560">
          <v:shape id="_x0000_i1051" type="#_x0000_t75" style="width:72.75pt;height:27.75pt" o:ole="">
            <v:imagedata r:id="rId72" o:title=""/>
          </v:shape>
          <o:OLEObject Type="Embed" ProgID="Equation.DSMT4" ShapeID="_x0000_i1051" DrawAspect="Content" ObjectID="_1540128748" r:id="rId73"/>
        </w:object>
      </w:r>
      <w:r w:rsidR="00992A5A" w:rsidRPr="000972D8">
        <w:rPr>
          <w:rFonts w:ascii="Times New Roman" w:hAnsi="Times New Roman" w:cs="Times New Roman"/>
          <w:color w:val="FF0000"/>
          <w:szCs w:val="21"/>
        </w:rPr>
        <w:t>，</w:t>
      </w:r>
      <w:r w:rsidR="00992A5A" w:rsidRPr="002148B0">
        <w:rPr>
          <w:rFonts w:ascii="Times New Roman" w:hAnsi="Times New Roman" w:cs="Times New Roman"/>
          <w:i/>
          <w:color w:val="FF0000"/>
          <w:szCs w:val="21"/>
        </w:rPr>
        <w:t>θ</w:t>
      </w:r>
      <w:r w:rsidR="00C65762">
        <w:rPr>
          <w:rFonts w:ascii="Times New Roman" w:hAnsi="Times New Roman" w:cs="Times New Roman"/>
          <w:color w:val="FF0000"/>
          <w:szCs w:val="21"/>
        </w:rPr>
        <w:t>＝</w:t>
      </w:r>
      <w:r w:rsidR="00992A5A" w:rsidRPr="000972D8">
        <w:rPr>
          <w:rFonts w:ascii="Times New Roman" w:hAnsi="Times New Roman" w:cs="Times New Roman"/>
          <w:color w:val="FF0000"/>
          <w:szCs w:val="21"/>
        </w:rPr>
        <w:t>53</w:t>
      </w:r>
      <w:r w:rsidR="00992A5A" w:rsidRPr="002148B0">
        <w:rPr>
          <w:rFonts w:ascii="Times New Roman" w:hAnsi="Times New Roman" w:cs="Times New Roman"/>
          <w:color w:val="FF0000"/>
          <w:szCs w:val="21"/>
        </w:rPr>
        <w:t>º</w:t>
      </w:r>
      <w:r w:rsidR="00992A5A" w:rsidRPr="000972D8">
        <w:rPr>
          <w:rFonts w:ascii="Times New Roman" w:hAnsi="Times New Roman" w:cs="Times New Roman"/>
          <w:color w:val="FF0000"/>
          <w:szCs w:val="21"/>
        </w:rPr>
        <w:t>，所以该斜直轨道</w:t>
      </w:r>
      <w:r w:rsidR="00992A5A" w:rsidRPr="000972D8">
        <w:rPr>
          <w:rFonts w:ascii="Times New Roman" w:hAnsi="Times New Roman" w:cs="Times New Roman"/>
          <w:i/>
          <w:color w:val="FF0000"/>
          <w:szCs w:val="21"/>
        </w:rPr>
        <w:t>PQ</w:t>
      </w:r>
      <w:r w:rsidR="00992A5A" w:rsidRPr="000972D8">
        <w:rPr>
          <w:rFonts w:ascii="Times New Roman" w:hAnsi="Times New Roman" w:cs="Times New Roman"/>
          <w:color w:val="FF0000"/>
          <w:szCs w:val="21"/>
        </w:rPr>
        <w:t>与竖直方向的夹角为</w:t>
      </w:r>
      <w:r w:rsidR="00992A5A" w:rsidRPr="000972D8">
        <w:rPr>
          <w:rFonts w:ascii="Times New Roman" w:hAnsi="Times New Roman" w:cs="Times New Roman"/>
          <w:i/>
          <w:color w:val="FF0000"/>
          <w:szCs w:val="21"/>
        </w:rPr>
        <w:t>α</w:t>
      </w:r>
      <w:r w:rsidR="00C65762">
        <w:rPr>
          <w:rFonts w:ascii="Times New Roman" w:hAnsi="Times New Roman" w:cs="Times New Roman"/>
          <w:i/>
          <w:color w:val="FF0000"/>
          <w:szCs w:val="21"/>
        </w:rPr>
        <w:t>＝</w:t>
      </w:r>
      <w:r w:rsidR="00992A5A" w:rsidRPr="002148B0">
        <w:rPr>
          <w:rFonts w:ascii="Times New Roman" w:hAnsi="Times New Roman" w:cs="Times New Roman"/>
          <w:i/>
          <w:color w:val="FF0000"/>
          <w:szCs w:val="21"/>
        </w:rPr>
        <w:t>θ</w:t>
      </w:r>
      <w:r w:rsidR="00992A5A" w:rsidRPr="000972D8">
        <w:rPr>
          <w:rFonts w:ascii="Times New Roman" w:hAnsi="Times New Roman" w:cs="Times New Roman"/>
          <w:b/>
          <w:color w:val="FF0000"/>
          <w:szCs w:val="21"/>
        </w:rPr>
        <w:t>/</w:t>
      </w:r>
      <w:r w:rsidR="00992A5A" w:rsidRPr="000972D8">
        <w:rPr>
          <w:rFonts w:ascii="Times New Roman" w:hAnsi="Times New Roman" w:cs="Times New Roman"/>
          <w:color w:val="FF0000"/>
          <w:szCs w:val="21"/>
        </w:rPr>
        <w:t>2</w:t>
      </w:r>
      <w:r w:rsidR="00C65762">
        <w:rPr>
          <w:rFonts w:ascii="Times New Roman" w:hAnsi="Times New Roman" w:cs="Times New Roman"/>
          <w:color w:val="FF0000"/>
          <w:szCs w:val="21"/>
        </w:rPr>
        <w:t>＝</w:t>
      </w:r>
      <w:r w:rsidR="00992A5A" w:rsidRPr="000972D8">
        <w:rPr>
          <w:rFonts w:ascii="Times New Roman" w:hAnsi="Times New Roman" w:cs="Times New Roman"/>
          <w:color w:val="FF0000"/>
          <w:szCs w:val="21"/>
        </w:rPr>
        <w:t>26.5º</w:t>
      </w:r>
      <w:r w:rsidR="00992A5A" w:rsidRPr="000972D8">
        <w:rPr>
          <w:rFonts w:ascii="Times New Roman" w:hAnsi="Times New Roman" w:cs="Times New Roman"/>
          <w:color w:val="FF0000"/>
          <w:szCs w:val="21"/>
        </w:rPr>
        <w:t>。</w:t>
      </w:r>
    </w:p>
    <w:p w:rsidR="00992A5A" w:rsidRPr="000972D8" w:rsidRDefault="002148B0" w:rsidP="000972D8">
      <w:pPr>
        <w:spacing w:line="276" w:lineRule="auto"/>
        <w:jc w:val="left"/>
        <w:rPr>
          <w:rFonts w:ascii="Times New Roman" w:hAnsi="Times New Roman" w:cs="Times New Roman"/>
          <w:color w:val="FF0000"/>
          <w:szCs w:val="21"/>
        </w:rPr>
      </w:pPr>
      <w:r>
        <w:rPr>
          <w:rFonts w:ascii="Times New Roman" w:hAnsi="Times New Roman" w:cs="Times New Roman"/>
          <w:noProof/>
          <w:color w:val="FF0000"/>
          <w:szCs w:val="21"/>
        </w:rPr>
        <w:drawing>
          <wp:anchor distT="0" distB="0" distL="114300" distR="114300" simplePos="0" relativeHeight="251687936" behindDoc="0" locked="0" layoutInCell="1" allowOverlap="1">
            <wp:simplePos x="0" y="0"/>
            <wp:positionH relativeFrom="column">
              <wp:posOffset>4400550</wp:posOffset>
            </wp:positionH>
            <wp:positionV relativeFrom="paragraph">
              <wp:posOffset>366395</wp:posOffset>
            </wp:positionV>
            <wp:extent cx="1295400" cy="1000125"/>
            <wp:effectExtent l="19050" t="0" r="0" b="0"/>
            <wp:wrapSquare wrapText="bothSides"/>
            <wp:docPr id="597" name="图片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74"/>
                    <a:srcRect/>
                    <a:stretch>
                      <a:fillRect/>
                    </a:stretch>
                  </pic:blipFill>
                  <pic:spPr bwMode="auto">
                    <a:xfrm>
                      <a:off x="0" y="0"/>
                      <a:ext cx="1295400" cy="1000125"/>
                    </a:xfrm>
                    <a:prstGeom prst="rect">
                      <a:avLst/>
                    </a:prstGeom>
                    <a:noFill/>
                    <a:ln w="9525">
                      <a:noFill/>
                      <a:miter lim="800000"/>
                      <a:headEnd/>
                      <a:tailEnd/>
                    </a:ln>
                  </pic:spPr>
                </pic:pic>
              </a:graphicData>
            </a:graphic>
          </wp:anchor>
        </w:drawing>
      </w:r>
      <w:r w:rsidR="00992A5A" w:rsidRPr="000972D8">
        <w:rPr>
          <w:rFonts w:ascii="Times New Roman" w:hAnsi="Times New Roman" w:cs="Times New Roman"/>
          <w:color w:val="FF0000"/>
          <w:szCs w:val="21"/>
        </w:rPr>
        <w:t>沿着该斜直轨道</w:t>
      </w:r>
      <w:r w:rsidR="00992A5A" w:rsidRPr="000972D8">
        <w:rPr>
          <w:rFonts w:ascii="Times New Roman" w:hAnsi="Times New Roman" w:cs="Times New Roman"/>
          <w:i/>
          <w:color w:val="FF0000"/>
          <w:szCs w:val="21"/>
        </w:rPr>
        <w:t>PQ</w:t>
      </w:r>
      <w:r w:rsidR="00992A5A" w:rsidRPr="000972D8">
        <w:rPr>
          <w:rFonts w:ascii="Times New Roman" w:hAnsi="Times New Roman" w:cs="Times New Roman"/>
          <w:color w:val="FF0000"/>
          <w:szCs w:val="21"/>
        </w:rPr>
        <w:t>滑落的时间等同于从</w:t>
      </w:r>
      <w:r w:rsidR="00992A5A" w:rsidRPr="000972D8">
        <w:rPr>
          <w:rFonts w:ascii="Times New Roman" w:hAnsi="Times New Roman" w:cs="Times New Roman"/>
          <w:i/>
          <w:color w:val="FF0000"/>
          <w:szCs w:val="21"/>
        </w:rPr>
        <w:t>P</w:t>
      </w:r>
      <w:r w:rsidR="00992A5A" w:rsidRPr="000972D8">
        <w:rPr>
          <w:rFonts w:ascii="Times New Roman" w:hAnsi="Times New Roman" w:cs="Times New Roman"/>
          <w:color w:val="FF0000"/>
          <w:szCs w:val="21"/>
        </w:rPr>
        <w:t>点竖直下落到等时圆最低点的时间，所以</w:t>
      </w:r>
      <w:r w:rsidR="00992A5A" w:rsidRPr="000972D8">
        <w:rPr>
          <w:rFonts w:ascii="Times New Roman" w:hAnsi="Times New Roman" w:cs="Times New Roman"/>
          <w:color w:val="FF0000"/>
          <w:szCs w:val="21"/>
        </w:rPr>
        <w:object w:dxaOrig="2600" w:dyaOrig="660">
          <v:shape id="_x0000_i1052" type="#_x0000_t75" style="width:129.75pt;height:33pt" o:ole="">
            <v:imagedata r:id="rId75" o:title=""/>
          </v:shape>
          <o:OLEObject Type="Embed" ProgID="Equation.DSMT4" ShapeID="_x0000_i1052" DrawAspect="Content" ObjectID="_1540128749" r:id="rId76"/>
        </w:object>
      </w:r>
    </w:p>
    <w:p w:rsidR="004B4581" w:rsidRPr="002148B0" w:rsidRDefault="004B4581" w:rsidP="000972D8">
      <w:pPr>
        <w:spacing w:line="276" w:lineRule="auto"/>
        <w:jc w:val="left"/>
        <w:rPr>
          <w:rFonts w:ascii="Times New Roman" w:hAnsi="Times New Roman" w:cs="Times New Roman"/>
          <w:szCs w:val="21"/>
        </w:rPr>
      </w:pPr>
    </w:p>
    <w:p w:rsidR="005C086B" w:rsidRPr="000972D8" w:rsidRDefault="005C086B" w:rsidP="000972D8">
      <w:pPr>
        <w:spacing w:line="276" w:lineRule="auto"/>
        <w:jc w:val="left"/>
        <w:rPr>
          <w:rFonts w:ascii="Times New Roman" w:hAnsi="Times New Roman" w:cs="Times New Roman"/>
          <w:szCs w:val="21"/>
        </w:rPr>
      </w:pPr>
    </w:p>
    <w:p w:rsidR="0058177D" w:rsidRDefault="0058177D" w:rsidP="000972D8">
      <w:pPr>
        <w:spacing w:line="276" w:lineRule="auto"/>
        <w:jc w:val="left"/>
        <w:rPr>
          <w:rFonts w:ascii="Times New Roman" w:hAnsi="Times New Roman" w:cs="Times New Roman"/>
          <w:szCs w:val="21"/>
        </w:rPr>
      </w:pPr>
      <w:r w:rsidRPr="000972D8">
        <w:rPr>
          <w:rFonts w:ascii="Times New Roman" w:hAnsi="Times New Roman" w:cs="Times New Roman"/>
          <w:szCs w:val="21"/>
        </w:rPr>
        <w:t>三、</w:t>
      </w:r>
      <w:r w:rsidRPr="000972D8">
        <w:rPr>
          <w:rFonts w:ascii="Times New Roman" w:hAnsi="Times New Roman" w:cs="Times New Roman"/>
          <w:szCs w:val="21"/>
        </w:rPr>
        <w:t>“</w:t>
      </w:r>
      <w:r w:rsidRPr="000972D8">
        <w:rPr>
          <w:rFonts w:ascii="Times New Roman" w:hAnsi="Times New Roman" w:cs="Times New Roman"/>
          <w:szCs w:val="21"/>
        </w:rPr>
        <w:t>形似质异</w:t>
      </w:r>
      <w:r w:rsidRPr="000972D8">
        <w:rPr>
          <w:rFonts w:ascii="Times New Roman" w:hAnsi="Times New Roman" w:cs="Times New Roman"/>
          <w:szCs w:val="21"/>
        </w:rPr>
        <w:t>”</w:t>
      </w:r>
      <w:r w:rsidRPr="000972D8">
        <w:rPr>
          <w:rFonts w:ascii="Times New Roman" w:hAnsi="Times New Roman" w:cs="Times New Roman"/>
          <w:szCs w:val="21"/>
        </w:rPr>
        <w:t>问题的区分</w:t>
      </w:r>
    </w:p>
    <w:p w:rsidR="002148B0" w:rsidRPr="000972D8" w:rsidRDefault="002148B0" w:rsidP="000972D8">
      <w:pPr>
        <w:spacing w:line="276" w:lineRule="auto"/>
        <w:jc w:val="left"/>
        <w:rPr>
          <w:rFonts w:ascii="Times New Roman" w:hAnsi="Times New Roman" w:cs="Times New Roman"/>
          <w:szCs w:val="21"/>
        </w:rPr>
      </w:pPr>
      <w:r>
        <w:rPr>
          <w:rFonts w:ascii="Times New Roman" w:hAnsi="Times New Roman" w:cs="Times New Roman" w:hint="eastAsia"/>
          <w:szCs w:val="21"/>
        </w:rPr>
        <w:t>有些问题和等时圆模型类似，但并不满足等时圆的条件，比如斜面不光滑，在使用时要注意区分！</w:t>
      </w:r>
    </w:p>
    <w:p w:rsidR="0058177D" w:rsidRPr="000972D8" w:rsidRDefault="00141B5D" w:rsidP="000972D8">
      <w:pPr>
        <w:spacing w:line="276" w:lineRule="auto"/>
        <w:jc w:val="left"/>
        <w:rPr>
          <w:rFonts w:ascii="Times New Roman" w:hAnsi="Times New Roman" w:cs="Times New Roman"/>
          <w:szCs w:val="21"/>
        </w:rPr>
      </w:pPr>
      <w:r w:rsidRPr="000972D8">
        <w:rPr>
          <w:rFonts w:ascii="Times New Roman" w:hAnsi="Times New Roman" w:cs="Times New Roman"/>
          <w:noProof/>
          <w:szCs w:val="21"/>
        </w:rPr>
        <w:drawing>
          <wp:anchor distT="0" distB="0" distL="114300" distR="114300" simplePos="0" relativeHeight="251654656" behindDoc="0" locked="0" layoutInCell="1" allowOverlap="1">
            <wp:simplePos x="0" y="0"/>
            <wp:positionH relativeFrom="column">
              <wp:posOffset>4271645</wp:posOffset>
            </wp:positionH>
            <wp:positionV relativeFrom="paragraph">
              <wp:posOffset>227965</wp:posOffset>
            </wp:positionV>
            <wp:extent cx="1028700" cy="1171575"/>
            <wp:effectExtent l="19050" t="0" r="0" b="0"/>
            <wp:wrapSquare wrapText="bothSides"/>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28700" cy="1171575"/>
                    </a:xfrm>
                    <a:prstGeom prst="rect">
                      <a:avLst/>
                    </a:prstGeom>
                  </pic:spPr>
                </pic:pic>
              </a:graphicData>
            </a:graphic>
          </wp:anchor>
        </w:drawing>
      </w:r>
      <w:r w:rsidR="00170F05" w:rsidRPr="000972D8">
        <w:rPr>
          <w:rFonts w:ascii="Times New Roman" w:hAnsi="Times New Roman" w:cs="Times New Roman"/>
          <w:szCs w:val="21"/>
        </w:rPr>
        <w:t>【例</w:t>
      </w:r>
      <w:r w:rsidR="00170F05" w:rsidRPr="000972D8">
        <w:rPr>
          <w:rFonts w:ascii="Times New Roman" w:hAnsi="Times New Roman" w:cs="Times New Roman"/>
          <w:szCs w:val="21"/>
        </w:rPr>
        <w:t>4</w:t>
      </w:r>
      <w:r w:rsidR="00170F05" w:rsidRPr="000972D8">
        <w:rPr>
          <w:rFonts w:ascii="Times New Roman" w:hAnsi="Times New Roman" w:cs="Times New Roman"/>
          <w:szCs w:val="21"/>
        </w:rPr>
        <w:t>】</w:t>
      </w:r>
      <w:r w:rsidR="0058177D" w:rsidRPr="000972D8">
        <w:rPr>
          <w:rFonts w:ascii="Times New Roman" w:hAnsi="Times New Roman" w:cs="Times New Roman"/>
          <w:szCs w:val="21"/>
        </w:rPr>
        <w:t>如图的圆周，如果各条轨道不光滑，它们的摩擦因数均为</w:t>
      </w:r>
      <w:r w:rsidR="0058177D" w:rsidRPr="000972D8">
        <w:rPr>
          <w:rFonts w:ascii="Times New Roman" w:hAnsi="Times New Roman" w:cs="Times New Roman"/>
          <w:i/>
          <w:szCs w:val="21"/>
        </w:rPr>
        <w:t>μ</w:t>
      </w:r>
      <w:r w:rsidR="0058177D" w:rsidRPr="000972D8">
        <w:rPr>
          <w:rFonts w:ascii="Times New Roman" w:hAnsi="Times New Roman" w:cs="Times New Roman"/>
          <w:szCs w:val="21"/>
        </w:rPr>
        <w:t>，小滑环分别从</w:t>
      </w:r>
      <w:r w:rsidR="0058177D" w:rsidRPr="000972D8">
        <w:rPr>
          <w:rFonts w:ascii="Times New Roman" w:hAnsi="Times New Roman" w:cs="Times New Roman"/>
          <w:i/>
          <w:szCs w:val="21"/>
        </w:rPr>
        <w:t>a</w:t>
      </w:r>
      <w:r w:rsidR="0058177D" w:rsidRPr="000972D8">
        <w:rPr>
          <w:rFonts w:ascii="Times New Roman" w:hAnsi="Times New Roman" w:cs="Times New Roman"/>
          <w:szCs w:val="21"/>
        </w:rPr>
        <w:t>、</w:t>
      </w:r>
      <w:r w:rsidR="0058177D" w:rsidRPr="000972D8">
        <w:rPr>
          <w:rFonts w:ascii="Times New Roman" w:hAnsi="Times New Roman" w:cs="Times New Roman"/>
          <w:i/>
          <w:szCs w:val="21"/>
        </w:rPr>
        <w:t>b</w:t>
      </w:r>
      <w:r w:rsidR="0058177D" w:rsidRPr="000972D8">
        <w:rPr>
          <w:rFonts w:ascii="Times New Roman" w:hAnsi="Times New Roman" w:cs="Times New Roman"/>
          <w:szCs w:val="21"/>
        </w:rPr>
        <w:t>、</w:t>
      </w:r>
      <w:r w:rsidR="0058177D" w:rsidRPr="000972D8">
        <w:rPr>
          <w:rFonts w:ascii="Times New Roman" w:hAnsi="Times New Roman" w:cs="Times New Roman"/>
          <w:i/>
          <w:szCs w:val="21"/>
        </w:rPr>
        <w:t>c</w:t>
      </w:r>
      <w:r w:rsidR="0058177D" w:rsidRPr="000972D8">
        <w:rPr>
          <w:rFonts w:ascii="Times New Roman" w:hAnsi="Times New Roman" w:cs="Times New Roman"/>
          <w:szCs w:val="21"/>
        </w:rPr>
        <w:t>处释放（初速为</w:t>
      </w:r>
      <w:r w:rsidR="0058177D" w:rsidRPr="00591702">
        <w:rPr>
          <w:rFonts w:ascii="Times New Roman" w:hAnsi="Times New Roman" w:cs="Times New Roman"/>
          <w:szCs w:val="21"/>
        </w:rPr>
        <w:t>0</w:t>
      </w:r>
      <w:r w:rsidR="0058177D" w:rsidRPr="000972D8">
        <w:rPr>
          <w:rFonts w:ascii="Times New Roman" w:hAnsi="Times New Roman" w:cs="Times New Roman"/>
          <w:szCs w:val="21"/>
        </w:rPr>
        <w:t>）到达圆环底部的时间还等不等？</w:t>
      </w:r>
    </w:p>
    <w:p w:rsidR="00141B5D" w:rsidRPr="000972D8" w:rsidRDefault="00141B5D" w:rsidP="000972D8">
      <w:pPr>
        <w:spacing w:line="276" w:lineRule="auto"/>
        <w:jc w:val="left"/>
        <w:rPr>
          <w:rFonts w:ascii="Times New Roman" w:hAnsi="Times New Roman" w:cs="Times New Roman"/>
          <w:szCs w:val="21"/>
        </w:rPr>
      </w:pPr>
    </w:p>
    <w:p w:rsidR="00141B5D" w:rsidRPr="000972D8" w:rsidRDefault="00141B5D" w:rsidP="000972D8">
      <w:pPr>
        <w:spacing w:line="276" w:lineRule="auto"/>
        <w:jc w:val="left"/>
        <w:rPr>
          <w:rFonts w:ascii="Times New Roman" w:hAnsi="Times New Roman" w:cs="Times New Roman"/>
          <w:szCs w:val="21"/>
        </w:rPr>
      </w:pPr>
    </w:p>
    <w:p w:rsidR="00C6473A" w:rsidRPr="000972D8" w:rsidRDefault="00C6473A" w:rsidP="000972D8">
      <w:pPr>
        <w:spacing w:line="276" w:lineRule="auto"/>
        <w:jc w:val="left"/>
        <w:rPr>
          <w:rFonts w:ascii="Times New Roman" w:hAnsi="Times New Roman" w:cs="Times New Roman"/>
          <w:szCs w:val="21"/>
        </w:rPr>
      </w:pPr>
    </w:p>
    <w:p w:rsidR="00494086" w:rsidRPr="000972D8" w:rsidRDefault="00494086"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lastRenderedPageBreak/>
        <w:t>【难度】</w:t>
      </w:r>
      <w:r w:rsidRPr="000972D8">
        <w:rPr>
          <w:rFonts w:ascii="Times New Roman" w:eastAsiaTheme="majorEastAsia" w:hAnsi="Times New Roman" w:cs="Times New Roman"/>
          <w:color w:val="FF0000"/>
          <w:szCs w:val="21"/>
        </w:rPr>
        <w:t>★★</w:t>
      </w:r>
      <w:r w:rsidR="008C0C9C" w:rsidRPr="000972D8">
        <w:rPr>
          <w:rFonts w:ascii="Times New Roman" w:eastAsiaTheme="majorEastAsia" w:hAnsi="Times New Roman" w:cs="Times New Roman"/>
          <w:color w:val="FF0000"/>
          <w:szCs w:val="21"/>
        </w:rPr>
        <w:t>★</w:t>
      </w:r>
    </w:p>
    <w:p w:rsidR="00494086" w:rsidRPr="000972D8" w:rsidRDefault="00494086" w:rsidP="000972D8">
      <w:pPr>
        <w:spacing w:line="276" w:lineRule="auto"/>
        <w:rPr>
          <w:rFonts w:ascii="Times New Roman" w:eastAsiaTheme="majorEastAsia" w:hAnsi="Times New Roman" w:cs="Times New Roman"/>
          <w:szCs w:val="21"/>
        </w:rPr>
      </w:pPr>
      <w:r w:rsidRPr="000972D8">
        <w:rPr>
          <w:rFonts w:ascii="Times New Roman" w:eastAsiaTheme="majorEastAsia" w:hAnsi="Times New Roman" w:cs="Times New Roman"/>
          <w:color w:val="FF0000"/>
          <w:szCs w:val="21"/>
        </w:rPr>
        <w:t>【答案】</w:t>
      </w:r>
      <w:r w:rsidR="008C0C9C" w:rsidRPr="000972D8">
        <w:rPr>
          <w:rFonts w:ascii="Times New Roman" w:eastAsiaTheme="majorEastAsia" w:hAnsi="Times New Roman" w:cs="Times New Roman"/>
          <w:color w:val="FF0000"/>
          <w:szCs w:val="21"/>
        </w:rPr>
        <w:t>时间不等</w:t>
      </w:r>
    </w:p>
    <w:p w:rsidR="00FE2B36" w:rsidRDefault="00494086" w:rsidP="000972D8">
      <w:pPr>
        <w:spacing w:line="276" w:lineRule="auto"/>
        <w:jc w:val="left"/>
        <w:rPr>
          <w:rFonts w:ascii="Times New Roman" w:eastAsia="宋体" w:hAnsi="Times New Roman" w:cs="Times New Roman"/>
          <w:color w:val="FF0000"/>
          <w:szCs w:val="21"/>
        </w:rPr>
      </w:pPr>
      <w:r w:rsidRPr="000972D8">
        <w:rPr>
          <w:rFonts w:ascii="Times New Roman" w:hAnsi="Times New Roman" w:cs="Times New Roman"/>
          <w:color w:val="FF0000"/>
          <w:szCs w:val="21"/>
        </w:rPr>
        <w:t>【解析】设</w:t>
      </w:r>
      <w:r w:rsidR="008C0C9C" w:rsidRPr="000972D8">
        <w:rPr>
          <w:rFonts w:ascii="Times New Roman" w:hAnsi="Times New Roman" w:cs="Times New Roman"/>
          <w:color w:val="FF0000"/>
          <w:szCs w:val="21"/>
        </w:rPr>
        <w:t>圆的半径为</w:t>
      </w:r>
      <w:r w:rsidR="008C0C9C" w:rsidRPr="000972D8">
        <w:rPr>
          <w:rFonts w:ascii="Times New Roman" w:hAnsi="Times New Roman" w:cs="Times New Roman"/>
          <w:i/>
          <w:color w:val="FF0000"/>
          <w:szCs w:val="21"/>
        </w:rPr>
        <w:t>R</w:t>
      </w:r>
      <w:r w:rsidR="006846E2" w:rsidRPr="000972D8">
        <w:rPr>
          <w:rFonts w:ascii="Times New Roman" w:hAnsi="Times New Roman" w:cs="Times New Roman"/>
          <w:color w:val="FF0000"/>
          <w:szCs w:val="21"/>
        </w:rPr>
        <w:t>，</w:t>
      </w:r>
      <w:r w:rsidRPr="000972D8">
        <w:rPr>
          <w:rFonts w:ascii="Times New Roman" w:hAnsi="Times New Roman" w:cs="Times New Roman"/>
          <w:i/>
          <w:color w:val="FF0000"/>
          <w:szCs w:val="21"/>
        </w:rPr>
        <w:t>bd</w:t>
      </w:r>
      <w:r w:rsidRPr="000972D8">
        <w:rPr>
          <w:rFonts w:ascii="Times New Roman" w:hAnsi="Times New Roman" w:cs="Times New Roman"/>
          <w:color w:val="FF0000"/>
          <w:szCs w:val="21"/>
        </w:rPr>
        <w:t>与</w:t>
      </w:r>
      <w:r w:rsidR="003F74AE" w:rsidRPr="000972D8">
        <w:rPr>
          <w:rFonts w:ascii="Times New Roman" w:hAnsi="Times New Roman" w:cs="Times New Roman"/>
          <w:color w:val="FF0000"/>
          <w:szCs w:val="21"/>
        </w:rPr>
        <w:t>水平</w:t>
      </w:r>
      <w:r w:rsidRPr="000972D8">
        <w:rPr>
          <w:rFonts w:ascii="Times New Roman" w:hAnsi="Times New Roman" w:cs="Times New Roman"/>
          <w:color w:val="FF0000"/>
          <w:szCs w:val="21"/>
        </w:rPr>
        <w:t>方向的夹角为</w:t>
      </w:r>
      <w:r w:rsidRPr="002148B0">
        <w:rPr>
          <w:rFonts w:ascii="Times New Roman" w:hAnsi="Times New Roman" w:cs="Times New Roman"/>
          <w:i/>
          <w:color w:val="FF0000"/>
          <w:szCs w:val="21"/>
        </w:rPr>
        <w:t>θ</w:t>
      </w:r>
      <w:r w:rsidRPr="000972D8">
        <w:rPr>
          <w:rFonts w:ascii="Times New Roman" w:hAnsi="Times New Roman" w:cs="Times New Roman"/>
          <w:color w:val="FF0000"/>
          <w:szCs w:val="21"/>
        </w:rPr>
        <w:t>，</w:t>
      </w:r>
      <w:r w:rsidR="00141B5D" w:rsidRPr="000972D8">
        <w:rPr>
          <w:rFonts w:ascii="Times New Roman" w:hAnsi="Times New Roman" w:cs="Times New Roman"/>
          <w:color w:val="FF0000"/>
          <w:szCs w:val="21"/>
        </w:rPr>
        <w:t>设小滑环质量为</w:t>
      </w:r>
      <w:r w:rsidR="00141B5D" w:rsidRPr="000972D8">
        <w:rPr>
          <w:rFonts w:ascii="Times New Roman" w:hAnsi="Times New Roman" w:cs="Times New Roman"/>
          <w:i/>
          <w:color w:val="FF0000"/>
          <w:szCs w:val="21"/>
        </w:rPr>
        <w:t>m</w:t>
      </w:r>
      <w:r w:rsidR="00141B5D" w:rsidRPr="000972D8">
        <w:rPr>
          <w:rFonts w:ascii="Times New Roman" w:hAnsi="Times New Roman" w:cs="Times New Roman"/>
          <w:color w:val="FF0000"/>
          <w:szCs w:val="21"/>
        </w:rPr>
        <w:t>，对小滑环受力分析</w:t>
      </w:r>
      <w:r w:rsidR="003F74AE" w:rsidRPr="000972D8">
        <w:rPr>
          <w:rFonts w:ascii="Times New Roman" w:hAnsi="Times New Roman" w:cs="Times New Roman"/>
          <w:color w:val="FF0000"/>
          <w:szCs w:val="21"/>
        </w:rPr>
        <w:t>，受重力，弹力和摩擦力，列牛顿第二定律方程</w:t>
      </w:r>
      <w:r w:rsidR="003F74AE" w:rsidRPr="000972D8">
        <w:rPr>
          <w:rFonts w:ascii="Times New Roman" w:hAnsi="Times New Roman" w:cs="Times New Roman"/>
          <w:i/>
          <w:color w:val="FF0000"/>
          <w:szCs w:val="21"/>
        </w:rPr>
        <w:t>a</w:t>
      </w:r>
      <w:r w:rsidR="00C65762">
        <w:rPr>
          <w:rFonts w:ascii="Times New Roman" w:hAnsi="Times New Roman" w:cs="Times New Roman"/>
          <w:color w:val="FF0000"/>
          <w:szCs w:val="21"/>
        </w:rPr>
        <w:t>＝</w:t>
      </w:r>
      <w:r w:rsidR="003F74AE" w:rsidRPr="000972D8">
        <w:rPr>
          <w:rFonts w:ascii="Times New Roman" w:hAnsi="Times New Roman" w:cs="Times New Roman"/>
          <w:i/>
          <w:color w:val="FF0000"/>
          <w:szCs w:val="21"/>
        </w:rPr>
        <w:t>g</w:t>
      </w:r>
      <w:r w:rsidR="003F74AE" w:rsidRPr="00FE2B36">
        <w:rPr>
          <w:rFonts w:ascii="Times New Roman" w:hAnsi="Times New Roman" w:cs="Times New Roman"/>
          <w:color w:val="FF0000"/>
          <w:szCs w:val="21"/>
        </w:rPr>
        <w:t>sin</w:t>
      </w:r>
      <w:r w:rsidR="003F74AE" w:rsidRPr="002148B0">
        <w:rPr>
          <w:rFonts w:ascii="Times New Roman" w:eastAsia="宋体" w:hAnsi="Times New Roman" w:cs="Times New Roman"/>
          <w:i/>
          <w:color w:val="FF0000"/>
          <w:szCs w:val="21"/>
        </w:rPr>
        <w:t>θ</w:t>
      </w:r>
      <w:r w:rsidR="00C65762">
        <w:rPr>
          <w:rFonts w:ascii="Times New Roman" w:hAnsi="Times New Roman" w:cs="Times New Roman"/>
          <w:color w:val="FF0000"/>
          <w:szCs w:val="21"/>
        </w:rPr>
        <w:t>－</w:t>
      </w:r>
      <w:r w:rsidR="003F74AE" w:rsidRPr="000972D8">
        <w:rPr>
          <w:rFonts w:ascii="Times New Roman" w:hAnsi="Times New Roman" w:cs="Times New Roman"/>
          <w:i/>
          <w:color w:val="FF0000"/>
          <w:szCs w:val="21"/>
        </w:rPr>
        <w:t>μg</w:t>
      </w:r>
      <w:r w:rsidR="003F74AE" w:rsidRPr="00FE2B36">
        <w:rPr>
          <w:rFonts w:ascii="Times New Roman" w:hAnsi="Times New Roman" w:cs="Times New Roman"/>
          <w:color w:val="FF0000"/>
          <w:szCs w:val="21"/>
        </w:rPr>
        <w:t>cos</w:t>
      </w:r>
      <w:r w:rsidR="003F74AE" w:rsidRPr="002148B0">
        <w:rPr>
          <w:rFonts w:ascii="Times New Roman" w:eastAsia="宋体" w:hAnsi="Times New Roman" w:cs="Times New Roman"/>
          <w:i/>
          <w:color w:val="FF0000"/>
          <w:szCs w:val="21"/>
        </w:rPr>
        <w:t>θ</w:t>
      </w:r>
      <w:r w:rsidR="008C0C9C" w:rsidRPr="000972D8">
        <w:rPr>
          <w:rFonts w:ascii="Times New Roman" w:eastAsia="宋体" w:hAnsi="Times New Roman" w:cs="Times New Roman"/>
          <w:color w:val="FF0000"/>
          <w:szCs w:val="21"/>
        </w:rPr>
        <w:t>；</w:t>
      </w:r>
      <w:r w:rsidR="008C0C9C" w:rsidRPr="000972D8">
        <w:rPr>
          <w:rFonts w:ascii="Times New Roman" w:eastAsia="宋体" w:hAnsi="Times New Roman" w:cs="Times New Roman"/>
          <w:i/>
          <w:color w:val="FF0000"/>
          <w:szCs w:val="21"/>
        </w:rPr>
        <w:t>s</w:t>
      </w:r>
      <w:r w:rsidR="00C65762">
        <w:rPr>
          <w:rFonts w:ascii="Times New Roman" w:eastAsia="宋体" w:hAnsi="Times New Roman" w:cs="Times New Roman"/>
          <w:color w:val="FF0000"/>
          <w:szCs w:val="21"/>
        </w:rPr>
        <w:t>＝</w:t>
      </w:r>
      <w:r w:rsidR="008C0C9C" w:rsidRPr="000972D8">
        <w:rPr>
          <w:rFonts w:ascii="Times New Roman" w:eastAsia="宋体" w:hAnsi="Times New Roman" w:cs="Times New Roman"/>
          <w:color w:val="FF0000"/>
          <w:szCs w:val="21"/>
        </w:rPr>
        <w:t>2</w:t>
      </w:r>
      <w:r w:rsidR="008C0C9C" w:rsidRPr="000972D8">
        <w:rPr>
          <w:rFonts w:ascii="Times New Roman" w:eastAsia="宋体" w:hAnsi="Times New Roman" w:cs="Times New Roman"/>
          <w:i/>
          <w:color w:val="FF0000"/>
          <w:szCs w:val="21"/>
        </w:rPr>
        <w:t>R</w:t>
      </w:r>
      <w:r w:rsidR="008C0C9C" w:rsidRPr="00FE2B36">
        <w:rPr>
          <w:rFonts w:ascii="Times New Roman" w:eastAsia="宋体" w:hAnsi="Times New Roman" w:cs="Times New Roman"/>
          <w:color w:val="FF0000"/>
          <w:szCs w:val="21"/>
        </w:rPr>
        <w:t>s</w:t>
      </w:r>
      <w:r w:rsidR="008C0C9C" w:rsidRPr="00FE2B36">
        <w:rPr>
          <w:rFonts w:ascii="Times New Roman" w:hAnsi="Times New Roman" w:cs="Times New Roman"/>
          <w:color w:val="FF0000"/>
          <w:szCs w:val="21"/>
        </w:rPr>
        <w:t>in</w:t>
      </w:r>
      <w:r w:rsidR="008C0C9C" w:rsidRPr="002148B0">
        <w:rPr>
          <w:rFonts w:ascii="Times New Roman" w:eastAsia="宋体" w:hAnsi="Times New Roman" w:cs="Times New Roman"/>
          <w:i/>
          <w:color w:val="FF0000"/>
          <w:szCs w:val="21"/>
        </w:rPr>
        <w:t>θ</w:t>
      </w:r>
      <w:r w:rsidR="00C65762">
        <w:rPr>
          <w:rFonts w:ascii="Times New Roman" w:eastAsia="宋体" w:hAnsi="Times New Roman" w:cs="Times New Roman"/>
          <w:i/>
          <w:color w:val="FF0000"/>
          <w:szCs w:val="21"/>
        </w:rPr>
        <w:t>＝</w:t>
      </w:r>
      <w:r w:rsidR="008C0C9C" w:rsidRPr="000972D8">
        <w:rPr>
          <w:rFonts w:ascii="Times New Roman" w:eastAsia="宋体" w:hAnsi="Times New Roman" w:cs="Times New Roman"/>
          <w:i/>
          <w:color w:val="FF0000"/>
          <w:szCs w:val="21"/>
        </w:rPr>
        <w:t>at</w:t>
      </w:r>
      <w:r w:rsidR="008C0C9C" w:rsidRPr="000972D8">
        <w:rPr>
          <w:rFonts w:ascii="Times New Roman" w:eastAsia="宋体" w:hAnsi="Times New Roman" w:cs="Times New Roman"/>
          <w:color w:val="FF0000"/>
          <w:szCs w:val="21"/>
          <w:vertAlign w:val="superscript"/>
        </w:rPr>
        <w:t>2</w:t>
      </w:r>
      <w:r w:rsidR="008C0C9C" w:rsidRPr="000972D8">
        <w:rPr>
          <w:rFonts w:ascii="Times New Roman" w:eastAsia="宋体" w:hAnsi="Times New Roman" w:cs="Times New Roman"/>
          <w:i/>
          <w:color w:val="FF0000"/>
          <w:szCs w:val="21"/>
        </w:rPr>
        <w:t>/</w:t>
      </w:r>
      <w:r w:rsidR="008C0C9C" w:rsidRPr="000972D8">
        <w:rPr>
          <w:rFonts w:ascii="Times New Roman" w:eastAsia="宋体" w:hAnsi="Times New Roman" w:cs="Times New Roman"/>
          <w:color w:val="FF0000"/>
          <w:szCs w:val="21"/>
        </w:rPr>
        <w:t>2</w:t>
      </w:r>
    </w:p>
    <w:p w:rsidR="00494086" w:rsidRPr="000972D8" w:rsidRDefault="008C0C9C" w:rsidP="000972D8">
      <w:pPr>
        <w:spacing w:line="276" w:lineRule="auto"/>
        <w:jc w:val="left"/>
        <w:rPr>
          <w:rFonts w:ascii="Times New Roman" w:hAnsi="Times New Roman" w:cs="Times New Roman"/>
          <w:color w:val="FF0000"/>
          <w:szCs w:val="21"/>
        </w:rPr>
      </w:pPr>
      <w:r w:rsidRPr="000972D8">
        <w:rPr>
          <w:rFonts w:ascii="Times New Roman" w:eastAsia="宋体" w:hAnsi="Times New Roman" w:cs="Times New Roman"/>
          <w:color w:val="FF0000"/>
          <w:szCs w:val="21"/>
        </w:rPr>
        <w:t>所以</w:t>
      </w:r>
      <w:r w:rsidR="00FE2B36" w:rsidRPr="000972D8">
        <w:rPr>
          <w:rFonts w:ascii="Times New Roman" w:hAnsi="Times New Roman" w:cs="Times New Roman"/>
          <w:position w:val="-28"/>
          <w:szCs w:val="21"/>
        </w:rPr>
        <w:object w:dxaOrig="2260" w:dyaOrig="660">
          <v:shape id="_x0000_i1053" type="#_x0000_t75" style="width:113.25pt;height:33pt" o:ole="">
            <v:imagedata r:id="rId78" o:title=""/>
          </v:shape>
          <o:OLEObject Type="Embed" ProgID="Equation.DSMT4" ShapeID="_x0000_i1053" DrawAspect="Content" ObjectID="_1540128750" r:id="rId79"/>
        </w:object>
      </w:r>
    </w:p>
    <w:p w:rsidR="0058177D" w:rsidRPr="000972D8" w:rsidRDefault="00C65762" w:rsidP="000972D8">
      <w:pPr>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w:t>
      </w:r>
      <w:r w:rsidR="00FE2B36" w:rsidRPr="000972D8">
        <w:rPr>
          <w:rFonts w:ascii="Times New Roman" w:hAnsi="Times New Roman" w:cs="Times New Roman"/>
          <w:position w:val="-28"/>
          <w:szCs w:val="21"/>
        </w:rPr>
        <w:object w:dxaOrig="1400" w:dyaOrig="660">
          <v:shape id="_x0000_i1054" type="#_x0000_t75" style="width:69.75pt;height:33pt" o:ole="">
            <v:imagedata r:id="rId80" o:title=""/>
          </v:shape>
          <o:OLEObject Type="Embed" ProgID="Equation.DSMT4" ShapeID="_x0000_i1054" DrawAspect="Content" ObjectID="_1540128751" r:id="rId81"/>
        </w:object>
      </w:r>
      <w:r w:rsidR="008C0C9C" w:rsidRPr="000972D8">
        <w:rPr>
          <w:rFonts w:ascii="Times New Roman" w:hAnsi="Times New Roman" w:cs="Times New Roman"/>
          <w:color w:val="FF0000"/>
          <w:szCs w:val="21"/>
        </w:rPr>
        <w:t>与角度有关，所以时间不等</w:t>
      </w:r>
    </w:p>
    <w:p w:rsidR="009D5415" w:rsidRPr="000972D8" w:rsidRDefault="009D5415" w:rsidP="000972D8">
      <w:pPr>
        <w:spacing w:line="276" w:lineRule="auto"/>
        <w:jc w:val="left"/>
        <w:rPr>
          <w:rFonts w:ascii="Times New Roman" w:hAnsi="Times New Roman" w:cs="Times New Roman"/>
          <w:szCs w:val="21"/>
        </w:rPr>
      </w:pPr>
    </w:p>
    <w:p w:rsidR="0088508C" w:rsidRPr="000972D8" w:rsidRDefault="00C53768" w:rsidP="000972D8">
      <w:pPr>
        <w:spacing w:line="276" w:lineRule="auto"/>
        <w:jc w:val="left"/>
        <w:rPr>
          <w:rFonts w:ascii="Times New Roman" w:hAnsi="Times New Roman" w:cs="Times New Roman"/>
          <w:szCs w:val="21"/>
        </w:rPr>
      </w:pPr>
      <w:r>
        <w:rPr>
          <w:rFonts w:ascii="Times New Roman" w:hAnsi="Times New Roman" w:cs="Times New Roman"/>
          <w:szCs w:val="21"/>
        </w:rPr>
        <w:pict>
          <v:group id="_x0000_s1539" style="position:absolute;margin-left:309.35pt;margin-top:40.4pt;width:109.5pt;height:99.9pt;z-index:251676160" coordorigin="7200,6900" coordsize="2190,1998">
            <v:oval id="_x0000_s1540" style="position:absolute;left:7500;top:6900;width:1260;height:468"/>
            <v:oval id="_x0000_s1541" style="position:absolute;left:7500;top:8163;width:1260;height:468">
              <v:stroke dashstyle="1 1" endcap="round"/>
            </v:oval>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542" type="#_x0000_t19" style="position:absolute;left:7981;top:7818;width:312;height:1284;rotation:90" coordsize="21600,38261" adj="-4106799,4063726,,19188" path="wr-21600,-2412,21600,40788,9919,,10138,38261nfewr-21600,-2412,21600,40788,9919,,10138,38261l,19188nsxe">
              <v:path o:connectlocs="9919,0;10138,38261;0,19188"/>
            </v:shape>
            <v:oval id="_x0000_s1543" style="position:absolute;left:8070;top:8349;width:85;height:85" fillcolor="black"/>
            <v:line id="_x0000_s1544" style="position:absolute" from="8400,6930" to="8400,8178">
              <v:stroke dashstyle="1 1" endcap="round"/>
            </v:line>
            <v:line id="_x0000_s1545" style="position:absolute" from="8130,8412" to="8725,8412">
              <v:stroke dashstyle="1 1" endcap="round"/>
            </v:line>
            <v:line id="_x0000_s1546" style="position:absolute;rotation:-218048fd" from="7545,7323" to="8085,8415"/>
            <v:line id="_x0000_s1547" style="position:absolute;rotation:245901fd;flip:x" from="8070,7770" to="8430,8394"/>
            <v:line id="_x0000_s1548" style="position:absolute;flip:x" from="8160,8046" to="8750,8387">
              <o:lock v:ext="edit" aspectratio="t"/>
            </v:line>
            <v:shape id="_x0000_s1549" type="#_x0000_t19" style="position:absolute;left:8199;top:8055;width:180;height:468;rotation:-6646367fd;flip:x" coordsize="13173,21600" adj=",-3435410" path="wr-21600,,21600,43200,,,13173,4482nfewr-21600,,21600,43200,,,13173,4482l,21600nsxe">
              <v:path o:connectlocs="0,0;13173,4482;0,21600"/>
            </v:shape>
            <v:shape id="_x0000_s1550" type="#_x0000_t202" style="position:absolute;left:8340;top:8118;width:720;height:624" filled="f" stroked="f">
              <v:textbox style="mso-next-textbox:#_x0000_s1550">
                <w:txbxContent>
                  <w:p w:rsidR="00FE2B36" w:rsidRPr="009572D8" w:rsidRDefault="00FE2B36" w:rsidP="0088508C">
                    <w:pPr>
                      <w:rPr>
                        <w:rFonts w:cstheme="minorHAnsi"/>
                        <w:i/>
                      </w:rPr>
                    </w:pPr>
                    <w:r w:rsidRPr="009572D8">
                      <w:rPr>
                        <w:rFonts w:cstheme="minorHAnsi"/>
                        <w:i/>
                      </w:rPr>
                      <w:t>θ</w:t>
                    </w:r>
                  </w:p>
                </w:txbxContent>
              </v:textbox>
            </v:shape>
            <v:shape id="_x0000_s1551" type="#_x0000_t202" style="position:absolute;left:8670;top:7761;width:720;height:624" filled="f" stroked="f">
              <v:textbox style="mso-next-textbox:#_x0000_s1551">
                <w:txbxContent>
                  <w:p w:rsidR="00FE2B36" w:rsidRPr="009572D8" w:rsidRDefault="00FE2B36" w:rsidP="0088508C">
                    <w:pPr>
                      <w:rPr>
                        <w:i/>
                      </w:rPr>
                    </w:pPr>
                    <w:r w:rsidRPr="009572D8">
                      <w:rPr>
                        <w:i/>
                      </w:rPr>
                      <w:t>a</w:t>
                    </w:r>
                  </w:p>
                </w:txbxContent>
              </v:textbox>
            </v:shape>
            <v:shape id="_x0000_s1552" type="#_x0000_t202" style="position:absolute;left:7770;top:8274;width:720;height:624" filled="f" stroked="f">
              <v:textbox style="mso-next-textbox:#_x0000_s1552">
                <w:txbxContent>
                  <w:p w:rsidR="00FE2B36" w:rsidRPr="009572D8" w:rsidRDefault="00FE2B36" w:rsidP="0088508C">
                    <w:pPr>
                      <w:rPr>
                        <w:i/>
                      </w:rPr>
                    </w:pPr>
                    <w:r w:rsidRPr="009572D8">
                      <w:rPr>
                        <w:i/>
                      </w:rPr>
                      <w:t>O</w:t>
                    </w:r>
                  </w:p>
                </w:txbxContent>
              </v:textbox>
            </v:shape>
            <v:shape id="_x0000_s1553" type="#_x0000_t202" style="position:absolute;left:8085;top:7509;width:720;height:624" filled="f" stroked="f">
              <v:textbox style="mso-next-textbox:#_x0000_s1553">
                <w:txbxContent>
                  <w:p w:rsidR="00FE2B36" w:rsidRPr="009572D8" w:rsidRDefault="00FE2B36" w:rsidP="0088508C">
                    <w:pPr>
                      <w:rPr>
                        <w:i/>
                      </w:rPr>
                    </w:pPr>
                    <w:r w:rsidRPr="009572D8">
                      <w:rPr>
                        <w:i/>
                      </w:rPr>
                      <w:t>b</w:t>
                    </w:r>
                  </w:p>
                </w:txbxContent>
              </v:textbox>
            </v:shape>
            <v:shape id="_x0000_s1554" type="#_x0000_t202" style="position:absolute;left:7200;top:7092;width:720;height:624" filled="f" stroked="f">
              <v:textbox style="mso-next-textbox:#_x0000_s1554">
                <w:txbxContent>
                  <w:p w:rsidR="00FE2B36" w:rsidRPr="009572D8" w:rsidRDefault="00FE2B36" w:rsidP="0088508C">
                    <w:pPr>
                      <w:rPr>
                        <w:i/>
                      </w:rPr>
                    </w:pPr>
                    <w:r w:rsidRPr="009572D8">
                      <w:rPr>
                        <w:i/>
                      </w:rPr>
                      <w:t>c</w:t>
                    </w:r>
                  </w:p>
                </w:txbxContent>
              </v:textbox>
            </v:shape>
            <v:line id="_x0000_s1555" style="position:absolute" from="7500,7182" to="7500,8463"/>
            <v:line id="_x0000_s1556" style="position:absolute" from="8763,7167" to="8778,8443"/>
            <w10:wrap type="square"/>
          </v:group>
        </w:pict>
      </w:r>
      <w:r w:rsidR="0088508C" w:rsidRPr="000972D8">
        <w:rPr>
          <w:rFonts w:ascii="Times New Roman" w:hAnsi="Times New Roman" w:cs="Times New Roman"/>
          <w:szCs w:val="21"/>
        </w:rPr>
        <w:t>【</w:t>
      </w:r>
      <w:r w:rsidR="00170F05" w:rsidRPr="000972D8">
        <w:rPr>
          <w:rFonts w:ascii="Times New Roman" w:hAnsi="Times New Roman" w:cs="Times New Roman"/>
          <w:szCs w:val="21"/>
        </w:rPr>
        <w:t>例</w:t>
      </w:r>
      <w:r w:rsidR="00170F05" w:rsidRPr="000972D8">
        <w:rPr>
          <w:rFonts w:ascii="Times New Roman" w:hAnsi="Times New Roman" w:cs="Times New Roman"/>
          <w:szCs w:val="21"/>
        </w:rPr>
        <w:t>5</w:t>
      </w:r>
      <w:r w:rsidR="0088508C" w:rsidRPr="000972D8">
        <w:rPr>
          <w:rFonts w:ascii="Times New Roman" w:hAnsi="Times New Roman" w:cs="Times New Roman"/>
          <w:szCs w:val="21"/>
        </w:rPr>
        <w:t>】圆柱体的仓库内有三块长度不同的滑板</w:t>
      </w:r>
      <w:r w:rsidR="0088508C" w:rsidRPr="000972D8">
        <w:rPr>
          <w:rFonts w:ascii="Times New Roman" w:hAnsi="Times New Roman" w:cs="Times New Roman"/>
          <w:i/>
          <w:szCs w:val="21"/>
        </w:rPr>
        <w:t>aO</w:t>
      </w:r>
      <w:r w:rsidR="0088508C" w:rsidRPr="000972D8">
        <w:rPr>
          <w:rFonts w:ascii="Times New Roman" w:hAnsi="Times New Roman" w:cs="Times New Roman"/>
          <w:szCs w:val="21"/>
        </w:rPr>
        <w:t>、</w:t>
      </w:r>
      <w:r w:rsidR="0088508C" w:rsidRPr="000972D8">
        <w:rPr>
          <w:rFonts w:ascii="Times New Roman" w:hAnsi="Times New Roman" w:cs="Times New Roman"/>
          <w:i/>
          <w:szCs w:val="21"/>
        </w:rPr>
        <w:t>bO</w:t>
      </w:r>
      <w:r w:rsidR="0088508C" w:rsidRPr="000972D8">
        <w:rPr>
          <w:rFonts w:ascii="Times New Roman" w:hAnsi="Times New Roman" w:cs="Times New Roman"/>
          <w:szCs w:val="21"/>
        </w:rPr>
        <w:t>、</w:t>
      </w:r>
      <w:r w:rsidR="0088508C" w:rsidRPr="000972D8">
        <w:rPr>
          <w:rFonts w:ascii="Times New Roman" w:hAnsi="Times New Roman" w:cs="Times New Roman"/>
          <w:i/>
          <w:szCs w:val="21"/>
        </w:rPr>
        <w:t>cO</w:t>
      </w:r>
      <w:r w:rsidR="0088508C" w:rsidRPr="000972D8">
        <w:rPr>
          <w:rFonts w:ascii="Times New Roman" w:hAnsi="Times New Roman" w:cs="Times New Roman"/>
          <w:szCs w:val="21"/>
        </w:rPr>
        <w:t>，其下端都固定于底部圆心</w:t>
      </w:r>
      <w:r w:rsidR="0088508C" w:rsidRPr="000972D8">
        <w:rPr>
          <w:rFonts w:ascii="Times New Roman" w:hAnsi="Times New Roman" w:cs="Times New Roman"/>
          <w:i/>
          <w:szCs w:val="21"/>
        </w:rPr>
        <w:t>O</w:t>
      </w:r>
      <w:r w:rsidR="0088508C" w:rsidRPr="000972D8">
        <w:rPr>
          <w:rFonts w:ascii="Times New Roman" w:hAnsi="Times New Roman" w:cs="Times New Roman"/>
          <w:szCs w:val="21"/>
        </w:rPr>
        <w:t>，而上端则搁在仓库侧壁，三块滑块与水平面的夹角依次为</w:t>
      </w:r>
      <w:r w:rsidR="0088508C" w:rsidRPr="000972D8">
        <w:rPr>
          <w:rFonts w:ascii="Times New Roman" w:hAnsi="Times New Roman" w:cs="Times New Roman"/>
          <w:szCs w:val="21"/>
        </w:rPr>
        <w:t>3</w:t>
      </w:r>
      <w:r w:rsidR="0088508C" w:rsidRPr="00591702">
        <w:rPr>
          <w:rFonts w:ascii="Times New Roman" w:hAnsi="Times New Roman" w:cs="Times New Roman"/>
          <w:szCs w:val="21"/>
        </w:rPr>
        <w:t>0</w:t>
      </w:r>
      <w:r w:rsidR="0088508C" w:rsidRPr="000972D8">
        <w:rPr>
          <w:rFonts w:ascii="Times New Roman" w:eastAsia="宋体" w:hAnsi="Times New Roman" w:cs="Times New Roman"/>
          <w:szCs w:val="21"/>
        </w:rPr>
        <w:t>º</w:t>
      </w:r>
      <w:r w:rsidR="0088508C" w:rsidRPr="000972D8">
        <w:rPr>
          <w:rFonts w:ascii="Times New Roman" w:hAnsi="Times New Roman" w:cs="Times New Roman"/>
          <w:szCs w:val="21"/>
        </w:rPr>
        <w:t>、</w:t>
      </w:r>
      <w:r w:rsidR="0088508C" w:rsidRPr="000972D8">
        <w:rPr>
          <w:rFonts w:ascii="Times New Roman" w:hAnsi="Times New Roman" w:cs="Times New Roman"/>
          <w:szCs w:val="21"/>
        </w:rPr>
        <w:t>45</w:t>
      </w:r>
      <w:r w:rsidR="0088508C" w:rsidRPr="000972D8">
        <w:rPr>
          <w:rFonts w:ascii="Times New Roman" w:eastAsia="宋体" w:hAnsi="Times New Roman" w:cs="Times New Roman"/>
          <w:szCs w:val="21"/>
        </w:rPr>
        <w:t>º</w:t>
      </w:r>
      <w:r w:rsidR="0088508C" w:rsidRPr="000972D8">
        <w:rPr>
          <w:rFonts w:ascii="Times New Roman" w:hAnsi="Times New Roman" w:cs="Times New Roman"/>
          <w:szCs w:val="21"/>
        </w:rPr>
        <w:t>、</w:t>
      </w:r>
      <w:r w:rsidR="0088508C" w:rsidRPr="000972D8">
        <w:rPr>
          <w:rFonts w:ascii="Times New Roman" w:hAnsi="Times New Roman" w:cs="Times New Roman"/>
          <w:szCs w:val="21"/>
        </w:rPr>
        <w:t>6</w:t>
      </w:r>
      <w:r w:rsidR="0088508C" w:rsidRPr="00591702">
        <w:rPr>
          <w:rFonts w:ascii="Times New Roman" w:hAnsi="Times New Roman" w:cs="Times New Roman"/>
          <w:szCs w:val="21"/>
        </w:rPr>
        <w:t>0</w:t>
      </w:r>
      <w:r w:rsidR="0088508C" w:rsidRPr="000972D8">
        <w:rPr>
          <w:rFonts w:ascii="Times New Roman" w:eastAsia="宋体" w:hAnsi="Times New Roman" w:cs="Times New Roman"/>
          <w:szCs w:val="21"/>
        </w:rPr>
        <w:t>º</w:t>
      </w:r>
      <w:r w:rsidR="0088508C" w:rsidRPr="000972D8">
        <w:rPr>
          <w:rFonts w:ascii="Times New Roman" w:hAnsi="Times New Roman" w:cs="Times New Roman"/>
          <w:szCs w:val="21"/>
        </w:rPr>
        <w:t>。若有三个小孩同时从</w:t>
      </w:r>
      <w:r w:rsidR="0088508C" w:rsidRPr="000972D8">
        <w:rPr>
          <w:rFonts w:ascii="Times New Roman" w:hAnsi="Times New Roman" w:cs="Times New Roman"/>
          <w:i/>
          <w:szCs w:val="21"/>
        </w:rPr>
        <w:t>a</w:t>
      </w:r>
      <w:r w:rsidR="0088508C" w:rsidRPr="000972D8">
        <w:rPr>
          <w:rFonts w:ascii="Times New Roman" w:hAnsi="Times New Roman" w:cs="Times New Roman"/>
          <w:szCs w:val="21"/>
        </w:rPr>
        <w:t>、</w:t>
      </w:r>
      <w:r w:rsidR="0088508C" w:rsidRPr="000972D8">
        <w:rPr>
          <w:rFonts w:ascii="Times New Roman" w:hAnsi="Times New Roman" w:cs="Times New Roman"/>
          <w:i/>
          <w:szCs w:val="21"/>
        </w:rPr>
        <w:t>b</w:t>
      </w:r>
      <w:r w:rsidR="0088508C" w:rsidRPr="000972D8">
        <w:rPr>
          <w:rFonts w:ascii="Times New Roman" w:hAnsi="Times New Roman" w:cs="Times New Roman"/>
          <w:szCs w:val="21"/>
        </w:rPr>
        <w:t>、</w:t>
      </w:r>
      <w:r w:rsidR="0088508C" w:rsidRPr="000972D8">
        <w:rPr>
          <w:rFonts w:ascii="Times New Roman" w:hAnsi="Times New Roman" w:cs="Times New Roman"/>
          <w:i/>
          <w:szCs w:val="21"/>
        </w:rPr>
        <w:t>c</w:t>
      </w:r>
      <w:r w:rsidR="0088508C" w:rsidRPr="000972D8">
        <w:rPr>
          <w:rFonts w:ascii="Times New Roman" w:hAnsi="Times New Roman" w:cs="Times New Roman"/>
          <w:szCs w:val="21"/>
        </w:rPr>
        <w:t>处开始下滑（忽略阻力），则</w:t>
      </w:r>
      <w:r w:rsidR="009572D8" w:rsidRPr="000972D8">
        <w:rPr>
          <w:rFonts w:ascii="Times New Roman" w:hAnsi="Times New Roman" w:cs="Times New Roman"/>
          <w:szCs w:val="21"/>
        </w:rPr>
        <w:tab/>
      </w:r>
      <w:r w:rsidR="0088508C" w:rsidRPr="000972D8">
        <w:rPr>
          <w:rFonts w:ascii="Times New Roman" w:hAnsi="Times New Roman" w:cs="Times New Roman"/>
          <w:szCs w:val="21"/>
        </w:rPr>
        <w:t>（</w:t>
      </w:r>
      <w:r w:rsidR="009572D8" w:rsidRPr="000972D8">
        <w:rPr>
          <w:rFonts w:ascii="Times New Roman" w:hAnsi="Times New Roman" w:cs="Times New Roman"/>
          <w:szCs w:val="21"/>
        </w:rPr>
        <w:tab/>
      </w:r>
      <w:r w:rsidR="009572D8" w:rsidRPr="000972D8">
        <w:rPr>
          <w:rFonts w:ascii="Times New Roman" w:hAnsi="Times New Roman" w:cs="Times New Roman"/>
          <w:szCs w:val="21"/>
        </w:rPr>
        <w:tab/>
      </w:r>
      <w:r w:rsidR="0088508C" w:rsidRPr="000972D8">
        <w:rPr>
          <w:rFonts w:ascii="Times New Roman" w:hAnsi="Times New Roman" w:cs="Times New Roman"/>
          <w:szCs w:val="21"/>
        </w:rPr>
        <w:t>）</w:t>
      </w:r>
    </w:p>
    <w:p w:rsidR="00623DA3" w:rsidRPr="000972D8" w:rsidRDefault="0088508C"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A</w:t>
      </w:r>
      <w:r w:rsidR="009572D8" w:rsidRPr="000972D8">
        <w:rPr>
          <w:rFonts w:ascii="Times New Roman" w:hAnsi="Times New Roman" w:cs="Times New Roman"/>
          <w:szCs w:val="21"/>
        </w:rPr>
        <w:t>．</w:t>
      </w:r>
      <w:r w:rsidRPr="000972D8">
        <w:rPr>
          <w:rFonts w:ascii="Times New Roman" w:hAnsi="Times New Roman" w:cs="Times New Roman"/>
          <w:i/>
          <w:szCs w:val="21"/>
        </w:rPr>
        <w:t>a</w:t>
      </w:r>
      <w:r w:rsidRPr="000972D8">
        <w:rPr>
          <w:rFonts w:ascii="Times New Roman" w:hAnsi="Times New Roman" w:cs="Times New Roman"/>
          <w:szCs w:val="21"/>
        </w:rPr>
        <w:t>处小孩最先到</w:t>
      </w:r>
      <w:r w:rsidRPr="000972D8">
        <w:rPr>
          <w:rFonts w:ascii="Times New Roman" w:hAnsi="Times New Roman" w:cs="Times New Roman"/>
          <w:i/>
          <w:szCs w:val="21"/>
        </w:rPr>
        <w:t>O</w:t>
      </w:r>
      <w:r w:rsidRPr="000972D8">
        <w:rPr>
          <w:rFonts w:ascii="Times New Roman" w:hAnsi="Times New Roman" w:cs="Times New Roman"/>
          <w:szCs w:val="21"/>
        </w:rPr>
        <w:t>点</w:t>
      </w:r>
    </w:p>
    <w:p w:rsidR="0088508C" w:rsidRPr="000972D8" w:rsidRDefault="0088508C"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B</w:t>
      </w:r>
      <w:r w:rsidR="009572D8" w:rsidRPr="000972D8">
        <w:rPr>
          <w:rFonts w:ascii="Times New Roman" w:hAnsi="Times New Roman" w:cs="Times New Roman"/>
          <w:szCs w:val="21"/>
        </w:rPr>
        <w:t>．</w:t>
      </w:r>
      <w:r w:rsidRPr="000972D8">
        <w:rPr>
          <w:rFonts w:ascii="Times New Roman" w:hAnsi="Times New Roman" w:cs="Times New Roman"/>
          <w:i/>
          <w:szCs w:val="21"/>
        </w:rPr>
        <w:t>b</w:t>
      </w:r>
      <w:r w:rsidRPr="000972D8">
        <w:rPr>
          <w:rFonts w:ascii="Times New Roman" w:hAnsi="Times New Roman" w:cs="Times New Roman"/>
          <w:szCs w:val="21"/>
        </w:rPr>
        <w:t>处小孩最先到</w:t>
      </w:r>
      <w:r w:rsidRPr="000972D8">
        <w:rPr>
          <w:rFonts w:ascii="Times New Roman" w:hAnsi="Times New Roman" w:cs="Times New Roman"/>
          <w:i/>
          <w:szCs w:val="21"/>
        </w:rPr>
        <w:t>O</w:t>
      </w:r>
      <w:r w:rsidRPr="000972D8">
        <w:rPr>
          <w:rFonts w:ascii="Times New Roman" w:hAnsi="Times New Roman" w:cs="Times New Roman"/>
          <w:szCs w:val="21"/>
        </w:rPr>
        <w:t>点</w:t>
      </w:r>
    </w:p>
    <w:p w:rsidR="00623DA3" w:rsidRPr="000972D8" w:rsidRDefault="0088508C"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C</w:t>
      </w:r>
      <w:r w:rsidR="009572D8" w:rsidRPr="000972D8">
        <w:rPr>
          <w:rFonts w:ascii="Times New Roman" w:hAnsi="Times New Roman" w:cs="Times New Roman"/>
          <w:szCs w:val="21"/>
        </w:rPr>
        <w:t>．</w:t>
      </w:r>
      <w:r w:rsidRPr="000972D8">
        <w:rPr>
          <w:rFonts w:ascii="Times New Roman" w:hAnsi="Times New Roman" w:cs="Times New Roman"/>
          <w:i/>
          <w:szCs w:val="21"/>
        </w:rPr>
        <w:t>c</w:t>
      </w:r>
      <w:r w:rsidRPr="000972D8">
        <w:rPr>
          <w:rFonts w:ascii="Times New Roman" w:hAnsi="Times New Roman" w:cs="Times New Roman"/>
          <w:szCs w:val="21"/>
        </w:rPr>
        <w:t>处小孩最先到</w:t>
      </w:r>
      <w:r w:rsidRPr="000972D8">
        <w:rPr>
          <w:rFonts w:ascii="Times New Roman" w:hAnsi="Times New Roman" w:cs="Times New Roman"/>
          <w:i/>
          <w:szCs w:val="21"/>
        </w:rPr>
        <w:t>O</w:t>
      </w:r>
      <w:r w:rsidRPr="000972D8">
        <w:rPr>
          <w:rFonts w:ascii="Times New Roman" w:hAnsi="Times New Roman" w:cs="Times New Roman"/>
          <w:szCs w:val="21"/>
        </w:rPr>
        <w:t>点</w:t>
      </w:r>
    </w:p>
    <w:p w:rsidR="00623DA3" w:rsidRPr="000972D8" w:rsidRDefault="0088508C"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D</w:t>
      </w:r>
      <w:r w:rsidR="009572D8" w:rsidRPr="000972D8">
        <w:rPr>
          <w:rFonts w:ascii="Times New Roman" w:hAnsi="Times New Roman" w:cs="Times New Roman"/>
          <w:szCs w:val="21"/>
        </w:rPr>
        <w:t>．</w:t>
      </w:r>
      <w:r w:rsidRPr="000972D8">
        <w:rPr>
          <w:rFonts w:ascii="Times New Roman" w:hAnsi="Times New Roman" w:cs="Times New Roman"/>
          <w:i/>
          <w:szCs w:val="21"/>
        </w:rPr>
        <w:t>a</w:t>
      </w:r>
      <w:r w:rsidRPr="000972D8">
        <w:rPr>
          <w:rFonts w:ascii="Times New Roman" w:hAnsi="Times New Roman" w:cs="Times New Roman"/>
          <w:szCs w:val="21"/>
        </w:rPr>
        <w:t>、</w:t>
      </w:r>
      <w:r w:rsidRPr="000972D8">
        <w:rPr>
          <w:rFonts w:ascii="Times New Roman" w:hAnsi="Times New Roman" w:cs="Times New Roman"/>
          <w:i/>
          <w:szCs w:val="21"/>
        </w:rPr>
        <w:t>c</w:t>
      </w:r>
      <w:r w:rsidRPr="000972D8">
        <w:rPr>
          <w:rFonts w:ascii="Times New Roman" w:hAnsi="Times New Roman" w:cs="Times New Roman"/>
          <w:szCs w:val="21"/>
        </w:rPr>
        <w:t>处小孩同时到</w:t>
      </w:r>
      <w:r w:rsidRPr="000972D8">
        <w:rPr>
          <w:rFonts w:ascii="Times New Roman" w:hAnsi="Times New Roman" w:cs="Times New Roman"/>
          <w:i/>
          <w:szCs w:val="21"/>
        </w:rPr>
        <w:t>O</w:t>
      </w:r>
      <w:r w:rsidRPr="000972D8">
        <w:rPr>
          <w:rFonts w:ascii="Times New Roman" w:hAnsi="Times New Roman" w:cs="Times New Roman"/>
          <w:szCs w:val="21"/>
        </w:rPr>
        <w:t>点</w:t>
      </w:r>
    </w:p>
    <w:p w:rsidR="0088508C" w:rsidRPr="000972D8" w:rsidRDefault="0088508C"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【难度】</w:t>
      </w:r>
      <w:r w:rsidRPr="000972D8">
        <w:rPr>
          <w:rFonts w:ascii="Times New Roman" w:eastAsiaTheme="majorEastAsia" w:hAnsi="Times New Roman" w:cs="Times New Roman"/>
          <w:color w:val="FF0000"/>
          <w:szCs w:val="21"/>
        </w:rPr>
        <w:t>★★</w:t>
      </w:r>
      <w:r w:rsidR="00166A1C" w:rsidRPr="000972D8">
        <w:rPr>
          <w:rFonts w:ascii="Times New Roman" w:eastAsiaTheme="majorEastAsia" w:hAnsi="Times New Roman" w:cs="Times New Roman"/>
          <w:color w:val="FF0000"/>
          <w:szCs w:val="21"/>
        </w:rPr>
        <w:t>★</w:t>
      </w:r>
    </w:p>
    <w:p w:rsidR="0088508C" w:rsidRPr="000972D8" w:rsidRDefault="0088508C" w:rsidP="000972D8">
      <w:pPr>
        <w:spacing w:line="276" w:lineRule="auto"/>
        <w:rPr>
          <w:rFonts w:ascii="Times New Roman" w:eastAsiaTheme="majorEastAsia" w:hAnsi="Times New Roman" w:cs="Times New Roman"/>
          <w:szCs w:val="21"/>
        </w:rPr>
      </w:pPr>
      <w:r w:rsidRPr="000972D8">
        <w:rPr>
          <w:rFonts w:ascii="Times New Roman" w:eastAsiaTheme="majorEastAsia" w:hAnsi="Times New Roman" w:cs="Times New Roman"/>
          <w:color w:val="FF0000"/>
          <w:szCs w:val="21"/>
        </w:rPr>
        <w:t>【答案】</w:t>
      </w:r>
      <w:r w:rsidR="00166A1C" w:rsidRPr="000972D8">
        <w:rPr>
          <w:rFonts w:ascii="Times New Roman" w:eastAsiaTheme="majorEastAsia" w:hAnsi="Times New Roman" w:cs="Times New Roman"/>
          <w:color w:val="FF0000"/>
          <w:szCs w:val="21"/>
        </w:rPr>
        <w:t>B</w:t>
      </w:r>
    </w:p>
    <w:p w:rsidR="00623DA3" w:rsidRPr="000972D8" w:rsidRDefault="0088508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【解析】</w:t>
      </w:r>
      <w:r w:rsidR="009572D8" w:rsidRPr="000972D8">
        <w:rPr>
          <w:rFonts w:ascii="Times New Roman" w:hAnsi="Times New Roman" w:cs="Times New Roman"/>
          <w:color w:val="FF0000"/>
          <w:szCs w:val="21"/>
        </w:rPr>
        <w:t>三块滑块虽然都从同一圆柱面上下滑，但</w:t>
      </w:r>
      <w:r w:rsidR="009572D8" w:rsidRPr="000972D8">
        <w:rPr>
          <w:rFonts w:ascii="Times New Roman" w:hAnsi="Times New Roman" w:cs="Times New Roman"/>
          <w:i/>
          <w:color w:val="FF0000"/>
          <w:szCs w:val="21"/>
        </w:rPr>
        <w:t>a</w:t>
      </w:r>
      <w:r w:rsidR="009572D8" w:rsidRPr="000972D8">
        <w:rPr>
          <w:rFonts w:ascii="Times New Roman" w:hAnsi="Times New Roman" w:cs="Times New Roman"/>
          <w:color w:val="FF0000"/>
          <w:szCs w:val="21"/>
        </w:rPr>
        <w:t>、</w:t>
      </w:r>
      <w:r w:rsidR="009572D8" w:rsidRPr="000972D8">
        <w:rPr>
          <w:rFonts w:ascii="Times New Roman" w:hAnsi="Times New Roman" w:cs="Times New Roman"/>
          <w:i/>
          <w:color w:val="FF0000"/>
          <w:szCs w:val="21"/>
        </w:rPr>
        <w:t>b</w:t>
      </w:r>
      <w:r w:rsidR="009572D8" w:rsidRPr="000972D8">
        <w:rPr>
          <w:rFonts w:ascii="Times New Roman" w:hAnsi="Times New Roman" w:cs="Times New Roman"/>
          <w:color w:val="FF0000"/>
          <w:szCs w:val="21"/>
        </w:rPr>
        <w:t>、</w:t>
      </w:r>
      <w:r w:rsidR="009572D8" w:rsidRPr="000972D8">
        <w:rPr>
          <w:rFonts w:ascii="Times New Roman" w:hAnsi="Times New Roman" w:cs="Times New Roman"/>
          <w:i/>
          <w:color w:val="FF0000"/>
          <w:szCs w:val="21"/>
        </w:rPr>
        <w:t>c</w:t>
      </w:r>
      <w:r w:rsidR="009572D8" w:rsidRPr="000972D8">
        <w:rPr>
          <w:rFonts w:ascii="Times New Roman" w:hAnsi="Times New Roman" w:cs="Times New Roman"/>
          <w:color w:val="FF0000"/>
          <w:szCs w:val="21"/>
        </w:rPr>
        <w:t>三点不可能在同一竖直圆周上，所以下滑时间不一定相等。设圆柱底面半径为</w:t>
      </w:r>
      <w:r w:rsidR="009572D8" w:rsidRPr="000972D8">
        <w:rPr>
          <w:rFonts w:ascii="Times New Roman" w:hAnsi="Times New Roman" w:cs="Times New Roman"/>
          <w:i/>
          <w:color w:val="FF0000"/>
          <w:szCs w:val="21"/>
        </w:rPr>
        <w:t>R</w:t>
      </w:r>
      <w:r w:rsidR="009572D8" w:rsidRPr="000972D8">
        <w:rPr>
          <w:rFonts w:ascii="Times New Roman" w:hAnsi="Times New Roman" w:cs="Times New Roman"/>
          <w:color w:val="FF0000"/>
          <w:szCs w:val="21"/>
        </w:rPr>
        <w:t>，则</w:t>
      </w:r>
      <w:r w:rsidR="009572D8" w:rsidRPr="000972D8">
        <w:rPr>
          <w:rFonts w:ascii="Times New Roman" w:hAnsi="Times New Roman" w:cs="Times New Roman"/>
          <w:color w:val="FF0000"/>
          <w:szCs w:val="21"/>
        </w:rPr>
        <w:t>R</w:t>
      </w:r>
      <w:r w:rsidR="009572D8" w:rsidRPr="000972D8">
        <w:rPr>
          <w:rFonts w:ascii="Times New Roman" w:hAnsi="Times New Roman" w:cs="Times New Roman"/>
          <w:b/>
          <w:color w:val="FF0000"/>
          <w:szCs w:val="21"/>
        </w:rPr>
        <w:t>/</w:t>
      </w:r>
      <w:r w:rsidR="009572D8" w:rsidRPr="00FE2B36">
        <w:rPr>
          <w:rFonts w:ascii="Times New Roman" w:hAnsi="Times New Roman" w:cs="Times New Roman"/>
          <w:color w:val="FF0000"/>
          <w:szCs w:val="21"/>
        </w:rPr>
        <w:t>cos</w:t>
      </w:r>
      <w:r w:rsidR="009572D8" w:rsidRPr="002148B0">
        <w:rPr>
          <w:rFonts w:ascii="Times New Roman" w:eastAsia="宋体" w:hAnsi="Times New Roman" w:cs="Times New Roman"/>
          <w:i/>
          <w:color w:val="FF0000"/>
          <w:szCs w:val="21"/>
        </w:rPr>
        <w:t>θ</w:t>
      </w:r>
      <w:r w:rsidR="00C65762">
        <w:rPr>
          <w:rFonts w:ascii="Times New Roman" w:hAnsi="Times New Roman" w:cs="Times New Roman"/>
          <w:noProof/>
          <w:color w:val="FF0000"/>
          <w:szCs w:val="21"/>
        </w:rPr>
        <w:t>＝</w:t>
      </w:r>
      <w:r w:rsidR="009572D8" w:rsidRPr="000972D8">
        <w:rPr>
          <w:rFonts w:ascii="Times New Roman" w:hAnsi="Times New Roman" w:cs="Times New Roman"/>
          <w:i/>
          <w:color w:val="FF0000"/>
          <w:szCs w:val="21"/>
        </w:rPr>
        <w:t>g</w:t>
      </w:r>
      <w:r w:rsidR="009572D8" w:rsidRPr="00FE2B36">
        <w:rPr>
          <w:rFonts w:ascii="Times New Roman" w:hAnsi="Times New Roman" w:cs="Times New Roman"/>
          <w:color w:val="FF0000"/>
          <w:szCs w:val="21"/>
        </w:rPr>
        <w:t>sin</w:t>
      </w:r>
      <w:r w:rsidR="009572D8" w:rsidRPr="002148B0">
        <w:rPr>
          <w:rFonts w:ascii="Times New Roman" w:hAnsi="Times New Roman" w:cs="Times New Roman"/>
          <w:i/>
          <w:color w:val="FF0000"/>
          <w:szCs w:val="21"/>
        </w:rPr>
        <w:t>θ</w:t>
      </w:r>
      <w:r w:rsidR="009572D8" w:rsidRPr="000972D8">
        <w:rPr>
          <w:rFonts w:ascii="Times New Roman" w:hAnsi="Times New Roman" w:cs="Times New Roman"/>
          <w:i/>
          <w:color w:val="FF0000"/>
          <w:szCs w:val="21"/>
        </w:rPr>
        <w:t>t</w:t>
      </w:r>
      <w:r w:rsidR="009572D8" w:rsidRPr="000972D8">
        <w:rPr>
          <w:rFonts w:ascii="Times New Roman" w:hAnsi="Times New Roman" w:cs="Times New Roman"/>
          <w:color w:val="FF0000"/>
          <w:szCs w:val="21"/>
          <w:vertAlign w:val="superscript"/>
        </w:rPr>
        <w:t>2</w:t>
      </w:r>
      <w:r w:rsidR="009572D8" w:rsidRPr="000972D8">
        <w:rPr>
          <w:rFonts w:ascii="Times New Roman" w:hAnsi="Times New Roman" w:cs="Times New Roman"/>
          <w:b/>
          <w:color w:val="FF0000"/>
          <w:szCs w:val="21"/>
        </w:rPr>
        <w:t>/</w:t>
      </w:r>
      <w:r w:rsidR="009572D8" w:rsidRPr="000972D8">
        <w:rPr>
          <w:rFonts w:ascii="Times New Roman" w:hAnsi="Times New Roman" w:cs="Times New Roman"/>
          <w:color w:val="FF0000"/>
          <w:szCs w:val="21"/>
        </w:rPr>
        <w:t>2</w:t>
      </w:r>
      <w:r w:rsidR="009572D8" w:rsidRPr="000972D8">
        <w:rPr>
          <w:rFonts w:ascii="Times New Roman" w:hAnsi="Times New Roman" w:cs="Times New Roman"/>
          <w:color w:val="FF0000"/>
          <w:szCs w:val="21"/>
        </w:rPr>
        <w:t>，</w:t>
      </w:r>
      <w:r w:rsidR="009572D8" w:rsidRPr="000972D8">
        <w:rPr>
          <w:rFonts w:ascii="Times New Roman" w:hAnsi="Times New Roman" w:cs="Times New Roman"/>
          <w:i/>
          <w:color w:val="FF0000"/>
          <w:szCs w:val="21"/>
        </w:rPr>
        <w:t>t</w:t>
      </w:r>
      <w:r w:rsidR="009572D8" w:rsidRPr="000972D8">
        <w:rPr>
          <w:rFonts w:ascii="Times New Roman" w:hAnsi="Times New Roman" w:cs="Times New Roman"/>
          <w:color w:val="FF0000"/>
          <w:szCs w:val="21"/>
          <w:vertAlign w:val="subscript"/>
        </w:rPr>
        <w:t>2</w:t>
      </w:r>
      <w:r w:rsidR="00C65762">
        <w:rPr>
          <w:rFonts w:ascii="Times New Roman" w:hAnsi="Times New Roman" w:cs="Times New Roman"/>
          <w:color w:val="FF0000"/>
          <w:szCs w:val="21"/>
        </w:rPr>
        <w:t>＝</w:t>
      </w:r>
      <w:r w:rsidR="00166A1C" w:rsidRPr="000972D8">
        <w:rPr>
          <w:rFonts w:ascii="Times New Roman" w:hAnsi="Times New Roman" w:cs="Times New Roman"/>
          <w:color w:val="FF0000"/>
          <w:szCs w:val="21"/>
        </w:rPr>
        <w:t>4</w:t>
      </w:r>
      <w:r w:rsidR="00166A1C" w:rsidRPr="000972D8">
        <w:rPr>
          <w:rFonts w:ascii="Times New Roman" w:hAnsi="Times New Roman" w:cs="Times New Roman"/>
          <w:i/>
          <w:color w:val="FF0000"/>
          <w:szCs w:val="21"/>
        </w:rPr>
        <w:t>R</w:t>
      </w:r>
      <w:r w:rsidR="00166A1C" w:rsidRPr="000972D8">
        <w:rPr>
          <w:rFonts w:ascii="Times New Roman" w:hAnsi="Times New Roman" w:cs="Times New Roman"/>
          <w:b/>
          <w:color w:val="FF0000"/>
          <w:szCs w:val="21"/>
        </w:rPr>
        <w:t>/</w:t>
      </w:r>
      <w:r w:rsidR="00166A1C" w:rsidRPr="000972D8">
        <w:rPr>
          <w:rFonts w:ascii="Times New Roman" w:hAnsi="Times New Roman" w:cs="Times New Roman"/>
          <w:i/>
          <w:color w:val="FF0000"/>
          <w:szCs w:val="21"/>
        </w:rPr>
        <w:t>g</w:t>
      </w:r>
      <w:r w:rsidR="00166A1C" w:rsidRPr="00FE2B36">
        <w:rPr>
          <w:rFonts w:ascii="Times New Roman" w:hAnsi="Times New Roman" w:cs="Times New Roman"/>
          <w:color w:val="FF0000"/>
          <w:szCs w:val="21"/>
        </w:rPr>
        <w:t>sin</w:t>
      </w:r>
      <w:r w:rsidR="00166A1C" w:rsidRPr="000972D8">
        <w:rPr>
          <w:rFonts w:ascii="Times New Roman" w:hAnsi="Times New Roman" w:cs="Times New Roman"/>
          <w:color w:val="FF0000"/>
          <w:szCs w:val="21"/>
        </w:rPr>
        <w:t>2</w:t>
      </w:r>
      <w:r w:rsidR="00166A1C" w:rsidRPr="002148B0">
        <w:rPr>
          <w:rFonts w:ascii="Times New Roman" w:eastAsia="宋体" w:hAnsi="Times New Roman" w:cs="Times New Roman"/>
          <w:i/>
          <w:color w:val="FF0000"/>
          <w:szCs w:val="21"/>
        </w:rPr>
        <w:t>θ</w:t>
      </w:r>
      <w:r w:rsidR="009572D8" w:rsidRPr="000972D8">
        <w:rPr>
          <w:rFonts w:ascii="Times New Roman" w:hAnsi="Times New Roman" w:cs="Times New Roman"/>
          <w:color w:val="FF0000"/>
          <w:szCs w:val="21"/>
        </w:rPr>
        <w:t>，当</w:t>
      </w:r>
      <w:r w:rsidR="009572D8" w:rsidRPr="002148B0">
        <w:rPr>
          <w:rFonts w:ascii="Times New Roman" w:hAnsi="Times New Roman" w:cs="Times New Roman"/>
          <w:i/>
          <w:color w:val="FF0000"/>
          <w:szCs w:val="21"/>
        </w:rPr>
        <w:t>θ</w:t>
      </w:r>
      <w:r w:rsidR="00C65762">
        <w:rPr>
          <w:rFonts w:ascii="Times New Roman" w:hAnsi="Times New Roman" w:cs="Times New Roman"/>
          <w:color w:val="FF0000"/>
          <w:szCs w:val="21"/>
        </w:rPr>
        <w:t>＝</w:t>
      </w:r>
      <w:r w:rsidR="009572D8" w:rsidRPr="000972D8">
        <w:rPr>
          <w:rFonts w:ascii="Times New Roman" w:hAnsi="Times New Roman" w:cs="Times New Roman"/>
          <w:color w:val="FF0000"/>
          <w:szCs w:val="21"/>
        </w:rPr>
        <w:t>45</w:t>
      </w:r>
      <w:r w:rsidR="009572D8" w:rsidRPr="000972D8">
        <w:rPr>
          <w:rFonts w:ascii="Times New Roman" w:eastAsia="宋体" w:hAnsi="Times New Roman" w:cs="Times New Roman"/>
          <w:color w:val="FF0000"/>
          <w:szCs w:val="21"/>
        </w:rPr>
        <w:t>º</w:t>
      </w:r>
      <w:r w:rsidR="009572D8" w:rsidRPr="000972D8">
        <w:rPr>
          <w:rFonts w:ascii="Times New Roman" w:hAnsi="Times New Roman" w:cs="Times New Roman"/>
          <w:color w:val="FF0000"/>
          <w:szCs w:val="21"/>
        </w:rPr>
        <w:t>时，</w:t>
      </w:r>
      <w:r w:rsidR="009572D8" w:rsidRPr="000972D8">
        <w:rPr>
          <w:rFonts w:ascii="Times New Roman" w:hAnsi="Times New Roman" w:cs="Times New Roman"/>
          <w:i/>
          <w:color w:val="FF0000"/>
          <w:szCs w:val="21"/>
        </w:rPr>
        <w:t>t</w:t>
      </w:r>
      <w:r w:rsidR="009572D8" w:rsidRPr="000972D8">
        <w:rPr>
          <w:rFonts w:ascii="Times New Roman" w:hAnsi="Times New Roman" w:cs="Times New Roman"/>
          <w:color w:val="FF0000"/>
          <w:szCs w:val="21"/>
        </w:rPr>
        <w:t>最小，当</w:t>
      </w:r>
      <w:r w:rsidR="009572D8" w:rsidRPr="002148B0">
        <w:rPr>
          <w:rFonts w:ascii="Times New Roman" w:hAnsi="Times New Roman" w:cs="Times New Roman"/>
          <w:i/>
          <w:color w:val="FF0000"/>
          <w:szCs w:val="21"/>
        </w:rPr>
        <w:t>θ</w:t>
      </w:r>
      <w:r w:rsidR="00C65762">
        <w:rPr>
          <w:rFonts w:ascii="Times New Roman" w:hAnsi="Times New Roman" w:cs="Times New Roman"/>
          <w:color w:val="FF0000"/>
          <w:szCs w:val="21"/>
        </w:rPr>
        <w:t>＝</w:t>
      </w:r>
      <w:r w:rsidR="009572D8" w:rsidRPr="000972D8">
        <w:rPr>
          <w:rFonts w:ascii="Times New Roman" w:hAnsi="Times New Roman" w:cs="Times New Roman"/>
          <w:color w:val="FF0000"/>
          <w:szCs w:val="21"/>
        </w:rPr>
        <w:t>3</w:t>
      </w:r>
      <w:r w:rsidR="009572D8" w:rsidRPr="00591702">
        <w:rPr>
          <w:rFonts w:ascii="Times New Roman" w:hAnsi="Times New Roman" w:cs="Times New Roman"/>
          <w:color w:val="FF0000"/>
          <w:szCs w:val="21"/>
        </w:rPr>
        <w:t>0</w:t>
      </w:r>
      <w:r w:rsidR="009572D8" w:rsidRPr="000972D8">
        <w:rPr>
          <w:rFonts w:ascii="Times New Roman" w:eastAsia="宋体" w:hAnsi="Times New Roman" w:cs="Times New Roman"/>
          <w:color w:val="FF0000"/>
          <w:szCs w:val="21"/>
        </w:rPr>
        <w:t>º</w:t>
      </w:r>
      <w:r w:rsidR="009572D8" w:rsidRPr="000972D8">
        <w:rPr>
          <w:rFonts w:ascii="Times New Roman" w:hAnsi="Times New Roman" w:cs="Times New Roman"/>
          <w:color w:val="FF0000"/>
          <w:szCs w:val="21"/>
        </w:rPr>
        <w:t>和</w:t>
      </w:r>
      <w:r w:rsidR="009572D8" w:rsidRPr="000972D8">
        <w:rPr>
          <w:rFonts w:ascii="Times New Roman" w:hAnsi="Times New Roman" w:cs="Times New Roman"/>
          <w:color w:val="FF0000"/>
          <w:szCs w:val="21"/>
        </w:rPr>
        <w:t>6</w:t>
      </w:r>
      <w:r w:rsidR="009572D8" w:rsidRPr="00591702">
        <w:rPr>
          <w:rFonts w:ascii="Times New Roman" w:hAnsi="Times New Roman" w:cs="Times New Roman"/>
          <w:color w:val="FF0000"/>
          <w:szCs w:val="21"/>
        </w:rPr>
        <w:t>0</w:t>
      </w:r>
      <w:r w:rsidR="009572D8" w:rsidRPr="000972D8">
        <w:rPr>
          <w:rFonts w:ascii="Times New Roman" w:eastAsia="宋体" w:hAnsi="Times New Roman" w:cs="Times New Roman"/>
          <w:color w:val="FF0000"/>
          <w:szCs w:val="21"/>
        </w:rPr>
        <w:t>º</w:t>
      </w:r>
      <w:r w:rsidR="009572D8" w:rsidRPr="000972D8">
        <w:rPr>
          <w:rFonts w:ascii="Times New Roman" w:hAnsi="Times New Roman" w:cs="Times New Roman"/>
          <w:color w:val="FF0000"/>
          <w:szCs w:val="21"/>
        </w:rPr>
        <w:t>时，</w:t>
      </w:r>
      <w:r w:rsidR="009572D8" w:rsidRPr="00FE2B36">
        <w:rPr>
          <w:rFonts w:ascii="Times New Roman" w:hAnsi="Times New Roman" w:cs="Times New Roman"/>
          <w:color w:val="FF0000"/>
          <w:szCs w:val="21"/>
        </w:rPr>
        <w:t>sin</w:t>
      </w:r>
      <w:r w:rsidR="009572D8" w:rsidRPr="000972D8">
        <w:rPr>
          <w:rFonts w:ascii="Times New Roman" w:hAnsi="Times New Roman" w:cs="Times New Roman"/>
          <w:color w:val="FF0000"/>
          <w:szCs w:val="21"/>
        </w:rPr>
        <w:t>2</w:t>
      </w:r>
      <w:r w:rsidR="009572D8" w:rsidRPr="002148B0">
        <w:rPr>
          <w:rFonts w:ascii="Times New Roman" w:hAnsi="Times New Roman" w:cs="Times New Roman"/>
          <w:i/>
          <w:color w:val="FF0000"/>
          <w:szCs w:val="21"/>
        </w:rPr>
        <w:t>θ</w:t>
      </w:r>
      <w:r w:rsidR="009572D8" w:rsidRPr="000972D8">
        <w:rPr>
          <w:rFonts w:ascii="Times New Roman" w:hAnsi="Times New Roman" w:cs="Times New Roman"/>
          <w:color w:val="FF0000"/>
          <w:szCs w:val="21"/>
        </w:rPr>
        <w:t>的值相等</w:t>
      </w:r>
    </w:p>
    <w:p w:rsidR="00407943" w:rsidRPr="000972D8" w:rsidRDefault="00C53768" w:rsidP="000972D8">
      <w:pPr>
        <w:spacing w:line="276" w:lineRule="auto"/>
        <w:jc w:val="left"/>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536" style="width:127.05pt;height:49.5pt;mso-position-horizontal-relative:char;mso-position-vertical-relative:line" coordorigin="1849,10974" coordsize="2541,990">
            <v:shape id="图片 60" o:spid="_x0000_s153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9" o:title=""/>
              <v:path arrowok="t"/>
            </v:shape>
            <v:shape id="文本框 61" o:spid="_x0000_s153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FE2B36" w:rsidRPr="0014298B" w:rsidRDefault="00FE2B36" w:rsidP="0088508C">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9B1837" w:rsidRPr="000972D8" w:rsidRDefault="0088508C" w:rsidP="000972D8">
      <w:pPr>
        <w:spacing w:line="276" w:lineRule="auto"/>
        <w:jc w:val="left"/>
        <w:rPr>
          <w:rFonts w:ascii="Times New Roman" w:hAnsi="Times New Roman" w:cs="Times New Roman"/>
          <w:szCs w:val="21"/>
        </w:rPr>
      </w:pPr>
      <w:r w:rsidRPr="000972D8">
        <w:rPr>
          <w:rFonts w:ascii="Times New Roman" w:hAnsi="Times New Roman" w:cs="Times New Roman"/>
          <w:szCs w:val="21"/>
        </w:rPr>
        <w:t>1</w:t>
      </w:r>
      <w:r w:rsidRPr="000972D8">
        <w:rPr>
          <w:rFonts w:ascii="Times New Roman" w:hAnsi="Times New Roman" w:cs="Times New Roman"/>
          <w:szCs w:val="21"/>
        </w:rPr>
        <w:t>、</w:t>
      </w:r>
      <w:r w:rsidR="009B1837" w:rsidRPr="000972D8">
        <w:rPr>
          <w:rFonts w:ascii="Times New Roman" w:hAnsi="Times New Roman" w:cs="Times New Roman"/>
          <w:szCs w:val="21"/>
        </w:rPr>
        <w:t>如图，通过空间任一点</w:t>
      </w:r>
      <w:r w:rsidR="009B1837" w:rsidRPr="000972D8">
        <w:rPr>
          <w:rFonts w:ascii="Times New Roman" w:hAnsi="Times New Roman" w:cs="Times New Roman"/>
          <w:i/>
          <w:szCs w:val="21"/>
        </w:rPr>
        <w:t>A</w:t>
      </w:r>
      <w:r w:rsidR="009B1837" w:rsidRPr="000972D8">
        <w:rPr>
          <w:rFonts w:ascii="Times New Roman" w:hAnsi="Times New Roman" w:cs="Times New Roman"/>
          <w:szCs w:val="21"/>
        </w:rPr>
        <w:t>可作无限多个斜面，若将若干个小物体从点</w:t>
      </w:r>
      <w:r w:rsidR="009B1837" w:rsidRPr="000972D8">
        <w:rPr>
          <w:rFonts w:ascii="Times New Roman" w:hAnsi="Times New Roman" w:cs="Times New Roman"/>
          <w:i/>
          <w:szCs w:val="21"/>
        </w:rPr>
        <w:t>A</w:t>
      </w:r>
      <w:r w:rsidR="009B1837" w:rsidRPr="000972D8">
        <w:rPr>
          <w:rFonts w:ascii="Times New Roman" w:hAnsi="Times New Roman" w:cs="Times New Roman"/>
          <w:szCs w:val="21"/>
        </w:rPr>
        <w:t>分别沿这些倾角各不相同的光滑斜面同时滑下，那么在同一时刻这些小物体所在位置所构成的面是</w:t>
      </w:r>
      <w:r w:rsidR="00254A15" w:rsidRPr="000972D8">
        <w:rPr>
          <w:rFonts w:ascii="Times New Roman" w:hAnsi="Times New Roman" w:cs="Times New Roman"/>
          <w:szCs w:val="21"/>
        </w:rPr>
        <w:tab/>
      </w:r>
      <w:r w:rsidR="009B1837" w:rsidRPr="000972D8">
        <w:rPr>
          <w:rFonts w:ascii="Times New Roman" w:hAnsi="Times New Roman" w:cs="Times New Roman"/>
          <w:szCs w:val="21"/>
        </w:rPr>
        <w:t>（</w:t>
      </w:r>
      <w:r w:rsidR="00254A15" w:rsidRPr="000972D8">
        <w:rPr>
          <w:rFonts w:ascii="Times New Roman" w:hAnsi="Times New Roman" w:cs="Times New Roman"/>
          <w:szCs w:val="21"/>
        </w:rPr>
        <w:tab/>
      </w:r>
      <w:r w:rsidR="00254A15" w:rsidRPr="000972D8">
        <w:rPr>
          <w:rFonts w:ascii="Times New Roman" w:hAnsi="Times New Roman" w:cs="Times New Roman"/>
          <w:szCs w:val="21"/>
        </w:rPr>
        <w:tab/>
      </w:r>
      <w:r w:rsidR="009B1837" w:rsidRPr="000972D8">
        <w:rPr>
          <w:rFonts w:ascii="Times New Roman" w:hAnsi="Times New Roman" w:cs="Times New Roman"/>
          <w:szCs w:val="21"/>
        </w:rPr>
        <w:t>）</w:t>
      </w:r>
    </w:p>
    <w:p w:rsidR="009B1837" w:rsidRPr="000972D8" w:rsidRDefault="00254A15"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noProof/>
          <w:szCs w:val="21"/>
        </w:rPr>
        <w:drawing>
          <wp:anchor distT="0" distB="0" distL="114300" distR="114300" simplePos="0" relativeHeight="251642368" behindDoc="0" locked="0" layoutInCell="1" allowOverlap="1">
            <wp:simplePos x="0" y="0"/>
            <wp:positionH relativeFrom="column">
              <wp:posOffset>4052570</wp:posOffset>
            </wp:positionH>
            <wp:positionV relativeFrom="paragraph">
              <wp:posOffset>90805</wp:posOffset>
            </wp:positionV>
            <wp:extent cx="1295400" cy="990600"/>
            <wp:effectExtent l="0" t="0" r="0" b="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95400" cy="990600"/>
                    </a:xfrm>
                    <a:prstGeom prst="rect">
                      <a:avLst/>
                    </a:prstGeom>
                  </pic:spPr>
                </pic:pic>
              </a:graphicData>
            </a:graphic>
          </wp:anchor>
        </w:drawing>
      </w:r>
      <w:r w:rsidRPr="000972D8">
        <w:rPr>
          <w:rFonts w:ascii="Times New Roman" w:hAnsi="Times New Roman" w:cs="Times New Roman"/>
          <w:szCs w:val="21"/>
        </w:rPr>
        <w:t>A</w:t>
      </w:r>
      <w:r w:rsidRPr="000972D8">
        <w:rPr>
          <w:rFonts w:ascii="Times New Roman" w:hAnsi="Times New Roman" w:cs="Times New Roman"/>
          <w:szCs w:val="21"/>
        </w:rPr>
        <w:t>．</w:t>
      </w:r>
      <w:r w:rsidR="009B1837" w:rsidRPr="000972D8">
        <w:rPr>
          <w:rFonts w:ascii="Times New Roman" w:hAnsi="Times New Roman" w:cs="Times New Roman"/>
          <w:szCs w:val="21"/>
        </w:rPr>
        <w:t>球面</w:t>
      </w:r>
      <w:r w:rsidRPr="000972D8">
        <w:rPr>
          <w:rFonts w:ascii="Times New Roman" w:hAnsi="Times New Roman" w:cs="Times New Roman"/>
          <w:szCs w:val="21"/>
        </w:rPr>
        <w:tab/>
      </w:r>
      <w:r w:rsidRPr="000972D8">
        <w:rPr>
          <w:rFonts w:ascii="Times New Roman" w:hAnsi="Times New Roman" w:cs="Times New Roman"/>
          <w:szCs w:val="21"/>
        </w:rPr>
        <w:tab/>
      </w:r>
      <w:r w:rsidRPr="000972D8">
        <w:rPr>
          <w:rFonts w:ascii="Times New Roman" w:hAnsi="Times New Roman" w:cs="Times New Roman"/>
          <w:szCs w:val="21"/>
        </w:rPr>
        <w:tab/>
      </w:r>
      <w:r w:rsidRPr="000972D8">
        <w:rPr>
          <w:rFonts w:ascii="Times New Roman" w:hAnsi="Times New Roman" w:cs="Times New Roman"/>
          <w:szCs w:val="21"/>
        </w:rPr>
        <w:tab/>
      </w:r>
      <w:r w:rsidR="0058368B">
        <w:rPr>
          <w:rFonts w:ascii="Times New Roman" w:hAnsi="Times New Roman" w:cs="Times New Roman" w:hint="eastAsia"/>
          <w:szCs w:val="21"/>
        </w:rPr>
        <w:tab/>
      </w:r>
      <w:r w:rsidR="0058368B">
        <w:rPr>
          <w:rFonts w:ascii="Times New Roman" w:hAnsi="Times New Roman" w:cs="Times New Roman" w:hint="eastAsia"/>
          <w:szCs w:val="21"/>
        </w:rPr>
        <w:tab/>
      </w:r>
      <w:r w:rsidR="0058368B">
        <w:rPr>
          <w:rFonts w:ascii="Times New Roman" w:hAnsi="Times New Roman" w:cs="Times New Roman" w:hint="eastAsia"/>
          <w:szCs w:val="21"/>
        </w:rPr>
        <w:tab/>
      </w:r>
      <w:r w:rsidR="0058368B">
        <w:rPr>
          <w:rFonts w:ascii="Times New Roman" w:hAnsi="Times New Roman" w:cs="Times New Roman" w:hint="eastAsia"/>
          <w:szCs w:val="21"/>
        </w:rPr>
        <w:tab/>
      </w:r>
      <w:r w:rsidRPr="000972D8">
        <w:rPr>
          <w:rFonts w:ascii="Times New Roman" w:hAnsi="Times New Roman" w:cs="Times New Roman"/>
          <w:szCs w:val="21"/>
        </w:rPr>
        <w:t>B</w:t>
      </w:r>
      <w:r w:rsidRPr="000972D8">
        <w:rPr>
          <w:rFonts w:ascii="Times New Roman" w:hAnsi="Times New Roman" w:cs="Times New Roman"/>
          <w:szCs w:val="21"/>
        </w:rPr>
        <w:t>．</w:t>
      </w:r>
      <w:r w:rsidR="009B1837" w:rsidRPr="000972D8">
        <w:rPr>
          <w:rFonts w:ascii="Times New Roman" w:hAnsi="Times New Roman" w:cs="Times New Roman"/>
          <w:szCs w:val="21"/>
        </w:rPr>
        <w:t>抛物面</w:t>
      </w:r>
    </w:p>
    <w:p w:rsidR="009B1837" w:rsidRPr="000972D8" w:rsidRDefault="009B1837"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C</w:t>
      </w:r>
      <w:r w:rsidR="00254A15" w:rsidRPr="000972D8">
        <w:rPr>
          <w:rFonts w:ascii="Times New Roman" w:hAnsi="Times New Roman" w:cs="Times New Roman"/>
          <w:szCs w:val="21"/>
        </w:rPr>
        <w:t>．</w:t>
      </w:r>
      <w:r w:rsidRPr="000972D8">
        <w:rPr>
          <w:rFonts w:ascii="Times New Roman" w:hAnsi="Times New Roman" w:cs="Times New Roman"/>
          <w:szCs w:val="21"/>
        </w:rPr>
        <w:t>水平面</w:t>
      </w:r>
      <w:r w:rsidR="00254A15" w:rsidRPr="000972D8">
        <w:rPr>
          <w:rFonts w:ascii="Times New Roman" w:hAnsi="Times New Roman" w:cs="Times New Roman"/>
          <w:szCs w:val="21"/>
        </w:rPr>
        <w:tab/>
      </w:r>
      <w:r w:rsidR="00254A15" w:rsidRPr="000972D8">
        <w:rPr>
          <w:rFonts w:ascii="Times New Roman" w:hAnsi="Times New Roman" w:cs="Times New Roman"/>
          <w:szCs w:val="21"/>
        </w:rPr>
        <w:tab/>
      </w:r>
      <w:r w:rsidR="00254A15" w:rsidRPr="000972D8">
        <w:rPr>
          <w:rFonts w:ascii="Times New Roman" w:hAnsi="Times New Roman" w:cs="Times New Roman"/>
          <w:szCs w:val="21"/>
        </w:rPr>
        <w:tab/>
      </w:r>
      <w:r w:rsidR="0058368B">
        <w:rPr>
          <w:rFonts w:ascii="Times New Roman" w:hAnsi="Times New Roman" w:cs="Times New Roman" w:hint="eastAsia"/>
          <w:szCs w:val="21"/>
        </w:rPr>
        <w:tab/>
      </w:r>
      <w:r w:rsidR="0058368B">
        <w:rPr>
          <w:rFonts w:ascii="Times New Roman" w:hAnsi="Times New Roman" w:cs="Times New Roman" w:hint="eastAsia"/>
          <w:szCs w:val="21"/>
        </w:rPr>
        <w:tab/>
      </w:r>
      <w:r w:rsidR="0058368B">
        <w:rPr>
          <w:rFonts w:ascii="Times New Roman" w:hAnsi="Times New Roman" w:cs="Times New Roman" w:hint="eastAsia"/>
          <w:szCs w:val="21"/>
        </w:rPr>
        <w:tab/>
      </w:r>
      <w:r w:rsidR="0058368B">
        <w:rPr>
          <w:rFonts w:ascii="Times New Roman" w:hAnsi="Times New Roman" w:cs="Times New Roman" w:hint="eastAsia"/>
          <w:szCs w:val="21"/>
        </w:rPr>
        <w:tab/>
      </w:r>
      <w:r w:rsidRPr="000972D8">
        <w:rPr>
          <w:rFonts w:ascii="Times New Roman" w:hAnsi="Times New Roman" w:cs="Times New Roman"/>
          <w:szCs w:val="21"/>
        </w:rPr>
        <w:t>D</w:t>
      </w:r>
      <w:r w:rsidR="00254A15" w:rsidRPr="000972D8">
        <w:rPr>
          <w:rFonts w:ascii="Times New Roman" w:hAnsi="Times New Roman" w:cs="Times New Roman"/>
          <w:szCs w:val="21"/>
        </w:rPr>
        <w:t>．</w:t>
      </w:r>
      <w:r w:rsidRPr="000972D8">
        <w:rPr>
          <w:rFonts w:ascii="Times New Roman" w:hAnsi="Times New Roman" w:cs="Times New Roman"/>
          <w:szCs w:val="21"/>
        </w:rPr>
        <w:t>无法确定</w:t>
      </w:r>
    </w:p>
    <w:p w:rsidR="0058368B" w:rsidRDefault="0058368B" w:rsidP="000972D8">
      <w:pPr>
        <w:spacing w:line="276" w:lineRule="auto"/>
        <w:rPr>
          <w:rFonts w:ascii="Times New Roman" w:eastAsiaTheme="majorEastAsia" w:hAnsi="Times New Roman" w:cs="Times New Roman"/>
          <w:color w:val="FF0000"/>
          <w:szCs w:val="21"/>
        </w:rPr>
      </w:pPr>
    </w:p>
    <w:p w:rsidR="00804493" w:rsidRPr="000972D8" w:rsidRDefault="00804493"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【难度】</w:t>
      </w:r>
      <w:r w:rsidRPr="000972D8">
        <w:rPr>
          <w:rFonts w:ascii="Times New Roman" w:eastAsiaTheme="majorEastAsia" w:hAnsi="Times New Roman" w:cs="Times New Roman"/>
          <w:color w:val="FF0000"/>
          <w:szCs w:val="21"/>
        </w:rPr>
        <w:t>★★</w:t>
      </w:r>
    </w:p>
    <w:p w:rsidR="00473219" w:rsidRPr="000972D8" w:rsidRDefault="00804493" w:rsidP="000972D8">
      <w:pPr>
        <w:spacing w:line="276" w:lineRule="auto"/>
        <w:rPr>
          <w:rFonts w:ascii="Times New Roman" w:eastAsiaTheme="majorEastAsia" w:hAnsi="Times New Roman" w:cs="Times New Roman"/>
          <w:szCs w:val="21"/>
        </w:rPr>
      </w:pPr>
      <w:r w:rsidRPr="000972D8">
        <w:rPr>
          <w:rFonts w:ascii="Times New Roman" w:eastAsiaTheme="majorEastAsia" w:hAnsi="Times New Roman" w:cs="Times New Roman"/>
          <w:color w:val="FF0000"/>
          <w:szCs w:val="21"/>
        </w:rPr>
        <w:t>【答案】</w:t>
      </w:r>
      <w:r w:rsidR="005936B4" w:rsidRPr="000972D8">
        <w:rPr>
          <w:rFonts w:ascii="Times New Roman" w:eastAsiaTheme="majorEastAsia" w:hAnsi="Times New Roman" w:cs="Times New Roman"/>
          <w:color w:val="FF0000"/>
          <w:szCs w:val="21"/>
        </w:rPr>
        <w:t>A</w:t>
      </w:r>
    </w:p>
    <w:p w:rsidR="004C15E3" w:rsidRPr="000972D8" w:rsidRDefault="00804493" w:rsidP="000972D8">
      <w:pPr>
        <w:spacing w:line="276" w:lineRule="auto"/>
        <w:rPr>
          <w:rFonts w:ascii="Times New Roman" w:eastAsiaTheme="majorEastAsia" w:hAnsi="Times New Roman" w:cs="Times New Roman"/>
          <w:szCs w:val="21"/>
        </w:rPr>
      </w:pPr>
      <w:r w:rsidRPr="000972D8">
        <w:rPr>
          <w:rFonts w:ascii="Times New Roman" w:eastAsiaTheme="majorEastAsia" w:hAnsi="Times New Roman" w:cs="Times New Roman"/>
          <w:color w:val="FF0000"/>
          <w:szCs w:val="21"/>
        </w:rPr>
        <w:t>【解析】</w:t>
      </w:r>
      <w:r w:rsidR="00192034" w:rsidRPr="000972D8">
        <w:rPr>
          <w:rFonts w:ascii="Times New Roman" w:hAnsi="Times New Roman" w:cs="Times New Roman"/>
          <w:color w:val="FF0000"/>
          <w:szCs w:val="21"/>
        </w:rPr>
        <w:t>由</w:t>
      </w:r>
      <w:r w:rsidR="00192034" w:rsidRPr="000972D8">
        <w:rPr>
          <w:rFonts w:ascii="Times New Roman" w:hAnsi="Times New Roman" w:cs="Times New Roman"/>
          <w:color w:val="FF0000"/>
          <w:szCs w:val="21"/>
        </w:rPr>
        <w:t>“</w:t>
      </w:r>
      <w:r w:rsidR="00192034" w:rsidRPr="000972D8">
        <w:rPr>
          <w:rFonts w:ascii="Times New Roman" w:hAnsi="Times New Roman" w:cs="Times New Roman"/>
          <w:color w:val="FF0000"/>
          <w:szCs w:val="21"/>
        </w:rPr>
        <w:t>等时圆</w:t>
      </w:r>
      <w:r w:rsidR="00192034" w:rsidRPr="000972D8">
        <w:rPr>
          <w:rFonts w:ascii="Times New Roman" w:hAnsi="Times New Roman" w:cs="Times New Roman"/>
          <w:color w:val="FF0000"/>
          <w:szCs w:val="21"/>
        </w:rPr>
        <w:t>”</w:t>
      </w:r>
      <w:r w:rsidR="00192034" w:rsidRPr="000972D8">
        <w:rPr>
          <w:rFonts w:ascii="Times New Roman" w:hAnsi="Times New Roman" w:cs="Times New Roman"/>
          <w:color w:val="FF0000"/>
          <w:szCs w:val="21"/>
        </w:rPr>
        <w:t>可知，</w:t>
      </w:r>
      <w:r w:rsidR="0058368B">
        <w:rPr>
          <w:rFonts w:ascii="Times New Roman" w:hAnsi="Times New Roman" w:cs="Times New Roman" w:hint="eastAsia"/>
          <w:color w:val="FF0000"/>
          <w:szCs w:val="21"/>
        </w:rPr>
        <w:t>在同一平面内，</w:t>
      </w:r>
      <w:r w:rsidR="00192034" w:rsidRPr="000972D8">
        <w:rPr>
          <w:rFonts w:ascii="Times New Roman" w:hAnsi="Times New Roman" w:cs="Times New Roman"/>
          <w:color w:val="FF0000"/>
          <w:szCs w:val="21"/>
        </w:rPr>
        <w:t>同一时刻这些小物体应在</w:t>
      </w:r>
      <w:r w:rsidR="00192034" w:rsidRPr="000972D8">
        <w:rPr>
          <w:rFonts w:ascii="Times New Roman" w:hAnsi="Times New Roman" w:cs="Times New Roman"/>
          <w:color w:val="FF0000"/>
          <w:szCs w:val="21"/>
        </w:rPr>
        <w:t>“</w:t>
      </w:r>
      <w:r w:rsidR="00192034" w:rsidRPr="000972D8">
        <w:rPr>
          <w:rFonts w:ascii="Times New Roman" w:hAnsi="Times New Roman" w:cs="Times New Roman"/>
          <w:color w:val="FF0000"/>
          <w:szCs w:val="21"/>
        </w:rPr>
        <w:t>等时圆</w:t>
      </w:r>
      <w:r w:rsidR="00192034" w:rsidRPr="000972D8">
        <w:rPr>
          <w:rFonts w:ascii="Times New Roman" w:hAnsi="Times New Roman" w:cs="Times New Roman"/>
          <w:color w:val="FF0000"/>
          <w:szCs w:val="21"/>
        </w:rPr>
        <w:t>”</w:t>
      </w:r>
      <w:r w:rsidR="00192034" w:rsidRPr="000972D8">
        <w:rPr>
          <w:rFonts w:ascii="Times New Roman" w:hAnsi="Times New Roman" w:cs="Times New Roman"/>
          <w:color w:val="FF0000"/>
          <w:szCs w:val="21"/>
        </w:rPr>
        <w:t>上，</w:t>
      </w:r>
      <w:r w:rsidR="0058368B">
        <w:rPr>
          <w:rFonts w:ascii="Times New Roman" w:hAnsi="Times New Roman" w:cs="Times New Roman" w:hint="eastAsia"/>
          <w:color w:val="FF0000"/>
          <w:szCs w:val="21"/>
        </w:rPr>
        <w:t>在不同平面上，物体所在的位置是球面。</w:t>
      </w:r>
      <w:r w:rsidR="00192034" w:rsidRPr="000972D8">
        <w:rPr>
          <w:rFonts w:ascii="Times New Roman" w:hAnsi="Times New Roman" w:cs="Times New Roman"/>
          <w:color w:val="FF0000"/>
          <w:szCs w:val="21"/>
        </w:rPr>
        <w:t>所以</w:t>
      </w:r>
      <w:r w:rsidR="00192034" w:rsidRPr="000972D8">
        <w:rPr>
          <w:rFonts w:ascii="Times New Roman" w:hAnsi="Times New Roman" w:cs="Times New Roman"/>
          <w:color w:val="FF0000"/>
          <w:szCs w:val="21"/>
        </w:rPr>
        <w:t>A</w:t>
      </w:r>
      <w:r w:rsidR="00192034" w:rsidRPr="000972D8">
        <w:rPr>
          <w:rFonts w:ascii="Times New Roman" w:hAnsi="Times New Roman" w:cs="Times New Roman"/>
          <w:color w:val="FF0000"/>
          <w:szCs w:val="21"/>
        </w:rPr>
        <w:t>正确</w:t>
      </w:r>
    </w:p>
    <w:p w:rsidR="0058368B" w:rsidRDefault="0058368B" w:rsidP="000972D8">
      <w:pPr>
        <w:spacing w:line="276" w:lineRule="auto"/>
        <w:jc w:val="left"/>
        <w:rPr>
          <w:rFonts w:ascii="Times New Roman" w:hAnsi="Times New Roman" w:cs="Times New Roman" w:hint="eastAsia"/>
          <w:szCs w:val="21"/>
        </w:rPr>
      </w:pPr>
    </w:p>
    <w:p w:rsidR="00C65762" w:rsidRDefault="00C65762" w:rsidP="000972D8">
      <w:pPr>
        <w:spacing w:line="276" w:lineRule="auto"/>
        <w:jc w:val="left"/>
        <w:rPr>
          <w:rFonts w:ascii="Times New Roman" w:hAnsi="Times New Roman" w:cs="Times New Roman" w:hint="eastAsia"/>
          <w:szCs w:val="21"/>
        </w:rPr>
      </w:pPr>
    </w:p>
    <w:p w:rsidR="00C65762" w:rsidRDefault="00C65762" w:rsidP="000972D8">
      <w:pPr>
        <w:spacing w:line="276" w:lineRule="auto"/>
        <w:jc w:val="left"/>
        <w:rPr>
          <w:rFonts w:ascii="Times New Roman" w:hAnsi="Times New Roman" w:cs="Times New Roman"/>
          <w:szCs w:val="21"/>
        </w:rPr>
      </w:pPr>
    </w:p>
    <w:p w:rsidR="004C15E3" w:rsidRPr="000972D8" w:rsidRDefault="004C15E3" w:rsidP="000972D8">
      <w:pPr>
        <w:spacing w:line="276" w:lineRule="auto"/>
        <w:jc w:val="left"/>
        <w:rPr>
          <w:rFonts w:ascii="Times New Roman" w:hAnsi="Times New Roman" w:cs="Times New Roman"/>
          <w:szCs w:val="21"/>
        </w:rPr>
      </w:pPr>
      <w:r w:rsidRPr="000972D8">
        <w:rPr>
          <w:rFonts w:ascii="Times New Roman" w:hAnsi="Times New Roman" w:cs="Times New Roman"/>
          <w:szCs w:val="21"/>
        </w:rPr>
        <w:t>2</w:t>
      </w:r>
      <w:r w:rsidRPr="000972D8">
        <w:rPr>
          <w:rFonts w:ascii="Times New Roman" w:hAnsi="Times New Roman" w:cs="Times New Roman"/>
          <w:szCs w:val="21"/>
        </w:rPr>
        <w:t>、圆</w:t>
      </w:r>
      <w:r w:rsidRPr="000972D8">
        <w:rPr>
          <w:rFonts w:ascii="Times New Roman" w:hAnsi="Times New Roman" w:cs="Times New Roman"/>
          <w:i/>
          <w:szCs w:val="21"/>
        </w:rPr>
        <w:t>O</w:t>
      </w:r>
      <w:r w:rsidRPr="000972D8">
        <w:rPr>
          <w:rFonts w:ascii="Times New Roman" w:hAnsi="Times New Roman" w:cs="Times New Roman"/>
          <w:szCs w:val="21"/>
          <w:vertAlign w:val="subscript"/>
        </w:rPr>
        <w:t>1</w:t>
      </w:r>
      <w:r w:rsidRPr="000972D8">
        <w:rPr>
          <w:rFonts w:ascii="Times New Roman" w:hAnsi="Times New Roman" w:cs="Times New Roman"/>
          <w:szCs w:val="21"/>
        </w:rPr>
        <w:t>和圆</w:t>
      </w:r>
      <w:r w:rsidRPr="000972D8">
        <w:rPr>
          <w:rFonts w:ascii="Times New Roman" w:hAnsi="Times New Roman" w:cs="Times New Roman"/>
          <w:i/>
          <w:szCs w:val="21"/>
        </w:rPr>
        <w:t>O</w:t>
      </w:r>
      <w:r w:rsidRPr="000972D8">
        <w:rPr>
          <w:rFonts w:ascii="Times New Roman" w:hAnsi="Times New Roman" w:cs="Times New Roman"/>
          <w:szCs w:val="21"/>
          <w:vertAlign w:val="subscript"/>
        </w:rPr>
        <w:t>2</w:t>
      </w:r>
      <w:r w:rsidRPr="000972D8">
        <w:rPr>
          <w:rFonts w:ascii="Times New Roman" w:hAnsi="Times New Roman" w:cs="Times New Roman"/>
          <w:szCs w:val="21"/>
        </w:rPr>
        <w:t>相切于点</w:t>
      </w:r>
      <w:r w:rsidRPr="000972D8">
        <w:rPr>
          <w:rFonts w:ascii="Times New Roman" w:hAnsi="Times New Roman" w:cs="Times New Roman"/>
          <w:i/>
          <w:szCs w:val="21"/>
        </w:rPr>
        <w:t>P</w:t>
      </w:r>
      <w:r w:rsidRPr="000972D8">
        <w:rPr>
          <w:rFonts w:ascii="Times New Roman" w:hAnsi="Times New Roman" w:cs="Times New Roman"/>
          <w:szCs w:val="21"/>
        </w:rPr>
        <w:t>，</w:t>
      </w:r>
      <w:r w:rsidRPr="000972D8">
        <w:rPr>
          <w:rFonts w:ascii="Times New Roman" w:hAnsi="Times New Roman" w:cs="Times New Roman"/>
          <w:i/>
          <w:szCs w:val="21"/>
        </w:rPr>
        <w:t>O</w:t>
      </w:r>
      <w:r w:rsidRPr="000972D8">
        <w:rPr>
          <w:rFonts w:ascii="Times New Roman" w:hAnsi="Times New Roman" w:cs="Times New Roman"/>
          <w:szCs w:val="21"/>
          <w:vertAlign w:val="subscript"/>
        </w:rPr>
        <w:t>1</w:t>
      </w:r>
      <w:r w:rsidRPr="000972D8">
        <w:rPr>
          <w:rFonts w:ascii="Times New Roman" w:hAnsi="Times New Roman" w:cs="Times New Roman"/>
          <w:szCs w:val="21"/>
        </w:rPr>
        <w:t>、</w:t>
      </w:r>
      <w:r w:rsidRPr="000972D8">
        <w:rPr>
          <w:rFonts w:ascii="Times New Roman" w:hAnsi="Times New Roman" w:cs="Times New Roman"/>
          <w:i/>
          <w:szCs w:val="21"/>
        </w:rPr>
        <w:t>O</w:t>
      </w:r>
      <w:r w:rsidRPr="000972D8">
        <w:rPr>
          <w:rFonts w:ascii="Times New Roman" w:hAnsi="Times New Roman" w:cs="Times New Roman"/>
          <w:szCs w:val="21"/>
          <w:vertAlign w:val="subscript"/>
        </w:rPr>
        <w:t>2</w:t>
      </w:r>
      <w:r w:rsidRPr="000972D8">
        <w:rPr>
          <w:rFonts w:ascii="Times New Roman" w:hAnsi="Times New Roman" w:cs="Times New Roman"/>
          <w:szCs w:val="21"/>
        </w:rPr>
        <w:t>的连线为一竖直线，如图</w:t>
      </w:r>
      <w:r w:rsidRPr="000972D8">
        <w:rPr>
          <w:rFonts w:ascii="Times New Roman" w:hAnsi="Times New Roman" w:cs="Times New Roman"/>
          <w:szCs w:val="21"/>
        </w:rPr>
        <w:t>8</w:t>
      </w:r>
      <w:r w:rsidRPr="000972D8">
        <w:rPr>
          <w:rFonts w:ascii="Times New Roman" w:hAnsi="Times New Roman" w:cs="Times New Roman"/>
          <w:szCs w:val="21"/>
        </w:rPr>
        <w:t>所示。过点</w:t>
      </w:r>
      <w:r w:rsidRPr="000972D8">
        <w:rPr>
          <w:rFonts w:ascii="Times New Roman" w:hAnsi="Times New Roman" w:cs="Times New Roman"/>
          <w:i/>
          <w:szCs w:val="21"/>
        </w:rPr>
        <w:t>P</w:t>
      </w:r>
      <w:r w:rsidRPr="000972D8">
        <w:rPr>
          <w:rFonts w:ascii="Times New Roman" w:hAnsi="Times New Roman" w:cs="Times New Roman"/>
          <w:szCs w:val="21"/>
        </w:rPr>
        <w:t>有两条光滑的轨道</w:t>
      </w:r>
      <w:r w:rsidRPr="000972D8">
        <w:rPr>
          <w:rFonts w:ascii="Times New Roman" w:hAnsi="Times New Roman" w:cs="Times New Roman"/>
          <w:i/>
          <w:szCs w:val="21"/>
        </w:rPr>
        <w:t>AB</w:t>
      </w:r>
      <w:r w:rsidRPr="000972D8">
        <w:rPr>
          <w:rFonts w:ascii="Times New Roman" w:hAnsi="Times New Roman" w:cs="Times New Roman"/>
          <w:szCs w:val="21"/>
        </w:rPr>
        <w:t>、</w:t>
      </w:r>
      <w:r w:rsidRPr="000972D8">
        <w:rPr>
          <w:rFonts w:ascii="Times New Roman" w:hAnsi="Times New Roman" w:cs="Times New Roman"/>
          <w:i/>
          <w:szCs w:val="21"/>
        </w:rPr>
        <w:t>CD</w:t>
      </w:r>
      <w:r w:rsidRPr="000972D8">
        <w:rPr>
          <w:rFonts w:ascii="Times New Roman" w:hAnsi="Times New Roman" w:cs="Times New Roman"/>
          <w:szCs w:val="21"/>
        </w:rPr>
        <w:t>，两个小物体由静止开始分别沿</w:t>
      </w:r>
      <w:r w:rsidRPr="000972D8">
        <w:rPr>
          <w:rFonts w:ascii="Times New Roman" w:hAnsi="Times New Roman" w:cs="Times New Roman"/>
          <w:i/>
          <w:szCs w:val="21"/>
        </w:rPr>
        <w:t>AB</w:t>
      </w:r>
      <w:r w:rsidRPr="000972D8">
        <w:rPr>
          <w:rFonts w:ascii="Times New Roman" w:hAnsi="Times New Roman" w:cs="Times New Roman"/>
          <w:szCs w:val="21"/>
        </w:rPr>
        <w:t>、</w:t>
      </w:r>
      <w:r w:rsidRPr="000972D8">
        <w:rPr>
          <w:rFonts w:ascii="Times New Roman" w:hAnsi="Times New Roman" w:cs="Times New Roman"/>
          <w:i/>
          <w:szCs w:val="21"/>
        </w:rPr>
        <w:t>CD</w:t>
      </w:r>
      <w:r w:rsidRPr="000972D8">
        <w:rPr>
          <w:rFonts w:ascii="Times New Roman" w:hAnsi="Times New Roman" w:cs="Times New Roman"/>
          <w:szCs w:val="21"/>
        </w:rPr>
        <w:t>下滑，下滑时间分别为</w:t>
      </w:r>
      <w:r w:rsidRPr="000972D8">
        <w:rPr>
          <w:rFonts w:ascii="Times New Roman" w:hAnsi="Times New Roman" w:cs="Times New Roman"/>
          <w:i/>
          <w:szCs w:val="21"/>
        </w:rPr>
        <w:t>t</w:t>
      </w:r>
      <w:r w:rsidRPr="000972D8">
        <w:rPr>
          <w:rFonts w:ascii="Times New Roman" w:hAnsi="Times New Roman" w:cs="Times New Roman"/>
          <w:szCs w:val="21"/>
          <w:vertAlign w:val="subscript"/>
        </w:rPr>
        <w:t>1</w:t>
      </w:r>
      <w:r w:rsidRPr="000972D8">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2</w:t>
      </w:r>
      <w:r w:rsidRPr="000972D8">
        <w:rPr>
          <w:rFonts w:ascii="Times New Roman" w:hAnsi="Times New Roman" w:cs="Times New Roman"/>
          <w:szCs w:val="21"/>
        </w:rPr>
        <w:t>，则</w:t>
      </w:r>
      <w:r w:rsidRPr="000972D8">
        <w:rPr>
          <w:rFonts w:ascii="Times New Roman" w:hAnsi="Times New Roman" w:cs="Times New Roman"/>
          <w:i/>
          <w:szCs w:val="21"/>
        </w:rPr>
        <w:t>t</w:t>
      </w:r>
      <w:r w:rsidRPr="000972D8">
        <w:rPr>
          <w:rFonts w:ascii="Times New Roman" w:hAnsi="Times New Roman" w:cs="Times New Roman"/>
          <w:szCs w:val="21"/>
          <w:vertAlign w:val="subscript"/>
        </w:rPr>
        <w:t>1</w:t>
      </w:r>
      <w:r w:rsidRPr="000972D8">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2</w:t>
      </w:r>
      <w:r w:rsidRPr="000972D8">
        <w:rPr>
          <w:rFonts w:ascii="Times New Roman" w:hAnsi="Times New Roman" w:cs="Times New Roman"/>
          <w:szCs w:val="21"/>
        </w:rPr>
        <w:t>的关系是（</w:t>
      </w:r>
      <w:r w:rsidRPr="000972D8">
        <w:rPr>
          <w:rFonts w:ascii="Times New Roman" w:hAnsi="Times New Roman" w:cs="Times New Roman"/>
          <w:szCs w:val="21"/>
        </w:rPr>
        <w:tab/>
      </w:r>
      <w:r w:rsidRPr="000972D8">
        <w:rPr>
          <w:rFonts w:ascii="Times New Roman" w:hAnsi="Times New Roman" w:cs="Times New Roman"/>
          <w:szCs w:val="21"/>
        </w:rPr>
        <w:tab/>
      </w:r>
      <w:r w:rsidRPr="000972D8">
        <w:rPr>
          <w:rFonts w:ascii="Times New Roman" w:hAnsi="Times New Roman" w:cs="Times New Roman"/>
          <w:szCs w:val="21"/>
        </w:rPr>
        <w:t>）</w:t>
      </w:r>
    </w:p>
    <w:p w:rsidR="004C15E3" w:rsidRPr="000972D8" w:rsidRDefault="004C15E3"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noProof/>
          <w:szCs w:val="21"/>
        </w:rPr>
        <w:drawing>
          <wp:anchor distT="0" distB="0" distL="114300" distR="114300" simplePos="0" relativeHeight="251660800" behindDoc="0" locked="0" layoutInCell="1" allowOverlap="1">
            <wp:simplePos x="0" y="0"/>
            <wp:positionH relativeFrom="column">
              <wp:posOffset>4271645</wp:posOffset>
            </wp:positionH>
            <wp:positionV relativeFrom="paragraph">
              <wp:posOffset>11430</wp:posOffset>
            </wp:positionV>
            <wp:extent cx="1057275" cy="1190625"/>
            <wp:effectExtent l="0" t="0" r="0" b="0"/>
            <wp:wrapSquare wrapText="bothSides"/>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57275" cy="1190625"/>
                    </a:xfrm>
                    <a:prstGeom prst="rect">
                      <a:avLst/>
                    </a:prstGeom>
                  </pic:spPr>
                </pic:pic>
              </a:graphicData>
            </a:graphic>
          </wp:anchor>
        </w:drawing>
      </w:r>
      <w:r w:rsidRPr="000972D8">
        <w:rPr>
          <w:rFonts w:ascii="Times New Roman" w:hAnsi="Times New Roman" w:cs="Times New Roman"/>
          <w:szCs w:val="21"/>
        </w:rPr>
        <w:t>A</w:t>
      </w:r>
      <w:r w:rsidRPr="000972D8">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1</w:t>
      </w:r>
      <w:r w:rsidRPr="000972D8">
        <w:rPr>
          <w:rFonts w:ascii="Times New Roman" w:hAnsi="Times New Roman" w:cs="Times New Roman"/>
          <w:szCs w:val="21"/>
        </w:rPr>
        <w:t>&gt;</w:t>
      </w:r>
      <w:r w:rsidRPr="000972D8">
        <w:rPr>
          <w:rFonts w:ascii="Times New Roman" w:hAnsi="Times New Roman" w:cs="Times New Roman"/>
          <w:i/>
          <w:szCs w:val="21"/>
        </w:rPr>
        <w:t>t</w:t>
      </w:r>
      <w:r w:rsidRPr="000972D8">
        <w:rPr>
          <w:rFonts w:ascii="Times New Roman" w:hAnsi="Times New Roman" w:cs="Times New Roman"/>
          <w:szCs w:val="21"/>
          <w:vertAlign w:val="subscript"/>
        </w:rPr>
        <w:t>2</w:t>
      </w:r>
    </w:p>
    <w:p w:rsidR="004C15E3" w:rsidRPr="000972D8" w:rsidRDefault="004C15E3"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B</w:t>
      </w:r>
      <w:r w:rsidRPr="000972D8">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1</w:t>
      </w:r>
      <w:r w:rsidR="00C65762">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2</w:t>
      </w:r>
    </w:p>
    <w:p w:rsidR="004C15E3" w:rsidRPr="000972D8" w:rsidRDefault="004C15E3"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C</w:t>
      </w:r>
      <w:r w:rsidRPr="000972D8">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1</w:t>
      </w:r>
      <w:r w:rsidRPr="000972D8">
        <w:rPr>
          <w:rFonts w:ascii="Times New Roman" w:hAnsi="Times New Roman" w:cs="Times New Roman"/>
          <w:szCs w:val="21"/>
        </w:rPr>
        <w:t>&lt;</w:t>
      </w:r>
      <w:r w:rsidRPr="000972D8">
        <w:rPr>
          <w:rFonts w:ascii="Times New Roman" w:hAnsi="Times New Roman" w:cs="Times New Roman"/>
          <w:i/>
          <w:szCs w:val="21"/>
        </w:rPr>
        <w:t>t</w:t>
      </w:r>
      <w:r w:rsidRPr="000972D8">
        <w:rPr>
          <w:rFonts w:ascii="Times New Roman" w:hAnsi="Times New Roman" w:cs="Times New Roman"/>
          <w:szCs w:val="21"/>
          <w:vertAlign w:val="subscript"/>
        </w:rPr>
        <w:t>2</w:t>
      </w:r>
    </w:p>
    <w:p w:rsidR="004C15E3" w:rsidRPr="000972D8" w:rsidRDefault="004C15E3"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D</w:t>
      </w:r>
      <w:r w:rsidRPr="000972D8">
        <w:rPr>
          <w:rFonts w:ascii="Times New Roman" w:hAnsi="Times New Roman" w:cs="Times New Roman"/>
          <w:szCs w:val="21"/>
        </w:rPr>
        <w:t>．无法判断</w:t>
      </w:r>
    </w:p>
    <w:p w:rsidR="004C15E3" w:rsidRPr="000972D8" w:rsidRDefault="004C15E3"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【难度】</w:t>
      </w:r>
      <w:r w:rsidRPr="000972D8">
        <w:rPr>
          <w:rFonts w:ascii="Times New Roman" w:eastAsiaTheme="majorEastAsia" w:hAnsi="Times New Roman" w:cs="Times New Roman"/>
          <w:color w:val="FF0000"/>
          <w:szCs w:val="21"/>
        </w:rPr>
        <w:t>★★</w:t>
      </w:r>
    </w:p>
    <w:p w:rsidR="004C15E3" w:rsidRPr="000972D8" w:rsidRDefault="004C15E3" w:rsidP="000972D8">
      <w:pPr>
        <w:spacing w:line="276" w:lineRule="auto"/>
        <w:rPr>
          <w:rFonts w:ascii="Times New Roman" w:eastAsiaTheme="majorEastAsia" w:hAnsi="Times New Roman" w:cs="Times New Roman"/>
          <w:szCs w:val="21"/>
        </w:rPr>
      </w:pPr>
      <w:r w:rsidRPr="000972D8">
        <w:rPr>
          <w:rFonts w:ascii="Times New Roman" w:eastAsiaTheme="majorEastAsia" w:hAnsi="Times New Roman" w:cs="Times New Roman"/>
          <w:color w:val="FF0000"/>
          <w:szCs w:val="21"/>
        </w:rPr>
        <w:t>【答案】</w:t>
      </w:r>
      <w:r w:rsidRPr="000972D8">
        <w:rPr>
          <w:rFonts w:ascii="Times New Roman" w:eastAsiaTheme="majorEastAsia" w:hAnsi="Times New Roman" w:cs="Times New Roman"/>
          <w:color w:val="FF0000"/>
          <w:szCs w:val="21"/>
        </w:rPr>
        <w:t>B</w:t>
      </w:r>
    </w:p>
    <w:p w:rsidR="00F3090C" w:rsidRPr="000972D8" w:rsidRDefault="004C15E3"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【解析】设轨道</w:t>
      </w:r>
      <w:r w:rsidRPr="000972D8">
        <w:rPr>
          <w:rFonts w:ascii="Times New Roman" w:hAnsi="Times New Roman" w:cs="Times New Roman"/>
          <w:i/>
          <w:color w:val="FF0000"/>
          <w:szCs w:val="21"/>
        </w:rPr>
        <w:t>AB</w:t>
      </w:r>
      <w:r w:rsidRPr="000972D8">
        <w:rPr>
          <w:rFonts w:ascii="Times New Roman" w:hAnsi="Times New Roman" w:cs="Times New Roman"/>
          <w:color w:val="FF0000"/>
          <w:szCs w:val="21"/>
        </w:rPr>
        <w:t>与水平面间的夹角为</w:t>
      </w:r>
      <w:r w:rsidRPr="002148B0">
        <w:rPr>
          <w:rFonts w:ascii="Times New Roman" w:hAnsi="Times New Roman" w:cs="Times New Roman"/>
          <w:i/>
          <w:color w:val="FF0000"/>
          <w:szCs w:val="21"/>
        </w:rPr>
        <w:t>θ</w:t>
      </w:r>
      <w:r w:rsidRPr="000972D8">
        <w:rPr>
          <w:rFonts w:ascii="Times New Roman" w:hAnsi="Times New Roman" w:cs="Times New Roman"/>
          <w:color w:val="FF0000"/>
          <w:szCs w:val="21"/>
        </w:rPr>
        <w:t>，由几何关系可知：轨道</w:t>
      </w:r>
      <w:r w:rsidRPr="000972D8">
        <w:rPr>
          <w:rFonts w:ascii="Times New Roman" w:hAnsi="Times New Roman" w:cs="Times New Roman"/>
          <w:i/>
          <w:color w:val="FF0000"/>
          <w:szCs w:val="21"/>
        </w:rPr>
        <w:t>ab</w:t>
      </w:r>
      <w:r w:rsidRPr="000972D8">
        <w:rPr>
          <w:rFonts w:ascii="Times New Roman" w:hAnsi="Times New Roman" w:cs="Times New Roman"/>
          <w:color w:val="FF0000"/>
          <w:szCs w:val="21"/>
        </w:rPr>
        <w:t>的长度</w:t>
      </w:r>
      <w:r w:rsidRPr="000972D8">
        <w:rPr>
          <w:rFonts w:ascii="Times New Roman" w:hAnsi="Times New Roman" w:cs="Times New Roman"/>
          <w:i/>
          <w:color w:val="FF0000"/>
          <w:szCs w:val="21"/>
        </w:rPr>
        <w:t>s</w:t>
      </w:r>
      <w:r w:rsidR="00C65762">
        <w:rPr>
          <w:rFonts w:ascii="Times New Roman" w:hAnsi="Times New Roman" w:cs="Times New Roman"/>
          <w:i/>
          <w:color w:val="FF0000"/>
          <w:szCs w:val="21"/>
        </w:rPr>
        <w:t>＝</w:t>
      </w:r>
      <w:r w:rsidRPr="000972D8">
        <w:rPr>
          <w:rFonts w:ascii="Times New Roman" w:hAnsi="Times New Roman" w:cs="Times New Roman"/>
          <w:i/>
          <w:color w:val="FF0000"/>
          <w:szCs w:val="21"/>
        </w:rPr>
        <w:t>（</w:t>
      </w:r>
      <w:r w:rsidRPr="000972D8">
        <w:rPr>
          <w:rFonts w:ascii="Times New Roman" w:hAnsi="Times New Roman" w:cs="Times New Roman"/>
          <w:color w:val="FF0000"/>
          <w:szCs w:val="21"/>
        </w:rPr>
        <w:t>2</w:t>
      </w:r>
      <w:r w:rsidRPr="000972D8">
        <w:rPr>
          <w:rFonts w:ascii="Times New Roman" w:hAnsi="Times New Roman" w:cs="Times New Roman"/>
          <w:i/>
          <w:color w:val="FF0000"/>
          <w:szCs w:val="21"/>
        </w:rPr>
        <w:t>R</w:t>
      </w:r>
      <w:r w:rsidR="00C65762">
        <w:rPr>
          <w:rFonts w:ascii="Times New Roman" w:hAnsi="Times New Roman" w:cs="Times New Roman"/>
          <w:i/>
          <w:color w:val="FF0000"/>
          <w:szCs w:val="21"/>
        </w:rPr>
        <w:t>＋</w:t>
      </w:r>
      <w:r w:rsidRPr="000972D8">
        <w:rPr>
          <w:rFonts w:ascii="Times New Roman" w:hAnsi="Times New Roman" w:cs="Times New Roman"/>
          <w:color w:val="FF0000"/>
          <w:szCs w:val="21"/>
        </w:rPr>
        <w:t>2</w:t>
      </w:r>
      <w:r w:rsidRPr="000972D8">
        <w:rPr>
          <w:rFonts w:ascii="Times New Roman" w:hAnsi="Times New Roman" w:cs="Times New Roman"/>
          <w:i/>
          <w:color w:val="FF0000"/>
          <w:szCs w:val="21"/>
        </w:rPr>
        <w:t>r</w:t>
      </w:r>
      <w:r w:rsidRPr="000972D8">
        <w:rPr>
          <w:rFonts w:ascii="Times New Roman" w:hAnsi="Times New Roman" w:cs="Times New Roman"/>
          <w:i/>
          <w:color w:val="FF0000"/>
          <w:szCs w:val="21"/>
        </w:rPr>
        <w:t>）</w:t>
      </w:r>
      <w:r w:rsidRPr="00FE2B36">
        <w:rPr>
          <w:rFonts w:ascii="Times New Roman" w:hAnsi="Times New Roman" w:cs="Times New Roman"/>
          <w:color w:val="FF0000"/>
          <w:szCs w:val="21"/>
        </w:rPr>
        <w:t>cos</w:t>
      </w:r>
      <w:r w:rsidRPr="002148B0">
        <w:rPr>
          <w:rFonts w:ascii="Times New Roman" w:hAnsi="Times New Roman" w:cs="Times New Roman"/>
          <w:i/>
          <w:color w:val="FF0000"/>
          <w:szCs w:val="21"/>
        </w:rPr>
        <w:t>θ</w:t>
      </w:r>
    </w:p>
    <w:p w:rsidR="004C15E3" w:rsidRPr="000972D8" w:rsidRDefault="00F3090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i/>
          <w:color w:val="FF0000"/>
          <w:szCs w:val="21"/>
        </w:rPr>
        <w:t>s</w:t>
      </w:r>
      <w:r w:rsidR="00C65762">
        <w:rPr>
          <w:rFonts w:ascii="Times New Roman" w:hAnsi="Times New Roman" w:cs="Times New Roman"/>
          <w:i/>
          <w:color w:val="FF0000"/>
          <w:szCs w:val="21"/>
        </w:rPr>
        <w:t>＝</w:t>
      </w:r>
      <w:r w:rsidR="00397A7F" w:rsidRPr="000972D8">
        <w:rPr>
          <w:rFonts w:ascii="Times New Roman" w:hAnsi="Times New Roman" w:cs="Times New Roman"/>
          <w:i/>
          <w:color w:val="FF0000"/>
          <w:szCs w:val="21"/>
        </w:rPr>
        <w:t>g</w:t>
      </w:r>
      <w:r w:rsidR="00397A7F" w:rsidRPr="00FE2B36">
        <w:rPr>
          <w:rFonts w:ascii="Times New Roman" w:hAnsi="Times New Roman" w:cs="Times New Roman"/>
          <w:color w:val="FF0000"/>
          <w:szCs w:val="21"/>
        </w:rPr>
        <w:t>cos</w:t>
      </w:r>
      <w:r w:rsidR="00397A7F" w:rsidRPr="002148B0">
        <w:rPr>
          <w:rFonts w:ascii="Times New Roman" w:hAnsi="Times New Roman" w:cs="Times New Roman"/>
          <w:i/>
          <w:color w:val="FF0000"/>
          <w:szCs w:val="21"/>
        </w:rPr>
        <w:t>θ</w:t>
      </w:r>
      <w:r w:rsidR="00397A7F" w:rsidRPr="000972D8">
        <w:rPr>
          <w:rFonts w:ascii="Times New Roman" w:hAnsi="Times New Roman" w:cs="Times New Roman"/>
          <w:i/>
          <w:color w:val="FF0000"/>
          <w:szCs w:val="21"/>
        </w:rPr>
        <w:t>t</w:t>
      </w:r>
      <w:r w:rsidR="00397A7F" w:rsidRPr="000972D8">
        <w:rPr>
          <w:rFonts w:ascii="Times New Roman" w:hAnsi="Times New Roman" w:cs="Times New Roman"/>
          <w:color w:val="FF0000"/>
          <w:szCs w:val="21"/>
          <w:vertAlign w:val="superscript"/>
        </w:rPr>
        <w:t>2</w:t>
      </w:r>
      <w:r w:rsidR="00397A7F" w:rsidRPr="000972D8">
        <w:rPr>
          <w:rFonts w:ascii="Times New Roman" w:hAnsi="Times New Roman" w:cs="Times New Roman"/>
          <w:color w:val="FF0000"/>
          <w:szCs w:val="21"/>
        </w:rPr>
        <w:t>/2</w:t>
      </w:r>
      <w:r w:rsidR="00C46FBD" w:rsidRPr="000972D8">
        <w:rPr>
          <w:rFonts w:ascii="Times New Roman" w:hAnsi="Times New Roman" w:cs="Times New Roman"/>
          <w:color w:val="FF0000"/>
          <w:szCs w:val="21"/>
        </w:rPr>
        <w:t>，所以时间与角度无关</w:t>
      </w:r>
    </w:p>
    <w:p w:rsidR="00C6473A" w:rsidRDefault="00C6473A" w:rsidP="000972D8">
      <w:pPr>
        <w:spacing w:line="276" w:lineRule="auto"/>
        <w:jc w:val="left"/>
        <w:rPr>
          <w:rFonts w:ascii="Times New Roman" w:hAnsi="Times New Roman" w:cs="Times New Roman"/>
          <w:color w:val="FF0000"/>
          <w:szCs w:val="21"/>
        </w:rPr>
      </w:pPr>
    </w:p>
    <w:p w:rsidR="002148B0" w:rsidRPr="000972D8" w:rsidRDefault="0058368B" w:rsidP="002148B0">
      <w:pPr>
        <w:spacing w:line="276" w:lineRule="auto"/>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w:t>
      </w:r>
      <w:r w:rsidR="002148B0" w:rsidRPr="000972D8">
        <w:rPr>
          <w:rFonts w:ascii="Times New Roman" w:hAnsi="Times New Roman" w:cs="Times New Roman"/>
          <w:szCs w:val="21"/>
        </w:rPr>
        <w:t>如图所示，</w:t>
      </w:r>
      <w:r w:rsidR="002148B0" w:rsidRPr="000972D8">
        <w:rPr>
          <w:rFonts w:ascii="Times New Roman" w:hAnsi="Times New Roman" w:cs="Times New Roman"/>
          <w:i/>
          <w:szCs w:val="21"/>
        </w:rPr>
        <w:t>Oa</w:t>
      </w:r>
      <w:r w:rsidR="002148B0" w:rsidRPr="000972D8">
        <w:rPr>
          <w:rFonts w:ascii="Times New Roman" w:hAnsi="Times New Roman" w:cs="Times New Roman"/>
          <w:szCs w:val="21"/>
        </w:rPr>
        <w:t>、</w:t>
      </w:r>
      <w:r w:rsidR="002148B0" w:rsidRPr="000972D8">
        <w:rPr>
          <w:rFonts w:ascii="Times New Roman" w:hAnsi="Times New Roman" w:cs="Times New Roman"/>
          <w:i/>
          <w:szCs w:val="21"/>
        </w:rPr>
        <w:t>Ob</w:t>
      </w:r>
      <w:r w:rsidR="002148B0" w:rsidRPr="000972D8">
        <w:rPr>
          <w:rFonts w:ascii="Times New Roman" w:hAnsi="Times New Roman" w:cs="Times New Roman"/>
          <w:szCs w:val="21"/>
        </w:rPr>
        <w:t>、</w:t>
      </w:r>
      <w:r w:rsidR="002148B0" w:rsidRPr="000972D8">
        <w:rPr>
          <w:rFonts w:ascii="Times New Roman" w:hAnsi="Times New Roman" w:cs="Times New Roman"/>
          <w:i/>
          <w:szCs w:val="21"/>
        </w:rPr>
        <w:t>Oc</w:t>
      </w:r>
      <w:r w:rsidR="002148B0" w:rsidRPr="000972D8">
        <w:rPr>
          <w:rFonts w:ascii="Times New Roman" w:hAnsi="Times New Roman" w:cs="Times New Roman"/>
          <w:szCs w:val="21"/>
        </w:rPr>
        <w:t>是竖直平面内三根固定的光滑细杆，</w:t>
      </w:r>
      <w:r w:rsidR="002148B0" w:rsidRPr="000972D8">
        <w:rPr>
          <w:rFonts w:ascii="Times New Roman" w:hAnsi="Times New Roman" w:cs="Times New Roman"/>
          <w:i/>
          <w:szCs w:val="21"/>
        </w:rPr>
        <w:t>O</w:t>
      </w:r>
      <w:r w:rsidR="002148B0" w:rsidRPr="000972D8">
        <w:rPr>
          <w:rFonts w:ascii="Times New Roman" w:hAnsi="Times New Roman" w:cs="Times New Roman"/>
          <w:szCs w:val="21"/>
        </w:rPr>
        <w:t>、</w:t>
      </w:r>
      <w:r w:rsidR="002148B0" w:rsidRPr="000972D8">
        <w:rPr>
          <w:rFonts w:ascii="Times New Roman" w:hAnsi="Times New Roman" w:cs="Times New Roman"/>
          <w:i/>
          <w:szCs w:val="21"/>
        </w:rPr>
        <w:t>a</w:t>
      </w:r>
      <w:r w:rsidR="002148B0" w:rsidRPr="000972D8">
        <w:rPr>
          <w:rFonts w:ascii="Times New Roman" w:hAnsi="Times New Roman" w:cs="Times New Roman"/>
          <w:szCs w:val="21"/>
        </w:rPr>
        <w:t>、</w:t>
      </w:r>
      <w:r w:rsidR="002148B0" w:rsidRPr="000972D8">
        <w:rPr>
          <w:rFonts w:ascii="Times New Roman" w:hAnsi="Times New Roman" w:cs="Times New Roman"/>
          <w:i/>
          <w:szCs w:val="21"/>
        </w:rPr>
        <w:t>b</w:t>
      </w:r>
      <w:r w:rsidR="002148B0" w:rsidRPr="000972D8">
        <w:rPr>
          <w:rFonts w:ascii="Times New Roman" w:hAnsi="Times New Roman" w:cs="Times New Roman"/>
          <w:szCs w:val="21"/>
        </w:rPr>
        <w:t>、</w:t>
      </w:r>
      <w:r w:rsidR="002148B0" w:rsidRPr="000972D8">
        <w:rPr>
          <w:rFonts w:ascii="Times New Roman" w:hAnsi="Times New Roman" w:cs="Times New Roman"/>
          <w:i/>
          <w:szCs w:val="21"/>
        </w:rPr>
        <w:t>c</w:t>
      </w:r>
      <w:r w:rsidR="002148B0" w:rsidRPr="000972D8">
        <w:rPr>
          <w:rFonts w:ascii="Times New Roman" w:hAnsi="Times New Roman" w:cs="Times New Roman"/>
          <w:szCs w:val="21"/>
        </w:rPr>
        <w:t>四点位于同一圆周上，</w:t>
      </w:r>
      <w:r w:rsidR="002148B0" w:rsidRPr="000972D8">
        <w:rPr>
          <w:rFonts w:ascii="Times New Roman" w:hAnsi="Times New Roman" w:cs="Times New Roman"/>
          <w:i/>
          <w:szCs w:val="21"/>
        </w:rPr>
        <w:t>d</w:t>
      </w:r>
      <w:r w:rsidR="002148B0" w:rsidRPr="000972D8">
        <w:rPr>
          <w:rFonts w:ascii="Times New Roman" w:hAnsi="Times New Roman" w:cs="Times New Roman"/>
          <w:szCs w:val="21"/>
        </w:rPr>
        <w:t>点为圆周的最高点，</w:t>
      </w:r>
      <w:r w:rsidR="002148B0" w:rsidRPr="000972D8">
        <w:rPr>
          <w:rFonts w:ascii="Times New Roman" w:hAnsi="Times New Roman" w:cs="Times New Roman"/>
          <w:i/>
          <w:szCs w:val="21"/>
        </w:rPr>
        <w:t>c</w:t>
      </w:r>
      <w:r w:rsidR="002148B0" w:rsidRPr="000972D8">
        <w:rPr>
          <w:rFonts w:ascii="Times New Roman" w:hAnsi="Times New Roman" w:cs="Times New Roman"/>
          <w:szCs w:val="21"/>
        </w:rPr>
        <w:t>为最低点，每根杆上套着一个小滑环（图中未画出），三个滑环都从图中</w:t>
      </w:r>
      <w:r w:rsidR="002148B0" w:rsidRPr="000972D8">
        <w:rPr>
          <w:rFonts w:ascii="Times New Roman" w:hAnsi="Times New Roman" w:cs="Times New Roman"/>
          <w:i/>
          <w:szCs w:val="21"/>
        </w:rPr>
        <w:t>O</w:t>
      </w:r>
      <w:r w:rsidR="002148B0" w:rsidRPr="000972D8">
        <w:rPr>
          <w:rFonts w:ascii="Times New Roman" w:hAnsi="Times New Roman" w:cs="Times New Roman"/>
          <w:szCs w:val="21"/>
        </w:rPr>
        <w:t>点无初速释放，用</w:t>
      </w:r>
      <w:r w:rsidR="002148B0" w:rsidRPr="000972D8">
        <w:rPr>
          <w:rFonts w:ascii="Times New Roman" w:hAnsi="Times New Roman" w:cs="Times New Roman"/>
          <w:i/>
          <w:szCs w:val="21"/>
        </w:rPr>
        <w:t>t</w:t>
      </w:r>
      <w:r w:rsidR="002148B0" w:rsidRPr="000972D8">
        <w:rPr>
          <w:rFonts w:ascii="Times New Roman" w:hAnsi="Times New Roman" w:cs="Times New Roman"/>
          <w:szCs w:val="21"/>
          <w:vertAlign w:val="subscript"/>
        </w:rPr>
        <w:t>1</w:t>
      </w:r>
      <w:r w:rsidR="002148B0" w:rsidRPr="000972D8">
        <w:rPr>
          <w:rFonts w:ascii="Times New Roman" w:hAnsi="Times New Roman" w:cs="Times New Roman"/>
          <w:szCs w:val="21"/>
        </w:rPr>
        <w:t>、</w:t>
      </w:r>
      <w:r w:rsidR="002148B0" w:rsidRPr="000972D8">
        <w:rPr>
          <w:rFonts w:ascii="Times New Roman" w:hAnsi="Times New Roman" w:cs="Times New Roman"/>
          <w:i/>
          <w:szCs w:val="21"/>
        </w:rPr>
        <w:t>t</w:t>
      </w:r>
      <w:r w:rsidR="002148B0" w:rsidRPr="000972D8">
        <w:rPr>
          <w:rFonts w:ascii="Times New Roman" w:hAnsi="Times New Roman" w:cs="Times New Roman"/>
          <w:szCs w:val="21"/>
          <w:vertAlign w:val="subscript"/>
        </w:rPr>
        <w:t xml:space="preserve">2 </w:t>
      </w:r>
      <w:r w:rsidR="002148B0" w:rsidRPr="000972D8">
        <w:rPr>
          <w:rFonts w:ascii="Times New Roman" w:hAnsi="Times New Roman" w:cs="Times New Roman"/>
          <w:szCs w:val="21"/>
        </w:rPr>
        <w:t>、</w:t>
      </w:r>
      <w:r w:rsidR="002148B0" w:rsidRPr="000972D8">
        <w:rPr>
          <w:rFonts w:ascii="Times New Roman" w:hAnsi="Times New Roman" w:cs="Times New Roman"/>
          <w:i/>
          <w:szCs w:val="21"/>
        </w:rPr>
        <w:t>t</w:t>
      </w:r>
      <w:r w:rsidR="002148B0" w:rsidRPr="000972D8">
        <w:rPr>
          <w:rFonts w:ascii="Times New Roman" w:hAnsi="Times New Roman" w:cs="Times New Roman"/>
          <w:szCs w:val="21"/>
          <w:vertAlign w:val="subscript"/>
        </w:rPr>
        <w:t>3</w:t>
      </w:r>
      <w:r w:rsidR="002148B0" w:rsidRPr="000972D8">
        <w:rPr>
          <w:rFonts w:ascii="Times New Roman" w:hAnsi="Times New Roman" w:cs="Times New Roman"/>
          <w:szCs w:val="21"/>
        </w:rPr>
        <w:t>、依次表示滑到</w:t>
      </w:r>
      <w:r w:rsidR="002148B0" w:rsidRPr="000972D8">
        <w:rPr>
          <w:rFonts w:ascii="Times New Roman" w:hAnsi="Times New Roman" w:cs="Times New Roman"/>
          <w:i/>
          <w:szCs w:val="21"/>
        </w:rPr>
        <w:t>a</w:t>
      </w:r>
      <w:r w:rsidR="002148B0" w:rsidRPr="000972D8">
        <w:rPr>
          <w:rFonts w:ascii="Times New Roman" w:hAnsi="Times New Roman" w:cs="Times New Roman"/>
          <w:szCs w:val="21"/>
        </w:rPr>
        <w:t>、</w:t>
      </w:r>
      <w:r w:rsidR="002148B0" w:rsidRPr="000972D8">
        <w:rPr>
          <w:rFonts w:ascii="Times New Roman" w:hAnsi="Times New Roman" w:cs="Times New Roman"/>
          <w:i/>
          <w:szCs w:val="21"/>
        </w:rPr>
        <w:t>b</w:t>
      </w:r>
      <w:r w:rsidR="002148B0" w:rsidRPr="000972D8">
        <w:rPr>
          <w:rFonts w:ascii="Times New Roman" w:hAnsi="Times New Roman" w:cs="Times New Roman"/>
          <w:szCs w:val="21"/>
        </w:rPr>
        <w:t>、</w:t>
      </w:r>
      <w:r w:rsidR="002148B0" w:rsidRPr="000972D8">
        <w:rPr>
          <w:rFonts w:ascii="Times New Roman" w:hAnsi="Times New Roman" w:cs="Times New Roman"/>
          <w:i/>
          <w:szCs w:val="21"/>
        </w:rPr>
        <w:t>c</w:t>
      </w:r>
      <w:r w:rsidR="002148B0" w:rsidRPr="000972D8">
        <w:rPr>
          <w:rFonts w:ascii="Times New Roman" w:hAnsi="Times New Roman" w:cs="Times New Roman"/>
          <w:szCs w:val="21"/>
        </w:rPr>
        <w:t>所用的时间，则</w:t>
      </w:r>
      <w:r w:rsidR="00FE2B36">
        <w:rPr>
          <w:rFonts w:ascii="Times New Roman" w:hAnsi="Times New Roman" w:cs="Times New Roman" w:hint="eastAsia"/>
          <w:szCs w:val="21"/>
        </w:rPr>
        <w:tab/>
      </w:r>
      <w:r w:rsidR="00FE2B36">
        <w:rPr>
          <w:rFonts w:ascii="Times New Roman" w:hAnsi="Times New Roman" w:cs="Times New Roman" w:hint="eastAsia"/>
          <w:szCs w:val="21"/>
        </w:rPr>
        <w:t>（</w:t>
      </w:r>
      <w:r w:rsidR="00FE2B36">
        <w:rPr>
          <w:rFonts w:ascii="Times New Roman" w:hAnsi="Times New Roman" w:cs="Times New Roman" w:hint="eastAsia"/>
          <w:szCs w:val="21"/>
        </w:rPr>
        <w:tab/>
      </w:r>
      <w:r w:rsidR="00FE2B36">
        <w:rPr>
          <w:rFonts w:ascii="Times New Roman" w:hAnsi="Times New Roman" w:cs="Times New Roman" w:hint="eastAsia"/>
          <w:szCs w:val="21"/>
        </w:rPr>
        <w:tab/>
      </w:r>
      <w:r w:rsidR="00FE2B36">
        <w:rPr>
          <w:rFonts w:ascii="Times New Roman" w:hAnsi="Times New Roman" w:cs="Times New Roman" w:hint="eastAsia"/>
          <w:szCs w:val="21"/>
        </w:rPr>
        <w:t>）</w:t>
      </w:r>
    </w:p>
    <w:p w:rsidR="002148B0" w:rsidRPr="000972D8" w:rsidRDefault="002148B0" w:rsidP="002148B0">
      <w:pPr>
        <w:spacing w:line="276" w:lineRule="auto"/>
        <w:ind w:leftChars="200" w:left="420"/>
        <w:jc w:val="left"/>
        <w:rPr>
          <w:rFonts w:ascii="Times New Roman" w:hAnsi="Times New Roman" w:cs="Times New Roman"/>
          <w:szCs w:val="21"/>
          <w:vertAlign w:val="subscript"/>
        </w:rPr>
      </w:pPr>
      <w:r w:rsidRPr="000972D8">
        <w:rPr>
          <w:rFonts w:ascii="Times New Roman" w:hAnsi="Times New Roman" w:cs="Times New Roman"/>
          <w:noProof/>
          <w:szCs w:val="21"/>
        </w:rPr>
        <w:drawing>
          <wp:anchor distT="0" distB="0" distL="114300" distR="114300" simplePos="0" relativeHeight="251691008" behindDoc="0" locked="0" layoutInCell="1" allowOverlap="1">
            <wp:simplePos x="0" y="0"/>
            <wp:positionH relativeFrom="column">
              <wp:posOffset>4204970</wp:posOffset>
            </wp:positionH>
            <wp:positionV relativeFrom="paragraph">
              <wp:posOffset>68580</wp:posOffset>
            </wp:positionV>
            <wp:extent cx="1085850" cy="1190625"/>
            <wp:effectExtent l="0" t="0" r="0" b="0"/>
            <wp:wrapSquare wrapText="bothSides"/>
            <wp:docPr id="1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85850" cy="1190625"/>
                    </a:xfrm>
                    <a:prstGeom prst="rect">
                      <a:avLst/>
                    </a:prstGeom>
                  </pic:spPr>
                </pic:pic>
              </a:graphicData>
            </a:graphic>
          </wp:anchor>
        </w:drawing>
      </w:r>
      <w:r w:rsidRPr="000972D8">
        <w:rPr>
          <w:rFonts w:ascii="Times New Roman" w:hAnsi="Times New Roman" w:cs="Times New Roman"/>
          <w:szCs w:val="21"/>
        </w:rPr>
        <w:t>A</w:t>
      </w:r>
      <w:r w:rsidRPr="000972D8">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1</w:t>
      </w:r>
      <w:r w:rsidR="00C65762">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 xml:space="preserve">2 </w:t>
      </w:r>
      <w:r w:rsidR="00C65762">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3</w:t>
      </w:r>
    </w:p>
    <w:p w:rsidR="002148B0" w:rsidRPr="000972D8" w:rsidRDefault="002148B0" w:rsidP="002148B0">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B</w:t>
      </w:r>
      <w:r w:rsidRPr="000972D8">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1</w:t>
      </w:r>
      <w:r w:rsidRPr="000972D8">
        <w:rPr>
          <w:rFonts w:ascii="Times New Roman" w:hAnsi="Times New Roman" w:cs="Times New Roman"/>
          <w:szCs w:val="21"/>
        </w:rPr>
        <w:t>&gt;</w:t>
      </w:r>
      <w:r w:rsidRPr="000972D8">
        <w:rPr>
          <w:rFonts w:ascii="Times New Roman" w:hAnsi="Times New Roman" w:cs="Times New Roman"/>
          <w:i/>
          <w:szCs w:val="21"/>
        </w:rPr>
        <w:t>t</w:t>
      </w:r>
      <w:r w:rsidRPr="000972D8">
        <w:rPr>
          <w:rFonts w:ascii="Times New Roman" w:hAnsi="Times New Roman" w:cs="Times New Roman"/>
          <w:szCs w:val="21"/>
          <w:vertAlign w:val="subscript"/>
        </w:rPr>
        <w:t xml:space="preserve">2 </w:t>
      </w:r>
      <w:r w:rsidRPr="000972D8">
        <w:rPr>
          <w:rFonts w:ascii="Times New Roman" w:hAnsi="Times New Roman" w:cs="Times New Roman"/>
          <w:szCs w:val="21"/>
        </w:rPr>
        <w:t>&gt;</w:t>
      </w:r>
      <w:r w:rsidRPr="000972D8">
        <w:rPr>
          <w:rFonts w:ascii="Times New Roman" w:hAnsi="Times New Roman" w:cs="Times New Roman"/>
          <w:i/>
          <w:szCs w:val="21"/>
        </w:rPr>
        <w:t>t</w:t>
      </w:r>
      <w:r w:rsidRPr="000972D8">
        <w:rPr>
          <w:rFonts w:ascii="Times New Roman" w:hAnsi="Times New Roman" w:cs="Times New Roman"/>
          <w:szCs w:val="21"/>
          <w:vertAlign w:val="subscript"/>
        </w:rPr>
        <w:t>3</w:t>
      </w:r>
    </w:p>
    <w:p w:rsidR="002148B0" w:rsidRPr="000972D8" w:rsidRDefault="002148B0" w:rsidP="002148B0">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C</w:t>
      </w:r>
      <w:r w:rsidRPr="000972D8">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1</w:t>
      </w:r>
      <w:r w:rsidRPr="000972D8">
        <w:rPr>
          <w:rFonts w:ascii="Times New Roman" w:hAnsi="Times New Roman" w:cs="Times New Roman"/>
          <w:szCs w:val="21"/>
        </w:rPr>
        <w:t>&lt;</w:t>
      </w:r>
      <w:r w:rsidRPr="000972D8">
        <w:rPr>
          <w:rFonts w:ascii="Times New Roman" w:hAnsi="Times New Roman" w:cs="Times New Roman"/>
          <w:i/>
          <w:szCs w:val="21"/>
        </w:rPr>
        <w:t>t</w:t>
      </w:r>
      <w:r w:rsidRPr="000972D8">
        <w:rPr>
          <w:rFonts w:ascii="Times New Roman" w:hAnsi="Times New Roman" w:cs="Times New Roman"/>
          <w:szCs w:val="21"/>
          <w:vertAlign w:val="subscript"/>
        </w:rPr>
        <w:t xml:space="preserve">2 </w:t>
      </w:r>
      <w:r w:rsidRPr="000972D8">
        <w:rPr>
          <w:rFonts w:ascii="Times New Roman" w:hAnsi="Times New Roman" w:cs="Times New Roman"/>
          <w:szCs w:val="21"/>
        </w:rPr>
        <w:t>&lt;</w:t>
      </w:r>
      <w:r w:rsidRPr="000972D8">
        <w:rPr>
          <w:rFonts w:ascii="Times New Roman" w:hAnsi="Times New Roman" w:cs="Times New Roman"/>
          <w:i/>
          <w:szCs w:val="21"/>
        </w:rPr>
        <w:t>t</w:t>
      </w:r>
      <w:r w:rsidRPr="000972D8">
        <w:rPr>
          <w:rFonts w:ascii="Times New Roman" w:hAnsi="Times New Roman" w:cs="Times New Roman"/>
          <w:szCs w:val="21"/>
          <w:vertAlign w:val="subscript"/>
        </w:rPr>
        <w:t>3</w:t>
      </w:r>
    </w:p>
    <w:p w:rsidR="002148B0" w:rsidRPr="000972D8" w:rsidRDefault="002148B0" w:rsidP="002148B0">
      <w:pPr>
        <w:spacing w:line="276" w:lineRule="auto"/>
        <w:ind w:leftChars="200" w:left="420"/>
        <w:jc w:val="left"/>
        <w:rPr>
          <w:rFonts w:ascii="Times New Roman" w:hAnsi="Times New Roman" w:cs="Times New Roman"/>
          <w:szCs w:val="21"/>
          <w:vertAlign w:val="subscript"/>
        </w:rPr>
      </w:pPr>
      <w:r w:rsidRPr="000972D8">
        <w:rPr>
          <w:rFonts w:ascii="Times New Roman" w:hAnsi="Times New Roman" w:cs="Times New Roman"/>
          <w:szCs w:val="21"/>
        </w:rPr>
        <w:t>D</w:t>
      </w:r>
      <w:r w:rsidRPr="000972D8">
        <w:rPr>
          <w:rFonts w:ascii="Times New Roman" w:hAnsi="Times New Roman" w:cs="Times New Roman"/>
          <w:szCs w:val="21"/>
        </w:rPr>
        <w:t>．</w:t>
      </w:r>
      <w:r w:rsidRPr="000972D8">
        <w:rPr>
          <w:rFonts w:ascii="Times New Roman" w:hAnsi="Times New Roman" w:cs="Times New Roman"/>
          <w:i/>
          <w:szCs w:val="21"/>
        </w:rPr>
        <w:t>t</w:t>
      </w:r>
      <w:r w:rsidRPr="000972D8">
        <w:rPr>
          <w:rFonts w:ascii="Times New Roman" w:hAnsi="Times New Roman" w:cs="Times New Roman"/>
          <w:szCs w:val="21"/>
          <w:vertAlign w:val="subscript"/>
        </w:rPr>
        <w:t>3&gt;</w:t>
      </w:r>
      <w:r w:rsidRPr="000972D8">
        <w:rPr>
          <w:rFonts w:ascii="Times New Roman" w:hAnsi="Times New Roman" w:cs="Times New Roman"/>
          <w:i/>
          <w:szCs w:val="21"/>
        </w:rPr>
        <w:t xml:space="preserve"> t</w:t>
      </w:r>
      <w:r w:rsidRPr="000972D8">
        <w:rPr>
          <w:rFonts w:ascii="Times New Roman" w:hAnsi="Times New Roman" w:cs="Times New Roman"/>
          <w:szCs w:val="21"/>
          <w:vertAlign w:val="subscript"/>
        </w:rPr>
        <w:t>1</w:t>
      </w:r>
      <w:r w:rsidRPr="000972D8">
        <w:rPr>
          <w:rFonts w:ascii="Times New Roman" w:hAnsi="Times New Roman" w:cs="Times New Roman"/>
          <w:szCs w:val="21"/>
        </w:rPr>
        <w:t>&gt;</w:t>
      </w:r>
      <w:r w:rsidRPr="000972D8">
        <w:rPr>
          <w:rFonts w:ascii="Times New Roman" w:hAnsi="Times New Roman" w:cs="Times New Roman"/>
          <w:i/>
          <w:szCs w:val="21"/>
        </w:rPr>
        <w:t>t</w:t>
      </w:r>
      <w:r w:rsidRPr="000972D8">
        <w:rPr>
          <w:rFonts w:ascii="Times New Roman" w:hAnsi="Times New Roman" w:cs="Times New Roman"/>
          <w:szCs w:val="21"/>
          <w:vertAlign w:val="subscript"/>
        </w:rPr>
        <w:t>2</w:t>
      </w:r>
    </w:p>
    <w:p w:rsidR="002148B0" w:rsidRPr="00FE2B36" w:rsidRDefault="002148B0" w:rsidP="00FE2B36">
      <w:pPr>
        <w:spacing w:line="276" w:lineRule="auto"/>
        <w:jc w:val="left"/>
        <w:rPr>
          <w:rFonts w:ascii="Times New Roman" w:hAnsi="Times New Roman" w:cs="Times New Roman"/>
          <w:szCs w:val="21"/>
        </w:rPr>
      </w:pPr>
    </w:p>
    <w:p w:rsidR="002148B0" w:rsidRPr="000972D8" w:rsidRDefault="002148B0" w:rsidP="002148B0">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【难度】</w:t>
      </w:r>
      <w:r w:rsidRPr="000972D8">
        <w:rPr>
          <w:rFonts w:ascii="Times New Roman" w:eastAsiaTheme="majorEastAsia" w:hAnsi="Times New Roman" w:cs="Times New Roman"/>
          <w:color w:val="FF0000"/>
          <w:szCs w:val="21"/>
        </w:rPr>
        <w:t>★★</w:t>
      </w:r>
    </w:p>
    <w:p w:rsidR="002148B0" w:rsidRPr="000972D8" w:rsidRDefault="002148B0" w:rsidP="002148B0">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【答案】</w:t>
      </w:r>
      <w:r w:rsidRPr="000972D8">
        <w:rPr>
          <w:rFonts w:ascii="Times New Roman" w:eastAsiaTheme="majorEastAsia" w:hAnsi="Times New Roman" w:cs="Times New Roman"/>
          <w:color w:val="FF0000"/>
          <w:szCs w:val="21"/>
        </w:rPr>
        <w:t>B</w:t>
      </w:r>
    </w:p>
    <w:p w:rsidR="002148B0" w:rsidRPr="000972D8" w:rsidRDefault="002148B0" w:rsidP="002148B0">
      <w:pPr>
        <w:spacing w:line="276" w:lineRule="auto"/>
        <w:rPr>
          <w:rFonts w:ascii="Times New Roman" w:eastAsiaTheme="majorEastAsia" w:hAnsi="Times New Roman" w:cs="Times New Roman"/>
          <w:szCs w:val="21"/>
        </w:rPr>
      </w:pPr>
      <w:r w:rsidRPr="000972D8">
        <w:rPr>
          <w:rFonts w:ascii="Times New Roman" w:hAnsi="Times New Roman" w:cs="Times New Roman"/>
          <w:color w:val="FF0000"/>
          <w:szCs w:val="21"/>
        </w:rPr>
        <w:t>【解析】据题意，以</w:t>
      </w:r>
      <w:r w:rsidRPr="000972D8">
        <w:rPr>
          <w:rFonts w:ascii="Times New Roman" w:hAnsi="Times New Roman" w:cs="Times New Roman"/>
          <w:i/>
          <w:color w:val="FF0000"/>
          <w:szCs w:val="21"/>
        </w:rPr>
        <w:t>O</w:t>
      </w:r>
      <w:r w:rsidRPr="000972D8">
        <w:rPr>
          <w:rFonts w:ascii="Times New Roman" w:hAnsi="Times New Roman" w:cs="Times New Roman"/>
          <w:color w:val="FF0000"/>
          <w:szCs w:val="21"/>
        </w:rPr>
        <w:t>点为最高点，取合适的竖直直径</w:t>
      </w:r>
      <w:r w:rsidRPr="000972D8">
        <w:rPr>
          <w:rFonts w:ascii="Times New Roman" w:hAnsi="Times New Roman" w:cs="Times New Roman"/>
          <w:i/>
          <w:color w:val="FF0000"/>
          <w:szCs w:val="21"/>
        </w:rPr>
        <w:t>Oe</w:t>
      </w:r>
      <w:r w:rsidRPr="000972D8">
        <w:rPr>
          <w:rFonts w:ascii="Times New Roman" w:hAnsi="Times New Roman" w:cs="Times New Roman"/>
          <w:color w:val="FF0000"/>
          <w:szCs w:val="21"/>
        </w:rPr>
        <w:t>作等时圆，交</w:t>
      </w:r>
      <w:r w:rsidRPr="000972D8">
        <w:rPr>
          <w:rFonts w:ascii="Times New Roman" w:hAnsi="Times New Roman" w:cs="Times New Roman"/>
          <w:i/>
          <w:color w:val="FF0000"/>
          <w:szCs w:val="21"/>
        </w:rPr>
        <w:t>Ob</w:t>
      </w:r>
      <w:r w:rsidRPr="000972D8">
        <w:rPr>
          <w:rFonts w:ascii="Times New Roman" w:hAnsi="Times New Roman" w:cs="Times New Roman"/>
          <w:color w:val="FF0000"/>
          <w:szCs w:val="21"/>
        </w:rPr>
        <w:t>为</w:t>
      </w:r>
      <w:r w:rsidRPr="000972D8">
        <w:rPr>
          <w:rFonts w:ascii="Times New Roman" w:hAnsi="Times New Roman" w:cs="Times New Roman"/>
          <w:i/>
          <w:color w:val="FF0000"/>
          <w:szCs w:val="21"/>
        </w:rPr>
        <w:t>b</w:t>
      </w:r>
      <w:r w:rsidRPr="000972D8">
        <w:rPr>
          <w:rFonts w:ascii="Times New Roman" w:hAnsi="Times New Roman" w:cs="Times New Roman"/>
          <w:color w:val="FF0000"/>
          <w:szCs w:val="21"/>
        </w:rPr>
        <w:t>，如图所示，显然</w:t>
      </w:r>
      <w:r w:rsidRPr="000972D8">
        <w:rPr>
          <w:rFonts w:ascii="Times New Roman" w:hAnsi="Times New Roman" w:cs="Times New Roman"/>
          <w:i/>
          <w:color w:val="FF0000"/>
          <w:szCs w:val="21"/>
        </w:rPr>
        <w:t>O</w:t>
      </w:r>
      <w:r w:rsidRPr="000972D8">
        <w:rPr>
          <w:rFonts w:ascii="Times New Roman" w:hAnsi="Times New Roman" w:cs="Times New Roman"/>
          <w:color w:val="FF0000"/>
          <w:szCs w:val="21"/>
        </w:rPr>
        <w:t>到</w:t>
      </w:r>
      <w:r w:rsidRPr="000972D8">
        <w:rPr>
          <w:rFonts w:ascii="Times New Roman" w:hAnsi="Times New Roman" w:cs="Times New Roman"/>
          <w:i/>
          <w:color w:val="FF0000"/>
          <w:szCs w:val="21"/>
        </w:rPr>
        <w:t>f</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b</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g</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e</w:t>
      </w:r>
      <w:r w:rsidRPr="000972D8">
        <w:rPr>
          <w:rFonts w:ascii="Times New Roman" w:hAnsi="Times New Roman" w:cs="Times New Roman"/>
          <w:color w:val="FF0000"/>
          <w:szCs w:val="21"/>
        </w:rPr>
        <w:t>才是等时的，比较图示位移</w:t>
      </w:r>
      <w:r w:rsidRPr="000972D8">
        <w:rPr>
          <w:rFonts w:ascii="Times New Roman" w:hAnsi="Times New Roman" w:cs="Times New Roman"/>
          <w:i/>
          <w:color w:val="FF0000"/>
          <w:szCs w:val="21"/>
        </w:rPr>
        <w:t>Oa</w:t>
      </w:r>
      <w:r w:rsidRPr="000972D8">
        <w:rPr>
          <w:rFonts w:ascii="Times New Roman" w:hAnsi="Times New Roman" w:cs="Times New Roman"/>
          <w:color w:val="FF0000"/>
          <w:szCs w:val="21"/>
        </w:rPr>
        <w:t>&gt;</w:t>
      </w:r>
      <w:r w:rsidRPr="000972D8">
        <w:rPr>
          <w:rFonts w:ascii="Times New Roman" w:hAnsi="Times New Roman" w:cs="Times New Roman"/>
          <w:i/>
          <w:color w:val="FF0000"/>
          <w:szCs w:val="21"/>
        </w:rPr>
        <w:t>Of</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Oc</w:t>
      </w:r>
      <w:r w:rsidRPr="000972D8">
        <w:rPr>
          <w:rFonts w:ascii="Times New Roman" w:hAnsi="Times New Roman" w:cs="Times New Roman"/>
          <w:color w:val="FF0000"/>
          <w:szCs w:val="21"/>
        </w:rPr>
        <w:t>&lt;</w:t>
      </w:r>
      <w:r w:rsidRPr="000972D8">
        <w:rPr>
          <w:rFonts w:ascii="Times New Roman" w:hAnsi="Times New Roman" w:cs="Times New Roman"/>
          <w:i/>
          <w:color w:val="FF0000"/>
          <w:szCs w:val="21"/>
        </w:rPr>
        <w:t>Og</w:t>
      </w:r>
      <w:r w:rsidRPr="000972D8">
        <w:rPr>
          <w:rFonts w:ascii="Times New Roman" w:hAnsi="Times New Roman" w:cs="Times New Roman"/>
          <w:color w:val="FF0000"/>
          <w:szCs w:val="21"/>
        </w:rPr>
        <w:t>，故</w:t>
      </w:r>
      <w:r w:rsidRPr="000972D8">
        <w:rPr>
          <w:rFonts w:ascii="Times New Roman" w:hAnsi="Times New Roman" w:cs="Times New Roman"/>
          <w:i/>
          <w:color w:val="FF0000"/>
          <w:szCs w:val="21"/>
        </w:rPr>
        <w:t>t</w:t>
      </w:r>
      <w:r w:rsidRPr="000972D8">
        <w:rPr>
          <w:rFonts w:ascii="Times New Roman" w:hAnsi="Times New Roman" w:cs="Times New Roman"/>
          <w:color w:val="FF0000"/>
          <w:szCs w:val="21"/>
          <w:vertAlign w:val="subscript"/>
        </w:rPr>
        <w:t>1</w:t>
      </w:r>
      <w:r w:rsidRPr="000972D8">
        <w:rPr>
          <w:rFonts w:ascii="Times New Roman" w:hAnsi="Times New Roman" w:cs="Times New Roman"/>
          <w:color w:val="FF0000"/>
          <w:szCs w:val="21"/>
        </w:rPr>
        <w:t>&gt;</w:t>
      </w:r>
      <w:r w:rsidRPr="000972D8">
        <w:rPr>
          <w:rFonts w:ascii="Times New Roman" w:hAnsi="Times New Roman" w:cs="Times New Roman"/>
          <w:i/>
          <w:color w:val="FF0000"/>
          <w:szCs w:val="21"/>
        </w:rPr>
        <w:t>t</w:t>
      </w:r>
      <w:r w:rsidRPr="000972D8">
        <w:rPr>
          <w:rFonts w:ascii="Times New Roman" w:hAnsi="Times New Roman" w:cs="Times New Roman"/>
          <w:color w:val="FF0000"/>
          <w:szCs w:val="21"/>
          <w:vertAlign w:val="subscript"/>
        </w:rPr>
        <w:t xml:space="preserve">2 </w:t>
      </w:r>
      <w:r w:rsidRPr="000972D8">
        <w:rPr>
          <w:rFonts w:ascii="Times New Roman" w:hAnsi="Times New Roman" w:cs="Times New Roman"/>
          <w:color w:val="FF0000"/>
          <w:szCs w:val="21"/>
        </w:rPr>
        <w:t>&gt;</w:t>
      </w:r>
      <w:r w:rsidRPr="000972D8">
        <w:rPr>
          <w:rFonts w:ascii="Times New Roman" w:hAnsi="Times New Roman" w:cs="Times New Roman"/>
          <w:i/>
          <w:color w:val="FF0000"/>
          <w:szCs w:val="21"/>
        </w:rPr>
        <w:t>t</w:t>
      </w:r>
      <w:r w:rsidRPr="000972D8">
        <w:rPr>
          <w:rFonts w:ascii="Times New Roman" w:hAnsi="Times New Roman" w:cs="Times New Roman"/>
          <w:color w:val="FF0000"/>
          <w:szCs w:val="21"/>
          <w:vertAlign w:val="subscript"/>
        </w:rPr>
        <w:t>3</w:t>
      </w:r>
    </w:p>
    <w:p w:rsidR="002148B0" w:rsidRPr="002148B0" w:rsidRDefault="0058368B" w:rsidP="000972D8">
      <w:pPr>
        <w:spacing w:line="276" w:lineRule="auto"/>
        <w:jc w:val="left"/>
        <w:rPr>
          <w:rFonts w:ascii="Times New Roman" w:hAnsi="Times New Roman" w:cs="Times New Roman"/>
          <w:color w:val="FF0000"/>
          <w:szCs w:val="21"/>
        </w:rPr>
      </w:pPr>
      <w:r>
        <w:rPr>
          <w:rFonts w:ascii="Times New Roman" w:hAnsi="Times New Roman" w:cs="Times New Roman" w:hint="eastAsia"/>
          <w:noProof/>
          <w:color w:val="FF0000"/>
          <w:szCs w:val="21"/>
        </w:rPr>
        <w:drawing>
          <wp:anchor distT="0" distB="0" distL="114300" distR="114300" simplePos="0" relativeHeight="251689984" behindDoc="0" locked="0" layoutInCell="1" allowOverlap="1">
            <wp:simplePos x="0" y="0"/>
            <wp:positionH relativeFrom="column">
              <wp:posOffset>3995420</wp:posOffset>
            </wp:positionH>
            <wp:positionV relativeFrom="paragraph">
              <wp:posOffset>113030</wp:posOffset>
            </wp:positionV>
            <wp:extent cx="1504950" cy="1609725"/>
            <wp:effectExtent l="19050" t="0" r="0" b="0"/>
            <wp:wrapSquare wrapText="bothSides"/>
            <wp:docPr id="12" name="图片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5">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86">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04950" cy="1609725"/>
                    </a:xfrm>
                    <a:prstGeom prst="rect">
                      <a:avLst/>
                    </a:prstGeom>
                  </pic:spPr>
                </pic:pic>
              </a:graphicData>
            </a:graphic>
          </wp:anchor>
        </w:drawing>
      </w:r>
    </w:p>
    <w:p w:rsidR="002148B0" w:rsidRDefault="002148B0" w:rsidP="000972D8">
      <w:pPr>
        <w:spacing w:line="276" w:lineRule="auto"/>
        <w:jc w:val="left"/>
        <w:rPr>
          <w:rFonts w:ascii="Times New Roman" w:hAnsi="Times New Roman" w:cs="Times New Roman"/>
          <w:color w:val="FF0000"/>
          <w:szCs w:val="21"/>
        </w:rPr>
      </w:pPr>
    </w:p>
    <w:p w:rsidR="002148B0" w:rsidRDefault="002148B0" w:rsidP="000972D8">
      <w:pPr>
        <w:spacing w:line="276" w:lineRule="auto"/>
        <w:jc w:val="left"/>
        <w:rPr>
          <w:rFonts w:ascii="Times New Roman" w:hAnsi="Times New Roman" w:cs="Times New Roman"/>
          <w:color w:val="FF0000"/>
          <w:szCs w:val="21"/>
        </w:rPr>
      </w:pPr>
    </w:p>
    <w:p w:rsidR="002148B0" w:rsidRDefault="002148B0" w:rsidP="000972D8">
      <w:pPr>
        <w:spacing w:line="276" w:lineRule="auto"/>
        <w:jc w:val="left"/>
        <w:rPr>
          <w:rFonts w:ascii="Times New Roman" w:hAnsi="Times New Roman" w:cs="Times New Roman"/>
          <w:color w:val="FF0000"/>
          <w:szCs w:val="21"/>
        </w:rPr>
      </w:pPr>
    </w:p>
    <w:p w:rsidR="0058368B" w:rsidRDefault="0058368B" w:rsidP="000972D8">
      <w:pPr>
        <w:spacing w:line="276" w:lineRule="auto"/>
        <w:jc w:val="left"/>
        <w:rPr>
          <w:rFonts w:ascii="Times New Roman" w:hAnsi="Times New Roman" w:cs="Times New Roman"/>
          <w:color w:val="FF0000"/>
          <w:szCs w:val="21"/>
        </w:rPr>
      </w:pPr>
    </w:p>
    <w:p w:rsidR="0058368B" w:rsidRDefault="0058368B" w:rsidP="000972D8">
      <w:pPr>
        <w:spacing w:line="276" w:lineRule="auto"/>
        <w:jc w:val="left"/>
        <w:rPr>
          <w:rFonts w:ascii="Times New Roman" w:hAnsi="Times New Roman" w:cs="Times New Roman"/>
          <w:color w:val="FF0000"/>
          <w:szCs w:val="21"/>
        </w:rPr>
      </w:pPr>
    </w:p>
    <w:p w:rsidR="002148B0" w:rsidRDefault="002148B0" w:rsidP="000972D8">
      <w:pPr>
        <w:spacing w:line="276" w:lineRule="auto"/>
        <w:jc w:val="left"/>
        <w:rPr>
          <w:rFonts w:ascii="Times New Roman" w:hAnsi="Times New Roman" w:cs="Times New Roman"/>
          <w:color w:val="FF0000"/>
          <w:szCs w:val="21"/>
        </w:rPr>
      </w:pPr>
    </w:p>
    <w:p w:rsidR="002148B0" w:rsidRDefault="002148B0" w:rsidP="000972D8">
      <w:pPr>
        <w:spacing w:line="276" w:lineRule="auto"/>
        <w:jc w:val="left"/>
        <w:rPr>
          <w:rFonts w:ascii="Times New Roman" w:hAnsi="Times New Roman" w:cs="Times New Roman"/>
          <w:color w:val="FF0000"/>
          <w:szCs w:val="21"/>
        </w:rPr>
      </w:pPr>
    </w:p>
    <w:p w:rsidR="002148B0" w:rsidRDefault="002148B0" w:rsidP="000972D8">
      <w:pPr>
        <w:spacing w:line="276" w:lineRule="auto"/>
        <w:jc w:val="left"/>
        <w:rPr>
          <w:rFonts w:ascii="Times New Roman" w:hAnsi="Times New Roman" w:cs="Times New Roman" w:hint="eastAsia"/>
          <w:color w:val="FF0000"/>
          <w:szCs w:val="21"/>
        </w:rPr>
      </w:pPr>
    </w:p>
    <w:p w:rsidR="00C65762" w:rsidRDefault="00C65762" w:rsidP="000972D8">
      <w:pPr>
        <w:spacing w:line="276" w:lineRule="auto"/>
        <w:jc w:val="left"/>
        <w:rPr>
          <w:rFonts w:ascii="Times New Roman" w:hAnsi="Times New Roman" w:cs="Times New Roman" w:hint="eastAsia"/>
          <w:color w:val="FF0000"/>
          <w:szCs w:val="21"/>
        </w:rPr>
      </w:pPr>
    </w:p>
    <w:p w:rsidR="00C65762" w:rsidRDefault="00C65762" w:rsidP="000972D8">
      <w:pPr>
        <w:spacing w:line="276" w:lineRule="auto"/>
        <w:jc w:val="left"/>
        <w:rPr>
          <w:rFonts w:ascii="Times New Roman" w:hAnsi="Times New Roman" w:cs="Times New Roman" w:hint="eastAsia"/>
          <w:color w:val="FF0000"/>
          <w:szCs w:val="21"/>
        </w:rPr>
      </w:pPr>
    </w:p>
    <w:p w:rsidR="00C65762" w:rsidRDefault="00C65762" w:rsidP="000972D8">
      <w:pPr>
        <w:spacing w:line="276" w:lineRule="auto"/>
        <w:jc w:val="left"/>
        <w:rPr>
          <w:rFonts w:ascii="Times New Roman" w:hAnsi="Times New Roman" w:cs="Times New Roman" w:hint="eastAsia"/>
          <w:color w:val="FF0000"/>
          <w:szCs w:val="21"/>
        </w:rPr>
      </w:pPr>
    </w:p>
    <w:p w:rsidR="00C65762" w:rsidRPr="000972D8" w:rsidRDefault="00C65762" w:rsidP="000972D8">
      <w:pPr>
        <w:spacing w:line="276" w:lineRule="auto"/>
        <w:jc w:val="left"/>
        <w:rPr>
          <w:rFonts w:ascii="Times New Roman" w:hAnsi="Times New Roman" w:cs="Times New Roman"/>
          <w:color w:val="FF0000"/>
          <w:szCs w:val="21"/>
        </w:rPr>
      </w:pPr>
    </w:p>
    <w:p w:rsidR="00623DA3" w:rsidRPr="000972D8" w:rsidRDefault="0058368B" w:rsidP="000972D8">
      <w:pPr>
        <w:spacing w:line="276" w:lineRule="auto"/>
        <w:jc w:val="left"/>
        <w:rPr>
          <w:rFonts w:ascii="Times New Roman" w:hAnsi="Times New Roman" w:cs="Times New Roman"/>
          <w:szCs w:val="21"/>
        </w:rPr>
      </w:pPr>
      <w:r>
        <w:rPr>
          <w:rFonts w:ascii="Times New Roman" w:hAnsi="Times New Roman" w:cs="Times New Roman" w:hint="eastAsia"/>
          <w:szCs w:val="21"/>
        </w:rPr>
        <w:t>4</w:t>
      </w:r>
      <w:r w:rsidR="00170F05" w:rsidRPr="000972D8">
        <w:rPr>
          <w:rFonts w:ascii="Times New Roman" w:hAnsi="Times New Roman" w:cs="Times New Roman"/>
          <w:szCs w:val="21"/>
        </w:rPr>
        <w:t>、</w:t>
      </w:r>
      <w:r w:rsidR="0088508C" w:rsidRPr="000972D8">
        <w:rPr>
          <w:rFonts w:ascii="Times New Roman" w:hAnsi="Times New Roman" w:cs="Times New Roman"/>
          <w:szCs w:val="21"/>
        </w:rPr>
        <w:t>如图，底边为定长</w:t>
      </w:r>
      <w:r w:rsidR="0088508C" w:rsidRPr="000972D8">
        <w:rPr>
          <w:rFonts w:ascii="Times New Roman" w:hAnsi="Times New Roman" w:cs="Times New Roman"/>
          <w:i/>
          <w:szCs w:val="21"/>
        </w:rPr>
        <w:t>b</w:t>
      </w:r>
      <w:r w:rsidR="0088508C" w:rsidRPr="000972D8">
        <w:rPr>
          <w:rFonts w:ascii="Times New Roman" w:hAnsi="Times New Roman" w:cs="Times New Roman"/>
          <w:szCs w:val="21"/>
        </w:rPr>
        <w:t>的直角斜面中，球从光滑直角斜面顶端</w:t>
      </w:r>
      <w:r w:rsidR="00623DA3" w:rsidRPr="000972D8">
        <w:rPr>
          <w:rFonts w:ascii="Times New Roman" w:hAnsi="Times New Roman" w:cs="Times New Roman"/>
          <w:szCs w:val="21"/>
        </w:rPr>
        <w:t>由静止滑到底端，至少需要</w:t>
      </w:r>
      <w:r w:rsidR="0088508C" w:rsidRPr="000972D8">
        <w:rPr>
          <w:rFonts w:ascii="Times New Roman" w:hAnsi="Times New Roman" w:cs="Times New Roman"/>
          <w:szCs w:val="21"/>
        </w:rPr>
        <w:t>多少时间？</w:t>
      </w:r>
    </w:p>
    <w:p w:rsidR="0088508C" w:rsidRPr="000972D8" w:rsidRDefault="0088508C"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【难度】</w:t>
      </w:r>
      <w:r w:rsidRPr="000972D8">
        <w:rPr>
          <w:rFonts w:ascii="Times New Roman" w:eastAsiaTheme="majorEastAsia" w:hAnsi="Times New Roman" w:cs="Times New Roman"/>
          <w:color w:val="FF0000"/>
          <w:szCs w:val="21"/>
        </w:rPr>
        <w:t>★★</w:t>
      </w:r>
    </w:p>
    <w:p w:rsidR="00623DA3" w:rsidRPr="000972D8" w:rsidRDefault="000863D1" w:rsidP="000972D8">
      <w:pPr>
        <w:spacing w:line="276" w:lineRule="auto"/>
        <w:rPr>
          <w:rFonts w:ascii="Times New Roman" w:eastAsiaTheme="majorEastAsia" w:hAnsi="Times New Roman" w:cs="Times New Roman"/>
          <w:szCs w:val="21"/>
        </w:rPr>
      </w:pPr>
      <w:r w:rsidRPr="000972D8">
        <w:rPr>
          <w:rFonts w:ascii="Times New Roman" w:hAnsi="Times New Roman" w:cs="Times New Roman"/>
          <w:noProof/>
          <w:szCs w:val="21"/>
        </w:rPr>
        <w:drawing>
          <wp:anchor distT="0" distB="0" distL="114300" distR="114300" simplePos="0" relativeHeight="251667968" behindDoc="0" locked="0" layoutInCell="1" allowOverlap="1">
            <wp:simplePos x="0" y="0"/>
            <wp:positionH relativeFrom="column">
              <wp:posOffset>4067175</wp:posOffset>
            </wp:positionH>
            <wp:positionV relativeFrom="paragraph">
              <wp:posOffset>109220</wp:posOffset>
            </wp:positionV>
            <wp:extent cx="1171575" cy="1228725"/>
            <wp:effectExtent l="19050" t="0" r="9525" b="0"/>
            <wp:wrapSquare wrapText="bothSides"/>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71575" cy="1228725"/>
                    </a:xfrm>
                    <a:prstGeom prst="rect">
                      <a:avLst/>
                    </a:prstGeom>
                  </pic:spPr>
                </pic:pic>
              </a:graphicData>
            </a:graphic>
          </wp:anchor>
        </w:drawing>
      </w:r>
      <w:r w:rsidR="0088508C" w:rsidRPr="000972D8">
        <w:rPr>
          <w:rFonts w:ascii="Times New Roman" w:eastAsiaTheme="majorEastAsia" w:hAnsi="Times New Roman" w:cs="Times New Roman"/>
          <w:color w:val="FF0000"/>
          <w:szCs w:val="21"/>
        </w:rPr>
        <w:t>【答案】</w:t>
      </w:r>
      <w:r w:rsidR="0058368B" w:rsidRPr="000972D8">
        <w:rPr>
          <w:rFonts w:ascii="Times New Roman" w:hAnsi="Times New Roman" w:cs="Times New Roman"/>
          <w:position w:val="-28"/>
          <w:szCs w:val="21"/>
        </w:rPr>
        <w:object w:dxaOrig="480" w:dyaOrig="660">
          <v:shape id="_x0000_i1055" type="#_x0000_t75" style="width:24pt;height:33pt" o:ole="">
            <v:imagedata r:id="rId88" o:title=""/>
          </v:shape>
          <o:OLEObject Type="Embed" ProgID="Equation.DSMT4" ShapeID="_x0000_i1055" DrawAspect="Content" ObjectID="_1540128752" r:id="rId89"/>
        </w:object>
      </w:r>
    </w:p>
    <w:p w:rsidR="000863D1" w:rsidRPr="000972D8" w:rsidRDefault="0088508C" w:rsidP="000972D8">
      <w:pPr>
        <w:spacing w:line="276" w:lineRule="auto"/>
        <w:rPr>
          <w:rFonts w:ascii="Times New Roman" w:eastAsia="宋体" w:hAnsi="Times New Roman" w:cs="Times New Roman"/>
          <w:color w:val="FF0000"/>
          <w:szCs w:val="21"/>
        </w:rPr>
      </w:pPr>
      <w:r w:rsidRPr="000972D8">
        <w:rPr>
          <w:rFonts w:ascii="Times New Roman" w:hAnsi="Times New Roman" w:cs="Times New Roman"/>
          <w:color w:val="FF0000"/>
          <w:szCs w:val="21"/>
        </w:rPr>
        <w:t>【解析】</w:t>
      </w:r>
      <w:r w:rsidR="00623DA3" w:rsidRPr="000972D8">
        <w:rPr>
          <w:rFonts w:ascii="Times New Roman" w:hAnsi="Times New Roman" w:cs="Times New Roman"/>
          <w:color w:val="FF0000"/>
          <w:szCs w:val="21"/>
        </w:rPr>
        <w:t>加速度</w:t>
      </w:r>
      <w:r w:rsidR="00623DA3" w:rsidRPr="000972D8">
        <w:rPr>
          <w:rFonts w:ascii="Times New Roman" w:hAnsi="Times New Roman" w:cs="Times New Roman"/>
          <w:i/>
          <w:color w:val="FF0000"/>
          <w:szCs w:val="21"/>
        </w:rPr>
        <w:t>a</w:t>
      </w:r>
      <w:r w:rsidR="00C65762">
        <w:rPr>
          <w:rFonts w:ascii="Times New Roman" w:hAnsi="Times New Roman" w:cs="Times New Roman"/>
          <w:color w:val="FF0000"/>
          <w:szCs w:val="21"/>
        </w:rPr>
        <w:t>＝</w:t>
      </w:r>
      <w:r w:rsidR="00623DA3" w:rsidRPr="000972D8">
        <w:rPr>
          <w:rFonts w:ascii="Times New Roman" w:hAnsi="Times New Roman" w:cs="Times New Roman"/>
          <w:i/>
          <w:color w:val="FF0000"/>
          <w:szCs w:val="21"/>
        </w:rPr>
        <w:t>g</w:t>
      </w:r>
      <w:r w:rsidR="00623DA3" w:rsidRPr="00FE2B36">
        <w:rPr>
          <w:rFonts w:ascii="Times New Roman" w:hAnsi="Times New Roman" w:cs="Times New Roman"/>
          <w:color w:val="FF0000"/>
          <w:szCs w:val="21"/>
        </w:rPr>
        <w:t>sin</w:t>
      </w:r>
      <w:r w:rsidR="00623DA3" w:rsidRPr="002148B0">
        <w:rPr>
          <w:rFonts w:ascii="Times New Roman" w:eastAsia="宋体" w:hAnsi="Times New Roman" w:cs="Times New Roman"/>
          <w:i/>
          <w:color w:val="FF0000"/>
          <w:szCs w:val="21"/>
        </w:rPr>
        <w:t>θ</w:t>
      </w:r>
      <w:r w:rsidR="00623DA3" w:rsidRPr="000972D8">
        <w:rPr>
          <w:rFonts w:ascii="Times New Roman" w:hAnsi="Times New Roman" w:cs="Times New Roman"/>
          <w:color w:val="FF0000"/>
          <w:szCs w:val="21"/>
        </w:rPr>
        <w:t>，以为底边长为</w:t>
      </w:r>
      <w:r w:rsidR="00623DA3" w:rsidRPr="000972D8">
        <w:rPr>
          <w:rFonts w:ascii="Times New Roman" w:hAnsi="Times New Roman" w:cs="Times New Roman"/>
          <w:i/>
          <w:color w:val="FF0000"/>
          <w:szCs w:val="21"/>
        </w:rPr>
        <w:t>b</w:t>
      </w:r>
      <w:r w:rsidR="00623DA3" w:rsidRPr="000972D8">
        <w:rPr>
          <w:rFonts w:ascii="Times New Roman" w:hAnsi="Times New Roman" w:cs="Times New Roman"/>
          <w:color w:val="FF0000"/>
          <w:szCs w:val="21"/>
        </w:rPr>
        <w:t>，运动的位移</w:t>
      </w:r>
      <w:r w:rsidR="00623DA3" w:rsidRPr="000972D8">
        <w:rPr>
          <w:rFonts w:ascii="Times New Roman" w:hAnsi="Times New Roman" w:cs="Times New Roman"/>
          <w:i/>
          <w:color w:val="FF0000"/>
          <w:szCs w:val="21"/>
        </w:rPr>
        <w:t>s</w:t>
      </w:r>
      <w:r w:rsidR="00C65762">
        <w:rPr>
          <w:rFonts w:ascii="Times New Roman" w:hAnsi="Times New Roman" w:cs="Times New Roman"/>
          <w:color w:val="FF0000"/>
          <w:szCs w:val="21"/>
        </w:rPr>
        <w:t>＝</w:t>
      </w:r>
      <w:r w:rsidR="00623DA3" w:rsidRPr="000972D8">
        <w:rPr>
          <w:rFonts w:ascii="Times New Roman" w:hAnsi="Times New Roman" w:cs="Times New Roman"/>
          <w:i/>
          <w:color w:val="FF0000"/>
          <w:szCs w:val="21"/>
        </w:rPr>
        <w:t>b</w:t>
      </w:r>
      <w:r w:rsidR="00623DA3" w:rsidRPr="000972D8">
        <w:rPr>
          <w:rFonts w:ascii="Times New Roman" w:hAnsi="Times New Roman" w:cs="Times New Roman"/>
          <w:color w:val="FF0000"/>
          <w:szCs w:val="21"/>
        </w:rPr>
        <w:t>/</w:t>
      </w:r>
      <w:r w:rsidR="00623DA3" w:rsidRPr="00FE2B36">
        <w:rPr>
          <w:rFonts w:ascii="Times New Roman" w:hAnsi="Times New Roman" w:cs="Times New Roman"/>
          <w:color w:val="FF0000"/>
          <w:szCs w:val="21"/>
        </w:rPr>
        <w:t>cos</w:t>
      </w:r>
      <w:r w:rsidR="00623DA3" w:rsidRPr="002148B0">
        <w:rPr>
          <w:rFonts w:ascii="Times New Roman" w:eastAsia="宋体" w:hAnsi="Times New Roman" w:cs="Times New Roman"/>
          <w:i/>
          <w:color w:val="FF0000"/>
          <w:szCs w:val="21"/>
        </w:rPr>
        <w:t>θ</w:t>
      </w:r>
    </w:p>
    <w:p w:rsidR="00623DA3" w:rsidRPr="000972D8" w:rsidRDefault="00623DA3" w:rsidP="000972D8">
      <w:pPr>
        <w:spacing w:line="276" w:lineRule="auto"/>
        <w:rPr>
          <w:rFonts w:ascii="Times New Roman" w:eastAsiaTheme="majorEastAsia" w:hAnsi="Times New Roman" w:cs="Times New Roman"/>
          <w:szCs w:val="21"/>
        </w:rPr>
      </w:pPr>
      <w:r w:rsidRPr="000972D8">
        <w:rPr>
          <w:rFonts w:ascii="Times New Roman" w:eastAsia="宋体" w:hAnsi="Times New Roman" w:cs="Times New Roman"/>
          <w:color w:val="FF0000"/>
          <w:szCs w:val="21"/>
        </w:rPr>
        <w:t>由</w:t>
      </w:r>
      <w:r w:rsidRPr="000972D8">
        <w:rPr>
          <w:rFonts w:ascii="Times New Roman" w:eastAsia="宋体" w:hAnsi="Times New Roman" w:cs="Times New Roman"/>
          <w:i/>
          <w:color w:val="FF0000"/>
          <w:szCs w:val="21"/>
        </w:rPr>
        <w:t>s</w:t>
      </w:r>
      <w:r w:rsidR="00C65762">
        <w:rPr>
          <w:rFonts w:ascii="Times New Roman" w:eastAsia="宋体" w:hAnsi="Times New Roman" w:cs="Times New Roman"/>
          <w:color w:val="FF0000"/>
          <w:szCs w:val="21"/>
        </w:rPr>
        <w:t>＝</w:t>
      </w:r>
      <w:r w:rsidRPr="000972D8">
        <w:rPr>
          <w:rFonts w:ascii="Times New Roman" w:eastAsia="宋体" w:hAnsi="Times New Roman" w:cs="Times New Roman"/>
          <w:i/>
          <w:color w:val="FF0000"/>
          <w:szCs w:val="21"/>
        </w:rPr>
        <w:t>at</w:t>
      </w:r>
      <w:r w:rsidRPr="000972D8">
        <w:rPr>
          <w:rFonts w:ascii="Times New Roman" w:eastAsia="宋体" w:hAnsi="Times New Roman" w:cs="Times New Roman"/>
          <w:color w:val="FF0000"/>
          <w:szCs w:val="21"/>
          <w:vertAlign w:val="superscript"/>
        </w:rPr>
        <w:t>2</w:t>
      </w:r>
      <w:r w:rsidRPr="000972D8">
        <w:rPr>
          <w:rFonts w:ascii="Times New Roman" w:eastAsia="宋体" w:hAnsi="Times New Roman" w:cs="Times New Roman"/>
          <w:b/>
          <w:color w:val="FF0000"/>
          <w:szCs w:val="21"/>
        </w:rPr>
        <w:t>/</w:t>
      </w:r>
      <w:r w:rsidRPr="000972D8">
        <w:rPr>
          <w:rFonts w:ascii="Times New Roman" w:eastAsia="宋体" w:hAnsi="Times New Roman" w:cs="Times New Roman"/>
          <w:color w:val="FF0000"/>
          <w:szCs w:val="21"/>
        </w:rPr>
        <w:t>2</w:t>
      </w:r>
      <w:r w:rsidRPr="000972D8">
        <w:rPr>
          <w:rFonts w:ascii="Times New Roman" w:eastAsia="宋体" w:hAnsi="Times New Roman" w:cs="Times New Roman"/>
          <w:color w:val="FF0000"/>
          <w:szCs w:val="21"/>
        </w:rPr>
        <w:t>，所以</w:t>
      </w:r>
      <w:r w:rsidRPr="000972D8">
        <w:rPr>
          <w:rFonts w:ascii="Times New Roman" w:hAnsi="Times New Roman" w:cs="Times New Roman"/>
          <w:color w:val="FF0000"/>
          <w:position w:val="-28"/>
          <w:szCs w:val="21"/>
        </w:rPr>
        <w:object w:dxaOrig="1520" w:dyaOrig="660">
          <v:shape id="_x0000_i1056" type="#_x0000_t75" style="width:75.75pt;height:33pt" o:ole="">
            <v:imagedata r:id="rId90" o:title=""/>
          </v:shape>
          <o:OLEObject Type="Embed" ProgID="Equation.DSMT4" ShapeID="_x0000_i1056" DrawAspect="Content" ObjectID="_1540128753" r:id="rId91"/>
        </w:object>
      </w:r>
    </w:p>
    <w:p w:rsidR="00A95761" w:rsidRPr="000972D8" w:rsidRDefault="00623DA3" w:rsidP="000972D8">
      <w:pPr>
        <w:spacing w:line="276" w:lineRule="auto"/>
        <w:jc w:val="left"/>
        <w:rPr>
          <w:rFonts w:ascii="Times New Roman" w:hAnsi="Times New Roman" w:cs="Times New Roman"/>
          <w:szCs w:val="21"/>
        </w:rPr>
      </w:pPr>
      <w:r w:rsidRPr="000972D8">
        <w:rPr>
          <w:rFonts w:ascii="Times New Roman" w:hAnsi="Times New Roman" w:cs="Times New Roman"/>
          <w:color w:val="FF0000"/>
          <w:szCs w:val="21"/>
        </w:rPr>
        <w:t>当</w:t>
      </w:r>
      <w:r w:rsidRPr="002148B0">
        <w:rPr>
          <w:rFonts w:ascii="Times New Roman" w:eastAsia="宋体" w:hAnsi="Times New Roman" w:cs="Times New Roman"/>
          <w:i/>
          <w:color w:val="FF0000"/>
          <w:szCs w:val="21"/>
        </w:rPr>
        <w:t>θ</w:t>
      </w:r>
      <w:r w:rsidR="00C65762">
        <w:rPr>
          <w:rFonts w:ascii="Times New Roman" w:eastAsia="宋体" w:hAnsi="Times New Roman" w:cs="Times New Roman"/>
          <w:i/>
          <w:color w:val="FF0000"/>
          <w:szCs w:val="21"/>
        </w:rPr>
        <w:t>＝</w:t>
      </w:r>
      <w:r w:rsidRPr="000972D8">
        <w:rPr>
          <w:rFonts w:ascii="Times New Roman" w:eastAsia="宋体" w:hAnsi="Times New Roman" w:cs="Times New Roman"/>
          <w:color w:val="FF0000"/>
          <w:szCs w:val="21"/>
        </w:rPr>
        <w:t>45º</w:t>
      </w:r>
      <w:r w:rsidRPr="000972D8">
        <w:rPr>
          <w:rFonts w:ascii="Times New Roman" w:eastAsia="宋体" w:hAnsi="Times New Roman" w:cs="Times New Roman"/>
          <w:color w:val="FF0000"/>
          <w:szCs w:val="21"/>
        </w:rPr>
        <w:t>时，下滑时间最短，</w:t>
      </w:r>
      <w:r w:rsidRPr="000972D8">
        <w:rPr>
          <w:rFonts w:ascii="Times New Roman" w:hAnsi="Times New Roman" w:cs="Times New Roman"/>
          <w:position w:val="-28"/>
          <w:szCs w:val="21"/>
        </w:rPr>
        <w:object w:dxaOrig="760" w:dyaOrig="660">
          <v:shape id="_x0000_i1057" type="#_x0000_t75" style="width:38.25pt;height:33pt" o:ole="">
            <v:imagedata r:id="rId92" o:title=""/>
          </v:shape>
          <o:OLEObject Type="Embed" ProgID="Equation.DSMT4" ShapeID="_x0000_i1057" DrawAspect="Content" ObjectID="_1540128754" r:id="rId93"/>
        </w:object>
      </w:r>
    </w:p>
    <w:p w:rsidR="0058368B" w:rsidRPr="000972D8" w:rsidRDefault="0058368B" w:rsidP="000972D8">
      <w:pPr>
        <w:spacing w:line="276" w:lineRule="auto"/>
        <w:jc w:val="left"/>
        <w:rPr>
          <w:rFonts w:ascii="Times New Roman" w:hAnsi="Times New Roman" w:cs="Times New Roman"/>
          <w:color w:val="FF0000"/>
          <w:szCs w:val="21"/>
        </w:rPr>
      </w:pPr>
    </w:p>
    <w:p w:rsidR="000863D1" w:rsidRPr="000972D8" w:rsidRDefault="00C53768" w:rsidP="000972D8">
      <w:pPr>
        <w:spacing w:line="276" w:lineRule="auto"/>
        <w:jc w:val="left"/>
        <w:rPr>
          <w:rFonts w:ascii="Times New Roman" w:hAnsi="Times New Roman" w:cs="Times New Roman"/>
          <w:szCs w:val="21"/>
        </w:rPr>
      </w:pPr>
      <w:r>
        <w:rPr>
          <w:rFonts w:ascii="Times New Roman" w:hAnsi="Times New Roman" w:cs="Times New Roman"/>
          <w:noProof/>
          <w:szCs w:val="21"/>
        </w:rPr>
        <w:pict>
          <v:group id="_x0000_s1689" style="position:absolute;margin-left:330.75pt;margin-top:45.95pt;width:102pt;height:101.4pt;z-index:251692032" coordorigin="5760,5730" coordsize="2040,2028">
            <v:rect id="_x0000_s1690" style="position:absolute;left:6075;top:7602;width:1620;height:156" fillcolor="black" stroked="f">
              <v:fill r:id="rId94" o:title="浅色上对角线" type="pattern"/>
            </v:rect>
            <v:line id="_x0000_s1691" style="position:absolute" from="6060,7602" to="7680,7602"/>
            <v:line id="_x0000_s1692" style="position:absolute" from="6435,5730" to="6435,7599"/>
            <v:line id="_x0000_s1693" style="position:absolute;rotation:-227918fd" from="6462,7062" to="7312,7629"/>
            <v:line id="_x0000_s1694" style="position:absolute;rotation:-194483fd" from="6473,6193" to="7267,7610"/>
            <v:line id="_x0000_s1695" style="position:absolute" from="6075,7068" to="6358,7068"/>
            <v:line id="_x0000_s1696" style="position:absolute" from="6075,6162" to="6358,6162"/>
            <v:line id="_x0000_s1697" style="position:absolute;flip:y" from="6255,6162" to="6255,6474">
              <v:stroke endarrow="block"/>
            </v:line>
            <v:line id="_x0000_s1698" style="position:absolute" from="6255,6756" to="6255,7068">
              <v:stroke endarrow="block"/>
            </v:line>
            <v:line id="_x0000_s1699" style="position:absolute;flip:y" from="6255,7068" to="6255,7266">
              <v:stroke endarrow="block"/>
            </v:line>
            <v:line id="_x0000_s1700" style="position:absolute" from="6255,7398" to="6255,7596">
              <v:stroke endarrow="block"/>
            </v:line>
            <v:shape id="_x0000_s1701" type="#_x0000_t202" style="position:absolute;left:6015;top:5811;width:720;height:624" filled="f" stroked="f">
              <v:textbox>
                <w:txbxContent>
                  <w:p w:rsidR="00FE2B36" w:rsidRPr="00435A26" w:rsidRDefault="00FE2B36" w:rsidP="0058368B">
                    <w:pPr>
                      <w:rPr>
                        <w:rFonts w:ascii="Times New Roman" w:eastAsia="宋体" w:hAnsi="Times New Roman" w:cs="Times New Roman"/>
                        <w:i/>
                      </w:rPr>
                    </w:pPr>
                    <w:r w:rsidRPr="00435A26">
                      <w:rPr>
                        <w:rFonts w:ascii="Times New Roman" w:eastAsia="宋体" w:hAnsi="Times New Roman" w:cs="Times New Roman" w:hint="eastAsia"/>
                        <w:i/>
                      </w:rPr>
                      <w:t>A</w:t>
                    </w:r>
                  </w:p>
                </w:txbxContent>
              </v:textbox>
            </v:shape>
            <v:shape id="_x0000_s1702" type="#_x0000_t202" style="position:absolute;left:5760;top:6837;width:360;height:468" filled="f" stroked="f">
              <v:textbox>
                <w:txbxContent>
                  <w:p w:rsidR="00FE2B36" w:rsidRPr="00435A26" w:rsidRDefault="00FE2B36" w:rsidP="0058368B">
                    <w:pPr>
                      <w:rPr>
                        <w:rFonts w:ascii="Times New Roman" w:eastAsia="宋体" w:hAnsi="Times New Roman" w:cs="Times New Roman"/>
                        <w:i/>
                      </w:rPr>
                    </w:pPr>
                    <w:r w:rsidRPr="00435A26">
                      <w:rPr>
                        <w:rFonts w:ascii="Times New Roman" w:eastAsia="宋体" w:hAnsi="Times New Roman" w:cs="Times New Roman" w:hint="eastAsia"/>
                        <w:i/>
                      </w:rPr>
                      <w:t>B</w:t>
                    </w:r>
                  </w:p>
                </w:txbxContent>
              </v:textbox>
            </v:shape>
            <v:shape id="_x0000_s1703" type="#_x0000_t202" style="position:absolute;left:7260;top:7260;width:540;height:468" filled="f" stroked="f">
              <v:textbox>
                <w:txbxContent>
                  <w:p w:rsidR="00FE2B36" w:rsidRPr="00435A26" w:rsidRDefault="00FE2B36" w:rsidP="0058368B">
                    <w:pPr>
                      <w:rPr>
                        <w:rFonts w:ascii="Times New Roman" w:eastAsia="宋体" w:hAnsi="Times New Roman" w:cs="Times New Roman"/>
                        <w:i/>
                      </w:rPr>
                    </w:pPr>
                    <w:r w:rsidRPr="00435A26">
                      <w:rPr>
                        <w:rFonts w:ascii="Times New Roman" w:eastAsia="宋体" w:hAnsi="Times New Roman" w:cs="Times New Roman" w:hint="eastAsia"/>
                        <w:i/>
                      </w:rPr>
                      <w:t>P</w:t>
                    </w:r>
                  </w:p>
                </w:txbxContent>
              </v:textbox>
            </v:shape>
            <v:shape id="_x0000_s1704" type="#_x0000_t202" style="position:absolute;left:5910;top:7104;width:540;height:468" filled="f" stroked="f">
              <v:textbox>
                <w:txbxContent>
                  <w:p w:rsidR="00FE2B36" w:rsidRPr="00435A26" w:rsidRDefault="00FE2B36" w:rsidP="0058368B">
                    <w:pPr>
                      <w:rPr>
                        <w:rFonts w:ascii="Times New Roman" w:eastAsia="宋体" w:hAnsi="Times New Roman" w:cs="Times New Roman"/>
                        <w:i/>
                      </w:rPr>
                    </w:pPr>
                    <w:r w:rsidRPr="00435A26">
                      <w:rPr>
                        <w:rFonts w:ascii="Times New Roman" w:eastAsia="宋体" w:hAnsi="Times New Roman" w:cs="Times New Roman" w:hint="eastAsia"/>
                        <w:i/>
                      </w:rPr>
                      <w:t>H</w:t>
                    </w:r>
                  </w:p>
                </w:txbxContent>
              </v:textbox>
            </v:shape>
            <v:shape id="_x0000_s1705" type="#_x0000_t202" style="position:absolute;left:5925;top:6339;width:540;height:468" filled="f" stroked="f">
              <v:textbox>
                <w:txbxContent>
                  <w:p w:rsidR="00FE2B36" w:rsidRPr="00435A26" w:rsidRDefault="00FE2B36" w:rsidP="0058368B">
                    <w:pPr>
                      <w:rPr>
                        <w:rFonts w:ascii="Times New Roman" w:eastAsia="宋体" w:hAnsi="Times New Roman" w:cs="Times New Roman"/>
                        <w:i/>
                      </w:rPr>
                    </w:pPr>
                    <w:r w:rsidRPr="00435A26">
                      <w:rPr>
                        <w:rFonts w:ascii="Times New Roman" w:eastAsia="宋体" w:hAnsi="Times New Roman" w:cs="Times New Roman" w:hint="eastAsia"/>
                        <w:i/>
                      </w:rPr>
                      <w:t>h</w:t>
                    </w:r>
                  </w:p>
                </w:txbxContent>
              </v:textbox>
            </v:shape>
            <v:shape id="_x0000_s1706" type="#_x0000_t202" style="position:absolute;left:6315;top:7290;width:510;height:442" filled="f" stroked="f">
              <v:textbox>
                <w:txbxContent>
                  <w:p w:rsidR="00FE2B36" w:rsidRPr="00435A26" w:rsidRDefault="00FE2B36" w:rsidP="0058368B">
                    <w:pPr>
                      <w:rPr>
                        <w:rFonts w:ascii="Times New Roman" w:eastAsia="宋体" w:hAnsi="Times New Roman" w:cs="Times New Roman"/>
                        <w:i/>
                      </w:rPr>
                    </w:pPr>
                    <w:r w:rsidRPr="00435A26">
                      <w:rPr>
                        <w:rFonts w:ascii="Times New Roman" w:eastAsia="宋体" w:hAnsi="Times New Roman" w:cs="Times New Roman" w:hint="eastAsia"/>
                        <w:i/>
                      </w:rPr>
                      <w:t>O</w:t>
                    </w:r>
                  </w:p>
                </w:txbxContent>
              </v:textbox>
            </v:shape>
            <w10:wrap type="square"/>
          </v:group>
        </w:pict>
      </w:r>
      <w:r w:rsidR="0058368B">
        <w:rPr>
          <w:rFonts w:ascii="Times New Roman" w:hAnsi="Times New Roman" w:cs="Times New Roman" w:hint="eastAsia"/>
          <w:szCs w:val="21"/>
        </w:rPr>
        <w:t>5</w:t>
      </w:r>
      <w:r w:rsidR="00170F05" w:rsidRPr="000972D8">
        <w:rPr>
          <w:rFonts w:ascii="Times New Roman" w:hAnsi="Times New Roman" w:cs="Times New Roman"/>
          <w:szCs w:val="21"/>
        </w:rPr>
        <w:t>、</w:t>
      </w:r>
      <w:r w:rsidR="009B1837" w:rsidRPr="000972D8">
        <w:rPr>
          <w:rFonts w:ascii="Times New Roman" w:hAnsi="Times New Roman" w:cs="Times New Roman"/>
          <w:szCs w:val="21"/>
        </w:rPr>
        <w:t>如图所示，在同一竖直线上有</w:t>
      </w:r>
      <w:r w:rsidR="009B1837" w:rsidRPr="000972D8">
        <w:rPr>
          <w:rFonts w:ascii="Times New Roman" w:hAnsi="Times New Roman" w:cs="Times New Roman"/>
          <w:i/>
          <w:szCs w:val="21"/>
        </w:rPr>
        <w:t>A</w:t>
      </w:r>
      <w:r w:rsidR="009B1837" w:rsidRPr="000972D8">
        <w:rPr>
          <w:rFonts w:ascii="Times New Roman" w:hAnsi="Times New Roman" w:cs="Times New Roman"/>
          <w:szCs w:val="21"/>
        </w:rPr>
        <w:t>、</w:t>
      </w:r>
      <w:r w:rsidR="009B1837" w:rsidRPr="000972D8">
        <w:rPr>
          <w:rFonts w:ascii="Times New Roman" w:hAnsi="Times New Roman" w:cs="Times New Roman"/>
          <w:i/>
          <w:szCs w:val="21"/>
        </w:rPr>
        <w:t>B</w:t>
      </w:r>
      <w:r w:rsidR="009B1837" w:rsidRPr="000972D8">
        <w:rPr>
          <w:rFonts w:ascii="Times New Roman" w:hAnsi="Times New Roman" w:cs="Times New Roman"/>
          <w:szCs w:val="21"/>
        </w:rPr>
        <w:t>两点，相距为</w:t>
      </w:r>
      <w:r w:rsidR="009B1837" w:rsidRPr="000972D8">
        <w:rPr>
          <w:rFonts w:ascii="Times New Roman" w:hAnsi="Times New Roman" w:cs="Times New Roman"/>
          <w:i/>
          <w:szCs w:val="21"/>
        </w:rPr>
        <w:t>h</w:t>
      </w:r>
      <w:r w:rsidR="009B1837" w:rsidRPr="000972D8">
        <w:rPr>
          <w:rFonts w:ascii="Times New Roman" w:hAnsi="Times New Roman" w:cs="Times New Roman"/>
          <w:szCs w:val="21"/>
        </w:rPr>
        <w:t>，</w:t>
      </w:r>
      <w:r w:rsidR="009B1837" w:rsidRPr="000972D8">
        <w:rPr>
          <w:rFonts w:ascii="Times New Roman" w:hAnsi="Times New Roman" w:cs="Times New Roman"/>
          <w:i/>
          <w:szCs w:val="21"/>
        </w:rPr>
        <w:t>B</w:t>
      </w:r>
      <w:r w:rsidR="009B1837" w:rsidRPr="000972D8">
        <w:rPr>
          <w:rFonts w:ascii="Times New Roman" w:hAnsi="Times New Roman" w:cs="Times New Roman"/>
          <w:szCs w:val="21"/>
        </w:rPr>
        <w:t>点离地高度为</w:t>
      </w:r>
      <w:r w:rsidR="009B1837" w:rsidRPr="000972D8">
        <w:rPr>
          <w:rFonts w:ascii="Times New Roman" w:hAnsi="Times New Roman" w:cs="Times New Roman"/>
          <w:i/>
          <w:szCs w:val="21"/>
        </w:rPr>
        <w:t>H</w:t>
      </w:r>
      <w:r w:rsidR="009B1837" w:rsidRPr="000972D8">
        <w:rPr>
          <w:rFonts w:ascii="Times New Roman" w:hAnsi="Times New Roman" w:cs="Times New Roman"/>
          <w:szCs w:val="21"/>
        </w:rPr>
        <w:t>，现在要在地面上寻找一点</w:t>
      </w:r>
      <w:r w:rsidR="009B1837" w:rsidRPr="000972D8">
        <w:rPr>
          <w:rFonts w:ascii="Times New Roman" w:hAnsi="Times New Roman" w:cs="Times New Roman"/>
          <w:i/>
          <w:szCs w:val="21"/>
        </w:rPr>
        <w:t>P</w:t>
      </w:r>
      <w:r w:rsidR="00D15DBE" w:rsidRPr="000972D8">
        <w:rPr>
          <w:rFonts w:ascii="Times New Roman" w:hAnsi="Times New Roman" w:cs="Times New Roman"/>
          <w:szCs w:val="21"/>
        </w:rPr>
        <w:t>，</w:t>
      </w:r>
      <w:r w:rsidR="009B1837" w:rsidRPr="000972D8">
        <w:rPr>
          <w:rFonts w:ascii="Times New Roman" w:hAnsi="Times New Roman" w:cs="Times New Roman"/>
          <w:szCs w:val="21"/>
        </w:rPr>
        <w:t>从</w:t>
      </w:r>
      <w:r w:rsidR="009B1837" w:rsidRPr="000972D8">
        <w:rPr>
          <w:rFonts w:ascii="Times New Roman" w:hAnsi="Times New Roman" w:cs="Times New Roman"/>
          <w:i/>
          <w:szCs w:val="21"/>
        </w:rPr>
        <w:t>A</w:t>
      </w:r>
      <w:r w:rsidR="009B1837" w:rsidRPr="000972D8">
        <w:rPr>
          <w:rFonts w:ascii="Times New Roman" w:hAnsi="Times New Roman" w:cs="Times New Roman"/>
          <w:szCs w:val="21"/>
        </w:rPr>
        <w:t>、</w:t>
      </w:r>
      <w:r w:rsidR="009B1837" w:rsidRPr="000972D8">
        <w:rPr>
          <w:rFonts w:ascii="Times New Roman" w:hAnsi="Times New Roman" w:cs="Times New Roman"/>
          <w:i/>
          <w:szCs w:val="21"/>
        </w:rPr>
        <w:t>B</w:t>
      </w:r>
      <w:r w:rsidR="009B1837" w:rsidRPr="000972D8">
        <w:rPr>
          <w:rFonts w:ascii="Times New Roman" w:hAnsi="Times New Roman" w:cs="Times New Roman"/>
          <w:szCs w:val="21"/>
        </w:rPr>
        <w:t>两点分别向点</w:t>
      </w:r>
      <w:r w:rsidR="009B1837" w:rsidRPr="000972D8">
        <w:rPr>
          <w:rFonts w:ascii="Times New Roman" w:hAnsi="Times New Roman" w:cs="Times New Roman"/>
          <w:i/>
          <w:szCs w:val="21"/>
        </w:rPr>
        <w:t>P</w:t>
      </w:r>
      <w:r w:rsidR="00DE5026" w:rsidRPr="000972D8">
        <w:rPr>
          <w:rFonts w:ascii="Times New Roman" w:hAnsi="Times New Roman" w:cs="Times New Roman"/>
          <w:szCs w:val="21"/>
        </w:rPr>
        <w:t>安放</w:t>
      </w:r>
      <w:r w:rsidR="009B1837" w:rsidRPr="000972D8">
        <w:rPr>
          <w:rFonts w:ascii="Times New Roman" w:hAnsi="Times New Roman" w:cs="Times New Roman"/>
          <w:szCs w:val="21"/>
        </w:rPr>
        <w:t>光滑木板，满足物体从静止开始分别由</w:t>
      </w:r>
      <w:r w:rsidR="009B1837" w:rsidRPr="000972D8">
        <w:rPr>
          <w:rFonts w:ascii="Times New Roman" w:hAnsi="Times New Roman" w:cs="Times New Roman"/>
          <w:i/>
          <w:szCs w:val="21"/>
        </w:rPr>
        <w:t>A</w:t>
      </w:r>
      <w:r w:rsidR="009B1837" w:rsidRPr="000972D8">
        <w:rPr>
          <w:rFonts w:ascii="Times New Roman" w:hAnsi="Times New Roman" w:cs="Times New Roman"/>
          <w:szCs w:val="21"/>
        </w:rPr>
        <w:t>和</w:t>
      </w:r>
      <w:r w:rsidR="009B1837" w:rsidRPr="000972D8">
        <w:rPr>
          <w:rFonts w:ascii="Times New Roman" w:hAnsi="Times New Roman" w:cs="Times New Roman"/>
          <w:i/>
          <w:szCs w:val="21"/>
        </w:rPr>
        <w:t>B</w:t>
      </w:r>
      <w:r w:rsidR="009B1837" w:rsidRPr="000972D8">
        <w:rPr>
          <w:rFonts w:ascii="Times New Roman" w:hAnsi="Times New Roman" w:cs="Times New Roman"/>
          <w:szCs w:val="21"/>
        </w:rPr>
        <w:t>沿木板下滑到</w:t>
      </w:r>
      <w:r w:rsidR="009B1837" w:rsidRPr="000972D8">
        <w:rPr>
          <w:rFonts w:ascii="Times New Roman" w:hAnsi="Times New Roman" w:cs="Times New Roman"/>
          <w:i/>
          <w:szCs w:val="21"/>
        </w:rPr>
        <w:t>P</w:t>
      </w:r>
      <w:r w:rsidR="009B1837" w:rsidRPr="000972D8">
        <w:rPr>
          <w:rFonts w:ascii="Times New Roman" w:hAnsi="Times New Roman" w:cs="Times New Roman"/>
          <w:szCs w:val="21"/>
        </w:rPr>
        <w:t>点的时间相等，求</w:t>
      </w:r>
      <w:r w:rsidR="009B1837" w:rsidRPr="000972D8">
        <w:rPr>
          <w:rFonts w:ascii="Times New Roman" w:hAnsi="Times New Roman" w:cs="Times New Roman"/>
          <w:i/>
          <w:szCs w:val="21"/>
        </w:rPr>
        <w:t>O</w:t>
      </w:r>
      <w:r w:rsidR="009B1837" w:rsidRPr="000972D8">
        <w:rPr>
          <w:rFonts w:ascii="Times New Roman" w:hAnsi="Times New Roman" w:cs="Times New Roman"/>
          <w:szCs w:val="21"/>
        </w:rPr>
        <w:t>、</w:t>
      </w:r>
      <w:r w:rsidR="009B1837" w:rsidRPr="000972D8">
        <w:rPr>
          <w:rFonts w:ascii="Times New Roman" w:hAnsi="Times New Roman" w:cs="Times New Roman"/>
          <w:i/>
          <w:szCs w:val="21"/>
        </w:rPr>
        <w:t>P</w:t>
      </w:r>
      <w:r w:rsidR="009B1837" w:rsidRPr="000972D8">
        <w:rPr>
          <w:rFonts w:ascii="Times New Roman" w:hAnsi="Times New Roman" w:cs="Times New Roman"/>
          <w:szCs w:val="21"/>
        </w:rPr>
        <w:t>两点之间的距离</w:t>
      </w:r>
      <w:r w:rsidR="00623DA3" w:rsidRPr="000972D8">
        <w:rPr>
          <w:rFonts w:ascii="Times New Roman" w:hAnsi="Times New Roman" w:cs="Times New Roman"/>
          <w:i/>
          <w:szCs w:val="21"/>
        </w:rPr>
        <w:t>OP</w:t>
      </w:r>
      <w:r w:rsidR="009B1837" w:rsidRPr="000972D8">
        <w:rPr>
          <w:rFonts w:ascii="Times New Roman" w:hAnsi="Times New Roman" w:cs="Times New Roman"/>
          <w:szCs w:val="21"/>
        </w:rPr>
        <w:t>。</w:t>
      </w:r>
    </w:p>
    <w:p w:rsidR="000863D1" w:rsidRPr="000972D8" w:rsidRDefault="000863D1" w:rsidP="000972D8">
      <w:pPr>
        <w:spacing w:line="276" w:lineRule="auto"/>
        <w:jc w:val="left"/>
        <w:rPr>
          <w:rFonts w:ascii="Times New Roman" w:hAnsi="Times New Roman" w:cs="Times New Roman"/>
          <w:szCs w:val="21"/>
        </w:rPr>
      </w:pPr>
    </w:p>
    <w:p w:rsidR="000863D1" w:rsidRDefault="000863D1" w:rsidP="000972D8">
      <w:pPr>
        <w:spacing w:line="276" w:lineRule="auto"/>
        <w:jc w:val="left"/>
        <w:rPr>
          <w:rFonts w:ascii="Times New Roman" w:hAnsi="Times New Roman" w:cs="Times New Roman"/>
          <w:szCs w:val="21"/>
        </w:rPr>
      </w:pPr>
    </w:p>
    <w:p w:rsidR="0058368B" w:rsidRPr="00C65762" w:rsidRDefault="0058368B" w:rsidP="000972D8">
      <w:pPr>
        <w:spacing w:line="276" w:lineRule="auto"/>
        <w:jc w:val="left"/>
        <w:rPr>
          <w:rFonts w:ascii="Times New Roman" w:hAnsi="Times New Roman" w:cs="Times New Roman"/>
          <w:szCs w:val="21"/>
        </w:rPr>
      </w:pPr>
    </w:p>
    <w:p w:rsidR="0058368B" w:rsidRPr="0058368B" w:rsidRDefault="0058368B" w:rsidP="000972D8">
      <w:pPr>
        <w:spacing w:line="276" w:lineRule="auto"/>
        <w:jc w:val="left"/>
        <w:rPr>
          <w:rFonts w:ascii="Times New Roman" w:hAnsi="Times New Roman" w:cs="Times New Roman"/>
          <w:szCs w:val="21"/>
        </w:rPr>
      </w:pPr>
    </w:p>
    <w:p w:rsidR="00155492" w:rsidRPr="000972D8" w:rsidRDefault="00155492"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【难度】</w:t>
      </w:r>
      <w:r w:rsidRPr="000972D8">
        <w:rPr>
          <w:rFonts w:ascii="Times New Roman" w:eastAsiaTheme="majorEastAsia" w:hAnsi="Times New Roman" w:cs="Times New Roman"/>
          <w:color w:val="FF0000"/>
          <w:szCs w:val="21"/>
        </w:rPr>
        <w:t>★★</w:t>
      </w:r>
      <w:r w:rsidR="00697B23" w:rsidRPr="000972D8">
        <w:rPr>
          <w:rFonts w:ascii="Times New Roman" w:eastAsiaTheme="majorEastAsia" w:hAnsi="Times New Roman" w:cs="Times New Roman"/>
          <w:color w:val="FF0000"/>
          <w:szCs w:val="21"/>
        </w:rPr>
        <w:t>★</w:t>
      </w:r>
    </w:p>
    <w:p w:rsidR="00155492" w:rsidRPr="000972D8" w:rsidRDefault="00155492" w:rsidP="000972D8">
      <w:pPr>
        <w:spacing w:line="276" w:lineRule="auto"/>
        <w:rPr>
          <w:rFonts w:ascii="Times New Roman" w:eastAsiaTheme="majorEastAsia" w:hAnsi="Times New Roman" w:cs="Times New Roman"/>
          <w:szCs w:val="21"/>
        </w:rPr>
      </w:pPr>
      <w:r w:rsidRPr="000972D8">
        <w:rPr>
          <w:rFonts w:ascii="Times New Roman" w:eastAsiaTheme="majorEastAsia" w:hAnsi="Times New Roman" w:cs="Times New Roman"/>
          <w:color w:val="FF0000"/>
          <w:szCs w:val="21"/>
        </w:rPr>
        <w:t>【答案】</w:t>
      </w:r>
      <w:r w:rsidR="000863D1" w:rsidRPr="000972D8">
        <w:rPr>
          <w:rFonts w:ascii="Times New Roman" w:hAnsi="Times New Roman" w:cs="Times New Roman"/>
          <w:position w:val="-22"/>
          <w:szCs w:val="21"/>
        </w:rPr>
        <w:object w:dxaOrig="2700" w:dyaOrig="600">
          <v:shape id="_x0000_i1058" type="#_x0000_t75" style="width:135pt;height:30pt" o:ole="">
            <v:imagedata r:id="rId95" o:title=""/>
          </v:shape>
          <o:OLEObject Type="Embed" ProgID="Equation.DSMT4" ShapeID="_x0000_i1058" DrawAspect="Content" ObjectID="_1540128755" r:id="rId96"/>
        </w:object>
      </w:r>
    </w:p>
    <w:p w:rsidR="005B4D7E" w:rsidRPr="000972D8" w:rsidRDefault="00155492" w:rsidP="000972D8">
      <w:pPr>
        <w:spacing w:line="276" w:lineRule="auto"/>
        <w:jc w:val="left"/>
        <w:rPr>
          <w:rFonts w:ascii="Times New Roman" w:hAnsi="Times New Roman" w:cs="Times New Roman"/>
          <w:i/>
          <w:szCs w:val="21"/>
        </w:rPr>
      </w:pPr>
      <w:r w:rsidRPr="000972D8">
        <w:rPr>
          <w:rFonts w:ascii="Times New Roman" w:hAnsi="Times New Roman" w:cs="Times New Roman"/>
          <w:color w:val="FF0000"/>
          <w:szCs w:val="21"/>
        </w:rPr>
        <w:t>【解析】</w:t>
      </w:r>
      <w:r w:rsidR="000D5A96" w:rsidRPr="000972D8">
        <w:rPr>
          <w:rFonts w:ascii="Times New Roman" w:hAnsi="Times New Roman" w:cs="Times New Roman"/>
          <w:color w:val="FF0000"/>
          <w:szCs w:val="21"/>
        </w:rPr>
        <w:t>等时圆特征可知，当</w:t>
      </w:r>
      <w:r w:rsidR="000D5A96" w:rsidRPr="000972D8">
        <w:rPr>
          <w:rFonts w:ascii="Times New Roman" w:hAnsi="Times New Roman" w:cs="Times New Roman"/>
          <w:i/>
          <w:color w:val="FF0000"/>
          <w:szCs w:val="21"/>
        </w:rPr>
        <w:t>AB</w:t>
      </w:r>
      <w:r w:rsidR="000D5A96" w:rsidRPr="000972D8">
        <w:rPr>
          <w:rFonts w:ascii="Times New Roman" w:hAnsi="Times New Roman" w:cs="Times New Roman"/>
          <w:color w:val="FF0000"/>
          <w:szCs w:val="21"/>
        </w:rPr>
        <w:t>处于等时圆周上，且</w:t>
      </w:r>
      <w:r w:rsidR="000D5A96" w:rsidRPr="000972D8">
        <w:rPr>
          <w:rFonts w:ascii="Times New Roman" w:hAnsi="Times New Roman" w:cs="Times New Roman"/>
          <w:i/>
          <w:color w:val="FF0000"/>
          <w:szCs w:val="21"/>
        </w:rPr>
        <w:t>P</w:t>
      </w:r>
      <w:r w:rsidR="000D5A96" w:rsidRPr="000972D8">
        <w:rPr>
          <w:rFonts w:ascii="Times New Roman" w:hAnsi="Times New Roman" w:cs="Times New Roman"/>
          <w:color w:val="FF0000"/>
          <w:szCs w:val="21"/>
        </w:rPr>
        <w:t>点处于等时圆的最低点时，即能满足题设要求，如图所示，此时等时圆的半径为</w:t>
      </w:r>
      <w:r w:rsidR="000863D1" w:rsidRPr="000972D8">
        <w:rPr>
          <w:rFonts w:ascii="Times New Roman" w:hAnsi="Times New Roman" w:cs="Times New Roman"/>
          <w:color w:val="FF0000"/>
          <w:szCs w:val="21"/>
        </w:rPr>
        <w:t>所以</w:t>
      </w:r>
      <w:r w:rsidR="000863D1" w:rsidRPr="000972D8">
        <w:rPr>
          <w:rFonts w:ascii="Times New Roman" w:hAnsi="Times New Roman" w:cs="Times New Roman"/>
          <w:i/>
          <w:color w:val="FF0000"/>
          <w:szCs w:val="21"/>
        </w:rPr>
        <w:t>R</w:t>
      </w:r>
      <w:r w:rsidR="00C65762">
        <w:rPr>
          <w:rFonts w:ascii="Times New Roman" w:hAnsi="Times New Roman" w:cs="Times New Roman"/>
          <w:color w:val="FF0000"/>
          <w:szCs w:val="21"/>
        </w:rPr>
        <w:t>＝</w:t>
      </w:r>
      <w:r w:rsidR="000863D1" w:rsidRPr="000972D8">
        <w:rPr>
          <w:rFonts w:ascii="Times New Roman" w:hAnsi="Times New Roman" w:cs="Times New Roman"/>
          <w:i/>
          <w:color w:val="FF0000"/>
          <w:szCs w:val="21"/>
        </w:rPr>
        <w:t>O</w:t>
      </w:r>
      <w:r w:rsidR="000863D1" w:rsidRPr="000972D8">
        <w:rPr>
          <w:rFonts w:ascii="Times New Roman" w:hAnsi="Times New Roman" w:cs="Times New Roman"/>
          <w:color w:val="FF0000"/>
          <w:szCs w:val="21"/>
          <w:vertAlign w:val="subscript"/>
        </w:rPr>
        <w:t>1</w:t>
      </w:r>
      <w:r w:rsidR="000863D1" w:rsidRPr="000972D8">
        <w:rPr>
          <w:rFonts w:ascii="Times New Roman" w:hAnsi="Times New Roman" w:cs="Times New Roman"/>
          <w:i/>
          <w:color w:val="FF0000"/>
          <w:szCs w:val="21"/>
        </w:rPr>
        <w:t>P</w:t>
      </w:r>
      <w:r w:rsidR="00C65762">
        <w:rPr>
          <w:rFonts w:ascii="Times New Roman" w:hAnsi="Times New Roman" w:cs="Times New Roman"/>
          <w:color w:val="FF0000"/>
          <w:szCs w:val="21"/>
        </w:rPr>
        <w:t>＝</w:t>
      </w:r>
      <w:r w:rsidR="000863D1" w:rsidRPr="000972D8">
        <w:rPr>
          <w:rFonts w:ascii="Times New Roman" w:hAnsi="Times New Roman" w:cs="Times New Roman"/>
          <w:i/>
          <w:color w:val="FF0000"/>
          <w:szCs w:val="21"/>
        </w:rPr>
        <w:t>H</w:t>
      </w:r>
      <w:r w:rsidR="00C65762">
        <w:rPr>
          <w:rFonts w:ascii="Times New Roman" w:hAnsi="Times New Roman" w:cs="Times New Roman"/>
          <w:color w:val="FF0000"/>
          <w:szCs w:val="21"/>
        </w:rPr>
        <w:t>＋</w:t>
      </w:r>
      <w:r w:rsidR="00C53768">
        <w:rPr>
          <w:rFonts w:ascii="Times New Roman" w:hAnsi="Times New Roman" w:cs="Times New Roman"/>
          <w:color w:val="FF0000"/>
          <w:szCs w:val="21"/>
        </w:rPr>
        <w:fldChar w:fldCharType="begin"/>
      </w:r>
      <w:r w:rsidR="0058368B">
        <w:rPr>
          <w:rFonts w:ascii="Times New Roman" w:hAnsi="Times New Roman" w:cs="Times New Roman" w:hint="eastAsia"/>
          <w:color w:val="FF0000"/>
          <w:szCs w:val="21"/>
        </w:rPr>
        <w:instrText>eq \f(1,2)</w:instrText>
      </w:r>
      <w:r w:rsidR="00C53768">
        <w:rPr>
          <w:rFonts w:ascii="Times New Roman" w:hAnsi="Times New Roman" w:cs="Times New Roman"/>
          <w:color w:val="FF0000"/>
          <w:szCs w:val="21"/>
        </w:rPr>
        <w:fldChar w:fldCharType="end"/>
      </w:r>
      <w:r w:rsidR="0058368B">
        <w:rPr>
          <w:rFonts w:ascii="Times New Roman" w:hAnsi="Times New Roman" w:cs="Times New Roman" w:hint="eastAsia"/>
          <w:i/>
          <w:color w:val="FF0000"/>
          <w:szCs w:val="21"/>
        </w:rPr>
        <w:t>H</w:t>
      </w:r>
    </w:p>
    <w:p w:rsidR="009D5415" w:rsidRDefault="00C53768" w:rsidP="000972D8">
      <w:pPr>
        <w:spacing w:line="276" w:lineRule="auto"/>
        <w:jc w:val="left"/>
        <w:rPr>
          <w:rFonts w:ascii="Times New Roman" w:hAnsi="Times New Roman" w:cs="Times New Roman"/>
          <w:position w:val="-22"/>
          <w:szCs w:val="21"/>
        </w:rPr>
      </w:pPr>
      <w:r>
        <w:rPr>
          <w:rFonts w:ascii="Times New Roman" w:hAnsi="Times New Roman" w:cs="Times New Roman"/>
          <w:noProof/>
          <w:position w:val="-22"/>
          <w:szCs w:val="21"/>
        </w:rPr>
        <w:pict>
          <v:group id="_x0000_s1707" style="position:absolute;margin-left:315pt;margin-top:11.7pt;width:127.5pt;height:104.7pt;z-index:251693056" coordorigin="7740,5730" coordsize="2550,2094">
            <v:group id="_x0000_s1708" style="position:absolute;left:7740;top:5730;width:2550;height:2094" coordorigin="9030,7020" coordsize="2550,2094">
              <v:oval id="_x0000_s1709" style="position:absolute;left:9600;top:7020;width:1980;height:1926">
                <v:stroke dashstyle="1 1"/>
              </v:oval>
              <v:rect id="_x0000_s1710" style="position:absolute;left:9345;top:8958;width:1620;height:156" fillcolor="black" stroked="f">
                <v:fill r:id="rId94" o:title="浅色上对角线" type="pattern"/>
              </v:rect>
              <v:line id="_x0000_s1711" style="position:absolute" from="9330,8958" to="10950,8958"/>
              <v:line id="_x0000_s1712" style="position:absolute" from="9705,7086" to="9705,8955"/>
              <v:line id="_x0000_s1713" style="position:absolute;rotation:-227918fd" from="9732,8418" to="10582,8985"/>
              <v:line id="_x0000_s1714" style="position:absolute;rotation:-194483fd" from="9743,7549" to="10537,8966"/>
              <v:line id="_x0000_s1715" style="position:absolute" from="9345,8424" to="9628,8424"/>
              <v:line id="_x0000_s1716" style="position:absolute" from="9345,7518" to="9628,7518"/>
              <v:line id="_x0000_s1717" style="position:absolute;flip:y" from="9525,7518" to="9525,7830">
                <v:stroke endarrow="block"/>
              </v:line>
              <v:line id="_x0000_s1718" style="position:absolute" from="9525,8112" to="9525,8424">
                <v:stroke endarrow="block"/>
              </v:line>
              <v:line id="_x0000_s1719" style="position:absolute;flip:y" from="9525,8424" to="9525,8622">
                <v:stroke endarrow="block"/>
              </v:line>
              <v:line id="_x0000_s1720" style="position:absolute" from="9525,8754" to="9525,8952">
                <v:stroke endarrow="block"/>
              </v:line>
              <v:shape id="_x0000_s1721" type="#_x0000_t202" style="position:absolute;left:9285;top:7167;width:720;height:624" filled="f" stroked="f">
                <v:textbox style="mso-next-textbox:#_x0000_s1721">
                  <w:txbxContent>
                    <w:p w:rsidR="00FE2B36" w:rsidRPr="00435A26" w:rsidRDefault="00FE2B36" w:rsidP="0058368B">
                      <w:pPr>
                        <w:rPr>
                          <w:rFonts w:ascii="Times New Roman" w:eastAsia="宋体" w:hAnsi="Times New Roman" w:cs="Times New Roman"/>
                          <w:i/>
                        </w:rPr>
                      </w:pPr>
                      <w:r w:rsidRPr="00435A26">
                        <w:rPr>
                          <w:rFonts w:ascii="Times New Roman" w:eastAsia="宋体" w:hAnsi="Times New Roman" w:cs="Times New Roman" w:hint="eastAsia"/>
                          <w:i/>
                        </w:rPr>
                        <w:t>A</w:t>
                      </w:r>
                    </w:p>
                  </w:txbxContent>
                </v:textbox>
              </v:shape>
              <v:shape id="_x0000_s1722" type="#_x0000_t202" style="position:absolute;left:9030;top:8193;width:360;height:468" filled="f" stroked="f">
                <v:textbox style="mso-next-textbox:#_x0000_s1722">
                  <w:txbxContent>
                    <w:p w:rsidR="00FE2B36" w:rsidRPr="00435A26" w:rsidRDefault="00FE2B36" w:rsidP="0058368B">
                      <w:pPr>
                        <w:rPr>
                          <w:rFonts w:ascii="Times New Roman" w:eastAsia="宋体" w:hAnsi="Times New Roman" w:cs="Times New Roman"/>
                          <w:i/>
                        </w:rPr>
                      </w:pPr>
                      <w:r w:rsidRPr="00435A26">
                        <w:rPr>
                          <w:rFonts w:ascii="Times New Roman" w:eastAsia="宋体" w:hAnsi="Times New Roman" w:cs="Times New Roman" w:hint="eastAsia"/>
                          <w:i/>
                        </w:rPr>
                        <w:t>B</w:t>
                      </w:r>
                    </w:p>
                  </w:txbxContent>
                </v:textbox>
              </v:shape>
              <v:shape id="_x0000_s1723" type="#_x0000_t202" style="position:absolute;left:10530;top:8616;width:540;height:468" filled="f" stroked="f">
                <v:textbox style="mso-next-textbox:#_x0000_s1723">
                  <w:txbxContent>
                    <w:p w:rsidR="00FE2B36" w:rsidRPr="00435A26" w:rsidRDefault="00FE2B36" w:rsidP="0058368B">
                      <w:pPr>
                        <w:rPr>
                          <w:rFonts w:ascii="Times New Roman" w:eastAsia="宋体" w:hAnsi="Times New Roman" w:cs="Times New Roman"/>
                          <w:i/>
                        </w:rPr>
                      </w:pPr>
                      <w:r w:rsidRPr="00435A26">
                        <w:rPr>
                          <w:rFonts w:ascii="Times New Roman" w:eastAsia="宋体" w:hAnsi="Times New Roman" w:cs="Times New Roman" w:hint="eastAsia"/>
                          <w:i/>
                        </w:rPr>
                        <w:t>P</w:t>
                      </w:r>
                    </w:p>
                  </w:txbxContent>
                </v:textbox>
              </v:shape>
              <v:shape id="_x0000_s1724" type="#_x0000_t202" style="position:absolute;left:9180;top:8460;width:540;height:468" filled="f" stroked="f">
                <v:textbox style="mso-next-textbox:#_x0000_s1724">
                  <w:txbxContent>
                    <w:p w:rsidR="00FE2B36" w:rsidRPr="00435A26" w:rsidRDefault="00FE2B36" w:rsidP="0058368B">
                      <w:pPr>
                        <w:rPr>
                          <w:rFonts w:ascii="Times New Roman" w:eastAsia="宋体" w:hAnsi="Times New Roman" w:cs="Times New Roman"/>
                          <w:i/>
                        </w:rPr>
                      </w:pPr>
                      <w:r w:rsidRPr="00435A26">
                        <w:rPr>
                          <w:rFonts w:ascii="Times New Roman" w:eastAsia="宋体" w:hAnsi="Times New Roman" w:cs="Times New Roman" w:hint="eastAsia"/>
                          <w:i/>
                        </w:rPr>
                        <w:t>H</w:t>
                      </w:r>
                    </w:p>
                  </w:txbxContent>
                </v:textbox>
              </v:shape>
              <v:shape id="_x0000_s1725" type="#_x0000_t202" style="position:absolute;left:9195;top:7695;width:540;height:468" filled="f" stroked="f">
                <v:textbox style="mso-next-textbox:#_x0000_s1725">
                  <w:txbxContent>
                    <w:p w:rsidR="00FE2B36" w:rsidRPr="00435A26" w:rsidRDefault="00FE2B36" w:rsidP="0058368B">
                      <w:pPr>
                        <w:rPr>
                          <w:rFonts w:ascii="Times New Roman" w:eastAsia="宋体" w:hAnsi="Times New Roman" w:cs="Times New Roman"/>
                          <w:i/>
                        </w:rPr>
                      </w:pPr>
                      <w:r w:rsidRPr="00435A26">
                        <w:rPr>
                          <w:rFonts w:ascii="Times New Roman" w:eastAsia="宋体" w:hAnsi="Times New Roman" w:cs="Times New Roman" w:hint="eastAsia"/>
                          <w:i/>
                        </w:rPr>
                        <w:t>h</w:t>
                      </w:r>
                    </w:p>
                  </w:txbxContent>
                </v:textbox>
              </v:shape>
              <v:shape id="_x0000_s1726" type="#_x0000_t202" style="position:absolute;left:9585;top:8646;width:510;height:442" filled="f" stroked="f">
                <v:textbox style="mso-next-textbox:#_x0000_s1726">
                  <w:txbxContent>
                    <w:p w:rsidR="00FE2B36" w:rsidRPr="00435A26" w:rsidRDefault="00FE2B36" w:rsidP="0058368B">
                      <w:pPr>
                        <w:rPr>
                          <w:rFonts w:ascii="Times New Roman" w:eastAsia="宋体" w:hAnsi="Times New Roman" w:cs="Times New Roman"/>
                          <w:i/>
                        </w:rPr>
                      </w:pPr>
                      <w:r w:rsidRPr="00435A26">
                        <w:rPr>
                          <w:rFonts w:ascii="Times New Roman" w:eastAsia="宋体" w:hAnsi="Times New Roman" w:cs="Times New Roman" w:hint="eastAsia"/>
                          <w:i/>
                        </w:rPr>
                        <w:t>O</w:t>
                      </w:r>
                    </w:p>
                  </w:txbxContent>
                </v:textbox>
              </v:shape>
            </v:group>
            <v:oval id="_x0000_s1727" style="position:absolute;left:9258;top:6666;width:57;height:57" fillcolor="black"/>
            <v:line id="_x0000_s1728" style="position:absolute" from="9270,6714" to="9270,7666">
              <v:stroke dashstyle="1 1" endcap="round"/>
            </v:line>
            <v:line id="_x0000_s1729" style="position:absolute;flip:x" from="8295,6714" to="9304,6714">
              <v:stroke dashstyle="1 1" endcap="round"/>
            </v:line>
            <v:line id="_x0000_s1730" style="position:absolute;flip:x y" from="8385,6243" to="9285,6711">
              <v:stroke dashstyle="1 1" endcap="round"/>
            </v:line>
            <v:line id="_x0000_s1731" style="position:absolute;flip:x" from="8430,6714" to="9280,7128">
              <v:stroke dashstyle="1 1" endcap="round"/>
            </v:line>
            <v:shape id="_x0000_s1732" type="#_x0000_t202" style="position:absolute;left:9180;top:6432;width:900;height:624" filled="f" stroked="f">
              <v:textbox style="mso-next-textbox:#_x0000_s1732">
                <w:txbxContent>
                  <w:p w:rsidR="00FE2B36" w:rsidRPr="00435A26" w:rsidRDefault="00FE2B36" w:rsidP="0058368B">
                    <w:pPr>
                      <w:rPr>
                        <w:rFonts w:ascii="Times New Roman" w:eastAsia="宋体" w:hAnsi="Times New Roman" w:cs="Times New Roman"/>
                        <w:i/>
                        <w:vertAlign w:val="subscript"/>
                      </w:rPr>
                    </w:pPr>
                    <w:r w:rsidRPr="00435A26">
                      <w:rPr>
                        <w:rFonts w:ascii="Times New Roman" w:eastAsia="宋体" w:hAnsi="Times New Roman" w:cs="Times New Roman" w:hint="eastAsia"/>
                        <w:i/>
                      </w:rPr>
                      <w:t>O</w:t>
                    </w:r>
                    <w:r w:rsidRPr="00435A26">
                      <w:rPr>
                        <w:rFonts w:ascii="Times New Roman" w:eastAsia="宋体" w:hAnsi="Times New Roman" w:cs="Times New Roman" w:hint="eastAsia"/>
                        <w:vertAlign w:val="subscript"/>
                      </w:rPr>
                      <w:t>1</w:t>
                    </w:r>
                  </w:p>
                </w:txbxContent>
              </v:textbox>
            </v:shape>
            <w10:wrap type="square"/>
          </v:group>
        </w:pict>
      </w:r>
      <w:r w:rsidR="006D34B8" w:rsidRPr="000972D8">
        <w:rPr>
          <w:rFonts w:ascii="Times New Roman" w:hAnsi="Times New Roman" w:cs="Times New Roman"/>
          <w:position w:val="-22"/>
          <w:szCs w:val="21"/>
        </w:rPr>
        <w:object w:dxaOrig="2700" w:dyaOrig="600">
          <v:shape id="_x0000_i1059" type="#_x0000_t75" style="width:135pt;height:30pt" o:ole="">
            <v:imagedata r:id="rId95" o:title=""/>
          </v:shape>
          <o:OLEObject Type="Embed" ProgID="Equation.DSMT4" ShapeID="_x0000_i1059" DrawAspect="Content" ObjectID="_1540128756" r:id="rId97"/>
        </w:object>
      </w:r>
    </w:p>
    <w:p w:rsidR="002148B0" w:rsidRDefault="002148B0" w:rsidP="000972D8">
      <w:pPr>
        <w:spacing w:line="276" w:lineRule="auto"/>
        <w:jc w:val="left"/>
        <w:rPr>
          <w:rFonts w:ascii="Times New Roman" w:hAnsi="Times New Roman" w:cs="Times New Roman"/>
          <w:position w:val="-22"/>
          <w:szCs w:val="21"/>
        </w:rPr>
      </w:pPr>
    </w:p>
    <w:p w:rsidR="002148B0" w:rsidRDefault="002148B0" w:rsidP="000972D8">
      <w:pPr>
        <w:spacing w:line="276" w:lineRule="auto"/>
        <w:jc w:val="left"/>
        <w:rPr>
          <w:rFonts w:ascii="Times New Roman" w:hAnsi="Times New Roman" w:cs="Times New Roman"/>
          <w:position w:val="-22"/>
          <w:szCs w:val="21"/>
        </w:rPr>
      </w:pPr>
    </w:p>
    <w:p w:rsidR="002148B0" w:rsidRDefault="002148B0" w:rsidP="000972D8">
      <w:pPr>
        <w:spacing w:line="276" w:lineRule="auto"/>
        <w:jc w:val="left"/>
        <w:rPr>
          <w:rFonts w:ascii="Times New Roman" w:hAnsi="Times New Roman" w:cs="Times New Roman"/>
          <w:position w:val="-22"/>
          <w:szCs w:val="21"/>
        </w:rPr>
      </w:pPr>
    </w:p>
    <w:p w:rsidR="002148B0" w:rsidRDefault="002148B0" w:rsidP="000972D8">
      <w:pPr>
        <w:spacing w:line="276" w:lineRule="auto"/>
        <w:jc w:val="left"/>
        <w:rPr>
          <w:rFonts w:ascii="Times New Roman" w:hAnsi="Times New Roman" w:cs="Times New Roman"/>
          <w:position w:val="-22"/>
          <w:szCs w:val="21"/>
        </w:rPr>
      </w:pPr>
    </w:p>
    <w:p w:rsidR="002148B0" w:rsidRDefault="002148B0" w:rsidP="000972D8">
      <w:pPr>
        <w:spacing w:line="276" w:lineRule="auto"/>
        <w:jc w:val="left"/>
        <w:rPr>
          <w:rFonts w:ascii="Times New Roman" w:hAnsi="Times New Roman" w:cs="Times New Roman"/>
          <w:position w:val="-22"/>
          <w:szCs w:val="21"/>
        </w:rPr>
      </w:pPr>
    </w:p>
    <w:p w:rsidR="002148B0" w:rsidRDefault="002148B0" w:rsidP="000972D8">
      <w:pPr>
        <w:spacing w:line="276" w:lineRule="auto"/>
        <w:jc w:val="left"/>
        <w:rPr>
          <w:rFonts w:ascii="Times New Roman" w:hAnsi="Times New Roman" w:cs="Times New Roman"/>
          <w:position w:val="-22"/>
          <w:szCs w:val="21"/>
        </w:rPr>
      </w:pPr>
    </w:p>
    <w:p w:rsidR="002148B0" w:rsidRDefault="002148B0" w:rsidP="000972D8">
      <w:pPr>
        <w:spacing w:line="276" w:lineRule="auto"/>
        <w:jc w:val="left"/>
        <w:rPr>
          <w:rFonts w:ascii="Times New Roman" w:hAnsi="Times New Roman" w:cs="Times New Roman"/>
          <w:position w:val="-22"/>
          <w:szCs w:val="21"/>
        </w:rPr>
      </w:pPr>
    </w:p>
    <w:p w:rsidR="002148B0" w:rsidRDefault="002148B0" w:rsidP="000972D8">
      <w:pPr>
        <w:spacing w:line="276" w:lineRule="auto"/>
        <w:jc w:val="left"/>
        <w:rPr>
          <w:rFonts w:ascii="Times New Roman" w:hAnsi="Times New Roman" w:cs="Times New Roman"/>
          <w:position w:val="-22"/>
          <w:szCs w:val="21"/>
        </w:rPr>
      </w:pPr>
    </w:p>
    <w:p w:rsidR="002148B0" w:rsidRDefault="002148B0" w:rsidP="000972D8">
      <w:pPr>
        <w:spacing w:line="276" w:lineRule="auto"/>
        <w:jc w:val="left"/>
        <w:rPr>
          <w:rFonts w:ascii="Times New Roman" w:hAnsi="Times New Roman" w:cs="Times New Roman" w:hint="eastAsia"/>
          <w:szCs w:val="21"/>
        </w:rPr>
      </w:pPr>
    </w:p>
    <w:p w:rsidR="00C65762" w:rsidRPr="000972D8" w:rsidRDefault="00C65762" w:rsidP="000972D8">
      <w:pPr>
        <w:spacing w:line="276" w:lineRule="auto"/>
        <w:jc w:val="left"/>
        <w:rPr>
          <w:rFonts w:ascii="Times New Roman" w:hAnsi="Times New Roman" w:cs="Times New Roman"/>
          <w:szCs w:val="21"/>
        </w:rPr>
      </w:pPr>
    </w:p>
    <w:p w:rsidR="00367C35" w:rsidRPr="000972D8" w:rsidRDefault="00C53768" w:rsidP="000972D8">
      <w:pPr>
        <w:spacing w:line="276" w:lineRule="auto"/>
        <w:jc w:val="left"/>
        <w:rPr>
          <w:rFonts w:ascii="Times New Roman" w:eastAsiaTheme="majorEastAsia" w:hAnsi="Times New Roman" w:cs="Times New Roman"/>
          <w:kern w:val="0"/>
          <w:szCs w:val="21"/>
        </w:rPr>
      </w:pPr>
      <w:r>
        <w:rPr>
          <w:rFonts w:ascii="Times New Roman" w:eastAsiaTheme="majorEastAsia" w:hAnsi="Times New Roman" w:cs="Times New Roman"/>
          <w:kern w:val="0"/>
          <w:szCs w:val="21"/>
        </w:rPr>
      </w:r>
      <w:r>
        <w:rPr>
          <w:rFonts w:ascii="Times New Roman" w:eastAsiaTheme="majorEastAsia" w:hAnsi="Times New Roman" w:cs="Times New Roman"/>
          <w:kern w:val="0"/>
          <w:szCs w:val="21"/>
        </w:rPr>
        <w:pict>
          <v:group id="_x0000_s1624" style="width:132.3pt;height:52.5pt;mso-position-horizontal-relative:char;mso-position-vertical-relative:line" coordorigin="1320,12364" coordsize="2646,1050">
            <v:shape id="图片 62" o:spid="_x0000_s1625"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98" o:title=""/>
              <v:path arrowok="t"/>
            </v:shape>
            <v:shape id="文本框 63" o:spid="_x0000_s1626"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FE2B36" w:rsidRDefault="00FE2B36" w:rsidP="00367C35">
                    <w:pPr>
                      <w:rPr>
                        <w:rFonts w:ascii="幼圆" w:eastAsia="幼圆"/>
                        <w:b/>
                        <w:sz w:val="24"/>
                        <w:szCs w:val="24"/>
                      </w:rPr>
                    </w:pPr>
                    <w:r>
                      <w:rPr>
                        <w:rFonts w:ascii="幼圆" w:eastAsia="幼圆" w:hint="eastAsia"/>
                        <w:b/>
                        <w:sz w:val="24"/>
                        <w:szCs w:val="24"/>
                      </w:rPr>
                      <w:t>课堂总结</w:t>
                    </w:r>
                  </w:p>
                  <w:p w:rsidR="00FE2B36" w:rsidRDefault="00FE2B36" w:rsidP="00367C35">
                    <w:pPr>
                      <w:rPr>
                        <w:rFonts w:ascii="幼圆" w:eastAsia="幼圆"/>
                        <w:b/>
                        <w:sz w:val="24"/>
                        <w:szCs w:val="24"/>
                      </w:rPr>
                    </w:pPr>
                  </w:p>
                </w:txbxContent>
              </v:textbox>
            </v:shape>
            <w10:wrap type="none"/>
            <w10:anchorlock/>
          </v:group>
        </w:pict>
      </w:r>
    </w:p>
    <w:p w:rsidR="0058368B" w:rsidRPr="000972D8" w:rsidRDefault="0058368B" w:rsidP="0058368B">
      <w:pPr>
        <w:spacing w:line="276" w:lineRule="auto"/>
        <w:jc w:val="left"/>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w:t>
      </w:r>
      <w:r w:rsidRPr="000972D8">
        <w:rPr>
          <w:rFonts w:ascii="Times New Roman" w:hAnsi="Times New Roman" w:cs="Times New Roman"/>
          <w:szCs w:val="21"/>
        </w:rPr>
        <w:t>请分析以上</w:t>
      </w:r>
      <w:r w:rsidRPr="000972D8">
        <w:rPr>
          <w:rFonts w:ascii="Times New Roman" w:hAnsi="Times New Roman" w:cs="Times New Roman"/>
          <w:szCs w:val="21"/>
        </w:rPr>
        <w:t>3</w:t>
      </w:r>
      <w:r w:rsidRPr="000972D8">
        <w:rPr>
          <w:rFonts w:ascii="Times New Roman" w:hAnsi="Times New Roman" w:cs="Times New Roman"/>
          <w:szCs w:val="21"/>
        </w:rPr>
        <w:t>个图中由顶点经不同路径下滑到底端所用的时间</w:t>
      </w:r>
    </w:p>
    <w:p w:rsidR="004C15E3" w:rsidRPr="000972D8" w:rsidRDefault="004C15E3" w:rsidP="0058368B">
      <w:pPr>
        <w:spacing w:line="276" w:lineRule="auto"/>
        <w:jc w:val="center"/>
        <w:rPr>
          <w:rFonts w:ascii="Times New Roman" w:hAnsi="Times New Roman" w:cs="Times New Roman"/>
          <w:color w:val="FF0000"/>
          <w:szCs w:val="21"/>
        </w:rPr>
      </w:pPr>
      <w:r w:rsidRPr="000972D8">
        <w:rPr>
          <w:rFonts w:ascii="Times New Roman" w:hAnsi="Times New Roman" w:cs="Times New Roman"/>
          <w:noProof/>
          <w:szCs w:val="21"/>
        </w:rPr>
        <w:drawing>
          <wp:inline distT="0" distB="0" distL="0" distR="0">
            <wp:extent cx="4629150" cy="1447800"/>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29150" cy="1447800"/>
                    </a:xfrm>
                    <a:prstGeom prst="rect">
                      <a:avLst/>
                    </a:prstGeom>
                  </pic:spPr>
                </pic:pic>
              </a:graphicData>
            </a:graphic>
          </wp:inline>
        </w:drawing>
      </w:r>
    </w:p>
    <w:p w:rsidR="00C151B3" w:rsidRPr="000972D8" w:rsidRDefault="00C151B3"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【答案】图</w:t>
      </w:r>
      <w:r w:rsidRPr="000972D8">
        <w:rPr>
          <w:rFonts w:ascii="Times New Roman" w:eastAsiaTheme="majorEastAsia" w:hAnsi="Times New Roman" w:cs="Times New Roman"/>
          <w:color w:val="FF0000"/>
          <w:szCs w:val="21"/>
        </w:rPr>
        <w:t>1</w:t>
      </w:r>
      <w:r w:rsidRPr="000972D8">
        <w:rPr>
          <w:rFonts w:ascii="Times New Roman" w:eastAsiaTheme="majorEastAsia" w:hAnsi="Times New Roman" w:cs="Times New Roman"/>
          <w:color w:val="FF0000"/>
          <w:szCs w:val="21"/>
        </w:rPr>
        <w:t>为等时圆，所以不同路径时间均相等；图</w:t>
      </w:r>
      <w:r w:rsidRPr="000972D8">
        <w:rPr>
          <w:rFonts w:ascii="Times New Roman" w:eastAsiaTheme="majorEastAsia" w:hAnsi="Times New Roman" w:cs="Times New Roman"/>
          <w:color w:val="FF0000"/>
          <w:szCs w:val="21"/>
        </w:rPr>
        <w:t>2</w:t>
      </w:r>
      <w:r w:rsidRPr="000972D8">
        <w:rPr>
          <w:rFonts w:ascii="Times New Roman" w:eastAsiaTheme="majorEastAsia" w:hAnsi="Times New Roman" w:cs="Times New Roman"/>
          <w:color w:val="FF0000"/>
          <w:szCs w:val="21"/>
        </w:rPr>
        <w:t>中当</w:t>
      </w:r>
      <w:r w:rsidRPr="002148B0">
        <w:rPr>
          <w:rFonts w:ascii="Times New Roman" w:eastAsiaTheme="majorEastAsia" w:hAnsi="Times New Roman" w:cs="Times New Roman"/>
          <w:i/>
          <w:color w:val="FF0000"/>
          <w:szCs w:val="21"/>
        </w:rPr>
        <w:t>θ</w:t>
      </w:r>
      <w:r w:rsidR="00C65762">
        <w:rPr>
          <w:rFonts w:ascii="Times New Roman" w:eastAsiaTheme="majorEastAsia" w:hAnsi="Times New Roman" w:cs="Times New Roman"/>
          <w:color w:val="FF0000"/>
          <w:szCs w:val="21"/>
        </w:rPr>
        <w:t>＝</w:t>
      </w:r>
      <w:r w:rsidRPr="000972D8">
        <w:rPr>
          <w:rFonts w:ascii="Times New Roman" w:eastAsiaTheme="majorEastAsia" w:hAnsi="Times New Roman" w:cs="Times New Roman"/>
          <w:color w:val="FF0000"/>
          <w:szCs w:val="21"/>
        </w:rPr>
        <w:t>45</w:t>
      </w:r>
      <w:r w:rsidRPr="000972D8">
        <w:rPr>
          <w:rFonts w:ascii="Times New Roman" w:eastAsia="宋体" w:hAnsi="Times New Roman" w:cs="Times New Roman"/>
          <w:color w:val="FF0000"/>
          <w:szCs w:val="21"/>
        </w:rPr>
        <w:t>º</w:t>
      </w:r>
      <w:r w:rsidRPr="000972D8">
        <w:rPr>
          <w:rFonts w:ascii="Times New Roman" w:eastAsiaTheme="majorEastAsia" w:hAnsi="Times New Roman" w:cs="Times New Roman"/>
          <w:color w:val="FF0000"/>
          <w:szCs w:val="21"/>
        </w:rPr>
        <w:t>时时间最短；图</w:t>
      </w:r>
      <w:r w:rsidRPr="000972D8">
        <w:rPr>
          <w:rFonts w:ascii="Times New Roman" w:eastAsiaTheme="majorEastAsia" w:hAnsi="Times New Roman" w:cs="Times New Roman"/>
          <w:color w:val="FF0000"/>
          <w:szCs w:val="21"/>
        </w:rPr>
        <w:t>3</w:t>
      </w:r>
      <w:r w:rsidR="0058368B">
        <w:rPr>
          <w:rFonts w:ascii="Times New Roman" w:eastAsiaTheme="majorEastAsia" w:hAnsi="Times New Roman" w:cs="Times New Roman" w:hint="eastAsia"/>
          <w:color w:val="FF0000"/>
          <w:szCs w:val="21"/>
        </w:rPr>
        <w:t>物体沿竖直下落时间最短。</w:t>
      </w:r>
    </w:p>
    <w:p w:rsidR="0058368B" w:rsidRDefault="0058368B" w:rsidP="000972D8">
      <w:pPr>
        <w:spacing w:line="276" w:lineRule="auto"/>
        <w:rPr>
          <w:rFonts w:ascii="Times New Roman" w:eastAsiaTheme="majorEastAsia" w:hAnsi="Times New Roman" w:cs="Times New Roman"/>
          <w:szCs w:val="21"/>
        </w:rPr>
      </w:pPr>
    </w:p>
    <w:p w:rsidR="0058368B" w:rsidRDefault="00C65762" w:rsidP="000972D8">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w:t>
      </w:r>
      <w:r>
        <w:rPr>
          <w:rFonts w:ascii="Times New Roman" w:eastAsiaTheme="majorEastAsia" w:hAnsi="Times New Roman" w:cs="Times New Roman" w:hint="eastAsia"/>
          <w:szCs w:val="21"/>
        </w:rPr>
        <w:t>、题目中哪些关键字暗示要分析临界条件？</w:t>
      </w:r>
    </w:p>
    <w:p w:rsidR="0058368B" w:rsidRDefault="0058368B" w:rsidP="000972D8">
      <w:pPr>
        <w:spacing w:line="276" w:lineRule="auto"/>
        <w:rPr>
          <w:rFonts w:ascii="Times New Roman" w:eastAsiaTheme="majorEastAsia" w:hAnsi="Times New Roman" w:cs="Times New Roman" w:hint="eastAsia"/>
          <w:szCs w:val="21"/>
        </w:rPr>
      </w:pPr>
    </w:p>
    <w:p w:rsidR="00C65762" w:rsidRDefault="00C65762" w:rsidP="000972D8">
      <w:pPr>
        <w:spacing w:line="276" w:lineRule="auto"/>
        <w:rPr>
          <w:rFonts w:ascii="Times New Roman" w:eastAsiaTheme="majorEastAsia" w:hAnsi="Times New Roman" w:cs="Times New Roman" w:hint="eastAsia"/>
          <w:szCs w:val="21"/>
        </w:rPr>
      </w:pPr>
    </w:p>
    <w:p w:rsidR="0058368B" w:rsidRDefault="0058368B" w:rsidP="000972D8">
      <w:pPr>
        <w:spacing w:line="276" w:lineRule="auto"/>
        <w:rPr>
          <w:rFonts w:ascii="Times New Roman" w:eastAsiaTheme="majorEastAsia" w:hAnsi="Times New Roman" w:cs="Times New Roman" w:hint="eastAsia"/>
          <w:szCs w:val="21"/>
        </w:rPr>
      </w:pPr>
    </w:p>
    <w:p w:rsidR="00C65762" w:rsidRPr="000972D8" w:rsidRDefault="00C65762" w:rsidP="000972D8">
      <w:pPr>
        <w:spacing w:line="276" w:lineRule="auto"/>
        <w:rPr>
          <w:rFonts w:ascii="Times New Roman" w:eastAsiaTheme="majorEastAsia" w:hAnsi="Times New Roman" w:cs="Times New Roman"/>
          <w:szCs w:val="21"/>
        </w:rPr>
      </w:pPr>
    </w:p>
    <w:p w:rsidR="005818E2" w:rsidRPr="000972D8" w:rsidRDefault="00C53768" w:rsidP="000972D8">
      <w:pPr>
        <w:spacing w:line="276" w:lineRule="auto"/>
        <w:jc w:val="left"/>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560" style="width:132.3pt;height:49.5pt;mso-position-horizontal-relative:char;mso-position-vertical-relative:line" coordorigin="1275,5577" coordsize="2646,990">
            <v:shape id="图片 126977" o:spid="_x0000_s1561"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100" o:title=""/>
              <v:path arrowok="t"/>
            </v:shape>
            <v:shape id="文本框 126978" o:spid="_x0000_s1562"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FE2B36" w:rsidRPr="004D1287" w:rsidRDefault="00FE2B36" w:rsidP="0088508C">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BF158C" w:rsidRPr="000972D8" w:rsidRDefault="009D5415" w:rsidP="000972D8">
      <w:pPr>
        <w:spacing w:line="276" w:lineRule="auto"/>
        <w:jc w:val="left"/>
        <w:rPr>
          <w:rFonts w:ascii="Times New Roman" w:hAnsi="Times New Roman" w:cs="Times New Roman"/>
          <w:szCs w:val="21"/>
        </w:rPr>
      </w:pPr>
      <w:r w:rsidRPr="000972D8">
        <w:rPr>
          <w:rFonts w:ascii="Times New Roman" w:hAnsi="Times New Roman" w:cs="Times New Roman"/>
          <w:szCs w:val="21"/>
        </w:rPr>
        <w:t>1</w:t>
      </w:r>
      <w:r w:rsidR="00052CF7" w:rsidRPr="000972D8">
        <w:rPr>
          <w:rFonts w:ascii="Times New Roman" w:hAnsi="Times New Roman" w:cs="Times New Roman"/>
          <w:szCs w:val="21"/>
        </w:rPr>
        <w:t>、</w:t>
      </w:r>
      <w:r w:rsidR="00217C1B" w:rsidRPr="000972D8">
        <w:rPr>
          <w:rFonts w:ascii="Times New Roman" w:hAnsi="Times New Roman" w:cs="Times New Roman"/>
          <w:szCs w:val="21"/>
        </w:rPr>
        <w:t>如图所示，一竖直平面内的正方形，</w:t>
      </w:r>
      <w:r w:rsidR="00217C1B" w:rsidRPr="000972D8">
        <w:rPr>
          <w:rFonts w:ascii="Times New Roman" w:hAnsi="Times New Roman" w:cs="Times New Roman"/>
          <w:i/>
          <w:szCs w:val="21"/>
        </w:rPr>
        <w:t>A</w:t>
      </w:r>
      <w:r w:rsidR="00217C1B" w:rsidRPr="000972D8">
        <w:rPr>
          <w:rFonts w:ascii="Times New Roman" w:hAnsi="Times New Roman" w:cs="Times New Roman"/>
          <w:szCs w:val="21"/>
        </w:rPr>
        <w:t>、</w:t>
      </w:r>
      <w:r w:rsidR="00217C1B" w:rsidRPr="000972D8">
        <w:rPr>
          <w:rFonts w:ascii="Times New Roman" w:hAnsi="Times New Roman" w:cs="Times New Roman"/>
          <w:i/>
          <w:szCs w:val="21"/>
        </w:rPr>
        <w:t>B</w:t>
      </w:r>
      <w:r w:rsidR="00217C1B" w:rsidRPr="000972D8">
        <w:rPr>
          <w:rFonts w:ascii="Times New Roman" w:hAnsi="Times New Roman" w:cs="Times New Roman"/>
          <w:szCs w:val="21"/>
        </w:rPr>
        <w:t>、</w:t>
      </w:r>
      <w:r w:rsidR="00217C1B" w:rsidRPr="000972D8">
        <w:rPr>
          <w:rFonts w:ascii="Times New Roman" w:hAnsi="Times New Roman" w:cs="Times New Roman"/>
          <w:i/>
          <w:szCs w:val="21"/>
        </w:rPr>
        <w:t>C</w:t>
      </w:r>
      <w:r w:rsidR="00217C1B" w:rsidRPr="000972D8">
        <w:rPr>
          <w:rFonts w:ascii="Times New Roman" w:hAnsi="Times New Roman" w:cs="Times New Roman"/>
          <w:szCs w:val="21"/>
        </w:rPr>
        <w:t>为其三边上的中点，</w:t>
      </w:r>
      <w:r w:rsidR="00217C1B" w:rsidRPr="000972D8">
        <w:rPr>
          <w:rFonts w:ascii="Times New Roman" w:hAnsi="Times New Roman" w:cs="Times New Roman"/>
          <w:i/>
          <w:szCs w:val="21"/>
        </w:rPr>
        <w:t>D</w:t>
      </w:r>
      <w:r w:rsidR="00217C1B" w:rsidRPr="000972D8">
        <w:rPr>
          <w:rFonts w:ascii="Times New Roman" w:hAnsi="Times New Roman" w:cs="Times New Roman"/>
          <w:szCs w:val="21"/>
        </w:rPr>
        <w:t>为其中一个交点，三根光滑杆</w:t>
      </w:r>
      <w:r w:rsidR="00217C1B" w:rsidRPr="000972D8">
        <w:rPr>
          <w:rFonts w:ascii="Times New Roman" w:hAnsi="Times New Roman" w:cs="Times New Roman"/>
          <w:i/>
          <w:szCs w:val="21"/>
        </w:rPr>
        <w:t>AB</w:t>
      </w:r>
      <w:r w:rsidR="00217C1B" w:rsidRPr="000972D8">
        <w:rPr>
          <w:rFonts w:ascii="Times New Roman" w:hAnsi="Times New Roman" w:cs="Times New Roman"/>
          <w:szCs w:val="21"/>
        </w:rPr>
        <w:t>、</w:t>
      </w:r>
      <w:r w:rsidR="00217C1B" w:rsidRPr="000972D8">
        <w:rPr>
          <w:rFonts w:ascii="Times New Roman" w:hAnsi="Times New Roman" w:cs="Times New Roman"/>
          <w:i/>
          <w:szCs w:val="21"/>
        </w:rPr>
        <w:t>DB</w:t>
      </w:r>
      <w:r w:rsidR="00217C1B" w:rsidRPr="000972D8">
        <w:rPr>
          <w:rFonts w:ascii="Times New Roman" w:hAnsi="Times New Roman" w:cs="Times New Roman"/>
          <w:szCs w:val="21"/>
        </w:rPr>
        <w:t>、</w:t>
      </w:r>
      <w:r w:rsidR="00217C1B" w:rsidRPr="000972D8">
        <w:rPr>
          <w:rFonts w:ascii="Times New Roman" w:hAnsi="Times New Roman" w:cs="Times New Roman"/>
          <w:i/>
          <w:szCs w:val="21"/>
        </w:rPr>
        <w:t>CB</w:t>
      </w:r>
      <w:r w:rsidR="00217C1B" w:rsidRPr="000972D8">
        <w:rPr>
          <w:rFonts w:ascii="Times New Roman" w:hAnsi="Times New Roman" w:cs="Times New Roman"/>
          <w:szCs w:val="21"/>
        </w:rPr>
        <w:t>分别从</w:t>
      </w:r>
      <w:r w:rsidR="00217C1B" w:rsidRPr="000972D8">
        <w:rPr>
          <w:rFonts w:ascii="Times New Roman" w:hAnsi="Times New Roman" w:cs="Times New Roman"/>
          <w:i/>
          <w:szCs w:val="21"/>
        </w:rPr>
        <w:t>A</w:t>
      </w:r>
      <w:r w:rsidR="00217C1B" w:rsidRPr="000972D8">
        <w:rPr>
          <w:rFonts w:ascii="Times New Roman" w:hAnsi="Times New Roman" w:cs="Times New Roman"/>
          <w:szCs w:val="21"/>
        </w:rPr>
        <w:t>、</w:t>
      </w:r>
      <w:r w:rsidR="00217C1B" w:rsidRPr="000972D8">
        <w:rPr>
          <w:rFonts w:ascii="Times New Roman" w:hAnsi="Times New Roman" w:cs="Times New Roman"/>
          <w:i/>
          <w:szCs w:val="21"/>
        </w:rPr>
        <w:t>D</w:t>
      </w:r>
      <w:r w:rsidR="00217C1B" w:rsidRPr="000972D8">
        <w:rPr>
          <w:rFonts w:ascii="Times New Roman" w:hAnsi="Times New Roman" w:cs="Times New Roman"/>
          <w:szCs w:val="21"/>
        </w:rPr>
        <w:t>、</w:t>
      </w:r>
      <w:r w:rsidR="00217C1B" w:rsidRPr="000972D8">
        <w:rPr>
          <w:rFonts w:ascii="Times New Roman" w:hAnsi="Times New Roman" w:cs="Times New Roman"/>
          <w:i/>
          <w:szCs w:val="21"/>
        </w:rPr>
        <w:t>C</w:t>
      </w:r>
      <w:r w:rsidR="00217C1B" w:rsidRPr="000972D8">
        <w:rPr>
          <w:rFonts w:ascii="Times New Roman" w:hAnsi="Times New Roman" w:cs="Times New Roman"/>
          <w:szCs w:val="21"/>
        </w:rPr>
        <w:t>三点处由静止开始释放，到达</w:t>
      </w:r>
      <w:r w:rsidR="00217C1B" w:rsidRPr="000972D8">
        <w:rPr>
          <w:rFonts w:ascii="Times New Roman" w:hAnsi="Times New Roman" w:cs="Times New Roman"/>
          <w:i/>
          <w:szCs w:val="21"/>
        </w:rPr>
        <w:t>B</w:t>
      </w:r>
      <w:r w:rsidR="00217C1B" w:rsidRPr="000972D8">
        <w:rPr>
          <w:rFonts w:ascii="Times New Roman" w:hAnsi="Times New Roman" w:cs="Times New Roman"/>
          <w:szCs w:val="21"/>
        </w:rPr>
        <w:t>点的时间分别是</w:t>
      </w:r>
      <w:r w:rsidR="00217C1B" w:rsidRPr="000972D8">
        <w:rPr>
          <w:rFonts w:ascii="Times New Roman" w:hAnsi="Times New Roman" w:cs="Times New Roman"/>
          <w:i/>
          <w:szCs w:val="21"/>
        </w:rPr>
        <w:t>t</w:t>
      </w:r>
      <w:r w:rsidR="00217C1B" w:rsidRPr="000972D8">
        <w:rPr>
          <w:rFonts w:ascii="Times New Roman" w:hAnsi="Times New Roman" w:cs="Times New Roman"/>
          <w:szCs w:val="21"/>
          <w:vertAlign w:val="subscript"/>
        </w:rPr>
        <w:t>1</w:t>
      </w:r>
      <w:r w:rsidR="00D6066F" w:rsidRPr="000972D8">
        <w:rPr>
          <w:rFonts w:ascii="Times New Roman" w:hAnsi="Times New Roman" w:cs="Times New Roman"/>
          <w:szCs w:val="21"/>
        </w:rPr>
        <w:t>、</w:t>
      </w:r>
      <w:r w:rsidR="00217C1B" w:rsidRPr="000972D8">
        <w:rPr>
          <w:rFonts w:ascii="Times New Roman" w:hAnsi="Times New Roman" w:cs="Times New Roman"/>
          <w:i/>
          <w:szCs w:val="21"/>
        </w:rPr>
        <w:t>t</w:t>
      </w:r>
      <w:r w:rsidR="00217C1B" w:rsidRPr="000972D8">
        <w:rPr>
          <w:rFonts w:ascii="Times New Roman" w:hAnsi="Times New Roman" w:cs="Times New Roman"/>
          <w:szCs w:val="21"/>
          <w:vertAlign w:val="subscript"/>
        </w:rPr>
        <w:t>2</w:t>
      </w:r>
      <w:r w:rsidR="00D6066F" w:rsidRPr="000972D8">
        <w:rPr>
          <w:rFonts w:ascii="Times New Roman" w:hAnsi="Times New Roman" w:cs="Times New Roman"/>
          <w:szCs w:val="21"/>
        </w:rPr>
        <w:t>、</w:t>
      </w:r>
      <w:r w:rsidR="00217C1B" w:rsidRPr="000972D8">
        <w:rPr>
          <w:rFonts w:ascii="Times New Roman" w:hAnsi="Times New Roman" w:cs="Times New Roman"/>
          <w:i/>
          <w:szCs w:val="21"/>
        </w:rPr>
        <w:t>t</w:t>
      </w:r>
      <w:r w:rsidR="00217C1B" w:rsidRPr="000972D8">
        <w:rPr>
          <w:rFonts w:ascii="Times New Roman" w:hAnsi="Times New Roman" w:cs="Times New Roman"/>
          <w:szCs w:val="21"/>
          <w:vertAlign w:val="subscript"/>
        </w:rPr>
        <w:t>3</w:t>
      </w:r>
      <w:r w:rsidR="00217C1B" w:rsidRPr="000972D8">
        <w:rPr>
          <w:rFonts w:ascii="Times New Roman" w:hAnsi="Times New Roman" w:cs="Times New Roman"/>
          <w:szCs w:val="21"/>
        </w:rPr>
        <w:t>，则它们的关系是</w:t>
      </w:r>
      <w:r w:rsidR="00217C1B" w:rsidRPr="000972D8">
        <w:rPr>
          <w:rFonts w:ascii="Times New Roman" w:hAnsi="Times New Roman" w:cs="Times New Roman"/>
          <w:szCs w:val="21"/>
        </w:rPr>
        <w:tab/>
      </w:r>
      <w:r w:rsidR="00217C1B" w:rsidRPr="000972D8">
        <w:rPr>
          <w:rFonts w:ascii="Times New Roman" w:hAnsi="Times New Roman" w:cs="Times New Roman"/>
          <w:szCs w:val="21"/>
        </w:rPr>
        <w:t>（</w:t>
      </w:r>
      <w:r w:rsidR="00217C1B" w:rsidRPr="000972D8">
        <w:rPr>
          <w:rFonts w:ascii="Times New Roman" w:hAnsi="Times New Roman" w:cs="Times New Roman"/>
          <w:szCs w:val="21"/>
        </w:rPr>
        <w:tab/>
      </w:r>
      <w:r w:rsidR="00217C1B" w:rsidRPr="000972D8">
        <w:rPr>
          <w:rFonts w:ascii="Times New Roman" w:hAnsi="Times New Roman" w:cs="Times New Roman"/>
          <w:szCs w:val="21"/>
        </w:rPr>
        <w:tab/>
      </w:r>
      <w:r w:rsidR="00217C1B" w:rsidRPr="000972D8">
        <w:rPr>
          <w:rFonts w:ascii="Times New Roman" w:hAnsi="Times New Roman" w:cs="Times New Roman"/>
          <w:szCs w:val="21"/>
        </w:rPr>
        <w:t>）</w:t>
      </w:r>
    </w:p>
    <w:p w:rsidR="005818E2" w:rsidRPr="000972D8" w:rsidRDefault="005818E2" w:rsidP="000972D8">
      <w:pPr>
        <w:spacing w:line="276" w:lineRule="auto"/>
        <w:ind w:leftChars="200" w:left="420"/>
        <w:jc w:val="left"/>
        <w:rPr>
          <w:rFonts w:ascii="Times New Roman" w:hAnsi="Times New Roman" w:cs="Times New Roman"/>
          <w:szCs w:val="21"/>
          <w:vertAlign w:val="subscript"/>
        </w:rPr>
      </w:pPr>
      <w:r w:rsidRPr="000972D8">
        <w:rPr>
          <w:rFonts w:ascii="Times New Roman" w:hAnsi="Times New Roman" w:cs="Times New Roman"/>
          <w:noProof/>
          <w:szCs w:val="21"/>
        </w:rPr>
        <w:drawing>
          <wp:anchor distT="0" distB="0" distL="114300" distR="114300" simplePos="0" relativeHeight="251632128" behindDoc="0" locked="0" layoutInCell="1" allowOverlap="1">
            <wp:simplePos x="0" y="0"/>
            <wp:positionH relativeFrom="column">
              <wp:posOffset>3995420</wp:posOffset>
            </wp:positionH>
            <wp:positionV relativeFrom="paragraph">
              <wp:posOffset>4445</wp:posOffset>
            </wp:positionV>
            <wp:extent cx="1019175" cy="1123950"/>
            <wp:effectExtent l="0" t="0" r="0"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19175" cy="1123950"/>
                    </a:xfrm>
                    <a:prstGeom prst="rect">
                      <a:avLst/>
                    </a:prstGeom>
                  </pic:spPr>
                </pic:pic>
              </a:graphicData>
            </a:graphic>
          </wp:anchor>
        </w:drawing>
      </w:r>
      <w:r w:rsidR="00BF158C" w:rsidRPr="000972D8">
        <w:rPr>
          <w:rFonts w:ascii="Times New Roman" w:hAnsi="Times New Roman" w:cs="Times New Roman"/>
          <w:szCs w:val="21"/>
        </w:rPr>
        <w:t>A</w:t>
      </w:r>
      <w:r w:rsidR="00BF158C" w:rsidRPr="000972D8">
        <w:rPr>
          <w:rFonts w:ascii="Times New Roman" w:hAnsi="Times New Roman" w:cs="Times New Roman"/>
          <w:szCs w:val="21"/>
        </w:rPr>
        <w:t>．</w:t>
      </w:r>
      <w:r w:rsidR="00893295" w:rsidRPr="000972D8">
        <w:rPr>
          <w:rFonts w:ascii="Times New Roman" w:hAnsi="Times New Roman" w:cs="Times New Roman"/>
          <w:i/>
          <w:szCs w:val="21"/>
        </w:rPr>
        <w:t>t</w:t>
      </w:r>
      <w:r w:rsidR="00893295" w:rsidRPr="000972D8">
        <w:rPr>
          <w:rFonts w:ascii="Times New Roman" w:hAnsi="Times New Roman" w:cs="Times New Roman"/>
          <w:szCs w:val="21"/>
          <w:vertAlign w:val="subscript"/>
        </w:rPr>
        <w:t>1</w:t>
      </w:r>
      <w:r w:rsidR="00C65762">
        <w:rPr>
          <w:rFonts w:ascii="Times New Roman" w:hAnsi="Times New Roman" w:cs="Times New Roman"/>
          <w:szCs w:val="21"/>
        </w:rPr>
        <w:t>＝</w:t>
      </w:r>
      <w:r w:rsidR="00893295" w:rsidRPr="000972D8">
        <w:rPr>
          <w:rFonts w:ascii="Times New Roman" w:hAnsi="Times New Roman" w:cs="Times New Roman"/>
          <w:i/>
          <w:szCs w:val="21"/>
        </w:rPr>
        <w:t>t</w:t>
      </w:r>
      <w:r w:rsidR="00893295" w:rsidRPr="000972D8">
        <w:rPr>
          <w:rFonts w:ascii="Times New Roman" w:hAnsi="Times New Roman" w:cs="Times New Roman"/>
          <w:szCs w:val="21"/>
          <w:vertAlign w:val="subscript"/>
        </w:rPr>
        <w:t>2</w:t>
      </w:r>
      <w:r w:rsidR="00C65762">
        <w:rPr>
          <w:rFonts w:ascii="Times New Roman" w:hAnsi="Times New Roman" w:cs="Times New Roman"/>
          <w:szCs w:val="21"/>
        </w:rPr>
        <w:t>＝</w:t>
      </w:r>
      <w:r w:rsidR="00893295" w:rsidRPr="000972D8">
        <w:rPr>
          <w:rFonts w:ascii="Times New Roman" w:hAnsi="Times New Roman" w:cs="Times New Roman"/>
          <w:i/>
          <w:szCs w:val="21"/>
        </w:rPr>
        <w:t>t</w:t>
      </w:r>
      <w:r w:rsidR="00893295" w:rsidRPr="000972D8">
        <w:rPr>
          <w:rFonts w:ascii="Times New Roman" w:hAnsi="Times New Roman" w:cs="Times New Roman"/>
          <w:szCs w:val="21"/>
          <w:vertAlign w:val="subscript"/>
        </w:rPr>
        <w:t>3</w:t>
      </w:r>
    </w:p>
    <w:p w:rsidR="00BF158C" w:rsidRPr="000972D8" w:rsidRDefault="00BF158C"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B</w:t>
      </w:r>
      <w:r w:rsidRPr="000972D8">
        <w:rPr>
          <w:rFonts w:ascii="Times New Roman" w:hAnsi="Times New Roman" w:cs="Times New Roman"/>
          <w:szCs w:val="21"/>
        </w:rPr>
        <w:t>．</w:t>
      </w:r>
      <w:r w:rsidR="009231BE" w:rsidRPr="000972D8">
        <w:rPr>
          <w:rFonts w:ascii="Times New Roman" w:hAnsi="Times New Roman" w:cs="Times New Roman"/>
          <w:i/>
          <w:szCs w:val="21"/>
        </w:rPr>
        <w:t>t</w:t>
      </w:r>
      <w:r w:rsidR="009231BE" w:rsidRPr="000972D8">
        <w:rPr>
          <w:rFonts w:ascii="Times New Roman" w:hAnsi="Times New Roman" w:cs="Times New Roman"/>
          <w:szCs w:val="21"/>
          <w:vertAlign w:val="subscript"/>
        </w:rPr>
        <w:t>2</w:t>
      </w:r>
      <w:r w:rsidR="009231BE" w:rsidRPr="00591702">
        <w:rPr>
          <w:rFonts w:ascii="Times New Roman" w:hAnsi="Times New Roman" w:cs="Times New Roman"/>
          <w:szCs w:val="21"/>
        </w:rPr>
        <w:t>&gt;</w:t>
      </w:r>
      <w:r w:rsidR="00893295" w:rsidRPr="000972D8">
        <w:rPr>
          <w:rFonts w:ascii="Times New Roman" w:hAnsi="Times New Roman" w:cs="Times New Roman"/>
          <w:i/>
          <w:szCs w:val="21"/>
        </w:rPr>
        <w:t>t</w:t>
      </w:r>
      <w:r w:rsidR="00893295" w:rsidRPr="000972D8">
        <w:rPr>
          <w:rFonts w:ascii="Times New Roman" w:hAnsi="Times New Roman" w:cs="Times New Roman"/>
          <w:szCs w:val="21"/>
          <w:vertAlign w:val="subscript"/>
        </w:rPr>
        <w:t>1</w:t>
      </w:r>
      <w:r w:rsidR="00C65762">
        <w:rPr>
          <w:rFonts w:ascii="Times New Roman" w:hAnsi="Times New Roman" w:cs="Times New Roman"/>
          <w:szCs w:val="21"/>
        </w:rPr>
        <w:t>＝</w:t>
      </w:r>
      <w:r w:rsidR="00893295" w:rsidRPr="000972D8">
        <w:rPr>
          <w:rFonts w:ascii="Times New Roman" w:hAnsi="Times New Roman" w:cs="Times New Roman"/>
          <w:i/>
          <w:szCs w:val="21"/>
        </w:rPr>
        <w:t>t</w:t>
      </w:r>
      <w:r w:rsidR="00893295" w:rsidRPr="000972D8">
        <w:rPr>
          <w:rFonts w:ascii="Times New Roman" w:hAnsi="Times New Roman" w:cs="Times New Roman"/>
          <w:szCs w:val="21"/>
          <w:vertAlign w:val="subscript"/>
        </w:rPr>
        <w:t>3</w:t>
      </w:r>
    </w:p>
    <w:p w:rsidR="005818E2" w:rsidRPr="000972D8" w:rsidRDefault="00BF158C"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C</w:t>
      </w:r>
      <w:r w:rsidRPr="000972D8">
        <w:rPr>
          <w:rFonts w:ascii="Times New Roman" w:hAnsi="Times New Roman" w:cs="Times New Roman"/>
          <w:szCs w:val="21"/>
        </w:rPr>
        <w:t>．</w:t>
      </w:r>
      <w:r w:rsidR="00893295" w:rsidRPr="000972D8">
        <w:rPr>
          <w:rFonts w:ascii="Times New Roman" w:hAnsi="Times New Roman" w:cs="Times New Roman"/>
          <w:i/>
          <w:szCs w:val="21"/>
        </w:rPr>
        <w:t>t</w:t>
      </w:r>
      <w:r w:rsidR="00893295" w:rsidRPr="000972D8">
        <w:rPr>
          <w:rFonts w:ascii="Times New Roman" w:hAnsi="Times New Roman" w:cs="Times New Roman"/>
          <w:szCs w:val="21"/>
          <w:vertAlign w:val="subscript"/>
        </w:rPr>
        <w:t>1</w:t>
      </w:r>
      <w:r w:rsidR="00C65762">
        <w:rPr>
          <w:rFonts w:ascii="Times New Roman" w:hAnsi="Times New Roman" w:cs="Times New Roman"/>
          <w:szCs w:val="21"/>
        </w:rPr>
        <w:t>＝</w:t>
      </w:r>
      <w:r w:rsidR="00893295" w:rsidRPr="000972D8">
        <w:rPr>
          <w:rFonts w:ascii="Times New Roman" w:hAnsi="Times New Roman" w:cs="Times New Roman"/>
          <w:i/>
          <w:szCs w:val="21"/>
        </w:rPr>
        <w:t>t</w:t>
      </w:r>
      <w:r w:rsidR="00893295" w:rsidRPr="000972D8">
        <w:rPr>
          <w:rFonts w:ascii="Times New Roman" w:hAnsi="Times New Roman" w:cs="Times New Roman"/>
          <w:szCs w:val="21"/>
          <w:vertAlign w:val="subscript"/>
        </w:rPr>
        <w:t>2</w:t>
      </w:r>
      <w:r w:rsidR="00D67FBF" w:rsidRPr="00591702">
        <w:rPr>
          <w:rFonts w:ascii="Times New Roman" w:hAnsi="Times New Roman" w:cs="Times New Roman"/>
          <w:szCs w:val="21"/>
        </w:rPr>
        <w:t>&lt;</w:t>
      </w:r>
      <w:r w:rsidR="00893295" w:rsidRPr="000972D8">
        <w:rPr>
          <w:rFonts w:ascii="Times New Roman" w:hAnsi="Times New Roman" w:cs="Times New Roman"/>
          <w:i/>
          <w:szCs w:val="21"/>
        </w:rPr>
        <w:t>t</w:t>
      </w:r>
      <w:r w:rsidR="00893295" w:rsidRPr="000972D8">
        <w:rPr>
          <w:rFonts w:ascii="Times New Roman" w:hAnsi="Times New Roman" w:cs="Times New Roman"/>
          <w:szCs w:val="21"/>
          <w:vertAlign w:val="subscript"/>
        </w:rPr>
        <w:t>3</w:t>
      </w:r>
    </w:p>
    <w:p w:rsidR="006104CF" w:rsidRPr="000972D8" w:rsidRDefault="00BF158C" w:rsidP="000972D8">
      <w:pPr>
        <w:spacing w:line="276" w:lineRule="auto"/>
        <w:ind w:leftChars="200" w:left="420"/>
        <w:jc w:val="left"/>
        <w:rPr>
          <w:rFonts w:ascii="Times New Roman" w:hAnsi="Times New Roman" w:cs="Times New Roman"/>
          <w:szCs w:val="21"/>
          <w:vertAlign w:val="subscript"/>
        </w:rPr>
      </w:pPr>
      <w:r w:rsidRPr="000972D8">
        <w:rPr>
          <w:rFonts w:ascii="Times New Roman" w:hAnsi="Times New Roman" w:cs="Times New Roman"/>
          <w:szCs w:val="21"/>
        </w:rPr>
        <w:t>D</w:t>
      </w:r>
      <w:r w:rsidRPr="000972D8">
        <w:rPr>
          <w:rFonts w:ascii="Times New Roman" w:hAnsi="Times New Roman" w:cs="Times New Roman"/>
          <w:szCs w:val="21"/>
        </w:rPr>
        <w:t>．</w:t>
      </w:r>
      <w:r w:rsidR="00893295" w:rsidRPr="000972D8">
        <w:rPr>
          <w:rFonts w:ascii="Times New Roman" w:hAnsi="Times New Roman" w:cs="Times New Roman"/>
          <w:i/>
          <w:szCs w:val="21"/>
        </w:rPr>
        <w:t>t</w:t>
      </w:r>
      <w:r w:rsidR="00893295" w:rsidRPr="000972D8">
        <w:rPr>
          <w:rFonts w:ascii="Times New Roman" w:hAnsi="Times New Roman" w:cs="Times New Roman"/>
          <w:szCs w:val="21"/>
          <w:vertAlign w:val="subscript"/>
        </w:rPr>
        <w:t>1</w:t>
      </w:r>
      <w:r w:rsidR="00893295" w:rsidRPr="00591702">
        <w:rPr>
          <w:rFonts w:ascii="Times New Roman" w:hAnsi="Times New Roman" w:cs="Times New Roman"/>
          <w:szCs w:val="21"/>
        </w:rPr>
        <w:t>&gt;</w:t>
      </w:r>
      <w:r w:rsidR="00893295" w:rsidRPr="000972D8">
        <w:rPr>
          <w:rFonts w:ascii="Times New Roman" w:hAnsi="Times New Roman" w:cs="Times New Roman"/>
          <w:i/>
          <w:szCs w:val="21"/>
        </w:rPr>
        <w:t>t</w:t>
      </w:r>
      <w:r w:rsidR="00893295" w:rsidRPr="000972D8">
        <w:rPr>
          <w:rFonts w:ascii="Times New Roman" w:hAnsi="Times New Roman" w:cs="Times New Roman"/>
          <w:szCs w:val="21"/>
          <w:vertAlign w:val="subscript"/>
        </w:rPr>
        <w:t>2</w:t>
      </w:r>
      <w:r w:rsidR="00D67FBF" w:rsidRPr="00591702">
        <w:rPr>
          <w:rFonts w:ascii="Times New Roman" w:hAnsi="Times New Roman" w:cs="Times New Roman"/>
          <w:szCs w:val="21"/>
        </w:rPr>
        <w:t>&gt;</w:t>
      </w:r>
      <w:r w:rsidR="00893295" w:rsidRPr="000972D8">
        <w:rPr>
          <w:rFonts w:ascii="Times New Roman" w:hAnsi="Times New Roman" w:cs="Times New Roman"/>
          <w:i/>
          <w:szCs w:val="21"/>
        </w:rPr>
        <w:t>t</w:t>
      </w:r>
      <w:r w:rsidR="00893295" w:rsidRPr="000972D8">
        <w:rPr>
          <w:rFonts w:ascii="Times New Roman" w:hAnsi="Times New Roman" w:cs="Times New Roman"/>
          <w:szCs w:val="21"/>
          <w:vertAlign w:val="subscript"/>
        </w:rPr>
        <w:t>3</w:t>
      </w:r>
    </w:p>
    <w:p w:rsidR="00155492" w:rsidRPr="000972D8" w:rsidRDefault="00155492"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【难度】</w:t>
      </w:r>
      <w:r w:rsidRPr="000972D8">
        <w:rPr>
          <w:rFonts w:ascii="Times New Roman" w:eastAsiaTheme="majorEastAsia" w:hAnsi="Times New Roman" w:cs="Times New Roman"/>
          <w:color w:val="FF0000"/>
          <w:szCs w:val="21"/>
        </w:rPr>
        <w:t>★★</w:t>
      </w:r>
    </w:p>
    <w:p w:rsidR="00155492" w:rsidRPr="000972D8" w:rsidRDefault="00155492" w:rsidP="000972D8">
      <w:pPr>
        <w:spacing w:line="276" w:lineRule="auto"/>
        <w:rPr>
          <w:rFonts w:ascii="Times New Roman" w:eastAsiaTheme="majorEastAsia" w:hAnsi="Times New Roman" w:cs="Times New Roman"/>
          <w:szCs w:val="21"/>
        </w:rPr>
      </w:pPr>
      <w:r w:rsidRPr="000972D8">
        <w:rPr>
          <w:rFonts w:ascii="Times New Roman" w:eastAsiaTheme="majorEastAsia" w:hAnsi="Times New Roman" w:cs="Times New Roman"/>
          <w:color w:val="FF0000"/>
          <w:szCs w:val="21"/>
        </w:rPr>
        <w:t>【答案】</w:t>
      </w:r>
      <w:r w:rsidR="005818E2" w:rsidRPr="000972D8">
        <w:rPr>
          <w:rFonts w:ascii="Times New Roman" w:eastAsiaTheme="majorEastAsia" w:hAnsi="Times New Roman" w:cs="Times New Roman"/>
          <w:color w:val="FF0000"/>
          <w:szCs w:val="21"/>
        </w:rPr>
        <w:t>D</w:t>
      </w:r>
    </w:p>
    <w:p w:rsidR="004C15E3" w:rsidRPr="000972D8" w:rsidRDefault="00155492"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【解析】</w:t>
      </w:r>
      <w:r w:rsidR="005818E2" w:rsidRPr="000972D8">
        <w:rPr>
          <w:rFonts w:ascii="Times New Roman" w:hAnsi="Times New Roman" w:cs="Times New Roman"/>
          <w:color w:val="FF0000"/>
          <w:szCs w:val="21"/>
        </w:rPr>
        <w:t>分别对处于</w:t>
      </w:r>
      <w:r w:rsidR="005818E2" w:rsidRPr="00EA6D95">
        <w:rPr>
          <w:rFonts w:ascii="Times New Roman" w:hAnsi="Times New Roman" w:cs="Times New Roman"/>
          <w:i/>
          <w:color w:val="FF0000"/>
          <w:szCs w:val="21"/>
        </w:rPr>
        <w:t>AB</w:t>
      </w:r>
      <w:r w:rsidR="005818E2" w:rsidRPr="000972D8">
        <w:rPr>
          <w:rFonts w:ascii="Times New Roman" w:hAnsi="Times New Roman" w:cs="Times New Roman"/>
          <w:color w:val="FF0000"/>
          <w:szCs w:val="21"/>
        </w:rPr>
        <w:t>、</w:t>
      </w:r>
      <w:r w:rsidR="005818E2" w:rsidRPr="00EA6D95">
        <w:rPr>
          <w:rFonts w:ascii="Times New Roman" w:hAnsi="Times New Roman" w:cs="Times New Roman"/>
          <w:i/>
          <w:color w:val="FF0000"/>
          <w:szCs w:val="21"/>
        </w:rPr>
        <w:t>BD</w:t>
      </w:r>
      <w:r w:rsidR="005818E2" w:rsidRPr="000972D8">
        <w:rPr>
          <w:rFonts w:ascii="Times New Roman" w:hAnsi="Times New Roman" w:cs="Times New Roman"/>
          <w:color w:val="FF0000"/>
          <w:szCs w:val="21"/>
        </w:rPr>
        <w:t>、</w:t>
      </w:r>
      <w:r w:rsidR="005818E2" w:rsidRPr="00EA6D95">
        <w:rPr>
          <w:rFonts w:ascii="Times New Roman" w:hAnsi="Times New Roman" w:cs="Times New Roman"/>
          <w:i/>
          <w:color w:val="FF0000"/>
          <w:szCs w:val="21"/>
        </w:rPr>
        <w:t>CD</w:t>
      </w:r>
      <w:r w:rsidR="005818E2" w:rsidRPr="000972D8">
        <w:rPr>
          <w:rFonts w:ascii="Times New Roman" w:hAnsi="Times New Roman" w:cs="Times New Roman"/>
          <w:color w:val="FF0000"/>
          <w:szCs w:val="21"/>
        </w:rPr>
        <w:t>杆上的物体受力分析，求出加速度，然后</w:t>
      </w:r>
      <w:r w:rsidR="005818E2" w:rsidRPr="000972D8">
        <w:rPr>
          <w:rFonts w:ascii="Times New Roman" w:hAnsi="Times New Roman" w:cs="Times New Roman"/>
          <w:i/>
          <w:color w:val="FF0000"/>
          <w:szCs w:val="21"/>
        </w:rPr>
        <w:t>s</w:t>
      </w:r>
      <w:r w:rsidR="00C65762">
        <w:rPr>
          <w:rFonts w:ascii="Times New Roman" w:hAnsi="Times New Roman" w:cs="Times New Roman"/>
          <w:color w:val="FF0000"/>
          <w:szCs w:val="21"/>
        </w:rPr>
        <w:t>＝</w:t>
      </w:r>
      <w:r w:rsidR="00C53768">
        <w:rPr>
          <w:rFonts w:ascii="Times New Roman" w:hAnsi="Times New Roman" w:cs="Times New Roman"/>
          <w:color w:val="FF0000"/>
          <w:szCs w:val="21"/>
        </w:rPr>
        <w:fldChar w:fldCharType="begin"/>
      </w:r>
      <w:r w:rsidR="00EA6D95">
        <w:rPr>
          <w:rFonts w:ascii="Times New Roman" w:hAnsi="Times New Roman" w:cs="Times New Roman" w:hint="eastAsia"/>
          <w:color w:val="FF0000"/>
          <w:szCs w:val="21"/>
        </w:rPr>
        <w:instrText>eq \f(1,2)</w:instrText>
      </w:r>
      <w:r w:rsidR="00C53768">
        <w:rPr>
          <w:rFonts w:ascii="Times New Roman" w:hAnsi="Times New Roman" w:cs="Times New Roman"/>
          <w:color w:val="FF0000"/>
          <w:szCs w:val="21"/>
        </w:rPr>
        <w:fldChar w:fldCharType="end"/>
      </w:r>
      <w:r w:rsidR="005818E2" w:rsidRPr="000972D8">
        <w:rPr>
          <w:rFonts w:ascii="Times New Roman" w:hAnsi="Times New Roman" w:cs="Times New Roman"/>
          <w:i/>
          <w:color w:val="FF0000"/>
          <w:szCs w:val="21"/>
        </w:rPr>
        <w:t>at</w:t>
      </w:r>
      <w:r w:rsidR="005818E2" w:rsidRPr="000972D8">
        <w:rPr>
          <w:rFonts w:ascii="Times New Roman" w:hAnsi="Times New Roman" w:cs="Times New Roman"/>
          <w:color w:val="FF0000"/>
          <w:szCs w:val="21"/>
          <w:vertAlign w:val="superscript"/>
        </w:rPr>
        <w:t>2</w:t>
      </w:r>
      <w:r w:rsidR="005818E2" w:rsidRPr="000972D8">
        <w:rPr>
          <w:rFonts w:ascii="Times New Roman" w:hAnsi="Times New Roman" w:cs="Times New Roman"/>
          <w:color w:val="FF0000"/>
          <w:szCs w:val="21"/>
        </w:rPr>
        <w:t>，求出</w:t>
      </w:r>
      <w:r w:rsidR="005818E2" w:rsidRPr="000972D8">
        <w:rPr>
          <w:rFonts w:ascii="Times New Roman" w:hAnsi="Times New Roman" w:cs="Times New Roman"/>
          <w:i/>
          <w:color w:val="FF0000"/>
          <w:szCs w:val="21"/>
        </w:rPr>
        <w:t>t</w:t>
      </w:r>
      <w:r w:rsidR="005818E2" w:rsidRPr="000972D8">
        <w:rPr>
          <w:rFonts w:ascii="Times New Roman" w:hAnsi="Times New Roman" w:cs="Times New Roman"/>
          <w:color w:val="FF0000"/>
          <w:szCs w:val="21"/>
        </w:rPr>
        <w:t>即可</w:t>
      </w:r>
    </w:p>
    <w:p w:rsidR="005818E2" w:rsidRDefault="005818E2" w:rsidP="000972D8">
      <w:pPr>
        <w:spacing w:line="276" w:lineRule="auto"/>
        <w:jc w:val="left"/>
        <w:rPr>
          <w:rFonts w:ascii="Times New Roman" w:hAnsi="Times New Roman" w:cs="Times New Roman" w:hint="eastAsia"/>
          <w:color w:val="FF0000"/>
          <w:szCs w:val="21"/>
        </w:rPr>
      </w:pPr>
    </w:p>
    <w:p w:rsidR="00C65762" w:rsidRDefault="00C65762" w:rsidP="000972D8">
      <w:pPr>
        <w:spacing w:line="276" w:lineRule="auto"/>
        <w:jc w:val="left"/>
        <w:rPr>
          <w:rFonts w:ascii="Times New Roman" w:hAnsi="Times New Roman" w:cs="Times New Roman" w:hint="eastAsia"/>
          <w:color w:val="FF0000"/>
          <w:szCs w:val="21"/>
        </w:rPr>
      </w:pPr>
    </w:p>
    <w:p w:rsidR="00C65762" w:rsidRDefault="00C65762" w:rsidP="000972D8">
      <w:pPr>
        <w:spacing w:line="276" w:lineRule="auto"/>
        <w:jc w:val="left"/>
        <w:rPr>
          <w:rFonts w:ascii="Times New Roman" w:hAnsi="Times New Roman" w:cs="Times New Roman" w:hint="eastAsia"/>
          <w:color w:val="FF0000"/>
          <w:szCs w:val="21"/>
        </w:rPr>
      </w:pPr>
    </w:p>
    <w:p w:rsidR="00C65762" w:rsidRPr="000972D8" w:rsidRDefault="00C65762" w:rsidP="000972D8">
      <w:pPr>
        <w:spacing w:line="276" w:lineRule="auto"/>
        <w:jc w:val="left"/>
        <w:rPr>
          <w:rFonts w:ascii="Times New Roman" w:hAnsi="Times New Roman" w:cs="Times New Roman"/>
          <w:color w:val="FF0000"/>
          <w:szCs w:val="21"/>
        </w:rPr>
      </w:pPr>
    </w:p>
    <w:p w:rsidR="004C15E3" w:rsidRPr="000972D8" w:rsidRDefault="004C15E3" w:rsidP="000972D8">
      <w:pPr>
        <w:spacing w:line="276" w:lineRule="auto"/>
        <w:jc w:val="left"/>
        <w:rPr>
          <w:rFonts w:ascii="Times New Roman" w:hAnsi="Times New Roman" w:cs="Times New Roman"/>
          <w:szCs w:val="21"/>
        </w:rPr>
      </w:pPr>
      <w:r w:rsidRPr="000972D8">
        <w:rPr>
          <w:rFonts w:ascii="Times New Roman" w:hAnsi="Times New Roman" w:cs="Times New Roman"/>
          <w:szCs w:val="21"/>
        </w:rPr>
        <w:t>2</w:t>
      </w:r>
      <w:r w:rsidRPr="000972D8">
        <w:rPr>
          <w:rFonts w:ascii="Times New Roman" w:hAnsi="Times New Roman" w:cs="Times New Roman"/>
          <w:szCs w:val="21"/>
        </w:rPr>
        <w:t>、如图所示，质量为</w:t>
      </w:r>
      <w:r w:rsidRPr="000972D8">
        <w:rPr>
          <w:rFonts w:ascii="Times New Roman" w:hAnsi="Times New Roman" w:cs="Times New Roman"/>
          <w:i/>
          <w:szCs w:val="21"/>
        </w:rPr>
        <w:t>m</w:t>
      </w:r>
      <w:r w:rsidRPr="000972D8">
        <w:rPr>
          <w:rFonts w:ascii="Times New Roman" w:hAnsi="Times New Roman" w:cs="Times New Roman"/>
          <w:szCs w:val="21"/>
        </w:rPr>
        <w:t>的球置于斜面上，被一个竖直挡板挡住</w:t>
      </w:r>
      <w:r w:rsidR="00EA6D95">
        <w:rPr>
          <w:rFonts w:ascii="Times New Roman" w:hAnsi="Times New Roman" w:cs="Times New Roman" w:hint="eastAsia"/>
          <w:szCs w:val="21"/>
        </w:rPr>
        <w:t>。</w:t>
      </w:r>
      <w:r w:rsidRPr="000972D8">
        <w:rPr>
          <w:rFonts w:ascii="Times New Roman" w:hAnsi="Times New Roman" w:cs="Times New Roman"/>
          <w:szCs w:val="21"/>
        </w:rPr>
        <w:t>现用一个力</w:t>
      </w:r>
      <w:r w:rsidRPr="000972D8">
        <w:rPr>
          <w:rFonts w:ascii="Times New Roman" w:hAnsi="Times New Roman" w:cs="Times New Roman"/>
          <w:i/>
          <w:szCs w:val="21"/>
        </w:rPr>
        <w:t>F</w:t>
      </w:r>
      <w:r w:rsidRPr="000972D8">
        <w:rPr>
          <w:rFonts w:ascii="Times New Roman" w:hAnsi="Times New Roman" w:cs="Times New Roman"/>
          <w:szCs w:val="21"/>
        </w:rPr>
        <w:t>拉斜面，使斜面在水平面上做加速度为</w:t>
      </w:r>
      <w:r w:rsidRPr="000972D8">
        <w:rPr>
          <w:rFonts w:ascii="Times New Roman" w:hAnsi="Times New Roman" w:cs="Times New Roman"/>
          <w:i/>
          <w:szCs w:val="21"/>
        </w:rPr>
        <w:t>a</w:t>
      </w:r>
      <w:r w:rsidRPr="000972D8">
        <w:rPr>
          <w:rFonts w:ascii="Times New Roman" w:hAnsi="Times New Roman" w:cs="Times New Roman"/>
          <w:szCs w:val="21"/>
        </w:rPr>
        <w:t>的匀加速直线运动，忽略一切摩擦，以下说法中正确的是</w:t>
      </w:r>
      <w:r w:rsidRPr="000972D8">
        <w:rPr>
          <w:rFonts w:ascii="Times New Roman" w:hAnsi="Times New Roman" w:cs="Times New Roman"/>
          <w:szCs w:val="21"/>
        </w:rPr>
        <w:tab/>
      </w:r>
      <w:r w:rsidRPr="000972D8">
        <w:rPr>
          <w:rFonts w:ascii="Times New Roman" w:hAnsi="Times New Roman" w:cs="Times New Roman"/>
          <w:szCs w:val="21"/>
        </w:rPr>
        <w:t>（</w:t>
      </w:r>
      <w:r w:rsidRPr="000972D8">
        <w:rPr>
          <w:rFonts w:ascii="Times New Roman" w:hAnsi="Times New Roman" w:cs="Times New Roman"/>
          <w:szCs w:val="21"/>
        </w:rPr>
        <w:tab/>
      </w:r>
      <w:r w:rsidRPr="000972D8">
        <w:rPr>
          <w:rFonts w:ascii="Times New Roman" w:hAnsi="Times New Roman" w:cs="Times New Roman"/>
          <w:szCs w:val="21"/>
        </w:rPr>
        <w:tab/>
      </w:r>
      <w:r w:rsidRPr="000972D8">
        <w:rPr>
          <w:rFonts w:ascii="Times New Roman" w:hAnsi="Times New Roman" w:cs="Times New Roman"/>
          <w:szCs w:val="21"/>
        </w:rPr>
        <w:t>）</w:t>
      </w:r>
    </w:p>
    <w:p w:rsidR="004C15E3" w:rsidRPr="000972D8" w:rsidRDefault="00EA6D95" w:rsidP="000972D8">
      <w:pPr>
        <w:spacing w:line="276" w:lineRule="auto"/>
        <w:ind w:leftChars="200" w:left="420"/>
        <w:jc w:val="left"/>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6944" behindDoc="0" locked="0" layoutInCell="1" allowOverlap="1">
            <wp:simplePos x="0" y="0"/>
            <wp:positionH relativeFrom="column">
              <wp:posOffset>3800475</wp:posOffset>
            </wp:positionH>
            <wp:positionV relativeFrom="paragraph">
              <wp:posOffset>109220</wp:posOffset>
            </wp:positionV>
            <wp:extent cx="1524000" cy="1047750"/>
            <wp:effectExtent l="19050" t="0" r="0" b="0"/>
            <wp:wrapSquare wrapText="bothSides"/>
            <wp:docPr id="5" name="图片 5" descr="X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75.TIF"/>
                    <pic:cNvPicPr>
                      <a:picLocks noChangeAspect="1" noChangeArrowheads="1"/>
                    </pic:cNvPicPr>
                  </pic:nvPicPr>
                  <pic:blipFill>
                    <a:blip r:embed="rId102" r:link="rId10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0" cy="1047750"/>
                    </a:xfrm>
                    <a:prstGeom prst="rect">
                      <a:avLst/>
                    </a:prstGeom>
                    <a:noFill/>
                    <a:ln>
                      <a:noFill/>
                    </a:ln>
                  </pic:spPr>
                </pic:pic>
              </a:graphicData>
            </a:graphic>
          </wp:anchor>
        </w:drawing>
      </w:r>
      <w:r w:rsidR="004C15E3" w:rsidRPr="000972D8">
        <w:rPr>
          <w:rFonts w:ascii="Times New Roman" w:hAnsi="Times New Roman" w:cs="Times New Roman"/>
          <w:szCs w:val="21"/>
        </w:rPr>
        <w:t>A</w:t>
      </w:r>
      <w:r w:rsidR="004C15E3" w:rsidRPr="000972D8">
        <w:rPr>
          <w:rFonts w:ascii="Times New Roman" w:hAnsi="Times New Roman" w:cs="Times New Roman"/>
          <w:szCs w:val="21"/>
        </w:rPr>
        <w:t>．若加速度足够小，竖直挡板对球的弹力可能为零</w:t>
      </w:r>
    </w:p>
    <w:p w:rsidR="004C15E3" w:rsidRPr="000972D8" w:rsidRDefault="004C15E3"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B</w:t>
      </w:r>
      <w:r w:rsidRPr="000972D8">
        <w:rPr>
          <w:rFonts w:ascii="Times New Roman" w:hAnsi="Times New Roman" w:cs="Times New Roman"/>
          <w:szCs w:val="21"/>
        </w:rPr>
        <w:t>．若加速度足够大，斜面对球的弹力可能为零</w:t>
      </w:r>
    </w:p>
    <w:p w:rsidR="004C15E3" w:rsidRPr="000972D8" w:rsidRDefault="004C15E3"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C</w:t>
      </w:r>
      <w:r w:rsidRPr="000972D8">
        <w:rPr>
          <w:rFonts w:ascii="Times New Roman" w:hAnsi="Times New Roman" w:cs="Times New Roman"/>
          <w:szCs w:val="21"/>
        </w:rPr>
        <w:t>．斜面和挡板对球的弹力的合力等于</w:t>
      </w:r>
      <w:r w:rsidRPr="000972D8">
        <w:rPr>
          <w:rFonts w:ascii="Times New Roman" w:hAnsi="Times New Roman" w:cs="Times New Roman"/>
          <w:i/>
          <w:szCs w:val="21"/>
        </w:rPr>
        <w:t>ma</w:t>
      </w:r>
    </w:p>
    <w:p w:rsidR="004C15E3" w:rsidRPr="000972D8" w:rsidRDefault="004C15E3" w:rsidP="000972D8">
      <w:pPr>
        <w:spacing w:line="276" w:lineRule="auto"/>
        <w:ind w:leftChars="200" w:left="420"/>
        <w:jc w:val="left"/>
        <w:rPr>
          <w:rFonts w:ascii="Times New Roman" w:hAnsi="Times New Roman" w:cs="Times New Roman"/>
          <w:szCs w:val="21"/>
        </w:rPr>
      </w:pPr>
      <w:r w:rsidRPr="000972D8">
        <w:rPr>
          <w:rFonts w:ascii="Times New Roman" w:hAnsi="Times New Roman" w:cs="Times New Roman"/>
          <w:szCs w:val="21"/>
        </w:rPr>
        <w:t>D</w:t>
      </w:r>
      <w:r w:rsidRPr="000972D8">
        <w:rPr>
          <w:rFonts w:ascii="Times New Roman" w:hAnsi="Times New Roman" w:cs="Times New Roman"/>
          <w:szCs w:val="21"/>
        </w:rPr>
        <w:t>．斜面对球不仅有弹力，而且该弹力是一个定值</w:t>
      </w:r>
    </w:p>
    <w:p w:rsidR="004C15E3" w:rsidRPr="000972D8" w:rsidRDefault="004C15E3"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【难度】</w:t>
      </w:r>
      <w:r w:rsidRPr="000972D8">
        <w:rPr>
          <w:rFonts w:ascii="Times New Roman" w:eastAsia="宋体" w:hAnsi="Times New Roman" w:cs="Times New Roman"/>
          <w:color w:val="FF0000"/>
          <w:szCs w:val="21"/>
        </w:rPr>
        <w:t>★</w:t>
      </w:r>
      <w:r w:rsidR="00751157" w:rsidRPr="000972D8">
        <w:rPr>
          <w:rFonts w:ascii="Times New Roman" w:eastAsia="宋体" w:hAnsi="Times New Roman" w:cs="Times New Roman"/>
          <w:color w:val="FF0000"/>
          <w:szCs w:val="21"/>
        </w:rPr>
        <w:t>★</w:t>
      </w:r>
    </w:p>
    <w:p w:rsidR="004C15E3" w:rsidRPr="000972D8" w:rsidRDefault="004C15E3" w:rsidP="000972D8">
      <w:pPr>
        <w:spacing w:line="276" w:lineRule="auto"/>
        <w:jc w:val="left"/>
        <w:rPr>
          <w:rFonts w:ascii="Times New Roman" w:hAnsi="Times New Roman" w:cs="Times New Roman"/>
          <w:szCs w:val="21"/>
        </w:rPr>
      </w:pPr>
      <w:r w:rsidRPr="000972D8">
        <w:rPr>
          <w:rFonts w:ascii="Times New Roman" w:hAnsi="Times New Roman" w:cs="Times New Roman"/>
          <w:color w:val="FF0000"/>
          <w:szCs w:val="21"/>
        </w:rPr>
        <w:t>【答案】</w:t>
      </w:r>
      <w:r w:rsidRPr="000972D8">
        <w:rPr>
          <w:rFonts w:ascii="Times New Roman" w:hAnsi="Times New Roman" w:cs="Times New Roman"/>
          <w:color w:val="FF0000"/>
          <w:szCs w:val="21"/>
        </w:rPr>
        <w:t>D</w:t>
      </w:r>
    </w:p>
    <w:p w:rsidR="004C15E3" w:rsidRPr="000972D8" w:rsidRDefault="004C15E3"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【解析】设球的质量为</w:t>
      </w:r>
      <w:r w:rsidRPr="000972D8">
        <w:rPr>
          <w:rFonts w:ascii="Times New Roman" w:hAnsi="Times New Roman" w:cs="Times New Roman"/>
          <w:i/>
          <w:color w:val="FF0000"/>
          <w:szCs w:val="21"/>
        </w:rPr>
        <w:t>m</w:t>
      </w:r>
      <w:r w:rsidRPr="000972D8">
        <w:rPr>
          <w:rFonts w:ascii="Times New Roman" w:hAnsi="Times New Roman" w:cs="Times New Roman"/>
          <w:color w:val="FF0000"/>
          <w:szCs w:val="21"/>
        </w:rPr>
        <w:t>，斜面倾角为</w:t>
      </w:r>
      <w:r w:rsidRPr="002148B0">
        <w:rPr>
          <w:rFonts w:ascii="Times New Roman" w:hAnsi="Times New Roman" w:cs="Times New Roman"/>
          <w:i/>
          <w:color w:val="FF0000"/>
          <w:szCs w:val="21"/>
        </w:rPr>
        <w:t>θ</w:t>
      </w:r>
      <w:r w:rsidRPr="000972D8">
        <w:rPr>
          <w:rFonts w:ascii="Times New Roman" w:hAnsi="Times New Roman" w:cs="Times New Roman"/>
          <w:color w:val="FF0000"/>
          <w:szCs w:val="21"/>
        </w:rPr>
        <w:t>，斜面给球的弹力为</w:t>
      </w:r>
      <w:r w:rsidRPr="000972D8">
        <w:rPr>
          <w:rFonts w:ascii="Times New Roman" w:hAnsi="Times New Roman" w:cs="Times New Roman"/>
          <w:i/>
          <w:color w:val="FF0000"/>
          <w:szCs w:val="21"/>
        </w:rPr>
        <w:t>F</w:t>
      </w:r>
      <w:r w:rsidRPr="000972D8">
        <w:rPr>
          <w:rFonts w:ascii="Times New Roman" w:hAnsi="Times New Roman" w:cs="Times New Roman"/>
          <w:color w:val="FF0000"/>
          <w:szCs w:val="21"/>
          <w:vertAlign w:val="subscript"/>
        </w:rPr>
        <w:t>1</w:t>
      </w:r>
      <w:r w:rsidRPr="000972D8">
        <w:rPr>
          <w:rFonts w:ascii="Times New Roman" w:hAnsi="Times New Roman" w:cs="Times New Roman"/>
          <w:color w:val="FF0000"/>
          <w:szCs w:val="21"/>
        </w:rPr>
        <w:t>，竖直挡板给球的弹力为</w:t>
      </w:r>
      <w:r w:rsidRPr="000972D8">
        <w:rPr>
          <w:rFonts w:ascii="Times New Roman" w:hAnsi="Times New Roman" w:cs="Times New Roman"/>
          <w:i/>
          <w:color w:val="FF0000"/>
          <w:szCs w:val="21"/>
        </w:rPr>
        <w:t>F</w:t>
      </w:r>
      <w:r w:rsidRPr="000972D8">
        <w:rPr>
          <w:rFonts w:ascii="Times New Roman" w:hAnsi="Times New Roman" w:cs="Times New Roman"/>
          <w:color w:val="FF0000"/>
          <w:szCs w:val="21"/>
          <w:vertAlign w:val="subscript"/>
        </w:rPr>
        <w:t>2</w:t>
      </w:r>
      <w:r w:rsidRPr="000972D8">
        <w:rPr>
          <w:rFonts w:ascii="Times New Roman" w:hAnsi="Times New Roman" w:cs="Times New Roman"/>
          <w:color w:val="FF0000"/>
          <w:szCs w:val="21"/>
        </w:rPr>
        <w:t>.</w:t>
      </w:r>
      <w:r w:rsidRPr="000972D8">
        <w:rPr>
          <w:rFonts w:ascii="Times New Roman" w:hAnsi="Times New Roman" w:cs="Times New Roman"/>
          <w:color w:val="FF0000"/>
          <w:szCs w:val="21"/>
        </w:rPr>
        <w:t>对球受力分析，如图所示．由牛顿第二定律得：</w:t>
      </w:r>
      <w:r w:rsidRPr="000972D8">
        <w:rPr>
          <w:rFonts w:ascii="Times New Roman" w:hAnsi="Times New Roman" w:cs="Times New Roman"/>
          <w:i/>
          <w:color w:val="FF0000"/>
          <w:szCs w:val="21"/>
        </w:rPr>
        <w:t>F</w:t>
      </w:r>
      <w:r w:rsidRPr="000972D8">
        <w:rPr>
          <w:rFonts w:ascii="Times New Roman" w:hAnsi="Times New Roman" w:cs="Times New Roman"/>
          <w:color w:val="FF0000"/>
          <w:szCs w:val="21"/>
          <w:vertAlign w:val="subscript"/>
        </w:rPr>
        <w:t>1</w:t>
      </w:r>
      <w:r w:rsidRPr="00FE2B36">
        <w:rPr>
          <w:rFonts w:ascii="Times New Roman" w:hAnsi="Times New Roman" w:cs="Times New Roman"/>
          <w:color w:val="FF0000"/>
          <w:szCs w:val="21"/>
        </w:rPr>
        <w:t>cos</w:t>
      </w:r>
      <w:r w:rsidRPr="002148B0">
        <w:rPr>
          <w:rFonts w:ascii="Times New Roman" w:hAnsi="Times New Roman" w:cs="Times New Roman"/>
          <w:i/>
          <w:color w:val="FF0000"/>
          <w:szCs w:val="21"/>
        </w:rPr>
        <w:t>θ</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mg</w:t>
      </w:r>
      <w:r w:rsidRPr="000972D8">
        <w:rPr>
          <w:rFonts w:ascii="Times New Roman" w:hAnsi="Times New Roman" w:cs="Times New Roman"/>
          <w:color w:val="FF0000"/>
          <w:szCs w:val="21"/>
        </w:rPr>
        <w:t>＝</w:t>
      </w:r>
      <w:r w:rsidRPr="00591702">
        <w:rPr>
          <w:rFonts w:ascii="Times New Roman" w:hAnsi="Times New Roman" w:cs="Times New Roman"/>
          <w:color w:val="FF0000"/>
          <w:szCs w:val="21"/>
        </w:rPr>
        <w:t>0</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F</w:t>
      </w:r>
      <w:r w:rsidRPr="000972D8">
        <w:rPr>
          <w:rFonts w:ascii="Times New Roman" w:hAnsi="Times New Roman" w:cs="Times New Roman"/>
          <w:color w:val="FF0000"/>
          <w:szCs w:val="21"/>
          <w:vertAlign w:val="subscript"/>
        </w:rPr>
        <w:t>2</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F</w:t>
      </w:r>
      <w:r w:rsidRPr="000972D8">
        <w:rPr>
          <w:rFonts w:ascii="Times New Roman" w:hAnsi="Times New Roman" w:cs="Times New Roman"/>
          <w:color w:val="FF0000"/>
          <w:szCs w:val="21"/>
          <w:vertAlign w:val="subscript"/>
        </w:rPr>
        <w:t>1</w:t>
      </w:r>
      <w:r w:rsidRPr="00FE2B36">
        <w:rPr>
          <w:rFonts w:ascii="Times New Roman" w:hAnsi="Times New Roman" w:cs="Times New Roman"/>
          <w:color w:val="FF0000"/>
          <w:szCs w:val="21"/>
        </w:rPr>
        <w:t>sin</w:t>
      </w:r>
      <w:r w:rsidRPr="002148B0">
        <w:rPr>
          <w:rFonts w:ascii="Times New Roman" w:hAnsi="Times New Roman" w:cs="Times New Roman"/>
          <w:i/>
          <w:color w:val="FF0000"/>
          <w:szCs w:val="21"/>
        </w:rPr>
        <w:t>θ</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ma</w:t>
      </w:r>
      <w:r w:rsidRPr="000972D8">
        <w:rPr>
          <w:rFonts w:ascii="Times New Roman" w:hAnsi="Times New Roman" w:cs="Times New Roman"/>
          <w:color w:val="FF0000"/>
          <w:szCs w:val="21"/>
        </w:rPr>
        <w:t>解得</w:t>
      </w:r>
      <w:r w:rsidRPr="000972D8">
        <w:rPr>
          <w:rFonts w:ascii="Times New Roman" w:hAnsi="Times New Roman" w:cs="Times New Roman"/>
          <w:i/>
          <w:color w:val="FF0000"/>
          <w:szCs w:val="21"/>
        </w:rPr>
        <w:t>F</w:t>
      </w:r>
      <w:r w:rsidRPr="000972D8">
        <w:rPr>
          <w:rFonts w:ascii="Times New Roman" w:hAnsi="Times New Roman" w:cs="Times New Roman"/>
          <w:color w:val="FF0000"/>
          <w:szCs w:val="21"/>
          <w:vertAlign w:val="subscript"/>
        </w:rPr>
        <w:t>1</w:t>
      </w:r>
      <w:r w:rsidRPr="000972D8">
        <w:rPr>
          <w:rFonts w:ascii="Times New Roman" w:hAnsi="Times New Roman" w:cs="Times New Roman"/>
          <w:color w:val="FF0000"/>
          <w:szCs w:val="21"/>
        </w:rPr>
        <w:t>＝</w:t>
      </w:r>
      <w:r w:rsidRPr="000972D8">
        <w:rPr>
          <w:rFonts w:ascii="Times New Roman" w:hAnsi="Times New Roman" w:cs="Times New Roman"/>
          <w:color w:val="FF0000"/>
          <w:position w:val="-22"/>
          <w:szCs w:val="21"/>
        </w:rPr>
        <w:object w:dxaOrig="520" w:dyaOrig="560">
          <v:shape id="_x0000_i1060" type="#_x0000_t75" style="width:26.25pt;height:27.75pt" o:ole="">
            <v:imagedata r:id="rId104" o:title=""/>
          </v:shape>
          <o:OLEObject Type="Embed" ProgID="Equation.DSMT4" ShapeID="_x0000_i1060" DrawAspect="Content" ObjectID="_1540128757" r:id="rId105"/>
        </w:object>
      </w:r>
      <w:r w:rsidRPr="000972D8">
        <w:rPr>
          <w:rFonts w:ascii="Times New Roman" w:hAnsi="Times New Roman" w:cs="Times New Roman"/>
          <w:color w:val="FF0000"/>
          <w:szCs w:val="21"/>
        </w:rPr>
        <w:t>是定值，</w:t>
      </w:r>
      <w:r w:rsidRPr="000972D8">
        <w:rPr>
          <w:rFonts w:ascii="Times New Roman" w:hAnsi="Times New Roman" w:cs="Times New Roman"/>
          <w:i/>
          <w:color w:val="FF0000"/>
          <w:szCs w:val="21"/>
        </w:rPr>
        <w:t>F</w:t>
      </w:r>
      <w:r w:rsidRPr="000972D8">
        <w:rPr>
          <w:rFonts w:ascii="Times New Roman" w:hAnsi="Times New Roman" w:cs="Times New Roman"/>
          <w:color w:val="FF0000"/>
          <w:szCs w:val="21"/>
          <w:vertAlign w:val="subscript"/>
        </w:rPr>
        <w:t>2</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mg</w:t>
      </w:r>
      <w:r w:rsidRPr="000972D8">
        <w:rPr>
          <w:rFonts w:ascii="Times New Roman" w:hAnsi="Times New Roman" w:cs="Times New Roman"/>
          <w:color w:val="FF0000"/>
          <w:szCs w:val="21"/>
        </w:rPr>
        <w:t>tan</w:t>
      </w:r>
      <w:r w:rsidRPr="002148B0">
        <w:rPr>
          <w:rFonts w:ascii="Times New Roman" w:hAnsi="Times New Roman" w:cs="Times New Roman"/>
          <w:i/>
          <w:color w:val="FF0000"/>
          <w:szCs w:val="21"/>
        </w:rPr>
        <w:t>θ</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ma</w:t>
      </w:r>
      <w:r w:rsidRPr="000972D8">
        <w:rPr>
          <w:rFonts w:ascii="Times New Roman" w:hAnsi="Times New Roman" w:cs="Times New Roman"/>
          <w:color w:val="FF0000"/>
          <w:szCs w:val="21"/>
        </w:rPr>
        <w:t>，故</w:t>
      </w:r>
      <w:r w:rsidRPr="000972D8">
        <w:rPr>
          <w:rFonts w:ascii="Times New Roman" w:hAnsi="Times New Roman" w:cs="Times New Roman"/>
          <w:color w:val="FF0000"/>
          <w:szCs w:val="21"/>
        </w:rPr>
        <w:t>A</w:t>
      </w:r>
      <w:r w:rsidRPr="000972D8">
        <w:rPr>
          <w:rFonts w:ascii="Times New Roman" w:hAnsi="Times New Roman" w:cs="Times New Roman"/>
          <w:color w:val="FF0000"/>
          <w:szCs w:val="21"/>
        </w:rPr>
        <w:t>、</w:t>
      </w:r>
      <w:r w:rsidRPr="000972D8">
        <w:rPr>
          <w:rFonts w:ascii="Times New Roman" w:hAnsi="Times New Roman" w:cs="Times New Roman"/>
          <w:color w:val="FF0000"/>
          <w:szCs w:val="21"/>
        </w:rPr>
        <w:t>B</w:t>
      </w:r>
      <w:r w:rsidRPr="000972D8">
        <w:rPr>
          <w:rFonts w:ascii="Times New Roman" w:hAnsi="Times New Roman" w:cs="Times New Roman"/>
          <w:color w:val="FF0000"/>
          <w:szCs w:val="21"/>
        </w:rPr>
        <w:t>错，</w:t>
      </w:r>
      <w:r w:rsidRPr="000972D8">
        <w:rPr>
          <w:rFonts w:ascii="Times New Roman" w:hAnsi="Times New Roman" w:cs="Times New Roman"/>
          <w:color w:val="FF0000"/>
          <w:szCs w:val="21"/>
        </w:rPr>
        <w:t>D</w:t>
      </w:r>
      <w:r w:rsidRPr="000972D8">
        <w:rPr>
          <w:rFonts w:ascii="Times New Roman" w:hAnsi="Times New Roman" w:cs="Times New Roman"/>
          <w:color w:val="FF0000"/>
          <w:szCs w:val="21"/>
        </w:rPr>
        <w:t>正确；球所受斜面、挡板的力以及重力的合力为</w:t>
      </w:r>
      <w:r w:rsidRPr="000972D8">
        <w:rPr>
          <w:rFonts w:ascii="Times New Roman" w:hAnsi="Times New Roman" w:cs="Times New Roman"/>
          <w:i/>
          <w:color w:val="FF0000"/>
          <w:szCs w:val="21"/>
        </w:rPr>
        <w:t>ma</w:t>
      </w:r>
      <w:r w:rsidRPr="000972D8">
        <w:rPr>
          <w:rFonts w:ascii="Times New Roman" w:hAnsi="Times New Roman" w:cs="Times New Roman"/>
          <w:color w:val="FF0000"/>
          <w:szCs w:val="21"/>
        </w:rPr>
        <w:t>，故</w:t>
      </w:r>
      <w:r w:rsidRPr="000972D8">
        <w:rPr>
          <w:rFonts w:ascii="Times New Roman" w:hAnsi="Times New Roman" w:cs="Times New Roman"/>
          <w:i/>
          <w:color w:val="FF0000"/>
          <w:szCs w:val="21"/>
        </w:rPr>
        <w:t>C</w:t>
      </w:r>
      <w:r w:rsidRPr="000972D8">
        <w:rPr>
          <w:rFonts w:ascii="Times New Roman" w:hAnsi="Times New Roman" w:cs="Times New Roman"/>
          <w:color w:val="FF0000"/>
          <w:szCs w:val="21"/>
        </w:rPr>
        <w:t>错．</w:t>
      </w:r>
    </w:p>
    <w:p w:rsidR="004C15E3" w:rsidRPr="000972D8" w:rsidRDefault="004C15E3" w:rsidP="000972D8">
      <w:pPr>
        <w:spacing w:line="276" w:lineRule="auto"/>
        <w:jc w:val="left"/>
        <w:rPr>
          <w:rFonts w:ascii="Times New Roman" w:hAnsi="Times New Roman" w:cs="Times New Roman"/>
          <w:i/>
          <w:color w:val="FF0000"/>
          <w:szCs w:val="21"/>
        </w:rPr>
      </w:pPr>
      <w:r w:rsidRPr="000972D8">
        <w:rPr>
          <w:rFonts w:ascii="Times New Roman" w:hAnsi="Times New Roman" w:cs="Times New Roman"/>
          <w:noProof/>
          <w:color w:val="FF0000"/>
          <w:szCs w:val="21"/>
        </w:rPr>
        <w:drawing>
          <wp:anchor distT="0" distB="0" distL="114300" distR="114300" simplePos="0" relativeHeight="251658752" behindDoc="0" locked="0" layoutInCell="1" allowOverlap="1">
            <wp:simplePos x="0" y="0"/>
            <wp:positionH relativeFrom="column">
              <wp:posOffset>4214495</wp:posOffset>
            </wp:positionH>
            <wp:positionV relativeFrom="paragraph">
              <wp:posOffset>179705</wp:posOffset>
            </wp:positionV>
            <wp:extent cx="1000125" cy="838200"/>
            <wp:effectExtent l="0" t="0" r="0" b="0"/>
            <wp:wrapSquare wrapText="bothSides"/>
            <wp:docPr id="4" name="图片 4" descr="X7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76.TIF"/>
                    <pic:cNvPicPr>
                      <a:picLocks noChangeAspect="1" noChangeArrowheads="1"/>
                    </pic:cNvPicPr>
                  </pic:nvPicPr>
                  <pic:blipFill>
                    <a:blip r:embed="rId106" r:link="rId10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0125" cy="838200"/>
                    </a:xfrm>
                    <a:prstGeom prst="rect">
                      <a:avLst/>
                    </a:prstGeom>
                    <a:noFill/>
                    <a:ln>
                      <a:noFill/>
                    </a:ln>
                  </pic:spPr>
                </pic:pic>
              </a:graphicData>
            </a:graphic>
          </wp:anchor>
        </w:drawing>
      </w:r>
    </w:p>
    <w:p w:rsidR="004C15E3" w:rsidRPr="000972D8" w:rsidRDefault="004C15E3" w:rsidP="000972D8">
      <w:pPr>
        <w:spacing w:line="276" w:lineRule="auto"/>
        <w:jc w:val="left"/>
        <w:rPr>
          <w:rFonts w:ascii="Times New Roman" w:hAnsi="Times New Roman" w:cs="Times New Roman"/>
          <w:i/>
          <w:color w:val="FF0000"/>
          <w:szCs w:val="21"/>
        </w:rPr>
      </w:pPr>
    </w:p>
    <w:p w:rsidR="004C15E3" w:rsidRPr="000972D8" w:rsidRDefault="004C15E3" w:rsidP="000972D8">
      <w:pPr>
        <w:spacing w:line="276" w:lineRule="auto"/>
        <w:jc w:val="left"/>
        <w:rPr>
          <w:rFonts w:ascii="Times New Roman" w:hAnsi="Times New Roman" w:cs="Times New Roman"/>
          <w:i/>
          <w:color w:val="FF0000"/>
          <w:szCs w:val="21"/>
        </w:rPr>
      </w:pPr>
    </w:p>
    <w:p w:rsidR="004C15E3" w:rsidRPr="000972D8" w:rsidRDefault="004C15E3" w:rsidP="000972D8">
      <w:pPr>
        <w:spacing w:line="276" w:lineRule="auto"/>
        <w:jc w:val="left"/>
        <w:rPr>
          <w:rFonts w:ascii="Times New Roman" w:hAnsi="Times New Roman" w:cs="Times New Roman"/>
          <w:i/>
          <w:color w:val="FF0000"/>
          <w:szCs w:val="21"/>
        </w:rPr>
      </w:pPr>
    </w:p>
    <w:p w:rsidR="004C15E3" w:rsidRPr="000972D8" w:rsidRDefault="004C15E3" w:rsidP="000972D8">
      <w:pPr>
        <w:spacing w:line="276" w:lineRule="auto"/>
        <w:jc w:val="left"/>
        <w:rPr>
          <w:rFonts w:ascii="Times New Roman" w:hAnsi="Times New Roman" w:cs="Times New Roman"/>
          <w:color w:val="FF0000"/>
          <w:szCs w:val="21"/>
        </w:rPr>
      </w:pPr>
    </w:p>
    <w:p w:rsidR="004C15E3" w:rsidRPr="000972D8" w:rsidRDefault="004C15E3" w:rsidP="000972D8">
      <w:pPr>
        <w:spacing w:line="276" w:lineRule="auto"/>
        <w:jc w:val="left"/>
        <w:rPr>
          <w:rFonts w:ascii="Times New Roman" w:hAnsi="Times New Roman" w:cs="Times New Roman"/>
          <w:szCs w:val="21"/>
        </w:rPr>
      </w:pPr>
      <w:r w:rsidRPr="000972D8">
        <w:rPr>
          <w:rFonts w:ascii="Times New Roman" w:hAnsi="Times New Roman" w:cs="Times New Roman"/>
          <w:szCs w:val="21"/>
        </w:rPr>
        <w:t>3</w:t>
      </w:r>
      <w:r w:rsidRPr="000972D8">
        <w:rPr>
          <w:rFonts w:ascii="Times New Roman" w:hAnsi="Times New Roman" w:cs="Times New Roman"/>
          <w:szCs w:val="21"/>
        </w:rPr>
        <w:t>、在一竖直墙面上固定一光滑的杆</w:t>
      </w:r>
      <w:r w:rsidRPr="000972D8">
        <w:rPr>
          <w:rFonts w:ascii="Times New Roman" w:hAnsi="Times New Roman" w:cs="Times New Roman"/>
          <w:i/>
          <w:szCs w:val="21"/>
        </w:rPr>
        <w:t>AB</w:t>
      </w:r>
      <w:r w:rsidRPr="000972D8">
        <w:rPr>
          <w:rFonts w:ascii="Times New Roman" w:hAnsi="Times New Roman" w:cs="Times New Roman"/>
          <w:szCs w:val="21"/>
        </w:rPr>
        <w:t>，如图所示，</w:t>
      </w:r>
      <w:r w:rsidRPr="000972D8">
        <w:rPr>
          <w:rFonts w:ascii="Times New Roman" w:hAnsi="Times New Roman" w:cs="Times New Roman"/>
          <w:i/>
          <w:szCs w:val="21"/>
        </w:rPr>
        <w:t>BD</w:t>
      </w:r>
      <w:r w:rsidRPr="000972D8">
        <w:rPr>
          <w:rFonts w:ascii="Times New Roman" w:hAnsi="Times New Roman" w:cs="Times New Roman"/>
          <w:szCs w:val="21"/>
        </w:rPr>
        <w:t>为水平地面，</w:t>
      </w:r>
      <w:r w:rsidRPr="000972D8">
        <w:rPr>
          <w:rFonts w:ascii="Times New Roman" w:hAnsi="Times New Roman" w:cs="Times New Roman"/>
          <w:i/>
          <w:szCs w:val="21"/>
        </w:rPr>
        <w:t>ABD</w:t>
      </w:r>
      <w:r w:rsidRPr="000972D8">
        <w:rPr>
          <w:rFonts w:ascii="Times New Roman" w:hAnsi="Times New Roman" w:cs="Times New Roman"/>
          <w:szCs w:val="21"/>
        </w:rPr>
        <w:t>三点在同一竖直平面内，且连线</w:t>
      </w:r>
      <w:r w:rsidRPr="000972D8">
        <w:rPr>
          <w:rFonts w:ascii="Times New Roman" w:hAnsi="Times New Roman" w:cs="Times New Roman"/>
          <w:i/>
          <w:szCs w:val="21"/>
        </w:rPr>
        <w:t>AC</w:t>
      </w:r>
      <w:r w:rsidR="00C65762">
        <w:rPr>
          <w:rFonts w:ascii="Times New Roman" w:hAnsi="Times New Roman" w:cs="Times New Roman"/>
          <w:szCs w:val="21"/>
        </w:rPr>
        <w:t>＝</w:t>
      </w:r>
      <w:r w:rsidRPr="000972D8">
        <w:rPr>
          <w:rFonts w:ascii="Times New Roman" w:hAnsi="Times New Roman" w:cs="Times New Roman"/>
          <w:i/>
          <w:szCs w:val="21"/>
        </w:rPr>
        <w:t>BC</w:t>
      </w:r>
      <w:r w:rsidR="00C65762">
        <w:rPr>
          <w:rFonts w:ascii="Times New Roman" w:hAnsi="Times New Roman" w:cs="Times New Roman"/>
          <w:szCs w:val="21"/>
        </w:rPr>
        <w:t>＝</w:t>
      </w:r>
      <w:r w:rsidRPr="00591702">
        <w:rPr>
          <w:rFonts w:ascii="Times New Roman" w:hAnsi="Times New Roman" w:cs="Times New Roman"/>
          <w:szCs w:val="21"/>
        </w:rPr>
        <w:t>0</w:t>
      </w:r>
      <w:r w:rsidRPr="000972D8">
        <w:rPr>
          <w:rFonts w:ascii="Times New Roman" w:hAnsi="Times New Roman" w:cs="Times New Roman"/>
          <w:szCs w:val="21"/>
        </w:rPr>
        <w:t>.1m</w:t>
      </w:r>
      <w:r w:rsidRPr="000972D8">
        <w:rPr>
          <w:rFonts w:ascii="Times New Roman" w:hAnsi="Times New Roman" w:cs="Times New Roman"/>
          <w:szCs w:val="21"/>
        </w:rPr>
        <w:t>。一小球套在杆上自</w:t>
      </w:r>
      <w:r w:rsidRPr="000972D8">
        <w:rPr>
          <w:rFonts w:ascii="Times New Roman" w:hAnsi="Times New Roman" w:cs="Times New Roman"/>
          <w:i/>
          <w:szCs w:val="21"/>
        </w:rPr>
        <w:t>A</w:t>
      </w:r>
      <w:r w:rsidRPr="000972D8">
        <w:rPr>
          <w:rFonts w:ascii="Times New Roman" w:hAnsi="Times New Roman" w:cs="Times New Roman"/>
          <w:szCs w:val="21"/>
        </w:rPr>
        <w:t>端滑到</w:t>
      </w:r>
      <w:r w:rsidRPr="000972D8">
        <w:rPr>
          <w:rFonts w:ascii="Times New Roman" w:hAnsi="Times New Roman" w:cs="Times New Roman"/>
          <w:i/>
          <w:szCs w:val="21"/>
        </w:rPr>
        <w:t>B</w:t>
      </w:r>
      <w:r w:rsidRPr="000972D8">
        <w:rPr>
          <w:rFonts w:ascii="Times New Roman" w:hAnsi="Times New Roman" w:cs="Times New Roman"/>
          <w:szCs w:val="21"/>
        </w:rPr>
        <w:t>端的时间为</w:t>
      </w:r>
      <w:r w:rsidRPr="000972D8">
        <w:rPr>
          <w:rFonts w:ascii="Times New Roman" w:hAnsi="Times New Roman" w:cs="Times New Roman"/>
          <w:szCs w:val="21"/>
        </w:rPr>
        <w:tab/>
      </w:r>
      <w:r w:rsidRPr="000972D8">
        <w:rPr>
          <w:rFonts w:ascii="Times New Roman" w:hAnsi="Times New Roman" w:cs="Times New Roman"/>
          <w:szCs w:val="21"/>
        </w:rPr>
        <w:t>（</w:t>
      </w:r>
      <w:r w:rsidRPr="000972D8">
        <w:rPr>
          <w:rFonts w:ascii="Times New Roman" w:hAnsi="Times New Roman" w:cs="Times New Roman"/>
          <w:szCs w:val="21"/>
        </w:rPr>
        <w:tab/>
      </w:r>
      <w:r w:rsidRPr="000972D8">
        <w:rPr>
          <w:rFonts w:ascii="Times New Roman" w:hAnsi="Times New Roman" w:cs="Times New Roman"/>
          <w:szCs w:val="21"/>
        </w:rPr>
        <w:tab/>
      </w:r>
      <w:r w:rsidRPr="000972D8">
        <w:rPr>
          <w:rFonts w:ascii="Times New Roman" w:hAnsi="Times New Roman" w:cs="Times New Roman"/>
          <w:szCs w:val="21"/>
        </w:rPr>
        <w:t>）</w:t>
      </w:r>
    </w:p>
    <w:p w:rsidR="00EA6D95" w:rsidRDefault="00591702" w:rsidP="00591702">
      <w:pPr>
        <w:spacing w:line="276" w:lineRule="auto"/>
        <w:ind w:left="420"/>
        <w:jc w:val="left"/>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8992" behindDoc="0" locked="0" layoutInCell="1" allowOverlap="1">
            <wp:simplePos x="0" y="0"/>
            <wp:positionH relativeFrom="column">
              <wp:posOffset>4067175</wp:posOffset>
            </wp:positionH>
            <wp:positionV relativeFrom="paragraph">
              <wp:posOffset>57785</wp:posOffset>
            </wp:positionV>
            <wp:extent cx="762000" cy="962025"/>
            <wp:effectExtent l="1905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2000" cy="962025"/>
                    </a:xfrm>
                    <a:prstGeom prst="rect">
                      <a:avLst/>
                    </a:prstGeom>
                  </pic:spPr>
                </pic:pic>
              </a:graphicData>
            </a:graphic>
          </wp:anchor>
        </w:drawing>
      </w:r>
      <w:r w:rsidR="004C15E3" w:rsidRPr="000972D8">
        <w:rPr>
          <w:rFonts w:ascii="Times New Roman" w:hAnsi="Times New Roman" w:cs="Times New Roman"/>
          <w:szCs w:val="21"/>
        </w:rPr>
        <w:t>A</w:t>
      </w:r>
      <w:r w:rsidR="004C15E3" w:rsidRPr="000972D8">
        <w:rPr>
          <w:rFonts w:ascii="Times New Roman" w:hAnsi="Times New Roman" w:cs="Times New Roman"/>
          <w:szCs w:val="21"/>
        </w:rPr>
        <w:t>．</w:t>
      </w:r>
      <w:r w:rsidR="004C15E3" w:rsidRPr="00591702">
        <w:rPr>
          <w:rFonts w:ascii="Times New Roman" w:hAnsi="Times New Roman" w:cs="Times New Roman"/>
          <w:szCs w:val="21"/>
        </w:rPr>
        <w:t>0</w:t>
      </w:r>
      <w:r w:rsidR="004C15E3" w:rsidRPr="000972D8">
        <w:rPr>
          <w:rFonts w:ascii="Times New Roman" w:hAnsi="Times New Roman" w:cs="Times New Roman"/>
          <w:szCs w:val="21"/>
        </w:rPr>
        <w:t>.1s</w:t>
      </w:r>
      <w:r w:rsidR="004C15E3" w:rsidRPr="000972D8">
        <w:rPr>
          <w:rFonts w:ascii="Times New Roman" w:hAnsi="Times New Roman" w:cs="Times New Roman"/>
          <w:szCs w:val="21"/>
        </w:rPr>
        <w:tab/>
      </w:r>
      <w:r w:rsidR="004C15E3" w:rsidRPr="000972D8">
        <w:rPr>
          <w:rFonts w:ascii="Times New Roman" w:hAnsi="Times New Roman" w:cs="Times New Roman"/>
          <w:i/>
          <w:szCs w:val="21"/>
        </w:rPr>
        <w:tab/>
      </w:r>
      <w:r>
        <w:rPr>
          <w:rFonts w:ascii="Times New Roman" w:hAnsi="Times New Roman" w:cs="Times New Roman" w:hint="eastAsia"/>
          <w:i/>
          <w:szCs w:val="21"/>
        </w:rPr>
        <w:tab/>
      </w:r>
      <w:r w:rsidR="004C15E3" w:rsidRPr="000972D8">
        <w:rPr>
          <w:rFonts w:ascii="Times New Roman" w:hAnsi="Times New Roman" w:cs="Times New Roman"/>
          <w:i/>
          <w:szCs w:val="21"/>
        </w:rPr>
        <w:tab/>
      </w:r>
      <w:r w:rsidR="00EA6D95">
        <w:rPr>
          <w:rFonts w:ascii="Times New Roman" w:hAnsi="Times New Roman" w:cs="Times New Roman" w:hint="eastAsia"/>
          <w:i/>
          <w:szCs w:val="21"/>
        </w:rPr>
        <w:tab/>
      </w:r>
      <w:r w:rsidR="00EA6D95">
        <w:rPr>
          <w:rFonts w:ascii="Times New Roman" w:hAnsi="Times New Roman" w:cs="Times New Roman" w:hint="eastAsia"/>
          <w:i/>
          <w:szCs w:val="21"/>
        </w:rPr>
        <w:tab/>
      </w:r>
      <w:r w:rsidR="00EA6D95">
        <w:rPr>
          <w:rFonts w:ascii="Times New Roman" w:hAnsi="Times New Roman" w:cs="Times New Roman" w:hint="eastAsia"/>
          <w:i/>
          <w:szCs w:val="21"/>
        </w:rPr>
        <w:tab/>
      </w:r>
      <w:r w:rsidR="00EA6D95">
        <w:rPr>
          <w:rFonts w:ascii="Times New Roman" w:hAnsi="Times New Roman" w:cs="Times New Roman" w:hint="eastAsia"/>
          <w:i/>
          <w:szCs w:val="21"/>
        </w:rPr>
        <w:tab/>
      </w:r>
      <w:r w:rsidR="004C15E3" w:rsidRPr="000972D8">
        <w:rPr>
          <w:rFonts w:ascii="Times New Roman" w:hAnsi="Times New Roman" w:cs="Times New Roman"/>
          <w:szCs w:val="21"/>
        </w:rPr>
        <w:t>B</w:t>
      </w:r>
      <w:r w:rsidR="004C15E3" w:rsidRPr="000972D8">
        <w:rPr>
          <w:rFonts w:ascii="Times New Roman" w:hAnsi="Times New Roman" w:cs="Times New Roman"/>
          <w:szCs w:val="21"/>
        </w:rPr>
        <w:t>．</w:t>
      </w:r>
      <w:r w:rsidR="004C15E3" w:rsidRPr="00591702">
        <w:rPr>
          <w:rFonts w:ascii="Times New Roman" w:hAnsi="Times New Roman" w:cs="Times New Roman"/>
          <w:szCs w:val="21"/>
        </w:rPr>
        <w:t>0</w:t>
      </w:r>
      <w:r w:rsidR="004C15E3" w:rsidRPr="000972D8">
        <w:rPr>
          <w:rFonts w:ascii="Times New Roman" w:hAnsi="Times New Roman" w:cs="Times New Roman"/>
          <w:szCs w:val="21"/>
        </w:rPr>
        <w:t>.2s</w:t>
      </w:r>
    </w:p>
    <w:p w:rsidR="004C15E3" w:rsidRPr="000972D8" w:rsidRDefault="004C15E3" w:rsidP="00591702">
      <w:pPr>
        <w:spacing w:line="276" w:lineRule="auto"/>
        <w:ind w:left="420"/>
        <w:jc w:val="left"/>
        <w:rPr>
          <w:rFonts w:ascii="Times New Roman" w:hAnsi="Times New Roman" w:cs="Times New Roman"/>
          <w:szCs w:val="21"/>
        </w:rPr>
      </w:pPr>
      <w:r w:rsidRPr="000972D8">
        <w:rPr>
          <w:rFonts w:ascii="Times New Roman" w:hAnsi="Times New Roman" w:cs="Times New Roman"/>
          <w:szCs w:val="21"/>
        </w:rPr>
        <w:t>C</w:t>
      </w:r>
      <w:r w:rsidRPr="000972D8">
        <w:rPr>
          <w:rFonts w:ascii="Times New Roman" w:hAnsi="Times New Roman" w:cs="Times New Roman"/>
          <w:szCs w:val="21"/>
        </w:rPr>
        <w:t>．</w:t>
      </w:r>
      <w:r w:rsidRPr="000972D8">
        <w:rPr>
          <w:rFonts w:ascii="Times New Roman" w:hAnsi="Times New Roman" w:cs="Times New Roman"/>
          <w:position w:val="-22"/>
          <w:szCs w:val="21"/>
        </w:rPr>
        <w:object w:dxaOrig="380" w:dyaOrig="620">
          <v:shape id="_x0000_i1061" type="#_x0000_t75" style="width:18.75pt;height:30.75pt" o:ole="">
            <v:imagedata r:id="rId109" o:title=""/>
          </v:shape>
          <o:OLEObject Type="Embed" ProgID="Equation.DSMT4" ShapeID="_x0000_i1061" DrawAspect="Content" ObjectID="_1540128758" r:id="rId110"/>
        </w:object>
      </w:r>
      <w:r w:rsidRPr="000972D8">
        <w:rPr>
          <w:rFonts w:ascii="Times New Roman" w:hAnsi="Times New Roman" w:cs="Times New Roman"/>
          <w:szCs w:val="21"/>
        </w:rPr>
        <w:t>s</w:t>
      </w:r>
      <w:r w:rsidRPr="000972D8">
        <w:rPr>
          <w:rFonts w:ascii="Times New Roman" w:hAnsi="Times New Roman" w:cs="Times New Roman"/>
          <w:i/>
          <w:szCs w:val="21"/>
        </w:rPr>
        <w:tab/>
      </w:r>
      <w:r w:rsidRPr="000972D8">
        <w:rPr>
          <w:rFonts w:ascii="Times New Roman" w:hAnsi="Times New Roman" w:cs="Times New Roman"/>
          <w:i/>
          <w:szCs w:val="21"/>
        </w:rPr>
        <w:tab/>
      </w:r>
      <w:r w:rsidR="00591702">
        <w:rPr>
          <w:rFonts w:ascii="Times New Roman" w:hAnsi="Times New Roman" w:cs="Times New Roman" w:hint="eastAsia"/>
          <w:i/>
          <w:szCs w:val="21"/>
        </w:rPr>
        <w:tab/>
      </w:r>
      <w:r w:rsidR="00EA6D95">
        <w:rPr>
          <w:rFonts w:ascii="Times New Roman" w:hAnsi="Times New Roman" w:cs="Times New Roman" w:hint="eastAsia"/>
          <w:i/>
          <w:szCs w:val="21"/>
        </w:rPr>
        <w:tab/>
      </w:r>
      <w:r w:rsidR="00EA6D95">
        <w:rPr>
          <w:rFonts w:ascii="Times New Roman" w:hAnsi="Times New Roman" w:cs="Times New Roman" w:hint="eastAsia"/>
          <w:i/>
          <w:szCs w:val="21"/>
        </w:rPr>
        <w:tab/>
      </w:r>
      <w:r w:rsidR="00EA6D95">
        <w:rPr>
          <w:rFonts w:ascii="Times New Roman" w:hAnsi="Times New Roman" w:cs="Times New Roman" w:hint="eastAsia"/>
          <w:i/>
          <w:szCs w:val="21"/>
        </w:rPr>
        <w:tab/>
      </w:r>
      <w:r w:rsidR="00EA6D95">
        <w:rPr>
          <w:rFonts w:ascii="Times New Roman" w:hAnsi="Times New Roman" w:cs="Times New Roman" w:hint="eastAsia"/>
          <w:i/>
          <w:szCs w:val="21"/>
        </w:rPr>
        <w:tab/>
      </w:r>
      <w:r w:rsidRPr="000972D8">
        <w:rPr>
          <w:rFonts w:ascii="Times New Roman" w:hAnsi="Times New Roman" w:cs="Times New Roman"/>
          <w:i/>
          <w:szCs w:val="21"/>
        </w:rPr>
        <w:tab/>
      </w:r>
      <w:r w:rsidRPr="000972D8">
        <w:rPr>
          <w:rFonts w:ascii="Times New Roman" w:hAnsi="Times New Roman" w:cs="Times New Roman"/>
          <w:szCs w:val="21"/>
        </w:rPr>
        <w:t>D</w:t>
      </w:r>
      <w:r w:rsidRPr="000972D8">
        <w:rPr>
          <w:rFonts w:ascii="Times New Roman" w:hAnsi="Times New Roman" w:cs="Times New Roman"/>
          <w:szCs w:val="21"/>
        </w:rPr>
        <w:t>．</w:t>
      </w:r>
      <w:r w:rsidRPr="000972D8">
        <w:rPr>
          <w:rFonts w:ascii="Times New Roman" w:hAnsi="Times New Roman" w:cs="Times New Roman"/>
          <w:position w:val="-6"/>
          <w:szCs w:val="21"/>
        </w:rPr>
        <w:object w:dxaOrig="340" w:dyaOrig="320">
          <v:shape id="_x0000_i1062" type="#_x0000_t75" style="width:17.25pt;height:15.75pt" o:ole="">
            <v:imagedata r:id="rId111" o:title=""/>
          </v:shape>
          <o:OLEObject Type="Embed" ProgID="Equation.DSMT4" ShapeID="_x0000_i1062" DrawAspect="Content" ObjectID="_1540128759" r:id="rId112"/>
        </w:object>
      </w:r>
      <w:r w:rsidR="00EA6D95" w:rsidRPr="00EA6D95">
        <w:rPr>
          <w:rFonts w:hint="eastAsia"/>
        </w:rPr>
        <w:t>s</w:t>
      </w:r>
    </w:p>
    <w:p w:rsidR="004C15E3" w:rsidRPr="000972D8" w:rsidRDefault="004C15E3"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【难度】</w:t>
      </w:r>
      <w:r w:rsidRPr="000972D8">
        <w:rPr>
          <w:rFonts w:ascii="Times New Roman" w:eastAsiaTheme="majorEastAsia" w:hAnsi="Times New Roman" w:cs="Times New Roman"/>
          <w:color w:val="FF0000"/>
          <w:szCs w:val="21"/>
        </w:rPr>
        <w:t>★★</w:t>
      </w:r>
    </w:p>
    <w:p w:rsidR="004C15E3" w:rsidRPr="000972D8" w:rsidRDefault="004C15E3" w:rsidP="000972D8">
      <w:pPr>
        <w:spacing w:line="276" w:lineRule="auto"/>
        <w:rPr>
          <w:rFonts w:ascii="Times New Roman" w:eastAsiaTheme="majorEastAsia" w:hAnsi="Times New Roman" w:cs="Times New Roman"/>
          <w:szCs w:val="21"/>
        </w:rPr>
      </w:pPr>
      <w:r w:rsidRPr="000972D8">
        <w:rPr>
          <w:rFonts w:ascii="Times New Roman" w:eastAsiaTheme="majorEastAsia" w:hAnsi="Times New Roman" w:cs="Times New Roman"/>
          <w:color w:val="FF0000"/>
          <w:szCs w:val="21"/>
        </w:rPr>
        <w:t>【答案】</w:t>
      </w:r>
      <w:r w:rsidRPr="000972D8">
        <w:rPr>
          <w:rFonts w:ascii="Times New Roman" w:eastAsiaTheme="majorEastAsia" w:hAnsi="Times New Roman" w:cs="Times New Roman"/>
          <w:color w:val="FF0000"/>
          <w:szCs w:val="21"/>
        </w:rPr>
        <w:t>B</w:t>
      </w:r>
    </w:p>
    <w:p w:rsidR="004C15E3" w:rsidRPr="000972D8" w:rsidRDefault="004C15E3"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【解析】以</w:t>
      </w:r>
      <w:r w:rsidRPr="000972D8">
        <w:rPr>
          <w:rFonts w:ascii="Times New Roman" w:hAnsi="Times New Roman" w:cs="Times New Roman"/>
          <w:i/>
          <w:color w:val="FF0000"/>
          <w:szCs w:val="21"/>
        </w:rPr>
        <w:t>C</w:t>
      </w:r>
      <w:r w:rsidRPr="000972D8">
        <w:rPr>
          <w:rFonts w:ascii="Times New Roman" w:hAnsi="Times New Roman" w:cs="Times New Roman"/>
          <w:color w:val="FF0000"/>
          <w:szCs w:val="21"/>
        </w:rPr>
        <w:t>为圆心作一个参考园。由结论知，小球自</w:t>
      </w:r>
      <w:r w:rsidRPr="000972D8">
        <w:rPr>
          <w:rFonts w:ascii="Times New Roman" w:hAnsi="Times New Roman" w:cs="Times New Roman"/>
          <w:i/>
          <w:color w:val="FF0000"/>
          <w:szCs w:val="21"/>
        </w:rPr>
        <w:t>A</w:t>
      </w:r>
      <w:r w:rsidRPr="000972D8">
        <w:rPr>
          <w:rFonts w:ascii="Times New Roman" w:hAnsi="Times New Roman" w:cs="Times New Roman"/>
          <w:color w:val="FF0000"/>
          <w:szCs w:val="21"/>
        </w:rPr>
        <w:t>到</w:t>
      </w:r>
      <w:r w:rsidRPr="000972D8">
        <w:rPr>
          <w:rFonts w:ascii="Times New Roman" w:hAnsi="Times New Roman" w:cs="Times New Roman"/>
          <w:i/>
          <w:color w:val="FF0000"/>
          <w:szCs w:val="21"/>
        </w:rPr>
        <w:t>B</w:t>
      </w:r>
      <w:r w:rsidRPr="000972D8">
        <w:rPr>
          <w:rFonts w:ascii="Times New Roman" w:hAnsi="Times New Roman" w:cs="Times New Roman"/>
          <w:color w:val="FF0000"/>
          <w:szCs w:val="21"/>
        </w:rPr>
        <w:t>运动的时间与自</w:t>
      </w:r>
      <w:r w:rsidRPr="000972D8">
        <w:rPr>
          <w:rFonts w:ascii="Times New Roman" w:hAnsi="Times New Roman" w:cs="Times New Roman"/>
          <w:i/>
          <w:color w:val="FF0000"/>
          <w:szCs w:val="21"/>
        </w:rPr>
        <w:t>A</w:t>
      </w:r>
      <w:r w:rsidRPr="000972D8">
        <w:rPr>
          <w:rFonts w:ascii="Times New Roman" w:hAnsi="Times New Roman" w:cs="Times New Roman"/>
          <w:color w:val="FF0000"/>
          <w:szCs w:val="21"/>
        </w:rPr>
        <w:t>到</w:t>
      </w:r>
      <w:r w:rsidRPr="000972D8">
        <w:rPr>
          <w:rFonts w:ascii="Times New Roman" w:hAnsi="Times New Roman" w:cs="Times New Roman"/>
          <w:i/>
          <w:color w:val="FF0000"/>
          <w:szCs w:val="21"/>
        </w:rPr>
        <w:t>B</w:t>
      </w:r>
      <w:r w:rsidRPr="000972D8">
        <w:rPr>
          <w:rFonts w:ascii="Times New Roman" w:hAnsi="Times New Roman" w:cs="Times New Roman"/>
          <w:color w:val="FF0000"/>
          <w:szCs w:val="21"/>
        </w:rPr>
        <w:t>自由落体运动的时间相等。即</w:t>
      </w:r>
      <w:r w:rsidRPr="000972D8">
        <w:rPr>
          <w:rFonts w:ascii="Times New Roman" w:hAnsi="Times New Roman" w:cs="Times New Roman"/>
          <w:i/>
          <w:color w:val="FF0000"/>
          <w:szCs w:val="21"/>
        </w:rPr>
        <w:t>AE</w:t>
      </w:r>
      <w:r w:rsidR="00C65762">
        <w:rPr>
          <w:rFonts w:ascii="Times New Roman" w:hAnsi="Times New Roman" w:cs="Times New Roman"/>
          <w:color w:val="FF0000"/>
          <w:szCs w:val="21"/>
        </w:rPr>
        <w:t>＝</w:t>
      </w:r>
      <w:r w:rsidRPr="000972D8">
        <w:rPr>
          <w:rFonts w:ascii="Times New Roman" w:hAnsi="Times New Roman" w:cs="Times New Roman"/>
          <w:color w:val="FF0000"/>
          <w:szCs w:val="21"/>
        </w:rPr>
        <w:t>2</w:t>
      </w:r>
      <w:r w:rsidRPr="000972D8">
        <w:rPr>
          <w:rFonts w:ascii="Times New Roman" w:hAnsi="Times New Roman" w:cs="Times New Roman"/>
          <w:i/>
          <w:color w:val="FF0000"/>
          <w:szCs w:val="21"/>
        </w:rPr>
        <w:t>R</w:t>
      </w:r>
      <w:r w:rsidR="00C65762">
        <w:rPr>
          <w:rFonts w:ascii="Times New Roman" w:hAnsi="Times New Roman" w:cs="Times New Roman"/>
          <w:color w:val="FF0000"/>
          <w:szCs w:val="21"/>
        </w:rPr>
        <w:t>＝</w:t>
      </w:r>
      <w:r w:rsidRPr="00591702">
        <w:rPr>
          <w:rFonts w:ascii="Times New Roman" w:hAnsi="Times New Roman" w:cs="Times New Roman"/>
          <w:color w:val="FF0000"/>
          <w:szCs w:val="21"/>
        </w:rPr>
        <w:t>0</w:t>
      </w:r>
      <w:r w:rsidRPr="000972D8">
        <w:rPr>
          <w:rFonts w:ascii="Times New Roman" w:hAnsi="Times New Roman" w:cs="Times New Roman"/>
          <w:color w:val="FF0000"/>
          <w:szCs w:val="21"/>
        </w:rPr>
        <w:t>.2</w:t>
      </w:r>
      <w:r w:rsidRPr="000972D8">
        <w:rPr>
          <w:rFonts w:ascii="Times New Roman" w:hAnsi="Times New Roman" w:cs="Times New Roman"/>
          <w:i/>
          <w:color w:val="FF0000"/>
          <w:szCs w:val="21"/>
        </w:rPr>
        <w:t>m</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AE</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gt</w:t>
      </w:r>
      <w:r w:rsidRPr="000972D8">
        <w:rPr>
          <w:rFonts w:ascii="Times New Roman" w:hAnsi="Times New Roman" w:cs="Times New Roman"/>
          <w:color w:val="FF0000"/>
          <w:szCs w:val="21"/>
          <w:vertAlign w:val="superscript"/>
        </w:rPr>
        <w:t>2</w:t>
      </w:r>
      <w:r w:rsidRPr="000972D8">
        <w:rPr>
          <w:rFonts w:ascii="Times New Roman" w:hAnsi="Times New Roman" w:cs="Times New Roman"/>
          <w:color w:val="FF0000"/>
          <w:szCs w:val="21"/>
        </w:rPr>
        <w:t>/2</w:t>
      </w:r>
      <w:r w:rsidRPr="000972D8">
        <w:rPr>
          <w:rFonts w:ascii="Times New Roman" w:hAnsi="Times New Roman" w:cs="Times New Roman"/>
          <w:color w:val="FF0000"/>
          <w:szCs w:val="21"/>
        </w:rPr>
        <w:t>所以</w:t>
      </w:r>
      <w:r w:rsidRPr="000972D8">
        <w:rPr>
          <w:rFonts w:ascii="Times New Roman" w:hAnsi="Times New Roman" w:cs="Times New Roman"/>
          <w:i/>
          <w:color w:val="FF0000"/>
          <w:szCs w:val="21"/>
        </w:rPr>
        <w:t>t</w:t>
      </w:r>
      <w:r w:rsidR="00C65762">
        <w:rPr>
          <w:rFonts w:ascii="Times New Roman" w:hAnsi="Times New Roman" w:cs="Times New Roman"/>
          <w:color w:val="FF0000"/>
          <w:szCs w:val="21"/>
        </w:rPr>
        <w:t>＝</w:t>
      </w:r>
      <w:r w:rsidRPr="00591702">
        <w:rPr>
          <w:rFonts w:ascii="Times New Roman" w:hAnsi="Times New Roman" w:cs="Times New Roman"/>
          <w:color w:val="FF0000"/>
          <w:szCs w:val="21"/>
        </w:rPr>
        <w:t>0</w:t>
      </w:r>
      <w:r w:rsidRPr="000972D8">
        <w:rPr>
          <w:rFonts w:ascii="Times New Roman" w:hAnsi="Times New Roman" w:cs="Times New Roman"/>
          <w:color w:val="FF0000"/>
          <w:szCs w:val="21"/>
        </w:rPr>
        <w:t>.2s</w:t>
      </w:r>
    </w:p>
    <w:p w:rsidR="004C15E3" w:rsidRPr="000972D8" w:rsidRDefault="00EA6D95" w:rsidP="000972D8">
      <w:pPr>
        <w:spacing w:line="276" w:lineRule="auto"/>
        <w:jc w:val="left"/>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71040" behindDoc="0" locked="0" layoutInCell="1" allowOverlap="1">
            <wp:simplePos x="0" y="0"/>
            <wp:positionH relativeFrom="column">
              <wp:posOffset>3976370</wp:posOffset>
            </wp:positionH>
            <wp:positionV relativeFrom="paragraph">
              <wp:posOffset>39370</wp:posOffset>
            </wp:positionV>
            <wp:extent cx="1114425" cy="1123950"/>
            <wp:effectExtent l="19050" t="0" r="9525"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14425" cy="1123950"/>
                    </a:xfrm>
                    <a:prstGeom prst="rect">
                      <a:avLst/>
                    </a:prstGeom>
                  </pic:spPr>
                </pic:pic>
              </a:graphicData>
            </a:graphic>
          </wp:anchor>
        </w:drawing>
      </w:r>
    </w:p>
    <w:p w:rsidR="004C15E3" w:rsidRPr="000972D8" w:rsidRDefault="004C15E3" w:rsidP="000972D8">
      <w:pPr>
        <w:spacing w:line="276" w:lineRule="auto"/>
        <w:jc w:val="left"/>
        <w:rPr>
          <w:rFonts w:ascii="Times New Roman" w:hAnsi="Times New Roman" w:cs="Times New Roman"/>
          <w:szCs w:val="21"/>
        </w:rPr>
      </w:pPr>
    </w:p>
    <w:p w:rsidR="004C15E3" w:rsidRPr="000972D8" w:rsidRDefault="004C15E3" w:rsidP="000972D8">
      <w:pPr>
        <w:spacing w:line="276" w:lineRule="auto"/>
        <w:jc w:val="left"/>
        <w:rPr>
          <w:rFonts w:ascii="Times New Roman" w:hAnsi="Times New Roman" w:cs="Times New Roman"/>
          <w:szCs w:val="21"/>
        </w:rPr>
      </w:pPr>
    </w:p>
    <w:p w:rsidR="004C15E3" w:rsidRPr="000972D8" w:rsidRDefault="004C15E3" w:rsidP="000972D8">
      <w:pPr>
        <w:spacing w:line="276" w:lineRule="auto"/>
        <w:jc w:val="left"/>
        <w:rPr>
          <w:rFonts w:ascii="Times New Roman" w:hAnsi="Times New Roman" w:cs="Times New Roman"/>
          <w:color w:val="FF0000"/>
          <w:szCs w:val="21"/>
        </w:rPr>
      </w:pPr>
    </w:p>
    <w:p w:rsidR="004C15E3" w:rsidRDefault="004C15E3" w:rsidP="000972D8">
      <w:pPr>
        <w:spacing w:line="276" w:lineRule="auto"/>
        <w:jc w:val="left"/>
        <w:rPr>
          <w:rFonts w:ascii="Times New Roman" w:hAnsi="Times New Roman" w:cs="Times New Roman"/>
          <w:color w:val="FF0000"/>
          <w:szCs w:val="21"/>
        </w:rPr>
      </w:pPr>
    </w:p>
    <w:p w:rsidR="00591702" w:rsidRDefault="00591702" w:rsidP="000972D8">
      <w:pPr>
        <w:spacing w:line="276" w:lineRule="auto"/>
        <w:jc w:val="left"/>
        <w:rPr>
          <w:rFonts w:ascii="Times New Roman" w:hAnsi="Times New Roman" w:cs="Times New Roman" w:hint="eastAsia"/>
          <w:color w:val="FF0000"/>
          <w:szCs w:val="21"/>
        </w:rPr>
      </w:pPr>
    </w:p>
    <w:p w:rsidR="00C65762" w:rsidRDefault="00C65762" w:rsidP="000972D8">
      <w:pPr>
        <w:spacing w:line="276" w:lineRule="auto"/>
        <w:jc w:val="left"/>
        <w:rPr>
          <w:rFonts w:ascii="Times New Roman" w:hAnsi="Times New Roman" w:cs="Times New Roman" w:hint="eastAsia"/>
          <w:color w:val="FF0000"/>
          <w:szCs w:val="21"/>
        </w:rPr>
      </w:pPr>
    </w:p>
    <w:p w:rsidR="00C65762" w:rsidRDefault="00C65762" w:rsidP="000972D8">
      <w:pPr>
        <w:spacing w:line="276" w:lineRule="auto"/>
        <w:jc w:val="left"/>
        <w:rPr>
          <w:rFonts w:ascii="Times New Roman" w:hAnsi="Times New Roman" w:cs="Times New Roman" w:hint="eastAsia"/>
          <w:color w:val="FF0000"/>
          <w:szCs w:val="21"/>
        </w:rPr>
      </w:pPr>
    </w:p>
    <w:p w:rsidR="00C65762" w:rsidRDefault="00C65762" w:rsidP="000972D8">
      <w:pPr>
        <w:spacing w:line="276" w:lineRule="auto"/>
        <w:jc w:val="left"/>
        <w:rPr>
          <w:rFonts w:ascii="Times New Roman" w:hAnsi="Times New Roman" w:cs="Times New Roman" w:hint="eastAsia"/>
          <w:color w:val="FF0000"/>
          <w:szCs w:val="21"/>
        </w:rPr>
      </w:pPr>
    </w:p>
    <w:p w:rsidR="00C65762" w:rsidRDefault="00C65762" w:rsidP="000972D8">
      <w:pPr>
        <w:spacing w:line="276" w:lineRule="auto"/>
        <w:jc w:val="left"/>
        <w:rPr>
          <w:rFonts w:ascii="Times New Roman" w:hAnsi="Times New Roman" w:cs="Times New Roman" w:hint="eastAsia"/>
          <w:color w:val="FF0000"/>
          <w:szCs w:val="21"/>
        </w:rPr>
      </w:pPr>
    </w:p>
    <w:p w:rsidR="00C65762" w:rsidRDefault="00C65762" w:rsidP="000972D8">
      <w:pPr>
        <w:spacing w:line="276" w:lineRule="auto"/>
        <w:jc w:val="left"/>
        <w:rPr>
          <w:rFonts w:ascii="Times New Roman" w:hAnsi="Times New Roman" w:cs="Times New Roman" w:hint="eastAsia"/>
          <w:color w:val="FF0000"/>
          <w:szCs w:val="21"/>
        </w:rPr>
      </w:pPr>
    </w:p>
    <w:p w:rsidR="00C65762" w:rsidRPr="000972D8" w:rsidRDefault="00C65762" w:rsidP="000972D8">
      <w:pPr>
        <w:spacing w:line="276" w:lineRule="auto"/>
        <w:jc w:val="left"/>
        <w:rPr>
          <w:rFonts w:ascii="Times New Roman" w:hAnsi="Times New Roman" w:cs="Times New Roman"/>
          <w:color w:val="FF0000"/>
          <w:szCs w:val="21"/>
        </w:rPr>
      </w:pPr>
    </w:p>
    <w:p w:rsidR="000A104C" w:rsidRPr="000972D8" w:rsidRDefault="004C15E3" w:rsidP="000972D8">
      <w:pPr>
        <w:spacing w:line="276" w:lineRule="auto"/>
        <w:jc w:val="left"/>
        <w:rPr>
          <w:rFonts w:ascii="Times New Roman" w:hAnsi="Times New Roman" w:cs="Times New Roman"/>
          <w:bCs/>
          <w:szCs w:val="21"/>
        </w:rPr>
      </w:pPr>
      <w:r w:rsidRPr="000972D8">
        <w:rPr>
          <w:rFonts w:ascii="Times New Roman" w:hAnsi="Times New Roman" w:cs="Times New Roman"/>
          <w:noProof/>
          <w:szCs w:val="21"/>
        </w:rPr>
        <w:drawing>
          <wp:anchor distT="0" distB="0" distL="114300" distR="114300" simplePos="0" relativeHeight="251659776" behindDoc="0" locked="0" layoutInCell="1" allowOverlap="1">
            <wp:simplePos x="0" y="0"/>
            <wp:positionH relativeFrom="column">
              <wp:posOffset>3995420</wp:posOffset>
            </wp:positionH>
            <wp:positionV relativeFrom="paragraph">
              <wp:posOffset>560705</wp:posOffset>
            </wp:positionV>
            <wp:extent cx="1162050" cy="875030"/>
            <wp:effectExtent l="0" t="0" r="0" b="0"/>
            <wp:wrapSquare wrapText="bothSides"/>
            <wp:docPr id="23" name="图片 23" descr="E:\张艳\核\2015课件\核2015·人教物理课件\W219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张艳\核\2015课件\核2015·人教物理课件\W219A.TIF"/>
                    <pic:cNvPicPr>
                      <a:picLocks noChangeAspect="1" noChangeArrowheads="1"/>
                    </pic:cNvPicPr>
                  </pic:nvPicPr>
                  <pic:blipFill>
                    <a:blip r:embed="rId114" r:link="rId115"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116">
                              <a14:imgEffect>
                                <a14:sharpenSoften amount="58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62050" cy="875030"/>
                    </a:xfrm>
                    <a:prstGeom prst="rect">
                      <a:avLst/>
                    </a:prstGeom>
                    <a:noFill/>
                    <a:ln>
                      <a:noFill/>
                    </a:ln>
                  </pic:spPr>
                </pic:pic>
              </a:graphicData>
            </a:graphic>
          </wp:anchor>
        </w:drawing>
      </w:r>
      <w:r w:rsidR="00F23C35" w:rsidRPr="000972D8">
        <w:rPr>
          <w:rFonts w:ascii="Times New Roman" w:hAnsi="Times New Roman" w:cs="Times New Roman"/>
          <w:szCs w:val="21"/>
        </w:rPr>
        <w:t>4</w:t>
      </w:r>
      <w:r w:rsidR="00780ED3" w:rsidRPr="000972D8">
        <w:rPr>
          <w:rFonts w:ascii="Times New Roman" w:hAnsi="Times New Roman" w:cs="Times New Roman"/>
          <w:szCs w:val="21"/>
        </w:rPr>
        <w:t>、</w:t>
      </w:r>
      <w:r w:rsidR="000A104C" w:rsidRPr="000972D8">
        <w:rPr>
          <w:rFonts w:ascii="Times New Roman" w:hAnsi="Times New Roman" w:cs="Times New Roman"/>
          <w:bCs/>
          <w:szCs w:val="21"/>
        </w:rPr>
        <w:t>如图所示，质量为</w:t>
      </w:r>
      <w:r w:rsidR="000A104C" w:rsidRPr="000972D8">
        <w:rPr>
          <w:rFonts w:ascii="Times New Roman" w:hAnsi="Times New Roman" w:cs="Times New Roman"/>
          <w:bCs/>
          <w:i/>
          <w:iCs/>
          <w:szCs w:val="21"/>
        </w:rPr>
        <w:t>m</w:t>
      </w:r>
      <w:r w:rsidR="000A104C" w:rsidRPr="000972D8">
        <w:rPr>
          <w:rFonts w:ascii="Times New Roman" w:hAnsi="Times New Roman" w:cs="Times New Roman"/>
          <w:bCs/>
          <w:szCs w:val="21"/>
        </w:rPr>
        <w:t>＝</w:t>
      </w:r>
      <w:r w:rsidR="000A104C" w:rsidRPr="000972D8">
        <w:rPr>
          <w:rFonts w:ascii="Times New Roman" w:hAnsi="Times New Roman" w:cs="Times New Roman"/>
          <w:bCs/>
          <w:szCs w:val="21"/>
        </w:rPr>
        <w:t>1</w:t>
      </w:r>
      <w:r w:rsidR="000A104C" w:rsidRPr="006D5226">
        <w:rPr>
          <w:rFonts w:ascii="Times New Roman" w:hAnsi="Times New Roman" w:cs="Times New Roman"/>
          <w:bCs/>
          <w:szCs w:val="21"/>
        </w:rPr>
        <w:t>kg</w:t>
      </w:r>
      <w:r w:rsidR="000A104C" w:rsidRPr="000972D8">
        <w:rPr>
          <w:rFonts w:ascii="Times New Roman" w:hAnsi="Times New Roman" w:cs="Times New Roman"/>
          <w:bCs/>
          <w:szCs w:val="21"/>
        </w:rPr>
        <w:t>的物体，放在倾角</w:t>
      </w:r>
      <w:r w:rsidR="000A104C" w:rsidRPr="002148B0">
        <w:rPr>
          <w:rFonts w:ascii="Times New Roman" w:hAnsi="Times New Roman" w:cs="Times New Roman"/>
          <w:bCs/>
          <w:i/>
          <w:iCs/>
          <w:szCs w:val="21"/>
        </w:rPr>
        <w:t>θ</w:t>
      </w:r>
      <w:r w:rsidR="000A104C" w:rsidRPr="000972D8">
        <w:rPr>
          <w:rFonts w:ascii="Times New Roman" w:hAnsi="Times New Roman" w:cs="Times New Roman"/>
          <w:bCs/>
          <w:szCs w:val="21"/>
        </w:rPr>
        <w:t>＝</w:t>
      </w:r>
      <w:r w:rsidR="000A104C" w:rsidRPr="000972D8">
        <w:rPr>
          <w:rFonts w:ascii="Times New Roman" w:hAnsi="Times New Roman" w:cs="Times New Roman"/>
          <w:bCs/>
          <w:szCs w:val="21"/>
        </w:rPr>
        <w:t>37°</w:t>
      </w:r>
      <w:r w:rsidR="000A104C" w:rsidRPr="000972D8">
        <w:rPr>
          <w:rFonts w:ascii="Times New Roman" w:hAnsi="Times New Roman" w:cs="Times New Roman"/>
          <w:bCs/>
          <w:szCs w:val="21"/>
        </w:rPr>
        <w:t>的斜面上，已知物体与斜面间的动摩擦因数</w:t>
      </w:r>
      <w:r w:rsidR="000A104C" w:rsidRPr="000972D8">
        <w:rPr>
          <w:rFonts w:ascii="Times New Roman" w:hAnsi="Times New Roman" w:cs="Times New Roman"/>
          <w:bCs/>
          <w:i/>
          <w:iCs/>
          <w:szCs w:val="21"/>
        </w:rPr>
        <w:t>μ</w:t>
      </w:r>
      <w:r w:rsidR="000A104C" w:rsidRPr="000972D8">
        <w:rPr>
          <w:rFonts w:ascii="Times New Roman" w:hAnsi="Times New Roman" w:cs="Times New Roman"/>
          <w:bCs/>
          <w:szCs w:val="21"/>
        </w:rPr>
        <w:t>＝</w:t>
      </w:r>
      <w:r w:rsidR="000A104C" w:rsidRPr="00591702">
        <w:rPr>
          <w:rFonts w:ascii="Times New Roman" w:hAnsi="Times New Roman" w:cs="Times New Roman"/>
          <w:bCs/>
          <w:szCs w:val="21"/>
        </w:rPr>
        <w:t>0</w:t>
      </w:r>
      <w:r w:rsidR="000A104C" w:rsidRPr="000972D8">
        <w:rPr>
          <w:rFonts w:ascii="Times New Roman" w:hAnsi="Times New Roman" w:cs="Times New Roman"/>
          <w:bCs/>
          <w:szCs w:val="21"/>
        </w:rPr>
        <w:t>.3</w:t>
      </w:r>
      <w:r w:rsidR="000A104C" w:rsidRPr="000972D8">
        <w:rPr>
          <w:rFonts w:ascii="Times New Roman" w:hAnsi="Times New Roman" w:cs="Times New Roman"/>
          <w:bCs/>
          <w:szCs w:val="21"/>
        </w:rPr>
        <w:t>，最大静摩擦力等于滑动摩擦力，取</w:t>
      </w:r>
      <w:r w:rsidR="000A104C" w:rsidRPr="00FE2B36">
        <w:rPr>
          <w:rFonts w:ascii="Times New Roman" w:hAnsi="Times New Roman" w:cs="Times New Roman"/>
          <w:bCs/>
          <w:szCs w:val="21"/>
        </w:rPr>
        <w:t>sin</w:t>
      </w:r>
      <w:r w:rsidR="000A104C" w:rsidRPr="000972D8">
        <w:rPr>
          <w:rFonts w:ascii="Times New Roman" w:hAnsi="Times New Roman" w:cs="Times New Roman"/>
          <w:bCs/>
          <w:szCs w:val="21"/>
        </w:rPr>
        <w:t>37°</w:t>
      </w:r>
      <w:r w:rsidR="000A104C" w:rsidRPr="000972D8">
        <w:rPr>
          <w:rFonts w:ascii="Times New Roman" w:hAnsi="Times New Roman" w:cs="Times New Roman"/>
          <w:bCs/>
          <w:szCs w:val="21"/>
        </w:rPr>
        <w:t>＝</w:t>
      </w:r>
      <w:r w:rsidR="000A104C" w:rsidRPr="00591702">
        <w:rPr>
          <w:rFonts w:ascii="Times New Roman" w:hAnsi="Times New Roman" w:cs="Times New Roman"/>
          <w:bCs/>
          <w:szCs w:val="21"/>
        </w:rPr>
        <w:t>0</w:t>
      </w:r>
      <w:r w:rsidR="000A104C" w:rsidRPr="000972D8">
        <w:rPr>
          <w:rFonts w:ascii="Times New Roman" w:hAnsi="Times New Roman" w:cs="Times New Roman"/>
          <w:bCs/>
          <w:szCs w:val="21"/>
        </w:rPr>
        <w:t>.6</w:t>
      </w:r>
      <w:r w:rsidR="000A104C" w:rsidRPr="000972D8">
        <w:rPr>
          <w:rFonts w:ascii="Times New Roman" w:hAnsi="Times New Roman" w:cs="Times New Roman"/>
          <w:bCs/>
          <w:szCs w:val="21"/>
        </w:rPr>
        <w:t>，</w:t>
      </w:r>
      <w:r w:rsidR="000A104C" w:rsidRPr="00FE2B36">
        <w:rPr>
          <w:rFonts w:ascii="Times New Roman" w:hAnsi="Times New Roman" w:cs="Times New Roman"/>
          <w:bCs/>
          <w:szCs w:val="21"/>
        </w:rPr>
        <w:t>cos</w:t>
      </w:r>
      <w:r w:rsidR="000A104C" w:rsidRPr="000972D8">
        <w:rPr>
          <w:rFonts w:ascii="Times New Roman" w:hAnsi="Times New Roman" w:cs="Times New Roman"/>
          <w:bCs/>
          <w:szCs w:val="21"/>
        </w:rPr>
        <w:t xml:space="preserve"> 37°</w:t>
      </w:r>
      <w:r w:rsidR="000A104C" w:rsidRPr="000972D8">
        <w:rPr>
          <w:rFonts w:ascii="Times New Roman" w:hAnsi="Times New Roman" w:cs="Times New Roman"/>
          <w:bCs/>
          <w:szCs w:val="21"/>
        </w:rPr>
        <w:t>＝</w:t>
      </w:r>
      <w:r w:rsidR="00FC51D4" w:rsidRPr="00591702">
        <w:rPr>
          <w:rFonts w:ascii="Times New Roman" w:hAnsi="Times New Roman" w:cs="Times New Roman"/>
          <w:bCs/>
          <w:szCs w:val="21"/>
        </w:rPr>
        <w:t>0</w:t>
      </w:r>
      <w:r w:rsidR="00FC51D4" w:rsidRPr="000972D8">
        <w:rPr>
          <w:rFonts w:ascii="Times New Roman" w:hAnsi="Times New Roman" w:cs="Times New Roman"/>
          <w:bCs/>
          <w:szCs w:val="21"/>
        </w:rPr>
        <w:t>.8</w:t>
      </w:r>
      <w:r w:rsidR="00FC51D4" w:rsidRPr="000972D8">
        <w:rPr>
          <w:rFonts w:ascii="Times New Roman" w:hAnsi="Times New Roman" w:cs="Times New Roman"/>
          <w:bCs/>
          <w:szCs w:val="21"/>
        </w:rPr>
        <w:t>。</w:t>
      </w:r>
      <w:r w:rsidR="000A104C" w:rsidRPr="000972D8">
        <w:rPr>
          <w:rFonts w:ascii="Times New Roman" w:hAnsi="Times New Roman" w:cs="Times New Roman"/>
          <w:bCs/>
          <w:szCs w:val="21"/>
        </w:rPr>
        <w:t>要使物体与斜面相对静止且一起沿水平方向向左做加速运动，则其加速度多大？</w:t>
      </w:r>
    </w:p>
    <w:p w:rsidR="004E02AD" w:rsidRPr="000972D8" w:rsidRDefault="004E02AD" w:rsidP="000972D8">
      <w:pPr>
        <w:spacing w:line="276" w:lineRule="auto"/>
        <w:jc w:val="left"/>
        <w:rPr>
          <w:rFonts w:ascii="Times New Roman" w:hAnsi="Times New Roman" w:cs="Times New Roman"/>
          <w:bCs/>
          <w:szCs w:val="21"/>
        </w:rPr>
      </w:pPr>
    </w:p>
    <w:p w:rsidR="004E02AD" w:rsidRPr="000972D8" w:rsidRDefault="004E02AD" w:rsidP="000972D8">
      <w:pPr>
        <w:spacing w:line="276" w:lineRule="auto"/>
        <w:jc w:val="left"/>
        <w:rPr>
          <w:rFonts w:ascii="Times New Roman" w:hAnsi="Times New Roman" w:cs="Times New Roman"/>
          <w:bCs/>
          <w:szCs w:val="21"/>
        </w:rPr>
      </w:pPr>
    </w:p>
    <w:p w:rsidR="004E02AD" w:rsidRPr="000972D8" w:rsidRDefault="004E02AD" w:rsidP="000972D8">
      <w:pPr>
        <w:spacing w:line="276" w:lineRule="auto"/>
        <w:jc w:val="left"/>
        <w:rPr>
          <w:rFonts w:ascii="Times New Roman" w:hAnsi="Times New Roman" w:cs="Times New Roman"/>
          <w:szCs w:val="21"/>
        </w:rPr>
      </w:pPr>
    </w:p>
    <w:p w:rsidR="000A104C" w:rsidRPr="000972D8" w:rsidRDefault="000A104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【难度】</w:t>
      </w:r>
      <w:r w:rsidRPr="000972D8">
        <w:rPr>
          <w:rFonts w:ascii="Times New Roman" w:eastAsia="宋体" w:hAnsi="Times New Roman" w:cs="Times New Roman"/>
          <w:color w:val="FF0000"/>
          <w:szCs w:val="21"/>
        </w:rPr>
        <w:t>★★★</w:t>
      </w:r>
    </w:p>
    <w:p w:rsidR="000A104C" w:rsidRPr="000972D8" w:rsidRDefault="000A104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【答案】</w:t>
      </w:r>
      <w:r w:rsidRPr="000972D8">
        <w:rPr>
          <w:rFonts w:ascii="Times New Roman" w:hAnsi="Times New Roman" w:cs="Times New Roman"/>
          <w:bCs/>
          <w:color w:val="FF0000"/>
          <w:szCs w:val="21"/>
        </w:rPr>
        <w:t>3.6</w:t>
      </w:r>
      <w:r w:rsidR="00EA6D95">
        <w:rPr>
          <w:rFonts w:ascii="Times New Roman" w:hAnsi="Times New Roman" w:cs="Times New Roman" w:hint="eastAsia"/>
          <w:bCs/>
          <w:color w:val="FF0000"/>
          <w:szCs w:val="21"/>
        </w:rPr>
        <w:t xml:space="preserve">8 </w:t>
      </w:r>
      <w:r w:rsidRPr="006D5226">
        <w:rPr>
          <w:rFonts w:ascii="Times New Roman" w:hAnsi="Times New Roman" w:cs="Times New Roman"/>
          <w:bCs/>
          <w:color w:val="FF0000"/>
          <w:szCs w:val="21"/>
        </w:rPr>
        <w:t>m/s</w:t>
      </w:r>
      <w:r w:rsidRPr="000972D8">
        <w:rPr>
          <w:rFonts w:ascii="Times New Roman" w:hAnsi="Times New Roman" w:cs="Times New Roman"/>
          <w:bCs/>
          <w:color w:val="FF0000"/>
          <w:szCs w:val="21"/>
          <w:vertAlign w:val="superscript"/>
        </w:rPr>
        <w:t>2</w:t>
      </w:r>
      <w:r w:rsidRPr="000972D8">
        <w:rPr>
          <w:rFonts w:ascii="Times New Roman" w:hAnsi="Times New Roman" w:cs="Times New Roman"/>
          <w:bCs/>
          <w:color w:val="FF0000"/>
          <w:szCs w:val="21"/>
        </w:rPr>
        <w:t>≤</w:t>
      </w:r>
      <w:r w:rsidRPr="000972D8">
        <w:rPr>
          <w:rFonts w:ascii="Times New Roman" w:hAnsi="Times New Roman" w:cs="Times New Roman"/>
          <w:bCs/>
          <w:i/>
          <w:iCs/>
          <w:color w:val="FF0000"/>
          <w:szCs w:val="21"/>
        </w:rPr>
        <w:t>a</w:t>
      </w:r>
      <w:r w:rsidRPr="000972D8">
        <w:rPr>
          <w:rFonts w:ascii="Times New Roman" w:hAnsi="Times New Roman" w:cs="Times New Roman"/>
          <w:bCs/>
          <w:color w:val="FF0000"/>
          <w:szCs w:val="21"/>
        </w:rPr>
        <w:t>≤13.</w:t>
      </w:r>
      <w:r w:rsidR="00EA6D95">
        <w:rPr>
          <w:rFonts w:ascii="Times New Roman" w:hAnsi="Times New Roman" w:cs="Times New Roman" w:hint="eastAsia"/>
          <w:bCs/>
          <w:color w:val="FF0000"/>
          <w:szCs w:val="21"/>
        </w:rPr>
        <w:t>55</w:t>
      </w:r>
      <w:r w:rsidRPr="000972D8">
        <w:rPr>
          <w:rFonts w:ascii="Times New Roman" w:hAnsi="Times New Roman" w:cs="Times New Roman"/>
          <w:bCs/>
          <w:color w:val="FF0000"/>
          <w:szCs w:val="21"/>
        </w:rPr>
        <w:t xml:space="preserve"> </w:t>
      </w:r>
      <w:r w:rsidRPr="006D5226">
        <w:rPr>
          <w:rFonts w:ascii="Times New Roman" w:hAnsi="Times New Roman" w:cs="Times New Roman"/>
          <w:bCs/>
          <w:color w:val="FF0000"/>
          <w:szCs w:val="21"/>
        </w:rPr>
        <w:t>m/s</w:t>
      </w:r>
      <w:r w:rsidRPr="000972D8">
        <w:rPr>
          <w:rFonts w:ascii="Times New Roman" w:hAnsi="Times New Roman" w:cs="Times New Roman"/>
          <w:bCs/>
          <w:color w:val="FF0000"/>
          <w:szCs w:val="21"/>
          <w:vertAlign w:val="superscript"/>
        </w:rPr>
        <w:t>2</w:t>
      </w:r>
    </w:p>
    <w:p w:rsidR="000A104C" w:rsidRPr="000972D8" w:rsidRDefault="000A104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【解析】</w:t>
      </w:r>
      <w:r w:rsidRPr="000972D8">
        <w:rPr>
          <w:rFonts w:ascii="Times New Roman" w:hAnsi="Times New Roman" w:cs="Times New Roman"/>
          <w:bCs/>
          <w:color w:val="FF0000"/>
          <w:szCs w:val="21"/>
        </w:rPr>
        <w:t>当物体恰</w:t>
      </w:r>
      <w:r w:rsidR="00EA6D95">
        <w:rPr>
          <w:rFonts w:ascii="Times New Roman" w:hAnsi="Times New Roman" w:cs="Times New Roman" w:hint="eastAsia"/>
          <w:bCs/>
          <w:color w:val="FF0000"/>
          <w:szCs w:val="21"/>
        </w:rPr>
        <w:t>好</w:t>
      </w:r>
      <w:r w:rsidRPr="000972D8">
        <w:rPr>
          <w:rFonts w:ascii="Times New Roman" w:hAnsi="Times New Roman" w:cs="Times New Roman"/>
          <w:bCs/>
          <w:color w:val="FF0000"/>
          <w:szCs w:val="21"/>
        </w:rPr>
        <w:t>不向下滑动时，受力分析如右图所示</w:t>
      </w:r>
      <w:r w:rsidR="004E02AD" w:rsidRPr="000972D8">
        <w:rPr>
          <w:rFonts w:ascii="Times New Roman" w:hAnsi="Times New Roman" w:cs="Times New Roman"/>
          <w:bCs/>
          <w:color w:val="FF0000"/>
          <w:szCs w:val="21"/>
        </w:rPr>
        <w:t>，沿竖直水平方向建立直角坐标系</w:t>
      </w:r>
    </w:p>
    <w:p w:rsidR="000A104C" w:rsidRPr="000972D8" w:rsidRDefault="00EA6D95" w:rsidP="000972D8">
      <w:pPr>
        <w:spacing w:line="276" w:lineRule="auto"/>
        <w:jc w:val="left"/>
        <w:rPr>
          <w:rFonts w:ascii="Times New Roman" w:hAnsi="Times New Roman" w:cs="Times New Roman"/>
          <w:color w:val="FF0000"/>
          <w:szCs w:val="21"/>
        </w:rPr>
      </w:pPr>
      <w:r>
        <w:rPr>
          <w:rFonts w:ascii="Times New Roman" w:hAnsi="Times New Roman" w:cs="Times New Roman"/>
          <w:bCs/>
          <w:i/>
          <w:iCs/>
          <w:noProof/>
          <w:color w:val="FF0000"/>
          <w:szCs w:val="21"/>
        </w:rPr>
        <w:drawing>
          <wp:anchor distT="0" distB="0" distL="114300" distR="114300" simplePos="0" relativeHeight="251666432" behindDoc="0" locked="0" layoutInCell="1" allowOverlap="1">
            <wp:simplePos x="0" y="0"/>
            <wp:positionH relativeFrom="margin">
              <wp:posOffset>4652645</wp:posOffset>
            </wp:positionH>
            <wp:positionV relativeFrom="paragraph">
              <wp:posOffset>191135</wp:posOffset>
            </wp:positionV>
            <wp:extent cx="1104900" cy="866775"/>
            <wp:effectExtent l="19050" t="0" r="0" b="0"/>
            <wp:wrapSquare wrapText="bothSides"/>
            <wp:docPr id="28" name="图片 28" descr="E:\张艳\核\2015课件\核2015·人教物理课件\W22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E:\张艳\核\2015课件\核2015·人教物理课件\W221A.TIF"/>
                    <pic:cNvPicPr>
                      <a:picLocks noChangeAspect="1" noChangeArrowheads="1"/>
                    </pic:cNvPicPr>
                  </pic:nvPicPr>
                  <pic:blipFill>
                    <a:blip r:embed="rId117" r:link="rId118"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119">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04900" cy="866775"/>
                    </a:xfrm>
                    <a:prstGeom prst="rect">
                      <a:avLst/>
                    </a:prstGeom>
                    <a:noFill/>
                  </pic:spPr>
                </pic:pic>
              </a:graphicData>
            </a:graphic>
          </wp:anchor>
        </w:drawing>
      </w:r>
      <w:r w:rsidR="000A104C" w:rsidRPr="000972D8">
        <w:rPr>
          <w:rFonts w:ascii="Times New Roman" w:hAnsi="Times New Roman" w:cs="Times New Roman"/>
          <w:bCs/>
          <w:i/>
          <w:iCs/>
          <w:color w:val="FF0000"/>
          <w:szCs w:val="21"/>
        </w:rPr>
        <w:t>N</w:t>
      </w:r>
      <w:r w:rsidR="000A104C" w:rsidRPr="000972D8">
        <w:rPr>
          <w:rFonts w:ascii="Times New Roman" w:hAnsi="Times New Roman" w:cs="Times New Roman"/>
          <w:bCs/>
          <w:color w:val="FF0000"/>
          <w:szCs w:val="21"/>
          <w:vertAlign w:val="subscript"/>
        </w:rPr>
        <w:t>1</w:t>
      </w:r>
      <w:r w:rsidR="000A104C" w:rsidRPr="00FE2B36">
        <w:rPr>
          <w:rFonts w:ascii="Times New Roman" w:hAnsi="Times New Roman" w:cs="Times New Roman"/>
          <w:bCs/>
          <w:color w:val="FF0000"/>
          <w:szCs w:val="21"/>
        </w:rPr>
        <w:t>sin</w:t>
      </w:r>
      <w:r w:rsidR="000A104C" w:rsidRPr="000972D8">
        <w:rPr>
          <w:rFonts w:ascii="Times New Roman" w:hAnsi="Times New Roman" w:cs="Times New Roman"/>
          <w:bCs/>
          <w:color w:val="FF0000"/>
          <w:szCs w:val="21"/>
        </w:rPr>
        <w:t xml:space="preserve"> 37°</w:t>
      </w:r>
      <w:r w:rsidR="000A104C" w:rsidRPr="000972D8">
        <w:rPr>
          <w:rFonts w:ascii="Times New Roman" w:hAnsi="Times New Roman" w:cs="Times New Roman"/>
          <w:bCs/>
          <w:color w:val="FF0000"/>
          <w:szCs w:val="21"/>
        </w:rPr>
        <w:t>－</w:t>
      </w:r>
      <w:r w:rsidR="000A104C" w:rsidRPr="000972D8">
        <w:rPr>
          <w:rFonts w:ascii="Times New Roman" w:hAnsi="Times New Roman" w:cs="Times New Roman"/>
          <w:bCs/>
          <w:i/>
          <w:iCs/>
          <w:color w:val="FF0000"/>
          <w:szCs w:val="21"/>
        </w:rPr>
        <w:t>f</w:t>
      </w:r>
      <w:r w:rsidR="000A104C" w:rsidRPr="000972D8">
        <w:rPr>
          <w:rFonts w:ascii="Times New Roman" w:hAnsi="Times New Roman" w:cs="Times New Roman"/>
          <w:bCs/>
          <w:color w:val="FF0000"/>
          <w:szCs w:val="21"/>
          <w:vertAlign w:val="subscript"/>
        </w:rPr>
        <w:t>1</w:t>
      </w:r>
      <w:r w:rsidR="000A104C" w:rsidRPr="00FE2B36">
        <w:rPr>
          <w:rFonts w:ascii="Times New Roman" w:hAnsi="Times New Roman" w:cs="Times New Roman"/>
          <w:bCs/>
          <w:color w:val="FF0000"/>
          <w:szCs w:val="21"/>
        </w:rPr>
        <w:t>cos</w:t>
      </w:r>
      <w:r w:rsidR="000A104C" w:rsidRPr="000972D8">
        <w:rPr>
          <w:rFonts w:ascii="Times New Roman" w:hAnsi="Times New Roman" w:cs="Times New Roman"/>
          <w:bCs/>
          <w:color w:val="FF0000"/>
          <w:szCs w:val="21"/>
        </w:rPr>
        <w:t xml:space="preserve"> 37°</w:t>
      </w:r>
      <w:r w:rsidR="000A104C" w:rsidRPr="000972D8">
        <w:rPr>
          <w:rFonts w:ascii="Times New Roman" w:hAnsi="Times New Roman" w:cs="Times New Roman"/>
          <w:bCs/>
          <w:color w:val="FF0000"/>
          <w:szCs w:val="21"/>
        </w:rPr>
        <w:t>＝</w:t>
      </w:r>
      <w:r w:rsidR="000A104C" w:rsidRPr="000972D8">
        <w:rPr>
          <w:rFonts w:ascii="Times New Roman" w:hAnsi="Times New Roman" w:cs="Times New Roman"/>
          <w:bCs/>
          <w:i/>
          <w:iCs/>
          <w:color w:val="FF0000"/>
          <w:szCs w:val="21"/>
        </w:rPr>
        <w:t>ma</w:t>
      </w:r>
      <w:r w:rsidR="000A104C" w:rsidRPr="000972D8">
        <w:rPr>
          <w:rFonts w:ascii="Times New Roman" w:hAnsi="Times New Roman" w:cs="Times New Roman"/>
          <w:bCs/>
          <w:color w:val="FF0000"/>
          <w:szCs w:val="21"/>
          <w:vertAlign w:val="subscript"/>
        </w:rPr>
        <w:t>1</w:t>
      </w:r>
    </w:p>
    <w:p w:rsidR="000A104C" w:rsidRPr="000972D8" w:rsidRDefault="0027367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noProof/>
          <w:szCs w:val="21"/>
        </w:rPr>
        <w:drawing>
          <wp:anchor distT="0" distB="0" distL="114300" distR="114300" simplePos="0" relativeHeight="251649024" behindDoc="0" locked="0" layoutInCell="1" allowOverlap="1">
            <wp:simplePos x="0" y="0"/>
            <wp:positionH relativeFrom="margin">
              <wp:posOffset>3056890</wp:posOffset>
            </wp:positionH>
            <wp:positionV relativeFrom="paragraph">
              <wp:posOffset>5080</wp:posOffset>
            </wp:positionV>
            <wp:extent cx="1100455" cy="827405"/>
            <wp:effectExtent l="0" t="0" r="0" b="0"/>
            <wp:wrapSquare wrapText="bothSides"/>
            <wp:docPr id="29" name="图片 29" descr="E:\张艳\核\2015课件\核2015·人教物理课件\W220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张艳\核\2015课件\核2015·人教物理课件\W220A.TIF"/>
                    <pic:cNvPicPr>
                      <a:picLocks noChangeAspect="1" noChangeArrowheads="1"/>
                    </pic:cNvPicPr>
                  </pic:nvPicPr>
                  <pic:blipFill>
                    <a:blip r:embed="rId120" r:link="rId12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122">
                              <a14:imgEffect>
                                <a14:sharpenSoften amount="91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00455" cy="827405"/>
                    </a:xfrm>
                    <a:prstGeom prst="rect">
                      <a:avLst/>
                    </a:prstGeom>
                    <a:noFill/>
                  </pic:spPr>
                </pic:pic>
              </a:graphicData>
            </a:graphic>
          </wp:anchor>
        </w:drawing>
      </w:r>
      <w:r w:rsidR="000A104C" w:rsidRPr="000972D8">
        <w:rPr>
          <w:rFonts w:ascii="Times New Roman" w:hAnsi="Times New Roman" w:cs="Times New Roman"/>
          <w:bCs/>
          <w:i/>
          <w:iCs/>
          <w:color w:val="FF0000"/>
          <w:szCs w:val="21"/>
        </w:rPr>
        <w:t>f</w:t>
      </w:r>
      <w:r w:rsidR="000A104C" w:rsidRPr="000972D8">
        <w:rPr>
          <w:rFonts w:ascii="Times New Roman" w:hAnsi="Times New Roman" w:cs="Times New Roman"/>
          <w:bCs/>
          <w:color w:val="FF0000"/>
          <w:szCs w:val="21"/>
          <w:vertAlign w:val="subscript"/>
        </w:rPr>
        <w:t>1</w:t>
      </w:r>
      <w:r w:rsidR="000A104C" w:rsidRPr="00FE2B36">
        <w:rPr>
          <w:rFonts w:ascii="Times New Roman" w:hAnsi="Times New Roman" w:cs="Times New Roman"/>
          <w:bCs/>
          <w:color w:val="FF0000"/>
          <w:szCs w:val="21"/>
        </w:rPr>
        <w:t>sin</w:t>
      </w:r>
      <w:r w:rsidR="000A104C" w:rsidRPr="000972D8">
        <w:rPr>
          <w:rFonts w:ascii="Times New Roman" w:hAnsi="Times New Roman" w:cs="Times New Roman"/>
          <w:bCs/>
          <w:color w:val="FF0000"/>
          <w:szCs w:val="21"/>
        </w:rPr>
        <w:t xml:space="preserve"> 37°</w:t>
      </w:r>
      <w:r w:rsidR="000A104C" w:rsidRPr="000972D8">
        <w:rPr>
          <w:rFonts w:ascii="Times New Roman" w:hAnsi="Times New Roman" w:cs="Times New Roman"/>
          <w:bCs/>
          <w:color w:val="FF0000"/>
          <w:szCs w:val="21"/>
        </w:rPr>
        <w:t>＋</w:t>
      </w:r>
      <w:r w:rsidR="000A104C" w:rsidRPr="000972D8">
        <w:rPr>
          <w:rFonts w:ascii="Times New Roman" w:hAnsi="Times New Roman" w:cs="Times New Roman"/>
          <w:bCs/>
          <w:i/>
          <w:iCs/>
          <w:color w:val="FF0000"/>
          <w:szCs w:val="21"/>
        </w:rPr>
        <w:t>N</w:t>
      </w:r>
      <w:r w:rsidR="000A104C" w:rsidRPr="000972D8">
        <w:rPr>
          <w:rFonts w:ascii="Times New Roman" w:hAnsi="Times New Roman" w:cs="Times New Roman"/>
          <w:bCs/>
          <w:color w:val="FF0000"/>
          <w:szCs w:val="21"/>
          <w:vertAlign w:val="subscript"/>
        </w:rPr>
        <w:t>1</w:t>
      </w:r>
      <w:r w:rsidR="000A104C" w:rsidRPr="00FE2B36">
        <w:rPr>
          <w:rFonts w:ascii="Times New Roman" w:hAnsi="Times New Roman" w:cs="Times New Roman"/>
          <w:bCs/>
          <w:color w:val="FF0000"/>
          <w:szCs w:val="21"/>
        </w:rPr>
        <w:t>cos</w:t>
      </w:r>
      <w:r w:rsidR="000A104C" w:rsidRPr="000972D8">
        <w:rPr>
          <w:rFonts w:ascii="Times New Roman" w:hAnsi="Times New Roman" w:cs="Times New Roman"/>
          <w:bCs/>
          <w:color w:val="FF0000"/>
          <w:szCs w:val="21"/>
        </w:rPr>
        <w:t xml:space="preserve"> 37°</w:t>
      </w:r>
      <w:r w:rsidR="000A104C" w:rsidRPr="000972D8">
        <w:rPr>
          <w:rFonts w:ascii="Times New Roman" w:hAnsi="Times New Roman" w:cs="Times New Roman"/>
          <w:bCs/>
          <w:color w:val="FF0000"/>
          <w:szCs w:val="21"/>
        </w:rPr>
        <w:t>＝</w:t>
      </w:r>
      <w:r w:rsidR="000A104C" w:rsidRPr="000972D8">
        <w:rPr>
          <w:rFonts w:ascii="Times New Roman" w:hAnsi="Times New Roman" w:cs="Times New Roman"/>
          <w:bCs/>
          <w:i/>
          <w:iCs/>
          <w:color w:val="FF0000"/>
          <w:szCs w:val="21"/>
        </w:rPr>
        <w:t>mg</w:t>
      </w:r>
    </w:p>
    <w:p w:rsidR="000A104C" w:rsidRPr="000972D8" w:rsidRDefault="000A104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bCs/>
          <w:i/>
          <w:iCs/>
          <w:color w:val="FF0000"/>
          <w:szCs w:val="21"/>
        </w:rPr>
        <w:t>f</w:t>
      </w:r>
      <w:r w:rsidRPr="000972D8">
        <w:rPr>
          <w:rFonts w:ascii="Times New Roman" w:hAnsi="Times New Roman" w:cs="Times New Roman"/>
          <w:bCs/>
          <w:color w:val="FF0000"/>
          <w:szCs w:val="21"/>
          <w:vertAlign w:val="subscript"/>
        </w:rPr>
        <w:t>1</w:t>
      </w:r>
      <w:r w:rsidRPr="000972D8">
        <w:rPr>
          <w:rFonts w:ascii="Times New Roman" w:hAnsi="Times New Roman" w:cs="Times New Roman"/>
          <w:bCs/>
          <w:color w:val="FF0000"/>
          <w:szCs w:val="21"/>
        </w:rPr>
        <w:t>＝</w:t>
      </w:r>
      <w:r w:rsidRPr="000972D8">
        <w:rPr>
          <w:rFonts w:ascii="Times New Roman" w:hAnsi="Times New Roman" w:cs="Times New Roman"/>
          <w:bCs/>
          <w:i/>
          <w:iCs/>
          <w:color w:val="FF0000"/>
          <w:szCs w:val="21"/>
        </w:rPr>
        <w:t>μN</w:t>
      </w:r>
      <w:r w:rsidRPr="000972D8">
        <w:rPr>
          <w:rFonts w:ascii="Times New Roman" w:hAnsi="Times New Roman" w:cs="Times New Roman"/>
          <w:bCs/>
          <w:color w:val="FF0000"/>
          <w:szCs w:val="21"/>
          <w:vertAlign w:val="subscript"/>
        </w:rPr>
        <w:t>1</w:t>
      </w:r>
    </w:p>
    <w:p w:rsidR="000A104C" w:rsidRPr="000972D8" w:rsidRDefault="000A104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bCs/>
          <w:color w:val="FF0000"/>
          <w:szCs w:val="21"/>
        </w:rPr>
        <w:t>解得</w:t>
      </w:r>
      <w:r w:rsidRPr="000972D8">
        <w:rPr>
          <w:rFonts w:ascii="Times New Roman" w:hAnsi="Times New Roman" w:cs="Times New Roman"/>
          <w:bCs/>
          <w:i/>
          <w:iCs/>
          <w:color w:val="FF0000"/>
          <w:szCs w:val="21"/>
        </w:rPr>
        <w:t>a</w:t>
      </w:r>
      <w:r w:rsidRPr="000972D8">
        <w:rPr>
          <w:rFonts w:ascii="Times New Roman" w:hAnsi="Times New Roman" w:cs="Times New Roman"/>
          <w:bCs/>
          <w:color w:val="FF0000"/>
          <w:szCs w:val="21"/>
          <w:vertAlign w:val="subscript"/>
        </w:rPr>
        <w:t>1</w:t>
      </w:r>
      <w:r w:rsidRPr="000972D8">
        <w:rPr>
          <w:rFonts w:ascii="Times New Roman" w:hAnsi="Times New Roman" w:cs="Times New Roman"/>
          <w:bCs/>
          <w:color w:val="FF0000"/>
          <w:szCs w:val="21"/>
        </w:rPr>
        <w:t>＝</w:t>
      </w:r>
      <w:r w:rsidRPr="000972D8">
        <w:rPr>
          <w:rFonts w:ascii="Times New Roman" w:hAnsi="Times New Roman" w:cs="Times New Roman"/>
          <w:bCs/>
          <w:color w:val="FF0000"/>
          <w:szCs w:val="21"/>
        </w:rPr>
        <w:t>3.6</w:t>
      </w:r>
      <w:r w:rsidR="00EA6D95">
        <w:rPr>
          <w:rFonts w:ascii="Times New Roman" w:hAnsi="Times New Roman" w:cs="Times New Roman" w:hint="eastAsia"/>
          <w:bCs/>
          <w:color w:val="FF0000"/>
          <w:szCs w:val="21"/>
        </w:rPr>
        <w:t>8</w:t>
      </w:r>
      <w:r w:rsidRPr="000972D8">
        <w:rPr>
          <w:rFonts w:ascii="Times New Roman" w:hAnsi="Times New Roman" w:cs="Times New Roman"/>
          <w:bCs/>
          <w:color w:val="FF0000"/>
          <w:szCs w:val="21"/>
        </w:rPr>
        <w:t xml:space="preserve"> </w:t>
      </w:r>
      <w:r w:rsidRPr="006D5226">
        <w:rPr>
          <w:rFonts w:ascii="Times New Roman" w:hAnsi="Times New Roman" w:cs="Times New Roman"/>
          <w:bCs/>
          <w:color w:val="FF0000"/>
          <w:szCs w:val="21"/>
        </w:rPr>
        <w:t>m/s</w:t>
      </w:r>
      <w:r w:rsidRPr="000972D8">
        <w:rPr>
          <w:rFonts w:ascii="Times New Roman" w:hAnsi="Times New Roman" w:cs="Times New Roman"/>
          <w:bCs/>
          <w:color w:val="FF0000"/>
          <w:szCs w:val="21"/>
          <w:vertAlign w:val="superscript"/>
        </w:rPr>
        <w:t>2</w:t>
      </w:r>
    </w:p>
    <w:p w:rsidR="000A104C" w:rsidRPr="000972D8" w:rsidRDefault="000A104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bCs/>
          <w:color w:val="FF0000"/>
          <w:szCs w:val="21"/>
        </w:rPr>
        <w:t>当物体恰</w:t>
      </w:r>
      <w:r w:rsidR="00EA6D95">
        <w:rPr>
          <w:rFonts w:ascii="Times New Roman" w:hAnsi="Times New Roman" w:cs="Times New Roman" w:hint="eastAsia"/>
          <w:bCs/>
          <w:color w:val="FF0000"/>
          <w:szCs w:val="21"/>
        </w:rPr>
        <w:t>好</w:t>
      </w:r>
      <w:r w:rsidRPr="000972D8">
        <w:rPr>
          <w:rFonts w:ascii="Times New Roman" w:hAnsi="Times New Roman" w:cs="Times New Roman"/>
          <w:bCs/>
          <w:color w:val="FF0000"/>
          <w:szCs w:val="21"/>
        </w:rPr>
        <w:t>不向上滑动时，受力分析如右图所示</w:t>
      </w:r>
    </w:p>
    <w:p w:rsidR="000A104C" w:rsidRPr="000972D8" w:rsidRDefault="000A104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bCs/>
          <w:i/>
          <w:iCs/>
          <w:color w:val="FF0000"/>
          <w:szCs w:val="21"/>
        </w:rPr>
        <w:t>N</w:t>
      </w:r>
      <w:r w:rsidRPr="000972D8">
        <w:rPr>
          <w:rFonts w:ascii="Times New Roman" w:hAnsi="Times New Roman" w:cs="Times New Roman"/>
          <w:bCs/>
          <w:color w:val="FF0000"/>
          <w:szCs w:val="21"/>
          <w:vertAlign w:val="subscript"/>
        </w:rPr>
        <w:t>2</w:t>
      </w:r>
      <w:r w:rsidRPr="00FE2B36">
        <w:rPr>
          <w:rFonts w:ascii="Times New Roman" w:hAnsi="Times New Roman" w:cs="Times New Roman"/>
          <w:bCs/>
          <w:color w:val="FF0000"/>
          <w:szCs w:val="21"/>
        </w:rPr>
        <w:t>sin</w:t>
      </w:r>
      <w:r w:rsidRPr="000972D8">
        <w:rPr>
          <w:rFonts w:ascii="Times New Roman" w:hAnsi="Times New Roman" w:cs="Times New Roman"/>
          <w:bCs/>
          <w:color w:val="FF0000"/>
          <w:szCs w:val="21"/>
        </w:rPr>
        <w:t>37°</w:t>
      </w:r>
      <w:r w:rsidRPr="000972D8">
        <w:rPr>
          <w:rFonts w:ascii="Times New Roman" w:hAnsi="Times New Roman" w:cs="Times New Roman"/>
          <w:bCs/>
          <w:color w:val="FF0000"/>
          <w:szCs w:val="21"/>
        </w:rPr>
        <w:t>＋</w:t>
      </w:r>
      <w:r w:rsidRPr="000972D8">
        <w:rPr>
          <w:rFonts w:ascii="Times New Roman" w:hAnsi="Times New Roman" w:cs="Times New Roman"/>
          <w:bCs/>
          <w:i/>
          <w:iCs/>
          <w:color w:val="FF0000"/>
          <w:szCs w:val="21"/>
        </w:rPr>
        <w:t>f</w:t>
      </w:r>
      <w:r w:rsidRPr="000972D8">
        <w:rPr>
          <w:rFonts w:ascii="Times New Roman" w:hAnsi="Times New Roman" w:cs="Times New Roman"/>
          <w:bCs/>
          <w:color w:val="FF0000"/>
          <w:szCs w:val="21"/>
          <w:vertAlign w:val="subscript"/>
        </w:rPr>
        <w:t>2</w:t>
      </w:r>
      <w:r w:rsidRPr="00FE2B36">
        <w:rPr>
          <w:rFonts w:ascii="Times New Roman" w:hAnsi="Times New Roman" w:cs="Times New Roman"/>
          <w:bCs/>
          <w:color w:val="FF0000"/>
          <w:szCs w:val="21"/>
        </w:rPr>
        <w:t>cos</w:t>
      </w:r>
      <w:r w:rsidRPr="000972D8">
        <w:rPr>
          <w:rFonts w:ascii="Times New Roman" w:hAnsi="Times New Roman" w:cs="Times New Roman"/>
          <w:bCs/>
          <w:color w:val="FF0000"/>
          <w:szCs w:val="21"/>
        </w:rPr>
        <w:t>37°</w:t>
      </w:r>
      <w:r w:rsidRPr="000972D8">
        <w:rPr>
          <w:rFonts w:ascii="Times New Roman" w:hAnsi="Times New Roman" w:cs="Times New Roman"/>
          <w:bCs/>
          <w:color w:val="FF0000"/>
          <w:szCs w:val="21"/>
        </w:rPr>
        <w:t>＝</w:t>
      </w:r>
      <w:r w:rsidRPr="000972D8">
        <w:rPr>
          <w:rFonts w:ascii="Times New Roman" w:hAnsi="Times New Roman" w:cs="Times New Roman"/>
          <w:bCs/>
          <w:i/>
          <w:iCs/>
          <w:color w:val="FF0000"/>
          <w:szCs w:val="21"/>
        </w:rPr>
        <w:t>ma</w:t>
      </w:r>
      <w:r w:rsidRPr="000972D8">
        <w:rPr>
          <w:rFonts w:ascii="Times New Roman" w:hAnsi="Times New Roman" w:cs="Times New Roman"/>
          <w:bCs/>
          <w:color w:val="FF0000"/>
          <w:szCs w:val="21"/>
          <w:vertAlign w:val="subscript"/>
        </w:rPr>
        <w:t>2</w:t>
      </w:r>
    </w:p>
    <w:p w:rsidR="000A104C" w:rsidRPr="000972D8" w:rsidRDefault="000A104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bCs/>
          <w:i/>
          <w:iCs/>
          <w:color w:val="FF0000"/>
          <w:szCs w:val="21"/>
        </w:rPr>
        <w:t>N</w:t>
      </w:r>
      <w:r w:rsidRPr="000972D8">
        <w:rPr>
          <w:rFonts w:ascii="Times New Roman" w:hAnsi="Times New Roman" w:cs="Times New Roman"/>
          <w:bCs/>
          <w:color w:val="FF0000"/>
          <w:szCs w:val="21"/>
          <w:vertAlign w:val="subscript"/>
        </w:rPr>
        <w:t>2</w:t>
      </w:r>
      <w:r w:rsidRPr="00FE2B36">
        <w:rPr>
          <w:rFonts w:ascii="Times New Roman" w:hAnsi="Times New Roman" w:cs="Times New Roman"/>
          <w:bCs/>
          <w:color w:val="FF0000"/>
          <w:szCs w:val="21"/>
        </w:rPr>
        <w:t>cos</w:t>
      </w:r>
      <w:r w:rsidRPr="000972D8">
        <w:rPr>
          <w:rFonts w:ascii="Times New Roman" w:hAnsi="Times New Roman" w:cs="Times New Roman"/>
          <w:bCs/>
          <w:color w:val="FF0000"/>
          <w:szCs w:val="21"/>
        </w:rPr>
        <w:t>37°</w:t>
      </w:r>
      <w:r w:rsidRPr="000972D8">
        <w:rPr>
          <w:rFonts w:ascii="Times New Roman" w:hAnsi="Times New Roman" w:cs="Times New Roman"/>
          <w:bCs/>
          <w:color w:val="FF0000"/>
          <w:szCs w:val="21"/>
        </w:rPr>
        <w:t>＝</w:t>
      </w:r>
      <w:r w:rsidRPr="000972D8">
        <w:rPr>
          <w:rFonts w:ascii="Times New Roman" w:hAnsi="Times New Roman" w:cs="Times New Roman"/>
          <w:bCs/>
          <w:i/>
          <w:iCs/>
          <w:color w:val="FF0000"/>
          <w:szCs w:val="21"/>
        </w:rPr>
        <w:t>mg</w:t>
      </w:r>
      <w:r w:rsidRPr="000972D8">
        <w:rPr>
          <w:rFonts w:ascii="Times New Roman" w:hAnsi="Times New Roman" w:cs="Times New Roman"/>
          <w:bCs/>
          <w:color w:val="FF0000"/>
          <w:szCs w:val="21"/>
        </w:rPr>
        <w:t>＋</w:t>
      </w:r>
      <w:r w:rsidRPr="000972D8">
        <w:rPr>
          <w:rFonts w:ascii="Times New Roman" w:hAnsi="Times New Roman" w:cs="Times New Roman"/>
          <w:bCs/>
          <w:i/>
          <w:iCs/>
          <w:color w:val="FF0000"/>
          <w:szCs w:val="21"/>
        </w:rPr>
        <w:t>f</w:t>
      </w:r>
      <w:r w:rsidRPr="000972D8">
        <w:rPr>
          <w:rFonts w:ascii="Times New Roman" w:hAnsi="Times New Roman" w:cs="Times New Roman"/>
          <w:bCs/>
          <w:color w:val="FF0000"/>
          <w:szCs w:val="21"/>
          <w:vertAlign w:val="subscript"/>
        </w:rPr>
        <w:t>2</w:t>
      </w:r>
      <w:r w:rsidRPr="00FE2B36">
        <w:rPr>
          <w:rFonts w:ascii="Times New Roman" w:hAnsi="Times New Roman" w:cs="Times New Roman"/>
          <w:bCs/>
          <w:color w:val="FF0000"/>
          <w:szCs w:val="21"/>
        </w:rPr>
        <w:t>sin</w:t>
      </w:r>
      <w:r w:rsidRPr="000972D8">
        <w:rPr>
          <w:rFonts w:ascii="Times New Roman" w:hAnsi="Times New Roman" w:cs="Times New Roman"/>
          <w:bCs/>
          <w:color w:val="FF0000"/>
          <w:szCs w:val="21"/>
        </w:rPr>
        <w:t>37°</w:t>
      </w:r>
    </w:p>
    <w:p w:rsidR="000A104C" w:rsidRPr="000972D8" w:rsidRDefault="000A104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bCs/>
          <w:i/>
          <w:iCs/>
          <w:color w:val="FF0000"/>
          <w:szCs w:val="21"/>
        </w:rPr>
        <w:t>f</w:t>
      </w:r>
      <w:r w:rsidRPr="000972D8">
        <w:rPr>
          <w:rFonts w:ascii="Times New Roman" w:hAnsi="Times New Roman" w:cs="Times New Roman"/>
          <w:bCs/>
          <w:color w:val="FF0000"/>
          <w:szCs w:val="21"/>
          <w:vertAlign w:val="subscript"/>
        </w:rPr>
        <w:t>2</w:t>
      </w:r>
      <w:r w:rsidRPr="000972D8">
        <w:rPr>
          <w:rFonts w:ascii="Times New Roman" w:hAnsi="Times New Roman" w:cs="Times New Roman"/>
          <w:bCs/>
          <w:color w:val="FF0000"/>
          <w:szCs w:val="21"/>
        </w:rPr>
        <w:t>＝</w:t>
      </w:r>
      <w:r w:rsidRPr="000972D8">
        <w:rPr>
          <w:rFonts w:ascii="Times New Roman" w:hAnsi="Times New Roman" w:cs="Times New Roman"/>
          <w:bCs/>
          <w:i/>
          <w:iCs/>
          <w:color w:val="FF0000"/>
          <w:szCs w:val="21"/>
        </w:rPr>
        <w:t>μN</w:t>
      </w:r>
      <w:r w:rsidRPr="000972D8">
        <w:rPr>
          <w:rFonts w:ascii="Times New Roman" w:hAnsi="Times New Roman" w:cs="Times New Roman"/>
          <w:bCs/>
          <w:color w:val="FF0000"/>
          <w:szCs w:val="21"/>
          <w:vertAlign w:val="subscript"/>
        </w:rPr>
        <w:t>2</w:t>
      </w:r>
    </w:p>
    <w:p w:rsidR="000A104C" w:rsidRPr="000972D8" w:rsidRDefault="000A104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bCs/>
          <w:color w:val="FF0000"/>
          <w:szCs w:val="21"/>
        </w:rPr>
        <w:t>解得</w:t>
      </w:r>
      <w:r w:rsidRPr="000972D8">
        <w:rPr>
          <w:rFonts w:ascii="Times New Roman" w:hAnsi="Times New Roman" w:cs="Times New Roman"/>
          <w:bCs/>
          <w:i/>
          <w:iCs/>
          <w:color w:val="FF0000"/>
          <w:szCs w:val="21"/>
        </w:rPr>
        <w:t>a</w:t>
      </w:r>
      <w:r w:rsidRPr="000972D8">
        <w:rPr>
          <w:rFonts w:ascii="Times New Roman" w:hAnsi="Times New Roman" w:cs="Times New Roman"/>
          <w:bCs/>
          <w:color w:val="FF0000"/>
          <w:szCs w:val="21"/>
          <w:vertAlign w:val="subscript"/>
        </w:rPr>
        <w:t>2</w:t>
      </w:r>
      <w:r w:rsidRPr="000972D8">
        <w:rPr>
          <w:rFonts w:ascii="Times New Roman" w:hAnsi="Times New Roman" w:cs="Times New Roman"/>
          <w:bCs/>
          <w:color w:val="FF0000"/>
          <w:szCs w:val="21"/>
        </w:rPr>
        <w:t>＝</w:t>
      </w:r>
      <w:r w:rsidRPr="000972D8">
        <w:rPr>
          <w:rFonts w:ascii="Times New Roman" w:hAnsi="Times New Roman" w:cs="Times New Roman"/>
          <w:bCs/>
          <w:color w:val="FF0000"/>
          <w:szCs w:val="21"/>
        </w:rPr>
        <w:t>13.</w:t>
      </w:r>
      <w:r w:rsidR="00EA6D95">
        <w:rPr>
          <w:rFonts w:ascii="Times New Roman" w:hAnsi="Times New Roman" w:cs="Times New Roman" w:hint="eastAsia"/>
          <w:bCs/>
          <w:color w:val="FF0000"/>
          <w:szCs w:val="21"/>
        </w:rPr>
        <w:t xml:space="preserve">55 </w:t>
      </w:r>
      <w:r w:rsidRPr="006D5226">
        <w:rPr>
          <w:rFonts w:ascii="Times New Roman" w:hAnsi="Times New Roman" w:cs="Times New Roman"/>
          <w:bCs/>
          <w:color w:val="FF0000"/>
          <w:szCs w:val="21"/>
        </w:rPr>
        <w:t>m/s</w:t>
      </w:r>
      <w:r w:rsidRPr="000972D8">
        <w:rPr>
          <w:rFonts w:ascii="Times New Roman" w:hAnsi="Times New Roman" w:cs="Times New Roman"/>
          <w:bCs/>
          <w:color w:val="FF0000"/>
          <w:szCs w:val="21"/>
          <w:vertAlign w:val="superscript"/>
        </w:rPr>
        <w:t>2</w:t>
      </w:r>
    </w:p>
    <w:p w:rsidR="000A104C" w:rsidRPr="000972D8" w:rsidRDefault="000A104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bCs/>
          <w:color w:val="FF0000"/>
          <w:szCs w:val="21"/>
        </w:rPr>
        <w:t>因此加速度的取值范围为</w:t>
      </w:r>
      <w:r w:rsidRPr="000972D8">
        <w:rPr>
          <w:rFonts w:ascii="Times New Roman" w:hAnsi="Times New Roman" w:cs="Times New Roman"/>
          <w:bCs/>
          <w:color w:val="FF0000"/>
          <w:szCs w:val="21"/>
        </w:rPr>
        <w:t>3.6</w:t>
      </w:r>
      <w:r w:rsidR="00EA6D95">
        <w:rPr>
          <w:rFonts w:ascii="Times New Roman" w:hAnsi="Times New Roman" w:cs="Times New Roman" w:hint="eastAsia"/>
          <w:bCs/>
          <w:color w:val="FF0000"/>
          <w:szCs w:val="21"/>
        </w:rPr>
        <w:t xml:space="preserve">8 </w:t>
      </w:r>
      <w:r w:rsidRPr="006D5226">
        <w:rPr>
          <w:rFonts w:ascii="Times New Roman" w:hAnsi="Times New Roman" w:cs="Times New Roman"/>
          <w:bCs/>
          <w:color w:val="FF0000"/>
          <w:szCs w:val="21"/>
        </w:rPr>
        <w:t>m/s</w:t>
      </w:r>
      <w:r w:rsidRPr="000972D8">
        <w:rPr>
          <w:rFonts w:ascii="Times New Roman" w:hAnsi="Times New Roman" w:cs="Times New Roman"/>
          <w:bCs/>
          <w:color w:val="FF0000"/>
          <w:szCs w:val="21"/>
          <w:vertAlign w:val="superscript"/>
        </w:rPr>
        <w:t>2</w:t>
      </w:r>
      <w:r w:rsidRPr="000972D8">
        <w:rPr>
          <w:rFonts w:ascii="Times New Roman" w:hAnsi="Times New Roman" w:cs="Times New Roman"/>
          <w:bCs/>
          <w:color w:val="FF0000"/>
          <w:szCs w:val="21"/>
        </w:rPr>
        <w:t>≤</w:t>
      </w:r>
      <w:r w:rsidRPr="000972D8">
        <w:rPr>
          <w:rFonts w:ascii="Times New Roman" w:hAnsi="Times New Roman" w:cs="Times New Roman"/>
          <w:bCs/>
          <w:i/>
          <w:iCs/>
          <w:color w:val="FF0000"/>
          <w:szCs w:val="21"/>
        </w:rPr>
        <w:t>a</w:t>
      </w:r>
      <w:r w:rsidRPr="000972D8">
        <w:rPr>
          <w:rFonts w:ascii="Times New Roman" w:hAnsi="Times New Roman" w:cs="Times New Roman"/>
          <w:bCs/>
          <w:color w:val="FF0000"/>
          <w:szCs w:val="21"/>
        </w:rPr>
        <w:t>≤13.</w:t>
      </w:r>
      <w:r w:rsidR="00EA6D95">
        <w:rPr>
          <w:rFonts w:ascii="Times New Roman" w:hAnsi="Times New Roman" w:cs="Times New Roman" w:hint="eastAsia"/>
          <w:bCs/>
          <w:color w:val="FF0000"/>
          <w:szCs w:val="21"/>
        </w:rPr>
        <w:t xml:space="preserve">55 </w:t>
      </w:r>
      <w:r w:rsidRPr="006D5226">
        <w:rPr>
          <w:rFonts w:ascii="Times New Roman" w:hAnsi="Times New Roman" w:cs="Times New Roman"/>
          <w:bCs/>
          <w:color w:val="FF0000"/>
          <w:szCs w:val="21"/>
        </w:rPr>
        <w:t>m/s</w:t>
      </w:r>
      <w:r w:rsidRPr="000972D8">
        <w:rPr>
          <w:rFonts w:ascii="Times New Roman" w:hAnsi="Times New Roman" w:cs="Times New Roman"/>
          <w:bCs/>
          <w:color w:val="FF0000"/>
          <w:szCs w:val="21"/>
          <w:vertAlign w:val="superscript"/>
        </w:rPr>
        <w:t>2</w:t>
      </w:r>
      <w:r w:rsidRPr="000972D8">
        <w:rPr>
          <w:rFonts w:ascii="Times New Roman" w:hAnsi="Times New Roman" w:cs="Times New Roman"/>
          <w:bCs/>
          <w:color w:val="FF0000"/>
          <w:szCs w:val="21"/>
        </w:rPr>
        <w:t>。</w:t>
      </w:r>
    </w:p>
    <w:p w:rsidR="004C15E3" w:rsidRDefault="004C15E3" w:rsidP="000972D8">
      <w:pPr>
        <w:spacing w:line="276" w:lineRule="auto"/>
        <w:jc w:val="left"/>
        <w:rPr>
          <w:rFonts w:ascii="Times New Roman" w:hAnsi="Times New Roman" w:cs="Times New Roman"/>
          <w:color w:val="FF0000"/>
          <w:szCs w:val="21"/>
        </w:rPr>
      </w:pPr>
    </w:p>
    <w:p w:rsidR="00603B6D" w:rsidRPr="00027EAD" w:rsidRDefault="00603B6D" w:rsidP="00603B6D">
      <w:pPr>
        <w:rPr>
          <w:szCs w:val="21"/>
        </w:rPr>
      </w:pPr>
      <w:r>
        <w:rPr>
          <w:rFonts w:hint="eastAsia"/>
          <w:szCs w:val="21"/>
        </w:rPr>
        <w:t>5</w:t>
      </w:r>
      <w:r w:rsidRPr="00027EAD">
        <w:rPr>
          <w:szCs w:val="21"/>
        </w:rPr>
        <w:t>、如图所示，一球</w:t>
      </w:r>
      <w:r w:rsidRPr="00603B6D">
        <w:rPr>
          <w:i/>
          <w:szCs w:val="21"/>
        </w:rPr>
        <w:t>A</w:t>
      </w:r>
      <w:r w:rsidRPr="00027EAD">
        <w:rPr>
          <w:szCs w:val="21"/>
        </w:rPr>
        <w:t>夹在竖直墙与三角劈</w:t>
      </w:r>
      <w:r w:rsidRPr="00603B6D">
        <w:rPr>
          <w:i/>
          <w:szCs w:val="21"/>
        </w:rPr>
        <w:t>B</w:t>
      </w:r>
      <w:r w:rsidRPr="00027EAD">
        <w:rPr>
          <w:szCs w:val="21"/>
        </w:rPr>
        <w:t>的斜面之间，三角劈的重力为</w:t>
      </w:r>
      <w:r w:rsidRPr="00603B6D">
        <w:rPr>
          <w:i/>
          <w:szCs w:val="21"/>
        </w:rPr>
        <w:t>G</w:t>
      </w:r>
      <w:r w:rsidRPr="00027EAD">
        <w:rPr>
          <w:szCs w:val="21"/>
        </w:rPr>
        <w:t>，劈的底部与水平地面间的动摩擦因数为</w:t>
      </w:r>
      <w:r w:rsidRPr="00603B6D">
        <w:rPr>
          <w:i/>
          <w:szCs w:val="21"/>
        </w:rPr>
        <w:t>μ</w:t>
      </w:r>
      <w:r w:rsidRPr="00027EAD">
        <w:rPr>
          <w:szCs w:val="21"/>
        </w:rPr>
        <w:t>，劈的斜面与竖直墙面是光滑的。问：欲使三角劈静止不动，球的重力不能超过多大</w:t>
      </w:r>
      <w:r w:rsidRPr="00027EAD">
        <w:rPr>
          <w:szCs w:val="21"/>
        </w:rPr>
        <w:t>?</w:t>
      </w:r>
      <w:r>
        <w:rPr>
          <w:rFonts w:hint="eastAsia"/>
          <w:szCs w:val="21"/>
        </w:rPr>
        <w:t>（</w:t>
      </w:r>
      <w:r w:rsidRPr="00027EAD">
        <w:rPr>
          <w:szCs w:val="21"/>
        </w:rPr>
        <w:t>设劈的最大静摩擦力等于滑动摩擦力</w:t>
      </w:r>
      <w:r>
        <w:rPr>
          <w:rFonts w:hint="eastAsia"/>
          <w:szCs w:val="21"/>
        </w:rPr>
        <w:t>）</w:t>
      </w:r>
    </w:p>
    <w:p w:rsidR="00603B6D" w:rsidRPr="00027EAD" w:rsidRDefault="00603B6D" w:rsidP="00603B6D">
      <w:pPr>
        <w:rPr>
          <w:szCs w:val="21"/>
        </w:rPr>
      </w:pPr>
      <w:r>
        <w:rPr>
          <w:noProof/>
          <w:szCs w:val="21"/>
        </w:rPr>
        <w:drawing>
          <wp:anchor distT="0" distB="0" distL="0" distR="0" simplePos="0" relativeHeight="251697152" behindDoc="0" locked="0" layoutInCell="1" allowOverlap="0">
            <wp:simplePos x="0" y="0"/>
            <wp:positionH relativeFrom="column">
              <wp:posOffset>4252595</wp:posOffset>
            </wp:positionH>
            <wp:positionV relativeFrom="line">
              <wp:posOffset>61595</wp:posOffset>
            </wp:positionV>
            <wp:extent cx="1028700" cy="904875"/>
            <wp:effectExtent l="19050" t="0" r="0" b="0"/>
            <wp:wrapSquare wrapText="bothSides"/>
            <wp:docPr id="711" name="图片 711" descr="高考物理第一轮复习导学206动态平衡、临界和极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高考物理第一轮复习导学206动态平衡、临界和极值"/>
                    <pic:cNvPicPr>
                      <a:picLocks noChangeAspect="1" noChangeArrowheads="1"/>
                    </pic:cNvPicPr>
                  </pic:nvPicPr>
                  <pic:blipFill>
                    <a:blip r:embed="rId123"/>
                    <a:stretch>
                      <a:fillRect/>
                    </a:stretch>
                  </pic:blipFill>
                  <pic:spPr bwMode="auto">
                    <a:xfrm>
                      <a:off x="0" y="0"/>
                      <a:ext cx="1028700" cy="904875"/>
                    </a:xfrm>
                    <a:prstGeom prst="rect">
                      <a:avLst/>
                    </a:prstGeom>
                    <a:noFill/>
                    <a:ln w="9525">
                      <a:noFill/>
                      <a:miter lim="800000"/>
                      <a:headEnd/>
                      <a:tailEnd/>
                    </a:ln>
                  </pic:spPr>
                </pic:pic>
              </a:graphicData>
            </a:graphic>
          </wp:anchor>
        </w:drawing>
      </w:r>
    </w:p>
    <w:p w:rsidR="00603B6D" w:rsidRPr="00603B6D" w:rsidRDefault="00603B6D" w:rsidP="00603B6D">
      <w:pPr>
        <w:rPr>
          <w:color w:val="FF0000"/>
          <w:szCs w:val="21"/>
        </w:rPr>
      </w:pPr>
      <w:r w:rsidRPr="00603B6D">
        <w:rPr>
          <w:rFonts w:hint="eastAsia"/>
          <w:color w:val="FF0000"/>
          <w:szCs w:val="21"/>
        </w:rPr>
        <w:t>【难度】★★★</w:t>
      </w:r>
    </w:p>
    <w:p w:rsidR="00603B6D" w:rsidRPr="00603B6D" w:rsidRDefault="00603B6D" w:rsidP="00603B6D">
      <w:pPr>
        <w:rPr>
          <w:color w:val="FF0000"/>
          <w:szCs w:val="21"/>
        </w:rPr>
      </w:pPr>
      <w:r w:rsidRPr="00603B6D">
        <w:rPr>
          <w:rFonts w:hint="eastAsia"/>
          <w:color w:val="FF0000"/>
          <w:szCs w:val="21"/>
        </w:rPr>
        <w:t>【答案】</w:t>
      </w:r>
      <w:r w:rsidRPr="00603B6D">
        <w:rPr>
          <w:color w:val="FF0000"/>
          <w:position w:val="-26"/>
          <w:szCs w:val="21"/>
        </w:rPr>
        <w:object w:dxaOrig="700" w:dyaOrig="600">
          <v:shape id="_x0000_i1063" type="#_x0000_t75" style="width:35.25pt;height:30pt" o:ole="">
            <v:imagedata r:id="rId124" o:title=""/>
          </v:shape>
          <o:OLEObject Type="Embed" ProgID="Equation.DSMT4" ShapeID="_x0000_i1063" DrawAspect="Content" ObjectID="_1540128760" r:id="rId125"/>
        </w:object>
      </w:r>
    </w:p>
    <w:p w:rsidR="00603B6D" w:rsidRPr="00027EAD" w:rsidRDefault="00603B6D" w:rsidP="00603B6D">
      <w:pPr>
        <w:rPr>
          <w:szCs w:val="21"/>
        </w:rPr>
      </w:pPr>
    </w:p>
    <w:p w:rsidR="00603B6D" w:rsidRPr="00027EAD" w:rsidRDefault="00603B6D" w:rsidP="00603B6D">
      <w:pPr>
        <w:rPr>
          <w:szCs w:val="21"/>
        </w:rPr>
      </w:pPr>
    </w:p>
    <w:p w:rsidR="00603B6D" w:rsidRPr="000972D8" w:rsidRDefault="00603B6D" w:rsidP="000972D8">
      <w:pPr>
        <w:spacing w:line="276" w:lineRule="auto"/>
        <w:jc w:val="left"/>
        <w:rPr>
          <w:rFonts w:ascii="Times New Roman" w:hAnsi="Times New Roman" w:cs="Times New Roman"/>
          <w:color w:val="FF0000"/>
          <w:szCs w:val="21"/>
        </w:rPr>
      </w:pPr>
    </w:p>
    <w:p w:rsidR="00603B6D" w:rsidRDefault="00603B6D" w:rsidP="000972D8">
      <w:pPr>
        <w:spacing w:line="276" w:lineRule="auto"/>
        <w:jc w:val="left"/>
        <w:rPr>
          <w:rFonts w:ascii="Times New Roman" w:hAnsi="Times New Roman" w:cs="Times New Roman" w:hint="eastAsia"/>
          <w:szCs w:val="21"/>
        </w:rPr>
      </w:pPr>
    </w:p>
    <w:p w:rsidR="00C65762" w:rsidRDefault="00C65762" w:rsidP="000972D8">
      <w:pPr>
        <w:spacing w:line="276" w:lineRule="auto"/>
        <w:jc w:val="left"/>
        <w:rPr>
          <w:rFonts w:ascii="Times New Roman" w:hAnsi="Times New Roman" w:cs="Times New Roman" w:hint="eastAsia"/>
          <w:szCs w:val="21"/>
        </w:rPr>
      </w:pPr>
    </w:p>
    <w:p w:rsidR="00C65762" w:rsidRDefault="00C65762" w:rsidP="000972D8">
      <w:pPr>
        <w:spacing w:line="276" w:lineRule="auto"/>
        <w:jc w:val="left"/>
        <w:rPr>
          <w:rFonts w:ascii="Times New Roman" w:hAnsi="Times New Roman" w:cs="Times New Roman" w:hint="eastAsia"/>
          <w:szCs w:val="21"/>
        </w:rPr>
      </w:pPr>
    </w:p>
    <w:p w:rsidR="00C65762" w:rsidRDefault="00C65762" w:rsidP="000972D8">
      <w:pPr>
        <w:spacing w:line="276" w:lineRule="auto"/>
        <w:jc w:val="left"/>
        <w:rPr>
          <w:rFonts w:ascii="Times New Roman" w:hAnsi="Times New Roman" w:cs="Times New Roman" w:hint="eastAsia"/>
          <w:szCs w:val="21"/>
        </w:rPr>
      </w:pPr>
    </w:p>
    <w:p w:rsidR="00C65762" w:rsidRDefault="00C65762" w:rsidP="000972D8">
      <w:pPr>
        <w:spacing w:line="276" w:lineRule="auto"/>
        <w:jc w:val="left"/>
        <w:rPr>
          <w:rFonts w:ascii="Times New Roman" w:hAnsi="Times New Roman" w:cs="Times New Roman" w:hint="eastAsia"/>
          <w:szCs w:val="21"/>
        </w:rPr>
      </w:pPr>
    </w:p>
    <w:p w:rsidR="00C65762" w:rsidRDefault="00C65762" w:rsidP="000972D8">
      <w:pPr>
        <w:spacing w:line="276" w:lineRule="auto"/>
        <w:jc w:val="left"/>
        <w:rPr>
          <w:rFonts w:ascii="Times New Roman" w:hAnsi="Times New Roman" w:cs="Times New Roman" w:hint="eastAsia"/>
          <w:szCs w:val="21"/>
        </w:rPr>
      </w:pPr>
    </w:p>
    <w:p w:rsidR="00C65762" w:rsidRDefault="00C65762" w:rsidP="000972D8">
      <w:pPr>
        <w:spacing w:line="276" w:lineRule="auto"/>
        <w:jc w:val="left"/>
        <w:rPr>
          <w:rFonts w:ascii="Times New Roman" w:hAnsi="Times New Roman" w:cs="Times New Roman" w:hint="eastAsia"/>
          <w:szCs w:val="21"/>
        </w:rPr>
      </w:pPr>
    </w:p>
    <w:p w:rsidR="00C65762" w:rsidRDefault="00C65762" w:rsidP="000972D8">
      <w:pPr>
        <w:spacing w:line="276" w:lineRule="auto"/>
        <w:jc w:val="left"/>
        <w:rPr>
          <w:rFonts w:ascii="Times New Roman" w:hAnsi="Times New Roman" w:cs="Times New Roman"/>
          <w:szCs w:val="21"/>
        </w:rPr>
      </w:pPr>
    </w:p>
    <w:p w:rsidR="000020B8" w:rsidRPr="000972D8" w:rsidRDefault="004C15E3" w:rsidP="000972D8">
      <w:pPr>
        <w:spacing w:line="276" w:lineRule="auto"/>
        <w:jc w:val="left"/>
        <w:rPr>
          <w:rFonts w:ascii="Times New Roman" w:hAnsi="Times New Roman" w:cs="Times New Roman"/>
          <w:szCs w:val="21"/>
        </w:rPr>
      </w:pPr>
      <w:r w:rsidRPr="000972D8">
        <w:rPr>
          <w:rFonts w:ascii="Times New Roman" w:hAnsi="Times New Roman" w:cs="Times New Roman"/>
          <w:noProof/>
          <w:szCs w:val="21"/>
        </w:rPr>
        <w:drawing>
          <wp:anchor distT="0" distB="0" distL="114300" distR="114300" simplePos="0" relativeHeight="251665920" behindDoc="0" locked="0" layoutInCell="1" allowOverlap="1">
            <wp:simplePos x="0" y="0"/>
            <wp:positionH relativeFrom="column">
              <wp:posOffset>4004945</wp:posOffset>
            </wp:positionH>
            <wp:positionV relativeFrom="paragraph">
              <wp:posOffset>762635</wp:posOffset>
            </wp:positionV>
            <wp:extent cx="1200150" cy="990600"/>
            <wp:effectExtent l="19050" t="0" r="0" b="0"/>
            <wp:wrapSquare wrapText="bothSides"/>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127">
                              <a14:imgEffect>
                                <a14:sharpenSoften amount="74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990600"/>
                    </a:xfrm>
                    <a:prstGeom prst="rect">
                      <a:avLst/>
                    </a:prstGeom>
                  </pic:spPr>
                </pic:pic>
              </a:graphicData>
            </a:graphic>
          </wp:anchor>
        </w:drawing>
      </w:r>
      <w:r w:rsidR="00603B6D">
        <w:rPr>
          <w:rFonts w:ascii="Times New Roman" w:hAnsi="Times New Roman" w:cs="Times New Roman" w:hint="eastAsia"/>
          <w:szCs w:val="21"/>
        </w:rPr>
        <w:t>6</w:t>
      </w:r>
      <w:r w:rsidR="00052CF7" w:rsidRPr="000972D8">
        <w:rPr>
          <w:rFonts w:ascii="Times New Roman" w:hAnsi="Times New Roman" w:cs="Times New Roman"/>
          <w:szCs w:val="21"/>
        </w:rPr>
        <w:t>、</w:t>
      </w:r>
      <w:r w:rsidR="00253EDC" w:rsidRPr="000972D8">
        <w:rPr>
          <w:rFonts w:ascii="Times New Roman" w:hAnsi="Times New Roman" w:cs="Times New Roman"/>
          <w:szCs w:val="21"/>
        </w:rPr>
        <w:t>如图所示，倾角为</w:t>
      </w:r>
      <w:r w:rsidR="00253EDC" w:rsidRPr="000972D8">
        <w:rPr>
          <w:rFonts w:ascii="Times New Roman" w:hAnsi="Times New Roman" w:cs="Times New Roman"/>
          <w:szCs w:val="21"/>
        </w:rPr>
        <w:t>3</w:t>
      </w:r>
      <w:r w:rsidR="00253EDC" w:rsidRPr="00591702">
        <w:rPr>
          <w:rFonts w:ascii="Times New Roman" w:hAnsi="Times New Roman" w:cs="Times New Roman"/>
          <w:szCs w:val="21"/>
        </w:rPr>
        <w:t>0</w:t>
      </w:r>
      <w:r w:rsidR="00253EDC" w:rsidRPr="000972D8">
        <w:rPr>
          <w:rFonts w:ascii="Times New Roman" w:hAnsi="Times New Roman" w:cs="Times New Roman"/>
          <w:szCs w:val="21"/>
        </w:rPr>
        <w:t>°</w:t>
      </w:r>
      <w:r w:rsidR="00253EDC" w:rsidRPr="000972D8">
        <w:rPr>
          <w:rFonts w:ascii="Times New Roman" w:hAnsi="Times New Roman" w:cs="Times New Roman"/>
          <w:szCs w:val="21"/>
        </w:rPr>
        <w:t>的长斜坡上有</w:t>
      </w:r>
      <w:r w:rsidR="00253EDC" w:rsidRPr="000972D8">
        <w:rPr>
          <w:rFonts w:ascii="Times New Roman" w:hAnsi="Times New Roman" w:cs="Times New Roman"/>
          <w:i/>
          <w:szCs w:val="21"/>
        </w:rPr>
        <w:t>C</w:t>
      </w:r>
      <w:r w:rsidR="00253EDC" w:rsidRPr="000972D8">
        <w:rPr>
          <w:rFonts w:ascii="Times New Roman" w:hAnsi="Times New Roman" w:cs="Times New Roman"/>
          <w:szCs w:val="21"/>
        </w:rPr>
        <w:t>、</w:t>
      </w:r>
      <w:r w:rsidR="00253EDC" w:rsidRPr="000972D8">
        <w:rPr>
          <w:rFonts w:ascii="Times New Roman" w:hAnsi="Times New Roman" w:cs="Times New Roman"/>
          <w:i/>
          <w:szCs w:val="21"/>
        </w:rPr>
        <w:t>O</w:t>
      </w:r>
      <w:r w:rsidR="00253EDC" w:rsidRPr="000972D8">
        <w:rPr>
          <w:rFonts w:ascii="Times New Roman" w:hAnsi="Times New Roman" w:cs="Times New Roman"/>
          <w:szCs w:val="21"/>
        </w:rPr>
        <w:t>、</w:t>
      </w:r>
      <w:r w:rsidR="00253EDC" w:rsidRPr="000972D8">
        <w:rPr>
          <w:rFonts w:ascii="Times New Roman" w:hAnsi="Times New Roman" w:cs="Times New Roman"/>
          <w:i/>
          <w:szCs w:val="21"/>
        </w:rPr>
        <w:t>B</w:t>
      </w:r>
      <w:r w:rsidR="00253EDC" w:rsidRPr="000972D8">
        <w:rPr>
          <w:rFonts w:ascii="Times New Roman" w:hAnsi="Times New Roman" w:cs="Times New Roman"/>
          <w:szCs w:val="21"/>
        </w:rPr>
        <w:t>三点，</w:t>
      </w:r>
      <w:r w:rsidR="00253EDC" w:rsidRPr="000972D8">
        <w:rPr>
          <w:rFonts w:ascii="Times New Roman" w:hAnsi="Times New Roman" w:cs="Times New Roman"/>
          <w:i/>
          <w:szCs w:val="21"/>
        </w:rPr>
        <w:t>CO</w:t>
      </w:r>
      <w:r w:rsidR="00C65762">
        <w:rPr>
          <w:rFonts w:ascii="Times New Roman" w:hAnsi="Times New Roman" w:cs="Times New Roman"/>
          <w:szCs w:val="21"/>
        </w:rPr>
        <w:t>＝</w:t>
      </w:r>
      <w:r w:rsidR="00253EDC" w:rsidRPr="000972D8">
        <w:rPr>
          <w:rFonts w:ascii="Times New Roman" w:hAnsi="Times New Roman" w:cs="Times New Roman"/>
          <w:i/>
          <w:szCs w:val="21"/>
        </w:rPr>
        <w:t>OB</w:t>
      </w:r>
      <w:r w:rsidR="00C65762">
        <w:rPr>
          <w:rFonts w:ascii="Times New Roman" w:hAnsi="Times New Roman" w:cs="Times New Roman"/>
          <w:szCs w:val="21"/>
        </w:rPr>
        <w:t>＝</w:t>
      </w:r>
      <w:r w:rsidR="00253EDC" w:rsidRPr="000972D8">
        <w:rPr>
          <w:rFonts w:ascii="Times New Roman" w:hAnsi="Times New Roman" w:cs="Times New Roman"/>
          <w:szCs w:val="21"/>
        </w:rPr>
        <w:t>1</w:t>
      </w:r>
      <w:r w:rsidR="00253EDC" w:rsidRPr="00591702">
        <w:rPr>
          <w:rFonts w:ascii="Times New Roman" w:hAnsi="Times New Roman" w:cs="Times New Roman"/>
          <w:szCs w:val="21"/>
        </w:rPr>
        <w:t>0</w:t>
      </w:r>
      <w:r w:rsidR="00253EDC" w:rsidRPr="000972D8">
        <w:rPr>
          <w:rFonts w:ascii="Times New Roman" w:hAnsi="Times New Roman" w:cs="Times New Roman"/>
          <w:szCs w:val="21"/>
        </w:rPr>
        <w:t>m</w:t>
      </w:r>
      <w:r w:rsidR="00253EDC" w:rsidRPr="000972D8">
        <w:rPr>
          <w:rFonts w:ascii="Times New Roman" w:hAnsi="Times New Roman" w:cs="Times New Roman"/>
          <w:szCs w:val="21"/>
        </w:rPr>
        <w:t>．在</w:t>
      </w:r>
      <w:r w:rsidR="00253EDC" w:rsidRPr="000972D8">
        <w:rPr>
          <w:rFonts w:ascii="Times New Roman" w:hAnsi="Times New Roman" w:cs="Times New Roman"/>
          <w:i/>
          <w:szCs w:val="21"/>
        </w:rPr>
        <w:t>O</w:t>
      </w:r>
      <w:r w:rsidR="00253EDC" w:rsidRPr="000972D8">
        <w:rPr>
          <w:rFonts w:ascii="Times New Roman" w:hAnsi="Times New Roman" w:cs="Times New Roman"/>
          <w:szCs w:val="21"/>
        </w:rPr>
        <w:t>点竖直地固定一长</w:t>
      </w:r>
      <w:r w:rsidR="00253EDC" w:rsidRPr="000972D8">
        <w:rPr>
          <w:rFonts w:ascii="Times New Roman" w:hAnsi="Times New Roman" w:cs="Times New Roman"/>
          <w:szCs w:val="21"/>
        </w:rPr>
        <w:t>1</w:t>
      </w:r>
      <w:r w:rsidR="00253EDC" w:rsidRPr="00591702">
        <w:rPr>
          <w:rFonts w:ascii="Times New Roman" w:hAnsi="Times New Roman" w:cs="Times New Roman"/>
          <w:szCs w:val="21"/>
        </w:rPr>
        <w:t>0</w:t>
      </w:r>
      <w:r w:rsidR="00253EDC" w:rsidRPr="000972D8">
        <w:rPr>
          <w:rFonts w:ascii="Times New Roman" w:hAnsi="Times New Roman" w:cs="Times New Roman"/>
          <w:szCs w:val="21"/>
        </w:rPr>
        <w:t>m</w:t>
      </w:r>
      <w:r w:rsidR="00253EDC" w:rsidRPr="000972D8">
        <w:rPr>
          <w:rFonts w:ascii="Times New Roman" w:hAnsi="Times New Roman" w:cs="Times New Roman"/>
          <w:szCs w:val="21"/>
        </w:rPr>
        <w:t>的直杆</w:t>
      </w:r>
      <w:r w:rsidR="00253EDC" w:rsidRPr="000972D8">
        <w:rPr>
          <w:rFonts w:ascii="Times New Roman" w:hAnsi="Times New Roman" w:cs="Times New Roman"/>
          <w:i/>
          <w:szCs w:val="21"/>
        </w:rPr>
        <w:t>OA</w:t>
      </w:r>
      <w:r w:rsidR="00253EDC" w:rsidRPr="000972D8">
        <w:rPr>
          <w:rFonts w:ascii="Times New Roman" w:hAnsi="Times New Roman" w:cs="Times New Roman"/>
          <w:szCs w:val="21"/>
        </w:rPr>
        <w:t>。</w:t>
      </w:r>
      <w:r w:rsidR="00253EDC" w:rsidRPr="000972D8">
        <w:rPr>
          <w:rFonts w:ascii="Times New Roman" w:hAnsi="Times New Roman" w:cs="Times New Roman"/>
          <w:i/>
          <w:szCs w:val="21"/>
        </w:rPr>
        <w:t>A</w:t>
      </w:r>
      <w:r w:rsidR="00253EDC" w:rsidRPr="000972D8">
        <w:rPr>
          <w:rFonts w:ascii="Times New Roman" w:hAnsi="Times New Roman" w:cs="Times New Roman"/>
          <w:szCs w:val="21"/>
        </w:rPr>
        <w:t>端与</w:t>
      </w:r>
      <w:r w:rsidR="00253EDC" w:rsidRPr="000972D8">
        <w:rPr>
          <w:rFonts w:ascii="Times New Roman" w:hAnsi="Times New Roman" w:cs="Times New Roman"/>
          <w:i/>
          <w:szCs w:val="21"/>
        </w:rPr>
        <w:t>C</w:t>
      </w:r>
      <w:r w:rsidR="00253EDC" w:rsidRPr="000972D8">
        <w:rPr>
          <w:rFonts w:ascii="Times New Roman" w:hAnsi="Times New Roman" w:cs="Times New Roman"/>
          <w:szCs w:val="21"/>
        </w:rPr>
        <w:t>点间和坡底</w:t>
      </w:r>
      <w:r w:rsidR="00253EDC" w:rsidRPr="000972D8">
        <w:rPr>
          <w:rFonts w:ascii="Times New Roman" w:hAnsi="Times New Roman" w:cs="Times New Roman"/>
          <w:i/>
          <w:szCs w:val="21"/>
        </w:rPr>
        <w:t>B</w:t>
      </w:r>
      <w:r w:rsidR="00253EDC" w:rsidRPr="000972D8">
        <w:rPr>
          <w:rFonts w:ascii="Times New Roman" w:hAnsi="Times New Roman" w:cs="Times New Roman"/>
          <w:szCs w:val="21"/>
        </w:rPr>
        <w:t>点问各连有一光滑的钢绳．且各穿有一钢球（视为质点）．将两球从</w:t>
      </w:r>
      <w:r w:rsidR="00253EDC" w:rsidRPr="000972D8">
        <w:rPr>
          <w:rFonts w:ascii="Times New Roman" w:hAnsi="Times New Roman" w:cs="Times New Roman"/>
          <w:i/>
          <w:szCs w:val="21"/>
        </w:rPr>
        <w:t>A</w:t>
      </w:r>
      <w:r w:rsidR="00253EDC" w:rsidRPr="000972D8">
        <w:rPr>
          <w:rFonts w:ascii="Times New Roman" w:hAnsi="Times New Roman" w:cs="Times New Roman"/>
          <w:szCs w:val="21"/>
        </w:rPr>
        <w:t>点由静止开始同时分别沿两钢绳滑到钢绳末端．则小球在钢绳上滑行的时间</w:t>
      </w:r>
      <w:r w:rsidR="00253EDC" w:rsidRPr="000972D8">
        <w:rPr>
          <w:rFonts w:ascii="Times New Roman" w:hAnsi="Times New Roman" w:cs="Times New Roman"/>
          <w:i/>
          <w:szCs w:val="21"/>
        </w:rPr>
        <w:t>t</w:t>
      </w:r>
      <w:r w:rsidR="00253EDC" w:rsidRPr="000972D8">
        <w:rPr>
          <w:rFonts w:ascii="Times New Roman" w:hAnsi="Times New Roman" w:cs="Times New Roman"/>
          <w:i/>
          <w:szCs w:val="21"/>
          <w:vertAlign w:val="subscript"/>
        </w:rPr>
        <w:t>AC</w:t>
      </w:r>
      <w:r w:rsidR="00253EDC" w:rsidRPr="000972D8">
        <w:rPr>
          <w:rFonts w:ascii="Times New Roman" w:hAnsi="Times New Roman" w:cs="Times New Roman"/>
          <w:szCs w:val="21"/>
        </w:rPr>
        <w:t>和</w:t>
      </w:r>
      <w:r w:rsidR="00253EDC" w:rsidRPr="000972D8">
        <w:rPr>
          <w:rFonts w:ascii="Times New Roman" w:hAnsi="Times New Roman" w:cs="Times New Roman"/>
          <w:i/>
          <w:szCs w:val="21"/>
        </w:rPr>
        <w:t>t</w:t>
      </w:r>
      <w:r w:rsidR="00253EDC" w:rsidRPr="000972D8">
        <w:rPr>
          <w:rFonts w:ascii="Times New Roman" w:hAnsi="Times New Roman" w:cs="Times New Roman"/>
          <w:i/>
          <w:szCs w:val="21"/>
          <w:vertAlign w:val="subscript"/>
        </w:rPr>
        <w:t>AB</w:t>
      </w:r>
      <w:r w:rsidR="00253EDC" w:rsidRPr="000972D8">
        <w:rPr>
          <w:rFonts w:ascii="Times New Roman" w:hAnsi="Times New Roman" w:cs="Times New Roman"/>
          <w:szCs w:val="21"/>
        </w:rPr>
        <w:t>分别为</w:t>
      </w:r>
      <w:r w:rsidRPr="000972D8">
        <w:rPr>
          <w:rFonts w:ascii="Times New Roman" w:hAnsi="Times New Roman" w:cs="Times New Roman"/>
          <w:szCs w:val="21"/>
        </w:rPr>
        <w:t>少？</w:t>
      </w:r>
      <w:r w:rsidR="00253EDC" w:rsidRPr="000972D8">
        <w:rPr>
          <w:rFonts w:ascii="Times New Roman" w:hAnsi="Times New Roman" w:cs="Times New Roman"/>
          <w:szCs w:val="21"/>
        </w:rPr>
        <w:t>（取</w:t>
      </w:r>
      <w:r w:rsidR="00253EDC" w:rsidRPr="000972D8">
        <w:rPr>
          <w:rFonts w:ascii="Times New Roman" w:hAnsi="Times New Roman" w:cs="Times New Roman"/>
          <w:i/>
          <w:szCs w:val="21"/>
        </w:rPr>
        <w:t>g</w:t>
      </w:r>
      <w:r w:rsidR="00C65762">
        <w:rPr>
          <w:rFonts w:ascii="Times New Roman" w:hAnsi="Times New Roman" w:cs="Times New Roman"/>
          <w:szCs w:val="21"/>
        </w:rPr>
        <w:t>＝</w:t>
      </w:r>
      <w:r w:rsidR="00253EDC" w:rsidRPr="000972D8">
        <w:rPr>
          <w:rFonts w:ascii="Times New Roman" w:hAnsi="Times New Roman" w:cs="Times New Roman"/>
          <w:szCs w:val="21"/>
        </w:rPr>
        <w:t>1</w:t>
      </w:r>
      <w:r w:rsidR="00253EDC" w:rsidRPr="00591702">
        <w:rPr>
          <w:rFonts w:ascii="Times New Roman" w:hAnsi="Times New Roman" w:cs="Times New Roman"/>
          <w:szCs w:val="21"/>
        </w:rPr>
        <w:t>0</w:t>
      </w:r>
      <w:r w:rsidR="00253EDC" w:rsidRPr="006D5226">
        <w:rPr>
          <w:rFonts w:ascii="Times New Roman" w:hAnsi="Times New Roman" w:cs="Times New Roman"/>
          <w:szCs w:val="21"/>
        </w:rPr>
        <w:t>m/s</w:t>
      </w:r>
      <w:r w:rsidR="00253EDC" w:rsidRPr="006D5226">
        <w:rPr>
          <w:rFonts w:ascii="Times New Roman" w:hAnsi="Times New Roman" w:cs="Times New Roman"/>
          <w:szCs w:val="21"/>
          <w:vertAlign w:val="superscript"/>
        </w:rPr>
        <w:t>2</w:t>
      </w:r>
      <w:r w:rsidR="00253EDC" w:rsidRPr="000972D8">
        <w:rPr>
          <w:rFonts w:ascii="Times New Roman" w:hAnsi="Times New Roman" w:cs="Times New Roman"/>
          <w:szCs w:val="21"/>
        </w:rPr>
        <w:t>）</w:t>
      </w:r>
    </w:p>
    <w:p w:rsidR="00F23C35" w:rsidRPr="000972D8" w:rsidRDefault="00F23C35" w:rsidP="000972D8">
      <w:pPr>
        <w:spacing w:line="276" w:lineRule="auto"/>
        <w:jc w:val="left"/>
        <w:rPr>
          <w:rFonts w:ascii="Times New Roman" w:hAnsi="Times New Roman" w:cs="Times New Roman"/>
          <w:szCs w:val="21"/>
        </w:rPr>
      </w:pPr>
    </w:p>
    <w:p w:rsidR="003C191B" w:rsidRDefault="003C191B" w:rsidP="000972D8">
      <w:pPr>
        <w:spacing w:line="276" w:lineRule="auto"/>
        <w:jc w:val="left"/>
        <w:rPr>
          <w:rFonts w:ascii="Times New Roman" w:hAnsi="Times New Roman" w:cs="Times New Roman"/>
          <w:szCs w:val="21"/>
        </w:rPr>
      </w:pPr>
    </w:p>
    <w:p w:rsidR="00603B6D" w:rsidRDefault="00603B6D" w:rsidP="000972D8">
      <w:pPr>
        <w:spacing w:line="276" w:lineRule="auto"/>
        <w:jc w:val="left"/>
        <w:rPr>
          <w:rFonts w:ascii="Times New Roman" w:hAnsi="Times New Roman" w:cs="Times New Roman"/>
          <w:szCs w:val="21"/>
        </w:rPr>
      </w:pPr>
    </w:p>
    <w:p w:rsidR="00603B6D" w:rsidRPr="000972D8" w:rsidRDefault="00603B6D" w:rsidP="000972D8">
      <w:pPr>
        <w:spacing w:line="276" w:lineRule="auto"/>
        <w:jc w:val="left"/>
        <w:rPr>
          <w:rFonts w:ascii="Times New Roman" w:hAnsi="Times New Roman" w:cs="Times New Roman"/>
          <w:szCs w:val="21"/>
        </w:rPr>
      </w:pPr>
    </w:p>
    <w:p w:rsidR="004C15E3" w:rsidRPr="000972D8" w:rsidRDefault="004C15E3"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【难度】</w:t>
      </w:r>
      <w:r w:rsidRPr="000972D8">
        <w:rPr>
          <w:rFonts w:ascii="Times New Roman" w:eastAsiaTheme="majorEastAsia" w:hAnsi="Times New Roman" w:cs="Times New Roman"/>
          <w:color w:val="FF0000"/>
          <w:szCs w:val="21"/>
        </w:rPr>
        <w:t>★★</w:t>
      </w:r>
    </w:p>
    <w:p w:rsidR="000020B8" w:rsidRPr="000972D8" w:rsidRDefault="004C15E3" w:rsidP="000972D8">
      <w:pPr>
        <w:spacing w:line="276" w:lineRule="auto"/>
        <w:rPr>
          <w:rFonts w:ascii="Times New Roman" w:eastAsiaTheme="majorEastAsia" w:hAnsi="Times New Roman" w:cs="Times New Roman"/>
          <w:szCs w:val="21"/>
        </w:rPr>
      </w:pPr>
      <w:r w:rsidRPr="000972D8">
        <w:rPr>
          <w:rFonts w:ascii="Times New Roman" w:eastAsiaTheme="majorEastAsia" w:hAnsi="Times New Roman" w:cs="Times New Roman"/>
          <w:color w:val="FF0000"/>
          <w:szCs w:val="21"/>
        </w:rPr>
        <w:t>【答案】</w:t>
      </w:r>
      <w:r w:rsidRPr="000972D8">
        <w:rPr>
          <w:rFonts w:ascii="Times New Roman" w:eastAsiaTheme="majorEastAsia" w:hAnsi="Times New Roman" w:cs="Times New Roman"/>
          <w:color w:val="FF0000"/>
          <w:szCs w:val="21"/>
        </w:rPr>
        <w:t>2s</w:t>
      </w:r>
      <w:r w:rsidRPr="000972D8">
        <w:rPr>
          <w:rFonts w:ascii="Times New Roman" w:eastAsiaTheme="majorEastAsia" w:hAnsi="Times New Roman" w:cs="Times New Roman"/>
          <w:color w:val="FF0000"/>
          <w:szCs w:val="21"/>
        </w:rPr>
        <w:t>和</w:t>
      </w:r>
      <w:r w:rsidRPr="000972D8">
        <w:rPr>
          <w:rFonts w:ascii="Times New Roman" w:eastAsiaTheme="majorEastAsia" w:hAnsi="Times New Roman" w:cs="Times New Roman"/>
          <w:color w:val="FF0000"/>
          <w:szCs w:val="21"/>
        </w:rPr>
        <w:t>2s</w:t>
      </w:r>
    </w:p>
    <w:p w:rsidR="00862F00" w:rsidRPr="000972D8" w:rsidRDefault="000020B8" w:rsidP="000972D8">
      <w:pPr>
        <w:spacing w:line="276" w:lineRule="auto"/>
        <w:jc w:val="left"/>
        <w:rPr>
          <w:rFonts w:ascii="Times New Roman" w:hAnsi="Times New Roman" w:cs="Times New Roman"/>
          <w:szCs w:val="21"/>
        </w:rPr>
      </w:pPr>
      <w:r w:rsidRPr="000972D8">
        <w:rPr>
          <w:rFonts w:ascii="Times New Roman" w:hAnsi="Times New Roman" w:cs="Times New Roman"/>
          <w:color w:val="FF0000"/>
          <w:szCs w:val="21"/>
        </w:rPr>
        <w:t>【解析】</w:t>
      </w:r>
      <w:r w:rsidR="00253EDC" w:rsidRPr="000972D8">
        <w:rPr>
          <w:rFonts w:ascii="Times New Roman" w:hAnsi="Times New Roman" w:cs="Times New Roman"/>
          <w:color w:val="FF0000"/>
          <w:szCs w:val="21"/>
        </w:rPr>
        <w:t>由几何知识得，</w:t>
      </w:r>
      <w:r w:rsidR="00862F00" w:rsidRPr="000972D8">
        <w:rPr>
          <w:rFonts w:ascii="Times New Roman" w:hAnsi="Times New Roman" w:cs="Times New Roman"/>
          <w:i/>
          <w:color w:val="FF0000"/>
          <w:szCs w:val="21"/>
        </w:rPr>
        <w:t>AO</w:t>
      </w:r>
      <w:r w:rsidR="00C65762">
        <w:rPr>
          <w:rFonts w:ascii="Times New Roman" w:hAnsi="Times New Roman" w:cs="Times New Roman"/>
          <w:i/>
          <w:color w:val="FF0000"/>
          <w:szCs w:val="21"/>
        </w:rPr>
        <w:t>＝</w:t>
      </w:r>
      <w:r w:rsidR="00862F00" w:rsidRPr="000972D8">
        <w:rPr>
          <w:rFonts w:ascii="Times New Roman" w:hAnsi="Times New Roman" w:cs="Times New Roman"/>
          <w:i/>
          <w:color w:val="FF0000"/>
          <w:szCs w:val="21"/>
        </w:rPr>
        <w:t>CO</w:t>
      </w:r>
      <w:r w:rsidR="00C65762">
        <w:rPr>
          <w:rFonts w:ascii="Times New Roman" w:hAnsi="Times New Roman" w:cs="Times New Roman"/>
          <w:i/>
          <w:color w:val="FF0000"/>
          <w:szCs w:val="21"/>
        </w:rPr>
        <w:t>＝</w:t>
      </w:r>
      <w:r w:rsidR="00862F00" w:rsidRPr="000972D8">
        <w:rPr>
          <w:rFonts w:ascii="Times New Roman" w:hAnsi="Times New Roman" w:cs="Times New Roman"/>
          <w:i/>
          <w:color w:val="FF0000"/>
          <w:szCs w:val="21"/>
        </w:rPr>
        <w:t>BO</w:t>
      </w:r>
      <w:r w:rsidR="00862F00" w:rsidRPr="000972D8">
        <w:rPr>
          <w:rFonts w:ascii="Times New Roman" w:hAnsi="Times New Roman" w:cs="Times New Roman"/>
          <w:color w:val="FF0000"/>
          <w:szCs w:val="21"/>
        </w:rPr>
        <w:t>，所以三角形</w:t>
      </w:r>
      <w:r w:rsidR="00862F00" w:rsidRPr="000972D8">
        <w:rPr>
          <w:rFonts w:ascii="Times New Roman" w:hAnsi="Times New Roman" w:cs="Times New Roman"/>
          <w:i/>
          <w:color w:val="FF0000"/>
          <w:szCs w:val="21"/>
        </w:rPr>
        <w:t>ACB</w:t>
      </w:r>
      <w:r w:rsidR="00862F00" w:rsidRPr="000972D8">
        <w:rPr>
          <w:rFonts w:ascii="Times New Roman" w:hAnsi="Times New Roman" w:cs="Times New Roman"/>
          <w:color w:val="FF0000"/>
          <w:szCs w:val="21"/>
        </w:rPr>
        <w:t>为直角三角形，</w:t>
      </w:r>
      <w:r w:rsidR="00253EDC" w:rsidRPr="000972D8">
        <w:rPr>
          <w:rFonts w:ascii="Times New Roman" w:hAnsi="Times New Roman" w:cs="Times New Roman"/>
          <w:i/>
          <w:color w:val="FF0000"/>
          <w:szCs w:val="21"/>
        </w:rPr>
        <w:t>AC</w:t>
      </w:r>
      <w:r w:rsidR="00253EDC" w:rsidRPr="000972D8">
        <w:rPr>
          <w:rFonts w:ascii="Times New Roman" w:hAnsi="Times New Roman" w:cs="Times New Roman"/>
          <w:color w:val="FF0000"/>
          <w:szCs w:val="21"/>
        </w:rPr>
        <w:t>与水平方向的倾角为</w:t>
      </w:r>
      <w:r w:rsidR="00253EDC" w:rsidRPr="000972D8">
        <w:rPr>
          <w:rFonts w:ascii="Times New Roman" w:hAnsi="Times New Roman" w:cs="Times New Roman"/>
          <w:i/>
          <w:color w:val="FF0000"/>
          <w:szCs w:val="21"/>
        </w:rPr>
        <w:t>α</w:t>
      </w:r>
      <w:r w:rsidR="00C65762">
        <w:rPr>
          <w:rFonts w:ascii="Times New Roman" w:hAnsi="Times New Roman" w:cs="Times New Roman"/>
          <w:color w:val="FF0000"/>
          <w:szCs w:val="21"/>
        </w:rPr>
        <w:t>＝</w:t>
      </w:r>
      <w:r w:rsidR="00253EDC" w:rsidRPr="000972D8">
        <w:rPr>
          <w:rFonts w:ascii="Times New Roman" w:hAnsi="Times New Roman" w:cs="Times New Roman"/>
          <w:color w:val="FF0000"/>
          <w:szCs w:val="21"/>
        </w:rPr>
        <w:t>3</w:t>
      </w:r>
      <w:r w:rsidR="00253EDC" w:rsidRPr="00591702">
        <w:rPr>
          <w:rFonts w:ascii="Times New Roman" w:hAnsi="Times New Roman" w:cs="Times New Roman"/>
          <w:color w:val="FF0000"/>
          <w:szCs w:val="21"/>
        </w:rPr>
        <w:t>0</w:t>
      </w:r>
      <w:r w:rsidR="00253EDC" w:rsidRPr="000972D8">
        <w:rPr>
          <w:rFonts w:ascii="Times New Roman" w:hAnsi="Times New Roman" w:cs="Times New Roman"/>
          <w:i/>
          <w:color w:val="FF0000"/>
          <w:szCs w:val="21"/>
        </w:rPr>
        <w:t>º</w:t>
      </w:r>
      <w:r w:rsidR="00253EDC" w:rsidRPr="000972D8">
        <w:rPr>
          <w:rFonts w:ascii="Times New Roman" w:hAnsi="Times New Roman" w:cs="Times New Roman"/>
          <w:color w:val="FF0000"/>
          <w:szCs w:val="21"/>
        </w:rPr>
        <w:t>，位移</w:t>
      </w:r>
      <w:r w:rsidR="00253EDC" w:rsidRPr="000972D8">
        <w:rPr>
          <w:rFonts w:ascii="Times New Roman" w:hAnsi="Times New Roman" w:cs="Times New Roman"/>
          <w:i/>
          <w:color w:val="FF0000"/>
          <w:szCs w:val="21"/>
        </w:rPr>
        <w:t>x</w:t>
      </w:r>
      <w:r w:rsidR="00253EDC" w:rsidRPr="000972D8">
        <w:rPr>
          <w:rFonts w:ascii="Times New Roman" w:hAnsi="Times New Roman" w:cs="Times New Roman"/>
          <w:i/>
          <w:color w:val="FF0000"/>
          <w:szCs w:val="21"/>
          <w:vertAlign w:val="subscript"/>
        </w:rPr>
        <w:t>AC</w:t>
      </w:r>
      <w:r w:rsidR="00C65762">
        <w:rPr>
          <w:rFonts w:ascii="Times New Roman" w:hAnsi="Times New Roman" w:cs="Times New Roman"/>
          <w:color w:val="FF0000"/>
          <w:szCs w:val="21"/>
        </w:rPr>
        <w:t>＝</w:t>
      </w:r>
      <w:r w:rsidR="00253EDC" w:rsidRPr="000972D8">
        <w:rPr>
          <w:rFonts w:ascii="Times New Roman" w:hAnsi="Times New Roman" w:cs="Times New Roman"/>
          <w:color w:val="FF0000"/>
          <w:szCs w:val="21"/>
        </w:rPr>
        <w:t>1</w:t>
      </w:r>
      <w:r w:rsidR="00253EDC" w:rsidRPr="00591702">
        <w:rPr>
          <w:rFonts w:ascii="Times New Roman" w:hAnsi="Times New Roman" w:cs="Times New Roman"/>
          <w:color w:val="FF0000"/>
          <w:szCs w:val="21"/>
        </w:rPr>
        <w:t>0</w:t>
      </w:r>
      <w:r w:rsidR="00253EDC" w:rsidRPr="000972D8">
        <w:rPr>
          <w:rFonts w:ascii="Times New Roman" w:hAnsi="Times New Roman" w:cs="Times New Roman"/>
          <w:i/>
          <w:color w:val="FF0000"/>
          <w:szCs w:val="21"/>
        </w:rPr>
        <w:t>m</w:t>
      </w:r>
      <w:r w:rsidR="00253EDC" w:rsidRPr="000972D8">
        <w:rPr>
          <w:rFonts w:ascii="Times New Roman" w:hAnsi="Times New Roman" w:cs="Times New Roman"/>
          <w:color w:val="FF0000"/>
          <w:szCs w:val="21"/>
        </w:rPr>
        <w:t>。</w:t>
      </w:r>
      <w:r w:rsidR="00253EDC" w:rsidRPr="000972D8">
        <w:rPr>
          <w:rFonts w:ascii="Times New Roman" w:hAnsi="Times New Roman" w:cs="Times New Roman"/>
          <w:i/>
          <w:color w:val="FF0000"/>
          <w:szCs w:val="21"/>
        </w:rPr>
        <w:t>AB</w:t>
      </w:r>
      <w:r w:rsidR="00253EDC" w:rsidRPr="000972D8">
        <w:rPr>
          <w:rFonts w:ascii="Times New Roman" w:hAnsi="Times New Roman" w:cs="Times New Roman"/>
          <w:color w:val="FF0000"/>
          <w:szCs w:val="21"/>
        </w:rPr>
        <w:t>与水平方向的夹角为</w:t>
      </w:r>
      <w:r w:rsidR="00253EDC" w:rsidRPr="000972D8">
        <w:rPr>
          <w:rFonts w:ascii="Times New Roman" w:hAnsi="Times New Roman" w:cs="Times New Roman"/>
          <w:i/>
          <w:color w:val="FF0000"/>
          <w:szCs w:val="21"/>
        </w:rPr>
        <w:t>β</w:t>
      </w:r>
      <w:r w:rsidR="00C65762">
        <w:rPr>
          <w:rFonts w:ascii="Times New Roman" w:hAnsi="Times New Roman" w:cs="Times New Roman"/>
          <w:color w:val="FF0000"/>
          <w:szCs w:val="21"/>
        </w:rPr>
        <w:t>＝</w:t>
      </w:r>
      <w:r w:rsidR="00253EDC" w:rsidRPr="000972D8">
        <w:rPr>
          <w:rFonts w:ascii="Times New Roman" w:hAnsi="Times New Roman" w:cs="Times New Roman"/>
          <w:color w:val="FF0000"/>
          <w:szCs w:val="21"/>
        </w:rPr>
        <w:t>6</w:t>
      </w:r>
      <w:r w:rsidR="00253EDC" w:rsidRPr="00591702">
        <w:rPr>
          <w:rFonts w:ascii="Times New Roman" w:hAnsi="Times New Roman" w:cs="Times New Roman"/>
          <w:color w:val="FF0000"/>
          <w:szCs w:val="21"/>
        </w:rPr>
        <w:t>0</w:t>
      </w:r>
      <w:r w:rsidR="00253EDC" w:rsidRPr="000972D8">
        <w:rPr>
          <w:rFonts w:ascii="Times New Roman" w:hAnsi="Times New Roman" w:cs="Times New Roman"/>
          <w:i/>
          <w:color w:val="FF0000"/>
          <w:szCs w:val="21"/>
        </w:rPr>
        <w:t>º</w:t>
      </w:r>
      <w:r w:rsidR="00253EDC" w:rsidRPr="000972D8">
        <w:rPr>
          <w:rFonts w:ascii="Times New Roman" w:hAnsi="Times New Roman" w:cs="Times New Roman"/>
          <w:color w:val="FF0000"/>
          <w:szCs w:val="21"/>
        </w:rPr>
        <w:t>，位移</w:t>
      </w:r>
      <w:r w:rsidR="00253EDC" w:rsidRPr="000972D8">
        <w:rPr>
          <w:rFonts w:ascii="Times New Roman" w:hAnsi="Times New Roman" w:cs="Times New Roman"/>
          <w:i/>
          <w:color w:val="FF0000"/>
          <w:szCs w:val="21"/>
        </w:rPr>
        <w:t>x</w:t>
      </w:r>
      <w:r w:rsidR="00253EDC" w:rsidRPr="000972D8">
        <w:rPr>
          <w:rFonts w:ascii="Times New Roman" w:hAnsi="Times New Roman" w:cs="Times New Roman"/>
          <w:i/>
          <w:color w:val="FF0000"/>
          <w:szCs w:val="21"/>
          <w:vertAlign w:val="subscript"/>
        </w:rPr>
        <w:t>AB</w:t>
      </w:r>
      <w:r w:rsidR="00C65762">
        <w:rPr>
          <w:rFonts w:ascii="Times New Roman" w:hAnsi="Times New Roman" w:cs="Times New Roman"/>
          <w:color w:val="FF0000"/>
          <w:szCs w:val="21"/>
        </w:rPr>
        <w:t>＝</w:t>
      </w:r>
      <w:r w:rsidR="009D5415" w:rsidRPr="000972D8">
        <w:rPr>
          <w:rFonts w:ascii="Times New Roman" w:hAnsi="Times New Roman" w:cs="Times New Roman"/>
          <w:color w:val="FF0000"/>
          <w:position w:val="-6"/>
          <w:szCs w:val="21"/>
        </w:rPr>
        <w:object w:dxaOrig="520" w:dyaOrig="320">
          <v:shape id="_x0000_i1064" type="#_x0000_t75" style="width:26.25pt;height:15.75pt" o:ole="" o:preferrelative="f">
            <v:imagedata r:id="rId128" o:title=""/>
            <o:lock v:ext="edit" aspectratio="f"/>
          </v:shape>
          <o:OLEObject Type="Embed" ProgID="Equation.DSMT4" ShapeID="_x0000_i1064" DrawAspect="Content" ObjectID="_1540128761" r:id="rId129"/>
        </w:object>
      </w:r>
      <w:r w:rsidR="00253EDC" w:rsidRPr="000972D8">
        <w:rPr>
          <w:rFonts w:ascii="Times New Roman" w:hAnsi="Times New Roman" w:cs="Times New Roman"/>
          <w:color w:val="FF0000"/>
          <w:szCs w:val="21"/>
        </w:rPr>
        <w:t>m</w:t>
      </w:r>
      <w:r w:rsidR="004C15E3" w:rsidRPr="000972D8">
        <w:rPr>
          <w:rFonts w:ascii="Times New Roman" w:hAnsi="Times New Roman" w:cs="Times New Roman"/>
          <w:color w:val="FF0000"/>
          <w:szCs w:val="21"/>
        </w:rPr>
        <w:t>。</w:t>
      </w:r>
    </w:p>
    <w:p w:rsidR="00862F00" w:rsidRPr="000972D8" w:rsidRDefault="00253ED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设</w:t>
      </w:r>
      <w:r w:rsidRPr="000972D8">
        <w:rPr>
          <w:rFonts w:ascii="Times New Roman" w:hAnsi="Times New Roman" w:cs="Times New Roman"/>
          <w:i/>
          <w:color w:val="FF0000"/>
          <w:szCs w:val="21"/>
        </w:rPr>
        <w:t>AC</w:t>
      </w:r>
      <w:r w:rsidRPr="000972D8">
        <w:rPr>
          <w:rFonts w:ascii="Times New Roman" w:hAnsi="Times New Roman" w:cs="Times New Roman"/>
          <w:color w:val="FF0000"/>
          <w:szCs w:val="21"/>
        </w:rPr>
        <w:t>下滑的小球，加速度为</w:t>
      </w:r>
      <w:r w:rsidRPr="000972D8">
        <w:rPr>
          <w:rFonts w:ascii="Times New Roman" w:hAnsi="Times New Roman" w:cs="Times New Roman"/>
          <w:i/>
          <w:color w:val="FF0000"/>
          <w:szCs w:val="21"/>
        </w:rPr>
        <w:t>a</w:t>
      </w:r>
      <w:r w:rsidRPr="000972D8">
        <w:rPr>
          <w:rFonts w:ascii="Times New Roman" w:hAnsi="Times New Roman" w:cs="Times New Roman"/>
          <w:color w:val="FF0000"/>
          <w:szCs w:val="21"/>
          <w:vertAlign w:val="subscript"/>
        </w:rPr>
        <w:t>1</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g</w:t>
      </w:r>
      <w:r w:rsidRPr="00FE2B36">
        <w:rPr>
          <w:rFonts w:ascii="Times New Roman" w:hAnsi="Times New Roman" w:cs="Times New Roman"/>
          <w:color w:val="FF0000"/>
          <w:szCs w:val="21"/>
        </w:rPr>
        <w:t>sin</w:t>
      </w:r>
      <w:r w:rsidRPr="000972D8">
        <w:rPr>
          <w:rFonts w:ascii="Times New Roman" w:hAnsi="Times New Roman" w:cs="Times New Roman"/>
          <w:color w:val="FF0000"/>
          <w:szCs w:val="21"/>
        </w:rPr>
        <w:t>3</w:t>
      </w:r>
      <w:r w:rsidRPr="00591702">
        <w:rPr>
          <w:rFonts w:ascii="Times New Roman" w:hAnsi="Times New Roman" w:cs="Times New Roman"/>
          <w:color w:val="FF0000"/>
          <w:szCs w:val="21"/>
        </w:rPr>
        <w:t>0</w:t>
      </w:r>
      <w:r w:rsidRPr="000972D8">
        <w:rPr>
          <w:rFonts w:ascii="Times New Roman" w:hAnsi="Times New Roman" w:cs="Times New Roman"/>
          <w:i/>
          <w:color w:val="FF0000"/>
          <w:szCs w:val="21"/>
        </w:rPr>
        <w:t>º</w:t>
      </w:r>
      <w:r w:rsidR="00C65762">
        <w:rPr>
          <w:rFonts w:ascii="Times New Roman" w:hAnsi="Times New Roman" w:cs="Times New Roman"/>
          <w:color w:val="FF0000"/>
          <w:szCs w:val="21"/>
        </w:rPr>
        <w:t>＝</w:t>
      </w:r>
      <w:r w:rsidRPr="000972D8">
        <w:rPr>
          <w:rFonts w:ascii="Times New Roman" w:hAnsi="Times New Roman" w:cs="Times New Roman"/>
          <w:color w:val="FF0000"/>
          <w:szCs w:val="21"/>
        </w:rPr>
        <w:t>5</w:t>
      </w:r>
      <w:r w:rsidRPr="006D5226">
        <w:rPr>
          <w:rFonts w:ascii="Times New Roman" w:hAnsi="Times New Roman" w:cs="Times New Roman"/>
          <w:color w:val="FF0000"/>
          <w:szCs w:val="21"/>
        </w:rPr>
        <w:t>m/s</w:t>
      </w:r>
      <w:r w:rsidRPr="000972D8">
        <w:rPr>
          <w:rFonts w:ascii="Times New Roman" w:hAnsi="Times New Roman" w:cs="Times New Roman"/>
          <w:color w:val="FF0000"/>
          <w:szCs w:val="21"/>
          <w:vertAlign w:val="superscript"/>
        </w:rPr>
        <w:t>2</w:t>
      </w:r>
      <w:r w:rsidRPr="000972D8">
        <w:rPr>
          <w:rFonts w:ascii="Times New Roman" w:hAnsi="Times New Roman" w:cs="Times New Roman"/>
          <w:color w:val="FF0000"/>
          <w:szCs w:val="21"/>
        </w:rPr>
        <w:t>，由</w:t>
      </w:r>
      <w:r w:rsidRPr="000972D8">
        <w:rPr>
          <w:rFonts w:ascii="Times New Roman" w:hAnsi="Times New Roman" w:cs="Times New Roman"/>
          <w:i/>
          <w:color w:val="FF0000"/>
          <w:szCs w:val="21"/>
        </w:rPr>
        <w:t>x</w:t>
      </w:r>
      <w:r w:rsidRPr="000972D8">
        <w:rPr>
          <w:rFonts w:ascii="Times New Roman" w:hAnsi="Times New Roman" w:cs="Times New Roman"/>
          <w:i/>
          <w:color w:val="FF0000"/>
          <w:szCs w:val="21"/>
          <w:vertAlign w:val="subscript"/>
        </w:rPr>
        <w:t>AC</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a</w:t>
      </w:r>
      <w:r w:rsidRPr="000972D8">
        <w:rPr>
          <w:rFonts w:ascii="Times New Roman" w:hAnsi="Times New Roman" w:cs="Times New Roman"/>
          <w:color w:val="FF0000"/>
          <w:szCs w:val="21"/>
          <w:vertAlign w:val="subscript"/>
        </w:rPr>
        <w:t>1</w:t>
      </w:r>
      <w:r w:rsidRPr="000972D8">
        <w:rPr>
          <w:rFonts w:ascii="Times New Roman" w:hAnsi="Times New Roman" w:cs="Times New Roman"/>
          <w:i/>
          <w:color w:val="FF0000"/>
          <w:szCs w:val="21"/>
        </w:rPr>
        <w:t>t</w:t>
      </w:r>
      <w:r w:rsidRPr="000972D8">
        <w:rPr>
          <w:rFonts w:ascii="Times New Roman" w:hAnsi="Times New Roman" w:cs="Times New Roman"/>
          <w:color w:val="FF0000"/>
          <w:szCs w:val="21"/>
          <w:vertAlign w:val="superscript"/>
        </w:rPr>
        <w:t>2</w:t>
      </w:r>
      <w:r w:rsidRPr="000972D8">
        <w:rPr>
          <w:rFonts w:ascii="Times New Roman" w:hAnsi="Times New Roman" w:cs="Times New Roman"/>
          <w:i/>
          <w:color w:val="FF0000"/>
          <w:szCs w:val="21"/>
          <w:vertAlign w:val="subscript"/>
        </w:rPr>
        <w:t>AC</w:t>
      </w:r>
      <w:r w:rsidRPr="000972D8">
        <w:rPr>
          <w:rFonts w:ascii="Times New Roman" w:hAnsi="Times New Roman" w:cs="Times New Roman"/>
          <w:color w:val="FF0000"/>
          <w:szCs w:val="21"/>
          <w:vertAlign w:val="subscript"/>
        </w:rPr>
        <w:t>/</w:t>
      </w:r>
      <w:r w:rsidRPr="000972D8">
        <w:rPr>
          <w:rFonts w:ascii="Times New Roman" w:hAnsi="Times New Roman" w:cs="Times New Roman"/>
          <w:color w:val="FF0000"/>
          <w:szCs w:val="21"/>
        </w:rPr>
        <w:t>2</w:t>
      </w:r>
      <w:r w:rsidRPr="000972D8">
        <w:rPr>
          <w:rFonts w:ascii="Times New Roman" w:hAnsi="Times New Roman" w:cs="Times New Roman"/>
          <w:color w:val="FF0000"/>
          <w:szCs w:val="21"/>
        </w:rPr>
        <w:t>得，</w:t>
      </w:r>
      <w:r w:rsidRPr="000972D8">
        <w:rPr>
          <w:rFonts w:ascii="Times New Roman" w:hAnsi="Times New Roman" w:cs="Times New Roman"/>
          <w:i/>
          <w:color w:val="FF0000"/>
          <w:szCs w:val="21"/>
        </w:rPr>
        <w:t>t</w:t>
      </w:r>
      <w:r w:rsidRPr="000972D8">
        <w:rPr>
          <w:rFonts w:ascii="Times New Roman" w:hAnsi="Times New Roman" w:cs="Times New Roman"/>
          <w:i/>
          <w:color w:val="FF0000"/>
          <w:szCs w:val="21"/>
          <w:vertAlign w:val="subscript"/>
        </w:rPr>
        <w:t>AC</w:t>
      </w:r>
      <w:r w:rsidR="00C65762">
        <w:rPr>
          <w:rFonts w:ascii="Times New Roman" w:hAnsi="Times New Roman" w:cs="Times New Roman"/>
          <w:color w:val="FF0000"/>
          <w:szCs w:val="21"/>
        </w:rPr>
        <w:t>＝</w:t>
      </w:r>
      <w:r w:rsidRPr="000972D8">
        <w:rPr>
          <w:rFonts w:ascii="Times New Roman" w:hAnsi="Times New Roman" w:cs="Times New Roman"/>
          <w:color w:val="FF0000"/>
          <w:szCs w:val="21"/>
        </w:rPr>
        <w:t>2</w:t>
      </w:r>
      <w:r w:rsidRPr="000972D8">
        <w:rPr>
          <w:rFonts w:ascii="Times New Roman" w:hAnsi="Times New Roman" w:cs="Times New Roman"/>
          <w:i/>
          <w:color w:val="FF0000"/>
          <w:szCs w:val="21"/>
        </w:rPr>
        <w:t>s</w:t>
      </w:r>
    </w:p>
    <w:p w:rsidR="00253EDC" w:rsidRPr="000972D8" w:rsidRDefault="00253EDC"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沿</w:t>
      </w:r>
      <w:r w:rsidRPr="000972D8">
        <w:rPr>
          <w:rFonts w:ascii="Times New Roman" w:hAnsi="Times New Roman" w:cs="Times New Roman"/>
          <w:i/>
          <w:color w:val="FF0000"/>
          <w:szCs w:val="21"/>
        </w:rPr>
        <w:t>AB</w:t>
      </w:r>
      <w:r w:rsidRPr="000972D8">
        <w:rPr>
          <w:rFonts w:ascii="Times New Roman" w:hAnsi="Times New Roman" w:cs="Times New Roman"/>
          <w:color w:val="FF0000"/>
          <w:szCs w:val="21"/>
        </w:rPr>
        <w:t>下滑的小球，</w:t>
      </w:r>
      <w:r w:rsidRPr="000972D8">
        <w:rPr>
          <w:rFonts w:ascii="Times New Roman" w:hAnsi="Times New Roman" w:cs="Times New Roman"/>
          <w:i/>
          <w:color w:val="FF0000"/>
          <w:szCs w:val="21"/>
        </w:rPr>
        <w:t>a</w:t>
      </w:r>
      <w:r w:rsidRPr="000972D8">
        <w:rPr>
          <w:rFonts w:ascii="Times New Roman" w:hAnsi="Times New Roman" w:cs="Times New Roman"/>
          <w:color w:val="FF0000"/>
          <w:szCs w:val="21"/>
          <w:vertAlign w:val="subscript"/>
        </w:rPr>
        <w:t>2</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g</w:t>
      </w:r>
      <w:r w:rsidRPr="00FE2B36">
        <w:rPr>
          <w:rFonts w:ascii="Times New Roman" w:hAnsi="Times New Roman" w:cs="Times New Roman"/>
          <w:color w:val="FF0000"/>
          <w:szCs w:val="21"/>
        </w:rPr>
        <w:t>sin</w:t>
      </w:r>
      <w:r w:rsidRPr="000972D8">
        <w:rPr>
          <w:rFonts w:ascii="Times New Roman" w:hAnsi="Times New Roman" w:cs="Times New Roman"/>
          <w:color w:val="FF0000"/>
          <w:szCs w:val="21"/>
        </w:rPr>
        <w:t>6</w:t>
      </w:r>
      <w:r w:rsidRPr="00591702">
        <w:rPr>
          <w:rFonts w:ascii="Times New Roman" w:hAnsi="Times New Roman" w:cs="Times New Roman"/>
          <w:color w:val="FF0000"/>
          <w:szCs w:val="21"/>
        </w:rPr>
        <w:t>0</w:t>
      </w:r>
      <w:r w:rsidRPr="000972D8">
        <w:rPr>
          <w:rFonts w:ascii="Times New Roman" w:hAnsi="Times New Roman" w:cs="Times New Roman"/>
          <w:i/>
          <w:color w:val="FF0000"/>
          <w:szCs w:val="21"/>
        </w:rPr>
        <w:t>º</w:t>
      </w:r>
      <w:r w:rsidR="00C65762">
        <w:rPr>
          <w:rFonts w:ascii="Times New Roman" w:hAnsi="Times New Roman" w:cs="Times New Roman"/>
          <w:color w:val="FF0000"/>
          <w:szCs w:val="21"/>
        </w:rPr>
        <w:t>＝</w:t>
      </w:r>
      <w:r w:rsidR="009D5415" w:rsidRPr="000972D8">
        <w:rPr>
          <w:rFonts w:ascii="Times New Roman" w:hAnsi="Times New Roman" w:cs="Times New Roman"/>
          <w:color w:val="FF0000"/>
          <w:position w:val="-6"/>
          <w:szCs w:val="21"/>
        </w:rPr>
        <w:object w:dxaOrig="420" w:dyaOrig="320">
          <v:shape id="_x0000_i1065" type="#_x0000_t75" style="width:21pt;height:15.75pt" o:ole="">
            <v:imagedata r:id="rId130" o:title=""/>
          </v:shape>
          <o:OLEObject Type="Embed" ProgID="Equation.DSMT4" ShapeID="_x0000_i1065" DrawAspect="Content" ObjectID="_1540128762" r:id="rId131"/>
        </w:object>
      </w:r>
      <w:r w:rsidRPr="006D5226">
        <w:rPr>
          <w:rFonts w:ascii="Times New Roman" w:hAnsi="Times New Roman" w:cs="Times New Roman"/>
          <w:color w:val="FF0000"/>
          <w:szCs w:val="21"/>
        </w:rPr>
        <w:t>m/s</w:t>
      </w:r>
      <w:r w:rsidRPr="000972D8">
        <w:rPr>
          <w:rFonts w:ascii="Times New Roman" w:hAnsi="Times New Roman" w:cs="Times New Roman"/>
          <w:color w:val="FF0000"/>
          <w:szCs w:val="21"/>
          <w:vertAlign w:val="superscript"/>
        </w:rPr>
        <w:t>2</w:t>
      </w:r>
      <w:r w:rsidRPr="000972D8">
        <w:rPr>
          <w:rFonts w:ascii="Times New Roman" w:hAnsi="Times New Roman" w:cs="Times New Roman"/>
          <w:color w:val="FF0000"/>
          <w:szCs w:val="21"/>
        </w:rPr>
        <w:t>，</w:t>
      </w:r>
      <w:r w:rsidRPr="000972D8">
        <w:rPr>
          <w:rFonts w:ascii="Times New Roman" w:hAnsi="Times New Roman" w:cs="Times New Roman"/>
          <w:i/>
          <w:color w:val="FF0000"/>
          <w:szCs w:val="21"/>
        </w:rPr>
        <w:t>x</w:t>
      </w:r>
      <w:r w:rsidRPr="000972D8">
        <w:rPr>
          <w:rFonts w:ascii="Times New Roman" w:hAnsi="Times New Roman" w:cs="Times New Roman"/>
          <w:i/>
          <w:color w:val="FF0000"/>
          <w:szCs w:val="21"/>
          <w:vertAlign w:val="subscript"/>
        </w:rPr>
        <w:t>AB</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a</w:t>
      </w:r>
      <w:r w:rsidRPr="000972D8">
        <w:rPr>
          <w:rFonts w:ascii="Times New Roman" w:hAnsi="Times New Roman" w:cs="Times New Roman"/>
          <w:color w:val="FF0000"/>
          <w:szCs w:val="21"/>
          <w:vertAlign w:val="subscript"/>
        </w:rPr>
        <w:t>2</w:t>
      </w:r>
      <w:r w:rsidRPr="000972D8">
        <w:rPr>
          <w:rFonts w:ascii="Times New Roman" w:hAnsi="Times New Roman" w:cs="Times New Roman"/>
          <w:i/>
          <w:color w:val="FF0000"/>
          <w:szCs w:val="21"/>
        </w:rPr>
        <w:t>t</w:t>
      </w:r>
      <w:r w:rsidRPr="000972D8">
        <w:rPr>
          <w:rFonts w:ascii="Times New Roman" w:hAnsi="Times New Roman" w:cs="Times New Roman"/>
          <w:color w:val="FF0000"/>
          <w:szCs w:val="21"/>
          <w:vertAlign w:val="superscript"/>
        </w:rPr>
        <w:t>2</w:t>
      </w:r>
      <w:r w:rsidRPr="000972D8">
        <w:rPr>
          <w:rFonts w:ascii="Times New Roman" w:hAnsi="Times New Roman" w:cs="Times New Roman"/>
          <w:i/>
          <w:color w:val="FF0000"/>
          <w:szCs w:val="21"/>
          <w:vertAlign w:val="subscript"/>
        </w:rPr>
        <w:t>AB</w:t>
      </w:r>
      <w:r w:rsidRPr="000972D8">
        <w:rPr>
          <w:rFonts w:ascii="Times New Roman" w:hAnsi="Times New Roman" w:cs="Times New Roman"/>
          <w:color w:val="FF0000"/>
          <w:szCs w:val="21"/>
        </w:rPr>
        <w:t>/2</w:t>
      </w:r>
      <w:r w:rsidRPr="000972D8">
        <w:rPr>
          <w:rFonts w:ascii="Times New Roman" w:hAnsi="Times New Roman" w:cs="Times New Roman"/>
          <w:color w:val="FF0000"/>
          <w:szCs w:val="21"/>
        </w:rPr>
        <w:t>得，</w:t>
      </w:r>
      <w:r w:rsidRPr="000972D8">
        <w:rPr>
          <w:rFonts w:ascii="Times New Roman" w:hAnsi="Times New Roman" w:cs="Times New Roman"/>
          <w:i/>
          <w:color w:val="FF0000"/>
          <w:szCs w:val="21"/>
        </w:rPr>
        <w:t>t</w:t>
      </w:r>
      <w:r w:rsidRPr="000972D8">
        <w:rPr>
          <w:rFonts w:ascii="Times New Roman" w:hAnsi="Times New Roman" w:cs="Times New Roman"/>
          <w:i/>
          <w:color w:val="FF0000"/>
          <w:szCs w:val="21"/>
          <w:vertAlign w:val="subscript"/>
        </w:rPr>
        <w:t>AB</w:t>
      </w:r>
      <w:r w:rsidR="00C65762">
        <w:rPr>
          <w:rFonts w:ascii="Times New Roman" w:hAnsi="Times New Roman" w:cs="Times New Roman"/>
          <w:color w:val="FF0000"/>
          <w:szCs w:val="21"/>
        </w:rPr>
        <w:t>＝</w:t>
      </w:r>
      <w:r w:rsidRPr="000972D8">
        <w:rPr>
          <w:rFonts w:ascii="Times New Roman" w:hAnsi="Times New Roman" w:cs="Times New Roman"/>
          <w:color w:val="FF0000"/>
          <w:szCs w:val="21"/>
        </w:rPr>
        <w:t>2</w:t>
      </w:r>
      <w:r w:rsidRPr="000972D8">
        <w:rPr>
          <w:rFonts w:ascii="Times New Roman" w:hAnsi="Times New Roman" w:cs="Times New Roman"/>
          <w:i/>
          <w:color w:val="FF0000"/>
          <w:szCs w:val="21"/>
        </w:rPr>
        <w:t>s</w:t>
      </w:r>
    </w:p>
    <w:p w:rsidR="00190572" w:rsidRPr="000972D8" w:rsidRDefault="00190572" w:rsidP="000972D8">
      <w:pPr>
        <w:spacing w:line="276" w:lineRule="auto"/>
        <w:jc w:val="left"/>
        <w:rPr>
          <w:rFonts w:ascii="Times New Roman" w:hAnsi="Times New Roman" w:cs="Times New Roman"/>
          <w:szCs w:val="21"/>
        </w:rPr>
      </w:pPr>
    </w:p>
    <w:p w:rsidR="003276F7" w:rsidRPr="000972D8" w:rsidRDefault="00603B6D" w:rsidP="000972D8">
      <w:pPr>
        <w:spacing w:line="276" w:lineRule="auto"/>
        <w:jc w:val="left"/>
        <w:rPr>
          <w:rFonts w:ascii="Times New Roman" w:hAnsi="Times New Roman" w:cs="Times New Roman"/>
          <w:szCs w:val="21"/>
        </w:rPr>
      </w:pPr>
      <w:r>
        <w:rPr>
          <w:rFonts w:ascii="Times New Roman" w:hAnsi="Times New Roman" w:cs="Times New Roman" w:hint="eastAsia"/>
          <w:szCs w:val="21"/>
        </w:rPr>
        <w:t>7</w:t>
      </w:r>
      <w:r w:rsidR="00F23C35" w:rsidRPr="000972D8">
        <w:rPr>
          <w:rFonts w:ascii="Times New Roman" w:hAnsi="Times New Roman" w:cs="Times New Roman"/>
          <w:szCs w:val="21"/>
        </w:rPr>
        <w:t>、</w:t>
      </w:r>
      <w:r w:rsidR="003276F7" w:rsidRPr="000972D8">
        <w:rPr>
          <w:rFonts w:ascii="Times New Roman" w:hAnsi="Times New Roman" w:cs="Times New Roman"/>
          <w:szCs w:val="21"/>
        </w:rPr>
        <w:t>如图所示，一细线的一端固定于倾角为</w:t>
      </w:r>
      <w:r w:rsidR="003276F7" w:rsidRPr="000972D8">
        <w:rPr>
          <w:rFonts w:ascii="Times New Roman" w:hAnsi="Times New Roman" w:cs="Times New Roman"/>
          <w:szCs w:val="21"/>
        </w:rPr>
        <w:t>45°</w:t>
      </w:r>
      <w:r w:rsidR="003276F7" w:rsidRPr="000972D8">
        <w:rPr>
          <w:rFonts w:ascii="Times New Roman" w:hAnsi="Times New Roman" w:cs="Times New Roman"/>
          <w:szCs w:val="21"/>
        </w:rPr>
        <w:t>的光滑楔形滑块</w:t>
      </w:r>
      <w:r w:rsidR="003276F7" w:rsidRPr="000972D8">
        <w:rPr>
          <w:rFonts w:ascii="Times New Roman" w:hAnsi="Times New Roman" w:cs="Times New Roman"/>
          <w:i/>
          <w:szCs w:val="21"/>
        </w:rPr>
        <w:t>A</w:t>
      </w:r>
      <w:r w:rsidR="003276F7" w:rsidRPr="000972D8">
        <w:rPr>
          <w:rFonts w:ascii="Times New Roman" w:hAnsi="Times New Roman" w:cs="Times New Roman"/>
          <w:szCs w:val="21"/>
        </w:rPr>
        <w:t>的顶端</w:t>
      </w:r>
      <w:r w:rsidR="003276F7" w:rsidRPr="000972D8">
        <w:rPr>
          <w:rFonts w:ascii="Times New Roman" w:hAnsi="Times New Roman" w:cs="Times New Roman"/>
          <w:i/>
          <w:szCs w:val="21"/>
        </w:rPr>
        <w:t>P</w:t>
      </w:r>
      <w:r w:rsidR="003276F7" w:rsidRPr="000972D8">
        <w:rPr>
          <w:rFonts w:ascii="Times New Roman" w:hAnsi="Times New Roman" w:cs="Times New Roman"/>
          <w:szCs w:val="21"/>
        </w:rPr>
        <w:t>处，细线另一端拴一质量为</w:t>
      </w:r>
      <w:r w:rsidR="003276F7" w:rsidRPr="000972D8">
        <w:rPr>
          <w:rFonts w:ascii="Times New Roman" w:hAnsi="Times New Roman" w:cs="Times New Roman"/>
          <w:i/>
          <w:szCs w:val="21"/>
        </w:rPr>
        <w:t>m</w:t>
      </w:r>
      <w:r w:rsidR="003276F7" w:rsidRPr="000972D8">
        <w:rPr>
          <w:rFonts w:ascii="Times New Roman" w:hAnsi="Times New Roman" w:cs="Times New Roman"/>
          <w:szCs w:val="21"/>
        </w:rPr>
        <w:t>的小球。当滑块以</w:t>
      </w:r>
      <w:r w:rsidR="003276F7" w:rsidRPr="000972D8">
        <w:rPr>
          <w:rFonts w:ascii="Times New Roman" w:hAnsi="Times New Roman" w:cs="Times New Roman"/>
          <w:szCs w:val="21"/>
        </w:rPr>
        <w:t>2</w:t>
      </w:r>
      <w:r w:rsidR="003276F7" w:rsidRPr="000972D8">
        <w:rPr>
          <w:rFonts w:ascii="Times New Roman" w:hAnsi="Times New Roman" w:cs="Times New Roman"/>
          <w:i/>
          <w:szCs w:val="21"/>
        </w:rPr>
        <w:t>g</w:t>
      </w:r>
      <w:r w:rsidR="003276F7" w:rsidRPr="000972D8">
        <w:rPr>
          <w:rFonts w:ascii="Times New Roman" w:hAnsi="Times New Roman" w:cs="Times New Roman"/>
          <w:szCs w:val="21"/>
        </w:rPr>
        <w:t>加速度向左运动时，线中拉力</w:t>
      </w:r>
      <w:r w:rsidR="003276F7" w:rsidRPr="000972D8">
        <w:rPr>
          <w:rFonts w:ascii="Times New Roman" w:hAnsi="Times New Roman" w:cs="Times New Roman"/>
          <w:i/>
          <w:szCs w:val="21"/>
        </w:rPr>
        <w:t>T</w:t>
      </w:r>
      <w:r w:rsidR="003276F7" w:rsidRPr="000972D8">
        <w:rPr>
          <w:rFonts w:ascii="Times New Roman" w:hAnsi="Times New Roman" w:cs="Times New Roman"/>
          <w:szCs w:val="21"/>
        </w:rPr>
        <w:t>等于多少？</w:t>
      </w:r>
    </w:p>
    <w:p w:rsidR="00F23C35" w:rsidRPr="000972D8" w:rsidRDefault="00591702" w:rsidP="000972D8">
      <w:pPr>
        <w:spacing w:line="276" w:lineRule="auto"/>
        <w:jc w:val="left"/>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94080" behindDoc="0" locked="0" layoutInCell="1" allowOverlap="1">
            <wp:simplePos x="0" y="0"/>
            <wp:positionH relativeFrom="column">
              <wp:posOffset>4000500</wp:posOffset>
            </wp:positionH>
            <wp:positionV relativeFrom="paragraph">
              <wp:posOffset>16510</wp:posOffset>
            </wp:positionV>
            <wp:extent cx="1276350" cy="952500"/>
            <wp:effectExtent l="19050" t="0" r="0" b="0"/>
            <wp:wrapSquare wrapText="bothSides"/>
            <wp:docPr id="694" name="图片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132"/>
                    <a:srcRect/>
                    <a:stretch>
                      <a:fillRect/>
                    </a:stretch>
                  </pic:blipFill>
                  <pic:spPr bwMode="auto">
                    <a:xfrm>
                      <a:off x="0" y="0"/>
                      <a:ext cx="1276350" cy="952500"/>
                    </a:xfrm>
                    <a:prstGeom prst="rect">
                      <a:avLst/>
                    </a:prstGeom>
                    <a:noFill/>
                    <a:ln w="9525">
                      <a:noFill/>
                      <a:miter lim="800000"/>
                      <a:headEnd/>
                      <a:tailEnd/>
                    </a:ln>
                  </pic:spPr>
                </pic:pic>
              </a:graphicData>
            </a:graphic>
          </wp:anchor>
        </w:drawing>
      </w:r>
    </w:p>
    <w:p w:rsidR="00F23C35" w:rsidRPr="000972D8" w:rsidRDefault="00F23C35" w:rsidP="000972D8">
      <w:pPr>
        <w:spacing w:line="276" w:lineRule="auto"/>
        <w:jc w:val="left"/>
        <w:rPr>
          <w:rFonts w:ascii="Times New Roman" w:hAnsi="Times New Roman" w:cs="Times New Roman"/>
          <w:szCs w:val="21"/>
        </w:rPr>
      </w:pPr>
    </w:p>
    <w:p w:rsidR="00F23C35" w:rsidRPr="000972D8" w:rsidRDefault="00F23C35" w:rsidP="000972D8">
      <w:pPr>
        <w:spacing w:line="276" w:lineRule="auto"/>
        <w:jc w:val="left"/>
        <w:rPr>
          <w:rFonts w:ascii="Times New Roman" w:hAnsi="Times New Roman" w:cs="Times New Roman"/>
          <w:szCs w:val="21"/>
        </w:rPr>
      </w:pPr>
    </w:p>
    <w:p w:rsidR="003276F7" w:rsidRPr="000972D8" w:rsidRDefault="003276F7"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【难度】</w:t>
      </w:r>
      <w:r w:rsidRPr="000972D8">
        <w:rPr>
          <w:rFonts w:ascii="Times New Roman" w:eastAsia="宋体" w:hAnsi="Times New Roman" w:cs="Times New Roman"/>
          <w:color w:val="FF0000"/>
          <w:szCs w:val="21"/>
        </w:rPr>
        <w:t>★</w:t>
      </w:r>
      <w:r w:rsidR="004C15E3" w:rsidRPr="000972D8">
        <w:rPr>
          <w:rFonts w:ascii="Times New Roman" w:eastAsia="宋体" w:hAnsi="Times New Roman" w:cs="Times New Roman"/>
          <w:color w:val="FF0000"/>
          <w:szCs w:val="21"/>
        </w:rPr>
        <w:t>★★</w:t>
      </w:r>
    </w:p>
    <w:p w:rsidR="003276F7" w:rsidRPr="000972D8" w:rsidRDefault="003276F7"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【答案】</w:t>
      </w:r>
      <w:r w:rsidR="004C15E3" w:rsidRPr="000972D8">
        <w:rPr>
          <w:rFonts w:ascii="Times New Roman" w:hAnsi="Times New Roman" w:cs="Times New Roman"/>
          <w:position w:val="-10"/>
          <w:szCs w:val="21"/>
        </w:rPr>
        <w:object w:dxaOrig="580" w:dyaOrig="360">
          <v:shape id="_x0000_i1066" type="#_x0000_t75" style="width:29.25pt;height:18pt" o:ole="">
            <v:imagedata r:id="rId133" o:title=""/>
          </v:shape>
          <o:OLEObject Type="Embed" ProgID="Equation.DSMT4" ShapeID="_x0000_i1066" DrawAspect="Content" ObjectID="_1540128763" r:id="rId134"/>
        </w:object>
      </w:r>
    </w:p>
    <w:p w:rsidR="003276F7" w:rsidRPr="000972D8" w:rsidRDefault="003276F7"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【解析】当小球和斜面接触，但两者之间无压力时，设滑块的加速度为</w:t>
      </w:r>
      <w:r w:rsidRPr="000972D8">
        <w:rPr>
          <w:rFonts w:ascii="Times New Roman" w:hAnsi="Times New Roman" w:cs="Times New Roman"/>
          <w:i/>
          <w:color w:val="FF0000"/>
          <w:szCs w:val="21"/>
        </w:rPr>
        <w:t>a</w:t>
      </w:r>
      <w:r w:rsidRPr="000972D8">
        <w:rPr>
          <w:rFonts w:ascii="Times New Roman" w:hAnsi="Times New Roman" w:cs="Times New Roman"/>
          <w:color w:val="FF0000"/>
          <w:szCs w:val="21"/>
        </w:rPr>
        <w:t>'</w:t>
      </w:r>
    </w:p>
    <w:p w:rsidR="003276F7" w:rsidRPr="000972D8" w:rsidRDefault="003276F7"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此时小球受力如图</w:t>
      </w:r>
      <w:r w:rsidR="006D5226">
        <w:rPr>
          <w:rFonts w:ascii="Times New Roman" w:hAnsi="Times New Roman" w:cs="Times New Roman" w:hint="eastAsia"/>
          <w:color w:val="FF0000"/>
          <w:szCs w:val="21"/>
        </w:rPr>
        <w:t>甲</w:t>
      </w:r>
      <w:r w:rsidRPr="000972D8">
        <w:rPr>
          <w:rFonts w:ascii="Times New Roman" w:hAnsi="Times New Roman" w:cs="Times New Roman"/>
          <w:color w:val="FF0000"/>
          <w:szCs w:val="21"/>
        </w:rPr>
        <w:t>，由水平和竖直方向状态可列方程分别为：</w:t>
      </w:r>
    </w:p>
    <w:p w:rsidR="003276F7" w:rsidRPr="000972D8" w:rsidRDefault="003276F7"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i/>
          <w:color w:val="FF0000"/>
          <w:szCs w:val="21"/>
        </w:rPr>
        <w:t>T</w:t>
      </w:r>
      <w:r w:rsidRPr="00FE2B36">
        <w:rPr>
          <w:rFonts w:ascii="Times New Roman" w:hAnsi="Times New Roman" w:cs="Times New Roman"/>
          <w:color w:val="FF0000"/>
          <w:szCs w:val="21"/>
        </w:rPr>
        <w:t>cos</w:t>
      </w:r>
      <w:r w:rsidRPr="000972D8">
        <w:rPr>
          <w:rFonts w:ascii="Times New Roman" w:hAnsi="Times New Roman" w:cs="Times New Roman"/>
          <w:color w:val="FF0000"/>
          <w:szCs w:val="21"/>
        </w:rPr>
        <w:t>45</w:t>
      </w:r>
      <w:r w:rsidRPr="000972D8">
        <w:rPr>
          <w:rFonts w:ascii="Times New Roman" w:eastAsia="宋体" w:hAnsi="Times New Roman" w:cs="Times New Roman"/>
          <w:color w:val="FF0000"/>
          <w:szCs w:val="21"/>
        </w:rPr>
        <w:t>º</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ma</w:t>
      </w:r>
      <w:r w:rsidRPr="000972D8">
        <w:rPr>
          <w:rFonts w:ascii="Times New Roman" w:eastAsia="宋体" w:hAnsi="Times New Roman" w:cs="Times New Roman"/>
          <w:i/>
          <w:color w:val="FF0000"/>
          <w:szCs w:val="21"/>
        </w:rPr>
        <w:t>′</w:t>
      </w:r>
      <w:r w:rsidR="006D798B" w:rsidRPr="000972D8">
        <w:rPr>
          <w:rFonts w:ascii="Times New Roman" w:hAnsi="Times New Roman" w:cs="Times New Roman"/>
          <w:color w:val="FF0000"/>
          <w:szCs w:val="21"/>
        </w:rPr>
        <w:t>；</w:t>
      </w:r>
      <w:r w:rsidRPr="000972D8">
        <w:rPr>
          <w:rFonts w:ascii="Times New Roman" w:hAnsi="Times New Roman" w:cs="Times New Roman"/>
          <w:i/>
          <w:color w:val="FF0000"/>
          <w:szCs w:val="21"/>
        </w:rPr>
        <w:t>T</w:t>
      </w:r>
      <w:r w:rsidRPr="00FE2B36">
        <w:rPr>
          <w:rFonts w:ascii="Times New Roman" w:hAnsi="Times New Roman" w:cs="Times New Roman"/>
          <w:color w:val="FF0000"/>
          <w:szCs w:val="21"/>
        </w:rPr>
        <w:t>sin</w:t>
      </w:r>
      <w:r w:rsidRPr="000972D8">
        <w:rPr>
          <w:rFonts w:ascii="Times New Roman" w:hAnsi="Times New Roman" w:cs="Times New Roman"/>
          <w:color w:val="FF0000"/>
          <w:szCs w:val="21"/>
        </w:rPr>
        <w:t>45</w:t>
      </w:r>
      <w:r w:rsidRPr="000972D8">
        <w:rPr>
          <w:rFonts w:ascii="Times New Roman" w:eastAsia="宋体" w:hAnsi="Times New Roman" w:cs="Times New Roman"/>
          <w:color w:val="FF0000"/>
          <w:szCs w:val="21"/>
        </w:rPr>
        <w:t>º</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mg</w:t>
      </w:r>
      <w:r w:rsidR="00C65762">
        <w:rPr>
          <w:rFonts w:ascii="Times New Roman" w:hAnsi="Times New Roman" w:cs="Times New Roman"/>
          <w:color w:val="FF0000"/>
          <w:szCs w:val="21"/>
        </w:rPr>
        <w:t>＝</w:t>
      </w:r>
      <w:r w:rsidRPr="00591702">
        <w:rPr>
          <w:rFonts w:ascii="Times New Roman" w:hAnsi="Times New Roman" w:cs="Times New Roman"/>
          <w:color w:val="FF0000"/>
          <w:szCs w:val="21"/>
        </w:rPr>
        <w:t>0</w:t>
      </w:r>
      <w:r w:rsidRPr="000972D8">
        <w:rPr>
          <w:rFonts w:ascii="Times New Roman" w:hAnsi="Times New Roman" w:cs="Times New Roman"/>
          <w:color w:val="FF0000"/>
          <w:szCs w:val="21"/>
        </w:rPr>
        <w:t>得：</w:t>
      </w:r>
      <w:r w:rsidRPr="000972D8">
        <w:rPr>
          <w:rFonts w:ascii="Times New Roman" w:hAnsi="Times New Roman" w:cs="Times New Roman"/>
          <w:i/>
          <w:color w:val="FF0000"/>
          <w:szCs w:val="21"/>
        </w:rPr>
        <w:t>a</w:t>
      </w:r>
      <w:r w:rsidRPr="000972D8">
        <w:rPr>
          <w:rFonts w:ascii="Times New Roman" w:eastAsia="宋体" w:hAnsi="Times New Roman" w:cs="Times New Roman"/>
          <w:i/>
          <w:color w:val="FF0000"/>
          <w:szCs w:val="21"/>
        </w:rPr>
        <w:t>′</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g</w:t>
      </w:r>
    </w:p>
    <w:p w:rsidR="003276F7" w:rsidRPr="000972D8" w:rsidRDefault="006D5226" w:rsidP="000972D8">
      <w:pPr>
        <w:spacing w:line="276" w:lineRule="auto"/>
        <w:jc w:val="left"/>
        <w:rPr>
          <w:rFonts w:ascii="Times New Roman" w:hAnsi="Times New Roman" w:cs="Times New Roman"/>
          <w:color w:val="FF0000"/>
          <w:szCs w:val="21"/>
        </w:rPr>
      </w:pPr>
      <w:r>
        <w:rPr>
          <w:rFonts w:ascii="Times New Roman" w:hAnsi="Times New Roman" w:cs="Times New Roman"/>
          <w:noProof/>
          <w:color w:val="FF0000"/>
          <w:szCs w:val="21"/>
        </w:rPr>
        <w:drawing>
          <wp:anchor distT="0" distB="0" distL="114300" distR="114300" simplePos="0" relativeHeight="251695104" behindDoc="0" locked="0" layoutInCell="1" allowOverlap="1">
            <wp:simplePos x="0" y="0"/>
            <wp:positionH relativeFrom="column">
              <wp:posOffset>2867025</wp:posOffset>
            </wp:positionH>
            <wp:positionV relativeFrom="paragraph">
              <wp:posOffset>366395</wp:posOffset>
            </wp:positionV>
            <wp:extent cx="2876550" cy="1504950"/>
            <wp:effectExtent l="19050" t="0" r="0" b="0"/>
            <wp:wrapSquare wrapText="bothSides"/>
            <wp:docPr id="697" name="图片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135"/>
                    <a:srcRect/>
                    <a:stretch>
                      <a:fillRect/>
                    </a:stretch>
                  </pic:blipFill>
                  <pic:spPr bwMode="auto">
                    <a:xfrm>
                      <a:off x="0" y="0"/>
                      <a:ext cx="2876550" cy="1504950"/>
                    </a:xfrm>
                    <a:prstGeom prst="rect">
                      <a:avLst/>
                    </a:prstGeom>
                    <a:noFill/>
                    <a:ln w="9525">
                      <a:noFill/>
                      <a:miter lim="800000"/>
                      <a:headEnd/>
                      <a:tailEnd/>
                    </a:ln>
                  </pic:spPr>
                </pic:pic>
              </a:graphicData>
            </a:graphic>
          </wp:anchor>
        </w:drawing>
      </w:r>
      <w:r w:rsidR="003276F7" w:rsidRPr="000972D8">
        <w:rPr>
          <w:rFonts w:ascii="Times New Roman" w:hAnsi="Times New Roman" w:cs="Times New Roman"/>
          <w:color w:val="FF0000"/>
          <w:szCs w:val="21"/>
        </w:rPr>
        <w:t>由滑块</w:t>
      </w:r>
      <w:r w:rsidR="003276F7" w:rsidRPr="000972D8">
        <w:rPr>
          <w:rFonts w:ascii="Times New Roman" w:hAnsi="Times New Roman" w:cs="Times New Roman"/>
          <w:i/>
          <w:color w:val="FF0000"/>
          <w:szCs w:val="21"/>
        </w:rPr>
        <w:t>A</w:t>
      </w:r>
      <w:r w:rsidR="003276F7" w:rsidRPr="000972D8">
        <w:rPr>
          <w:rFonts w:ascii="Times New Roman" w:hAnsi="Times New Roman" w:cs="Times New Roman"/>
          <w:color w:val="FF0000"/>
          <w:szCs w:val="21"/>
        </w:rPr>
        <w:t>的加速度</w:t>
      </w:r>
      <w:r w:rsidR="003276F7" w:rsidRPr="000972D8">
        <w:rPr>
          <w:rFonts w:ascii="Times New Roman" w:hAnsi="Times New Roman" w:cs="Times New Roman"/>
          <w:i/>
          <w:color w:val="FF0000"/>
          <w:szCs w:val="21"/>
        </w:rPr>
        <w:t>a</w:t>
      </w:r>
      <w:r w:rsidR="00C65762">
        <w:rPr>
          <w:rFonts w:ascii="Times New Roman" w:hAnsi="Times New Roman" w:cs="Times New Roman"/>
          <w:color w:val="FF0000"/>
          <w:szCs w:val="21"/>
        </w:rPr>
        <w:t>＝</w:t>
      </w:r>
      <w:r w:rsidR="003276F7" w:rsidRPr="000972D8">
        <w:rPr>
          <w:rFonts w:ascii="Times New Roman" w:hAnsi="Times New Roman" w:cs="Times New Roman"/>
          <w:color w:val="FF0000"/>
          <w:szCs w:val="21"/>
        </w:rPr>
        <w:t>2</w:t>
      </w:r>
      <w:r w:rsidR="003276F7" w:rsidRPr="000972D8">
        <w:rPr>
          <w:rFonts w:ascii="Times New Roman" w:hAnsi="Times New Roman" w:cs="Times New Roman"/>
          <w:i/>
          <w:color w:val="FF0000"/>
          <w:szCs w:val="21"/>
        </w:rPr>
        <w:t>g</w:t>
      </w:r>
      <w:r w:rsidR="003276F7" w:rsidRPr="000972D8">
        <w:rPr>
          <w:rFonts w:ascii="Times New Roman" w:hAnsi="Times New Roman" w:cs="Times New Roman"/>
          <w:color w:val="FF0000"/>
          <w:szCs w:val="21"/>
        </w:rPr>
        <w:t>&gt;</w:t>
      </w:r>
      <w:r w:rsidR="003276F7" w:rsidRPr="000972D8">
        <w:rPr>
          <w:rFonts w:ascii="Times New Roman" w:hAnsi="Times New Roman" w:cs="Times New Roman"/>
          <w:i/>
          <w:color w:val="FF0000"/>
          <w:szCs w:val="21"/>
        </w:rPr>
        <w:t>a</w:t>
      </w:r>
      <w:r w:rsidR="003276F7" w:rsidRPr="000972D8">
        <w:rPr>
          <w:rFonts w:ascii="Times New Roman" w:eastAsia="宋体" w:hAnsi="Times New Roman" w:cs="Times New Roman"/>
          <w:i/>
          <w:color w:val="FF0000"/>
          <w:szCs w:val="21"/>
        </w:rPr>
        <w:t>′</w:t>
      </w:r>
      <w:r w:rsidR="003276F7" w:rsidRPr="000972D8">
        <w:rPr>
          <w:rFonts w:ascii="Times New Roman" w:hAnsi="Times New Roman" w:cs="Times New Roman"/>
          <w:color w:val="FF0000"/>
          <w:szCs w:val="21"/>
        </w:rPr>
        <w:t>，所以小球将飘离滑块</w:t>
      </w:r>
      <w:r w:rsidR="003276F7" w:rsidRPr="000972D8">
        <w:rPr>
          <w:rFonts w:ascii="Times New Roman" w:hAnsi="Times New Roman" w:cs="Times New Roman"/>
          <w:i/>
          <w:color w:val="FF0000"/>
          <w:szCs w:val="21"/>
        </w:rPr>
        <w:t>A</w:t>
      </w:r>
      <w:r w:rsidR="003276F7" w:rsidRPr="000972D8">
        <w:rPr>
          <w:rFonts w:ascii="Times New Roman" w:hAnsi="Times New Roman" w:cs="Times New Roman"/>
          <w:color w:val="FF0000"/>
          <w:szCs w:val="21"/>
        </w:rPr>
        <w:t>，其受力如图</w:t>
      </w:r>
      <w:r>
        <w:rPr>
          <w:rFonts w:ascii="Times New Roman" w:hAnsi="Times New Roman" w:cs="Times New Roman" w:hint="eastAsia"/>
          <w:color w:val="FF0000"/>
          <w:szCs w:val="21"/>
        </w:rPr>
        <w:t>乙</w:t>
      </w:r>
      <w:r w:rsidR="003276F7" w:rsidRPr="000972D8">
        <w:rPr>
          <w:rFonts w:ascii="Times New Roman" w:hAnsi="Times New Roman" w:cs="Times New Roman"/>
          <w:color w:val="FF0000"/>
          <w:szCs w:val="21"/>
        </w:rPr>
        <w:t>所示，设线和竖直方向成</w:t>
      </w:r>
      <w:r w:rsidR="003276F7" w:rsidRPr="000972D8">
        <w:rPr>
          <w:rFonts w:ascii="Times New Roman" w:eastAsia="宋体" w:hAnsi="Times New Roman" w:cs="Times New Roman"/>
          <w:i/>
          <w:color w:val="FF0000"/>
          <w:szCs w:val="21"/>
        </w:rPr>
        <w:t>β</w:t>
      </w:r>
      <w:r w:rsidR="003276F7" w:rsidRPr="000972D8">
        <w:rPr>
          <w:rFonts w:ascii="Times New Roman" w:hAnsi="Times New Roman" w:cs="Times New Roman"/>
          <w:color w:val="FF0000"/>
          <w:szCs w:val="21"/>
        </w:rPr>
        <w:t>角，由小球水平竖直方向状态可列方程</w:t>
      </w:r>
    </w:p>
    <w:p w:rsidR="003276F7" w:rsidRPr="000972D8" w:rsidRDefault="003276F7"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i/>
          <w:color w:val="FF0000"/>
          <w:szCs w:val="21"/>
        </w:rPr>
        <w:t>T</w:t>
      </w:r>
      <w:r w:rsidRPr="00FE2B36">
        <w:rPr>
          <w:rFonts w:ascii="Times New Roman" w:hAnsi="Times New Roman" w:cs="Times New Roman"/>
          <w:color w:val="FF0000"/>
          <w:szCs w:val="21"/>
        </w:rPr>
        <w:t>sin</w:t>
      </w:r>
      <w:r w:rsidRPr="000972D8">
        <w:rPr>
          <w:rFonts w:ascii="Times New Roman" w:eastAsia="宋体" w:hAnsi="Times New Roman" w:cs="Times New Roman"/>
          <w:i/>
          <w:color w:val="FF0000"/>
          <w:szCs w:val="21"/>
        </w:rPr>
        <w:t>β</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ma</w:t>
      </w:r>
      <w:r w:rsidRPr="000972D8">
        <w:rPr>
          <w:rFonts w:ascii="Times New Roman" w:eastAsia="宋体" w:hAnsi="Times New Roman" w:cs="Times New Roman"/>
          <w:i/>
          <w:color w:val="FF0000"/>
          <w:szCs w:val="21"/>
        </w:rPr>
        <w:t>′</w:t>
      </w:r>
    </w:p>
    <w:p w:rsidR="003276F7" w:rsidRPr="000972D8" w:rsidRDefault="003276F7"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i/>
          <w:color w:val="FF0000"/>
          <w:szCs w:val="21"/>
        </w:rPr>
        <w:t>T</w:t>
      </w:r>
      <w:r w:rsidRPr="00FE2B36">
        <w:rPr>
          <w:rFonts w:ascii="Times New Roman" w:hAnsi="Times New Roman" w:cs="Times New Roman"/>
          <w:color w:val="FF0000"/>
          <w:szCs w:val="21"/>
        </w:rPr>
        <w:t>cos</w:t>
      </w:r>
      <w:r w:rsidRPr="000972D8">
        <w:rPr>
          <w:rFonts w:ascii="Times New Roman" w:eastAsia="宋体" w:hAnsi="Times New Roman" w:cs="Times New Roman"/>
          <w:i/>
          <w:color w:val="FF0000"/>
          <w:szCs w:val="21"/>
        </w:rPr>
        <w:t>β</w:t>
      </w:r>
      <w:r w:rsidR="00C65762">
        <w:rPr>
          <w:rFonts w:ascii="Times New Roman" w:eastAsia="宋体" w:hAnsi="Times New Roman" w:cs="Times New Roman"/>
          <w:i/>
          <w:color w:val="FF0000"/>
          <w:szCs w:val="21"/>
        </w:rPr>
        <w:t>－</w:t>
      </w:r>
      <w:r w:rsidRPr="000972D8">
        <w:rPr>
          <w:rFonts w:ascii="Times New Roman" w:eastAsia="宋体" w:hAnsi="Times New Roman" w:cs="Times New Roman"/>
          <w:i/>
          <w:color w:val="FF0000"/>
          <w:szCs w:val="21"/>
        </w:rPr>
        <w:t>mg</w:t>
      </w:r>
      <w:r w:rsidR="00C65762">
        <w:rPr>
          <w:rFonts w:ascii="Times New Roman" w:hAnsi="Times New Roman" w:cs="Times New Roman"/>
          <w:color w:val="FF0000"/>
          <w:szCs w:val="21"/>
        </w:rPr>
        <w:t>＝</w:t>
      </w:r>
      <w:r w:rsidRPr="000972D8">
        <w:rPr>
          <w:rFonts w:ascii="Times New Roman" w:hAnsi="Times New Roman" w:cs="Times New Roman"/>
          <w:i/>
          <w:color w:val="FF0000"/>
          <w:szCs w:val="21"/>
        </w:rPr>
        <w:t>ma</w:t>
      </w:r>
      <w:r w:rsidRPr="000972D8">
        <w:rPr>
          <w:rFonts w:ascii="Times New Roman" w:eastAsia="宋体" w:hAnsi="Times New Roman" w:cs="Times New Roman"/>
          <w:i/>
          <w:color w:val="FF0000"/>
          <w:szCs w:val="21"/>
        </w:rPr>
        <w:t>′</w:t>
      </w:r>
    </w:p>
    <w:p w:rsidR="003276F7" w:rsidRPr="000972D8" w:rsidRDefault="003276F7"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解得：</w:t>
      </w:r>
      <w:r w:rsidRPr="000972D8">
        <w:rPr>
          <w:rFonts w:ascii="Times New Roman" w:hAnsi="Times New Roman" w:cs="Times New Roman"/>
          <w:color w:val="FF0000"/>
          <w:position w:val="-12"/>
          <w:szCs w:val="21"/>
        </w:rPr>
        <w:object w:dxaOrig="2480" w:dyaOrig="400">
          <v:shape id="_x0000_i1067" type="#_x0000_t75" style="width:123.75pt;height:20.25pt" o:ole="">
            <v:imagedata r:id="rId136" o:title=""/>
          </v:shape>
          <o:OLEObject Type="Embed" ProgID="Equation.DSMT4" ShapeID="_x0000_i1067" DrawAspect="Content" ObjectID="_1540128764" r:id="rId137"/>
        </w:object>
      </w:r>
    </w:p>
    <w:p w:rsidR="00407943" w:rsidRDefault="00407943" w:rsidP="000972D8">
      <w:pPr>
        <w:spacing w:line="276" w:lineRule="auto"/>
        <w:jc w:val="left"/>
        <w:rPr>
          <w:rFonts w:ascii="Times New Roman" w:hAnsi="Times New Roman" w:cs="Times New Roman"/>
          <w:szCs w:val="21"/>
        </w:rPr>
      </w:pPr>
    </w:p>
    <w:p w:rsidR="006D5226" w:rsidRDefault="006D5226" w:rsidP="000972D8">
      <w:pPr>
        <w:spacing w:line="276" w:lineRule="auto"/>
        <w:jc w:val="left"/>
        <w:rPr>
          <w:rFonts w:ascii="Times New Roman" w:hAnsi="Times New Roman" w:cs="Times New Roman"/>
          <w:szCs w:val="21"/>
        </w:rPr>
      </w:pPr>
    </w:p>
    <w:p w:rsidR="006D5226" w:rsidRDefault="006D5226" w:rsidP="000972D8">
      <w:pPr>
        <w:spacing w:line="276" w:lineRule="auto"/>
        <w:jc w:val="left"/>
        <w:rPr>
          <w:rFonts w:ascii="Times New Roman" w:hAnsi="Times New Roman" w:cs="Times New Roman"/>
          <w:szCs w:val="21"/>
        </w:rPr>
      </w:pPr>
    </w:p>
    <w:p w:rsidR="006D5226" w:rsidRDefault="006D5226" w:rsidP="000972D8">
      <w:pPr>
        <w:spacing w:line="276" w:lineRule="auto"/>
        <w:jc w:val="left"/>
        <w:rPr>
          <w:rFonts w:ascii="Times New Roman" w:hAnsi="Times New Roman" w:cs="Times New Roman"/>
          <w:szCs w:val="21"/>
        </w:rPr>
      </w:pPr>
    </w:p>
    <w:p w:rsidR="00AE704E" w:rsidRPr="000972D8" w:rsidRDefault="00751157" w:rsidP="000972D8">
      <w:pPr>
        <w:spacing w:line="276" w:lineRule="auto"/>
        <w:jc w:val="left"/>
        <w:rPr>
          <w:rFonts w:ascii="Times New Roman" w:hAnsi="Times New Roman" w:cs="Times New Roman"/>
          <w:szCs w:val="21"/>
        </w:rPr>
      </w:pPr>
      <w:r w:rsidRPr="000972D8">
        <w:rPr>
          <w:rFonts w:ascii="Times New Roman" w:hAnsi="Times New Roman" w:cs="Times New Roman"/>
          <w:noProof/>
          <w:szCs w:val="21"/>
        </w:rPr>
        <w:drawing>
          <wp:anchor distT="0" distB="0" distL="114300" distR="114300" simplePos="0" relativeHeight="251648512" behindDoc="1" locked="0" layoutInCell="1" allowOverlap="1">
            <wp:simplePos x="0" y="0"/>
            <wp:positionH relativeFrom="column">
              <wp:posOffset>3752850</wp:posOffset>
            </wp:positionH>
            <wp:positionV relativeFrom="paragraph">
              <wp:posOffset>567690</wp:posOffset>
            </wp:positionV>
            <wp:extent cx="1447800" cy="1040765"/>
            <wp:effectExtent l="0" t="0" r="0" b="0"/>
            <wp:wrapTight wrapText="bothSides">
              <wp:wrapPolygon edited="0">
                <wp:start x="0" y="0"/>
                <wp:lineTo x="0" y="21350"/>
                <wp:lineTo x="21316" y="21350"/>
                <wp:lineTo x="21316" y="0"/>
                <wp:lineTo x="0" y="0"/>
              </wp:wrapPolygon>
            </wp:wrapTight>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47800" cy="1040765"/>
                    </a:xfrm>
                    <a:prstGeom prst="rect">
                      <a:avLst/>
                    </a:prstGeom>
                    <a:noFill/>
                  </pic:spPr>
                </pic:pic>
              </a:graphicData>
            </a:graphic>
          </wp:anchor>
        </w:drawing>
      </w:r>
      <w:r w:rsidR="006D5226">
        <w:rPr>
          <w:rFonts w:ascii="Times New Roman" w:hAnsi="Times New Roman" w:cs="Times New Roman" w:hint="eastAsia"/>
          <w:szCs w:val="21"/>
        </w:rPr>
        <w:t>8</w:t>
      </w:r>
      <w:r w:rsidR="00F23C35" w:rsidRPr="000972D8">
        <w:rPr>
          <w:rFonts w:ascii="Times New Roman" w:hAnsi="Times New Roman" w:cs="Times New Roman"/>
          <w:szCs w:val="21"/>
        </w:rPr>
        <w:t>、</w:t>
      </w:r>
      <w:r w:rsidR="00AE704E" w:rsidRPr="000972D8">
        <w:rPr>
          <w:rFonts w:ascii="Times New Roman" w:hAnsi="Times New Roman" w:cs="Times New Roman"/>
          <w:szCs w:val="21"/>
        </w:rPr>
        <w:t>如图，</w:t>
      </w:r>
      <w:r w:rsidR="00AE704E" w:rsidRPr="000972D8">
        <w:rPr>
          <w:rFonts w:ascii="Times New Roman" w:hAnsi="Times New Roman" w:cs="Times New Roman"/>
          <w:i/>
          <w:szCs w:val="21"/>
        </w:rPr>
        <w:t>AB</w:t>
      </w:r>
      <w:r w:rsidR="00AE704E" w:rsidRPr="000972D8">
        <w:rPr>
          <w:rFonts w:ascii="Times New Roman" w:hAnsi="Times New Roman" w:cs="Times New Roman"/>
          <w:szCs w:val="21"/>
        </w:rPr>
        <w:t>是一个倾角为</w:t>
      </w:r>
      <w:r w:rsidR="00AE704E" w:rsidRPr="002148B0">
        <w:rPr>
          <w:rFonts w:ascii="Times New Roman" w:hAnsi="Times New Roman" w:cs="Times New Roman"/>
          <w:i/>
          <w:szCs w:val="21"/>
        </w:rPr>
        <w:t>θ</w:t>
      </w:r>
      <w:r w:rsidR="00AE704E" w:rsidRPr="000972D8">
        <w:rPr>
          <w:rFonts w:ascii="Times New Roman" w:hAnsi="Times New Roman" w:cs="Times New Roman"/>
          <w:szCs w:val="21"/>
        </w:rPr>
        <w:t>的输送带，</w:t>
      </w:r>
      <w:r w:rsidR="00AE704E" w:rsidRPr="000972D8">
        <w:rPr>
          <w:rFonts w:ascii="Times New Roman" w:hAnsi="Times New Roman" w:cs="Times New Roman"/>
          <w:i/>
          <w:szCs w:val="21"/>
        </w:rPr>
        <w:t>P</w:t>
      </w:r>
      <w:r w:rsidR="00AE704E" w:rsidRPr="000972D8">
        <w:rPr>
          <w:rFonts w:ascii="Times New Roman" w:hAnsi="Times New Roman" w:cs="Times New Roman"/>
          <w:szCs w:val="21"/>
        </w:rPr>
        <w:t>处为原料输入口，为避免粉尘飞扬，在</w:t>
      </w:r>
      <w:r w:rsidR="00AE704E" w:rsidRPr="000972D8">
        <w:rPr>
          <w:rFonts w:ascii="Times New Roman" w:hAnsi="Times New Roman" w:cs="Times New Roman"/>
          <w:i/>
          <w:szCs w:val="21"/>
        </w:rPr>
        <w:t>P</w:t>
      </w:r>
      <w:r w:rsidR="00AE704E" w:rsidRPr="000972D8">
        <w:rPr>
          <w:rFonts w:ascii="Times New Roman" w:hAnsi="Times New Roman" w:cs="Times New Roman"/>
          <w:szCs w:val="21"/>
        </w:rPr>
        <w:t>与</w:t>
      </w:r>
      <w:r w:rsidR="00AE704E" w:rsidRPr="000972D8">
        <w:rPr>
          <w:rFonts w:ascii="Times New Roman" w:hAnsi="Times New Roman" w:cs="Times New Roman"/>
          <w:i/>
          <w:szCs w:val="21"/>
        </w:rPr>
        <w:t>AB</w:t>
      </w:r>
      <w:r w:rsidR="00AE704E" w:rsidRPr="000972D8">
        <w:rPr>
          <w:rFonts w:ascii="Times New Roman" w:hAnsi="Times New Roman" w:cs="Times New Roman"/>
          <w:szCs w:val="21"/>
        </w:rPr>
        <w:t>输送带间建立一管道</w:t>
      </w:r>
      <w:r w:rsidR="000972D8" w:rsidRPr="000972D8">
        <w:rPr>
          <w:rFonts w:ascii="Times New Roman" w:hAnsi="Times New Roman" w:cs="Times New Roman"/>
          <w:szCs w:val="21"/>
        </w:rPr>
        <w:t>（</w:t>
      </w:r>
      <w:r w:rsidR="00AE704E" w:rsidRPr="000972D8">
        <w:rPr>
          <w:rFonts w:ascii="Times New Roman" w:hAnsi="Times New Roman" w:cs="Times New Roman"/>
          <w:szCs w:val="21"/>
        </w:rPr>
        <w:t>假设其光滑</w:t>
      </w:r>
      <w:r w:rsidR="000972D8" w:rsidRPr="000972D8">
        <w:rPr>
          <w:rFonts w:ascii="Times New Roman" w:hAnsi="Times New Roman" w:cs="Times New Roman"/>
          <w:szCs w:val="21"/>
        </w:rPr>
        <w:t>）</w:t>
      </w:r>
      <w:r w:rsidR="00AE704E" w:rsidRPr="000972D8">
        <w:rPr>
          <w:rFonts w:ascii="Times New Roman" w:hAnsi="Times New Roman" w:cs="Times New Roman"/>
          <w:szCs w:val="21"/>
        </w:rPr>
        <w:t>，使原料从</w:t>
      </w:r>
      <w:r w:rsidR="00AE704E" w:rsidRPr="000972D8">
        <w:rPr>
          <w:rFonts w:ascii="Times New Roman" w:hAnsi="Times New Roman" w:cs="Times New Roman"/>
          <w:i/>
          <w:szCs w:val="21"/>
        </w:rPr>
        <w:t>P</w:t>
      </w:r>
      <w:r w:rsidR="00AE704E" w:rsidRPr="000972D8">
        <w:rPr>
          <w:rFonts w:ascii="Times New Roman" w:hAnsi="Times New Roman" w:cs="Times New Roman"/>
          <w:szCs w:val="21"/>
        </w:rPr>
        <w:t>处以最短的时间到达输送带上，则管道与竖直方向的夹角应为多大？</w:t>
      </w:r>
    </w:p>
    <w:p w:rsidR="00780ED3" w:rsidRPr="000972D8" w:rsidRDefault="00780ED3" w:rsidP="000972D8">
      <w:pPr>
        <w:spacing w:line="276" w:lineRule="auto"/>
        <w:rPr>
          <w:rFonts w:ascii="Times New Roman" w:eastAsiaTheme="majorEastAsia" w:hAnsi="Times New Roman" w:cs="Times New Roman"/>
          <w:color w:val="FF0000"/>
          <w:szCs w:val="21"/>
        </w:rPr>
      </w:pPr>
    </w:p>
    <w:p w:rsidR="00780ED3" w:rsidRDefault="00780ED3" w:rsidP="000972D8">
      <w:pPr>
        <w:spacing w:line="276" w:lineRule="auto"/>
        <w:rPr>
          <w:rFonts w:ascii="Times New Roman" w:eastAsiaTheme="majorEastAsia" w:hAnsi="Times New Roman" w:cs="Times New Roman"/>
          <w:color w:val="FF0000"/>
          <w:szCs w:val="21"/>
        </w:rPr>
      </w:pPr>
    </w:p>
    <w:p w:rsidR="006D5226" w:rsidRPr="000972D8" w:rsidRDefault="006D5226" w:rsidP="000972D8">
      <w:pPr>
        <w:spacing w:line="276" w:lineRule="auto"/>
        <w:rPr>
          <w:rFonts w:ascii="Times New Roman" w:eastAsiaTheme="majorEastAsia" w:hAnsi="Times New Roman" w:cs="Times New Roman"/>
          <w:color w:val="FF0000"/>
          <w:szCs w:val="21"/>
        </w:rPr>
      </w:pPr>
    </w:p>
    <w:p w:rsidR="00AE704E" w:rsidRPr="000972D8" w:rsidRDefault="00AE704E" w:rsidP="000972D8">
      <w:pPr>
        <w:spacing w:line="276" w:lineRule="auto"/>
        <w:rPr>
          <w:rFonts w:ascii="Times New Roman" w:eastAsiaTheme="majorEastAsia" w:hAnsi="Times New Roman" w:cs="Times New Roman"/>
          <w:color w:val="FF0000"/>
          <w:szCs w:val="21"/>
        </w:rPr>
      </w:pPr>
      <w:r w:rsidRPr="000972D8">
        <w:rPr>
          <w:rFonts w:ascii="Times New Roman" w:eastAsiaTheme="majorEastAsia" w:hAnsi="Times New Roman" w:cs="Times New Roman"/>
          <w:color w:val="FF0000"/>
          <w:szCs w:val="21"/>
        </w:rPr>
        <w:t>【难度】</w:t>
      </w:r>
      <w:r w:rsidRPr="000972D8">
        <w:rPr>
          <w:rFonts w:ascii="Times New Roman" w:eastAsiaTheme="majorEastAsia" w:hAnsi="Times New Roman" w:cs="Times New Roman"/>
          <w:color w:val="FF0000"/>
          <w:szCs w:val="21"/>
        </w:rPr>
        <w:t>★★</w:t>
      </w:r>
      <w:r w:rsidR="00751157" w:rsidRPr="000972D8">
        <w:rPr>
          <w:rFonts w:ascii="Times New Roman" w:eastAsia="宋体" w:hAnsi="Times New Roman" w:cs="Times New Roman"/>
          <w:color w:val="FF0000"/>
          <w:szCs w:val="21"/>
        </w:rPr>
        <w:t>★</w:t>
      </w:r>
    </w:p>
    <w:p w:rsidR="00AE704E" w:rsidRPr="000972D8" w:rsidRDefault="00AE704E" w:rsidP="000972D8">
      <w:pPr>
        <w:spacing w:line="276" w:lineRule="auto"/>
        <w:jc w:val="left"/>
        <w:rPr>
          <w:rFonts w:ascii="Times New Roman" w:hAnsi="Times New Roman" w:cs="Times New Roman"/>
          <w:color w:val="FF0000"/>
          <w:szCs w:val="21"/>
        </w:rPr>
      </w:pPr>
      <w:r w:rsidRPr="000972D8">
        <w:rPr>
          <w:rFonts w:ascii="Times New Roman" w:eastAsiaTheme="majorEastAsia" w:hAnsi="Times New Roman" w:cs="Times New Roman"/>
          <w:color w:val="FF0000"/>
          <w:szCs w:val="21"/>
        </w:rPr>
        <w:t>【答案】</w:t>
      </w:r>
      <w:r w:rsidR="00780ED3" w:rsidRPr="002148B0">
        <w:rPr>
          <w:rFonts w:ascii="Times New Roman" w:hAnsi="Times New Roman" w:cs="Times New Roman"/>
          <w:i/>
          <w:color w:val="FF0000"/>
          <w:szCs w:val="21"/>
        </w:rPr>
        <w:t>θ</w:t>
      </w:r>
      <w:r w:rsidR="00780ED3" w:rsidRPr="000972D8">
        <w:rPr>
          <w:rFonts w:ascii="Times New Roman" w:hAnsi="Times New Roman" w:cs="Times New Roman"/>
          <w:color w:val="FF0000"/>
          <w:szCs w:val="21"/>
        </w:rPr>
        <w:t>/2</w:t>
      </w:r>
    </w:p>
    <w:p w:rsidR="00AE704E" w:rsidRPr="000972D8" w:rsidRDefault="00AE704E" w:rsidP="000972D8">
      <w:pPr>
        <w:spacing w:line="276" w:lineRule="auto"/>
        <w:jc w:val="left"/>
        <w:rPr>
          <w:rFonts w:ascii="Times New Roman" w:hAnsi="Times New Roman" w:cs="Times New Roman"/>
          <w:color w:val="FF0000"/>
          <w:szCs w:val="21"/>
        </w:rPr>
      </w:pPr>
      <w:r w:rsidRPr="000972D8">
        <w:rPr>
          <w:rFonts w:ascii="Times New Roman" w:hAnsi="Times New Roman" w:cs="Times New Roman"/>
          <w:color w:val="FF0000"/>
          <w:szCs w:val="21"/>
        </w:rPr>
        <w:t>【解析】借助</w:t>
      </w:r>
      <w:r w:rsidRPr="000972D8">
        <w:rPr>
          <w:rFonts w:ascii="Times New Roman" w:hAnsi="Times New Roman" w:cs="Times New Roman"/>
          <w:color w:val="FF0000"/>
          <w:szCs w:val="21"/>
        </w:rPr>
        <w:t>“</w:t>
      </w:r>
      <w:r w:rsidRPr="000972D8">
        <w:rPr>
          <w:rFonts w:ascii="Times New Roman" w:hAnsi="Times New Roman" w:cs="Times New Roman"/>
          <w:color w:val="FF0000"/>
          <w:szCs w:val="21"/>
        </w:rPr>
        <w:t>等时圆</w:t>
      </w:r>
      <w:r w:rsidRPr="000972D8">
        <w:rPr>
          <w:rFonts w:ascii="Times New Roman" w:hAnsi="Times New Roman" w:cs="Times New Roman"/>
          <w:color w:val="FF0000"/>
          <w:szCs w:val="21"/>
        </w:rPr>
        <w:t>”</w:t>
      </w:r>
      <w:r w:rsidRPr="000972D8">
        <w:rPr>
          <w:rFonts w:ascii="Times New Roman" w:hAnsi="Times New Roman" w:cs="Times New Roman"/>
          <w:color w:val="FF0000"/>
          <w:szCs w:val="21"/>
        </w:rPr>
        <w:t>理论，可以以过</w:t>
      </w:r>
      <w:r w:rsidRPr="000972D8">
        <w:rPr>
          <w:rFonts w:ascii="Times New Roman" w:hAnsi="Times New Roman" w:cs="Times New Roman"/>
          <w:i/>
          <w:color w:val="FF0000"/>
          <w:szCs w:val="21"/>
        </w:rPr>
        <w:t>P</w:t>
      </w:r>
      <w:r w:rsidRPr="000972D8">
        <w:rPr>
          <w:rFonts w:ascii="Times New Roman" w:hAnsi="Times New Roman" w:cs="Times New Roman"/>
          <w:color w:val="FF0000"/>
          <w:szCs w:val="21"/>
        </w:rPr>
        <w:t>点的竖直线为半径作圆，要求该圆与输送带</w:t>
      </w:r>
      <w:r w:rsidRPr="000972D8">
        <w:rPr>
          <w:rFonts w:ascii="Times New Roman" w:hAnsi="Times New Roman" w:cs="Times New Roman"/>
          <w:i/>
          <w:color w:val="FF0000"/>
          <w:szCs w:val="21"/>
        </w:rPr>
        <w:t>AB</w:t>
      </w:r>
      <w:r w:rsidRPr="000972D8">
        <w:rPr>
          <w:rFonts w:ascii="Times New Roman" w:hAnsi="Times New Roman" w:cs="Times New Roman"/>
          <w:color w:val="FF0000"/>
          <w:szCs w:val="21"/>
        </w:rPr>
        <w:t>相切，如图所示，</w:t>
      </w:r>
      <w:r w:rsidRPr="000972D8">
        <w:rPr>
          <w:rFonts w:ascii="Times New Roman" w:hAnsi="Times New Roman" w:cs="Times New Roman"/>
          <w:i/>
          <w:color w:val="FF0000"/>
          <w:szCs w:val="21"/>
        </w:rPr>
        <w:t>C</w:t>
      </w:r>
      <w:r w:rsidRPr="000972D8">
        <w:rPr>
          <w:rFonts w:ascii="Times New Roman" w:hAnsi="Times New Roman" w:cs="Times New Roman"/>
          <w:color w:val="FF0000"/>
          <w:szCs w:val="21"/>
        </w:rPr>
        <w:t>为切点，</w:t>
      </w:r>
      <w:r w:rsidRPr="000972D8">
        <w:rPr>
          <w:rFonts w:ascii="Times New Roman" w:hAnsi="Times New Roman" w:cs="Times New Roman"/>
          <w:i/>
          <w:color w:val="FF0000"/>
          <w:szCs w:val="21"/>
        </w:rPr>
        <w:t>O</w:t>
      </w:r>
      <w:r w:rsidRPr="000972D8">
        <w:rPr>
          <w:rFonts w:ascii="Times New Roman" w:hAnsi="Times New Roman" w:cs="Times New Roman"/>
          <w:color w:val="FF0000"/>
          <w:szCs w:val="21"/>
        </w:rPr>
        <w:t>为圆心．显然，沿着</w:t>
      </w:r>
      <w:r w:rsidRPr="000972D8">
        <w:rPr>
          <w:rFonts w:ascii="Times New Roman" w:hAnsi="Times New Roman" w:cs="Times New Roman"/>
          <w:i/>
          <w:color w:val="FF0000"/>
          <w:szCs w:val="21"/>
        </w:rPr>
        <w:t>PC</w:t>
      </w:r>
      <w:r w:rsidRPr="000972D8">
        <w:rPr>
          <w:rFonts w:ascii="Times New Roman" w:hAnsi="Times New Roman" w:cs="Times New Roman"/>
          <w:color w:val="FF0000"/>
          <w:szCs w:val="21"/>
        </w:rPr>
        <w:t>弦建立管道，原料从</w:t>
      </w:r>
      <w:r w:rsidRPr="000972D8">
        <w:rPr>
          <w:rFonts w:ascii="Times New Roman" w:hAnsi="Times New Roman" w:cs="Times New Roman"/>
          <w:i/>
          <w:color w:val="FF0000"/>
          <w:szCs w:val="21"/>
        </w:rPr>
        <w:t>P</w:t>
      </w:r>
      <w:r w:rsidRPr="000972D8">
        <w:rPr>
          <w:rFonts w:ascii="Times New Roman" w:hAnsi="Times New Roman" w:cs="Times New Roman"/>
          <w:color w:val="FF0000"/>
          <w:szCs w:val="21"/>
        </w:rPr>
        <w:t>处到达</w:t>
      </w:r>
      <w:r w:rsidRPr="000972D8">
        <w:rPr>
          <w:rFonts w:ascii="Times New Roman" w:hAnsi="Times New Roman" w:cs="Times New Roman"/>
          <w:i/>
          <w:color w:val="FF0000"/>
          <w:szCs w:val="21"/>
        </w:rPr>
        <w:t>C</w:t>
      </w:r>
      <w:r w:rsidRPr="000972D8">
        <w:rPr>
          <w:rFonts w:ascii="Times New Roman" w:hAnsi="Times New Roman" w:cs="Times New Roman"/>
          <w:color w:val="FF0000"/>
          <w:szCs w:val="21"/>
        </w:rPr>
        <w:t>点处的时间与沿其他弦到达</w:t>
      </w:r>
      <w:r w:rsidRPr="000972D8">
        <w:rPr>
          <w:rFonts w:ascii="Times New Roman" w:hAnsi="Times New Roman" w:cs="Times New Roman"/>
          <w:color w:val="FF0000"/>
          <w:szCs w:val="21"/>
        </w:rPr>
        <w:t>“</w:t>
      </w:r>
      <w:r w:rsidRPr="000972D8">
        <w:rPr>
          <w:rFonts w:ascii="Times New Roman" w:hAnsi="Times New Roman" w:cs="Times New Roman"/>
          <w:color w:val="FF0000"/>
          <w:szCs w:val="21"/>
        </w:rPr>
        <w:t>等时圆</w:t>
      </w:r>
      <w:r w:rsidRPr="000972D8">
        <w:rPr>
          <w:rFonts w:ascii="Times New Roman" w:hAnsi="Times New Roman" w:cs="Times New Roman"/>
          <w:color w:val="FF0000"/>
          <w:szCs w:val="21"/>
        </w:rPr>
        <w:t>”</w:t>
      </w:r>
      <w:r w:rsidRPr="000972D8">
        <w:rPr>
          <w:rFonts w:ascii="Times New Roman" w:hAnsi="Times New Roman" w:cs="Times New Roman"/>
          <w:color w:val="FF0000"/>
          <w:szCs w:val="21"/>
        </w:rPr>
        <w:t>的圆周上所用时间相等．因而，要使原料从</w:t>
      </w:r>
      <w:r w:rsidRPr="000972D8">
        <w:rPr>
          <w:rFonts w:ascii="Times New Roman" w:hAnsi="Times New Roman" w:cs="Times New Roman"/>
          <w:i/>
          <w:color w:val="FF0000"/>
          <w:szCs w:val="21"/>
        </w:rPr>
        <w:t>P</w:t>
      </w:r>
      <w:r w:rsidRPr="000972D8">
        <w:rPr>
          <w:rFonts w:ascii="Times New Roman" w:hAnsi="Times New Roman" w:cs="Times New Roman"/>
          <w:color w:val="FF0000"/>
          <w:szCs w:val="21"/>
        </w:rPr>
        <w:t>处到达输送带上所用时间最短，需沿着</w:t>
      </w:r>
      <w:r w:rsidRPr="000972D8">
        <w:rPr>
          <w:rFonts w:ascii="Times New Roman" w:hAnsi="Times New Roman" w:cs="Times New Roman"/>
          <w:i/>
          <w:color w:val="FF0000"/>
          <w:szCs w:val="21"/>
        </w:rPr>
        <w:t>PC</w:t>
      </w:r>
      <w:r w:rsidRPr="000972D8">
        <w:rPr>
          <w:rFonts w:ascii="Times New Roman" w:hAnsi="Times New Roman" w:cs="Times New Roman"/>
          <w:color w:val="FF0000"/>
          <w:szCs w:val="21"/>
        </w:rPr>
        <w:t>弦建立管道．由几何关系可得：</w:t>
      </w:r>
      <w:r w:rsidRPr="000972D8">
        <w:rPr>
          <w:rFonts w:ascii="Times New Roman" w:hAnsi="Times New Roman" w:cs="Times New Roman"/>
          <w:i/>
          <w:color w:val="FF0000"/>
          <w:szCs w:val="21"/>
        </w:rPr>
        <w:t>PC</w:t>
      </w:r>
      <w:r w:rsidRPr="000972D8">
        <w:rPr>
          <w:rFonts w:ascii="Times New Roman" w:hAnsi="Times New Roman" w:cs="Times New Roman"/>
          <w:color w:val="FF0000"/>
          <w:szCs w:val="21"/>
        </w:rPr>
        <w:t>与竖直方向间的夹角等于</w:t>
      </w:r>
      <w:r w:rsidRPr="002148B0">
        <w:rPr>
          <w:rFonts w:ascii="Times New Roman" w:hAnsi="Times New Roman" w:cs="Times New Roman"/>
          <w:i/>
          <w:color w:val="FF0000"/>
          <w:szCs w:val="21"/>
        </w:rPr>
        <w:t>θ</w:t>
      </w:r>
      <w:r w:rsidRPr="000972D8">
        <w:rPr>
          <w:rFonts w:ascii="Times New Roman" w:hAnsi="Times New Roman" w:cs="Times New Roman"/>
          <w:color w:val="FF0000"/>
          <w:szCs w:val="21"/>
        </w:rPr>
        <w:t>/2</w:t>
      </w:r>
      <w:r w:rsidRPr="000972D8">
        <w:rPr>
          <w:rFonts w:ascii="Times New Roman" w:hAnsi="Times New Roman" w:cs="Times New Roman"/>
          <w:color w:val="FF0000"/>
          <w:szCs w:val="21"/>
        </w:rPr>
        <w:t>。</w:t>
      </w:r>
    </w:p>
    <w:p w:rsidR="00AE704E" w:rsidRPr="000972D8" w:rsidRDefault="00751157" w:rsidP="000972D8">
      <w:pPr>
        <w:spacing w:line="276" w:lineRule="auto"/>
        <w:jc w:val="left"/>
        <w:rPr>
          <w:rFonts w:ascii="Times New Roman" w:hAnsi="Times New Roman" w:cs="Times New Roman"/>
          <w:szCs w:val="21"/>
        </w:rPr>
      </w:pPr>
      <w:r w:rsidRPr="000972D8">
        <w:rPr>
          <w:rFonts w:ascii="Times New Roman" w:hAnsi="Times New Roman" w:cs="Times New Roman"/>
          <w:noProof/>
          <w:szCs w:val="21"/>
        </w:rPr>
        <w:drawing>
          <wp:anchor distT="0" distB="0" distL="114300" distR="114300" simplePos="0" relativeHeight="251653632" behindDoc="0" locked="0" layoutInCell="1" allowOverlap="1">
            <wp:simplePos x="0" y="0"/>
            <wp:positionH relativeFrom="column">
              <wp:posOffset>3933825</wp:posOffset>
            </wp:positionH>
            <wp:positionV relativeFrom="paragraph">
              <wp:posOffset>208280</wp:posOffset>
            </wp:positionV>
            <wp:extent cx="1609725" cy="1219200"/>
            <wp:effectExtent l="19050" t="0" r="9525" b="0"/>
            <wp:wrapSquare wrapText="bothSides"/>
            <wp:docPr id="46" name="图片 46" descr="3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16.TIF"/>
                    <pic:cNvPicPr>
                      <a:picLocks noChangeAspect="1" noChangeArrowheads="1"/>
                    </pic:cNvPicPr>
                  </pic:nvPicPr>
                  <pic:blipFill>
                    <a:blip r:embed="rId139" r:link="rId1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9725" cy="1219200"/>
                    </a:xfrm>
                    <a:prstGeom prst="rect">
                      <a:avLst/>
                    </a:prstGeom>
                    <a:noFill/>
                    <a:ln>
                      <a:noFill/>
                    </a:ln>
                  </pic:spPr>
                </pic:pic>
              </a:graphicData>
            </a:graphic>
          </wp:anchor>
        </w:drawing>
      </w:r>
    </w:p>
    <w:p w:rsidR="00AE704E" w:rsidRPr="000972D8" w:rsidRDefault="00AE704E" w:rsidP="000972D8">
      <w:pPr>
        <w:spacing w:line="276" w:lineRule="auto"/>
        <w:jc w:val="left"/>
        <w:rPr>
          <w:rFonts w:ascii="Times New Roman" w:hAnsi="Times New Roman" w:cs="Times New Roman"/>
          <w:szCs w:val="21"/>
        </w:rPr>
      </w:pPr>
    </w:p>
    <w:p w:rsidR="00AE704E" w:rsidRPr="000972D8" w:rsidRDefault="00AE704E" w:rsidP="000972D8">
      <w:pPr>
        <w:spacing w:line="276" w:lineRule="auto"/>
        <w:jc w:val="left"/>
        <w:rPr>
          <w:rFonts w:ascii="Times New Roman" w:hAnsi="Times New Roman" w:cs="Times New Roman"/>
          <w:szCs w:val="21"/>
        </w:rPr>
      </w:pPr>
    </w:p>
    <w:p w:rsidR="00AE704E" w:rsidRDefault="00AE704E" w:rsidP="000972D8">
      <w:pPr>
        <w:spacing w:line="276" w:lineRule="auto"/>
        <w:jc w:val="left"/>
        <w:rPr>
          <w:rFonts w:ascii="Times New Roman" w:hAnsi="Times New Roman" w:cs="Times New Roman"/>
          <w:szCs w:val="21"/>
        </w:rPr>
      </w:pPr>
    </w:p>
    <w:p w:rsidR="006D5226" w:rsidRDefault="006D5226" w:rsidP="000972D8">
      <w:pPr>
        <w:spacing w:line="276" w:lineRule="auto"/>
        <w:jc w:val="left"/>
        <w:rPr>
          <w:rFonts w:ascii="Times New Roman" w:hAnsi="Times New Roman" w:cs="Times New Roman"/>
          <w:szCs w:val="21"/>
        </w:rPr>
      </w:pPr>
    </w:p>
    <w:p w:rsidR="006D5226" w:rsidRDefault="006D5226" w:rsidP="000972D8">
      <w:pPr>
        <w:spacing w:line="276" w:lineRule="auto"/>
        <w:jc w:val="left"/>
        <w:rPr>
          <w:rFonts w:ascii="Times New Roman" w:hAnsi="Times New Roman" w:cs="Times New Roman"/>
          <w:szCs w:val="21"/>
        </w:rPr>
      </w:pPr>
    </w:p>
    <w:p w:rsidR="006D5226" w:rsidRPr="000972D8" w:rsidRDefault="006D5226" w:rsidP="000972D8">
      <w:pPr>
        <w:spacing w:line="276" w:lineRule="auto"/>
        <w:jc w:val="left"/>
        <w:rPr>
          <w:rFonts w:ascii="Times New Roman" w:hAnsi="Times New Roman" w:cs="Times New Roman"/>
          <w:szCs w:val="21"/>
        </w:rPr>
      </w:pPr>
    </w:p>
    <w:p w:rsidR="00407943" w:rsidRPr="00407943" w:rsidRDefault="00407943" w:rsidP="00C916D5">
      <w:pPr>
        <w:spacing w:line="276" w:lineRule="auto"/>
        <w:jc w:val="left"/>
        <w:rPr>
          <w:rFonts w:ascii="Times New Roman" w:hAnsi="Times New Roman" w:cs="Times New Roman"/>
          <w:szCs w:val="21"/>
        </w:rPr>
      </w:pPr>
    </w:p>
    <w:p w:rsidR="00AF59D9" w:rsidRPr="00C916D5" w:rsidRDefault="00AF59D9" w:rsidP="00C916D5">
      <w:pPr>
        <w:spacing w:line="276" w:lineRule="auto"/>
        <w:jc w:val="left"/>
        <w:rPr>
          <w:rFonts w:ascii="Times New Roman" w:hAnsi="Times New Roman" w:cs="Times New Roman"/>
          <w:szCs w:val="21"/>
        </w:rPr>
      </w:pPr>
    </w:p>
    <w:sectPr w:rsidR="00AF59D9" w:rsidRPr="00C916D5" w:rsidSect="008B2811">
      <w:headerReference w:type="default" r:id="rId141"/>
      <w:footerReference w:type="default" r:id="rId142"/>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A47" w:rsidRDefault="00AF6A47" w:rsidP="00AA5D1F">
      <w:r>
        <w:separator/>
      </w:r>
    </w:p>
  </w:endnote>
  <w:endnote w:type="continuationSeparator" w:id="1">
    <w:p w:rsidR="00AF6A47" w:rsidRDefault="00AF6A47" w:rsidP="00AA5D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FE2B36" w:rsidRDefault="00C53768">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FE2B36" w:rsidRPr="009673E9" w:rsidRDefault="00FE2B36" w:rsidP="00481651">
                        <w:pPr>
                          <w:rPr>
                            <w:rFonts w:ascii="黑体" w:eastAsia="黑体" w:hAnsi="黑体"/>
                          </w:rPr>
                        </w:pPr>
                        <w:r>
                          <w:rPr>
                            <w:rFonts w:ascii="黑体" w:eastAsia="黑体" w:hAnsi="黑体"/>
                          </w:rPr>
                          <w:t>期末复习（</w:t>
                        </w:r>
                        <w:r>
                          <w:rPr>
                            <w:rFonts w:ascii="黑体" w:eastAsia="黑体" w:hAnsi="黑体" w:hint="eastAsia"/>
                          </w:rPr>
                          <w:t>二</w:t>
                        </w:r>
                        <w:r>
                          <w:rPr>
                            <w:rFonts w:ascii="黑体" w:eastAsia="黑体" w:hAnsi="黑体"/>
                          </w:rPr>
                          <w:t>）</w:t>
                        </w:r>
                        <w:r>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FE2B36" w:rsidRPr="009673E9" w:rsidRDefault="00FE2B36"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FE2B36">
              <w:rPr>
                <w:b/>
                <w:bCs/>
              </w:rPr>
              <w:instrText>PAGE</w:instrText>
            </w:r>
            <w:r>
              <w:rPr>
                <w:b/>
                <w:bCs/>
                <w:sz w:val="24"/>
                <w:szCs w:val="24"/>
              </w:rPr>
              <w:fldChar w:fldCharType="separate"/>
            </w:r>
            <w:r w:rsidR="00C65762">
              <w:rPr>
                <w:b/>
                <w:bCs/>
                <w:noProof/>
              </w:rPr>
              <w:t>17</w:t>
            </w:r>
            <w:r>
              <w:rPr>
                <w:b/>
                <w:bCs/>
                <w:sz w:val="24"/>
                <w:szCs w:val="24"/>
              </w:rPr>
              <w:fldChar w:fldCharType="end"/>
            </w:r>
            <w:r w:rsidR="00FE2B36">
              <w:rPr>
                <w:lang w:val="zh-CN"/>
              </w:rPr>
              <w:t xml:space="preserve"> / </w:t>
            </w:r>
            <w:r>
              <w:rPr>
                <w:b/>
                <w:bCs/>
                <w:sz w:val="24"/>
                <w:szCs w:val="24"/>
              </w:rPr>
              <w:fldChar w:fldCharType="begin"/>
            </w:r>
            <w:r w:rsidR="00FE2B36">
              <w:rPr>
                <w:b/>
                <w:bCs/>
              </w:rPr>
              <w:instrText>NUMPAGES</w:instrText>
            </w:r>
            <w:r>
              <w:rPr>
                <w:b/>
                <w:bCs/>
                <w:sz w:val="24"/>
                <w:szCs w:val="24"/>
              </w:rPr>
              <w:fldChar w:fldCharType="separate"/>
            </w:r>
            <w:r w:rsidR="00C65762">
              <w:rPr>
                <w:b/>
                <w:bCs/>
                <w:noProof/>
              </w:rPr>
              <w:t>17</w:t>
            </w:r>
            <w:r>
              <w:rPr>
                <w:b/>
                <w:bCs/>
                <w:sz w:val="24"/>
                <w:szCs w:val="24"/>
              </w:rPr>
              <w:fldChar w:fldCharType="end"/>
            </w:r>
          </w:p>
        </w:sdtContent>
      </w:sdt>
    </w:sdtContent>
  </w:sdt>
  <w:p w:rsidR="00FE2B36" w:rsidRPr="00906B73" w:rsidRDefault="00FE2B36"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A47" w:rsidRDefault="00AF6A47" w:rsidP="00AA5D1F">
      <w:r>
        <w:separator/>
      </w:r>
    </w:p>
  </w:footnote>
  <w:footnote w:type="continuationSeparator" w:id="1">
    <w:p w:rsidR="00AF6A47" w:rsidRDefault="00AF6A47"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B36" w:rsidRPr="00691353" w:rsidRDefault="00FE2B36"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C53768" w:rsidRPr="00C53768">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FE2B36" w:rsidRPr="009673E9" w:rsidRDefault="00FE2B36"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C53768" w:rsidRPr="00C53768">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57C07E5"/>
    <w:multiLevelType w:val="hybridMultilevel"/>
    <w:tmpl w:val="10887C30"/>
    <w:lvl w:ilvl="0" w:tplc="1D243D5A">
      <w:start w:val="1"/>
      <w:numFmt w:val="decimal"/>
      <w:lvlText w:val="（%1）"/>
      <w:lvlJc w:val="left"/>
      <w:pPr>
        <w:ind w:left="720" w:hanging="720"/>
      </w:pPr>
      <w:rPr>
        <w:rFonts w:asciiTheme="minorHAnsi" w:eastAsiaTheme="minorEastAsia" w:hAnsiTheme="minorHAnsi" w:cs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1B4DDC"/>
    <w:multiLevelType w:val="hybridMultilevel"/>
    <w:tmpl w:val="B9B84E0C"/>
    <w:lvl w:ilvl="0" w:tplc="14D0D700">
      <w:start w:val="1"/>
      <w:numFmt w:val="japaneseCounting"/>
      <w:lvlText w:val="%1、"/>
      <w:lvlJc w:val="left"/>
      <w:pPr>
        <w:tabs>
          <w:tab w:val="num" w:pos="1132"/>
        </w:tabs>
        <w:ind w:left="1132" w:hanging="720"/>
      </w:pPr>
      <w:rPr>
        <w:rFonts w:cs="Times New Roman" w:hint="eastAsia"/>
      </w:rPr>
    </w:lvl>
    <w:lvl w:ilvl="1" w:tplc="04090019" w:tentative="1">
      <w:start w:val="1"/>
      <w:numFmt w:val="lowerLetter"/>
      <w:lvlText w:val="%2)"/>
      <w:lvlJc w:val="left"/>
      <w:pPr>
        <w:tabs>
          <w:tab w:val="num" w:pos="1252"/>
        </w:tabs>
        <w:ind w:left="1252" w:hanging="420"/>
      </w:pPr>
      <w:rPr>
        <w:rFonts w:cs="Times New Roman"/>
      </w:rPr>
    </w:lvl>
    <w:lvl w:ilvl="2" w:tplc="0409001B" w:tentative="1">
      <w:start w:val="1"/>
      <w:numFmt w:val="lowerRoman"/>
      <w:lvlText w:val="%3."/>
      <w:lvlJc w:val="right"/>
      <w:pPr>
        <w:tabs>
          <w:tab w:val="num" w:pos="1672"/>
        </w:tabs>
        <w:ind w:left="1672" w:hanging="420"/>
      </w:pPr>
      <w:rPr>
        <w:rFonts w:cs="Times New Roman"/>
      </w:rPr>
    </w:lvl>
    <w:lvl w:ilvl="3" w:tplc="0409000F" w:tentative="1">
      <w:start w:val="1"/>
      <w:numFmt w:val="decimal"/>
      <w:lvlText w:val="%4."/>
      <w:lvlJc w:val="left"/>
      <w:pPr>
        <w:tabs>
          <w:tab w:val="num" w:pos="2092"/>
        </w:tabs>
        <w:ind w:left="2092" w:hanging="420"/>
      </w:pPr>
      <w:rPr>
        <w:rFonts w:cs="Times New Roman"/>
      </w:rPr>
    </w:lvl>
    <w:lvl w:ilvl="4" w:tplc="04090019" w:tentative="1">
      <w:start w:val="1"/>
      <w:numFmt w:val="lowerLetter"/>
      <w:lvlText w:val="%5)"/>
      <w:lvlJc w:val="left"/>
      <w:pPr>
        <w:tabs>
          <w:tab w:val="num" w:pos="2512"/>
        </w:tabs>
        <w:ind w:left="2512" w:hanging="420"/>
      </w:pPr>
      <w:rPr>
        <w:rFonts w:cs="Times New Roman"/>
      </w:rPr>
    </w:lvl>
    <w:lvl w:ilvl="5" w:tplc="0409001B" w:tentative="1">
      <w:start w:val="1"/>
      <w:numFmt w:val="lowerRoman"/>
      <w:lvlText w:val="%6."/>
      <w:lvlJc w:val="right"/>
      <w:pPr>
        <w:tabs>
          <w:tab w:val="num" w:pos="2932"/>
        </w:tabs>
        <w:ind w:left="2932" w:hanging="420"/>
      </w:pPr>
      <w:rPr>
        <w:rFonts w:cs="Times New Roman"/>
      </w:rPr>
    </w:lvl>
    <w:lvl w:ilvl="6" w:tplc="0409000F" w:tentative="1">
      <w:start w:val="1"/>
      <w:numFmt w:val="decimal"/>
      <w:lvlText w:val="%7."/>
      <w:lvlJc w:val="left"/>
      <w:pPr>
        <w:tabs>
          <w:tab w:val="num" w:pos="3352"/>
        </w:tabs>
        <w:ind w:left="3352" w:hanging="420"/>
      </w:pPr>
      <w:rPr>
        <w:rFonts w:cs="Times New Roman"/>
      </w:rPr>
    </w:lvl>
    <w:lvl w:ilvl="7" w:tplc="04090019" w:tentative="1">
      <w:start w:val="1"/>
      <w:numFmt w:val="lowerLetter"/>
      <w:lvlText w:val="%8)"/>
      <w:lvlJc w:val="left"/>
      <w:pPr>
        <w:tabs>
          <w:tab w:val="num" w:pos="3772"/>
        </w:tabs>
        <w:ind w:left="3772" w:hanging="420"/>
      </w:pPr>
      <w:rPr>
        <w:rFonts w:cs="Times New Roman"/>
      </w:rPr>
    </w:lvl>
    <w:lvl w:ilvl="8" w:tplc="0409001B" w:tentative="1">
      <w:start w:val="1"/>
      <w:numFmt w:val="lowerRoman"/>
      <w:lvlText w:val="%9."/>
      <w:lvlJc w:val="right"/>
      <w:pPr>
        <w:tabs>
          <w:tab w:val="num" w:pos="4192"/>
        </w:tabs>
        <w:ind w:left="4192" w:hanging="420"/>
      </w:pPr>
      <w:rPr>
        <w:rFonts w:cs="Times New Roman"/>
      </w:rPr>
    </w:lvl>
  </w:abstractNum>
  <w:abstractNum w:abstractNumId="5">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1CD1305D"/>
    <w:multiLevelType w:val="hybridMultilevel"/>
    <w:tmpl w:val="BA6425C0"/>
    <w:lvl w:ilvl="0" w:tplc="FF68C25C">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28BD0D78"/>
    <w:multiLevelType w:val="hybridMultilevel"/>
    <w:tmpl w:val="A18032C4"/>
    <w:lvl w:ilvl="0" w:tplc="110A2D3C">
      <w:start w:val="1"/>
      <w:numFmt w:val="decimal"/>
      <w:lvlText w:val="（%1）"/>
      <w:lvlJc w:val="left"/>
      <w:pPr>
        <w:ind w:left="1003" w:hanging="720"/>
      </w:pPr>
      <w:rPr>
        <w:rFonts w:asciiTheme="minorHAnsi" w:hAnsiTheme="minorHAnsi" w:cstheme="minorHAnsi"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6CB1202"/>
    <w:multiLevelType w:val="hybridMultilevel"/>
    <w:tmpl w:val="1FDA6844"/>
    <w:lvl w:ilvl="0" w:tplc="FF7615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D37ADD"/>
    <w:multiLevelType w:val="hybridMultilevel"/>
    <w:tmpl w:val="D9C05D1C"/>
    <w:lvl w:ilvl="0" w:tplc="B2120352">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1">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70FC4F40"/>
    <w:multiLevelType w:val="hybridMultilevel"/>
    <w:tmpl w:val="5E96F3B2"/>
    <w:lvl w:ilvl="0" w:tplc="338262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4">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5">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5"/>
  </w:num>
  <w:num w:numId="6">
    <w:abstractNumId w:val="5"/>
  </w:num>
  <w:num w:numId="7">
    <w:abstractNumId w:val="0"/>
  </w:num>
  <w:num w:numId="8">
    <w:abstractNumId w:val="2"/>
  </w:num>
  <w:num w:numId="9">
    <w:abstractNumId w:val="1"/>
  </w:num>
  <w:num w:numId="10">
    <w:abstractNumId w:val="9"/>
  </w:num>
  <w:num w:numId="11">
    <w:abstractNumId w:val="4"/>
  </w:num>
  <w:num w:numId="12">
    <w:abstractNumId w:val="10"/>
  </w:num>
  <w:num w:numId="13">
    <w:abstractNumId w:val="6"/>
  </w:num>
  <w:num w:numId="14">
    <w:abstractNumId w:val="7"/>
  </w:num>
  <w:num w:numId="15">
    <w:abstractNumId w:val="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819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20B8"/>
    <w:rsid w:val="00010A7F"/>
    <w:rsid w:val="00016B9D"/>
    <w:rsid w:val="00022410"/>
    <w:rsid w:val="00022C3D"/>
    <w:rsid w:val="000238AF"/>
    <w:rsid w:val="00033AEA"/>
    <w:rsid w:val="00034FAF"/>
    <w:rsid w:val="000358AF"/>
    <w:rsid w:val="00041D41"/>
    <w:rsid w:val="00042BAA"/>
    <w:rsid w:val="00051A2D"/>
    <w:rsid w:val="0005258C"/>
    <w:rsid w:val="00052CF7"/>
    <w:rsid w:val="00053B62"/>
    <w:rsid w:val="0006306B"/>
    <w:rsid w:val="00063582"/>
    <w:rsid w:val="0006640E"/>
    <w:rsid w:val="00075070"/>
    <w:rsid w:val="0008469A"/>
    <w:rsid w:val="00084EFD"/>
    <w:rsid w:val="000863D1"/>
    <w:rsid w:val="00091122"/>
    <w:rsid w:val="000972D8"/>
    <w:rsid w:val="000A104C"/>
    <w:rsid w:val="000A135C"/>
    <w:rsid w:val="000A170B"/>
    <w:rsid w:val="000A26CC"/>
    <w:rsid w:val="000A7AE1"/>
    <w:rsid w:val="000B3711"/>
    <w:rsid w:val="000B5726"/>
    <w:rsid w:val="000B5DFC"/>
    <w:rsid w:val="000B62BD"/>
    <w:rsid w:val="000C01D5"/>
    <w:rsid w:val="000C5EDC"/>
    <w:rsid w:val="000D241A"/>
    <w:rsid w:val="000D3194"/>
    <w:rsid w:val="000D4690"/>
    <w:rsid w:val="000D5A96"/>
    <w:rsid w:val="000E21C6"/>
    <w:rsid w:val="000E2329"/>
    <w:rsid w:val="000E301F"/>
    <w:rsid w:val="001073A6"/>
    <w:rsid w:val="0010746B"/>
    <w:rsid w:val="00115E04"/>
    <w:rsid w:val="0012365C"/>
    <w:rsid w:val="00125E6A"/>
    <w:rsid w:val="001320E7"/>
    <w:rsid w:val="00135804"/>
    <w:rsid w:val="0014059B"/>
    <w:rsid w:val="00141750"/>
    <w:rsid w:val="00141B5D"/>
    <w:rsid w:val="0014298B"/>
    <w:rsid w:val="00143C13"/>
    <w:rsid w:val="00145B60"/>
    <w:rsid w:val="00150CD8"/>
    <w:rsid w:val="00151F60"/>
    <w:rsid w:val="00155492"/>
    <w:rsid w:val="001628EB"/>
    <w:rsid w:val="00166A1C"/>
    <w:rsid w:val="00170F05"/>
    <w:rsid w:val="00173334"/>
    <w:rsid w:val="0017500C"/>
    <w:rsid w:val="00175874"/>
    <w:rsid w:val="001904FB"/>
    <w:rsid w:val="00190572"/>
    <w:rsid w:val="00192034"/>
    <w:rsid w:val="001924B0"/>
    <w:rsid w:val="00192FB2"/>
    <w:rsid w:val="001949D9"/>
    <w:rsid w:val="001972E2"/>
    <w:rsid w:val="001C65A4"/>
    <w:rsid w:val="001D62A8"/>
    <w:rsid w:val="001E7EC0"/>
    <w:rsid w:val="001F2BCF"/>
    <w:rsid w:val="001F2E20"/>
    <w:rsid w:val="00203E36"/>
    <w:rsid w:val="0020642E"/>
    <w:rsid w:val="00210E69"/>
    <w:rsid w:val="002116EE"/>
    <w:rsid w:val="002148B0"/>
    <w:rsid w:val="00217C1B"/>
    <w:rsid w:val="00222F5B"/>
    <w:rsid w:val="00225569"/>
    <w:rsid w:val="00225668"/>
    <w:rsid w:val="002275D4"/>
    <w:rsid w:val="002276A5"/>
    <w:rsid w:val="0023068D"/>
    <w:rsid w:val="002324D6"/>
    <w:rsid w:val="002339FE"/>
    <w:rsid w:val="0024086E"/>
    <w:rsid w:val="00243392"/>
    <w:rsid w:val="00245359"/>
    <w:rsid w:val="00250206"/>
    <w:rsid w:val="00253EDC"/>
    <w:rsid w:val="00254A15"/>
    <w:rsid w:val="00255651"/>
    <w:rsid w:val="00271489"/>
    <w:rsid w:val="0027367C"/>
    <w:rsid w:val="0027548D"/>
    <w:rsid w:val="00280C40"/>
    <w:rsid w:val="002970D5"/>
    <w:rsid w:val="002A11C0"/>
    <w:rsid w:val="002A3355"/>
    <w:rsid w:val="002A3FF2"/>
    <w:rsid w:val="002A4FAD"/>
    <w:rsid w:val="002C2557"/>
    <w:rsid w:val="002F1F3A"/>
    <w:rsid w:val="002F46A6"/>
    <w:rsid w:val="00300A38"/>
    <w:rsid w:val="00306B5C"/>
    <w:rsid w:val="0031036E"/>
    <w:rsid w:val="00313F96"/>
    <w:rsid w:val="003171F9"/>
    <w:rsid w:val="0032246F"/>
    <w:rsid w:val="00322497"/>
    <w:rsid w:val="00326B5F"/>
    <w:rsid w:val="003276BF"/>
    <w:rsid w:val="003276F7"/>
    <w:rsid w:val="00335D8D"/>
    <w:rsid w:val="00345CA7"/>
    <w:rsid w:val="00352F64"/>
    <w:rsid w:val="00354C32"/>
    <w:rsid w:val="00355CFE"/>
    <w:rsid w:val="00356726"/>
    <w:rsid w:val="00362405"/>
    <w:rsid w:val="0036484B"/>
    <w:rsid w:val="00367C35"/>
    <w:rsid w:val="0037013D"/>
    <w:rsid w:val="00370E8F"/>
    <w:rsid w:val="003758AC"/>
    <w:rsid w:val="00375E79"/>
    <w:rsid w:val="00381701"/>
    <w:rsid w:val="00385F9A"/>
    <w:rsid w:val="00390E29"/>
    <w:rsid w:val="003924F9"/>
    <w:rsid w:val="00397A7F"/>
    <w:rsid w:val="003A15A4"/>
    <w:rsid w:val="003A5B83"/>
    <w:rsid w:val="003A776C"/>
    <w:rsid w:val="003B11BA"/>
    <w:rsid w:val="003C191B"/>
    <w:rsid w:val="003C6CF3"/>
    <w:rsid w:val="003C7402"/>
    <w:rsid w:val="003D4E38"/>
    <w:rsid w:val="003F74AE"/>
    <w:rsid w:val="00401B21"/>
    <w:rsid w:val="00407943"/>
    <w:rsid w:val="00414168"/>
    <w:rsid w:val="00417BD7"/>
    <w:rsid w:val="0044581A"/>
    <w:rsid w:val="00452110"/>
    <w:rsid w:val="00453607"/>
    <w:rsid w:val="004548EB"/>
    <w:rsid w:val="00473219"/>
    <w:rsid w:val="00473633"/>
    <w:rsid w:val="00474B7A"/>
    <w:rsid w:val="004801B9"/>
    <w:rsid w:val="004805C3"/>
    <w:rsid w:val="00481651"/>
    <w:rsid w:val="00481D42"/>
    <w:rsid w:val="004904D7"/>
    <w:rsid w:val="00492418"/>
    <w:rsid w:val="00494086"/>
    <w:rsid w:val="004A0CEA"/>
    <w:rsid w:val="004A1568"/>
    <w:rsid w:val="004B410B"/>
    <w:rsid w:val="004B4581"/>
    <w:rsid w:val="004B72A6"/>
    <w:rsid w:val="004C15E3"/>
    <w:rsid w:val="004C71F2"/>
    <w:rsid w:val="004D054B"/>
    <w:rsid w:val="004D0639"/>
    <w:rsid w:val="004D1287"/>
    <w:rsid w:val="004D68BB"/>
    <w:rsid w:val="004D6CE4"/>
    <w:rsid w:val="004E02AD"/>
    <w:rsid w:val="004E1D26"/>
    <w:rsid w:val="004E29A3"/>
    <w:rsid w:val="004E32F9"/>
    <w:rsid w:val="004F3C72"/>
    <w:rsid w:val="00502999"/>
    <w:rsid w:val="00507DF3"/>
    <w:rsid w:val="00516EE6"/>
    <w:rsid w:val="00520014"/>
    <w:rsid w:val="00521EFB"/>
    <w:rsid w:val="0052218C"/>
    <w:rsid w:val="00524C4E"/>
    <w:rsid w:val="00530B77"/>
    <w:rsid w:val="00537817"/>
    <w:rsid w:val="00541C84"/>
    <w:rsid w:val="00551CCE"/>
    <w:rsid w:val="0056121A"/>
    <w:rsid w:val="00564525"/>
    <w:rsid w:val="005665C5"/>
    <w:rsid w:val="00573101"/>
    <w:rsid w:val="005742B4"/>
    <w:rsid w:val="005751F6"/>
    <w:rsid w:val="00576312"/>
    <w:rsid w:val="0058177D"/>
    <w:rsid w:val="005818E2"/>
    <w:rsid w:val="005835DE"/>
    <w:rsid w:val="0058368B"/>
    <w:rsid w:val="00590AFA"/>
    <w:rsid w:val="00591702"/>
    <w:rsid w:val="005936B4"/>
    <w:rsid w:val="005A40E4"/>
    <w:rsid w:val="005B2E34"/>
    <w:rsid w:val="005B44F1"/>
    <w:rsid w:val="005B45F3"/>
    <w:rsid w:val="005B4D7E"/>
    <w:rsid w:val="005B60A1"/>
    <w:rsid w:val="005C00AF"/>
    <w:rsid w:val="005C086B"/>
    <w:rsid w:val="005C5A72"/>
    <w:rsid w:val="005C6AD4"/>
    <w:rsid w:val="005D2122"/>
    <w:rsid w:val="005D2AA1"/>
    <w:rsid w:val="005D4E4D"/>
    <w:rsid w:val="005D6FE6"/>
    <w:rsid w:val="005E0707"/>
    <w:rsid w:val="005E12B7"/>
    <w:rsid w:val="005E1C0D"/>
    <w:rsid w:val="005E21D1"/>
    <w:rsid w:val="005E2950"/>
    <w:rsid w:val="005E4B23"/>
    <w:rsid w:val="005E5D47"/>
    <w:rsid w:val="005E72EB"/>
    <w:rsid w:val="005F6161"/>
    <w:rsid w:val="00603B6D"/>
    <w:rsid w:val="00604145"/>
    <w:rsid w:val="006104CF"/>
    <w:rsid w:val="00613495"/>
    <w:rsid w:val="0061512B"/>
    <w:rsid w:val="0062061A"/>
    <w:rsid w:val="00623DA3"/>
    <w:rsid w:val="006269BA"/>
    <w:rsid w:val="0063160E"/>
    <w:rsid w:val="0063322C"/>
    <w:rsid w:val="00633AF2"/>
    <w:rsid w:val="00635AF9"/>
    <w:rsid w:val="00660AB2"/>
    <w:rsid w:val="00660FF2"/>
    <w:rsid w:val="00662E3D"/>
    <w:rsid w:val="0068031C"/>
    <w:rsid w:val="006833DC"/>
    <w:rsid w:val="006846E2"/>
    <w:rsid w:val="00687BED"/>
    <w:rsid w:val="00691353"/>
    <w:rsid w:val="0069287C"/>
    <w:rsid w:val="006956D2"/>
    <w:rsid w:val="00697B23"/>
    <w:rsid w:val="006A3E8E"/>
    <w:rsid w:val="006A4B20"/>
    <w:rsid w:val="006B3723"/>
    <w:rsid w:val="006B41FA"/>
    <w:rsid w:val="006B7B46"/>
    <w:rsid w:val="006C1647"/>
    <w:rsid w:val="006C3AD9"/>
    <w:rsid w:val="006D34B8"/>
    <w:rsid w:val="006D5226"/>
    <w:rsid w:val="006D6E93"/>
    <w:rsid w:val="006D798B"/>
    <w:rsid w:val="006E1FD1"/>
    <w:rsid w:val="006E7600"/>
    <w:rsid w:val="006E7C87"/>
    <w:rsid w:val="006F469A"/>
    <w:rsid w:val="0070149E"/>
    <w:rsid w:val="007178CC"/>
    <w:rsid w:val="007226AB"/>
    <w:rsid w:val="0072382C"/>
    <w:rsid w:val="00726BA4"/>
    <w:rsid w:val="007279C2"/>
    <w:rsid w:val="00750C1A"/>
    <w:rsid w:val="00751157"/>
    <w:rsid w:val="007539E0"/>
    <w:rsid w:val="00764FC9"/>
    <w:rsid w:val="00772C3A"/>
    <w:rsid w:val="0077402A"/>
    <w:rsid w:val="007750BD"/>
    <w:rsid w:val="00777005"/>
    <w:rsid w:val="00777526"/>
    <w:rsid w:val="00780ED3"/>
    <w:rsid w:val="0078207D"/>
    <w:rsid w:val="00786F2E"/>
    <w:rsid w:val="0079439A"/>
    <w:rsid w:val="007A107E"/>
    <w:rsid w:val="007A261D"/>
    <w:rsid w:val="007B0633"/>
    <w:rsid w:val="007B47D1"/>
    <w:rsid w:val="007B5A87"/>
    <w:rsid w:val="007E1442"/>
    <w:rsid w:val="007E6049"/>
    <w:rsid w:val="007F29DC"/>
    <w:rsid w:val="00800DA6"/>
    <w:rsid w:val="00804493"/>
    <w:rsid w:val="008074FB"/>
    <w:rsid w:val="00814E2D"/>
    <w:rsid w:val="008336A7"/>
    <w:rsid w:val="00835628"/>
    <w:rsid w:val="00841AA7"/>
    <w:rsid w:val="008466F1"/>
    <w:rsid w:val="00850C16"/>
    <w:rsid w:val="00862F00"/>
    <w:rsid w:val="0088508C"/>
    <w:rsid w:val="008852AA"/>
    <w:rsid w:val="008928DC"/>
    <w:rsid w:val="00893295"/>
    <w:rsid w:val="00895A88"/>
    <w:rsid w:val="00897275"/>
    <w:rsid w:val="008A297C"/>
    <w:rsid w:val="008A4C43"/>
    <w:rsid w:val="008A6D77"/>
    <w:rsid w:val="008B2811"/>
    <w:rsid w:val="008C0C9C"/>
    <w:rsid w:val="008C41D7"/>
    <w:rsid w:val="008C66CB"/>
    <w:rsid w:val="008D1062"/>
    <w:rsid w:val="008E0EFA"/>
    <w:rsid w:val="008E4E19"/>
    <w:rsid w:val="008E56ED"/>
    <w:rsid w:val="008E7472"/>
    <w:rsid w:val="008F147F"/>
    <w:rsid w:val="00906B73"/>
    <w:rsid w:val="009105BA"/>
    <w:rsid w:val="00915CD2"/>
    <w:rsid w:val="00917D7A"/>
    <w:rsid w:val="00922C20"/>
    <w:rsid w:val="00923133"/>
    <w:rsid w:val="009231BE"/>
    <w:rsid w:val="00926A04"/>
    <w:rsid w:val="009321E9"/>
    <w:rsid w:val="00932BC5"/>
    <w:rsid w:val="00940197"/>
    <w:rsid w:val="0094201F"/>
    <w:rsid w:val="0094643F"/>
    <w:rsid w:val="009572D8"/>
    <w:rsid w:val="009579C6"/>
    <w:rsid w:val="009673E9"/>
    <w:rsid w:val="009763B2"/>
    <w:rsid w:val="00977E13"/>
    <w:rsid w:val="0098725A"/>
    <w:rsid w:val="0099161E"/>
    <w:rsid w:val="00992101"/>
    <w:rsid w:val="00992A5A"/>
    <w:rsid w:val="00997F49"/>
    <w:rsid w:val="009A29F7"/>
    <w:rsid w:val="009B1837"/>
    <w:rsid w:val="009B4CA8"/>
    <w:rsid w:val="009C165B"/>
    <w:rsid w:val="009D0554"/>
    <w:rsid w:val="009D30E6"/>
    <w:rsid w:val="009D3B96"/>
    <w:rsid w:val="009D3EF2"/>
    <w:rsid w:val="009D3F05"/>
    <w:rsid w:val="009D4ABA"/>
    <w:rsid w:val="009D5415"/>
    <w:rsid w:val="009D6690"/>
    <w:rsid w:val="009E6202"/>
    <w:rsid w:val="009E688D"/>
    <w:rsid w:val="009F55FD"/>
    <w:rsid w:val="009F71BE"/>
    <w:rsid w:val="00A007BE"/>
    <w:rsid w:val="00A0301C"/>
    <w:rsid w:val="00A073EC"/>
    <w:rsid w:val="00A21480"/>
    <w:rsid w:val="00A22568"/>
    <w:rsid w:val="00A303BE"/>
    <w:rsid w:val="00A35EB8"/>
    <w:rsid w:val="00A51350"/>
    <w:rsid w:val="00A51F31"/>
    <w:rsid w:val="00A64419"/>
    <w:rsid w:val="00A72FB9"/>
    <w:rsid w:val="00A7368F"/>
    <w:rsid w:val="00A75544"/>
    <w:rsid w:val="00A75C39"/>
    <w:rsid w:val="00A764B5"/>
    <w:rsid w:val="00A81ABE"/>
    <w:rsid w:val="00A81D7D"/>
    <w:rsid w:val="00A836A2"/>
    <w:rsid w:val="00A86E7C"/>
    <w:rsid w:val="00A92E55"/>
    <w:rsid w:val="00A92E92"/>
    <w:rsid w:val="00A93602"/>
    <w:rsid w:val="00A95646"/>
    <w:rsid w:val="00A95761"/>
    <w:rsid w:val="00AA5D1F"/>
    <w:rsid w:val="00AB03A0"/>
    <w:rsid w:val="00AB1ACC"/>
    <w:rsid w:val="00AB234B"/>
    <w:rsid w:val="00AB64F6"/>
    <w:rsid w:val="00AE0FC3"/>
    <w:rsid w:val="00AE2C6D"/>
    <w:rsid w:val="00AE5C28"/>
    <w:rsid w:val="00AE704E"/>
    <w:rsid w:val="00AE77BF"/>
    <w:rsid w:val="00AF59D9"/>
    <w:rsid w:val="00AF6A47"/>
    <w:rsid w:val="00B002F8"/>
    <w:rsid w:val="00B0500E"/>
    <w:rsid w:val="00B06A03"/>
    <w:rsid w:val="00B26455"/>
    <w:rsid w:val="00B35E1C"/>
    <w:rsid w:val="00B50C8C"/>
    <w:rsid w:val="00B532F7"/>
    <w:rsid w:val="00B54C67"/>
    <w:rsid w:val="00B60881"/>
    <w:rsid w:val="00B64C3C"/>
    <w:rsid w:val="00B67BBC"/>
    <w:rsid w:val="00B703DC"/>
    <w:rsid w:val="00B82CE7"/>
    <w:rsid w:val="00B8740F"/>
    <w:rsid w:val="00B87C5A"/>
    <w:rsid w:val="00B87DBA"/>
    <w:rsid w:val="00B91D1C"/>
    <w:rsid w:val="00B92C2D"/>
    <w:rsid w:val="00B95720"/>
    <w:rsid w:val="00BB0255"/>
    <w:rsid w:val="00BB5312"/>
    <w:rsid w:val="00BC458A"/>
    <w:rsid w:val="00BC63BC"/>
    <w:rsid w:val="00BC70E5"/>
    <w:rsid w:val="00BD3E4B"/>
    <w:rsid w:val="00BE3F4B"/>
    <w:rsid w:val="00BE4662"/>
    <w:rsid w:val="00BF158C"/>
    <w:rsid w:val="00C12EF1"/>
    <w:rsid w:val="00C151B3"/>
    <w:rsid w:val="00C305C6"/>
    <w:rsid w:val="00C40C6A"/>
    <w:rsid w:val="00C43B8C"/>
    <w:rsid w:val="00C443B6"/>
    <w:rsid w:val="00C46FBD"/>
    <w:rsid w:val="00C50528"/>
    <w:rsid w:val="00C53768"/>
    <w:rsid w:val="00C61590"/>
    <w:rsid w:val="00C62B0A"/>
    <w:rsid w:val="00C6473A"/>
    <w:rsid w:val="00C65762"/>
    <w:rsid w:val="00C66D2A"/>
    <w:rsid w:val="00C916D5"/>
    <w:rsid w:val="00C925A8"/>
    <w:rsid w:val="00CA307C"/>
    <w:rsid w:val="00CA56F7"/>
    <w:rsid w:val="00CA5F39"/>
    <w:rsid w:val="00CB374B"/>
    <w:rsid w:val="00CB634B"/>
    <w:rsid w:val="00CB6E08"/>
    <w:rsid w:val="00CC0131"/>
    <w:rsid w:val="00CC329C"/>
    <w:rsid w:val="00CC61EA"/>
    <w:rsid w:val="00CD1B2C"/>
    <w:rsid w:val="00CD23A2"/>
    <w:rsid w:val="00CD7A7D"/>
    <w:rsid w:val="00CE03E3"/>
    <w:rsid w:val="00CE2470"/>
    <w:rsid w:val="00D05C9C"/>
    <w:rsid w:val="00D068D8"/>
    <w:rsid w:val="00D075C5"/>
    <w:rsid w:val="00D15DBE"/>
    <w:rsid w:val="00D2058B"/>
    <w:rsid w:val="00D26C31"/>
    <w:rsid w:val="00D26C49"/>
    <w:rsid w:val="00D2703A"/>
    <w:rsid w:val="00D374E9"/>
    <w:rsid w:val="00D37EF7"/>
    <w:rsid w:val="00D4327A"/>
    <w:rsid w:val="00D43935"/>
    <w:rsid w:val="00D475E6"/>
    <w:rsid w:val="00D50FED"/>
    <w:rsid w:val="00D51059"/>
    <w:rsid w:val="00D6066F"/>
    <w:rsid w:val="00D64ED9"/>
    <w:rsid w:val="00D6631D"/>
    <w:rsid w:val="00D67FBF"/>
    <w:rsid w:val="00D72977"/>
    <w:rsid w:val="00D72DEA"/>
    <w:rsid w:val="00D73641"/>
    <w:rsid w:val="00D75368"/>
    <w:rsid w:val="00D92706"/>
    <w:rsid w:val="00D96017"/>
    <w:rsid w:val="00D9605E"/>
    <w:rsid w:val="00DA218D"/>
    <w:rsid w:val="00DA49D0"/>
    <w:rsid w:val="00DA5974"/>
    <w:rsid w:val="00DA66CB"/>
    <w:rsid w:val="00DB31C0"/>
    <w:rsid w:val="00DB461F"/>
    <w:rsid w:val="00DB4CE6"/>
    <w:rsid w:val="00DB64B9"/>
    <w:rsid w:val="00DC3960"/>
    <w:rsid w:val="00DD28F8"/>
    <w:rsid w:val="00DD41FC"/>
    <w:rsid w:val="00DE5026"/>
    <w:rsid w:val="00DE7AFD"/>
    <w:rsid w:val="00DF0D93"/>
    <w:rsid w:val="00DF5486"/>
    <w:rsid w:val="00E00EE5"/>
    <w:rsid w:val="00E0418A"/>
    <w:rsid w:val="00E06C56"/>
    <w:rsid w:val="00E07EA7"/>
    <w:rsid w:val="00E11241"/>
    <w:rsid w:val="00E13241"/>
    <w:rsid w:val="00E22BE8"/>
    <w:rsid w:val="00E32403"/>
    <w:rsid w:val="00E472E8"/>
    <w:rsid w:val="00E56C6A"/>
    <w:rsid w:val="00E67FF6"/>
    <w:rsid w:val="00E740DA"/>
    <w:rsid w:val="00E75587"/>
    <w:rsid w:val="00E827ED"/>
    <w:rsid w:val="00E86EE0"/>
    <w:rsid w:val="00E91FB0"/>
    <w:rsid w:val="00E965B8"/>
    <w:rsid w:val="00E97016"/>
    <w:rsid w:val="00EA6D95"/>
    <w:rsid w:val="00EB0570"/>
    <w:rsid w:val="00EB7E65"/>
    <w:rsid w:val="00EC0F25"/>
    <w:rsid w:val="00EC56C0"/>
    <w:rsid w:val="00EC73F7"/>
    <w:rsid w:val="00ED5B30"/>
    <w:rsid w:val="00ED793E"/>
    <w:rsid w:val="00EE1D65"/>
    <w:rsid w:val="00EE4C27"/>
    <w:rsid w:val="00EE7E23"/>
    <w:rsid w:val="00EF2221"/>
    <w:rsid w:val="00F05F30"/>
    <w:rsid w:val="00F0600B"/>
    <w:rsid w:val="00F202DF"/>
    <w:rsid w:val="00F22DD4"/>
    <w:rsid w:val="00F238D4"/>
    <w:rsid w:val="00F23C35"/>
    <w:rsid w:val="00F30354"/>
    <w:rsid w:val="00F3090C"/>
    <w:rsid w:val="00F47210"/>
    <w:rsid w:val="00F50622"/>
    <w:rsid w:val="00F56946"/>
    <w:rsid w:val="00F636C1"/>
    <w:rsid w:val="00F63A2D"/>
    <w:rsid w:val="00F6721F"/>
    <w:rsid w:val="00F70A3D"/>
    <w:rsid w:val="00F7461D"/>
    <w:rsid w:val="00F80ADC"/>
    <w:rsid w:val="00F80DEF"/>
    <w:rsid w:val="00F873D4"/>
    <w:rsid w:val="00F9166D"/>
    <w:rsid w:val="00F96E84"/>
    <w:rsid w:val="00FA02E7"/>
    <w:rsid w:val="00FA3C6D"/>
    <w:rsid w:val="00FA553C"/>
    <w:rsid w:val="00FB46B0"/>
    <w:rsid w:val="00FC3A29"/>
    <w:rsid w:val="00FC3B3B"/>
    <w:rsid w:val="00FC51D4"/>
    <w:rsid w:val="00FC71F2"/>
    <w:rsid w:val="00FD5AFD"/>
    <w:rsid w:val="00FE06C0"/>
    <w:rsid w:val="00FE1210"/>
    <w:rsid w:val="00FE2B36"/>
    <w:rsid w:val="00FE3913"/>
    <w:rsid w:val="00FF09C4"/>
    <w:rsid w:val="00FF79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arc" idref="#_x0000_s1542"/>
        <o:r id="V:Rule2" type="arc" idref="#_x0000_s15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uiPriority w:val="99"/>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1,Char Char Char1, Char Char Char Char,纯文本 Char Char1 Char Char Char Char,标题1 Char Char Char Char Char Char,标题1 Char Char Char Char Char1,游数的格式 Char,普 Char"/>
    <w:basedOn w:val="a0"/>
    <w:link w:val="ae"/>
    <w:uiPriority w:val="99"/>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customStyle="1" w:styleId="Style7">
    <w:name w:val="_Style 7"/>
    <w:basedOn w:val="a"/>
    <w:rsid w:val="000E21C6"/>
    <w:pPr>
      <w:widowControl/>
      <w:spacing w:line="300" w:lineRule="auto"/>
      <w:ind w:firstLineChars="200" w:firstLine="200"/>
    </w:pPr>
    <w:rPr>
      <w:rFonts w:ascii="Times New Roman" w:eastAsia="宋体" w:hAnsi="Times New Roman" w:cs="Times New Roman"/>
      <w:szCs w:val="24"/>
    </w:rPr>
  </w:style>
  <w:style w:type="character" w:customStyle="1" w:styleId="Char10">
    <w:name w:val="纯文本 Char1"/>
    <w:rsid w:val="00CE03E3"/>
    <w:rPr>
      <w:rFonts w:ascii="宋体" w:eastAsia="宋体" w:hAnsi="Courier New"/>
      <w:kern w:val="2"/>
      <w:sz w:val="21"/>
      <w:lang w:val="en-US" w:eastAsia="zh-CN" w:bidi="ar-SA"/>
    </w:rPr>
  </w:style>
  <w:style w:type="paragraph" w:customStyle="1" w:styleId="CharCharCharChar">
    <w:name w:val="Char Char Char Char"/>
    <w:basedOn w:val="a"/>
    <w:rsid w:val="00CE03E3"/>
    <w:pPr>
      <w:widowControl/>
      <w:spacing w:line="300" w:lineRule="auto"/>
      <w:ind w:firstLineChars="200" w:firstLine="200"/>
    </w:pPr>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279722460">
      <w:bodyDiv w:val="1"/>
      <w:marLeft w:val="0"/>
      <w:marRight w:val="0"/>
      <w:marTop w:val="0"/>
      <w:marBottom w:val="0"/>
      <w:divBdr>
        <w:top w:val="none" w:sz="0" w:space="0" w:color="auto"/>
        <w:left w:val="none" w:sz="0" w:space="0" w:color="auto"/>
        <w:bottom w:val="none" w:sz="0" w:space="0" w:color="auto"/>
        <w:right w:val="none" w:sz="0" w:space="0" w:color="auto"/>
      </w:divBdr>
    </w:div>
    <w:div w:id="351536224">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201242">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100209">
      <w:bodyDiv w:val="1"/>
      <w:marLeft w:val="0"/>
      <w:marRight w:val="0"/>
      <w:marTop w:val="0"/>
      <w:marBottom w:val="0"/>
      <w:divBdr>
        <w:top w:val="none" w:sz="0" w:space="0" w:color="auto"/>
        <w:left w:val="none" w:sz="0" w:space="0" w:color="auto"/>
        <w:bottom w:val="none" w:sz="0" w:space="0" w:color="auto"/>
        <w:right w:val="none" w:sz="0" w:space="0" w:color="auto"/>
      </w:divBdr>
    </w:div>
    <w:div w:id="1663972734">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48181">
      <w:bodyDiv w:val="1"/>
      <w:marLeft w:val="0"/>
      <w:marRight w:val="0"/>
      <w:marTop w:val="0"/>
      <w:marBottom w:val="0"/>
      <w:divBdr>
        <w:top w:val="none" w:sz="0" w:space="0" w:color="auto"/>
        <w:left w:val="none" w:sz="0" w:space="0" w:color="auto"/>
        <w:bottom w:val="none" w:sz="0" w:space="0" w:color="auto"/>
        <w:right w:val="none" w:sz="0" w:space="0" w:color="auto"/>
      </w:divBdr>
    </w:div>
    <w:div w:id="21422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64.png"/><Relationship Id="rId21" Type="http://schemas.openxmlformats.org/officeDocument/2006/relationships/image" Target="media/image9.png"/><Relationship Id="rId42" Type="http://schemas.openxmlformats.org/officeDocument/2006/relationships/oleObject" Target="embeddings/oleObject10.bin"/><Relationship Id="rId47" Type="http://schemas.openxmlformats.org/officeDocument/2006/relationships/image" Target="media/image25.wmf"/><Relationship Id="rId63" Type="http://schemas.openxmlformats.org/officeDocument/2006/relationships/image" Target="media/image31.png"/><Relationship Id="rId68" Type="http://schemas.openxmlformats.org/officeDocument/2006/relationships/image" Target="media/image34.wmf"/><Relationship Id="rId84" Type="http://schemas.openxmlformats.org/officeDocument/2006/relationships/image" Target="media/image44.png"/><Relationship Id="rId89" Type="http://schemas.openxmlformats.org/officeDocument/2006/relationships/oleObject" Target="embeddings/oleObject23.bin"/><Relationship Id="rId112" Type="http://schemas.openxmlformats.org/officeDocument/2006/relationships/oleObject" Target="embeddings/oleObject30.bin"/><Relationship Id="rId133" Type="http://schemas.openxmlformats.org/officeDocument/2006/relationships/image" Target="media/image72.wmf"/><Relationship Id="rId138" Type="http://schemas.openxmlformats.org/officeDocument/2006/relationships/image" Target="media/image75.png"/><Relationship Id="rId16" Type="http://schemas.openxmlformats.org/officeDocument/2006/relationships/image" Target="media/image7.wmf"/><Relationship Id="rId107" Type="http://schemas.openxmlformats.org/officeDocument/2006/relationships/image" Target="file:///D:\&#26032;&#24314;&#25991;&#20214;&#22841;2fu\X76.TIF" TargetMode="External"/><Relationship Id="rId11" Type="http://schemas.openxmlformats.org/officeDocument/2006/relationships/image" Target="media/image4.png"/><Relationship Id="rId32" Type="http://schemas.openxmlformats.org/officeDocument/2006/relationships/image" Target="file:///E:\&#24352;&#33395;\&#26680;\2015&#35838;&#20214;\&#26680;2015&#183;&#20154;&#25945;&#29289;&#29702;&#35838;&#20214;\W229A.TIF" TargetMode="External"/><Relationship Id="rId37" Type="http://schemas.openxmlformats.org/officeDocument/2006/relationships/image" Target="media/image20.jpeg"/><Relationship Id="rId58" Type="http://schemas.openxmlformats.org/officeDocument/2006/relationships/image" Target="media/image28.wmf"/><Relationship Id="rId74" Type="http://schemas.openxmlformats.org/officeDocument/2006/relationships/image" Target="media/image37.png"/><Relationship Id="rId79" Type="http://schemas.openxmlformats.org/officeDocument/2006/relationships/oleObject" Target="embeddings/oleObject21.bin"/><Relationship Id="rId102" Type="http://schemas.openxmlformats.org/officeDocument/2006/relationships/image" Target="media/image56.png"/><Relationship Id="rId123" Type="http://schemas.openxmlformats.org/officeDocument/2006/relationships/image" Target="media/image66.png"/><Relationship Id="rId128" Type="http://schemas.openxmlformats.org/officeDocument/2006/relationships/image" Target="media/image69.wmf"/><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8.wmf"/><Relationship Id="rId95" Type="http://schemas.openxmlformats.org/officeDocument/2006/relationships/image" Target="media/image51.wmf"/><Relationship Id="rId22" Type="http://schemas.openxmlformats.org/officeDocument/2006/relationships/image" Target="media/image10.jpeg"/><Relationship Id="rId27" Type="http://schemas.openxmlformats.org/officeDocument/2006/relationships/image" Target="media/image13.png"/><Relationship Id="rId43" Type="http://schemas.openxmlformats.org/officeDocument/2006/relationships/image" Target="media/image23.wmf"/><Relationship Id="rId48" Type="http://schemas.openxmlformats.org/officeDocument/2006/relationships/oleObject" Target="embeddings/oleObject13.bin"/><Relationship Id="rId64" Type="http://schemas.openxmlformats.org/officeDocument/2006/relationships/image" Target="file:///D:\&#26032;&#24314;&#25991;&#20214;&#22841;2fu\312.TIF" TargetMode="External"/><Relationship Id="rId69" Type="http://schemas.openxmlformats.org/officeDocument/2006/relationships/oleObject" Target="embeddings/oleObject17.bin"/><Relationship Id="rId113" Type="http://schemas.openxmlformats.org/officeDocument/2006/relationships/image" Target="media/image62.png"/><Relationship Id="rId118" Type="http://schemas.openxmlformats.org/officeDocument/2006/relationships/image" Target="file:///E:\&#24352;&#33395;\&#26680;\2015&#35838;&#20214;\&#26680;2015&#183;&#20154;&#25945;&#29289;&#29702;&#35838;&#20214;\W221A.TIF" TargetMode="External"/><Relationship Id="rId134" Type="http://schemas.openxmlformats.org/officeDocument/2006/relationships/oleObject" Target="embeddings/oleObject34.bin"/><Relationship Id="rId139" Type="http://schemas.openxmlformats.org/officeDocument/2006/relationships/image" Target="media/image76.png"/><Relationship Id="rId8" Type="http://schemas.openxmlformats.org/officeDocument/2006/relationships/image" Target="media/image1.png"/><Relationship Id="rId72" Type="http://schemas.openxmlformats.org/officeDocument/2006/relationships/image" Target="media/image36.wmf"/><Relationship Id="rId80" Type="http://schemas.openxmlformats.org/officeDocument/2006/relationships/image" Target="media/image41.wmf"/><Relationship Id="rId85" Type="http://schemas.openxmlformats.org/officeDocument/2006/relationships/image" Target="media/image45.png"/><Relationship Id="rId93" Type="http://schemas.openxmlformats.org/officeDocument/2006/relationships/oleObject" Target="embeddings/oleObject25.bin"/><Relationship Id="rId98" Type="http://schemas.openxmlformats.org/officeDocument/2006/relationships/image" Target="media/image52.png"/><Relationship Id="rId121" Type="http://schemas.openxmlformats.org/officeDocument/2006/relationships/image" Target="file:///E:\&#24352;&#33395;\&#26680;\2015&#35838;&#20214;\&#26680;2015&#183;&#20154;&#25945;&#29289;&#29702;&#35838;&#20214;\W220A.TIF" TargetMode="External"/><Relationship Id="rId14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2.wmf"/><Relationship Id="rId33" Type="http://schemas.openxmlformats.org/officeDocument/2006/relationships/image" Target="media/image17.png"/><Relationship Id="rId38" Type="http://schemas.openxmlformats.org/officeDocument/2006/relationships/image" Target="media/image21.wmf"/><Relationship Id="rId46" Type="http://schemas.openxmlformats.org/officeDocument/2006/relationships/oleObject" Target="embeddings/oleObject12.bin"/><Relationship Id="rId59" Type="http://schemas.openxmlformats.org/officeDocument/2006/relationships/oleObject" Target="embeddings/oleObject14.bin"/><Relationship Id="rId67" Type="http://schemas.openxmlformats.org/officeDocument/2006/relationships/image" Target="media/image33.png"/><Relationship Id="rId103" Type="http://schemas.openxmlformats.org/officeDocument/2006/relationships/image" Target="file:///D:\&#26032;&#24314;&#25991;&#20214;&#22841;2fu\X75.TIF" TargetMode="External"/><Relationship Id="rId108" Type="http://schemas.openxmlformats.org/officeDocument/2006/relationships/image" Target="media/image59.png"/><Relationship Id="rId116" Type="http://schemas.microsoft.com/office/2007/relationships/hdphoto" Target="media/hdphoto8.wdp"/><Relationship Id="rId124" Type="http://schemas.openxmlformats.org/officeDocument/2006/relationships/image" Target="media/image67.wmf"/><Relationship Id="rId129" Type="http://schemas.openxmlformats.org/officeDocument/2006/relationships/oleObject" Target="embeddings/oleObject32.bin"/><Relationship Id="rId137" Type="http://schemas.openxmlformats.org/officeDocument/2006/relationships/oleObject" Target="embeddings/oleObject35.bin"/><Relationship Id="rId20" Type="http://schemas.openxmlformats.org/officeDocument/2006/relationships/oleObject" Target="embeddings/oleObject4.bin"/><Relationship Id="rId41" Type="http://schemas.openxmlformats.org/officeDocument/2006/relationships/oleObject" Target="embeddings/oleObject9.bin"/><Relationship Id="rId62" Type="http://schemas.openxmlformats.org/officeDocument/2006/relationships/oleObject" Target="embeddings/oleObject15.bin"/><Relationship Id="rId70" Type="http://schemas.openxmlformats.org/officeDocument/2006/relationships/image" Target="media/image35.wmf"/><Relationship Id="rId75" Type="http://schemas.openxmlformats.org/officeDocument/2006/relationships/image" Target="media/image38.wmf"/><Relationship Id="rId83" Type="http://schemas.openxmlformats.org/officeDocument/2006/relationships/image" Target="media/image43.png"/><Relationship Id="rId88" Type="http://schemas.openxmlformats.org/officeDocument/2006/relationships/image" Target="media/image47.wmf"/><Relationship Id="rId91" Type="http://schemas.openxmlformats.org/officeDocument/2006/relationships/oleObject" Target="embeddings/oleObject24.bin"/><Relationship Id="rId96" Type="http://schemas.openxmlformats.org/officeDocument/2006/relationships/oleObject" Target="embeddings/oleObject26.bin"/><Relationship Id="rId111" Type="http://schemas.openxmlformats.org/officeDocument/2006/relationships/image" Target="media/image61.wmf"/><Relationship Id="rId132" Type="http://schemas.openxmlformats.org/officeDocument/2006/relationships/image" Target="media/image71.png"/><Relationship Id="rId140" Type="http://schemas.openxmlformats.org/officeDocument/2006/relationships/image" Target="file:///D:\&#26032;&#24314;&#25991;&#20214;&#22841;2fu\316.TI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1.wmf"/><Relationship Id="rId28" Type="http://schemas.openxmlformats.org/officeDocument/2006/relationships/image" Target="file:///E:\&#24352;&#33395;\&#26680;\2015&#35838;&#20214;\&#26680;2015&#183;&#20154;&#25945;&#29289;&#29702;&#35838;&#20214;\W222A.TIF" TargetMode="External"/><Relationship Id="rId36" Type="http://schemas.openxmlformats.org/officeDocument/2006/relationships/oleObject" Target="embeddings/oleObject7.bin"/><Relationship Id="rId49" Type="http://schemas.openxmlformats.org/officeDocument/2006/relationships/image" Target="media/image26.png"/><Relationship Id="rId57" Type="http://schemas.openxmlformats.org/officeDocument/2006/relationships/image" Target="file:///D:\&#26032;&#24314;&#25991;&#20214;&#22841;2fu\313.TIF" TargetMode="External"/><Relationship Id="rId106" Type="http://schemas.openxmlformats.org/officeDocument/2006/relationships/image" Target="media/image58.png"/><Relationship Id="rId114" Type="http://schemas.openxmlformats.org/officeDocument/2006/relationships/image" Target="media/image63.png"/><Relationship Id="rId119" Type="http://schemas.microsoft.com/office/2007/relationships/hdphoto" Target="media/hdphoto9.wdp"/><Relationship Id="rId127" Type="http://schemas.microsoft.com/office/2007/relationships/hdphoto" Target="media/hdphoto11.wdp"/><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oleObject" Target="embeddings/oleObject11.bin"/><Relationship Id="rId60" Type="http://schemas.openxmlformats.org/officeDocument/2006/relationships/image" Target="media/image29.gif"/><Relationship Id="rId65" Type="http://schemas.openxmlformats.org/officeDocument/2006/relationships/image" Target="media/image32.wmf"/><Relationship Id="rId73" Type="http://schemas.openxmlformats.org/officeDocument/2006/relationships/oleObject" Target="embeddings/oleObject19.bin"/><Relationship Id="rId78" Type="http://schemas.openxmlformats.org/officeDocument/2006/relationships/image" Target="media/image40.wmf"/><Relationship Id="rId81" Type="http://schemas.openxmlformats.org/officeDocument/2006/relationships/oleObject" Target="embeddings/oleObject22.bin"/><Relationship Id="rId86" Type="http://schemas.microsoft.com/office/2007/relationships/hdphoto" Target="media/hdphoto6.wdp"/><Relationship Id="rId94" Type="http://schemas.openxmlformats.org/officeDocument/2006/relationships/image" Target="media/image50.gif"/><Relationship Id="rId99" Type="http://schemas.openxmlformats.org/officeDocument/2006/relationships/image" Target="media/image53.png"/><Relationship Id="rId101" Type="http://schemas.openxmlformats.org/officeDocument/2006/relationships/image" Target="media/image55.png"/><Relationship Id="rId122" Type="http://schemas.microsoft.com/office/2007/relationships/hdphoto" Target="media/hdphoto10.wdp"/><Relationship Id="rId130" Type="http://schemas.openxmlformats.org/officeDocument/2006/relationships/image" Target="media/image70.wmf"/><Relationship Id="rId135" Type="http://schemas.openxmlformats.org/officeDocument/2006/relationships/image" Target="media/image73.png"/><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microsoft.com/office/2007/relationships/hdphoto" Target="media/hdphoto1.wdp"/><Relationship Id="rId18" Type="http://schemas.openxmlformats.org/officeDocument/2006/relationships/image" Target="media/image8.wmf"/><Relationship Id="rId39" Type="http://schemas.openxmlformats.org/officeDocument/2006/relationships/oleObject" Target="embeddings/oleObject8.bin"/><Relationship Id="rId109" Type="http://schemas.openxmlformats.org/officeDocument/2006/relationships/image" Target="media/image60.wmf"/><Relationship Id="rId34" Type="http://schemas.openxmlformats.org/officeDocument/2006/relationships/image" Target="media/image18.png"/><Relationship Id="rId55" Type="http://schemas.microsoft.com/office/2007/relationships/hdphoto" Target="media/hdphoto4.wdp"/><Relationship Id="rId76" Type="http://schemas.openxmlformats.org/officeDocument/2006/relationships/oleObject" Target="embeddings/oleObject20.bin"/><Relationship Id="rId97" Type="http://schemas.openxmlformats.org/officeDocument/2006/relationships/oleObject" Target="embeddings/oleObject27.bin"/><Relationship Id="rId104" Type="http://schemas.openxmlformats.org/officeDocument/2006/relationships/image" Target="media/image57.wmf"/><Relationship Id="rId120" Type="http://schemas.openxmlformats.org/officeDocument/2006/relationships/image" Target="media/image65.png"/><Relationship Id="rId125" Type="http://schemas.openxmlformats.org/officeDocument/2006/relationships/oleObject" Target="embeddings/oleObject31.bin"/><Relationship Id="rId141"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18.bin"/><Relationship Id="rId92" Type="http://schemas.openxmlformats.org/officeDocument/2006/relationships/image" Target="media/image49.wmf"/><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oleObject" Target="embeddings/oleObject5.bin"/><Relationship Id="rId40" Type="http://schemas.openxmlformats.org/officeDocument/2006/relationships/image" Target="media/image22.wmf"/><Relationship Id="rId45" Type="http://schemas.openxmlformats.org/officeDocument/2006/relationships/image" Target="media/image24.wmf"/><Relationship Id="rId66" Type="http://schemas.openxmlformats.org/officeDocument/2006/relationships/oleObject" Target="embeddings/oleObject16.bin"/><Relationship Id="rId87" Type="http://schemas.openxmlformats.org/officeDocument/2006/relationships/image" Target="media/image46.png"/><Relationship Id="rId110" Type="http://schemas.openxmlformats.org/officeDocument/2006/relationships/oleObject" Target="embeddings/oleObject29.bin"/><Relationship Id="rId115" Type="http://schemas.openxmlformats.org/officeDocument/2006/relationships/image" Target="file:///E:\&#24352;&#33395;\&#26680;\2015&#35838;&#20214;\&#26680;2015&#183;&#20154;&#25945;&#29289;&#29702;&#35838;&#20214;\W219A.TIF" TargetMode="External"/><Relationship Id="rId131" Type="http://schemas.openxmlformats.org/officeDocument/2006/relationships/oleObject" Target="embeddings/oleObject33.bin"/><Relationship Id="rId136" Type="http://schemas.openxmlformats.org/officeDocument/2006/relationships/image" Target="media/image74.wmf"/><Relationship Id="rId61" Type="http://schemas.openxmlformats.org/officeDocument/2006/relationships/image" Target="media/image30.wmf"/><Relationship Id="rId82" Type="http://schemas.openxmlformats.org/officeDocument/2006/relationships/image" Target="media/image42.png"/><Relationship Id="rId19" Type="http://schemas.openxmlformats.org/officeDocument/2006/relationships/oleObject" Target="embeddings/oleObject3.bin"/><Relationship Id="rId14" Type="http://schemas.openxmlformats.org/officeDocument/2006/relationships/image" Target="media/image6.wmf"/><Relationship Id="rId30" Type="http://schemas.openxmlformats.org/officeDocument/2006/relationships/image" Target="media/image15.png"/><Relationship Id="rId35" Type="http://schemas.openxmlformats.org/officeDocument/2006/relationships/image" Target="media/image19.wmf"/><Relationship Id="rId56" Type="http://schemas.openxmlformats.org/officeDocument/2006/relationships/image" Target="media/image27.png"/><Relationship Id="rId77" Type="http://schemas.openxmlformats.org/officeDocument/2006/relationships/image" Target="media/image39.png"/><Relationship Id="rId100" Type="http://schemas.openxmlformats.org/officeDocument/2006/relationships/image" Target="media/image54.png"/><Relationship Id="rId105" Type="http://schemas.openxmlformats.org/officeDocument/2006/relationships/oleObject" Target="embeddings/oleObject28.bin"/><Relationship Id="rId126" Type="http://schemas.openxmlformats.org/officeDocument/2006/relationships/image" Target="media/image68.png"/></Relationships>
</file>

<file path=word/_rels/header1.xml.rels><?xml version="1.0" encoding="UTF-8" standalone="yes"?>
<Relationships xmlns="http://schemas.openxmlformats.org/package/2006/relationships"><Relationship Id="rId1" Type="http://schemas.openxmlformats.org/officeDocument/2006/relationships/image" Target="media/image7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C6E42-230B-4D0B-9575-8A5BA5B5B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17</Pages>
  <Words>1535</Words>
  <Characters>8751</Characters>
  <Application>Microsoft Office Word</Application>
  <DocSecurity>0</DocSecurity>
  <Lines>72</Lines>
  <Paragraphs>20</Paragraphs>
  <ScaleCrop>false</ScaleCrop>
  <Company>Sky123.Org</Company>
  <LinksUpToDate>false</LinksUpToDate>
  <CharactersWithSpaces>10266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400</cp:revision>
  <cp:lastPrinted>2015-03-06T07:35:00Z</cp:lastPrinted>
  <dcterms:created xsi:type="dcterms:W3CDTF">2016-03-31T01:27:00Z</dcterms:created>
  <dcterms:modified xsi:type="dcterms:W3CDTF">2016-11-08T08:45:00Z</dcterms:modified>
</cp:coreProperties>
</file>