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001C92" w:rsidRDefault="005D069C" w:rsidP="00381701">
      <w:pPr>
        <w:jc w:val="center"/>
        <w:rPr>
          <w:rFonts w:eastAsia="黑体" w:cstheme="minorHAnsi"/>
          <w:sz w:val="36"/>
          <w:szCs w:val="36"/>
        </w:rPr>
      </w:pPr>
      <w:r w:rsidRPr="00001C92">
        <w:rPr>
          <w:rFonts w:eastAsia="黑体" w:cstheme="minorHAnsi"/>
          <w:sz w:val="36"/>
          <w:szCs w:val="36"/>
        </w:rPr>
        <w:t>高一</w:t>
      </w:r>
      <w:r w:rsidR="00F30354" w:rsidRPr="00001C92">
        <w:rPr>
          <w:rFonts w:eastAsia="黑体" w:cstheme="minorHAnsi"/>
          <w:sz w:val="36"/>
          <w:szCs w:val="36"/>
        </w:rPr>
        <w:t>物理</w:t>
      </w:r>
      <w:r w:rsidR="00AD0263" w:rsidRPr="00001C92">
        <w:rPr>
          <w:rFonts w:eastAsia="黑体" w:cstheme="minorHAnsi"/>
          <w:sz w:val="36"/>
          <w:szCs w:val="36"/>
        </w:rPr>
        <w:t>秋季</w:t>
      </w:r>
      <w:r w:rsidR="001F2BCF" w:rsidRPr="00001C92">
        <w:rPr>
          <w:rFonts w:eastAsia="黑体" w:cstheme="minorHAnsi"/>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001C92" w:rsidTr="007E6049">
        <w:trPr>
          <w:trHeight w:val="454"/>
        </w:trPr>
        <w:tc>
          <w:tcPr>
            <w:tcW w:w="1696" w:type="dxa"/>
            <w:gridSpan w:val="2"/>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sz w:val="24"/>
              </w:rPr>
              <w:t>教师</w:t>
            </w:r>
          </w:p>
        </w:tc>
        <w:tc>
          <w:tcPr>
            <w:tcW w:w="2664" w:type="dxa"/>
            <w:vAlign w:val="center"/>
          </w:tcPr>
          <w:p w:rsidR="001F2BCF" w:rsidRPr="00001C92" w:rsidRDefault="001F2BCF" w:rsidP="00381701">
            <w:pPr>
              <w:tabs>
                <w:tab w:val="left" w:pos="6360"/>
              </w:tabs>
              <w:jc w:val="center"/>
              <w:rPr>
                <w:rFonts w:cstheme="minorHAnsi"/>
                <w:color w:val="000000"/>
                <w:sz w:val="24"/>
              </w:rPr>
            </w:pPr>
          </w:p>
        </w:tc>
        <w:tc>
          <w:tcPr>
            <w:tcW w:w="1465" w:type="dxa"/>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日期</w:t>
            </w:r>
          </w:p>
        </w:tc>
        <w:tc>
          <w:tcPr>
            <w:tcW w:w="3461" w:type="dxa"/>
            <w:gridSpan w:val="2"/>
            <w:vAlign w:val="center"/>
          </w:tcPr>
          <w:p w:rsidR="001F2BCF" w:rsidRPr="00001C92" w:rsidRDefault="001F2BCF" w:rsidP="00381701">
            <w:pPr>
              <w:tabs>
                <w:tab w:val="left" w:pos="6360"/>
              </w:tabs>
              <w:jc w:val="center"/>
              <w:rPr>
                <w:rFonts w:cstheme="minorHAnsi"/>
                <w:color w:val="000000"/>
                <w:sz w:val="24"/>
              </w:rPr>
            </w:pPr>
          </w:p>
        </w:tc>
      </w:tr>
      <w:tr w:rsidR="001F2BCF" w:rsidRPr="00001C92" w:rsidTr="007E6049">
        <w:trPr>
          <w:trHeight w:val="454"/>
        </w:trPr>
        <w:tc>
          <w:tcPr>
            <w:tcW w:w="1696" w:type="dxa"/>
            <w:gridSpan w:val="2"/>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学生</w:t>
            </w:r>
          </w:p>
        </w:tc>
        <w:tc>
          <w:tcPr>
            <w:tcW w:w="7590" w:type="dxa"/>
            <w:gridSpan w:val="4"/>
            <w:vAlign w:val="center"/>
          </w:tcPr>
          <w:p w:rsidR="001F2BCF" w:rsidRPr="00001C92" w:rsidRDefault="001F2BCF" w:rsidP="00381701">
            <w:pPr>
              <w:tabs>
                <w:tab w:val="left" w:pos="6360"/>
              </w:tabs>
              <w:jc w:val="center"/>
              <w:rPr>
                <w:rFonts w:cstheme="minorHAnsi"/>
                <w:color w:val="000000"/>
                <w:sz w:val="24"/>
              </w:rPr>
            </w:pPr>
          </w:p>
        </w:tc>
      </w:tr>
      <w:tr w:rsidR="001F2BCF" w:rsidRPr="00001C92" w:rsidTr="007E6049">
        <w:trPr>
          <w:trHeight w:val="454"/>
        </w:trPr>
        <w:tc>
          <w:tcPr>
            <w:tcW w:w="1696" w:type="dxa"/>
            <w:gridSpan w:val="2"/>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课程编号</w:t>
            </w:r>
          </w:p>
        </w:tc>
        <w:tc>
          <w:tcPr>
            <w:tcW w:w="2664" w:type="dxa"/>
            <w:vAlign w:val="center"/>
          </w:tcPr>
          <w:p w:rsidR="001F2BCF" w:rsidRPr="00001C92" w:rsidRDefault="001F2BCF" w:rsidP="00381701">
            <w:pPr>
              <w:tabs>
                <w:tab w:val="left" w:pos="6360"/>
              </w:tabs>
              <w:jc w:val="center"/>
              <w:rPr>
                <w:rFonts w:cstheme="minorHAnsi"/>
                <w:color w:val="000000"/>
                <w:sz w:val="24"/>
              </w:rPr>
            </w:pPr>
          </w:p>
        </w:tc>
        <w:tc>
          <w:tcPr>
            <w:tcW w:w="1465" w:type="dxa"/>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课型</w:t>
            </w:r>
          </w:p>
        </w:tc>
        <w:tc>
          <w:tcPr>
            <w:tcW w:w="3461" w:type="dxa"/>
            <w:gridSpan w:val="2"/>
            <w:vAlign w:val="center"/>
          </w:tcPr>
          <w:p w:rsidR="001F2BCF" w:rsidRPr="00001C92" w:rsidRDefault="007F29DC" w:rsidP="00381701">
            <w:pPr>
              <w:tabs>
                <w:tab w:val="left" w:pos="6360"/>
              </w:tabs>
              <w:jc w:val="center"/>
              <w:rPr>
                <w:rFonts w:cstheme="minorHAnsi"/>
                <w:color w:val="000000"/>
                <w:sz w:val="24"/>
                <w:szCs w:val="24"/>
              </w:rPr>
            </w:pPr>
            <w:r w:rsidRPr="00001C92">
              <w:rPr>
                <w:rFonts w:cstheme="minorHAnsi"/>
                <w:color w:val="000000"/>
                <w:szCs w:val="24"/>
              </w:rPr>
              <w:t>复习</w:t>
            </w:r>
          </w:p>
        </w:tc>
      </w:tr>
      <w:tr w:rsidR="001F2BCF" w:rsidRPr="00001C92" w:rsidTr="007E6049">
        <w:trPr>
          <w:trHeight w:val="1011"/>
        </w:trPr>
        <w:tc>
          <w:tcPr>
            <w:tcW w:w="1696" w:type="dxa"/>
            <w:gridSpan w:val="2"/>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课题</w:t>
            </w:r>
          </w:p>
        </w:tc>
        <w:tc>
          <w:tcPr>
            <w:tcW w:w="7590" w:type="dxa"/>
            <w:gridSpan w:val="4"/>
            <w:vAlign w:val="center"/>
          </w:tcPr>
          <w:p w:rsidR="001F2BCF" w:rsidRPr="00001C92" w:rsidRDefault="00F50F05" w:rsidP="00F50F05">
            <w:pPr>
              <w:tabs>
                <w:tab w:val="left" w:pos="6360"/>
              </w:tabs>
              <w:jc w:val="center"/>
              <w:rPr>
                <w:rFonts w:eastAsia="黑体" w:cstheme="minorHAnsi"/>
                <w:color w:val="000000"/>
                <w:sz w:val="36"/>
                <w:szCs w:val="36"/>
              </w:rPr>
            </w:pPr>
            <w:r>
              <w:rPr>
                <w:rFonts w:ascii="黑体" w:eastAsia="黑体" w:hAnsi="黑体" w:hint="eastAsia"/>
                <w:sz w:val="36"/>
                <w:szCs w:val="36"/>
              </w:rPr>
              <w:t>牛顿第二定律的应用（一）</w:t>
            </w:r>
          </w:p>
        </w:tc>
      </w:tr>
      <w:tr w:rsidR="001F2BCF" w:rsidRPr="00001C92" w:rsidTr="007E6049">
        <w:trPr>
          <w:trHeight w:val="454"/>
        </w:trPr>
        <w:tc>
          <w:tcPr>
            <w:tcW w:w="9286" w:type="dxa"/>
            <w:gridSpan w:val="6"/>
            <w:vAlign w:val="center"/>
          </w:tcPr>
          <w:p w:rsidR="001F2BCF" w:rsidRPr="00001C92" w:rsidRDefault="001F2BCF" w:rsidP="00381701">
            <w:pPr>
              <w:tabs>
                <w:tab w:val="left" w:pos="6360"/>
              </w:tabs>
              <w:jc w:val="center"/>
              <w:rPr>
                <w:rFonts w:eastAsia="黑体" w:cstheme="minorHAnsi"/>
                <w:color w:val="000000"/>
                <w:sz w:val="24"/>
              </w:rPr>
            </w:pPr>
            <w:bookmarkStart w:id="0" w:name="OLE_LINK5"/>
            <w:r w:rsidRPr="00001C92">
              <w:rPr>
                <w:rFonts w:eastAsia="黑体" w:cstheme="minorHAnsi"/>
                <w:color w:val="000000"/>
                <w:sz w:val="24"/>
              </w:rPr>
              <w:t>教学目标</w:t>
            </w:r>
          </w:p>
        </w:tc>
      </w:tr>
      <w:bookmarkEnd w:id="0"/>
      <w:tr w:rsidR="001F2BCF" w:rsidRPr="00001C92" w:rsidTr="007E6049">
        <w:trPr>
          <w:trHeight w:val="1247"/>
        </w:trPr>
        <w:tc>
          <w:tcPr>
            <w:tcW w:w="9286" w:type="dxa"/>
            <w:gridSpan w:val="6"/>
            <w:shd w:val="clear" w:color="auto" w:fill="auto"/>
            <w:vAlign w:val="center"/>
          </w:tcPr>
          <w:p w:rsidR="00E32403" w:rsidRPr="00001C92" w:rsidRDefault="00E32403" w:rsidP="00381701">
            <w:pPr>
              <w:spacing w:line="360" w:lineRule="auto"/>
              <w:rPr>
                <w:rFonts w:cstheme="minorHAnsi"/>
              </w:rPr>
            </w:pPr>
            <w:r w:rsidRPr="00001C92">
              <w:rPr>
                <w:rFonts w:cstheme="minorHAnsi"/>
              </w:rPr>
              <w:t>1</w:t>
            </w:r>
            <w:r w:rsidR="00075070" w:rsidRPr="00001C92">
              <w:rPr>
                <w:rFonts w:cstheme="minorHAnsi"/>
              </w:rPr>
              <w:t>、</w:t>
            </w:r>
            <w:r w:rsidR="00CA52D0" w:rsidRPr="00001C92">
              <w:rPr>
                <w:rFonts w:cstheme="minorHAnsi"/>
              </w:rPr>
              <w:t>掌握力和加速度的瞬时关系</w:t>
            </w:r>
            <w:r w:rsidR="005C1550" w:rsidRPr="00001C92">
              <w:rPr>
                <w:rFonts w:cstheme="minorHAnsi"/>
              </w:rPr>
              <w:t>；</w:t>
            </w:r>
          </w:p>
          <w:p w:rsidR="00E32403" w:rsidRPr="00001C92" w:rsidRDefault="00E32403" w:rsidP="00F50F05">
            <w:pPr>
              <w:spacing w:line="360" w:lineRule="auto"/>
              <w:rPr>
                <w:rFonts w:eastAsia="黑体" w:cstheme="minorHAnsi"/>
              </w:rPr>
            </w:pPr>
            <w:r w:rsidRPr="00001C92">
              <w:rPr>
                <w:rFonts w:cstheme="minorHAnsi"/>
              </w:rPr>
              <w:t>2</w:t>
            </w:r>
            <w:r w:rsidRPr="00001C92">
              <w:rPr>
                <w:rFonts w:cstheme="minorHAnsi"/>
              </w:rPr>
              <w:t>、</w:t>
            </w:r>
            <w:r w:rsidR="00F50F05">
              <w:rPr>
                <w:rFonts w:cstheme="minorHAnsi" w:hint="eastAsia"/>
              </w:rPr>
              <w:t>理解</w:t>
            </w:r>
            <w:r w:rsidR="00CA52D0" w:rsidRPr="00001C92">
              <w:rPr>
                <w:rFonts w:cstheme="minorHAnsi"/>
              </w:rPr>
              <w:t>超重和失重；</w:t>
            </w:r>
          </w:p>
        </w:tc>
      </w:tr>
      <w:tr w:rsidR="001F2BCF" w:rsidRPr="00001C92" w:rsidTr="007E6049">
        <w:trPr>
          <w:trHeight w:val="454"/>
        </w:trPr>
        <w:tc>
          <w:tcPr>
            <w:tcW w:w="9286" w:type="dxa"/>
            <w:gridSpan w:val="6"/>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教学重点</w:t>
            </w:r>
          </w:p>
        </w:tc>
      </w:tr>
      <w:tr w:rsidR="001F2BCF" w:rsidRPr="00001C92" w:rsidTr="007E6049">
        <w:trPr>
          <w:trHeight w:val="1247"/>
        </w:trPr>
        <w:tc>
          <w:tcPr>
            <w:tcW w:w="9286" w:type="dxa"/>
            <w:gridSpan w:val="6"/>
            <w:vAlign w:val="center"/>
          </w:tcPr>
          <w:p w:rsidR="001F2BCF" w:rsidRPr="00001C92" w:rsidRDefault="00F30354" w:rsidP="00381701">
            <w:pPr>
              <w:spacing w:line="360" w:lineRule="auto"/>
              <w:rPr>
                <w:rFonts w:cstheme="minorHAnsi"/>
              </w:rPr>
            </w:pPr>
            <w:r w:rsidRPr="00001C92">
              <w:rPr>
                <w:rFonts w:cstheme="minorHAnsi"/>
              </w:rPr>
              <w:t>1</w:t>
            </w:r>
            <w:r w:rsidR="00075070" w:rsidRPr="00001C92">
              <w:rPr>
                <w:rFonts w:cstheme="minorHAnsi"/>
              </w:rPr>
              <w:t>、</w:t>
            </w:r>
            <w:r w:rsidR="00F50F05">
              <w:rPr>
                <w:rFonts w:cstheme="minorHAnsi" w:hint="eastAsia"/>
              </w:rPr>
              <w:t>理解轻绳、弹簧等的受力特点</w:t>
            </w:r>
          </w:p>
          <w:p w:rsidR="00075070" w:rsidRPr="00001C92" w:rsidRDefault="00075070" w:rsidP="00F50F05">
            <w:pPr>
              <w:spacing w:line="360" w:lineRule="auto"/>
              <w:rPr>
                <w:rFonts w:cstheme="minorHAnsi"/>
              </w:rPr>
            </w:pPr>
            <w:r w:rsidRPr="00001C92">
              <w:rPr>
                <w:rFonts w:cstheme="minorHAnsi"/>
              </w:rPr>
              <w:t>2</w:t>
            </w:r>
            <w:r w:rsidRPr="00001C92">
              <w:rPr>
                <w:rFonts w:cstheme="minorHAnsi"/>
              </w:rPr>
              <w:t>、</w:t>
            </w:r>
            <w:r w:rsidR="00CA52D0" w:rsidRPr="00001C92">
              <w:rPr>
                <w:rFonts w:cstheme="minorHAnsi"/>
              </w:rPr>
              <w:t>超重和失重</w:t>
            </w:r>
            <w:r w:rsidR="00F50F05">
              <w:rPr>
                <w:rFonts w:cstheme="minorHAnsi" w:hint="eastAsia"/>
              </w:rPr>
              <w:t>过程中运动</w:t>
            </w:r>
            <w:r w:rsidR="00CA52D0" w:rsidRPr="00001C92">
              <w:rPr>
                <w:rFonts w:cstheme="minorHAnsi"/>
              </w:rPr>
              <w:t>分析</w:t>
            </w:r>
            <w:r w:rsidR="00F50F05">
              <w:rPr>
                <w:rFonts w:cstheme="minorHAnsi" w:hint="eastAsia"/>
              </w:rPr>
              <w:t>和受力分析</w:t>
            </w:r>
            <w:r w:rsidR="00CA52D0" w:rsidRPr="00001C92">
              <w:rPr>
                <w:rFonts w:cstheme="minorHAnsi"/>
              </w:rPr>
              <w:t>；</w:t>
            </w:r>
          </w:p>
        </w:tc>
      </w:tr>
      <w:tr w:rsidR="001F2BCF" w:rsidRPr="00001C92" w:rsidTr="007E6049">
        <w:trPr>
          <w:trHeight w:val="454"/>
        </w:trPr>
        <w:tc>
          <w:tcPr>
            <w:tcW w:w="9286" w:type="dxa"/>
            <w:gridSpan w:val="6"/>
            <w:vAlign w:val="center"/>
          </w:tcPr>
          <w:p w:rsidR="001F2BCF" w:rsidRPr="00001C92" w:rsidRDefault="001F2BCF" w:rsidP="00381701">
            <w:pPr>
              <w:tabs>
                <w:tab w:val="left" w:pos="6360"/>
              </w:tabs>
              <w:jc w:val="center"/>
              <w:rPr>
                <w:rFonts w:cstheme="minorHAnsi"/>
                <w:bCs/>
                <w:color w:val="000000"/>
                <w:kern w:val="0"/>
                <w:sz w:val="24"/>
              </w:rPr>
            </w:pPr>
            <w:r w:rsidRPr="00001C92">
              <w:rPr>
                <w:rFonts w:eastAsia="黑体" w:cstheme="minorHAnsi"/>
                <w:color w:val="000000"/>
                <w:sz w:val="24"/>
              </w:rPr>
              <w:t>教学安排</w:t>
            </w:r>
          </w:p>
        </w:tc>
      </w:tr>
      <w:tr w:rsidR="001F2BCF" w:rsidRPr="00001C92" w:rsidTr="007E6049">
        <w:trPr>
          <w:trHeight w:val="454"/>
        </w:trPr>
        <w:tc>
          <w:tcPr>
            <w:tcW w:w="697" w:type="dxa"/>
            <w:shd w:val="clear" w:color="auto" w:fill="auto"/>
            <w:vAlign w:val="center"/>
          </w:tcPr>
          <w:p w:rsidR="001F2BCF" w:rsidRPr="00001C92" w:rsidRDefault="001F2BCF" w:rsidP="00381701">
            <w:pPr>
              <w:tabs>
                <w:tab w:val="left" w:pos="6360"/>
              </w:tabs>
              <w:jc w:val="center"/>
              <w:rPr>
                <w:rFonts w:eastAsia="黑体" w:cstheme="minorHAnsi"/>
                <w:color w:val="000000"/>
                <w:sz w:val="24"/>
              </w:rPr>
            </w:pPr>
          </w:p>
        </w:tc>
        <w:tc>
          <w:tcPr>
            <w:tcW w:w="5628" w:type="dxa"/>
            <w:gridSpan w:val="4"/>
            <w:shd w:val="clear" w:color="auto" w:fill="auto"/>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版块</w:t>
            </w:r>
          </w:p>
        </w:tc>
        <w:tc>
          <w:tcPr>
            <w:tcW w:w="2961" w:type="dxa"/>
            <w:vAlign w:val="center"/>
          </w:tcPr>
          <w:p w:rsidR="001F2BCF" w:rsidRPr="00001C92" w:rsidRDefault="001F2BCF" w:rsidP="00381701">
            <w:pPr>
              <w:tabs>
                <w:tab w:val="left" w:pos="6360"/>
              </w:tabs>
              <w:jc w:val="center"/>
              <w:rPr>
                <w:rFonts w:eastAsia="黑体" w:cstheme="minorHAnsi"/>
                <w:color w:val="000000"/>
                <w:sz w:val="24"/>
              </w:rPr>
            </w:pPr>
            <w:r w:rsidRPr="00001C92">
              <w:rPr>
                <w:rFonts w:eastAsia="黑体" w:cstheme="minorHAnsi"/>
                <w:color w:val="000000"/>
                <w:sz w:val="24"/>
              </w:rPr>
              <w:t>时长</w:t>
            </w:r>
            <w:r w:rsidR="00835628" w:rsidRPr="00001C92">
              <w:rPr>
                <w:rFonts w:eastAsia="黑体" w:cstheme="minorHAnsi"/>
                <w:color w:val="000000"/>
                <w:sz w:val="24"/>
              </w:rPr>
              <w:t>（分钟）</w:t>
            </w:r>
          </w:p>
        </w:tc>
      </w:tr>
      <w:tr w:rsidR="001F2BCF" w:rsidRPr="00001C92" w:rsidTr="007E6049">
        <w:trPr>
          <w:trHeight w:val="454"/>
        </w:trPr>
        <w:tc>
          <w:tcPr>
            <w:tcW w:w="697" w:type="dxa"/>
            <w:shd w:val="clear" w:color="auto" w:fill="auto"/>
            <w:vAlign w:val="center"/>
          </w:tcPr>
          <w:p w:rsidR="001F2BCF" w:rsidRPr="00001C92" w:rsidRDefault="001F2BCF" w:rsidP="00381701">
            <w:pPr>
              <w:tabs>
                <w:tab w:val="left" w:pos="6360"/>
              </w:tabs>
              <w:jc w:val="center"/>
              <w:rPr>
                <w:rFonts w:eastAsia="黑体" w:cstheme="minorHAnsi"/>
                <w:color w:val="000000"/>
                <w:sz w:val="24"/>
                <w:szCs w:val="24"/>
              </w:rPr>
            </w:pPr>
            <w:r w:rsidRPr="00001C92">
              <w:rPr>
                <w:rFonts w:eastAsia="黑体" w:cstheme="minorHAnsi"/>
                <w:color w:val="000000"/>
                <w:sz w:val="24"/>
                <w:szCs w:val="24"/>
              </w:rPr>
              <w:t>1</w:t>
            </w:r>
          </w:p>
        </w:tc>
        <w:tc>
          <w:tcPr>
            <w:tcW w:w="5628" w:type="dxa"/>
            <w:gridSpan w:val="4"/>
            <w:shd w:val="clear" w:color="auto" w:fill="auto"/>
            <w:vAlign w:val="center"/>
          </w:tcPr>
          <w:p w:rsidR="001F2BCF" w:rsidRPr="00001C92" w:rsidRDefault="00814E2D" w:rsidP="00381701">
            <w:pPr>
              <w:tabs>
                <w:tab w:val="left" w:pos="6360"/>
              </w:tabs>
              <w:jc w:val="left"/>
              <w:rPr>
                <w:rFonts w:cstheme="minorHAnsi"/>
                <w:color w:val="000000"/>
                <w:szCs w:val="24"/>
              </w:rPr>
            </w:pPr>
            <w:r w:rsidRPr="00001C92">
              <w:rPr>
                <w:rFonts w:cstheme="minorHAnsi"/>
                <w:color w:val="000000"/>
                <w:szCs w:val="24"/>
              </w:rPr>
              <w:t>知识点回顾</w:t>
            </w:r>
          </w:p>
        </w:tc>
        <w:tc>
          <w:tcPr>
            <w:tcW w:w="2961" w:type="dxa"/>
            <w:vAlign w:val="center"/>
          </w:tcPr>
          <w:p w:rsidR="001F2BCF" w:rsidRPr="00001C92" w:rsidRDefault="00835628" w:rsidP="00381701">
            <w:pPr>
              <w:tabs>
                <w:tab w:val="left" w:pos="6360"/>
              </w:tabs>
              <w:jc w:val="center"/>
              <w:rPr>
                <w:rFonts w:cstheme="minorHAnsi"/>
                <w:color w:val="000000"/>
                <w:szCs w:val="24"/>
              </w:rPr>
            </w:pPr>
            <w:r w:rsidRPr="00001C92">
              <w:rPr>
                <w:rFonts w:cstheme="minorHAnsi"/>
                <w:color w:val="000000"/>
                <w:szCs w:val="24"/>
              </w:rPr>
              <w:t>5</w:t>
            </w:r>
          </w:p>
        </w:tc>
      </w:tr>
      <w:tr w:rsidR="001F2BCF" w:rsidRPr="00001C92" w:rsidTr="007E6049">
        <w:trPr>
          <w:trHeight w:val="454"/>
        </w:trPr>
        <w:tc>
          <w:tcPr>
            <w:tcW w:w="697" w:type="dxa"/>
            <w:shd w:val="clear" w:color="auto" w:fill="auto"/>
            <w:vAlign w:val="center"/>
          </w:tcPr>
          <w:p w:rsidR="001F2BCF" w:rsidRPr="00001C92" w:rsidRDefault="001F2BCF" w:rsidP="00381701">
            <w:pPr>
              <w:tabs>
                <w:tab w:val="left" w:pos="6360"/>
              </w:tabs>
              <w:jc w:val="center"/>
              <w:rPr>
                <w:rFonts w:eastAsia="黑体" w:cstheme="minorHAnsi"/>
                <w:color w:val="000000"/>
                <w:sz w:val="24"/>
                <w:szCs w:val="24"/>
              </w:rPr>
            </w:pPr>
            <w:r w:rsidRPr="00001C92">
              <w:rPr>
                <w:rFonts w:eastAsia="黑体" w:cstheme="minorHAnsi"/>
                <w:color w:val="000000"/>
                <w:sz w:val="24"/>
                <w:szCs w:val="24"/>
              </w:rPr>
              <w:t>2</w:t>
            </w:r>
          </w:p>
        </w:tc>
        <w:tc>
          <w:tcPr>
            <w:tcW w:w="5628" w:type="dxa"/>
            <w:gridSpan w:val="4"/>
            <w:shd w:val="clear" w:color="auto" w:fill="auto"/>
            <w:vAlign w:val="center"/>
          </w:tcPr>
          <w:p w:rsidR="001F2BCF" w:rsidRPr="00001C92" w:rsidRDefault="00814E2D" w:rsidP="00381701">
            <w:pPr>
              <w:tabs>
                <w:tab w:val="left" w:pos="6360"/>
              </w:tabs>
              <w:jc w:val="left"/>
              <w:rPr>
                <w:rFonts w:cstheme="minorHAnsi"/>
                <w:color w:val="000000"/>
                <w:szCs w:val="24"/>
              </w:rPr>
            </w:pPr>
            <w:r w:rsidRPr="00001C92">
              <w:rPr>
                <w:rFonts w:cstheme="minorHAnsi"/>
                <w:color w:val="000000"/>
                <w:szCs w:val="24"/>
              </w:rPr>
              <w:t>知识点讲解</w:t>
            </w:r>
          </w:p>
        </w:tc>
        <w:tc>
          <w:tcPr>
            <w:tcW w:w="2961" w:type="dxa"/>
            <w:vAlign w:val="center"/>
          </w:tcPr>
          <w:p w:rsidR="001F2BCF" w:rsidRPr="00001C92" w:rsidRDefault="00835628" w:rsidP="00381701">
            <w:pPr>
              <w:tabs>
                <w:tab w:val="left" w:pos="6360"/>
              </w:tabs>
              <w:jc w:val="center"/>
              <w:rPr>
                <w:rFonts w:cstheme="minorHAnsi"/>
                <w:color w:val="000000"/>
                <w:szCs w:val="24"/>
              </w:rPr>
            </w:pPr>
            <w:r w:rsidRPr="00001C92">
              <w:rPr>
                <w:rFonts w:cstheme="minorHAnsi"/>
                <w:color w:val="000000"/>
                <w:szCs w:val="24"/>
              </w:rPr>
              <w:t>45</w:t>
            </w:r>
          </w:p>
        </w:tc>
      </w:tr>
      <w:tr w:rsidR="001F2BCF" w:rsidRPr="00001C92" w:rsidTr="007E6049">
        <w:trPr>
          <w:trHeight w:val="454"/>
        </w:trPr>
        <w:tc>
          <w:tcPr>
            <w:tcW w:w="697" w:type="dxa"/>
            <w:shd w:val="clear" w:color="auto" w:fill="auto"/>
            <w:vAlign w:val="center"/>
          </w:tcPr>
          <w:p w:rsidR="001F2BCF" w:rsidRPr="00001C92" w:rsidRDefault="001F2BCF" w:rsidP="00381701">
            <w:pPr>
              <w:tabs>
                <w:tab w:val="left" w:pos="6360"/>
              </w:tabs>
              <w:jc w:val="center"/>
              <w:rPr>
                <w:rFonts w:eastAsia="黑体" w:cstheme="minorHAnsi"/>
                <w:color w:val="000000"/>
                <w:sz w:val="24"/>
                <w:szCs w:val="24"/>
              </w:rPr>
            </w:pPr>
            <w:r w:rsidRPr="00001C92">
              <w:rPr>
                <w:rFonts w:eastAsia="黑体" w:cstheme="minorHAnsi"/>
                <w:color w:val="000000"/>
                <w:sz w:val="24"/>
                <w:szCs w:val="24"/>
              </w:rPr>
              <w:t>3</w:t>
            </w:r>
          </w:p>
        </w:tc>
        <w:tc>
          <w:tcPr>
            <w:tcW w:w="5628" w:type="dxa"/>
            <w:gridSpan w:val="4"/>
            <w:shd w:val="clear" w:color="auto" w:fill="auto"/>
            <w:vAlign w:val="center"/>
          </w:tcPr>
          <w:p w:rsidR="001F2BCF" w:rsidRPr="00001C92" w:rsidRDefault="00814E2D" w:rsidP="00381701">
            <w:pPr>
              <w:tabs>
                <w:tab w:val="left" w:pos="6360"/>
              </w:tabs>
              <w:jc w:val="left"/>
              <w:rPr>
                <w:rFonts w:cstheme="minorHAnsi"/>
                <w:color w:val="000000"/>
                <w:szCs w:val="24"/>
              </w:rPr>
            </w:pPr>
            <w:r w:rsidRPr="00001C92">
              <w:rPr>
                <w:rFonts w:cstheme="minorHAnsi"/>
                <w:color w:val="000000"/>
                <w:szCs w:val="24"/>
              </w:rPr>
              <w:t>课堂练习</w:t>
            </w:r>
          </w:p>
        </w:tc>
        <w:tc>
          <w:tcPr>
            <w:tcW w:w="2961" w:type="dxa"/>
            <w:vAlign w:val="center"/>
          </w:tcPr>
          <w:p w:rsidR="001F2BCF" w:rsidRPr="00001C92" w:rsidRDefault="00835628" w:rsidP="00381701">
            <w:pPr>
              <w:tabs>
                <w:tab w:val="left" w:pos="6360"/>
              </w:tabs>
              <w:jc w:val="center"/>
              <w:rPr>
                <w:rFonts w:cstheme="minorHAnsi"/>
                <w:color w:val="000000"/>
                <w:szCs w:val="24"/>
              </w:rPr>
            </w:pPr>
            <w:r w:rsidRPr="00001C92">
              <w:rPr>
                <w:rFonts w:cstheme="minorHAnsi"/>
                <w:color w:val="000000"/>
                <w:szCs w:val="24"/>
              </w:rPr>
              <w:t>60</w:t>
            </w:r>
          </w:p>
        </w:tc>
      </w:tr>
      <w:tr w:rsidR="001F2BCF" w:rsidRPr="00001C92" w:rsidTr="007E6049">
        <w:trPr>
          <w:trHeight w:val="454"/>
        </w:trPr>
        <w:tc>
          <w:tcPr>
            <w:tcW w:w="697" w:type="dxa"/>
            <w:shd w:val="clear" w:color="auto" w:fill="auto"/>
            <w:vAlign w:val="center"/>
          </w:tcPr>
          <w:p w:rsidR="001F2BCF" w:rsidRPr="00001C92" w:rsidRDefault="001F2BCF" w:rsidP="00381701">
            <w:pPr>
              <w:tabs>
                <w:tab w:val="left" w:pos="6360"/>
              </w:tabs>
              <w:jc w:val="center"/>
              <w:rPr>
                <w:rFonts w:eastAsia="黑体" w:cstheme="minorHAnsi"/>
                <w:color w:val="000000"/>
                <w:sz w:val="24"/>
                <w:szCs w:val="24"/>
              </w:rPr>
            </w:pPr>
            <w:r w:rsidRPr="00001C92">
              <w:rPr>
                <w:rFonts w:eastAsia="黑体" w:cstheme="minorHAnsi"/>
                <w:color w:val="000000"/>
                <w:sz w:val="24"/>
                <w:szCs w:val="24"/>
              </w:rPr>
              <w:t>4</w:t>
            </w:r>
          </w:p>
        </w:tc>
        <w:tc>
          <w:tcPr>
            <w:tcW w:w="5628" w:type="dxa"/>
            <w:gridSpan w:val="4"/>
            <w:shd w:val="clear" w:color="auto" w:fill="auto"/>
            <w:vAlign w:val="center"/>
          </w:tcPr>
          <w:p w:rsidR="001F2BCF" w:rsidRPr="00001C92" w:rsidRDefault="00D73641" w:rsidP="00381701">
            <w:pPr>
              <w:tabs>
                <w:tab w:val="left" w:pos="6360"/>
              </w:tabs>
              <w:jc w:val="left"/>
              <w:rPr>
                <w:rFonts w:cstheme="minorHAnsi"/>
                <w:color w:val="000000"/>
                <w:szCs w:val="24"/>
              </w:rPr>
            </w:pPr>
            <w:r w:rsidRPr="00001C92">
              <w:rPr>
                <w:rFonts w:cstheme="minorHAnsi"/>
                <w:color w:val="000000"/>
                <w:szCs w:val="24"/>
              </w:rPr>
              <w:t>课堂总结</w:t>
            </w:r>
          </w:p>
        </w:tc>
        <w:tc>
          <w:tcPr>
            <w:tcW w:w="2961" w:type="dxa"/>
            <w:vAlign w:val="center"/>
          </w:tcPr>
          <w:p w:rsidR="001F2BCF" w:rsidRPr="00001C92" w:rsidRDefault="00835628" w:rsidP="00381701">
            <w:pPr>
              <w:tabs>
                <w:tab w:val="left" w:pos="6360"/>
              </w:tabs>
              <w:jc w:val="center"/>
              <w:rPr>
                <w:rFonts w:cstheme="minorHAnsi"/>
                <w:color w:val="000000"/>
                <w:szCs w:val="24"/>
              </w:rPr>
            </w:pPr>
            <w:r w:rsidRPr="00001C92">
              <w:rPr>
                <w:rFonts w:cstheme="minorHAnsi"/>
                <w:color w:val="000000"/>
                <w:szCs w:val="24"/>
              </w:rPr>
              <w:t>10</w:t>
            </w:r>
          </w:p>
        </w:tc>
      </w:tr>
      <w:tr w:rsidR="00E22BE8" w:rsidRPr="00001C92" w:rsidTr="007E6049">
        <w:trPr>
          <w:trHeight w:val="454"/>
        </w:trPr>
        <w:tc>
          <w:tcPr>
            <w:tcW w:w="697" w:type="dxa"/>
            <w:shd w:val="clear" w:color="auto" w:fill="auto"/>
            <w:vAlign w:val="center"/>
          </w:tcPr>
          <w:p w:rsidR="00E22BE8" w:rsidRPr="00001C92" w:rsidRDefault="00E22BE8" w:rsidP="00381701">
            <w:pPr>
              <w:tabs>
                <w:tab w:val="left" w:pos="6360"/>
              </w:tabs>
              <w:jc w:val="center"/>
              <w:rPr>
                <w:rFonts w:eastAsia="黑体" w:cstheme="minorHAnsi"/>
                <w:color w:val="000000"/>
                <w:sz w:val="24"/>
                <w:szCs w:val="24"/>
              </w:rPr>
            </w:pPr>
            <w:r w:rsidRPr="00001C92">
              <w:rPr>
                <w:rFonts w:eastAsia="黑体" w:cstheme="minorHAnsi"/>
                <w:color w:val="000000"/>
                <w:sz w:val="24"/>
                <w:szCs w:val="24"/>
              </w:rPr>
              <w:t>5</w:t>
            </w:r>
          </w:p>
        </w:tc>
        <w:tc>
          <w:tcPr>
            <w:tcW w:w="5628" w:type="dxa"/>
            <w:gridSpan w:val="4"/>
            <w:shd w:val="clear" w:color="auto" w:fill="auto"/>
            <w:vAlign w:val="center"/>
          </w:tcPr>
          <w:p w:rsidR="00E22BE8" w:rsidRPr="00001C92" w:rsidRDefault="00814E2D" w:rsidP="00381701">
            <w:pPr>
              <w:tabs>
                <w:tab w:val="left" w:pos="6360"/>
              </w:tabs>
              <w:jc w:val="left"/>
              <w:rPr>
                <w:rFonts w:cstheme="minorHAnsi"/>
                <w:color w:val="000000"/>
                <w:szCs w:val="24"/>
              </w:rPr>
            </w:pPr>
            <w:r w:rsidRPr="00001C92">
              <w:rPr>
                <w:rFonts w:cstheme="minorHAnsi"/>
                <w:color w:val="000000"/>
                <w:szCs w:val="24"/>
              </w:rPr>
              <w:t>回家作业</w:t>
            </w:r>
          </w:p>
        </w:tc>
        <w:tc>
          <w:tcPr>
            <w:tcW w:w="2961" w:type="dxa"/>
            <w:vAlign w:val="center"/>
          </w:tcPr>
          <w:p w:rsidR="00E22BE8" w:rsidRPr="00001C92" w:rsidRDefault="00CD1B2C" w:rsidP="00381701">
            <w:pPr>
              <w:tabs>
                <w:tab w:val="left" w:pos="6360"/>
              </w:tabs>
              <w:jc w:val="center"/>
              <w:rPr>
                <w:rFonts w:cstheme="minorHAnsi"/>
                <w:color w:val="000000"/>
                <w:szCs w:val="24"/>
              </w:rPr>
            </w:pPr>
            <w:r w:rsidRPr="00001C92">
              <w:rPr>
                <w:rFonts w:cstheme="minorHAnsi"/>
                <w:color w:val="000000"/>
                <w:szCs w:val="24"/>
              </w:rPr>
              <w:t>4</w:t>
            </w:r>
            <w:r w:rsidR="00835628" w:rsidRPr="00001C92">
              <w:rPr>
                <w:rFonts w:cstheme="minorHAnsi"/>
                <w:color w:val="000000"/>
                <w:szCs w:val="24"/>
              </w:rPr>
              <w:t>0</w:t>
            </w:r>
          </w:p>
        </w:tc>
      </w:tr>
    </w:tbl>
    <w:p w:rsidR="001F2BCF" w:rsidRPr="00001C92" w:rsidRDefault="001F2BCF" w:rsidP="00381701">
      <w:pPr>
        <w:pStyle w:val="a7"/>
        <w:spacing w:before="0" w:after="0"/>
        <w:jc w:val="left"/>
        <w:rPr>
          <w:rFonts w:asciiTheme="minorHAnsi" w:hAnsiTheme="minorHAnsi" w:cstheme="minorHAnsi"/>
          <w:sz w:val="21"/>
          <w:szCs w:val="21"/>
        </w:rPr>
      </w:pPr>
    </w:p>
    <w:p w:rsidR="001F2BCF" w:rsidRPr="00001C92" w:rsidRDefault="001F2BCF" w:rsidP="00381701">
      <w:pPr>
        <w:rPr>
          <w:rFonts w:cstheme="minorHAnsi"/>
          <w:szCs w:val="21"/>
        </w:rPr>
      </w:pPr>
    </w:p>
    <w:p w:rsidR="00814E2D" w:rsidRPr="00EA70BC" w:rsidRDefault="00814E2D" w:rsidP="00EA70BC">
      <w:pPr>
        <w:rPr>
          <w:rFonts w:asciiTheme="majorHAnsi" w:hAnsiTheme="majorHAnsi" w:cstheme="majorHAnsi"/>
          <w:szCs w:val="21"/>
        </w:rPr>
      </w:pPr>
    </w:p>
    <w:p w:rsidR="00814E2D" w:rsidRPr="00EA70BC" w:rsidRDefault="00814E2D" w:rsidP="00EA70BC">
      <w:pPr>
        <w:rPr>
          <w:rFonts w:asciiTheme="majorHAnsi" w:hAnsiTheme="majorHAnsi" w:cstheme="majorHAnsi"/>
          <w:szCs w:val="21"/>
        </w:rPr>
      </w:pPr>
    </w:p>
    <w:p w:rsidR="00835628" w:rsidRPr="00EA70BC" w:rsidRDefault="00835628" w:rsidP="00EA70BC">
      <w:pPr>
        <w:rPr>
          <w:rFonts w:asciiTheme="majorHAnsi" w:hAnsiTheme="majorHAnsi" w:cstheme="majorHAnsi"/>
          <w:szCs w:val="21"/>
        </w:rPr>
      </w:pPr>
    </w:p>
    <w:p w:rsidR="00835628" w:rsidRPr="00EA70BC" w:rsidRDefault="00835628" w:rsidP="00EA70BC">
      <w:pPr>
        <w:rPr>
          <w:rFonts w:asciiTheme="majorHAnsi" w:hAnsiTheme="majorHAnsi" w:cstheme="majorHAnsi"/>
          <w:szCs w:val="21"/>
        </w:rPr>
      </w:pPr>
    </w:p>
    <w:p w:rsidR="0078207D" w:rsidRPr="00EA70BC" w:rsidRDefault="0078207D" w:rsidP="00EA70BC">
      <w:pPr>
        <w:rPr>
          <w:rFonts w:asciiTheme="majorHAnsi" w:hAnsiTheme="majorHAnsi" w:cstheme="majorHAnsi"/>
          <w:szCs w:val="21"/>
        </w:rPr>
      </w:pPr>
    </w:p>
    <w:p w:rsidR="0078207D" w:rsidRPr="00EA70BC" w:rsidRDefault="0078207D" w:rsidP="00EA70BC">
      <w:pPr>
        <w:rPr>
          <w:rFonts w:asciiTheme="majorHAnsi" w:hAnsiTheme="majorHAnsi" w:cstheme="majorHAnsi"/>
          <w:szCs w:val="21"/>
        </w:rPr>
      </w:pPr>
    </w:p>
    <w:p w:rsidR="00835628" w:rsidRPr="00EA70BC" w:rsidRDefault="00835628" w:rsidP="00EA70BC">
      <w:pPr>
        <w:rPr>
          <w:rFonts w:asciiTheme="majorHAnsi" w:hAnsiTheme="majorHAnsi" w:cstheme="majorHAnsi"/>
          <w:szCs w:val="21"/>
        </w:rPr>
      </w:pPr>
    </w:p>
    <w:p w:rsidR="004D68BB" w:rsidRPr="00EA70BC" w:rsidRDefault="004D68BB" w:rsidP="00EA70BC">
      <w:pPr>
        <w:rPr>
          <w:rFonts w:asciiTheme="majorHAnsi" w:hAnsiTheme="majorHAnsi" w:cstheme="majorHAnsi"/>
          <w:szCs w:val="21"/>
        </w:rPr>
      </w:pPr>
    </w:p>
    <w:p w:rsidR="00F80ADC" w:rsidRPr="00EA70BC" w:rsidRDefault="0087053E" w:rsidP="00EA70BC">
      <w:pPr>
        <w:jc w:val="cente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EA70BC" w:rsidRPr="0077402A" w:rsidRDefault="00EA70BC" w:rsidP="00381701">
                    <w:pPr>
                      <w:jc w:val="center"/>
                      <w:rPr>
                        <w:rFonts w:ascii="黑体" w:eastAsia="黑体" w:hAnsi="黑体"/>
                        <w:sz w:val="36"/>
                        <w:szCs w:val="36"/>
                      </w:rPr>
                    </w:pPr>
                    <w:r>
                      <w:rPr>
                        <w:rFonts w:ascii="黑体" w:eastAsia="黑体" w:hAnsi="黑体" w:hint="eastAsia"/>
                        <w:sz w:val="36"/>
                        <w:szCs w:val="36"/>
                      </w:rPr>
                      <w:t>牛顿第二定律的应用（一）</w:t>
                    </w:r>
                  </w:p>
                </w:txbxContent>
              </v:textbox>
            </v:shape>
            <w10:wrap type="none"/>
            <w10:anchorlock/>
          </v:group>
        </w:pict>
      </w:r>
    </w:p>
    <w:p w:rsidR="00381701" w:rsidRPr="00EA70BC" w:rsidRDefault="00381701" w:rsidP="00EA70BC">
      <w:pPr>
        <w:rPr>
          <w:rFonts w:asciiTheme="majorHAnsi" w:hAnsiTheme="majorHAnsi" w:cstheme="majorHAnsi"/>
          <w:szCs w:val="21"/>
        </w:rPr>
      </w:pPr>
    </w:p>
    <w:p w:rsidR="00502999"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EA70BC" w:rsidRPr="0014298B" w:rsidRDefault="00EA70BC">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610325" w:rsidRPr="00F34CC7" w:rsidRDefault="00610325" w:rsidP="00610325">
      <w:pPr>
        <w:rPr>
          <w:rFonts w:asciiTheme="majorHAnsi" w:hAnsiTheme="majorHAnsi" w:cstheme="majorHAnsi"/>
          <w:szCs w:val="21"/>
        </w:rPr>
      </w:pPr>
      <w:r w:rsidRPr="00F34CC7">
        <w:rPr>
          <w:rFonts w:asciiTheme="majorHAnsi" w:hAnsiTheme="majorHAnsi" w:cstheme="majorHAnsi"/>
          <w:szCs w:val="21"/>
        </w:rPr>
        <w:t>一、牛顿第二定律</w:t>
      </w:r>
    </w:p>
    <w:p w:rsidR="00610325" w:rsidRPr="00F34CC7" w:rsidRDefault="00610325" w:rsidP="00610325">
      <w:pPr>
        <w:pStyle w:val="ae"/>
        <w:rPr>
          <w:rFonts w:asciiTheme="majorHAnsi" w:eastAsiaTheme="minorEastAsia" w:hAnsiTheme="majorHAnsi" w:cstheme="majorHAnsi"/>
        </w:rPr>
      </w:pPr>
      <w:r w:rsidRPr="00F34CC7">
        <w:rPr>
          <w:rFonts w:asciiTheme="majorHAnsi" w:eastAsiaTheme="minorEastAsia" w:hAnsiTheme="majorHAnsi" w:cstheme="majorHAnsi"/>
        </w:rPr>
        <w:t>1</w:t>
      </w:r>
      <w:r>
        <w:rPr>
          <w:rFonts w:asciiTheme="majorHAnsi" w:eastAsiaTheme="minorEastAsia" w:hAnsiTheme="majorHAnsi" w:cstheme="majorHAnsi" w:hint="eastAsia"/>
        </w:rPr>
        <w:t>、</w:t>
      </w:r>
      <w:r w:rsidRPr="00F34CC7">
        <w:rPr>
          <w:rFonts w:asciiTheme="majorHAnsi" w:eastAsiaTheme="minorEastAsia" w:hAnsiTheme="majorHAnsi" w:cstheme="majorHAnsi"/>
        </w:rPr>
        <w:t>内容：物体加速度的大小跟它受到的合外力成</w:t>
      </w:r>
      <w:r w:rsidRPr="00F34CC7">
        <w:rPr>
          <w:rFonts w:asciiTheme="majorHAnsi" w:eastAsiaTheme="minorEastAsia" w:hAnsiTheme="majorHAnsi" w:cstheme="majorHAnsi"/>
        </w:rPr>
        <w:t>________</w:t>
      </w:r>
      <w:r w:rsidRPr="00F34CC7">
        <w:rPr>
          <w:rFonts w:asciiTheme="majorHAnsi" w:eastAsiaTheme="minorEastAsia" w:hAnsiTheme="majorHAnsi" w:cstheme="majorHAnsi"/>
        </w:rPr>
        <w:t>、跟它的质量成</w:t>
      </w:r>
      <w:r w:rsidRPr="00F34CC7">
        <w:rPr>
          <w:rFonts w:asciiTheme="majorHAnsi" w:eastAsiaTheme="minorEastAsia" w:hAnsiTheme="majorHAnsi" w:cstheme="majorHAnsi"/>
        </w:rPr>
        <w:t>________</w:t>
      </w:r>
      <w:r w:rsidRPr="00F34CC7">
        <w:rPr>
          <w:rFonts w:asciiTheme="majorHAnsi" w:eastAsiaTheme="minorEastAsia" w:hAnsiTheme="majorHAnsi" w:cstheme="majorHAnsi"/>
        </w:rPr>
        <w:t>，加速度的方向跟</w:t>
      </w:r>
      <w:r w:rsidRPr="00F34CC7">
        <w:rPr>
          <w:rFonts w:asciiTheme="majorHAnsi" w:eastAsiaTheme="minorEastAsia" w:hAnsiTheme="majorHAnsi" w:cstheme="majorHAnsi"/>
        </w:rPr>
        <w:t>____________</w:t>
      </w:r>
      <w:r w:rsidRPr="00F34CC7">
        <w:rPr>
          <w:rFonts w:asciiTheme="majorHAnsi" w:eastAsiaTheme="minorEastAsia" w:hAnsiTheme="majorHAnsi" w:cstheme="majorHAnsi"/>
        </w:rPr>
        <w:t>相同。</w:t>
      </w:r>
    </w:p>
    <w:p w:rsidR="00610325" w:rsidRPr="00F34CC7" w:rsidRDefault="00610325" w:rsidP="00610325">
      <w:pPr>
        <w:pStyle w:val="ae"/>
        <w:rPr>
          <w:rFonts w:asciiTheme="majorHAnsi" w:eastAsiaTheme="minorEastAsia" w:hAnsiTheme="majorHAnsi" w:cstheme="majorHAnsi"/>
        </w:rPr>
      </w:pPr>
      <w:r w:rsidRPr="00F34CC7">
        <w:rPr>
          <w:rFonts w:asciiTheme="majorHAnsi" w:eastAsiaTheme="minorEastAsia" w:hAnsiTheme="majorHAnsi" w:cstheme="majorHAnsi"/>
        </w:rPr>
        <w:t>2</w:t>
      </w:r>
      <w:r>
        <w:rPr>
          <w:rFonts w:asciiTheme="majorHAnsi" w:eastAsiaTheme="minorEastAsia" w:hAnsiTheme="majorHAnsi" w:cstheme="majorHAnsi" w:hint="eastAsia"/>
        </w:rPr>
        <w:t>、</w:t>
      </w:r>
      <w:r w:rsidRPr="00F34CC7">
        <w:rPr>
          <w:rFonts w:asciiTheme="majorHAnsi" w:eastAsiaTheme="minorEastAsia" w:hAnsiTheme="majorHAnsi" w:cstheme="majorHAnsi"/>
        </w:rPr>
        <w:t>表达式：</w:t>
      </w:r>
      <w:r w:rsidRPr="00F34CC7">
        <w:rPr>
          <w:rFonts w:asciiTheme="majorHAnsi" w:eastAsiaTheme="minorEastAsia" w:hAnsiTheme="majorHAnsi" w:cstheme="majorHAnsi"/>
        </w:rPr>
        <w:t>_________________</w:t>
      </w:r>
      <w:r w:rsidRPr="00F34CC7">
        <w:rPr>
          <w:rFonts w:asciiTheme="majorHAnsi" w:eastAsiaTheme="minorEastAsia" w:hAnsiTheme="majorHAnsi" w:cstheme="majorHAnsi"/>
        </w:rPr>
        <w:t>。</w:t>
      </w:r>
    </w:p>
    <w:p w:rsidR="00610325" w:rsidRPr="00F34CC7" w:rsidRDefault="00610325" w:rsidP="00610325">
      <w:pPr>
        <w:pStyle w:val="ae"/>
        <w:rPr>
          <w:rFonts w:asciiTheme="majorHAnsi" w:eastAsiaTheme="minorEastAsia" w:hAnsiTheme="majorHAnsi" w:cstheme="majorHAnsi"/>
        </w:rPr>
      </w:pPr>
      <w:r w:rsidRPr="00F34CC7">
        <w:rPr>
          <w:rFonts w:asciiTheme="majorHAnsi" w:eastAsiaTheme="minorEastAsia" w:hAnsiTheme="majorHAnsi" w:cstheme="majorHAnsi"/>
        </w:rPr>
        <w:t>3</w:t>
      </w:r>
      <w:r>
        <w:rPr>
          <w:rFonts w:asciiTheme="majorHAnsi" w:eastAsiaTheme="minorEastAsia" w:hAnsiTheme="majorHAnsi" w:cstheme="majorHAnsi" w:hint="eastAsia"/>
        </w:rPr>
        <w:t>、</w:t>
      </w:r>
      <w:r w:rsidRPr="00F34CC7">
        <w:rPr>
          <w:rFonts w:asciiTheme="majorHAnsi" w:eastAsiaTheme="minorEastAsia" w:hAnsiTheme="majorHAnsi" w:cstheme="majorHAnsi"/>
        </w:rPr>
        <w:t>适用范围</w:t>
      </w:r>
    </w:p>
    <w:p w:rsidR="00610325" w:rsidRPr="00F34CC7" w:rsidRDefault="00610325" w:rsidP="00610325">
      <w:pPr>
        <w:pStyle w:val="ae"/>
        <w:rPr>
          <w:rFonts w:asciiTheme="majorHAnsi" w:eastAsiaTheme="minorEastAsia" w:hAnsiTheme="majorHAnsi" w:cstheme="majorHAnsi"/>
        </w:rPr>
      </w:pPr>
      <w:r w:rsidRPr="00F34CC7">
        <w:rPr>
          <w:rFonts w:asciiTheme="majorHAnsi" w:eastAsiaTheme="minorEastAsia" w:hAnsiTheme="majorHAnsi" w:cstheme="majorHAnsi"/>
        </w:rPr>
        <w:t>（</w:t>
      </w:r>
      <w:r w:rsidRPr="00F34CC7">
        <w:rPr>
          <w:rFonts w:asciiTheme="majorHAnsi" w:eastAsiaTheme="minorEastAsia" w:hAnsiTheme="majorHAnsi" w:cstheme="majorHAnsi"/>
        </w:rPr>
        <w:t>1</w:t>
      </w:r>
      <w:r w:rsidRPr="00F34CC7">
        <w:rPr>
          <w:rFonts w:asciiTheme="majorHAnsi" w:eastAsiaTheme="minorEastAsia" w:hAnsiTheme="majorHAnsi" w:cstheme="majorHAnsi"/>
        </w:rPr>
        <w:t>）牛顿第二定律只适用于</w:t>
      </w:r>
      <w:r w:rsidRPr="00F34CC7">
        <w:rPr>
          <w:rFonts w:asciiTheme="majorHAnsi" w:eastAsiaTheme="minorEastAsia" w:hAnsiTheme="majorHAnsi" w:cstheme="majorHAnsi"/>
        </w:rPr>
        <w:t>________</w:t>
      </w:r>
      <w:r w:rsidRPr="00F34CC7">
        <w:rPr>
          <w:rFonts w:asciiTheme="majorHAnsi" w:eastAsiaTheme="minorEastAsia" w:hAnsiTheme="majorHAnsi" w:cstheme="majorHAnsi"/>
        </w:rPr>
        <w:t>参考系（相对地面静止或</w:t>
      </w:r>
      <w:r w:rsidRPr="00F34CC7">
        <w:rPr>
          <w:rFonts w:asciiTheme="majorHAnsi" w:eastAsiaTheme="minorEastAsia" w:hAnsiTheme="majorHAnsi" w:cstheme="majorHAnsi"/>
        </w:rPr>
        <w:t>___________</w:t>
      </w:r>
      <w:r w:rsidRPr="00F34CC7">
        <w:rPr>
          <w:rFonts w:asciiTheme="majorHAnsi" w:eastAsiaTheme="minorEastAsia" w:hAnsiTheme="majorHAnsi" w:cstheme="majorHAnsi"/>
        </w:rPr>
        <w:t>运动的参考系）。</w:t>
      </w:r>
    </w:p>
    <w:p w:rsidR="00610325" w:rsidRPr="00F34CC7" w:rsidRDefault="00610325" w:rsidP="00610325">
      <w:pPr>
        <w:pStyle w:val="ae"/>
        <w:rPr>
          <w:rFonts w:asciiTheme="majorHAnsi" w:eastAsiaTheme="minorEastAsia" w:hAnsiTheme="majorHAnsi" w:cstheme="majorHAnsi"/>
        </w:rPr>
      </w:pPr>
      <w:r w:rsidRPr="00F34CC7">
        <w:rPr>
          <w:rFonts w:asciiTheme="majorHAnsi" w:eastAsiaTheme="minorEastAsia" w:hAnsiTheme="majorHAnsi" w:cstheme="majorHAnsi"/>
        </w:rPr>
        <w:t>（</w:t>
      </w:r>
      <w:r w:rsidRPr="00F34CC7">
        <w:rPr>
          <w:rFonts w:asciiTheme="majorHAnsi" w:eastAsiaTheme="minorEastAsia" w:hAnsiTheme="majorHAnsi" w:cstheme="majorHAnsi"/>
        </w:rPr>
        <w:t>2</w:t>
      </w:r>
      <w:r w:rsidRPr="00F34CC7">
        <w:rPr>
          <w:rFonts w:asciiTheme="majorHAnsi" w:eastAsiaTheme="minorEastAsia" w:hAnsiTheme="majorHAnsi" w:cstheme="majorHAnsi"/>
        </w:rPr>
        <w:t>）牛顿第二定律只适用于</w:t>
      </w:r>
      <w:r w:rsidRPr="00F34CC7">
        <w:rPr>
          <w:rFonts w:asciiTheme="majorHAnsi" w:eastAsiaTheme="minorEastAsia" w:hAnsiTheme="majorHAnsi" w:cstheme="majorHAnsi"/>
        </w:rPr>
        <w:t>________</w:t>
      </w:r>
      <w:r w:rsidRPr="00F34CC7">
        <w:rPr>
          <w:rFonts w:asciiTheme="majorHAnsi" w:eastAsiaTheme="minorEastAsia" w:hAnsiTheme="majorHAnsi" w:cstheme="majorHAnsi"/>
        </w:rPr>
        <w:t>物体（相对于分子、原子）、低速运动（远小于光速）的情况。</w:t>
      </w:r>
    </w:p>
    <w:p w:rsidR="00610325" w:rsidRPr="00F34CC7" w:rsidRDefault="00610325" w:rsidP="00610325">
      <w:pPr>
        <w:rPr>
          <w:rFonts w:asciiTheme="majorHAnsi" w:hAnsiTheme="majorHAnsi" w:cstheme="majorHAnsi"/>
          <w:color w:val="FF0000"/>
          <w:szCs w:val="21"/>
        </w:rPr>
      </w:pPr>
      <w:r w:rsidRPr="00F34CC7">
        <w:rPr>
          <w:rFonts w:asciiTheme="majorHAnsi" w:hAnsiTheme="majorHAnsi" w:cstheme="majorHAnsi"/>
          <w:color w:val="FF0000"/>
          <w:szCs w:val="21"/>
        </w:rPr>
        <w:t>【答案】正比</w:t>
      </w:r>
      <w:r>
        <w:rPr>
          <w:rFonts w:asciiTheme="majorHAnsi" w:hAnsiTheme="majorHAnsi" w:cstheme="majorHAnsi" w:hint="eastAsia"/>
          <w:color w:val="FF0000"/>
          <w:szCs w:val="21"/>
        </w:rPr>
        <w:t>；</w:t>
      </w:r>
      <w:r w:rsidRPr="00F34CC7">
        <w:rPr>
          <w:rFonts w:asciiTheme="majorHAnsi" w:hAnsiTheme="majorHAnsi" w:cstheme="majorHAnsi"/>
          <w:color w:val="FF0000"/>
          <w:szCs w:val="21"/>
        </w:rPr>
        <w:t>反比</w:t>
      </w:r>
      <w:r>
        <w:rPr>
          <w:rFonts w:asciiTheme="majorHAnsi" w:hAnsiTheme="majorHAnsi" w:cstheme="majorHAnsi" w:hint="eastAsia"/>
          <w:color w:val="FF0000"/>
          <w:szCs w:val="21"/>
        </w:rPr>
        <w:t>；</w:t>
      </w:r>
      <w:r w:rsidRPr="00F34CC7">
        <w:rPr>
          <w:rFonts w:asciiTheme="majorHAnsi" w:hAnsiTheme="majorHAnsi" w:cstheme="majorHAnsi"/>
          <w:color w:val="FF0000"/>
          <w:szCs w:val="21"/>
        </w:rPr>
        <w:t>合外力的方向</w:t>
      </w:r>
      <w:r>
        <w:rPr>
          <w:rFonts w:asciiTheme="majorHAnsi" w:hAnsiTheme="majorHAnsi" w:cstheme="majorHAnsi" w:hint="eastAsia"/>
          <w:color w:val="FF0000"/>
          <w:szCs w:val="21"/>
        </w:rPr>
        <w:t>；</w:t>
      </w:r>
      <w:r w:rsidRPr="00F34CC7">
        <w:rPr>
          <w:rFonts w:asciiTheme="majorHAnsi" w:hAnsiTheme="majorHAnsi" w:cstheme="majorHAnsi"/>
          <w:i/>
          <w:color w:val="FF0000"/>
          <w:szCs w:val="21"/>
        </w:rPr>
        <w:t>F</w:t>
      </w:r>
      <w:r w:rsidRPr="00F34CC7">
        <w:rPr>
          <w:rFonts w:asciiTheme="majorHAnsi" w:hAnsiTheme="majorHAnsi" w:cstheme="majorHAnsi"/>
          <w:color w:val="FF0000"/>
          <w:szCs w:val="21"/>
          <w:vertAlign w:val="subscript"/>
        </w:rPr>
        <w:t>合</w:t>
      </w:r>
      <w:r>
        <w:rPr>
          <w:rFonts w:asciiTheme="majorHAnsi" w:hAnsiTheme="majorHAnsi" w:cstheme="majorHAnsi"/>
          <w:color w:val="FF0000"/>
          <w:szCs w:val="21"/>
        </w:rPr>
        <w:t>＝</w:t>
      </w:r>
      <w:r w:rsidRPr="00610325">
        <w:rPr>
          <w:rFonts w:asciiTheme="majorHAnsi" w:hAnsiTheme="majorHAnsi" w:cstheme="majorHAnsi"/>
          <w:i/>
          <w:color w:val="FF0000"/>
          <w:szCs w:val="21"/>
        </w:rPr>
        <w:t>m</w:t>
      </w:r>
      <w:r w:rsidRPr="00F34CC7">
        <w:rPr>
          <w:rFonts w:asciiTheme="majorHAnsi" w:hAnsiTheme="majorHAnsi" w:cstheme="majorHAnsi"/>
          <w:i/>
          <w:color w:val="FF0000"/>
          <w:szCs w:val="21"/>
        </w:rPr>
        <w:t>a</w:t>
      </w:r>
      <w:r>
        <w:rPr>
          <w:rFonts w:asciiTheme="majorHAnsi" w:hAnsiTheme="majorHAnsi" w:cstheme="majorHAnsi" w:hint="eastAsia"/>
          <w:color w:val="FF0000"/>
          <w:szCs w:val="21"/>
        </w:rPr>
        <w:t>；</w:t>
      </w:r>
      <w:r w:rsidRPr="00F34CC7">
        <w:rPr>
          <w:rFonts w:asciiTheme="majorHAnsi" w:hAnsiTheme="majorHAnsi" w:cstheme="majorHAnsi"/>
          <w:color w:val="FF0000"/>
          <w:szCs w:val="21"/>
        </w:rPr>
        <w:t>惯性</w:t>
      </w:r>
      <w:r>
        <w:rPr>
          <w:rFonts w:asciiTheme="majorHAnsi" w:hAnsiTheme="majorHAnsi" w:cstheme="majorHAnsi" w:hint="eastAsia"/>
          <w:color w:val="FF0000"/>
          <w:szCs w:val="21"/>
        </w:rPr>
        <w:t>；</w:t>
      </w:r>
      <w:r w:rsidRPr="00F34CC7">
        <w:rPr>
          <w:rFonts w:asciiTheme="majorHAnsi" w:hAnsiTheme="majorHAnsi" w:cstheme="majorHAnsi"/>
          <w:color w:val="FF0000"/>
          <w:szCs w:val="21"/>
        </w:rPr>
        <w:t>匀速直线</w:t>
      </w:r>
      <w:r>
        <w:rPr>
          <w:rFonts w:asciiTheme="majorHAnsi" w:hAnsiTheme="majorHAnsi" w:cstheme="majorHAnsi" w:hint="eastAsia"/>
          <w:color w:val="FF0000"/>
          <w:szCs w:val="21"/>
        </w:rPr>
        <w:t>；</w:t>
      </w:r>
      <w:r w:rsidRPr="00F34CC7">
        <w:rPr>
          <w:rFonts w:asciiTheme="majorHAnsi" w:hAnsiTheme="majorHAnsi" w:cstheme="majorHAnsi"/>
          <w:color w:val="FF0000"/>
          <w:szCs w:val="21"/>
        </w:rPr>
        <w:t>宏观</w:t>
      </w:r>
    </w:p>
    <w:p w:rsidR="009510F9" w:rsidRPr="00610325" w:rsidRDefault="009510F9" w:rsidP="00EA70BC">
      <w:pPr>
        <w:rPr>
          <w:rFonts w:asciiTheme="majorHAnsi" w:hAnsiTheme="majorHAnsi" w:cstheme="majorHAnsi"/>
          <w:szCs w:val="21"/>
        </w:rPr>
      </w:pPr>
    </w:p>
    <w:p w:rsidR="00A56566" w:rsidRPr="00EA70BC" w:rsidRDefault="009510F9" w:rsidP="00EA70BC">
      <w:pPr>
        <w:rPr>
          <w:rFonts w:asciiTheme="majorHAnsi" w:hAnsiTheme="majorHAnsi" w:cstheme="majorHAnsi"/>
          <w:szCs w:val="21"/>
        </w:rPr>
      </w:pPr>
      <w:r w:rsidRPr="00EA70BC">
        <w:rPr>
          <w:rFonts w:asciiTheme="majorHAnsi" w:hAnsiTheme="minorEastAsia" w:cstheme="majorHAnsi"/>
          <w:szCs w:val="21"/>
        </w:rPr>
        <w:t>二</w:t>
      </w:r>
      <w:r w:rsidR="00A56566" w:rsidRPr="00EA70BC">
        <w:rPr>
          <w:rFonts w:asciiTheme="majorHAnsi" w:hAnsiTheme="minorEastAsia" w:cstheme="majorHAnsi"/>
          <w:szCs w:val="21"/>
        </w:rPr>
        <w:t>、超重和失重</w:t>
      </w:r>
    </w:p>
    <w:tbl>
      <w:tblPr>
        <w:tblW w:w="0" w:type="auto"/>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4"/>
        <w:gridCol w:w="3481"/>
        <w:gridCol w:w="3481"/>
      </w:tblGrid>
      <w:tr w:rsidR="00A56566" w:rsidRPr="00EA70BC" w:rsidTr="00A56566">
        <w:trPr>
          <w:jc w:val="center"/>
        </w:trPr>
        <w:tc>
          <w:tcPr>
            <w:tcW w:w="1294" w:type="dxa"/>
            <w:shd w:val="clear" w:color="auto" w:fill="auto"/>
            <w:vAlign w:val="center"/>
          </w:tcPr>
          <w:p w:rsidR="00A56566" w:rsidRPr="00EA70BC" w:rsidRDefault="00A56566" w:rsidP="00EA70BC">
            <w:pPr>
              <w:rPr>
                <w:rFonts w:asciiTheme="majorHAnsi" w:hAnsiTheme="majorHAnsi" w:cstheme="majorHAnsi"/>
                <w:i/>
                <w:szCs w:val="21"/>
              </w:rPr>
            </w:pPr>
          </w:p>
        </w:tc>
        <w:tc>
          <w:tcPr>
            <w:tcW w:w="3481" w:type="dxa"/>
            <w:shd w:val="clear" w:color="auto" w:fill="auto"/>
            <w:vAlign w:val="center"/>
          </w:tcPr>
          <w:p w:rsidR="00A56566" w:rsidRPr="00EA70BC" w:rsidRDefault="00A56566" w:rsidP="00EA70BC">
            <w:pPr>
              <w:rPr>
                <w:rFonts w:asciiTheme="majorHAnsi" w:hAnsiTheme="majorHAnsi" w:cstheme="majorHAnsi"/>
                <w:i/>
                <w:szCs w:val="21"/>
              </w:rPr>
            </w:pPr>
            <w:r w:rsidRPr="00EA70BC">
              <w:rPr>
                <w:rFonts w:asciiTheme="majorHAnsi" w:hAnsiTheme="minorEastAsia" w:cstheme="majorHAnsi"/>
                <w:szCs w:val="21"/>
              </w:rPr>
              <w:t>现象</w:t>
            </w:r>
          </w:p>
        </w:tc>
        <w:tc>
          <w:tcPr>
            <w:tcW w:w="3481"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实质</w:t>
            </w:r>
          </w:p>
        </w:tc>
      </w:tr>
      <w:tr w:rsidR="00A56566" w:rsidRPr="00EA70BC" w:rsidTr="00A56566">
        <w:trPr>
          <w:trHeight w:val="759"/>
          <w:jc w:val="center"/>
        </w:trPr>
        <w:tc>
          <w:tcPr>
            <w:tcW w:w="1294" w:type="dxa"/>
            <w:shd w:val="clear" w:color="auto" w:fill="auto"/>
            <w:vAlign w:val="center"/>
          </w:tcPr>
          <w:p w:rsidR="00A56566" w:rsidRPr="00EA70BC" w:rsidRDefault="00A56566" w:rsidP="00EA70BC">
            <w:pPr>
              <w:rPr>
                <w:rFonts w:asciiTheme="majorHAnsi" w:hAnsiTheme="majorHAnsi" w:cstheme="majorHAnsi"/>
                <w:i/>
                <w:szCs w:val="21"/>
              </w:rPr>
            </w:pPr>
            <w:r w:rsidRPr="00EA70BC">
              <w:rPr>
                <w:rFonts w:asciiTheme="majorHAnsi" w:hAnsiTheme="minorEastAsia" w:cstheme="majorHAnsi"/>
                <w:szCs w:val="21"/>
              </w:rPr>
              <w:t>超重</w:t>
            </w:r>
          </w:p>
        </w:tc>
        <w:tc>
          <w:tcPr>
            <w:tcW w:w="3481" w:type="dxa"/>
            <w:shd w:val="clear" w:color="auto" w:fill="auto"/>
            <w:vAlign w:val="center"/>
          </w:tcPr>
          <w:p w:rsidR="00A56566" w:rsidRPr="00EA70BC" w:rsidRDefault="00A56566" w:rsidP="00EA70BC">
            <w:pPr>
              <w:rPr>
                <w:rFonts w:asciiTheme="majorHAnsi" w:hAnsiTheme="majorHAnsi" w:cstheme="majorHAnsi"/>
                <w:i/>
                <w:szCs w:val="21"/>
              </w:rPr>
            </w:pPr>
            <w:r w:rsidRPr="00EA70BC">
              <w:rPr>
                <w:rFonts w:asciiTheme="majorHAnsi" w:hAnsiTheme="minorEastAsia" w:cstheme="majorHAnsi"/>
                <w:szCs w:val="21"/>
              </w:rPr>
              <w:t>物体对支持物的压力或对悬挂物的拉力</w:t>
            </w:r>
            <w:r w:rsidR="002F58D0" w:rsidRPr="00EA70BC">
              <w:rPr>
                <w:rFonts w:asciiTheme="majorHAnsi" w:hAnsiTheme="majorHAnsi" w:cstheme="majorHAnsi"/>
                <w:szCs w:val="21"/>
              </w:rPr>
              <w:t>________</w:t>
            </w:r>
            <w:r w:rsidRPr="00EA70BC">
              <w:rPr>
                <w:rFonts w:asciiTheme="majorHAnsi" w:hAnsiTheme="minorEastAsia" w:cstheme="majorHAnsi"/>
                <w:szCs w:val="21"/>
              </w:rPr>
              <w:t>自身重力的现象</w:t>
            </w:r>
          </w:p>
        </w:tc>
        <w:tc>
          <w:tcPr>
            <w:tcW w:w="3481"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系统具有竖直向上的加速度或加速度有竖直向上的分量</w:t>
            </w:r>
          </w:p>
        </w:tc>
      </w:tr>
      <w:tr w:rsidR="00A56566" w:rsidRPr="00EA70BC" w:rsidTr="00A56566">
        <w:trPr>
          <w:trHeight w:val="895"/>
          <w:jc w:val="center"/>
        </w:trPr>
        <w:tc>
          <w:tcPr>
            <w:tcW w:w="1294" w:type="dxa"/>
            <w:shd w:val="clear" w:color="auto" w:fill="auto"/>
            <w:vAlign w:val="center"/>
          </w:tcPr>
          <w:p w:rsidR="00A56566" w:rsidRPr="00EA70BC" w:rsidRDefault="00A56566" w:rsidP="00EA70BC">
            <w:pPr>
              <w:rPr>
                <w:rFonts w:asciiTheme="majorHAnsi" w:hAnsiTheme="majorHAnsi" w:cstheme="majorHAnsi"/>
                <w:i/>
                <w:szCs w:val="21"/>
              </w:rPr>
            </w:pPr>
            <w:r w:rsidRPr="00EA70BC">
              <w:rPr>
                <w:rFonts w:asciiTheme="majorHAnsi" w:hAnsiTheme="minorEastAsia" w:cstheme="majorHAnsi"/>
                <w:szCs w:val="21"/>
              </w:rPr>
              <w:t>失重</w:t>
            </w:r>
          </w:p>
        </w:tc>
        <w:tc>
          <w:tcPr>
            <w:tcW w:w="3481"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物体对支持物的压力或对悬挂物的拉力</w:t>
            </w:r>
            <w:r w:rsidR="002F58D0" w:rsidRPr="00EA70BC">
              <w:rPr>
                <w:rFonts w:asciiTheme="majorHAnsi" w:hAnsiTheme="majorHAnsi" w:cstheme="majorHAnsi"/>
                <w:szCs w:val="21"/>
              </w:rPr>
              <w:t>________</w:t>
            </w:r>
            <w:r w:rsidRPr="00EA70BC">
              <w:rPr>
                <w:rFonts w:asciiTheme="majorHAnsi" w:hAnsiTheme="minorEastAsia" w:cstheme="majorHAnsi"/>
                <w:szCs w:val="21"/>
              </w:rPr>
              <w:t>自身重力的现象</w:t>
            </w:r>
          </w:p>
        </w:tc>
        <w:tc>
          <w:tcPr>
            <w:tcW w:w="3481"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系统具有竖直向下的加速度或加速度有竖直向下的分量</w:t>
            </w:r>
          </w:p>
        </w:tc>
      </w:tr>
      <w:tr w:rsidR="00A56566" w:rsidRPr="00EA70BC" w:rsidTr="00A56566">
        <w:trPr>
          <w:trHeight w:val="888"/>
          <w:jc w:val="center"/>
        </w:trPr>
        <w:tc>
          <w:tcPr>
            <w:tcW w:w="1294"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完全</w:t>
            </w:r>
          </w:p>
          <w:p w:rsidR="00A56566" w:rsidRPr="00EA70BC" w:rsidRDefault="00A56566" w:rsidP="00EA70BC">
            <w:pPr>
              <w:rPr>
                <w:rFonts w:asciiTheme="majorHAnsi" w:hAnsiTheme="majorHAnsi" w:cstheme="majorHAnsi"/>
                <w:i/>
                <w:szCs w:val="21"/>
              </w:rPr>
            </w:pPr>
            <w:r w:rsidRPr="00EA70BC">
              <w:rPr>
                <w:rFonts w:asciiTheme="majorHAnsi" w:hAnsiTheme="minorEastAsia" w:cstheme="majorHAnsi"/>
                <w:szCs w:val="21"/>
              </w:rPr>
              <w:t>失重</w:t>
            </w:r>
          </w:p>
        </w:tc>
        <w:tc>
          <w:tcPr>
            <w:tcW w:w="3481"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物体对支持物的压力或对悬挂物的拉力</w:t>
            </w:r>
            <w:r w:rsidR="002F58D0" w:rsidRPr="00EA70BC">
              <w:rPr>
                <w:rFonts w:asciiTheme="majorHAnsi" w:hAnsiTheme="majorHAnsi" w:cstheme="majorHAnsi"/>
                <w:szCs w:val="21"/>
              </w:rPr>
              <w:t>________</w:t>
            </w:r>
            <w:r w:rsidRPr="00EA70BC">
              <w:rPr>
                <w:rFonts w:asciiTheme="majorHAnsi" w:hAnsiTheme="minorEastAsia" w:cstheme="majorHAnsi"/>
                <w:szCs w:val="21"/>
              </w:rPr>
              <w:t>的现象</w:t>
            </w:r>
          </w:p>
        </w:tc>
        <w:tc>
          <w:tcPr>
            <w:tcW w:w="3481" w:type="dxa"/>
            <w:shd w:val="clear" w:color="auto" w:fill="auto"/>
            <w:vAlign w:val="center"/>
          </w:tcPr>
          <w:p w:rsidR="00A56566" w:rsidRPr="00EA70BC" w:rsidRDefault="00A56566" w:rsidP="00EA70BC">
            <w:pPr>
              <w:rPr>
                <w:rFonts w:asciiTheme="majorHAnsi" w:hAnsiTheme="majorHAnsi" w:cstheme="majorHAnsi"/>
                <w:szCs w:val="21"/>
              </w:rPr>
            </w:pPr>
            <w:r w:rsidRPr="00EA70BC">
              <w:rPr>
                <w:rFonts w:asciiTheme="majorHAnsi" w:hAnsiTheme="minorEastAsia" w:cstheme="majorHAnsi"/>
                <w:szCs w:val="21"/>
              </w:rPr>
              <w:t>系统具有竖直向下的加速度，且</w:t>
            </w:r>
            <w:r w:rsidRPr="00EA70BC">
              <w:rPr>
                <w:rFonts w:asciiTheme="majorHAnsi" w:hAnsiTheme="majorHAnsi" w:cstheme="majorHAnsi"/>
                <w:i/>
                <w:szCs w:val="21"/>
              </w:rPr>
              <w:t>a</w:t>
            </w:r>
            <w:r w:rsidRPr="00EA70BC">
              <w:rPr>
                <w:rFonts w:asciiTheme="majorHAnsi" w:hAnsiTheme="minorEastAsia" w:cstheme="majorHAnsi"/>
                <w:szCs w:val="21"/>
              </w:rPr>
              <w:t>＝</w:t>
            </w:r>
            <w:r w:rsidRPr="00B31918">
              <w:rPr>
                <w:rFonts w:asciiTheme="majorHAnsi" w:hAnsiTheme="majorHAnsi" w:cstheme="majorHAnsi"/>
                <w:i/>
                <w:szCs w:val="21"/>
              </w:rPr>
              <w:t>g</w:t>
            </w:r>
          </w:p>
        </w:tc>
      </w:tr>
    </w:tbl>
    <w:p w:rsidR="00CA52D0" w:rsidRPr="00EA70BC" w:rsidRDefault="00CA52D0" w:rsidP="00EA70BC">
      <w:pPr>
        <w:rPr>
          <w:rFonts w:asciiTheme="majorHAnsi" w:hAnsiTheme="majorHAnsi" w:cstheme="majorHAnsi"/>
          <w:color w:val="FF0000"/>
          <w:szCs w:val="21"/>
        </w:rPr>
      </w:pPr>
    </w:p>
    <w:p w:rsidR="00F86413" w:rsidRPr="00EA70BC" w:rsidRDefault="002F58D0"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【答案】大于；小于；等于</w:t>
      </w: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3B11BA"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0"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EA70BC" w:rsidRPr="0014298B" w:rsidRDefault="00EA70BC">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EA70BC" w:rsidRPr="00AB64F6" w:rsidRDefault="00EA70BC"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力和加速度的瞬时关系</w:t>
                    </w:r>
                  </w:p>
                </w:txbxContent>
              </v:textbox>
            </v:shape>
            <w10:wrap type="none"/>
            <w10:anchorlock/>
          </v:group>
        </w:pict>
      </w:r>
    </w:p>
    <w:p w:rsidR="00237CFC" w:rsidRPr="00EA70BC" w:rsidRDefault="00237CFC" w:rsidP="00EA70BC">
      <w:pPr>
        <w:rPr>
          <w:rFonts w:asciiTheme="majorHAnsi" w:hAnsiTheme="majorHAnsi" w:cstheme="majorHAnsi"/>
          <w:szCs w:val="21"/>
        </w:rPr>
      </w:pPr>
      <w:r w:rsidRPr="00EA70BC">
        <w:rPr>
          <w:rFonts w:asciiTheme="majorHAnsi" w:hAnsiTheme="minorEastAsia" w:cstheme="majorHAnsi"/>
          <w:bCs/>
          <w:szCs w:val="21"/>
        </w:rPr>
        <w:t>一、瞬时加速度问题</w:t>
      </w:r>
    </w:p>
    <w:p w:rsidR="00237CFC" w:rsidRPr="00EA70BC" w:rsidRDefault="002F58D0" w:rsidP="00EA70BC">
      <w:pPr>
        <w:rPr>
          <w:rFonts w:asciiTheme="majorHAnsi" w:hAnsiTheme="majorHAnsi" w:cstheme="majorHAnsi"/>
          <w:szCs w:val="21"/>
        </w:rPr>
      </w:pPr>
      <w:r w:rsidRPr="00EA70BC">
        <w:rPr>
          <w:rFonts w:asciiTheme="majorHAnsi" w:hAnsiTheme="majorHAnsi" w:cstheme="majorHAnsi"/>
          <w:bCs/>
          <w:szCs w:val="21"/>
        </w:rPr>
        <w:t>1</w:t>
      </w:r>
      <w:r w:rsidRPr="00EA70BC">
        <w:rPr>
          <w:rFonts w:asciiTheme="majorHAnsi" w:hAnsiTheme="minorEastAsia" w:cstheme="majorHAnsi"/>
          <w:bCs/>
          <w:szCs w:val="21"/>
        </w:rPr>
        <w:t>、</w:t>
      </w:r>
      <w:r w:rsidR="00237CFC" w:rsidRPr="00EA70BC">
        <w:rPr>
          <w:rFonts w:asciiTheme="majorHAnsi" w:hAnsiTheme="majorHAnsi" w:cstheme="majorHAnsi"/>
          <w:bCs/>
          <w:i/>
          <w:iCs/>
          <w:szCs w:val="21"/>
        </w:rPr>
        <w:t>a</w:t>
      </w:r>
      <w:r w:rsidR="00237CFC" w:rsidRPr="00EA70BC">
        <w:rPr>
          <w:rFonts w:asciiTheme="majorHAnsi" w:hAnsiTheme="minorEastAsia" w:cstheme="majorHAnsi"/>
          <w:bCs/>
          <w:szCs w:val="21"/>
        </w:rPr>
        <w:t>与</w:t>
      </w:r>
      <w:r w:rsidR="00237CFC" w:rsidRPr="00EA70BC">
        <w:rPr>
          <w:rFonts w:asciiTheme="majorHAnsi" w:hAnsiTheme="majorHAnsi" w:cstheme="majorHAnsi"/>
          <w:bCs/>
          <w:i/>
          <w:iCs/>
          <w:szCs w:val="21"/>
        </w:rPr>
        <w:t>F</w:t>
      </w:r>
      <w:r w:rsidR="00237CFC" w:rsidRPr="00EA70BC">
        <w:rPr>
          <w:rFonts w:asciiTheme="majorHAnsi" w:hAnsiTheme="minorEastAsia" w:cstheme="majorHAnsi"/>
          <w:bCs/>
          <w:szCs w:val="21"/>
          <w:vertAlign w:val="subscript"/>
        </w:rPr>
        <w:t>合</w:t>
      </w:r>
      <w:r w:rsidR="00237CFC" w:rsidRPr="00EA70BC">
        <w:rPr>
          <w:rFonts w:asciiTheme="majorHAnsi" w:hAnsiTheme="minorEastAsia" w:cstheme="majorHAnsi"/>
          <w:bCs/>
          <w:szCs w:val="21"/>
        </w:rPr>
        <w:t>的瞬时对应关系</w:t>
      </w:r>
    </w:p>
    <w:p w:rsidR="00237CFC" w:rsidRPr="00EA70BC" w:rsidRDefault="00237CFC" w:rsidP="00EA70BC">
      <w:pPr>
        <w:rPr>
          <w:rFonts w:asciiTheme="majorHAnsi" w:hAnsiTheme="majorHAnsi" w:cstheme="majorHAnsi"/>
          <w:szCs w:val="21"/>
        </w:rPr>
      </w:pPr>
      <w:r w:rsidRPr="00EA70BC">
        <w:rPr>
          <w:rFonts w:asciiTheme="majorHAnsi" w:hAnsiTheme="minorEastAsia" w:cstheme="majorHAnsi"/>
          <w:bCs/>
          <w:szCs w:val="21"/>
        </w:rPr>
        <w:t>物体在每一瞬时的加速度只决定于这一瞬时的合力，而与这一瞬时之前或之后的合外力没有关系．</w:t>
      </w:r>
    </w:p>
    <w:p w:rsidR="00237CFC" w:rsidRPr="00EA70BC" w:rsidRDefault="00237CFC" w:rsidP="00EA70BC">
      <w:pPr>
        <w:rPr>
          <w:rFonts w:asciiTheme="majorHAnsi" w:hAnsiTheme="majorHAnsi" w:cstheme="majorHAnsi"/>
          <w:szCs w:val="21"/>
        </w:rPr>
      </w:pPr>
      <w:r w:rsidRPr="00EA70BC">
        <w:rPr>
          <w:rFonts w:asciiTheme="majorHAnsi" w:hAnsiTheme="majorHAnsi" w:cstheme="majorHAnsi"/>
          <w:bCs/>
          <w:szCs w:val="21"/>
        </w:rPr>
        <w:t>2</w:t>
      </w:r>
      <w:r w:rsidR="002F58D0" w:rsidRPr="00EA70BC">
        <w:rPr>
          <w:rFonts w:asciiTheme="majorHAnsi" w:hAnsiTheme="minorEastAsia" w:cstheme="majorHAnsi"/>
          <w:bCs/>
          <w:szCs w:val="21"/>
        </w:rPr>
        <w:t>、</w:t>
      </w:r>
      <w:r w:rsidRPr="00EA70BC">
        <w:rPr>
          <w:rFonts w:asciiTheme="majorHAnsi" w:hAnsiTheme="minorEastAsia" w:cstheme="majorHAnsi"/>
          <w:bCs/>
          <w:szCs w:val="21"/>
        </w:rPr>
        <w:t>轻绳、橡皮绳、轻弹簧</w:t>
      </w:r>
      <w:r w:rsidR="009510F9" w:rsidRPr="00EA70BC">
        <w:rPr>
          <w:rFonts w:asciiTheme="majorHAnsi" w:hAnsiTheme="minorEastAsia" w:cstheme="majorHAnsi"/>
          <w:bCs/>
          <w:szCs w:val="21"/>
        </w:rPr>
        <w:t>、轻杆四</w:t>
      </w:r>
      <w:r w:rsidRPr="00EA70BC">
        <w:rPr>
          <w:rFonts w:asciiTheme="majorHAnsi" w:hAnsiTheme="minorEastAsia" w:cstheme="majorHAnsi"/>
          <w:bCs/>
          <w:szCs w:val="21"/>
        </w:rPr>
        <w:t>种理想模型的比较</w:t>
      </w:r>
    </w:p>
    <w:tbl>
      <w:tblPr>
        <w:tblW w:w="6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3"/>
        <w:gridCol w:w="1064"/>
        <w:gridCol w:w="1063"/>
        <w:gridCol w:w="1064"/>
        <w:gridCol w:w="1063"/>
        <w:gridCol w:w="1064"/>
      </w:tblGrid>
      <w:tr w:rsidR="00237CFC" w:rsidRPr="00EA70BC" w:rsidTr="00237CFC">
        <w:trPr>
          <w:trHeight w:val="850"/>
          <w:jc w:val="center"/>
        </w:trPr>
        <w:tc>
          <w:tcPr>
            <w:tcW w:w="1063"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特性模型</w:t>
            </w:r>
          </w:p>
        </w:tc>
        <w:tc>
          <w:tcPr>
            <w:tcW w:w="1064"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质量</w:t>
            </w:r>
          </w:p>
        </w:tc>
        <w:tc>
          <w:tcPr>
            <w:tcW w:w="1063"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内部弹力</w:t>
            </w:r>
          </w:p>
        </w:tc>
        <w:tc>
          <w:tcPr>
            <w:tcW w:w="1064"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受外力时的形变量</w:t>
            </w:r>
          </w:p>
        </w:tc>
        <w:tc>
          <w:tcPr>
            <w:tcW w:w="1063"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力能否突变</w:t>
            </w:r>
          </w:p>
        </w:tc>
        <w:tc>
          <w:tcPr>
            <w:tcW w:w="1064"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产生拉力或压力</w:t>
            </w:r>
          </w:p>
        </w:tc>
      </w:tr>
      <w:tr w:rsidR="00237CFC" w:rsidRPr="00EA70BC" w:rsidTr="00237CFC">
        <w:trPr>
          <w:trHeight w:val="850"/>
          <w:jc w:val="center"/>
        </w:trPr>
        <w:tc>
          <w:tcPr>
            <w:tcW w:w="1063"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轻绳</w:t>
            </w:r>
          </w:p>
        </w:tc>
        <w:tc>
          <w:tcPr>
            <w:tcW w:w="1064" w:type="dxa"/>
            <w:vMerge w:val="restart"/>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不计</w:t>
            </w:r>
          </w:p>
        </w:tc>
        <w:tc>
          <w:tcPr>
            <w:tcW w:w="1063" w:type="dxa"/>
            <w:vMerge w:val="restart"/>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处处相等</w:t>
            </w:r>
          </w:p>
        </w:tc>
        <w:tc>
          <w:tcPr>
            <w:tcW w:w="1064"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微小不计</w:t>
            </w:r>
          </w:p>
        </w:tc>
        <w:tc>
          <w:tcPr>
            <w:tcW w:w="1063"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可以突变</w:t>
            </w:r>
          </w:p>
        </w:tc>
        <w:tc>
          <w:tcPr>
            <w:tcW w:w="1064"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只有拉力没有压力</w:t>
            </w:r>
          </w:p>
        </w:tc>
      </w:tr>
      <w:tr w:rsidR="00237CFC" w:rsidRPr="00EA70BC" w:rsidTr="00237CFC">
        <w:trPr>
          <w:trHeight w:val="850"/>
          <w:jc w:val="center"/>
        </w:trPr>
        <w:tc>
          <w:tcPr>
            <w:tcW w:w="1063"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橡皮绳</w:t>
            </w:r>
          </w:p>
        </w:tc>
        <w:tc>
          <w:tcPr>
            <w:tcW w:w="1064" w:type="dxa"/>
            <w:vMerge/>
            <w:shd w:val="clear" w:color="auto" w:fill="auto"/>
            <w:vAlign w:val="center"/>
          </w:tcPr>
          <w:p w:rsidR="00237CFC" w:rsidRPr="00EA70BC" w:rsidRDefault="00237CFC" w:rsidP="00EA70BC">
            <w:pPr>
              <w:jc w:val="left"/>
              <w:rPr>
                <w:rFonts w:asciiTheme="majorHAnsi" w:hAnsiTheme="majorHAnsi" w:cstheme="majorHAnsi"/>
                <w:szCs w:val="21"/>
              </w:rPr>
            </w:pPr>
          </w:p>
        </w:tc>
        <w:tc>
          <w:tcPr>
            <w:tcW w:w="1063" w:type="dxa"/>
            <w:vMerge/>
            <w:shd w:val="clear" w:color="auto" w:fill="auto"/>
            <w:vAlign w:val="center"/>
          </w:tcPr>
          <w:p w:rsidR="00237CFC" w:rsidRPr="00EA70BC" w:rsidRDefault="00237CFC" w:rsidP="00EA70BC">
            <w:pPr>
              <w:jc w:val="left"/>
              <w:rPr>
                <w:rFonts w:asciiTheme="majorHAnsi" w:hAnsiTheme="majorHAnsi" w:cstheme="majorHAnsi"/>
                <w:szCs w:val="21"/>
              </w:rPr>
            </w:pPr>
          </w:p>
        </w:tc>
        <w:tc>
          <w:tcPr>
            <w:tcW w:w="1064"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较大</w:t>
            </w:r>
          </w:p>
        </w:tc>
        <w:tc>
          <w:tcPr>
            <w:tcW w:w="1063"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不能突变</w:t>
            </w:r>
          </w:p>
        </w:tc>
        <w:tc>
          <w:tcPr>
            <w:tcW w:w="1064"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只有拉力没有压力</w:t>
            </w:r>
          </w:p>
        </w:tc>
      </w:tr>
      <w:tr w:rsidR="00237CFC" w:rsidRPr="00EA70BC" w:rsidTr="00237CFC">
        <w:trPr>
          <w:trHeight w:val="850"/>
          <w:jc w:val="center"/>
        </w:trPr>
        <w:tc>
          <w:tcPr>
            <w:tcW w:w="1063"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轻弹簧</w:t>
            </w:r>
          </w:p>
        </w:tc>
        <w:tc>
          <w:tcPr>
            <w:tcW w:w="1064" w:type="dxa"/>
            <w:vMerge/>
            <w:shd w:val="clear" w:color="auto" w:fill="auto"/>
            <w:vAlign w:val="center"/>
          </w:tcPr>
          <w:p w:rsidR="00237CFC" w:rsidRPr="00EA70BC" w:rsidRDefault="00237CFC" w:rsidP="00EA70BC">
            <w:pPr>
              <w:jc w:val="left"/>
              <w:rPr>
                <w:rFonts w:asciiTheme="majorHAnsi" w:hAnsiTheme="majorHAnsi" w:cstheme="majorHAnsi"/>
                <w:szCs w:val="21"/>
              </w:rPr>
            </w:pPr>
          </w:p>
        </w:tc>
        <w:tc>
          <w:tcPr>
            <w:tcW w:w="1063" w:type="dxa"/>
            <w:vMerge/>
            <w:shd w:val="clear" w:color="auto" w:fill="auto"/>
            <w:vAlign w:val="center"/>
          </w:tcPr>
          <w:p w:rsidR="00237CFC" w:rsidRPr="00EA70BC" w:rsidRDefault="00237CFC" w:rsidP="00EA70BC">
            <w:pPr>
              <w:jc w:val="left"/>
              <w:rPr>
                <w:rFonts w:asciiTheme="majorHAnsi" w:hAnsiTheme="majorHAnsi" w:cstheme="majorHAnsi"/>
                <w:szCs w:val="21"/>
              </w:rPr>
            </w:pPr>
          </w:p>
        </w:tc>
        <w:tc>
          <w:tcPr>
            <w:tcW w:w="1064"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较大</w:t>
            </w:r>
          </w:p>
        </w:tc>
        <w:tc>
          <w:tcPr>
            <w:tcW w:w="1063"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不能突变</w:t>
            </w:r>
          </w:p>
        </w:tc>
        <w:tc>
          <w:tcPr>
            <w:tcW w:w="1064"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既可有拉力也可有压力</w:t>
            </w:r>
          </w:p>
        </w:tc>
      </w:tr>
      <w:tr w:rsidR="00237CFC" w:rsidRPr="00EA70BC" w:rsidTr="00237CFC">
        <w:trPr>
          <w:trHeight w:val="850"/>
          <w:jc w:val="center"/>
        </w:trPr>
        <w:tc>
          <w:tcPr>
            <w:tcW w:w="1063"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轻杆</w:t>
            </w:r>
          </w:p>
        </w:tc>
        <w:tc>
          <w:tcPr>
            <w:tcW w:w="1064" w:type="dxa"/>
            <w:vMerge/>
            <w:shd w:val="clear" w:color="auto" w:fill="auto"/>
            <w:vAlign w:val="center"/>
          </w:tcPr>
          <w:p w:rsidR="00237CFC" w:rsidRPr="00EA70BC" w:rsidRDefault="00237CFC" w:rsidP="00EA70BC">
            <w:pPr>
              <w:jc w:val="left"/>
              <w:rPr>
                <w:rFonts w:asciiTheme="majorHAnsi" w:hAnsiTheme="majorHAnsi" w:cstheme="majorHAnsi"/>
                <w:szCs w:val="21"/>
              </w:rPr>
            </w:pPr>
          </w:p>
        </w:tc>
        <w:tc>
          <w:tcPr>
            <w:tcW w:w="1063" w:type="dxa"/>
            <w:vMerge/>
            <w:shd w:val="clear" w:color="auto" w:fill="auto"/>
            <w:vAlign w:val="center"/>
          </w:tcPr>
          <w:p w:rsidR="00237CFC" w:rsidRPr="00EA70BC" w:rsidRDefault="00237CFC" w:rsidP="00EA70BC">
            <w:pPr>
              <w:jc w:val="left"/>
              <w:rPr>
                <w:rFonts w:asciiTheme="majorHAnsi" w:hAnsiTheme="majorHAnsi" w:cstheme="majorHAnsi"/>
                <w:szCs w:val="21"/>
              </w:rPr>
            </w:pPr>
          </w:p>
        </w:tc>
        <w:tc>
          <w:tcPr>
            <w:tcW w:w="1064"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微小不计</w:t>
            </w:r>
          </w:p>
        </w:tc>
        <w:tc>
          <w:tcPr>
            <w:tcW w:w="1063" w:type="dxa"/>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可以突变</w:t>
            </w:r>
          </w:p>
        </w:tc>
        <w:tc>
          <w:tcPr>
            <w:tcW w:w="1064" w:type="dxa"/>
            <w:shd w:val="clear" w:color="auto" w:fill="auto"/>
            <w:vAlign w:val="center"/>
          </w:tcPr>
          <w:p w:rsidR="00237CFC" w:rsidRPr="00EA70BC" w:rsidRDefault="00237CFC" w:rsidP="00EA70BC">
            <w:pPr>
              <w:jc w:val="left"/>
              <w:rPr>
                <w:rFonts w:asciiTheme="majorHAnsi" w:hAnsiTheme="majorHAnsi" w:cstheme="majorHAnsi"/>
                <w:szCs w:val="21"/>
              </w:rPr>
            </w:pPr>
            <w:r w:rsidRPr="00EA70BC">
              <w:rPr>
                <w:rFonts w:asciiTheme="majorHAnsi" w:hAnsiTheme="minorEastAsia" w:cstheme="majorHAnsi"/>
                <w:szCs w:val="21"/>
              </w:rPr>
              <w:t>既有拉力也可有支持力</w:t>
            </w:r>
          </w:p>
        </w:tc>
      </w:tr>
    </w:tbl>
    <w:p w:rsidR="00237CFC" w:rsidRPr="00EA70BC" w:rsidRDefault="00237CFC" w:rsidP="00EA70BC">
      <w:pPr>
        <w:rPr>
          <w:rFonts w:asciiTheme="majorHAnsi" w:hAnsiTheme="majorHAnsi" w:cstheme="majorHAnsi"/>
          <w:szCs w:val="21"/>
        </w:rPr>
      </w:pPr>
    </w:p>
    <w:p w:rsidR="0070324E" w:rsidRPr="00EA70BC" w:rsidRDefault="009510F9" w:rsidP="00EA70BC">
      <w:pPr>
        <w:rPr>
          <w:rFonts w:asciiTheme="majorHAnsi" w:hAnsiTheme="majorHAnsi" w:cstheme="majorHAnsi"/>
          <w:szCs w:val="21"/>
        </w:rPr>
      </w:pPr>
      <w:r w:rsidRPr="00EA70BC">
        <w:rPr>
          <w:rFonts w:asciiTheme="majorHAnsi" w:hAnsiTheme="minorEastAsia" w:cstheme="majorHAnsi"/>
          <w:bCs/>
          <w:szCs w:val="21"/>
        </w:rPr>
        <w:t>注意：</w:t>
      </w:r>
      <w:r w:rsidR="00237CFC" w:rsidRPr="00EA70BC">
        <w:rPr>
          <w:rFonts w:asciiTheme="majorHAnsi" w:hAnsiTheme="minorEastAsia" w:cstheme="majorHAnsi"/>
          <w:bCs/>
          <w:szCs w:val="21"/>
        </w:rPr>
        <w:t>当物体受力突然变化时，物体的加速度也会瞬间发生变化．但是速度在该瞬间是不变的，因为速度的变化需要过程的积累．</w:t>
      </w:r>
    </w:p>
    <w:p w:rsidR="003533D2" w:rsidRPr="00EA70BC" w:rsidRDefault="009510F9" w:rsidP="00EA70BC">
      <w:pPr>
        <w:rPr>
          <w:rFonts w:asciiTheme="majorHAnsi" w:hAnsiTheme="majorHAnsi" w:cstheme="majorHAnsi"/>
          <w:szCs w:val="21"/>
        </w:rPr>
      </w:pPr>
      <w:r w:rsidRPr="00EA70BC">
        <w:rPr>
          <w:rFonts w:asciiTheme="majorHAnsi" w:hAnsiTheme="majorHAnsi" w:cstheme="majorHAnsi"/>
          <w:bCs/>
          <w:szCs w:val="21"/>
        </w:rPr>
        <w:t>3</w:t>
      </w:r>
      <w:r w:rsidRPr="00EA70BC">
        <w:rPr>
          <w:rFonts w:asciiTheme="majorHAnsi" w:hAnsiTheme="minorEastAsia" w:cstheme="majorHAnsi"/>
          <w:bCs/>
          <w:szCs w:val="21"/>
        </w:rPr>
        <w:t>、</w:t>
      </w:r>
      <w:r w:rsidR="003533D2" w:rsidRPr="00EA70BC">
        <w:rPr>
          <w:rFonts w:asciiTheme="majorHAnsi" w:hAnsiTheme="minorEastAsia" w:cstheme="majorHAnsi"/>
          <w:bCs/>
          <w:szCs w:val="21"/>
        </w:rPr>
        <w:t>分析瞬时加速度问题，主要抓住</w:t>
      </w:r>
      <w:r w:rsidRPr="00EA70BC">
        <w:rPr>
          <w:rFonts w:asciiTheme="majorHAnsi" w:hAnsiTheme="minorEastAsia" w:cstheme="majorHAnsi"/>
          <w:bCs/>
          <w:szCs w:val="21"/>
        </w:rPr>
        <w:t>：</w:t>
      </w:r>
    </w:p>
    <w:p w:rsidR="003533D2" w:rsidRPr="00EA70BC" w:rsidRDefault="009510F9" w:rsidP="00EA70BC">
      <w:pPr>
        <w:rPr>
          <w:rFonts w:asciiTheme="majorHAnsi" w:hAnsiTheme="majorHAnsi" w:cstheme="majorHAnsi"/>
          <w:szCs w:val="21"/>
        </w:rPr>
      </w:pPr>
      <w:r w:rsidRPr="00EA70BC">
        <w:rPr>
          <w:rFonts w:asciiTheme="majorHAnsi" w:hAnsiTheme="minorEastAsia" w:cstheme="majorHAnsi"/>
          <w:bCs/>
          <w:szCs w:val="21"/>
        </w:rPr>
        <w:t>（</w:t>
      </w:r>
      <w:r w:rsidRPr="00EA70BC">
        <w:rPr>
          <w:rFonts w:asciiTheme="majorHAnsi" w:hAnsiTheme="majorHAnsi" w:cstheme="majorHAnsi"/>
          <w:bCs/>
          <w:szCs w:val="21"/>
        </w:rPr>
        <w:t>1</w:t>
      </w:r>
      <w:r w:rsidRPr="00EA70BC">
        <w:rPr>
          <w:rFonts w:asciiTheme="majorHAnsi" w:hAnsiTheme="minorEastAsia" w:cstheme="majorHAnsi"/>
          <w:bCs/>
          <w:szCs w:val="21"/>
        </w:rPr>
        <w:t>）</w:t>
      </w:r>
      <w:r w:rsidR="003533D2" w:rsidRPr="00EA70BC">
        <w:rPr>
          <w:rFonts w:asciiTheme="majorHAnsi" w:hAnsiTheme="minorEastAsia" w:cstheme="majorHAnsi"/>
          <w:bCs/>
          <w:szCs w:val="21"/>
        </w:rPr>
        <w:t>分析瞬时前后的受力情况及运动状态，列出相应的规律方程．</w:t>
      </w:r>
      <w:r w:rsidR="003533D2" w:rsidRPr="00EA70BC">
        <w:rPr>
          <w:rFonts w:asciiTheme="majorHAnsi" w:hAnsiTheme="majorHAnsi" w:cstheme="majorHAnsi"/>
          <w:bCs/>
          <w:szCs w:val="21"/>
        </w:rPr>
        <w:t xml:space="preserve"> </w:t>
      </w:r>
    </w:p>
    <w:p w:rsidR="003533D2" w:rsidRPr="00EA70BC" w:rsidRDefault="009510F9" w:rsidP="00EA70BC">
      <w:pPr>
        <w:rPr>
          <w:rFonts w:asciiTheme="majorHAnsi" w:hAnsiTheme="majorHAnsi" w:cstheme="majorHAnsi"/>
          <w:szCs w:val="21"/>
        </w:rPr>
      </w:pPr>
      <w:r w:rsidRPr="00EA70BC">
        <w:rPr>
          <w:rFonts w:asciiTheme="majorHAnsi" w:hAnsiTheme="minorEastAsia" w:cstheme="majorHAnsi"/>
          <w:bCs/>
          <w:szCs w:val="21"/>
        </w:rPr>
        <w:t>（</w:t>
      </w:r>
      <w:r w:rsidRPr="00EA70BC">
        <w:rPr>
          <w:rFonts w:asciiTheme="majorHAnsi" w:hAnsiTheme="majorHAnsi" w:cstheme="majorHAnsi"/>
          <w:bCs/>
          <w:szCs w:val="21"/>
        </w:rPr>
        <w:t>2</w:t>
      </w:r>
      <w:r w:rsidRPr="00EA70BC">
        <w:rPr>
          <w:rFonts w:asciiTheme="majorHAnsi" w:hAnsiTheme="minorEastAsia" w:cstheme="majorHAnsi"/>
          <w:bCs/>
          <w:szCs w:val="21"/>
        </w:rPr>
        <w:t>）</w:t>
      </w:r>
      <w:r w:rsidR="003533D2" w:rsidRPr="00EA70BC">
        <w:rPr>
          <w:rFonts w:asciiTheme="majorHAnsi" w:hAnsiTheme="minorEastAsia" w:cstheme="majorHAnsi"/>
          <w:bCs/>
          <w:szCs w:val="21"/>
        </w:rPr>
        <w:t>紧抓轻绳模型中的弹力可以突变、轻弹簧模型中的弹力不能突变这个力学特征．</w:t>
      </w:r>
    </w:p>
    <w:p w:rsidR="003533D2" w:rsidRPr="00EA70BC" w:rsidRDefault="003533D2" w:rsidP="00EA70BC">
      <w:pPr>
        <w:rPr>
          <w:rFonts w:asciiTheme="majorHAnsi" w:hAnsiTheme="majorHAnsi" w:cstheme="majorHAnsi"/>
          <w:color w:val="FF0000"/>
          <w:szCs w:val="21"/>
        </w:rPr>
      </w:pPr>
    </w:p>
    <w:p w:rsidR="00237CFC" w:rsidRPr="00EA70BC" w:rsidRDefault="009510F9" w:rsidP="00EA70BC">
      <w:pPr>
        <w:rPr>
          <w:rFonts w:asciiTheme="majorHAnsi" w:hAnsiTheme="majorHAnsi" w:cstheme="majorHAnsi"/>
          <w:szCs w:val="21"/>
        </w:rPr>
      </w:pPr>
      <w:r w:rsidRPr="00EA70BC">
        <w:rPr>
          <w:rFonts w:asciiTheme="majorHAnsi" w:hAnsiTheme="minorEastAsia" w:cstheme="majorHAnsi"/>
          <w:bCs/>
          <w:szCs w:val="21"/>
        </w:rPr>
        <w:t>【例</w:t>
      </w:r>
      <w:r w:rsidRPr="00EA70BC">
        <w:rPr>
          <w:rFonts w:asciiTheme="majorHAnsi" w:hAnsiTheme="majorHAnsi" w:cstheme="majorHAnsi"/>
          <w:bCs/>
          <w:szCs w:val="21"/>
        </w:rPr>
        <w:t>1</w:t>
      </w:r>
      <w:r w:rsidRPr="00EA70BC">
        <w:rPr>
          <w:rFonts w:asciiTheme="majorHAnsi" w:hAnsiTheme="minorEastAsia" w:cstheme="majorHAnsi"/>
          <w:bCs/>
          <w:szCs w:val="21"/>
        </w:rPr>
        <w:t>】</w:t>
      </w:r>
      <w:r w:rsidR="00237CFC" w:rsidRPr="00EA70BC">
        <w:rPr>
          <w:rFonts w:asciiTheme="majorHAnsi" w:hAnsiTheme="minorEastAsia" w:cstheme="majorHAnsi"/>
          <w:bCs/>
          <w:szCs w:val="21"/>
        </w:rPr>
        <w:t>如图所示，</w:t>
      </w:r>
      <w:r w:rsidR="00237CFC" w:rsidRPr="00EA70BC">
        <w:rPr>
          <w:rFonts w:asciiTheme="majorHAnsi" w:hAnsiTheme="majorHAnsi" w:cstheme="majorHAnsi"/>
          <w:bCs/>
          <w:i/>
          <w:iCs/>
          <w:szCs w:val="21"/>
        </w:rPr>
        <w:t>A</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B</w:t>
      </w:r>
      <w:r w:rsidR="00237CFC" w:rsidRPr="00EA70BC">
        <w:rPr>
          <w:rFonts w:asciiTheme="majorHAnsi" w:hAnsiTheme="minorEastAsia" w:cstheme="majorHAnsi"/>
          <w:bCs/>
          <w:szCs w:val="21"/>
        </w:rPr>
        <w:t>两木块间连一轻质弹簧，</w:t>
      </w:r>
      <w:r w:rsidR="00237CFC" w:rsidRPr="00EA70BC">
        <w:rPr>
          <w:rFonts w:asciiTheme="majorHAnsi" w:hAnsiTheme="majorHAnsi" w:cstheme="majorHAnsi"/>
          <w:bCs/>
          <w:i/>
          <w:iCs/>
          <w:szCs w:val="21"/>
        </w:rPr>
        <w:t>A</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B</w:t>
      </w:r>
      <w:r w:rsidR="00237CFC" w:rsidRPr="00EA70BC">
        <w:rPr>
          <w:rFonts w:asciiTheme="majorHAnsi" w:hAnsiTheme="minorEastAsia" w:cstheme="majorHAnsi"/>
          <w:bCs/>
          <w:szCs w:val="21"/>
        </w:rPr>
        <w:t>质量相等，一起静止地放在一块光滑木板上，若将此木板突然抽去，在此瞬间，</w:t>
      </w:r>
      <w:r w:rsidR="00237CFC" w:rsidRPr="00EA70BC">
        <w:rPr>
          <w:rFonts w:asciiTheme="majorHAnsi" w:hAnsiTheme="majorHAnsi" w:cstheme="majorHAnsi"/>
          <w:bCs/>
          <w:i/>
          <w:iCs/>
          <w:szCs w:val="21"/>
        </w:rPr>
        <w:t>A</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B</w:t>
      </w:r>
      <w:r w:rsidR="00237CFC" w:rsidRPr="00EA70BC">
        <w:rPr>
          <w:rFonts w:asciiTheme="majorHAnsi" w:hAnsiTheme="minorEastAsia" w:cstheme="majorHAnsi"/>
          <w:bCs/>
          <w:szCs w:val="21"/>
        </w:rPr>
        <w:t>两木块的加速度分别是</w:t>
      </w:r>
      <w:r w:rsidRPr="00EA70BC">
        <w:rPr>
          <w:rFonts w:asciiTheme="majorHAnsi" w:hAnsiTheme="majorHAnsi" w:cstheme="majorHAnsi"/>
          <w:bCs/>
          <w:szCs w:val="21"/>
        </w:rPr>
        <w:tab/>
      </w:r>
      <w:r w:rsidRPr="00EA70BC">
        <w:rPr>
          <w:rFonts w:asciiTheme="majorHAnsi" w:hAnsiTheme="minorEastAsia" w:cstheme="majorHAnsi"/>
          <w:bCs/>
          <w:szCs w:val="21"/>
        </w:rPr>
        <w:t>（</w:t>
      </w:r>
      <w:r w:rsidRPr="00EA70BC">
        <w:rPr>
          <w:rFonts w:asciiTheme="majorHAnsi" w:hAnsiTheme="majorHAnsi" w:cstheme="majorHAnsi"/>
          <w:bCs/>
          <w:szCs w:val="21"/>
        </w:rPr>
        <w:tab/>
      </w:r>
      <w:r w:rsidRPr="00EA70BC">
        <w:rPr>
          <w:rFonts w:asciiTheme="majorHAnsi" w:hAnsiTheme="majorHAnsi" w:cstheme="majorHAnsi"/>
          <w:bCs/>
          <w:szCs w:val="21"/>
        </w:rPr>
        <w:tab/>
      </w:r>
      <w:r w:rsidRPr="00EA70BC">
        <w:rPr>
          <w:rFonts w:asciiTheme="majorHAnsi" w:hAnsiTheme="minorEastAsia" w:cstheme="majorHAnsi"/>
          <w:bCs/>
          <w:szCs w:val="21"/>
        </w:rPr>
        <w:t>）</w:t>
      </w:r>
    </w:p>
    <w:p w:rsidR="00237CFC" w:rsidRPr="00EA70BC" w:rsidRDefault="009510F9" w:rsidP="00EA70BC">
      <w:pPr>
        <w:ind w:leftChars="200" w:left="420"/>
        <w:rPr>
          <w:rFonts w:asciiTheme="majorHAnsi" w:hAnsiTheme="majorHAnsi" w:cstheme="majorHAnsi"/>
          <w:szCs w:val="21"/>
        </w:rPr>
      </w:pPr>
      <w:r w:rsidRPr="00EA70BC">
        <w:rPr>
          <w:rFonts w:asciiTheme="majorHAnsi" w:hAnsiTheme="majorHAnsi" w:cstheme="majorHAnsi"/>
          <w:bCs/>
          <w:noProof/>
          <w:szCs w:val="21"/>
        </w:rPr>
        <w:drawing>
          <wp:anchor distT="0" distB="0" distL="114300" distR="114300" simplePos="0" relativeHeight="251660288" behindDoc="0" locked="0" layoutInCell="1" allowOverlap="1">
            <wp:simplePos x="0" y="0"/>
            <wp:positionH relativeFrom="column">
              <wp:posOffset>4400550</wp:posOffset>
            </wp:positionH>
            <wp:positionV relativeFrom="paragraph">
              <wp:posOffset>58420</wp:posOffset>
            </wp:positionV>
            <wp:extent cx="1115695" cy="830580"/>
            <wp:effectExtent l="19050" t="0" r="8255" b="0"/>
            <wp:wrapSquare wrapText="bothSides"/>
            <wp:docPr id="6" name="图片 1" descr="3-3-1"/>
            <wp:cNvGraphicFramePr/>
            <a:graphic xmlns:a="http://schemas.openxmlformats.org/drawingml/2006/main">
              <a:graphicData uri="http://schemas.openxmlformats.org/drawingml/2006/picture">
                <pic:pic xmlns:pic="http://schemas.openxmlformats.org/drawingml/2006/picture">
                  <pic:nvPicPr>
                    <pic:cNvPr id="6147" name="Picture 3" descr="3-3-1"/>
                    <pic:cNvPicPr>
                      <a:picLocks noChangeAspect="1" noChangeArrowheads="1"/>
                    </pic:cNvPicPr>
                  </pic:nvPicPr>
                  <pic:blipFill>
                    <a:blip r:embed="rId12"/>
                    <a:stretch>
                      <a:fillRect/>
                    </a:stretch>
                  </pic:blipFill>
                  <pic:spPr bwMode="auto">
                    <a:xfrm>
                      <a:off x="0" y="0"/>
                      <a:ext cx="1115695" cy="830580"/>
                    </a:xfrm>
                    <a:prstGeom prst="rect">
                      <a:avLst/>
                    </a:prstGeom>
                    <a:noFill/>
                  </pic:spPr>
                </pic:pic>
              </a:graphicData>
            </a:graphic>
          </wp:anchor>
        </w:drawing>
      </w:r>
      <w:r w:rsidR="00237CFC" w:rsidRPr="00EA70BC">
        <w:rPr>
          <w:rFonts w:asciiTheme="majorHAnsi" w:hAnsiTheme="majorHAnsi" w:cstheme="majorHAnsi"/>
          <w:bCs/>
          <w:szCs w:val="21"/>
        </w:rPr>
        <w:t>A</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a</w:t>
      </w:r>
      <w:r w:rsidR="00237CFC" w:rsidRPr="00EA70BC">
        <w:rPr>
          <w:rFonts w:asciiTheme="majorHAnsi" w:hAnsiTheme="majorHAnsi" w:cstheme="majorHAnsi"/>
          <w:bCs/>
          <w:i/>
          <w:iCs/>
          <w:szCs w:val="21"/>
          <w:vertAlign w:val="subscript"/>
        </w:rPr>
        <w:t>A</w:t>
      </w:r>
      <w:r w:rsidR="00237CFC" w:rsidRPr="00EA70BC">
        <w:rPr>
          <w:rFonts w:asciiTheme="majorHAnsi" w:hAnsiTheme="minorEastAsia" w:cstheme="majorHAnsi"/>
          <w:bCs/>
          <w:szCs w:val="21"/>
        </w:rPr>
        <w:t>＝</w:t>
      </w:r>
      <w:r w:rsidR="00237CFC" w:rsidRPr="00EA70BC">
        <w:rPr>
          <w:rFonts w:asciiTheme="majorHAnsi" w:hAnsiTheme="majorHAnsi" w:cstheme="majorHAnsi"/>
          <w:bCs/>
          <w:szCs w:val="21"/>
        </w:rPr>
        <w:t>0</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a</w:t>
      </w:r>
      <w:r w:rsidR="00237CFC" w:rsidRPr="00EA70BC">
        <w:rPr>
          <w:rFonts w:asciiTheme="majorHAnsi" w:hAnsiTheme="majorHAnsi" w:cstheme="majorHAnsi"/>
          <w:bCs/>
          <w:i/>
          <w:iCs/>
          <w:szCs w:val="21"/>
          <w:vertAlign w:val="subscript"/>
        </w:rPr>
        <w:t>B</w:t>
      </w:r>
      <w:r w:rsidR="00237CFC" w:rsidRPr="00EA70BC">
        <w:rPr>
          <w:rFonts w:asciiTheme="majorHAnsi" w:hAnsiTheme="minorEastAsia" w:cstheme="majorHAnsi"/>
          <w:bCs/>
          <w:szCs w:val="21"/>
        </w:rPr>
        <w:t>＝</w:t>
      </w:r>
      <w:r w:rsidR="00237CFC" w:rsidRPr="00EA70BC">
        <w:rPr>
          <w:rFonts w:asciiTheme="majorHAnsi" w:hAnsiTheme="majorHAnsi" w:cstheme="majorHAnsi"/>
          <w:bCs/>
          <w:szCs w:val="21"/>
        </w:rPr>
        <w:t>2</w:t>
      </w:r>
      <w:r w:rsidR="00237CFC" w:rsidRPr="00B31918">
        <w:rPr>
          <w:rFonts w:asciiTheme="majorHAnsi" w:hAnsiTheme="majorHAnsi" w:cstheme="majorHAnsi"/>
          <w:bCs/>
          <w:i/>
          <w:iCs/>
          <w:szCs w:val="21"/>
        </w:rPr>
        <w:t>g</w:t>
      </w:r>
      <w:r w:rsidRPr="00EA70BC">
        <w:rPr>
          <w:rFonts w:asciiTheme="majorHAnsi" w:hAnsiTheme="majorHAnsi" w:cstheme="majorHAnsi"/>
          <w:bCs/>
          <w:szCs w:val="21"/>
        </w:rPr>
        <w:tab/>
      </w:r>
      <w:r w:rsidRPr="00EA70BC">
        <w:rPr>
          <w:rFonts w:asciiTheme="majorHAnsi" w:hAnsiTheme="majorHAnsi" w:cstheme="majorHAnsi"/>
          <w:bCs/>
          <w:szCs w:val="21"/>
        </w:rPr>
        <w:tab/>
      </w:r>
      <w:r w:rsidRPr="00EA70BC">
        <w:rPr>
          <w:rFonts w:asciiTheme="majorHAnsi" w:hAnsiTheme="majorHAnsi" w:cstheme="majorHAnsi"/>
          <w:bCs/>
          <w:szCs w:val="21"/>
        </w:rPr>
        <w:tab/>
      </w:r>
      <w:r w:rsidRPr="00EA70BC">
        <w:rPr>
          <w:rFonts w:asciiTheme="majorHAnsi" w:hAnsiTheme="majorHAnsi" w:cstheme="majorHAnsi"/>
          <w:bCs/>
          <w:szCs w:val="21"/>
        </w:rPr>
        <w:tab/>
      </w:r>
      <w:r w:rsidRPr="00EA70BC">
        <w:rPr>
          <w:rFonts w:asciiTheme="majorHAnsi" w:hAnsiTheme="majorHAnsi" w:cstheme="majorHAnsi"/>
          <w:bCs/>
          <w:szCs w:val="21"/>
        </w:rPr>
        <w:tab/>
      </w:r>
      <w:r w:rsidR="00237CFC" w:rsidRPr="00EA70BC">
        <w:rPr>
          <w:rFonts w:asciiTheme="majorHAnsi" w:hAnsiTheme="majorHAnsi" w:cstheme="majorHAnsi"/>
          <w:bCs/>
          <w:szCs w:val="21"/>
        </w:rPr>
        <w:t>B</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a</w:t>
      </w:r>
      <w:r w:rsidR="00237CFC" w:rsidRPr="00EA70BC">
        <w:rPr>
          <w:rFonts w:asciiTheme="majorHAnsi" w:hAnsiTheme="majorHAnsi" w:cstheme="majorHAnsi"/>
          <w:bCs/>
          <w:i/>
          <w:iCs/>
          <w:szCs w:val="21"/>
          <w:vertAlign w:val="subscript"/>
        </w:rPr>
        <w:t>A</w:t>
      </w:r>
      <w:r w:rsidR="00237CFC" w:rsidRPr="00EA70BC">
        <w:rPr>
          <w:rFonts w:asciiTheme="majorHAnsi" w:hAnsiTheme="minorEastAsia" w:cstheme="majorHAnsi"/>
          <w:bCs/>
          <w:szCs w:val="21"/>
        </w:rPr>
        <w:t>＝</w:t>
      </w:r>
      <w:r w:rsidR="00237CFC" w:rsidRPr="00B31918">
        <w:rPr>
          <w:rFonts w:asciiTheme="majorHAnsi" w:hAnsiTheme="majorHAnsi" w:cstheme="majorHAnsi"/>
          <w:bCs/>
          <w:i/>
          <w:iCs/>
          <w:szCs w:val="21"/>
        </w:rPr>
        <w:t>g</w:t>
      </w:r>
      <w:r w:rsidR="00237CFC" w:rsidRPr="00EA70BC">
        <w:rPr>
          <w:rFonts w:asciiTheme="majorHAnsi" w:hAnsiTheme="minorEastAsia" w:cstheme="majorHAnsi"/>
          <w:bCs/>
          <w:szCs w:val="21"/>
        </w:rPr>
        <w:t>，</w:t>
      </w:r>
      <w:r w:rsidR="00237CFC" w:rsidRPr="00EA70BC">
        <w:rPr>
          <w:rFonts w:asciiTheme="majorHAnsi" w:hAnsiTheme="majorHAnsi" w:cstheme="majorHAnsi"/>
          <w:bCs/>
          <w:i/>
          <w:iCs/>
          <w:szCs w:val="21"/>
        </w:rPr>
        <w:t>a</w:t>
      </w:r>
      <w:r w:rsidR="00237CFC" w:rsidRPr="00EA70BC">
        <w:rPr>
          <w:rFonts w:asciiTheme="majorHAnsi" w:hAnsiTheme="majorHAnsi" w:cstheme="majorHAnsi"/>
          <w:bCs/>
          <w:i/>
          <w:iCs/>
          <w:szCs w:val="21"/>
          <w:vertAlign w:val="subscript"/>
        </w:rPr>
        <w:t>B</w:t>
      </w:r>
      <w:r w:rsidR="00237CFC" w:rsidRPr="00EA70BC">
        <w:rPr>
          <w:rFonts w:asciiTheme="majorHAnsi" w:hAnsiTheme="minorEastAsia" w:cstheme="majorHAnsi"/>
          <w:bCs/>
          <w:szCs w:val="21"/>
        </w:rPr>
        <w:t>＝</w:t>
      </w:r>
      <w:r w:rsidR="00237CFC" w:rsidRPr="00B31918">
        <w:rPr>
          <w:rFonts w:asciiTheme="majorHAnsi" w:hAnsiTheme="majorHAnsi" w:cstheme="majorHAnsi"/>
          <w:bCs/>
          <w:i/>
          <w:iCs/>
          <w:szCs w:val="21"/>
        </w:rPr>
        <w:t>g</w:t>
      </w:r>
    </w:p>
    <w:p w:rsidR="00237CFC" w:rsidRPr="00EA70BC" w:rsidRDefault="00237CFC" w:rsidP="00EA70BC">
      <w:pPr>
        <w:ind w:leftChars="200" w:left="420"/>
        <w:rPr>
          <w:rFonts w:asciiTheme="majorHAnsi" w:hAnsiTheme="majorHAnsi" w:cstheme="majorHAnsi"/>
          <w:szCs w:val="21"/>
        </w:rPr>
      </w:pPr>
      <w:r w:rsidRPr="00EA70BC">
        <w:rPr>
          <w:rFonts w:asciiTheme="majorHAnsi" w:hAnsiTheme="majorHAnsi" w:cstheme="majorHAnsi"/>
          <w:bCs/>
          <w:szCs w:val="21"/>
        </w:rPr>
        <w:t>C</w:t>
      </w:r>
      <w:r w:rsidRPr="00EA70BC">
        <w:rPr>
          <w:rFonts w:asciiTheme="majorHAnsi" w:hAnsiTheme="minorEastAsia" w:cstheme="majorHAnsi"/>
          <w:bCs/>
          <w:szCs w:val="21"/>
        </w:rPr>
        <w:t>．</w:t>
      </w:r>
      <w:r w:rsidRPr="00EA70BC">
        <w:rPr>
          <w:rFonts w:asciiTheme="majorHAnsi" w:hAnsiTheme="majorHAnsi" w:cstheme="majorHAnsi"/>
          <w:bCs/>
          <w:i/>
          <w:iCs/>
          <w:szCs w:val="21"/>
        </w:rPr>
        <w:t>a</w:t>
      </w:r>
      <w:r w:rsidRPr="00EA70BC">
        <w:rPr>
          <w:rFonts w:asciiTheme="majorHAnsi" w:hAnsiTheme="majorHAnsi" w:cstheme="majorHAnsi"/>
          <w:bCs/>
          <w:i/>
          <w:iCs/>
          <w:szCs w:val="21"/>
          <w:vertAlign w:val="subscript"/>
        </w:rPr>
        <w:t>A</w:t>
      </w:r>
      <w:r w:rsidRPr="00EA70BC">
        <w:rPr>
          <w:rFonts w:asciiTheme="majorHAnsi" w:hAnsiTheme="minorEastAsia" w:cstheme="majorHAnsi"/>
          <w:bCs/>
          <w:szCs w:val="21"/>
        </w:rPr>
        <w:t>＝</w:t>
      </w:r>
      <w:r w:rsidRPr="00EA70BC">
        <w:rPr>
          <w:rFonts w:asciiTheme="majorHAnsi" w:hAnsiTheme="majorHAnsi" w:cstheme="majorHAnsi"/>
          <w:bCs/>
          <w:szCs w:val="21"/>
        </w:rPr>
        <w:t>0</w:t>
      </w:r>
      <w:r w:rsidRPr="00EA70BC">
        <w:rPr>
          <w:rFonts w:asciiTheme="majorHAnsi" w:hAnsiTheme="minorEastAsia" w:cstheme="majorHAnsi"/>
          <w:bCs/>
          <w:szCs w:val="21"/>
        </w:rPr>
        <w:t>，</w:t>
      </w:r>
      <w:r w:rsidRPr="00EA70BC">
        <w:rPr>
          <w:rFonts w:asciiTheme="majorHAnsi" w:hAnsiTheme="majorHAnsi" w:cstheme="majorHAnsi"/>
          <w:bCs/>
          <w:i/>
          <w:iCs/>
          <w:szCs w:val="21"/>
        </w:rPr>
        <w:t>a</w:t>
      </w:r>
      <w:r w:rsidRPr="00EA70BC">
        <w:rPr>
          <w:rFonts w:asciiTheme="majorHAnsi" w:hAnsiTheme="majorHAnsi" w:cstheme="majorHAnsi"/>
          <w:bCs/>
          <w:i/>
          <w:iCs/>
          <w:szCs w:val="21"/>
          <w:vertAlign w:val="subscript"/>
        </w:rPr>
        <w:t>B</w:t>
      </w:r>
      <w:r w:rsidRPr="00EA70BC">
        <w:rPr>
          <w:rFonts w:asciiTheme="majorHAnsi" w:hAnsiTheme="minorEastAsia" w:cstheme="majorHAnsi"/>
          <w:bCs/>
          <w:szCs w:val="21"/>
        </w:rPr>
        <w:t>＝</w:t>
      </w:r>
      <w:r w:rsidRPr="00EA70BC">
        <w:rPr>
          <w:rFonts w:asciiTheme="majorHAnsi" w:hAnsiTheme="majorHAnsi" w:cstheme="majorHAnsi"/>
          <w:bCs/>
          <w:szCs w:val="21"/>
        </w:rPr>
        <w:t>0</w:t>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Pr="00EA70BC">
        <w:rPr>
          <w:rFonts w:asciiTheme="majorHAnsi" w:hAnsiTheme="majorHAnsi" w:cstheme="majorHAnsi"/>
          <w:bCs/>
          <w:szCs w:val="21"/>
        </w:rPr>
        <w:tab/>
        <w:t>D</w:t>
      </w:r>
      <w:r w:rsidRPr="00EA70BC">
        <w:rPr>
          <w:rFonts w:asciiTheme="majorHAnsi" w:hAnsiTheme="minorEastAsia" w:cstheme="majorHAnsi"/>
          <w:bCs/>
          <w:szCs w:val="21"/>
        </w:rPr>
        <w:t>．</w:t>
      </w:r>
      <w:r w:rsidRPr="00EA70BC">
        <w:rPr>
          <w:rFonts w:asciiTheme="majorHAnsi" w:hAnsiTheme="majorHAnsi" w:cstheme="majorHAnsi"/>
          <w:bCs/>
          <w:i/>
          <w:iCs/>
          <w:szCs w:val="21"/>
        </w:rPr>
        <w:t>a</w:t>
      </w:r>
      <w:r w:rsidRPr="00EA70BC">
        <w:rPr>
          <w:rFonts w:asciiTheme="majorHAnsi" w:hAnsiTheme="majorHAnsi" w:cstheme="majorHAnsi"/>
          <w:bCs/>
          <w:i/>
          <w:iCs/>
          <w:szCs w:val="21"/>
          <w:vertAlign w:val="subscript"/>
        </w:rPr>
        <w:t>A</w:t>
      </w:r>
      <w:r w:rsidRPr="00EA70BC">
        <w:rPr>
          <w:rFonts w:asciiTheme="majorHAnsi" w:hAnsiTheme="minorEastAsia" w:cstheme="majorHAnsi"/>
          <w:bCs/>
          <w:szCs w:val="21"/>
        </w:rPr>
        <w:t>＝</w:t>
      </w:r>
      <w:r w:rsidRPr="00B31918">
        <w:rPr>
          <w:rFonts w:asciiTheme="majorHAnsi" w:hAnsiTheme="majorHAnsi" w:cstheme="majorHAnsi"/>
          <w:bCs/>
          <w:i/>
          <w:iCs/>
          <w:szCs w:val="21"/>
        </w:rPr>
        <w:t>g</w:t>
      </w:r>
      <w:r w:rsidRPr="00EA70BC">
        <w:rPr>
          <w:rFonts w:asciiTheme="majorHAnsi" w:hAnsiTheme="minorEastAsia" w:cstheme="majorHAnsi"/>
          <w:bCs/>
          <w:szCs w:val="21"/>
        </w:rPr>
        <w:t>，</w:t>
      </w:r>
      <w:r w:rsidRPr="00EA70BC">
        <w:rPr>
          <w:rFonts w:asciiTheme="majorHAnsi" w:hAnsiTheme="majorHAnsi" w:cstheme="majorHAnsi"/>
          <w:bCs/>
          <w:i/>
          <w:iCs/>
          <w:szCs w:val="21"/>
        </w:rPr>
        <w:t>a</w:t>
      </w:r>
      <w:r w:rsidRPr="00EA70BC">
        <w:rPr>
          <w:rFonts w:asciiTheme="majorHAnsi" w:hAnsiTheme="majorHAnsi" w:cstheme="majorHAnsi"/>
          <w:bCs/>
          <w:i/>
          <w:iCs/>
          <w:szCs w:val="21"/>
          <w:vertAlign w:val="subscript"/>
        </w:rPr>
        <w:t>B</w:t>
      </w:r>
      <w:r w:rsidRPr="00EA70BC">
        <w:rPr>
          <w:rFonts w:asciiTheme="majorHAnsi" w:hAnsiTheme="minorEastAsia" w:cstheme="majorHAnsi"/>
          <w:bCs/>
          <w:szCs w:val="21"/>
        </w:rPr>
        <w:t>＝</w:t>
      </w:r>
      <w:r w:rsidRPr="00EA70BC">
        <w:rPr>
          <w:rFonts w:asciiTheme="majorHAnsi" w:hAnsiTheme="majorHAnsi" w:cstheme="majorHAnsi"/>
          <w:bCs/>
          <w:szCs w:val="21"/>
        </w:rPr>
        <w:t>2</w:t>
      </w:r>
      <w:r w:rsidRPr="00B31918">
        <w:rPr>
          <w:rFonts w:asciiTheme="majorHAnsi" w:hAnsiTheme="majorHAnsi" w:cstheme="majorHAnsi"/>
          <w:bCs/>
          <w:i/>
          <w:iCs/>
          <w:szCs w:val="21"/>
        </w:rPr>
        <w:t>g</w:t>
      </w:r>
    </w:p>
    <w:p w:rsidR="00237CFC" w:rsidRPr="00EA70BC" w:rsidRDefault="00237CFC" w:rsidP="00EA70BC">
      <w:pPr>
        <w:rPr>
          <w:rFonts w:asciiTheme="majorHAnsi" w:hAnsiTheme="majorHAnsi" w:cstheme="majorHAnsi"/>
          <w:color w:val="FF0000"/>
          <w:szCs w:val="21"/>
        </w:rPr>
      </w:pPr>
    </w:p>
    <w:p w:rsidR="00237CFC" w:rsidRPr="00EA70BC" w:rsidRDefault="00237CFC" w:rsidP="00EA70BC">
      <w:pPr>
        <w:rPr>
          <w:rFonts w:asciiTheme="majorHAnsi" w:hAnsiTheme="majorHAnsi" w:cstheme="majorHAnsi"/>
          <w:color w:val="FF0000"/>
          <w:szCs w:val="21"/>
        </w:rPr>
      </w:pPr>
    </w:p>
    <w:p w:rsidR="009510F9" w:rsidRPr="00EA70BC" w:rsidRDefault="009510F9" w:rsidP="00EA70BC">
      <w:pPr>
        <w:rPr>
          <w:rFonts w:asciiTheme="majorHAnsi" w:hAnsiTheme="majorHAnsi" w:cstheme="majorHAnsi"/>
          <w:bCs/>
          <w:color w:val="FF0000"/>
          <w:szCs w:val="21"/>
        </w:rPr>
      </w:pPr>
      <w:r w:rsidRPr="00EA70BC">
        <w:rPr>
          <w:rFonts w:asciiTheme="majorHAnsi" w:hAnsiTheme="minorEastAsia" w:cstheme="majorHAnsi"/>
          <w:bCs/>
          <w:color w:val="FF0000"/>
          <w:szCs w:val="21"/>
        </w:rPr>
        <w:lastRenderedPageBreak/>
        <w:t>【难度】</w:t>
      </w:r>
      <w:r w:rsidR="00EA70BC">
        <w:rPr>
          <w:rFonts w:asciiTheme="majorHAnsi" w:hAnsiTheme="minorEastAsia" w:cstheme="majorHAnsi" w:hint="eastAsia"/>
          <w:bCs/>
          <w:color w:val="FF0000"/>
          <w:szCs w:val="21"/>
        </w:rPr>
        <w:t>★★</w:t>
      </w:r>
    </w:p>
    <w:p w:rsidR="009510F9" w:rsidRPr="00EA70BC" w:rsidRDefault="009510F9" w:rsidP="00EA70BC">
      <w:pPr>
        <w:rPr>
          <w:rFonts w:asciiTheme="majorHAnsi" w:hAnsiTheme="majorHAnsi" w:cstheme="majorHAnsi"/>
          <w:color w:val="FF0000"/>
          <w:szCs w:val="21"/>
        </w:rPr>
      </w:pPr>
      <w:r w:rsidRPr="00EA70BC">
        <w:rPr>
          <w:rFonts w:asciiTheme="majorHAnsi" w:hAnsiTheme="minorEastAsia" w:cstheme="majorHAnsi"/>
          <w:bCs/>
          <w:color w:val="FF0000"/>
          <w:szCs w:val="21"/>
        </w:rPr>
        <w:t>【答案】</w:t>
      </w:r>
      <w:r w:rsidRPr="00EA70BC">
        <w:rPr>
          <w:rFonts w:asciiTheme="majorHAnsi" w:hAnsiTheme="majorHAnsi" w:cstheme="majorHAnsi"/>
          <w:bCs/>
          <w:color w:val="FF0000"/>
          <w:szCs w:val="21"/>
        </w:rPr>
        <w:t>A</w:t>
      </w:r>
    </w:p>
    <w:p w:rsidR="00237CFC" w:rsidRPr="00EA70BC" w:rsidRDefault="009510F9" w:rsidP="00EA70BC">
      <w:pPr>
        <w:rPr>
          <w:rFonts w:asciiTheme="majorHAnsi" w:hAnsiTheme="majorHAnsi" w:cstheme="majorHAnsi"/>
          <w:color w:val="FF0000"/>
          <w:szCs w:val="21"/>
        </w:rPr>
      </w:pPr>
      <w:r w:rsidRPr="00EA70BC">
        <w:rPr>
          <w:rFonts w:asciiTheme="majorHAnsi" w:hAnsiTheme="minorEastAsia" w:cstheme="majorHAnsi"/>
          <w:bCs/>
          <w:color w:val="FF0000"/>
          <w:szCs w:val="21"/>
        </w:rPr>
        <w:t>【解析】</w:t>
      </w:r>
      <w:r w:rsidR="00237CFC" w:rsidRPr="00EA70BC">
        <w:rPr>
          <w:rFonts w:asciiTheme="majorHAnsi" w:hAnsiTheme="minorEastAsia" w:cstheme="majorHAnsi"/>
          <w:bCs/>
          <w:color w:val="FF0000"/>
          <w:szCs w:val="21"/>
        </w:rPr>
        <w:t>当刚抽去木板时，弹簧还没有来得及恢复形变，所以弹力的大小不变，仍等于物体</w:t>
      </w:r>
      <w:r w:rsidR="00237CFC" w:rsidRPr="00EA70BC">
        <w:rPr>
          <w:rFonts w:asciiTheme="majorHAnsi" w:hAnsiTheme="majorHAnsi" w:cstheme="majorHAnsi"/>
          <w:bCs/>
          <w:i/>
          <w:iCs/>
          <w:color w:val="FF0000"/>
          <w:szCs w:val="21"/>
        </w:rPr>
        <w:t>A</w:t>
      </w:r>
      <w:r w:rsidR="00237CFC" w:rsidRPr="00EA70BC">
        <w:rPr>
          <w:rFonts w:asciiTheme="majorHAnsi" w:hAnsiTheme="minorEastAsia" w:cstheme="majorHAnsi"/>
          <w:bCs/>
          <w:color w:val="FF0000"/>
          <w:szCs w:val="21"/>
        </w:rPr>
        <w:t>的重力大小，对于物体</w:t>
      </w:r>
      <w:r w:rsidR="00237CFC" w:rsidRPr="00EA70BC">
        <w:rPr>
          <w:rFonts w:asciiTheme="majorHAnsi" w:hAnsiTheme="majorHAnsi" w:cstheme="majorHAnsi"/>
          <w:bCs/>
          <w:i/>
          <w:iCs/>
          <w:color w:val="FF0000"/>
          <w:szCs w:val="21"/>
        </w:rPr>
        <w:t>B</w:t>
      </w:r>
      <w:r w:rsidR="00237CFC" w:rsidRPr="00EA70BC">
        <w:rPr>
          <w:rFonts w:asciiTheme="majorHAnsi" w:hAnsiTheme="minorEastAsia" w:cstheme="majorHAnsi"/>
          <w:bCs/>
          <w:color w:val="FF0000"/>
          <w:szCs w:val="21"/>
        </w:rPr>
        <w:t>，受到的力为竖直向下的重力和弹簧竖直向下的弹力的作用，根据牛顿第二定律得到物体</w:t>
      </w:r>
      <w:r w:rsidR="00237CFC" w:rsidRPr="00EA70BC">
        <w:rPr>
          <w:rFonts w:asciiTheme="majorHAnsi" w:hAnsiTheme="majorHAnsi" w:cstheme="majorHAnsi"/>
          <w:bCs/>
          <w:i/>
          <w:iCs/>
          <w:color w:val="FF0000"/>
          <w:szCs w:val="21"/>
        </w:rPr>
        <w:t>B</w:t>
      </w:r>
      <w:r w:rsidR="00237CFC" w:rsidRPr="00EA70BC">
        <w:rPr>
          <w:rFonts w:asciiTheme="majorHAnsi" w:hAnsiTheme="minorEastAsia" w:cstheme="majorHAnsi"/>
          <w:bCs/>
          <w:color w:val="FF0000"/>
          <w:szCs w:val="21"/>
        </w:rPr>
        <w:t>的加速度大小为</w:t>
      </w:r>
      <w:r w:rsidR="00237CFC" w:rsidRPr="00EA70BC">
        <w:rPr>
          <w:rFonts w:asciiTheme="majorHAnsi" w:hAnsiTheme="majorHAnsi" w:cstheme="majorHAnsi"/>
          <w:bCs/>
          <w:color w:val="FF0000"/>
          <w:szCs w:val="21"/>
        </w:rPr>
        <w:t>2</w:t>
      </w:r>
      <w:r w:rsidR="00237CFC" w:rsidRPr="00B31918">
        <w:rPr>
          <w:rFonts w:asciiTheme="majorHAnsi" w:hAnsiTheme="majorHAnsi" w:cstheme="majorHAnsi"/>
          <w:bCs/>
          <w:i/>
          <w:iCs/>
          <w:color w:val="FF0000"/>
          <w:szCs w:val="21"/>
        </w:rPr>
        <w:t>g</w:t>
      </w:r>
      <w:r w:rsidRPr="00EA70BC">
        <w:rPr>
          <w:rFonts w:asciiTheme="majorHAnsi" w:hAnsiTheme="minorEastAsia" w:cstheme="majorHAnsi"/>
          <w:bCs/>
          <w:color w:val="FF0000"/>
          <w:szCs w:val="21"/>
        </w:rPr>
        <w:t>。</w:t>
      </w:r>
      <w:r w:rsidR="00237CFC" w:rsidRPr="00EA70BC">
        <w:rPr>
          <w:rFonts w:asciiTheme="majorHAnsi" w:hAnsiTheme="minorEastAsia" w:cstheme="majorHAnsi"/>
          <w:bCs/>
          <w:color w:val="FF0000"/>
          <w:szCs w:val="21"/>
        </w:rPr>
        <w:t>而对物体</w:t>
      </w:r>
      <w:r w:rsidR="00237CFC" w:rsidRPr="00EA70BC">
        <w:rPr>
          <w:rFonts w:asciiTheme="majorHAnsi" w:hAnsiTheme="majorHAnsi" w:cstheme="majorHAnsi"/>
          <w:bCs/>
          <w:i/>
          <w:iCs/>
          <w:color w:val="FF0000"/>
          <w:szCs w:val="21"/>
        </w:rPr>
        <w:t>A</w:t>
      </w:r>
      <w:r w:rsidR="00237CFC" w:rsidRPr="00EA70BC">
        <w:rPr>
          <w:rFonts w:asciiTheme="majorHAnsi" w:hAnsiTheme="minorEastAsia" w:cstheme="majorHAnsi"/>
          <w:bCs/>
          <w:color w:val="FF0000"/>
          <w:szCs w:val="21"/>
        </w:rPr>
        <w:t>，进行受力分析得：受到竖直向下的重力和弹簧竖直向上的弹力作用，两力不变，合力为零，根据牛顿第二定律得加速度为零，综上所述，本题的正确的选项为</w:t>
      </w:r>
      <w:r w:rsidRPr="00EA70BC">
        <w:rPr>
          <w:rFonts w:asciiTheme="majorHAnsi" w:hAnsiTheme="majorHAnsi" w:cstheme="majorHAnsi"/>
          <w:bCs/>
          <w:color w:val="FF0000"/>
          <w:szCs w:val="21"/>
        </w:rPr>
        <w:t>A</w:t>
      </w:r>
      <w:r w:rsidRPr="00EA70BC">
        <w:rPr>
          <w:rFonts w:asciiTheme="majorHAnsi" w:hAnsiTheme="minorEastAsia" w:cstheme="majorHAnsi"/>
          <w:bCs/>
          <w:color w:val="FF0000"/>
          <w:szCs w:val="21"/>
        </w:rPr>
        <w:t>。</w:t>
      </w:r>
    </w:p>
    <w:p w:rsidR="00237CFC" w:rsidRPr="00EA70BC" w:rsidRDefault="00237CFC" w:rsidP="00EA70BC">
      <w:pPr>
        <w:rPr>
          <w:rFonts w:asciiTheme="majorHAnsi" w:hAnsiTheme="majorHAnsi" w:cstheme="majorHAnsi"/>
          <w:color w:val="FF0000"/>
          <w:szCs w:val="21"/>
        </w:rPr>
      </w:pPr>
    </w:p>
    <w:p w:rsidR="0070324E" w:rsidRPr="00EA70BC" w:rsidRDefault="00500E29" w:rsidP="00EA70BC">
      <w:pPr>
        <w:rPr>
          <w:rFonts w:asciiTheme="majorHAnsi" w:hAnsiTheme="majorHAnsi" w:cstheme="majorHAnsi"/>
          <w:color w:val="000000" w:themeColor="text1"/>
          <w:szCs w:val="21"/>
        </w:rPr>
      </w:pPr>
      <w:r w:rsidRPr="00EA70BC">
        <w:rPr>
          <w:rFonts w:asciiTheme="majorHAnsi" w:hAnsiTheme="minorEastAsia" w:cstheme="majorHAnsi"/>
          <w:color w:val="000000" w:themeColor="text1"/>
          <w:szCs w:val="21"/>
        </w:rPr>
        <w:t>【例</w:t>
      </w:r>
      <w:r w:rsidRPr="00EA70BC">
        <w:rPr>
          <w:rFonts w:asciiTheme="majorHAnsi" w:hAnsiTheme="majorHAnsi" w:cstheme="majorHAnsi"/>
          <w:color w:val="000000" w:themeColor="text1"/>
          <w:szCs w:val="21"/>
        </w:rPr>
        <w:t>2</w:t>
      </w:r>
      <w:r w:rsidRPr="00EA70BC">
        <w:rPr>
          <w:rFonts w:asciiTheme="majorHAnsi" w:hAnsiTheme="minorEastAsia" w:cstheme="majorHAnsi"/>
          <w:color w:val="000000" w:themeColor="text1"/>
          <w:szCs w:val="21"/>
        </w:rPr>
        <w:t>】</w:t>
      </w:r>
      <w:r w:rsidR="0070324E" w:rsidRPr="00EA70BC">
        <w:rPr>
          <w:rFonts w:asciiTheme="majorHAnsi" w:hAnsiTheme="minorEastAsia" w:cstheme="majorHAnsi"/>
          <w:color w:val="000000" w:themeColor="text1"/>
          <w:szCs w:val="21"/>
        </w:rPr>
        <w:t>如图所示，两个质量分别为</w:t>
      </w:r>
      <w:r w:rsidR="0070324E" w:rsidRPr="00EA70BC">
        <w:rPr>
          <w:rFonts w:asciiTheme="majorHAnsi" w:hAnsiTheme="majorHAnsi" w:cstheme="majorHAnsi"/>
          <w:i/>
          <w:color w:val="000000" w:themeColor="text1"/>
          <w:szCs w:val="21"/>
        </w:rPr>
        <w:t>m</w:t>
      </w:r>
      <w:r w:rsidR="0070324E" w:rsidRPr="00EA70BC">
        <w:rPr>
          <w:rFonts w:asciiTheme="majorHAnsi" w:hAnsiTheme="majorHAnsi" w:cstheme="majorHAnsi"/>
          <w:color w:val="000000" w:themeColor="text1"/>
          <w:szCs w:val="21"/>
          <w:vertAlign w:val="subscript"/>
        </w:rPr>
        <w:t>1</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color w:val="000000" w:themeColor="text1"/>
          <w:szCs w:val="21"/>
        </w:rPr>
        <w:t>2</w:t>
      </w:r>
      <w:r w:rsidR="0070324E" w:rsidRPr="00624BB1">
        <w:rPr>
          <w:rFonts w:asciiTheme="majorHAnsi" w:hAnsiTheme="majorHAnsi" w:cstheme="majorHAnsi"/>
          <w:color w:val="000000" w:themeColor="text1"/>
          <w:szCs w:val="21"/>
        </w:rPr>
        <w:t>kg</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i/>
          <w:color w:val="000000" w:themeColor="text1"/>
          <w:szCs w:val="21"/>
        </w:rPr>
        <w:t>m</w:t>
      </w:r>
      <w:r w:rsidR="0070324E" w:rsidRPr="00EA70BC">
        <w:rPr>
          <w:rFonts w:asciiTheme="majorHAnsi" w:hAnsiTheme="majorHAnsi" w:cstheme="majorHAnsi"/>
          <w:color w:val="000000" w:themeColor="text1"/>
          <w:szCs w:val="21"/>
          <w:vertAlign w:val="subscript"/>
        </w:rPr>
        <w:t>2</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color w:val="000000" w:themeColor="text1"/>
          <w:szCs w:val="21"/>
        </w:rPr>
        <w:t>3</w:t>
      </w:r>
      <w:r w:rsidR="0070324E" w:rsidRPr="00624BB1">
        <w:rPr>
          <w:rFonts w:asciiTheme="majorHAnsi" w:hAnsiTheme="majorHAnsi" w:cstheme="majorHAnsi"/>
          <w:color w:val="000000" w:themeColor="text1"/>
          <w:szCs w:val="21"/>
        </w:rPr>
        <w:t>kg</w:t>
      </w:r>
      <w:r w:rsidR="0070324E" w:rsidRPr="00EA70BC">
        <w:rPr>
          <w:rFonts w:asciiTheme="majorHAnsi" w:hAnsiTheme="minorEastAsia" w:cstheme="majorHAnsi"/>
          <w:color w:val="000000" w:themeColor="text1"/>
          <w:szCs w:val="21"/>
        </w:rPr>
        <w:t>的物体置于光滑的水平面上，中间用轻质弹簧测力计连接，两个大小分别为</w:t>
      </w:r>
      <w:r w:rsidR="0070324E" w:rsidRPr="00EA70BC">
        <w:rPr>
          <w:rFonts w:asciiTheme="majorHAnsi" w:hAnsiTheme="majorHAnsi" w:cstheme="majorHAnsi"/>
          <w:i/>
          <w:color w:val="000000" w:themeColor="text1"/>
          <w:szCs w:val="21"/>
        </w:rPr>
        <w:t>F</w:t>
      </w:r>
      <w:r w:rsidR="0070324E" w:rsidRPr="00EA70BC">
        <w:rPr>
          <w:rFonts w:asciiTheme="majorHAnsi" w:hAnsiTheme="majorHAnsi" w:cstheme="majorHAnsi"/>
          <w:color w:val="000000" w:themeColor="text1"/>
          <w:szCs w:val="21"/>
          <w:vertAlign w:val="subscript"/>
        </w:rPr>
        <w:t>1</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color w:val="000000" w:themeColor="text1"/>
          <w:szCs w:val="21"/>
        </w:rPr>
        <w:t xml:space="preserve"> 30N</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i/>
          <w:color w:val="000000" w:themeColor="text1"/>
          <w:szCs w:val="21"/>
        </w:rPr>
        <w:t>F</w:t>
      </w:r>
      <w:r w:rsidR="0070324E" w:rsidRPr="00EA70BC">
        <w:rPr>
          <w:rFonts w:asciiTheme="majorHAnsi" w:hAnsiTheme="majorHAnsi" w:cstheme="majorHAnsi"/>
          <w:color w:val="000000" w:themeColor="text1"/>
          <w:szCs w:val="21"/>
          <w:vertAlign w:val="subscript"/>
        </w:rPr>
        <w:t>2</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color w:val="000000" w:themeColor="text1"/>
          <w:szCs w:val="21"/>
        </w:rPr>
        <w:t>20N</w:t>
      </w:r>
      <w:r w:rsidR="0070324E" w:rsidRPr="00EA70BC">
        <w:rPr>
          <w:rFonts w:asciiTheme="majorHAnsi" w:hAnsiTheme="minorEastAsia" w:cstheme="majorHAnsi"/>
          <w:color w:val="000000" w:themeColor="text1"/>
          <w:szCs w:val="21"/>
        </w:rPr>
        <w:t>的水平拉力分别作用在</w:t>
      </w:r>
      <w:r w:rsidR="0070324E" w:rsidRPr="00EA70BC">
        <w:rPr>
          <w:rFonts w:asciiTheme="majorHAnsi" w:hAnsiTheme="majorHAnsi" w:cstheme="majorHAnsi"/>
          <w:i/>
          <w:color w:val="000000" w:themeColor="text1"/>
          <w:szCs w:val="21"/>
        </w:rPr>
        <w:t>m</w:t>
      </w:r>
      <w:r w:rsidR="0070324E" w:rsidRPr="00EA70BC">
        <w:rPr>
          <w:rFonts w:asciiTheme="majorHAnsi" w:hAnsiTheme="majorHAnsi" w:cstheme="majorHAnsi"/>
          <w:color w:val="000000" w:themeColor="text1"/>
          <w:szCs w:val="21"/>
          <w:vertAlign w:val="subscript"/>
        </w:rPr>
        <w:t>1</w:t>
      </w:r>
      <w:r w:rsidR="0070324E" w:rsidRPr="00EA70BC">
        <w:rPr>
          <w:rFonts w:asciiTheme="majorHAnsi" w:hAnsiTheme="minorEastAsia" w:cstheme="majorHAnsi"/>
          <w:color w:val="000000" w:themeColor="text1"/>
          <w:szCs w:val="21"/>
        </w:rPr>
        <w:t>、</w:t>
      </w:r>
      <w:r w:rsidR="0070324E" w:rsidRPr="00EA70BC">
        <w:rPr>
          <w:rFonts w:asciiTheme="majorHAnsi" w:hAnsiTheme="majorHAnsi" w:cstheme="majorHAnsi"/>
          <w:i/>
          <w:color w:val="000000" w:themeColor="text1"/>
          <w:szCs w:val="21"/>
        </w:rPr>
        <w:t>m</w:t>
      </w:r>
      <w:r w:rsidR="0070324E" w:rsidRPr="00EA70BC">
        <w:rPr>
          <w:rFonts w:asciiTheme="majorHAnsi" w:hAnsiTheme="majorHAnsi" w:cstheme="majorHAnsi"/>
          <w:color w:val="000000" w:themeColor="text1"/>
          <w:szCs w:val="21"/>
          <w:vertAlign w:val="subscript"/>
        </w:rPr>
        <w:t>2</w:t>
      </w:r>
      <w:r w:rsidR="0070324E" w:rsidRPr="00EA70BC">
        <w:rPr>
          <w:rFonts w:asciiTheme="majorHAnsi" w:hAnsiTheme="minorEastAsia" w:cstheme="majorHAnsi"/>
          <w:color w:val="000000" w:themeColor="text1"/>
          <w:szCs w:val="21"/>
        </w:rPr>
        <w:t>上，则</w:t>
      </w:r>
      <w:r w:rsidR="009510F9" w:rsidRPr="00EA70BC">
        <w:rPr>
          <w:rFonts w:asciiTheme="majorHAnsi" w:hAnsiTheme="majorHAnsi" w:cstheme="majorHAnsi"/>
          <w:color w:val="000000" w:themeColor="text1"/>
          <w:szCs w:val="21"/>
        </w:rPr>
        <w:tab/>
      </w:r>
      <w:r w:rsidRPr="00EA70BC">
        <w:rPr>
          <w:rFonts w:asciiTheme="majorHAnsi" w:hAnsiTheme="majorHAnsi" w:cstheme="majorHAnsi"/>
          <w:color w:val="000000" w:themeColor="text1"/>
          <w:szCs w:val="21"/>
        </w:rPr>
        <w:tab/>
      </w:r>
      <w:r w:rsidRPr="00EA70BC">
        <w:rPr>
          <w:rFonts w:asciiTheme="majorHAnsi" w:hAnsiTheme="majorHAnsi" w:cstheme="majorHAnsi"/>
          <w:color w:val="000000" w:themeColor="text1"/>
          <w:szCs w:val="21"/>
        </w:rPr>
        <w:tab/>
      </w:r>
      <w:r w:rsidR="009510F9" w:rsidRPr="00EA70BC">
        <w:rPr>
          <w:rFonts w:asciiTheme="majorHAnsi" w:hAnsiTheme="minorEastAsia" w:cstheme="majorHAnsi"/>
          <w:color w:val="000000" w:themeColor="text1"/>
          <w:szCs w:val="21"/>
        </w:rPr>
        <w:t>（</w:t>
      </w:r>
      <w:r w:rsidR="009510F9" w:rsidRPr="00EA70BC">
        <w:rPr>
          <w:rFonts w:asciiTheme="majorHAnsi" w:hAnsiTheme="majorHAnsi" w:cstheme="majorHAnsi"/>
          <w:color w:val="000000" w:themeColor="text1"/>
          <w:szCs w:val="21"/>
        </w:rPr>
        <w:tab/>
      </w:r>
      <w:r w:rsidR="009510F9" w:rsidRPr="00EA70BC">
        <w:rPr>
          <w:rFonts w:asciiTheme="majorHAnsi" w:hAnsiTheme="majorHAnsi" w:cstheme="majorHAnsi"/>
          <w:color w:val="000000" w:themeColor="text1"/>
          <w:szCs w:val="21"/>
        </w:rPr>
        <w:tab/>
      </w:r>
      <w:r w:rsidR="009510F9" w:rsidRPr="00EA70BC">
        <w:rPr>
          <w:rFonts w:asciiTheme="majorHAnsi" w:hAnsiTheme="minorEastAsia" w:cstheme="majorHAnsi"/>
          <w:color w:val="000000" w:themeColor="text1"/>
          <w:szCs w:val="21"/>
        </w:rPr>
        <w:t>）</w:t>
      </w:r>
    </w:p>
    <w:p w:rsidR="0070324E" w:rsidRPr="00EA70BC" w:rsidRDefault="0070324E" w:rsidP="00EA70BC">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A</w:t>
      </w:r>
      <w:r w:rsidRPr="00EA70BC">
        <w:rPr>
          <w:rFonts w:asciiTheme="majorHAnsi" w:hAnsiTheme="minorEastAsia" w:cstheme="majorHAnsi"/>
          <w:color w:val="000000" w:themeColor="text1"/>
          <w:szCs w:val="21"/>
        </w:rPr>
        <w:t>．弹簧测力计的示数是</w:t>
      </w:r>
      <w:r w:rsidRPr="00EA70BC">
        <w:rPr>
          <w:rFonts w:asciiTheme="majorHAnsi" w:hAnsiTheme="majorHAnsi" w:cstheme="majorHAnsi"/>
          <w:color w:val="000000" w:themeColor="text1"/>
          <w:szCs w:val="21"/>
        </w:rPr>
        <w:t>10N</w:t>
      </w:r>
    </w:p>
    <w:p w:rsidR="0070324E" w:rsidRPr="00EA70BC" w:rsidRDefault="0070324E" w:rsidP="00EA70BC">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B</w:t>
      </w:r>
      <w:r w:rsidRPr="00EA70BC">
        <w:rPr>
          <w:rFonts w:asciiTheme="majorHAnsi" w:hAnsiTheme="minorEastAsia" w:cstheme="majorHAnsi"/>
          <w:color w:val="000000" w:themeColor="text1"/>
          <w:szCs w:val="21"/>
        </w:rPr>
        <w:t>．弹簧测力计的示数是</w:t>
      </w:r>
      <w:r w:rsidRPr="00EA70BC">
        <w:rPr>
          <w:rFonts w:asciiTheme="majorHAnsi" w:hAnsiTheme="majorHAnsi" w:cstheme="majorHAnsi"/>
          <w:color w:val="000000" w:themeColor="text1"/>
          <w:szCs w:val="21"/>
        </w:rPr>
        <w:t>50N</w:t>
      </w:r>
    </w:p>
    <w:p w:rsidR="0070324E" w:rsidRPr="00EA70BC" w:rsidRDefault="00500E29" w:rsidP="00EA70BC">
      <w:pPr>
        <w:ind w:leftChars="200" w:left="420"/>
        <w:rPr>
          <w:rFonts w:asciiTheme="majorHAnsi" w:hAnsiTheme="majorHAnsi" w:cstheme="majorHAnsi"/>
          <w:color w:val="000000" w:themeColor="text1"/>
          <w:szCs w:val="21"/>
        </w:rPr>
      </w:pPr>
      <w:r w:rsidRPr="00EA70BC">
        <w:rPr>
          <w:rFonts w:asciiTheme="majorHAnsi" w:hAnsiTheme="majorHAnsi" w:cstheme="majorHAnsi"/>
          <w:noProof/>
          <w:color w:val="000000" w:themeColor="text1"/>
          <w:szCs w:val="21"/>
        </w:rPr>
        <w:drawing>
          <wp:anchor distT="0" distB="0" distL="114300" distR="114300" simplePos="0" relativeHeight="251659264" behindDoc="0" locked="0" layoutInCell="1" allowOverlap="1">
            <wp:simplePos x="0" y="0"/>
            <wp:positionH relativeFrom="column">
              <wp:posOffset>3644900</wp:posOffset>
            </wp:positionH>
            <wp:positionV relativeFrom="paragraph">
              <wp:posOffset>10160</wp:posOffset>
            </wp:positionV>
            <wp:extent cx="1922145" cy="365760"/>
            <wp:effectExtent l="19050" t="0" r="1905" b="0"/>
            <wp:wrapSquare wrapText="bothSides"/>
            <wp:docPr id="5" name="图片 21" descr="R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161.tif"/>
                    <pic:cNvPicPr>
                      <a:picLocks noChangeAspect="1" noChangeArrowheads="1"/>
                    </pic:cNvPicPr>
                  </pic:nvPicPr>
                  <pic:blipFill>
                    <a:blip r:embed="rId13" r:link="rId14"/>
                    <a:stretch>
                      <a:fillRect/>
                    </a:stretch>
                  </pic:blipFill>
                  <pic:spPr bwMode="auto">
                    <a:xfrm>
                      <a:off x="0" y="0"/>
                      <a:ext cx="1922145" cy="365760"/>
                    </a:xfrm>
                    <a:prstGeom prst="rect">
                      <a:avLst/>
                    </a:prstGeom>
                    <a:noFill/>
                    <a:ln w="9525">
                      <a:noFill/>
                      <a:miter lim="800000"/>
                      <a:headEnd/>
                      <a:tailEnd/>
                    </a:ln>
                  </pic:spPr>
                </pic:pic>
              </a:graphicData>
            </a:graphic>
          </wp:anchor>
        </w:drawing>
      </w:r>
      <w:r w:rsidR="0070324E" w:rsidRPr="00EA70BC">
        <w:rPr>
          <w:rFonts w:asciiTheme="majorHAnsi" w:hAnsiTheme="majorHAnsi" w:cstheme="majorHAnsi"/>
          <w:color w:val="000000" w:themeColor="text1"/>
          <w:szCs w:val="21"/>
        </w:rPr>
        <w:t>C</w:t>
      </w:r>
      <w:r w:rsidR="0070324E" w:rsidRPr="00EA70BC">
        <w:rPr>
          <w:rFonts w:asciiTheme="majorHAnsi" w:hAnsiTheme="minorEastAsia" w:cstheme="majorHAnsi"/>
          <w:color w:val="000000" w:themeColor="text1"/>
          <w:szCs w:val="21"/>
        </w:rPr>
        <w:t>．在突然撤去</w:t>
      </w:r>
      <w:r w:rsidR="0070324E" w:rsidRPr="00EA70BC">
        <w:rPr>
          <w:rFonts w:asciiTheme="majorHAnsi" w:hAnsiTheme="majorHAnsi" w:cstheme="majorHAnsi"/>
          <w:i/>
          <w:color w:val="000000" w:themeColor="text1"/>
          <w:szCs w:val="21"/>
        </w:rPr>
        <w:t>F</w:t>
      </w:r>
      <w:r w:rsidR="0070324E" w:rsidRPr="00EA70BC">
        <w:rPr>
          <w:rFonts w:asciiTheme="majorHAnsi" w:hAnsiTheme="majorHAnsi" w:cstheme="majorHAnsi"/>
          <w:color w:val="000000" w:themeColor="text1"/>
          <w:szCs w:val="21"/>
          <w:vertAlign w:val="subscript"/>
        </w:rPr>
        <w:t>2</w:t>
      </w:r>
      <w:r w:rsidR="0070324E" w:rsidRPr="00EA70BC">
        <w:rPr>
          <w:rFonts w:asciiTheme="majorHAnsi" w:hAnsiTheme="minorEastAsia" w:cstheme="majorHAnsi"/>
          <w:color w:val="000000" w:themeColor="text1"/>
          <w:szCs w:val="21"/>
        </w:rPr>
        <w:t>的瞬间，弹簧测力计的示数不变</w:t>
      </w:r>
    </w:p>
    <w:p w:rsidR="0070324E" w:rsidRPr="00EA70BC" w:rsidRDefault="0070324E" w:rsidP="00EA70BC">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D</w:t>
      </w:r>
      <w:r w:rsidRPr="00EA70BC">
        <w:rPr>
          <w:rFonts w:asciiTheme="majorHAnsi" w:hAnsiTheme="minorEastAsia" w:cstheme="majorHAnsi"/>
          <w:color w:val="000000" w:themeColor="text1"/>
          <w:szCs w:val="21"/>
        </w:rPr>
        <w:t>．在突然撤去</w:t>
      </w:r>
      <w:r w:rsidRPr="00EA70BC">
        <w:rPr>
          <w:rFonts w:asciiTheme="majorHAnsi" w:hAnsiTheme="majorHAnsi" w:cstheme="majorHAnsi"/>
          <w:i/>
          <w:color w:val="000000" w:themeColor="text1"/>
          <w:szCs w:val="21"/>
        </w:rPr>
        <w:t>F</w:t>
      </w:r>
      <w:r w:rsidRPr="00EA70BC">
        <w:rPr>
          <w:rFonts w:asciiTheme="majorHAnsi" w:hAnsiTheme="majorHAnsi" w:cstheme="majorHAnsi"/>
          <w:color w:val="000000" w:themeColor="text1"/>
          <w:szCs w:val="21"/>
          <w:vertAlign w:val="subscript"/>
        </w:rPr>
        <w:t>1</w:t>
      </w:r>
      <w:r w:rsidRPr="00EA70BC">
        <w:rPr>
          <w:rFonts w:asciiTheme="majorHAnsi" w:hAnsiTheme="minorEastAsia" w:cstheme="majorHAnsi"/>
          <w:color w:val="000000" w:themeColor="text1"/>
          <w:szCs w:val="21"/>
        </w:rPr>
        <w:t>的瞬间，</w:t>
      </w:r>
      <w:r w:rsidRPr="00EA70BC">
        <w:rPr>
          <w:rFonts w:asciiTheme="majorHAnsi" w:hAnsiTheme="majorHAnsi" w:cstheme="majorHAnsi"/>
          <w:i/>
          <w:color w:val="000000" w:themeColor="text1"/>
          <w:szCs w:val="21"/>
        </w:rPr>
        <w:t>m</w:t>
      </w:r>
      <w:r w:rsidRPr="00EA70BC">
        <w:rPr>
          <w:rFonts w:asciiTheme="majorHAnsi" w:hAnsiTheme="majorHAnsi" w:cstheme="majorHAnsi"/>
          <w:color w:val="000000" w:themeColor="text1"/>
          <w:szCs w:val="21"/>
          <w:vertAlign w:val="subscript"/>
        </w:rPr>
        <w:t>1</w:t>
      </w:r>
      <w:r w:rsidRPr="00EA70BC">
        <w:rPr>
          <w:rFonts w:asciiTheme="majorHAnsi" w:hAnsiTheme="minorEastAsia" w:cstheme="majorHAnsi"/>
          <w:color w:val="000000" w:themeColor="text1"/>
          <w:szCs w:val="21"/>
        </w:rPr>
        <w:t>的加速度不变</w:t>
      </w:r>
    </w:p>
    <w:p w:rsidR="00500E29"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【难度】</w:t>
      </w:r>
      <w:r w:rsidR="00EA70BC" w:rsidRPr="00610325">
        <w:rPr>
          <w:rFonts w:asciiTheme="majorHAnsi" w:hAnsiTheme="minorEastAsia" w:cstheme="majorHAnsi" w:hint="eastAsia"/>
          <w:color w:val="FF0000"/>
          <w:szCs w:val="21"/>
        </w:rPr>
        <w:t>★★★</w:t>
      </w:r>
    </w:p>
    <w:p w:rsidR="0070324E"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【答案】</w:t>
      </w:r>
      <w:r w:rsidR="0070324E" w:rsidRPr="00610325">
        <w:rPr>
          <w:rFonts w:asciiTheme="majorHAnsi" w:hAnsiTheme="majorHAnsi" w:cstheme="majorHAnsi"/>
          <w:color w:val="FF0000"/>
          <w:szCs w:val="21"/>
        </w:rPr>
        <w:t>C</w:t>
      </w:r>
    </w:p>
    <w:p w:rsidR="0070324E"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【解析】</w:t>
      </w:r>
      <w:r w:rsidR="0070324E" w:rsidRPr="00610325">
        <w:rPr>
          <w:rFonts w:asciiTheme="majorHAnsi" w:hAnsiTheme="minorEastAsia" w:cstheme="majorHAnsi"/>
          <w:color w:val="FF0000"/>
          <w:szCs w:val="21"/>
        </w:rPr>
        <w:t>设弹簧的弹力为</w:t>
      </w:r>
      <w:r w:rsidR="0070324E" w:rsidRPr="00610325">
        <w:rPr>
          <w:rFonts w:asciiTheme="majorHAnsi" w:hAnsiTheme="majorHAnsi" w:cstheme="majorHAnsi"/>
          <w:i/>
          <w:color w:val="FF0000"/>
          <w:szCs w:val="21"/>
        </w:rPr>
        <w:t>F</w:t>
      </w:r>
      <w:r w:rsidR="0070324E" w:rsidRPr="00610325">
        <w:rPr>
          <w:rFonts w:asciiTheme="majorHAnsi" w:hAnsiTheme="minorEastAsia" w:cstheme="majorHAnsi"/>
          <w:color w:val="FF0000"/>
          <w:szCs w:val="21"/>
        </w:rPr>
        <w:t>，系统的加速度为</w:t>
      </w:r>
      <w:r w:rsidR="0070324E" w:rsidRPr="00610325">
        <w:rPr>
          <w:rFonts w:asciiTheme="majorHAnsi" w:hAnsiTheme="majorHAnsi" w:cstheme="majorHAnsi"/>
          <w:i/>
          <w:color w:val="FF0000"/>
          <w:szCs w:val="21"/>
        </w:rPr>
        <w:t>a</w:t>
      </w:r>
      <w:r w:rsidRPr="00610325">
        <w:rPr>
          <w:rFonts w:asciiTheme="majorHAnsi" w:hAnsiTheme="minorEastAsia" w:cstheme="majorHAnsi"/>
          <w:color w:val="FF0000"/>
          <w:szCs w:val="21"/>
        </w:rPr>
        <w:t>，</w:t>
      </w:r>
      <w:r w:rsidR="0070324E" w:rsidRPr="00610325">
        <w:rPr>
          <w:rFonts w:asciiTheme="majorHAnsi" w:hAnsiTheme="minorEastAsia" w:cstheme="majorHAnsi"/>
          <w:color w:val="FF0000"/>
          <w:szCs w:val="21"/>
        </w:rPr>
        <w:t>对系统：</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2</w:t>
      </w:r>
      <w:r w:rsidR="0070324E" w:rsidRPr="00610325">
        <w:rPr>
          <w:rFonts w:asciiTheme="majorHAnsi" w:hAnsiTheme="minorEastAsia" w:cstheme="majorHAnsi"/>
          <w:color w:val="FF0000"/>
          <w:szCs w:val="21"/>
        </w:rPr>
        <w:t>＝</w:t>
      </w:r>
      <w:r w:rsidR="009510F9"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m</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m</w:t>
      </w:r>
      <w:r w:rsidR="0070324E" w:rsidRPr="00610325">
        <w:rPr>
          <w:rFonts w:asciiTheme="majorHAnsi" w:hAnsiTheme="majorHAnsi" w:cstheme="majorHAnsi"/>
          <w:color w:val="FF0000"/>
          <w:szCs w:val="21"/>
          <w:vertAlign w:val="subscript"/>
        </w:rPr>
        <w:t>2</w:t>
      </w:r>
      <w:r w:rsidR="009510F9"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a</w:t>
      </w:r>
      <w:r w:rsidR="0070324E" w:rsidRPr="00610325">
        <w:rPr>
          <w:rFonts w:asciiTheme="majorHAnsi" w:hAnsiTheme="minorEastAsia" w:cstheme="majorHAnsi"/>
          <w:color w:val="FF0000"/>
          <w:szCs w:val="21"/>
        </w:rPr>
        <w:t>，对</w:t>
      </w:r>
      <w:r w:rsidR="0070324E" w:rsidRPr="00610325">
        <w:rPr>
          <w:rFonts w:asciiTheme="majorHAnsi" w:hAnsiTheme="majorHAnsi" w:cstheme="majorHAnsi"/>
          <w:i/>
          <w:color w:val="FF0000"/>
          <w:szCs w:val="21"/>
        </w:rPr>
        <w:t>m</w:t>
      </w:r>
      <w:r w:rsidR="0070324E" w:rsidRPr="00610325">
        <w:rPr>
          <w:rFonts w:asciiTheme="majorHAnsi" w:hAnsiTheme="majorHAnsi" w:cstheme="majorHAnsi"/>
          <w:color w:val="FF0000"/>
          <w:szCs w:val="21"/>
          <w:vertAlign w:val="subscript"/>
        </w:rPr>
        <w:t>1</w:t>
      </w:r>
      <w:r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F</w:t>
      </w:r>
      <w:r w:rsidR="0070324E"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m</w:t>
      </w:r>
      <w:r w:rsidR="0070324E" w:rsidRPr="00610325">
        <w:rPr>
          <w:rFonts w:asciiTheme="majorHAnsi" w:hAnsiTheme="majorHAnsi" w:cstheme="majorHAnsi"/>
          <w:color w:val="FF0000"/>
          <w:szCs w:val="21"/>
          <w:vertAlign w:val="subscript"/>
        </w:rPr>
        <w:t>1</w:t>
      </w:r>
      <w:r w:rsidR="0070324E" w:rsidRPr="00610325">
        <w:rPr>
          <w:rFonts w:asciiTheme="majorHAnsi" w:hAnsiTheme="majorHAnsi" w:cstheme="majorHAnsi"/>
          <w:i/>
          <w:color w:val="FF0000"/>
          <w:szCs w:val="21"/>
        </w:rPr>
        <w:t>a</w:t>
      </w:r>
      <w:r w:rsidR="0070324E" w:rsidRPr="00610325">
        <w:rPr>
          <w:rFonts w:asciiTheme="majorHAnsi" w:hAnsiTheme="minorEastAsia" w:cstheme="majorHAnsi"/>
          <w:color w:val="FF0000"/>
          <w:szCs w:val="21"/>
        </w:rPr>
        <w:t>，联立两式解得：</w:t>
      </w:r>
      <w:r w:rsidR="0070324E" w:rsidRPr="00610325">
        <w:rPr>
          <w:rFonts w:asciiTheme="majorHAnsi" w:hAnsiTheme="majorHAnsi" w:cstheme="majorHAnsi"/>
          <w:i/>
          <w:color w:val="FF0000"/>
          <w:szCs w:val="21"/>
        </w:rPr>
        <w:t>a</w:t>
      </w:r>
      <w:r w:rsidR="0070324E" w:rsidRPr="00610325">
        <w:rPr>
          <w:rFonts w:asciiTheme="majorHAnsi" w:hAnsiTheme="minorEastAsia" w:cstheme="majorHAnsi"/>
          <w:color w:val="FF0000"/>
          <w:szCs w:val="21"/>
        </w:rPr>
        <w:t>＝</w:t>
      </w:r>
      <w:r w:rsidR="0070324E" w:rsidRPr="00610325">
        <w:rPr>
          <w:rFonts w:asciiTheme="majorHAnsi" w:hAnsiTheme="majorHAnsi" w:cstheme="majorHAnsi"/>
          <w:color w:val="FF0000"/>
          <w:szCs w:val="21"/>
        </w:rPr>
        <w:t>2m/s</w:t>
      </w:r>
      <w:r w:rsidR="0070324E" w:rsidRPr="00610325">
        <w:rPr>
          <w:rFonts w:asciiTheme="majorHAnsi" w:hAnsiTheme="majorHAnsi" w:cstheme="majorHAnsi"/>
          <w:color w:val="FF0000"/>
          <w:szCs w:val="21"/>
          <w:vertAlign w:val="superscript"/>
        </w:rPr>
        <w:t>2</w:t>
      </w:r>
      <w:r w:rsidR="0070324E" w:rsidRPr="00610325">
        <w:rPr>
          <w:rFonts w:asciiTheme="majorHAnsi" w:hAnsiTheme="minorEastAsia" w:cstheme="majorHAnsi"/>
          <w:color w:val="FF0000"/>
          <w:szCs w:val="21"/>
        </w:rPr>
        <w:t>，</w:t>
      </w:r>
      <w:r w:rsidR="0070324E" w:rsidRPr="00610325">
        <w:rPr>
          <w:rFonts w:asciiTheme="majorHAnsi" w:hAnsiTheme="majorHAnsi" w:cstheme="majorHAnsi"/>
          <w:i/>
          <w:color w:val="FF0000"/>
          <w:szCs w:val="21"/>
        </w:rPr>
        <w:t>F</w:t>
      </w:r>
      <w:r w:rsidR="0070324E" w:rsidRPr="00610325">
        <w:rPr>
          <w:rFonts w:asciiTheme="majorHAnsi" w:hAnsiTheme="minorEastAsia" w:cstheme="majorHAnsi"/>
          <w:color w:val="FF0000"/>
          <w:szCs w:val="21"/>
        </w:rPr>
        <w:t>＝</w:t>
      </w:r>
      <w:r w:rsidR="0070324E" w:rsidRPr="00610325">
        <w:rPr>
          <w:rFonts w:asciiTheme="majorHAnsi" w:hAnsiTheme="majorHAnsi" w:cstheme="majorHAnsi"/>
          <w:color w:val="FF0000"/>
          <w:szCs w:val="21"/>
        </w:rPr>
        <w:t>26N</w:t>
      </w:r>
      <w:r w:rsidR="0070324E" w:rsidRPr="00610325">
        <w:rPr>
          <w:rFonts w:asciiTheme="majorHAnsi" w:hAnsiTheme="minorEastAsia" w:cstheme="majorHAnsi"/>
          <w:color w:val="FF0000"/>
          <w:szCs w:val="21"/>
        </w:rPr>
        <w:t>，故</w:t>
      </w:r>
      <w:r w:rsidR="0070324E" w:rsidRPr="00610325">
        <w:rPr>
          <w:rFonts w:asciiTheme="majorHAnsi" w:hAnsiTheme="majorHAnsi" w:cstheme="majorHAnsi"/>
          <w:color w:val="FF0000"/>
          <w:szCs w:val="21"/>
        </w:rPr>
        <w:t>A</w:t>
      </w:r>
      <w:r w:rsidR="0070324E" w:rsidRPr="00610325">
        <w:rPr>
          <w:rFonts w:asciiTheme="majorHAnsi" w:hAnsiTheme="minorEastAsia" w:cstheme="majorHAnsi"/>
          <w:color w:val="FF0000"/>
          <w:szCs w:val="21"/>
        </w:rPr>
        <w:t>、</w:t>
      </w:r>
      <w:r w:rsidR="0070324E" w:rsidRPr="00610325">
        <w:rPr>
          <w:rFonts w:asciiTheme="majorHAnsi" w:hAnsiTheme="majorHAnsi" w:cstheme="majorHAnsi"/>
          <w:color w:val="FF0000"/>
          <w:szCs w:val="21"/>
        </w:rPr>
        <w:t>B</w:t>
      </w:r>
      <w:r w:rsidR="0070324E" w:rsidRPr="00610325">
        <w:rPr>
          <w:rFonts w:asciiTheme="majorHAnsi" w:hAnsiTheme="minorEastAsia" w:cstheme="majorHAnsi"/>
          <w:color w:val="FF0000"/>
          <w:szCs w:val="21"/>
        </w:rPr>
        <w:t>两项都错误；在突然撤去</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2</w:t>
      </w:r>
      <w:r w:rsidR="0070324E" w:rsidRPr="00610325">
        <w:rPr>
          <w:rFonts w:asciiTheme="majorHAnsi" w:hAnsiTheme="minorEastAsia" w:cstheme="majorHAnsi"/>
          <w:color w:val="FF0000"/>
          <w:szCs w:val="21"/>
        </w:rPr>
        <w:t>的瞬间，由于弹簧测力计两端都有物体，而物体的位移不能发生突变，所以弹簧的长度在撤去</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2</w:t>
      </w:r>
      <w:r w:rsidR="0070324E" w:rsidRPr="00610325">
        <w:rPr>
          <w:rFonts w:asciiTheme="majorHAnsi" w:hAnsiTheme="minorEastAsia" w:cstheme="majorHAnsi"/>
          <w:color w:val="FF0000"/>
          <w:szCs w:val="21"/>
        </w:rPr>
        <w:t>的瞬间没变化，弹簧上的弹力不变，故</w:t>
      </w:r>
      <w:r w:rsidR="0070324E" w:rsidRPr="00610325">
        <w:rPr>
          <w:rFonts w:asciiTheme="majorHAnsi" w:hAnsiTheme="majorHAnsi" w:cstheme="majorHAnsi"/>
          <w:color w:val="FF0000"/>
          <w:szCs w:val="21"/>
        </w:rPr>
        <w:t>C</w:t>
      </w:r>
      <w:r w:rsidR="0070324E" w:rsidRPr="00610325">
        <w:rPr>
          <w:rFonts w:asciiTheme="majorHAnsi" w:hAnsiTheme="minorEastAsia" w:cstheme="majorHAnsi"/>
          <w:color w:val="FF0000"/>
          <w:szCs w:val="21"/>
        </w:rPr>
        <w:t>项正确；若突然撤去</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，物体</w:t>
      </w:r>
      <w:r w:rsidR="0070324E" w:rsidRPr="00610325">
        <w:rPr>
          <w:rFonts w:asciiTheme="majorHAnsi" w:hAnsiTheme="majorHAnsi" w:cstheme="majorHAnsi"/>
          <w:i/>
          <w:color w:val="FF0000"/>
          <w:szCs w:val="21"/>
        </w:rPr>
        <w:t>m</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的合外力方向向左，而没撤去</w:t>
      </w:r>
      <w:r w:rsidR="0070324E" w:rsidRPr="00610325">
        <w:rPr>
          <w:rFonts w:asciiTheme="majorHAnsi" w:hAnsiTheme="majorHAnsi" w:cstheme="majorHAnsi"/>
          <w:i/>
          <w:color w:val="FF0000"/>
          <w:szCs w:val="21"/>
        </w:rPr>
        <w:t>F</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时，合外力方向向右，所以</w:t>
      </w:r>
      <w:r w:rsidR="0070324E" w:rsidRPr="00610325">
        <w:rPr>
          <w:rFonts w:asciiTheme="majorHAnsi" w:hAnsiTheme="majorHAnsi" w:cstheme="majorHAnsi"/>
          <w:i/>
          <w:color w:val="FF0000"/>
          <w:szCs w:val="21"/>
        </w:rPr>
        <w:t>m</w:t>
      </w:r>
      <w:r w:rsidR="0070324E" w:rsidRPr="00610325">
        <w:rPr>
          <w:rFonts w:asciiTheme="majorHAnsi" w:hAnsiTheme="majorHAnsi" w:cstheme="majorHAnsi"/>
          <w:color w:val="FF0000"/>
          <w:szCs w:val="21"/>
          <w:vertAlign w:val="subscript"/>
        </w:rPr>
        <w:t>1</w:t>
      </w:r>
      <w:r w:rsidR="0070324E" w:rsidRPr="00610325">
        <w:rPr>
          <w:rFonts w:asciiTheme="majorHAnsi" w:hAnsiTheme="minorEastAsia" w:cstheme="majorHAnsi"/>
          <w:color w:val="FF0000"/>
          <w:szCs w:val="21"/>
        </w:rPr>
        <w:t>的加速度发生变化，故</w:t>
      </w:r>
      <w:r w:rsidR="0070324E" w:rsidRPr="00610325">
        <w:rPr>
          <w:rFonts w:asciiTheme="majorHAnsi" w:hAnsiTheme="majorHAnsi" w:cstheme="majorHAnsi"/>
          <w:color w:val="FF0000"/>
          <w:szCs w:val="21"/>
        </w:rPr>
        <w:t>D</w:t>
      </w:r>
      <w:r w:rsidR="0070324E" w:rsidRPr="00610325">
        <w:rPr>
          <w:rFonts w:asciiTheme="majorHAnsi" w:hAnsiTheme="minorEastAsia" w:cstheme="majorHAnsi"/>
          <w:color w:val="FF0000"/>
          <w:szCs w:val="21"/>
        </w:rPr>
        <w:t>项错误．</w:t>
      </w:r>
    </w:p>
    <w:p w:rsidR="00F86413" w:rsidRPr="00EA70BC" w:rsidRDefault="00F86413" w:rsidP="00EA70BC">
      <w:pPr>
        <w:rPr>
          <w:rFonts w:asciiTheme="majorHAnsi" w:hAnsiTheme="majorHAnsi" w:cstheme="majorHAnsi"/>
          <w:szCs w:val="21"/>
        </w:rPr>
      </w:pPr>
    </w:p>
    <w:p w:rsidR="0078207D"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EA70BC" w:rsidRPr="0014298B" w:rsidRDefault="00EA70BC"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500E29" w:rsidRPr="00EA70BC" w:rsidRDefault="00500E29" w:rsidP="00EA70BC">
      <w:pPr>
        <w:rPr>
          <w:rFonts w:asciiTheme="majorHAnsi" w:hAnsiTheme="majorHAnsi" w:cstheme="majorHAnsi"/>
          <w:szCs w:val="21"/>
        </w:rPr>
      </w:pPr>
      <w:r w:rsidRPr="00EA70BC">
        <w:rPr>
          <w:rFonts w:asciiTheme="majorHAnsi" w:hAnsiTheme="majorHAnsi" w:cstheme="majorHAnsi"/>
          <w:szCs w:val="21"/>
        </w:rPr>
        <w:t>1</w:t>
      </w:r>
      <w:r w:rsidRPr="00EA70BC">
        <w:rPr>
          <w:rFonts w:asciiTheme="majorHAnsi" w:hAnsiTheme="minorEastAsia" w:cstheme="majorHAnsi"/>
          <w:szCs w:val="21"/>
        </w:rPr>
        <w:t>、质量均为</w:t>
      </w:r>
      <w:r w:rsidRPr="00EA70BC">
        <w:rPr>
          <w:rFonts w:asciiTheme="majorHAnsi" w:hAnsiTheme="majorHAnsi" w:cstheme="majorHAnsi"/>
          <w:i/>
          <w:szCs w:val="21"/>
        </w:rPr>
        <w:t>m</w:t>
      </w:r>
      <w:r w:rsidRPr="00EA70BC">
        <w:rPr>
          <w:rFonts w:asciiTheme="majorHAnsi" w:hAnsiTheme="minorEastAsia" w:cstheme="majorHAnsi"/>
          <w:szCs w:val="21"/>
        </w:rPr>
        <w:t>的</w:t>
      </w:r>
      <w:r w:rsidRPr="00EA70BC">
        <w:rPr>
          <w:rFonts w:asciiTheme="majorHAnsi" w:hAnsiTheme="majorHAnsi" w:cstheme="majorHAnsi"/>
          <w:i/>
          <w:szCs w:val="21"/>
        </w:rPr>
        <w:t>A</w:t>
      </w:r>
      <w:r w:rsidRPr="00EA70BC">
        <w:rPr>
          <w:rFonts w:asciiTheme="majorHAnsi" w:hAnsiTheme="minorEastAsia" w:cstheme="majorHAnsi"/>
          <w:szCs w:val="21"/>
        </w:rPr>
        <w:t>、</w:t>
      </w:r>
      <w:r w:rsidRPr="00EA70BC">
        <w:rPr>
          <w:rFonts w:asciiTheme="majorHAnsi" w:hAnsiTheme="majorHAnsi" w:cstheme="majorHAnsi"/>
          <w:i/>
          <w:szCs w:val="21"/>
        </w:rPr>
        <w:t>B</w:t>
      </w:r>
      <w:r w:rsidRPr="00EA70BC">
        <w:rPr>
          <w:rFonts w:asciiTheme="majorHAnsi" w:hAnsiTheme="minorEastAsia" w:cstheme="majorHAnsi"/>
          <w:szCs w:val="21"/>
        </w:rPr>
        <w:t>两个小球之间系一个质量不计的弹簧，放在光滑的台面上．</w:t>
      </w:r>
      <w:r w:rsidRPr="00EA70BC">
        <w:rPr>
          <w:rFonts w:asciiTheme="majorHAnsi" w:hAnsiTheme="majorHAnsi" w:cstheme="majorHAnsi"/>
          <w:i/>
          <w:szCs w:val="21"/>
        </w:rPr>
        <w:t>A</w:t>
      </w:r>
      <w:r w:rsidRPr="00EA70BC">
        <w:rPr>
          <w:rFonts w:asciiTheme="majorHAnsi" w:hAnsiTheme="minorEastAsia" w:cstheme="majorHAnsi"/>
          <w:szCs w:val="21"/>
        </w:rPr>
        <w:t>紧靠墙壁，如图所示，今用恒力</w:t>
      </w:r>
      <w:r w:rsidRPr="00EA70BC">
        <w:rPr>
          <w:rFonts w:asciiTheme="majorHAnsi" w:hAnsiTheme="majorHAnsi" w:cstheme="majorHAnsi"/>
          <w:i/>
          <w:szCs w:val="21"/>
        </w:rPr>
        <w:t>F</w:t>
      </w:r>
      <w:r w:rsidRPr="00EA70BC">
        <w:rPr>
          <w:rFonts w:asciiTheme="majorHAnsi" w:hAnsiTheme="minorEastAsia" w:cstheme="majorHAnsi"/>
          <w:szCs w:val="21"/>
        </w:rPr>
        <w:t>将</w:t>
      </w:r>
      <w:r w:rsidRPr="00EA70BC">
        <w:rPr>
          <w:rFonts w:asciiTheme="majorHAnsi" w:hAnsiTheme="majorHAnsi" w:cstheme="majorHAnsi"/>
          <w:i/>
          <w:szCs w:val="21"/>
        </w:rPr>
        <w:t>B</w:t>
      </w:r>
      <w:r w:rsidRPr="00EA70BC">
        <w:rPr>
          <w:rFonts w:asciiTheme="majorHAnsi" w:hAnsiTheme="minorEastAsia" w:cstheme="majorHAnsi"/>
          <w:szCs w:val="21"/>
        </w:rPr>
        <w:t>球向左挤压弹簧，达到平衡时，突然将力</w:t>
      </w:r>
      <w:r w:rsidRPr="00EA70BC">
        <w:rPr>
          <w:rFonts w:asciiTheme="majorHAnsi" w:hAnsiTheme="majorHAnsi" w:cstheme="majorHAnsi"/>
          <w:i/>
          <w:szCs w:val="21"/>
        </w:rPr>
        <w:t>F</w:t>
      </w:r>
      <w:r w:rsidRPr="00EA70BC">
        <w:rPr>
          <w:rFonts w:asciiTheme="majorHAnsi" w:hAnsiTheme="minorEastAsia" w:cstheme="majorHAnsi"/>
          <w:szCs w:val="21"/>
        </w:rPr>
        <w:t>撤去，此瞬间</w:t>
      </w:r>
      <w:r w:rsidRPr="00EA70BC">
        <w:rPr>
          <w:rFonts w:asciiTheme="majorHAnsi" w:hAnsiTheme="majorHAnsi" w:cstheme="majorHAnsi"/>
          <w:szCs w:val="21"/>
        </w:rPr>
        <w:tab/>
      </w:r>
      <w:r w:rsidRPr="00EA70BC">
        <w:rPr>
          <w:rFonts w:asciiTheme="majorHAnsi" w:hAnsiTheme="minorEastAsia" w:cstheme="majorHAnsi"/>
          <w:szCs w:val="21"/>
        </w:rPr>
        <w:t>（</w:t>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inorEastAsia" w:cstheme="majorHAnsi"/>
          <w:szCs w:val="21"/>
        </w:rPr>
        <w:t>）（多选）</w:t>
      </w:r>
    </w:p>
    <w:p w:rsidR="00500E29" w:rsidRPr="00EA70BC" w:rsidRDefault="00500E29" w:rsidP="00EA70BC">
      <w:pPr>
        <w:ind w:leftChars="200" w:left="420"/>
        <w:rPr>
          <w:rFonts w:asciiTheme="majorHAnsi" w:hAnsiTheme="majorHAnsi" w:cstheme="majorHAnsi"/>
          <w:szCs w:val="21"/>
        </w:rPr>
      </w:pPr>
      <w:r w:rsidRPr="00EA70BC">
        <w:rPr>
          <w:rFonts w:asciiTheme="majorHAnsi" w:hAnsiTheme="majorHAnsi" w:cstheme="majorHAnsi"/>
          <w:noProof/>
          <w:szCs w:val="21"/>
        </w:rPr>
        <w:drawing>
          <wp:anchor distT="0" distB="0" distL="114300" distR="114300" simplePos="0" relativeHeight="251679744" behindDoc="0" locked="0" layoutInCell="1" allowOverlap="1">
            <wp:simplePos x="0" y="0"/>
            <wp:positionH relativeFrom="margin">
              <wp:posOffset>4200525</wp:posOffset>
            </wp:positionH>
            <wp:positionV relativeFrom="paragraph">
              <wp:posOffset>89535</wp:posOffset>
            </wp:positionV>
            <wp:extent cx="1266825" cy="807720"/>
            <wp:effectExtent l="19050" t="0" r="9525" b="0"/>
            <wp:wrapSquare wrapText="bothSides"/>
            <wp:docPr id="4" name="图片 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6825" cy="807720"/>
                    </a:xfrm>
                    <a:prstGeom prst="rect">
                      <a:avLst/>
                    </a:prstGeom>
                  </pic:spPr>
                </pic:pic>
              </a:graphicData>
            </a:graphic>
          </wp:anchor>
        </w:drawing>
      </w:r>
      <w:r w:rsidRPr="00EA70BC">
        <w:rPr>
          <w:rFonts w:asciiTheme="majorHAnsi" w:hAnsiTheme="majorHAnsi" w:cstheme="majorHAnsi"/>
          <w:szCs w:val="21"/>
        </w:rPr>
        <w:t>A</w:t>
      </w:r>
      <w:r w:rsidRPr="00EA70BC">
        <w:rPr>
          <w:rFonts w:asciiTheme="majorHAnsi" w:hAnsiTheme="minorEastAsia" w:cstheme="majorHAnsi"/>
          <w:szCs w:val="21"/>
        </w:rPr>
        <w:t>．</w:t>
      </w:r>
      <w:r w:rsidRPr="00EA70BC">
        <w:rPr>
          <w:rFonts w:asciiTheme="majorHAnsi" w:hAnsiTheme="majorHAnsi" w:cstheme="majorHAnsi"/>
          <w:i/>
          <w:szCs w:val="21"/>
        </w:rPr>
        <w:t>A</w:t>
      </w:r>
      <w:r w:rsidRPr="00EA70BC">
        <w:rPr>
          <w:rFonts w:asciiTheme="majorHAnsi" w:hAnsiTheme="minorEastAsia" w:cstheme="majorHAnsi"/>
          <w:szCs w:val="21"/>
        </w:rPr>
        <w:t>球的加速度为</w:t>
      </w:r>
      <w:r w:rsidR="0087053E" w:rsidRPr="00EA70BC">
        <w:rPr>
          <w:rFonts w:asciiTheme="majorHAnsi" w:hAnsiTheme="majorHAnsi" w:cstheme="majorHAnsi"/>
          <w:szCs w:val="21"/>
        </w:rPr>
        <w:fldChar w:fldCharType="begin"/>
      </w:r>
      <w:r w:rsidRPr="00EA70BC">
        <w:rPr>
          <w:rFonts w:asciiTheme="majorHAnsi" w:hAnsiTheme="majorHAnsi" w:cstheme="majorHAnsi"/>
          <w:szCs w:val="21"/>
        </w:rPr>
        <w:instrText>eq \f(</w:instrText>
      </w:r>
      <w:r w:rsidRPr="00EA70BC">
        <w:rPr>
          <w:rFonts w:asciiTheme="majorHAnsi" w:hAnsiTheme="majorHAnsi" w:cstheme="majorHAnsi"/>
          <w:i/>
          <w:szCs w:val="21"/>
        </w:rPr>
        <w:instrText>F,</w:instrText>
      </w:r>
      <w:r w:rsidRPr="00EA70BC">
        <w:rPr>
          <w:rFonts w:asciiTheme="majorHAnsi" w:hAnsiTheme="majorHAnsi" w:cstheme="majorHAnsi"/>
          <w:szCs w:val="21"/>
        </w:rPr>
        <w:instrText>2</w:instrText>
      </w:r>
      <w:r w:rsidRPr="00EA70BC">
        <w:rPr>
          <w:rFonts w:asciiTheme="majorHAnsi" w:hAnsiTheme="majorHAnsi" w:cstheme="majorHAnsi"/>
          <w:i/>
          <w:szCs w:val="21"/>
        </w:rPr>
        <w:instrText>m</w:instrText>
      </w:r>
      <w:r w:rsidRPr="00EA70BC">
        <w:rPr>
          <w:rFonts w:asciiTheme="majorHAnsi" w:hAnsiTheme="majorHAnsi" w:cstheme="majorHAnsi"/>
          <w:szCs w:val="21"/>
        </w:rPr>
        <w:instrText>)</w:instrText>
      </w:r>
      <w:r w:rsidR="0087053E" w:rsidRPr="00EA70BC">
        <w:rPr>
          <w:rFonts w:asciiTheme="majorHAnsi" w:hAnsiTheme="majorHAnsi" w:cstheme="majorHAnsi"/>
          <w:szCs w:val="21"/>
        </w:rPr>
        <w:fldChar w:fldCharType="end"/>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t>B</w:t>
      </w:r>
      <w:r w:rsidRPr="00EA70BC">
        <w:rPr>
          <w:rFonts w:asciiTheme="majorHAnsi" w:hAnsiTheme="minorEastAsia" w:cstheme="majorHAnsi"/>
          <w:szCs w:val="21"/>
        </w:rPr>
        <w:t>．</w:t>
      </w:r>
      <w:r w:rsidRPr="00EA70BC">
        <w:rPr>
          <w:rFonts w:asciiTheme="majorHAnsi" w:hAnsiTheme="majorHAnsi" w:cstheme="majorHAnsi"/>
          <w:i/>
          <w:szCs w:val="21"/>
        </w:rPr>
        <w:t>A</w:t>
      </w:r>
      <w:r w:rsidRPr="00EA70BC">
        <w:rPr>
          <w:rFonts w:asciiTheme="majorHAnsi" w:hAnsiTheme="minorEastAsia" w:cstheme="majorHAnsi"/>
          <w:szCs w:val="21"/>
        </w:rPr>
        <w:t>球的加速度为零</w:t>
      </w:r>
    </w:p>
    <w:p w:rsidR="00500E29" w:rsidRPr="00EA70BC" w:rsidRDefault="00500E29" w:rsidP="00610325">
      <w:pPr>
        <w:ind w:leftChars="200" w:left="420"/>
        <w:rPr>
          <w:rFonts w:asciiTheme="majorHAnsi" w:hAnsiTheme="majorHAnsi" w:cstheme="majorHAnsi"/>
          <w:szCs w:val="21"/>
        </w:rPr>
      </w:pPr>
      <w:r w:rsidRPr="00EA70BC">
        <w:rPr>
          <w:rFonts w:asciiTheme="majorHAnsi" w:hAnsiTheme="majorHAnsi" w:cstheme="majorHAnsi"/>
          <w:szCs w:val="21"/>
        </w:rPr>
        <w:t>C</w:t>
      </w:r>
      <w:r w:rsidRPr="00EA70BC">
        <w:rPr>
          <w:rFonts w:asciiTheme="majorHAnsi" w:hAnsiTheme="minorEastAsia" w:cstheme="majorHAnsi"/>
          <w:szCs w:val="21"/>
        </w:rPr>
        <w:t>．</w:t>
      </w:r>
      <w:r w:rsidRPr="00EA70BC">
        <w:rPr>
          <w:rFonts w:asciiTheme="majorHAnsi" w:hAnsiTheme="majorHAnsi" w:cstheme="majorHAnsi"/>
          <w:i/>
          <w:szCs w:val="21"/>
        </w:rPr>
        <w:t>B</w:t>
      </w:r>
      <w:r w:rsidRPr="00EA70BC">
        <w:rPr>
          <w:rFonts w:asciiTheme="majorHAnsi" w:hAnsiTheme="minorEastAsia" w:cstheme="majorHAnsi"/>
          <w:szCs w:val="21"/>
        </w:rPr>
        <w:t>球的加速度为</w:t>
      </w:r>
      <w:r w:rsidR="0087053E" w:rsidRPr="00EA70BC">
        <w:rPr>
          <w:rFonts w:asciiTheme="majorHAnsi" w:hAnsiTheme="majorHAnsi" w:cstheme="majorHAnsi"/>
          <w:szCs w:val="21"/>
        </w:rPr>
        <w:fldChar w:fldCharType="begin"/>
      </w:r>
      <w:r w:rsidRPr="00EA70BC">
        <w:rPr>
          <w:rFonts w:asciiTheme="majorHAnsi" w:hAnsiTheme="majorHAnsi" w:cstheme="majorHAnsi"/>
          <w:szCs w:val="21"/>
        </w:rPr>
        <w:instrText>eq \f(</w:instrText>
      </w:r>
      <w:r w:rsidRPr="00EA70BC">
        <w:rPr>
          <w:rFonts w:asciiTheme="majorHAnsi" w:hAnsiTheme="majorHAnsi" w:cstheme="majorHAnsi"/>
          <w:i/>
          <w:szCs w:val="21"/>
        </w:rPr>
        <w:instrText>F,</w:instrText>
      </w:r>
      <w:r w:rsidRPr="00EA70BC">
        <w:rPr>
          <w:rFonts w:asciiTheme="majorHAnsi" w:hAnsiTheme="majorHAnsi" w:cstheme="majorHAnsi"/>
          <w:szCs w:val="21"/>
        </w:rPr>
        <w:instrText>2</w:instrText>
      </w:r>
      <w:r w:rsidRPr="00EA70BC">
        <w:rPr>
          <w:rFonts w:asciiTheme="majorHAnsi" w:hAnsiTheme="majorHAnsi" w:cstheme="majorHAnsi"/>
          <w:i/>
          <w:szCs w:val="21"/>
        </w:rPr>
        <w:instrText>m</w:instrText>
      </w:r>
      <w:r w:rsidRPr="00EA70BC">
        <w:rPr>
          <w:rFonts w:asciiTheme="majorHAnsi" w:hAnsiTheme="majorHAnsi" w:cstheme="majorHAnsi"/>
          <w:szCs w:val="21"/>
        </w:rPr>
        <w:instrText>)</w:instrText>
      </w:r>
      <w:r w:rsidR="0087053E" w:rsidRPr="00EA70BC">
        <w:rPr>
          <w:rFonts w:asciiTheme="majorHAnsi" w:hAnsiTheme="majorHAnsi" w:cstheme="majorHAnsi"/>
          <w:szCs w:val="21"/>
        </w:rPr>
        <w:fldChar w:fldCharType="end"/>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t>D</w:t>
      </w:r>
      <w:r w:rsidRPr="00EA70BC">
        <w:rPr>
          <w:rFonts w:asciiTheme="majorHAnsi" w:hAnsiTheme="minorEastAsia" w:cstheme="majorHAnsi"/>
          <w:szCs w:val="21"/>
        </w:rPr>
        <w:t>．</w:t>
      </w:r>
      <w:r w:rsidRPr="00EA70BC">
        <w:rPr>
          <w:rFonts w:asciiTheme="majorHAnsi" w:hAnsiTheme="majorHAnsi" w:cstheme="majorHAnsi"/>
          <w:i/>
          <w:szCs w:val="21"/>
        </w:rPr>
        <w:t>B</w:t>
      </w:r>
      <w:r w:rsidRPr="00EA70BC">
        <w:rPr>
          <w:rFonts w:asciiTheme="majorHAnsi" w:hAnsiTheme="minorEastAsia" w:cstheme="majorHAnsi"/>
          <w:szCs w:val="21"/>
        </w:rPr>
        <w:t>球的加速度为</w:t>
      </w:r>
      <w:r w:rsidR="0087053E" w:rsidRPr="00EA70BC">
        <w:rPr>
          <w:rFonts w:asciiTheme="majorHAnsi" w:hAnsiTheme="majorHAnsi" w:cstheme="majorHAnsi"/>
          <w:szCs w:val="21"/>
        </w:rPr>
        <w:fldChar w:fldCharType="begin"/>
      </w:r>
      <w:r w:rsidRPr="00EA70BC">
        <w:rPr>
          <w:rFonts w:asciiTheme="majorHAnsi" w:hAnsiTheme="majorHAnsi" w:cstheme="majorHAnsi"/>
          <w:szCs w:val="21"/>
        </w:rPr>
        <w:instrText>eq \f(</w:instrText>
      </w:r>
      <w:r w:rsidRPr="00EA70BC">
        <w:rPr>
          <w:rFonts w:asciiTheme="majorHAnsi" w:hAnsiTheme="majorHAnsi" w:cstheme="majorHAnsi"/>
          <w:i/>
          <w:szCs w:val="21"/>
        </w:rPr>
        <w:instrText>F,m</w:instrText>
      </w:r>
      <w:r w:rsidRPr="00EA70BC">
        <w:rPr>
          <w:rFonts w:asciiTheme="majorHAnsi" w:hAnsiTheme="majorHAnsi" w:cstheme="majorHAnsi"/>
          <w:szCs w:val="21"/>
        </w:rPr>
        <w:instrText>)</w:instrText>
      </w:r>
      <w:r w:rsidR="0087053E" w:rsidRPr="00EA70BC">
        <w:rPr>
          <w:rFonts w:asciiTheme="majorHAnsi" w:hAnsiTheme="majorHAnsi" w:cstheme="majorHAnsi"/>
          <w:szCs w:val="21"/>
        </w:rPr>
        <w:fldChar w:fldCharType="end"/>
      </w:r>
    </w:p>
    <w:p w:rsidR="00500E29"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【难度】★</w:t>
      </w:r>
      <w:r w:rsidR="00EA70BC" w:rsidRPr="00610325">
        <w:rPr>
          <w:rFonts w:asciiTheme="majorHAnsi" w:hAnsiTheme="minorEastAsia" w:cstheme="majorHAnsi" w:hint="eastAsia"/>
          <w:color w:val="FF0000"/>
          <w:szCs w:val="21"/>
        </w:rPr>
        <w:t>★</w:t>
      </w:r>
    </w:p>
    <w:p w:rsidR="00500E29"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【答案】</w:t>
      </w:r>
      <w:r w:rsidRPr="00610325">
        <w:rPr>
          <w:rFonts w:asciiTheme="majorHAnsi" w:hAnsiTheme="majorHAnsi" w:cstheme="majorHAnsi"/>
          <w:color w:val="FF0000"/>
          <w:szCs w:val="21"/>
        </w:rPr>
        <w:t>BD</w:t>
      </w:r>
    </w:p>
    <w:p w:rsidR="00500E29" w:rsidRPr="00EA70BC" w:rsidRDefault="00500E29" w:rsidP="00EA70BC">
      <w:pPr>
        <w:rPr>
          <w:rFonts w:asciiTheme="majorHAnsi" w:hAnsiTheme="majorHAnsi" w:cstheme="majorHAnsi"/>
          <w:szCs w:val="21"/>
        </w:rPr>
      </w:pPr>
    </w:p>
    <w:p w:rsidR="00610325" w:rsidRDefault="00610325" w:rsidP="00EA70BC">
      <w:pPr>
        <w:rPr>
          <w:rFonts w:asciiTheme="majorHAnsi" w:hAnsiTheme="majorHAnsi" w:cstheme="majorHAnsi"/>
          <w:szCs w:val="21"/>
        </w:rPr>
      </w:pPr>
    </w:p>
    <w:p w:rsidR="00100511" w:rsidRDefault="00100511" w:rsidP="00EA70BC">
      <w:pPr>
        <w:rPr>
          <w:rFonts w:asciiTheme="majorHAnsi" w:hAnsiTheme="majorHAnsi" w:cstheme="majorHAnsi" w:hint="eastAsia"/>
          <w:szCs w:val="21"/>
        </w:rPr>
      </w:pPr>
    </w:p>
    <w:p w:rsidR="003533D2" w:rsidRPr="00EA70BC" w:rsidRDefault="00EA70BC" w:rsidP="00EA70BC">
      <w:pPr>
        <w:rPr>
          <w:rFonts w:asciiTheme="majorHAnsi" w:hAnsiTheme="majorHAnsi" w:cstheme="majorHAnsi"/>
          <w:szCs w:val="21"/>
        </w:rPr>
      </w:pPr>
      <w:r w:rsidRPr="00EA70BC">
        <w:rPr>
          <w:rFonts w:asciiTheme="majorHAnsi" w:hAnsiTheme="majorHAnsi" w:cstheme="majorHAnsi"/>
          <w:noProof/>
          <w:szCs w:val="21"/>
        </w:rPr>
        <w:drawing>
          <wp:anchor distT="0" distB="0" distL="114300" distR="114300" simplePos="0" relativeHeight="251680768" behindDoc="0" locked="0" layoutInCell="1" allowOverlap="1">
            <wp:simplePos x="0" y="0"/>
            <wp:positionH relativeFrom="column">
              <wp:posOffset>4533900</wp:posOffset>
            </wp:positionH>
            <wp:positionV relativeFrom="paragraph">
              <wp:posOffset>534670</wp:posOffset>
            </wp:positionV>
            <wp:extent cx="651510" cy="1219200"/>
            <wp:effectExtent l="1905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651510" cy="1219200"/>
                    </a:xfrm>
                    <a:prstGeom prst="rect">
                      <a:avLst/>
                    </a:prstGeom>
                    <a:noFill/>
                    <a:ln w="9525">
                      <a:noFill/>
                      <a:miter lim="800000"/>
                      <a:headEnd/>
                      <a:tailEnd/>
                    </a:ln>
                  </pic:spPr>
                </pic:pic>
              </a:graphicData>
            </a:graphic>
          </wp:anchor>
        </w:drawing>
      </w:r>
      <w:r w:rsidRPr="00EA70BC">
        <w:rPr>
          <w:rFonts w:asciiTheme="majorHAnsi" w:hAnsiTheme="majorHAnsi" w:cstheme="majorHAnsi"/>
          <w:szCs w:val="21"/>
        </w:rPr>
        <w:t>2</w:t>
      </w:r>
      <w:r w:rsidR="003533D2" w:rsidRPr="00EA70BC">
        <w:rPr>
          <w:rFonts w:asciiTheme="majorHAnsi" w:hAnsiTheme="minorEastAsia" w:cstheme="majorHAnsi"/>
          <w:szCs w:val="21"/>
        </w:rPr>
        <w:t>、如图所示，质量相等的三个物块</w:t>
      </w:r>
      <w:r w:rsidR="003533D2" w:rsidRPr="00EA70BC">
        <w:rPr>
          <w:rFonts w:asciiTheme="majorHAnsi" w:hAnsiTheme="majorHAnsi" w:cstheme="majorHAnsi"/>
          <w:i/>
          <w:szCs w:val="21"/>
        </w:rPr>
        <w:t>A</w:t>
      </w:r>
      <w:r w:rsidR="003533D2" w:rsidRPr="00EA70BC">
        <w:rPr>
          <w:rFonts w:asciiTheme="majorHAnsi" w:hAnsiTheme="minorEastAsia" w:cstheme="majorHAnsi"/>
          <w:szCs w:val="21"/>
        </w:rPr>
        <w:t>、</w:t>
      </w:r>
      <w:r w:rsidR="003533D2" w:rsidRPr="00EA70BC">
        <w:rPr>
          <w:rFonts w:asciiTheme="majorHAnsi" w:hAnsiTheme="majorHAnsi" w:cstheme="majorHAnsi"/>
          <w:i/>
          <w:szCs w:val="21"/>
        </w:rPr>
        <w:t>B</w:t>
      </w:r>
      <w:r w:rsidR="003533D2" w:rsidRPr="00EA70BC">
        <w:rPr>
          <w:rFonts w:asciiTheme="majorHAnsi" w:hAnsiTheme="minorEastAsia" w:cstheme="majorHAnsi"/>
          <w:szCs w:val="21"/>
        </w:rPr>
        <w:t>、</w:t>
      </w:r>
      <w:r w:rsidR="003533D2" w:rsidRPr="00EA70BC">
        <w:rPr>
          <w:rFonts w:asciiTheme="majorHAnsi" w:hAnsiTheme="majorHAnsi" w:cstheme="majorHAnsi"/>
          <w:i/>
          <w:szCs w:val="21"/>
        </w:rPr>
        <w:t>C</w:t>
      </w:r>
      <w:r w:rsidR="003533D2" w:rsidRPr="00EA70BC">
        <w:rPr>
          <w:rFonts w:asciiTheme="majorHAnsi" w:hAnsiTheme="minorEastAsia" w:cstheme="majorHAnsi"/>
          <w:szCs w:val="21"/>
        </w:rPr>
        <w:t>，</w:t>
      </w:r>
      <w:r w:rsidR="003533D2" w:rsidRPr="00EA70BC">
        <w:rPr>
          <w:rFonts w:asciiTheme="majorHAnsi" w:hAnsiTheme="majorHAnsi" w:cstheme="majorHAnsi"/>
          <w:i/>
          <w:szCs w:val="21"/>
        </w:rPr>
        <w:t>A</w:t>
      </w:r>
      <w:r w:rsidR="003533D2" w:rsidRPr="00EA70BC">
        <w:rPr>
          <w:rFonts w:asciiTheme="majorHAnsi" w:hAnsiTheme="minorEastAsia" w:cstheme="majorHAnsi"/>
          <w:szCs w:val="21"/>
        </w:rPr>
        <w:t>与天花板之间、</w:t>
      </w:r>
      <w:r w:rsidR="003533D2" w:rsidRPr="00EA70BC">
        <w:rPr>
          <w:rFonts w:asciiTheme="majorHAnsi" w:hAnsiTheme="majorHAnsi" w:cstheme="majorHAnsi"/>
          <w:i/>
          <w:szCs w:val="21"/>
        </w:rPr>
        <w:t>B</w:t>
      </w:r>
      <w:r w:rsidR="003533D2" w:rsidRPr="00EA70BC">
        <w:rPr>
          <w:rFonts w:asciiTheme="majorHAnsi" w:hAnsiTheme="minorEastAsia" w:cstheme="majorHAnsi"/>
          <w:szCs w:val="21"/>
        </w:rPr>
        <w:t>与</w:t>
      </w:r>
      <w:r w:rsidR="003533D2" w:rsidRPr="00EA70BC">
        <w:rPr>
          <w:rFonts w:asciiTheme="majorHAnsi" w:hAnsiTheme="majorHAnsi" w:cstheme="majorHAnsi"/>
          <w:i/>
          <w:szCs w:val="21"/>
        </w:rPr>
        <w:t>C</w:t>
      </w:r>
      <w:r w:rsidR="003533D2" w:rsidRPr="00EA70BC">
        <w:rPr>
          <w:rFonts w:asciiTheme="majorHAnsi" w:hAnsiTheme="minorEastAsia" w:cstheme="majorHAnsi"/>
          <w:szCs w:val="21"/>
        </w:rPr>
        <w:t>之间均用轻弹簧相连，</w:t>
      </w:r>
      <w:r w:rsidR="003533D2" w:rsidRPr="00EA70BC">
        <w:rPr>
          <w:rFonts w:asciiTheme="majorHAnsi" w:hAnsiTheme="majorHAnsi" w:cstheme="majorHAnsi"/>
          <w:i/>
          <w:szCs w:val="21"/>
        </w:rPr>
        <w:t>A</w:t>
      </w:r>
      <w:r w:rsidR="003533D2" w:rsidRPr="00EA70BC">
        <w:rPr>
          <w:rFonts w:asciiTheme="majorHAnsi" w:hAnsiTheme="minorEastAsia" w:cstheme="majorHAnsi"/>
          <w:szCs w:val="21"/>
        </w:rPr>
        <w:t>与</w:t>
      </w:r>
      <w:r w:rsidR="003533D2" w:rsidRPr="00EA70BC">
        <w:rPr>
          <w:rFonts w:asciiTheme="majorHAnsi" w:hAnsiTheme="majorHAnsi" w:cstheme="majorHAnsi"/>
          <w:i/>
          <w:szCs w:val="21"/>
        </w:rPr>
        <w:t>B</w:t>
      </w:r>
      <w:r w:rsidR="003533D2" w:rsidRPr="00EA70BC">
        <w:rPr>
          <w:rFonts w:asciiTheme="majorHAnsi" w:hAnsiTheme="minorEastAsia" w:cstheme="majorHAnsi"/>
          <w:szCs w:val="21"/>
        </w:rPr>
        <w:t>之间用细绳相连，当系统静止后，突然剪断</w:t>
      </w:r>
      <w:r w:rsidR="003533D2" w:rsidRPr="00EA70BC">
        <w:rPr>
          <w:rFonts w:asciiTheme="majorHAnsi" w:hAnsiTheme="majorHAnsi" w:cstheme="majorHAnsi"/>
          <w:i/>
          <w:szCs w:val="21"/>
        </w:rPr>
        <w:t>A</w:t>
      </w:r>
      <w:r w:rsidR="003533D2" w:rsidRPr="00EA70BC">
        <w:rPr>
          <w:rFonts w:asciiTheme="majorHAnsi" w:hAnsiTheme="minorEastAsia" w:cstheme="majorHAnsi"/>
          <w:szCs w:val="21"/>
        </w:rPr>
        <w:t>、</w:t>
      </w:r>
      <w:r w:rsidR="003533D2" w:rsidRPr="00EA70BC">
        <w:rPr>
          <w:rFonts w:asciiTheme="majorHAnsi" w:hAnsiTheme="majorHAnsi" w:cstheme="majorHAnsi"/>
          <w:i/>
          <w:szCs w:val="21"/>
        </w:rPr>
        <w:t>B</w:t>
      </w:r>
      <w:r w:rsidR="003533D2" w:rsidRPr="00EA70BC">
        <w:rPr>
          <w:rFonts w:asciiTheme="majorHAnsi" w:hAnsiTheme="minorEastAsia" w:cstheme="majorHAnsi"/>
          <w:szCs w:val="21"/>
        </w:rPr>
        <w:t>间的细绳，则此瞬间</w:t>
      </w:r>
      <w:r w:rsidR="003533D2" w:rsidRPr="00EA70BC">
        <w:rPr>
          <w:rFonts w:asciiTheme="majorHAnsi" w:hAnsiTheme="majorHAnsi" w:cstheme="majorHAnsi"/>
          <w:i/>
          <w:szCs w:val="21"/>
        </w:rPr>
        <w:t>A</w:t>
      </w:r>
      <w:r w:rsidR="003533D2" w:rsidRPr="00EA70BC">
        <w:rPr>
          <w:rFonts w:asciiTheme="majorHAnsi" w:hAnsiTheme="minorEastAsia" w:cstheme="majorHAnsi"/>
          <w:szCs w:val="21"/>
        </w:rPr>
        <w:t>、</w:t>
      </w:r>
      <w:r w:rsidR="003533D2" w:rsidRPr="00EA70BC">
        <w:rPr>
          <w:rFonts w:asciiTheme="majorHAnsi" w:hAnsiTheme="majorHAnsi" w:cstheme="majorHAnsi"/>
          <w:i/>
          <w:szCs w:val="21"/>
        </w:rPr>
        <w:t>B</w:t>
      </w:r>
      <w:r w:rsidR="003533D2" w:rsidRPr="00EA70BC">
        <w:rPr>
          <w:rFonts w:asciiTheme="majorHAnsi" w:hAnsiTheme="minorEastAsia" w:cstheme="majorHAnsi"/>
          <w:szCs w:val="21"/>
        </w:rPr>
        <w:t>、</w:t>
      </w:r>
      <w:r w:rsidR="003533D2" w:rsidRPr="00EA70BC">
        <w:rPr>
          <w:rFonts w:asciiTheme="majorHAnsi" w:hAnsiTheme="majorHAnsi" w:cstheme="majorHAnsi"/>
          <w:i/>
          <w:szCs w:val="21"/>
        </w:rPr>
        <w:t>C</w:t>
      </w:r>
      <w:r w:rsidR="003533D2" w:rsidRPr="00EA70BC">
        <w:rPr>
          <w:rFonts w:asciiTheme="majorHAnsi" w:hAnsiTheme="minorEastAsia" w:cstheme="majorHAnsi"/>
          <w:szCs w:val="21"/>
        </w:rPr>
        <w:t>的加速度分别为（取向下为正）</w:t>
      </w:r>
      <w:r w:rsidR="009510F9" w:rsidRPr="00EA70BC">
        <w:rPr>
          <w:rFonts w:asciiTheme="majorHAnsi" w:hAnsiTheme="majorHAnsi" w:cstheme="majorHAnsi"/>
          <w:szCs w:val="21"/>
        </w:rPr>
        <w:tab/>
      </w:r>
      <w:r w:rsidR="009510F9" w:rsidRPr="00EA70BC">
        <w:rPr>
          <w:rFonts w:asciiTheme="majorHAnsi" w:hAnsiTheme="minorEastAsia" w:cstheme="majorHAnsi"/>
          <w:szCs w:val="21"/>
        </w:rPr>
        <w:t>（</w:t>
      </w:r>
      <w:r w:rsidR="009510F9" w:rsidRPr="00EA70BC">
        <w:rPr>
          <w:rFonts w:asciiTheme="majorHAnsi" w:hAnsiTheme="majorHAnsi" w:cstheme="majorHAnsi"/>
          <w:szCs w:val="21"/>
        </w:rPr>
        <w:tab/>
      </w:r>
      <w:r w:rsidR="009510F9" w:rsidRPr="00EA70BC">
        <w:rPr>
          <w:rFonts w:asciiTheme="majorHAnsi" w:hAnsiTheme="majorHAnsi" w:cstheme="majorHAnsi"/>
          <w:szCs w:val="21"/>
        </w:rPr>
        <w:tab/>
      </w:r>
      <w:r w:rsidR="009510F9" w:rsidRPr="00EA70BC">
        <w:rPr>
          <w:rFonts w:asciiTheme="majorHAnsi" w:hAnsiTheme="minorEastAsia" w:cstheme="majorHAnsi"/>
          <w:szCs w:val="21"/>
        </w:rPr>
        <w:t>）</w:t>
      </w:r>
    </w:p>
    <w:p w:rsidR="003533D2" w:rsidRPr="00EA70BC" w:rsidRDefault="003533D2" w:rsidP="00EA70BC">
      <w:pPr>
        <w:ind w:leftChars="200" w:left="420"/>
        <w:rPr>
          <w:rFonts w:asciiTheme="majorHAnsi" w:hAnsiTheme="majorHAnsi" w:cstheme="majorHAnsi"/>
          <w:szCs w:val="21"/>
        </w:rPr>
      </w:pPr>
      <w:r w:rsidRPr="00EA70BC">
        <w:rPr>
          <w:rFonts w:asciiTheme="majorHAnsi" w:hAnsiTheme="majorHAnsi" w:cstheme="majorHAnsi"/>
          <w:szCs w:val="21"/>
        </w:rPr>
        <w:t>A</w:t>
      </w:r>
      <w:r w:rsidRPr="00EA70BC">
        <w:rPr>
          <w:rFonts w:asciiTheme="majorHAnsi" w:hAnsiTheme="minorEastAsia" w:cstheme="majorHAnsi"/>
          <w:szCs w:val="21"/>
        </w:rPr>
        <w:t>．</w:t>
      </w:r>
      <w:r w:rsidR="00EA70BC">
        <w:rPr>
          <w:rFonts w:asciiTheme="majorHAnsi" w:hAnsiTheme="majorHAnsi" w:cstheme="majorHAnsi"/>
          <w:szCs w:val="21"/>
        </w:rPr>
        <w:t>－</w:t>
      </w:r>
      <w:r w:rsidRPr="00B31918">
        <w:rPr>
          <w:rFonts w:asciiTheme="majorHAnsi" w:hAnsiTheme="majorHAnsi" w:cstheme="majorHAnsi"/>
          <w:i/>
          <w:szCs w:val="21"/>
        </w:rPr>
        <w:t>g</w:t>
      </w:r>
      <w:r w:rsidRPr="00EA70BC">
        <w:rPr>
          <w:rFonts w:asciiTheme="majorHAnsi" w:hAnsiTheme="minorEastAsia" w:cstheme="majorHAnsi"/>
          <w:szCs w:val="21"/>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EA70BC">
          <w:rPr>
            <w:rFonts w:asciiTheme="majorHAnsi" w:hAnsiTheme="majorHAnsi" w:cstheme="majorHAnsi"/>
            <w:szCs w:val="21"/>
          </w:rPr>
          <w:t>2</w:t>
        </w:r>
        <w:r w:rsidRPr="00B31918">
          <w:rPr>
            <w:rFonts w:asciiTheme="majorHAnsi" w:hAnsiTheme="majorHAnsi" w:cstheme="majorHAnsi"/>
            <w:i/>
            <w:szCs w:val="21"/>
          </w:rPr>
          <w:t>g</w:t>
        </w:r>
      </w:smartTag>
      <w:r w:rsidRPr="00EA70BC">
        <w:rPr>
          <w:rFonts w:asciiTheme="majorHAnsi" w:hAnsiTheme="minorEastAsia" w:cstheme="majorHAnsi"/>
          <w:szCs w:val="21"/>
        </w:rPr>
        <w:t>、</w:t>
      </w:r>
      <w:r w:rsidRPr="00EA70BC">
        <w:rPr>
          <w:rFonts w:asciiTheme="majorHAnsi" w:hAnsiTheme="majorHAnsi" w:cstheme="majorHAnsi"/>
          <w:szCs w:val="21"/>
        </w:rPr>
        <w:t>0</w:t>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r>
      <w:r w:rsidR="00500E29" w:rsidRPr="00EA70BC">
        <w:rPr>
          <w:rFonts w:asciiTheme="majorHAnsi" w:hAnsiTheme="majorHAnsi" w:cstheme="majorHAnsi"/>
          <w:szCs w:val="21"/>
        </w:rPr>
        <w:tab/>
      </w:r>
      <w:r w:rsidR="00500E29" w:rsidRPr="00EA70BC">
        <w:rPr>
          <w:rFonts w:asciiTheme="majorHAnsi" w:hAnsiTheme="majorHAnsi" w:cstheme="majorHAnsi"/>
          <w:szCs w:val="21"/>
        </w:rPr>
        <w:tab/>
      </w:r>
      <w:r w:rsidR="00500E29" w:rsidRPr="00EA70BC">
        <w:rPr>
          <w:rFonts w:asciiTheme="majorHAnsi" w:hAnsiTheme="majorHAnsi" w:cstheme="majorHAnsi"/>
          <w:szCs w:val="21"/>
        </w:rPr>
        <w:tab/>
      </w:r>
      <w:r w:rsidRPr="00EA70BC">
        <w:rPr>
          <w:rFonts w:asciiTheme="majorHAnsi" w:hAnsiTheme="majorHAnsi" w:cstheme="majorHAnsi"/>
          <w:szCs w:val="21"/>
        </w:rPr>
        <w:t>B</w:t>
      </w:r>
      <w:r w:rsidRPr="00EA70BC">
        <w:rPr>
          <w:rFonts w:asciiTheme="majorHAnsi" w:hAnsiTheme="minorEastAsia" w:cstheme="majorHAnsi"/>
          <w:szCs w:val="21"/>
        </w:rPr>
        <w:t>．</w:t>
      </w:r>
      <w:r w:rsidR="00EA70BC">
        <w:rPr>
          <w:rFonts w:asciiTheme="majorHAnsi" w:hAnsiTheme="majorHAnsi" w:cstheme="majorHAnsi"/>
          <w:szCs w:val="21"/>
        </w:rPr>
        <w:t>－</w:t>
      </w:r>
      <w:r w:rsidRPr="00EA70BC">
        <w:rPr>
          <w:rFonts w:asciiTheme="majorHAnsi" w:hAnsiTheme="majorHAnsi" w:cstheme="majorHAnsi"/>
          <w:szCs w:val="21"/>
        </w:rPr>
        <w:t>2</w:t>
      </w:r>
      <w:r w:rsidRPr="00B31918">
        <w:rPr>
          <w:rFonts w:asciiTheme="majorHAnsi" w:hAnsiTheme="majorHAnsi" w:cstheme="majorHAnsi"/>
          <w:i/>
          <w:szCs w:val="21"/>
        </w:rPr>
        <w:t>g</w:t>
      </w:r>
      <w:r w:rsidRPr="00EA70BC">
        <w:rPr>
          <w:rFonts w:asciiTheme="majorHAnsi" w:hAnsiTheme="minorEastAsia" w:cstheme="majorHAnsi"/>
          <w:szCs w:val="21"/>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EA70BC">
          <w:rPr>
            <w:rFonts w:asciiTheme="majorHAnsi" w:hAnsiTheme="majorHAnsi" w:cstheme="majorHAnsi"/>
            <w:szCs w:val="21"/>
          </w:rPr>
          <w:t>2</w:t>
        </w:r>
        <w:r w:rsidRPr="00B31918">
          <w:rPr>
            <w:rFonts w:asciiTheme="majorHAnsi" w:hAnsiTheme="majorHAnsi" w:cstheme="majorHAnsi"/>
            <w:i/>
            <w:szCs w:val="21"/>
          </w:rPr>
          <w:t>g</w:t>
        </w:r>
      </w:smartTag>
      <w:r w:rsidRPr="00EA70BC">
        <w:rPr>
          <w:rFonts w:asciiTheme="majorHAnsi" w:hAnsiTheme="minorEastAsia" w:cstheme="majorHAnsi"/>
          <w:szCs w:val="21"/>
        </w:rPr>
        <w:t>、</w:t>
      </w:r>
      <w:r w:rsidRPr="00EA70BC">
        <w:rPr>
          <w:rFonts w:asciiTheme="majorHAnsi" w:hAnsiTheme="majorHAnsi" w:cstheme="majorHAnsi"/>
          <w:szCs w:val="21"/>
        </w:rPr>
        <w:t>0</w:t>
      </w:r>
    </w:p>
    <w:p w:rsidR="00500E29" w:rsidRPr="00EA70BC" w:rsidRDefault="003533D2" w:rsidP="00610325">
      <w:pPr>
        <w:ind w:leftChars="200" w:left="420"/>
        <w:rPr>
          <w:rFonts w:asciiTheme="majorHAnsi" w:hAnsiTheme="majorHAnsi" w:cstheme="majorHAnsi"/>
          <w:szCs w:val="21"/>
        </w:rPr>
      </w:pPr>
      <w:r w:rsidRPr="00EA70BC">
        <w:rPr>
          <w:rFonts w:asciiTheme="majorHAnsi" w:hAnsiTheme="majorHAnsi" w:cstheme="majorHAnsi"/>
          <w:szCs w:val="21"/>
        </w:rPr>
        <w:t>C</w:t>
      </w:r>
      <w:r w:rsidRPr="00EA70BC">
        <w:rPr>
          <w:rFonts w:asciiTheme="majorHAnsi" w:hAnsiTheme="minorEastAsia" w:cstheme="majorHAnsi"/>
          <w:szCs w:val="21"/>
        </w:rPr>
        <w:t>．</w:t>
      </w:r>
      <w:r w:rsidRPr="00EA70BC">
        <w:rPr>
          <w:rFonts w:asciiTheme="majorHAnsi" w:hAnsiTheme="majorHAnsi" w:cstheme="majorHAnsi"/>
          <w:szCs w:val="21"/>
        </w:rPr>
        <w:t>0</w:t>
      </w:r>
      <w:r w:rsidRPr="00EA70BC">
        <w:rPr>
          <w:rFonts w:asciiTheme="majorHAnsi" w:hAnsiTheme="minorEastAsia" w:cstheme="majorHAnsi"/>
          <w:szCs w:val="21"/>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EA70BC">
          <w:rPr>
            <w:rFonts w:asciiTheme="majorHAnsi" w:hAnsiTheme="majorHAnsi" w:cstheme="majorHAnsi"/>
            <w:szCs w:val="21"/>
          </w:rPr>
          <w:t>2</w:t>
        </w:r>
        <w:r w:rsidRPr="00B31918">
          <w:rPr>
            <w:rFonts w:asciiTheme="majorHAnsi" w:hAnsiTheme="majorHAnsi" w:cstheme="majorHAnsi"/>
            <w:i/>
            <w:szCs w:val="21"/>
          </w:rPr>
          <w:t>g</w:t>
        </w:r>
      </w:smartTag>
      <w:r w:rsidRPr="00EA70BC">
        <w:rPr>
          <w:rFonts w:asciiTheme="majorHAnsi" w:hAnsiTheme="minorEastAsia" w:cstheme="majorHAnsi"/>
          <w:szCs w:val="21"/>
        </w:rPr>
        <w:t>、</w:t>
      </w:r>
      <w:r w:rsidRPr="00EA70BC">
        <w:rPr>
          <w:rFonts w:asciiTheme="majorHAnsi" w:hAnsiTheme="majorHAnsi" w:cstheme="majorHAnsi"/>
          <w:szCs w:val="21"/>
        </w:rPr>
        <w:t>0</w:t>
      </w:r>
      <w:r w:rsidRPr="00EA70BC">
        <w:rPr>
          <w:rFonts w:asciiTheme="majorHAnsi" w:hAnsiTheme="majorHAnsi" w:cstheme="majorHAnsi"/>
          <w:szCs w:val="21"/>
        </w:rPr>
        <w:tab/>
      </w:r>
      <w:r w:rsidRPr="00EA70BC">
        <w:rPr>
          <w:rFonts w:asciiTheme="majorHAnsi" w:hAnsiTheme="majorHAnsi" w:cstheme="majorHAnsi"/>
          <w:szCs w:val="21"/>
        </w:rPr>
        <w:tab/>
      </w:r>
      <w:r w:rsidRPr="00EA70BC">
        <w:rPr>
          <w:rFonts w:asciiTheme="majorHAnsi" w:hAnsiTheme="majorHAnsi" w:cstheme="majorHAnsi"/>
          <w:szCs w:val="21"/>
        </w:rPr>
        <w:tab/>
      </w:r>
      <w:r w:rsidR="00500E29" w:rsidRPr="00EA70BC">
        <w:rPr>
          <w:rFonts w:asciiTheme="majorHAnsi" w:hAnsiTheme="majorHAnsi" w:cstheme="majorHAnsi"/>
          <w:szCs w:val="21"/>
        </w:rPr>
        <w:tab/>
      </w:r>
      <w:r w:rsidR="00500E29" w:rsidRPr="00EA70BC">
        <w:rPr>
          <w:rFonts w:asciiTheme="majorHAnsi" w:hAnsiTheme="majorHAnsi" w:cstheme="majorHAnsi"/>
          <w:szCs w:val="21"/>
        </w:rPr>
        <w:tab/>
      </w:r>
      <w:r w:rsidR="00500E29" w:rsidRPr="00EA70BC">
        <w:rPr>
          <w:rFonts w:asciiTheme="majorHAnsi" w:hAnsiTheme="majorHAnsi" w:cstheme="majorHAnsi"/>
          <w:szCs w:val="21"/>
        </w:rPr>
        <w:tab/>
      </w:r>
      <w:r w:rsidR="00500E29" w:rsidRPr="00EA70BC">
        <w:rPr>
          <w:rFonts w:asciiTheme="majorHAnsi" w:hAnsiTheme="majorHAnsi" w:cstheme="majorHAnsi"/>
          <w:szCs w:val="21"/>
        </w:rPr>
        <w:tab/>
      </w:r>
      <w:r w:rsidRPr="00EA70BC">
        <w:rPr>
          <w:rFonts w:asciiTheme="majorHAnsi" w:hAnsiTheme="majorHAnsi" w:cstheme="majorHAnsi"/>
          <w:szCs w:val="21"/>
        </w:rPr>
        <w:t>D</w:t>
      </w:r>
      <w:r w:rsidRPr="00EA70BC">
        <w:rPr>
          <w:rFonts w:asciiTheme="majorHAnsi" w:hAnsiTheme="minorEastAsia" w:cstheme="majorHAnsi"/>
          <w:szCs w:val="21"/>
        </w:rPr>
        <w:t>．</w:t>
      </w:r>
      <w:r w:rsidR="00EA70BC">
        <w:rPr>
          <w:rFonts w:asciiTheme="majorHAnsi" w:hAnsiTheme="majorHAnsi" w:cstheme="majorHAnsi"/>
          <w:szCs w:val="21"/>
        </w:rPr>
        <w:t>－</w:t>
      </w:r>
      <w:r w:rsidRPr="00EA70BC">
        <w:rPr>
          <w:rFonts w:asciiTheme="majorHAnsi" w:hAnsiTheme="majorHAnsi" w:cstheme="majorHAnsi"/>
          <w:szCs w:val="21"/>
        </w:rPr>
        <w:t>2</w:t>
      </w:r>
      <w:r w:rsidRPr="00B31918">
        <w:rPr>
          <w:rFonts w:asciiTheme="majorHAnsi" w:hAnsiTheme="majorHAnsi" w:cstheme="majorHAnsi"/>
          <w:i/>
          <w:szCs w:val="21"/>
        </w:rPr>
        <w:t>g</w:t>
      </w:r>
      <w:r w:rsidRPr="00EA70BC">
        <w:rPr>
          <w:rFonts w:asciiTheme="majorHAnsi" w:hAnsiTheme="minorEastAsia" w:cstheme="majorHAnsi"/>
          <w:szCs w:val="21"/>
        </w:rPr>
        <w:t>、</w:t>
      </w:r>
      <w:r w:rsidRPr="00B31918">
        <w:rPr>
          <w:rFonts w:asciiTheme="majorHAnsi" w:hAnsiTheme="majorHAnsi" w:cstheme="majorHAnsi"/>
          <w:i/>
          <w:szCs w:val="21"/>
        </w:rPr>
        <w:t>g</w:t>
      </w:r>
      <w:r w:rsidRPr="00EA70BC">
        <w:rPr>
          <w:rFonts w:asciiTheme="majorHAnsi" w:hAnsiTheme="minorEastAsia" w:cstheme="majorHAnsi"/>
          <w:szCs w:val="21"/>
        </w:rPr>
        <w:t>、</w:t>
      </w:r>
      <w:r w:rsidRPr="00B31918">
        <w:rPr>
          <w:rFonts w:asciiTheme="majorHAnsi" w:hAnsiTheme="majorHAnsi" w:cstheme="majorHAnsi"/>
          <w:i/>
          <w:szCs w:val="21"/>
        </w:rPr>
        <w:t>g</w:t>
      </w:r>
    </w:p>
    <w:p w:rsidR="003533D2" w:rsidRPr="00610325" w:rsidRDefault="003533D2" w:rsidP="00EA70BC">
      <w:pPr>
        <w:rPr>
          <w:rFonts w:asciiTheme="majorHAnsi" w:hAnsiTheme="majorHAnsi" w:cstheme="majorHAnsi"/>
          <w:color w:val="FF0000"/>
          <w:szCs w:val="21"/>
        </w:rPr>
      </w:pPr>
      <w:r w:rsidRPr="00610325">
        <w:rPr>
          <w:rFonts w:asciiTheme="majorHAnsi" w:hAnsiTheme="minorEastAsia" w:cstheme="majorHAnsi"/>
          <w:color w:val="FF0000"/>
          <w:szCs w:val="21"/>
        </w:rPr>
        <w:t>【难度】★</w:t>
      </w:r>
      <w:r w:rsidR="00EA70BC" w:rsidRPr="00610325">
        <w:rPr>
          <w:rFonts w:asciiTheme="majorHAnsi" w:hAnsiTheme="minorEastAsia" w:cstheme="majorHAnsi" w:hint="eastAsia"/>
          <w:color w:val="FF0000"/>
          <w:szCs w:val="21"/>
        </w:rPr>
        <w:t>★</w:t>
      </w:r>
    </w:p>
    <w:p w:rsidR="003533D2" w:rsidRPr="00610325" w:rsidRDefault="003533D2" w:rsidP="00EA70BC">
      <w:pPr>
        <w:rPr>
          <w:rFonts w:asciiTheme="majorHAnsi" w:hAnsiTheme="majorHAnsi" w:cstheme="majorHAnsi"/>
          <w:color w:val="FF0000"/>
          <w:szCs w:val="21"/>
        </w:rPr>
      </w:pPr>
      <w:r w:rsidRPr="00610325">
        <w:rPr>
          <w:rFonts w:asciiTheme="majorHAnsi" w:hAnsiTheme="minorEastAsia" w:cstheme="majorHAnsi"/>
          <w:color w:val="FF0000"/>
          <w:szCs w:val="21"/>
        </w:rPr>
        <w:t>【答案】</w:t>
      </w:r>
      <w:r w:rsidRPr="00610325">
        <w:rPr>
          <w:rFonts w:asciiTheme="majorHAnsi" w:hAnsiTheme="majorHAnsi" w:cstheme="majorHAnsi"/>
          <w:color w:val="FF0000"/>
          <w:szCs w:val="21"/>
        </w:rPr>
        <w:t>B</w:t>
      </w:r>
    </w:p>
    <w:p w:rsidR="00500E29" w:rsidRPr="00EA70BC" w:rsidRDefault="00500E29" w:rsidP="00EA70BC">
      <w:pPr>
        <w:rPr>
          <w:rFonts w:asciiTheme="majorHAnsi" w:hAnsiTheme="majorHAnsi" w:cstheme="majorHAnsi"/>
          <w:szCs w:val="21"/>
        </w:rPr>
      </w:pPr>
    </w:p>
    <w:p w:rsidR="003533D2" w:rsidRPr="00EA70BC" w:rsidRDefault="00EA70BC" w:rsidP="00EA70BC">
      <w:pPr>
        <w:rPr>
          <w:rFonts w:asciiTheme="majorHAnsi" w:hAnsiTheme="majorHAnsi" w:cstheme="majorHAnsi"/>
          <w:szCs w:val="21"/>
        </w:rPr>
      </w:pPr>
      <w:r w:rsidRPr="00EA70BC">
        <w:rPr>
          <w:rFonts w:asciiTheme="majorHAnsi" w:hAnsiTheme="majorHAnsi" w:cstheme="majorHAnsi"/>
          <w:szCs w:val="21"/>
        </w:rPr>
        <w:t>3</w:t>
      </w:r>
      <w:r w:rsidR="003533D2" w:rsidRPr="00EA70BC">
        <w:rPr>
          <w:rFonts w:asciiTheme="majorHAnsi" w:hAnsiTheme="minorEastAsia" w:cstheme="majorHAnsi"/>
          <w:szCs w:val="21"/>
        </w:rPr>
        <w:t>、如图所示，质量为</w:t>
      </w:r>
      <w:r w:rsidR="003533D2" w:rsidRPr="00EA70BC">
        <w:rPr>
          <w:rFonts w:asciiTheme="majorHAnsi" w:hAnsiTheme="majorHAnsi" w:cstheme="majorHAnsi"/>
          <w:i/>
          <w:szCs w:val="21"/>
        </w:rPr>
        <w:t>m</w:t>
      </w:r>
      <w:r w:rsidR="003533D2" w:rsidRPr="00EA70BC">
        <w:rPr>
          <w:rFonts w:asciiTheme="majorHAnsi" w:hAnsiTheme="minorEastAsia" w:cstheme="majorHAnsi"/>
          <w:szCs w:val="21"/>
        </w:rPr>
        <w:t>的小球用水平轻弹簧系住，并用倾角为</w:t>
      </w:r>
      <w:r w:rsidR="003533D2" w:rsidRPr="00EA70BC">
        <w:rPr>
          <w:rFonts w:asciiTheme="majorHAnsi" w:hAnsiTheme="majorHAnsi" w:cstheme="majorHAnsi"/>
          <w:szCs w:val="21"/>
        </w:rPr>
        <w:t>30°</w:t>
      </w:r>
      <w:r w:rsidR="003533D2" w:rsidRPr="00EA70BC">
        <w:rPr>
          <w:rFonts w:asciiTheme="majorHAnsi" w:hAnsiTheme="minorEastAsia" w:cstheme="majorHAnsi"/>
          <w:szCs w:val="21"/>
        </w:rPr>
        <w:t>的光滑木板</w:t>
      </w:r>
      <w:r w:rsidR="003533D2" w:rsidRPr="00EA70BC">
        <w:rPr>
          <w:rFonts w:asciiTheme="majorHAnsi" w:hAnsiTheme="majorHAnsi" w:cstheme="majorHAnsi"/>
          <w:i/>
          <w:szCs w:val="21"/>
        </w:rPr>
        <w:t>AB</w:t>
      </w:r>
      <w:r w:rsidR="003533D2" w:rsidRPr="00EA70BC">
        <w:rPr>
          <w:rFonts w:asciiTheme="majorHAnsi" w:hAnsiTheme="minorEastAsia" w:cstheme="majorHAnsi"/>
          <w:szCs w:val="21"/>
        </w:rPr>
        <w:t>托住，小球恰好处于静止状态．当木板</w:t>
      </w:r>
      <w:r w:rsidR="003533D2" w:rsidRPr="00EA70BC">
        <w:rPr>
          <w:rFonts w:asciiTheme="majorHAnsi" w:hAnsiTheme="majorHAnsi" w:cstheme="majorHAnsi"/>
          <w:i/>
          <w:szCs w:val="21"/>
        </w:rPr>
        <w:t>AB</w:t>
      </w:r>
      <w:r w:rsidR="003533D2" w:rsidRPr="00EA70BC">
        <w:rPr>
          <w:rFonts w:asciiTheme="majorHAnsi" w:hAnsiTheme="minorEastAsia" w:cstheme="majorHAnsi"/>
          <w:szCs w:val="21"/>
        </w:rPr>
        <w:t>突然向下撤离的瞬间，小球的加速度大小为</w:t>
      </w:r>
      <w:r w:rsidR="009510F9" w:rsidRPr="00EA70BC">
        <w:rPr>
          <w:rFonts w:asciiTheme="majorHAnsi" w:hAnsiTheme="majorHAnsi" w:cstheme="majorHAnsi"/>
          <w:szCs w:val="21"/>
        </w:rPr>
        <w:tab/>
      </w:r>
      <w:r w:rsidR="009510F9" w:rsidRPr="00EA70BC">
        <w:rPr>
          <w:rFonts w:asciiTheme="majorHAnsi" w:hAnsiTheme="minorEastAsia" w:cstheme="majorHAnsi"/>
          <w:szCs w:val="21"/>
        </w:rPr>
        <w:t>（</w:t>
      </w:r>
      <w:r w:rsidR="009510F9" w:rsidRPr="00EA70BC">
        <w:rPr>
          <w:rFonts w:asciiTheme="majorHAnsi" w:hAnsiTheme="majorHAnsi" w:cstheme="majorHAnsi"/>
          <w:szCs w:val="21"/>
        </w:rPr>
        <w:tab/>
      </w:r>
      <w:r w:rsidR="009510F9" w:rsidRPr="00EA70BC">
        <w:rPr>
          <w:rFonts w:asciiTheme="majorHAnsi" w:hAnsiTheme="majorHAnsi" w:cstheme="majorHAnsi"/>
          <w:szCs w:val="21"/>
        </w:rPr>
        <w:tab/>
      </w:r>
      <w:r w:rsidR="009510F9" w:rsidRPr="00EA70BC">
        <w:rPr>
          <w:rFonts w:asciiTheme="majorHAnsi" w:hAnsiTheme="minorEastAsia" w:cstheme="majorHAnsi"/>
          <w:szCs w:val="21"/>
        </w:rPr>
        <w:t>）</w:t>
      </w:r>
    </w:p>
    <w:p w:rsidR="00EA70BC" w:rsidRDefault="00EA70BC" w:rsidP="00EA70BC">
      <w:pPr>
        <w:ind w:firstLine="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3360" behindDoc="1" locked="0" layoutInCell="1" allowOverlap="1">
            <wp:simplePos x="0" y="0"/>
            <wp:positionH relativeFrom="column">
              <wp:posOffset>4113530</wp:posOffset>
            </wp:positionH>
            <wp:positionV relativeFrom="paragraph">
              <wp:posOffset>138430</wp:posOffset>
            </wp:positionV>
            <wp:extent cx="1070610" cy="792480"/>
            <wp:effectExtent l="19050" t="0" r="0" b="0"/>
            <wp:wrapNone/>
            <wp:docPr id="13" name="图片 29726" descr="W3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372.TIF"/>
                    <pic:cNvPicPr>
                      <a:picLocks noChangeAspect="1" noChangeArrowheads="1"/>
                    </pic:cNvPicPr>
                  </pic:nvPicPr>
                  <pic:blipFill>
                    <a:blip r:embed="rId18" r:link="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070610" cy="792480"/>
                    </a:xfrm>
                    <a:prstGeom prst="rect">
                      <a:avLst/>
                    </a:prstGeom>
                    <a:noFill/>
                    <a:ln>
                      <a:noFill/>
                    </a:ln>
                  </pic:spPr>
                </pic:pic>
              </a:graphicData>
            </a:graphic>
          </wp:anchor>
        </w:drawing>
      </w:r>
      <w:r w:rsidR="003533D2" w:rsidRPr="00EA70BC">
        <w:rPr>
          <w:rFonts w:asciiTheme="majorHAnsi" w:hAnsiTheme="majorHAnsi" w:cstheme="majorHAnsi"/>
          <w:szCs w:val="21"/>
        </w:rPr>
        <w:t>A</w:t>
      </w:r>
      <w:r w:rsidR="003533D2" w:rsidRPr="00EA70BC">
        <w:rPr>
          <w:rFonts w:asciiTheme="majorHAnsi" w:hAnsiTheme="minorEastAsia" w:cstheme="majorHAnsi"/>
          <w:szCs w:val="21"/>
        </w:rPr>
        <w:t>．</w:t>
      </w:r>
      <w:r w:rsidR="003533D2" w:rsidRPr="00EA70BC">
        <w:rPr>
          <w:rFonts w:asciiTheme="majorHAnsi" w:hAnsiTheme="majorHAnsi" w:cstheme="majorHAnsi"/>
          <w:szCs w:val="21"/>
        </w:rPr>
        <w:t>0</w:t>
      </w:r>
      <w:r>
        <w:rPr>
          <w:rFonts w:asciiTheme="majorHAnsi" w:hAnsiTheme="majorHAnsi" w:cstheme="majorHAnsi" w:hint="eastAsia"/>
          <w:szCs w:val="21"/>
        </w:rPr>
        <w:tab/>
      </w:r>
      <w:r>
        <w:rPr>
          <w:rFonts w:asciiTheme="majorHAnsi" w:hAnsiTheme="majorHAnsi" w:cstheme="majorHAnsi" w:hint="eastAsia"/>
          <w:szCs w:val="21"/>
        </w:rPr>
        <w:tab/>
      </w:r>
      <w:r>
        <w:rPr>
          <w:rFonts w:asciiTheme="majorHAnsi" w:hAnsiTheme="majorHAnsi" w:cstheme="majorHAnsi" w:hint="eastAsia"/>
          <w:szCs w:val="21"/>
        </w:rPr>
        <w:tab/>
      </w:r>
      <w:r w:rsidR="00100511">
        <w:rPr>
          <w:rFonts w:asciiTheme="majorHAnsi" w:hAnsiTheme="majorHAnsi" w:cstheme="majorHAnsi" w:hint="eastAsia"/>
          <w:szCs w:val="21"/>
        </w:rPr>
        <w:tab/>
      </w:r>
      <w:r w:rsidR="00100511">
        <w:rPr>
          <w:rFonts w:asciiTheme="majorHAnsi" w:hAnsiTheme="majorHAnsi" w:cstheme="majorHAnsi" w:hint="eastAsia"/>
          <w:szCs w:val="21"/>
        </w:rPr>
        <w:tab/>
      </w:r>
      <w:r w:rsidR="00100511">
        <w:rPr>
          <w:rFonts w:asciiTheme="majorHAnsi" w:hAnsiTheme="majorHAnsi" w:cstheme="majorHAnsi" w:hint="eastAsia"/>
          <w:szCs w:val="21"/>
        </w:rPr>
        <w:tab/>
      </w:r>
      <w:r w:rsidR="00100511">
        <w:rPr>
          <w:rFonts w:asciiTheme="majorHAnsi" w:hAnsiTheme="majorHAnsi" w:cstheme="majorHAnsi" w:hint="eastAsia"/>
          <w:szCs w:val="21"/>
        </w:rPr>
        <w:tab/>
      </w:r>
      <w:r w:rsidR="003533D2" w:rsidRPr="00EA70BC">
        <w:rPr>
          <w:rFonts w:asciiTheme="majorHAnsi" w:hAnsiTheme="majorHAnsi" w:cstheme="majorHAnsi"/>
          <w:szCs w:val="21"/>
        </w:rPr>
        <w:tab/>
        <w:t>B</w:t>
      </w:r>
      <w:r w:rsidR="003533D2" w:rsidRPr="00EA70BC">
        <w:rPr>
          <w:rFonts w:asciiTheme="majorHAnsi" w:hAnsiTheme="minorEastAsia" w:cstheme="majorHAnsi"/>
          <w:szCs w:val="21"/>
        </w:rPr>
        <w:t>．</w:t>
      </w:r>
      <w:r w:rsidR="0087053E" w:rsidRPr="00EA70BC">
        <w:rPr>
          <w:rFonts w:asciiTheme="majorHAnsi" w:hAnsiTheme="majorHAnsi" w:cstheme="majorHAnsi"/>
          <w:szCs w:val="21"/>
        </w:rPr>
        <w:fldChar w:fldCharType="begin"/>
      </w:r>
      <w:r w:rsidR="003533D2" w:rsidRPr="00EA70BC">
        <w:rPr>
          <w:rFonts w:asciiTheme="majorHAnsi" w:hAnsiTheme="majorHAnsi" w:cstheme="majorHAnsi"/>
          <w:szCs w:val="21"/>
        </w:rPr>
        <w:instrText>eq \f(2\r(3)</w:instrText>
      </w:r>
      <w:r w:rsidR="003533D2" w:rsidRPr="00EA70BC">
        <w:rPr>
          <w:rFonts w:asciiTheme="majorHAnsi" w:hAnsiTheme="majorHAnsi" w:cstheme="majorHAnsi"/>
          <w:i/>
          <w:szCs w:val="21"/>
        </w:rPr>
        <w:instrText>,</w:instrText>
      </w:r>
      <w:r w:rsidR="003533D2" w:rsidRPr="00EA70BC">
        <w:rPr>
          <w:rFonts w:asciiTheme="majorHAnsi" w:hAnsiTheme="majorHAnsi" w:cstheme="majorHAnsi"/>
          <w:szCs w:val="21"/>
        </w:rPr>
        <w:instrText>3)</w:instrText>
      </w:r>
      <w:r w:rsidR="0087053E" w:rsidRPr="00EA70BC">
        <w:rPr>
          <w:rFonts w:asciiTheme="majorHAnsi" w:hAnsiTheme="majorHAnsi" w:cstheme="majorHAnsi"/>
          <w:szCs w:val="21"/>
        </w:rPr>
        <w:fldChar w:fldCharType="end"/>
      </w:r>
      <w:r w:rsidR="003533D2" w:rsidRPr="00B31918">
        <w:rPr>
          <w:rFonts w:asciiTheme="majorHAnsi" w:hAnsiTheme="majorHAnsi" w:cstheme="majorHAnsi"/>
          <w:i/>
          <w:szCs w:val="21"/>
        </w:rPr>
        <w:t>g</w:t>
      </w:r>
    </w:p>
    <w:p w:rsidR="003533D2" w:rsidRPr="00EA70BC" w:rsidRDefault="003533D2" w:rsidP="00EA70BC">
      <w:pPr>
        <w:ind w:firstLine="420"/>
        <w:rPr>
          <w:rFonts w:asciiTheme="majorHAnsi" w:hAnsiTheme="majorHAnsi" w:cstheme="majorHAnsi"/>
          <w:szCs w:val="21"/>
        </w:rPr>
      </w:pPr>
      <w:r w:rsidRPr="00EA70BC">
        <w:rPr>
          <w:rFonts w:asciiTheme="majorHAnsi" w:hAnsiTheme="majorHAnsi" w:cstheme="majorHAnsi"/>
          <w:szCs w:val="21"/>
        </w:rPr>
        <w:t>C</w:t>
      </w:r>
      <w:r w:rsidRPr="00EA70BC">
        <w:rPr>
          <w:rFonts w:asciiTheme="majorHAnsi" w:hAnsiTheme="minorEastAsia" w:cstheme="majorHAnsi"/>
          <w:szCs w:val="21"/>
        </w:rPr>
        <w:t>．</w:t>
      </w:r>
      <w:r w:rsidRPr="00B31918">
        <w:rPr>
          <w:rFonts w:asciiTheme="majorHAnsi" w:hAnsiTheme="majorHAnsi" w:cstheme="majorHAnsi"/>
          <w:i/>
          <w:szCs w:val="21"/>
        </w:rPr>
        <w:t>g</w:t>
      </w:r>
      <w:r w:rsidRPr="00EA70BC">
        <w:rPr>
          <w:rFonts w:asciiTheme="majorHAnsi" w:hAnsiTheme="majorHAnsi" w:cstheme="majorHAnsi"/>
          <w:szCs w:val="21"/>
        </w:rPr>
        <w:tab/>
      </w:r>
      <w:r w:rsidR="00EA70BC">
        <w:rPr>
          <w:rFonts w:asciiTheme="majorHAnsi" w:hAnsiTheme="majorHAnsi" w:cstheme="majorHAnsi" w:hint="eastAsia"/>
          <w:szCs w:val="21"/>
        </w:rPr>
        <w:tab/>
      </w:r>
      <w:r w:rsidR="00EA70BC">
        <w:rPr>
          <w:rFonts w:asciiTheme="majorHAnsi" w:hAnsiTheme="majorHAnsi" w:cstheme="majorHAnsi" w:hint="eastAsia"/>
          <w:szCs w:val="21"/>
        </w:rPr>
        <w:tab/>
      </w:r>
      <w:r w:rsidR="00100511">
        <w:rPr>
          <w:rFonts w:asciiTheme="majorHAnsi" w:hAnsiTheme="majorHAnsi" w:cstheme="majorHAnsi" w:hint="eastAsia"/>
          <w:szCs w:val="21"/>
        </w:rPr>
        <w:tab/>
      </w:r>
      <w:r w:rsidR="00100511">
        <w:rPr>
          <w:rFonts w:asciiTheme="majorHAnsi" w:hAnsiTheme="majorHAnsi" w:cstheme="majorHAnsi" w:hint="eastAsia"/>
          <w:szCs w:val="21"/>
        </w:rPr>
        <w:tab/>
      </w:r>
      <w:r w:rsidR="00100511">
        <w:rPr>
          <w:rFonts w:asciiTheme="majorHAnsi" w:hAnsiTheme="majorHAnsi" w:cstheme="majorHAnsi" w:hint="eastAsia"/>
          <w:szCs w:val="21"/>
        </w:rPr>
        <w:tab/>
      </w:r>
      <w:r w:rsidR="00100511">
        <w:rPr>
          <w:rFonts w:asciiTheme="majorHAnsi" w:hAnsiTheme="majorHAnsi" w:cstheme="majorHAnsi" w:hint="eastAsia"/>
          <w:szCs w:val="21"/>
        </w:rPr>
        <w:tab/>
      </w:r>
      <w:r w:rsidRPr="00EA70BC">
        <w:rPr>
          <w:rFonts w:asciiTheme="majorHAnsi" w:hAnsiTheme="majorHAnsi" w:cstheme="majorHAnsi"/>
          <w:szCs w:val="21"/>
        </w:rPr>
        <w:tab/>
        <w:t>D</w:t>
      </w:r>
      <w:r w:rsidRPr="00EA70BC">
        <w:rPr>
          <w:rFonts w:asciiTheme="majorHAnsi" w:hAnsiTheme="minorEastAsia" w:cstheme="majorHAnsi"/>
          <w:szCs w:val="21"/>
        </w:rPr>
        <w:t>．</w:t>
      </w:r>
      <w:r w:rsidR="0087053E" w:rsidRPr="00EA70BC">
        <w:rPr>
          <w:rFonts w:asciiTheme="majorHAnsi" w:hAnsiTheme="majorHAnsi" w:cstheme="majorHAnsi"/>
          <w:szCs w:val="21"/>
        </w:rPr>
        <w:fldChar w:fldCharType="begin"/>
      </w:r>
      <w:r w:rsidRPr="00EA70BC">
        <w:rPr>
          <w:rFonts w:asciiTheme="majorHAnsi" w:hAnsiTheme="majorHAnsi" w:cstheme="majorHAnsi"/>
          <w:szCs w:val="21"/>
        </w:rPr>
        <w:instrText>eq \f(\r(3)</w:instrText>
      </w:r>
      <w:r w:rsidRPr="00EA70BC">
        <w:rPr>
          <w:rFonts w:asciiTheme="majorHAnsi" w:hAnsiTheme="majorHAnsi" w:cstheme="majorHAnsi"/>
          <w:i/>
          <w:szCs w:val="21"/>
        </w:rPr>
        <w:instrText>,</w:instrText>
      </w:r>
      <w:r w:rsidRPr="00EA70BC">
        <w:rPr>
          <w:rFonts w:asciiTheme="majorHAnsi" w:hAnsiTheme="majorHAnsi" w:cstheme="majorHAnsi"/>
          <w:szCs w:val="21"/>
        </w:rPr>
        <w:instrText>3)</w:instrText>
      </w:r>
      <w:r w:rsidR="0087053E" w:rsidRPr="00EA70BC">
        <w:rPr>
          <w:rFonts w:asciiTheme="majorHAnsi" w:hAnsiTheme="majorHAnsi" w:cstheme="majorHAnsi"/>
          <w:szCs w:val="21"/>
        </w:rPr>
        <w:fldChar w:fldCharType="end"/>
      </w:r>
      <w:r w:rsidRPr="00B31918">
        <w:rPr>
          <w:rFonts w:asciiTheme="majorHAnsi" w:hAnsiTheme="majorHAnsi" w:cstheme="majorHAnsi"/>
          <w:i/>
          <w:szCs w:val="21"/>
        </w:rPr>
        <w:t>g</w:t>
      </w:r>
    </w:p>
    <w:p w:rsidR="003533D2" w:rsidRPr="00610325" w:rsidRDefault="003533D2" w:rsidP="00EA70BC">
      <w:pPr>
        <w:rPr>
          <w:rFonts w:asciiTheme="majorHAnsi" w:hAnsiTheme="majorHAnsi" w:cstheme="majorHAnsi"/>
          <w:color w:val="FF0000"/>
          <w:szCs w:val="21"/>
        </w:rPr>
      </w:pPr>
      <w:r w:rsidRPr="00610325">
        <w:rPr>
          <w:rFonts w:asciiTheme="majorHAnsi" w:hAnsiTheme="minorEastAsia" w:cstheme="majorHAnsi"/>
          <w:color w:val="FF0000"/>
          <w:szCs w:val="21"/>
        </w:rPr>
        <w:t>【难度】★</w:t>
      </w:r>
      <w:r w:rsidR="00EA70BC" w:rsidRPr="00610325">
        <w:rPr>
          <w:rFonts w:asciiTheme="majorHAnsi" w:hAnsiTheme="minorEastAsia" w:cstheme="majorHAnsi" w:hint="eastAsia"/>
          <w:color w:val="FF0000"/>
          <w:szCs w:val="21"/>
        </w:rPr>
        <w:t>★</w:t>
      </w:r>
    </w:p>
    <w:p w:rsidR="003533D2" w:rsidRPr="00610325" w:rsidRDefault="003533D2" w:rsidP="00EA70BC">
      <w:pPr>
        <w:rPr>
          <w:rFonts w:asciiTheme="majorHAnsi" w:hAnsiTheme="majorHAnsi" w:cstheme="majorHAnsi"/>
          <w:color w:val="FF0000"/>
          <w:szCs w:val="21"/>
        </w:rPr>
      </w:pPr>
      <w:r w:rsidRPr="00610325">
        <w:rPr>
          <w:rFonts w:asciiTheme="majorHAnsi" w:hAnsiTheme="minorEastAsia" w:cstheme="majorHAnsi"/>
          <w:color w:val="FF0000"/>
          <w:szCs w:val="21"/>
        </w:rPr>
        <w:t>【答案】</w:t>
      </w:r>
      <w:r w:rsidRPr="00610325">
        <w:rPr>
          <w:rFonts w:asciiTheme="majorHAnsi" w:hAnsiTheme="majorHAnsi" w:cstheme="majorHAnsi"/>
          <w:color w:val="FF0000"/>
          <w:szCs w:val="21"/>
        </w:rPr>
        <w:t>B</w:t>
      </w:r>
    </w:p>
    <w:p w:rsidR="003533D2" w:rsidRDefault="003533D2" w:rsidP="00EA70BC">
      <w:pPr>
        <w:rPr>
          <w:rFonts w:asciiTheme="majorHAnsi" w:hAnsiTheme="majorHAnsi" w:cstheme="majorHAnsi"/>
          <w:szCs w:val="21"/>
        </w:rPr>
      </w:pPr>
    </w:p>
    <w:p w:rsidR="00500E29" w:rsidRPr="00EA70BC" w:rsidRDefault="00EA70BC" w:rsidP="00EA70BC">
      <w:pPr>
        <w:rPr>
          <w:rFonts w:asciiTheme="majorHAnsi" w:hAnsiTheme="majorHAnsi" w:cstheme="majorHAnsi"/>
          <w:szCs w:val="21"/>
        </w:rPr>
      </w:pPr>
      <w:r w:rsidRPr="00EA70BC">
        <w:rPr>
          <w:rFonts w:asciiTheme="majorHAnsi" w:hAnsiTheme="majorHAnsi" w:cstheme="majorHAnsi"/>
          <w:szCs w:val="21"/>
        </w:rPr>
        <w:t>4</w:t>
      </w:r>
      <w:r w:rsidR="00500E29" w:rsidRPr="00EA70BC">
        <w:rPr>
          <w:rFonts w:asciiTheme="majorHAnsi" w:hAnsiTheme="minorEastAsia" w:cstheme="majorHAnsi"/>
          <w:szCs w:val="21"/>
        </w:rPr>
        <w:t>、</w:t>
      </w:r>
      <w:r w:rsidR="00500E29" w:rsidRPr="00EA70BC">
        <w:rPr>
          <w:rFonts w:asciiTheme="majorHAnsi" w:hAnsiTheme="minorEastAsia" w:cstheme="majorHAnsi"/>
          <w:bCs/>
          <w:szCs w:val="21"/>
        </w:rPr>
        <w:t>如图所示，两个质量分别为</w:t>
      </w:r>
      <w:r w:rsidR="00500E29" w:rsidRPr="00EA70BC">
        <w:rPr>
          <w:rFonts w:asciiTheme="majorHAnsi" w:hAnsiTheme="majorHAnsi" w:cstheme="majorHAnsi"/>
          <w:bCs/>
          <w:i/>
          <w:szCs w:val="21"/>
        </w:rPr>
        <w:t>m</w:t>
      </w:r>
      <w:r w:rsidR="00500E29" w:rsidRPr="00EA70BC">
        <w:rPr>
          <w:rFonts w:asciiTheme="majorHAnsi" w:hAnsiTheme="majorHAnsi" w:cstheme="majorHAnsi"/>
          <w:bCs/>
          <w:szCs w:val="21"/>
          <w:vertAlign w:val="subscript"/>
        </w:rPr>
        <w:t>1</w:t>
      </w:r>
      <w:r>
        <w:rPr>
          <w:rFonts w:asciiTheme="majorHAnsi" w:hAnsiTheme="majorHAnsi" w:cstheme="majorHAnsi"/>
          <w:bCs/>
          <w:szCs w:val="21"/>
        </w:rPr>
        <w:t>＝</w:t>
      </w:r>
      <w:r w:rsidR="00500E29" w:rsidRPr="00EA70BC">
        <w:rPr>
          <w:rFonts w:asciiTheme="majorHAnsi" w:hAnsiTheme="majorHAnsi" w:cstheme="majorHAnsi"/>
          <w:bCs/>
          <w:szCs w:val="21"/>
        </w:rPr>
        <w:t>2</w:t>
      </w:r>
      <w:r w:rsidR="00500E29" w:rsidRPr="00624BB1">
        <w:rPr>
          <w:rFonts w:asciiTheme="majorHAnsi" w:hAnsiTheme="majorHAnsi" w:cstheme="majorHAnsi"/>
          <w:bCs/>
          <w:szCs w:val="21"/>
        </w:rPr>
        <w:t>kg</w:t>
      </w:r>
      <w:r w:rsidR="00500E29" w:rsidRPr="00EA70BC">
        <w:rPr>
          <w:rFonts w:asciiTheme="majorHAnsi" w:hAnsiTheme="minorEastAsia" w:cstheme="majorHAnsi"/>
          <w:bCs/>
          <w:szCs w:val="21"/>
        </w:rPr>
        <w:t>，</w:t>
      </w:r>
      <w:r w:rsidR="00500E29" w:rsidRPr="00EA70BC">
        <w:rPr>
          <w:rFonts w:asciiTheme="majorHAnsi" w:hAnsiTheme="majorHAnsi" w:cstheme="majorHAnsi"/>
          <w:bCs/>
          <w:i/>
          <w:szCs w:val="21"/>
        </w:rPr>
        <w:t>m</w:t>
      </w:r>
      <w:r w:rsidR="00500E29" w:rsidRPr="00EA70BC">
        <w:rPr>
          <w:rFonts w:asciiTheme="majorHAnsi" w:hAnsiTheme="majorHAnsi" w:cstheme="majorHAnsi"/>
          <w:bCs/>
          <w:szCs w:val="21"/>
          <w:vertAlign w:val="subscript"/>
        </w:rPr>
        <w:t>2</w:t>
      </w:r>
      <w:r>
        <w:rPr>
          <w:rFonts w:asciiTheme="majorHAnsi" w:hAnsiTheme="majorHAnsi" w:cstheme="majorHAnsi"/>
          <w:bCs/>
          <w:szCs w:val="21"/>
        </w:rPr>
        <w:t>＝</w:t>
      </w:r>
      <w:r w:rsidR="00500E29" w:rsidRPr="00EA70BC">
        <w:rPr>
          <w:rFonts w:asciiTheme="majorHAnsi" w:hAnsiTheme="majorHAnsi" w:cstheme="majorHAnsi"/>
          <w:bCs/>
          <w:szCs w:val="21"/>
        </w:rPr>
        <w:t>3</w:t>
      </w:r>
      <w:r w:rsidR="00500E29" w:rsidRPr="00624BB1">
        <w:rPr>
          <w:rFonts w:asciiTheme="majorHAnsi" w:hAnsiTheme="majorHAnsi" w:cstheme="majorHAnsi"/>
          <w:bCs/>
          <w:szCs w:val="21"/>
        </w:rPr>
        <w:t>kg</w:t>
      </w:r>
      <w:r w:rsidR="00500E29" w:rsidRPr="00EA70BC">
        <w:rPr>
          <w:rFonts w:asciiTheme="majorHAnsi" w:hAnsiTheme="minorEastAsia" w:cstheme="majorHAnsi"/>
          <w:bCs/>
          <w:szCs w:val="21"/>
        </w:rPr>
        <w:t>的物体置于光滑的水平面上，中间用轻质弹簧测力计连接。两个大小分别为</w:t>
      </w:r>
      <w:r w:rsidR="00500E29" w:rsidRPr="00EA70BC">
        <w:rPr>
          <w:rFonts w:asciiTheme="majorHAnsi" w:hAnsiTheme="majorHAnsi" w:cstheme="majorHAnsi"/>
          <w:bCs/>
          <w:i/>
          <w:szCs w:val="21"/>
        </w:rPr>
        <w:t>F</w:t>
      </w:r>
      <w:r w:rsidR="00500E29" w:rsidRPr="00EA70BC">
        <w:rPr>
          <w:rFonts w:asciiTheme="majorHAnsi" w:hAnsiTheme="majorHAnsi" w:cstheme="majorHAnsi"/>
          <w:bCs/>
          <w:szCs w:val="21"/>
          <w:vertAlign w:val="subscript"/>
        </w:rPr>
        <w:t>1</w:t>
      </w:r>
      <w:r>
        <w:rPr>
          <w:rFonts w:asciiTheme="majorHAnsi" w:hAnsiTheme="majorHAnsi" w:cstheme="majorHAnsi"/>
          <w:bCs/>
          <w:szCs w:val="21"/>
        </w:rPr>
        <w:t>＝</w:t>
      </w:r>
      <w:r w:rsidR="00500E29" w:rsidRPr="00EA70BC">
        <w:rPr>
          <w:rFonts w:asciiTheme="majorHAnsi" w:hAnsiTheme="majorHAnsi" w:cstheme="majorHAnsi"/>
          <w:bCs/>
          <w:szCs w:val="21"/>
        </w:rPr>
        <w:t>30N</w:t>
      </w:r>
      <w:r w:rsidR="00500E29" w:rsidRPr="00EA70BC">
        <w:rPr>
          <w:rFonts w:asciiTheme="majorHAnsi" w:hAnsiTheme="minorEastAsia" w:cstheme="majorHAnsi"/>
          <w:bCs/>
          <w:szCs w:val="21"/>
        </w:rPr>
        <w:t>、</w:t>
      </w:r>
      <w:r w:rsidR="00500E29" w:rsidRPr="00EA70BC">
        <w:rPr>
          <w:rFonts w:asciiTheme="majorHAnsi" w:hAnsiTheme="majorHAnsi" w:cstheme="majorHAnsi"/>
          <w:bCs/>
          <w:i/>
          <w:szCs w:val="21"/>
        </w:rPr>
        <w:t>F</w:t>
      </w:r>
      <w:r w:rsidR="00500E29" w:rsidRPr="00EA70BC">
        <w:rPr>
          <w:rFonts w:asciiTheme="majorHAnsi" w:hAnsiTheme="majorHAnsi" w:cstheme="majorHAnsi"/>
          <w:bCs/>
          <w:szCs w:val="21"/>
          <w:vertAlign w:val="subscript"/>
        </w:rPr>
        <w:t>2</w:t>
      </w:r>
      <w:r>
        <w:rPr>
          <w:rFonts w:asciiTheme="majorHAnsi" w:hAnsiTheme="majorHAnsi" w:cstheme="majorHAnsi"/>
          <w:bCs/>
          <w:szCs w:val="21"/>
        </w:rPr>
        <w:t>＝</w:t>
      </w:r>
      <w:r w:rsidR="00500E29" w:rsidRPr="00EA70BC">
        <w:rPr>
          <w:rFonts w:asciiTheme="majorHAnsi" w:hAnsiTheme="majorHAnsi" w:cstheme="majorHAnsi"/>
          <w:bCs/>
          <w:szCs w:val="21"/>
        </w:rPr>
        <w:t>20N</w:t>
      </w:r>
      <w:r w:rsidR="00500E29" w:rsidRPr="00EA70BC">
        <w:rPr>
          <w:rFonts w:asciiTheme="majorHAnsi" w:hAnsiTheme="minorEastAsia" w:cstheme="majorHAnsi"/>
          <w:bCs/>
          <w:szCs w:val="21"/>
        </w:rPr>
        <w:t>的水平拉力分别作用在</w:t>
      </w:r>
      <w:r w:rsidR="00500E29" w:rsidRPr="00EA70BC">
        <w:rPr>
          <w:rFonts w:asciiTheme="majorHAnsi" w:hAnsiTheme="majorHAnsi" w:cstheme="majorHAnsi"/>
          <w:bCs/>
          <w:i/>
          <w:szCs w:val="21"/>
        </w:rPr>
        <w:t>m</w:t>
      </w:r>
      <w:r w:rsidR="00500E29" w:rsidRPr="00EA70BC">
        <w:rPr>
          <w:rFonts w:asciiTheme="majorHAnsi" w:hAnsiTheme="majorHAnsi" w:cstheme="majorHAnsi"/>
          <w:bCs/>
          <w:szCs w:val="21"/>
          <w:vertAlign w:val="subscript"/>
        </w:rPr>
        <w:t>1</w:t>
      </w:r>
      <w:r w:rsidR="00500E29" w:rsidRPr="00EA70BC">
        <w:rPr>
          <w:rFonts w:asciiTheme="majorHAnsi" w:hAnsiTheme="minorEastAsia" w:cstheme="majorHAnsi"/>
          <w:bCs/>
          <w:szCs w:val="21"/>
        </w:rPr>
        <w:t>、</w:t>
      </w:r>
      <w:r w:rsidR="00500E29" w:rsidRPr="00EA70BC">
        <w:rPr>
          <w:rFonts w:asciiTheme="majorHAnsi" w:hAnsiTheme="majorHAnsi" w:cstheme="majorHAnsi"/>
          <w:bCs/>
          <w:i/>
          <w:szCs w:val="21"/>
        </w:rPr>
        <w:t>m</w:t>
      </w:r>
      <w:r w:rsidR="00500E29" w:rsidRPr="00EA70BC">
        <w:rPr>
          <w:rFonts w:asciiTheme="majorHAnsi" w:hAnsiTheme="majorHAnsi" w:cstheme="majorHAnsi"/>
          <w:bCs/>
          <w:szCs w:val="21"/>
          <w:vertAlign w:val="subscript"/>
        </w:rPr>
        <w:t>2</w:t>
      </w:r>
      <w:r w:rsidR="00500E29" w:rsidRPr="00EA70BC">
        <w:rPr>
          <w:rFonts w:asciiTheme="majorHAnsi" w:hAnsiTheme="minorEastAsia" w:cstheme="majorHAnsi"/>
          <w:bCs/>
          <w:szCs w:val="21"/>
        </w:rPr>
        <w:t>上，则</w:t>
      </w:r>
      <w:r w:rsidR="00500E29" w:rsidRPr="00EA70BC">
        <w:rPr>
          <w:rFonts w:asciiTheme="majorHAnsi" w:hAnsiTheme="majorHAnsi" w:cstheme="majorHAnsi"/>
          <w:bCs/>
          <w:szCs w:val="21"/>
        </w:rPr>
        <w:tab/>
      </w:r>
      <w:r w:rsidR="00500E29" w:rsidRPr="00EA70BC">
        <w:rPr>
          <w:rFonts w:asciiTheme="majorHAnsi" w:hAnsiTheme="minorEastAsia" w:cstheme="majorHAnsi"/>
          <w:bCs/>
          <w:szCs w:val="21"/>
        </w:rPr>
        <w:t>（</w:t>
      </w:r>
      <w:r w:rsidR="00500E29" w:rsidRPr="00EA70BC">
        <w:rPr>
          <w:rFonts w:asciiTheme="majorHAnsi" w:hAnsiTheme="majorHAnsi" w:cstheme="majorHAnsi"/>
          <w:bCs/>
          <w:szCs w:val="21"/>
        </w:rPr>
        <w:tab/>
      </w:r>
      <w:r w:rsidR="00500E29" w:rsidRPr="00EA70BC">
        <w:rPr>
          <w:rFonts w:asciiTheme="majorHAnsi" w:hAnsiTheme="majorHAnsi" w:cstheme="majorHAnsi"/>
          <w:bCs/>
          <w:szCs w:val="21"/>
        </w:rPr>
        <w:tab/>
      </w:r>
      <w:r w:rsidR="00500E29" w:rsidRPr="00EA70BC">
        <w:rPr>
          <w:rFonts w:asciiTheme="majorHAnsi" w:hAnsiTheme="minorEastAsia" w:cstheme="majorHAnsi"/>
          <w:bCs/>
          <w:szCs w:val="21"/>
        </w:rPr>
        <w:t>）</w:t>
      </w:r>
    </w:p>
    <w:p w:rsidR="00500E29" w:rsidRPr="00EA70BC" w:rsidRDefault="00500E29" w:rsidP="00EA70BC">
      <w:pPr>
        <w:ind w:leftChars="200" w:left="420"/>
        <w:rPr>
          <w:rFonts w:asciiTheme="majorHAnsi" w:hAnsiTheme="majorHAnsi" w:cstheme="majorHAnsi"/>
          <w:szCs w:val="21"/>
        </w:rPr>
      </w:pPr>
      <w:r w:rsidRPr="00EA70BC">
        <w:rPr>
          <w:rFonts w:asciiTheme="majorHAnsi" w:hAnsiTheme="majorHAnsi" w:cstheme="majorHAnsi"/>
          <w:bCs/>
          <w:szCs w:val="21"/>
        </w:rPr>
        <w:t>A</w:t>
      </w:r>
      <w:r w:rsidRPr="00EA70BC">
        <w:rPr>
          <w:rFonts w:asciiTheme="majorHAnsi" w:hAnsiTheme="minorEastAsia" w:cstheme="majorHAnsi"/>
          <w:bCs/>
          <w:szCs w:val="21"/>
        </w:rPr>
        <w:t>．弹簧测力计的示数是</w:t>
      </w:r>
      <w:r w:rsidRPr="00EA70BC">
        <w:rPr>
          <w:rFonts w:asciiTheme="majorHAnsi" w:hAnsiTheme="majorHAnsi" w:cstheme="majorHAnsi"/>
          <w:bCs/>
          <w:szCs w:val="21"/>
        </w:rPr>
        <w:t>25N</w:t>
      </w:r>
    </w:p>
    <w:p w:rsidR="00500E29" w:rsidRPr="00EA70BC" w:rsidRDefault="00500E29" w:rsidP="00EA70BC">
      <w:pPr>
        <w:ind w:leftChars="200" w:left="420"/>
        <w:rPr>
          <w:rFonts w:asciiTheme="majorHAnsi" w:hAnsiTheme="majorHAnsi" w:cstheme="majorHAnsi"/>
          <w:szCs w:val="21"/>
        </w:rPr>
      </w:pPr>
      <w:r w:rsidRPr="00EA70BC">
        <w:rPr>
          <w:rFonts w:asciiTheme="majorHAnsi" w:hAnsiTheme="majorHAnsi" w:cstheme="majorHAnsi"/>
          <w:bCs/>
          <w:szCs w:val="21"/>
        </w:rPr>
        <w:t>B</w:t>
      </w:r>
      <w:r w:rsidRPr="00EA70BC">
        <w:rPr>
          <w:rFonts w:asciiTheme="majorHAnsi" w:hAnsiTheme="minorEastAsia" w:cstheme="majorHAnsi"/>
          <w:bCs/>
          <w:szCs w:val="21"/>
        </w:rPr>
        <w:t>．弹簧测力计的示数是</w:t>
      </w:r>
      <w:r w:rsidRPr="00EA70BC">
        <w:rPr>
          <w:rFonts w:asciiTheme="majorHAnsi" w:hAnsiTheme="majorHAnsi" w:cstheme="majorHAnsi"/>
          <w:bCs/>
          <w:szCs w:val="21"/>
        </w:rPr>
        <w:t>50N</w:t>
      </w:r>
    </w:p>
    <w:p w:rsidR="00500E29" w:rsidRPr="00EA70BC" w:rsidRDefault="00EA70BC" w:rsidP="00EA70BC">
      <w:pPr>
        <w:ind w:leftChars="200" w:left="420"/>
        <w:rPr>
          <w:rFonts w:asciiTheme="majorHAnsi" w:hAnsiTheme="majorHAnsi" w:cstheme="majorHAnsi"/>
          <w:szCs w:val="21"/>
        </w:rPr>
      </w:pPr>
      <w:r>
        <w:rPr>
          <w:rFonts w:asciiTheme="majorHAnsi" w:hAnsiTheme="majorHAnsi" w:cstheme="majorHAnsi"/>
          <w:bCs/>
          <w:noProof/>
          <w:szCs w:val="21"/>
        </w:rPr>
        <w:drawing>
          <wp:anchor distT="0" distB="0" distL="114300" distR="114300" simplePos="0" relativeHeight="251681792" behindDoc="0" locked="0" layoutInCell="1" allowOverlap="1">
            <wp:simplePos x="0" y="0"/>
            <wp:positionH relativeFrom="column">
              <wp:posOffset>3733800</wp:posOffset>
            </wp:positionH>
            <wp:positionV relativeFrom="paragraph">
              <wp:posOffset>29845</wp:posOffset>
            </wp:positionV>
            <wp:extent cx="1855470" cy="396240"/>
            <wp:effectExtent l="19050" t="0" r="0" b="0"/>
            <wp:wrapSquare wrapText="bothSides"/>
            <wp:docPr id="8" name="Image0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75" name="Image0281.jpe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5470" cy="396240"/>
                    </a:xfrm>
                    <a:prstGeom prst="rect">
                      <a:avLst/>
                    </a:prstGeom>
                    <a:noFill/>
                    <a:ln>
                      <a:noFill/>
                    </a:ln>
                    <a:extLst/>
                  </pic:spPr>
                </pic:pic>
              </a:graphicData>
            </a:graphic>
          </wp:anchor>
        </w:drawing>
      </w:r>
      <w:r w:rsidR="00500E29" w:rsidRPr="00EA70BC">
        <w:rPr>
          <w:rFonts w:asciiTheme="majorHAnsi" w:hAnsiTheme="majorHAnsi" w:cstheme="majorHAnsi"/>
          <w:bCs/>
          <w:szCs w:val="21"/>
        </w:rPr>
        <w:t>C</w:t>
      </w:r>
      <w:r w:rsidR="00500E29" w:rsidRPr="00EA70BC">
        <w:rPr>
          <w:rFonts w:asciiTheme="majorHAnsi" w:hAnsiTheme="minorEastAsia" w:cstheme="majorHAnsi"/>
          <w:bCs/>
          <w:szCs w:val="21"/>
        </w:rPr>
        <w:t>．在突然撤去力</w:t>
      </w:r>
      <w:r w:rsidR="00500E29" w:rsidRPr="00EA70BC">
        <w:rPr>
          <w:rFonts w:asciiTheme="majorHAnsi" w:hAnsiTheme="majorHAnsi" w:cstheme="majorHAnsi"/>
          <w:bCs/>
          <w:i/>
          <w:szCs w:val="21"/>
        </w:rPr>
        <w:t>F</w:t>
      </w:r>
      <w:r w:rsidR="00500E29" w:rsidRPr="00EA70BC">
        <w:rPr>
          <w:rFonts w:asciiTheme="majorHAnsi" w:hAnsiTheme="majorHAnsi" w:cstheme="majorHAnsi"/>
          <w:bCs/>
          <w:szCs w:val="21"/>
          <w:vertAlign w:val="subscript"/>
        </w:rPr>
        <w:t>2</w:t>
      </w:r>
      <w:r w:rsidR="00500E29" w:rsidRPr="00EA70BC">
        <w:rPr>
          <w:rFonts w:asciiTheme="majorHAnsi" w:hAnsiTheme="minorEastAsia" w:cstheme="majorHAnsi"/>
          <w:bCs/>
          <w:szCs w:val="21"/>
        </w:rPr>
        <w:t>的瞬间，</w:t>
      </w:r>
      <w:r w:rsidR="00500E29" w:rsidRPr="00EA70BC">
        <w:rPr>
          <w:rFonts w:asciiTheme="majorHAnsi" w:hAnsiTheme="majorHAnsi" w:cstheme="majorHAnsi"/>
          <w:bCs/>
          <w:i/>
          <w:szCs w:val="21"/>
        </w:rPr>
        <w:t>m</w:t>
      </w:r>
      <w:r w:rsidR="00500E29" w:rsidRPr="00EA70BC">
        <w:rPr>
          <w:rFonts w:asciiTheme="majorHAnsi" w:hAnsiTheme="majorHAnsi" w:cstheme="majorHAnsi"/>
          <w:bCs/>
          <w:szCs w:val="21"/>
          <w:vertAlign w:val="subscript"/>
        </w:rPr>
        <w:t>1</w:t>
      </w:r>
      <w:r w:rsidR="00500E29" w:rsidRPr="00EA70BC">
        <w:rPr>
          <w:rFonts w:asciiTheme="majorHAnsi" w:hAnsiTheme="minorEastAsia" w:cstheme="majorHAnsi"/>
          <w:bCs/>
          <w:szCs w:val="21"/>
        </w:rPr>
        <w:t>的加速度大小为</w:t>
      </w:r>
      <w:r w:rsidR="00500E29" w:rsidRPr="00EA70BC">
        <w:rPr>
          <w:rFonts w:asciiTheme="majorHAnsi" w:hAnsiTheme="majorHAnsi" w:cstheme="majorHAnsi"/>
          <w:bCs/>
          <w:szCs w:val="21"/>
        </w:rPr>
        <w:t>5</w:t>
      </w:r>
      <w:r w:rsidR="00500E29" w:rsidRPr="00624BB1">
        <w:rPr>
          <w:rFonts w:asciiTheme="majorHAnsi" w:hAnsiTheme="majorHAnsi" w:cstheme="majorHAnsi"/>
          <w:bCs/>
          <w:szCs w:val="21"/>
        </w:rPr>
        <w:t>m/s</w:t>
      </w:r>
      <w:r w:rsidR="00500E29" w:rsidRPr="00EA70BC">
        <w:rPr>
          <w:rFonts w:asciiTheme="majorHAnsi" w:hAnsiTheme="majorHAnsi" w:cstheme="majorHAnsi"/>
          <w:bCs/>
          <w:szCs w:val="21"/>
          <w:vertAlign w:val="superscript"/>
        </w:rPr>
        <w:t>2</w:t>
      </w:r>
    </w:p>
    <w:p w:rsidR="00500E29" w:rsidRPr="00EA70BC" w:rsidRDefault="00500E29" w:rsidP="00EA70BC">
      <w:pPr>
        <w:ind w:leftChars="200" w:left="420"/>
        <w:rPr>
          <w:rFonts w:asciiTheme="majorHAnsi" w:hAnsiTheme="majorHAnsi" w:cstheme="majorHAnsi"/>
          <w:szCs w:val="21"/>
        </w:rPr>
      </w:pPr>
      <w:r w:rsidRPr="00EA70BC">
        <w:rPr>
          <w:rFonts w:asciiTheme="majorHAnsi" w:hAnsiTheme="majorHAnsi" w:cstheme="majorHAnsi"/>
          <w:bCs/>
          <w:szCs w:val="21"/>
        </w:rPr>
        <w:t>D</w:t>
      </w:r>
      <w:r w:rsidRPr="00EA70BC">
        <w:rPr>
          <w:rFonts w:asciiTheme="majorHAnsi" w:hAnsiTheme="minorEastAsia" w:cstheme="majorHAnsi"/>
          <w:bCs/>
          <w:szCs w:val="21"/>
        </w:rPr>
        <w:t>．在突然撤去力</w:t>
      </w:r>
      <w:r w:rsidRPr="00EA70BC">
        <w:rPr>
          <w:rFonts w:asciiTheme="majorHAnsi" w:hAnsiTheme="majorHAnsi" w:cstheme="majorHAnsi"/>
          <w:bCs/>
          <w:i/>
          <w:szCs w:val="21"/>
        </w:rPr>
        <w:t>F</w:t>
      </w:r>
      <w:r w:rsidRPr="00EA70BC">
        <w:rPr>
          <w:rFonts w:asciiTheme="majorHAnsi" w:hAnsiTheme="majorHAnsi" w:cstheme="majorHAnsi"/>
          <w:bCs/>
          <w:szCs w:val="21"/>
          <w:vertAlign w:val="subscript"/>
        </w:rPr>
        <w:t>1</w:t>
      </w:r>
      <w:r w:rsidRPr="00EA70BC">
        <w:rPr>
          <w:rFonts w:asciiTheme="majorHAnsi" w:hAnsiTheme="minorEastAsia" w:cstheme="majorHAnsi"/>
          <w:bCs/>
          <w:szCs w:val="21"/>
        </w:rPr>
        <w:t>的瞬间，</w:t>
      </w:r>
      <w:r w:rsidRPr="00EA70BC">
        <w:rPr>
          <w:rFonts w:asciiTheme="majorHAnsi" w:hAnsiTheme="majorHAnsi" w:cstheme="majorHAnsi"/>
          <w:bCs/>
          <w:i/>
          <w:szCs w:val="21"/>
        </w:rPr>
        <w:t>m</w:t>
      </w:r>
      <w:r w:rsidRPr="00EA70BC">
        <w:rPr>
          <w:rFonts w:asciiTheme="majorHAnsi" w:hAnsiTheme="majorHAnsi" w:cstheme="majorHAnsi"/>
          <w:bCs/>
          <w:szCs w:val="21"/>
          <w:vertAlign w:val="subscript"/>
        </w:rPr>
        <w:t>1</w:t>
      </w:r>
      <w:r w:rsidRPr="00EA70BC">
        <w:rPr>
          <w:rFonts w:asciiTheme="majorHAnsi" w:hAnsiTheme="minorEastAsia" w:cstheme="majorHAnsi"/>
          <w:bCs/>
          <w:szCs w:val="21"/>
        </w:rPr>
        <w:t>的加速度大小为</w:t>
      </w:r>
      <w:r w:rsidRPr="00EA70BC">
        <w:rPr>
          <w:rFonts w:asciiTheme="majorHAnsi" w:hAnsiTheme="majorHAnsi" w:cstheme="majorHAnsi"/>
          <w:bCs/>
          <w:szCs w:val="21"/>
        </w:rPr>
        <w:t>13</w:t>
      </w:r>
      <w:r w:rsidRPr="00624BB1">
        <w:rPr>
          <w:rFonts w:asciiTheme="majorHAnsi" w:hAnsiTheme="majorHAnsi" w:cstheme="majorHAnsi"/>
          <w:bCs/>
          <w:szCs w:val="21"/>
        </w:rPr>
        <w:t>m/s</w:t>
      </w:r>
      <w:r w:rsidRPr="00EA70BC">
        <w:rPr>
          <w:rFonts w:asciiTheme="majorHAnsi" w:hAnsiTheme="majorHAnsi" w:cstheme="majorHAnsi"/>
          <w:bCs/>
          <w:szCs w:val="21"/>
          <w:vertAlign w:val="superscript"/>
        </w:rPr>
        <w:t>2</w:t>
      </w:r>
    </w:p>
    <w:p w:rsidR="00500E29"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【难度】★</w:t>
      </w:r>
      <w:r w:rsidR="00EA70BC" w:rsidRPr="00610325">
        <w:rPr>
          <w:rFonts w:asciiTheme="majorHAnsi" w:hAnsiTheme="minorEastAsia" w:cstheme="majorHAnsi" w:hint="eastAsia"/>
          <w:color w:val="FF0000"/>
          <w:szCs w:val="21"/>
        </w:rPr>
        <w:t>★★</w:t>
      </w:r>
    </w:p>
    <w:p w:rsidR="00500E29" w:rsidRPr="00610325" w:rsidRDefault="00500E29" w:rsidP="00EA70BC">
      <w:pPr>
        <w:rPr>
          <w:rFonts w:asciiTheme="majorHAnsi" w:hAnsiTheme="majorHAnsi" w:cstheme="majorHAnsi"/>
          <w:color w:val="FF0000"/>
          <w:szCs w:val="21"/>
        </w:rPr>
      </w:pPr>
      <w:r w:rsidRPr="00610325">
        <w:rPr>
          <w:rFonts w:asciiTheme="majorHAnsi" w:hAnsiTheme="minorEastAsia" w:cstheme="majorHAnsi"/>
          <w:color w:val="FF0000"/>
          <w:szCs w:val="21"/>
        </w:rPr>
        <w:t>【答案】</w:t>
      </w:r>
      <w:r w:rsidRPr="00610325">
        <w:rPr>
          <w:rFonts w:asciiTheme="majorHAnsi" w:hAnsiTheme="majorHAnsi" w:cstheme="majorHAnsi"/>
          <w:color w:val="FF0000"/>
          <w:szCs w:val="21"/>
        </w:rPr>
        <w:t>D</w:t>
      </w:r>
    </w:p>
    <w:p w:rsidR="003533D2" w:rsidRPr="00EA70BC" w:rsidRDefault="003533D2" w:rsidP="00EA70BC">
      <w:pPr>
        <w:rPr>
          <w:rFonts w:asciiTheme="majorHAnsi" w:hAnsiTheme="majorHAnsi" w:cstheme="majorHAnsi"/>
          <w:szCs w:val="21"/>
        </w:rPr>
      </w:pPr>
    </w:p>
    <w:p w:rsidR="003533D2" w:rsidRPr="00EA70BC" w:rsidRDefault="00EA70BC" w:rsidP="00EA70BC">
      <w:pPr>
        <w:rPr>
          <w:rFonts w:asciiTheme="majorHAnsi" w:hAnsiTheme="majorHAnsi" w:cstheme="majorHAnsi"/>
          <w:color w:val="000000" w:themeColor="text1"/>
          <w:szCs w:val="21"/>
        </w:rPr>
      </w:pPr>
      <w:r w:rsidRPr="00EA70BC">
        <w:rPr>
          <w:rFonts w:asciiTheme="majorHAnsi" w:hAnsiTheme="majorHAnsi" w:cstheme="majorHAnsi"/>
          <w:bCs/>
          <w:color w:val="000000" w:themeColor="text1"/>
          <w:szCs w:val="21"/>
        </w:rPr>
        <w:t>5</w:t>
      </w:r>
      <w:r w:rsidRPr="00EA70BC">
        <w:rPr>
          <w:rFonts w:asciiTheme="majorHAnsi" w:hAnsiTheme="minorEastAsia" w:cstheme="majorHAnsi"/>
          <w:bCs/>
          <w:color w:val="000000" w:themeColor="text1"/>
          <w:szCs w:val="21"/>
        </w:rPr>
        <w:t>、</w:t>
      </w:r>
      <w:r w:rsidR="003533D2" w:rsidRPr="00EA70BC">
        <w:rPr>
          <w:rFonts w:asciiTheme="majorHAnsi" w:hAnsiTheme="minorEastAsia" w:cstheme="majorHAnsi"/>
          <w:bCs/>
          <w:color w:val="000000" w:themeColor="text1"/>
          <w:szCs w:val="21"/>
        </w:rPr>
        <w:t>如图所示，弹簧</w:t>
      </w:r>
      <w:r w:rsidR="003533D2" w:rsidRPr="00EA70BC">
        <w:rPr>
          <w:rFonts w:asciiTheme="majorHAnsi" w:hAnsiTheme="majorHAnsi" w:cstheme="majorHAnsi"/>
          <w:bCs/>
          <w:i/>
          <w:iCs/>
          <w:color w:val="000000" w:themeColor="text1"/>
          <w:szCs w:val="21"/>
        </w:rPr>
        <w:t>S</w:t>
      </w:r>
      <w:r w:rsidR="003533D2" w:rsidRPr="00EA70BC">
        <w:rPr>
          <w:rFonts w:asciiTheme="majorHAnsi" w:hAnsiTheme="majorHAnsi" w:cstheme="majorHAnsi"/>
          <w:bCs/>
          <w:color w:val="000000" w:themeColor="text1"/>
          <w:szCs w:val="21"/>
          <w:vertAlign w:val="subscript"/>
        </w:rPr>
        <w:t>1</w:t>
      </w:r>
      <w:r w:rsidR="003533D2" w:rsidRPr="00EA70BC">
        <w:rPr>
          <w:rFonts w:asciiTheme="majorHAnsi" w:hAnsiTheme="minorEastAsia" w:cstheme="majorHAnsi"/>
          <w:bCs/>
          <w:color w:val="000000" w:themeColor="text1"/>
          <w:szCs w:val="21"/>
        </w:rPr>
        <w:t>的上端固定在天花板上，下端连一小球</w:t>
      </w:r>
      <w:r w:rsidR="003533D2" w:rsidRPr="00EA70BC">
        <w:rPr>
          <w:rFonts w:asciiTheme="majorHAnsi" w:hAnsiTheme="majorHAnsi" w:cstheme="majorHAnsi"/>
          <w:bCs/>
          <w:i/>
          <w:iCs/>
          <w:color w:val="000000" w:themeColor="text1"/>
          <w:szCs w:val="21"/>
        </w:rPr>
        <w:t>A</w:t>
      </w:r>
      <w:r w:rsidR="003533D2" w:rsidRPr="00EA70BC">
        <w:rPr>
          <w:rFonts w:asciiTheme="majorHAnsi" w:hAnsiTheme="minorEastAsia" w:cstheme="majorHAnsi"/>
          <w:bCs/>
          <w:color w:val="000000" w:themeColor="text1"/>
          <w:szCs w:val="21"/>
        </w:rPr>
        <w:t>，球</w:t>
      </w:r>
      <w:r w:rsidR="003533D2" w:rsidRPr="00EA70BC">
        <w:rPr>
          <w:rFonts w:asciiTheme="majorHAnsi" w:hAnsiTheme="majorHAnsi" w:cstheme="majorHAnsi"/>
          <w:bCs/>
          <w:i/>
          <w:iCs/>
          <w:color w:val="000000" w:themeColor="text1"/>
          <w:szCs w:val="21"/>
        </w:rPr>
        <w:t>A</w:t>
      </w:r>
      <w:r w:rsidR="003533D2" w:rsidRPr="00EA70BC">
        <w:rPr>
          <w:rFonts w:asciiTheme="majorHAnsi" w:hAnsiTheme="minorEastAsia" w:cstheme="majorHAnsi"/>
          <w:bCs/>
          <w:color w:val="000000" w:themeColor="text1"/>
          <w:szCs w:val="21"/>
        </w:rPr>
        <w:t>与球</w:t>
      </w:r>
      <w:r w:rsidR="003533D2" w:rsidRPr="00EA70BC">
        <w:rPr>
          <w:rFonts w:asciiTheme="majorHAnsi" w:hAnsiTheme="majorHAnsi" w:cstheme="majorHAnsi"/>
          <w:bCs/>
          <w:i/>
          <w:iCs/>
          <w:color w:val="000000" w:themeColor="text1"/>
          <w:szCs w:val="21"/>
        </w:rPr>
        <w:t>B</w:t>
      </w:r>
      <w:r w:rsidR="003533D2" w:rsidRPr="00EA70BC">
        <w:rPr>
          <w:rFonts w:asciiTheme="majorHAnsi" w:hAnsiTheme="minorEastAsia" w:cstheme="majorHAnsi"/>
          <w:bCs/>
          <w:color w:val="000000" w:themeColor="text1"/>
          <w:szCs w:val="21"/>
        </w:rPr>
        <w:t>之间用线相连．球</w:t>
      </w:r>
      <w:r w:rsidR="003533D2" w:rsidRPr="00EA70BC">
        <w:rPr>
          <w:rFonts w:asciiTheme="majorHAnsi" w:hAnsiTheme="majorHAnsi" w:cstheme="majorHAnsi"/>
          <w:bCs/>
          <w:i/>
          <w:iCs/>
          <w:color w:val="000000" w:themeColor="text1"/>
          <w:szCs w:val="21"/>
        </w:rPr>
        <w:t>B</w:t>
      </w:r>
      <w:r w:rsidR="003533D2" w:rsidRPr="00EA70BC">
        <w:rPr>
          <w:rFonts w:asciiTheme="majorHAnsi" w:hAnsiTheme="minorEastAsia" w:cstheme="majorHAnsi"/>
          <w:bCs/>
          <w:color w:val="000000" w:themeColor="text1"/>
          <w:szCs w:val="21"/>
        </w:rPr>
        <w:t>与球</w:t>
      </w:r>
      <w:r w:rsidR="003533D2" w:rsidRPr="00EA70BC">
        <w:rPr>
          <w:rFonts w:asciiTheme="majorHAnsi" w:hAnsiTheme="majorHAnsi" w:cstheme="majorHAnsi"/>
          <w:bCs/>
          <w:i/>
          <w:iCs/>
          <w:color w:val="000000" w:themeColor="text1"/>
          <w:szCs w:val="21"/>
        </w:rPr>
        <w:t>C</w:t>
      </w:r>
      <w:r w:rsidR="003533D2" w:rsidRPr="00EA70BC">
        <w:rPr>
          <w:rFonts w:asciiTheme="majorHAnsi" w:hAnsiTheme="minorEastAsia" w:cstheme="majorHAnsi"/>
          <w:bCs/>
          <w:color w:val="000000" w:themeColor="text1"/>
          <w:szCs w:val="21"/>
        </w:rPr>
        <w:t>之间用弹簧</w:t>
      </w:r>
      <w:r w:rsidR="003533D2" w:rsidRPr="00EA70BC">
        <w:rPr>
          <w:rFonts w:asciiTheme="majorHAnsi" w:hAnsiTheme="majorHAnsi" w:cstheme="majorHAnsi"/>
          <w:bCs/>
          <w:i/>
          <w:iCs/>
          <w:color w:val="000000" w:themeColor="text1"/>
          <w:szCs w:val="21"/>
        </w:rPr>
        <w:t>S</w:t>
      </w:r>
      <w:r w:rsidR="003533D2" w:rsidRPr="00EA70BC">
        <w:rPr>
          <w:rFonts w:asciiTheme="majorHAnsi" w:hAnsiTheme="majorHAnsi" w:cstheme="majorHAnsi"/>
          <w:bCs/>
          <w:color w:val="000000" w:themeColor="text1"/>
          <w:szCs w:val="21"/>
          <w:vertAlign w:val="subscript"/>
        </w:rPr>
        <w:t>2</w:t>
      </w:r>
      <w:r w:rsidR="003533D2" w:rsidRPr="00EA70BC">
        <w:rPr>
          <w:rFonts w:asciiTheme="majorHAnsi" w:hAnsiTheme="minorEastAsia" w:cstheme="majorHAnsi"/>
          <w:bCs/>
          <w:color w:val="000000" w:themeColor="text1"/>
          <w:szCs w:val="21"/>
        </w:rPr>
        <w:t>相连．</w:t>
      </w:r>
      <w:r w:rsidR="003533D2" w:rsidRPr="00EA70BC">
        <w:rPr>
          <w:rFonts w:asciiTheme="majorHAnsi" w:hAnsiTheme="majorHAnsi" w:cstheme="majorHAnsi"/>
          <w:bCs/>
          <w:i/>
          <w:iCs/>
          <w:color w:val="000000" w:themeColor="text1"/>
          <w:szCs w:val="21"/>
        </w:rPr>
        <w:t>A</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B</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C</w:t>
      </w:r>
      <w:r w:rsidR="003533D2" w:rsidRPr="00EA70BC">
        <w:rPr>
          <w:rFonts w:asciiTheme="majorHAnsi" w:hAnsiTheme="minorEastAsia" w:cstheme="majorHAnsi"/>
          <w:bCs/>
          <w:color w:val="000000" w:themeColor="text1"/>
          <w:szCs w:val="21"/>
        </w:rPr>
        <w:t>的质量分别为</w:t>
      </w:r>
      <w:r w:rsidR="003533D2" w:rsidRPr="00EA70BC">
        <w:rPr>
          <w:rFonts w:asciiTheme="majorHAnsi" w:hAnsiTheme="majorHAnsi" w:cstheme="majorHAnsi"/>
          <w:bCs/>
          <w:i/>
          <w:iCs/>
          <w:color w:val="000000" w:themeColor="text1"/>
          <w:szCs w:val="21"/>
        </w:rPr>
        <w:t>m</w:t>
      </w:r>
      <w:r w:rsidR="003533D2" w:rsidRPr="00EA70BC">
        <w:rPr>
          <w:rFonts w:asciiTheme="majorHAnsi" w:hAnsiTheme="majorHAnsi" w:cstheme="majorHAnsi"/>
          <w:bCs/>
          <w:i/>
          <w:iCs/>
          <w:color w:val="000000" w:themeColor="text1"/>
          <w:szCs w:val="21"/>
          <w:vertAlign w:val="subscript"/>
        </w:rPr>
        <w:t>A</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m</w:t>
      </w:r>
      <w:r w:rsidR="003533D2" w:rsidRPr="00EA70BC">
        <w:rPr>
          <w:rFonts w:asciiTheme="majorHAnsi" w:hAnsiTheme="majorHAnsi" w:cstheme="majorHAnsi"/>
          <w:bCs/>
          <w:i/>
          <w:iCs/>
          <w:color w:val="000000" w:themeColor="text1"/>
          <w:szCs w:val="21"/>
          <w:vertAlign w:val="subscript"/>
        </w:rPr>
        <w:t>B</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m</w:t>
      </w:r>
      <w:r w:rsidR="003533D2" w:rsidRPr="00EA70BC">
        <w:rPr>
          <w:rFonts w:asciiTheme="majorHAnsi" w:hAnsiTheme="majorHAnsi" w:cstheme="majorHAnsi"/>
          <w:bCs/>
          <w:i/>
          <w:iCs/>
          <w:color w:val="000000" w:themeColor="text1"/>
          <w:szCs w:val="21"/>
          <w:vertAlign w:val="subscript"/>
        </w:rPr>
        <w:t>C</w:t>
      </w:r>
      <w:r w:rsidR="003533D2" w:rsidRPr="00EA70BC">
        <w:rPr>
          <w:rFonts w:asciiTheme="majorHAnsi" w:hAnsiTheme="minorEastAsia" w:cstheme="majorHAnsi"/>
          <w:bCs/>
          <w:color w:val="000000" w:themeColor="text1"/>
          <w:szCs w:val="21"/>
        </w:rPr>
        <w:t>，弹簧与线的质量均不计．开始时它们都处在静止状态．现将</w:t>
      </w:r>
      <w:r w:rsidR="003533D2" w:rsidRPr="00EA70BC">
        <w:rPr>
          <w:rFonts w:asciiTheme="majorHAnsi" w:hAnsiTheme="majorHAnsi" w:cstheme="majorHAnsi"/>
          <w:bCs/>
          <w:i/>
          <w:iCs/>
          <w:color w:val="000000" w:themeColor="text1"/>
          <w:szCs w:val="21"/>
        </w:rPr>
        <w:t>A</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B</w:t>
      </w:r>
      <w:r w:rsidR="003533D2" w:rsidRPr="00EA70BC">
        <w:rPr>
          <w:rFonts w:asciiTheme="majorHAnsi" w:hAnsiTheme="minorEastAsia" w:cstheme="majorHAnsi"/>
          <w:bCs/>
          <w:color w:val="000000" w:themeColor="text1"/>
          <w:szCs w:val="21"/>
        </w:rPr>
        <w:t>间的线突然剪断，求线刚剪断时</w:t>
      </w:r>
      <w:r w:rsidR="003533D2" w:rsidRPr="00EA70BC">
        <w:rPr>
          <w:rFonts w:asciiTheme="majorHAnsi" w:hAnsiTheme="majorHAnsi" w:cstheme="majorHAnsi"/>
          <w:bCs/>
          <w:i/>
          <w:iCs/>
          <w:color w:val="000000" w:themeColor="text1"/>
          <w:szCs w:val="21"/>
        </w:rPr>
        <w:t>A</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B</w:t>
      </w:r>
      <w:r w:rsidR="003533D2" w:rsidRPr="00EA70BC">
        <w:rPr>
          <w:rFonts w:asciiTheme="majorHAnsi" w:hAnsiTheme="minorEastAsia" w:cstheme="majorHAnsi"/>
          <w:bCs/>
          <w:color w:val="000000" w:themeColor="text1"/>
          <w:szCs w:val="21"/>
        </w:rPr>
        <w:t>、</w:t>
      </w:r>
      <w:r w:rsidR="003533D2" w:rsidRPr="00EA70BC">
        <w:rPr>
          <w:rFonts w:asciiTheme="majorHAnsi" w:hAnsiTheme="majorHAnsi" w:cstheme="majorHAnsi"/>
          <w:bCs/>
          <w:i/>
          <w:iCs/>
          <w:color w:val="000000" w:themeColor="text1"/>
          <w:szCs w:val="21"/>
        </w:rPr>
        <w:t>C</w:t>
      </w:r>
      <w:r w:rsidR="003533D2" w:rsidRPr="00EA70BC">
        <w:rPr>
          <w:rFonts w:asciiTheme="majorHAnsi" w:hAnsiTheme="minorEastAsia" w:cstheme="majorHAnsi"/>
          <w:bCs/>
          <w:color w:val="000000" w:themeColor="text1"/>
          <w:szCs w:val="21"/>
        </w:rPr>
        <w:t>的加速度．</w:t>
      </w:r>
    </w:p>
    <w:p w:rsidR="00C63A24" w:rsidRPr="00EA70BC" w:rsidRDefault="000C3586" w:rsidP="00EA70BC">
      <w:pPr>
        <w:pStyle w:val="ae"/>
        <w:jc w:val="left"/>
        <w:rPr>
          <w:rFonts w:asciiTheme="majorHAnsi" w:eastAsiaTheme="minorEastAsia" w:hAnsiTheme="majorHAnsi" w:cstheme="majorHAnsi"/>
          <w:bCs/>
        </w:rPr>
      </w:pPr>
      <w:r w:rsidRPr="00EA70BC">
        <w:rPr>
          <w:rFonts w:asciiTheme="majorHAnsi" w:eastAsiaTheme="minorEastAsia" w:hAnsiTheme="majorHAnsi" w:cstheme="majorHAnsi"/>
          <w:bCs/>
          <w:noProof/>
          <w:color w:val="FF0000"/>
        </w:rPr>
        <w:drawing>
          <wp:anchor distT="0" distB="0" distL="114300" distR="114300" simplePos="0" relativeHeight="251676672" behindDoc="0" locked="0" layoutInCell="1" allowOverlap="1">
            <wp:simplePos x="0" y="0"/>
            <wp:positionH relativeFrom="column">
              <wp:posOffset>4414520</wp:posOffset>
            </wp:positionH>
            <wp:positionV relativeFrom="paragraph">
              <wp:posOffset>120015</wp:posOffset>
            </wp:positionV>
            <wp:extent cx="590550" cy="1343025"/>
            <wp:effectExtent l="19050" t="0" r="0" b="0"/>
            <wp:wrapSquare wrapText="bothSides"/>
            <wp:docPr id="7" name="图片 2" descr="3-3-4"/>
            <wp:cNvGraphicFramePr/>
            <a:graphic xmlns:a="http://schemas.openxmlformats.org/drawingml/2006/main">
              <a:graphicData uri="http://schemas.openxmlformats.org/drawingml/2006/picture">
                <pic:pic xmlns:pic="http://schemas.openxmlformats.org/drawingml/2006/picture">
                  <pic:nvPicPr>
                    <pic:cNvPr id="71685" name="Picture 5" descr="3-3-4"/>
                    <pic:cNvPicPr>
                      <a:picLocks noChangeAspect="1" noChangeArrowheads="1"/>
                    </pic:cNvPicPr>
                  </pic:nvPicPr>
                  <pic:blipFill>
                    <a:blip r:embed="rId21"/>
                    <a:stretch>
                      <a:fillRect/>
                    </a:stretch>
                  </pic:blipFill>
                  <pic:spPr bwMode="auto">
                    <a:xfrm>
                      <a:off x="0" y="0"/>
                      <a:ext cx="590550" cy="1343025"/>
                    </a:xfrm>
                    <a:prstGeom prst="rect">
                      <a:avLst/>
                    </a:prstGeom>
                    <a:noFill/>
                  </pic:spPr>
                </pic:pic>
              </a:graphicData>
            </a:graphic>
          </wp:anchor>
        </w:drawing>
      </w:r>
      <w:r w:rsidR="00EA70BC" w:rsidRPr="00EA70BC">
        <w:rPr>
          <w:rFonts w:asciiTheme="majorHAnsi" w:eastAsiaTheme="minorEastAsia" w:hAnsiTheme="majorHAnsi" w:cstheme="majorHAnsi" w:hint="eastAsia"/>
          <w:bCs/>
          <w:color w:val="FF0000"/>
        </w:rPr>
        <w:t>【难度】</w:t>
      </w:r>
      <w:r w:rsidR="00EA70BC" w:rsidRPr="00EA70BC">
        <w:rPr>
          <w:rFonts w:asciiTheme="majorHAnsi" w:eastAsiaTheme="minorEastAsia" w:hAnsiTheme="minorEastAsia" w:cstheme="majorHAnsi" w:hint="eastAsia"/>
          <w:color w:val="FF0000"/>
        </w:rPr>
        <w:t>★</w:t>
      </w:r>
      <w:r w:rsidR="00EA70BC">
        <w:rPr>
          <w:rFonts w:asciiTheme="majorHAnsi" w:eastAsiaTheme="minorEastAsia" w:hAnsiTheme="minorEastAsia" w:cstheme="majorHAnsi" w:hint="eastAsia"/>
          <w:color w:val="FF0000"/>
        </w:rPr>
        <w:t>★★</w:t>
      </w:r>
    </w:p>
    <w:p w:rsidR="00F86413" w:rsidRPr="00EA70BC" w:rsidRDefault="000C3586"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00EA70BC" w:rsidRPr="00EA70BC">
        <w:rPr>
          <w:rFonts w:asciiTheme="majorHAnsi" w:hAnsiTheme="majorHAnsi" w:cstheme="majorHAnsi"/>
          <w:i/>
          <w:color w:val="FF0000"/>
          <w:szCs w:val="21"/>
        </w:rPr>
        <w:t>a</w:t>
      </w:r>
      <w:r w:rsidR="00EA70BC" w:rsidRPr="00EA70BC">
        <w:rPr>
          <w:rFonts w:asciiTheme="majorHAnsi" w:hAnsiTheme="majorHAnsi" w:cstheme="majorHAnsi"/>
          <w:i/>
          <w:color w:val="FF0000"/>
          <w:szCs w:val="21"/>
          <w:vertAlign w:val="subscript"/>
        </w:rPr>
        <w:t>A</w:t>
      </w:r>
      <w:r w:rsidR="00EA70BC"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00EA70BC" w:rsidRPr="00EA70BC">
        <w:rPr>
          <w:rFonts w:asciiTheme="majorHAnsi" w:hAnsiTheme="majorHAnsi" w:cstheme="majorHAnsi"/>
          <w:color w:val="FF0000"/>
          <w:szCs w:val="21"/>
        </w:rPr>
        <w:instrText>eq \f(</w:instrText>
      </w:r>
      <w:r w:rsidR="00EA70BC" w:rsidRPr="00EA70BC">
        <w:rPr>
          <w:rFonts w:asciiTheme="majorHAnsi" w:hAnsiTheme="majorHAnsi" w:cstheme="majorHAnsi"/>
          <w:i/>
          <w:color w:val="FF0000"/>
          <w:szCs w:val="21"/>
        </w:rPr>
        <w:instrText>m</w:instrText>
      </w:r>
      <w:r w:rsidR="00EA70BC" w:rsidRPr="00EA70BC">
        <w:rPr>
          <w:rFonts w:asciiTheme="majorHAnsi" w:hAnsiTheme="majorHAnsi" w:cstheme="majorHAnsi"/>
          <w:i/>
          <w:color w:val="FF0000"/>
          <w:szCs w:val="21"/>
          <w:vertAlign w:val="subscript"/>
        </w:rPr>
        <w:instrText>B</w:instrText>
      </w:r>
      <w:r w:rsidR="00EA70BC" w:rsidRPr="00EA70BC">
        <w:rPr>
          <w:rFonts w:asciiTheme="majorHAnsi" w:hAnsiTheme="minorEastAsia" w:cstheme="majorHAnsi"/>
          <w:color w:val="FF0000"/>
          <w:szCs w:val="21"/>
        </w:rPr>
        <w:instrText>＋</w:instrText>
      </w:r>
      <w:r w:rsidR="00EA70BC" w:rsidRPr="00EA70BC">
        <w:rPr>
          <w:rFonts w:asciiTheme="majorHAnsi" w:hAnsiTheme="majorHAnsi" w:cstheme="majorHAnsi"/>
          <w:i/>
          <w:color w:val="FF0000"/>
          <w:szCs w:val="21"/>
        </w:rPr>
        <w:instrText>m</w:instrText>
      </w:r>
      <w:r w:rsidR="00EA70BC" w:rsidRPr="00EA70BC">
        <w:rPr>
          <w:rFonts w:asciiTheme="majorHAnsi" w:hAnsiTheme="majorHAnsi" w:cstheme="majorHAnsi"/>
          <w:i/>
          <w:color w:val="FF0000"/>
          <w:szCs w:val="21"/>
          <w:vertAlign w:val="subscript"/>
        </w:rPr>
        <w:instrText>C</w:instrText>
      </w:r>
      <w:r w:rsidR="00EA70BC" w:rsidRPr="00EA70BC">
        <w:rPr>
          <w:rFonts w:asciiTheme="majorHAnsi" w:hAnsiTheme="majorHAnsi" w:cstheme="majorHAnsi"/>
          <w:i/>
          <w:color w:val="FF0000"/>
          <w:szCs w:val="21"/>
        </w:rPr>
        <w:instrText>,m</w:instrText>
      </w:r>
      <w:r w:rsidR="00EA70BC" w:rsidRPr="00EA70BC">
        <w:rPr>
          <w:rFonts w:asciiTheme="majorHAnsi" w:hAnsiTheme="majorHAnsi" w:cstheme="majorHAnsi"/>
          <w:i/>
          <w:color w:val="FF0000"/>
          <w:szCs w:val="21"/>
          <w:vertAlign w:val="subscript"/>
        </w:rPr>
        <w:instrText>A</w:instrText>
      </w:r>
      <w:r w:rsidR="00EA70BC" w:rsidRPr="00EA70BC">
        <w:rPr>
          <w:rFonts w:asciiTheme="majorHAnsi" w:hAnsiTheme="majorHAnsi" w:cstheme="majorHAnsi"/>
          <w:color w:val="FF0000"/>
          <w:szCs w:val="21"/>
        </w:rPr>
        <w:instrText>)</w:instrText>
      </w:r>
      <w:r w:rsidR="0087053E" w:rsidRPr="00EA70BC">
        <w:rPr>
          <w:rFonts w:asciiTheme="majorHAnsi" w:hAnsiTheme="majorHAnsi" w:cstheme="majorHAnsi"/>
          <w:color w:val="FF0000"/>
          <w:szCs w:val="21"/>
        </w:rPr>
        <w:fldChar w:fldCharType="end"/>
      </w:r>
      <w:r w:rsidR="00EA70BC" w:rsidRPr="00B31918">
        <w:rPr>
          <w:rFonts w:asciiTheme="majorHAnsi" w:hAnsiTheme="majorHAnsi" w:cstheme="majorHAnsi"/>
          <w:i/>
          <w:color w:val="FF0000"/>
          <w:szCs w:val="21"/>
        </w:rPr>
        <w:t>g</w:t>
      </w:r>
      <w:r w:rsidR="00EA70BC" w:rsidRPr="00EA70BC">
        <w:rPr>
          <w:rFonts w:asciiTheme="majorHAnsi" w:hAnsiTheme="minorEastAsia" w:cstheme="majorHAnsi"/>
          <w:color w:val="FF0000"/>
          <w:szCs w:val="21"/>
        </w:rPr>
        <w:t>，方向向上</w:t>
      </w:r>
      <w:r w:rsidR="00EA70BC">
        <w:rPr>
          <w:rFonts w:asciiTheme="majorHAnsi" w:hAnsiTheme="minorEastAsia" w:cstheme="majorHAnsi" w:hint="eastAsia"/>
          <w:color w:val="FF0000"/>
          <w:szCs w:val="21"/>
        </w:rPr>
        <w:t>；</w:t>
      </w:r>
      <w:r w:rsidR="00EA70BC" w:rsidRPr="00EA70BC">
        <w:rPr>
          <w:rFonts w:asciiTheme="majorHAnsi" w:hAnsiTheme="majorHAnsi" w:cstheme="majorHAnsi"/>
          <w:i/>
          <w:color w:val="FF0000"/>
          <w:szCs w:val="21"/>
        </w:rPr>
        <w:t>a</w:t>
      </w:r>
      <w:r w:rsidR="00EA70BC" w:rsidRPr="00EA70BC">
        <w:rPr>
          <w:rFonts w:asciiTheme="majorHAnsi" w:hAnsiTheme="majorHAnsi" w:cstheme="majorHAnsi"/>
          <w:i/>
          <w:color w:val="FF0000"/>
          <w:szCs w:val="21"/>
          <w:vertAlign w:val="subscript"/>
        </w:rPr>
        <w:t>B</w:t>
      </w:r>
      <w:r w:rsidR="00EA70BC"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00EA70BC" w:rsidRPr="00EA70BC">
        <w:rPr>
          <w:rFonts w:asciiTheme="majorHAnsi" w:hAnsiTheme="majorHAnsi" w:cstheme="majorHAnsi"/>
          <w:color w:val="FF0000"/>
          <w:szCs w:val="21"/>
        </w:rPr>
        <w:instrText>eq \f(</w:instrText>
      </w:r>
      <w:r w:rsidR="00EA70BC" w:rsidRPr="00EA70BC">
        <w:rPr>
          <w:rFonts w:asciiTheme="majorHAnsi" w:hAnsiTheme="majorHAnsi" w:cstheme="majorHAnsi"/>
          <w:i/>
          <w:color w:val="FF0000"/>
          <w:szCs w:val="21"/>
        </w:rPr>
        <w:instrText>m</w:instrText>
      </w:r>
      <w:r w:rsidR="00EA70BC" w:rsidRPr="00EA70BC">
        <w:rPr>
          <w:rFonts w:asciiTheme="majorHAnsi" w:hAnsiTheme="majorHAnsi" w:cstheme="majorHAnsi"/>
          <w:i/>
          <w:color w:val="FF0000"/>
          <w:szCs w:val="21"/>
          <w:vertAlign w:val="subscript"/>
        </w:rPr>
        <w:instrText>B</w:instrText>
      </w:r>
      <w:r w:rsidR="00EA70BC" w:rsidRPr="00EA70BC">
        <w:rPr>
          <w:rFonts w:asciiTheme="majorHAnsi" w:hAnsiTheme="minorEastAsia" w:cstheme="majorHAnsi"/>
          <w:color w:val="FF0000"/>
          <w:szCs w:val="21"/>
        </w:rPr>
        <w:instrText>＋</w:instrText>
      </w:r>
      <w:r w:rsidR="00EA70BC" w:rsidRPr="00EA70BC">
        <w:rPr>
          <w:rFonts w:asciiTheme="majorHAnsi" w:hAnsiTheme="majorHAnsi" w:cstheme="majorHAnsi"/>
          <w:i/>
          <w:color w:val="FF0000"/>
          <w:szCs w:val="21"/>
        </w:rPr>
        <w:instrText>m</w:instrText>
      </w:r>
      <w:r w:rsidR="00EA70BC" w:rsidRPr="00EA70BC">
        <w:rPr>
          <w:rFonts w:asciiTheme="majorHAnsi" w:hAnsiTheme="majorHAnsi" w:cstheme="majorHAnsi"/>
          <w:i/>
          <w:color w:val="FF0000"/>
          <w:szCs w:val="21"/>
          <w:vertAlign w:val="subscript"/>
        </w:rPr>
        <w:instrText>C</w:instrText>
      </w:r>
      <w:r w:rsidR="00EA70BC" w:rsidRPr="00EA70BC">
        <w:rPr>
          <w:rFonts w:asciiTheme="majorHAnsi" w:hAnsiTheme="majorHAnsi" w:cstheme="majorHAnsi"/>
          <w:i/>
          <w:color w:val="FF0000"/>
          <w:szCs w:val="21"/>
        </w:rPr>
        <w:instrText>,m</w:instrText>
      </w:r>
      <w:r w:rsidR="00EA70BC" w:rsidRPr="00EA70BC">
        <w:rPr>
          <w:rFonts w:asciiTheme="majorHAnsi" w:hAnsiTheme="majorHAnsi" w:cstheme="majorHAnsi"/>
          <w:i/>
          <w:color w:val="FF0000"/>
          <w:szCs w:val="21"/>
          <w:vertAlign w:val="subscript"/>
        </w:rPr>
        <w:instrText>B</w:instrText>
      </w:r>
      <w:r w:rsidR="00EA70BC" w:rsidRPr="00EA70BC">
        <w:rPr>
          <w:rFonts w:asciiTheme="majorHAnsi" w:hAnsiTheme="majorHAnsi" w:cstheme="majorHAnsi"/>
          <w:color w:val="FF0000"/>
          <w:szCs w:val="21"/>
        </w:rPr>
        <w:instrText>)</w:instrText>
      </w:r>
      <w:r w:rsidR="0087053E" w:rsidRPr="00EA70BC">
        <w:rPr>
          <w:rFonts w:asciiTheme="majorHAnsi" w:hAnsiTheme="majorHAnsi" w:cstheme="majorHAnsi"/>
          <w:color w:val="FF0000"/>
          <w:szCs w:val="21"/>
        </w:rPr>
        <w:fldChar w:fldCharType="end"/>
      </w:r>
      <w:r w:rsidR="00EA70BC" w:rsidRPr="00B31918">
        <w:rPr>
          <w:rFonts w:asciiTheme="majorHAnsi" w:hAnsiTheme="majorHAnsi" w:cstheme="majorHAnsi"/>
          <w:i/>
          <w:color w:val="FF0000"/>
          <w:szCs w:val="21"/>
        </w:rPr>
        <w:t>g</w:t>
      </w:r>
      <w:r w:rsidR="00EA70BC" w:rsidRPr="00EA70BC">
        <w:rPr>
          <w:rFonts w:asciiTheme="majorHAnsi" w:hAnsiTheme="minorEastAsia" w:cstheme="majorHAnsi"/>
          <w:color w:val="FF0000"/>
          <w:szCs w:val="21"/>
        </w:rPr>
        <w:t>，方向向下</w:t>
      </w:r>
      <w:r w:rsidR="00EA70BC">
        <w:rPr>
          <w:rFonts w:asciiTheme="majorHAnsi" w:hAnsiTheme="minorEastAsia" w:cstheme="majorHAnsi" w:hint="eastAsia"/>
          <w:color w:val="FF0000"/>
          <w:szCs w:val="21"/>
        </w:rPr>
        <w:t>；</w:t>
      </w:r>
      <w:r w:rsidR="00EA70BC" w:rsidRPr="00EA70BC">
        <w:rPr>
          <w:rFonts w:asciiTheme="majorHAnsi" w:hAnsiTheme="majorHAnsi" w:cstheme="majorHAnsi"/>
          <w:i/>
          <w:color w:val="FF0000"/>
          <w:szCs w:val="21"/>
        </w:rPr>
        <w:t>a</w:t>
      </w:r>
      <w:r w:rsidR="00EA70BC" w:rsidRPr="00EA70BC">
        <w:rPr>
          <w:rFonts w:asciiTheme="majorHAnsi" w:hAnsiTheme="majorHAnsi" w:cstheme="majorHAnsi"/>
          <w:i/>
          <w:color w:val="FF0000"/>
          <w:szCs w:val="21"/>
          <w:vertAlign w:val="subscript"/>
        </w:rPr>
        <w:t>C</w:t>
      </w:r>
      <w:r w:rsidR="00EA70BC" w:rsidRPr="00EA70BC">
        <w:rPr>
          <w:rFonts w:asciiTheme="majorHAnsi" w:hAnsiTheme="minorEastAsia" w:cstheme="majorHAnsi"/>
          <w:color w:val="FF0000"/>
          <w:szCs w:val="21"/>
        </w:rPr>
        <w:t>＝</w:t>
      </w:r>
      <w:r w:rsidR="00EA70BC">
        <w:rPr>
          <w:rFonts w:asciiTheme="majorHAnsi" w:hAnsiTheme="majorHAnsi" w:cstheme="majorHAnsi"/>
          <w:color w:val="FF0000"/>
        </w:rPr>
        <w:t>0</w:t>
      </w:r>
    </w:p>
    <w:p w:rsidR="00EA70BC" w:rsidRDefault="003533D2" w:rsidP="00EA70BC">
      <w:pPr>
        <w:pStyle w:val="ae"/>
        <w:jc w:val="left"/>
        <w:rPr>
          <w:rFonts w:asciiTheme="majorHAnsi" w:eastAsiaTheme="minorEastAsia" w:hAnsiTheme="minorEastAsia" w:cstheme="majorHAnsi"/>
          <w:bCs/>
          <w:color w:val="FF0000"/>
        </w:rPr>
      </w:pPr>
      <w:r w:rsidRPr="00EA70BC">
        <w:rPr>
          <w:rFonts w:asciiTheme="majorHAnsi" w:eastAsiaTheme="minorEastAsia" w:hAnsiTheme="minorEastAsia" w:cstheme="majorHAnsi"/>
          <w:bCs/>
          <w:color w:val="FF0000"/>
        </w:rPr>
        <w:t>【解析】剪断</w:t>
      </w:r>
      <w:r w:rsidRPr="00EA70BC">
        <w:rPr>
          <w:rFonts w:asciiTheme="majorHAnsi" w:eastAsiaTheme="minorEastAsia" w:hAnsiTheme="majorHAnsi" w:cstheme="majorHAnsi"/>
          <w:bCs/>
          <w:i/>
          <w:iCs/>
          <w:color w:val="FF0000"/>
        </w:rPr>
        <w:t>A</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B</w:t>
      </w:r>
      <w:r w:rsidRPr="00EA70BC">
        <w:rPr>
          <w:rFonts w:asciiTheme="majorHAnsi" w:eastAsiaTheme="minorEastAsia" w:hAnsiTheme="minorEastAsia" w:cstheme="majorHAnsi"/>
          <w:bCs/>
          <w:color w:val="FF0000"/>
        </w:rPr>
        <w:t>间的细线前，对</w:t>
      </w:r>
      <w:r w:rsidRPr="00EA70BC">
        <w:rPr>
          <w:rFonts w:asciiTheme="majorHAnsi" w:eastAsiaTheme="minorEastAsia" w:hAnsiTheme="majorHAnsi" w:cstheme="majorHAnsi"/>
          <w:bCs/>
          <w:i/>
          <w:iCs/>
          <w:color w:val="FF0000"/>
        </w:rPr>
        <w:t>A</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B</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C</w:t>
      </w:r>
      <w:r w:rsidRPr="00EA70BC">
        <w:rPr>
          <w:rFonts w:asciiTheme="majorHAnsi" w:eastAsiaTheme="minorEastAsia" w:hAnsiTheme="minorEastAsia" w:cstheme="majorHAnsi"/>
          <w:bCs/>
          <w:color w:val="FF0000"/>
        </w:rPr>
        <w:t>三球整体分析，</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弹簧</w:t>
      </w:r>
      <w:r w:rsidRPr="00EA70BC">
        <w:rPr>
          <w:rFonts w:asciiTheme="majorHAnsi" w:eastAsiaTheme="minorEastAsia" w:hAnsiTheme="majorHAnsi" w:cstheme="majorHAnsi"/>
          <w:bCs/>
          <w:i/>
          <w:iCs/>
          <w:color w:val="FF0000"/>
        </w:rPr>
        <w:t>S</w:t>
      </w:r>
      <w:r w:rsidRPr="00EA70BC">
        <w:rPr>
          <w:rFonts w:asciiTheme="majorHAnsi" w:eastAsiaTheme="minorEastAsia" w:hAnsiTheme="majorHAnsi" w:cstheme="majorHAnsi"/>
          <w:bCs/>
          <w:color w:val="FF0000"/>
          <w:vertAlign w:val="subscript"/>
        </w:rPr>
        <w:t>1</w:t>
      </w:r>
      <w:r w:rsidRPr="00EA70BC">
        <w:rPr>
          <w:rFonts w:asciiTheme="majorHAnsi" w:eastAsiaTheme="minorEastAsia" w:hAnsiTheme="minorEastAsia" w:cstheme="majorHAnsi"/>
          <w:bCs/>
          <w:color w:val="FF0000"/>
        </w:rPr>
        <w:t>中的弹力：</w:t>
      </w: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vertAlign w:val="subscript"/>
        </w:rPr>
        <w:t>1</w:t>
      </w:r>
      <w:r w:rsidRPr="00EA70BC">
        <w:rPr>
          <w:rFonts w:asciiTheme="majorHAnsi" w:eastAsiaTheme="minorEastAsia" w:hAnsiTheme="minorEastAsia" w:cstheme="majorHAnsi"/>
          <w:bCs/>
          <w:color w:val="FF0000"/>
        </w:rPr>
        <w:t>＝</w:t>
      </w:r>
      <w:r w:rsidR="009510F9"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A</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B</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C</w:t>
      </w:r>
      <w:r w:rsidR="009510F9" w:rsidRPr="00EA70BC">
        <w:rPr>
          <w:rFonts w:asciiTheme="majorHAnsi" w:eastAsiaTheme="minorEastAsia" w:hAnsiTheme="minorEastAsia" w:cstheme="majorHAnsi"/>
          <w:bCs/>
          <w:color w:val="FF0000"/>
        </w:rPr>
        <w:t>）</w:t>
      </w:r>
      <w:r w:rsidR="00EA70BC">
        <w:rPr>
          <w:rFonts w:asciiTheme="majorHAnsi" w:eastAsiaTheme="minorEastAsia" w:hAnsiTheme="majorHAnsi" w:cstheme="majorHAnsi" w:hint="eastAsia"/>
          <w:bCs/>
          <w:i/>
          <w:iCs/>
          <w:color w:val="FF0000"/>
        </w:rPr>
        <w:tab/>
      </w:r>
      <w:r w:rsidRPr="00EA70BC">
        <w:rPr>
          <w:rFonts w:asciiTheme="majorHAnsi" w:eastAsiaTheme="minorEastAsia" w:hAnsiTheme="majorHAnsi" w:cstheme="majorHAnsi"/>
          <w:bCs/>
          <w:i/>
          <w:iCs/>
          <w:color w:val="FF0000"/>
        </w:rPr>
        <w:tab/>
      </w:r>
      <w:r w:rsidRPr="00EA70BC">
        <w:rPr>
          <w:rFonts w:asciiTheme="majorHAnsi" w:eastAsiaTheme="minorEastAsia" w:hAnsiTheme="minorEastAsia" w:cstheme="majorHAnsi"/>
          <w:bCs/>
          <w:color w:val="FF0000"/>
        </w:rPr>
        <w:t>①</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方向向上</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对</w:t>
      </w:r>
      <w:r w:rsidRPr="00EA70BC">
        <w:rPr>
          <w:rFonts w:asciiTheme="majorHAnsi" w:eastAsiaTheme="minorEastAsia" w:hAnsiTheme="majorHAnsi" w:cstheme="majorHAnsi"/>
          <w:bCs/>
          <w:i/>
          <w:iCs/>
          <w:color w:val="FF0000"/>
        </w:rPr>
        <w:t>C</w:t>
      </w:r>
      <w:r w:rsidRPr="00EA70BC">
        <w:rPr>
          <w:rFonts w:asciiTheme="majorHAnsi" w:eastAsiaTheme="minorEastAsia" w:hAnsiTheme="minorEastAsia" w:cstheme="majorHAnsi"/>
          <w:bCs/>
          <w:color w:val="FF0000"/>
        </w:rPr>
        <w:t>分析，</w:t>
      </w:r>
      <w:r w:rsidRPr="00EA70BC">
        <w:rPr>
          <w:rFonts w:asciiTheme="majorHAnsi" w:eastAsiaTheme="minorEastAsia" w:hAnsiTheme="majorHAnsi" w:cstheme="majorHAnsi"/>
          <w:bCs/>
          <w:i/>
          <w:iCs/>
          <w:color w:val="FF0000"/>
        </w:rPr>
        <w:t>S</w:t>
      </w:r>
      <w:r w:rsidRPr="00EA70BC">
        <w:rPr>
          <w:rFonts w:asciiTheme="majorHAnsi" w:eastAsiaTheme="minorEastAsia" w:hAnsiTheme="majorHAnsi" w:cstheme="majorHAnsi"/>
          <w:bCs/>
          <w:color w:val="FF0000"/>
          <w:vertAlign w:val="subscript"/>
        </w:rPr>
        <w:t>2</w:t>
      </w:r>
      <w:r w:rsidRPr="00EA70BC">
        <w:rPr>
          <w:rFonts w:asciiTheme="majorHAnsi" w:eastAsiaTheme="minorEastAsia" w:hAnsiTheme="minorEastAsia" w:cstheme="majorHAnsi"/>
          <w:bCs/>
          <w:color w:val="FF0000"/>
        </w:rPr>
        <w:t>中的弹力：</w:t>
      </w: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vertAlign w:val="subscript"/>
        </w:rPr>
        <w:t>2</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C</w:t>
      </w:r>
      <w:r w:rsidRPr="00B31918">
        <w:rPr>
          <w:rFonts w:asciiTheme="majorHAnsi" w:eastAsiaTheme="minorEastAsia" w:hAnsiTheme="majorHAnsi" w:cstheme="majorHAnsi"/>
          <w:bCs/>
          <w:i/>
          <w:iCs/>
          <w:color w:val="FF0000"/>
        </w:rPr>
        <w:t>g</w:t>
      </w:r>
      <w:r w:rsidRPr="00EA70BC">
        <w:rPr>
          <w:rFonts w:asciiTheme="majorHAnsi" w:eastAsiaTheme="minorEastAsia" w:hAnsiTheme="majorHAnsi" w:cstheme="majorHAnsi"/>
          <w:bCs/>
          <w:i/>
          <w:iCs/>
          <w:color w:val="FF0000"/>
        </w:rPr>
        <w:tab/>
      </w:r>
      <w:r w:rsidR="00EA70BC">
        <w:rPr>
          <w:rFonts w:asciiTheme="majorHAnsi" w:eastAsiaTheme="minorEastAsia" w:hAnsiTheme="majorHAnsi" w:cstheme="majorHAnsi" w:hint="eastAsia"/>
          <w:bCs/>
          <w:i/>
          <w:iCs/>
          <w:color w:val="FF0000"/>
        </w:rPr>
        <w:tab/>
      </w:r>
      <w:r w:rsidRPr="00EA70BC">
        <w:rPr>
          <w:rFonts w:asciiTheme="majorHAnsi" w:eastAsiaTheme="minorEastAsia" w:hAnsiTheme="majorHAnsi" w:cstheme="majorHAnsi"/>
          <w:bCs/>
          <w:i/>
          <w:iCs/>
          <w:color w:val="FF0000"/>
        </w:rPr>
        <w:tab/>
      </w:r>
      <w:r w:rsidRPr="00EA70BC">
        <w:rPr>
          <w:rFonts w:asciiTheme="majorHAnsi" w:eastAsiaTheme="minorEastAsia" w:hAnsiTheme="minorEastAsia" w:cstheme="majorHAnsi"/>
          <w:bCs/>
          <w:color w:val="FF0000"/>
        </w:rPr>
        <w:t>②</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方向向上</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lastRenderedPageBreak/>
        <w:t>剪断</w:t>
      </w:r>
      <w:r w:rsidRPr="00EA70BC">
        <w:rPr>
          <w:rFonts w:asciiTheme="majorHAnsi" w:eastAsiaTheme="minorEastAsia" w:hAnsiTheme="majorHAnsi" w:cstheme="majorHAnsi"/>
          <w:bCs/>
          <w:i/>
          <w:iCs/>
          <w:color w:val="FF0000"/>
        </w:rPr>
        <w:t>A</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B</w:t>
      </w:r>
      <w:r w:rsidRPr="00EA70BC">
        <w:rPr>
          <w:rFonts w:asciiTheme="majorHAnsi" w:eastAsiaTheme="minorEastAsia" w:hAnsiTheme="minorEastAsia" w:cstheme="majorHAnsi"/>
          <w:bCs/>
          <w:color w:val="FF0000"/>
        </w:rPr>
        <w:t>间的细线时，弹簧中的弹力没变．</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对</w:t>
      </w:r>
      <w:r w:rsidRPr="00EA70BC">
        <w:rPr>
          <w:rFonts w:asciiTheme="majorHAnsi" w:eastAsiaTheme="minorEastAsia" w:hAnsiTheme="majorHAnsi" w:cstheme="majorHAnsi"/>
          <w:bCs/>
          <w:i/>
          <w:iCs/>
          <w:color w:val="FF0000"/>
        </w:rPr>
        <w:t>A</w:t>
      </w:r>
      <w:r w:rsidRPr="00EA70BC">
        <w:rPr>
          <w:rFonts w:asciiTheme="majorHAnsi" w:eastAsiaTheme="minorEastAsia" w:hAnsiTheme="minorEastAsia" w:cstheme="majorHAnsi"/>
          <w:bCs/>
          <w:color w:val="FF0000"/>
        </w:rPr>
        <w:t>分析：</w:t>
      </w: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vertAlign w:val="subscript"/>
        </w:rPr>
        <w:t>1</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A</w:t>
      </w:r>
      <w:r w:rsidRPr="00B31918">
        <w:rPr>
          <w:rFonts w:asciiTheme="majorHAnsi" w:eastAsiaTheme="minorEastAsia" w:hAnsiTheme="majorHAnsi" w:cstheme="majorHAnsi"/>
          <w:bCs/>
          <w:i/>
          <w:iCs/>
          <w:color w:val="FF0000"/>
        </w:rPr>
        <w:t>g</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A</w:t>
      </w:r>
      <w:r w:rsidRPr="00EA70BC">
        <w:rPr>
          <w:rFonts w:asciiTheme="majorHAnsi" w:eastAsiaTheme="minorEastAsia" w:hAnsiTheme="majorHAnsi" w:cstheme="majorHAnsi"/>
          <w:bCs/>
          <w:i/>
          <w:iCs/>
          <w:color w:val="FF0000"/>
        </w:rPr>
        <w:t>a</w:t>
      </w:r>
      <w:r w:rsidRPr="00EA70BC">
        <w:rPr>
          <w:rFonts w:asciiTheme="majorHAnsi" w:eastAsiaTheme="minorEastAsia" w:hAnsiTheme="majorHAnsi" w:cstheme="majorHAnsi"/>
          <w:bCs/>
          <w:i/>
          <w:iCs/>
          <w:color w:val="FF0000"/>
          <w:vertAlign w:val="subscript"/>
        </w:rPr>
        <w:t>A</w:t>
      </w:r>
      <w:r w:rsidRPr="00EA70BC">
        <w:rPr>
          <w:rFonts w:asciiTheme="majorHAnsi" w:eastAsiaTheme="minorEastAsia" w:hAnsiTheme="majorHAnsi" w:cstheme="majorHAnsi"/>
          <w:bCs/>
          <w:i/>
          <w:iCs/>
          <w:color w:val="FF0000"/>
          <w:vertAlign w:val="subscript"/>
        </w:rPr>
        <w:tab/>
      </w:r>
      <w:r w:rsidRPr="00EA70BC">
        <w:rPr>
          <w:rFonts w:asciiTheme="majorHAnsi" w:eastAsiaTheme="minorEastAsia" w:hAnsiTheme="majorHAnsi" w:cstheme="majorHAnsi"/>
          <w:bCs/>
          <w:i/>
          <w:iCs/>
          <w:color w:val="FF0000"/>
          <w:vertAlign w:val="subscript"/>
        </w:rPr>
        <w:tab/>
      </w:r>
      <w:r w:rsidR="00EA70BC">
        <w:rPr>
          <w:rFonts w:asciiTheme="majorHAnsi" w:eastAsiaTheme="minorEastAsia" w:hAnsiTheme="majorHAnsi" w:cstheme="majorHAnsi" w:hint="eastAsia"/>
          <w:bCs/>
          <w:i/>
          <w:iCs/>
          <w:color w:val="FF0000"/>
          <w:vertAlign w:val="subscript"/>
        </w:rPr>
        <w:tab/>
      </w:r>
      <w:r w:rsidR="00EA70BC">
        <w:rPr>
          <w:rFonts w:asciiTheme="majorHAnsi" w:eastAsiaTheme="minorEastAsia" w:hAnsiTheme="majorHAnsi" w:cstheme="majorHAnsi" w:hint="eastAsia"/>
          <w:bCs/>
          <w:i/>
          <w:iCs/>
          <w:color w:val="FF0000"/>
          <w:vertAlign w:val="subscript"/>
        </w:rPr>
        <w:tab/>
      </w:r>
      <w:r w:rsidRPr="00EA70BC">
        <w:rPr>
          <w:rFonts w:asciiTheme="majorHAnsi" w:eastAsiaTheme="minorEastAsia" w:hAnsiTheme="majorHAnsi" w:cstheme="majorHAnsi"/>
          <w:bCs/>
          <w:i/>
          <w:iCs/>
          <w:color w:val="FF0000"/>
          <w:vertAlign w:val="subscript"/>
        </w:rPr>
        <w:tab/>
      </w:r>
      <w:r w:rsidRPr="00EA70BC">
        <w:rPr>
          <w:rFonts w:asciiTheme="majorHAnsi" w:eastAsiaTheme="minorEastAsia" w:hAnsiTheme="minorEastAsia" w:cstheme="majorHAnsi"/>
          <w:bCs/>
          <w:color w:val="FF0000"/>
        </w:rPr>
        <w:t>③</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对</w:t>
      </w:r>
      <w:r w:rsidRPr="00EA70BC">
        <w:rPr>
          <w:rFonts w:asciiTheme="majorHAnsi" w:eastAsiaTheme="minorEastAsia" w:hAnsiTheme="majorHAnsi" w:cstheme="majorHAnsi"/>
          <w:bCs/>
          <w:i/>
          <w:iCs/>
          <w:color w:val="FF0000"/>
        </w:rPr>
        <w:t>B</w:t>
      </w:r>
      <w:r w:rsidRPr="00EA70BC">
        <w:rPr>
          <w:rFonts w:asciiTheme="majorHAnsi" w:eastAsiaTheme="minorEastAsia" w:hAnsiTheme="minorEastAsia" w:cstheme="majorHAnsi"/>
          <w:bCs/>
          <w:color w:val="FF0000"/>
        </w:rPr>
        <w:t>分析：</w:t>
      </w: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rPr>
        <w:t>′</w:t>
      </w:r>
      <w:r w:rsidRPr="00EA70BC">
        <w:rPr>
          <w:rFonts w:asciiTheme="majorHAnsi" w:eastAsiaTheme="minorEastAsia" w:hAnsiTheme="majorHAnsi" w:cstheme="majorHAnsi"/>
          <w:bCs/>
          <w:color w:val="FF0000"/>
          <w:vertAlign w:val="subscript"/>
        </w:rPr>
        <w:t>2</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B</w:t>
      </w:r>
      <w:r w:rsidRPr="00B31918">
        <w:rPr>
          <w:rFonts w:asciiTheme="majorHAnsi" w:eastAsiaTheme="minorEastAsia" w:hAnsiTheme="majorHAnsi" w:cstheme="majorHAnsi"/>
          <w:bCs/>
          <w:i/>
          <w:iCs/>
          <w:color w:val="FF0000"/>
        </w:rPr>
        <w:t>g</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B</w:t>
      </w:r>
      <w:r w:rsidRPr="00EA70BC">
        <w:rPr>
          <w:rFonts w:asciiTheme="majorHAnsi" w:eastAsiaTheme="minorEastAsia" w:hAnsiTheme="majorHAnsi" w:cstheme="majorHAnsi"/>
          <w:bCs/>
          <w:i/>
          <w:iCs/>
          <w:color w:val="FF0000"/>
        </w:rPr>
        <w:t>a</w:t>
      </w:r>
      <w:r w:rsidRPr="00EA70BC">
        <w:rPr>
          <w:rFonts w:asciiTheme="majorHAnsi" w:eastAsiaTheme="minorEastAsia" w:hAnsiTheme="majorHAnsi" w:cstheme="majorHAnsi"/>
          <w:bCs/>
          <w:i/>
          <w:iCs/>
          <w:color w:val="FF0000"/>
          <w:vertAlign w:val="subscript"/>
        </w:rPr>
        <w:t>B</w:t>
      </w:r>
      <w:r w:rsidRPr="00EA70BC">
        <w:rPr>
          <w:rFonts w:asciiTheme="majorHAnsi" w:eastAsiaTheme="minorEastAsia" w:hAnsiTheme="majorHAnsi" w:cstheme="majorHAnsi"/>
          <w:bCs/>
          <w:i/>
          <w:iCs/>
          <w:color w:val="FF0000"/>
          <w:vertAlign w:val="subscript"/>
        </w:rPr>
        <w:tab/>
      </w:r>
      <w:r w:rsidRPr="00EA70BC">
        <w:rPr>
          <w:rFonts w:asciiTheme="majorHAnsi" w:eastAsiaTheme="minorEastAsia" w:hAnsiTheme="majorHAnsi" w:cstheme="majorHAnsi"/>
          <w:bCs/>
          <w:i/>
          <w:iCs/>
          <w:color w:val="FF0000"/>
          <w:vertAlign w:val="subscript"/>
        </w:rPr>
        <w:tab/>
      </w:r>
      <w:r w:rsidR="00EA70BC">
        <w:rPr>
          <w:rFonts w:asciiTheme="majorHAnsi" w:eastAsiaTheme="minorEastAsia" w:hAnsiTheme="majorHAnsi" w:cstheme="majorHAnsi" w:hint="eastAsia"/>
          <w:bCs/>
          <w:i/>
          <w:iCs/>
          <w:color w:val="FF0000"/>
          <w:vertAlign w:val="subscript"/>
        </w:rPr>
        <w:tab/>
      </w:r>
      <w:r w:rsidR="00EA70BC">
        <w:rPr>
          <w:rFonts w:asciiTheme="majorHAnsi" w:eastAsiaTheme="minorEastAsia" w:hAnsiTheme="majorHAnsi" w:cstheme="majorHAnsi" w:hint="eastAsia"/>
          <w:bCs/>
          <w:i/>
          <w:iCs/>
          <w:color w:val="FF0000"/>
          <w:vertAlign w:val="subscript"/>
        </w:rPr>
        <w:tab/>
      </w:r>
      <w:r w:rsidRPr="00EA70BC">
        <w:rPr>
          <w:rFonts w:asciiTheme="majorHAnsi" w:eastAsiaTheme="minorEastAsia" w:hAnsiTheme="majorHAnsi" w:cstheme="majorHAnsi"/>
          <w:bCs/>
          <w:i/>
          <w:iCs/>
          <w:color w:val="FF0000"/>
          <w:vertAlign w:val="subscript"/>
        </w:rPr>
        <w:tab/>
      </w:r>
      <w:r w:rsidRPr="00EA70BC">
        <w:rPr>
          <w:rFonts w:asciiTheme="majorHAnsi" w:eastAsiaTheme="minorEastAsia" w:hAnsiTheme="minorEastAsia" w:cstheme="majorHAnsi"/>
          <w:bCs/>
          <w:color w:val="FF0000"/>
        </w:rPr>
        <w:t>④</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bCs/>
          <w:color w:val="FF0000"/>
        </w:rPr>
        <w:t>对</w:t>
      </w:r>
      <w:r w:rsidRPr="00EA70BC">
        <w:rPr>
          <w:rFonts w:asciiTheme="majorHAnsi" w:eastAsiaTheme="minorEastAsia" w:hAnsiTheme="majorHAnsi" w:cstheme="majorHAnsi"/>
          <w:bCs/>
          <w:i/>
          <w:iCs/>
          <w:color w:val="FF0000"/>
        </w:rPr>
        <w:t>C</w:t>
      </w:r>
      <w:r w:rsidRPr="00EA70BC">
        <w:rPr>
          <w:rFonts w:asciiTheme="majorHAnsi" w:eastAsiaTheme="minorEastAsia" w:hAnsiTheme="minorEastAsia" w:cstheme="majorHAnsi"/>
          <w:bCs/>
          <w:color w:val="FF0000"/>
        </w:rPr>
        <w:t>分析：</w:t>
      </w: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vertAlign w:val="subscript"/>
        </w:rPr>
        <w:t>2</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C</w:t>
      </w:r>
      <w:r w:rsidRPr="00B31918">
        <w:rPr>
          <w:rFonts w:asciiTheme="majorHAnsi" w:eastAsiaTheme="minorEastAsia" w:hAnsiTheme="majorHAnsi" w:cstheme="majorHAnsi"/>
          <w:bCs/>
          <w:i/>
          <w:iCs/>
          <w:color w:val="FF0000"/>
        </w:rPr>
        <w:t>g</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m</w:t>
      </w:r>
      <w:r w:rsidRPr="00EA70BC">
        <w:rPr>
          <w:rFonts w:asciiTheme="majorHAnsi" w:eastAsiaTheme="minorEastAsia" w:hAnsiTheme="majorHAnsi" w:cstheme="majorHAnsi"/>
          <w:bCs/>
          <w:i/>
          <w:iCs/>
          <w:color w:val="FF0000"/>
          <w:vertAlign w:val="subscript"/>
        </w:rPr>
        <w:t>C</w:t>
      </w:r>
      <w:r w:rsidRPr="00EA70BC">
        <w:rPr>
          <w:rFonts w:asciiTheme="majorHAnsi" w:eastAsiaTheme="minorEastAsia" w:hAnsiTheme="majorHAnsi" w:cstheme="majorHAnsi"/>
          <w:bCs/>
          <w:i/>
          <w:iCs/>
          <w:color w:val="FF0000"/>
        </w:rPr>
        <w:t>a</w:t>
      </w:r>
      <w:r w:rsidRPr="00EA70BC">
        <w:rPr>
          <w:rFonts w:asciiTheme="majorHAnsi" w:eastAsiaTheme="minorEastAsia" w:hAnsiTheme="majorHAnsi" w:cstheme="majorHAnsi"/>
          <w:bCs/>
          <w:i/>
          <w:iCs/>
          <w:color w:val="FF0000"/>
          <w:vertAlign w:val="subscript"/>
        </w:rPr>
        <w:t>C</w:t>
      </w:r>
      <w:r w:rsidRPr="00EA70BC">
        <w:rPr>
          <w:rFonts w:asciiTheme="majorHAnsi" w:eastAsiaTheme="minorEastAsia" w:hAnsiTheme="majorHAnsi" w:cstheme="majorHAnsi"/>
          <w:bCs/>
          <w:i/>
          <w:iCs/>
          <w:color w:val="FF0000"/>
          <w:vertAlign w:val="subscript"/>
        </w:rPr>
        <w:tab/>
      </w:r>
      <w:r w:rsidRPr="00EA70BC">
        <w:rPr>
          <w:rFonts w:asciiTheme="majorHAnsi" w:eastAsiaTheme="minorEastAsia" w:hAnsiTheme="majorHAnsi" w:cstheme="majorHAnsi"/>
          <w:bCs/>
          <w:i/>
          <w:iCs/>
          <w:color w:val="FF0000"/>
          <w:vertAlign w:val="subscript"/>
        </w:rPr>
        <w:tab/>
      </w:r>
      <w:r w:rsidR="00EA70BC">
        <w:rPr>
          <w:rFonts w:asciiTheme="majorHAnsi" w:eastAsiaTheme="minorEastAsia" w:hAnsiTheme="majorHAnsi" w:cstheme="majorHAnsi" w:hint="eastAsia"/>
          <w:bCs/>
          <w:i/>
          <w:iCs/>
          <w:color w:val="FF0000"/>
          <w:vertAlign w:val="subscript"/>
        </w:rPr>
        <w:tab/>
      </w:r>
      <w:r w:rsidR="00EA70BC">
        <w:rPr>
          <w:rFonts w:asciiTheme="majorHAnsi" w:eastAsiaTheme="minorEastAsia" w:hAnsiTheme="majorHAnsi" w:cstheme="majorHAnsi" w:hint="eastAsia"/>
          <w:bCs/>
          <w:i/>
          <w:iCs/>
          <w:color w:val="FF0000"/>
          <w:vertAlign w:val="subscript"/>
        </w:rPr>
        <w:tab/>
      </w:r>
      <w:r w:rsidRPr="00EA70BC">
        <w:rPr>
          <w:rFonts w:asciiTheme="majorHAnsi" w:eastAsiaTheme="minorEastAsia" w:hAnsiTheme="majorHAnsi" w:cstheme="majorHAnsi"/>
          <w:bCs/>
          <w:i/>
          <w:iCs/>
          <w:color w:val="FF0000"/>
          <w:vertAlign w:val="subscript"/>
        </w:rPr>
        <w:tab/>
      </w:r>
      <w:r w:rsidRPr="00EA70BC">
        <w:rPr>
          <w:rFonts w:asciiTheme="majorHAnsi" w:eastAsiaTheme="minorEastAsia" w:hAnsiTheme="minorEastAsia" w:cstheme="majorHAnsi"/>
          <w:bCs/>
          <w:color w:val="FF0000"/>
        </w:rPr>
        <w:t>⑤</w:t>
      </w:r>
      <w:r w:rsidRPr="00EA70BC">
        <w:rPr>
          <w:rFonts w:asciiTheme="majorHAnsi" w:eastAsiaTheme="minorEastAsia" w:hAnsiTheme="majorHAnsi" w:cstheme="majorHAnsi"/>
          <w:bCs/>
          <w:i/>
          <w:iCs/>
          <w:color w:val="FF0000"/>
        </w:rPr>
        <w:t xml:space="preserve"> </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rPr>
        <w:t>′</w:t>
      </w:r>
      <w:r w:rsidRPr="00EA70BC">
        <w:rPr>
          <w:rFonts w:asciiTheme="majorHAnsi" w:eastAsiaTheme="minorEastAsia" w:hAnsiTheme="majorHAnsi" w:cstheme="majorHAnsi"/>
          <w:bCs/>
          <w:color w:val="FF0000"/>
          <w:vertAlign w:val="subscript"/>
        </w:rPr>
        <w:t>2</w:t>
      </w:r>
      <w:r w:rsidRPr="00EA70BC">
        <w:rPr>
          <w:rFonts w:asciiTheme="majorHAnsi" w:eastAsiaTheme="minorEastAsia" w:hAnsiTheme="minorEastAsia" w:cstheme="majorHAnsi"/>
          <w:bCs/>
          <w:color w:val="FF0000"/>
        </w:rPr>
        <w:t>＝</w:t>
      </w:r>
      <w:r w:rsidRPr="00EA70BC">
        <w:rPr>
          <w:rFonts w:asciiTheme="majorHAnsi" w:eastAsiaTheme="minorEastAsia" w:hAnsiTheme="majorHAnsi" w:cstheme="majorHAnsi"/>
          <w:bCs/>
          <w:i/>
          <w:iCs/>
          <w:color w:val="FF0000"/>
        </w:rPr>
        <w:t>F</w:t>
      </w:r>
      <w:r w:rsidRPr="00EA70BC">
        <w:rPr>
          <w:rFonts w:asciiTheme="majorHAnsi" w:eastAsiaTheme="minorEastAsia" w:hAnsiTheme="majorHAnsi" w:cstheme="majorHAnsi"/>
          <w:bCs/>
          <w:color w:val="FF0000"/>
          <w:vertAlign w:val="subscript"/>
        </w:rPr>
        <w:t>2</w:t>
      </w:r>
      <w:r w:rsidRPr="00EA70BC">
        <w:rPr>
          <w:rFonts w:asciiTheme="majorHAnsi" w:eastAsiaTheme="minorEastAsia" w:hAnsiTheme="minorEastAsia" w:cstheme="majorHAnsi"/>
          <w:bCs/>
          <w:color w:val="FF0000"/>
        </w:rPr>
        <w:t>，</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color w:val="FF0000"/>
        </w:rPr>
        <w:t>解①③得</w:t>
      </w:r>
      <w:r w:rsidRPr="00EA70BC">
        <w:rPr>
          <w:rFonts w:asciiTheme="majorHAnsi" w:eastAsiaTheme="minorEastAsia" w:hAnsiTheme="majorHAnsi" w:cstheme="majorHAnsi"/>
          <w:i/>
          <w:color w:val="FF0000"/>
        </w:rPr>
        <w:t>A</w:t>
      </w:r>
      <w:r w:rsidRPr="00EA70BC">
        <w:rPr>
          <w:rFonts w:asciiTheme="majorHAnsi" w:eastAsiaTheme="minorEastAsia" w:hAnsiTheme="minorEastAsia" w:cstheme="majorHAnsi"/>
          <w:color w:val="FF0000"/>
        </w:rPr>
        <w:t>的加速度：</w:t>
      </w:r>
      <w:r w:rsidRPr="00EA70BC">
        <w:rPr>
          <w:rFonts w:asciiTheme="majorHAnsi" w:eastAsiaTheme="minorEastAsia" w:hAnsiTheme="majorHAnsi" w:cstheme="majorHAnsi"/>
          <w:i/>
          <w:color w:val="FF0000"/>
        </w:rPr>
        <w:t>a</w:t>
      </w:r>
      <w:r w:rsidRPr="00EA70BC">
        <w:rPr>
          <w:rFonts w:asciiTheme="majorHAnsi" w:eastAsiaTheme="minorEastAsia" w:hAnsiTheme="majorHAnsi" w:cstheme="majorHAnsi"/>
          <w:i/>
          <w:color w:val="FF0000"/>
          <w:vertAlign w:val="subscript"/>
        </w:rPr>
        <w:t>A</w:t>
      </w:r>
      <w:r w:rsidRPr="00EA70BC">
        <w:rPr>
          <w:rFonts w:asciiTheme="majorHAnsi" w:eastAsiaTheme="minorEastAsia" w:hAnsiTheme="minorEastAsia" w:cstheme="majorHAnsi"/>
          <w:color w:val="FF0000"/>
        </w:rPr>
        <w:t>＝</w:t>
      </w:r>
      <w:r w:rsidR="0087053E" w:rsidRPr="00EA70BC">
        <w:rPr>
          <w:rFonts w:asciiTheme="majorHAnsi" w:eastAsiaTheme="minorEastAsia" w:hAnsiTheme="majorHAnsi" w:cstheme="majorHAnsi"/>
          <w:color w:val="FF0000"/>
        </w:rPr>
        <w:fldChar w:fldCharType="begin"/>
      </w:r>
      <w:r w:rsidRPr="00EA70BC">
        <w:rPr>
          <w:rFonts w:asciiTheme="majorHAnsi" w:eastAsiaTheme="minorEastAsia" w:hAnsiTheme="majorHAnsi" w:cstheme="majorHAnsi"/>
          <w:color w:val="FF0000"/>
        </w:rPr>
        <w:instrText>eq \f(</w:instrText>
      </w:r>
      <w:r w:rsidRPr="00EA70BC">
        <w:rPr>
          <w:rFonts w:asciiTheme="majorHAnsi" w:eastAsiaTheme="minorEastAsia" w:hAnsiTheme="majorHAnsi" w:cstheme="majorHAnsi"/>
          <w:i/>
          <w:color w:val="FF0000"/>
        </w:rPr>
        <w:instrText>m</w:instrText>
      </w:r>
      <w:r w:rsidRPr="00EA70BC">
        <w:rPr>
          <w:rFonts w:asciiTheme="majorHAnsi" w:eastAsiaTheme="minorEastAsia" w:hAnsiTheme="majorHAnsi" w:cstheme="majorHAnsi"/>
          <w:i/>
          <w:color w:val="FF0000"/>
          <w:vertAlign w:val="subscript"/>
        </w:rPr>
        <w:instrText>B</w:instrText>
      </w:r>
      <w:r w:rsidRPr="00EA70BC">
        <w:rPr>
          <w:rFonts w:asciiTheme="majorHAnsi" w:eastAsiaTheme="minorEastAsia" w:hAnsiTheme="minorEastAsia" w:cstheme="majorHAnsi"/>
          <w:color w:val="FF0000"/>
        </w:rPr>
        <w:instrText>＋</w:instrText>
      </w:r>
      <w:r w:rsidRPr="00EA70BC">
        <w:rPr>
          <w:rFonts w:asciiTheme="majorHAnsi" w:eastAsiaTheme="minorEastAsia" w:hAnsiTheme="majorHAnsi" w:cstheme="majorHAnsi"/>
          <w:i/>
          <w:color w:val="FF0000"/>
        </w:rPr>
        <w:instrText>m</w:instrText>
      </w:r>
      <w:r w:rsidRPr="00EA70BC">
        <w:rPr>
          <w:rFonts w:asciiTheme="majorHAnsi" w:eastAsiaTheme="minorEastAsia" w:hAnsiTheme="majorHAnsi" w:cstheme="majorHAnsi"/>
          <w:i/>
          <w:color w:val="FF0000"/>
          <w:vertAlign w:val="subscript"/>
        </w:rPr>
        <w:instrText>C</w:instrText>
      </w:r>
      <w:r w:rsidRPr="00EA70BC">
        <w:rPr>
          <w:rFonts w:asciiTheme="majorHAnsi" w:eastAsiaTheme="minorEastAsia" w:hAnsiTheme="majorHAnsi" w:cstheme="majorHAnsi"/>
          <w:i/>
          <w:color w:val="FF0000"/>
        </w:rPr>
        <w:instrText>,m</w:instrText>
      </w:r>
      <w:r w:rsidRPr="00EA70BC">
        <w:rPr>
          <w:rFonts w:asciiTheme="majorHAnsi" w:eastAsiaTheme="minorEastAsia" w:hAnsiTheme="majorHAnsi" w:cstheme="majorHAnsi"/>
          <w:i/>
          <w:color w:val="FF0000"/>
          <w:vertAlign w:val="subscript"/>
        </w:rPr>
        <w:instrText>A</w:instrText>
      </w:r>
      <w:r w:rsidRPr="00EA70BC">
        <w:rPr>
          <w:rFonts w:asciiTheme="majorHAnsi" w:eastAsiaTheme="minorEastAsia" w:hAnsiTheme="majorHAnsi" w:cstheme="majorHAnsi"/>
          <w:color w:val="FF0000"/>
        </w:rPr>
        <w:instrText>)</w:instrText>
      </w:r>
      <w:r w:rsidR="0087053E" w:rsidRPr="00EA70BC">
        <w:rPr>
          <w:rFonts w:asciiTheme="majorHAnsi" w:eastAsiaTheme="minorEastAsia" w:hAnsiTheme="majorHAnsi" w:cstheme="majorHAnsi"/>
          <w:color w:val="FF0000"/>
        </w:rPr>
        <w:fldChar w:fldCharType="end"/>
      </w:r>
      <w:r w:rsidRPr="00B31918">
        <w:rPr>
          <w:rFonts w:asciiTheme="majorHAnsi" w:eastAsiaTheme="minorEastAsia" w:hAnsiTheme="majorHAnsi" w:cstheme="majorHAnsi"/>
          <w:i/>
          <w:color w:val="FF0000"/>
        </w:rPr>
        <w:t>g</w:t>
      </w:r>
      <w:r w:rsidRPr="00EA70BC">
        <w:rPr>
          <w:rFonts w:asciiTheme="majorHAnsi" w:eastAsiaTheme="minorEastAsia" w:hAnsiTheme="minorEastAsia" w:cstheme="majorHAnsi"/>
          <w:color w:val="FF0000"/>
        </w:rPr>
        <w:t>，方向向上．</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color w:val="FF0000"/>
        </w:rPr>
        <w:t>解②④得</w:t>
      </w:r>
      <w:r w:rsidRPr="00EA70BC">
        <w:rPr>
          <w:rFonts w:asciiTheme="majorHAnsi" w:eastAsiaTheme="minorEastAsia" w:hAnsiTheme="majorHAnsi" w:cstheme="majorHAnsi"/>
          <w:i/>
          <w:color w:val="FF0000"/>
        </w:rPr>
        <w:t>B</w:t>
      </w:r>
      <w:r w:rsidRPr="00EA70BC">
        <w:rPr>
          <w:rFonts w:asciiTheme="majorHAnsi" w:eastAsiaTheme="minorEastAsia" w:hAnsiTheme="minorEastAsia" w:cstheme="majorHAnsi"/>
          <w:color w:val="FF0000"/>
        </w:rPr>
        <w:t>的加速度：</w:t>
      </w:r>
      <w:r w:rsidRPr="00EA70BC">
        <w:rPr>
          <w:rFonts w:asciiTheme="majorHAnsi" w:eastAsiaTheme="minorEastAsia" w:hAnsiTheme="majorHAnsi" w:cstheme="majorHAnsi"/>
          <w:i/>
          <w:color w:val="FF0000"/>
        </w:rPr>
        <w:t>a</w:t>
      </w:r>
      <w:r w:rsidRPr="00EA70BC">
        <w:rPr>
          <w:rFonts w:asciiTheme="majorHAnsi" w:eastAsiaTheme="minorEastAsia" w:hAnsiTheme="majorHAnsi" w:cstheme="majorHAnsi"/>
          <w:i/>
          <w:color w:val="FF0000"/>
          <w:vertAlign w:val="subscript"/>
        </w:rPr>
        <w:t>B</w:t>
      </w:r>
      <w:r w:rsidRPr="00EA70BC">
        <w:rPr>
          <w:rFonts w:asciiTheme="majorHAnsi" w:eastAsiaTheme="minorEastAsia" w:hAnsiTheme="minorEastAsia" w:cstheme="majorHAnsi"/>
          <w:color w:val="FF0000"/>
        </w:rPr>
        <w:t>＝</w:t>
      </w:r>
      <w:r w:rsidR="0087053E" w:rsidRPr="00EA70BC">
        <w:rPr>
          <w:rFonts w:asciiTheme="majorHAnsi" w:eastAsiaTheme="minorEastAsia" w:hAnsiTheme="majorHAnsi" w:cstheme="majorHAnsi"/>
          <w:color w:val="FF0000"/>
        </w:rPr>
        <w:fldChar w:fldCharType="begin"/>
      </w:r>
      <w:r w:rsidRPr="00EA70BC">
        <w:rPr>
          <w:rFonts w:asciiTheme="majorHAnsi" w:eastAsiaTheme="minorEastAsia" w:hAnsiTheme="majorHAnsi" w:cstheme="majorHAnsi"/>
          <w:color w:val="FF0000"/>
        </w:rPr>
        <w:instrText>eq \f(</w:instrText>
      </w:r>
      <w:r w:rsidRPr="00EA70BC">
        <w:rPr>
          <w:rFonts w:asciiTheme="majorHAnsi" w:eastAsiaTheme="minorEastAsia" w:hAnsiTheme="majorHAnsi" w:cstheme="majorHAnsi"/>
          <w:i/>
          <w:color w:val="FF0000"/>
        </w:rPr>
        <w:instrText>m</w:instrText>
      </w:r>
      <w:r w:rsidRPr="00EA70BC">
        <w:rPr>
          <w:rFonts w:asciiTheme="majorHAnsi" w:eastAsiaTheme="minorEastAsia" w:hAnsiTheme="majorHAnsi" w:cstheme="majorHAnsi"/>
          <w:i/>
          <w:color w:val="FF0000"/>
          <w:vertAlign w:val="subscript"/>
        </w:rPr>
        <w:instrText>B</w:instrText>
      </w:r>
      <w:r w:rsidRPr="00EA70BC">
        <w:rPr>
          <w:rFonts w:asciiTheme="majorHAnsi" w:eastAsiaTheme="minorEastAsia" w:hAnsiTheme="minorEastAsia" w:cstheme="majorHAnsi"/>
          <w:color w:val="FF0000"/>
        </w:rPr>
        <w:instrText>＋</w:instrText>
      </w:r>
      <w:r w:rsidRPr="00EA70BC">
        <w:rPr>
          <w:rFonts w:asciiTheme="majorHAnsi" w:eastAsiaTheme="minorEastAsia" w:hAnsiTheme="majorHAnsi" w:cstheme="majorHAnsi"/>
          <w:i/>
          <w:color w:val="FF0000"/>
        </w:rPr>
        <w:instrText>m</w:instrText>
      </w:r>
      <w:r w:rsidRPr="00EA70BC">
        <w:rPr>
          <w:rFonts w:asciiTheme="majorHAnsi" w:eastAsiaTheme="minorEastAsia" w:hAnsiTheme="majorHAnsi" w:cstheme="majorHAnsi"/>
          <w:i/>
          <w:color w:val="FF0000"/>
          <w:vertAlign w:val="subscript"/>
        </w:rPr>
        <w:instrText>C</w:instrText>
      </w:r>
      <w:r w:rsidRPr="00EA70BC">
        <w:rPr>
          <w:rFonts w:asciiTheme="majorHAnsi" w:eastAsiaTheme="minorEastAsia" w:hAnsiTheme="majorHAnsi" w:cstheme="majorHAnsi"/>
          <w:i/>
          <w:color w:val="FF0000"/>
        </w:rPr>
        <w:instrText>,m</w:instrText>
      </w:r>
      <w:r w:rsidRPr="00EA70BC">
        <w:rPr>
          <w:rFonts w:asciiTheme="majorHAnsi" w:eastAsiaTheme="minorEastAsia" w:hAnsiTheme="majorHAnsi" w:cstheme="majorHAnsi"/>
          <w:i/>
          <w:color w:val="FF0000"/>
          <w:vertAlign w:val="subscript"/>
        </w:rPr>
        <w:instrText>B</w:instrText>
      </w:r>
      <w:r w:rsidRPr="00EA70BC">
        <w:rPr>
          <w:rFonts w:asciiTheme="majorHAnsi" w:eastAsiaTheme="minorEastAsia" w:hAnsiTheme="majorHAnsi" w:cstheme="majorHAnsi"/>
          <w:color w:val="FF0000"/>
        </w:rPr>
        <w:instrText>)</w:instrText>
      </w:r>
      <w:r w:rsidR="0087053E" w:rsidRPr="00EA70BC">
        <w:rPr>
          <w:rFonts w:asciiTheme="majorHAnsi" w:eastAsiaTheme="minorEastAsia" w:hAnsiTheme="majorHAnsi" w:cstheme="majorHAnsi"/>
          <w:color w:val="FF0000"/>
        </w:rPr>
        <w:fldChar w:fldCharType="end"/>
      </w:r>
      <w:r w:rsidRPr="00B31918">
        <w:rPr>
          <w:rFonts w:asciiTheme="majorHAnsi" w:eastAsiaTheme="minorEastAsia" w:hAnsiTheme="majorHAnsi" w:cstheme="majorHAnsi"/>
          <w:i/>
          <w:color w:val="FF0000"/>
        </w:rPr>
        <w:t>g</w:t>
      </w:r>
      <w:r w:rsidRPr="00EA70BC">
        <w:rPr>
          <w:rFonts w:asciiTheme="majorHAnsi" w:eastAsiaTheme="minorEastAsia" w:hAnsiTheme="minorEastAsia" w:cstheme="majorHAnsi"/>
          <w:color w:val="FF0000"/>
        </w:rPr>
        <w:t>，方向向下．</w:t>
      </w:r>
    </w:p>
    <w:p w:rsidR="003533D2" w:rsidRPr="00EA70BC" w:rsidRDefault="003533D2"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color w:val="FF0000"/>
        </w:rPr>
        <w:t>解②⑤得</w:t>
      </w:r>
      <w:r w:rsidRPr="00EA70BC">
        <w:rPr>
          <w:rFonts w:asciiTheme="majorHAnsi" w:eastAsiaTheme="minorEastAsia" w:hAnsiTheme="majorHAnsi" w:cstheme="majorHAnsi"/>
          <w:i/>
          <w:color w:val="FF0000"/>
        </w:rPr>
        <w:t>C</w:t>
      </w:r>
      <w:r w:rsidRPr="00EA70BC">
        <w:rPr>
          <w:rFonts w:asciiTheme="majorHAnsi" w:eastAsiaTheme="minorEastAsia" w:hAnsiTheme="minorEastAsia" w:cstheme="majorHAnsi"/>
          <w:color w:val="FF0000"/>
        </w:rPr>
        <w:t>的加速度：</w:t>
      </w:r>
      <w:r w:rsidRPr="00EA70BC">
        <w:rPr>
          <w:rFonts w:asciiTheme="majorHAnsi" w:eastAsiaTheme="minorEastAsia" w:hAnsiTheme="majorHAnsi" w:cstheme="majorHAnsi"/>
          <w:i/>
          <w:color w:val="FF0000"/>
        </w:rPr>
        <w:t>a</w:t>
      </w:r>
      <w:r w:rsidRPr="00EA70BC">
        <w:rPr>
          <w:rFonts w:asciiTheme="majorHAnsi" w:eastAsiaTheme="minorEastAsia" w:hAnsiTheme="majorHAnsi" w:cstheme="majorHAnsi"/>
          <w:i/>
          <w:color w:val="FF0000"/>
          <w:vertAlign w:val="subscript"/>
        </w:rPr>
        <w:t>C</w:t>
      </w:r>
      <w:r w:rsidRPr="00EA70BC">
        <w:rPr>
          <w:rFonts w:asciiTheme="majorHAnsi" w:eastAsiaTheme="minorEastAsia" w:hAnsiTheme="minorEastAsia" w:cstheme="majorHAnsi"/>
          <w:color w:val="FF0000"/>
        </w:rPr>
        <w:t>＝</w:t>
      </w:r>
      <w:r w:rsidR="00EA70BC">
        <w:rPr>
          <w:rFonts w:asciiTheme="majorHAnsi" w:eastAsiaTheme="minorEastAsia" w:hAnsiTheme="majorHAnsi" w:cstheme="majorHAnsi"/>
          <w:color w:val="FF0000"/>
        </w:rPr>
        <w:t>0</w:t>
      </w:r>
    </w:p>
    <w:p w:rsidR="00EA70BC" w:rsidRPr="00EA70BC" w:rsidRDefault="00EA70BC" w:rsidP="00EA70BC">
      <w:pPr>
        <w:pStyle w:val="ae"/>
        <w:jc w:val="left"/>
        <w:rPr>
          <w:rFonts w:asciiTheme="majorHAnsi" w:eastAsiaTheme="minorEastAsia" w:hAnsiTheme="majorHAnsi" w:cstheme="majorHAnsi"/>
          <w:color w:val="FF0000"/>
        </w:rPr>
      </w:pPr>
    </w:p>
    <w:p w:rsidR="0014059B"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1"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EA70BC" w:rsidRPr="00AB64F6" w:rsidRDefault="00EA70BC" w:rsidP="0014059B">
                    <w:pPr>
                      <w:rPr>
                        <w:rFonts w:ascii="黑体" w:eastAsia="黑体"/>
                        <w:sz w:val="24"/>
                      </w:rPr>
                    </w:pPr>
                    <w:r>
                      <w:rPr>
                        <w:rFonts w:ascii="黑体" w:eastAsia="黑体" w:hint="eastAsia"/>
                        <w:sz w:val="24"/>
                      </w:rPr>
                      <w:t>知识点二：超重和失重</w:t>
                    </w:r>
                  </w:p>
                </w:txbxContent>
              </v:textbox>
            </v:shape>
            <w10:wrap type="none"/>
            <w10:anchorlock/>
          </v:group>
        </w:pict>
      </w:r>
    </w:p>
    <w:p w:rsidR="00B2185D" w:rsidRPr="00EA70BC" w:rsidRDefault="00A56566" w:rsidP="00EA70BC">
      <w:pPr>
        <w:pStyle w:val="ae"/>
        <w:ind w:left="315" w:hangingChars="150" w:hanging="315"/>
        <w:jc w:val="left"/>
        <w:rPr>
          <w:rFonts w:asciiTheme="majorHAnsi" w:eastAsiaTheme="minorEastAsia" w:hAnsiTheme="majorHAnsi" w:cstheme="majorHAnsi"/>
        </w:rPr>
      </w:pPr>
      <w:r w:rsidRPr="00EA70BC">
        <w:rPr>
          <w:rFonts w:asciiTheme="majorHAnsi" w:eastAsiaTheme="minorEastAsia" w:hAnsiTheme="minorEastAsia" w:cstheme="majorHAnsi"/>
        </w:rPr>
        <w:t>一、超重和失重</w:t>
      </w:r>
    </w:p>
    <w:p w:rsidR="0070277D" w:rsidRPr="00EA70BC" w:rsidRDefault="0070277D" w:rsidP="00EA70BC">
      <w:pPr>
        <w:pStyle w:val="ae"/>
        <w:ind w:left="315" w:hangingChars="150" w:hanging="315"/>
        <w:jc w:val="left"/>
        <w:rPr>
          <w:rFonts w:asciiTheme="majorHAnsi" w:eastAsiaTheme="minorEastAsia" w:hAnsiTheme="majorHAnsi" w:cstheme="majorHAnsi"/>
        </w:rPr>
      </w:pPr>
      <w:r w:rsidRPr="00EA70BC">
        <w:rPr>
          <w:rFonts w:asciiTheme="majorHAnsi" w:eastAsiaTheme="minorEastAsia" w:hAnsiTheme="majorHAnsi" w:cstheme="majorHAnsi"/>
        </w:rPr>
        <w:t>1</w:t>
      </w:r>
      <w:r w:rsidRPr="00EA70BC">
        <w:rPr>
          <w:rFonts w:asciiTheme="majorHAnsi" w:eastAsiaTheme="minorEastAsia" w:hAnsiTheme="minorEastAsia" w:cstheme="majorHAnsi"/>
        </w:rPr>
        <w:t>、实重和视重</w:t>
      </w:r>
      <w:r w:rsidRPr="00EA70BC">
        <w:rPr>
          <w:rFonts w:asciiTheme="majorHAnsi" w:eastAsiaTheme="minorEastAsia" w:hAnsiTheme="majorHAnsi" w:cstheme="majorHAnsi"/>
        </w:rPr>
        <w:t xml:space="preserve"> </w:t>
      </w:r>
    </w:p>
    <w:p w:rsidR="0070277D" w:rsidRPr="00EA70BC" w:rsidRDefault="009510F9" w:rsidP="00EA70BC">
      <w:pPr>
        <w:pStyle w:val="ae"/>
        <w:ind w:left="315" w:hangingChars="150" w:hanging="315"/>
        <w:rPr>
          <w:rFonts w:asciiTheme="majorHAnsi" w:eastAsiaTheme="minorEastAsia" w:hAnsiTheme="majorHAnsi" w:cstheme="majorHAnsi"/>
        </w:rPr>
      </w:pPr>
      <w:r w:rsidRPr="00EA70BC">
        <w:rPr>
          <w:rFonts w:asciiTheme="majorHAnsi" w:eastAsiaTheme="minorEastAsia" w:hAnsiTheme="minorEastAsia" w:cstheme="majorHAnsi"/>
        </w:rPr>
        <w:t>（</w:t>
      </w:r>
      <w:r w:rsidR="0070277D" w:rsidRPr="00EA70BC">
        <w:rPr>
          <w:rFonts w:asciiTheme="majorHAnsi" w:eastAsiaTheme="minorEastAsia" w:hAnsiTheme="majorHAnsi" w:cstheme="majorHAnsi"/>
        </w:rPr>
        <w:t>1</w:t>
      </w:r>
      <w:r w:rsidRPr="00EA70BC">
        <w:rPr>
          <w:rFonts w:asciiTheme="majorHAnsi" w:eastAsiaTheme="minorEastAsia" w:hAnsiTheme="minorEastAsia" w:cstheme="majorHAnsi"/>
        </w:rPr>
        <w:t>）</w:t>
      </w:r>
      <w:r w:rsidR="0070277D" w:rsidRPr="00EA70BC">
        <w:rPr>
          <w:rFonts w:asciiTheme="majorHAnsi" w:eastAsiaTheme="minorEastAsia" w:hAnsiTheme="minorEastAsia" w:cstheme="majorHAnsi"/>
        </w:rPr>
        <w:t>实重：物体实际所受的重力，它与物体的运动状态无关</w:t>
      </w:r>
    </w:p>
    <w:p w:rsidR="0070277D" w:rsidRPr="00EA70BC" w:rsidRDefault="009510F9" w:rsidP="00EA70BC">
      <w:pPr>
        <w:pStyle w:val="ae"/>
        <w:rPr>
          <w:rFonts w:asciiTheme="majorHAnsi" w:eastAsiaTheme="minorEastAsia" w:hAnsiTheme="majorHAnsi" w:cstheme="majorHAnsi"/>
        </w:rPr>
      </w:pPr>
      <w:r w:rsidRPr="00EA70BC">
        <w:rPr>
          <w:rFonts w:asciiTheme="majorHAnsi" w:eastAsiaTheme="minorEastAsia" w:hAnsiTheme="minorEastAsia" w:cstheme="majorHAnsi"/>
        </w:rPr>
        <w:t>（</w:t>
      </w:r>
      <w:r w:rsidR="0070277D" w:rsidRPr="00EA70BC">
        <w:rPr>
          <w:rFonts w:asciiTheme="majorHAnsi" w:eastAsiaTheme="minorEastAsia" w:hAnsiTheme="majorHAnsi" w:cstheme="majorHAnsi"/>
        </w:rPr>
        <w:t>2</w:t>
      </w:r>
      <w:r w:rsidRPr="00EA70BC">
        <w:rPr>
          <w:rFonts w:asciiTheme="majorHAnsi" w:eastAsiaTheme="minorEastAsia" w:hAnsiTheme="minorEastAsia" w:cstheme="majorHAnsi"/>
        </w:rPr>
        <w:t>）</w:t>
      </w:r>
      <w:r w:rsidR="0070277D" w:rsidRPr="00EA70BC">
        <w:rPr>
          <w:rFonts w:asciiTheme="majorHAnsi" w:eastAsiaTheme="minorEastAsia" w:hAnsiTheme="minorEastAsia" w:cstheme="majorHAnsi"/>
        </w:rPr>
        <w:t>视重：当物体在竖直方向上有加速度时，物体对弹簧测力计的拉力或对台秤的压力将不等于物体的重力此时弹簧测力计的示数或台秤的示数即为视重．</w:t>
      </w:r>
      <w:r w:rsidR="0070277D" w:rsidRPr="00EA70BC">
        <w:rPr>
          <w:rFonts w:asciiTheme="majorHAnsi" w:eastAsiaTheme="minorEastAsia" w:hAnsiTheme="majorHAnsi" w:cstheme="majorHAnsi"/>
        </w:rPr>
        <w:t xml:space="preserve"> </w:t>
      </w:r>
    </w:p>
    <w:p w:rsidR="0070277D" w:rsidRPr="00EA70BC" w:rsidRDefault="0070277D" w:rsidP="00EA70BC">
      <w:pPr>
        <w:pStyle w:val="ae"/>
        <w:ind w:left="315" w:hangingChars="150" w:hanging="315"/>
        <w:jc w:val="left"/>
        <w:rPr>
          <w:rFonts w:asciiTheme="majorHAnsi" w:eastAsiaTheme="minorEastAsia" w:hAnsiTheme="majorHAnsi" w:cstheme="majorHAnsi"/>
        </w:rPr>
      </w:pPr>
    </w:p>
    <w:p w:rsidR="00BC7EA4" w:rsidRPr="00EA70BC" w:rsidRDefault="0070277D" w:rsidP="00610325">
      <w:pPr>
        <w:pStyle w:val="ae"/>
        <w:rPr>
          <w:rFonts w:asciiTheme="majorHAnsi" w:eastAsiaTheme="minorEastAsia" w:hAnsiTheme="majorHAnsi" w:cstheme="majorHAnsi"/>
        </w:rPr>
      </w:pPr>
      <w:r w:rsidRPr="00EA70BC">
        <w:rPr>
          <w:rFonts w:asciiTheme="majorHAnsi" w:eastAsiaTheme="minorEastAsia" w:hAnsiTheme="majorHAnsi" w:cstheme="majorHAnsi"/>
        </w:rPr>
        <w:t>2</w:t>
      </w:r>
      <w:r w:rsidRPr="00EA70BC">
        <w:rPr>
          <w:rFonts w:asciiTheme="majorHAnsi" w:eastAsiaTheme="minorEastAsia" w:hAnsiTheme="minorEastAsia" w:cstheme="majorHAnsi"/>
        </w:rPr>
        <w:t>、超重、失重和完全失重的比较</w:t>
      </w:r>
    </w:p>
    <w:tbl>
      <w:tblPr>
        <w:tblStyle w:val="af3"/>
        <w:tblW w:w="0" w:type="auto"/>
        <w:tblInd w:w="315" w:type="dxa"/>
        <w:tblLook w:val="04A0"/>
      </w:tblPr>
      <w:tblGrid>
        <w:gridCol w:w="2242"/>
        <w:gridCol w:w="2243"/>
        <w:gridCol w:w="2243"/>
        <w:gridCol w:w="2243"/>
      </w:tblGrid>
      <w:tr w:rsidR="00AA3E20" w:rsidRPr="00EA70BC" w:rsidTr="00AA3E20">
        <w:tc>
          <w:tcPr>
            <w:tcW w:w="2242" w:type="dxa"/>
          </w:tcPr>
          <w:p w:rsidR="00AA3E20" w:rsidRPr="00EA70BC" w:rsidRDefault="00AA3E20" w:rsidP="00EA70BC">
            <w:pPr>
              <w:pStyle w:val="ae"/>
              <w:spacing w:line="276" w:lineRule="auto"/>
              <w:jc w:val="left"/>
              <w:rPr>
                <w:rFonts w:asciiTheme="majorHAnsi" w:eastAsiaTheme="minorEastAsia" w:hAnsiTheme="majorHAnsi" w:cstheme="majorHAnsi"/>
              </w:rPr>
            </w:pPr>
          </w:p>
        </w:tc>
        <w:tc>
          <w:tcPr>
            <w:tcW w:w="2243" w:type="dxa"/>
          </w:tcPr>
          <w:p w:rsidR="00AA3E20" w:rsidRPr="00EA70BC" w:rsidRDefault="007763DF" w:rsidP="00EA70BC">
            <w:pPr>
              <w:pStyle w:val="ae"/>
              <w:spacing w:line="276" w:lineRule="auto"/>
              <w:jc w:val="left"/>
              <w:rPr>
                <w:rFonts w:asciiTheme="majorHAnsi" w:eastAsiaTheme="minorEastAsia" w:hAnsiTheme="majorHAnsi" w:cstheme="majorHAnsi"/>
              </w:rPr>
            </w:pPr>
            <w:r w:rsidRPr="00EA70BC">
              <w:rPr>
                <w:rFonts w:asciiTheme="majorHAnsi" w:eastAsiaTheme="minorEastAsia" w:hAnsiTheme="minorEastAsia" w:cstheme="majorHAnsi"/>
              </w:rPr>
              <w:t>超重</w:t>
            </w:r>
          </w:p>
        </w:tc>
        <w:tc>
          <w:tcPr>
            <w:tcW w:w="2243" w:type="dxa"/>
          </w:tcPr>
          <w:p w:rsidR="00AA3E20" w:rsidRPr="00EA70BC" w:rsidRDefault="007763DF" w:rsidP="00EA70BC">
            <w:pPr>
              <w:pStyle w:val="ae"/>
              <w:spacing w:line="276" w:lineRule="auto"/>
              <w:jc w:val="left"/>
              <w:rPr>
                <w:rFonts w:asciiTheme="majorHAnsi" w:eastAsiaTheme="minorEastAsia" w:hAnsiTheme="majorHAnsi" w:cstheme="majorHAnsi"/>
              </w:rPr>
            </w:pPr>
            <w:r w:rsidRPr="00EA70BC">
              <w:rPr>
                <w:rFonts w:asciiTheme="majorHAnsi" w:eastAsiaTheme="minorEastAsia" w:hAnsiTheme="minorEastAsia" w:cstheme="majorHAnsi"/>
              </w:rPr>
              <w:t>失重</w:t>
            </w:r>
          </w:p>
        </w:tc>
        <w:tc>
          <w:tcPr>
            <w:tcW w:w="2243" w:type="dxa"/>
          </w:tcPr>
          <w:p w:rsidR="00AA3E20" w:rsidRPr="00EA70BC" w:rsidRDefault="007763DF" w:rsidP="00EA70BC">
            <w:pPr>
              <w:pStyle w:val="ae"/>
              <w:spacing w:line="276" w:lineRule="auto"/>
              <w:jc w:val="left"/>
              <w:rPr>
                <w:rFonts w:asciiTheme="majorHAnsi" w:eastAsiaTheme="minorEastAsia" w:hAnsiTheme="majorHAnsi" w:cstheme="majorHAnsi"/>
              </w:rPr>
            </w:pPr>
            <w:r w:rsidRPr="00EA70BC">
              <w:rPr>
                <w:rFonts w:asciiTheme="majorHAnsi" w:eastAsiaTheme="minorEastAsia" w:hAnsiTheme="minorEastAsia" w:cstheme="majorHAnsi"/>
              </w:rPr>
              <w:t>完全失重</w:t>
            </w:r>
          </w:p>
        </w:tc>
      </w:tr>
      <w:tr w:rsidR="00AA3E20" w:rsidRPr="00EA70BC" w:rsidTr="00AA3E20">
        <w:tc>
          <w:tcPr>
            <w:tcW w:w="2242" w:type="dxa"/>
          </w:tcPr>
          <w:p w:rsidR="00AA3E20" w:rsidRPr="00EA70BC" w:rsidRDefault="007763DF"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color w:val="000000" w:themeColor="text1"/>
              </w:rPr>
              <w:t>概念</w:t>
            </w:r>
          </w:p>
        </w:tc>
        <w:tc>
          <w:tcPr>
            <w:tcW w:w="2243" w:type="dxa"/>
          </w:tcPr>
          <w:p w:rsidR="00AA3E20" w:rsidRPr="00EA70BC" w:rsidRDefault="00AA3E2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物体对支持物的压力</w:t>
            </w:r>
            <w:r w:rsidR="009510F9" w:rsidRPr="00EA70BC">
              <w:rPr>
                <w:rFonts w:asciiTheme="majorHAnsi" w:eastAsiaTheme="minorEastAsia" w:hAnsiTheme="minorEastAsia" w:cstheme="majorHAnsi"/>
                <w:bCs/>
                <w:color w:val="000000" w:themeColor="text1"/>
              </w:rPr>
              <w:t>（</w:t>
            </w:r>
            <w:r w:rsidRPr="00EA70BC">
              <w:rPr>
                <w:rFonts w:asciiTheme="majorHAnsi" w:eastAsiaTheme="minorEastAsia" w:hAnsiTheme="minorEastAsia" w:cstheme="majorHAnsi"/>
                <w:bCs/>
                <w:color w:val="000000" w:themeColor="text1"/>
              </w:rPr>
              <w:t>或对悬挂物的拉力</w:t>
            </w:r>
            <w:r w:rsidR="009510F9" w:rsidRPr="00EA70BC">
              <w:rPr>
                <w:rFonts w:asciiTheme="majorHAnsi" w:eastAsiaTheme="minorEastAsia" w:hAnsiTheme="minorEastAsia" w:cstheme="majorHAnsi"/>
                <w:bCs/>
                <w:color w:val="000000" w:themeColor="text1"/>
              </w:rPr>
              <w:t>）</w:t>
            </w:r>
            <w:r w:rsidR="00B95950" w:rsidRPr="00EA70BC">
              <w:rPr>
                <w:rFonts w:asciiTheme="majorHAnsi" w:eastAsiaTheme="minorEastAsia" w:hAnsiTheme="minorEastAsia" w:cstheme="majorHAnsi"/>
                <w:color w:val="000000" w:themeColor="text1"/>
              </w:rPr>
              <w:t>大于</w:t>
            </w:r>
            <w:r w:rsidRPr="00EA70BC">
              <w:rPr>
                <w:rFonts w:asciiTheme="majorHAnsi" w:eastAsiaTheme="minorEastAsia" w:hAnsiTheme="minorEastAsia" w:cstheme="majorHAnsi"/>
                <w:bCs/>
                <w:color w:val="000000" w:themeColor="text1"/>
              </w:rPr>
              <w:t>物体所受重力的现象</w:t>
            </w:r>
          </w:p>
        </w:tc>
        <w:tc>
          <w:tcPr>
            <w:tcW w:w="2243" w:type="dxa"/>
          </w:tcPr>
          <w:p w:rsidR="00AA3E20" w:rsidRPr="00EA70BC" w:rsidRDefault="00AA3E2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物体对支持物的压力</w:t>
            </w:r>
            <w:r w:rsidR="009510F9" w:rsidRPr="00EA70BC">
              <w:rPr>
                <w:rFonts w:asciiTheme="majorHAnsi" w:eastAsiaTheme="minorEastAsia" w:hAnsiTheme="minorEastAsia" w:cstheme="majorHAnsi"/>
                <w:bCs/>
                <w:color w:val="000000" w:themeColor="text1"/>
              </w:rPr>
              <w:t>（</w:t>
            </w:r>
            <w:r w:rsidRPr="00EA70BC">
              <w:rPr>
                <w:rFonts w:asciiTheme="majorHAnsi" w:eastAsiaTheme="minorEastAsia" w:hAnsiTheme="minorEastAsia" w:cstheme="majorHAnsi"/>
                <w:bCs/>
                <w:color w:val="000000" w:themeColor="text1"/>
              </w:rPr>
              <w:t>或对悬挂物的拉力</w:t>
            </w:r>
            <w:r w:rsidR="009510F9" w:rsidRPr="00EA70BC">
              <w:rPr>
                <w:rFonts w:asciiTheme="majorHAnsi" w:eastAsiaTheme="minorEastAsia" w:hAnsiTheme="minorEastAsia" w:cstheme="majorHAnsi"/>
                <w:bCs/>
                <w:color w:val="000000" w:themeColor="text1"/>
              </w:rPr>
              <w:t>）</w:t>
            </w:r>
            <w:r w:rsidR="00B95950" w:rsidRPr="00EA70BC">
              <w:rPr>
                <w:rFonts w:asciiTheme="majorHAnsi" w:eastAsiaTheme="minorEastAsia" w:hAnsiTheme="minorEastAsia" w:cstheme="majorHAnsi"/>
                <w:color w:val="000000" w:themeColor="text1"/>
              </w:rPr>
              <w:t>小于</w:t>
            </w:r>
            <w:r w:rsidRPr="00EA70BC">
              <w:rPr>
                <w:rFonts w:asciiTheme="majorHAnsi" w:eastAsiaTheme="minorEastAsia" w:hAnsiTheme="minorEastAsia" w:cstheme="majorHAnsi"/>
                <w:bCs/>
                <w:color w:val="000000" w:themeColor="text1"/>
              </w:rPr>
              <w:t>物体所受重力的现象</w:t>
            </w:r>
          </w:p>
        </w:tc>
        <w:tc>
          <w:tcPr>
            <w:tcW w:w="2243" w:type="dxa"/>
          </w:tcPr>
          <w:p w:rsidR="00AA3E20" w:rsidRPr="00EA70BC" w:rsidRDefault="00AA3E2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物体对支持物的压力</w:t>
            </w:r>
            <w:r w:rsidR="009510F9" w:rsidRPr="00EA70BC">
              <w:rPr>
                <w:rFonts w:asciiTheme="majorHAnsi" w:eastAsiaTheme="minorEastAsia" w:hAnsiTheme="minorEastAsia" w:cstheme="majorHAnsi"/>
                <w:bCs/>
                <w:color w:val="000000" w:themeColor="text1"/>
              </w:rPr>
              <w:t>（</w:t>
            </w:r>
            <w:r w:rsidRPr="00EA70BC">
              <w:rPr>
                <w:rFonts w:asciiTheme="majorHAnsi" w:eastAsiaTheme="minorEastAsia" w:hAnsiTheme="minorEastAsia" w:cstheme="majorHAnsi"/>
                <w:bCs/>
                <w:color w:val="000000" w:themeColor="text1"/>
              </w:rPr>
              <w:t>或对悬挂物的拉力</w:t>
            </w:r>
            <w:r w:rsidR="009510F9" w:rsidRPr="00EA70BC">
              <w:rPr>
                <w:rFonts w:asciiTheme="majorHAnsi" w:eastAsiaTheme="minorEastAsia" w:hAnsiTheme="minorEastAsia" w:cstheme="majorHAnsi"/>
                <w:bCs/>
                <w:color w:val="000000" w:themeColor="text1"/>
              </w:rPr>
              <w:t>）</w:t>
            </w:r>
            <w:r w:rsidR="00B95950" w:rsidRPr="00EA70BC">
              <w:rPr>
                <w:rFonts w:asciiTheme="majorHAnsi" w:eastAsiaTheme="minorEastAsia" w:hAnsiTheme="minorEastAsia" w:cstheme="majorHAnsi"/>
                <w:color w:val="000000" w:themeColor="text1"/>
              </w:rPr>
              <w:t>等于</w:t>
            </w:r>
            <w:r w:rsidRPr="00EA70BC">
              <w:rPr>
                <w:rFonts w:asciiTheme="majorHAnsi" w:eastAsiaTheme="minorEastAsia" w:hAnsiTheme="minorEastAsia" w:cstheme="majorHAnsi"/>
                <w:bCs/>
                <w:color w:val="000000" w:themeColor="text1"/>
              </w:rPr>
              <w:t>的现象</w:t>
            </w:r>
          </w:p>
        </w:tc>
      </w:tr>
      <w:tr w:rsidR="00AA3E20" w:rsidRPr="00EA70BC" w:rsidTr="00AA3E20">
        <w:tc>
          <w:tcPr>
            <w:tcW w:w="2242" w:type="dxa"/>
          </w:tcPr>
          <w:p w:rsidR="00AA3E20" w:rsidRPr="00EA70BC" w:rsidRDefault="007763DF"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color w:val="000000" w:themeColor="text1"/>
              </w:rPr>
              <w:t>产生条件</w:t>
            </w:r>
          </w:p>
        </w:tc>
        <w:tc>
          <w:tcPr>
            <w:tcW w:w="2243" w:type="dxa"/>
          </w:tcPr>
          <w:p w:rsidR="00AA3E20" w:rsidRPr="00EA70BC" w:rsidRDefault="00AA3E20"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物体的加速度方向</w:t>
            </w:r>
            <w:r w:rsidR="007763DF" w:rsidRPr="00EA70BC">
              <w:rPr>
                <w:rFonts w:asciiTheme="majorHAnsi" w:eastAsiaTheme="minorEastAsia" w:hAnsiTheme="minorEastAsia" w:cstheme="majorHAnsi"/>
                <w:color w:val="000000" w:themeColor="text1"/>
              </w:rPr>
              <w:t>竖直向上</w:t>
            </w:r>
          </w:p>
        </w:tc>
        <w:tc>
          <w:tcPr>
            <w:tcW w:w="2243" w:type="dxa"/>
          </w:tcPr>
          <w:p w:rsidR="00AA3E20" w:rsidRPr="00EA70BC" w:rsidRDefault="00AA3E20"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物体的加速度方向</w:t>
            </w:r>
            <w:r w:rsidR="007763DF" w:rsidRPr="00EA70BC">
              <w:rPr>
                <w:rFonts w:asciiTheme="majorHAnsi" w:eastAsiaTheme="minorEastAsia" w:hAnsiTheme="minorEastAsia" w:cstheme="majorHAnsi"/>
                <w:color w:val="000000" w:themeColor="text1"/>
              </w:rPr>
              <w:t>竖直向下</w:t>
            </w:r>
          </w:p>
        </w:tc>
        <w:tc>
          <w:tcPr>
            <w:tcW w:w="2243" w:type="dxa"/>
          </w:tcPr>
          <w:p w:rsidR="00AA3E20" w:rsidRPr="00EA70BC" w:rsidRDefault="00AA3E20"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物体的加速度方向</w:t>
            </w:r>
            <w:r w:rsidR="007763DF" w:rsidRPr="00EA70BC">
              <w:rPr>
                <w:rFonts w:asciiTheme="majorHAnsi" w:eastAsiaTheme="minorEastAsia" w:hAnsiTheme="minorEastAsia" w:cstheme="majorHAnsi"/>
                <w:color w:val="000000" w:themeColor="text1"/>
              </w:rPr>
              <w:t>竖直向下</w:t>
            </w:r>
          </w:p>
        </w:tc>
      </w:tr>
      <w:tr w:rsidR="00AA3E20" w:rsidRPr="00EA70BC" w:rsidTr="00AA3E20">
        <w:tc>
          <w:tcPr>
            <w:tcW w:w="2242" w:type="dxa"/>
          </w:tcPr>
          <w:p w:rsidR="00AA3E20" w:rsidRPr="00EA70BC" w:rsidRDefault="007763DF"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color w:val="000000" w:themeColor="text1"/>
              </w:rPr>
              <w:t>公式</w:t>
            </w:r>
          </w:p>
        </w:tc>
        <w:tc>
          <w:tcPr>
            <w:tcW w:w="2243" w:type="dxa"/>
          </w:tcPr>
          <w:p w:rsidR="00B95950" w:rsidRPr="00EA70BC" w:rsidRDefault="00B9595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ajorHAnsi" w:cstheme="majorHAnsi"/>
                <w:bCs/>
                <w:i/>
                <w:color w:val="000000" w:themeColor="text1"/>
              </w:rPr>
              <w:t>F</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m</w:t>
            </w:r>
            <w:r w:rsidRPr="00B31918">
              <w:rPr>
                <w:rFonts w:asciiTheme="majorHAnsi" w:eastAsiaTheme="minorEastAsia" w:hAnsiTheme="majorHAnsi" w:cstheme="majorHAnsi"/>
                <w:bCs/>
                <w:i/>
                <w:color w:val="000000" w:themeColor="text1"/>
              </w:rPr>
              <w:t>g</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ma</w:t>
            </w:r>
          </w:p>
          <w:p w:rsidR="00AA3E20" w:rsidRPr="00EA70BC" w:rsidRDefault="00B95950" w:rsidP="00286B87">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ajorHAnsi" w:cstheme="majorHAnsi"/>
                <w:bCs/>
                <w:i/>
                <w:color w:val="000000" w:themeColor="text1"/>
              </w:rPr>
              <w:t>F</w:t>
            </w:r>
            <w:r w:rsidR="00EA70BC">
              <w:rPr>
                <w:rFonts w:asciiTheme="majorHAnsi" w:eastAsiaTheme="minorEastAsia" w:hAnsiTheme="majorHAnsi" w:cstheme="majorHAnsi"/>
                <w:bCs/>
                <w:color w:val="000000" w:themeColor="text1"/>
              </w:rPr>
              <w:t>＝</w:t>
            </w:r>
            <w:r w:rsidR="007763DF" w:rsidRPr="00EA70BC">
              <w:rPr>
                <w:rFonts w:asciiTheme="majorHAnsi" w:eastAsiaTheme="minorEastAsia" w:hAnsiTheme="majorHAnsi" w:cstheme="majorHAnsi"/>
                <w:i/>
                <w:color w:val="000000" w:themeColor="text1"/>
              </w:rPr>
              <w:t>m</w:t>
            </w:r>
            <w:r w:rsidR="007763DF" w:rsidRPr="00EA70BC">
              <w:rPr>
                <w:rFonts w:asciiTheme="majorHAnsi" w:eastAsiaTheme="minorEastAsia" w:hAnsiTheme="minorEastAsia" w:cstheme="majorHAnsi"/>
                <w:color w:val="000000" w:themeColor="text1"/>
              </w:rPr>
              <w:t>（</w:t>
            </w:r>
            <w:r w:rsidR="007763DF" w:rsidRPr="00B31918">
              <w:rPr>
                <w:rFonts w:asciiTheme="majorHAnsi" w:eastAsiaTheme="minorEastAsia" w:hAnsiTheme="majorHAnsi" w:cstheme="majorHAnsi"/>
                <w:i/>
                <w:color w:val="000000" w:themeColor="text1"/>
              </w:rPr>
              <w:t>g</w:t>
            </w:r>
            <w:r w:rsidR="00EA70BC">
              <w:rPr>
                <w:rFonts w:asciiTheme="majorHAnsi" w:eastAsiaTheme="minorEastAsia" w:hAnsiTheme="majorHAnsi" w:cstheme="majorHAnsi"/>
                <w:color w:val="000000" w:themeColor="text1"/>
              </w:rPr>
              <w:t>＋</w:t>
            </w:r>
            <w:r w:rsidR="007763DF" w:rsidRPr="00EA70BC">
              <w:rPr>
                <w:rFonts w:asciiTheme="majorHAnsi" w:eastAsiaTheme="minorEastAsia" w:hAnsiTheme="majorHAnsi" w:cstheme="majorHAnsi"/>
                <w:i/>
                <w:color w:val="000000" w:themeColor="text1"/>
              </w:rPr>
              <w:t>a</w:t>
            </w:r>
            <w:r w:rsidR="007763DF" w:rsidRPr="00EA70BC">
              <w:rPr>
                <w:rFonts w:asciiTheme="majorHAnsi" w:eastAsiaTheme="minorEastAsia" w:hAnsiTheme="minorEastAsia" w:cstheme="majorHAnsi"/>
                <w:color w:val="000000" w:themeColor="text1"/>
              </w:rPr>
              <w:t>）</w:t>
            </w:r>
          </w:p>
        </w:tc>
        <w:tc>
          <w:tcPr>
            <w:tcW w:w="2243" w:type="dxa"/>
          </w:tcPr>
          <w:p w:rsidR="00B95950" w:rsidRPr="00EA70BC" w:rsidRDefault="00B9595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ajorHAnsi" w:cstheme="majorHAnsi"/>
                <w:bCs/>
                <w:i/>
                <w:color w:val="000000" w:themeColor="text1"/>
              </w:rPr>
              <w:t>m</w:t>
            </w:r>
            <w:r w:rsidRPr="00B31918">
              <w:rPr>
                <w:rFonts w:asciiTheme="majorHAnsi" w:eastAsiaTheme="minorEastAsia" w:hAnsiTheme="majorHAnsi" w:cstheme="majorHAnsi"/>
                <w:bCs/>
                <w:i/>
                <w:color w:val="000000" w:themeColor="text1"/>
              </w:rPr>
              <w:t>g</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F</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ma</w:t>
            </w:r>
          </w:p>
          <w:p w:rsidR="00AA3E20" w:rsidRPr="00EA70BC" w:rsidRDefault="00B9595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ajorHAnsi" w:cstheme="majorHAnsi"/>
                <w:bCs/>
                <w:i/>
                <w:color w:val="000000" w:themeColor="text1"/>
              </w:rPr>
              <w:t>F</w:t>
            </w:r>
            <w:r w:rsidR="00EA70BC">
              <w:rPr>
                <w:rFonts w:asciiTheme="majorHAnsi" w:eastAsiaTheme="minorEastAsia" w:hAnsiTheme="majorHAnsi" w:cstheme="majorHAnsi"/>
                <w:bCs/>
                <w:color w:val="000000" w:themeColor="text1"/>
              </w:rPr>
              <w:t>＝</w:t>
            </w:r>
            <w:r w:rsidR="007763DF" w:rsidRPr="00EA70BC">
              <w:rPr>
                <w:rFonts w:asciiTheme="majorHAnsi" w:eastAsiaTheme="minorEastAsia" w:hAnsiTheme="majorHAnsi" w:cstheme="majorHAnsi"/>
                <w:i/>
                <w:color w:val="000000" w:themeColor="text1"/>
              </w:rPr>
              <w:t>m</w:t>
            </w:r>
            <w:r w:rsidR="007763DF" w:rsidRPr="00EA70BC">
              <w:rPr>
                <w:rFonts w:asciiTheme="majorHAnsi" w:eastAsiaTheme="minorEastAsia" w:hAnsiTheme="minorEastAsia" w:cstheme="majorHAnsi"/>
                <w:color w:val="000000" w:themeColor="text1"/>
              </w:rPr>
              <w:t>（</w:t>
            </w:r>
            <w:r w:rsidR="007763DF" w:rsidRPr="00B31918">
              <w:rPr>
                <w:rFonts w:asciiTheme="majorHAnsi" w:eastAsiaTheme="minorEastAsia" w:hAnsiTheme="majorHAnsi" w:cstheme="majorHAnsi"/>
                <w:i/>
                <w:color w:val="000000" w:themeColor="text1"/>
              </w:rPr>
              <w:t>g</w:t>
            </w:r>
            <w:r w:rsidR="00EA70BC">
              <w:rPr>
                <w:rFonts w:asciiTheme="majorHAnsi" w:eastAsiaTheme="minorEastAsia" w:hAnsiTheme="majorHAnsi" w:cstheme="majorHAnsi"/>
                <w:color w:val="000000" w:themeColor="text1"/>
              </w:rPr>
              <w:t>－</w:t>
            </w:r>
            <w:r w:rsidR="007763DF" w:rsidRPr="00EA70BC">
              <w:rPr>
                <w:rFonts w:asciiTheme="majorHAnsi" w:eastAsiaTheme="minorEastAsia" w:hAnsiTheme="majorHAnsi" w:cstheme="majorHAnsi"/>
                <w:i/>
                <w:color w:val="000000" w:themeColor="text1"/>
              </w:rPr>
              <w:t>a</w:t>
            </w:r>
            <w:r w:rsidR="007763DF" w:rsidRPr="00EA70BC">
              <w:rPr>
                <w:rFonts w:asciiTheme="majorHAnsi" w:eastAsiaTheme="minorEastAsia" w:hAnsiTheme="minorEastAsia" w:cstheme="majorHAnsi"/>
                <w:color w:val="000000" w:themeColor="text1"/>
              </w:rPr>
              <w:t>）</w:t>
            </w:r>
          </w:p>
        </w:tc>
        <w:tc>
          <w:tcPr>
            <w:tcW w:w="2243" w:type="dxa"/>
          </w:tcPr>
          <w:p w:rsidR="00B95950" w:rsidRPr="00EA70BC" w:rsidRDefault="00B9595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ajorHAnsi" w:cstheme="majorHAnsi"/>
                <w:bCs/>
                <w:i/>
                <w:color w:val="000000" w:themeColor="text1"/>
              </w:rPr>
              <w:t>m</w:t>
            </w:r>
            <w:r w:rsidRPr="00B31918">
              <w:rPr>
                <w:rFonts w:asciiTheme="majorHAnsi" w:eastAsiaTheme="minorEastAsia" w:hAnsiTheme="majorHAnsi" w:cstheme="majorHAnsi"/>
                <w:bCs/>
                <w:i/>
                <w:color w:val="000000" w:themeColor="text1"/>
              </w:rPr>
              <w:t>g</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F</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ma</w:t>
            </w:r>
            <w:r w:rsidR="00EA70BC">
              <w:rPr>
                <w:rFonts w:asciiTheme="majorHAnsi" w:eastAsiaTheme="minorEastAsia" w:hAnsiTheme="majorHAnsi" w:cstheme="majorHAnsi"/>
                <w:bCs/>
                <w:color w:val="000000" w:themeColor="text1"/>
              </w:rPr>
              <w:t>＝</w:t>
            </w:r>
            <w:r w:rsidRPr="00EA70BC">
              <w:rPr>
                <w:rFonts w:asciiTheme="majorHAnsi" w:eastAsiaTheme="minorEastAsia" w:hAnsiTheme="majorHAnsi" w:cstheme="majorHAnsi"/>
                <w:bCs/>
                <w:i/>
                <w:color w:val="000000" w:themeColor="text1"/>
              </w:rPr>
              <w:t>m</w:t>
            </w:r>
            <w:r w:rsidRPr="00B31918">
              <w:rPr>
                <w:rFonts w:asciiTheme="majorHAnsi" w:eastAsiaTheme="minorEastAsia" w:hAnsiTheme="majorHAnsi" w:cstheme="majorHAnsi"/>
                <w:bCs/>
                <w:i/>
                <w:color w:val="000000" w:themeColor="text1"/>
              </w:rPr>
              <w:t>g</w:t>
            </w:r>
          </w:p>
          <w:p w:rsidR="00AA3E20" w:rsidRPr="00EA70BC" w:rsidRDefault="00B9595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ajorHAnsi" w:cstheme="majorHAnsi"/>
                <w:bCs/>
                <w:i/>
                <w:color w:val="000000" w:themeColor="text1"/>
              </w:rPr>
              <w:t>F</w:t>
            </w:r>
            <w:r w:rsidR="00EA70BC">
              <w:rPr>
                <w:rFonts w:asciiTheme="majorHAnsi" w:eastAsiaTheme="minorEastAsia" w:hAnsiTheme="majorHAnsi" w:cstheme="majorHAnsi"/>
                <w:bCs/>
                <w:color w:val="000000" w:themeColor="text1"/>
              </w:rPr>
              <w:t>＝</w:t>
            </w:r>
            <w:r w:rsidR="007763DF" w:rsidRPr="00EA70BC">
              <w:rPr>
                <w:rFonts w:asciiTheme="majorHAnsi" w:eastAsiaTheme="minorEastAsia" w:hAnsiTheme="majorHAnsi" w:cstheme="majorHAnsi"/>
                <w:color w:val="000000" w:themeColor="text1"/>
              </w:rPr>
              <w:t>0</w:t>
            </w:r>
          </w:p>
        </w:tc>
      </w:tr>
      <w:tr w:rsidR="00AA3E20" w:rsidRPr="00EA70BC" w:rsidTr="00AA3E20">
        <w:tc>
          <w:tcPr>
            <w:tcW w:w="2242" w:type="dxa"/>
          </w:tcPr>
          <w:p w:rsidR="00AA3E20" w:rsidRPr="00EA70BC" w:rsidRDefault="007763DF" w:rsidP="00EA70BC">
            <w:pPr>
              <w:pStyle w:val="ae"/>
              <w:spacing w:line="276" w:lineRule="auto"/>
              <w:jc w:val="left"/>
              <w:rPr>
                <w:rFonts w:asciiTheme="majorHAnsi" w:eastAsiaTheme="minorEastAsia" w:hAnsiTheme="majorHAnsi" w:cstheme="majorHAnsi"/>
                <w:color w:val="000000" w:themeColor="text1"/>
              </w:rPr>
            </w:pPr>
            <w:r w:rsidRPr="00EA70BC">
              <w:rPr>
                <w:rFonts w:asciiTheme="majorHAnsi" w:eastAsiaTheme="minorEastAsia" w:hAnsiTheme="minorEastAsia" w:cstheme="majorHAnsi"/>
                <w:color w:val="000000" w:themeColor="text1"/>
              </w:rPr>
              <w:t>运动状态</w:t>
            </w:r>
          </w:p>
        </w:tc>
        <w:tc>
          <w:tcPr>
            <w:tcW w:w="2243" w:type="dxa"/>
          </w:tcPr>
          <w:p w:rsidR="00AA3E20" w:rsidRPr="00EA70BC" w:rsidRDefault="007763DF"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inorEastAsia" w:cstheme="majorHAnsi"/>
                <w:color w:val="000000" w:themeColor="text1"/>
              </w:rPr>
              <w:t>加速</w:t>
            </w:r>
            <w:r w:rsidR="00B95950" w:rsidRPr="00EA70BC">
              <w:rPr>
                <w:rFonts w:asciiTheme="majorHAnsi" w:eastAsiaTheme="minorEastAsia" w:hAnsiTheme="minorEastAsia" w:cstheme="majorHAnsi"/>
                <w:bCs/>
                <w:color w:val="000000" w:themeColor="text1"/>
              </w:rPr>
              <w:t>上升或</w:t>
            </w:r>
            <w:r w:rsidRPr="00EA70BC">
              <w:rPr>
                <w:rFonts w:asciiTheme="majorHAnsi" w:eastAsiaTheme="minorEastAsia" w:hAnsiTheme="minorEastAsia" w:cstheme="majorHAnsi"/>
                <w:color w:val="000000" w:themeColor="text1"/>
              </w:rPr>
              <w:t>减速</w:t>
            </w:r>
            <w:r w:rsidR="00B95950" w:rsidRPr="00EA70BC">
              <w:rPr>
                <w:rFonts w:asciiTheme="majorHAnsi" w:eastAsiaTheme="minorEastAsia" w:hAnsiTheme="minorEastAsia" w:cstheme="majorHAnsi"/>
                <w:bCs/>
                <w:color w:val="000000" w:themeColor="text1"/>
              </w:rPr>
              <w:t>下降</w:t>
            </w:r>
          </w:p>
        </w:tc>
        <w:tc>
          <w:tcPr>
            <w:tcW w:w="2243" w:type="dxa"/>
          </w:tcPr>
          <w:p w:rsidR="00AA3E20" w:rsidRPr="00EA70BC" w:rsidRDefault="007763DF"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inorEastAsia" w:cstheme="majorHAnsi"/>
                <w:color w:val="000000" w:themeColor="text1"/>
              </w:rPr>
              <w:t>加速</w:t>
            </w:r>
            <w:r w:rsidR="00B95950" w:rsidRPr="00EA70BC">
              <w:rPr>
                <w:rFonts w:asciiTheme="majorHAnsi" w:eastAsiaTheme="minorEastAsia" w:hAnsiTheme="minorEastAsia" w:cstheme="majorHAnsi"/>
                <w:bCs/>
                <w:color w:val="000000" w:themeColor="text1"/>
              </w:rPr>
              <w:t>下降或</w:t>
            </w:r>
            <w:r w:rsidRPr="00EA70BC">
              <w:rPr>
                <w:rFonts w:asciiTheme="majorHAnsi" w:eastAsiaTheme="minorEastAsia" w:hAnsiTheme="minorEastAsia" w:cstheme="majorHAnsi"/>
                <w:color w:val="000000" w:themeColor="text1"/>
              </w:rPr>
              <w:t>减速</w:t>
            </w:r>
            <w:r w:rsidR="00B95950" w:rsidRPr="00EA70BC">
              <w:rPr>
                <w:rFonts w:asciiTheme="majorHAnsi" w:eastAsiaTheme="minorEastAsia" w:hAnsiTheme="minorEastAsia" w:cstheme="majorHAnsi"/>
                <w:bCs/>
                <w:color w:val="000000" w:themeColor="text1"/>
              </w:rPr>
              <w:t>上升</w:t>
            </w:r>
          </w:p>
        </w:tc>
        <w:tc>
          <w:tcPr>
            <w:tcW w:w="2243" w:type="dxa"/>
          </w:tcPr>
          <w:p w:rsidR="00AA3E20" w:rsidRPr="00EA70BC" w:rsidRDefault="00B95950" w:rsidP="00EA70BC">
            <w:pPr>
              <w:pStyle w:val="ae"/>
              <w:spacing w:line="276" w:lineRule="auto"/>
              <w:rPr>
                <w:rFonts w:asciiTheme="majorHAnsi" w:eastAsiaTheme="minorEastAsia" w:hAnsiTheme="majorHAnsi" w:cstheme="majorHAnsi"/>
                <w:color w:val="000000" w:themeColor="text1"/>
              </w:rPr>
            </w:pPr>
            <w:r w:rsidRPr="00EA70BC">
              <w:rPr>
                <w:rFonts w:asciiTheme="majorHAnsi" w:eastAsiaTheme="minorEastAsia" w:hAnsiTheme="minorEastAsia" w:cstheme="majorHAnsi"/>
                <w:bCs/>
                <w:color w:val="000000" w:themeColor="text1"/>
              </w:rPr>
              <w:t>以</w:t>
            </w:r>
            <w:r w:rsidRPr="00EA70BC">
              <w:rPr>
                <w:rFonts w:asciiTheme="majorHAnsi" w:eastAsiaTheme="minorEastAsia" w:hAnsiTheme="majorHAnsi" w:cstheme="majorHAnsi"/>
                <w:bCs/>
                <w:i/>
                <w:color w:val="000000" w:themeColor="text1"/>
              </w:rPr>
              <w:t>a</w:t>
            </w:r>
            <w:r w:rsidR="00EA70BC">
              <w:rPr>
                <w:rFonts w:asciiTheme="majorHAnsi" w:eastAsiaTheme="minorEastAsia" w:hAnsiTheme="majorHAnsi" w:cstheme="majorHAnsi"/>
                <w:bCs/>
                <w:color w:val="000000" w:themeColor="text1"/>
              </w:rPr>
              <w:t>＝</w:t>
            </w:r>
            <w:r w:rsidRPr="00B31918">
              <w:rPr>
                <w:rFonts w:asciiTheme="majorHAnsi" w:eastAsiaTheme="minorEastAsia" w:hAnsiTheme="majorHAnsi" w:cstheme="majorHAnsi"/>
                <w:bCs/>
                <w:i/>
                <w:color w:val="000000" w:themeColor="text1"/>
              </w:rPr>
              <w:t>g</w:t>
            </w:r>
            <w:r w:rsidR="007763DF" w:rsidRPr="00EA70BC">
              <w:rPr>
                <w:rFonts w:asciiTheme="majorHAnsi" w:eastAsiaTheme="minorEastAsia" w:hAnsiTheme="minorEastAsia" w:cstheme="majorHAnsi"/>
                <w:color w:val="000000" w:themeColor="text1"/>
              </w:rPr>
              <w:t>加速</w:t>
            </w:r>
            <w:r w:rsidRPr="00EA70BC">
              <w:rPr>
                <w:rFonts w:asciiTheme="majorHAnsi" w:eastAsiaTheme="minorEastAsia" w:hAnsiTheme="minorEastAsia" w:cstheme="majorHAnsi"/>
                <w:bCs/>
                <w:color w:val="000000" w:themeColor="text1"/>
              </w:rPr>
              <w:t>下降或</w:t>
            </w:r>
            <w:r w:rsidR="007763DF" w:rsidRPr="00EA70BC">
              <w:rPr>
                <w:rFonts w:asciiTheme="majorHAnsi" w:eastAsiaTheme="minorEastAsia" w:hAnsiTheme="minorEastAsia" w:cstheme="majorHAnsi"/>
                <w:color w:val="000000" w:themeColor="text1"/>
              </w:rPr>
              <w:t>减速</w:t>
            </w:r>
            <w:r w:rsidRPr="00EA70BC">
              <w:rPr>
                <w:rFonts w:asciiTheme="majorHAnsi" w:eastAsiaTheme="minorEastAsia" w:hAnsiTheme="minorEastAsia" w:cstheme="majorHAnsi"/>
                <w:bCs/>
                <w:color w:val="000000" w:themeColor="text1"/>
              </w:rPr>
              <w:t>上升</w:t>
            </w:r>
          </w:p>
        </w:tc>
      </w:tr>
    </w:tbl>
    <w:p w:rsidR="00BC7EA4" w:rsidRPr="00EA70BC" w:rsidRDefault="00BC7EA4" w:rsidP="00EA70BC">
      <w:pPr>
        <w:pStyle w:val="ae"/>
        <w:ind w:left="315" w:hangingChars="150" w:hanging="315"/>
        <w:jc w:val="left"/>
        <w:rPr>
          <w:rFonts w:asciiTheme="majorHAnsi" w:eastAsiaTheme="minorEastAsia" w:hAnsiTheme="majorHAnsi" w:cstheme="majorHAnsi"/>
        </w:rPr>
      </w:pPr>
    </w:p>
    <w:p w:rsidR="007763DF" w:rsidRPr="00EA70BC" w:rsidRDefault="0070277D" w:rsidP="00EA70BC">
      <w:pPr>
        <w:pStyle w:val="ae"/>
        <w:ind w:left="315" w:hangingChars="150" w:hanging="315"/>
        <w:rPr>
          <w:rFonts w:asciiTheme="majorHAnsi" w:eastAsiaTheme="minorEastAsia" w:hAnsiTheme="majorHAnsi" w:cstheme="majorHAnsi"/>
        </w:rPr>
      </w:pPr>
      <w:r w:rsidRPr="00EA70BC">
        <w:rPr>
          <w:rFonts w:asciiTheme="majorHAnsi" w:eastAsiaTheme="minorEastAsia" w:hAnsiTheme="majorHAnsi" w:cstheme="majorHAnsi"/>
          <w:bCs/>
        </w:rPr>
        <w:t>3</w:t>
      </w:r>
      <w:r w:rsidRPr="00EA70BC">
        <w:rPr>
          <w:rFonts w:asciiTheme="majorHAnsi" w:eastAsiaTheme="minorEastAsia" w:hAnsiTheme="minorEastAsia" w:cstheme="majorHAnsi"/>
          <w:bCs/>
        </w:rPr>
        <w:t>、超重和失重的</w:t>
      </w:r>
      <w:r w:rsidR="007763DF" w:rsidRPr="00EA70BC">
        <w:rPr>
          <w:rFonts w:asciiTheme="majorHAnsi" w:eastAsiaTheme="minorEastAsia" w:hAnsiTheme="minorEastAsia" w:cstheme="majorHAnsi"/>
          <w:bCs/>
        </w:rPr>
        <w:t>判断方法：</w:t>
      </w:r>
    </w:p>
    <w:p w:rsidR="007763DF" w:rsidRPr="00EA70BC" w:rsidRDefault="009510F9" w:rsidP="00EA70BC">
      <w:pPr>
        <w:pStyle w:val="ae"/>
        <w:rPr>
          <w:rFonts w:asciiTheme="majorHAnsi" w:eastAsiaTheme="minorEastAsia" w:hAnsiTheme="majorHAnsi" w:cstheme="majorHAnsi"/>
        </w:rPr>
      </w:pPr>
      <w:r w:rsidRPr="00EA70BC">
        <w:rPr>
          <w:rFonts w:asciiTheme="majorHAnsi" w:eastAsiaTheme="minorEastAsia" w:hAnsiTheme="minorEastAsia" w:cstheme="majorHAnsi"/>
          <w:bCs/>
        </w:rPr>
        <w:t>（</w:t>
      </w:r>
      <w:r w:rsidR="007763DF" w:rsidRPr="00EA70BC">
        <w:rPr>
          <w:rFonts w:asciiTheme="majorHAnsi" w:eastAsiaTheme="minorEastAsia" w:hAnsiTheme="majorHAnsi" w:cstheme="majorHAnsi"/>
          <w:bCs/>
        </w:rPr>
        <w:t>1</w:t>
      </w:r>
      <w:r w:rsidRPr="00EA70BC">
        <w:rPr>
          <w:rFonts w:asciiTheme="majorHAnsi" w:eastAsiaTheme="minorEastAsia" w:hAnsiTheme="minorEastAsia" w:cstheme="majorHAnsi"/>
          <w:bCs/>
        </w:rPr>
        <w:t>）</w:t>
      </w:r>
      <w:r w:rsidR="007763DF" w:rsidRPr="00EA70BC">
        <w:rPr>
          <w:rFonts w:asciiTheme="majorHAnsi" w:eastAsiaTheme="minorEastAsia" w:hAnsiTheme="minorEastAsia" w:cstheme="majorHAnsi"/>
          <w:bCs/>
        </w:rPr>
        <w:t>不管物体的加速度是不是竖直方向</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只要其加速度在竖直方向上有分量</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物体就会处于超重或失重状态。</w:t>
      </w:r>
    </w:p>
    <w:p w:rsidR="0070277D" w:rsidRPr="0072239C" w:rsidRDefault="009510F9" w:rsidP="0072239C">
      <w:pPr>
        <w:pStyle w:val="ae"/>
        <w:ind w:left="315" w:hangingChars="150" w:hanging="315"/>
        <w:rPr>
          <w:rFonts w:asciiTheme="majorHAnsi" w:eastAsiaTheme="minorEastAsia" w:hAnsiTheme="majorHAnsi" w:cstheme="majorHAnsi"/>
        </w:rPr>
      </w:pPr>
      <w:r w:rsidRPr="00EA70BC">
        <w:rPr>
          <w:rFonts w:asciiTheme="majorHAnsi" w:eastAsiaTheme="minorEastAsia" w:hAnsiTheme="minorEastAsia" w:cstheme="majorHAnsi"/>
          <w:bCs/>
        </w:rPr>
        <w:t>（</w:t>
      </w:r>
      <w:r w:rsidR="007763DF" w:rsidRPr="00EA70BC">
        <w:rPr>
          <w:rFonts w:asciiTheme="majorHAnsi" w:eastAsiaTheme="minorEastAsia" w:hAnsiTheme="majorHAnsi" w:cstheme="majorHAnsi"/>
          <w:bCs/>
        </w:rPr>
        <w:t>2</w:t>
      </w:r>
      <w:r w:rsidRPr="00EA70BC">
        <w:rPr>
          <w:rFonts w:asciiTheme="majorHAnsi" w:eastAsiaTheme="minorEastAsia" w:hAnsiTheme="minorEastAsia" w:cstheme="majorHAnsi"/>
          <w:bCs/>
        </w:rPr>
        <w:t>）</w:t>
      </w:r>
      <w:r w:rsidR="007763DF" w:rsidRPr="00EA70BC">
        <w:rPr>
          <w:rFonts w:asciiTheme="majorHAnsi" w:eastAsiaTheme="minorEastAsia" w:hAnsiTheme="minorEastAsia" w:cstheme="majorHAnsi"/>
          <w:bCs/>
        </w:rPr>
        <w:t>物体的一部分具有竖直方向的分加速度时</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整体也会出现超重或失重状态。</w:t>
      </w:r>
    </w:p>
    <w:p w:rsidR="00610325" w:rsidRDefault="00610325" w:rsidP="00EA70BC">
      <w:pPr>
        <w:pStyle w:val="ae"/>
        <w:rPr>
          <w:rFonts w:asciiTheme="majorHAnsi" w:eastAsiaTheme="minorEastAsia" w:hAnsiTheme="minorEastAsia" w:cstheme="majorHAnsi"/>
          <w:bCs/>
        </w:rPr>
      </w:pPr>
    </w:p>
    <w:p w:rsidR="00286B87" w:rsidRDefault="00286B87" w:rsidP="00EA70BC">
      <w:pPr>
        <w:pStyle w:val="ae"/>
        <w:rPr>
          <w:rFonts w:asciiTheme="majorHAnsi" w:eastAsiaTheme="minorEastAsia" w:hAnsiTheme="majorHAnsi" w:cstheme="majorHAnsi"/>
          <w:bCs/>
        </w:rPr>
      </w:pPr>
      <w:r>
        <w:rPr>
          <w:rFonts w:asciiTheme="majorHAnsi" w:eastAsiaTheme="minorEastAsia" w:hAnsiTheme="minorEastAsia" w:cstheme="majorHAnsi" w:hint="eastAsia"/>
          <w:bCs/>
        </w:rPr>
        <w:t>4</w:t>
      </w:r>
      <w:r>
        <w:rPr>
          <w:rFonts w:asciiTheme="majorHAnsi" w:eastAsiaTheme="minorEastAsia" w:hAnsiTheme="minorEastAsia" w:cstheme="majorHAnsi" w:hint="eastAsia"/>
          <w:bCs/>
        </w:rPr>
        <w:t>、注意的地方</w:t>
      </w:r>
    </w:p>
    <w:p w:rsidR="007763DF" w:rsidRPr="00EA70BC" w:rsidRDefault="00286B87" w:rsidP="00EA70BC">
      <w:pPr>
        <w:pStyle w:val="ae"/>
        <w:rPr>
          <w:rFonts w:asciiTheme="majorHAnsi" w:eastAsiaTheme="minorEastAsia" w:hAnsiTheme="majorHAnsi" w:cstheme="majorHAnsi"/>
        </w:rPr>
      </w:pPr>
      <w:r>
        <w:rPr>
          <w:rFonts w:asciiTheme="majorHAnsi" w:eastAsiaTheme="minorEastAsia" w:hAnsiTheme="minorEastAsia" w:cstheme="majorHAnsi" w:hint="eastAsia"/>
          <w:bCs/>
        </w:rPr>
        <w:t>（</w:t>
      </w:r>
      <w:r>
        <w:rPr>
          <w:rFonts w:asciiTheme="majorHAnsi" w:eastAsiaTheme="minorEastAsia" w:hAnsiTheme="minorEastAsia" w:cstheme="majorHAnsi" w:hint="eastAsia"/>
          <w:bCs/>
        </w:rPr>
        <w:t>1</w:t>
      </w:r>
      <w:r>
        <w:rPr>
          <w:rFonts w:asciiTheme="majorHAnsi" w:eastAsiaTheme="minorEastAsia" w:hAnsiTheme="minorEastAsia" w:cstheme="majorHAnsi" w:hint="eastAsia"/>
          <w:bCs/>
        </w:rPr>
        <w:t>）</w:t>
      </w:r>
      <w:r w:rsidR="007763DF" w:rsidRPr="00EA70BC">
        <w:rPr>
          <w:rFonts w:asciiTheme="majorHAnsi" w:eastAsiaTheme="minorEastAsia" w:hAnsiTheme="minorEastAsia" w:cstheme="majorHAnsi"/>
          <w:bCs/>
        </w:rPr>
        <w:t>超重并不是重力增加了</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失重并不是重力减小了</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完全失重也不是重力完全消失了。在发生这些现象时</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物体的重力依然存在</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且不发生变化</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只是物体对支持物的压力</w:t>
      </w:r>
      <w:r w:rsidR="009510F9" w:rsidRPr="00EA70BC">
        <w:rPr>
          <w:rFonts w:asciiTheme="majorHAnsi" w:eastAsiaTheme="minorEastAsia" w:hAnsiTheme="minorEastAsia" w:cstheme="majorHAnsi"/>
          <w:bCs/>
        </w:rPr>
        <w:t>（</w:t>
      </w:r>
      <w:r w:rsidR="007763DF" w:rsidRPr="00EA70BC">
        <w:rPr>
          <w:rFonts w:asciiTheme="majorHAnsi" w:eastAsiaTheme="minorEastAsia" w:hAnsiTheme="minorEastAsia" w:cstheme="majorHAnsi"/>
          <w:bCs/>
        </w:rPr>
        <w:t>或对悬挂物的拉力</w:t>
      </w:r>
      <w:r w:rsidR="009510F9" w:rsidRPr="00EA70BC">
        <w:rPr>
          <w:rFonts w:asciiTheme="majorHAnsi" w:eastAsiaTheme="minorEastAsia" w:hAnsiTheme="minorEastAsia" w:cstheme="majorHAnsi"/>
          <w:bCs/>
        </w:rPr>
        <w:t>）</w:t>
      </w:r>
      <w:r w:rsidR="007763DF" w:rsidRPr="00EA70BC">
        <w:rPr>
          <w:rFonts w:asciiTheme="majorHAnsi" w:eastAsiaTheme="minorEastAsia" w:hAnsiTheme="minorEastAsia" w:cstheme="majorHAnsi"/>
          <w:bCs/>
        </w:rPr>
        <w:t>发生变化。</w:t>
      </w:r>
    </w:p>
    <w:p w:rsidR="007763DF" w:rsidRPr="00EA70BC" w:rsidRDefault="00286B87" w:rsidP="00EA70BC">
      <w:pPr>
        <w:pStyle w:val="ae"/>
        <w:rPr>
          <w:rFonts w:asciiTheme="majorHAnsi" w:eastAsiaTheme="minorEastAsia" w:hAnsiTheme="majorHAnsi" w:cstheme="majorHAnsi"/>
        </w:rPr>
      </w:pPr>
      <w:r>
        <w:rPr>
          <w:rFonts w:asciiTheme="majorHAnsi" w:eastAsiaTheme="minorEastAsia" w:hAnsiTheme="minorEastAsia" w:cstheme="majorHAnsi" w:hint="eastAsia"/>
          <w:bCs/>
        </w:rPr>
        <w:t>（</w:t>
      </w:r>
      <w:r>
        <w:rPr>
          <w:rFonts w:asciiTheme="majorHAnsi" w:eastAsiaTheme="minorEastAsia" w:hAnsiTheme="minorEastAsia" w:cstheme="majorHAnsi" w:hint="eastAsia"/>
          <w:bCs/>
        </w:rPr>
        <w:t>2</w:t>
      </w:r>
      <w:r>
        <w:rPr>
          <w:rFonts w:asciiTheme="majorHAnsi" w:eastAsiaTheme="minorEastAsia" w:hAnsiTheme="minorEastAsia" w:cstheme="majorHAnsi" w:hint="eastAsia"/>
          <w:bCs/>
        </w:rPr>
        <w:t>）</w:t>
      </w:r>
      <w:r w:rsidR="007763DF" w:rsidRPr="00EA70BC">
        <w:rPr>
          <w:rFonts w:asciiTheme="majorHAnsi" w:eastAsiaTheme="minorEastAsia" w:hAnsiTheme="minorEastAsia" w:cstheme="majorHAnsi"/>
          <w:bCs/>
        </w:rPr>
        <w:t>在完全失重的状态下</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平常一切由重力产生的物理现象都会完全消失</w:t>
      </w:r>
      <w:r w:rsidR="00EA70BC">
        <w:rPr>
          <w:rFonts w:asciiTheme="majorHAnsi" w:eastAsiaTheme="minorEastAsia" w:hAnsiTheme="majorHAnsi" w:cstheme="majorHAnsi"/>
          <w:bCs/>
        </w:rPr>
        <w:t>，</w:t>
      </w:r>
      <w:r w:rsidR="007763DF" w:rsidRPr="00EA70BC">
        <w:rPr>
          <w:rFonts w:asciiTheme="majorHAnsi" w:eastAsiaTheme="minorEastAsia" w:hAnsiTheme="minorEastAsia" w:cstheme="majorHAnsi"/>
          <w:bCs/>
        </w:rPr>
        <w:t>如天平失效、浸在水中的物体不再受浮力、液体柱不再产生压强等。</w:t>
      </w:r>
    </w:p>
    <w:p w:rsidR="00BC7EA4" w:rsidRDefault="00BC7EA4" w:rsidP="00EA70BC">
      <w:pPr>
        <w:pStyle w:val="ae"/>
        <w:ind w:left="315" w:hangingChars="150" w:hanging="315"/>
        <w:jc w:val="left"/>
        <w:rPr>
          <w:rFonts w:asciiTheme="majorHAnsi" w:eastAsiaTheme="minorEastAsia" w:hAnsiTheme="majorHAnsi" w:cstheme="majorHAnsi"/>
        </w:rPr>
      </w:pPr>
    </w:p>
    <w:p w:rsidR="008430EE" w:rsidRPr="00EA70BC" w:rsidRDefault="008430EE" w:rsidP="008430EE">
      <w:pPr>
        <w:pStyle w:val="ae"/>
        <w:rPr>
          <w:rFonts w:asciiTheme="majorHAnsi" w:eastAsiaTheme="minorEastAsia" w:hAnsiTheme="majorHAnsi" w:cstheme="majorHAnsi"/>
        </w:rPr>
      </w:pPr>
      <w:r>
        <w:rPr>
          <w:rFonts w:asciiTheme="majorHAnsi" w:eastAsiaTheme="minorEastAsia" w:hAnsiTheme="majorHAnsi" w:cstheme="majorHAnsi" w:hint="eastAsia"/>
        </w:rPr>
        <w:t>【例</w:t>
      </w:r>
      <w:r>
        <w:rPr>
          <w:rFonts w:asciiTheme="majorHAnsi" w:eastAsiaTheme="minorEastAsia" w:hAnsiTheme="majorHAnsi" w:cstheme="majorHAnsi" w:hint="eastAsia"/>
        </w:rPr>
        <w:t>1</w:t>
      </w:r>
      <w:r>
        <w:rPr>
          <w:rFonts w:asciiTheme="majorHAnsi" w:eastAsiaTheme="minorEastAsia" w:hAnsiTheme="majorHAnsi" w:cstheme="majorHAnsi" w:hint="eastAsia"/>
        </w:rPr>
        <w:t>】</w:t>
      </w:r>
      <w:r w:rsidRPr="00EA70BC">
        <w:rPr>
          <w:rFonts w:asciiTheme="majorHAnsi" w:eastAsiaTheme="minorEastAsia" w:hAnsiTheme="minorEastAsia" w:cstheme="majorHAnsi"/>
          <w:bCs/>
        </w:rPr>
        <w:t>应用物理知识分析生活中的常见现象，可以使物理学习更加有趣和深入。例如，平伸手掌托起物体，由静止开始竖直向上运动，直至将物体抛出。对此现象分析正确的是</w:t>
      </w:r>
      <w:r w:rsidRPr="00EA70BC">
        <w:rPr>
          <w:rFonts w:asciiTheme="majorHAnsi" w:eastAsiaTheme="minorEastAsia" w:hAnsiTheme="majorHAnsi" w:cstheme="majorHAnsi"/>
          <w:bCs/>
        </w:rPr>
        <w:tab/>
      </w:r>
      <w:r w:rsidRPr="00EA70BC">
        <w:rPr>
          <w:rFonts w:asciiTheme="majorHAnsi" w:eastAsiaTheme="minorEastAsia" w:hAnsiTheme="minorEastAsia" w:cstheme="majorHAnsi"/>
          <w:bCs/>
        </w:rPr>
        <w:t>（</w:t>
      </w:r>
      <w:r w:rsidRPr="00EA70BC">
        <w:rPr>
          <w:rFonts w:asciiTheme="majorHAnsi" w:eastAsiaTheme="minorEastAsia" w:hAnsiTheme="majorHAnsi" w:cstheme="majorHAnsi"/>
          <w:bCs/>
        </w:rPr>
        <w:tab/>
      </w:r>
      <w:r w:rsidRPr="00EA70BC">
        <w:rPr>
          <w:rFonts w:asciiTheme="majorHAnsi" w:eastAsiaTheme="minorEastAsia" w:hAnsiTheme="majorHAnsi" w:cstheme="majorHAnsi"/>
          <w:bCs/>
        </w:rPr>
        <w:tab/>
      </w:r>
      <w:r w:rsidRPr="00EA70BC">
        <w:rPr>
          <w:rFonts w:asciiTheme="majorHAnsi" w:eastAsiaTheme="minorEastAsia" w:hAnsiTheme="minorEastAsia" w:cstheme="majorHAnsi"/>
          <w:bCs/>
        </w:rPr>
        <w:t>）</w:t>
      </w:r>
    </w:p>
    <w:p w:rsidR="008430EE" w:rsidRPr="00EA70BC" w:rsidRDefault="008430EE" w:rsidP="008430EE">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bCs/>
        </w:rPr>
        <w:t>A</w:t>
      </w:r>
      <w:r w:rsidRPr="00EA70BC">
        <w:rPr>
          <w:rFonts w:asciiTheme="majorHAnsi" w:eastAsiaTheme="minorEastAsia" w:hAnsiTheme="minorEastAsia" w:cstheme="majorHAnsi"/>
          <w:bCs/>
        </w:rPr>
        <w:t>．手托物体向上运动的过程中，物体始终处于超重状态</w:t>
      </w:r>
    </w:p>
    <w:p w:rsidR="008430EE" w:rsidRPr="00EA70BC" w:rsidRDefault="008430EE" w:rsidP="008430EE">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bCs/>
        </w:rPr>
        <w:t>B</w:t>
      </w:r>
      <w:r w:rsidRPr="00EA70BC">
        <w:rPr>
          <w:rFonts w:asciiTheme="majorHAnsi" w:eastAsiaTheme="minorEastAsia" w:hAnsiTheme="minorEastAsia" w:cstheme="majorHAnsi"/>
          <w:bCs/>
        </w:rPr>
        <w:t>．手托物体向上运动的过程中，物体始终处于失重状态</w:t>
      </w:r>
    </w:p>
    <w:p w:rsidR="008430EE" w:rsidRPr="00EA70BC" w:rsidRDefault="008430EE" w:rsidP="008430EE">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bCs/>
        </w:rPr>
        <w:t>C</w:t>
      </w:r>
      <w:r w:rsidRPr="00EA70BC">
        <w:rPr>
          <w:rFonts w:asciiTheme="majorHAnsi" w:eastAsiaTheme="minorEastAsia" w:hAnsiTheme="minorEastAsia" w:cstheme="majorHAnsi"/>
          <w:bCs/>
        </w:rPr>
        <w:t>．在物体离开手的瞬间，物体的加速度大于重力加速度</w:t>
      </w:r>
    </w:p>
    <w:p w:rsidR="008430EE" w:rsidRPr="00EA70BC" w:rsidRDefault="008430EE" w:rsidP="008430EE">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bCs/>
        </w:rPr>
        <w:t>D</w:t>
      </w:r>
      <w:r w:rsidRPr="00EA70BC">
        <w:rPr>
          <w:rFonts w:asciiTheme="majorHAnsi" w:eastAsiaTheme="minorEastAsia" w:hAnsiTheme="minorEastAsia" w:cstheme="majorHAnsi"/>
          <w:bCs/>
        </w:rPr>
        <w:t>．在物体离开手的瞬间，手的加速度大于重力加速度</w:t>
      </w:r>
    </w:p>
    <w:p w:rsidR="008430EE" w:rsidRPr="00EA70BC" w:rsidRDefault="008430EE" w:rsidP="008430EE">
      <w:pPr>
        <w:rPr>
          <w:rFonts w:asciiTheme="majorHAnsi" w:hAnsiTheme="majorHAnsi" w:cstheme="majorHAnsi"/>
          <w:color w:val="FF0000"/>
          <w:szCs w:val="21"/>
        </w:rPr>
      </w:pPr>
      <w:r w:rsidRPr="00EA70BC">
        <w:rPr>
          <w:rFonts w:asciiTheme="majorHAnsi" w:hAnsiTheme="minorEastAsia" w:cstheme="majorHAnsi"/>
          <w:color w:val="FF0000"/>
          <w:szCs w:val="21"/>
        </w:rPr>
        <w:t>【难度】★</w:t>
      </w:r>
    </w:p>
    <w:p w:rsidR="008430EE" w:rsidRPr="00EA70BC" w:rsidRDefault="008430EE" w:rsidP="008430EE">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Pr="00EA70BC">
        <w:rPr>
          <w:rFonts w:asciiTheme="majorHAnsi" w:hAnsiTheme="majorHAnsi" w:cstheme="majorHAnsi"/>
          <w:color w:val="FF0000"/>
          <w:szCs w:val="21"/>
        </w:rPr>
        <w:t>D</w:t>
      </w:r>
    </w:p>
    <w:p w:rsidR="008430EE" w:rsidRPr="00EA70BC" w:rsidRDefault="008430EE" w:rsidP="008430EE">
      <w:pPr>
        <w:rPr>
          <w:rFonts w:asciiTheme="majorHAnsi" w:hAnsiTheme="majorHAnsi" w:cstheme="majorHAnsi"/>
          <w:color w:val="FF0000"/>
          <w:szCs w:val="21"/>
        </w:rPr>
      </w:pPr>
      <w:r w:rsidRPr="00EA70BC">
        <w:rPr>
          <w:rFonts w:asciiTheme="majorHAnsi" w:hAnsiTheme="minorEastAsia" w:cstheme="majorHAnsi"/>
          <w:color w:val="FF0000"/>
          <w:szCs w:val="21"/>
        </w:rPr>
        <w:t>【解析】手托物体向上运动，一定先向上加速，处于超重状态，但后面的运动可以是减速的，也可以是匀速的，不能确定，</w:t>
      </w:r>
      <w:r w:rsidRPr="00EA70BC">
        <w:rPr>
          <w:rFonts w:asciiTheme="majorHAnsi" w:hAnsiTheme="majorHAnsi" w:cstheme="majorHAnsi"/>
          <w:color w:val="FF0000"/>
          <w:szCs w:val="21"/>
        </w:rPr>
        <w:t>A</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B</w:t>
      </w:r>
      <w:r w:rsidRPr="00EA70BC">
        <w:rPr>
          <w:rFonts w:asciiTheme="majorHAnsi" w:hAnsiTheme="minorEastAsia" w:cstheme="majorHAnsi"/>
          <w:color w:val="FF0000"/>
          <w:szCs w:val="21"/>
        </w:rPr>
        <w:t>错误</w:t>
      </w:r>
      <w:r w:rsidR="00100511">
        <w:rPr>
          <w:rFonts w:asciiTheme="majorHAnsi" w:hAnsiTheme="majorHAnsi" w:cstheme="majorHAnsi"/>
          <w:color w:val="FF0000"/>
          <w:szCs w:val="21"/>
        </w:rPr>
        <w:t>；</w:t>
      </w:r>
      <w:r w:rsidRPr="00EA70BC">
        <w:rPr>
          <w:rFonts w:asciiTheme="majorHAnsi" w:hAnsiTheme="minorEastAsia" w:cstheme="majorHAnsi"/>
          <w:color w:val="FF0000"/>
          <w:szCs w:val="21"/>
        </w:rPr>
        <w:t>物体和手具有共同的速度和加速度时，二者不会分离，故物体离开手的瞬间，物体向上运动，物体只受重力，物体的加速度等于重力加速度，但手的加速度应大于重力加速度，并且方向竖直向下，手与物体才能分离，所以</w:t>
      </w:r>
      <w:r w:rsidRPr="00EA70BC">
        <w:rPr>
          <w:rFonts w:asciiTheme="majorHAnsi" w:hAnsiTheme="majorHAnsi" w:cstheme="majorHAnsi"/>
          <w:color w:val="FF0000"/>
          <w:szCs w:val="21"/>
        </w:rPr>
        <w:t>C</w:t>
      </w:r>
      <w:r w:rsidRPr="00EA70BC">
        <w:rPr>
          <w:rFonts w:asciiTheme="majorHAnsi" w:hAnsiTheme="minorEastAsia" w:cstheme="majorHAnsi"/>
          <w:color w:val="FF0000"/>
          <w:szCs w:val="21"/>
        </w:rPr>
        <w:t>错误，</w:t>
      </w:r>
      <w:r w:rsidRPr="00EA70BC">
        <w:rPr>
          <w:rFonts w:asciiTheme="majorHAnsi" w:hAnsiTheme="majorHAnsi" w:cstheme="majorHAnsi"/>
          <w:color w:val="FF0000"/>
          <w:szCs w:val="21"/>
        </w:rPr>
        <w:t>D</w:t>
      </w:r>
      <w:r w:rsidRPr="00EA70BC">
        <w:rPr>
          <w:rFonts w:asciiTheme="majorHAnsi" w:hAnsiTheme="minorEastAsia" w:cstheme="majorHAnsi"/>
          <w:color w:val="FF0000"/>
          <w:szCs w:val="21"/>
        </w:rPr>
        <w:t>正确。</w:t>
      </w:r>
    </w:p>
    <w:p w:rsidR="008430EE" w:rsidRDefault="008430EE" w:rsidP="00EA70BC">
      <w:pPr>
        <w:pStyle w:val="ae"/>
        <w:ind w:left="315" w:hangingChars="150" w:hanging="315"/>
        <w:jc w:val="left"/>
        <w:rPr>
          <w:rFonts w:asciiTheme="majorHAnsi" w:eastAsiaTheme="minorEastAsia" w:hAnsiTheme="majorHAnsi" w:cstheme="majorHAnsi"/>
        </w:rPr>
      </w:pPr>
    </w:p>
    <w:p w:rsidR="008430EE" w:rsidRPr="00EA70BC" w:rsidRDefault="008430EE" w:rsidP="008430EE">
      <w:pPr>
        <w:rPr>
          <w:rFonts w:asciiTheme="majorHAnsi" w:hAnsiTheme="majorHAnsi" w:cstheme="majorHAnsi"/>
          <w:szCs w:val="21"/>
        </w:rPr>
      </w:pPr>
      <w:r>
        <w:rPr>
          <w:rFonts w:asciiTheme="majorHAnsi" w:hAnsiTheme="majorHAnsi" w:cstheme="majorHAnsi" w:hint="eastAsia"/>
          <w:noProof/>
          <w:szCs w:val="21"/>
        </w:rPr>
        <w:drawing>
          <wp:anchor distT="0" distB="0" distL="114300" distR="114300" simplePos="0" relativeHeight="251682816" behindDoc="0" locked="0" layoutInCell="1" allowOverlap="1">
            <wp:simplePos x="0" y="0"/>
            <wp:positionH relativeFrom="column">
              <wp:posOffset>4000500</wp:posOffset>
            </wp:positionH>
            <wp:positionV relativeFrom="paragraph">
              <wp:posOffset>842010</wp:posOffset>
            </wp:positionV>
            <wp:extent cx="1611630" cy="1051560"/>
            <wp:effectExtent l="19050" t="0" r="7620" b="0"/>
            <wp:wrapSquare wrapText="bothSides"/>
            <wp:docPr id="10" name="Image02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5" name="Image0299.jpe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1630" cy="1051560"/>
                    </a:xfrm>
                    <a:prstGeom prst="rect">
                      <a:avLst/>
                    </a:prstGeom>
                    <a:noFill/>
                    <a:ln>
                      <a:noFill/>
                    </a:ln>
                    <a:extLst/>
                  </pic:spPr>
                </pic:pic>
              </a:graphicData>
            </a:graphic>
          </wp:anchor>
        </w:drawing>
      </w:r>
      <w:r>
        <w:rPr>
          <w:rFonts w:asciiTheme="majorHAnsi" w:hAnsiTheme="majorHAnsi" w:cstheme="majorHAnsi" w:hint="eastAsia"/>
          <w:szCs w:val="21"/>
        </w:rPr>
        <w:t>【例</w:t>
      </w:r>
      <w:r>
        <w:rPr>
          <w:rFonts w:asciiTheme="majorHAnsi" w:hAnsiTheme="majorHAnsi" w:cstheme="majorHAnsi" w:hint="eastAsia"/>
          <w:szCs w:val="21"/>
        </w:rPr>
        <w:t>2</w:t>
      </w:r>
      <w:r>
        <w:rPr>
          <w:rFonts w:asciiTheme="majorHAnsi" w:hAnsiTheme="majorHAnsi" w:cstheme="majorHAnsi" w:hint="eastAsia"/>
          <w:szCs w:val="21"/>
        </w:rPr>
        <w:t>】</w:t>
      </w:r>
      <w:r w:rsidRPr="00EA70BC">
        <w:rPr>
          <w:rFonts w:asciiTheme="majorHAnsi" w:hAnsiTheme="minorEastAsia" w:cstheme="majorHAnsi"/>
          <w:bCs/>
          <w:szCs w:val="21"/>
        </w:rPr>
        <w:t>引体向上是同学们经常做的一项健身运动。该运动的规范动作是两手正握单杠，由悬垂开始，上拉时，下颚须超过单杠面</w:t>
      </w:r>
      <w:r w:rsidR="00100511">
        <w:rPr>
          <w:rFonts w:asciiTheme="majorHAnsi" w:hAnsiTheme="majorHAnsi" w:cstheme="majorHAnsi"/>
          <w:bCs/>
          <w:szCs w:val="21"/>
        </w:rPr>
        <w:t>；</w:t>
      </w:r>
      <w:r w:rsidRPr="00EA70BC">
        <w:rPr>
          <w:rFonts w:asciiTheme="majorHAnsi" w:hAnsiTheme="minorEastAsia" w:cstheme="majorHAnsi"/>
          <w:bCs/>
          <w:szCs w:val="21"/>
        </w:rPr>
        <w:t>下放时，两臂放直，不能曲臂（如图所示）。这样上拉下放，重复动作，达到锻炼臂力和腹肌的目的。关于做引体向上动作时人的受力，以下判断正确的是</w:t>
      </w:r>
      <w:r w:rsidRPr="00EA70BC">
        <w:rPr>
          <w:rFonts w:asciiTheme="majorHAnsi" w:hAnsiTheme="majorHAnsi" w:cstheme="majorHAnsi"/>
          <w:bCs/>
          <w:szCs w:val="21"/>
        </w:rPr>
        <w:tab/>
      </w:r>
      <w:r>
        <w:rPr>
          <w:rFonts w:asciiTheme="majorHAnsi" w:hAnsiTheme="majorHAnsi" w:cstheme="majorHAnsi" w:hint="eastAsia"/>
          <w:bCs/>
          <w:szCs w:val="21"/>
        </w:rPr>
        <w:tab/>
      </w:r>
      <w:r>
        <w:rPr>
          <w:rFonts w:asciiTheme="majorHAnsi" w:hAnsiTheme="majorHAnsi" w:cstheme="majorHAnsi" w:hint="eastAsia"/>
          <w:bCs/>
          <w:szCs w:val="21"/>
        </w:rPr>
        <w:tab/>
      </w:r>
      <w:r w:rsidRPr="00EA70BC">
        <w:rPr>
          <w:rFonts w:asciiTheme="majorHAnsi" w:hAnsiTheme="minorEastAsia" w:cstheme="majorHAnsi"/>
          <w:bCs/>
          <w:szCs w:val="21"/>
        </w:rPr>
        <w:t>（</w:t>
      </w:r>
      <w:r w:rsidRPr="00EA70BC">
        <w:rPr>
          <w:rFonts w:asciiTheme="majorHAnsi" w:hAnsiTheme="majorHAnsi" w:cstheme="majorHAnsi"/>
          <w:bCs/>
          <w:szCs w:val="21"/>
        </w:rPr>
        <w:tab/>
      </w:r>
      <w:r w:rsidRPr="00EA70BC">
        <w:rPr>
          <w:rFonts w:asciiTheme="majorHAnsi" w:hAnsiTheme="majorHAnsi" w:cstheme="majorHAnsi"/>
          <w:bCs/>
          <w:szCs w:val="21"/>
        </w:rPr>
        <w:tab/>
      </w:r>
      <w:r w:rsidRPr="00EA70BC">
        <w:rPr>
          <w:rFonts w:asciiTheme="majorHAnsi" w:hAnsiTheme="minorEastAsia" w:cstheme="majorHAnsi"/>
          <w:bCs/>
          <w:szCs w:val="21"/>
        </w:rPr>
        <w:t>）（多选）</w:t>
      </w:r>
    </w:p>
    <w:p w:rsidR="008430EE" w:rsidRPr="00EA70BC" w:rsidRDefault="008430EE" w:rsidP="008430EE">
      <w:pPr>
        <w:ind w:leftChars="200" w:left="420"/>
        <w:rPr>
          <w:rFonts w:asciiTheme="majorHAnsi" w:hAnsiTheme="majorHAnsi" w:cstheme="majorHAnsi"/>
          <w:szCs w:val="21"/>
        </w:rPr>
      </w:pPr>
      <w:r w:rsidRPr="00EA70BC">
        <w:rPr>
          <w:rFonts w:asciiTheme="majorHAnsi" w:hAnsiTheme="majorHAnsi" w:cstheme="majorHAnsi"/>
          <w:bCs/>
          <w:szCs w:val="21"/>
        </w:rPr>
        <w:t>A</w:t>
      </w:r>
      <w:r w:rsidRPr="00EA70BC">
        <w:rPr>
          <w:rFonts w:asciiTheme="majorHAnsi" w:hAnsiTheme="minorEastAsia" w:cstheme="majorHAnsi"/>
          <w:bCs/>
          <w:szCs w:val="21"/>
        </w:rPr>
        <w:t>．上拉过程中，人受到两个力的作用</w:t>
      </w:r>
    </w:p>
    <w:p w:rsidR="008430EE" w:rsidRPr="00EA70BC" w:rsidRDefault="008430EE" w:rsidP="008430EE">
      <w:pPr>
        <w:ind w:leftChars="200" w:left="420"/>
        <w:rPr>
          <w:rFonts w:asciiTheme="majorHAnsi" w:hAnsiTheme="majorHAnsi" w:cstheme="majorHAnsi"/>
          <w:szCs w:val="21"/>
        </w:rPr>
      </w:pPr>
      <w:r w:rsidRPr="00EA70BC">
        <w:rPr>
          <w:rFonts w:asciiTheme="majorHAnsi" w:hAnsiTheme="majorHAnsi" w:cstheme="majorHAnsi"/>
          <w:bCs/>
          <w:szCs w:val="21"/>
        </w:rPr>
        <w:t>B</w:t>
      </w:r>
      <w:r w:rsidRPr="00EA70BC">
        <w:rPr>
          <w:rFonts w:asciiTheme="majorHAnsi" w:hAnsiTheme="minorEastAsia" w:cstheme="majorHAnsi"/>
          <w:bCs/>
          <w:szCs w:val="21"/>
        </w:rPr>
        <w:t>．上拉过程中，单杠对人的作用力大于人的重力</w:t>
      </w:r>
    </w:p>
    <w:p w:rsidR="008430EE" w:rsidRPr="00EA70BC" w:rsidRDefault="008430EE" w:rsidP="008430EE">
      <w:pPr>
        <w:ind w:leftChars="200" w:left="420"/>
        <w:rPr>
          <w:rFonts w:asciiTheme="majorHAnsi" w:hAnsiTheme="majorHAnsi" w:cstheme="majorHAnsi"/>
          <w:szCs w:val="21"/>
        </w:rPr>
      </w:pPr>
      <w:r w:rsidRPr="00EA70BC">
        <w:rPr>
          <w:rFonts w:asciiTheme="majorHAnsi" w:hAnsiTheme="majorHAnsi" w:cstheme="majorHAnsi"/>
          <w:bCs/>
          <w:szCs w:val="21"/>
        </w:rPr>
        <w:t>C</w:t>
      </w:r>
      <w:r w:rsidRPr="00EA70BC">
        <w:rPr>
          <w:rFonts w:asciiTheme="majorHAnsi" w:hAnsiTheme="minorEastAsia" w:cstheme="majorHAnsi"/>
          <w:bCs/>
          <w:szCs w:val="21"/>
        </w:rPr>
        <w:t>．下放过程中，某段时间内单杠对人的作用力小于人的重力</w:t>
      </w:r>
    </w:p>
    <w:p w:rsidR="008430EE" w:rsidRPr="00EA70BC" w:rsidRDefault="008430EE" w:rsidP="008430EE">
      <w:pPr>
        <w:ind w:leftChars="200" w:left="420"/>
        <w:rPr>
          <w:rFonts w:asciiTheme="majorHAnsi" w:hAnsiTheme="majorHAnsi" w:cstheme="majorHAnsi"/>
          <w:szCs w:val="21"/>
        </w:rPr>
      </w:pPr>
      <w:r w:rsidRPr="00EA70BC">
        <w:rPr>
          <w:rFonts w:asciiTheme="majorHAnsi" w:hAnsiTheme="majorHAnsi" w:cstheme="majorHAnsi"/>
          <w:bCs/>
          <w:szCs w:val="21"/>
        </w:rPr>
        <w:t>D</w:t>
      </w:r>
      <w:r w:rsidRPr="00EA70BC">
        <w:rPr>
          <w:rFonts w:asciiTheme="majorHAnsi" w:hAnsiTheme="minorEastAsia" w:cstheme="majorHAnsi"/>
          <w:bCs/>
          <w:szCs w:val="21"/>
        </w:rPr>
        <w:t>．下放过程中，人只受到一个力的作用</w:t>
      </w:r>
    </w:p>
    <w:p w:rsidR="008430EE" w:rsidRPr="00EA70BC" w:rsidRDefault="008430EE" w:rsidP="008430EE">
      <w:pPr>
        <w:rPr>
          <w:rFonts w:asciiTheme="majorHAnsi" w:hAnsiTheme="majorHAnsi" w:cstheme="majorHAnsi"/>
          <w:color w:val="FF0000"/>
          <w:szCs w:val="21"/>
        </w:rPr>
      </w:pPr>
      <w:r w:rsidRPr="00EA70BC">
        <w:rPr>
          <w:rFonts w:asciiTheme="majorHAnsi" w:hAnsiTheme="minorEastAsia" w:cstheme="majorHAnsi"/>
          <w:color w:val="FF0000"/>
          <w:szCs w:val="21"/>
        </w:rPr>
        <w:t>【难度】★</w:t>
      </w:r>
    </w:p>
    <w:p w:rsidR="008430EE" w:rsidRPr="00EA70BC" w:rsidRDefault="008430EE" w:rsidP="008430EE">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Pr="00EA70BC">
        <w:rPr>
          <w:rFonts w:asciiTheme="majorHAnsi" w:hAnsiTheme="majorHAnsi" w:cstheme="majorHAnsi"/>
          <w:color w:val="FF0000"/>
          <w:szCs w:val="21"/>
        </w:rPr>
        <w:t>AC</w:t>
      </w:r>
    </w:p>
    <w:p w:rsidR="008430EE" w:rsidRPr="00EA70BC" w:rsidRDefault="008430EE" w:rsidP="008430EE">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color w:val="FF0000"/>
        </w:rPr>
        <w:t>【解析】在上拉过程中，人受到重力和单杠对人的作用力，</w:t>
      </w:r>
      <w:r w:rsidRPr="00EA70BC">
        <w:rPr>
          <w:rFonts w:asciiTheme="majorHAnsi" w:eastAsiaTheme="minorEastAsia" w:hAnsiTheme="majorHAnsi" w:cstheme="majorHAnsi"/>
          <w:color w:val="FF0000"/>
        </w:rPr>
        <w:t>A</w:t>
      </w:r>
      <w:r w:rsidRPr="00EA70BC">
        <w:rPr>
          <w:rFonts w:asciiTheme="majorHAnsi" w:eastAsiaTheme="minorEastAsia" w:hAnsiTheme="minorEastAsia" w:cstheme="majorHAnsi"/>
          <w:color w:val="FF0000"/>
        </w:rPr>
        <w:t>正确</w:t>
      </w:r>
      <w:r w:rsidR="00100511">
        <w:rPr>
          <w:rFonts w:asciiTheme="majorHAnsi" w:eastAsiaTheme="minorEastAsia" w:hAnsiTheme="majorHAnsi" w:cstheme="majorHAnsi"/>
          <w:color w:val="FF0000"/>
        </w:rPr>
        <w:t>；</w:t>
      </w:r>
      <w:r w:rsidRPr="00EA70BC">
        <w:rPr>
          <w:rFonts w:asciiTheme="majorHAnsi" w:eastAsiaTheme="minorEastAsia" w:hAnsiTheme="minorEastAsia" w:cstheme="majorHAnsi"/>
          <w:color w:val="FF0000"/>
        </w:rPr>
        <w:t>上拉过程中，要先加速，后减速，即先超重，后失重，单杠对人的作用力先是大于人的重力后小于人的重力，</w:t>
      </w:r>
      <w:r w:rsidRPr="00EA70BC">
        <w:rPr>
          <w:rFonts w:asciiTheme="majorHAnsi" w:eastAsiaTheme="minorEastAsia" w:hAnsiTheme="majorHAnsi" w:cstheme="majorHAnsi"/>
          <w:color w:val="FF0000"/>
        </w:rPr>
        <w:t>B</w:t>
      </w:r>
      <w:r w:rsidRPr="00EA70BC">
        <w:rPr>
          <w:rFonts w:asciiTheme="majorHAnsi" w:eastAsiaTheme="minorEastAsia" w:hAnsiTheme="minorEastAsia" w:cstheme="majorHAnsi"/>
          <w:color w:val="FF0000"/>
        </w:rPr>
        <w:t>错误</w:t>
      </w:r>
      <w:r w:rsidR="00100511">
        <w:rPr>
          <w:rFonts w:asciiTheme="majorHAnsi" w:eastAsiaTheme="minorEastAsia" w:hAnsiTheme="majorHAnsi" w:cstheme="majorHAnsi"/>
          <w:color w:val="FF0000"/>
        </w:rPr>
        <w:t>；</w:t>
      </w:r>
      <w:r w:rsidRPr="00EA70BC">
        <w:rPr>
          <w:rFonts w:asciiTheme="majorHAnsi" w:eastAsiaTheme="minorEastAsia" w:hAnsiTheme="minorEastAsia" w:cstheme="majorHAnsi"/>
          <w:color w:val="FF0000"/>
        </w:rPr>
        <w:t>同理，下放过程中，单杠对人的作用力先是小于人的重力后大于人的重力，</w:t>
      </w:r>
      <w:r w:rsidRPr="00EA70BC">
        <w:rPr>
          <w:rFonts w:asciiTheme="majorHAnsi" w:eastAsiaTheme="minorEastAsia" w:hAnsiTheme="majorHAnsi" w:cstheme="majorHAnsi"/>
          <w:color w:val="FF0000"/>
        </w:rPr>
        <w:t>C</w:t>
      </w:r>
      <w:r w:rsidRPr="00EA70BC">
        <w:rPr>
          <w:rFonts w:asciiTheme="majorHAnsi" w:eastAsiaTheme="minorEastAsia" w:hAnsiTheme="minorEastAsia" w:cstheme="majorHAnsi"/>
          <w:color w:val="FF0000"/>
        </w:rPr>
        <w:t>正确</w:t>
      </w:r>
      <w:r w:rsidR="00100511">
        <w:rPr>
          <w:rFonts w:asciiTheme="majorHAnsi" w:eastAsiaTheme="minorEastAsia" w:hAnsiTheme="majorHAnsi" w:cstheme="majorHAnsi"/>
          <w:color w:val="FF0000"/>
        </w:rPr>
        <w:t>；</w:t>
      </w:r>
      <w:r w:rsidRPr="00EA70BC">
        <w:rPr>
          <w:rFonts w:asciiTheme="majorHAnsi" w:eastAsiaTheme="minorEastAsia" w:hAnsiTheme="minorEastAsia" w:cstheme="majorHAnsi"/>
          <w:color w:val="FF0000"/>
        </w:rPr>
        <w:t>下放的过程中，单杠对人有作用力，人不可能只受到一个力的作用，</w:t>
      </w:r>
      <w:r w:rsidRPr="00EA70BC">
        <w:rPr>
          <w:rFonts w:asciiTheme="majorHAnsi" w:eastAsiaTheme="minorEastAsia" w:hAnsiTheme="majorHAnsi" w:cstheme="majorHAnsi"/>
          <w:color w:val="FF0000"/>
        </w:rPr>
        <w:t>D</w:t>
      </w:r>
      <w:r w:rsidRPr="00EA70BC">
        <w:rPr>
          <w:rFonts w:asciiTheme="majorHAnsi" w:eastAsiaTheme="minorEastAsia" w:hAnsiTheme="minorEastAsia" w:cstheme="majorHAnsi"/>
          <w:color w:val="FF0000"/>
        </w:rPr>
        <w:t>错误。</w:t>
      </w:r>
    </w:p>
    <w:p w:rsidR="008430EE" w:rsidRPr="008430EE" w:rsidRDefault="008430EE" w:rsidP="00EA70BC">
      <w:pPr>
        <w:pStyle w:val="ae"/>
        <w:ind w:left="315" w:hangingChars="150" w:hanging="315"/>
        <w:jc w:val="left"/>
        <w:rPr>
          <w:rFonts w:asciiTheme="majorHAnsi" w:eastAsiaTheme="minorEastAsia" w:hAnsiTheme="majorHAnsi" w:cstheme="majorHAnsi"/>
        </w:rPr>
      </w:pPr>
    </w:p>
    <w:p w:rsidR="00610325" w:rsidRDefault="00610325" w:rsidP="00EA70BC">
      <w:pPr>
        <w:pStyle w:val="ae"/>
        <w:jc w:val="left"/>
        <w:rPr>
          <w:rFonts w:asciiTheme="majorHAnsi" w:eastAsiaTheme="minorEastAsia" w:hAnsiTheme="minorEastAsia" w:cstheme="majorHAnsi"/>
        </w:rPr>
      </w:pPr>
    </w:p>
    <w:p w:rsidR="00610325" w:rsidRDefault="00610325" w:rsidP="00EA70BC">
      <w:pPr>
        <w:pStyle w:val="ae"/>
        <w:jc w:val="left"/>
        <w:rPr>
          <w:rFonts w:asciiTheme="majorHAnsi" w:eastAsiaTheme="minorEastAsia" w:hAnsiTheme="minorEastAsia" w:cstheme="majorHAnsi"/>
        </w:rPr>
      </w:pPr>
    </w:p>
    <w:p w:rsidR="00B2185D" w:rsidRPr="00EA70BC" w:rsidRDefault="00B2185D" w:rsidP="00EA70BC">
      <w:pPr>
        <w:pStyle w:val="ae"/>
        <w:jc w:val="left"/>
        <w:rPr>
          <w:rFonts w:asciiTheme="majorHAnsi" w:eastAsiaTheme="minorEastAsia" w:hAnsiTheme="majorHAnsi" w:cstheme="majorHAnsi"/>
          <w:bCs/>
        </w:rPr>
      </w:pPr>
      <w:r w:rsidRPr="00EA70BC">
        <w:rPr>
          <w:rFonts w:asciiTheme="majorHAnsi" w:eastAsiaTheme="minorEastAsia" w:hAnsiTheme="minorEastAsia" w:cstheme="majorHAnsi"/>
        </w:rPr>
        <w:t>【例</w:t>
      </w:r>
      <w:r w:rsidR="008430EE">
        <w:rPr>
          <w:rFonts w:asciiTheme="majorHAnsi" w:eastAsiaTheme="minorEastAsia" w:hAnsiTheme="majorHAnsi" w:cstheme="majorHAnsi" w:hint="eastAsia"/>
        </w:rPr>
        <w:t>3</w:t>
      </w:r>
      <w:r w:rsidRPr="00EA70BC">
        <w:rPr>
          <w:rFonts w:asciiTheme="majorHAnsi" w:eastAsiaTheme="minorEastAsia" w:hAnsiTheme="minorEastAsia" w:cstheme="majorHAnsi"/>
        </w:rPr>
        <w:t>】</w:t>
      </w:r>
      <w:r w:rsidRPr="00EA70BC">
        <w:rPr>
          <w:rFonts w:asciiTheme="majorHAnsi" w:eastAsiaTheme="minorEastAsia" w:hAnsiTheme="minorEastAsia" w:cstheme="majorHAnsi"/>
          <w:bCs/>
        </w:rPr>
        <w:t>用力传感器悬挂一钩码</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一段时间后</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钩码在拉力作用下沿竖直方向由静止开始运动。如图所示中实线是传感器记录的拉力大小变化情况</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则</w:t>
      </w:r>
      <w:r w:rsidR="009510F9" w:rsidRPr="00EA70BC">
        <w:rPr>
          <w:rFonts w:asciiTheme="majorHAnsi" w:eastAsiaTheme="minorEastAsia" w:hAnsiTheme="majorHAnsi" w:cstheme="majorHAnsi"/>
          <w:bCs/>
        </w:rPr>
        <w:tab/>
      </w:r>
      <w:r w:rsidR="009510F9" w:rsidRPr="00EA70BC">
        <w:rPr>
          <w:rFonts w:asciiTheme="majorHAnsi" w:eastAsiaTheme="minorEastAsia" w:hAnsiTheme="minorEastAsia" w:cstheme="majorHAnsi"/>
          <w:bCs/>
        </w:rPr>
        <w:t>（</w:t>
      </w:r>
      <w:r w:rsidR="009510F9" w:rsidRPr="00EA70BC">
        <w:rPr>
          <w:rFonts w:asciiTheme="majorHAnsi" w:eastAsiaTheme="minorEastAsia" w:hAnsiTheme="majorHAnsi" w:cstheme="majorHAnsi"/>
          <w:bCs/>
        </w:rPr>
        <w:tab/>
      </w:r>
      <w:r w:rsidR="009510F9" w:rsidRPr="00EA70BC">
        <w:rPr>
          <w:rFonts w:asciiTheme="majorHAnsi" w:eastAsiaTheme="minorEastAsia" w:hAnsiTheme="majorHAnsi" w:cstheme="majorHAnsi"/>
          <w:bCs/>
        </w:rPr>
        <w:tab/>
      </w:r>
      <w:r w:rsidR="009510F9"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（多选）</w:t>
      </w:r>
    </w:p>
    <w:p w:rsidR="00B2185D" w:rsidRPr="00EA70BC" w:rsidRDefault="00B2185D" w:rsidP="00EA70BC">
      <w:pPr>
        <w:pStyle w:val="ae"/>
        <w:ind w:leftChars="200" w:left="420"/>
        <w:rPr>
          <w:rFonts w:asciiTheme="majorHAnsi" w:eastAsiaTheme="minorEastAsia" w:hAnsiTheme="majorHAnsi" w:cstheme="majorHAnsi"/>
          <w:bCs/>
        </w:rPr>
      </w:pPr>
      <w:r w:rsidRPr="00EA70BC">
        <w:rPr>
          <w:rFonts w:asciiTheme="majorHAnsi" w:eastAsiaTheme="minorEastAsia" w:hAnsiTheme="majorHAnsi" w:cstheme="majorHAnsi"/>
          <w:bCs/>
        </w:rPr>
        <w:t>A</w:t>
      </w:r>
      <w:r w:rsidRPr="00EA70BC">
        <w:rPr>
          <w:rFonts w:asciiTheme="majorHAnsi" w:eastAsiaTheme="minorEastAsia" w:hAnsiTheme="minorEastAsia" w:cstheme="majorHAnsi"/>
          <w:bCs/>
        </w:rPr>
        <w:t>．钩码的重力约为</w:t>
      </w:r>
      <w:r w:rsidRPr="00EA70BC">
        <w:rPr>
          <w:rFonts w:asciiTheme="majorHAnsi" w:eastAsiaTheme="minorEastAsia" w:hAnsiTheme="majorHAnsi" w:cstheme="majorHAnsi"/>
          <w:bCs/>
        </w:rPr>
        <w:t>4N</w:t>
      </w:r>
    </w:p>
    <w:p w:rsidR="00B2185D" w:rsidRPr="00EA70BC" w:rsidRDefault="00B2185D" w:rsidP="00EA70BC">
      <w:pPr>
        <w:pStyle w:val="ae"/>
        <w:ind w:leftChars="200" w:left="420"/>
        <w:rPr>
          <w:rFonts w:asciiTheme="majorHAnsi" w:eastAsiaTheme="minorEastAsia" w:hAnsiTheme="majorHAnsi" w:cstheme="majorHAnsi"/>
          <w:bCs/>
        </w:rPr>
      </w:pPr>
      <w:r w:rsidRPr="00EA70BC">
        <w:rPr>
          <w:rFonts w:asciiTheme="majorHAnsi" w:eastAsiaTheme="minorEastAsia" w:hAnsiTheme="majorHAnsi" w:cstheme="majorHAnsi"/>
          <w:bCs/>
        </w:rPr>
        <w:t>B</w:t>
      </w:r>
      <w:r w:rsidRPr="00EA70BC">
        <w:rPr>
          <w:rFonts w:asciiTheme="majorHAnsi" w:eastAsiaTheme="minorEastAsia" w:hAnsiTheme="minorEastAsia" w:cstheme="majorHAnsi"/>
          <w:bCs/>
        </w:rPr>
        <w:t>．钩码的重力约为</w:t>
      </w:r>
      <w:r w:rsidR="008430EE">
        <w:rPr>
          <w:rFonts w:asciiTheme="majorHAnsi" w:eastAsiaTheme="minorEastAsia" w:hAnsiTheme="majorHAnsi" w:cstheme="majorHAnsi" w:hint="eastAsia"/>
          <w:bCs/>
        </w:rPr>
        <w:t>9</w:t>
      </w:r>
      <w:r w:rsidRPr="00EA70BC">
        <w:rPr>
          <w:rFonts w:asciiTheme="majorHAnsi" w:eastAsiaTheme="minorEastAsia" w:hAnsiTheme="majorHAnsi" w:cstheme="majorHAnsi"/>
          <w:bCs/>
        </w:rPr>
        <w:t>N</w:t>
      </w:r>
    </w:p>
    <w:p w:rsidR="00B2185D" w:rsidRPr="00EA70BC" w:rsidRDefault="00B2185D" w:rsidP="00EA70BC">
      <w:pPr>
        <w:pStyle w:val="ae"/>
        <w:ind w:leftChars="200" w:left="420"/>
        <w:rPr>
          <w:rFonts w:asciiTheme="majorHAnsi" w:eastAsiaTheme="minorEastAsia" w:hAnsiTheme="majorHAnsi" w:cstheme="majorHAnsi"/>
          <w:bCs/>
        </w:rPr>
      </w:pPr>
      <w:r w:rsidRPr="00EA70BC">
        <w:rPr>
          <w:rFonts w:asciiTheme="majorHAnsi" w:eastAsiaTheme="minorEastAsia" w:hAnsiTheme="majorHAnsi" w:cstheme="majorHAnsi"/>
          <w:bCs/>
        </w:rPr>
        <w:t>C</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A</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B</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C</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D</w:t>
      </w:r>
      <w:r w:rsidRPr="00EA70BC">
        <w:rPr>
          <w:rFonts w:asciiTheme="majorHAnsi" w:eastAsiaTheme="minorEastAsia" w:hAnsiTheme="minorEastAsia" w:cstheme="majorHAnsi"/>
          <w:bCs/>
        </w:rPr>
        <w:t>四段图线中</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钩码处于超重状态的是</w:t>
      </w:r>
      <w:r w:rsidRPr="0047309B">
        <w:rPr>
          <w:rFonts w:asciiTheme="majorHAnsi" w:eastAsiaTheme="minorEastAsia" w:hAnsiTheme="majorHAnsi" w:cstheme="majorHAnsi"/>
          <w:bCs/>
          <w:i/>
        </w:rPr>
        <w:t>A</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D</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失重状态的是</w:t>
      </w:r>
      <w:r w:rsidRPr="0047309B">
        <w:rPr>
          <w:rFonts w:asciiTheme="majorHAnsi" w:eastAsiaTheme="minorEastAsia" w:hAnsiTheme="majorHAnsi" w:cstheme="majorHAnsi"/>
          <w:bCs/>
          <w:i/>
        </w:rPr>
        <w:t>B</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C</w:t>
      </w:r>
    </w:p>
    <w:p w:rsidR="00B2185D" w:rsidRPr="00EA70BC" w:rsidRDefault="00B2185D" w:rsidP="00EA70BC">
      <w:pPr>
        <w:pStyle w:val="ae"/>
        <w:ind w:leftChars="200" w:left="420"/>
        <w:rPr>
          <w:rFonts w:asciiTheme="majorHAnsi" w:eastAsiaTheme="minorEastAsia" w:hAnsiTheme="majorHAnsi" w:cstheme="majorHAnsi"/>
          <w:bCs/>
        </w:rPr>
      </w:pPr>
      <w:r w:rsidRPr="00EA70BC">
        <w:rPr>
          <w:rFonts w:asciiTheme="majorHAnsi" w:eastAsiaTheme="minorEastAsia" w:hAnsiTheme="majorHAnsi" w:cstheme="majorHAnsi"/>
          <w:bCs/>
        </w:rPr>
        <w:t>D</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A</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B</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C</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D</w:t>
      </w:r>
      <w:r w:rsidRPr="00EA70BC">
        <w:rPr>
          <w:rFonts w:asciiTheme="majorHAnsi" w:eastAsiaTheme="minorEastAsia" w:hAnsiTheme="minorEastAsia" w:cstheme="majorHAnsi"/>
          <w:bCs/>
        </w:rPr>
        <w:t>四段图线中</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钩码处于超重状态的是</w:t>
      </w:r>
      <w:r w:rsidRPr="0047309B">
        <w:rPr>
          <w:rFonts w:asciiTheme="majorHAnsi" w:eastAsiaTheme="minorEastAsia" w:hAnsiTheme="majorHAnsi" w:cstheme="majorHAnsi"/>
          <w:bCs/>
          <w:i/>
        </w:rPr>
        <w:t>A</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B</w:t>
      </w:r>
      <w:r w:rsidR="006C1F25" w:rsidRPr="00EA70BC">
        <w:rPr>
          <w:rFonts w:asciiTheme="majorHAnsi" w:eastAsiaTheme="minorEastAsia" w:hAnsiTheme="minorEastAsia" w:cstheme="majorHAnsi"/>
          <w:bCs/>
        </w:rPr>
        <w:t>，</w:t>
      </w:r>
      <w:r w:rsidRPr="00EA70BC">
        <w:rPr>
          <w:rFonts w:asciiTheme="majorHAnsi" w:eastAsiaTheme="minorEastAsia" w:hAnsiTheme="minorEastAsia" w:cstheme="majorHAnsi"/>
          <w:bCs/>
        </w:rPr>
        <w:t>失重状态的是</w:t>
      </w:r>
      <w:r w:rsidRPr="0047309B">
        <w:rPr>
          <w:rFonts w:asciiTheme="majorHAnsi" w:eastAsiaTheme="minorEastAsia" w:hAnsiTheme="majorHAnsi" w:cstheme="majorHAnsi"/>
          <w:bCs/>
          <w:i/>
        </w:rPr>
        <w:t>C</w:t>
      </w:r>
      <w:r w:rsidRPr="00EA70BC">
        <w:rPr>
          <w:rFonts w:asciiTheme="majorHAnsi" w:eastAsiaTheme="minorEastAsia" w:hAnsiTheme="minorEastAsia" w:cstheme="majorHAnsi"/>
          <w:bCs/>
        </w:rPr>
        <w:t>、</w:t>
      </w:r>
      <w:r w:rsidRPr="0047309B">
        <w:rPr>
          <w:rFonts w:asciiTheme="majorHAnsi" w:eastAsiaTheme="minorEastAsia" w:hAnsiTheme="majorHAnsi" w:cstheme="majorHAnsi"/>
          <w:bCs/>
          <w:i/>
        </w:rPr>
        <w:t>D</w:t>
      </w:r>
    </w:p>
    <w:p w:rsidR="00A56566" w:rsidRPr="00EA70BC" w:rsidRDefault="00A56566" w:rsidP="00EA70BC">
      <w:pPr>
        <w:pStyle w:val="ae"/>
        <w:rPr>
          <w:rFonts w:asciiTheme="majorHAnsi" w:eastAsiaTheme="minorEastAsia" w:hAnsiTheme="majorHAnsi" w:cstheme="majorHAnsi"/>
          <w:bCs/>
        </w:rPr>
      </w:pPr>
      <w:r w:rsidRPr="00EA70BC">
        <w:rPr>
          <w:rFonts w:asciiTheme="majorHAnsi" w:eastAsiaTheme="minorEastAsia" w:hAnsiTheme="majorHAnsi" w:cstheme="majorHAnsi"/>
          <w:bCs/>
          <w:noProof/>
        </w:rPr>
        <w:drawing>
          <wp:anchor distT="0" distB="0" distL="114300" distR="114300" simplePos="0" relativeHeight="251669504" behindDoc="0" locked="0" layoutInCell="1" allowOverlap="1">
            <wp:simplePos x="0" y="0"/>
            <wp:positionH relativeFrom="column">
              <wp:posOffset>3328670</wp:posOffset>
            </wp:positionH>
            <wp:positionV relativeFrom="paragraph">
              <wp:posOffset>45720</wp:posOffset>
            </wp:positionV>
            <wp:extent cx="2295525" cy="1000125"/>
            <wp:effectExtent l="19050" t="0" r="9525" b="0"/>
            <wp:wrapSquare wrapText="bothSides"/>
            <wp:docPr id="804867" name="Image02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67" name="Image0295.jpe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295525" cy="1000125"/>
                    </a:xfrm>
                    <a:prstGeom prst="rect">
                      <a:avLst/>
                    </a:prstGeom>
                    <a:noFill/>
                    <a:ln>
                      <a:noFill/>
                    </a:ln>
                    <a:extLst/>
                  </pic:spPr>
                </pic:pic>
              </a:graphicData>
            </a:graphic>
          </wp:anchor>
        </w:drawing>
      </w:r>
    </w:p>
    <w:p w:rsidR="00A56566" w:rsidRPr="00EA70BC" w:rsidRDefault="00A56566" w:rsidP="00EA70BC">
      <w:pPr>
        <w:pStyle w:val="ae"/>
        <w:rPr>
          <w:rFonts w:asciiTheme="majorHAnsi" w:eastAsiaTheme="minorEastAsia" w:hAnsiTheme="majorHAnsi" w:cstheme="majorHAnsi"/>
          <w:bCs/>
        </w:rPr>
      </w:pPr>
    </w:p>
    <w:p w:rsidR="00A56566" w:rsidRPr="00EA70BC" w:rsidRDefault="00A56566" w:rsidP="00EA70BC">
      <w:pPr>
        <w:pStyle w:val="ae"/>
        <w:rPr>
          <w:rFonts w:asciiTheme="majorHAnsi" w:eastAsiaTheme="minorEastAsia" w:hAnsiTheme="majorHAnsi" w:cstheme="majorHAnsi"/>
          <w:bCs/>
        </w:rPr>
      </w:pPr>
    </w:p>
    <w:p w:rsidR="002C3053" w:rsidRPr="00EA70BC" w:rsidRDefault="002C3053" w:rsidP="00EA70BC">
      <w:pPr>
        <w:pStyle w:val="ae"/>
        <w:ind w:left="315" w:hangingChars="150" w:hanging="315"/>
        <w:jc w:val="left"/>
        <w:rPr>
          <w:rFonts w:asciiTheme="majorHAnsi" w:eastAsiaTheme="minorEastAsia" w:hAnsiTheme="majorHAnsi" w:cstheme="majorHAnsi"/>
          <w:color w:val="FF0000"/>
        </w:rPr>
      </w:pPr>
      <w:r w:rsidRPr="00EA70BC">
        <w:rPr>
          <w:rFonts w:asciiTheme="majorHAnsi" w:eastAsiaTheme="minorEastAsia" w:hAnsiTheme="minorEastAsia" w:cstheme="majorHAnsi"/>
          <w:color w:val="FF0000"/>
        </w:rPr>
        <w:t>【难度】★</w:t>
      </w:r>
    </w:p>
    <w:p w:rsidR="002C3053" w:rsidRPr="00EA70BC" w:rsidRDefault="002C3053"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00AD2AF2" w:rsidRPr="00EA70BC">
        <w:rPr>
          <w:rFonts w:asciiTheme="majorHAnsi" w:hAnsiTheme="majorHAnsi" w:cstheme="majorHAnsi"/>
          <w:color w:val="FF0000"/>
          <w:szCs w:val="21"/>
        </w:rPr>
        <w:t>AC</w:t>
      </w:r>
    </w:p>
    <w:p w:rsidR="00AA30BA" w:rsidRPr="00EA70BC" w:rsidRDefault="002C3053" w:rsidP="00EA70BC">
      <w:pPr>
        <w:pStyle w:val="ae"/>
        <w:jc w:val="left"/>
        <w:rPr>
          <w:rFonts w:asciiTheme="majorHAnsi" w:eastAsiaTheme="minorEastAsia" w:hAnsiTheme="majorHAnsi" w:cstheme="majorHAnsi"/>
          <w:color w:val="FF0000"/>
        </w:rPr>
      </w:pPr>
      <w:r w:rsidRPr="00EA70BC">
        <w:rPr>
          <w:rFonts w:asciiTheme="majorHAnsi" w:eastAsiaTheme="minorEastAsia" w:hAnsiTheme="minorEastAsia" w:cstheme="majorHAnsi"/>
          <w:color w:val="FF0000"/>
        </w:rPr>
        <w:t>【解析】</w:t>
      </w:r>
      <w:r w:rsidR="00AD2AF2" w:rsidRPr="00EA70BC">
        <w:rPr>
          <w:rFonts w:asciiTheme="majorHAnsi" w:eastAsiaTheme="minorEastAsia" w:hAnsiTheme="minorEastAsia" w:cstheme="majorHAnsi"/>
          <w:color w:val="FF0000"/>
        </w:rPr>
        <w:t>由于初始状态钩码静止</w:t>
      </w:r>
      <w:r w:rsidR="006C1F25" w:rsidRPr="00EA70BC">
        <w:rPr>
          <w:rFonts w:asciiTheme="majorHAnsi" w:eastAsiaTheme="minorEastAsia" w:hAnsiTheme="minorEastAsia" w:cstheme="majorHAnsi"/>
          <w:color w:val="FF0000"/>
        </w:rPr>
        <w:t>，</w:t>
      </w:r>
      <w:r w:rsidR="00AD2AF2" w:rsidRPr="00EA70BC">
        <w:rPr>
          <w:rFonts w:asciiTheme="majorHAnsi" w:eastAsiaTheme="minorEastAsia" w:hAnsiTheme="minorEastAsia" w:cstheme="majorHAnsi"/>
          <w:color w:val="FF0000"/>
        </w:rPr>
        <w:t>所以钩码的重力等于拉力</w:t>
      </w:r>
      <w:r w:rsidR="006C1F25" w:rsidRPr="00EA70BC">
        <w:rPr>
          <w:rFonts w:asciiTheme="majorHAnsi" w:eastAsiaTheme="minorEastAsia" w:hAnsiTheme="minorEastAsia" w:cstheme="majorHAnsi"/>
          <w:color w:val="FF0000"/>
        </w:rPr>
        <w:t>，</w:t>
      </w:r>
      <w:r w:rsidR="00AD2AF2" w:rsidRPr="00EA70BC">
        <w:rPr>
          <w:rFonts w:asciiTheme="majorHAnsi" w:eastAsiaTheme="minorEastAsia" w:hAnsiTheme="minorEastAsia" w:cstheme="majorHAnsi"/>
          <w:color w:val="FF0000"/>
        </w:rPr>
        <w:t>从图上可读出拉力约为</w:t>
      </w:r>
      <w:r w:rsidR="00AD2AF2" w:rsidRPr="00EA70BC">
        <w:rPr>
          <w:rFonts w:asciiTheme="majorHAnsi" w:eastAsiaTheme="minorEastAsia" w:hAnsiTheme="majorHAnsi" w:cstheme="majorHAnsi"/>
          <w:color w:val="FF0000"/>
        </w:rPr>
        <w:t>4N</w:t>
      </w:r>
      <w:r w:rsidR="006C1F25" w:rsidRPr="00EA70BC">
        <w:rPr>
          <w:rFonts w:asciiTheme="majorHAnsi" w:eastAsiaTheme="minorEastAsia" w:hAnsiTheme="minorEastAsia" w:cstheme="majorHAnsi"/>
          <w:color w:val="FF0000"/>
        </w:rPr>
        <w:t>，</w:t>
      </w:r>
      <w:r w:rsidR="00AD2AF2" w:rsidRPr="00EA70BC">
        <w:rPr>
          <w:rFonts w:asciiTheme="majorHAnsi" w:eastAsiaTheme="minorEastAsia" w:hAnsiTheme="minorEastAsia" w:cstheme="majorHAnsi"/>
          <w:color w:val="FF0000"/>
        </w:rPr>
        <w:t>故</w:t>
      </w:r>
      <w:r w:rsidR="00AD2AF2" w:rsidRPr="00EA70BC">
        <w:rPr>
          <w:rFonts w:asciiTheme="majorHAnsi" w:eastAsiaTheme="minorEastAsia" w:hAnsiTheme="majorHAnsi" w:cstheme="majorHAnsi"/>
          <w:color w:val="FF0000"/>
        </w:rPr>
        <w:t>A</w:t>
      </w:r>
      <w:r w:rsidR="00AD2AF2" w:rsidRPr="00EA70BC">
        <w:rPr>
          <w:rFonts w:asciiTheme="majorHAnsi" w:eastAsiaTheme="minorEastAsia" w:hAnsiTheme="minorEastAsia" w:cstheme="majorHAnsi"/>
          <w:color w:val="FF0000"/>
        </w:rPr>
        <w:t>正确</w:t>
      </w:r>
      <w:r w:rsidR="006C1F25" w:rsidRPr="00EA70BC">
        <w:rPr>
          <w:rFonts w:asciiTheme="majorHAnsi" w:eastAsiaTheme="minorEastAsia" w:hAnsiTheme="minorEastAsia" w:cstheme="majorHAnsi"/>
          <w:color w:val="FF0000"/>
        </w:rPr>
        <w:t>，</w:t>
      </w:r>
      <w:r w:rsidR="00AD2AF2" w:rsidRPr="00EA70BC">
        <w:rPr>
          <w:rFonts w:asciiTheme="majorHAnsi" w:eastAsiaTheme="minorEastAsia" w:hAnsiTheme="majorHAnsi" w:cstheme="majorHAnsi"/>
          <w:color w:val="FF0000"/>
        </w:rPr>
        <w:t>B</w:t>
      </w:r>
      <w:r w:rsidR="00AD2AF2" w:rsidRPr="00EA70BC">
        <w:rPr>
          <w:rFonts w:asciiTheme="majorHAnsi" w:eastAsiaTheme="minorEastAsia" w:hAnsiTheme="minorEastAsia" w:cstheme="majorHAnsi"/>
          <w:color w:val="FF0000"/>
        </w:rPr>
        <w:t>错误</w:t>
      </w:r>
      <w:r w:rsidR="00100511">
        <w:rPr>
          <w:rFonts w:asciiTheme="majorHAnsi" w:eastAsiaTheme="minorEastAsia" w:hAnsiTheme="majorHAnsi" w:cstheme="majorHAnsi"/>
          <w:color w:val="FF0000"/>
        </w:rPr>
        <w:t>；</w:t>
      </w:r>
      <w:r w:rsidR="00AD2AF2" w:rsidRPr="00EA70BC">
        <w:rPr>
          <w:rFonts w:asciiTheme="majorHAnsi" w:eastAsiaTheme="minorEastAsia" w:hAnsiTheme="minorEastAsia" w:cstheme="majorHAnsi"/>
          <w:color w:val="FF0000"/>
        </w:rPr>
        <w:t>据超重时拉力大于重力、失重时拉力小于重力可知</w:t>
      </w:r>
      <w:r w:rsidR="006C1F25" w:rsidRPr="00EA70BC">
        <w:rPr>
          <w:rFonts w:asciiTheme="majorHAnsi" w:eastAsiaTheme="minorEastAsia" w:hAnsiTheme="minorEastAsia" w:cstheme="majorHAnsi"/>
          <w:color w:val="FF0000"/>
        </w:rPr>
        <w:t>，</w:t>
      </w:r>
      <w:r w:rsidR="00AD2AF2" w:rsidRPr="00EA70BC">
        <w:rPr>
          <w:rFonts w:asciiTheme="majorHAnsi" w:eastAsiaTheme="minorEastAsia" w:hAnsiTheme="majorHAnsi" w:cstheme="majorHAnsi"/>
          <w:color w:val="FF0000"/>
        </w:rPr>
        <w:t>C</w:t>
      </w:r>
      <w:r w:rsidR="00AD2AF2" w:rsidRPr="00EA70BC">
        <w:rPr>
          <w:rFonts w:asciiTheme="majorHAnsi" w:eastAsiaTheme="minorEastAsia" w:hAnsiTheme="minorEastAsia" w:cstheme="majorHAnsi"/>
          <w:color w:val="FF0000"/>
        </w:rPr>
        <w:t>正确</w:t>
      </w:r>
      <w:r w:rsidR="006C1F25" w:rsidRPr="00EA70BC">
        <w:rPr>
          <w:rFonts w:asciiTheme="majorHAnsi" w:eastAsiaTheme="minorEastAsia" w:hAnsiTheme="minorEastAsia" w:cstheme="majorHAnsi"/>
          <w:color w:val="FF0000"/>
        </w:rPr>
        <w:t>，</w:t>
      </w:r>
      <w:r w:rsidR="00AD2AF2" w:rsidRPr="00EA70BC">
        <w:rPr>
          <w:rFonts w:asciiTheme="majorHAnsi" w:eastAsiaTheme="minorEastAsia" w:hAnsiTheme="majorHAnsi" w:cstheme="majorHAnsi"/>
          <w:color w:val="FF0000"/>
        </w:rPr>
        <w:t>D</w:t>
      </w:r>
      <w:r w:rsidR="00AD2AF2" w:rsidRPr="00EA70BC">
        <w:rPr>
          <w:rFonts w:asciiTheme="majorHAnsi" w:eastAsiaTheme="minorEastAsia" w:hAnsiTheme="minorEastAsia" w:cstheme="majorHAnsi"/>
          <w:color w:val="FF0000"/>
        </w:rPr>
        <w:t>错误。</w:t>
      </w:r>
    </w:p>
    <w:p w:rsidR="00AD2AF2" w:rsidRPr="00EA70BC" w:rsidRDefault="00AD2AF2" w:rsidP="00EA70BC">
      <w:pPr>
        <w:pStyle w:val="ae"/>
        <w:jc w:val="left"/>
        <w:rPr>
          <w:rFonts w:asciiTheme="majorHAnsi" w:eastAsiaTheme="minorEastAsia" w:hAnsiTheme="majorHAnsi" w:cstheme="majorHAnsi"/>
          <w:color w:val="FF0000"/>
        </w:rPr>
      </w:pPr>
    </w:p>
    <w:p w:rsidR="0014059B"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15"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EA70BC" w:rsidRPr="0014298B" w:rsidRDefault="00EA70BC"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B31918" w:rsidRPr="00EA70BC" w:rsidRDefault="00B31918" w:rsidP="00B31918">
      <w:pP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1</w:t>
      </w:r>
      <w:r>
        <w:rPr>
          <w:rFonts w:asciiTheme="majorHAnsi" w:hAnsiTheme="majorHAnsi" w:cstheme="majorHAnsi" w:hint="eastAsia"/>
          <w:color w:val="000000" w:themeColor="text1"/>
          <w:szCs w:val="21"/>
        </w:rPr>
        <w:t>、</w:t>
      </w:r>
      <w:r w:rsidRPr="00EA70BC">
        <w:rPr>
          <w:rFonts w:asciiTheme="majorHAnsi" w:hAnsiTheme="minorEastAsia" w:cstheme="majorHAnsi"/>
          <w:color w:val="000000" w:themeColor="text1"/>
          <w:szCs w:val="21"/>
        </w:rPr>
        <w:t>下列关于超重和失重的说法中，正确的是</w:t>
      </w:r>
      <w:r w:rsidRPr="00EA70BC">
        <w:rPr>
          <w:rFonts w:asciiTheme="majorHAnsi" w:hAnsiTheme="majorHAnsi" w:cstheme="majorHAnsi"/>
          <w:color w:val="000000" w:themeColor="text1"/>
          <w:szCs w:val="21"/>
        </w:rPr>
        <w:tab/>
      </w:r>
      <w:r w:rsidRPr="00EA70BC">
        <w:rPr>
          <w:rFonts w:asciiTheme="majorHAnsi" w:hAnsiTheme="minorEastAsia" w:cstheme="majorHAnsi"/>
          <w:color w:val="000000" w:themeColor="text1"/>
          <w:szCs w:val="21"/>
        </w:rPr>
        <w:t>（</w:t>
      </w:r>
      <w:r w:rsidRPr="00EA70BC">
        <w:rPr>
          <w:rFonts w:asciiTheme="majorHAnsi" w:hAnsiTheme="majorHAnsi" w:cstheme="majorHAnsi"/>
          <w:color w:val="000000" w:themeColor="text1"/>
          <w:szCs w:val="21"/>
        </w:rPr>
        <w:tab/>
      </w:r>
      <w:r w:rsidRPr="00EA70BC">
        <w:rPr>
          <w:rFonts w:asciiTheme="majorHAnsi" w:hAnsiTheme="majorHAnsi" w:cstheme="majorHAnsi"/>
          <w:color w:val="000000" w:themeColor="text1"/>
          <w:szCs w:val="21"/>
        </w:rPr>
        <w:tab/>
      </w:r>
      <w:r w:rsidRPr="00EA70BC">
        <w:rPr>
          <w:rFonts w:asciiTheme="majorHAnsi" w:hAnsiTheme="minorEastAsia" w:cstheme="majorHAnsi"/>
          <w:color w:val="000000" w:themeColor="text1"/>
          <w:szCs w:val="21"/>
        </w:rPr>
        <w:t>）</w:t>
      </w:r>
    </w:p>
    <w:p w:rsidR="00B31918" w:rsidRPr="00EA70BC" w:rsidRDefault="00B3191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A</w:t>
      </w:r>
      <w:r w:rsidRPr="00EA70BC">
        <w:rPr>
          <w:rFonts w:asciiTheme="majorHAnsi" w:hAnsiTheme="minorEastAsia" w:cstheme="majorHAnsi"/>
          <w:color w:val="000000" w:themeColor="text1"/>
          <w:szCs w:val="21"/>
        </w:rPr>
        <w:t>．物体处于超重状态时，其重力增加了</w:t>
      </w:r>
    </w:p>
    <w:p w:rsidR="00B31918" w:rsidRPr="00EA70BC" w:rsidRDefault="00B3191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B</w:t>
      </w:r>
      <w:r w:rsidRPr="00EA70BC">
        <w:rPr>
          <w:rFonts w:asciiTheme="majorHAnsi" w:hAnsiTheme="minorEastAsia" w:cstheme="majorHAnsi"/>
          <w:color w:val="000000" w:themeColor="text1"/>
          <w:szCs w:val="21"/>
        </w:rPr>
        <w:t>．物体处于完全失重状态时，其重力为零</w:t>
      </w:r>
    </w:p>
    <w:p w:rsidR="00B31918" w:rsidRPr="00EA70BC" w:rsidRDefault="00B3191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C</w:t>
      </w:r>
      <w:r w:rsidRPr="00EA70BC">
        <w:rPr>
          <w:rFonts w:asciiTheme="majorHAnsi" w:hAnsiTheme="minorEastAsia" w:cstheme="majorHAnsi"/>
          <w:color w:val="000000" w:themeColor="text1"/>
          <w:szCs w:val="21"/>
        </w:rPr>
        <w:t>．物体处于超重或失重状态时，其惯性比物体处于静止状态时增加或减小了</w:t>
      </w:r>
    </w:p>
    <w:p w:rsidR="00B31918" w:rsidRPr="00EA70BC" w:rsidRDefault="00B3191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D</w:t>
      </w:r>
      <w:r w:rsidRPr="00EA70BC">
        <w:rPr>
          <w:rFonts w:asciiTheme="majorHAnsi" w:hAnsiTheme="minorEastAsia" w:cstheme="majorHAnsi"/>
          <w:color w:val="000000" w:themeColor="text1"/>
          <w:szCs w:val="21"/>
        </w:rPr>
        <w:t>．物体处于超重或失重状态时，其质量及受到的重力都没有变化</w:t>
      </w:r>
    </w:p>
    <w:p w:rsidR="00B31918" w:rsidRPr="00610325" w:rsidRDefault="00B31918"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【难度】</w:t>
      </w:r>
      <w:r w:rsidR="00C13896" w:rsidRPr="00610325">
        <w:rPr>
          <w:rFonts w:asciiTheme="majorHAnsi" w:hAnsiTheme="majorHAnsi" w:cstheme="majorHAnsi" w:hint="eastAsia"/>
          <w:color w:val="FF0000"/>
          <w:szCs w:val="21"/>
        </w:rPr>
        <w:t>★</w:t>
      </w:r>
    </w:p>
    <w:p w:rsidR="00B31918" w:rsidRPr="00610325" w:rsidRDefault="00B31918"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【答案】</w:t>
      </w:r>
      <w:r w:rsidRPr="00610325">
        <w:rPr>
          <w:rFonts w:asciiTheme="majorHAnsi" w:hAnsiTheme="majorHAnsi" w:cstheme="majorHAnsi" w:hint="eastAsia"/>
          <w:color w:val="FF0000"/>
          <w:szCs w:val="21"/>
        </w:rPr>
        <w:t>D</w:t>
      </w:r>
    </w:p>
    <w:p w:rsidR="00B31918" w:rsidRPr="00B31918" w:rsidRDefault="00B31918" w:rsidP="00EA70BC">
      <w:pPr>
        <w:rPr>
          <w:rFonts w:asciiTheme="majorHAnsi" w:hAnsiTheme="majorHAnsi" w:cstheme="majorHAnsi"/>
          <w:color w:val="000000" w:themeColor="text1"/>
          <w:szCs w:val="21"/>
        </w:rPr>
      </w:pPr>
    </w:p>
    <w:p w:rsidR="00D37F98" w:rsidRPr="00EA70BC" w:rsidRDefault="00B31918" w:rsidP="00EA70BC">
      <w:pP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2</w:t>
      </w:r>
      <w:r>
        <w:rPr>
          <w:rFonts w:asciiTheme="majorHAnsi" w:hAnsiTheme="majorHAnsi" w:cstheme="majorHAnsi" w:hint="eastAsia"/>
          <w:color w:val="000000" w:themeColor="text1"/>
          <w:szCs w:val="21"/>
        </w:rPr>
        <w:t>、</w:t>
      </w:r>
      <w:r w:rsidR="00D37F98" w:rsidRPr="00EA70BC">
        <w:rPr>
          <w:rFonts w:asciiTheme="majorHAnsi" w:hAnsiTheme="minorEastAsia" w:cstheme="majorHAnsi"/>
          <w:color w:val="000000" w:themeColor="text1"/>
          <w:szCs w:val="21"/>
        </w:rPr>
        <w:t>跳水运动员从</w:t>
      </w:r>
      <w:smartTag w:uri="urn:schemas-microsoft-com:office:smarttags" w:element="chmetcnv">
        <w:smartTagPr>
          <w:attr w:name="UnitName" w:val="m"/>
          <w:attr w:name="SourceValue" w:val="10"/>
          <w:attr w:name="HasSpace" w:val="True"/>
          <w:attr w:name="Negative" w:val="False"/>
          <w:attr w:name="NumberType" w:val="1"/>
          <w:attr w:name="TCSC" w:val="0"/>
        </w:smartTagPr>
        <w:r w:rsidR="00D37F98" w:rsidRPr="00EA70BC">
          <w:rPr>
            <w:rFonts w:asciiTheme="majorHAnsi" w:hAnsiTheme="majorHAnsi" w:cstheme="majorHAnsi"/>
            <w:color w:val="000000" w:themeColor="text1"/>
            <w:szCs w:val="21"/>
          </w:rPr>
          <w:t xml:space="preserve">10 </w:t>
        </w:r>
        <w:r w:rsidR="00D37F98" w:rsidRPr="00B31918">
          <w:rPr>
            <w:rFonts w:asciiTheme="majorHAnsi" w:hAnsiTheme="majorHAnsi" w:cstheme="majorHAnsi"/>
            <w:color w:val="000000" w:themeColor="text1"/>
            <w:szCs w:val="21"/>
          </w:rPr>
          <w:t>m</w:t>
        </w:r>
      </w:smartTag>
      <w:r w:rsidR="00D37F98" w:rsidRPr="00EA70BC">
        <w:rPr>
          <w:rFonts w:asciiTheme="majorHAnsi" w:hAnsiTheme="minorEastAsia" w:cstheme="majorHAnsi"/>
          <w:color w:val="000000" w:themeColor="text1"/>
          <w:szCs w:val="21"/>
        </w:rPr>
        <w:t>跳台腾空跃起，先向上运动一段距离达到最高点后，再自由下落进入水池，不计空气阻力，关于运动员在空中上升过程和下落过程以下说法正确的有</w:t>
      </w:r>
      <w:r>
        <w:rPr>
          <w:rFonts w:asciiTheme="majorHAnsi" w:hAnsiTheme="minorEastAsia" w:cstheme="majorHAnsi" w:hint="eastAsia"/>
          <w:color w:val="000000" w:themeColor="text1"/>
          <w:szCs w:val="21"/>
        </w:rPr>
        <w:tab/>
      </w:r>
      <w:r>
        <w:rPr>
          <w:rFonts w:asciiTheme="majorHAnsi" w:hAnsiTheme="minorEastAsia" w:cstheme="majorHAnsi" w:hint="eastAsia"/>
          <w:color w:val="000000" w:themeColor="text1"/>
          <w:szCs w:val="21"/>
        </w:rPr>
        <w:t>（</w:t>
      </w:r>
      <w:r>
        <w:rPr>
          <w:rFonts w:asciiTheme="majorHAnsi" w:hAnsiTheme="minorEastAsia" w:cstheme="majorHAnsi" w:hint="eastAsia"/>
          <w:color w:val="000000" w:themeColor="text1"/>
          <w:szCs w:val="21"/>
        </w:rPr>
        <w:tab/>
      </w:r>
      <w:r>
        <w:rPr>
          <w:rFonts w:asciiTheme="majorHAnsi" w:hAnsiTheme="minorEastAsia" w:cstheme="majorHAnsi" w:hint="eastAsia"/>
          <w:color w:val="000000" w:themeColor="text1"/>
          <w:szCs w:val="21"/>
        </w:rPr>
        <w:tab/>
      </w:r>
      <w:r>
        <w:rPr>
          <w:rFonts w:asciiTheme="majorHAnsi" w:hAnsiTheme="minorEastAsia" w:cstheme="majorHAnsi" w:hint="eastAsia"/>
          <w:color w:val="000000" w:themeColor="text1"/>
          <w:szCs w:val="21"/>
        </w:rPr>
        <w:t>）</w:t>
      </w:r>
    </w:p>
    <w:p w:rsidR="00D37F98" w:rsidRPr="00EA70BC" w:rsidRDefault="00D37F98" w:rsidP="008430EE">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A</w:t>
      </w:r>
      <w:r w:rsidRPr="00EA70BC">
        <w:rPr>
          <w:rFonts w:asciiTheme="majorHAnsi" w:hAnsiTheme="minorEastAsia" w:cstheme="majorHAnsi"/>
          <w:color w:val="000000" w:themeColor="text1"/>
          <w:szCs w:val="21"/>
        </w:rPr>
        <w:t>．上升过程处于超重状态，下落过程处于失重状态</w:t>
      </w:r>
    </w:p>
    <w:p w:rsidR="00D37F98" w:rsidRPr="00EA70BC" w:rsidRDefault="00D37F98" w:rsidP="008430EE">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B</w:t>
      </w:r>
      <w:r w:rsidRPr="00EA70BC">
        <w:rPr>
          <w:rFonts w:asciiTheme="majorHAnsi" w:hAnsiTheme="minorEastAsia" w:cstheme="majorHAnsi"/>
          <w:color w:val="000000" w:themeColor="text1"/>
          <w:szCs w:val="21"/>
        </w:rPr>
        <w:t>．上升过程处于失重状态，下落过程处于超重状态</w:t>
      </w:r>
    </w:p>
    <w:p w:rsidR="00D37F98" w:rsidRPr="00EA70BC" w:rsidRDefault="00D37F98" w:rsidP="008430EE">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C</w:t>
      </w:r>
      <w:r w:rsidRPr="00EA70BC">
        <w:rPr>
          <w:rFonts w:asciiTheme="majorHAnsi" w:hAnsiTheme="minorEastAsia" w:cstheme="majorHAnsi"/>
          <w:color w:val="000000" w:themeColor="text1"/>
          <w:szCs w:val="21"/>
        </w:rPr>
        <w:t>．上升过程和下落过程均处于超重状态</w:t>
      </w:r>
    </w:p>
    <w:p w:rsidR="00D37F98" w:rsidRPr="00EA70BC" w:rsidRDefault="00D37F98" w:rsidP="008430EE">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D</w:t>
      </w:r>
      <w:r w:rsidRPr="00EA70BC">
        <w:rPr>
          <w:rFonts w:asciiTheme="majorHAnsi" w:hAnsiTheme="minorEastAsia" w:cstheme="majorHAnsi"/>
          <w:color w:val="000000" w:themeColor="text1"/>
          <w:szCs w:val="21"/>
        </w:rPr>
        <w:t>．上升过程和下落过程均处于完全失重状态</w:t>
      </w:r>
    </w:p>
    <w:p w:rsidR="00D37F98" w:rsidRPr="00610325" w:rsidRDefault="008430EE"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【难度】</w:t>
      </w:r>
      <w:r w:rsidR="00C13896" w:rsidRPr="00610325">
        <w:rPr>
          <w:rFonts w:asciiTheme="majorHAnsi" w:hAnsiTheme="majorHAnsi" w:cstheme="majorHAnsi" w:hint="eastAsia"/>
          <w:color w:val="FF0000"/>
          <w:szCs w:val="21"/>
        </w:rPr>
        <w:t>★</w:t>
      </w:r>
    </w:p>
    <w:p w:rsidR="008430EE" w:rsidRPr="00610325" w:rsidRDefault="008430EE"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【答案】</w:t>
      </w:r>
      <w:r w:rsidR="00B31918" w:rsidRPr="00610325">
        <w:rPr>
          <w:rFonts w:asciiTheme="majorHAnsi" w:hAnsiTheme="majorHAnsi" w:cstheme="majorHAnsi" w:hint="eastAsia"/>
          <w:color w:val="FF0000"/>
          <w:szCs w:val="21"/>
        </w:rPr>
        <w:t>D</w:t>
      </w:r>
    </w:p>
    <w:p w:rsidR="00B31918" w:rsidRDefault="00B31918" w:rsidP="00EA70BC">
      <w:pPr>
        <w:rPr>
          <w:rFonts w:asciiTheme="majorHAnsi" w:hAnsiTheme="majorHAnsi" w:cstheme="majorHAnsi"/>
          <w:color w:val="000000" w:themeColor="text1"/>
          <w:szCs w:val="21"/>
        </w:rPr>
      </w:pPr>
    </w:p>
    <w:p w:rsidR="00D37F98" w:rsidRDefault="00D37F98" w:rsidP="00EA70BC">
      <w:pPr>
        <w:rPr>
          <w:rFonts w:asciiTheme="majorHAnsi" w:hAnsiTheme="majorHAnsi" w:cstheme="majorHAnsi"/>
          <w:color w:val="000000" w:themeColor="text1"/>
          <w:szCs w:val="21"/>
        </w:rPr>
      </w:pPr>
    </w:p>
    <w:p w:rsidR="00B31918" w:rsidRPr="00EA70BC" w:rsidRDefault="00B31918" w:rsidP="00B31918">
      <w:pPr>
        <w:rPr>
          <w:rFonts w:asciiTheme="majorHAnsi" w:hAnsiTheme="majorHAnsi" w:cstheme="majorHAnsi"/>
          <w:color w:val="000000" w:themeColor="text1"/>
          <w:szCs w:val="21"/>
        </w:rPr>
      </w:pPr>
      <w:r w:rsidRPr="00EA70BC">
        <w:rPr>
          <w:rFonts w:asciiTheme="majorHAnsi" w:hAnsiTheme="majorHAnsi" w:cstheme="majorHAnsi"/>
          <w:noProof/>
          <w:color w:val="000000" w:themeColor="text1"/>
          <w:szCs w:val="21"/>
        </w:rPr>
        <w:lastRenderedPageBreak/>
        <w:drawing>
          <wp:anchor distT="0" distB="0" distL="114300" distR="114300" simplePos="0" relativeHeight="251684864" behindDoc="0" locked="0" layoutInCell="1" allowOverlap="1">
            <wp:simplePos x="0" y="0"/>
            <wp:positionH relativeFrom="column">
              <wp:posOffset>4700270</wp:posOffset>
            </wp:positionH>
            <wp:positionV relativeFrom="paragraph">
              <wp:posOffset>425450</wp:posOffset>
            </wp:positionV>
            <wp:extent cx="699135" cy="488950"/>
            <wp:effectExtent l="19050" t="0" r="5715" b="0"/>
            <wp:wrapSquare wrapText="bothSides"/>
            <wp:docPr id="11" name="图片 100" descr="5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531.TIF"/>
                    <pic:cNvPicPr>
                      <a:picLocks noChangeAspect="1" noChangeArrowheads="1"/>
                    </pic:cNvPicPr>
                  </pic:nvPicPr>
                  <pic:blipFill>
                    <a:blip r:embed="rId24" r:link="rId25"/>
                    <a:stretch>
                      <a:fillRect/>
                    </a:stretch>
                  </pic:blipFill>
                  <pic:spPr bwMode="auto">
                    <a:xfrm>
                      <a:off x="0" y="0"/>
                      <a:ext cx="699135" cy="488950"/>
                    </a:xfrm>
                    <a:prstGeom prst="rect">
                      <a:avLst/>
                    </a:prstGeom>
                    <a:noFill/>
                    <a:ln w="9525">
                      <a:noFill/>
                      <a:miter lim="800000"/>
                      <a:headEnd/>
                      <a:tailEnd/>
                    </a:ln>
                  </pic:spPr>
                </pic:pic>
              </a:graphicData>
            </a:graphic>
          </wp:anchor>
        </w:drawing>
      </w:r>
      <w:r>
        <w:rPr>
          <w:rFonts w:asciiTheme="majorHAnsi" w:hAnsiTheme="majorHAnsi" w:cstheme="majorHAnsi" w:hint="eastAsia"/>
          <w:color w:val="000000" w:themeColor="text1"/>
          <w:szCs w:val="21"/>
        </w:rPr>
        <w:t>3</w:t>
      </w:r>
      <w:r>
        <w:rPr>
          <w:rFonts w:asciiTheme="majorHAnsi" w:hAnsiTheme="majorHAnsi" w:cstheme="majorHAnsi" w:hint="eastAsia"/>
          <w:color w:val="000000" w:themeColor="text1"/>
          <w:szCs w:val="21"/>
        </w:rPr>
        <w:t>、</w:t>
      </w:r>
      <w:r w:rsidRPr="00EA70BC">
        <w:rPr>
          <w:rFonts w:asciiTheme="majorHAnsi" w:hAnsiTheme="minorEastAsia" w:cstheme="majorHAnsi"/>
          <w:color w:val="000000" w:themeColor="text1"/>
          <w:szCs w:val="21"/>
        </w:rPr>
        <w:t>如图所示，</w:t>
      </w:r>
      <w:r w:rsidRPr="00B31918">
        <w:rPr>
          <w:rFonts w:asciiTheme="majorHAnsi" w:hAnsiTheme="majorHAnsi" w:cstheme="majorHAnsi"/>
          <w:i/>
          <w:color w:val="000000" w:themeColor="text1"/>
          <w:szCs w:val="21"/>
        </w:rPr>
        <w:t>A</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B</w:t>
      </w:r>
      <w:r w:rsidRPr="00EA70BC">
        <w:rPr>
          <w:rFonts w:asciiTheme="majorHAnsi" w:hAnsiTheme="minorEastAsia" w:cstheme="majorHAnsi"/>
          <w:color w:val="000000" w:themeColor="text1"/>
          <w:szCs w:val="21"/>
        </w:rPr>
        <w:t>两物块叠放在一起，当把</w:t>
      </w:r>
      <w:r w:rsidRPr="00B31918">
        <w:rPr>
          <w:rFonts w:asciiTheme="majorHAnsi" w:hAnsiTheme="majorHAnsi" w:cstheme="majorHAnsi"/>
          <w:i/>
          <w:color w:val="000000" w:themeColor="text1"/>
          <w:szCs w:val="21"/>
        </w:rPr>
        <w:t>A</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B</w:t>
      </w:r>
      <w:r w:rsidRPr="00EA70BC">
        <w:rPr>
          <w:rFonts w:asciiTheme="majorHAnsi" w:hAnsiTheme="minorEastAsia" w:cstheme="majorHAnsi"/>
          <w:color w:val="000000" w:themeColor="text1"/>
          <w:szCs w:val="21"/>
        </w:rPr>
        <w:t>两物块同时竖直向上抛出时（不计空气阻力），则</w:t>
      </w:r>
      <w:r>
        <w:rPr>
          <w:rFonts w:asciiTheme="majorHAnsi" w:hAnsiTheme="minorEastAsia" w:cstheme="majorHAnsi" w:hint="eastAsia"/>
          <w:color w:val="000000" w:themeColor="text1"/>
          <w:szCs w:val="21"/>
        </w:rPr>
        <w:tab/>
      </w:r>
      <w:r>
        <w:rPr>
          <w:rFonts w:asciiTheme="majorHAnsi" w:hAnsiTheme="minorEastAsia" w:cstheme="majorHAnsi" w:hint="eastAsia"/>
          <w:color w:val="000000" w:themeColor="text1"/>
          <w:szCs w:val="21"/>
        </w:rPr>
        <w:t>（</w:t>
      </w:r>
      <w:r>
        <w:rPr>
          <w:rFonts w:asciiTheme="majorHAnsi" w:hAnsiTheme="minorEastAsia" w:cstheme="majorHAnsi" w:hint="eastAsia"/>
          <w:color w:val="000000" w:themeColor="text1"/>
          <w:szCs w:val="21"/>
        </w:rPr>
        <w:tab/>
      </w:r>
      <w:r>
        <w:rPr>
          <w:rFonts w:asciiTheme="majorHAnsi" w:hAnsiTheme="minorEastAsia" w:cstheme="majorHAnsi" w:hint="eastAsia"/>
          <w:color w:val="000000" w:themeColor="text1"/>
          <w:szCs w:val="21"/>
        </w:rPr>
        <w:tab/>
      </w:r>
      <w:r>
        <w:rPr>
          <w:rFonts w:asciiTheme="majorHAnsi" w:hAnsiTheme="minorEastAsia" w:cstheme="majorHAnsi" w:hint="eastAsia"/>
          <w:color w:val="000000" w:themeColor="text1"/>
          <w:szCs w:val="21"/>
        </w:rPr>
        <w:t>）（多选）</w:t>
      </w:r>
    </w:p>
    <w:p w:rsidR="00B31918" w:rsidRPr="00EA70BC" w:rsidRDefault="00B3191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A</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A</w:t>
      </w:r>
      <w:r w:rsidRPr="00EA70BC">
        <w:rPr>
          <w:rFonts w:asciiTheme="majorHAnsi" w:hAnsiTheme="minorEastAsia" w:cstheme="majorHAnsi"/>
          <w:color w:val="000000" w:themeColor="text1"/>
          <w:szCs w:val="21"/>
        </w:rPr>
        <w:t>的加速度小于</w:t>
      </w:r>
      <w:r w:rsidRPr="00B31918">
        <w:rPr>
          <w:rFonts w:asciiTheme="majorHAnsi" w:hAnsiTheme="majorHAnsi" w:cstheme="majorHAnsi"/>
          <w:i/>
          <w:color w:val="000000" w:themeColor="text1"/>
          <w:szCs w:val="21"/>
        </w:rPr>
        <w:t>g</w:t>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sidRPr="00EA70BC">
        <w:rPr>
          <w:rFonts w:asciiTheme="majorHAnsi" w:hAnsiTheme="majorHAnsi" w:cstheme="majorHAnsi"/>
          <w:color w:val="000000" w:themeColor="text1"/>
          <w:szCs w:val="21"/>
        </w:rPr>
        <w:t>B</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B</w:t>
      </w:r>
      <w:r w:rsidRPr="00EA70BC">
        <w:rPr>
          <w:rFonts w:asciiTheme="majorHAnsi" w:hAnsiTheme="minorEastAsia" w:cstheme="majorHAnsi"/>
          <w:color w:val="000000" w:themeColor="text1"/>
          <w:szCs w:val="21"/>
        </w:rPr>
        <w:t>的加速度大于</w:t>
      </w:r>
      <w:r w:rsidRPr="00B31918">
        <w:rPr>
          <w:rFonts w:asciiTheme="majorHAnsi" w:hAnsiTheme="majorHAnsi" w:cstheme="majorHAnsi"/>
          <w:i/>
          <w:color w:val="000000" w:themeColor="text1"/>
          <w:szCs w:val="21"/>
        </w:rPr>
        <w:t>g</w:t>
      </w:r>
    </w:p>
    <w:p w:rsidR="00B31918" w:rsidRPr="00EA70BC" w:rsidRDefault="00B3191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C</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A</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B</w:t>
      </w:r>
      <w:r w:rsidRPr="00EA70BC">
        <w:rPr>
          <w:rFonts w:asciiTheme="majorHAnsi" w:hAnsiTheme="minorEastAsia" w:cstheme="majorHAnsi"/>
          <w:color w:val="000000" w:themeColor="text1"/>
          <w:szCs w:val="21"/>
        </w:rPr>
        <w:t>的加速度均为</w:t>
      </w:r>
      <w:r w:rsidRPr="00B31918">
        <w:rPr>
          <w:rFonts w:asciiTheme="majorHAnsi" w:hAnsiTheme="majorHAnsi" w:cstheme="majorHAnsi"/>
          <w:i/>
          <w:color w:val="000000" w:themeColor="text1"/>
          <w:szCs w:val="21"/>
        </w:rPr>
        <w:t>g</w:t>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Pr>
          <w:rFonts w:asciiTheme="majorHAnsi" w:hAnsiTheme="majorHAnsi" w:cstheme="majorHAnsi" w:hint="eastAsia"/>
          <w:color w:val="000000" w:themeColor="text1"/>
          <w:szCs w:val="21"/>
        </w:rPr>
        <w:tab/>
      </w:r>
      <w:r w:rsidRPr="00EA70BC">
        <w:rPr>
          <w:rFonts w:asciiTheme="majorHAnsi" w:hAnsiTheme="majorHAnsi" w:cstheme="majorHAnsi"/>
          <w:color w:val="000000" w:themeColor="text1"/>
          <w:szCs w:val="21"/>
        </w:rPr>
        <w:t>D</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A</w:t>
      </w:r>
      <w:r w:rsidRPr="00EA70BC">
        <w:rPr>
          <w:rFonts w:asciiTheme="majorHAnsi" w:hAnsiTheme="minorEastAsia" w:cstheme="majorHAnsi"/>
          <w:color w:val="000000" w:themeColor="text1"/>
          <w:szCs w:val="21"/>
        </w:rPr>
        <w:t>、</w:t>
      </w:r>
      <w:r w:rsidRPr="00B31918">
        <w:rPr>
          <w:rFonts w:asciiTheme="majorHAnsi" w:hAnsiTheme="majorHAnsi" w:cstheme="majorHAnsi"/>
          <w:i/>
          <w:color w:val="000000" w:themeColor="text1"/>
          <w:szCs w:val="21"/>
        </w:rPr>
        <w:t>B</w:t>
      </w:r>
      <w:r w:rsidRPr="00EA70BC">
        <w:rPr>
          <w:rFonts w:asciiTheme="majorHAnsi" w:hAnsiTheme="minorEastAsia" w:cstheme="majorHAnsi"/>
          <w:color w:val="000000" w:themeColor="text1"/>
          <w:szCs w:val="21"/>
        </w:rPr>
        <w:t>间的弹力为零</w:t>
      </w:r>
    </w:p>
    <w:p w:rsidR="00B31918" w:rsidRPr="00610325" w:rsidRDefault="00B31918" w:rsidP="00B31918">
      <w:pPr>
        <w:rPr>
          <w:rFonts w:asciiTheme="majorHAnsi" w:hAnsiTheme="majorHAnsi" w:cstheme="majorHAnsi"/>
          <w:color w:val="FF0000"/>
          <w:szCs w:val="21"/>
        </w:rPr>
      </w:pPr>
      <w:r w:rsidRPr="00610325">
        <w:rPr>
          <w:rFonts w:asciiTheme="majorHAnsi" w:hAnsiTheme="majorHAnsi" w:cstheme="majorHAnsi" w:hint="eastAsia"/>
          <w:color w:val="FF0000"/>
          <w:szCs w:val="21"/>
        </w:rPr>
        <w:t>【难度】</w:t>
      </w:r>
      <w:r w:rsidR="00C13896" w:rsidRPr="00610325">
        <w:rPr>
          <w:rFonts w:asciiTheme="majorHAnsi" w:hAnsiTheme="majorHAnsi" w:cstheme="majorHAnsi" w:hint="eastAsia"/>
          <w:color w:val="FF0000"/>
          <w:szCs w:val="21"/>
        </w:rPr>
        <w:t>★★</w:t>
      </w:r>
    </w:p>
    <w:p w:rsidR="00B31918" w:rsidRPr="00610325" w:rsidRDefault="00B31918"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【答案】</w:t>
      </w:r>
      <w:r w:rsidRPr="00610325">
        <w:rPr>
          <w:rFonts w:asciiTheme="majorHAnsi" w:hAnsiTheme="majorHAnsi" w:cstheme="majorHAnsi" w:hint="eastAsia"/>
          <w:color w:val="FF0000"/>
          <w:szCs w:val="21"/>
        </w:rPr>
        <w:t>CD</w:t>
      </w:r>
    </w:p>
    <w:p w:rsidR="00B31918" w:rsidRDefault="00B31918" w:rsidP="00EA70BC">
      <w:pPr>
        <w:rPr>
          <w:rFonts w:asciiTheme="majorHAnsi" w:hAnsiTheme="majorHAnsi" w:cstheme="majorHAnsi"/>
          <w:color w:val="000000" w:themeColor="text1"/>
          <w:szCs w:val="21"/>
        </w:rPr>
      </w:pPr>
    </w:p>
    <w:p w:rsidR="00D37F98" w:rsidRPr="00EA70BC" w:rsidRDefault="0087053E" w:rsidP="00EA70BC">
      <w:pPr>
        <w:rPr>
          <w:rFonts w:asciiTheme="majorHAnsi" w:hAnsiTheme="majorHAnsi" w:cstheme="majorHAnsi"/>
          <w:color w:val="000000" w:themeColor="text1"/>
          <w:szCs w:val="21"/>
        </w:rPr>
      </w:pPr>
      <w:r>
        <w:rPr>
          <w:rFonts w:asciiTheme="majorHAnsi" w:hAnsiTheme="majorHAnsi" w:cstheme="majorHAnsi"/>
          <w:noProof/>
          <w:color w:val="000000" w:themeColor="text1"/>
          <w:szCs w:val="21"/>
        </w:rPr>
        <w:pict>
          <v:group id="_x0000_s1126" style="position:absolute;left:0;text-align:left;margin-left:375.55pt;margin-top:40.7pt;width:42.5pt;height:62.5pt;z-index:251673600" coordsize="780,1250">
            <v:rect id="_x0000_s1127" style="position:absolute;left:56;top:851;width:118;height:240;mso-wrap-style:none" filled="f" stroked="f">
              <v:textbox inset="0,0,0,0">
                <w:txbxContent>
                  <w:p w:rsidR="00EA70BC" w:rsidRDefault="00EA70BC" w:rsidP="00D37F98">
                    <w:pPr>
                      <w:spacing w:line="240" w:lineRule="exact"/>
                      <w:jc w:val="center"/>
                      <w:rPr>
                        <w:i/>
                      </w:rPr>
                    </w:pPr>
                    <w:r>
                      <w:rPr>
                        <w:rFonts w:hint="eastAsia"/>
                        <w:i/>
                      </w:rPr>
                      <w:t>A</w:t>
                    </w:r>
                  </w:p>
                </w:txbxContent>
              </v:textbox>
            </v:rect>
            <v:rect id="_x0000_s1128" style="position:absolute;top:410;width:780;height:840" filled="f" strokeweight=".5pt">
              <v:fill o:detectmouseclick="t"/>
              <o:callout v:ext="edit" on="t" lengthspecified="t"/>
            </v:rect>
            <v:rect id="_x0000_s1129" style="position:absolute;left:71;top:1102;width:141;height:141" filled="f" strokeweight=".5pt">
              <v:fill o:detectmouseclick="t"/>
              <o:lock v:ext="edit" aspectratio="t"/>
              <o:callout v:ext="edit" on="t" lengthspecified="t"/>
            </v:rect>
            <v:shape id="_x0000_s1130" style="position:absolute;left:452;top:897;width:71;height:570;rotation:90;mso-wrap-style:square" coordsize="347,1305" path="m150,r,90l330,150c305,177,,218,,255v,37,328,80,330,120c332,415,12,455,15,495v3,40,332,83,330,120c343,652,,683,,720v,37,345,83,345,120c345,877,,908,,945v,37,345,83,345,120c345,1102,30,1145,,1170r165,45l165,1305e" filled="f">
              <v:path arrowok="t"/>
            </v:shape>
            <v:line id="_x0000_s1131" style="position:absolute" from="401,0" to="401,410" strokeweight="1.5pt">
              <o:lock v:ext="edit" aspectratio="t"/>
            </v:line>
            <w10:wrap type="square"/>
          </v:group>
        </w:pict>
      </w:r>
      <w:r w:rsidR="00B31918">
        <w:rPr>
          <w:rFonts w:asciiTheme="majorHAnsi" w:hAnsiTheme="majorHAnsi" w:cstheme="majorHAnsi" w:hint="eastAsia"/>
          <w:color w:val="000000" w:themeColor="text1"/>
          <w:szCs w:val="21"/>
        </w:rPr>
        <w:t>4</w:t>
      </w:r>
      <w:r w:rsidR="00B31918">
        <w:rPr>
          <w:rFonts w:asciiTheme="majorHAnsi" w:hAnsiTheme="majorHAnsi" w:cstheme="majorHAnsi" w:hint="eastAsia"/>
          <w:color w:val="000000" w:themeColor="text1"/>
          <w:szCs w:val="21"/>
        </w:rPr>
        <w:t>、</w:t>
      </w:r>
      <w:r w:rsidR="00D37F98" w:rsidRPr="00EA70BC">
        <w:rPr>
          <w:rFonts w:asciiTheme="majorHAnsi" w:hAnsiTheme="minorEastAsia" w:cstheme="majorHAnsi"/>
          <w:color w:val="000000" w:themeColor="text1"/>
          <w:szCs w:val="21"/>
        </w:rPr>
        <w:t>原来做匀速直线运动的升降机内，有一被伸长的弹簧拉住的．具有一定质量的物体</w:t>
      </w:r>
      <w:r w:rsidR="00D37F98" w:rsidRPr="00EA70BC">
        <w:rPr>
          <w:rFonts w:asciiTheme="majorHAnsi" w:hAnsiTheme="majorHAnsi" w:cstheme="majorHAnsi"/>
          <w:color w:val="000000" w:themeColor="text1"/>
          <w:szCs w:val="21"/>
        </w:rPr>
        <w:t>A</w:t>
      </w:r>
      <w:r w:rsidR="00D37F98" w:rsidRPr="00EA70BC">
        <w:rPr>
          <w:rFonts w:asciiTheme="majorHAnsi" w:hAnsiTheme="minorEastAsia" w:cstheme="majorHAnsi"/>
          <w:color w:val="000000" w:themeColor="text1"/>
          <w:szCs w:val="21"/>
        </w:rPr>
        <w:t>静止在地板上，如图所示</w:t>
      </w:r>
      <w:r w:rsidR="00D37F98" w:rsidRPr="00EA70BC">
        <w:rPr>
          <w:rFonts w:asciiTheme="majorHAnsi" w:hAnsiTheme="majorHAnsi" w:cstheme="majorHAnsi"/>
          <w:color w:val="000000" w:themeColor="text1"/>
          <w:szCs w:val="21"/>
        </w:rPr>
        <w:t>.</w:t>
      </w:r>
      <w:r w:rsidR="00D37F98" w:rsidRPr="00EA70BC">
        <w:rPr>
          <w:rFonts w:asciiTheme="majorHAnsi" w:hAnsiTheme="minorEastAsia" w:cstheme="majorHAnsi"/>
          <w:color w:val="000000" w:themeColor="text1"/>
          <w:szCs w:val="21"/>
        </w:rPr>
        <w:t>现发现</w:t>
      </w:r>
      <w:r w:rsidR="00D37F98" w:rsidRPr="00EA70BC">
        <w:rPr>
          <w:rFonts w:asciiTheme="majorHAnsi" w:hAnsiTheme="majorHAnsi" w:cstheme="majorHAnsi"/>
          <w:color w:val="000000" w:themeColor="text1"/>
          <w:szCs w:val="21"/>
        </w:rPr>
        <w:t>A</w:t>
      </w:r>
      <w:r w:rsidR="00D37F98" w:rsidRPr="00EA70BC">
        <w:rPr>
          <w:rFonts w:asciiTheme="majorHAnsi" w:hAnsiTheme="minorEastAsia" w:cstheme="majorHAnsi"/>
          <w:color w:val="000000" w:themeColor="text1"/>
          <w:szCs w:val="21"/>
        </w:rPr>
        <w:t>突然被弹簧拉向右方，由此可判断，此时升降机的运动可能是</w:t>
      </w:r>
      <w:r w:rsidR="009510F9" w:rsidRPr="00EA70BC">
        <w:rPr>
          <w:rFonts w:asciiTheme="majorHAnsi" w:hAnsiTheme="majorHAnsi" w:cstheme="majorHAnsi"/>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9510F9" w:rsidRPr="00EA70BC">
        <w:rPr>
          <w:rFonts w:asciiTheme="majorHAnsi" w:hAnsiTheme="minorEastAsia" w:cstheme="majorHAnsi"/>
          <w:color w:val="000000" w:themeColor="text1"/>
          <w:szCs w:val="21"/>
        </w:rPr>
        <w:t>（</w:t>
      </w:r>
      <w:r w:rsidR="009510F9" w:rsidRPr="00EA70BC">
        <w:rPr>
          <w:rFonts w:asciiTheme="majorHAnsi" w:hAnsiTheme="majorHAnsi" w:cstheme="majorHAnsi"/>
          <w:color w:val="000000" w:themeColor="text1"/>
          <w:szCs w:val="21"/>
        </w:rPr>
        <w:tab/>
      </w:r>
      <w:r w:rsidR="009510F9" w:rsidRPr="00EA70BC">
        <w:rPr>
          <w:rFonts w:asciiTheme="majorHAnsi" w:hAnsiTheme="majorHAnsi" w:cstheme="majorHAnsi"/>
          <w:color w:val="000000" w:themeColor="text1"/>
          <w:szCs w:val="21"/>
        </w:rPr>
        <w:tab/>
      </w:r>
      <w:r w:rsidR="009510F9" w:rsidRPr="00EA70BC">
        <w:rPr>
          <w:rFonts w:asciiTheme="majorHAnsi" w:hAnsiTheme="minorEastAsia" w:cstheme="majorHAnsi"/>
          <w:color w:val="000000" w:themeColor="text1"/>
          <w:szCs w:val="21"/>
        </w:rPr>
        <w:t>）</w:t>
      </w:r>
      <w:r w:rsidR="00C13896">
        <w:rPr>
          <w:rFonts w:asciiTheme="majorHAnsi" w:hAnsiTheme="minorEastAsia" w:cstheme="majorHAnsi" w:hint="eastAsia"/>
          <w:color w:val="000000" w:themeColor="text1"/>
          <w:szCs w:val="21"/>
        </w:rPr>
        <w:t>（多选）</w:t>
      </w:r>
    </w:p>
    <w:p w:rsidR="00D37F98" w:rsidRPr="00EA70BC" w:rsidRDefault="00D37F9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A</w:t>
      </w:r>
      <w:r w:rsidRPr="00EA70BC">
        <w:rPr>
          <w:rFonts w:asciiTheme="majorHAnsi" w:hAnsiTheme="minorEastAsia" w:cstheme="majorHAnsi"/>
          <w:color w:val="000000" w:themeColor="text1"/>
          <w:szCs w:val="21"/>
        </w:rPr>
        <w:t>．加速上升</w:t>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Pr="00EA70BC">
        <w:rPr>
          <w:rFonts w:asciiTheme="majorHAnsi" w:hAnsiTheme="majorHAnsi" w:cstheme="majorHAnsi"/>
          <w:color w:val="000000" w:themeColor="text1"/>
          <w:szCs w:val="21"/>
        </w:rPr>
        <w:t>B</w:t>
      </w:r>
      <w:r w:rsidRPr="00EA70BC">
        <w:rPr>
          <w:rFonts w:asciiTheme="majorHAnsi" w:hAnsiTheme="minorEastAsia" w:cstheme="majorHAnsi"/>
          <w:color w:val="000000" w:themeColor="text1"/>
          <w:szCs w:val="21"/>
        </w:rPr>
        <w:t>．减速上升</w:t>
      </w:r>
    </w:p>
    <w:p w:rsidR="00D37F98" w:rsidRPr="00EA70BC" w:rsidRDefault="00D37F98" w:rsidP="00B31918">
      <w:pPr>
        <w:ind w:leftChars="200" w:left="420"/>
        <w:rPr>
          <w:rFonts w:asciiTheme="majorHAnsi" w:hAnsiTheme="majorHAnsi" w:cstheme="majorHAnsi"/>
          <w:color w:val="000000" w:themeColor="text1"/>
          <w:szCs w:val="21"/>
        </w:rPr>
      </w:pPr>
      <w:r w:rsidRPr="00EA70BC">
        <w:rPr>
          <w:rFonts w:asciiTheme="majorHAnsi" w:hAnsiTheme="majorHAnsi" w:cstheme="majorHAnsi"/>
          <w:color w:val="000000" w:themeColor="text1"/>
          <w:szCs w:val="21"/>
        </w:rPr>
        <w:t>C</w:t>
      </w:r>
      <w:r w:rsidRPr="00EA70BC">
        <w:rPr>
          <w:rFonts w:asciiTheme="majorHAnsi" w:hAnsiTheme="minorEastAsia" w:cstheme="majorHAnsi"/>
          <w:color w:val="000000" w:themeColor="text1"/>
          <w:szCs w:val="21"/>
        </w:rPr>
        <w:t>．加速下降</w:t>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r>
      <w:r w:rsidR="00B31918">
        <w:rPr>
          <w:rFonts w:asciiTheme="majorHAnsi" w:hAnsiTheme="majorHAnsi" w:cstheme="majorHAnsi" w:hint="eastAsia"/>
          <w:color w:val="000000" w:themeColor="text1"/>
          <w:szCs w:val="21"/>
        </w:rPr>
        <w:tab/>
        <w:t>D</w:t>
      </w:r>
      <w:r w:rsidR="00B31918">
        <w:rPr>
          <w:rFonts w:asciiTheme="majorHAnsi" w:hAnsiTheme="majorHAnsi" w:cstheme="majorHAnsi" w:hint="eastAsia"/>
          <w:color w:val="000000" w:themeColor="text1"/>
          <w:szCs w:val="21"/>
        </w:rPr>
        <w:t>．</w:t>
      </w:r>
      <w:r w:rsidRPr="00EA70BC">
        <w:rPr>
          <w:rFonts w:asciiTheme="majorHAnsi" w:hAnsiTheme="minorEastAsia" w:cstheme="majorHAnsi"/>
          <w:color w:val="000000" w:themeColor="text1"/>
          <w:szCs w:val="21"/>
        </w:rPr>
        <w:t>减速下降</w:t>
      </w:r>
    </w:p>
    <w:p w:rsidR="00D37F98" w:rsidRPr="00610325" w:rsidRDefault="00B31918"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【难度】</w:t>
      </w:r>
      <w:r w:rsidR="00C13896" w:rsidRPr="00610325">
        <w:rPr>
          <w:rFonts w:asciiTheme="majorHAnsi" w:hAnsiTheme="majorHAnsi" w:cstheme="majorHAnsi" w:hint="eastAsia"/>
          <w:color w:val="FF0000"/>
          <w:szCs w:val="21"/>
        </w:rPr>
        <w:t>★★</w:t>
      </w:r>
    </w:p>
    <w:p w:rsidR="00B31918" w:rsidRPr="00610325" w:rsidRDefault="00B31918" w:rsidP="00EA70BC">
      <w:pPr>
        <w:rPr>
          <w:rFonts w:asciiTheme="majorHAnsi" w:hAnsiTheme="majorHAnsi" w:cstheme="majorHAnsi"/>
          <w:color w:val="FF0000"/>
          <w:szCs w:val="21"/>
        </w:rPr>
      </w:pPr>
      <w:r w:rsidRPr="00610325">
        <w:rPr>
          <w:rFonts w:asciiTheme="majorHAnsi" w:hAnsiTheme="majorHAnsi" w:cstheme="majorHAnsi" w:hint="eastAsia"/>
          <w:color w:val="FF0000"/>
          <w:szCs w:val="21"/>
        </w:rPr>
        <w:t>【答案】</w:t>
      </w:r>
      <w:r w:rsidR="00C13896" w:rsidRPr="00610325">
        <w:rPr>
          <w:rFonts w:asciiTheme="majorHAnsi" w:hAnsiTheme="majorHAnsi" w:cstheme="majorHAnsi" w:hint="eastAsia"/>
          <w:color w:val="FF0000"/>
          <w:szCs w:val="21"/>
        </w:rPr>
        <w:t>BC</w:t>
      </w:r>
    </w:p>
    <w:p w:rsidR="00B31918" w:rsidRPr="00EA70BC" w:rsidRDefault="00B31918" w:rsidP="00EA70BC">
      <w:pPr>
        <w:rPr>
          <w:rFonts w:asciiTheme="majorHAnsi" w:hAnsiTheme="majorHAnsi" w:cstheme="majorHAnsi"/>
          <w:color w:val="000000" w:themeColor="text1"/>
          <w:szCs w:val="21"/>
        </w:rPr>
      </w:pPr>
    </w:p>
    <w:p w:rsidR="00D37F98" w:rsidRPr="00EA70BC" w:rsidRDefault="00B31918" w:rsidP="00EA70BC">
      <w:pPr>
        <w:rPr>
          <w:rFonts w:asciiTheme="majorHAnsi" w:hAnsiTheme="majorHAnsi" w:cstheme="majorHAnsi"/>
          <w:szCs w:val="21"/>
        </w:rPr>
      </w:pPr>
      <w:r>
        <w:rPr>
          <w:rFonts w:asciiTheme="majorHAnsi" w:hAnsiTheme="minorEastAsia" w:cstheme="majorHAnsi" w:hint="eastAsia"/>
          <w:bCs/>
          <w:szCs w:val="21"/>
        </w:rPr>
        <w:t>5</w:t>
      </w:r>
      <w:r>
        <w:rPr>
          <w:rFonts w:asciiTheme="majorHAnsi" w:hAnsiTheme="minorEastAsia" w:cstheme="majorHAnsi" w:hint="eastAsia"/>
          <w:bCs/>
          <w:szCs w:val="21"/>
        </w:rPr>
        <w:t>、</w:t>
      </w:r>
      <w:r w:rsidR="00D37F98" w:rsidRPr="00EA70BC">
        <w:rPr>
          <w:rFonts w:asciiTheme="majorHAnsi" w:hAnsiTheme="minorEastAsia" w:cstheme="majorHAnsi"/>
          <w:bCs/>
          <w:szCs w:val="21"/>
        </w:rPr>
        <w:t>某人乘电梯从</w:t>
      </w:r>
      <w:r w:rsidR="00D37F98" w:rsidRPr="00EA70BC">
        <w:rPr>
          <w:rFonts w:asciiTheme="majorHAnsi" w:hAnsiTheme="majorHAnsi" w:cstheme="majorHAnsi"/>
          <w:bCs/>
          <w:szCs w:val="21"/>
        </w:rPr>
        <w:t>24</w:t>
      </w:r>
      <w:r w:rsidR="00D37F98" w:rsidRPr="00EA70BC">
        <w:rPr>
          <w:rFonts w:asciiTheme="majorHAnsi" w:hAnsiTheme="minorEastAsia" w:cstheme="majorHAnsi"/>
          <w:bCs/>
          <w:szCs w:val="21"/>
        </w:rPr>
        <w:t>楼到</w:t>
      </w:r>
      <w:r w:rsidR="00D37F98" w:rsidRPr="00EA70BC">
        <w:rPr>
          <w:rFonts w:asciiTheme="majorHAnsi" w:hAnsiTheme="majorHAnsi" w:cstheme="majorHAnsi"/>
          <w:bCs/>
          <w:szCs w:val="21"/>
        </w:rPr>
        <w:t>1</w:t>
      </w:r>
      <w:r w:rsidR="00D37F98" w:rsidRPr="00EA70BC">
        <w:rPr>
          <w:rFonts w:asciiTheme="majorHAnsi" w:hAnsiTheme="minorEastAsia" w:cstheme="majorHAnsi"/>
          <w:bCs/>
          <w:szCs w:val="21"/>
        </w:rPr>
        <w:t>楼的</w:t>
      </w:r>
      <w:r w:rsidR="00D37F98" w:rsidRPr="00B31918">
        <w:rPr>
          <w:rFonts w:asciiTheme="majorHAnsi" w:hAnsiTheme="majorHAnsi" w:cstheme="majorHAnsi"/>
          <w:bCs/>
          <w:i/>
          <w:szCs w:val="21"/>
        </w:rPr>
        <w:t>v</w:t>
      </w:r>
      <w:r w:rsidR="00EA70BC">
        <w:rPr>
          <w:rFonts w:asciiTheme="majorHAnsi" w:hAnsiTheme="majorHAnsi" w:cstheme="majorHAnsi"/>
          <w:bCs/>
          <w:szCs w:val="21"/>
        </w:rPr>
        <w:t>－</w:t>
      </w:r>
      <w:r w:rsidR="00D37F98" w:rsidRPr="00B31918">
        <w:rPr>
          <w:rFonts w:asciiTheme="majorHAnsi" w:hAnsiTheme="majorHAnsi" w:cstheme="majorHAnsi"/>
          <w:bCs/>
          <w:i/>
          <w:szCs w:val="21"/>
        </w:rPr>
        <w:t>t</w:t>
      </w:r>
      <w:r w:rsidR="00D37F98" w:rsidRPr="00EA70BC">
        <w:rPr>
          <w:rFonts w:asciiTheme="majorHAnsi" w:hAnsiTheme="minorEastAsia" w:cstheme="majorHAnsi"/>
          <w:bCs/>
          <w:szCs w:val="21"/>
        </w:rPr>
        <w:t>图像如图所示，下列说法正确的是</w:t>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D37F98" w:rsidRPr="00EA70BC">
        <w:rPr>
          <w:rFonts w:asciiTheme="majorHAnsi" w:hAnsiTheme="minorEastAsia" w:cstheme="majorHAnsi"/>
          <w:bCs/>
          <w:szCs w:val="21"/>
        </w:rPr>
        <w:t>（多选）</w:t>
      </w:r>
    </w:p>
    <w:p w:rsidR="00D37F98" w:rsidRPr="00EA70BC" w:rsidRDefault="00B31918" w:rsidP="00EA70BC">
      <w:pPr>
        <w:ind w:leftChars="200" w:left="420"/>
        <w:rPr>
          <w:rFonts w:asciiTheme="majorHAnsi" w:hAnsiTheme="majorHAnsi" w:cstheme="majorHAnsi"/>
          <w:szCs w:val="21"/>
        </w:rPr>
      </w:pPr>
      <w:r>
        <w:rPr>
          <w:rFonts w:asciiTheme="majorHAnsi" w:hAnsiTheme="majorHAnsi" w:cstheme="majorHAnsi"/>
          <w:bCs/>
          <w:noProof/>
          <w:szCs w:val="21"/>
        </w:rPr>
        <w:drawing>
          <wp:anchor distT="0" distB="0" distL="114300" distR="114300" simplePos="0" relativeHeight="251675648" behindDoc="0" locked="0" layoutInCell="1" allowOverlap="1">
            <wp:simplePos x="0" y="0"/>
            <wp:positionH relativeFrom="column">
              <wp:posOffset>4800600</wp:posOffset>
            </wp:positionH>
            <wp:positionV relativeFrom="paragraph">
              <wp:posOffset>188595</wp:posOffset>
            </wp:positionV>
            <wp:extent cx="1346200" cy="1066800"/>
            <wp:effectExtent l="19050" t="0" r="6350" b="0"/>
            <wp:wrapSquare wrapText="bothSides"/>
            <wp:docPr id="22" name="Image02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87" name="Image0298.jpe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6200" cy="1066800"/>
                    </a:xfrm>
                    <a:prstGeom prst="rect">
                      <a:avLst/>
                    </a:prstGeom>
                    <a:noFill/>
                    <a:ln>
                      <a:noFill/>
                    </a:ln>
                    <a:extLst/>
                  </pic:spPr>
                </pic:pic>
              </a:graphicData>
            </a:graphic>
          </wp:anchor>
        </w:drawing>
      </w:r>
      <w:r w:rsidR="00D37F98" w:rsidRPr="00EA70BC">
        <w:rPr>
          <w:rFonts w:asciiTheme="majorHAnsi" w:hAnsiTheme="majorHAnsi" w:cstheme="majorHAnsi"/>
          <w:bCs/>
          <w:szCs w:val="21"/>
        </w:rPr>
        <w:t>A</w:t>
      </w:r>
      <w:r w:rsidR="00D37F98" w:rsidRPr="00EA70BC">
        <w:rPr>
          <w:rFonts w:asciiTheme="majorHAnsi" w:hAnsiTheme="minorEastAsia" w:cstheme="majorHAnsi"/>
          <w:bCs/>
          <w:szCs w:val="21"/>
        </w:rPr>
        <w:t>．</w:t>
      </w:r>
      <w:r w:rsidR="00D37F98" w:rsidRPr="00EA70BC">
        <w:rPr>
          <w:rFonts w:asciiTheme="majorHAnsi" w:hAnsiTheme="majorHAnsi" w:cstheme="majorHAnsi"/>
          <w:bCs/>
          <w:szCs w:val="21"/>
        </w:rPr>
        <w:t>0</w:t>
      </w:r>
      <w:r w:rsidR="00D37F98" w:rsidRPr="00EA70BC">
        <w:rPr>
          <w:rFonts w:asciiTheme="majorHAnsi" w:hAnsiTheme="minorEastAsia" w:cstheme="majorHAnsi"/>
          <w:bCs/>
          <w:szCs w:val="21"/>
        </w:rPr>
        <w:t>～</w:t>
      </w:r>
      <w:r w:rsidR="00D37F98" w:rsidRPr="00EA70BC">
        <w:rPr>
          <w:rFonts w:asciiTheme="majorHAnsi" w:hAnsiTheme="majorHAnsi" w:cstheme="majorHAnsi"/>
          <w:bCs/>
          <w:szCs w:val="21"/>
        </w:rPr>
        <w:t>4s</w:t>
      </w:r>
      <w:r w:rsidR="00D37F98" w:rsidRPr="00EA70BC">
        <w:rPr>
          <w:rFonts w:asciiTheme="majorHAnsi" w:hAnsiTheme="minorEastAsia" w:cstheme="majorHAnsi"/>
          <w:bCs/>
          <w:szCs w:val="21"/>
        </w:rPr>
        <w:t>内人做匀加速直线运动，加速度为</w:t>
      </w:r>
      <w:r w:rsidR="00D37F98" w:rsidRPr="00EA70BC">
        <w:rPr>
          <w:rFonts w:asciiTheme="majorHAnsi" w:hAnsiTheme="majorHAnsi" w:cstheme="majorHAnsi"/>
          <w:bCs/>
          <w:szCs w:val="21"/>
        </w:rPr>
        <w:t>1</w:t>
      </w:r>
      <w:r w:rsidR="00D37F98" w:rsidRPr="00624BB1">
        <w:rPr>
          <w:rFonts w:asciiTheme="majorHAnsi" w:hAnsiTheme="majorHAnsi" w:cstheme="majorHAnsi"/>
          <w:bCs/>
          <w:szCs w:val="21"/>
        </w:rPr>
        <w:t>m/s</w:t>
      </w:r>
      <w:r w:rsidR="00D37F98" w:rsidRPr="00EA70BC">
        <w:rPr>
          <w:rFonts w:asciiTheme="majorHAnsi" w:hAnsiTheme="majorHAnsi" w:cstheme="majorHAnsi"/>
          <w:bCs/>
          <w:szCs w:val="21"/>
          <w:vertAlign w:val="superscript"/>
        </w:rPr>
        <w:t>2</w:t>
      </w:r>
    </w:p>
    <w:p w:rsidR="00D37F98" w:rsidRPr="00EA70BC" w:rsidRDefault="00D37F98" w:rsidP="00EA70BC">
      <w:pPr>
        <w:ind w:leftChars="200" w:left="420"/>
        <w:rPr>
          <w:rFonts w:asciiTheme="majorHAnsi" w:hAnsiTheme="majorHAnsi" w:cstheme="majorHAnsi"/>
          <w:szCs w:val="21"/>
        </w:rPr>
      </w:pPr>
      <w:r w:rsidRPr="00EA70BC">
        <w:rPr>
          <w:rFonts w:asciiTheme="majorHAnsi" w:hAnsiTheme="majorHAnsi" w:cstheme="majorHAnsi"/>
          <w:bCs/>
          <w:szCs w:val="21"/>
        </w:rPr>
        <w:t>B</w:t>
      </w:r>
      <w:r w:rsidRPr="00EA70BC">
        <w:rPr>
          <w:rFonts w:asciiTheme="majorHAnsi" w:hAnsiTheme="minorEastAsia" w:cstheme="majorHAnsi"/>
          <w:bCs/>
          <w:szCs w:val="21"/>
        </w:rPr>
        <w:t>．</w:t>
      </w:r>
      <w:r w:rsidRPr="00EA70BC">
        <w:rPr>
          <w:rFonts w:asciiTheme="majorHAnsi" w:hAnsiTheme="majorHAnsi" w:cstheme="majorHAnsi"/>
          <w:bCs/>
          <w:szCs w:val="21"/>
        </w:rPr>
        <w:t>4</w:t>
      </w:r>
      <w:r w:rsidRPr="00EA70BC">
        <w:rPr>
          <w:rFonts w:asciiTheme="majorHAnsi" w:hAnsiTheme="minorEastAsia" w:cstheme="majorHAnsi"/>
          <w:bCs/>
          <w:szCs w:val="21"/>
        </w:rPr>
        <w:t>～</w:t>
      </w:r>
      <w:r w:rsidRPr="00EA70BC">
        <w:rPr>
          <w:rFonts w:asciiTheme="majorHAnsi" w:hAnsiTheme="majorHAnsi" w:cstheme="majorHAnsi"/>
          <w:bCs/>
          <w:szCs w:val="21"/>
        </w:rPr>
        <w:t>16s</w:t>
      </w:r>
      <w:r w:rsidRPr="00EA70BC">
        <w:rPr>
          <w:rFonts w:asciiTheme="majorHAnsi" w:hAnsiTheme="minorEastAsia" w:cstheme="majorHAnsi"/>
          <w:bCs/>
          <w:szCs w:val="21"/>
        </w:rPr>
        <w:t>内人做匀速直线运动，速度保持</w:t>
      </w:r>
      <w:r w:rsidRPr="00EA70BC">
        <w:rPr>
          <w:rFonts w:asciiTheme="majorHAnsi" w:hAnsiTheme="majorHAnsi" w:cstheme="majorHAnsi"/>
          <w:bCs/>
          <w:szCs w:val="21"/>
        </w:rPr>
        <w:t>4</w:t>
      </w:r>
      <w:r w:rsidRPr="00624BB1">
        <w:rPr>
          <w:rFonts w:asciiTheme="majorHAnsi" w:hAnsiTheme="majorHAnsi" w:cstheme="majorHAnsi"/>
          <w:bCs/>
          <w:szCs w:val="21"/>
        </w:rPr>
        <w:t>m/s</w:t>
      </w:r>
      <w:r w:rsidRPr="00EA70BC">
        <w:rPr>
          <w:rFonts w:asciiTheme="majorHAnsi" w:hAnsiTheme="minorEastAsia" w:cstheme="majorHAnsi"/>
          <w:bCs/>
          <w:szCs w:val="21"/>
        </w:rPr>
        <w:t>不变，处于完全失重状态</w:t>
      </w:r>
    </w:p>
    <w:p w:rsidR="00D37F98" w:rsidRPr="00EA70BC" w:rsidRDefault="00D37F98" w:rsidP="00EA70BC">
      <w:pPr>
        <w:ind w:leftChars="200" w:left="420"/>
        <w:rPr>
          <w:rFonts w:asciiTheme="majorHAnsi" w:hAnsiTheme="majorHAnsi" w:cstheme="majorHAnsi"/>
          <w:szCs w:val="21"/>
        </w:rPr>
      </w:pPr>
      <w:r w:rsidRPr="00EA70BC">
        <w:rPr>
          <w:rFonts w:asciiTheme="majorHAnsi" w:hAnsiTheme="majorHAnsi" w:cstheme="majorHAnsi"/>
          <w:bCs/>
          <w:szCs w:val="21"/>
        </w:rPr>
        <w:t>C</w:t>
      </w:r>
      <w:r w:rsidRPr="00EA70BC">
        <w:rPr>
          <w:rFonts w:asciiTheme="majorHAnsi" w:hAnsiTheme="minorEastAsia" w:cstheme="majorHAnsi"/>
          <w:bCs/>
          <w:szCs w:val="21"/>
        </w:rPr>
        <w:t>．</w:t>
      </w:r>
      <w:r w:rsidRPr="00EA70BC">
        <w:rPr>
          <w:rFonts w:asciiTheme="majorHAnsi" w:hAnsiTheme="majorHAnsi" w:cstheme="majorHAnsi"/>
          <w:bCs/>
          <w:szCs w:val="21"/>
        </w:rPr>
        <w:t>16</w:t>
      </w:r>
      <w:r w:rsidRPr="00EA70BC">
        <w:rPr>
          <w:rFonts w:asciiTheme="majorHAnsi" w:hAnsiTheme="minorEastAsia" w:cstheme="majorHAnsi"/>
          <w:bCs/>
          <w:szCs w:val="21"/>
        </w:rPr>
        <w:t>～</w:t>
      </w:r>
      <w:r w:rsidRPr="00EA70BC">
        <w:rPr>
          <w:rFonts w:asciiTheme="majorHAnsi" w:hAnsiTheme="majorHAnsi" w:cstheme="majorHAnsi"/>
          <w:bCs/>
          <w:szCs w:val="21"/>
        </w:rPr>
        <w:t>24s</w:t>
      </w:r>
      <w:r w:rsidRPr="00EA70BC">
        <w:rPr>
          <w:rFonts w:asciiTheme="majorHAnsi" w:hAnsiTheme="minorEastAsia" w:cstheme="majorHAnsi"/>
          <w:bCs/>
          <w:szCs w:val="21"/>
        </w:rPr>
        <w:t>内，人做匀减速直线运动，速度由</w:t>
      </w:r>
      <w:r w:rsidRPr="00EA70BC">
        <w:rPr>
          <w:rFonts w:asciiTheme="majorHAnsi" w:hAnsiTheme="majorHAnsi" w:cstheme="majorHAnsi"/>
          <w:bCs/>
          <w:szCs w:val="21"/>
        </w:rPr>
        <w:t>4</w:t>
      </w:r>
      <w:r w:rsidRPr="00624BB1">
        <w:rPr>
          <w:rFonts w:asciiTheme="majorHAnsi" w:hAnsiTheme="majorHAnsi" w:cstheme="majorHAnsi"/>
          <w:bCs/>
          <w:szCs w:val="21"/>
        </w:rPr>
        <w:t>m/s</w:t>
      </w:r>
      <w:r w:rsidRPr="00EA70BC">
        <w:rPr>
          <w:rFonts w:asciiTheme="majorHAnsi" w:hAnsiTheme="minorEastAsia" w:cstheme="majorHAnsi"/>
          <w:bCs/>
          <w:szCs w:val="21"/>
        </w:rPr>
        <w:t>减至</w:t>
      </w:r>
      <w:r w:rsidRPr="00EA70BC">
        <w:rPr>
          <w:rFonts w:asciiTheme="majorHAnsi" w:hAnsiTheme="majorHAnsi" w:cstheme="majorHAnsi"/>
          <w:bCs/>
          <w:szCs w:val="21"/>
        </w:rPr>
        <w:t>0</w:t>
      </w:r>
      <w:r w:rsidRPr="00EA70BC">
        <w:rPr>
          <w:rFonts w:asciiTheme="majorHAnsi" w:hAnsiTheme="minorEastAsia" w:cstheme="majorHAnsi"/>
          <w:bCs/>
          <w:szCs w:val="21"/>
        </w:rPr>
        <w:t>，处于失重状态</w:t>
      </w:r>
    </w:p>
    <w:p w:rsidR="00D37F98" w:rsidRPr="00EA70BC" w:rsidRDefault="00D37F98" w:rsidP="00EA70BC">
      <w:pPr>
        <w:ind w:leftChars="200" w:left="420"/>
        <w:rPr>
          <w:rFonts w:asciiTheme="majorHAnsi" w:hAnsiTheme="majorHAnsi" w:cstheme="majorHAnsi"/>
          <w:szCs w:val="21"/>
        </w:rPr>
      </w:pPr>
      <w:r w:rsidRPr="00EA70BC">
        <w:rPr>
          <w:rFonts w:asciiTheme="majorHAnsi" w:hAnsiTheme="majorHAnsi" w:cstheme="majorHAnsi"/>
          <w:bCs/>
          <w:szCs w:val="21"/>
        </w:rPr>
        <w:t>D</w:t>
      </w:r>
      <w:r w:rsidRPr="00EA70BC">
        <w:rPr>
          <w:rFonts w:asciiTheme="majorHAnsi" w:hAnsiTheme="minorEastAsia" w:cstheme="majorHAnsi"/>
          <w:bCs/>
          <w:szCs w:val="21"/>
        </w:rPr>
        <w:t>．</w:t>
      </w:r>
      <w:r w:rsidRPr="00EA70BC">
        <w:rPr>
          <w:rFonts w:asciiTheme="majorHAnsi" w:hAnsiTheme="majorHAnsi" w:cstheme="majorHAnsi"/>
          <w:bCs/>
          <w:szCs w:val="21"/>
        </w:rPr>
        <w:t>0</w:t>
      </w:r>
      <w:r w:rsidRPr="00EA70BC">
        <w:rPr>
          <w:rFonts w:asciiTheme="majorHAnsi" w:hAnsiTheme="minorEastAsia" w:cstheme="majorHAnsi"/>
          <w:bCs/>
          <w:szCs w:val="21"/>
        </w:rPr>
        <w:t>～</w:t>
      </w:r>
      <w:r w:rsidRPr="00EA70BC">
        <w:rPr>
          <w:rFonts w:asciiTheme="majorHAnsi" w:hAnsiTheme="majorHAnsi" w:cstheme="majorHAnsi"/>
          <w:bCs/>
          <w:szCs w:val="21"/>
        </w:rPr>
        <w:t>24s</w:t>
      </w:r>
      <w:r w:rsidRPr="00EA70BC">
        <w:rPr>
          <w:rFonts w:asciiTheme="majorHAnsi" w:hAnsiTheme="minorEastAsia" w:cstheme="majorHAnsi"/>
          <w:bCs/>
          <w:szCs w:val="21"/>
        </w:rPr>
        <w:t>内，此人经过的位移为</w:t>
      </w:r>
      <w:r w:rsidRPr="00EA70BC">
        <w:rPr>
          <w:rFonts w:asciiTheme="majorHAnsi" w:hAnsiTheme="majorHAnsi" w:cstheme="majorHAnsi"/>
          <w:bCs/>
          <w:szCs w:val="21"/>
        </w:rPr>
        <w:t>72</w:t>
      </w:r>
      <w:r w:rsidRPr="00624BB1">
        <w:rPr>
          <w:rFonts w:asciiTheme="majorHAnsi" w:hAnsiTheme="majorHAnsi" w:cstheme="majorHAnsi"/>
          <w:bCs/>
          <w:szCs w:val="21"/>
        </w:rPr>
        <w:t>m</w:t>
      </w:r>
    </w:p>
    <w:p w:rsidR="00D37F98" w:rsidRPr="00EA70BC" w:rsidRDefault="00D37F98" w:rsidP="00EA70BC">
      <w:pPr>
        <w:rPr>
          <w:rFonts w:asciiTheme="majorHAnsi" w:hAnsiTheme="majorHAnsi" w:cstheme="majorHAnsi"/>
          <w:color w:val="FF0000"/>
          <w:szCs w:val="21"/>
        </w:rPr>
      </w:pPr>
      <w:r w:rsidRPr="00EA70BC">
        <w:rPr>
          <w:rFonts w:asciiTheme="majorHAnsi" w:hAnsiTheme="minorEastAsia" w:cstheme="majorHAnsi"/>
          <w:color w:val="FF0000"/>
          <w:szCs w:val="21"/>
        </w:rPr>
        <w:t>【难度】★</w:t>
      </w:r>
      <w:r w:rsidR="00C13896">
        <w:rPr>
          <w:rFonts w:asciiTheme="majorHAnsi" w:hAnsiTheme="minorEastAsia" w:cstheme="majorHAnsi" w:hint="eastAsia"/>
          <w:color w:val="FF0000"/>
          <w:szCs w:val="21"/>
        </w:rPr>
        <w:t>★</w:t>
      </w:r>
    </w:p>
    <w:p w:rsidR="00D37F98" w:rsidRPr="00EA70BC" w:rsidRDefault="00D37F98"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Pr="00EA70BC">
        <w:rPr>
          <w:rFonts w:asciiTheme="majorHAnsi" w:hAnsiTheme="majorHAnsi" w:cstheme="majorHAnsi"/>
          <w:color w:val="FF0000"/>
          <w:szCs w:val="21"/>
        </w:rPr>
        <w:t>AD</w:t>
      </w:r>
    </w:p>
    <w:p w:rsidR="00D37F98" w:rsidRDefault="00D37F98" w:rsidP="00EA70BC">
      <w:pPr>
        <w:rPr>
          <w:rFonts w:asciiTheme="majorHAnsi" w:hAnsiTheme="majorHAnsi" w:cstheme="majorHAnsi"/>
          <w:color w:val="000000" w:themeColor="text1"/>
          <w:szCs w:val="21"/>
        </w:rPr>
      </w:pPr>
    </w:p>
    <w:p w:rsidR="0071704C" w:rsidRPr="0071704C" w:rsidRDefault="0071704C" w:rsidP="0071704C">
      <w:pPr>
        <w:rPr>
          <w:rFonts w:asciiTheme="majorHAnsi" w:hAnsiTheme="minorEastAsia" w:cstheme="majorHAnsi"/>
          <w:color w:val="000000" w:themeColor="text1"/>
          <w:szCs w:val="21"/>
        </w:rPr>
      </w:pPr>
      <w:r>
        <w:rPr>
          <w:rFonts w:asciiTheme="majorHAnsi" w:hAnsiTheme="majorHAnsi" w:cstheme="majorHAnsi" w:hint="eastAsia"/>
          <w:color w:val="000000" w:themeColor="text1"/>
          <w:szCs w:val="21"/>
        </w:rPr>
        <w:t>6</w:t>
      </w:r>
      <w:r w:rsidRPr="0071704C">
        <w:rPr>
          <w:rFonts w:asciiTheme="majorHAnsi" w:hAnsiTheme="majorHAnsi" w:cstheme="majorHAnsi" w:hint="eastAsia"/>
          <w:color w:val="000000" w:themeColor="text1"/>
          <w:szCs w:val="21"/>
        </w:rPr>
        <w:t>、</w:t>
      </w:r>
      <w:r w:rsidRPr="0071704C">
        <w:rPr>
          <w:rFonts w:asciiTheme="majorHAnsi" w:hAnsiTheme="minorEastAsia" w:cstheme="majorHAnsi"/>
          <w:color w:val="000000" w:themeColor="text1"/>
          <w:szCs w:val="21"/>
        </w:rPr>
        <w:t>某人在地面上最多能举起</w:t>
      </w:r>
      <w:r w:rsidRPr="0071704C">
        <w:rPr>
          <w:rFonts w:asciiTheme="majorHAnsi" w:hAnsiTheme="majorHAnsi" w:cstheme="majorHAnsi"/>
          <w:color w:val="000000" w:themeColor="text1"/>
          <w:szCs w:val="21"/>
        </w:rPr>
        <w:t>60kg</w:t>
      </w:r>
      <w:r w:rsidRPr="0071704C">
        <w:rPr>
          <w:rFonts w:asciiTheme="majorHAnsi" w:hAnsiTheme="minorEastAsia" w:cstheme="majorHAnsi"/>
          <w:color w:val="000000" w:themeColor="text1"/>
          <w:szCs w:val="21"/>
        </w:rPr>
        <w:t>的物体，而在一个加速下降的电梯里最多能举起</w:t>
      </w:r>
      <w:r w:rsidRPr="0071704C">
        <w:rPr>
          <w:rFonts w:asciiTheme="majorHAnsi" w:hAnsiTheme="majorHAnsi" w:cstheme="majorHAnsi"/>
          <w:color w:val="000000" w:themeColor="text1"/>
          <w:szCs w:val="21"/>
        </w:rPr>
        <w:t>80kg</w:t>
      </w:r>
      <w:r w:rsidRPr="0071704C">
        <w:rPr>
          <w:rFonts w:asciiTheme="majorHAnsi" w:hAnsiTheme="minorEastAsia" w:cstheme="majorHAnsi"/>
          <w:color w:val="000000" w:themeColor="text1"/>
          <w:szCs w:val="21"/>
        </w:rPr>
        <w:t>的物体</w:t>
      </w:r>
      <w:r w:rsidRPr="0071704C">
        <w:rPr>
          <w:rFonts w:asciiTheme="majorHAnsi" w:hAnsiTheme="minorEastAsia" w:cstheme="majorHAnsi" w:hint="eastAsia"/>
          <w:color w:val="000000" w:themeColor="text1"/>
          <w:szCs w:val="21"/>
        </w:rPr>
        <w:t>。</w:t>
      </w:r>
      <w:r w:rsidRPr="0071704C">
        <w:rPr>
          <w:rFonts w:asciiTheme="majorHAnsi" w:hAnsiTheme="minorEastAsia" w:cstheme="majorHAnsi"/>
          <w:color w:val="000000" w:themeColor="text1"/>
          <w:szCs w:val="21"/>
        </w:rPr>
        <w:t>求：</w:t>
      </w:r>
    </w:p>
    <w:p w:rsidR="0071704C" w:rsidRPr="0071704C" w:rsidRDefault="0071704C" w:rsidP="0071704C">
      <w:pPr>
        <w:rPr>
          <w:rFonts w:asciiTheme="majorHAnsi" w:hAnsiTheme="minorEastAsia" w:cstheme="majorHAnsi"/>
          <w:color w:val="000000" w:themeColor="text1"/>
          <w:szCs w:val="21"/>
        </w:rPr>
      </w:pPr>
      <w:r w:rsidRPr="0071704C">
        <w:rPr>
          <w:rFonts w:asciiTheme="majorHAnsi" w:hAnsiTheme="minorEastAsia" w:cstheme="majorHAnsi"/>
          <w:color w:val="000000" w:themeColor="text1"/>
          <w:szCs w:val="21"/>
        </w:rPr>
        <w:t>（</w:t>
      </w:r>
      <w:r w:rsidRPr="0071704C">
        <w:rPr>
          <w:rFonts w:asciiTheme="majorHAnsi" w:hAnsiTheme="majorHAnsi" w:cstheme="majorHAnsi"/>
          <w:color w:val="000000" w:themeColor="text1"/>
          <w:szCs w:val="21"/>
        </w:rPr>
        <w:t>1</w:t>
      </w:r>
      <w:r w:rsidRPr="0071704C">
        <w:rPr>
          <w:rFonts w:asciiTheme="majorHAnsi" w:hAnsiTheme="minorEastAsia" w:cstheme="majorHAnsi"/>
          <w:color w:val="000000" w:themeColor="text1"/>
          <w:szCs w:val="21"/>
        </w:rPr>
        <w:t>）此电梯的加速度多大？</w:t>
      </w:r>
    </w:p>
    <w:p w:rsidR="0071704C" w:rsidRPr="0071704C" w:rsidRDefault="0071704C" w:rsidP="0071704C">
      <w:pPr>
        <w:rPr>
          <w:rFonts w:asciiTheme="majorHAnsi" w:hAnsiTheme="majorHAnsi" w:cstheme="majorHAnsi"/>
          <w:color w:val="000000" w:themeColor="text1"/>
          <w:szCs w:val="21"/>
        </w:rPr>
      </w:pPr>
      <w:r w:rsidRPr="0071704C">
        <w:rPr>
          <w:rFonts w:asciiTheme="majorHAnsi" w:hAnsiTheme="minorEastAsia" w:cstheme="majorHAnsi"/>
          <w:color w:val="000000" w:themeColor="text1"/>
          <w:szCs w:val="21"/>
        </w:rPr>
        <w:t>（</w:t>
      </w:r>
      <w:r w:rsidRPr="0071704C">
        <w:rPr>
          <w:rFonts w:asciiTheme="majorHAnsi" w:hAnsiTheme="majorHAnsi" w:cstheme="majorHAnsi"/>
          <w:color w:val="000000" w:themeColor="text1"/>
          <w:szCs w:val="21"/>
        </w:rPr>
        <w:t>2</w:t>
      </w:r>
      <w:r w:rsidRPr="0071704C">
        <w:rPr>
          <w:rFonts w:asciiTheme="majorHAnsi" w:hAnsiTheme="minorEastAsia" w:cstheme="majorHAnsi"/>
          <w:color w:val="000000" w:themeColor="text1"/>
          <w:szCs w:val="21"/>
        </w:rPr>
        <w:t>）若电梯以此加速度上升，则此人在电梯里最多能举起物体的质量是多少？（</w:t>
      </w:r>
      <w:r w:rsidRPr="0071704C">
        <w:rPr>
          <w:rFonts w:asciiTheme="majorHAnsi" w:hAnsiTheme="majorHAnsi" w:cstheme="majorHAnsi"/>
          <w:i/>
          <w:color w:val="000000" w:themeColor="text1"/>
          <w:szCs w:val="21"/>
        </w:rPr>
        <w:t>g</w:t>
      </w:r>
      <w:r w:rsidRPr="0071704C">
        <w:rPr>
          <w:rFonts w:asciiTheme="majorHAnsi" w:hAnsiTheme="minorEastAsia" w:cstheme="majorHAnsi"/>
          <w:color w:val="000000" w:themeColor="text1"/>
          <w:szCs w:val="21"/>
        </w:rPr>
        <w:t>＝</w:t>
      </w:r>
      <w:r w:rsidRPr="0071704C">
        <w:rPr>
          <w:rFonts w:asciiTheme="majorHAnsi" w:hAnsiTheme="majorHAnsi" w:cstheme="majorHAnsi"/>
          <w:color w:val="000000" w:themeColor="text1"/>
          <w:szCs w:val="21"/>
        </w:rPr>
        <w:t>10m/s</w:t>
      </w:r>
      <w:r w:rsidRPr="0071704C">
        <w:rPr>
          <w:rFonts w:asciiTheme="majorHAnsi" w:hAnsiTheme="majorHAnsi" w:cstheme="majorHAnsi"/>
          <w:color w:val="000000" w:themeColor="text1"/>
          <w:szCs w:val="21"/>
          <w:vertAlign w:val="superscript"/>
        </w:rPr>
        <w:t>2</w:t>
      </w:r>
      <w:r w:rsidRPr="0071704C">
        <w:rPr>
          <w:rFonts w:asciiTheme="majorHAnsi" w:hAnsiTheme="minorEastAsia" w:cstheme="majorHAnsi"/>
          <w:color w:val="000000" w:themeColor="text1"/>
          <w:szCs w:val="21"/>
        </w:rPr>
        <w:t>）</w:t>
      </w:r>
    </w:p>
    <w:p w:rsidR="0071704C" w:rsidRDefault="0071704C" w:rsidP="0071704C">
      <w:pPr>
        <w:rPr>
          <w:rFonts w:asciiTheme="majorHAnsi" w:hAnsiTheme="majorHAnsi" w:cstheme="majorHAnsi"/>
          <w:color w:val="FF0000"/>
          <w:szCs w:val="21"/>
        </w:rPr>
      </w:pPr>
      <w:r>
        <w:rPr>
          <w:rFonts w:asciiTheme="majorHAnsi" w:hAnsiTheme="majorHAnsi" w:cstheme="majorHAnsi" w:hint="eastAsia"/>
          <w:color w:val="FF0000"/>
          <w:szCs w:val="21"/>
        </w:rPr>
        <w:t>【难度】★★</w:t>
      </w:r>
    </w:p>
    <w:p w:rsidR="0071704C" w:rsidRPr="00EA70BC" w:rsidRDefault="0071704C" w:rsidP="0071704C">
      <w:pPr>
        <w:rPr>
          <w:rFonts w:asciiTheme="majorHAnsi" w:hAnsiTheme="majorHAnsi" w:cstheme="majorHAnsi"/>
          <w:color w:val="FF0000"/>
          <w:szCs w:val="21"/>
        </w:rPr>
      </w:pPr>
      <w:r>
        <w:rPr>
          <w:rFonts w:asciiTheme="majorHAnsi" w:hAnsiTheme="majorHAnsi" w:cstheme="majorHAnsi" w:hint="eastAsia"/>
          <w:color w:val="FF0000"/>
          <w:szCs w:val="21"/>
        </w:rPr>
        <w:t>【答案】</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1</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2.5</w:t>
      </w:r>
      <w:r w:rsidRPr="00624BB1">
        <w:rPr>
          <w:rFonts w:asciiTheme="majorHAnsi" w:hAnsiTheme="majorHAnsi" w:cstheme="majorHAnsi"/>
          <w:color w:val="FF0000"/>
          <w:szCs w:val="21"/>
        </w:rPr>
        <w:t>m/s</w:t>
      </w:r>
      <w:r w:rsidRPr="00EA70BC">
        <w:rPr>
          <w:rFonts w:asciiTheme="majorHAnsi" w:hAnsiTheme="majorHAnsi" w:cstheme="majorHAnsi"/>
          <w:color w:val="FF0000"/>
          <w:szCs w:val="21"/>
          <w:vertAlign w:val="superscript"/>
        </w:rPr>
        <w:t>2</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2</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48</w:t>
      </w:r>
      <w:r w:rsidRPr="00624BB1">
        <w:rPr>
          <w:rFonts w:asciiTheme="majorHAnsi" w:hAnsiTheme="majorHAnsi" w:cstheme="majorHAnsi"/>
          <w:color w:val="FF0000"/>
          <w:szCs w:val="21"/>
        </w:rPr>
        <w:t>kg</w:t>
      </w:r>
    </w:p>
    <w:p w:rsidR="0071704C" w:rsidRDefault="0071704C" w:rsidP="0071704C">
      <w:pPr>
        <w:rPr>
          <w:rFonts w:asciiTheme="majorHAnsi" w:hAnsiTheme="minorEastAsia" w:cstheme="majorHAnsi"/>
          <w:color w:val="FF0000"/>
          <w:szCs w:val="21"/>
        </w:rPr>
      </w:pPr>
      <w:r>
        <w:rPr>
          <w:rFonts w:asciiTheme="majorHAnsi" w:hAnsiTheme="majorHAnsi" w:cstheme="majorHAnsi" w:hint="eastAsia"/>
          <w:color w:val="FF0000"/>
          <w:szCs w:val="21"/>
        </w:rPr>
        <w:t>【解析】</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1</w:t>
      </w:r>
      <w:r w:rsidRPr="00EA70BC">
        <w:rPr>
          <w:rFonts w:asciiTheme="majorHAnsi" w:hAnsiTheme="minorEastAsia" w:cstheme="majorHAnsi"/>
          <w:color w:val="FF0000"/>
          <w:szCs w:val="21"/>
        </w:rPr>
        <w:t>）不管在地面上，还是在变速运动的电梯里，人的最大举力是一定的，这是该题的隐含条件</w:t>
      </w:r>
      <w:r>
        <w:rPr>
          <w:rFonts w:asciiTheme="majorHAnsi" w:hAnsiTheme="minorEastAsia" w:cstheme="majorHAnsi" w:hint="eastAsia"/>
          <w:color w:val="FF0000"/>
          <w:szCs w:val="21"/>
        </w:rPr>
        <w:t>。</w:t>
      </w:r>
    </w:p>
    <w:p w:rsidR="0071704C" w:rsidRDefault="0071704C" w:rsidP="0071704C">
      <w:pPr>
        <w:rPr>
          <w:rFonts w:asciiTheme="majorHAnsi" w:hAnsiTheme="minorEastAsia" w:cstheme="majorHAnsi"/>
          <w:color w:val="FF0000"/>
          <w:szCs w:val="21"/>
        </w:rPr>
      </w:pPr>
      <w:r w:rsidRPr="00EA70BC">
        <w:rPr>
          <w:rFonts w:asciiTheme="majorHAnsi" w:hAnsiTheme="minorEastAsia" w:cstheme="majorHAnsi"/>
          <w:color w:val="FF0000"/>
          <w:szCs w:val="21"/>
        </w:rPr>
        <w:t>设人的最大举力为</w:t>
      </w:r>
      <w:r w:rsidRPr="00EA70BC">
        <w:rPr>
          <w:rFonts w:asciiTheme="majorHAnsi" w:hAnsiTheme="majorHAnsi" w:cstheme="majorHAnsi"/>
          <w:i/>
          <w:color w:val="FF0000"/>
          <w:szCs w:val="21"/>
        </w:rPr>
        <w:t>F</w:t>
      </w:r>
      <w:r w:rsidRPr="00EA70BC">
        <w:rPr>
          <w:rFonts w:asciiTheme="majorHAnsi" w:hAnsiTheme="minorEastAsia" w:cstheme="majorHAnsi"/>
          <w:color w:val="FF0000"/>
          <w:szCs w:val="21"/>
        </w:rPr>
        <w:t>，由题意可得</w:t>
      </w:r>
      <w:r w:rsidRPr="00EA70BC">
        <w:rPr>
          <w:rFonts w:asciiTheme="majorHAnsi" w:hAnsiTheme="majorHAnsi" w:cstheme="majorHAnsi"/>
          <w:i/>
          <w:color w:val="FF0000"/>
          <w:szCs w:val="21"/>
        </w:rPr>
        <w:t>F</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1</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60</w:t>
      </w:r>
      <w:r w:rsidRPr="00624BB1">
        <w:rPr>
          <w:rFonts w:asciiTheme="majorHAnsi" w:hAnsiTheme="majorHAnsi" w:cstheme="majorHAnsi"/>
          <w:color w:val="FF0000"/>
          <w:szCs w:val="21"/>
        </w:rPr>
        <w:t>kg</w:t>
      </w:r>
      <w:r w:rsidRPr="00EA70BC">
        <w:rPr>
          <w:rFonts w:asciiTheme="majorHAnsi" w:hAnsiTheme="majorHAnsi" w:cstheme="majorHAnsi"/>
          <w:color w:val="FF0000"/>
          <w:szCs w:val="21"/>
        </w:rPr>
        <w:t>×10</w:t>
      </w:r>
      <w:r w:rsidRPr="00624BB1">
        <w:rPr>
          <w:rFonts w:asciiTheme="majorHAnsi" w:hAnsiTheme="majorHAnsi" w:cstheme="majorHAnsi"/>
          <w:color w:val="FF0000"/>
          <w:szCs w:val="21"/>
        </w:rPr>
        <w:t>m/s</w:t>
      </w:r>
      <w:r w:rsidRPr="00EA70BC">
        <w:rPr>
          <w:rFonts w:asciiTheme="majorHAnsi" w:hAnsiTheme="majorHAnsi" w:cstheme="majorHAnsi"/>
          <w:color w:val="FF0000"/>
          <w:szCs w:val="21"/>
          <w:vertAlign w:val="superscript"/>
        </w:rPr>
        <w:t>2</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600N</w:t>
      </w:r>
      <w:r>
        <w:rPr>
          <w:rFonts w:asciiTheme="majorHAnsi" w:hAnsiTheme="majorHAnsi" w:cstheme="majorHAnsi" w:hint="eastAsia"/>
          <w:color w:val="FF0000"/>
          <w:szCs w:val="21"/>
        </w:rPr>
        <w:t>。</w:t>
      </w:r>
      <w:r w:rsidRPr="00EA70BC">
        <w:rPr>
          <w:rFonts w:asciiTheme="majorHAnsi" w:hAnsiTheme="minorEastAsia" w:cstheme="majorHAnsi"/>
          <w:color w:val="FF0000"/>
          <w:szCs w:val="21"/>
        </w:rPr>
        <w:t>选被举物体为研究对象，它受到重力</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2</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和举力</w:t>
      </w:r>
      <w:r w:rsidRPr="00EA70BC">
        <w:rPr>
          <w:rFonts w:asciiTheme="majorHAnsi" w:hAnsiTheme="majorHAnsi" w:cstheme="majorHAnsi"/>
          <w:i/>
          <w:color w:val="FF0000"/>
          <w:szCs w:val="21"/>
        </w:rPr>
        <w:t>F</w:t>
      </w:r>
      <w:r w:rsidRPr="00EA70BC">
        <w:rPr>
          <w:rFonts w:asciiTheme="majorHAnsi" w:hAnsiTheme="minorEastAsia" w:cstheme="majorHAnsi"/>
          <w:color w:val="FF0000"/>
          <w:szCs w:val="21"/>
        </w:rPr>
        <w:t>的作用，在电梯以加速度</w:t>
      </w:r>
      <w:r w:rsidRPr="00EA70BC">
        <w:rPr>
          <w:rFonts w:asciiTheme="majorHAnsi" w:hAnsiTheme="majorHAnsi" w:cstheme="majorHAnsi"/>
          <w:i/>
          <w:color w:val="FF0000"/>
          <w:szCs w:val="21"/>
        </w:rPr>
        <w:t>a</w:t>
      </w:r>
      <w:r w:rsidRPr="00EA70BC">
        <w:rPr>
          <w:rFonts w:asciiTheme="majorHAnsi" w:hAnsiTheme="minorEastAsia" w:cstheme="majorHAnsi"/>
          <w:color w:val="FF0000"/>
          <w:szCs w:val="21"/>
        </w:rPr>
        <w:t>下降时，根据牛顿第二定律有</w:t>
      </w:r>
    </w:p>
    <w:p w:rsidR="0071704C" w:rsidRPr="00EA70BC" w:rsidRDefault="0071704C" w:rsidP="0071704C">
      <w:pPr>
        <w:rPr>
          <w:rFonts w:asciiTheme="majorHAnsi" w:hAnsiTheme="majorHAnsi" w:cstheme="majorHAnsi"/>
          <w:color w:val="FF0000"/>
          <w:szCs w:val="21"/>
        </w:rPr>
      </w:pP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2</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F</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2</w:t>
      </w:r>
      <w:r w:rsidRPr="00EA70BC">
        <w:rPr>
          <w:rFonts w:asciiTheme="majorHAnsi" w:hAnsiTheme="majorHAnsi" w:cstheme="majorHAnsi"/>
          <w:i/>
          <w:color w:val="FF0000"/>
          <w:szCs w:val="21"/>
        </w:rPr>
        <w:t>a</w:t>
      </w:r>
    </w:p>
    <w:p w:rsidR="0071704C" w:rsidRPr="00EA70BC" w:rsidRDefault="0071704C" w:rsidP="0071704C">
      <w:pPr>
        <w:rPr>
          <w:rFonts w:asciiTheme="majorHAnsi" w:hAnsiTheme="majorHAnsi" w:cstheme="majorHAnsi"/>
          <w:color w:val="FF0000"/>
          <w:szCs w:val="21"/>
        </w:rPr>
      </w:pPr>
      <w:r w:rsidRPr="00EA70BC">
        <w:rPr>
          <w:rFonts w:asciiTheme="majorHAnsi" w:hAnsiTheme="minorEastAsia" w:cstheme="majorHAnsi"/>
          <w:color w:val="FF0000"/>
          <w:szCs w:val="21"/>
        </w:rPr>
        <w:t>解得电梯的加速度为</w:t>
      </w:r>
    </w:p>
    <w:p w:rsidR="0071704C" w:rsidRPr="00EA70BC" w:rsidRDefault="0071704C" w:rsidP="0071704C">
      <w:pPr>
        <w:rPr>
          <w:rFonts w:asciiTheme="majorHAnsi" w:hAnsiTheme="majorHAnsi" w:cstheme="majorHAnsi"/>
          <w:color w:val="FF0000"/>
          <w:szCs w:val="21"/>
        </w:rPr>
      </w:pPr>
      <w:r w:rsidRPr="00EA70BC">
        <w:rPr>
          <w:rFonts w:asciiTheme="majorHAnsi" w:hAnsiTheme="majorHAnsi" w:cstheme="majorHAnsi"/>
          <w:i/>
          <w:color w:val="FF0000"/>
          <w:szCs w:val="21"/>
        </w:rPr>
        <w:t>a</w:t>
      </w:r>
      <w:r w:rsidRPr="00EA70BC">
        <w:rPr>
          <w:rFonts w:asciiTheme="majorHAnsi" w:hAnsiTheme="minorEastAsia" w:cstheme="majorHAnsi"/>
          <w:color w:val="FF0000"/>
          <w:szCs w:val="21"/>
        </w:rPr>
        <w:t>＝</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Pr="00EA70BC">
        <w:rPr>
          <w:rFonts w:asciiTheme="majorHAnsi" w:hAnsiTheme="majorHAnsi" w:cstheme="majorHAnsi"/>
          <w:color w:val="FF0000"/>
          <w:szCs w:val="21"/>
        </w:rPr>
        <w:instrText>eq \f(</w:instrText>
      </w:r>
      <w:r w:rsidRPr="00EA70BC">
        <w:rPr>
          <w:rFonts w:asciiTheme="majorHAnsi" w:hAnsiTheme="majorHAnsi" w:cstheme="majorHAnsi"/>
          <w:i/>
          <w:color w:val="FF0000"/>
          <w:szCs w:val="21"/>
        </w:rPr>
        <w:instrText>F,m</w:instrText>
      </w:r>
      <w:r w:rsidRPr="00EA70BC">
        <w:rPr>
          <w:rFonts w:asciiTheme="majorHAnsi" w:hAnsiTheme="majorHAnsi" w:cstheme="majorHAnsi"/>
          <w:color w:val="FF0000"/>
          <w:szCs w:val="21"/>
          <w:vertAlign w:val="subscript"/>
        </w:rPr>
        <w:instrText>2</w:instrText>
      </w:r>
      <w:r w:rsidRPr="00EA70BC">
        <w:rPr>
          <w:rFonts w:asciiTheme="majorHAnsi" w:hAnsiTheme="majorHAnsi" w:cstheme="majorHAnsi"/>
          <w:color w:val="FF0000"/>
          <w:szCs w:val="21"/>
        </w:rPr>
        <w:instrText>)</w:instrText>
      </w:r>
      <w:r w:rsidR="0087053E" w:rsidRPr="00EA70BC">
        <w:rPr>
          <w:rFonts w:asciiTheme="majorHAnsi" w:hAnsiTheme="majorHAnsi" w:cstheme="majorHAnsi"/>
          <w:color w:val="FF0000"/>
          <w:szCs w:val="21"/>
        </w:rPr>
        <w:fldChar w:fldCharType="end"/>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10</w:t>
      </w:r>
      <w:r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Pr="00EA70BC">
        <w:rPr>
          <w:rFonts w:asciiTheme="majorHAnsi" w:hAnsiTheme="majorHAnsi" w:cstheme="majorHAnsi"/>
          <w:color w:val="FF0000"/>
          <w:szCs w:val="21"/>
        </w:rPr>
        <w:instrText>eq \f(600</w:instrText>
      </w:r>
      <w:r w:rsidRPr="00EA70BC">
        <w:rPr>
          <w:rFonts w:asciiTheme="majorHAnsi" w:hAnsiTheme="majorHAnsi" w:cstheme="majorHAnsi"/>
          <w:i/>
          <w:color w:val="FF0000"/>
          <w:szCs w:val="21"/>
        </w:rPr>
        <w:instrText>,</w:instrText>
      </w:r>
      <w:r w:rsidRPr="00EA70BC">
        <w:rPr>
          <w:rFonts w:asciiTheme="majorHAnsi" w:hAnsiTheme="majorHAnsi" w:cstheme="majorHAnsi"/>
          <w:color w:val="FF0000"/>
          <w:szCs w:val="21"/>
        </w:rPr>
        <w:instrText>80)</w:instrText>
      </w:r>
      <w:r w:rsidR="0087053E" w:rsidRPr="00EA70BC">
        <w:rPr>
          <w:rFonts w:asciiTheme="majorHAnsi" w:hAnsiTheme="majorHAnsi" w:cstheme="majorHAnsi"/>
          <w:color w:val="FF0000"/>
          <w:szCs w:val="21"/>
        </w:rPr>
        <w:fldChar w:fldCharType="end"/>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2.5</w:t>
      </w:r>
      <w:r w:rsidRPr="00624BB1">
        <w:rPr>
          <w:rFonts w:asciiTheme="majorHAnsi" w:hAnsiTheme="majorHAnsi" w:cstheme="majorHAnsi"/>
          <w:color w:val="FF0000"/>
          <w:szCs w:val="21"/>
        </w:rPr>
        <w:t>m/s</w:t>
      </w:r>
      <w:r w:rsidRPr="00EA70BC">
        <w:rPr>
          <w:rFonts w:asciiTheme="majorHAnsi" w:hAnsiTheme="majorHAnsi" w:cstheme="majorHAnsi"/>
          <w:color w:val="FF0000"/>
          <w:szCs w:val="21"/>
          <w:vertAlign w:val="superscript"/>
        </w:rPr>
        <w:t>2</w:t>
      </w:r>
      <w:r w:rsidRPr="00EA70BC">
        <w:rPr>
          <w:rFonts w:asciiTheme="majorHAnsi" w:hAnsiTheme="majorHAnsi" w:cstheme="majorHAnsi"/>
          <w:color w:val="FF0000"/>
          <w:szCs w:val="21"/>
        </w:rPr>
        <w:t>.</w:t>
      </w:r>
    </w:p>
    <w:p w:rsidR="0071704C" w:rsidRDefault="0071704C" w:rsidP="0071704C">
      <w:pPr>
        <w:rPr>
          <w:rFonts w:asciiTheme="majorHAnsi" w:hAnsiTheme="minorEastAsia" w:cstheme="majorHAnsi"/>
          <w:color w:val="FF0000"/>
          <w:szCs w:val="21"/>
        </w:rPr>
      </w:pPr>
      <w:r w:rsidRPr="00EA70BC">
        <w:rPr>
          <w:rFonts w:asciiTheme="majorHAnsi" w:hAnsiTheme="minorEastAsia" w:cstheme="majorHAnsi"/>
          <w:color w:val="FF0000"/>
          <w:szCs w:val="21"/>
        </w:rPr>
        <w:t>（</w:t>
      </w:r>
      <w:r w:rsidRPr="00EA70BC">
        <w:rPr>
          <w:rFonts w:asciiTheme="majorHAnsi" w:hAnsiTheme="majorHAnsi" w:cstheme="majorHAnsi"/>
          <w:color w:val="FF0000"/>
          <w:szCs w:val="21"/>
        </w:rPr>
        <w:t>2</w:t>
      </w:r>
      <w:r w:rsidRPr="00EA70BC">
        <w:rPr>
          <w:rFonts w:asciiTheme="majorHAnsi" w:hAnsiTheme="minorEastAsia" w:cstheme="majorHAnsi"/>
          <w:color w:val="FF0000"/>
          <w:szCs w:val="21"/>
        </w:rPr>
        <w:t>）当电梯以加速度</w:t>
      </w:r>
      <w:r w:rsidRPr="00EA70BC">
        <w:rPr>
          <w:rFonts w:asciiTheme="majorHAnsi" w:hAnsiTheme="majorHAnsi" w:cstheme="majorHAnsi"/>
          <w:i/>
          <w:color w:val="FF0000"/>
          <w:szCs w:val="21"/>
        </w:rPr>
        <w:t>a</w:t>
      </w:r>
      <w:r w:rsidRPr="00EA70BC">
        <w:rPr>
          <w:rFonts w:asciiTheme="majorHAnsi" w:hAnsiTheme="minorEastAsia" w:cstheme="majorHAnsi"/>
          <w:color w:val="FF0000"/>
          <w:szCs w:val="21"/>
        </w:rPr>
        <w:t>上升时，设人在电梯中能举起物体的最大质量为</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3</w:t>
      </w:r>
      <w:r w:rsidRPr="00EA70BC">
        <w:rPr>
          <w:rFonts w:asciiTheme="majorHAnsi" w:hAnsiTheme="minorEastAsia" w:cstheme="majorHAnsi"/>
          <w:color w:val="FF0000"/>
          <w:szCs w:val="21"/>
        </w:rPr>
        <w:t>，根据牛顿第二定律有</w:t>
      </w:r>
    </w:p>
    <w:p w:rsidR="0071704C" w:rsidRPr="00EA70BC" w:rsidRDefault="0071704C" w:rsidP="0071704C">
      <w:pPr>
        <w:rPr>
          <w:rFonts w:asciiTheme="majorHAnsi" w:hAnsiTheme="majorHAnsi" w:cstheme="majorHAnsi"/>
          <w:color w:val="FF0000"/>
          <w:szCs w:val="21"/>
        </w:rPr>
      </w:pPr>
      <w:r w:rsidRPr="00EA70BC">
        <w:rPr>
          <w:rFonts w:asciiTheme="majorHAnsi" w:hAnsiTheme="majorHAnsi" w:cstheme="majorHAnsi"/>
          <w:i/>
          <w:color w:val="FF0000"/>
          <w:szCs w:val="21"/>
        </w:rPr>
        <w:lastRenderedPageBreak/>
        <w:t>F</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3</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3</w:t>
      </w:r>
      <w:r w:rsidRPr="00EA70BC">
        <w:rPr>
          <w:rFonts w:asciiTheme="majorHAnsi" w:hAnsiTheme="majorHAnsi" w:cstheme="majorHAnsi"/>
          <w:i/>
          <w:color w:val="FF0000"/>
          <w:szCs w:val="21"/>
        </w:rPr>
        <w:t>a</w:t>
      </w:r>
      <w:r w:rsidRPr="00EA70BC">
        <w:rPr>
          <w:rFonts w:asciiTheme="majorHAnsi" w:hAnsiTheme="majorHAnsi" w:cstheme="majorHAnsi"/>
          <w:color w:val="FF0000"/>
          <w:szCs w:val="21"/>
        </w:rPr>
        <w:t>.</w:t>
      </w:r>
    </w:p>
    <w:p w:rsidR="0071704C" w:rsidRPr="00EA70BC" w:rsidRDefault="0071704C" w:rsidP="0071704C">
      <w:pPr>
        <w:rPr>
          <w:rFonts w:asciiTheme="majorHAnsi" w:hAnsiTheme="majorHAnsi" w:cstheme="majorHAnsi"/>
          <w:color w:val="FF0000"/>
          <w:szCs w:val="21"/>
        </w:rPr>
      </w:pPr>
      <w:r w:rsidRPr="00EA70BC">
        <w:rPr>
          <w:rFonts w:asciiTheme="majorHAnsi" w:hAnsiTheme="minorEastAsia" w:cstheme="majorHAnsi"/>
          <w:color w:val="FF0000"/>
          <w:szCs w:val="21"/>
        </w:rPr>
        <w:t>解得</w:t>
      </w:r>
      <w:r w:rsidRPr="00EA70BC">
        <w:rPr>
          <w:rFonts w:asciiTheme="majorHAnsi" w:hAnsiTheme="majorHAnsi" w:cstheme="majorHAnsi"/>
          <w:i/>
          <w:color w:val="FF0000"/>
          <w:szCs w:val="21"/>
        </w:rPr>
        <w:t>m</w:t>
      </w:r>
      <w:r w:rsidRPr="00EA70BC">
        <w:rPr>
          <w:rFonts w:asciiTheme="majorHAnsi" w:hAnsiTheme="majorHAnsi" w:cstheme="majorHAnsi"/>
          <w:color w:val="FF0000"/>
          <w:szCs w:val="21"/>
          <w:vertAlign w:val="subscript"/>
        </w:rPr>
        <w:t>3</w:t>
      </w:r>
      <w:r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Pr="00EA70BC">
        <w:rPr>
          <w:rFonts w:asciiTheme="majorHAnsi" w:hAnsiTheme="majorHAnsi" w:cstheme="majorHAnsi"/>
          <w:color w:val="FF0000"/>
          <w:szCs w:val="21"/>
        </w:rPr>
        <w:instrText>eq \f(</w:instrText>
      </w:r>
      <w:r w:rsidRPr="00EA70BC">
        <w:rPr>
          <w:rFonts w:asciiTheme="majorHAnsi" w:hAnsiTheme="majorHAnsi" w:cstheme="majorHAnsi"/>
          <w:i/>
          <w:color w:val="FF0000"/>
          <w:szCs w:val="21"/>
        </w:rPr>
        <w:instrText>F,g</w:instrText>
      </w:r>
      <w:r w:rsidRPr="00EA70BC">
        <w:rPr>
          <w:rFonts w:asciiTheme="majorHAnsi" w:hAnsiTheme="minorEastAsia" w:cstheme="majorHAnsi"/>
          <w:color w:val="FF0000"/>
          <w:szCs w:val="21"/>
        </w:rPr>
        <w:instrText>＋</w:instrText>
      </w:r>
      <w:r w:rsidRPr="00EA70BC">
        <w:rPr>
          <w:rFonts w:asciiTheme="majorHAnsi" w:hAnsiTheme="majorHAnsi" w:cstheme="majorHAnsi"/>
          <w:i/>
          <w:color w:val="FF0000"/>
          <w:szCs w:val="21"/>
        </w:rPr>
        <w:instrText>a</w:instrText>
      </w:r>
      <w:r w:rsidRPr="00EA70BC">
        <w:rPr>
          <w:rFonts w:asciiTheme="majorHAnsi" w:hAnsiTheme="majorHAnsi" w:cstheme="majorHAnsi"/>
          <w:color w:val="FF0000"/>
          <w:szCs w:val="21"/>
        </w:rPr>
        <w:instrText>)</w:instrText>
      </w:r>
      <w:r w:rsidR="0087053E" w:rsidRPr="00EA70BC">
        <w:rPr>
          <w:rFonts w:asciiTheme="majorHAnsi" w:hAnsiTheme="majorHAnsi" w:cstheme="majorHAnsi"/>
          <w:color w:val="FF0000"/>
          <w:szCs w:val="21"/>
        </w:rPr>
        <w:fldChar w:fldCharType="end"/>
      </w:r>
      <w:r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Pr="00EA70BC">
        <w:rPr>
          <w:rFonts w:asciiTheme="majorHAnsi" w:hAnsiTheme="majorHAnsi" w:cstheme="majorHAnsi"/>
          <w:color w:val="FF0000"/>
          <w:szCs w:val="21"/>
        </w:rPr>
        <w:instrText>eq \f(600</w:instrText>
      </w:r>
      <w:r w:rsidRPr="00EA70BC">
        <w:rPr>
          <w:rFonts w:asciiTheme="majorHAnsi" w:hAnsiTheme="majorHAnsi" w:cstheme="majorHAnsi"/>
          <w:i/>
          <w:color w:val="FF0000"/>
          <w:szCs w:val="21"/>
        </w:rPr>
        <w:instrText>,</w:instrText>
      </w:r>
      <w:r w:rsidRPr="00EA70BC">
        <w:rPr>
          <w:rFonts w:asciiTheme="majorHAnsi" w:hAnsiTheme="majorHAnsi" w:cstheme="majorHAnsi"/>
          <w:color w:val="FF0000"/>
          <w:szCs w:val="21"/>
        </w:rPr>
        <w:instrText>10</w:instrText>
      </w:r>
      <w:r w:rsidRPr="00EA70BC">
        <w:rPr>
          <w:rFonts w:asciiTheme="majorHAnsi" w:hAnsiTheme="minorEastAsia" w:cstheme="majorHAnsi"/>
          <w:color w:val="FF0000"/>
          <w:szCs w:val="21"/>
        </w:rPr>
        <w:instrText>＋</w:instrText>
      </w:r>
      <w:r w:rsidRPr="00EA70BC">
        <w:rPr>
          <w:rFonts w:asciiTheme="majorHAnsi" w:hAnsiTheme="majorHAnsi" w:cstheme="majorHAnsi"/>
          <w:color w:val="FF0000"/>
          <w:szCs w:val="21"/>
        </w:rPr>
        <w:instrText>2.5)</w:instrText>
      </w:r>
      <w:r w:rsidR="0087053E" w:rsidRPr="00EA70BC">
        <w:rPr>
          <w:rFonts w:asciiTheme="majorHAnsi" w:hAnsiTheme="majorHAnsi" w:cstheme="majorHAnsi"/>
          <w:color w:val="FF0000"/>
          <w:szCs w:val="21"/>
        </w:rPr>
        <w:fldChar w:fldCharType="end"/>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48</w:t>
      </w:r>
      <w:r w:rsidRPr="00624BB1">
        <w:rPr>
          <w:rFonts w:asciiTheme="majorHAnsi" w:hAnsiTheme="majorHAnsi" w:cstheme="majorHAnsi"/>
          <w:color w:val="FF0000"/>
          <w:szCs w:val="21"/>
        </w:rPr>
        <w:t>kg</w:t>
      </w:r>
    </w:p>
    <w:p w:rsidR="0071704C" w:rsidRPr="0071704C" w:rsidRDefault="0071704C" w:rsidP="00EA70BC">
      <w:pPr>
        <w:rPr>
          <w:rFonts w:asciiTheme="majorHAnsi" w:hAnsiTheme="majorHAnsi" w:cstheme="majorHAnsi"/>
          <w:color w:val="000000" w:themeColor="text1"/>
          <w:szCs w:val="21"/>
        </w:rPr>
      </w:pPr>
    </w:p>
    <w:p w:rsidR="00D73641" w:rsidRPr="00EA70BC" w:rsidRDefault="0087053E" w:rsidP="00EA70BC">
      <w:pPr>
        <w:pStyle w:val="ae"/>
        <w:jc w:val="left"/>
        <w:rPr>
          <w:rFonts w:asciiTheme="majorHAnsi" w:eastAsiaTheme="minorEastAsia" w:hAnsiTheme="majorHAnsi" w:cstheme="majorHAnsi"/>
        </w:rPr>
      </w:pPr>
      <w:r>
        <w:rPr>
          <w:rFonts w:asciiTheme="majorHAnsi" w:eastAsiaTheme="minorEastAsia" w:hAnsiTheme="majorHAnsi" w:cstheme="majorHAnsi"/>
        </w:rPr>
      </w:r>
      <w:r>
        <w:rPr>
          <w:rFonts w:asciiTheme="majorHAnsi" w:eastAsiaTheme="minorEastAsia" w:hAnsiTheme="majorHAnsi" w:cstheme="majorHAnsi"/>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27"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EA70BC" w:rsidRPr="004D1287" w:rsidRDefault="00EA70BC">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696A4B" w:rsidRPr="00EA70BC" w:rsidRDefault="00624BB1" w:rsidP="00EA70BC">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、在加速度变化的瞬间，为什么速度不会突然发生变化？</w:t>
      </w:r>
    </w:p>
    <w:p w:rsidR="00F86413" w:rsidRPr="00EA70BC" w:rsidRDefault="00F86413" w:rsidP="00EA70BC">
      <w:pPr>
        <w:rPr>
          <w:rFonts w:asciiTheme="majorHAnsi" w:hAnsiTheme="majorHAnsi" w:cstheme="majorHAnsi"/>
          <w:szCs w:val="21"/>
        </w:rPr>
      </w:pPr>
    </w:p>
    <w:p w:rsidR="00F86413" w:rsidRPr="00EA70BC" w:rsidRDefault="00F86413" w:rsidP="00EA70BC">
      <w:pPr>
        <w:rPr>
          <w:rFonts w:asciiTheme="majorHAnsi" w:hAnsiTheme="majorHAnsi" w:cstheme="majorHAnsi"/>
          <w:szCs w:val="21"/>
        </w:rPr>
      </w:pPr>
    </w:p>
    <w:p w:rsidR="00F86413" w:rsidRPr="00EA70BC" w:rsidRDefault="00F86413" w:rsidP="00EA70BC">
      <w:pPr>
        <w:rPr>
          <w:rFonts w:asciiTheme="majorHAnsi" w:hAnsiTheme="majorHAnsi" w:cstheme="majorHAnsi"/>
          <w:szCs w:val="21"/>
        </w:rPr>
      </w:pPr>
    </w:p>
    <w:p w:rsidR="00F86413" w:rsidRPr="00EA70BC" w:rsidRDefault="00624BB1" w:rsidP="00EA70BC">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w:t>
      </w:r>
      <w:r w:rsidR="00610325">
        <w:rPr>
          <w:rFonts w:asciiTheme="majorHAnsi" w:hAnsiTheme="majorHAnsi" w:cstheme="majorHAnsi" w:hint="eastAsia"/>
          <w:szCs w:val="21"/>
        </w:rPr>
        <w:t>如何判断物体是处在失重还是超重状态？</w:t>
      </w:r>
    </w:p>
    <w:p w:rsidR="00F86413" w:rsidRDefault="00F86413" w:rsidP="00EA70BC">
      <w:pPr>
        <w:rPr>
          <w:rFonts w:asciiTheme="majorHAnsi" w:hAnsiTheme="majorHAnsi" w:cstheme="majorHAnsi"/>
          <w:color w:val="FF0000"/>
          <w:szCs w:val="21"/>
        </w:rPr>
      </w:pPr>
    </w:p>
    <w:p w:rsidR="00610325" w:rsidRDefault="00610325" w:rsidP="00EA70BC">
      <w:pPr>
        <w:rPr>
          <w:rFonts w:asciiTheme="majorHAnsi" w:hAnsiTheme="majorHAnsi" w:cstheme="majorHAnsi"/>
          <w:color w:val="FF0000"/>
          <w:szCs w:val="21"/>
        </w:rPr>
      </w:pPr>
    </w:p>
    <w:p w:rsidR="00610325" w:rsidRPr="00EA70BC" w:rsidRDefault="00610325" w:rsidP="00EA70BC">
      <w:pPr>
        <w:rPr>
          <w:rFonts w:asciiTheme="majorHAnsi" w:hAnsiTheme="majorHAnsi" w:cstheme="majorHAnsi"/>
          <w:color w:val="FF0000"/>
          <w:szCs w:val="21"/>
        </w:rPr>
      </w:pPr>
    </w:p>
    <w:p w:rsidR="007B0633" w:rsidRPr="00EA70BC" w:rsidRDefault="0087053E" w:rsidP="00EA70BC">
      <w:pPr>
        <w:rPr>
          <w:rFonts w:asciiTheme="majorHAnsi" w:hAnsiTheme="majorHAnsi" w:cstheme="majorHAnsi"/>
          <w:szCs w:val="21"/>
        </w:rPr>
      </w:pPr>
      <w:r>
        <w:rPr>
          <w:rFonts w:asciiTheme="majorHAnsi" w:hAnsiTheme="majorHAnsi" w:cstheme="majorHAnsi"/>
          <w:szCs w:val="21"/>
        </w:rPr>
      </w:r>
      <w:r>
        <w:rPr>
          <w:rFonts w:asciiTheme="majorHAnsi" w:hAnsiTheme="majorHAnsi" w:cstheme="maj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28"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EA70BC" w:rsidRPr="004D1287" w:rsidRDefault="00EA70BC">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F50F05" w:rsidRPr="00EA70BC" w:rsidRDefault="00624BB1" w:rsidP="00EA70BC">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w:t>
      </w:r>
      <w:r w:rsidR="00F50F05" w:rsidRPr="00EA70BC">
        <w:rPr>
          <w:rFonts w:asciiTheme="majorHAnsi" w:hAnsiTheme="minorEastAsia" w:cstheme="majorHAnsi"/>
          <w:szCs w:val="21"/>
        </w:rPr>
        <w:t>在以</w:t>
      </w:r>
      <w:r w:rsidR="00F50F05" w:rsidRPr="00EA70BC">
        <w:rPr>
          <w:rFonts w:asciiTheme="majorHAnsi" w:hAnsiTheme="majorHAnsi" w:cstheme="majorHAnsi"/>
          <w:szCs w:val="21"/>
        </w:rPr>
        <w:t>4</w:t>
      </w:r>
      <w:r w:rsidR="00F50F05" w:rsidRPr="00624BB1">
        <w:rPr>
          <w:rFonts w:asciiTheme="majorHAnsi" w:hAnsiTheme="majorHAnsi" w:cstheme="majorHAnsi"/>
          <w:szCs w:val="21"/>
        </w:rPr>
        <w:t>m/s</w:t>
      </w:r>
      <w:r w:rsidR="00F50F05" w:rsidRPr="00EA70BC">
        <w:rPr>
          <w:rFonts w:asciiTheme="majorHAnsi" w:hAnsiTheme="majorHAnsi" w:cstheme="majorHAnsi"/>
          <w:szCs w:val="21"/>
          <w:vertAlign w:val="superscript"/>
        </w:rPr>
        <w:t>2</w:t>
      </w:r>
      <w:r w:rsidR="00F50F05" w:rsidRPr="00EA70BC">
        <w:rPr>
          <w:rFonts w:asciiTheme="majorHAnsi" w:hAnsiTheme="minorEastAsia" w:cstheme="majorHAnsi"/>
          <w:szCs w:val="21"/>
        </w:rPr>
        <w:t>的加速度匀加速上升的电梯内，分别用天平和弹簧秤称量一个质量</w:t>
      </w:r>
      <w:r w:rsidR="00F50F05" w:rsidRPr="00EA70BC">
        <w:rPr>
          <w:rFonts w:asciiTheme="majorHAnsi" w:hAnsiTheme="majorHAnsi" w:cstheme="majorHAnsi"/>
          <w:szCs w:val="21"/>
        </w:rPr>
        <w:t>10</w:t>
      </w:r>
      <w:r w:rsidR="00F50F05" w:rsidRPr="00624BB1">
        <w:rPr>
          <w:rFonts w:asciiTheme="majorHAnsi" w:hAnsiTheme="majorHAnsi" w:cstheme="majorHAnsi"/>
          <w:szCs w:val="21"/>
        </w:rPr>
        <w:t>kg</w:t>
      </w:r>
      <w:r w:rsidR="00F50F05" w:rsidRPr="00EA70BC">
        <w:rPr>
          <w:rFonts w:asciiTheme="majorHAnsi" w:hAnsiTheme="minorEastAsia" w:cstheme="majorHAnsi"/>
          <w:szCs w:val="21"/>
        </w:rPr>
        <w:t>的物体</w:t>
      </w:r>
      <w:r w:rsidR="009510F9" w:rsidRPr="00EA70BC">
        <w:rPr>
          <w:rFonts w:asciiTheme="majorHAnsi" w:hAnsiTheme="minorEastAsia" w:cstheme="majorHAnsi"/>
          <w:szCs w:val="21"/>
        </w:rPr>
        <w:t>（</w:t>
      </w:r>
      <w:r w:rsidR="00F50F05" w:rsidRPr="00B31918">
        <w:rPr>
          <w:rFonts w:asciiTheme="majorHAnsi" w:hAnsiTheme="majorHAnsi" w:cstheme="majorHAnsi"/>
          <w:i/>
          <w:szCs w:val="21"/>
        </w:rPr>
        <w:t>g</w:t>
      </w:r>
      <w:r w:rsidR="00F50F05" w:rsidRPr="00EA70BC">
        <w:rPr>
          <w:rFonts w:asciiTheme="majorHAnsi" w:hAnsiTheme="minorEastAsia" w:cstheme="majorHAnsi"/>
          <w:szCs w:val="21"/>
        </w:rPr>
        <w:t>取</w:t>
      </w:r>
      <w:r w:rsidR="00F50F05" w:rsidRPr="00EA70BC">
        <w:rPr>
          <w:rFonts w:asciiTheme="majorHAnsi" w:hAnsiTheme="majorHAnsi" w:cstheme="majorHAnsi"/>
          <w:szCs w:val="21"/>
        </w:rPr>
        <w:t>10</w:t>
      </w:r>
      <w:r w:rsidR="00F50F05" w:rsidRPr="00624BB1">
        <w:rPr>
          <w:rFonts w:asciiTheme="majorHAnsi" w:hAnsiTheme="majorHAnsi" w:cstheme="majorHAnsi"/>
          <w:szCs w:val="21"/>
        </w:rPr>
        <w:t>m/s</w:t>
      </w:r>
      <w:r w:rsidR="00F50F05" w:rsidRPr="00EA70BC">
        <w:rPr>
          <w:rFonts w:asciiTheme="majorHAnsi" w:hAnsiTheme="majorHAnsi" w:cstheme="majorHAnsi"/>
          <w:szCs w:val="21"/>
          <w:vertAlign w:val="superscript"/>
        </w:rPr>
        <w:t>2</w:t>
      </w:r>
      <w:r w:rsidR="009510F9" w:rsidRPr="00EA70BC">
        <w:rPr>
          <w:rFonts w:asciiTheme="majorHAnsi" w:hAnsiTheme="minorEastAsia" w:cstheme="majorHAnsi"/>
          <w:szCs w:val="21"/>
        </w:rPr>
        <w:t>）</w:t>
      </w:r>
      <w:r w:rsidR="00F50F05" w:rsidRPr="00EA70BC">
        <w:rPr>
          <w:rFonts w:asciiTheme="majorHAnsi" w:hAnsiTheme="minorEastAsia" w:cstheme="majorHAnsi"/>
          <w:szCs w:val="21"/>
        </w:rPr>
        <w:t>，则</w:t>
      </w:r>
      <w:r w:rsidR="00F50F05" w:rsidRPr="00EA70BC">
        <w:rPr>
          <w:rFonts w:asciiTheme="majorHAnsi" w:hAnsiTheme="majorHAnsi" w:cstheme="majorHAnsi"/>
          <w:szCs w:val="21"/>
        </w:rPr>
        <w:tab/>
      </w:r>
      <w:r w:rsidR="00F50F05" w:rsidRPr="00EA70BC">
        <w:rPr>
          <w:rFonts w:asciiTheme="majorHAnsi" w:hAnsiTheme="minorEastAsia" w:cstheme="majorHAnsi"/>
          <w:szCs w:val="21"/>
        </w:rPr>
        <w:t>（</w:t>
      </w:r>
      <w:r w:rsidR="00F50F05" w:rsidRPr="00EA70BC">
        <w:rPr>
          <w:rFonts w:asciiTheme="majorHAnsi" w:hAnsiTheme="majorHAnsi" w:cstheme="majorHAnsi"/>
          <w:szCs w:val="21"/>
        </w:rPr>
        <w:tab/>
      </w:r>
      <w:r w:rsidR="00F50F05" w:rsidRPr="00EA70BC">
        <w:rPr>
          <w:rFonts w:asciiTheme="majorHAnsi" w:hAnsiTheme="majorHAnsi" w:cstheme="majorHAnsi"/>
          <w:szCs w:val="21"/>
        </w:rPr>
        <w:tab/>
      </w:r>
      <w:r w:rsidR="00F50F05" w:rsidRPr="00EA70BC">
        <w:rPr>
          <w:rFonts w:asciiTheme="majorHAnsi" w:hAnsiTheme="minorEastAsia" w:cstheme="majorHAnsi"/>
          <w:szCs w:val="21"/>
        </w:rPr>
        <w:t>）</w:t>
      </w:r>
      <w:r w:rsidR="00D648BD">
        <w:rPr>
          <w:rFonts w:asciiTheme="majorHAnsi" w:hAnsiTheme="minorEastAsia" w:cstheme="majorHAnsi" w:hint="eastAsia"/>
          <w:szCs w:val="21"/>
        </w:rPr>
        <w:t>（多选）</w:t>
      </w:r>
    </w:p>
    <w:p w:rsidR="00F50F05" w:rsidRPr="00EA70BC" w:rsidRDefault="00F50F05" w:rsidP="00624BB1">
      <w:pPr>
        <w:ind w:leftChars="200" w:left="420"/>
        <w:rPr>
          <w:rFonts w:asciiTheme="majorHAnsi" w:hAnsiTheme="majorHAnsi" w:cstheme="majorHAnsi"/>
          <w:szCs w:val="21"/>
        </w:rPr>
      </w:pPr>
      <w:r w:rsidRPr="00EA70BC">
        <w:rPr>
          <w:rFonts w:asciiTheme="majorHAnsi" w:hAnsiTheme="majorHAnsi" w:cstheme="majorHAnsi"/>
          <w:szCs w:val="21"/>
        </w:rPr>
        <w:t>A</w:t>
      </w:r>
      <w:r w:rsidRPr="00EA70BC">
        <w:rPr>
          <w:rFonts w:asciiTheme="majorHAnsi" w:hAnsiTheme="minorEastAsia" w:cstheme="majorHAnsi"/>
          <w:szCs w:val="21"/>
        </w:rPr>
        <w:t>．天平的示数为</w:t>
      </w:r>
      <w:r w:rsidRPr="00EA70BC">
        <w:rPr>
          <w:rFonts w:asciiTheme="majorHAnsi" w:hAnsiTheme="majorHAnsi" w:cstheme="majorHAnsi"/>
          <w:szCs w:val="21"/>
        </w:rPr>
        <w:t>10</w:t>
      </w:r>
      <w:r w:rsidRPr="00624BB1">
        <w:rPr>
          <w:rFonts w:asciiTheme="majorHAnsi" w:hAnsiTheme="majorHAnsi" w:cstheme="majorHAnsi"/>
          <w:szCs w:val="21"/>
        </w:rPr>
        <w:t>kg</w:t>
      </w:r>
      <w:r w:rsidR="00624BB1">
        <w:rPr>
          <w:rFonts w:asciiTheme="majorHAnsi" w:hAnsiTheme="majorHAnsi" w:cstheme="majorHAnsi" w:hint="eastAsia"/>
          <w:i/>
          <w:szCs w:val="21"/>
        </w:rPr>
        <w:tab/>
      </w:r>
      <w:r w:rsidR="00624BB1">
        <w:rPr>
          <w:rFonts w:asciiTheme="majorHAnsi" w:hAnsiTheme="majorHAnsi" w:cstheme="majorHAnsi" w:hint="eastAsia"/>
          <w:i/>
          <w:szCs w:val="21"/>
        </w:rPr>
        <w:tab/>
      </w:r>
      <w:r w:rsidR="00624BB1">
        <w:rPr>
          <w:rFonts w:asciiTheme="majorHAnsi" w:hAnsiTheme="majorHAnsi" w:cstheme="majorHAnsi" w:hint="eastAsia"/>
          <w:i/>
          <w:szCs w:val="21"/>
        </w:rPr>
        <w:tab/>
      </w:r>
      <w:r w:rsidR="00624BB1">
        <w:rPr>
          <w:rFonts w:asciiTheme="majorHAnsi" w:hAnsiTheme="majorHAnsi" w:cstheme="majorHAnsi" w:hint="eastAsia"/>
          <w:i/>
          <w:szCs w:val="21"/>
        </w:rPr>
        <w:tab/>
      </w:r>
      <w:r w:rsidR="00624BB1">
        <w:rPr>
          <w:rFonts w:asciiTheme="majorHAnsi" w:hAnsiTheme="majorHAnsi" w:cstheme="majorHAnsi" w:hint="eastAsia"/>
          <w:i/>
          <w:szCs w:val="21"/>
        </w:rPr>
        <w:tab/>
      </w:r>
      <w:r w:rsidRPr="00EA70BC">
        <w:rPr>
          <w:rFonts w:asciiTheme="majorHAnsi" w:hAnsiTheme="majorHAnsi" w:cstheme="majorHAnsi"/>
          <w:szCs w:val="21"/>
        </w:rPr>
        <w:t>B</w:t>
      </w:r>
      <w:r w:rsidRPr="00EA70BC">
        <w:rPr>
          <w:rFonts w:asciiTheme="majorHAnsi" w:hAnsiTheme="minorEastAsia" w:cstheme="majorHAnsi"/>
          <w:szCs w:val="21"/>
        </w:rPr>
        <w:t>．天平的示数为</w:t>
      </w:r>
      <w:r w:rsidRPr="00EA70BC">
        <w:rPr>
          <w:rFonts w:asciiTheme="majorHAnsi" w:hAnsiTheme="majorHAnsi" w:cstheme="majorHAnsi"/>
          <w:szCs w:val="21"/>
        </w:rPr>
        <w:t>14</w:t>
      </w:r>
      <w:r w:rsidRPr="00624BB1">
        <w:rPr>
          <w:rFonts w:asciiTheme="majorHAnsi" w:hAnsiTheme="majorHAnsi" w:cstheme="majorHAnsi"/>
          <w:szCs w:val="21"/>
        </w:rPr>
        <w:t>kg</w:t>
      </w:r>
    </w:p>
    <w:p w:rsidR="00F50F05" w:rsidRPr="00EA70BC" w:rsidRDefault="00F50F05" w:rsidP="00624BB1">
      <w:pPr>
        <w:ind w:leftChars="200" w:left="420"/>
        <w:rPr>
          <w:rFonts w:asciiTheme="majorHAnsi" w:hAnsiTheme="majorHAnsi" w:cstheme="majorHAnsi"/>
          <w:szCs w:val="21"/>
        </w:rPr>
      </w:pPr>
      <w:r w:rsidRPr="00EA70BC">
        <w:rPr>
          <w:rFonts w:asciiTheme="majorHAnsi" w:hAnsiTheme="majorHAnsi" w:cstheme="majorHAnsi"/>
          <w:szCs w:val="21"/>
        </w:rPr>
        <w:t>C</w:t>
      </w:r>
      <w:r w:rsidRPr="00EA70BC">
        <w:rPr>
          <w:rFonts w:asciiTheme="majorHAnsi" w:hAnsiTheme="minorEastAsia" w:cstheme="majorHAnsi"/>
          <w:szCs w:val="21"/>
        </w:rPr>
        <w:t>．弹簧秤的示数为</w:t>
      </w:r>
      <w:r w:rsidRPr="00EA70BC">
        <w:rPr>
          <w:rFonts w:asciiTheme="majorHAnsi" w:hAnsiTheme="majorHAnsi" w:cstheme="majorHAnsi"/>
          <w:szCs w:val="21"/>
        </w:rPr>
        <w:t>100N</w:t>
      </w:r>
      <w:r w:rsidR="00624BB1">
        <w:rPr>
          <w:rFonts w:asciiTheme="majorHAnsi" w:hAnsiTheme="majorHAnsi" w:cstheme="majorHAnsi" w:hint="eastAsia"/>
          <w:szCs w:val="21"/>
        </w:rPr>
        <w:tab/>
      </w:r>
      <w:r w:rsidR="00624BB1">
        <w:rPr>
          <w:rFonts w:asciiTheme="majorHAnsi" w:hAnsiTheme="majorHAnsi" w:cstheme="majorHAnsi" w:hint="eastAsia"/>
          <w:szCs w:val="21"/>
        </w:rPr>
        <w:tab/>
      </w:r>
      <w:r w:rsidR="00624BB1">
        <w:rPr>
          <w:rFonts w:asciiTheme="majorHAnsi" w:hAnsiTheme="majorHAnsi" w:cstheme="majorHAnsi" w:hint="eastAsia"/>
          <w:szCs w:val="21"/>
        </w:rPr>
        <w:tab/>
      </w:r>
      <w:r w:rsidR="00624BB1">
        <w:rPr>
          <w:rFonts w:asciiTheme="majorHAnsi" w:hAnsiTheme="majorHAnsi" w:cstheme="majorHAnsi" w:hint="eastAsia"/>
          <w:szCs w:val="21"/>
        </w:rPr>
        <w:tab/>
      </w:r>
      <w:r w:rsidRPr="00EA70BC">
        <w:rPr>
          <w:rFonts w:asciiTheme="majorHAnsi" w:hAnsiTheme="majorHAnsi" w:cstheme="majorHAnsi"/>
          <w:szCs w:val="21"/>
        </w:rPr>
        <w:t>D</w:t>
      </w:r>
      <w:r w:rsidRPr="00EA70BC">
        <w:rPr>
          <w:rFonts w:asciiTheme="majorHAnsi" w:hAnsiTheme="minorEastAsia" w:cstheme="majorHAnsi"/>
          <w:szCs w:val="21"/>
        </w:rPr>
        <w:t>．弹簧秤的示数为</w:t>
      </w:r>
      <w:r w:rsidRPr="00EA70BC">
        <w:rPr>
          <w:rFonts w:asciiTheme="majorHAnsi" w:hAnsiTheme="majorHAnsi" w:cstheme="majorHAnsi"/>
          <w:szCs w:val="21"/>
        </w:rPr>
        <w:t>140N</w:t>
      </w:r>
    </w:p>
    <w:p w:rsidR="00624BB1" w:rsidRPr="00610325" w:rsidRDefault="00624BB1" w:rsidP="00EA70BC">
      <w:pPr>
        <w:rPr>
          <w:rFonts w:asciiTheme="majorHAnsi" w:hAnsiTheme="minorEastAsia" w:cstheme="majorHAnsi"/>
          <w:color w:val="FF0000"/>
          <w:szCs w:val="21"/>
        </w:rPr>
      </w:pPr>
      <w:r w:rsidRPr="00610325">
        <w:rPr>
          <w:rFonts w:asciiTheme="majorHAnsi" w:hAnsiTheme="minorEastAsia" w:cstheme="majorHAnsi" w:hint="eastAsia"/>
          <w:color w:val="FF0000"/>
          <w:szCs w:val="21"/>
        </w:rPr>
        <w:t>【难度】</w:t>
      </w:r>
      <w:r w:rsidR="0071704C" w:rsidRPr="00610325">
        <w:rPr>
          <w:rFonts w:asciiTheme="majorHAnsi" w:hAnsiTheme="minorEastAsia" w:cstheme="majorHAnsi" w:hint="eastAsia"/>
          <w:color w:val="FF0000"/>
          <w:szCs w:val="21"/>
        </w:rPr>
        <w:t>★★</w:t>
      </w:r>
    </w:p>
    <w:p w:rsidR="00F50F05" w:rsidRPr="00610325" w:rsidRDefault="00F50F05" w:rsidP="00EA70BC">
      <w:pPr>
        <w:rPr>
          <w:rFonts w:asciiTheme="majorHAnsi" w:hAnsiTheme="majorHAnsi" w:cstheme="majorHAnsi"/>
          <w:color w:val="FF0000"/>
          <w:szCs w:val="21"/>
        </w:rPr>
      </w:pPr>
      <w:r w:rsidRPr="00610325">
        <w:rPr>
          <w:rFonts w:asciiTheme="majorHAnsi" w:hAnsiTheme="minorEastAsia" w:cstheme="majorHAnsi"/>
          <w:color w:val="FF0000"/>
          <w:szCs w:val="21"/>
        </w:rPr>
        <w:t>【答案】</w:t>
      </w:r>
      <w:r w:rsidRPr="00610325">
        <w:rPr>
          <w:rFonts w:asciiTheme="majorHAnsi" w:hAnsiTheme="majorHAnsi" w:cstheme="majorHAnsi"/>
          <w:color w:val="FF0000"/>
          <w:szCs w:val="21"/>
        </w:rPr>
        <w:t>AD</w:t>
      </w:r>
    </w:p>
    <w:p w:rsidR="00F50F05" w:rsidRPr="00EA70BC" w:rsidRDefault="00F50F05" w:rsidP="00EA70BC">
      <w:pPr>
        <w:rPr>
          <w:rFonts w:asciiTheme="majorHAnsi" w:hAnsiTheme="majorHAnsi" w:cstheme="majorHAnsi"/>
          <w:szCs w:val="21"/>
        </w:rPr>
      </w:pPr>
    </w:p>
    <w:p w:rsidR="007A6AAC" w:rsidRPr="00EA70BC" w:rsidRDefault="00624BB1" w:rsidP="00EA70BC">
      <w:pPr>
        <w:rPr>
          <w:rFonts w:asciiTheme="majorHAnsi" w:hAnsiTheme="majorHAnsi" w:cstheme="majorHAnsi"/>
          <w:szCs w:val="21"/>
        </w:rPr>
      </w:pPr>
      <w:r>
        <w:rPr>
          <w:rFonts w:asciiTheme="majorHAnsi" w:hAnsiTheme="majorHAnsi" w:cstheme="majorHAnsi" w:hint="eastAsia"/>
          <w:szCs w:val="21"/>
        </w:rPr>
        <w:t>2</w:t>
      </w:r>
      <w:r w:rsidR="007E14A2" w:rsidRPr="00EA70BC">
        <w:rPr>
          <w:rFonts w:asciiTheme="majorHAnsi" w:hAnsiTheme="minorEastAsia" w:cstheme="majorHAnsi"/>
          <w:szCs w:val="21"/>
        </w:rPr>
        <w:t>、</w:t>
      </w:r>
      <w:r w:rsidR="007A6AAC" w:rsidRPr="00EA70BC">
        <w:rPr>
          <w:rFonts w:asciiTheme="majorHAnsi" w:hAnsiTheme="minorEastAsia" w:cstheme="majorHAnsi"/>
          <w:bCs/>
          <w:szCs w:val="21"/>
        </w:rPr>
        <w:t>如图所示</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木箱顶端固定一竖直放置的弹簧</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弹簧下方有一物块</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木箱静止时弹簧处于伸长状态且物块与箱底间有压力。若在某段时间内</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物块对箱底刚好无压力</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则在此段时间内</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木箱的运动状态可能为</w:t>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6C1F25" w:rsidRPr="00EA70BC">
        <w:rPr>
          <w:rFonts w:asciiTheme="majorHAnsi" w:hAnsiTheme="minorEastAsia" w:cstheme="majorHAnsi"/>
          <w:bCs/>
          <w:szCs w:val="21"/>
        </w:rPr>
        <w:t>（</w:t>
      </w:r>
      <w:r w:rsidR="007A6AAC" w:rsidRPr="00EA70BC">
        <w:rPr>
          <w:rFonts w:asciiTheme="majorHAnsi" w:hAnsiTheme="minorEastAsia" w:cstheme="majorHAnsi"/>
          <w:bCs/>
          <w:szCs w:val="21"/>
        </w:rPr>
        <w:t>多选</w:t>
      </w:r>
      <w:r w:rsidR="006C1F25" w:rsidRPr="00EA70BC">
        <w:rPr>
          <w:rFonts w:asciiTheme="majorHAnsi" w:hAnsiTheme="minorEastAsia" w:cstheme="majorHAnsi"/>
          <w:bCs/>
          <w:szCs w:val="21"/>
        </w:rPr>
        <w:t>）</w:t>
      </w:r>
    </w:p>
    <w:p w:rsidR="007A6AAC" w:rsidRPr="00EA70BC" w:rsidRDefault="00624BB1" w:rsidP="00624BB1">
      <w:pPr>
        <w:ind w:leftChars="200" w:left="420"/>
        <w:rPr>
          <w:rFonts w:asciiTheme="majorHAnsi" w:hAnsiTheme="majorHAnsi" w:cstheme="majorHAnsi"/>
          <w:szCs w:val="21"/>
        </w:rPr>
      </w:pPr>
      <w:r>
        <w:rPr>
          <w:rFonts w:asciiTheme="majorHAnsi" w:hAnsiTheme="majorHAnsi" w:cstheme="majorHAnsi"/>
          <w:bCs/>
          <w:noProof/>
          <w:szCs w:val="21"/>
        </w:rPr>
        <w:drawing>
          <wp:anchor distT="0" distB="0" distL="114300" distR="114300" simplePos="0" relativeHeight="251685888" behindDoc="0" locked="0" layoutInCell="1" allowOverlap="1">
            <wp:simplePos x="0" y="0"/>
            <wp:positionH relativeFrom="column">
              <wp:posOffset>4400550</wp:posOffset>
            </wp:positionH>
            <wp:positionV relativeFrom="paragraph">
              <wp:posOffset>19685</wp:posOffset>
            </wp:positionV>
            <wp:extent cx="523875" cy="723900"/>
            <wp:effectExtent l="19050" t="0" r="9525" b="0"/>
            <wp:wrapSquare wrapText="bothSides"/>
            <wp:docPr id="835587" name="Image03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87" name="Image0300.jpe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23875" cy="723900"/>
                    </a:xfrm>
                    <a:prstGeom prst="rect">
                      <a:avLst/>
                    </a:prstGeom>
                    <a:noFill/>
                    <a:ln>
                      <a:noFill/>
                    </a:ln>
                    <a:extLst/>
                  </pic:spPr>
                </pic:pic>
              </a:graphicData>
            </a:graphic>
          </wp:anchor>
        </w:drawing>
      </w:r>
      <w:r w:rsidR="0082293C" w:rsidRPr="00EA70BC">
        <w:rPr>
          <w:rFonts w:asciiTheme="majorHAnsi" w:hAnsiTheme="majorHAnsi" w:cstheme="majorHAnsi"/>
          <w:bCs/>
          <w:szCs w:val="21"/>
        </w:rPr>
        <w:t>A</w:t>
      </w:r>
      <w:r w:rsidR="0082293C" w:rsidRPr="00EA70BC">
        <w:rPr>
          <w:rFonts w:asciiTheme="majorHAnsi" w:hAnsiTheme="minorEastAsia" w:cstheme="majorHAnsi"/>
          <w:bCs/>
          <w:szCs w:val="21"/>
        </w:rPr>
        <w:t>．</w:t>
      </w:r>
      <w:r w:rsidR="007A6AAC" w:rsidRPr="00EA70BC">
        <w:rPr>
          <w:rFonts w:asciiTheme="majorHAnsi" w:hAnsiTheme="minorEastAsia" w:cstheme="majorHAnsi"/>
          <w:bCs/>
          <w:szCs w:val="21"/>
        </w:rPr>
        <w:t>加速下降</w:t>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82293C" w:rsidRPr="00EA70BC">
        <w:rPr>
          <w:rFonts w:asciiTheme="majorHAnsi" w:hAnsiTheme="majorHAnsi" w:cstheme="majorHAnsi"/>
          <w:bCs/>
          <w:szCs w:val="21"/>
        </w:rPr>
        <w:t>B</w:t>
      </w:r>
      <w:r w:rsidR="0082293C" w:rsidRPr="00EA70BC">
        <w:rPr>
          <w:rFonts w:asciiTheme="majorHAnsi" w:hAnsiTheme="minorEastAsia" w:cstheme="majorHAnsi"/>
          <w:bCs/>
          <w:szCs w:val="21"/>
        </w:rPr>
        <w:t>．</w:t>
      </w:r>
      <w:r w:rsidR="007A6AAC" w:rsidRPr="00EA70BC">
        <w:rPr>
          <w:rFonts w:asciiTheme="majorHAnsi" w:hAnsiTheme="minorEastAsia" w:cstheme="majorHAnsi"/>
          <w:bCs/>
          <w:szCs w:val="21"/>
        </w:rPr>
        <w:t>加速上升</w:t>
      </w:r>
    </w:p>
    <w:p w:rsidR="007A6AAC" w:rsidRPr="00624BB1" w:rsidRDefault="0082293C" w:rsidP="00624BB1">
      <w:pPr>
        <w:ind w:leftChars="200" w:left="420"/>
        <w:rPr>
          <w:rFonts w:asciiTheme="majorHAnsi" w:hAnsiTheme="majorHAnsi" w:cstheme="majorHAnsi"/>
          <w:bCs/>
          <w:szCs w:val="21"/>
        </w:rPr>
      </w:pPr>
      <w:r w:rsidRPr="00EA70BC">
        <w:rPr>
          <w:rFonts w:asciiTheme="majorHAnsi" w:hAnsiTheme="majorHAnsi" w:cstheme="majorHAnsi"/>
          <w:bCs/>
          <w:szCs w:val="21"/>
        </w:rPr>
        <w:t>C</w:t>
      </w:r>
      <w:r w:rsidRPr="00EA70BC">
        <w:rPr>
          <w:rFonts w:asciiTheme="majorHAnsi" w:hAnsiTheme="minorEastAsia" w:cstheme="majorHAnsi"/>
          <w:bCs/>
          <w:szCs w:val="21"/>
        </w:rPr>
        <w:t>．</w:t>
      </w:r>
      <w:r w:rsidR="007A6AAC" w:rsidRPr="00EA70BC">
        <w:rPr>
          <w:rFonts w:asciiTheme="majorHAnsi" w:hAnsiTheme="minorEastAsia" w:cstheme="majorHAnsi"/>
          <w:bCs/>
          <w:szCs w:val="21"/>
        </w:rPr>
        <w:t>物块处于失重状态</w:t>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00D648BD">
        <w:rPr>
          <w:rFonts w:asciiTheme="majorHAnsi" w:hAnsiTheme="majorHAnsi" w:cstheme="majorHAnsi" w:hint="eastAsia"/>
          <w:bCs/>
          <w:szCs w:val="21"/>
        </w:rPr>
        <w:tab/>
      </w:r>
      <w:r w:rsidRPr="00EA70BC">
        <w:rPr>
          <w:rFonts w:asciiTheme="majorHAnsi" w:hAnsiTheme="majorHAnsi" w:cstheme="majorHAnsi"/>
          <w:bCs/>
          <w:szCs w:val="21"/>
        </w:rPr>
        <w:t>D</w:t>
      </w:r>
      <w:r w:rsidRPr="00EA70BC">
        <w:rPr>
          <w:rFonts w:asciiTheme="majorHAnsi" w:hAnsiTheme="minorEastAsia" w:cstheme="majorHAnsi"/>
          <w:bCs/>
          <w:szCs w:val="21"/>
        </w:rPr>
        <w:t>．</w:t>
      </w:r>
      <w:r w:rsidR="007A6AAC" w:rsidRPr="00EA70BC">
        <w:rPr>
          <w:rFonts w:asciiTheme="majorHAnsi" w:hAnsiTheme="minorEastAsia" w:cstheme="majorHAnsi"/>
          <w:bCs/>
          <w:szCs w:val="21"/>
        </w:rPr>
        <w:t>物块处于超重状态</w:t>
      </w:r>
    </w:p>
    <w:p w:rsidR="007E14A2" w:rsidRPr="00EA70BC" w:rsidRDefault="007E14A2" w:rsidP="00EA70BC">
      <w:pPr>
        <w:rPr>
          <w:rFonts w:asciiTheme="majorHAnsi" w:hAnsiTheme="majorHAnsi" w:cstheme="majorHAnsi"/>
          <w:color w:val="FF0000"/>
          <w:szCs w:val="21"/>
        </w:rPr>
      </w:pPr>
      <w:r w:rsidRPr="00EA70BC">
        <w:rPr>
          <w:rFonts w:asciiTheme="majorHAnsi" w:hAnsiTheme="minorEastAsia" w:cstheme="majorHAnsi"/>
          <w:color w:val="FF0000"/>
          <w:szCs w:val="21"/>
        </w:rPr>
        <w:t>【难度】★</w:t>
      </w:r>
      <w:r w:rsidR="0071704C">
        <w:rPr>
          <w:rFonts w:asciiTheme="majorHAnsi" w:hAnsiTheme="minorEastAsia" w:cstheme="majorHAnsi" w:hint="eastAsia"/>
          <w:color w:val="FF0000"/>
          <w:szCs w:val="21"/>
        </w:rPr>
        <w:t>★</w:t>
      </w:r>
    </w:p>
    <w:p w:rsidR="007A6AAC" w:rsidRPr="00EA70BC" w:rsidRDefault="007E14A2"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007A6AAC" w:rsidRPr="00EA70BC">
        <w:rPr>
          <w:rFonts w:asciiTheme="majorHAnsi" w:hAnsiTheme="majorHAnsi" w:cstheme="majorHAnsi"/>
          <w:color w:val="FF0000"/>
          <w:szCs w:val="21"/>
        </w:rPr>
        <w:t>AC</w:t>
      </w:r>
    </w:p>
    <w:p w:rsidR="007A6AAC" w:rsidRDefault="007A6AAC" w:rsidP="00EA70BC">
      <w:pPr>
        <w:pStyle w:val="ae"/>
        <w:rPr>
          <w:rFonts w:asciiTheme="majorHAnsi" w:eastAsiaTheme="minorEastAsia" w:hAnsiTheme="majorHAnsi" w:cstheme="majorHAnsi"/>
        </w:rPr>
      </w:pPr>
    </w:p>
    <w:p w:rsidR="00610325" w:rsidRDefault="00610325" w:rsidP="00EA70BC">
      <w:pPr>
        <w:pStyle w:val="ae"/>
        <w:rPr>
          <w:rFonts w:asciiTheme="majorHAnsi" w:eastAsiaTheme="minorEastAsia" w:hAnsiTheme="majorHAnsi" w:cstheme="majorHAnsi"/>
        </w:rPr>
      </w:pPr>
    </w:p>
    <w:p w:rsidR="00610325" w:rsidRDefault="00610325" w:rsidP="00EA70BC">
      <w:pPr>
        <w:pStyle w:val="ae"/>
        <w:rPr>
          <w:rFonts w:asciiTheme="majorHAnsi" w:eastAsiaTheme="minorEastAsia" w:hAnsiTheme="majorHAnsi" w:cstheme="majorHAnsi"/>
        </w:rPr>
      </w:pPr>
    </w:p>
    <w:p w:rsidR="00610325" w:rsidRDefault="00610325" w:rsidP="00EA70BC">
      <w:pPr>
        <w:pStyle w:val="ae"/>
        <w:rPr>
          <w:rFonts w:asciiTheme="majorHAnsi" w:eastAsiaTheme="minorEastAsia" w:hAnsiTheme="majorHAnsi" w:cstheme="majorHAnsi"/>
        </w:rPr>
      </w:pPr>
    </w:p>
    <w:p w:rsidR="00610325" w:rsidRPr="00EA70BC" w:rsidRDefault="00610325" w:rsidP="00EA70BC">
      <w:pPr>
        <w:pStyle w:val="ae"/>
        <w:rPr>
          <w:rFonts w:asciiTheme="majorHAnsi" w:eastAsiaTheme="minorEastAsia" w:hAnsiTheme="majorHAnsi" w:cstheme="majorHAnsi"/>
        </w:rPr>
      </w:pPr>
    </w:p>
    <w:p w:rsidR="007A6AAC" w:rsidRPr="00EA70BC" w:rsidRDefault="00D648BD" w:rsidP="00EA70BC">
      <w:pPr>
        <w:pStyle w:val="ae"/>
        <w:rPr>
          <w:rFonts w:asciiTheme="majorHAnsi" w:eastAsiaTheme="minorEastAsia" w:hAnsiTheme="majorHAnsi" w:cstheme="majorHAnsi"/>
        </w:rPr>
      </w:pPr>
      <w:r>
        <w:rPr>
          <w:rFonts w:asciiTheme="majorHAnsi" w:eastAsiaTheme="minorEastAsia" w:hAnsiTheme="majorHAnsi" w:cstheme="majorHAnsi" w:hint="eastAsia"/>
        </w:rPr>
        <w:t>3</w:t>
      </w:r>
      <w:r w:rsidR="007E14A2" w:rsidRPr="00EA70BC">
        <w:rPr>
          <w:rFonts w:asciiTheme="majorHAnsi" w:eastAsiaTheme="minorEastAsia" w:hAnsiTheme="minorEastAsia" w:cstheme="majorHAnsi"/>
        </w:rPr>
        <w:t>、</w:t>
      </w:r>
      <w:r w:rsidR="007A6AAC" w:rsidRPr="00EA70BC">
        <w:rPr>
          <w:rFonts w:asciiTheme="majorHAnsi" w:eastAsiaTheme="minorEastAsia" w:hAnsiTheme="minorEastAsia" w:cstheme="majorHAnsi"/>
        </w:rPr>
        <w:t>一枚火箭由地面竖直向上发射，其速度和时间的关系图线如图所示，则</w:t>
      </w:r>
      <w:r w:rsidR="009510F9" w:rsidRPr="00EA70BC">
        <w:rPr>
          <w:rFonts w:asciiTheme="majorHAnsi" w:eastAsiaTheme="minorEastAsia" w:hAnsiTheme="majorHAnsi" w:cstheme="majorHAnsi"/>
        </w:rPr>
        <w:tab/>
      </w:r>
      <w:r w:rsidR="009510F9" w:rsidRPr="00EA70BC">
        <w:rPr>
          <w:rFonts w:asciiTheme="majorHAnsi" w:eastAsiaTheme="minorEastAsia" w:hAnsiTheme="minorEastAsia" w:cstheme="majorHAnsi"/>
        </w:rPr>
        <w:t>（</w:t>
      </w:r>
      <w:r w:rsidR="009510F9" w:rsidRPr="00EA70BC">
        <w:rPr>
          <w:rFonts w:asciiTheme="majorHAnsi" w:eastAsiaTheme="minorEastAsia" w:hAnsiTheme="majorHAnsi" w:cstheme="majorHAnsi"/>
        </w:rPr>
        <w:tab/>
      </w:r>
      <w:r w:rsidR="009510F9" w:rsidRPr="00EA70BC">
        <w:rPr>
          <w:rFonts w:asciiTheme="majorHAnsi" w:eastAsiaTheme="minorEastAsia" w:hAnsiTheme="majorHAnsi" w:cstheme="majorHAnsi"/>
        </w:rPr>
        <w:tab/>
      </w:r>
      <w:r w:rsidR="009510F9" w:rsidRPr="00EA70BC">
        <w:rPr>
          <w:rFonts w:asciiTheme="majorHAnsi" w:eastAsiaTheme="minorEastAsia" w:hAnsiTheme="minorEastAsia" w:cstheme="majorHAnsi"/>
        </w:rPr>
        <w:t>）</w:t>
      </w:r>
    </w:p>
    <w:p w:rsidR="007A6AAC" w:rsidRPr="00EA70BC" w:rsidRDefault="00D648BD" w:rsidP="00D648BD">
      <w:pPr>
        <w:pStyle w:val="ae"/>
        <w:ind w:leftChars="200" w:left="420"/>
        <w:rPr>
          <w:rFonts w:asciiTheme="majorHAnsi" w:eastAsiaTheme="minorEastAsia" w:hAnsiTheme="majorHAnsi" w:cstheme="majorHAnsi"/>
        </w:rPr>
      </w:pPr>
      <w:r>
        <w:rPr>
          <w:rFonts w:asciiTheme="majorHAnsi" w:eastAsiaTheme="minorEastAsia" w:hAnsiTheme="majorHAnsi" w:cstheme="majorHAnsi"/>
          <w:noProof/>
        </w:rPr>
        <w:drawing>
          <wp:anchor distT="0" distB="0" distL="114300" distR="114300" simplePos="0" relativeHeight="251686912" behindDoc="0" locked="0" layoutInCell="1" allowOverlap="1">
            <wp:simplePos x="0" y="0"/>
            <wp:positionH relativeFrom="column">
              <wp:posOffset>3618230</wp:posOffset>
            </wp:positionH>
            <wp:positionV relativeFrom="paragraph">
              <wp:posOffset>139065</wp:posOffset>
            </wp:positionV>
            <wp:extent cx="1781175" cy="952500"/>
            <wp:effectExtent l="19050" t="0" r="9525" b="0"/>
            <wp:wrapSquare wrapText="bothSides"/>
            <wp:docPr id="871426" name="图片 871426" descr="F:\核\2015·一轮核\核2015·一轮人教物理\W23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核\2015·一轮核\核2015·一轮人教物理\W235A.TIF"/>
                    <pic:cNvPicPr>
                      <a:picLocks noChangeAspect="1" noChangeArrowheads="1"/>
                    </pic:cNvPicPr>
                  </pic:nvPicPr>
                  <pic:blipFill>
                    <a:blip r:embed="rId30" r:link="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1175" cy="952500"/>
                    </a:xfrm>
                    <a:prstGeom prst="rect">
                      <a:avLst/>
                    </a:prstGeom>
                    <a:noFill/>
                    <a:ln>
                      <a:noFill/>
                    </a:ln>
                  </pic:spPr>
                </pic:pic>
              </a:graphicData>
            </a:graphic>
          </wp:anchor>
        </w:drawing>
      </w:r>
      <w:r w:rsidR="007A6AAC" w:rsidRPr="00EA70BC">
        <w:rPr>
          <w:rFonts w:asciiTheme="majorHAnsi" w:eastAsiaTheme="minorEastAsia" w:hAnsiTheme="majorHAnsi" w:cstheme="majorHAnsi"/>
        </w:rPr>
        <w:t>A</w:t>
      </w:r>
      <w:r w:rsidR="007A6AAC" w:rsidRPr="00EA70BC">
        <w:rPr>
          <w:rFonts w:asciiTheme="majorHAnsi" w:eastAsiaTheme="minorEastAsia" w:hAnsiTheme="minorEastAsia" w:cstheme="majorHAnsi"/>
        </w:rPr>
        <w:t>．</w:t>
      </w:r>
      <w:r w:rsidR="007A6AAC" w:rsidRPr="00B31918">
        <w:rPr>
          <w:rFonts w:asciiTheme="majorHAnsi" w:eastAsiaTheme="minorEastAsia" w:hAnsiTheme="majorHAnsi" w:cstheme="majorHAnsi"/>
          <w:i/>
        </w:rPr>
        <w:t>t</w:t>
      </w:r>
      <w:r w:rsidR="007A6AAC" w:rsidRPr="00EA70BC">
        <w:rPr>
          <w:rFonts w:asciiTheme="majorHAnsi" w:eastAsiaTheme="minorEastAsia" w:hAnsiTheme="majorHAnsi" w:cstheme="majorHAnsi"/>
          <w:vertAlign w:val="subscript"/>
        </w:rPr>
        <w:t>3</w:t>
      </w:r>
      <w:r w:rsidR="007A6AAC" w:rsidRPr="00EA70BC">
        <w:rPr>
          <w:rFonts w:asciiTheme="majorHAnsi" w:eastAsiaTheme="minorEastAsia" w:hAnsiTheme="minorEastAsia" w:cstheme="majorHAnsi"/>
        </w:rPr>
        <w:t>时刻火箭距地面最远</w:t>
      </w:r>
    </w:p>
    <w:p w:rsidR="007A6AAC" w:rsidRPr="00EA70BC" w:rsidRDefault="007A6AAC"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B</w:t>
      </w:r>
      <w:r w:rsidRPr="00EA70BC">
        <w:rPr>
          <w:rFonts w:asciiTheme="majorHAnsi" w:eastAsiaTheme="minorEastAsia" w:hAnsiTheme="minorEastAsia" w:cstheme="majorHAnsi"/>
        </w:rPr>
        <w:t>．</w:t>
      </w:r>
      <w:r w:rsidRPr="00B31918">
        <w:rPr>
          <w:rFonts w:asciiTheme="majorHAnsi" w:eastAsiaTheme="minorEastAsia" w:hAnsiTheme="majorHAnsi" w:cstheme="majorHAnsi"/>
          <w:i/>
        </w:rPr>
        <w:t>t</w:t>
      </w:r>
      <w:r w:rsidRPr="00EA70BC">
        <w:rPr>
          <w:rFonts w:asciiTheme="majorHAnsi" w:eastAsiaTheme="minorEastAsia" w:hAnsiTheme="majorHAnsi" w:cstheme="majorHAnsi"/>
          <w:vertAlign w:val="subscript"/>
        </w:rPr>
        <w:t>2</w:t>
      </w:r>
      <w:r w:rsidRPr="00EA70BC">
        <w:rPr>
          <w:rFonts w:asciiTheme="majorHAnsi" w:eastAsiaTheme="minorEastAsia" w:hAnsiTheme="minorEastAsia" w:cstheme="majorHAnsi"/>
        </w:rPr>
        <w:t>～</w:t>
      </w:r>
      <w:r w:rsidRPr="00B31918">
        <w:rPr>
          <w:rFonts w:asciiTheme="majorHAnsi" w:eastAsiaTheme="minorEastAsia" w:hAnsiTheme="majorHAnsi" w:cstheme="majorHAnsi"/>
          <w:i/>
        </w:rPr>
        <w:t>t</w:t>
      </w:r>
      <w:r w:rsidRPr="00EA70BC">
        <w:rPr>
          <w:rFonts w:asciiTheme="majorHAnsi" w:eastAsiaTheme="minorEastAsia" w:hAnsiTheme="majorHAnsi" w:cstheme="majorHAnsi"/>
          <w:vertAlign w:val="subscript"/>
        </w:rPr>
        <w:t>3</w:t>
      </w:r>
      <w:r w:rsidRPr="00EA70BC">
        <w:rPr>
          <w:rFonts w:asciiTheme="majorHAnsi" w:eastAsiaTheme="minorEastAsia" w:hAnsiTheme="minorEastAsia" w:cstheme="majorHAnsi"/>
        </w:rPr>
        <w:t>的时间内，火箭在向下降落</w:t>
      </w:r>
    </w:p>
    <w:p w:rsidR="007A6AAC" w:rsidRPr="00EA70BC" w:rsidRDefault="007A6AAC"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C</w:t>
      </w:r>
      <w:r w:rsidRPr="00EA70BC">
        <w:rPr>
          <w:rFonts w:asciiTheme="majorHAnsi" w:eastAsiaTheme="minorEastAsia" w:hAnsiTheme="minorEastAsia" w:cstheme="majorHAnsi"/>
        </w:rPr>
        <w:t>．</w:t>
      </w:r>
      <w:r w:rsidRPr="00B31918">
        <w:rPr>
          <w:rFonts w:asciiTheme="majorHAnsi" w:eastAsiaTheme="minorEastAsia" w:hAnsiTheme="majorHAnsi" w:cstheme="majorHAnsi"/>
          <w:i/>
        </w:rPr>
        <w:t>t</w:t>
      </w:r>
      <w:r w:rsidRPr="00EA70BC">
        <w:rPr>
          <w:rFonts w:asciiTheme="majorHAnsi" w:eastAsiaTheme="minorEastAsia" w:hAnsiTheme="majorHAnsi" w:cstheme="majorHAnsi"/>
          <w:vertAlign w:val="subscript"/>
        </w:rPr>
        <w:t>1</w:t>
      </w:r>
      <w:r w:rsidRPr="00EA70BC">
        <w:rPr>
          <w:rFonts w:asciiTheme="majorHAnsi" w:eastAsiaTheme="minorEastAsia" w:hAnsiTheme="minorEastAsia" w:cstheme="majorHAnsi"/>
        </w:rPr>
        <w:t>～</w:t>
      </w:r>
      <w:r w:rsidRPr="00B31918">
        <w:rPr>
          <w:rFonts w:asciiTheme="majorHAnsi" w:eastAsiaTheme="minorEastAsia" w:hAnsiTheme="majorHAnsi" w:cstheme="majorHAnsi"/>
          <w:i/>
        </w:rPr>
        <w:t>t</w:t>
      </w:r>
      <w:r w:rsidRPr="00EA70BC">
        <w:rPr>
          <w:rFonts w:asciiTheme="majorHAnsi" w:eastAsiaTheme="minorEastAsia" w:hAnsiTheme="majorHAnsi" w:cstheme="majorHAnsi"/>
          <w:vertAlign w:val="subscript"/>
        </w:rPr>
        <w:t>2</w:t>
      </w:r>
      <w:r w:rsidRPr="00EA70BC">
        <w:rPr>
          <w:rFonts w:asciiTheme="majorHAnsi" w:eastAsiaTheme="minorEastAsia" w:hAnsiTheme="minorEastAsia" w:cstheme="majorHAnsi"/>
        </w:rPr>
        <w:t>时间内，火箭处于失重状态</w:t>
      </w:r>
    </w:p>
    <w:p w:rsidR="007A6AAC" w:rsidRPr="00EA70BC" w:rsidRDefault="007A6AAC"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D</w:t>
      </w:r>
      <w:r w:rsidRPr="00EA70BC">
        <w:rPr>
          <w:rFonts w:asciiTheme="majorHAnsi" w:eastAsiaTheme="minorEastAsia" w:hAnsiTheme="minorEastAsia" w:cstheme="majorHAnsi"/>
        </w:rPr>
        <w:t>．</w:t>
      </w:r>
      <w:r w:rsidRPr="00EA70BC">
        <w:rPr>
          <w:rFonts w:asciiTheme="majorHAnsi" w:eastAsiaTheme="minorEastAsia" w:hAnsiTheme="majorHAnsi" w:cstheme="majorHAnsi"/>
        </w:rPr>
        <w:t>0</w:t>
      </w:r>
      <w:r w:rsidRPr="00EA70BC">
        <w:rPr>
          <w:rFonts w:asciiTheme="majorHAnsi" w:eastAsiaTheme="minorEastAsia" w:hAnsiTheme="minorEastAsia" w:cstheme="majorHAnsi"/>
        </w:rPr>
        <w:t>～</w:t>
      </w:r>
      <w:r w:rsidRPr="00B31918">
        <w:rPr>
          <w:rFonts w:asciiTheme="majorHAnsi" w:eastAsiaTheme="minorEastAsia" w:hAnsiTheme="majorHAnsi" w:cstheme="majorHAnsi"/>
          <w:i/>
        </w:rPr>
        <w:t>t</w:t>
      </w:r>
      <w:r w:rsidRPr="00EA70BC">
        <w:rPr>
          <w:rFonts w:asciiTheme="majorHAnsi" w:eastAsiaTheme="minorEastAsia" w:hAnsiTheme="majorHAnsi" w:cstheme="majorHAnsi"/>
          <w:vertAlign w:val="subscript"/>
        </w:rPr>
        <w:t>3</w:t>
      </w:r>
      <w:r w:rsidRPr="00EA70BC">
        <w:rPr>
          <w:rFonts w:asciiTheme="majorHAnsi" w:eastAsiaTheme="minorEastAsia" w:hAnsiTheme="minorEastAsia" w:cstheme="majorHAnsi"/>
        </w:rPr>
        <w:t>时间内，火箭始终处于失重状态</w:t>
      </w:r>
    </w:p>
    <w:p w:rsidR="007E14A2" w:rsidRPr="00EA70BC" w:rsidRDefault="007E14A2" w:rsidP="00EA70BC">
      <w:pPr>
        <w:rPr>
          <w:rFonts w:asciiTheme="majorHAnsi" w:hAnsiTheme="majorHAnsi" w:cstheme="majorHAnsi"/>
          <w:color w:val="FF0000"/>
          <w:szCs w:val="21"/>
        </w:rPr>
      </w:pPr>
      <w:r w:rsidRPr="00EA70BC">
        <w:rPr>
          <w:rFonts w:asciiTheme="majorHAnsi" w:hAnsiTheme="minorEastAsia" w:cstheme="majorHAnsi"/>
          <w:color w:val="FF0000"/>
          <w:szCs w:val="21"/>
        </w:rPr>
        <w:t>【难度】★</w:t>
      </w:r>
      <w:r w:rsidR="0071704C">
        <w:rPr>
          <w:rFonts w:asciiTheme="majorHAnsi" w:hAnsiTheme="minorEastAsia" w:cstheme="majorHAnsi" w:hint="eastAsia"/>
          <w:color w:val="FF0000"/>
          <w:szCs w:val="21"/>
        </w:rPr>
        <w:t>★</w:t>
      </w:r>
    </w:p>
    <w:p w:rsidR="007A6AAC" w:rsidRPr="00EA70BC" w:rsidRDefault="007E14A2"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007A6AAC" w:rsidRPr="00EA70BC">
        <w:rPr>
          <w:rFonts w:asciiTheme="majorHAnsi" w:hAnsiTheme="majorHAnsi" w:cstheme="majorHAnsi"/>
          <w:color w:val="FF0000"/>
          <w:szCs w:val="21"/>
        </w:rPr>
        <w:t>A</w:t>
      </w:r>
    </w:p>
    <w:p w:rsidR="007A6AAC" w:rsidRPr="00EA70BC" w:rsidRDefault="007A6AAC" w:rsidP="00EA70BC">
      <w:pPr>
        <w:pStyle w:val="ae"/>
        <w:rPr>
          <w:rFonts w:asciiTheme="majorHAnsi" w:eastAsiaTheme="minorEastAsia" w:hAnsiTheme="majorHAnsi" w:cstheme="majorHAnsi"/>
        </w:rPr>
      </w:pPr>
    </w:p>
    <w:p w:rsidR="003533D2" w:rsidRPr="00EA70BC" w:rsidRDefault="00D648BD" w:rsidP="00EA70BC">
      <w:pPr>
        <w:pStyle w:val="ae"/>
        <w:rPr>
          <w:rFonts w:asciiTheme="majorHAnsi" w:eastAsiaTheme="minorEastAsia" w:hAnsiTheme="majorHAnsi" w:cstheme="majorHAnsi"/>
        </w:rPr>
      </w:pPr>
      <w:r>
        <w:rPr>
          <w:rFonts w:asciiTheme="majorHAnsi" w:eastAsiaTheme="minorEastAsia" w:hAnsiTheme="majorHAnsi" w:cstheme="majorHAnsi" w:hint="eastAsia"/>
        </w:rPr>
        <w:t>4</w:t>
      </w:r>
      <w:r w:rsidR="003533D2" w:rsidRPr="00EA70BC">
        <w:rPr>
          <w:rFonts w:asciiTheme="majorHAnsi" w:eastAsiaTheme="minorEastAsia" w:hAnsiTheme="minorEastAsia" w:cstheme="majorHAnsi"/>
        </w:rPr>
        <w:t>、如图所示，运动员</w:t>
      </w:r>
      <w:r w:rsidR="003533D2" w:rsidRPr="00EA70BC">
        <w:rPr>
          <w:rFonts w:asciiTheme="majorHAnsi" w:eastAsiaTheme="minorEastAsia" w:hAnsiTheme="majorHAnsi" w:cstheme="majorHAnsi"/>
        </w:rPr>
        <w:t>“</w:t>
      </w:r>
      <w:smartTag w:uri="urn:schemas-microsoft-com:office:smarttags" w:element="chmetcnv">
        <w:smartTagPr>
          <w:attr w:name="UnitName" w:val="m"/>
          <w:attr w:name="SourceValue" w:val="10"/>
          <w:attr w:name="HasSpace" w:val="False"/>
          <w:attr w:name="Negative" w:val="False"/>
          <w:attr w:name="NumberType" w:val="1"/>
          <w:attr w:name="TCSC" w:val="0"/>
        </w:smartTagPr>
        <w:r w:rsidR="003533D2" w:rsidRPr="00EA70BC">
          <w:rPr>
            <w:rFonts w:asciiTheme="majorHAnsi" w:eastAsiaTheme="minorEastAsia" w:hAnsiTheme="majorHAnsi" w:cstheme="majorHAnsi"/>
          </w:rPr>
          <w:t>10</w:t>
        </w:r>
        <w:r w:rsidR="003533D2" w:rsidRPr="00D648BD">
          <w:rPr>
            <w:rFonts w:asciiTheme="majorHAnsi" w:eastAsiaTheme="minorEastAsia" w:hAnsiTheme="majorHAnsi" w:cstheme="majorHAnsi"/>
          </w:rPr>
          <w:t>m</w:t>
        </w:r>
      </w:smartTag>
      <w:r w:rsidR="003533D2" w:rsidRPr="00EA70BC">
        <w:rPr>
          <w:rFonts w:asciiTheme="majorHAnsi" w:eastAsiaTheme="minorEastAsia" w:hAnsiTheme="minorEastAsia" w:cstheme="majorHAnsi"/>
        </w:rPr>
        <w:t>跳板跳水</w:t>
      </w:r>
      <w:r w:rsidR="003533D2" w:rsidRPr="00EA70BC">
        <w:rPr>
          <w:rFonts w:asciiTheme="majorHAnsi" w:eastAsiaTheme="minorEastAsia" w:hAnsiTheme="majorHAnsi" w:cstheme="majorHAnsi"/>
        </w:rPr>
        <w:t>”</w:t>
      </w:r>
      <w:r w:rsidR="003533D2" w:rsidRPr="00EA70BC">
        <w:rPr>
          <w:rFonts w:asciiTheme="majorHAnsi" w:eastAsiaTheme="minorEastAsia" w:hAnsiTheme="minorEastAsia" w:cstheme="majorHAnsi"/>
        </w:rPr>
        <w:t>运动的过程可简化为：运动员走上跳板，将跳板从水平位置</w:t>
      </w:r>
      <w:r w:rsidR="003533D2" w:rsidRPr="00610325">
        <w:rPr>
          <w:rFonts w:asciiTheme="majorHAnsi" w:eastAsiaTheme="minorEastAsia" w:hAnsiTheme="majorHAnsi" w:cstheme="majorHAnsi"/>
          <w:i/>
        </w:rPr>
        <w:t>B</w:t>
      </w:r>
      <w:r w:rsidR="003533D2" w:rsidRPr="00EA70BC">
        <w:rPr>
          <w:rFonts w:asciiTheme="majorHAnsi" w:eastAsiaTheme="minorEastAsia" w:hAnsiTheme="minorEastAsia" w:cstheme="majorHAnsi"/>
        </w:rPr>
        <w:t>压到最低点</w:t>
      </w:r>
      <w:r w:rsidR="003533D2" w:rsidRPr="00610325">
        <w:rPr>
          <w:rFonts w:asciiTheme="majorHAnsi" w:eastAsiaTheme="minorEastAsia" w:hAnsiTheme="majorHAnsi" w:cstheme="majorHAnsi"/>
          <w:i/>
        </w:rPr>
        <w:t>C</w:t>
      </w:r>
      <w:r w:rsidR="003533D2" w:rsidRPr="00EA70BC">
        <w:rPr>
          <w:rFonts w:asciiTheme="majorHAnsi" w:eastAsiaTheme="minorEastAsia" w:hAnsiTheme="minorEastAsia" w:cstheme="majorHAnsi"/>
        </w:rPr>
        <w:t>，跳板又将运动员竖直向上弹到最高点</w:t>
      </w:r>
      <w:r w:rsidR="003533D2" w:rsidRPr="00610325">
        <w:rPr>
          <w:rFonts w:asciiTheme="majorHAnsi" w:eastAsiaTheme="minorEastAsia" w:hAnsiTheme="majorHAnsi" w:cstheme="majorHAnsi"/>
          <w:i/>
        </w:rPr>
        <w:t>A</w:t>
      </w:r>
      <w:r w:rsidR="003533D2" w:rsidRPr="00EA70BC">
        <w:rPr>
          <w:rFonts w:asciiTheme="majorHAnsi" w:eastAsiaTheme="minorEastAsia" w:hAnsiTheme="minorEastAsia" w:cstheme="majorHAnsi"/>
        </w:rPr>
        <w:t>，然后运动员做自由落体运动，竖直落入水中。跳板自身重力忽略不计，则下列说法正确的是</w:t>
      </w:r>
      <w:r w:rsidR="009510F9" w:rsidRPr="00EA70BC">
        <w:rPr>
          <w:rFonts w:asciiTheme="majorHAnsi" w:eastAsiaTheme="minorEastAsia" w:hAnsiTheme="majorHAnsi" w:cstheme="majorHAnsi"/>
        </w:rPr>
        <w:tab/>
      </w:r>
      <w:r w:rsidR="009510F9" w:rsidRPr="00EA70BC">
        <w:rPr>
          <w:rFonts w:asciiTheme="majorHAnsi" w:eastAsiaTheme="minorEastAsia" w:hAnsiTheme="minorEastAsia" w:cstheme="majorHAnsi"/>
        </w:rPr>
        <w:t>（</w:t>
      </w:r>
      <w:r w:rsidR="009510F9" w:rsidRPr="00EA70BC">
        <w:rPr>
          <w:rFonts w:asciiTheme="majorHAnsi" w:eastAsiaTheme="minorEastAsia" w:hAnsiTheme="majorHAnsi" w:cstheme="majorHAnsi"/>
        </w:rPr>
        <w:tab/>
      </w:r>
      <w:r w:rsidR="009510F9" w:rsidRPr="00EA70BC">
        <w:rPr>
          <w:rFonts w:asciiTheme="majorHAnsi" w:eastAsiaTheme="minorEastAsia" w:hAnsiTheme="majorHAnsi" w:cstheme="majorHAnsi"/>
        </w:rPr>
        <w:tab/>
      </w:r>
      <w:r w:rsidR="009510F9" w:rsidRPr="00EA70BC">
        <w:rPr>
          <w:rFonts w:asciiTheme="majorHAnsi" w:eastAsiaTheme="minorEastAsia" w:hAnsiTheme="minorEastAsia" w:cstheme="majorHAnsi"/>
        </w:rPr>
        <w:t>）</w:t>
      </w:r>
      <w:r w:rsidR="00610325">
        <w:rPr>
          <w:rFonts w:asciiTheme="majorHAnsi" w:eastAsiaTheme="minorEastAsia" w:hAnsiTheme="minorEastAsia" w:cstheme="majorHAnsi" w:hint="eastAsia"/>
        </w:rPr>
        <w:t>（多选）</w:t>
      </w:r>
    </w:p>
    <w:p w:rsidR="003533D2" w:rsidRPr="00EA70BC" w:rsidRDefault="003533D2"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A</w:t>
      </w:r>
      <w:r w:rsidRPr="00EA70BC">
        <w:rPr>
          <w:rFonts w:asciiTheme="majorHAnsi" w:eastAsiaTheme="minorEastAsia" w:hAnsiTheme="minorEastAsia" w:cstheme="majorHAnsi"/>
        </w:rPr>
        <w:t>．运动员向下运动（</w:t>
      </w:r>
      <w:r w:rsidRPr="00610325">
        <w:rPr>
          <w:rFonts w:asciiTheme="majorHAnsi" w:eastAsiaTheme="minorEastAsia" w:hAnsiTheme="majorHAnsi" w:cstheme="majorHAnsi"/>
          <w:i/>
        </w:rPr>
        <w:t>B</w:t>
      </w:r>
      <w:r w:rsidRPr="00EA70BC">
        <w:rPr>
          <w:rFonts w:asciiTheme="majorHAnsi" w:eastAsiaTheme="minorEastAsia" w:hAnsiTheme="majorHAnsi" w:cstheme="majorHAnsi"/>
        </w:rPr>
        <w:t>→</w:t>
      </w:r>
      <w:r w:rsidRPr="00610325">
        <w:rPr>
          <w:rFonts w:asciiTheme="majorHAnsi" w:eastAsiaTheme="minorEastAsia" w:hAnsiTheme="majorHAnsi" w:cstheme="majorHAnsi"/>
          <w:i/>
        </w:rPr>
        <w:t>C</w:t>
      </w:r>
      <w:r w:rsidRPr="00EA70BC">
        <w:rPr>
          <w:rFonts w:asciiTheme="majorHAnsi" w:eastAsiaTheme="minorEastAsia" w:hAnsiTheme="minorEastAsia" w:cstheme="majorHAnsi"/>
        </w:rPr>
        <w:t>）的过程中，先失重后超重，对板的压力先减小后增大</w:t>
      </w:r>
    </w:p>
    <w:p w:rsidR="003533D2" w:rsidRPr="00EA70BC" w:rsidRDefault="003533D2"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B</w:t>
      </w:r>
      <w:r w:rsidRPr="00EA70BC">
        <w:rPr>
          <w:rFonts w:asciiTheme="majorHAnsi" w:eastAsiaTheme="minorEastAsia" w:hAnsiTheme="minorEastAsia" w:cstheme="majorHAnsi"/>
        </w:rPr>
        <w:t>．运动员向下运动（</w:t>
      </w:r>
      <w:r w:rsidRPr="00610325">
        <w:rPr>
          <w:rFonts w:asciiTheme="majorHAnsi" w:eastAsiaTheme="minorEastAsia" w:hAnsiTheme="majorHAnsi" w:cstheme="majorHAnsi"/>
          <w:i/>
        </w:rPr>
        <w:t>B</w:t>
      </w:r>
      <w:r w:rsidRPr="00EA70BC">
        <w:rPr>
          <w:rFonts w:asciiTheme="majorHAnsi" w:eastAsiaTheme="minorEastAsia" w:hAnsiTheme="majorHAnsi" w:cstheme="majorHAnsi"/>
        </w:rPr>
        <w:t>→</w:t>
      </w:r>
      <w:r w:rsidRPr="00610325">
        <w:rPr>
          <w:rFonts w:asciiTheme="majorHAnsi" w:eastAsiaTheme="minorEastAsia" w:hAnsiTheme="majorHAnsi" w:cstheme="majorHAnsi"/>
          <w:i/>
        </w:rPr>
        <w:t>C</w:t>
      </w:r>
      <w:r w:rsidRPr="00EA70BC">
        <w:rPr>
          <w:rFonts w:asciiTheme="majorHAnsi" w:eastAsiaTheme="minorEastAsia" w:hAnsiTheme="minorEastAsia" w:cstheme="majorHAnsi"/>
        </w:rPr>
        <w:t>）的过程中，先失重后超重，对板的压力一直增大</w:t>
      </w:r>
    </w:p>
    <w:p w:rsidR="003533D2" w:rsidRPr="00EA70BC" w:rsidRDefault="003533D2"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C</w:t>
      </w:r>
      <w:r w:rsidRPr="00EA70BC">
        <w:rPr>
          <w:rFonts w:asciiTheme="majorHAnsi" w:eastAsiaTheme="minorEastAsia" w:hAnsiTheme="minorEastAsia" w:cstheme="majorHAnsi"/>
        </w:rPr>
        <w:t>．运动员向上运动（</w:t>
      </w:r>
      <w:r w:rsidRPr="00610325">
        <w:rPr>
          <w:rFonts w:asciiTheme="majorHAnsi" w:eastAsiaTheme="minorEastAsia" w:hAnsiTheme="majorHAnsi" w:cstheme="majorHAnsi"/>
          <w:i/>
        </w:rPr>
        <w:t>C</w:t>
      </w:r>
      <w:r w:rsidRPr="00EA70BC">
        <w:rPr>
          <w:rFonts w:asciiTheme="majorHAnsi" w:eastAsiaTheme="minorEastAsia" w:hAnsiTheme="majorHAnsi" w:cstheme="majorHAnsi"/>
        </w:rPr>
        <w:t>→</w:t>
      </w:r>
      <w:r w:rsidRPr="00610325">
        <w:rPr>
          <w:rFonts w:asciiTheme="majorHAnsi" w:eastAsiaTheme="minorEastAsia" w:hAnsiTheme="majorHAnsi" w:cstheme="majorHAnsi"/>
          <w:i/>
        </w:rPr>
        <w:t>B</w:t>
      </w:r>
      <w:r w:rsidRPr="00EA70BC">
        <w:rPr>
          <w:rFonts w:asciiTheme="majorHAnsi" w:eastAsiaTheme="minorEastAsia" w:hAnsiTheme="minorEastAsia" w:cstheme="majorHAnsi"/>
        </w:rPr>
        <w:t>）的过程中，先超重后失重，对板的压力先增大后减小</w:t>
      </w:r>
    </w:p>
    <w:p w:rsidR="003533D2" w:rsidRPr="00610325" w:rsidRDefault="003533D2" w:rsidP="00610325">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D</w:t>
      </w:r>
      <w:r w:rsidRPr="00EA70BC">
        <w:rPr>
          <w:rFonts w:asciiTheme="majorHAnsi" w:eastAsiaTheme="minorEastAsia" w:hAnsiTheme="minorEastAsia" w:cstheme="majorHAnsi"/>
        </w:rPr>
        <w:t>．运动员向上运动（</w:t>
      </w:r>
      <w:r w:rsidRPr="00610325">
        <w:rPr>
          <w:rFonts w:asciiTheme="majorHAnsi" w:eastAsiaTheme="minorEastAsia" w:hAnsiTheme="majorHAnsi" w:cstheme="majorHAnsi"/>
          <w:i/>
        </w:rPr>
        <w:t>C</w:t>
      </w:r>
      <w:r w:rsidRPr="00EA70BC">
        <w:rPr>
          <w:rFonts w:asciiTheme="majorHAnsi" w:eastAsiaTheme="minorEastAsia" w:hAnsiTheme="majorHAnsi" w:cstheme="majorHAnsi"/>
        </w:rPr>
        <w:t>→</w:t>
      </w:r>
      <w:r w:rsidRPr="00610325">
        <w:rPr>
          <w:rFonts w:asciiTheme="majorHAnsi" w:eastAsiaTheme="minorEastAsia" w:hAnsiTheme="majorHAnsi" w:cstheme="majorHAnsi"/>
          <w:i/>
        </w:rPr>
        <w:t>B</w:t>
      </w:r>
      <w:r w:rsidRPr="00EA70BC">
        <w:rPr>
          <w:rFonts w:asciiTheme="majorHAnsi" w:eastAsiaTheme="minorEastAsia" w:hAnsiTheme="minorEastAsia" w:cstheme="majorHAnsi"/>
        </w:rPr>
        <w:t>）的过程中，先超重后失重，对板的压力一直减小</w:t>
      </w:r>
    </w:p>
    <w:p w:rsidR="003533D2" w:rsidRPr="00EA70BC" w:rsidRDefault="00610325" w:rsidP="00EA70BC">
      <w:pPr>
        <w:pStyle w:val="ae"/>
        <w:rPr>
          <w:rFonts w:asciiTheme="majorHAnsi" w:eastAsiaTheme="minorEastAsia" w:hAnsiTheme="majorHAnsi" w:cstheme="majorHAnsi"/>
          <w:color w:val="FF0000"/>
        </w:rPr>
      </w:pPr>
      <w:r>
        <w:rPr>
          <w:rFonts w:asciiTheme="majorHAnsi" w:eastAsiaTheme="minorEastAsia" w:hAnsiTheme="minorEastAsia" w:cstheme="majorHAnsi"/>
          <w:noProof/>
          <w:color w:val="FF0000"/>
        </w:rPr>
        <w:drawing>
          <wp:anchor distT="0" distB="0" distL="114300" distR="114300" simplePos="0" relativeHeight="251666432" behindDoc="0" locked="0" layoutInCell="1" allowOverlap="1">
            <wp:simplePos x="0" y="0"/>
            <wp:positionH relativeFrom="column">
              <wp:posOffset>4133850</wp:posOffset>
            </wp:positionH>
            <wp:positionV relativeFrom="paragraph">
              <wp:posOffset>122555</wp:posOffset>
            </wp:positionV>
            <wp:extent cx="1133475" cy="1524000"/>
            <wp:effectExtent l="19050" t="0" r="9525" b="0"/>
            <wp:wrapSquare wrapText="bothSides"/>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1133475" cy="1524000"/>
                    </a:xfrm>
                    <a:prstGeom prst="rect">
                      <a:avLst/>
                    </a:prstGeom>
                    <a:noFill/>
                    <a:ln w="9525">
                      <a:noFill/>
                      <a:miter lim="800000"/>
                      <a:headEnd/>
                      <a:tailEnd/>
                    </a:ln>
                  </pic:spPr>
                </pic:pic>
              </a:graphicData>
            </a:graphic>
          </wp:anchor>
        </w:drawing>
      </w:r>
      <w:r w:rsidR="003533D2" w:rsidRPr="00EA70BC">
        <w:rPr>
          <w:rFonts w:asciiTheme="majorHAnsi" w:eastAsiaTheme="minorEastAsia" w:hAnsiTheme="minorEastAsia" w:cstheme="majorHAnsi"/>
          <w:color w:val="FF0000"/>
        </w:rPr>
        <w:t>【难度】★★</w:t>
      </w:r>
    </w:p>
    <w:p w:rsidR="003533D2" w:rsidRPr="00EA70BC" w:rsidRDefault="003533D2"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Pr="00EA70BC">
        <w:rPr>
          <w:rFonts w:asciiTheme="majorHAnsi" w:hAnsiTheme="majorHAnsi" w:cstheme="majorHAnsi"/>
          <w:color w:val="FF0000"/>
          <w:szCs w:val="21"/>
        </w:rPr>
        <w:t>BD</w:t>
      </w:r>
    </w:p>
    <w:p w:rsidR="003533D2" w:rsidRDefault="003533D2" w:rsidP="00EA70BC">
      <w:pPr>
        <w:rPr>
          <w:rFonts w:asciiTheme="majorHAnsi" w:hAnsiTheme="majorHAnsi" w:cstheme="majorHAnsi"/>
          <w:color w:val="FF0000"/>
          <w:szCs w:val="21"/>
        </w:rPr>
      </w:pPr>
    </w:p>
    <w:p w:rsidR="00D648BD" w:rsidRDefault="00D648BD" w:rsidP="00EA70BC">
      <w:pPr>
        <w:rPr>
          <w:rFonts w:asciiTheme="majorHAnsi" w:hAnsiTheme="majorHAnsi" w:cstheme="majorHAnsi"/>
          <w:color w:val="FF0000"/>
          <w:szCs w:val="21"/>
        </w:rPr>
      </w:pPr>
    </w:p>
    <w:p w:rsidR="00D648BD" w:rsidRDefault="00D648BD" w:rsidP="00EA70BC">
      <w:pPr>
        <w:rPr>
          <w:rFonts w:asciiTheme="majorHAnsi" w:hAnsiTheme="majorHAnsi" w:cstheme="majorHAnsi"/>
          <w:color w:val="FF0000"/>
          <w:szCs w:val="21"/>
        </w:rPr>
      </w:pPr>
    </w:p>
    <w:p w:rsidR="00D648BD" w:rsidRDefault="00D648BD" w:rsidP="00EA70BC">
      <w:pPr>
        <w:rPr>
          <w:rFonts w:asciiTheme="majorHAnsi" w:hAnsiTheme="majorHAnsi" w:cstheme="majorHAnsi"/>
          <w:color w:val="FF0000"/>
          <w:szCs w:val="21"/>
        </w:rPr>
      </w:pPr>
    </w:p>
    <w:p w:rsidR="00610325" w:rsidRDefault="00610325" w:rsidP="00EA70BC">
      <w:pPr>
        <w:rPr>
          <w:rFonts w:asciiTheme="majorHAnsi" w:hAnsiTheme="majorHAnsi" w:cstheme="majorHAnsi"/>
          <w:color w:val="FF0000"/>
          <w:szCs w:val="21"/>
        </w:rPr>
      </w:pPr>
    </w:p>
    <w:p w:rsidR="00D648BD" w:rsidRPr="00EA70BC" w:rsidRDefault="00D648BD" w:rsidP="00EA70BC">
      <w:pPr>
        <w:rPr>
          <w:rFonts w:asciiTheme="majorHAnsi" w:hAnsiTheme="majorHAnsi" w:cstheme="majorHAnsi"/>
          <w:color w:val="FF0000"/>
          <w:szCs w:val="21"/>
        </w:rPr>
      </w:pPr>
    </w:p>
    <w:p w:rsidR="00F50F05" w:rsidRPr="00D648BD" w:rsidRDefault="00D648BD" w:rsidP="00EA70BC">
      <w:pPr>
        <w:rPr>
          <w:rFonts w:asciiTheme="majorHAnsi" w:hAnsiTheme="majorHAnsi" w:cstheme="majorHAnsi"/>
          <w:szCs w:val="21"/>
        </w:rPr>
      </w:pPr>
      <w:r>
        <w:rPr>
          <w:rFonts w:asciiTheme="majorHAnsi" w:hAnsiTheme="minorEastAsia" w:cstheme="majorHAnsi" w:hint="eastAsia"/>
          <w:szCs w:val="21"/>
        </w:rPr>
        <w:t>5</w:t>
      </w:r>
      <w:r>
        <w:rPr>
          <w:rFonts w:asciiTheme="majorHAnsi" w:hAnsiTheme="minorEastAsia" w:cstheme="majorHAnsi" w:hint="eastAsia"/>
          <w:szCs w:val="21"/>
        </w:rPr>
        <w:t>、</w:t>
      </w:r>
      <w:r w:rsidR="00F50F05" w:rsidRPr="00EA70BC">
        <w:rPr>
          <w:rFonts w:asciiTheme="majorHAnsi" w:hAnsiTheme="minorEastAsia" w:cstheme="majorHAnsi"/>
          <w:szCs w:val="21"/>
        </w:rPr>
        <w:t>如图所示，在一升降机中，物体</w:t>
      </w:r>
      <w:r w:rsidR="00F50F05" w:rsidRPr="00EA70BC">
        <w:rPr>
          <w:rFonts w:asciiTheme="majorHAnsi" w:hAnsiTheme="majorHAnsi" w:cstheme="majorHAnsi"/>
          <w:szCs w:val="21"/>
        </w:rPr>
        <w:t>A</w:t>
      </w:r>
      <w:r w:rsidR="00F50F05" w:rsidRPr="00EA70BC">
        <w:rPr>
          <w:rFonts w:asciiTheme="majorHAnsi" w:hAnsiTheme="minorEastAsia" w:cstheme="majorHAnsi"/>
          <w:szCs w:val="21"/>
        </w:rPr>
        <w:t>置于斜面上，当升降机处于静止状态时，物体</w:t>
      </w:r>
      <w:r w:rsidR="00F50F05" w:rsidRPr="00EA70BC">
        <w:rPr>
          <w:rFonts w:asciiTheme="majorHAnsi" w:hAnsiTheme="majorHAnsi" w:cstheme="majorHAnsi"/>
          <w:szCs w:val="21"/>
        </w:rPr>
        <w:t>A</w:t>
      </w:r>
      <w:r w:rsidR="00F50F05" w:rsidRPr="00EA70BC">
        <w:rPr>
          <w:rFonts w:asciiTheme="majorHAnsi" w:hAnsiTheme="minorEastAsia" w:cstheme="majorHAnsi"/>
          <w:szCs w:val="21"/>
        </w:rPr>
        <w:t>恰好静止不动，若升降机以加速度</w:t>
      </w:r>
      <w:r w:rsidR="00F50F05" w:rsidRPr="00B31918">
        <w:rPr>
          <w:rFonts w:asciiTheme="majorHAnsi" w:hAnsiTheme="majorHAnsi" w:cstheme="majorHAnsi"/>
          <w:i/>
          <w:szCs w:val="21"/>
        </w:rPr>
        <w:t>g</w:t>
      </w:r>
      <w:r w:rsidR="00F50F05" w:rsidRPr="00EA70BC">
        <w:rPr>
          <w:rFonts w:asciiTheme="majorHAnsi" w:hAnsiTheme="minorEastAsia" w:cstheme="majorHAnsi"/>
          <w:szCs w:val="21"/>
        </w:rPr>
        <w:t>竖直向下做匀加速运动时，以下关于物体受力的说法中正确的是</w:t>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w:t>
      </w:r>
      <w:r>
        <w:rPr>
          <w:rFonts w:asciiTheme="majorHAnsi" w:hAnsiTheme="minorEastAsia" w:cstheme="majorHAnsi" w:hint="eastAsia"/>
          <w:szCs w:val="21"/>
        </w:rPr>
        <w:tab/>
      </w:r>
      <w:r>
        <w:rPr>
          <w:rFonts w:asciiTheme="majorHAnsi" w:hAnsiTheme="minorEastAsia" w:cstheme="majorHAnsi" w:hint="eastAsia"/>
          <w:szCs w:val="21"/>
        </w:rPr>
        <w:tab/>
      </w:r>
      <w:r>
        <w:rPr>
          <w:rFonts w:asciiTheme="majorHAnsi" w:hAnsiTheme="minorEastAsia" w:cstheme="majorHAnsi" w:hint="eastAsia"/>
          <w:szCs w:val="21"/>
        </w:rPr>
        <w:t>）</w:t>
      </w:r>
    </w:p>
    <w:p w:rsidR="00F50F05" w:rsidRPr="00EA70BC" w:rsidRDefault="00F50F05" w:rsidP="00D648BD">
      <w:pPr>
        <w:ind w:leftChars="200" w:left="420"/>
        <w:rPr>
          <w:rFonts w:asciiTheme="majorHAnsi" w:hAnsiTheme="majorHAnsi" w:cstheme="majorHAnsi"/>
          <w:szCs w:val="21"/>
        </w:rPr>
      </w:pPr>
      <w:r w:rsidRPr="00EA70BC">
        <w:rPr>
          <w:rFonts w:asciiTheme="majorHAnsi" w:hAnsiTheme="majorHAnsi" w:cstheme="majorHAnsi"/>
          <w:szCs w:val="21"/>
        </w:rPr>
        <w:t>A</w:t>
      </w:r>
      <w:r w:rsidRPr="00EA70BC">
        <w:rPr>
          <w:rFonts w:asciiTheme="majorHAnsi" w:hAnsiTheme="minorEastAsia" w:cstheme="majorHAnsi"/>
          <w:szCs w:val="21"/>
        </w:rPr>
        <w:t>．物体仍然相对斜面静止，物体所受的各个力均不变</w:t>
      </w:r>
    </w:p>
    <w:p w:rsidR="00F50F05" w:rsidRPr="00EA70BC" w:rsidRDefault="00F50F05" w:rsidP="00D648BD">
      <w:pPr>
        <w:ind w:leftChars="200" w:left="420"/>
        <w:rPr>
          <w:rFonts w:asciiTheme="majorHAnsi" w:hAnsiTheme="majorHAnsi" w:cstheme="majorHAnsi"/>
          <w:szCs w:val="21"/>
        </w:rPr>
      </w:pPr>
      <w:r w:rsidRPr="00EA70BC">
        <w:rPr>
          <w:rFonts w:asciiTheme="majorHAnsi" w:hAnsiTheme="majorHAnsi" w:cstheme="majorHAnsi"/>
          <w:szCs w:val="21"/>
        </w:rPr>
        <w:t>B</w:t>
      </w:r>
      <w:r w:rsidRPr="00EA70BC">
        <w:rPr>
          <w:rFonts w:asciiTheme="majorHAnsi" w:hAnsiTheme="minorEastAsia" w:cstheme="majorHAnsi"/>
          <w:szCs w:val="21"/>
        </w:rPr>
        <w:t>．因物体处于失重状态，所以物体不受任何力作用</w:t>
      </w:r>
    </w:p>
    <w:p w:rsidR="00F50F05" w:rsidRPr="00EA70BC" w:rsidRDefault="00F50F05" w:rsidP="00D648BD">
      <w:pPr>
        <w:ind w:leftChars="200" w:left="420"/>
        <w:rPr>
          <w:rFonts w:asciiTheme="majorHAnsi" w:hAnsiTheme="majorHAnsi" w:cstheme="majorHAnsi"/>
          <w:szCs w:val="21"/>
        </w:rPr>
      </w:pPr>
      <w:r w:rsidRPr="00EA70BC">
        <w:rPr>
          <w:rFonts w:asciiTheme="majorHAnsi" w:hAnsiTheme="majorHAnsi" w:cstheme="majorHAnsi"/>
          <w:szCs w:val="21"/>
        </w:rPr>
        <w:t>C</w:t>
      </w:r>
      <w:r w:rsidRPr="00EA70BC">
        <w:rPr>
          <w:rFonts w:asciiTheme="majorHAnsi" w:hAnsiTheme="minorEastAsia" w:cstheme="majorHAnsi"/>
          <w:szCs w:val="21"/>
        </w:rPr>
        <w:t>．因物体处于失重状态，所以物体所受重力变为零，其它力不变</w:t>
      </w:r>
    </w:p>
    <w:p w:rsidR="00F50F05" w:rsidRPr="00EA70BC" w:rsidRDefault="00610325" w:rsidP="00D648BD">
      <w:pPr>
        <w:ind w:leftChars="200" w:left="420"/>
        <w:rPr>
          <w:rFonts w:asciiTheme="majorHAnsi" w:hAnsiTheme="majorHAnsi" w:cstheme="majorHAnsi"/>
          <w:szCs w:val="21"/>
        </w:rPr>
      </w:pPr>
      <w:r>
        <w:rPr>
          <w:rFonts w:asciiTheme="majorHAnsi" w:hAnsiTheme="majorHAnsi" w:cstheme="majorHAnsi"/>
          <w:noProof/>
          <w:szCs w:val="21"/>
        </w:rPr>
        <w:drawing>
          <wp:anchor distT="0" distB="0" distL="114300" distR="114300" simplePos="0" relativeHeight="251668480" behindDoc="0" locked="0" layoutInCell="1" allowOverlap="1">
            <wp:simplePos x="0" y="0"/>
            <wp:positionH relativeFrom="column">
              <wp:posOffset>4138295</wp:posOffset>
            </wp:positionH>
            <wp:positionV relativeFrom="paragraph">
              <wp:posOffset>297180</wp:posOffset>
            </wp:positionV>
            <wp:extent cx="1102995" cy="990600"/>
            <wp:effectExtent l="19050" t="0" r="1905" b="0"/>
            <wp:wrapSquare wrapText="bothSides"/>
            <wp:docPr id="1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srcRect/>
                    <a:stretch>
                      <a:fillRect/>
                    </a:stretch>
                  </pic:blipFill>
                  <pic:spPr bwMode="auto">
                    <a:xfrm>
                      <a:off x="0" y="0"/>
                      <a:ext cx="1102995" cy="990600"/>
                    </a:xfrm>
                    <a:prstGeom prst="rect">
                      <a:avLst/>
                    </a:prstGeom>
                    <a:noFill/>
                    <a:ln w="9525">
                      <a:noFill/>
                      <a:miter lim="800000"/>
                      <a:headEnd/>
                      <a:tailEnd/>
                    </a:ln>
                  </pic:spPr>
                </pic:pic>
              </a:graphicData>
            </a:graphic>
          </wp:anchor>
        </w:drawing>
      </w:r>
      <w:r w:rsidR="00F50F05" w:rsidRPr="00EA70BC">
        <w:rPr>
          <w:rFonts w:asciiTheme="majorHAnsi" w:hAnsiTheme="majorHAnsi" w:cstheme="majorHAnsi"/>
          <w:szCs w:val="21"/>
        </w:rPr>
        <w:t>D</w:t>
      </w:r>
      <w:r w:rsidR="00F50F05" w:rsidRPr="00EA70BC">
        <w:rPr>
          <w:rFonts w:asciiTheme="majorHAnsi" w:hAnsiTheme="minorEastAsia" w:cstheme="majorHAnsi"/>
          <w:szCs w:val="21"/>
        </w:rPr>
        <w:t>．物体处于失重状态，物体除了受到的重力不变以外，不受其它力的作用</w:t>
      </w:r>
    </w:p>
    <w:p w:rsidR="00D648BD" w:rsidRPr="00610325" w:rsidRDefault="00D648BD" w:rsidP="00EA70BC">
      <w:pPr>
        <w:rPr>
          <w:rFonts w:asciiTheme="majorHAnsi" w:hAnsiTheme="minorEastAsia" w:cstheme="majorHAnsi"/>
          <w:color w:val="FF0000"/>
          <w:szCs w:val="21"/>
        </w:rPr>
      </w:pPr>
      <w:r w:rsidRPr="00610325">
        <w:rPr>
          <w:rFonts w:asciiTheme="majorHAnsi" w:hAnsiTheme="minorEastAsia" w:cstheme="majorHAnsi" w:hint="eastAsia"/>
          <w:color w:val="FF0000"/>
          <w:szCs w:val="21"/>
        </w:rPr>
        <w:t>【难度】</w:t>
      </w:r>
      <w:r w:rsidR="0071704C" w:rsidRPr="00610325">
        <w:rPr>
          <w:rFonts w:asciiTheme="majorHAnsi" w:hAnsiTheme="minorEastAsia" w:cstheme="majorHAnsi" w:hint="eastAsia"/>
          <w:color w:val="FF0000"/>
          <w:szCs w:val="21"/>
        </w:rPr>
        <w:t>★★</w:t>
      </w:r>
    </w:p>
    <w:p w:rsidR="00F50F05" w:rsidRPr="00610325" w:rsidRDefault="00D648BD" w:rsidP="00EA70BC">
      <w:pPr>
        <w:rPr>
          <w:rFonts w:asciiTheme="majorHAnsi" w:hAnsiTheme="majorHAnsi" w:cstheme="majorHAnsi"/>
          <w:color w:val="FF0000"/>
          <w:szCs w:val="21"/>
        </w:rPr>
      </w:pPr>
      <w:r w:rsidRPr="00610325">
        <w:rPr>
          <w:rFonts w:asciiTheme="majorHAnsi" w:hAnsiTheme="minorEastAsia" w:cstheme="majorHAnsi" w:hint="eastAsia"/>
          <w:color w:val="FF0000"/>
          <w:szCs w:val="21"/>
        </w:rPr>
        <w:t>【答案】</w:t>
      </w:r>
      <w:r w:rsidR="00F50F05" w:rsidRPr="00610325">
        <w:rPr>
          <w:rFonts w:asciiTheme="majorHAnsi" w:hAnsiTheme="majorHAnsi" w:cstheme="majorHAnsi"/>
          <w:color w:val="FF0000"/>
          <w:szCs w:val="21"/>
        </w:rPr>
        <w:t xml:space="preserve">D </w:t>
      </w:r>
    </w:p>
    <w:p w:rsidR="003533D2" w:rsidRDefault="003533D2" w:rsidP="00EA70BC">
      <w:pPr>
        <w:pStyle w:val="ae"/>
        <w:rPr>
          <w:rFonts w:asciiTheme="majorHAnsi" w:eastAsiaTheme="minorEastAsia" w:hAnsiTheme="majorHAnsi" w:cstheme="majorHAnsi"/>
        </w:rPr>
      </w:pPr>
    </w:p>
    <w:p w:rsidR="00610325" w:rsidRDefault="00610325" w:rsidP="00EA70BC">
      <w:pPr>
        <w:pStyle w:val="ae"/>
        <w:rPr>
          <w:rFonts w:asciiTheme="majorHAnsi" w:eastAsiaTheme="minorEastAsia" w:hAnsiTheme="majorHAnsi" w:cstheme="majorHAnsi"/>
        </w:rPr>
      </w:pPr>
    </w:p>
    <w:p w:rsidR="00610325" w:rsidRDefault="00610325" w:rsidP="00EA70BC">
      <w:pPr>
        <w:pStyle w:val="ae"/>
        <w:rPr>
          <w:rFonts w:asciiTheme="majorHAnsi" w:eastAsiaTheme="minorEastAsia" w:hAnsiTheme="majorHAnsi" w:cstheme="majorHAnsi"/>
        </w:rPr>
      </w:pPr>
    </w:p>
    <w:p w:rsidR="00610325" w:rsidRPr="00EA70BC" w:rsidRDefault="00610325" w:rsidP="00EA70BC">
      <w:pPr>
        <w:pStyle w:val="ae"/>
        <w:rPr>
          <w:rFonts w:asciiTheme="majorHAnsi" w:eastAsiaTheme="minorEastAsia" w:hAnsiTheme="majorHAnsi" w:cstheme="majorHAnsi"/>
        </w:rPr>
      </w:pPr>
    </w:p>
    <w:p w:rsidR="00610325" w:rsidRDefault="00610325" w:rsidP="00EA70BC">
      <w:pPr>
        <w:rPr>
          <w:rFonts w:asciiTheme="majorHAnsi" w:hAnsiTheme="majorHAnsi" w:cstheme="majorHAnsi"/>
          <w:szCs w:val="21"/>
        </w:rPr>
      </w:pPr>
    </w:p>
    <w:p w:rsidR="003533D2" w:rsidRPr="00EA70BC" w:rsidRDefault="00D648BD" w:rsidP="00EA70BC">
      <w:pPr>
        <w:rPr>
          <w:rFonts w:asciiTheme="majorHAnsi" w:hAnsiTheme="majorHAnsi" w:cstheme="majorHAnsi"/>
          <w:szCs w:val="21"/>
        </w:rPr>
      </w:pPr>
      <w:r>
        <w:rPr>
          <w:rFonts w:asciiTheme="majorHAnsi" w:hAnsiTheme="majorHAnsi" w:cstheme="majorHAnsi" w:hint="eastAsia"/>
          <w:szCs w:val="21"/>
        </w:rPr>
        <w:t>6</w:t>
      </w:r>
      <w:r>
        <w:rPr>
          <w:rFonts w:asciiTheme="majorHAnsi" w:hAnsiTheme="majorHAnsi" w:cstheme="majorHAnsi" w:hint="eastAsia"/>
          <w:szCs w:val="21"/>
        </w:rPr>
        <w:t>、</w:t>
      </w:r>
      <w:r w:rsidR="003533D2" w:rsidRPr="00EA70BC">
        <w:rPr>
          <w:rFonts w:asciiTheme="majorHAnsi" w:hAnsiTheme="minorEastAsia" w:cstheme="majorHAnsi"/>
          <w:bCs/>
          <w:szCs w:val="21"/>
        </w:rPr>
        <w:t>如图所示，在动摩擦因数</w:t>
      </w:r>
      <w:r w:rsidR="003533D2" w:rsidRPr="00D648BD">
        <w:rPr>
          <w:rFonts w:asciiTheme="majorHAnsi" w:hAnsiTheme="majorHAnsi" w:cstheme="majorHAnsi"/>
          <w:bCs/>
          <w:i/>
          <w:szCs w:val="21"/>
        </w:rPr>
        <w:t>μ</w:t>
      </w:r>
      <w:r w:rsidR="00EA70BC">
        <w:rPr>
          <w:rFonts w:asciiTheme="majorHAnsi" w:hAnsiTheme="majorHAnsi" w:cstheme="majorHAnsi"/>
          <w:bCs/>
          <w:szCs w:val="21"/>
        </w:rPr>
        <w:t>＝</w:t>
      </w:r>
      <w:r w:rsidR="003533D2" w:rsidRPr="00EA70BC">
        <w:rPr>
          <w:rFonts w:asciiTheme="majorHAnsi" w:hAnsiTheme="majorHAnsi" w:cstheme="majorHAnsi"/>
          <w:bCs/>
          <w:szCs w:val="21"/>
        </w:rPr>
        <w:t>0.2</w:t>
      </w:r>
      <w:r w:rsidR="003533D2" w:rsidRPr="00EA70BC">
        <w:rPr>
          <w:rFonts w:asciiTheme="majorHAnsi" w:hAnsiTheme="minorEastAsia" w:cstheme="majorHAnsi"/>
          <w:bCs/>
          <w:szCs w:val="21"/>
        </w:rPr>
        <w:t>的水平面上，质量</w:t>
      </w:r>
      <w:r w:rsidR="003533D2" w:rsidRPr="00EA70BC">
        <w:rPr>
          <w:rFonts w:asciiTheme="majorHAnsi" w:hAnsiTheme="majorHAnsi" w:cstheme="majorHAnsi"/>
          <w:bCs/>
          <w:i/>
          <w:szCs w:val="21"/>
        </w:rPr>
        <w:t>m</w:t>
      </w:r>
      <w:r w:rsidR="00EA70BC">
        <w:rPr>
          <w:rFonts w:asciiTheme="majorHAnsi" w:hAnsiTheme="majorHAnsi" w:cstheme="majorHAnsi"/>
          <w:bCs/>
          <w:szCs w:val="21"/>
        </w:rPr>
        <w:t>＝</w:t>
      </w:r>
      <w:r w:rsidR="003533D2" w:rsidRPr="00EA70BC">
        <w:rPr>
          <w:rFonts w:asciiTheme="majorHAnsi" w:hAnsiTheme="majorHAnsi" w:cstheme="majorHAnsi"/>
          <w:bCs/>
          <w:szCs w:val="21"/>
        </w:rPr>
        <w:t>2</w:t>
      </w:r>
      <w:r w:rsidR="003533D2" w:rsidRPr="00624BB1">
        <w:rPr>
          <w:rFonts w:asciiTheme="majorHAnsi" w:hAnsiTheme="majorHAnsi" w:cstheme="majorHAnsi"/>
          <w:bCs/>
          <w:szCs w:val="21"/>
        </w:rPr>
        <w:t>kg</w:t>
      </w:r>
      <w:r w:rsidR="003533D2" w:rsidRPr="00EA70BC">
        <w:rPr>
          <w:rFonts w:asciiTheme="majorHAnsi" w:hAnsiTheme="minorEastAsia" w:cstheme="majorHAnsi"/>
          <w:bCs/>
          <w:szCs w:val="21"/>
        </w:rPr>
        <w:t>的物块与水平轻弹簧相连，物块在与水平方向成</w:t>
      </w:r>
      <w:r w:rsidR="003533D2" w:rsidRPr="00D648BD">
        <w:rPr>
          <w:rFonts w:asciiTheme="majorHAnsi" w:hAnsiTheme="majorHAnsi" w:cstheme="majorHAnsi"/>
          <w:bCs/>
          <w:i/>
          <w:szCs w:val="21"/>
        </w:rPr>
        <w:t>θ</w:t>
      </w:r>
      <w:r w:rsidR="00EA70BC">
        <w:rPr>
          <w:rFonts w:asciiTheme="majorHAnsi" w:hAnsiTheme="majorHAnsi" w:cstheme="majorHAnsi"/>
          <w:bCs/>
          <w:szCs w:val="21"/>
        </w:rPr>
        <w:t>＝</w:t>
      </w:r>
      <w:r w:rsidR="003533D2" w:rsidRPr="00EA70BC">
        <w:rPr>
          <w:rFonts w:asciiTheme="majorHAnsi" w:hAnsiTheme="majorHAnsi" w:cstheme="majorHAnsi"/>
          <w:bCs/>
          <w:szCs w:val="21"/>
        </w:rPr>
        <w:t>45°</w:t>
      </w:r>
      <w:r w:rsidR="003533D2" w:rsidRPr="00EA70BC">
        <w:rPr>
          <w:rFonts w:asciiTheme="majorHAnsi" w:hAnsiTheme="minorEastAsia" w:cstheme="majorHAnsi"/>
          <w:bCs/>
          <w:szCs w:val="21"/>
        </w:rPr>
        <w:t>角的拉力</w:t>
      </w:r>
      <w:r w:rsidR="003533D2" w:rsidRPr="00EA70BC">
        <w:rPr>
          <w:rFonts w:asciiTheme="majorHAnsi" w:hAnsiTheme="majorHAnsi" w:cstheme="majorHAnsi"/>
          <w:bCs/>
          <w:i/>
          <w:szCs w:val="21"/>
        </w:rPr>
        <w:t>F</w:t>
      </w:r>
      <w:r w:rsidR="003533D2" w:rsidRPr="00EA70BC">
        <w:rPr>
          <w:rFonts w:asciiTheme="majorHAnsi" w:hAnsiTheme="minorEastAsia" w:cstheme="majorHAnsi"/>
          <w:bCs/>
          <w:szCs w:val="21"/>
        </w:rPr>
        <w:t>作用下处于静止状态，此时水平面对物块的弹力恰好为零。</w:t>
      </w:r>
      <w:r w:rsidR="003533D2" w:rsidRPr="00B31918">
        <w:rPr>
          <w:rFonts w:asciiTheme="majorHAnsi" w:hAnsiTheme="majorHAnsi" w:cstheme="majorHAnsi"/>
          <w:bCs/>
          <w:i/>
          <w:szCs w:val="21"/>
        </w:rPr>
        <w:t>g</w:t>
      </w:r>
      <w:r w:rsidR="003533D2" w:rsidRPr="00EA70BC">
        <w:rPr>
          <w:rFonts w:asciiTheme="majorHAnsi" w:hAnsiTheme="minorEastAsia" w:cstheme="majorHAnsi"/>
          <w:bCs/>
          <w:szCs w:val="21"/>
        </w:rPr>
        <w:t>取</w:t>
      </w:r>
      <w:r w:rsidR="003533D2" w:rsidRPr="00EA70BC">
        <w:rPr>
          <w:rFonts w:asciiTheme="majorHAnsi" w:hAnsiTheme="majorHAnsi" w:cstheme="majorHAnsi"/>
          <w:bCs/>
          <w:szCs w:val="21"/>
        </w:rPr>
        <w:t>10</w:t>
      </w:r>
      <w:r w:rsidR="003533D2" w:rsidRPr="00624BB1">
        <w:rPr>
          <w:rFonts w:asciiTheme="majorHAnsi" w:hAnsiTheme="majorHAnsi" w:cstheme="majorHAnsi"/>
          <w:bCs/>
          <w:szCs w:val="21"/>
        </w:rPr>
        <w:t>m/s</w:t>
      </w:r>
      <w:r w:rsidR="003533D2" w:rsidRPr="00EA70BC">
        <w:rPr>
          <w:rFonts w:asciiTheme="majorHAnsi" w:hAnsiTheme="majorHAnsi" w:cstheme="majorHAnsi"/>
          <w:bCs/>
          <w:szCs w:val="21"/>
          <w:vertAlign w:val="superscript"/>
        </w:rPr>
        <w:t>2</w:t>
      </w:r>
      <w:r w:rsidR="003533D2" w:rsidRPr="00EA70BC">
        <w:rPr>
          <w:rFonts w:asciiTheme="majorHAnsi" w:hAnsiTheme="minorEastAsia" w:cstheme="majorHAnsi"/>
          <w:bCs/>
          <w:szCs w:val="21"/>
        </w:rPr>
        <w:t>，以下说法正确的是</w:t>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3533D2" w:rsidRPr="00EA70BC">
        <w:rPr>
          <w:rFonts w:asciiTheme="majorHAnsi" w:hAnsiTheme="minorEastAsia" w:cstheme="majorHAnsi"/>
          <w:bCs/>
          <w:szCs w:val="21"/>
        </w:rPr>
        <w:t>（多选）</w:t>
      </w:r>
    </w:p>
    <w:p w:rsidR="003533D2" w:rsidRPr="00EA70BC" w:rsidRDefault="00610325" w:rsidP="00D648BD">
      <w:pPr>
        <w:ind w:leftChars="200" w:left="420"/>
        <w:rPr>
          <w:rFonts w:asciiTheme="majorHAnsi" w:hAnsiTheme="majorHAnsi" w:cstheme="majorHAnsi"/>
          <w:szCs w:val="21"/>
        </w:rPr>
      </w:pPr>
      <w:r>
        <w:rPr>
          <w:rFonts w:asciiTheme="majorHAnsi" w:hAnsiTheme="majorHAnsi" w:cstheme="majorHAnsi"/>
          <w:bCs/>
          <w:noProof/>
          <w:szCs w:val="21"/>
        </w:rPr>
        <w:drawing>
          <wp:anchor distT="0" distB="0" distL="114300" distR="114300" simplePos="0" relativeHeight="251687936" behindDoc="1" locked="0" layoutInCell="1" allowOverlap="1">
            <wp:simplePos x="0" y="0"/>
            <wp:positionH relativeFrom="column">
              <wp:posOffset>4452620</wp:posOffset>
            </wp:positionH>
            <wp:positionV relativeFrom="paragraph">
              <wp:posOffset>178435</wp:posOffset>
            </wp:positionV>
            <wp:extent cx="1386840" cy="695325"/>
            <wp:effectExtent l="19050" t="0" r="3810" b="0"/>
            <wp:wrapTight wrapText="bothSides">
              <wp:wrapPolygon edited="0">
                <wp:start x="-297" y="0"/>
                <wp:lineTo x="-297" y="21304"/>
                <wp:lineTo x="21659" y="21304"/>
                <wp:lineTo x="21659" y="0"/>
                <wp:lineTo x="-297" y="0"/>
              </wp:wrapPolygon>
            </wp:wrapTight>
            <wp:docPr id="15" name="Image02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3" name="Image0280.jpe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386840" cy="695325"/>
                    </a:xfrm>
                    <a:prstGeom prst="rect">
                      <a:avLst/>
                    </a:prstGeom>
                    <a:noFill/>
                    <a:ln>
                      <a:noFill/>
                    </a:ln>
                    <a:extLst/>
                  </pic:spPr>
                </pic:pic>
              </a:graphicData>
            </a:graphic>
          </wp:anchor>
        </w:drawing>
      </w:r>
      <w:r w:rsidR="003533D2" w:rsidRPr="00EA70BC">
        <w:rPr>
          <w:rFonts w:asciiTheme="majorHAnsi" w:hAnsiTheme="majorHAnsi" w:cstheme="majorHAnsi"/>
          <w:bCs/>
          <w:szCs w:val="21"/>
        </w:rPr>
        <w:t>A</w:t>
      </w:r>
      <w:r w:rsidR="003533D2" w:rsidRPr="00EA70BC">
        <w:rPr>
          <w:rFonts w:asciiTheme="majorHAnsi" w:hAnsiTheme="minorEastAsia" w:cstheme="majorHAnsi"/>
          <w:bCs/>
          <w:szCs w:val="21"/>
        </w:rPr>
        <w:t>．此时轻弹簧的弹力大小为</w:t>
      </w:r>
      <w:r w:rsidR="003533D2" w:rsidRPr="00EA70BC">
        <w:rPr>
          <w:rFonts w:asciiTheme="majorHAnsi" w:hAnsiTheme="majorHAnsi" w:cstheme="majorHAnsi"/>
          <w:bCs/>
          <w:szCs w:val="21"/>
        </w:rPr>
        <w:t>20N</w:t>
      </w:r>
    </w:p>
    <w:p w:rsidR="003533D2" w:rsidRPr="00EA70BC" w:rsidRDefault="003533D2" w:rsidP="00D648BD">
      <w:pPr>
        <w:ind w:leftChars="200" w:left="420"/>
        <w:rPr>
          <w:rFonts w:asciiTheme="majorHAnsi" w:hAnsiTheme="majorHAnsi" w:cstheme="majorHAnsi"/>
          <w:szCs w:val="21"/>
        </w:rPr>
      </w:pPr>
      <w:r w:rsidRPr="00EA70BC">
        <w:rPr>
          <w:rFonts w:asciiTheme="majorHAnsi" w:hAnsiTheme="majorHAnsi" w:cstheme="majorHAnsi"/>
          <w:bCs/>
          <w:szCs w:val="21"/>
        </w:rPr>
        <w:t>B</w:t>
      </w:r>
      <w:r w:rsidRPr="00EA70BC">
        <w:rPr>
          <w:rFonts w:asciiTheme="majorHAnsi" w:hAnsiTheme="minorEastAsia" w:cstheme="majorHAnsi"/>
          <w:bCs/>
          <w:szCs w:val="21"/>
        </w:rPr>
        <w:t>．当撤去拉力</w:t>
      </w:r>
      <w:r w:rsidRPr="00EA70BC">
        <w:rPr>
          <w:rFonts w:asciiTheme="majorHAnsi" w:hAnsiTheme="majorHAnsi" w:cstheme="majorHAnsi"/>
          <w:bCs/>
          <w:i/>
          <w:szCs w:val="21"/>
        </w:rPr>
        <w:t>F</w:t>
      </w:r>
      <w:r w:rsidRPr="00EA70BC">
        <w:rPr>
          <w:rFonts w:asciiTheme="majorHAnsi" w:hAnsiTheme="minorEastAsia" w:cstheme="majorHAnsi"/>
          <w:bCs/>
          <w:szCs w:val="21"/>
        </w:rPr>
        <w:t>的瞬间，物块的加速度大小为</w:t>
      </w:r>
      <w:r w:rsidRPr="00EA70BC">
        <w:rPr>
          <w:rFonts w:asciiTheme="majorHAnsi" w:hAnsiTheme="majorHAnsi" w:cstheme="majorHAnsi"/>
          <w:bCs/>
          <w:szCs w:val="21"/>
        </w:rPr>
        <w:t>8</w:t>
      </w:r>
      <w:r w:rsidRPr="00624BB1">
        <w:rPr>
          <w:rFonts w:asciiTheme="majorHAnsi" w:hAnsiTheme="majorHAnsi" w:cstheme="majorHAnsi"/>
          <w:bCs/>
          <w:szCs w:val="21"/>
        </w:rPr>
        <w:t>m/s</w:t>
      </w:r>
      <w:r w:rsidRPr="00EA70BC">
        <w:rPr>
          <w:rFonts w:asciiTheme="majorHAnsi" w:hAnsiTheme="majorHAnsi" w:cstheme="majorHAnsi"/>
          <w:bCs/>
          <w:szCs w:val="21"/>
          <w:vertAlign w:val="superscript"/>
        </w:rPr>
        <w:t>2</w:t>
      </w:r>
      <w:r w:rsidRPr="00EA70BC">
        <w:rPr>
          <w:rFonts w:asciiTheme="majorHAnsi" w:hAnsiTheme="minorEastAsia" w:cstheme="majorHAnsi"/>
          <w:bCs/>
          <w:szCs w:val="21"/>
        </w:rPr>
        <w:t>，方向向左</w:t>
      </w:r>
    </w:p>
    <w:p w:rsidR="003533D2" w:rsidRPr="00EA70BC" w:rsidRDefault="003533D2" w:rsidP="00D648BD">
      <w:pPr>
        <w:ind w:leftChars="200" w:left="420"/>
        <w:rPr>
          <w:rFonts w:asciiTheme="majorHAnsi" w:hAnsiTheme="majorHAnsi" w:cstheme="majorHAnsi"/>
          <w:szCs w:val="21"/>
        </w:rPr>
      </w:pPr>
      <w:r w:rsidRPr="00EA70BC">
        <w:rPr>
          <w:rFonts w:asciiTheme="majorHAnsi" w:hAnsiTheme="majorHAnsi" w:cstheme="majorHAnsi"/>
          <w:bCs/>
          <w:szCs w:val="21"/>
        </w:rPr>
        <w:t>C</w:t>
      </w:r>
      <w:r w:rsidRPr="00EA70BC">
        <w:rPr>
          <w:rFonts w:asciiTheme="majorHAnsi" w:hAnsiTheme="minorEastAsia" w:cstheme="majorHAnsi"/>
          <w:bCs/>
          <w:szCs w:val="21"/>
        </w:rPr>
        <w:t>．若剪断弹簧，则剪断的瞬间物块的加速度大小为</w:t>
      </w:r>
      <w:r w:rsidRPr="00EA70BC">
        <w:rPr>
          <w:rFonts w:asciiTheme="majorHAnsi" w:hAnsiTheme="majorHAnsi" w:cstheme="majorHAnsi"/>
          <w:bCs/>
          <w:szCs w:val="21"/>
        </w:rPr>
        <w:t>8</w:t>
      </w:r>
      <w:r w:rsidRPr="00624BB1">
        <w:rPr>
          <w:rFonts w:asciiTheme="majorHAnsi" w:hAnsiTheme="majorHAnsi" w:cstheme="majorHAnsi"/>
          <w:bCs/>
          <w:szCs w:val="21"/>
        </w:rPr>
        <w:t>m/s</w:t>
      </w:r>
      <w:r w:rsidRPr="00EA70BC">
        <w:rPr>
          <w:rFonts w:asciiTheme="majorHAnsi" w:hAnsiTheme="majorHAnsi" w:cstheme="majorHAnsi"/>
          <w:bCs/>
          <w:szCs w:val="21"/>
          <w:vertAlign w:val="superscript"/>
        </w:rPr>
        <w:t>2</w:t>
      </w:r>
      <w:r w:rsidRPr="00EA70BC">
        <w:rPr>
          <w:rFonts w:asciiTheme="majorHAnsi" w:hAnsiTheme="minorEastAsia" w:cstheme="majorHAnsi"/>
          <w:bCs/>
          <w:szCs w:val="21"/>
        </w:rPr>
        <w:t>，方向向右</w:t>
      </w:r>
    </w:p>
    <w:p w:rsidR="003533D2" w:rsidRPr="00EA70BC" w:rsidRDefault="003533D2" w:rsidP="00610325">
      <w:pPr>
        <w:ind w:leftChars="200" w:left="420"/>
        <w:rPr>
          <w:rFonts w:asciiTheme="majorHAnsi" w:hAnsiTheme="majorHAnsi" w:cstheme="majorHAnsi"/>
          <w:szCs w:val="21"/>
        </w:rPr>
      </w:pPr>
      <w:r w:rsidRPr="00EA70BC">
        <w:rPr>
          <w:rFonts w:asciiTheme="majorHAnsi" w:hAnsiTheme="majorHAnsi" w:cstheme="majorHAnsi"/>
          <w:bCs/>
          <w:szCs w:val="21"/>
        </w:rPr>
        <w:t>D</w:t>
      </w:r>
      <w:r w:rsidRPr="00EA70BC">
        <w:rPr>
          <w:rFonts w:asciiTheme="majorHAnsi" w:hAnsiTheme="minorEastAsia" w:cstheme="majorHAnsi"/>
          <w:bCs/>
          <w:szCs w:val="21"/>
        </w:rPr>
        <w:t>．若剪断弹簧，则剪断的瞬间物块的加速度为</w:t>
      </w:r>
      <w:r w:rsidRPr="00EA70BC">
        <w:rPr>
          <w:rFonts w:asciiTheme="majorHAnsi" w:hAnsiTheme="majorHAnsi" w:cstheme="majorHAnsi"/>
          <w:bCs/>
          <w:szCs w:val="21"/>
        </w:rPr>
        <w:t>0</w:t>
      </w:r>
    </w:p>
    <w:p w:rsidR="003533D2" w:rsidRPr="00EA70BC" w:rsidRDefault="003533D2" w:rsidP="00EA70BC">
      <w:pPr>
        <w:rPr>
          <w:rFonts w:asciiTheme="majorHAnsi" w:hAnsiTheme="majorHAnsi" w:cstheme="majorHAnsi"/>
          <w:color w:val="FF0000"/>
          <w:szCs w:val="21"/>
        </w:rPr>
      </w:pPr>
      <w:r w:rsidRPr="00EA70BC">
        <w:rPr>
          <w:rFonts w:asciiTheme="majorHAnsi" w:hAnsiTheme="minorEastAsia" w:cstheme="majorHAnsi"/>
          <w:color w:val="FF0000"/>
          <w:szCs w:val="21"/>
        </w:rPr>
        <w:t>【难度】★</w:t>
      </w:r>
      <w:r w:rsidR="0071704C">
        <w:rPr>
          <w:rFonts w:asciiTheme="majorHAnsi" w:hAnsiTheme="minorEastAsia" w:cstheme="majorHAnsi" w:hint="eastAsia"/>
          <w:color w:val="FF0000"/>
          <w:szCs w:val="21"/>
        </w:rPr>
        <w:t>★</w:t>
      </w:r>
    </w:p>
    <w:p w:rsidR="003533D2" w:rsidRPr="00EA70BC" w:rsidRDefault="003533D2"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Pr="00EA70BC">
        <w:rPr>
          <w:rFonts w:asciiTheme="majorHAnsi" w:hAnsiTheme="majorHAnsi" w:cstheme="majorHAnsi"/>
          <w:color w:val="FF0000"/>
          <w:szCs w:val="21"/>
        </w:rPr>
        <w:t>AB</w:t>
      </w:r>
    </w:p>
    <w:p w:rsidR="00F50F05" w:rsidRPr="00EA70BC" w:rsidRDefault="00F50F05" w:rsidP="00EA70BC">
      <w:pPr>
        <w:rPr>
          <w:rFonts w:asciiTheme="majorHAnsi" w:hAnsiTheme="majorHAnsi" w:cstheme="majorHAnsi"/>
          <w:szCs w:val="21"/>
        </w:rPr>
      </w:pPr>
    </w:p>
    <w:p w:rsidR="003533D2" w:rsidRPr="00EA70BC" w:rsidRDefault="00D648BD" w:rsidP="00EA70BC">
      <w:pPr>
        <w:rPr>
          <w:rFonts w:asciiTheme="majorHAnsi" w:hAnsiTheme="majorHAnsi" w:cstheme="majorHAnsi"/>
          <w:szCs w:val="21"/>
        </w:rPr>
      </w:pPr>
      <w:r>
        <w:rPr>
          <w:rFonts w:asciiTheme="majorHAnsi" w:hAnsiTheme="minorEastAsia" w:cstheme="majorHAnsi" w:hint="eastAsia"/>
          <w:bCs/>
          <w:szCs w:val="21"/>
        </w:rPr>
        <w:t>7</w:t>
      </w:r>
      <w:r>
        <w:rPr>
          <w:rFonts w:asciiTheme="majorHAnsi" w:hAnsiTheme="minorEastAsia" w:cstheme="majorHAnsi" w:hint="eastAsia"/>
          <w:bCs/>
          <w:szCs w:val="21"/>
        </w:rPr>
        <w:t>、</w:t>
      </w:r>
      <w:r w:rsidR="003533D2" w:rsidRPr="00EA70BC">
        <w:rPr>
          <w:rFonts w:asciiTheme="majorHAnsi" w:hAnsiTheme="minorEastAsia" w:cstheme="majorHAnsi"/>
          <w:bCs/>
          <w:szCs w:val="21"/>
        </w:rPr>
        <w:t>如图所示，物块</w:t>
      </w:r>
      <w:r w:rsidR="003533D2" w:rsidRPr="00EA70BC">
        <w:rPr>
          <w:rFonts w:asciiTheme="majorHAnsi" w:hAnsiTheme="majorHAnsi" w:cstheme="majorHAnsi"/>
          <w:bCs/>
          <w:szCs w:val="21"/>
        </w:rPr>
        <w:t>1</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2</w:t>
      </w:r>
      <w:r w:rsidR="003533D2" w:rsidRPr="00EA70BC">
        <w:rPr>
          <w:rFonts w:asciiTheme="majorHAnsi" w:hAnsiTheme="minorEastAsia" w:cstheme="majorHAnsi"/>
          <w:bCs/>
          <w:szCs w:val="21"/>
        </w:rPr>
        <w:t>间用刚性轻质杆连接，物块</w:t>
      </w:r>
      <w:r w:rsidR="003533D2" w:rsidRPr="00EA70BC">
        <w:rPr>
          <w:rFonts w:asciiTheme="majorHAnsi" w:hAnsiTheme="majorHAnsi" w:cstheme="majorHAnsi"/>
          <w:bCs/>
          <w:szCs w:val="21"/>
        </w:rPr>
        <w:t>3</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4</w:t>
      </w:r>
      <w:r w:rsidR="003533D2" w:rsidRPr="00EA70BC">
        <w:rPr>
          <w:rFonts w:asciiTheme="majorHAnsi" w:hAnsiTheme="minorEastAsia" w:cstheme="majorHAnsi"/>
          <w:bCs/>
          <w:szCs w:val="21"/>
        </w:rPr>
        <w:t>间用轻质弹簧相连，物块</w:t>
      </w:r>
      <w:r w:rsidR="003533D2" w:rsidRPr="00EA70BC">
        <w:rPr>
          <w:rFonts w:asciiTheme="majorHAnsi" w:hAnsiTheme="majorHAnsi" w:cstheme="majorHAnsi"/>
          <w:bCs/>
          <w:szCs w:val="21"/>
        </w:rPr>
        <w:t>1</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3</w:t>
      </w:r>
      <w:r w:rsidR="003533D2" w:rsidRPr="00EA70BC">
        <w:rPr>
          <w:rFonts w:asciiTheme="majorHAnsi" w:hAnsiTheme="minorEastAsia" w:cstheme="majorHAnsi"/>
          <w:bCs/>
          <w:szCs w:val="21"/>
        </w:rPr>
        <w:t>质量为</w:t>
      </w:r>
      <w:r w:rsidR="003533D2" w:rsidRPr="00EA70BC">
        <w:rPr>
          <w:rFonts w:asciiTheme="majorHAnsi" w:hAnsiTheme="majorHAnsi" w:cstheme="majorHAnsi"/>
          <w:bCs/>
          <w:i/>
          <w:iCs/>
          <w:szCs w:val="21"/>
        </w:rPr>
        <w:t>m</w:t>
      </w:r>
      <w:r w:rsidR="003533D2" w:rsidRPr="00EA70BC">
        <w:rPr>
          <w:rFonts w:asciiTheme="majorHAnsi" w:hAnsiTheme="minorEastAsia" w:cstheme="majorHAnsi"/>
          <w:bCs/>
          <w:iCs/>
          <w:szCs w:val="21"/>
        </w:rPr>
        <w:t>，</w:t>
      </w:r>
      <w:r w:rsidR="003533D2" w:rsidRPr="00EA70BC">
        <w:rPr>
          <w:rFonts w:asciiTheme="majorHAnsi" w:hAnsiTheme="majorHAnsi" w:cstheme="majorHAnsi"/>
          <w:bCs/>
          <w:szCs w:val="21"/>
        </w:rPr>
        <w:t>2</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4</w:t>
      </w:r>
      <w:r w:rsidR="003533D2" w:rsidRPr="00EA70BC">
        <w:rPr>
          <w:rFonts w:asciiTheme="majorHAnsi" w:hAnsiTheme="minorEastAsia" w:cstheme="majorHAnsi"/>
          <w:bCs/>
          <w:szCs w:val="21"/>
        </w:rPr>
        <w:t>质量为</w:t>
      </w:r>
      <w:r w:rsidR="003533D2" w:rsidRPr="00610325">
        <w:rPr>
          <w:rFonts w:asciiTheme="majorHAnsi" w:hAnsiTheme="majorHAnsi" w:cstheme="majorHAnsi"/>
          <w:bCs/>
          <w:i/>
          <w:iCs/>
          <w:szCs w:val="21"/>
        </w:rPr>
        <w:t>M</w:t>
      </w:r>
      <w:r w:rsidR="003533D2" w:rsidRPr="00EA70BC">
        <w:rPr>
          <w:rFonts w:asciiTheme="majorHAnsi" w:hAnsiTheme="minorEastAsia" w:cstheme="majorHAnsi"/>
          <w:bCs/>
          <w:szCs w:val="21"/>
        </w:rPr>
        <w:t>，两个系统均置于水平放置的光滑木板上，并处于静止状态．现将两木板沿水平方向突然抽出，设抽出后的瞬间，物块</w:t>
      </w:r>
      <w:r w:rsidR="003533D2" w:rsidRPr="00EA70BC">
        <w:rPr>
          <w:rFonts w:asciiTheme="majorHAnsi" w:hAnsiTheme="majorHAnsi" w:cstheme="majorHAnsi"/>
          <w:bCs/>
          <w:szCs w:val="21"/>
        </w:rPr>
        <w:t>1</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2</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3</w:t>
      </w:r>
      <w:r w:rsidR="003533D2" w:rsidRPr="00EA70BC">
        <w:rPr>
          <w:rFonts w:asciiTheme="majorHAnsi" w:hAnsiTheme="minorEastAsia" w:cstheme="majorHAnsi"/>
          <w:bCs/>
          <w:szCs w:val="21"/>
        </w:rPr>
        <w:t>、</w:t>
      </w:r>
      <w:r w:rsidR="003533D2" w:rsidRPr="00EA70BC">
        <w:rPr>
          <w:rFonts w:asciiTheme="majorHAnsi" w:hAnsiTheme="majorHAnsi" w:cstheme="majorHAnsi"/>
          <w:bCs/>
          <w:szCs w:val="21"/>
        </w:rPr>
        <w:t>4</w:t>
      </w:r>
      <w:r w:rsidR="003533D2" w:rsidRPr="00EA70BC">
        <w:rPr>
          <w:rFonts w:asciiTheme="majorHAnsi" w:hAnsiTheme="minorEastAsia" w:cstheme="majorHAnsi"/>
          <w:bCs/>
          <w:szCs w:val="21"/>
        </w:rPr>
        <w:t>的加速度大小分别为</w:t>
      </w:r>
      <w:r w:rsidR="003533D2" w:rsidRPr="00EA70BC">
        <w:rPr>
          <w:rFonts w:asciiTheme="majorHAnsi" w:hAnsiTheme="majorHAnsi" w:cstheme="majorHAnsi"/>
          <w:bCs/>
          <w:i/>
          <w:iCs/>
          <w:szCs w:val="21"/>
        </w:rPr>
        <w:t>a</w:t>
      </w:r>
      <w:r w:rsidR="003533D2" w:rsidRPr="00EA70BC">
        <w:rPr>
          <w:rFonts w:asciiTheme="majorHAnsi" w:hAnsiTheme="majorHAnsi" w:cstheme="majorHAnsi"/>
          <w:bCs/>
          <w:szCs w:val="21"/>
          <w:vertAlign w:val="subscript"/>
        </w:rPr>
        <w:t>1</w:t>
      </w:r>
      <w:r w:rsidR="003533D2" w:rsidRPr="00EA70BC">
        <w:rPr>
          <w:rFonts w:asciiTheme="majorHAnsi" w:hAnsiTheme="minorEastAsia" w:cstheme="majorHAnsi"/>
          <w:bCs/>
          <w:szCs w:val="21"/>
        </w:rPr>
        <w:t>、</w:t>
      </w:r>
      <w:r w:rsidR="003533D2" w:rsidRPr="00EA70BC">
        <w:rPr>
          <w:rFonts w:asciiTheme="majorHAnsi" w:hAnsiTheme="majorHAnsi" w:cstheme="majorHAnsi"/>
          <w:bCs/>
          <w:i/>
          <w:iCs/>
          <w:szCs w:val="21"/>
        </w:rPr>
        <w:t>a</w:t>
      </w:r>
      <w:r w:rsidR="003533D2" w:rsidRPr="00EA70BC">
        <w:rPr>
          <w:rFonts w:asciiTheme="majorHAnsi" w:hAnsiTheme="majorHAnsi" w:cstheme="majorHAnsi"/>
          <w:bCs/>
          <w:szCs w:val="21"/>
          <w:vertAlign w:val="subscript"/>
        </w:rPr>
        <w:t>2</w:t>
      </w:r>
      <w:r w:rsidR="003533D2" w:rsidRPr="00EA70BC">
        <w:rPr>
          <w:rFonts w:asciiTheme="majorHAnsi" w:hAnsiTheme="minorEastAsia" w:cstheme="majorHAnsi"/>
          <w:bCs/>
          <w:szCs w:val="21"/>
        </w:rPr>
        <w:t>、</w:t>
      </w:r>
      <w:r w:rsidR="003533D2" w:rsidRPr="00EA70BC">
        <w:rPr>
          <w:rFonts w:asciiTheme="majorHAnsi" w:hAnsiTheme="majorHAnsi" w:cstheme="majorHAnsi"/>
          <w:bCs/>
          <w:i/>
          <w:iCs/>
          <w:szCs w:val="21"/>
        </w:rPr>
        <w:t>a</w:t>
      </w:r>
      <w:r w:rsidR="003533D2" w:rsidRPr="00EA70BC">
        <w:rPr>
          <w:rFonts w:asciiTheme="majorHAnsi" w:hAnsiTheme="majorHAnsi" w:cstheme="majorHAnsi"/>
          <w:bCs/>
          <w:szCs w:val="21"/>
          <w:vertAlign w:val="subscript"/>
        </w:rPr>
        <w:t>3</w:t>
      </w:r>
      <w:r w:rsidR="003533D2" w:rsidRPr="00EA70BC">
        <w:rPr>
          <w:rFonts w:asciiTheme="majorHAnsi" w:hAnsiTheme="minorEastAsia" w:cstheme="majorHAnsi"/>
          <w:bCs/>
          <w:szCs w:val="21"/>
        </w:rPr>
        <w:t>、</w:t>
      </w:r>
      <w:r w:rsidR="003533D2" w:rsidRPr="00EA70BC">
        <w:rPr>
          <w:rFonts w:asciiTheme="majorHAnsi" w:hAnsiTheme="majorHAnsi" w:cstheme="majorHAnsi"/>
          <w:bCs/>
          <w:i/>
          <w:iCs/>
          <w:szCs w:val="21"/>
        </w:rPr>
        <w:t>a</w:t>
      </w:r>
      <w:r w:rsidR="003533D2" w:rsidRPr="00EA70BC">
        <w:rPr>
          <w:rFonts w:asciiTheme="majorHAnsi" w:hAnsiTheme="majorHAnsi" w:cstheme="majorHAnsi"/>
          <w:bCs/>
          <w:szCs w:val="21"/>
          <w:vertAlign w:val="subscript"/>
        </w:rPr>
        <w:t>4</w:t>
      </w:r>
      <w:r w:rsidR="003533D2" w:rsidRPr="00EA70BC">
        <w:rPr>
          <w:rFonts w:asciiTheme="majorHAnsi" w:hAnsiTheme="minorEastAsia" w:cstheme="majorHAnsi"/>
          <w:bCs/>
          <w:szCs w:val="21"/>
        </w:rPr>
        <w:t>。重力加速度大小为</w:t>
      </w:r>
      <w:r w:rsidR="003533D2" w:rsidRPr="00B31918">
        <w:rPr>
          <w:rFonts w:asciiTheme="majorHAnsi" w:hAnsiTheme="majorHAnsi" w:cstheme="majorHAnsi"/>
          <w:bCs/>
          <w:i/>
          <w:iCs/>
          <w:szCs w:val="21"/>
        </w:rPr>
        <w:t>g</w:t>
      </w:r>
      <w:r w:rsidR="003533D2" w:rsidRPr="00EA70BC">
        <w:rPr>
          <w:rFonts w:asciiTheme="majorHAnsi" w:hAnsiTheme="minorEastAsia" w:cstheme="majorHAnsi"/>
          <w:bCs/>
          <w:szCs w:val="21"/>
        </w:rPr>
        <w:t>，则有</w:t>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r w:rsidR="009510F9" w:rsidRPr="00EA70BC">
        <w:rPr>
          <w:rFonts w:asciiTheme="majorHAnsi" w:hAnsiTheme="majorHAnsi" w:cstheme="majorHAnsi"/>
          <w:bCs/>
          <w:szCs w:val="21"/>
        </w:rPr>
        <w:tab/>
      </w:r>
      <w:r w:rsidR="009510F9" w:rsidRPr="00EA70BC">
        <w:rPr>
          <w:rFonts w:asciiTheme="majorHAnsi" w:hAnsiTheme="majorHAnsi" w:cstheme="majorHAnsi"/>
          <w:bCs/>
          <w:szCs w:val="21"/>
        </w:rPr>
        <w:tab/>
      </w:r>
      <w:r w:rsidR="009510F9" w:rsidRPr="00EA70BC">
        <w:rPr>
          <w:rFonts w:asciiTheme="majorHAnsi" w:hAnsiTheme="minorEastAsia" w:cstheme="majorHAnsi"/>
          <w:bCs/>
          <w:szCs w:val="21"/>
        </w:rPr>
        <w:t>）</w:t>
      </w:r>
    </w:p>
    <w:p w:rsidR="003533D2" w:rsidRPr="00EA70BC" w:rsidRDefault="003533D2" w:rsidP="00D648BD">
      <w:pPr>
        <w:ind w:leftChars="200" w:left="420"/>
        <w:rPr>
          <w:rFonts w:asciiTheme="majorHAnsi" w:hAnsiTheme="majorHAnsi" w:cstheme="majorHAnsi"/>
          <w:bCs/>
          <w:szCs w:val="21"/>
        </w:rPr>
      </w:pPr>
      <w:r w:rsidRPr="00EA70BC">
        <w:rPr>
          <w:rFonts w:asciiTheme="majorHAnsi" w:hAnsiTheme="majorHAnsi" w:cstheme="majorHAnsi"/>
          <w:bCs/>
          <w:szCs w:val="21"/>
        </w:rPr>
        <w:t>A</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1</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2</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3</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4</w:t>
      </w:r>
      <w:r w:rsidRPr="00EA70BC">
        <w:rPr>
          <w:rFonts w:asciiTheme="majorHAnsi" w:hAnsiTheme="minorEastAsia" w:cstheme="majorHAnsi"/>
          <w:bCs/>
          <w:szCs w:val="21"/>
        </w:rPr>
        <w:t>＝</w:t>
      </w:r>
      <w:r w:rsidRPr="00EA70BC">
        <w:rPr>
          <w:rFonts w:asciiTheme="majorHAnsi" w:hAnsiTheme="majorHAnsi" w:cstheme="majorHAnsi"/>
          <w:bCs/>
          <w:szCs w:val="21"/>
        </w:rPr>
        <w:t>0</w:t>
      </w:r>
    </w:p>
    <w:p w:rsidR="003533D2" w:rsidRPr="00EA70BC" w:rsidRDefault="00D648BD" w:rsidP="00D648BD">
      <w:pPr>
        <w:ind w:leftChars="200" w:left="420"/>
        <w:rPr>
          <w:rFonts w:asciiTheme="majorHAnsi" w:hAnsiTheme="majorHAnsi" w:cstheme="majorHAnsi"/>
          <w:bCs/>
          <w:szCs w:val="21"/>
        </w:rPr>
      </w:pPr>
      <w:r>
        <w:rPr>
          <w:rFonts w:asciiTheme="majorHAnsi" w:hAnsiTheme="majorHAnsi" w:cstheme="majorHAnsi"/>
          <w:bCs/>
          <w:noProof/>
          <w:szCs w:val="21"/>
        </w:rPr>
        <w:drawing>
          <wp:anchor distT="0" distB="0" distL="114300" distR="114300" simplePos="0" relativeHeight="251688960" behindDoc="1" locked="0" layoutInCell="1" allowOverlap="1">
            <wp:simplePos x="0" y="0"/>
            <wp:positionH relativeFrom="column">
              <wp:posOffset>4000500</wp:posOffset>
            </wp:positionH>
            <wp:positionV relativeFrom="paragraph">
              <wp:posOffset>21590</wp:posOffset>
            </wp:positionV>
            <wp:extent cx="1489710" cy="845820"/>
            <wp:effectExtent l="19050" t="0" r="0" b="0"/>
            <wp:wrapTight wrapText="bothSides">
              <wp:wrapPolygon edited="0">
                <wp:start x="-276" y="0"/>
                <wp:lineTo x="-276" y="20919"/>
                <wp:lineTo x="21545" y="20919"/>
                <wp:lineTo x="21545" y="0"/>
                <wp:lineTo x="-276" y="0"/>
              </wp:wrapPolygon>
            </wp:wrapTight>
            <wp:docPr id="17" name="Picture 7" descr="E:\张艳\核\2015课件\核2015·人教物理课件\w19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 name="Picture 7" descr="E:\张艳\核\2015课件\核2015·人教物理课件\w198A.TIF"/>
                    <pic:cNvPicPr>
                      <a:picLocks noChangeAspect="1" noChangeArrowheads="1"/>
                    </pic:cNvPicPr>
                  </pic:nvPicPr>
                  <pic:blipFill>
                    <a:blip r:embed="rId35" r:link="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489710" cy="845820"/>
                    </a:xfrm>
                    <a:prstGeom prst="rect">
                      <a:avLst/>
                    </a:prstGeom>
                    <a:noFill/>
                    <a:extLst/>
                  </pic:spPr>
                </pic:pic>
              </a:graphicData>
            </a:graphic>
          </wp:anchor>
        </w:drawing>
      </w:r>
      <w:r w:rsidR="003533D2" w:rsidRPr="00EA70BC">
        <w:rPr>
          <w:rFonts w:asciiTheme="majorHAnsi" w:hAnsiTheme="majorHAnsi" w:cstheme="majorHAnsi"/>
          <w:bCs/>
          <w:szCs w:val="21"/>
        </w:rPr>
        <w:t>B</w:t>
      </w:r>
      <w:r w:rsidR="003533D2" w:rsidRPr="00EA70BC">
        <w:rPr>
          <w:rFonts w:asciiTheme="majorHAnsi" w:hAnsiTheme="minorEastAsia" w:cstheme="majorHAnsi"/>
          <w:bCs/>
          <w:szCs w:val="21"/>
        </w:rPr>
        <w:t>．</w:t>
      </w:r>
      <w:r w:rsidR="003533D2" w:rsidRPr="00EA70BC">
        <w:rPr>
          <w:rFonts w:asciiTheme="majorHAnsi" w:hAnsiTheme="majorHAnsi" w:cstheme="majorHAnsi"/>
          <w:bCs/>
          <w:i/>
          <w:szCs w:val="21"/>
        </w:rPr>
        <w:t>a</w:t>
      </w:r>
      <w:r w:rsidR="003533D2" w:rsidRPr="00EA70BC">
        <w:rPr>
          <w:rFonts w:asciiTheme="majorHAnsi" w:hAnsiTheme="majorHAnsi" w:cstheme="majorHAnsi"/>
          <w:bCs/>
          <w:szCs w:val="21"/>
          <w:vertAlign w:val="subscript"/>
        </w:rPr>
        <w:t>1</w:t>
      </w:r>
      <w:r w:rsidR="003533D2" w:rsidRPr="00EA70BC">
        <w:rPr>
          <w:rFonts w:asciiTheme="majorHAnsi" w:hAnsiTheme="minorEastAsia" w:cstheme="majorHAnsi"/>
          <w:bCs/>
          <w:szCs w:val="21"/>
        </w:rPr>
        <w:t>＝</w:t>
      </w:r>
      <w:r w:rsidR="003533D2" w:rsidRPr="00EA70BC">
        <w:rPr>
          <w:rFonts w:asciiTheme="majorHAnsi" w:hAnsiTheme="majorHAnsi" w:cstheme="majorHAnsi"/>
          <w:bCs/>
          <w:i/>
          <w:szCs w:val="21"/>
        </w:rPr>
        <w:t>a</w:t>
      </w:r>
      <w:r w:rsidR="003533D2" w:rsidRPr="00EA70BC">
        <w:rPr>
          <w:rFonts w:asciiTheme="majorHAnsi" w:hAnsiTheme="majorHAnsi" w:cstheme="majorHAnsi"/>
          <w:bCs/>
          <w:szCs w:val="21"/>
          <w:vertAlign w:val="subscript"/>
        </w:rPr>
        <w:t>2</w:t>
      </w:r>
      <w:r w:rsidR="003533D2" w:rsidRPr="00EA70BC">
        <w:rPr>
          <w:rFonts w:asciiTheme="majorHAnsi" w:hAnsiTheme="minorEastAsia" w:cstheme="majorHAnsi"/>
          <w:bCs/>
          <w:szCs w:val="21"/>
        </w:rPr>
        <w:t>＝</w:t>
      </w:r>
      <w:r w:rsidR="003533D2" w:rsidRPr="00EA70BC">
        <w:rPr>
          <w:rFonts w:asciiTheme="majorHAnsi" w:hAnsiTheme="majorHAnsi" w:cstheme="majorHAnsi"/>
          <w:bCs/>
          <w:i/>
          <w:szCs w:val="21"/>
        </w:rPr>
        <w:t>a</w:t>
      </w:r>
      <w:r w:rsidR="003533D2" w:rsidRPr="00EA70BC">
        <w:rPr>
          <w:rFonts w:asciiTheme="majorHAnsi" w:hAnsiTheme="majorHAnsi" w:cstheme="majorHAnsi"/>
          <w:bCs/>
          <w:szCs w:val="21"/>
          <w:vertAlign w:val="subscript"/>
        </w:rPr>
        <w:t>3</w:t>
      </w:r>
      <w:r w:rsidR="003533D2" w:rsidRPr="00EA70BC">
        <w:rPr>
          <w:rFonts w:asciiTheme="majorHAnsi" w:hAnsiTheme="minorEastAsia" w:cstheme="majorHAnsi"/>
          <w:bCs/>
          <w:szCs w:val="21"/>
        </w:rPr>
        <w:t>＝</w:t>
      </w:r>
      <w:r w:rsidR="003533D2" w:rsidRPr="00EA70BC">
        <w:rPr>
          <w:rFonts w:asciiTheme="majorHAnsi" w:hAnsiTheme="majorHAnsi" w:cstheme="majorHAnsi"/>
          <w:bCs/>
          <w:i/>
          <w:szCs w:val="21"/>
        </w:rPr>
        <w:t>a</w:t>
      </w:r>
      <w:r w:rsidR="003533D2" w:rsidRPr="00EA70BC">
        <w:rPr>
          <w:rFonts w:asciiTheme="majorHAnsi" w:hAnsiTheme="majorHAnsi" w:cstheme="majorHAnsi"/>
          <w:bCs/>
          <w:szCs w:val="21"/>
          <w:vertAlign w:val="subscript"/>
        </w:rPr>
        <w:t>4</w:t>
      </w:r>
      <w:r w:rsidR="003533D2" w:rsidRPr="00EA70BC">
        <w:rPr>
          <w:rFonts w:asciiTheme="majorHAnsi" w:hAnsiTheme="minorEastAsia" w:cstheme="majorHAnsi"/>
          <w:bCs/>
          <w:szCs w:val="21"/>
        </w:rPr>
        <w:t>＝</w:t>
      </w:r>
      <w:r w:rsidR="003533D2" w:rsidRPr="00B31918">
        <w:rPr>
          <w:rFonts w:asciiTheme="majorHAnsi" w:hAnsiTheme="majorHAnsi" w:cstheme="majorHAnsi"/>
          <w:bCs/>
          <w:i/>
          <w:szCs w:val="21"/>
        </w:rPr>
        <w:t>g</w:t>
      </w:r>
    </w:p>
    <w:p w:rsidR="003533D2" w:rsidRPr="00EA70BC" w:rsidRDefault="003533D2" w:rsidP="00D648BD">
      <w:pPr>
        <w:ind w:leftChars="200" w:left="420"/>
        <w:rPr>
          <w:rFonts w:asciiTheme="majorHAnsi" w:hAnsiTheme="majorHAnsi" w:cstheme="majorHAnsi"/>
          <w:bCs/>
          <w:szCs w:val="21"/>
        </w:rPr>
      </w:pPr>
      <w:r w:rsidRPr="00EA70BC">
        <w:rPr>
          <w:rFonts w:asciiTheme="majorHAnsi" w:hAnsiTheme="majorHAnsi" w:cstheme="majorHAnsi"/>
          <w:bCs/>
          <w:szCs w:val="21"/>
        </w:rPr>
        <w:t>C</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1</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2</w:t>
      </w:r>
      <w:r w:rsidRPr="00EA70BC">
        <w:rPr>
          <w:rFonts w:asciiTheme="majorHAnsi" w:hAnsiTheme="minorEastAsia" w:cstheme="majorHAnsi"/>
          <w:bCs/>
          <w:szCs w:val="21"/>
        </w:rPr>
        <w:t>＝</w:t>
      </w:r>
      <w:r w:rsidRPr="00B31918">
        <w:rPr>
          <w:rFonts w:asciiTheme="majorHAnsi" w:hAnsiTheme="majorHAnsi" w:cstheme="majorHAnsi"/>
          <w:bCs/>
          <w:i/>
          <w:szCs w:val="21"/>
        </w:rPr>
        <w:t>g</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3</w:t>
      </w:r>
      <w:r w:rsidRPr="00EA70BC">
        <w:rPr>
          <w:rFonts w:asciiTheme="majorHAnsi" w:hAnsiTheme="minorEastAsia" w:cstheme="majorHAnsi"/>
          <w:bCs/>
          <w:szCs w:val="21"/>
        </w:rPr>
        <w:t>＝</w:t>
      </w:r>
      <w:r w:rsidRPr="00EA70BC">
        <w:rPr>
          <w:rFonts w:asciiTheme="majorHAnsi" w:hAnsiTheme="majorHAnsi" w:cstheme="majorHAnsi"/>
          <w:bCs/>
          <w:szCs w:val="21"/>
        </w:rPr>
        <w:t>0</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4</w:t>
      </w:r>
      <w:r w:rsidRPr="00EA70BC">
        <w:rPr>
          <w:rFonts w:asciiTheme="majorHAnsi" w:hAnsiTheme="minorEastAsia" w:cstheme="majorHAnsi"/>
          <w:bCs/>
          <w:szCs w:val="21"/>
        </w:rPr>
        <w:t>＝</w:t>
      </w:r>
      <w:r w:rsidR="0087053E" w:rsidRPr="0087053E">
        <w:rPr>
          <w:rFonts w:asciiTheme="majorHAnsi" w:hAnsiTheme="majorHAnsi" w:cstheme="majorHAnsi"/>
          <w:bCs/>
          <w:szCs w:val="21"/>
        </w:rPr>
        <w:fldChar w:fldCharType="begin"/>
      </w:r>
      <w:r w:rsidRPr="00EA70BC">
        <w:rPr>
          <w:rFonts w:asciiTheme="majorHAnsi" w:hAnsiTheme="majorHAnsi" w:cstheme="majorHAnsi"/>
          <w:bCs/>
          <w:szCs w:val="21"/>
        </w:rPr>
        <w:instrText>eq \f(</w:instrText>
      </w:r>
      <w:r w:rsidRPr="00EA70BC">
        <w:rPr>
          <w:rFonts w:asciiTheme="majorHAnsi" w:hAnsiTheme="majorHAnsi" w:cstheme="majorHAnsi"/>
          <w:bCs/>
          <w:i/>
          <w:szCs w:val="21"/>
        </w:rPr>
        <w:instrText>m</w:instrText>
      </w:r>
      <w:r w:rsidRPr="00EA70BC">
        <w:rPr>
          <w:rFonts w:asciiTheme="majorHAnsi" w:hAnsiTheme="minorEastAsia" w:cstheme="majorHAnsi"/>
          <w:bCs/>
          <w:szCs w:val="21"/>
        </w:rPr>
        <w:instrText>＋</w:instrText>
      </w:r>
      <w:r w:rsidRPr="00EA70BC">
        <w:rPr>
          <w:rFonts w:asciiTheme="majorHAnsi" w:hAnsiTheme="majorHAnsi" w:cstheme="majorHAnsi"/>
          <w:bCs/>
          <w:i/>
          <w:szCs w:val="21"/>
        </w:rPr>
        <w:instrText>M,M</w:instrText>
      </w:r>
      <w:r w:rsidRPr="00EA70BC">
        <w:rPr>
          <w:rFonts w:asciiTheme="majorHAnsi" w:hAnsiTheme="majorHAnsi" w:cstheme="majorHAnsi"/>
          <w:bCs/>
          <w:szCs w:val="21"/>
        </w:rPr>
        <w:instrText>)</w:instrText>
      </w:r>
      <w:r w:rsidR="0087053E" w:rsidRPr="00EA70BC">
        <w:rPr>
          <w:rFonts w:asciiTheme="majorHAnsi" w:hAnsiTheme="majorHAnsi" w:cstheme="majorHAnsi"/>
          <w:szCs w:val="21"/>
        </w:rPr>
        <w:fldChar w:fldCharType="end"/>
      </w:r>
      <w:r w:rsidRPr="00B31918">
        <w:rPr>
          <w:rFonts w:asciiTheme="majorHAnsi" w:hAnsiTheme="majorHAnsi" w:cstheme="majorHAnsi"/>
          <w:bCs/>
          <w:i/>
          <w:szCs w:val="21"/>
        </w:rPr>
        <w:t>g</w:t>
      </w:r>
    </w:p>
    <w:p w:rsidR="003533D2" w:rsidRPr="00D648BD" w:rsidRDefault="003533D2" w:rsidP="00D648BD">
      <w:pPr>
        <w:ind w:leftChars="200" w:left="420"/>
        <w:rPr>
          <w:rFonts w:asciiTheme="majorHAnsi" w:hAnsiTheme="majorHAnsi" w:cstheme="majorHAnsi"/>
          <w:bCs/>
          <w:szCs w:val="21"/>
        </w:rPr>
      </w:pPr>
      <w:r w:rsidRPr="00EA70BC">
        <w:rPr>
          <w:rFonts w:asciiTheme="majorHAnsi" w:hAnsiTheme="majorHAnsi" w:cstheme="majorHAnsi"/>
          <w:bCs/>
          <w:szCs w:val="21"/>
        </w:rPr>
        <w:t>D</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1</w:t>
      </w:r>
      <w:r w:rsidRPr="00EA70BC">
        <w:rPr>
          <w:rFonts w:asciiTheme="majorHAnsi" w:hAnsiTheme="minorEastAsia" w:cstheme="majorHAnsi"/>
          <w:bCs/>
          <w:szCs w:val="21"/>
        </w:rPr>
        <w:t>＝</w:t>
      </w:r>
      <w:r w:rsidRPr="00B31918">
        <w:rPr>
          <w:rFonts w:asciiTheme="majorHAnsi" w:hAnsiTheme="majorHAnsi" w:cstheme="majorHAnsi"/>
          <w:bCs/>
          <w:i/>
          <w:szCs w:val="21"/>
        </w:rPr>
        <w:t>g</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2</w:t>
      </w:r>
      <w:r w:rsidRPr="00EA70BC">
        <w:rPr>
          <w:rFonts w:asciiTheme="majorHAnsi" w:hAnsiTheme="minorEastAsia" w:cstheme="majorHAnsi"/>
          <w:bCs/>
          <w:szCs w:val="21"/>
        </w:rPr>
        <w:t>＝</w:t>
      </w:r>
      <w:r w:rsidR="0087053E" w:rsidRPr="0087053E">
        <w:rPr>
          <w:rFonts w:asciiTheme="majorHAnsi" w:hAnsiTheme="majorHAnsi" w:cstheme="majorHAnsi"/>
          <w:bCs/>
          <w:szCs w:val="21"/>
        </w:rPr>
        <w:fldChar w:fldCharType="begin"/>
      </w:r>
      <w:r w:rsidRPr="00EA70BC">
        <w:rPr>
          <w:rFonts w:asciiTheme="majorHAnsi" w:hAnsiTheme="majorHAnsi" w:cstheme="majorHAnsi"/>
          <w:bCs/>
          <w:szCs w:val="21"/>
        </w:rPr>
        <w:instrText>eq \f(</w:instrText>
      </w:r>
      <w:r w:rsidRPr="00EA70BC">
        <w:rPr>
          <w:rFonts w:asciiTheme="majorHAnsi" w:hAnsiTheme="majorHAnsi" w:cstheme="majorHAnsi"/>
          <w:bCs/>
          <w:i/>
          <w:szCs w:val="21"/>
        </w:rPr>
        <w:instrText>m</w:instrText>
      </w:r>
      <w:r w:rsidRPr="00EA70BC">
        <w:rPr>
          <w:rFonts w:asciiTheme="majorHAnsi" w:hAnsiTheme="minorEastAsia" w:cstheme="majorHAnsi"/>
          <w:bCs/>
          <w:szCs w:val="21"/>
        </w:rPr>
        <w:instrText>＋</w:instrText>
      </w:r>
      <w:r w:rsidRPr="00EA70BC">
        <w:rPr>
          <w:rFonts w:asciiTheme="majorHAnsi" w:hAnsiTheme="majorHAnsi" w:cstheme="majorHAnsi"/>
          <w:bCs/>
          <w:i/>
          <w:szCs w:val="21"/>
        </w:rPr>
        <w:instrText>M,M</w:instrText>
      </w:r>
      <w:r w:rsidRPr="00EA70BC">
        <w:rPr>
          <w:rFonts w:asciiTheme="majorHAnsi" w:hAnsiTheme="majorHAnsi" w:cstheme="majorHAnsi"/>
          <w:bCs/>
          <w:szCs w:val="21"/>
        </w:rPr>
        <w:instrText>)</w:instrText>
      </w:r>
      <w:r w:rsidR="0087053E" w:rsidRPr="00EA70BC">
        <w:rPr>
          <w:rFonts w:asciiTheme="majorHAnsi" w:hAnsiTheme="majorHAnsi" w:cstheme="majorHAnsi"/>
          <w:szCs w:val="21"/>
        </w:rPr>
        <w:fldChar w:fldCharType="end"/>
      </w:r>
      <w:r w:rsidRPr="00B31918">
        <w:rPr>
          <w:rFonts w:asciiTheme="majorHAnsi" w:hAnsiTheme="majorHAnsi" w:cstheme="majorHAnsi"/>
          <w:bCs/>
          <w:i/>
          <w:szCs w:val="21"/>
        </w:rPr>
        <w:t>g</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3</w:t>
      </w:r>
      <w:r w:rsidRPr="00EA70BC">
        <w:rPr>
          <w:rFonts w:asciiTheme="majorHAnsi" w:hAnsiTheme="minorEastAsia" w:cstheme="majorHAnsi"/>
          <w:bCs/>
          <w:szCs w:val="21"/>
        </w:rPr>
        <w:t>＝</w:t>
      </w:r>
      <w:r w:rsidRPr="00EA70BC">
        <w:rPr>
          <w:rFonts w:asciiTheme="majorHAnsi" w:hAnsiTheme="majorHAnsi" w:cstheme="majorHAnsi"/>
          <w:bCs/>
          <w:szCs w:val="21"/>
        </w:rPr>
        <w:t>0</w:t>
      </w:r>
      <w:r w:rsidRPr="00EA70BC">
        <w:rPr>
          <w:rFonts w:asciiTheme="majorHAnsi" w:hAnsiTheme="minorEastAsia" w:cstheme="majorHAnsi"/>
          <w:bCs/>
          <w:szCs w:val="21"/>
        </w:rPr>
        <w:t>，</w:t>
      </w:r>
      <w:r w:rsidRPr="00EA70BC">
        <w:rPr>
          <w:rFonts w:asciiTheme="majorHAnsi" w:hAnsiTheme="majorHAnsi" w:cstheme="majorHAnsi"/>
          <w:bCs/>
          <w:i/>
          <w:szCs w:val="21"/>
        </w:rPr>
        <w:t>a</w:t>
      </w:r>
      <w:r w:rsidRPr="00EA70BC">
        <w:rPr>
          <w:rFonts w:asciiTheme="majorHAnsi" w:hAnsiTheme="majorHAnsi" w:cstheme="majorHAnsi"/>
          <w:bCs/>
          <w:szCs w:val="21"/>
          <w:vertAlign w:val="subscript"/>
        </w:rPr>
        <w:t>4</w:t>
      </w:r>
      <w:r w:rsidRPr="00EA70BC">
        <w:rPr>
          <w:rFonts w:asciiTheme="majorHAnsi" w:hAnsiTheme="minorEastAsia" w:cstheme="majorHAnsi"/>
          <w:bCs/>
          <w:szCs w:val="21"/>
        </w:rPr>
        <w:t>＝</w:t>
      </w:r>
      <w:r w:rsidR="0087053E" w:rsidRPr="0087053E">
        <w:rPr>
          <w:rFonts w:asciiTheme="majorHAnsi" w:hAnsiTheme="majorHAnsi" w:cstheme="majorHAnsi"/>
          <w:bCs/>
          <w:szCs w:val="21"/>
        </w:rPr>
        <w:fldChar w:fldCharType="begin"/>
      </w:r>
      <w:r w:rsidRPr="00EA70BC">
        <w:rPr>
          <w:rFonts w:asciiTheme="majorHAnsi" w:hAnsiTheme="majorHAnsi" w:cstheme="majorHAnsi"/>
          <w:bCs/>
          <w:szCs w:val="21"/>
        </w:rPr>
        <w:instrText>eq \f(</w:instrText>
      </w:r>
      <w:r w:rsidRPr="00EA70BC">
        <w:rPr>
          <w:rFonts w:asciiTheme="majorHAnsi" w:hAnsiTheme="majorHAnsi" w:cstheme="majorHAnsi"/>
          <w:bCs/>
          <w:i/>
          <w:szCs w:val="21"/>
        </w:rPr>
        <w:instrText>m</w:instrText>
      </w:r>
      <w:r w:rsidRPr="00EA70BC">
        <w:rPr>
          <w:rFonts w:asciiTheme="majorHAnsi" w:hAnsiTheme="minorEastAsia" w:cstheme="majorHAnsi"/>
          <w:bCs/>
          <w:szCs w:val="21"/>
        </w:rPr>
        <w:instrText>＋</w:instrText>
      </w:r>
      <w:r w:rsidRPr="00EA70BC">
        <w:rPr>
          <w:rFonts w:asciiTheme="majorHAnsi" w:hAnsiTheme="majorHAnsi" w:cstheme="majorHAnsi"/>
          <w:bCs/>
          <w:i/>
          <w:szCs w:val="21"/>
        </w:rPr>
        <w:instrText>M,M</w:instrText>
      </w:r>
      <w:r w:rsidRPr="00EA70BC">
        <w:rPr>
          <w:rFonts w:asciiTheme="majorHAnsi" w:hAnsiTheme="majorHAnsi" w:cstheme="majorHAnsi"/>
          <w:bCs/>
          <w:szCs w:val="21"/>
        </w:rPr>
        <w:instrText>)</w:instrText>
      </w:r>
      <w:r w:rsidR="0087053E" w:rsidRPr="00EA70BC">
        <w:rPr>
          <w:rFonts w:asciiTheme="majorHAnsi" w:hAnsiTheme="majorHAnsi" w:cstheme="majorHAnsi"/>
          <w:szCs w:val="21"/>
        </w:rPr>
        <w:fldChar w:fldCharType="end"/>
      </w:r>
      <w:r w:rsidRPr="00B31918">
        <w:rPr>
          <w:rFonts w:asciiTheme="majorHAnsi" w:hAnsiTheme="majorHAnsi" w:cstheme="majorHAnsi"/>
          <w:bCs/>
          <w:i/>
          <w:szCs w:val="21"/>
        </w:rPr>
        <w:t>g</w:t>
      </w:r>
    </w:p>
    <w:p w:rsidR="003533D2" w:rsidRPr="00EA70BC" w:rsidRDefault="003533D2" w:rsidP="00EA70BC">
      <w:pPr>
        <w:rPr>
          <w:rFonts w:asciiTheme="majorHAnsi" w:hAnsiTheme="majorHAnsi" w:cstheme="majorHAnsi"/>
          <w:color w:val="FF0000"/>
          <w:szCs w:val="21"/>
        </w:rPr>
      </w:pPr>
      <w:r w:rsidRPr="00EA70BC">
        <w:rPr>
          <w:rFonts w:asciiTheme="majorHAnsi" w:hAnsiTheme="minorEastAsia" w:cstheme="majorHAnsi"/>
          <w:color w:val="FF0000"/>
          <w:szCs w:val="21"/>
        </w:rPr>
        <w:t>【难度】★</w:t>
      </w:r>
      <w:r w:rsidR="0071704C">
        <w:rPr>
          <w:rFonts w:asciiTheme="majorHAnsi" w:hAnsiTheme="minorEastAsia" w:cstheme="majorHAnsi" w:hint="eastAsia"/>
          <w:color w:val="FF0000"/>
          <w:szCs w:val="21"/>
        </w:rPr>
        <w:t>★</w:t>
      </w:r>
    </w:p>
    <w:p w:rsidR="003533D2" w:rsidRPr="00EA70BC" w:rsidRDefault="003533D2"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Pr="00EA70BC">
        <w:rPr>
          <w:rFonts w:asciiTheme="majorHAnsi" w:hAnsiTheme="majorHAnsi" w:cstheme="majorHAnsi"/>
          <w:color w:val="FF0000"/>
          <w:szCs w:val="21"/>
        </w:rPr>
        <w:t>C</w:t>
      </w:r>
    </w:p>
    <w:p w:rsidR="003533D2" w:rsidRPr="00EA70BC" w:rsidRDefault="003533D2" w:rsidP="00EA70BC">
      <w:pPr>
        <w:rPr>
          <w:rFonts w:asciiTheme="majorHAnsi" w:hAnsiTheme="majorHAnsi" w:cstheme="majorHAnsi"/>
          <w:color w:val="FF0000"/>
          <w:szCs w:val="21"/>
          <w:lang w:val="pt-BR"/>
        </w:rPr>
      </w:pPr>
      <w:r w:rsidRPr="00EA70BC">
        <w:rPr>
          <w:rFonts w:asciiTheme="majorHAnsi" w:hAnsiTheme="minorEastAsia" w:cstheme="majorHAnsi"/>
          <w:color w:val="FF0000"/>
          <w:szCs w:val="21"/>
        </w:rPr>
        <w:t>【解析】在抽出木板的瞬时，物块</w:t>
      </w:r>
      <w:r w:rsidRPr="00EA70BC">
        <w:rPr>
          <w:rFonts w:asciiTheme="majorHAnsi" w:hAnsiTheme="majorHAnsi" w:cstheme="majorHAnsi"/>
          <w:color w:val="FF0000"/>
          <w:szCs w:val="21"/>
        </w:rPr>
        <w:t>1</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2</w:t>
      </w:r>
      <w:r w:rsidRPr="00EA70BC">
        <w:rPr>
          <w:rFonts w:asciiTheme="majorHAnsi" w:hAnsiTheme="minorEastAsia" w:cstheme="majorHAnsi"/>
          <w:color w:val="FF0000"/>
          <w:szCs w:val="21"/>
        </w:rPr>
        <w:t>与刚性轻杆接触处的形变立即消失，受到的合力均等于各自重力，所以由牛顿第二定律知</w:t>
      </w:r>
      <w:r w:rsidRPr="00EA70BC">
        <w:rPr>
          <w:rFonts w:asciiTheme="majorHAnsi" w:hAnsiTheme="majorHAnsi" w:cstheme="majorHAnsi"/>
          <w:i/>
          <w:color w:val="FF0000"/>
          <w:szCs w:val="21"/>
        </w:rPr>
        <w:t>a</w:t>
      </w:r>
      <w:r w:rsidRPr="00EA70BC">
        <w:rPr>
          <w:rFonts w:asciiTheme="majorHAnsi" w:hAnsiTheme="majorHAnsi" w:cstheme="majorHAnsi"/>
          <w:color w:val="FF0000"/>
          <w:szCs w:val="21"/>
          <w:vertAlign w:val="subscript"/>
        </w:rPr>
        <w:t>1</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a</w:t>
      </w:r>
      <w:r w:rsidRPr="00EA70BC">
        <w:rPr>
          <w:rFonts w:asciiTheme="majorHAnsi" w:hAnsiTheme="majorHAnsi" w:cstheme="majorHAnsi"/>
          <w:color w:val="FF0000"/>
          <w:szCs w:val="21"/>
          <w:vertAlign w:val="subscript"/>
        </w:rPr>
        <w:t>2</w:t>
      </w:r>
      <w:r w:rsidRPr="00EA70BC">
        <w:rPr>
          <w:rFonts w:asciiTheme="majorHAnsi" w:hAnsiTheme="minorEastAsia" w:cstheme="majorHAnsi"/>
          <w:color w:val="FF0000"/>
          <w:szCs w:val="21"/>
        </w:rPr>
        <w:t>＝</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；而物块</w:t>
      </w:r>
      <w:r w:rsidRPr="00EA70BC">
        <w:rPr>
          <w:rFonts w:asciiTheme="majorHAnsi" w:hAnsiTheme="majorHAnsi" w:cstheme="majorHAnsi"/>
          <w:color w:val="FF0000"/>
          <w:szCs w:val="21"/>
        </w:rPr>
        <w:t>3</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4</w:t>
      </w:r>
      <w:r w:rsidRPr="00EA70BC">
        <w:rPr>
          <w:rFonts w:asciiTheme="majorHAnsi" w:hAnsiTheme="minorEastAsia" w:cstheme="majorHAnsi"/>
          <w:color w:val="FF0000"/>
          <w:szCs w:val="21"/>
        </w:rPr>
        <w:t>间的轻弹簧的形变还来不及改变，此时弹簧对</w:t>
      </w:r>
      <w:r w:rsidRPr="00EA70BC">
        <w:rPr>
          <w:rFonts w:asciiTheme="majorHAnsi" w:hAnsiTheme="majorHAnsi" w:cstheme="majorHAnsi"/>
          <w:color w:val="FF0000"/>
          <w:szCs w:val="21"/>
        </w:rPr>
        <w:t>3</w:t>
      </w:r>
      <w:r w:rsidRPr="00EA70BC">
        <w:rPr>
          <w:rFonts w:asciiTheme="majorHAnsi" w:hAnsiTheme="minorEastAsia" w:cstheme="majorHAnsi"/>
          <w:color w:val="FF0000"/>
          <w:szCs w:val="21"/>
        </w:rPr>
        <w:t>向上的弹力大小和对物块</w:t>
      </w:r>
      <w:r w:rsidRPr="00EA70BC">
        <w:rPr>
          <w:rFonts w:asciiTheme="majorHAnsi" w:hAnsiTheme="majorHAnsi" w:cstheme="majorHAnsi"/>
          <w:color w:val="FF0000"/>
          <w:szCs w:val="21"/>
        </w:rPr>
        <w:t>4</w:t>
      </w:r>
      <w:r w:rsidRPr="00EA70BC">
        <w:rPr>
          <w:rFonts w:asciiTheme="majorHAnsi" w:hAnsiTheme="minorEastAsia" w:cstheme="majorHAnsi"/>
          <w:color w:val="FF0000"/>
          <w:szCs w:val="21"/>
        </w:rPr>
        <w:t>向下的弹力大小仍为</w:t>
      </w:r>
      <w:r w:rsidRPr="00EA70BC">
        <w:rPr>
          <w:rFonts w:asciiTheme="majorHAnsi" w:hAnsiTheme="majorHAnsi" w:cstheme="majorHAnsi"/>
          <w:i/>
          <w:color w:val="FF0000"/>
          <w:szCs w:val="21"/>
        </w:rPr>
        <w:t>m</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，因此物块</w:t>
      </w:r>
      <w:r w:rsidRPr="00EA70BC">
        <w:rPr>
          <w:rFonts w:asciiTheme="majorHAnsi" w:hAnsiTheme="majorHAnsi" w:cstheme="majorHAnsi"/>
          <w:color w:val="FF0000"/>
          <w:szCs w:val="21"/>
        </w:rPr>
        <w:t>3</w:t>
      </w:r>
      <w:r w:rsidRPr="00EA70BC">
        <w:rPr>
          <w:rFonts w:asciiTheme="majorHAnsi" w:hAnsiTheme="minorEastAsia" w:cstheme="majorHAnsi"/>
          <w:color w:val="FF0000"/>
          <w:szCs w:val="21"/>
        </w:rPr>
        <w:t>满足</w:t>
      </w:r>
      <w:r w:rsidRPr="00EA70BC">
        <w:rPr>
          <w:rFonts w:asciiTheme="majorHAnsi" w:hAnsiTheme="majorHAnsi" w:cstheme="majorHAnsi"/>
          <w:i/>
          <w:color w:val="FF0000"/>
          <w:szCs w:val="21"/>
        </w:rPr>
        <w:t>m</w:t>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F</w:t>
      </w:r>
      <w:r w:rsidRPr="00EA70BC">
        <w:rPr>
          <w:rFonts w:asciiTheme="majorHAnsi" w:hAnsiTheme="minorEastAsia" w:cstheme="majorHAnsi"/>
          <w:color w:val="FF0000"/>
          <w:szCs w:val="21"/>
        </w:rPr>
        <w:t>，</w:t>
      </w:r>
      <w:r w:rsidRPr="00EA70BC">
        <w:rPr>
          <w:rFonts w:asciiTheme="majorHAnsi" w:hAnsiTheme="majorHAnsi" w:cstheme="majorHAnsi"/>
          <w:i/>
          <w:color w:val="FF0000"/>
          <w:szCs w:val="21"/>
        </w:rPr>
        <w:t>a</w:t>
      </w:r>
      <w:r w:rsidRPr="00EA70BC">
        <w:rPr>
          <w:rFonts w:asciiTheme="majorHAnsi" w:hAnsiTheme="majorHAnsi" w:cstheme="majorHAnsi"/>
          <w:color w:val="FF0000"/>
          <w:szCs w:val="21"/>
          <w:vertAlign w:val="subscript"/>
        </w:rPr>
        <w:t>3</w:t>
      </w:r>
      <w:r w:rsidRPr="00EA70BC">
        <w:rPr>
          <w:rFonts w:asciiTheme="majorHAnsi" w:hAnsiTheme="minorEastAsia" w:cstheme="majorHAnsi"/>
          <w:color w:val="FF0000"/>
          <w:szCs w:val="21"/>
        </w:rPr>
        <w:t>＝</w:t>
      </w:r>
      <w:r w:rsidRPr="00EA70BC">
        <w:rPr>
          <w:rFonts w:asciiTheme="majorHAnsi" w:hAnsiTheme="majorHAnsi" w:cstheme="majorHAnsi"/>
          <w:color w:val="FF0000"/>
          <w:szCs w:val="21"/>
        </w:rPr>
        <w:t>0</w:t>
      </w:r>
      <w:r w:rsidRPr="00EA70BC">
        <w:rPr>
          <w:rFonts w:asciiTheme="majorHAnsi" w:hAnsiTheme="minorEastAsia" w:cstheme="majorHAnsi"/>
          <w:color w:val="FF0000"/>
          <w:szCs w:val="21"/>
        </w:rPr>
        <w:t>；由牛顿第二定律得物块</w:t>
      </w:r>
      <w:r w:rsidRPr="00EA70BC">
        <w:rPr>
          <w:rFonts w:asciiTheme="majorHAnsi" w:hAnsiTheme="majorHAnsi" w:cstheme="majorHAnsi"/>
          <w:color w:val="FF0000"/>
          <w:szCs w:val="21"/>
        </w:rPr>
        <w:t>4</w:t>
      </w:r>
      <w:r w:rsidRPr="00EA70BC">
        <w:rPr>
          <w:rFonts w:asciiTheme="majorHAnsi" w:hAnsiTheme="minorEastAsia" w:cstheme="majorHAnsi"/>
          <w:color w:val="FF0000"/>
          <w:szCs w:val="21"/>
        </w:rPr>
        <w:t>满足</w:t>
      </w:r>
      <w:r w:rsidRPr="00EA70BC">
        <w:rPr>
          <w:rFonts w:asciiTheme="majorHAnsi" w:hAnsiTheme="majorHAnsi" w:cstheme="majorHAnsi"/>
          <w:i/>
          <w:color w:val="FF0000"/>
          <w:szCs w:val="21"/>
        </w:rPr>
        <w:t>a</w:t>
      </w:r>
      <w:r w:rsidRPr="00EA70BC">
        <w:rPr>
          <w:rFonts w:asciiTheme="majorHAnsi" w:hAnsiTheme="majorHAnsi" w:cstheme="majorHAnsi"/>
          <w:color w:val="FF0000"/>
          <w:szCs w:val="21"/>
          <w:vertAlign w:val="subscript"/>
        </w:rPr>
        <w:t>4</w:t>
      </w:r>
      <w:r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Pr="00EA70BC">
        <w:rPr>
          <w:rFonts w:asciiTheme="majorHAnsi" w:hAnsiTheme="majorHAnsi" w:cstheme="majorHAnsi"/>
          <w:color w:val="FF0000"/>
          <w:szCs w:val="21"/>
        </w:rPr>
        <w:instrText>eq \f(</w:instrText>
      </w:r>
      <w:r w:rsidRPr="00EA70BC">
        <w:rPr>
          <w:rFonts w:asciiTheme="majorHAnsi" w:hAnsiTheme="majorHAnsi" w:cstheme="majorHAnsi"/>
          <w:i/>
          <w:color w:val="FF0000"/>
          <w:szCs w:val="21"/>
        </w:rPr>
        <w:instrText>F</w:instrText>
      </w:r>
      <w:r w:rsidRPr="00EA70BC">
        <w:rPr>
          <w:rFonts w:asciiTheme="majorHAnsi" w:hAnsiTheme="minorEastAsia" w:cstheme="majorHAnsi"/>
          <w:color w:val="FF0000"/>
          <w:szCs w:val="21"/>
        </w:rPr>
        <w:instrText>＋</w:instrText>
      </w:r>
      <w:r w:rsidRPr="00EA70BC">
        <w:rPr>
          <w:rFonts w:asciiTheme="majorHAnsi" w:hAnsiTheme="majorHAnsi" w:cstheme="majorHAnsi"/>
          <w:i/>
          <w:color w:val="FF0000"/>
          <w:szCs w:val="21"/>
        </w:rPr>
        <w:instrText>Mg,M</w:instrText>
      </w:r>
      <w:r w:rsidRPr="00EA70BC">
        <w:rPr>
          <w:rFonts w:asciiTheme="majorHAnsi" w:hAnsiTheme="majorHAnsi" w:cstheme="majorHAnsi"/>
          <w:color w:val="FF0000"/>
          <w:szCs w:val="21"/>
        </w:rPr>
        <w:instrText>)</w:instrText>
      </w:r>
      <w:r w:rsidR="0087053E" w:rsidRPr="00EA70BC">
        <w:rPr>
          <w:rFonts w:asciiTheme="majorHAnsi" w:hAnsiTheme="majorHAnsi" w:cstheme="majorHAnsi"/>
          <w:color w:val="FF0000"/>
          <w:szCs w:val="21"/>
        </w:rPr>
        <w:fldChar w:fldCharType="end"/>
      </w:r>
      <w:r w:rsidRPr="00EA70BC">
        <w:rPr>
          <w:rFonts w:asciiTheme="majorHAnsi" w:hAnsiTheme="minorEastAsia" w:cstheme="majorHAnsi"/>
          <w:color w:val="FF0000"/>
          <w:szCs w:val="21"/>
        </w:rPr>
        <w:t>＝</w:t>
      </w:r>
      <w:r w:rsidR="0087053E" w:rsidRPr="00EA70BC">
        <w:rPr>
          <w:rFonts w:asciiTheme="majorHAnsi" w:hAnsiTheme="majorHAnsi" w:cstheme="majorHAnsi"/>
          <w:color w:val="FF0000"/>
          <w:szCs w:val="21"/>
        </w:rPr>
        <w:fldChar w:fldCharType="begin"/>
      </w:r>
      <w:r w:rsidRPr="00EA70BC">
        <w:rPr>
          <w:rFonts w:asciiTheme="majorHAnsi" w:hAnsiTheme="majorHAnsi" w:cstheme="majorHAnsi"/>
          <w:color w:val="FF0000"/>
          <w:szCs w:val="21"/>
        </w:rPr>
        <w:instrText>eq \f(</w:instrText>
      </w:r>
      <w:r w:rsidRPr="00EA70BC">
        <w:rPr>
          <w:rFonts w:asciiTheme="majorHAnsi" w:hAnsiTheme="majorHAnsi" w:cstheme="majorHAnsi"/>
          <w:i/>
          <w:color w:val="FF0000"/>
          <w:szCs w:val="21"/>
        </w:rPr>
        <w:instrText>M</w:instrText>
      </w:r>
      <w:r w:rsidRPr="00EA70BC">
        <w:rPr>
          <w:rFonts w:asciiTheme="majorHAnsi" w:hAnsiTheme="minorEastAsia" w:cstheme="majorHAnsi"/>
          <w:color w:val="FF0000"/>
          <w:szCs w:val="21"/>
        </w:rPr>
        <w:instrText>＋</w:instrText>
      </w:r>
      <w:r w:rsidRPr="00EA70BC">
        <w:rPr>
          <w:rFonts w:asciiTheme="majorHAnsi" w:hAnsiTheme="majorHAnsi" w:cstheme="majorHAnsi"/>
          <w:i/>
          <w:color w:val="FF0000"/>
          <w:szCs w:val="21"/>
        </w:rPr>
        <w:instrText>m,M</w:instrText>
      </w:r>
      <w:r w:rsidRPr="00EA70BC">
        <w:rPr>
          <w:rFonts w:asciiTheme="majorHAnsi" w:hAnsiTheme="majorHAnsi" w:cstheme="majorHAnsi"/>
          <w:color w:val="FF0000"/>
          <w:szCs w:val="21"/>
        </w:rPr>
        <w:instrText>)</w:instrText>
      </w:r>
      <w:r w:rsidR="0087053E" w:rsidRPr="00EA70BC">
        <w:rPr>
          <w:rFonts w:asciiTheme="majorHAnsi" w:hAnsiTheme="majorHAnsi" w:cstheme="majorHAnsi"/>
          <w:color w:val="FF0000"/>
          <w:szCs w:val="21"/>
        </w:rPr>
        <w:fldChar w:fldCharType="end"/>
      </w:r>
      <w:r w:rsidRPr="00B31918">
        <w:rPr>
          <w:rFonts w:asciiTheme="majorHAnsi" w:hAnsiTheme="majorHAnsi" w:cstheme="majorHAnsi"/>
          <w:i/>
          <w:color w:val="FF0000"/>
          <w:szCs w:val="21"/>
        </w:rPr>
        <w:t>g</w:t>
      </w:r>
      <w:r w:rsidRPr="00EA70BC">
        <w:rPr>
          <w:rFonts w:asciiTheme="majorHAnsi" w:hAnsiTheme="minorEastAsia" w:cstheme="majorHAnsi"/>
          <w:color w:val="FF0000"/>
          <w:szCs w:val="21"/>
        </w:rPr>
        <w:t>，所以</w:t>
      </w:r>
      <w:r w:rsidRPr="00EA70BC">
        <w:rPr>
          <w:rFonts w:asciiTheme="majorHAnsi" w:hAnsiTheme="majorHAnsi" w:cstheme="majorHAnsi"/>
          <w:color w:val="FF0000"/>
          <w:szCs w:val="21"/>
        </w:rPr>
        <w:t>C</w:t>
      </w:r>
      <w:r w:rsidRPr="00EA70BC">
        <w:rPr>
          <w:rFonts w:asciiTheme="majorHAnsi" w:hAnsiTheme="minorEastAsia" w:cstheme="majorHAnsi"/>
          <w:color w:val="FF0000"/>
          <w:szCs w:val="21"/>
        </w:rPr>
        <w:t>对。</w:t>
      </w:r>
    </w:p>
    <w:p w:rsidR="003533D2" w:rsidRPr="00EA70BC" w:rsidRDefault="003533D2" w:rsidP="00EA70BC">
      <w:pPr>
        <w:pStyle w:val="ae"/>
        <w:rPr>
          <w:rFonts w:asciiTheme="majorHAnsi" w:eastAsiaTheme="minorEastAsia" w:hAnsiTheme="majorHAnsi" w:cstheme="majorHAnsi"/>
        </w:rPr>
      </w:pPr>
    </w:p>
    <w:p w:rsidR="003533D2" w:rsidRPr="00EA70BC" w:rsidRDefault="00D648BD" w:rsidP="00EA70BC">
      <w:pPr>
        <w:pStyle w:val="ae"/>
        <w:rPr>
          <w:rFonts w:asciiTheme="majorHAnsi" w:eastAsiaTheme="minorEastAsia" w:hAnsiTheme="majorHAnsi" w:cstheme="majorHAnsi"/>
        </w:rPr>
      </w:pPr>
      <w:r>
        <w:rPr>
          <w:rFonts w:asciiTheme="majorHAnsi" w:eastAsiaTheme="minorEastAsia" w:hAnsiTheme="minorEastAsia" w:cstheme="majorHAnsi" w:hint="eastAsia"/>
          <w:bCs/>
        </w:rPr>
        <w:t>8</w:t>
      </w:r>
      <w:r>
        <w:rPr>
          <w:rFonts w:asciiTheme="majorHAnsi" w:eastAsiaTheme="minorEastAsia" w:hAnsiTheme="minorEastAsia" w:cstheme="majorHAnsi" w:hint="eastAsia"/>
          <w:bCs/>
        </w:rPr>
        <w:t>、</w:t>
      </w:r>
      <w:r w:rsidR="00907481" w:rsidRPr="00EA70BC">
        <w:rPr>
          <w:rFonts w:asciiTheme="majorHAnsi" w:eastAsiaTheme="minorEastAsia" w:hAnsiTheme="minorEastAsia" w:cstheme="majorHAnsi"/>
          <w:bCs/>
        </w:rPr>
        <w:t>细绳拴一个质量为</w:t>
      </w:r>
      <w:r w:rsidR="00907481" w:rsidRPr="00EA70BC">
        <w:rPr>
          <w:rFonts w:asciiTheme="majorHAnsi" w:eastAsiaTheme="minorEastAsia" w:hAnsiTheme="majorHAnsi" w:cstheme="majorHAnsi"/>
          <w:bCs/>
          <w:i/>
          <w:iCs/>
        </w:rPr>
        <w:t>m</w:t>
      </w:r>
      <w:r w:rsidR="00907481" w:rsidRPr="00EA70BC">
        <w:rPr>
          <w:rFonts w:asciiTheme="majorHAnsi" w:eastAsiaTheme="minorEastAsia" w:hAnsiTheme="minorEastAsia" w:cstheme="majorHAnsi"/>
          <w:bCs/>
        </w:rPr>
        <w:t>的小球，小球用固定在墙上的水平弹簧支撑，小球与弹簧不粘连．平衡时细绳与竖直方向的夹角为</w:t>
      </w:r>
      <w:r w:rsidR="00907481" w:rsidRPr="00EA70BC">
        <w:rPr>
          <w:rFonts w:asciiTheme="majorHAnsi" w:eastAsiaTheme="minorEastAsia" w:hAnsiTheme="majorHAnsi" w:cstheme="majorHAnsi"/>
          <w:bCs/>
        </w:rPr>
        <w:t>53°</w:t>
      </w:r>
      <w:r w:rsidR="00907481" w:rsidRPr="00EA70BC">
        <w:rPr>
          <w:rFonts w:asciiTheme="majorHAnsi" w:eastAsiaTheme="minorEastAsia" w:hAnsiTheme="minorEastAsia" w:cstheme="majorHAnsi"/>
          <w:bCs/>
        </w:rPr>
        <w:t>，如图所示．</w:t>
      </w:r>
      <w:r w:rsidR="009510F9" w:rsidRPr="00EA70BC">
        <w:rPr>
          <w:rFonts w:asciiTheme="majorHAnsi" w:eastAsiaTheme="minorEastAsia" w:hAnsiTheme="minorEastAsia" w:cstheme="majorHAnsi"/>
          <w:bCs/>
        </w:rPr>
        <w:t>（</w:t>
      </w:r>
      <w:r w:rsidR="00907481" w:rsidRPr="00EA70BC">
        <w:rPr>
          <w:rFonts w:asciiTheme="majorHAnsi" w:eastAsiaTheme="minorEastAsia" w:hAnsiTheme="minorEastAsia" w:cstheme="majorHAnsi"/>
          <w:bCs/>
        </w:rPr>
        <w:t>已知</w:t>
      </w:r>
      <w:r w:rsidR="00907481" w:rsidRPr="00EA70BC">
        <w:rPr>
          <w:rFonts w:asciiTheme="majorHAnsi" w:eastAsiaTheme="minorEastAsia" w:hAnsiTheme="majorHAnsi" w:cstheme="majorHAnsi"/>
          <w:bCs/>
        </w:rPr>
        <w:t>cos 53°</w:t>
      </w:r>
      <w:r w:rsidR="00907481" w:rsidRPr="00EA70BC">
        <w:rPr>
          <w:rFonts w:asciiTheme="majorHAnsi" w:eastAsiaTheme="minorEastAsia" w:hAnsiTheme="minorEastAsia" w:cstheme="majorHAnsi"/>
          <w:bCs/>
        </w:rPr>
        <w:t>＝</w:t>
      </w:r>
      <w:r w:rsidR="00907481" w:rsidRPr="00EA70BC">
        <w:rPr>
          <w:rFonts w:asciiTheme="majorHAnsi" w:eastAsiaTheme="minorEastAsia" w:hAnsiTheme="majorHAnsi" w:cstheme="majorHAnsi"/>
          <w:bCs/>
        </w:rPr>
        <w:t>0.6</w:t>
      </w:r>
      <w:r w:rsidR="00907481" w:rsidRPr="00EA70BC">
        <w:rPr>
          <w:rFonts w:asciiTheme="majorHAnsi" w:eastAsiaTheme="minorEastAsia" w:hAnsiTheme="minorEastAsia" w:cstheme="majorHAnsi"/>
          <w:bCs/>
        </w:rPr>
        <w:t>，</w:t>
      </w:r>
      <w:r w:rsidR="00907481" w:rsidRPr="00EA70BC">
        <w:rPr>
          <w:rFonts w:asciiTheme="majorHAnsi" w:eastAsiaTheme="minorEastAsia" w:hAnsiTheme="majorHAnsi" w:cstheme="majorHAnsi"/>
          <w:bCs/>
        </w:rPr>
        <w:t>sin 53°</w:t>
      </w:r>
      <w:r w:rsidR="00907481" w:rsidRPr="00EA70BC">
        <w:rPr>
          <w:rFonts w:asciiTheme="majorHAnsi" w:eastAsiaTheme="minorEastAsia" w:hAnsiTheme="minorEastAsia" w:cstheme="majorHAnsi"/>
          <w:bCs/>
        </w:rPr>
        <w:t>＝</w:t>
      </w:r>
      <w:r w:rsidR="00907481" w:rsidRPr="00EA70BC">
        <w:rPr>
          <w:rFonts w:asciiTheme="majorHAnsi" w:eastAsiaTheme="minorEastAsia" w:hAnsiTheme="majorHAnsi" w:cstheme="majorHAnsi"/>
          <w:bCs/>
        </w:rPr>
        <w:t>0.8</w:t>
      </w:r>
      <w:r w:rsidR="009510F9" w:rsidRPr="00EA70BC">
        <w:rPr>
          <w:rFonts w:asciiTheme="majorHAnsi" w:eastAsiaTheme="minorEastAsia" w:hAnsiTheme="minorEastAsia" w:cstheme="majorHAnsi"/>
          <w:bCs/>
        </w:rPr>
        <w:t>）</w:t>
      </w:r>
      <w:r w:rsidR="00907481" w:rsidRPr="00EA70BC">
        <w:rPr>
          <w:rFonts w:asciiTheme="majorHAnsi" w:eastAsiaTheme="minorEastAsia" w:hAnsiTheme="minorEastAsia" w:cstheme="majorHAnsi"/>
          <w:bCs/>
        </w:rPr>
        <w:t>以下说法正确的是</w:t>
      </w:r>
      <w:r>
        <w:rPr>
          <w:rFonts w:asciiTheme="majorHAnsi" w:eastAsiaTheme="minorEastAsia" w:hAnsiTheme="majorHAnsi" w:cstheme="majorHAnsi" w:hint="eastAsia"/>
          <w:bCs/>
        </w:rPr>
        <w:tab/>
      </w:r>
      <w:r>
        <w:rPr>
          <w:rFonts w:asciiTheme="majorHAnsi" w:eastAsiaTheme="minorEastAsia" w:hAnsiTheme="majorHAnsi" w:cstheme="majorHAnsi" w:hint="eastAsia"/>
          <w:bCs/>
        </w:rPr>
        <w:tab/>
      </w:r>
      <w:r>
        <w:rPr>
          <w:rFonts w:asciiTheme="majorHAnsi" w:eastAsiaTheme="minorEastAsia" w:hAnsiTheme="majorHAnsi" w:cstheme="majorHAnsi" w:hint="eastAsia"/>
          <w:bCs/>
        </w:rPr>
        <w:t>（</w:t>
      </w:r>
      <w:r>
        <w:rPr>
          <w:rFonts w:asciiTheme="majorHAnsi" w:eastAsiaTheme="minorEastAsia" w:hAnsiTheme="majorHAnsi" w:cstheme="majorHAnsi" w:hint="eastAsia"/>
          <w:bCs/>
        </w:rPr>
        <w:tab/>
      </w:r>
      <w:r>
        <w:rPr>
          <w:rFonts w:asciiTheme="majorHAnsi" w:eastAsiaTheme="minorEastAsia" w:hAnsiTheme="majorHAnsi" w:cstheme="majorHAnsi" w:hint="eastAsia"/>
          <w:bCs/>
        </w:rPr>
        <w:tab/>
      </w:r>
      <w:r>
        <w:rPr>
          <w:rFonts w:asciiTheme="majorHAnsi" w:eastAsiaTheme="minorEastAsia" w:hAnsiTheme="majorHAnsi" w:cstheme="majorHAnsi" w:hint="eastAsia"/>
          <w:bCs/>
        </w:rPr>
        <w:t>）</w:t>
      </w:r>
    </w:p>
    <w:p w:rsidR="00907481" w:rsidRPr="00EA70BC" w:rsidRDefault="00907481"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noProof/>
        </w:rPr>
        <w:drawing>
          <wp:anchor distT="0" distB="0" distL="114300" distR="114300" simplePos="0" relativeHeight="251677696" behindDoc="0" locked="0" layoutInCell="1" allowOverlap="1">
            <wp:simplePos x="0" y="0"/>
            <wp:positionH relativeFrom="column">
              <wp:posOffset>4201160</wp:posOffset>
            </wp:positionH>
            <wp:positionV relativeFrom="paragraph">
              <wp:posOffset>303530</wp:posOffset>
            </wp:positionV>
            <wp:extent cx="736600" cy="767715"/>
            <wp:effectExtent l="19050" t="0" r="6350" b="0"/>
            <wp:wrapSquare wrapText="bothSides"/>
            <wp:docPr id="1" name="图片 1" descr="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3" descr="3-3-5"/>
                    <pic:cNvPicPr>
                      <a:picLocks noChangeAspect="1" noChangeArrowheads="1"/>
                    </pic:cNvPicPr>
                  </pic:nvPicPr>
                  <pic:blipFill>
                    <a:blip r:embed="rId37"/>
                    <a:stretch>
                      <a:fillRect/>
                    </a:stretch>
                  </pic:blipFill>
                  <pic:spPr bwMode="auto">
                    <a:xfrm>
                      <a:off x="0" y="0"/>
                      <a:ext cx="736600" cy="767715"/>
                    </a:xfrm>
                    <a:prstGeom prst="rect">
                      <a:avLst/>
                    </a:prstGeom>
                    <a:noFill/>
                  </pic:spPr>
                </pic:pic>
              </a:graphicData>
            </a:graphic>
          </wp:anchor>
        </w:drawing>
      </w:r>
      <w:r w:rsidRPr="00EA70BC">
        <w:rPr>
          <w:rFonts w:asciiTheme="majorHAnsi" w:eastAsiaTheme="minorEastAsia" w:hAnsiTheme="majorHAnsi" w:cstheme="majorHAnsi"/>
        </w:rPr>
        <w:t>A</w:t>
      </w:r>
      <w:r w:rsidRPr="00EA70BC">
        <w:rPr>
          <w:rFonts w:asciiTheme="majorHAnsi" w:eastAsiaTheme="minorEastAsia" w:hAnsiTheme="minorEastAsia" w:cstheme="majorHAnsi"/>
        </w:rPr>
        <w:t>．小球静止时弹簧的弹力大小为</w:t>
      </w:r>
      <w:r w:rsidR="0087053E" w:rsidRPr="00EA70BC">
        <w:rPr>
          <w:rFonts w:asciiTheme="majorHAnsi" w:eastAsiaTheme="minorEastAsia" w:hAnsiTheme="majorHAnsi" w:cstheme="majorHAnsi"/>
        </w:rPr>
        <w:fldChar w:fldCharType="begin"/>
      </w:r>
      <w:r w:rsidRPr="00EA70BC">
        <w:rPr>
          <w:rFonts w:asciiTheme="majorHAnsi" w:eastAsiaTheme="minorEastAsia" w:hAnsiTheme="majorHAnsi" w:cstheme="majorHAnsi"/>
        </w:rPr>
        <w:instrText>eq \f(3</w:instrText>
      </w:r>
      <w:r w:rsidRPr="00EA70BC">
        <w:rPr>
          <w:rFonts w:asciiTheme="majorHAnsi" w:eastAsiaTheme="minorEastAsia" w:hAnsiTheme="majorHAnsi" w:cstheme="majorHAnsi"/>
          <w:i/>
        </w:rPr>
        <w:instrText>,</w:instrText>
      </w:r>
      <w:r w:rsidRPr="00EA70BC">
        <w:rPr>
          <w:rFonts w:asciiTheme="majorHAnsi" w:eastAsiaTheme="minorEastAsia" w:hAnsiTheme="majorHAnsi" w:cstheme="majorHAnsi"/>
        </w:rPr>
        <w:instrText>5)</w:instrText>
      </w:r>
      <w:r w:rsidR="0087053E" w:rsidRPr="00EA70BC">
        <w:rPr>
          <w:rFonts w:asciiTheme="majorHAnsi" w:eastAsiaTheme="minorEastAsia" w:hAnsiTheme="majorHAnsi" w:cstheme="majorHAnsi"/>
        </w:rPr>
        <w:fldChar w:fldCharType="end"/>
      </w:r>
      <w:r w:rsidRPr="00EA70BC">
        <w:rPr>
          <w:rFonts w:asciiTheme="majorHAnsi" w:eastAsiaTheme="minorEastAsia" w:hAnsiTheme="majorHAnsi" w:cstheme="majorHAnsi"/>
          <w:i/>
        </w:rPr>
        <w:t>m</w:t>
      </w:r>
      <w:r w:rsidRPr="00B31918">
        <w:rPr>
          <w:rFonts w:asciiTheme="majorHAnsi" w:eastAsiaTheme="minorEastAsia" w:hAnsiTheme="majorHAnsi" w:cstheme="majorHAnsi"/>
          <w:i/>
        </w:rPr>
        <w:t>g</w:t>
      </w:r>
    </w:p>
    <w:p w:rsidR="00907481" w:rsidRPr="00EA70BC" w:rsidRDefault="00907481"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B</w:t>
      </w:r>
      <w:r w:rsidRPr="00EA70BC">
        <w:rPr>
          <w:rFonts w:asciiTheme="majorHAnsi" w:eastAsiaTheme="minorEastAsia" w:hAnsiTheme="minorEastAsia" w:cstheme="majorHAnsi"/>
        </w:rPr>
        <w:t>．小球静止时细绳的拉力大小为</w:t>
      </w:r>
      <w:r w:rsidR="0087053E" w:rsidRPr="00EA70BC">
        <w:rPr>
          <w:rFonts w:asciiTheme="majorHAnsi" w:eastAsiaTheme="minorEastAsia" w:hAnsiTheme="majorHAnsi" w:cstheme="majorHAnsi"/>
        </w:rPr>
        <w:fldChar w:fldCharType="begin"/>
      </w:r>
      <w:r w:rsidRPr="00EA70BC">
        <w:rPr>
          <w:rFonts w:asciiTheme="majorHAnsi" w:eastAsiaTheme="minorEastAsia" w:hAnsiTheme="majorHAnsi" w:cstheme="majorHAnsi"/>
        </w:rPr>
        <w:instrText>eq \f(3</w:instrText>
      </w:r>
      <w:r w:rsidRPr="00EA70BC">
        <w:rPr>
          <w:rFonts w:asciiTheme="majorHAnsi" w:eastAsiaTheme="minorEastAsia" w:hAnsiTheme="majorHAnsi" w:cstheme="majorHAnsi"/>
          <w:i/>
        </w:rPr>
        <w:instrText>,</w:instrText>
      </w:r>
      <w:r w:rsidRPr="00EA70BC">
        <w:rPr>
          <w:rFonts w:asciiTheme="majorHAnsi" w:eastAsiaTheme="minorEastAsia" w:hAnsiTheme="majorHAnsi" w:cstheme="majorHAnsi"/>
        </w:rPr>
        <w:instrText>5)</w:instrText>
      </w:r>
      <w:r w:rsidR="0087053E" w:rsidRPr="00EA70BC">
        <w:rPr>
          <w:rFonts w:asciiTheme="majorHAnsi" w:eastAsiaTheme="minorEastAsia" w:hAnsiTheme="majorHAnsi" w:cstheme="majorHAnsi"/>
        </w:rPr>
        <w:fldChar w:fldCharType="end"/>
      </w:r>
      <w:r w:rsidRPr="00EA70BC">
        <w:rPr>
          <w:rFonts w:asciiTheme="majorHAnsi" w:eastAsiaTheme="minorEastAsia" w:hAnsiTheme="majorHAnsi" w:cstheme="majorHAnsi"/>
          <w:i/>
        </w:rPr>
        <w:t>m</w:t>
      </w:r>
      <w:r w:rsidRPr="00B31918">
        <w:rPr>
          <w:rFonts w:asciiTheme="majorHAnsi" w:eastAsiaTheme="minorEastAsia" w:hAnsiTheme="majorHAnsi" w:cstheme="majorHAnsi"/>
          <w:i/>
        </w:rPr>
        <w:t>g</w:t>
      </w:r>
    </w:p>
    <w:p w:rsidR="00907481" w:rsidRPr="00EA70BC" w:rsidRDefault="00907481"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C</w:t>
      </w:r>
      <w:r w:rsidRPr="00EA70BC">
        <w:rPr>
          <w:rFonts w:asciiTheme="majorHAnsi" w:eastAsiaTheme="minorEastAsia" w:hAnsiTheme="minorEastAsia" w:cstheme="majorHAnsi"/>
        </w:rPr>
        <w:t>．细线烧断瞬间小球的加速度立即为</w:t>
      </w:r>
      <w:r w:rsidRPr="00B31918">
        <w:rPr>
          <w:rFonts w:asciiTheme="majorHAnsi" w:eastAsiaTheme="minorEastAsia" w:hAnsiTheme="majorHAnsi" w:cstheme="majorHAnsi"/>
          <w:i/>
        </w:rPr>
        <w:t>g</w:t>
      </w:r>
    </w:p>
    <w:p w:rsidR="00907481" w:rsidRPr="00EA70BC" w:rsidRDefault="00907481"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D</w:t>
      </w:r>
      <w:r w:rsidRPr="00EA70BC">
        <w:rPr>
          <w:rFonts w:asciiTheme="majorHAnsi" w:eastAsiaTheme="minorEastAsia" w:hAnsiTheme="minorEastAsia" w:cstheme="majorHAnsi"/>
        </w:rPr>
        <w:t>．细线烧断瞬间小球的加速度立即为</w:t>
      </w:r>
      <w:r w:rsidR="0087053E" w:rsidRPr="00EA70BC">
        <w:rPr>
          <w:rFonts w:asciiTheme="majorHAnsi" w:eastAsiaTheme="minorEastAsia" w:hAnsiTheme="majorHAnsi" w:cstheme="majorHAnsi"/>
        </w:rPr>
        <w:fldChar w:fldCharType="begin"/>
      </w:r>
      <w:r w:rsidRPr="00EA70BC">
        <w:rPr>
          <w:rFonts w:asciiTheme="majorHAnsi" w:eastAsiaTheme="minorEastAsia" w:hAnsiTheme="majorHAnsi" w:cstheme="majorHAnsi"/>
        </w:rPr>
        <w:instrText>eq \f(5</w:instrText>
      </w:r>
      <w:r w:rsidRPr="00EA70BC">
        <w:rPr>
          <w:rFonts w:asciiTheme="majorHAnsi" w:eastAsiaTheme="minorEastAsia" w:hAnsiTheme="majorHAnsi" w:cstheme="majorHAnsi"/>
          <w:i/>
        </w:rPr>
        <w:instrText>,</w:instrText>
      </w:r>
      <w:r w:rsidRPr="00EA70BC">
        <w:rPr>
          <w:rFonts w:asciiTheme="majorHAnsi" w:eastAsiaTheme="minorEastAsia" w:hAnsiTheme="majorHAnsi" w:cstheme="majorHAnsi"/>
        </w:rPr>
        <w:instrText>3)</w:instrText>
      </w:r>
      <w:r w:rsidR="0087053E" w:rsidRPr="00EA70BC">
        <w:rPr>
          <w:rFonts w:asciiTheme="majorHAnsi" w:eastAsiaTheme="minorEastAsia" w:hAnsiTheme="majorHAnsi" w:cstheme="majorHAnsi"/>
        </w:rPr>
        <w:fldChar w:fldCharType="end"/>
      </w:r>
      <w:r w:rsidRPr="00B31918">
        <w:rPr>
          <w:rFonts w:asciiTheme="majorHAnsi" w:eastAsiaTheme="minorEastAsia" w:hAnsiTheme="majorHAnsi" w:cstheme="majorHAnsi"/>
          <w:i/>
        </w:rPr>
        <w:t>g</w:t>
      </w:r>
    </w:p>
    <w:p w:rsidR="00D648BD" w:rsidRPr="00610325" w:rsidRDefault="00D648BD" w:rsidP="00EA70BC">
      <w:pPr>
        <w:pStyle w:val="ae"/>
        <w:rPr>
          <w:rFonts w:asciiTheme="majorHAnsi" w:eastAsiaTheme="minorEastAsia" w:hAnsiTheme="minorEastAsia" w:cstheme="majorHAnsi"/>
          <w:color w:val="FF0000"/>
        </w:rPr>
      </w:pPr>
      <w:r w:rsidRPr="00610325">
        <w:rPr>
          <w:rFonts w:asciiTheme="majorHAnsi" w:eastAsiaTheme="minorEastAsia" w:hAnsiTheme="minorEastAsia" w:cstheme="majorHAnsi" w:hint="eastAsia"/>
          <w:color w:val="FF0000"/>
        </w:rPr>
        <w:lastRenderedPageBreak/>
        <w:t>【难度】</w:t>
      </w:r>
      <w:r w:rsidR="0071704C" w:rsidRPr="00610325">
        <w:rPr>
          <w:rFonts w:asciiTheme="majorHAnsi" w:eastAsiaTheme="minorEastAsia" w:hAnsiTheme="minorEastAsia" w:cstheme="majorHAnsi" w:hint="eastAsia"/>
          <w:color w:val="FF0000"/>
        </w:rPr>
        <w:t>★★</w:t>
      </w:r>
      <w:r w:rsidR="00610325">
        <w:rPr>
          <w:rFonts w:asciiTheme="majorHAnsi" w:eastAsiaTheme="minorEastAsia" w:hAnsiTheme="minorEastAsia" w:cstheme="majorHAnsi" w:hint="eastAsia"/>
          <w:color w:val="FF0000"/>
        </w:rPr>
        <w:t>★</w:t>
      </w:r>
    </w:p>
    <w:p w:rsidR="00907481" w:rsidRPr="00610325" w:rsidRDefault="00907481" w:rsidP="00EA70BC">
      <w:pPr>
        <w:pStyle w:val="ae"/>
        <w:rPr>
          <w:rFonts w:asciiTheme="majorHAnsi" w:eastAsiaTheme="minorEastAsia" w:hAnsiTheme="majorHAnsi" w:cstheme="majorHAnsi"/>
          <w:color w:val="FF0000"/>
        </w:rPr>
      </w:pPr>
      <w:r w:rsidRPr="00610325">
        <w:rPr>
          <w:rFonts w:asciiTheme="majorHAnsi" w:eastAsiaTheme="minorEastAsia" w:hAnsiTheme="minorEastAsia" w:cstheme="majorHAnsi"/>
          <w:color w:val="FF0000"/>
        </w:rPr>
        <w:t>【答案】</w:t>
      </w:r>
      <w:r w:rsidRPr="00610325">
        <w:rPr>
          <w:rFonts w:asciiTheme="majorHAnsi" w:eastAsiaTheme="minorEastAsia" w:hAnsiTheme="majorHAnsi" w:cstheme="majorHAnsi"/>
          <w:color w:val="FF0000"/>
        </w:rPr>
        <w:t>D</w:t>
      </w:r>
    </w:p>
    <w:p w:rsidR="003533D2" w:rsidRDefault="003533D2" w:rsidP="00EA70BC">
      <w:pPr>
        <w:pStyle w:val="ae"/>
        <w:rPr>
          <w:rFonts w:asciiTheme="majorHAnsi" w:eastAsiaTheme="minorEastAsia" w:hAnsiTheme="majorHAnsi" w:cstheme="majorHAnsi"/>
        </w:rPr>
      </w:pPr>
    </w:p>
    <w:p w:rsidR="003A0E7F" w:rsidRPr="00EA70BC" w:rsidRDefault="007E14A2" w:rsidP="00EA70BC">
      <w:pPr>
        <w:pStyle w:val="ae"/>
        <w:rPr>
          <w:rFonts w:asciiTheme="majorHAnsi" w:eastAsiaTheme="minorEastAsia" w:hAnsiTheme="majorHAnsi" w:cstheme="majorHAnsi"/>
        </w:rPr>
      </w:pPr>
      <w:r w:rsidRPr="00EA70BC">
        <w:rPr>
          <w:rFonts w:asciiTheme="majorHAnsi" w:eastAsiaTheme="minorEastAsia" w:hAnsiTheme="majorHAnsi" w:cstheme="majorHAnsi"/>
        </w:rPr>
        <w:t>9</w:t>
      </w:r>
      <w:r w:rsidRPr="00EA70BC">
        <w:rPr>
          <w:rFonts w:asciiTheme="majorHAnsi" w:eastAsiaTheme="minorEastAsia" w:hAnsiTheme="minorEastAsia" w:cstheme="majorHAnsi"/>
        </w:rPr>
        <w:t>、</w:t>
      </w:r>
      <w:r w:rsidR="003A0E7F" w:rsidRPr="00EA70BC">
        <w:rPr>
          <w:rFonts w:asciiTheme="majorHAnsi" w:eastAsiaTheme="minorEastAsia" w:hAnsiTheme="minorEastAsia" w:cstheme="majorHAnsi"/>
        </w:rPr>
        <w:t>某马戏团演员做滑杆表演，已知竖直滑杆上端固定，下端悬空，滑杆的重力为</w:t>
      </w:r>
      <w:r w:rsidR="003A0E7F" w:rsidRPr="00EA70BC">
        <w:rPr>
          <w:rFonts w:asciiTheme="majorHAnsi" w:eastAsiaTheme="minorEastAsia" w:hAnsiTheme="majorHAnsi" w:cstheme="majorHAnsi"/>
        </w:rPr>
        <w:t>200 N</w:t>
      </w:r>
      <w:r w:rsidR="003A0E7F" w:rsidRPr="00EA70BC">
        <w:rPr>
          <w:rFonts w:asciiTheme="majorHAnsi" w:eastAsiaTheme="minorEastAsia" w:hAnsiTheme="minorEastAsia" w:cstheme="majorHAnsi"/>
        </w:rPr>
        <w:t>，在杆的顶部装有一拉力传感器，可以显示杆顶端所受拉力的大小．已知演员在滑杆上端做完动作时开始计时，演员先在杆上静止了</w:t>
      </w:r>
      <w:r w:rsidR="003A0E7F" w:rsidRPr="00EA70BC">
        <w:rPr>
          <w:rFonts w:asciiTheme="majorHAnsi" w:eastAsiaTheme="minorEastAsia" w:hAnsiTheme="majorHAnsi" w:cstheme="majorHAnsi"/>
        </w:rPr>
        <w:t>0.5 s</w:t>
      </w:r>
      <w:r w:rsidR="003A0E7F" w:rsidRPr="00EA70BC">
        <w:rPr>
          <w:rFonts w:asciiTheme="majorHAnsi" w:eastAsiaTheme="minorEastAsia" w:hAnsiTheme="minorEastAsia" w:cstheme="majorHAnsi"/>
        </w:rPr>
        <w:t>，然后沿杆下滑，</w:t>
      </w:r>
      <w:r w:rsidR="003A0E7F" w:rsidRPr="00EA70BC">
        <w:rPr>
          <w:rFonts w:asciiTheme="majorHAnsi" w:eastAsiaTheme="minorEastAsia" w:hAnsiTheme="majorHAnsi" w:cstheme="majorHAnsi"/>
        </w:rPr>
        <w:t>3.5 s</w:t>
      </w:r>
      <w:r w:rsidR="003A0E7F" w:rsidRPr="00EA70BC">
        <w:rPr>
          <w:rFonts w:asciiTheme="majorHAnsi" w:eastAsiaTheme="minorEastAsia" w:hAnsiTheme="minorEastAsia" w:cstheme="majorHAnsi"/>
        </w:rPr>
        <w:t>末刚好滑到杆底端，并且速度恰好为零，整个过程中演员的</w:t>
      </w:r>
      <w:r w:rsidR="003A0E7F" w:rsidRPr="00B31918">
        <w:rPr>
          <w:rFonts w:asciiTheme="majorHAnsi" w:eastAsiaTheme="minorEastAsia" w:hAnsiTheme="majorHAnsi" w:cstheme="majorHAnsi"/>
          <w:i/>
        </w:rPr>
        <w:t>v</w:t>
      </w:r>
      <w:r w:rsidR="003A0E7F" w:rsidRPr="00EA70BC">
        <w:rPr>
          <w:rFonts w:asciiTheme="majorHAnsi" w:eastAsiaTheme="minorEastAsia" w:hAnsiTheme="minorEastAsia" w:cstheme="majorHAnsi"/>
        </w:rPr>
        <w:t>－</w:t>
      </w:r>
      <w:r w:rsidR="003A0E7F" w:rsidRPr="00B31918">
        <w:rPr>
          <w:rFonts w:asciiTheme="majorHAnsi" w:eastAsiaTheme="minorEastAsia" w:hAnsiTheme="majorHAnsi" w:cstheme="majorHAnsi"/>
          <w:i/>
        </w:rPr>
        <w:t>t</w:t>
      </w:r>
      <w:r w:rsidR="003A0E7F" w:rsidRPr="00EA70BC">
        <w:rPr>
          <w:rFonts w:asciiTheme="majorHAnsi" w:eastAsiaTheme="minorEastAsia" w:hAnsiTheme="minorEastAsia" w:cstheme="majorHAnsi"/>
        </w:rPr>
        <w:t>图象和传感器显示的拉力随时间的变化情况如图所示，</w:t>
      </w:r>
      <w:r w:rsidR="003A0E7F" w:rsidRPr="00B31918">
        <w:rPr>
          <w:rFonts w:asciiTheme="majorHAnsi" w:eastAsiaTheme="minorEastAsia" w:hAnsiTheme="majorHAnsi" w:cstheme="majorHAnsi"/>
          <w:i/>
        </w:rPr>
        <w:t>g</w:t>
      </w:r>
      <w:r w:rsidR="003A0E7F" w:rsidRPr="00EA70BC">
        <w:rPr>
          <w:rFonts w:asciiTheme="majorHAnsi" w:eastAsiaTheme="minorEastAsia" w:hAnsiTheme="minorEastAsia" w:cstheme="majorHAnsi"/>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003A0E7F" w:rsidRPr="00EA70BC">
          <w:rPr>
            <w:rFonts w:asciiTheme="majorHAnsi" w:eastAsiaTheme="minorEastAsia" w:hAnsiTheme="majorHAnsi" w:cstheme="majorHAnsi"/>
          </w:rPr>
          <w:t xml:space="preserve">10 </w:t>
        </w:r>
        <w:r w:rsidR="003A0E7F" w:rsidRPr="00624BB1">
          <w:rPr>
            <w:rFonts w:asciiTheme="majorHAnsi" w:eastAsiaTheme="minorEastAsia" w:hAnsiTheme="majorHAnsi" w:cstheme="majorHAnsi"/>
          </w:rPr>
          <w:t>m</w:t>
        </w:r>
      </w:smartTag>
      <w:r w:rsidR="003A0E7F" w:rsidRPr="00624BB1">
        <w:rPr>
          <w:rFonts w:asciiTheme="majorHAnsi" w:eastAsiaTheme="minorEastAsia" w:hAnsiTheme="majorHAnsi" w:cstheme="majorHAnsi"/>
        </w:rPr>
        <w:t>/s</w:t>
      </w:r>
      <w:r w:rsidR="003A0E7F" w:rsidRPr="00EA70BC">
        <w:rPr>
          <w:rFonts w:asciiTheme="majorHAnsi" w:eastAsiaTheme="minorEastAsia" w:hAnsiTheme="majorHAnsi" w:cstheme="majorHAnsi"/>
          <w:vertAlign w:val="superscript"/>
        </w:rPr>
        <w:t>2</w:t>
      </w:r>
      <w:r w:rsidR="003A0E7F" w:rsidRPr="00EA70BC">
        <w:rPr>
          <w:rFonts w:asciiTheme="majorHAnsi" w:eastAsiaTheme="minorEastAsia" w:hAnsiTheme="minorEastAsia" w:cstheme="majorHAnsi"/>
        </w:rPr>
        <w:t>，则下述说法正确的是</w:t>
      </w:r>
      <w:r w:rsidR="009510F9" w:rsidRPr="00EA70BC">
        <w:rPr>
          <w:rFonts w:asciiTheme="majorHAnsi" w:eastAsiaTheme="minorEastAsia" w:hAnsiTheme="majorHAnsi" w:cstheme="majorHAnsi"/>
        </w:rPr>
        <w:tab/>
      </w:r>
      <w:r w:rsidR="009510F9" w:rsidRPr="00EA70BC">
        <w:rPr>
          <w:rFonts w:asciiTheme="majorHAnsi" w:eastAsiaTheme="minorEastAsia" w:hAnsiTheme="minorEastAsia" w:cstheme="majorHAnsi"/>
        </w:rPr>
        <w:t>（</w:t>
      </w:r>
      <w:r w:rsidR="009510F9" w:rsidRPr="00EA70BC">
        <w:rPr>
          <w:rFonts w:asciiTheme="majorHAnsi" w:eastAsiaTheme="minorEastAsia" w:hAnsiTheme="majorHAnsi" w:cstheme="majorHAnsi"/>
        </w:rPr>
        <w:tab/>
      </w:r>
      <w:r w:rsidR="009510F9" w:rsidRPr="00EA70BC">
        <w:rPr>
          <w:rFonts w:asciiTheme="majorHAnsi" w:eastAsiaTheme="minorEastAsia" w:hAnsiTheme="majorHAnsi" w:cstheme="majorHAnsi"/>
        </w:rPr>
        <w:tab/>
      </w:r>
      <w:r w:rsidR="009510F9" w:rsidRPr="00EA70BC">
        <w:rPr>
          <w:rFonts w:asciiTheme="majorHAnsi" w:eastAsiaTheme="minorEastAsia" w:hAnsiTheme="minorEastAsia" w:cstheme="majorHAnsi"/>
        </w:rPr>
        <w:t>）</w:t>
      </w:r>
      <w:r w:rsidR="003A0E7F" w:rsidRPr="00EA70BC">
        <w:rPr>
          <w:rFonts w:asciiTheme="majorHAnsi" w:eastAsiaTheme="minorEastAsia" w:hAnsiTheme="minorEastAsia" w:cstheme="majorHAnsi"/>
        </w:rPr>
        <w:t>（多选）</w:t>
      </w:r>
    </w:p>
    <w:p w:rsidR="003A0E7F" w:rsidRPr="00EA70BC" w:rsidRDefault="00D648BD" w:rsidP="00D648BD">
      <w:pPr>
        <w:pStyle w:val="ae"/>
        <w:ind w:leftChars="200" w:left="420"/>
        <w:rPr>
          <w:rFonts w:asciiTheme="majorHAnsi" w:eastAsiaTheme="minorEastAsia" w:hAnsiTheme="majorHAnsi" w:cstheme="majorHAnsi"/>
        </w:rPr>
      </w:pPr>
      <w:r>
        <w:rPr>
          <w:rFonts w:asciiTheme="majorHAnsi" w:eastAsiaTheme="minorEastAsia" w:hAnsiTheme="majorHAnsi" w:cstheme="majorHAnsi"/>
          <w:noProof/>
        </w:rPr>
        <w:drawing>
          <wp:anchor distT="0" distB="0" distL="114300" distR="114300" simplePos="0" relativeHeight="251689984" behindDoc="0" locked="0" layoutInCell="1" allowOverlap="1">
            <wp:simplePos x="0" y="0"/>
            <wp:positionH relativeFrom="column">
              <wp:posOffset>2867025</wp:posOffset>
            </wp:positionH>
            <wp:positionV relativeFrom="paragraph">
              <wp:posOffset>19685</wp:posOffset>
            </wp:positionV>
            <wp:extent cx="2884170" cy="906780"/>
            <wp:effectExtent l="19050" t="0" r="0" b="0"/>
            <wp:wrapSquare wrapText="bothSides"/>
            <wp:docPr id="871433" name="图片 871433" descr="F:\核\2015·一轮核\核2015·一轮人教物理\W238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核\2015·一轮核\核2015·一轮人教物理\W238A.TIF"/>
                    <pic:cNvPicPr>
                      <a:picLocks noChangeAspect="1" noChangeArrowheads="1"/>
                    </pic:cNvPicPr>
                  </pic:nvPicPr>
                  <pic:blipFill>
                    <a:blip r:embed="rId38" r:link="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884170" cy="906780"/>
                    </a:xfrm>
                    <a:prstGeom prst="rect">
                      <a:avLst/>
                    </a:prstGeom>
                    <a:noFill/>
                    <a:ln>
                      <a:noFill/>
                    </a:ln>
                  </pic:spPr>
                </pic:pic>
              </a:graphicData>
            </a:graphic>
          </wp:anchor>
        </w:drawing>
      </w:r>
      <w:r w:rsidR="003A0E7F" w:rsidRPr="00EA70BC">
        <w:rPr>
          <w:rFonts w:asciiTheme="majorHAnsi" w:eastAsiaTheme="minorEastAsia" w:hAnsiTheme="majorHAnsi" w:cstheme="majorHAnsi"/>
        </w:rPr>
        <w:t>A</w:t>
      </w:r>
      <w:r w:rsidR="003A0E7F" w:rsidRPr="00EA70BC">
        <w:rPr>
          <w:rFonts w:asciiTheme="majorHAnsi" w:eastAsiaTheme="minorEastAsia" w:hAnsiTheme="minorEastAsia" w:cstheme="majorHAnsi"/>
        </w:rPr>
        <w:t>．演员的体重为</w:t>
      </w:r>
      <w:r w:rsidR="003A0E7F" w:rsidRPr="00EA70BC">
        <w:rPr>
          <w:rFonts w:asciiTheme="majorHAnsi" w:eastAsiaTheme="minorEastAsia" w:hAnsiTheme="majorHAnsi" w:cstheme="majorHAnsi"/>
        </w:rPr>
        <w:t>800 N</w:t>
      </w:r>
    </w:p>
    <w:p w:rsidR="003A0E7F" w:rsidRPr="00EA70BC" w:rsidRDefault="003A0E7F"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B</w:t>
      </w:r>
      <w:r w:rsidRPr="00EA70BC">
        <w:rPr>
          <w:rFonts w:asciiTheme="majorHAnsi" w:eastAsiaTheme="minorEastAsia" w:hAnsiTheme="minorEastAsia" w:cstheme="majorHAnsi"/>
        </w:rPr>
        <w:t>．演员在最后</w:t>
      </w:r>
      <w:r w:rsidRPr="00EA70BC">
        <w:rPr>
          <w:rFonts w:asciiTheme="majorHAnsi" w:eastAsiaTheme="minorEastAsia" w:hAnsiTheme="majorHAnsi" w:cstheme="majorHAnsi"/>
        </w:rPr>
        <w:t>2 s</w:t>
      </w:r>
      <w:r w:rsidRPr="00EA70BC">
        <w:rPr>
          <w:rFonts w:asciiTheme="majorHAnsi" w:eastAsiaTheme="minorEastAsia" w:hAnsiTheme="minorEastAsia" w:cstheme="majorHAnsi"/>
        </w:rPr>
        <w:t>内一直处于超重状态</w:t>
      </w:r>
    </w:p>
    <w:p w:rsidR="003A0E7F" w:rsidRPr="00EA70BC" w:rsidRDefault="003A0E7F"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C</w:t>
      </w:r>
      <w:r w:rsidRPr="00EA70BC">
        <w:rPr>
          <w:rFonts w:asciiTheme="majorHAnsi" w:eastAsiaTheme="minorEastAsia" w:hAnsiTheme="minorEastAsia" w:cstheme="majorHAnsi"/>
        </w:rPr>
        <w:t>．传感器显示的最小拉力为</w:t>
      </w:r>
      <w:r w:rsidRPr="00EA70BC">
        <w:rPr>
          <w:rFonts w:asciiTheme="majorHAnsi" w:eastAsiaTheme="minorEastAsia" w:hAnsiTheme="majorHAnsi" w:cstheme="majorHAnsi"/>
        </w:rPr>
        <w:t>620 N</w:t>
      </w:r>
    </w:p>
    <w:p w:rsidR="003A0E7F" w:rsidRPr="00D648BD" w:rsidRDefault="003A0E7F" w:rsidP="00D648BD">
      <w:pPr>
        <w:pStyle w:val="ae"/>
        <w:ind w:leftChars="200" w:left="420"/>
        <w:rPr>
          <w:rFonts w:asciiTheme="majorHAnsi" w:eastAsiaTheme="minorEastAsia" w:hAnsiTheme="majorHAnsi" w:cstheme="majorHAnsi"/>
        </w:rPr>
      </w:pPr>
      <w:r w:rsidRPr="00EA70BC">
        <w:rPr>
          <w:rFonts w:asciiTheme="majorHAnsi" w:eastAsiaTheme="minorEastAsia" w:hAnsiTheme="majorHAnsi" w:cstheme="majorHAnsi"/>
        </w:rPr>
        <w:t>D</w:t>
      </w:r>
      <w:r w:rsidRPr="00EA70BC">
        <w:rPr>
          <w:rFonts w:asciiTheme="majorHAnsi" w:eastAsiaTheme="minorEastAsia" w:hAnsiTheme="minorEastAsia" w:cstheme="majorHAnsi"/>
        </w:rPr>
        <w:t>．滑杆长</w:t>
      </w:r>
      <w:r w:rsidRPr="00EA70BC">
        <w:rPr>
          <w:rFonts w:asciiTheme="majorHAnsi" w:eastAsiaTheme="minorEastAsia" w:hAnsiTheme="majorHAnsi" w:cstheme="majorHAnsi"/>
        </w:rPr>
        <w:t xml:space="preserve">7.5 </w:t>
      </w:r>
      <w:r w:rsidRPr="00D648BD">
        <w:rPr>
          <w:rFonts w:asciiTheme="majorHAnsi" w:eastAsiaTheme="minorEastAsia" w:hAnsiTheme="majorHAnsi" w:cstheme="majorHAnsi"/>
        </w:rPr>
        <w:t>m</w:t>
      </w:r>
    </w:p>
    <w:p w:rsidR="007E14A2" w:rsidRPr="00EA70BC" w:rsidRDefault="007E14A2" w:rsidP="00EA70BC">
      <w:pPr>
        <w:rPr>
          <w:rFonts w:asciiTheme="majorHAnsi" w:hAnsiTheme="majorHAnsi" w:cstheme="majorHAnsi"/>
          <w:color w:val="FF0000"/>
          <w:szCs w:val="21"/>
        </w:rPr>
      </w:pPr>
      <w:r w:rsidRPr="00EA70BC">
        <w:rPr>
          <w:rFonts w:asciiTheme="majorHAnsi" w:hAnsiTheme="minorEastAsia" w:cstheme="majorHAnsi"/>
          <w:color w:val="FF0000"/>
          <w:szCs w:val="21"/>
        </w:rPr>
        <w:t>【难度】★</w:t>
      </w:r>
      <w:r w:rsidR="0071704C">
        <w:rPr>
          <w:rFonts w:asciiTheme="majorHAnsi" w:hAnsiTheme="minorEastAsia" w:cstheme="majorHAnsi" w:hint="eastAsia"/>
          <w:color w:val="FF0000"/>
          <w:szCs w:val="21"/>
        </w:rPr>
        <w:t>★</w:t>
      </w:r>
      <w:r w:rsidR="00610325">
        <w:rPr>
          <w:rFonts w:asciiTheme="majorHAnsi" w:hAnsiTheme="minorEastAsia" w:cstheme="majorHAnsi" w:hint="eastAsia"/>
          <w:color w:val="FF0000"/>
          <w:szCs w:val="21"/>
        </w:rPr>
        <w:t>★</w:t>
      </w:r>
    </w:p>
    <w:p w:rsidR="007E14A2" w:rsidRPr="00EA70BC" w:rsidRDefault="007E14A2" w:rsidP="00EA70BC">
      <w:pPr>
        <w:rPr>
          <w:rFonts w:asciiTheme="majorHAnsi" w:hAnsiTheme="majorHAnsi" w:cstheme="majorHAnsi"/>
          <w:color w:val="FF0000"/>
          <w:szCs w:val="21"/>
        </w:rPr>
      </w:pPr>
      <w:r w:rsidRPr="00EA70BC">
        <w:rPr>
          <w:rFonts w:asciiTheme="majorHAnsi" w:hAnsiTheme="minorEastAsia" w:cstheme="majorHAnsi"/>
          <w:color w:val="FF0000"/>
          <w:szCs w:val="21"/>
        </w:rPr>
        <w:t>【答案】</w:t>
      </w:r>
      <w:r w:rsidR="003A0E7F" w:rsidRPr="00EA70BC">
        <w:rPr>
          <w:rFonts w:asciiTheme="majorHAnsi" w:hAnsiTheme="majorHAnsi" w:cstheme="majorHAnsi"/>
          <w:color w:val="FF0000"/>
          <w:szCs w:val="21"/>
        </w:rPr>
        <w:t>B</w:t>
      </w:r>
      <w:r w:rsidR="00A714AC" w:rsidRPr="00EA70BC">
        <w:rPr>
          <w:rFonts w:asciiTheme="majorHAnsi" w:hAnsiTheme="majorHAnsi" w:cstheme="majorHAnsi"/>
          <w:color w:val="FF0000"/>
          <w:szCs w:val="21"/>
        </w:rPr>
        <w:t>C</w:t>
      </w:r>
    </w:p>
    <w:p w:rsidR="003A0E7F" w:rsidRPr="00EA70BC" w:rsidRDefault="003A0E7F" w:rsidP="00EA70BC">
      <w:pPr>
        <w:rPr>
          <w:rFonts w:asciiTheme="majorHAnsi" w:hAnsiTheme="majorHAnsi" w:cstheme="majorHAnsi"/>
          <w:szCs w:val="21"/>
        </w:rPr>
      </w:pPr>
    </w:p>
    <w:p w:rsidR="00B306D1" w:rsidRPr="00EA70BC" w:rsidRDefault="00B306D1" w:rsidP="00EA70BC">
      <w:pPr>
        <w:rPr>
          <w:rFonts w:asciiTheme="majorHAnsi" w:hAnsiTheme="majorHAnsi" w:cstheme="majorHAnsi"/>
          <w:color w:val="FF0000"/>
          <w:szCs w:val="21"/>
        </w:rPr>
      </w:pPr>
    </w:p>
    <w:p w:rsidR="0071704C" w:rsidRPr="00EA70BC" w:rsidRDefault="0071704C" w:rsidP="0071704C">
      <w:pPr>
        <w:rPr>
          <w:rFonts w:asciiTheme="majorHAnsi" w:hAnsiTheme="majorHAnsi" w:cstheme="majorHAnsi"/>
          <w:color w:val="000000" w:themeColor="text1"/>
          <w:szCs w:val="21"/>
        </w:rPr>
      </w:pPr>
      <w:r>
        <w:rPr>
          <w:rFonts w:asciiTheme="majorHAnsi" w:hAnsiTheme="majorHAnsi" w:cstheme="majorHAnsi" w:hint="eastAsia"/>
          <w:color w:val="000000" w:themeColor="text1"/>
          <w:szCs w:val="21"/>
        </w:rPr>
        <w:t>10</w:t>
      </w:r>
      <w:r w:rsidRPr="00EA70BC">
        <w:rPr>
          <w:rFonts w:asciiTheme="majorHAnsi" w:hAnsiTheme="minorEastAsia" w:cstheme="majorHAnsi"/>
          <w:color w:val="000000" w:themeColor="text1"/>
          <w:szCs w:val="21"/>
        </w:rPr>
        <w:t>、质量为</w:t>
      </w:r>
      <w:smartTag w:uri="urn:schemas-microsoft-com:office:smarttags" w:element="chmetcnv">
        <w:smartTagPr>
          <w:attr w:name="UnitName" w:val="kg"/>
          <w:attr w:name="SourceValue" w:val="60"/>
          <w:attr w:name="HasSpace" w:val="True"/>
          <w:attr w:name="Negative" w:val="False"/>
          <w:attr w:name="NumberType" w:val="1"/>
          <w:attr w:name="TCSC" w:val="0"/>
        </w:smartTagPr>
        <w:r w:rsidRPr="00EA70BC">
          <w:rPr>
            <w:rFonts w:asciiTheme="majorHAnsi" w:hAnsiTheme="majorHAnsi" w:cstheme="majorHAnsi"/>
            <w:color w:val="000000" w:themeColor="text1"/>
            <w:szCs w:val="21"/>
          </w:rPr>
          <w:t xml:space="preserve">60 </w:t>
        </w:r>
        <w:r w:rsidRPr="00624BB1">
          <w:rPr>
            <w:rFonts w:asciiTheme="majorHAnsi" w:hAnsiTheme="majorHAnsi" w:cstheme="majorHAnsi"/>
            <w:color w:val="000000" w:themeColor="text1"/>
            <w:szCs w:val="21"/>
          </w:rPr>
          <w:t>kg</w:t>
        </w:r>
      </w:smartTag>
      <w:r w:rsidRPr="00EA70BC">
        <w:rPr>
          <w:rFonts w:asciiTheme="majorHAnsi" w:hAnsiTheme="minorEastAsia" w:cstheme="majorHAnsi"/>
          <w:color w:val="000000" w:themeColor="text1"/>
          <w:szCs w:val="21"/>
        </w:rPr>
        <w:t>的人站在升降机中的体重计上，当升降机做下列各种运动时，体重计的读数是多少？（</w:t>
      </w:r>
      <w:r w:rsidRPr="00B31918">
        <w:rPr>
          <w:rFonts w:asciiTheme="majorHAnsi" w:hAnsiTheme="majorHAnsi" w:cstheme="majorHAnsi"/>
          <w:i/>
          <w:color w:val="000000" w:themeColor="text1"/>
          <w:szCs w:val="21"/>
        </w:rPr>
        <w:t>g</w:t>
      </w:r>
      <w:r w:rsidRPr="00EA70BC">
        <w:rPr>
          <w:rFonts w:asciiTheme="majorHAnsi" w:hAnsiTheme="minorEastAsia" w:cstheme="majorHAnsi"/>
          <w:color w:val="000000" w:themeColor="text1"/>
          <w:szCs w:val="21"/>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EA70BC">
          <w:rPr>
            <w:rFonts w:asciiTheme="majorHAnsi" w:hAnsiTheme="majorHAnsi" w:cstheme="majorHAnsi"/>
            <w:color w:val="000000" w:themeColor="text1"/>
            <w:szCs w:val="21"/>
          </w:rPr>
          <w:t xml:space="preserve">10 </w:t>
        </w:r>
        <w:r w:rsidRPr="00624BB1">
          <w:rPr>
            <w:rFonts w:asciiTheme="majorHAnsi" w:hAnsiTheme="majorHAnsi" w:cstheme="majorHAnsi"/>
            <w:color w:val="000000" w:themeColor="text1"/>
            <w:szCs w:val="21"/>
          </w:rPr>
          <w:t>m</w:t>
        </w:r>
      </w:smartTag>
      <w:r w:rsidRPr="00624BB1">
        <w:rPr>
          <w:rFonts w:asciiTheme="majorHAnsi" w:hAnsiTheme="majorHAnsi" w:cstheme="majorHAnsi"/>
          <w:color w:val="000000" w:themeColor="text1"/>
          <w:szCs w:val="21"/>
        </w:rPr>
        <w:t>/s</w:t>
      </w:r>
      <w:r w:rsidRPr="00EA70BC">
        <w:rPr>
          <w:rFonts w:asciiTheme="majorHAnsi" w:hAnsiTheme="majorHAnsi" w:cstheme="majorHAnsi"/>
          <w:color w:val="000000" w:themeColor="text1"/>
          <w:szCs w:val="21"/>
          <w:vertAlign w:val="superscript"/>
        </w:rPr>
        <w:t>2</w:t>
      </w:r>
      <w:r w:rsidRPr="00EA70BC">
        <w:rPr>
          <w:rFonts w:asciiTheme="majorHAnsi" w:hAnsiTheme="minorEastAsia" w:cstheme="majorHAnsi"/>
          <w:color w:val="000000" w:themeColor="text1"/>
          <w:szCs w:val="21"/>
        </w:rPr>
        <w:t>）</w:t>
      </w:r>
    </w:p>
    <w:p w:rsidR="0071704C" w:rsidRPr="00EA70BC" w:rsidRDefault="0071704C" w:rsidP="0071704C">
      <w:pPr>
        <w:rPr>
          <w:rFonts w:asciiTheme="majorHAnsi" w:hAnsiTheme="majorHAnsi" w:cstheme="majorHAnsi"/>
          <w:color w:val="000000" w:themeColor="text1"/>
          <w:szCs w:val="21"/>
        </w:rPr>
      </w:pPr>
      <w:r w:rsidRPr="00EA70BC">
        <w:rPr>
          <w:rFonts w:asciiTheme="majorHAnsi" w:hAnsiTheme="minorEastAsia" w:cstheme="majorHAnsi"/>
          <w:color w:val="000000" w:themeColor="text1"/>
          <w:szCs w:val="21"/>
        </w:rPr>
        <w:t>（</w:t>
      </w:r>
      <w:r w:rsidRPr="00EA70BC">
        <w:rPr>
          <w:rFonts w:asciiTheme="majorHAnsi" w:hAnsiTheme="majorHAnsi" w:cstheme="majorHAnsi"/>
          <w:color w:val="000000" w:themeColor="text1"/>
          <w:szCs w:val="21"/>
        </w:rPr>
        <w:t>1</w:t>
      </w:r>
      <w:r w:rsidRPr="00EA70BC">
        <w:rPr>
          <w:rFonts w:asciiTheme="majorHAnsi" w:hAnsiTheme="minorEastAsia" w:cstheme="majorHAnsi"/>
          <w:color w:val="000000" w:themeColor="text1"/>
          <w:szCs w:val="21"/>
        </w:rPr>
        <w:t>）升降机匀速上升；</w:t>
      </w:r>
    </w:p>
    <w:p w:rsidR="0071704C" w:rsidRPr="00EA70BC" w:rsidRDefault="0071704C" w:rsidP="0071704C">
      <w:pPr>
        <w:rPr>
          <w:rFonts w:asciiTheme="majorHAnsi" w:hAnsiTheme="majorHAnsi" w:cstheme="majorHAnsi"/>
          <w:color w:val="000000" w:themeColor="text1"/>
          <w:szCs w:val="21"/>
        </w:rPr>
      </w:pPr>
      <w:r w:rsidRPr="00EA70BC">
        <w:rPr>
          <w:rFonts w:asciiTheme="majorHAnsi" w:hAnsiTheme="minorEastAsia" w:cstheme="majorHAnsi"/>
          <w:color w:val="000000" w:themeColor="text1"/>
          <w:szCs w:val="21"/>
        </w:rPr>
        <w:t>（</w:t>
      </w:r>
      <w:r w:rsidRPr="00EA70BC">
        <w:rPr>
          <w:rFonts w:asciiTheme="majorHAnsi" w:hAnsiTheme="majorHAnsi" w:cstheme="majorHAnsi"/>
          <w:color w:val="000000" w:themeColor="text1"/>
          <w:szCs w:val="21"/>
        </w:rPr>
        <w:t>2</w:t>
      </w:r>
      <w:r w:rsidRPr="00EA70BC">
        <w:rPr>
          <w:rFonts w:asciiTheme="majorHAnsi" w:hAnsiTheme="minorEastAsia" w:cstheme="majorHAnsi"/>
          <w:color w:val="000000" w:themeColor="text1"/>
          <w:szCs w:val="21"/>
        </w:rPr>
        <w:t>）升降机以</w:t>
      </w:r>
      <w:smartTag w:uri="urn:schemas-microsoft-com:office:smarttags" w:element="chmetcnv">
        <w:smartTagPr>
          <w:attr w:name="UnitName" w:val="m"/>
          <w:attr w:name="SourceValue" w:val="3"/>
          <w:attr w:name="HasSpace" w:val="True"/>
          <w:attr w:name="Negative" w:val="False"/>
          <w:attr w:name="NumberType" w:val="1"/>
          <w:attr w:name="TCSC" w:val="0"/>
        </w:smartTagPr>
        <w:r w:rsidRPr="00EA70BC">
          <w:rPr>
            <w:rFonts w:asciiTheme="majorHAnsi" w:hAnsiTheme="majorHAnsi" w:cstheme="majorHAnsi"/>
            <w:color w:val="000000" w:themeColor="text1"/>
            <w:szCs w:val="21"/>
          </w:rPr>
          <w:t xml:space="preserve">3 </w:t>
        </w:r>
        <w:r w:rsidRPr="00624BB1">
          <w:rPr>
            <w:rFonts w:asciiTheme="majorHAnsi" w:hAnsiTheme="majorHAnsi" w:cstheme="majorHAnsi"/>
            <w:color w:val="000000" w:themeColor="text1"/>
            <w:szCs w:val="21"/>
          </w:rPr>
          <w:t>m</w:t>
        </w:r>
      </w:smartTag>
      <w:r w:rsidRPr="00624BB1">
        <w:rPr>
          <w:rFonts w:asciiTheme="majorHAnsi" w:hAnsiTheme="majorHAnsi" w:cstheme="majorHAnsi"/>
          <w:color w:val="000000" w:themeColor="text1"/>
          <w:szCs w:val="21"/>
        </w:rPr>
        <w:t>/s</w:t>
      </w:r>
      <w:r w:rsidRPr="00EA70BC">
        <w:rPr>
          <w:rFonts w:asciiTheme="majorHAnsi" w:hAnsiTheme="majorHAnsi" w:cstheme="majorHAnsi"/>
          <w:color w:val="000000" w:themeColor="text1"/>
          <w:szCs w:val="21"/>
          <w:vertAlign w:val="superscript"/>
        </w:rPr>
        <w:t>2</w:t>
      </w:r>
      <w:r w:rsidRPr="00EA70BC">
        <w:rPr>
          <w:rFonts w:asciiTheme="majorHAnsi" w:hAnsiTheme="minorEastAsia" w:cstheme="majorHAnsi"/>
          <w:color w:val="000000" w:themeColor="text1"/>
          <w:szCs w:val="21"/>
        </w:rPr>
        <w:t>的加速度加速上升；</w:t>
      </w:r>
    </w:p>
    <w:p w:rsidR="0071704C" w:rsidRPr="00EA70BC" w:rsidRDefault="0071704C" w:rsidP="0071704C">
      <w:pPr>
        <w:rPr>
          <w:rFonts w:asciiTheme="majorHAnsi" w:hAnsiTheme="majorHAnsi" w:cstheme="majorHAnsi"/>
          <w:color w:val="000000" w:themeColor="text1"/>
          <w:szCs w:val="21"/>
        </w:rPr>
      </w:pPr>
      <w:r w:rsidRPr="00EA70BC">
        <w:rPr>
          <w:rFonts w:asciiTheme="majorHAnsi" w:hAnsiTheme="minorEastAsia" w:cstheme="majorHAnsi"/>
          <w:color w:val="000000" w:themeColor="text1"/>
          <w:szCs w:val="21"/>
        </w:rPr>
        <w:t>（</w:t>
      </w:r>
      <w:r w:rsidRPr="00EA70BC">
        <w:rPr>
          <w:rFonts w:asciiTheme="majorHAnsi" w:hAnsiTheme="majorHAnsi" w:cstheme="majorHAnsi"/>
          <w:color w:val="000000" w:themeColor="text1"/>
          <w:szCs w:val="21"/>
        </w:rPr>
        <w:t>3</w:t>
      </w:r>
      <w:r w:rsidRPr="00EA70BC">
        <w:rPr>
          <w:rFonts w:asciiTheme="majorHAnsi" w:hAnsiTheme="minorEastAsia" w:cstheme="majorHAnsi"/>
          <w:color w:val="000000" w:themeColor="text1"/>
          <w:szCs w:val="21"/>
        </w:rPr>
        <w:t>）升降机以</w:t>
      </w:r>
      <w:smartTag w:uri="urn:schemas-microsoft-com:office:smarttags" w:element="chmetcnv">
        <w:smartTagPr>
          <w:attr w:name="UnitName" w:val="m"/>
          <w:attr w:name="SourceValue" w:val="4"/>
          <w:attr w:name="HasSpace" w:val="True"/>
          <w:attr w:name="Negative" w:val="False"/>
          <w:attr w:name="NumberType" w:val="1"/>
          <w:attr w:name="TCSC" w:val="0"/>
        </w:smartTagPr>
        <w:r w:rsidRPr="00EA70BC">
          <w:rPr>
            <w:rFonts w:asciiTheme="majorHAnsi" w:hAnsiTheme="majorHAnsi" w:cstheme="majorHAnsi"/>
            <w:color w:val="000000" w:themeColor="text1"/>
            <w:szCs w:val="21"/>
          </w:rPr>
          <w:t xml:space="preserve">4 </w:t>
        </w:r>
        <w:r w:rsidRPr="00624BB1">
          <w:rPr>
            <w:rFonts w:asciiTheme="majorHAnsi" w:hAnsiTheme="majorHAnsi" w:cstheme="majorHAnsi"/>
            <w:color w:val="000000" w:themeColor="text1"/>
            <w:szCs w:val="21"/>
          </w:rPr>
          <w:t>m</w:t>
        </w:r>
      </w:smartTag>
      <w:r w:rsidRPr="00624BB1">
        <w:rPr>
          <w:rFonts w:asciiTheme="majorHAnsi" w:hAnsiTheme="majorHAnsi" w:cstheme="majorHAnsi"/>
          <w:color w:val="000000" w:themeColor="text1"/>
          <w:szCs w:val="21"/>
        </w:rPr>
        <w:t>/s</w:t>
      </w:r>
      <w:r w:rsidRPr="00EA70BC">
        <w:rPr>
          <w:rFonts w:asciiTheme="majorHAnsi" w:hAnsiTheme="majorHAnsi" w:cstheme="majorHAnsi"/>
          <w:color w:val="000000" w:themeColor="text1"/>
          <w:szCs w:val="21"/>
          <w:vertAlign w:val="superscript"/>
        </w:rPr>
        <w:t>2</w:t>
      </w:r>
      <w:r w:rsidRPr="00EA70BC">
        <w:rPr>
          <w:rFonts w:asciiTheme="majorHAnsi" w:hAnsiTheme="minorEastAsia" w:cstheme="majorHAnsi"/>
          <w:color w:val="000000" w:themeColor="text1"/>
          <w:szCs w:val="21"/>
        </w:rPr>
        <w:t>的加速度加速下降；</w:t>
      </w:r>
    </w:p>
    <w:p w:rsidR="0071704C" w:rsidRPr="00EA70BC" w:rsidRDefault="0071704C" w:rsidP="0071704C">
      <w:pPr>
        <w:rPr>
          <w:rFonts w:asciiTheme="majorHAnsi" w:hAnsiTheme="majorHAnsi" w:cstheme="majorHAnsi"/>
          <w:color w:val="000000" w:themeColor="text1"/>
          <w:szCs w:val="21"/>
        </w:rPr>
      </w:pPr>
      <w:r w:rsidRPr="00EA70BC">
        <w:rPr>
          <w:rFonts w:asciiTheme="majorHAnsi" w:hAnsiTheme="minorEastAsia" w:cstheme="majorHAnsi"/>
          <w:color w:val="000000" w:themeColor="text1"/>
          <w:szCs w:val="21"/>
        </w:rPr>
        <w:t>（</w:t>
      </w:r>
      <w:r w:rsidRPr="00EA70BC">
        <w:rPr>
          <w:rFonts w:asciiTheme="majorHAnsi" w:hAnsiTheme="majorHAnsi" w:cstheme="majorHAnsi"/>
          <w:color w:val="000000" w:themeColor="text1"/>
          <w:szCs w:val="21"/>
        </w:rPr>
        <w:t>4</w:t>
      </w:r>
      <w:r w:rsidRPr="00EA70BC">
        <w:rPr>
          <w:rFonts w:asciiTheme="majorHAnsi" w:hAnsiTheme="minorEastAsia" w:cstheme="majorHAnsi"/>
          <w:color w:val="000000" w:themeColor="text1"/>
          <w:szCs w:val="21"/>
        </w:rPr>
        <w:t>）升降机以重力加速度</w:t>
      </w:r>
      <w:r w:rsidRPr="00B31918">
        <w:rPr>
          <w:rFonts w:asciiTheme="majorHAnsi" w:hAnsiTheme="majorHAnsi" w:cstheme="majorHAnsi"/>
          <w:i/>
          <w:color w:val="000000" w:themeColor="text1"/>
          <w:szCs w:val="21"/>
        </w:rPr>
        <w:t>g</w:t>
      </w:r>
      <w:r w:rsidRPr="00EA70BC">
        <w:rPr>
          <w:rFonts w:asciiTheme="majorHAnsi" w:hAnsiTheme="minorEastAsia" w:cstheme="majorHAnsi"/>
          <w:color w:val="000000" w:themeColor="text1"/>
          <w:szCs w:val="21"/>
        </w:rPr>
        <w:t>加速下降．</w:t>
      </w:r>
    </w:p>
    <w:p w:rsidR="0071704C" w:rsidRPr="00610325" w:rsidRDefault="0071704C" w:rsidP="0071704C">
      <w:pPr>
        <w:rPr>
          <w:rFonts w:asciiTheme="majorHAnsi" w:hAnsiTheme="minorEastAsia" w:cstheme="majorHAnsi"/>
          <w:color w:val="FF0000"/>
          <w:szCs w:val="21"/>
        </w:rPr>
      </w:pPr>
      <w:r w:rsidRPr="00610325">
        <w:rPr>
          <w:rFonts w:asciiTheme="majorHAnsi" w:hAnsiTheme="minorEastAsia" w:cstheme="majorHAnsi" w:hint="eastAsia"/>
          <w:color w:val="FF0000"/>
          <w:szCs w:val="21"/>
        </w:rPr>
        <w:t>【难度】★★★</w:t>
      </w:r>
    </w:p>
    <w:p w:rsidR="0071704C" w:rsidRPr="00610325" w:rsidRDefault="0071704C" w:rsidP="0071704C">
      <w:pPr>
        <w:rPr>
          <w:rFonts w:asciiTheme="majorHAnsi" w:hAnsiTheme="majorHAnsi" w:cstheme="majorHAnsi"/>
          <w:color w:val="FF0000"/>
          <w:szCs w:val="21"/>
        </w:rPr>
      </w:pPr>
      <w:r w:rsidRPr="00610325">
        <w:rPr>
          <w:rFonts w:asciiTheme="majorHAnsi" w:hAnsiTheme="minorEastAsia" w:cstheme="majorHAnsi" w:hint="eastAsia"/>
          <w:color w:val="FF0000"/>
          <w:szCs w:val="21"/>
        </w:rPr>
        <w:t>【答案】</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1</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600 N</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2</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780 N</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3</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360 N</w:t>
      </w:r>
      <w:r w:rsidRPr="00610325">
        <w:rPr>
          <w:rFonts w:asciiTheme="majorHAnsi" w:hAnsiTheme="minorEastAsia" w:cstheme="majorHAnsi"/>
          <w:color w:val="FF0000"/>
          <w:szCs w:val="21"/>
        </w:rPr>
        <w:t>（</w:t>
      </w:r>
      <w:r w:rsidRPr="00610325">
        <w:rPr>
          <w:rFonts w:asciiTheme="majorHAnsi" w:hAnsiTheme="majorHAnsi" w:cstheme="majorHAnsi"/>
          <w:color w:val="FF0000"/>
          <w:szCs w:val="21"/>
        </w:rPr>
        <w:t>4</w:t>
      </w:r>
      <w:r w:rsidRPr="00610325">
        <w:rPr>
          <w:rFonts w:asciiTheme="majorHAnsi" w:hAnsiTheme="minorEastAsia" w:cstheme="majorHAnsi"/>
          <w:color w:val="FF0000"/>
          <w:szCs w:val="21"/>
        </w:rPr>
        <w:t>）零</w:t>
      </w:r>
    </w:p>
    <w:p w:rsidR="0071704C" w:rsidRPr="00EA70BC" w:rsidRDefault="0071704C" w:rsidP="0071704C">
      <w:pPr>
        <w:rPr>
          <w:rFonts w:asciiTheme="majorHAnsi" w:hAnsiTheme="majorHAnsi" w:cstheme="majorHAnsi"/>
          <w:color w:val="000000" w:themeColor="text1"/>
          <w:szCs w:val="21"/>
        </w:rPr>
      </w:pPr>
    </w:p>
    <w:p w:rsidR="0071704C" w:rsidRPr="00EA70BC" w:rsidRDefault="0071704C" w:rsidP="0071704C">
      <w:pPr>
        <w:rPr>
          <w:rFonts w:asciiTheme="majorHAnsi" w:hAnsiTheme="majorHAnsi" w:cstheme="majorHAnsi"/>
          <w:color w:val="000000" w:themeColor="text1"/>
          <w:szCs w:val="21"/>
        </w:rPr>
      </w:pPr>
    </w:p>
    <w:p w:rsidR="0070324E" w:rsidRPr="00EA70BC" w:rsidRDefault="0070324E" w:rsidP="00EA70BC">
      <w:pPr>
        <w:rPr>
          <w:rFonts w:asciiTheme="majorHAnsi" w:hAnsiTheme="majorHAnsi" w:cstheme="majorHAnsi"/>
          <w:color w:val="FF0000"/>
          <w:szCs w:val="21"/>
        </w:rPr>
      </w:pPr>
    </w:p>
    <w:p w:rsidR="0070324E" w:rsidRPr="00EA70BC" w:rsidRDefault="0070324E" w:rsidP="00EA70BC">
      <w:pPr>
        <w:rPr>
          <w:rFonts w:asciiTheme="majorHAnsi" w:hAnsiTheme="majorHAnsi" w:cstheme="majorHAnsi"/>
          <w:color w:val="FF0000"/>
          <w:szCs w:val="21"/>
        </w:rPr>
      </w:pPr>
    </w:p>
    <w:p w:rsidR="0070324E" w:rsidRPr="00EA70BC" w:rsidRDefault="0070324E" w:rsidP="00EA70BC">
      <w:pPr>
        <w:rPr>
          <w:rFonts w:asciiTheme="majorHAnsi" w:hAnsiTheme="majorHAnsi" w:cstheme="majorHAnsi"/>
          <w:color w:val="FF0000"/>
          <w:szCs w:val="21"/>
        </w:rPr>
      </w:pPr>
    </w:p>
    <w:p w:rsidR="0070324E" w:rsidRPr="00EA70BC" w:rsidRDefault="0070324E" w:rsidP="00EA70BC">
      <w:pPr>
        <w:rPr>
          <w:rFonts w:asciiTheme="majorHAnsi" w:hAnsiTheme="majorHAnsi" w:cstheme="majorHAnsi"/>
          <w:color w:val="FF0000"/>
          <w:szCs w:val="21"/>
        </w:rPr>
      </w:pPr>
    </w:p>
    <w:p w:rsidR="003A0E7F" w:rsidRPr="00EA70BC" w:rsidRDefault="003A0E7F" w:rsidP="00EA70BC">
      <w:pPr>
        <w:rPr>
          <w:rFonts w:asciiTheme="majorHAnsi" w:hAnsiTheme="majorHAnsi" w:cstheme="majorHAnsi"/>
          <w:color w:val="FF0000"/>
          <w:szCs w:val="21"/>
        </w:rPr>
      </w:pPr>
    </w:p>
    <w:sectPr w:rsidR="003A0E7F" w:rsidRPr="00EA70BC" w:rsidSect="008B2811">
      <w:headerReference w:type="default" r:id="rId40"/>
      <w:footerReference w:type="default" r:id="rId41"/>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C7A" w:rsidRDefault="003A0C7A" w:rsidP="00AA5D1F">
      <w:r>
        <w:separator/>
      </w:r>
    </w:p>
  </w:endnote>
  <w:endnote w:type="continuationSeparator" w:id="1">
    <w:p w:rsidR="003A0C7A" w:rsidRDefault="003A0C7A"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EA70BC" w:rsidRDefault="0087053E">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EA70BC" w:rsidRPr="009673E9" w:rsidRDefault="00EA70BC" w:rsidP="00481651">
                        <w:pPr>
                          <w:rPr>
                            <w:rFonts w:ascii="黑体" w:eastAsia="黑体" w:hAnsi="黑体"/>
                          </w:rPr>
                        </w:pPr>
                        <w:r>
                          <w:rPr>
                            <w:rFonts w:ascii="黑体" w:eastAsia="黑体" w:hAnsi="黑体" w:hint="eastAsia"/>
                          </w:rPr>
                          <w:t>牛顿第二定律应用（一）（教师版）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EA70BC" w:rsidRPr="009673E9" w:rsidRDefault="00EA70BC"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EA70BC">
              <w:rPr>
                <w:b/>
                <w:bCs/>
              </w:rPr>
              <w:instrText>PAGE</w:instrText>
            </w:r>
            <w:r>
              <w:rPr>
                <w:b/>
                <w:bCs/>
                <w:sz w:val="24"/>
                <w:szCs w:val="24"/>
              </w:rPr>
              <w:fldChar w:fldCharType="separate"/>
            </w:r>
            <w:r w:rsidR="00100511">
              <w:rPr>
                <w:b/>
                <w:bCs/>
                <w:noProof/>
              </w:rPr>
              <w:t>13</w:t>
            </w:r>
            <w:r>
              <w:rPr>
                <w:b/>
                <w:bCs/>
                <w:sz w:val="24"/>
                <w:szCs w:val="24"/>
              </w:rPr>
              <w:fldChar w:fldCharType="end"/>
            </w:r>
            <w:r w:rsidR="00EA70BC">
              <w:rPr>
                <w:lang w:val="zh-CN"/>
              </w:rPr>
              <w:t xml:space="preserve"> / </w:t>
            </w:r>
            <w:r>
              <w:rPr>
                <w:b/>
                <w:bCs/>
                <w:sz w:val="24"/>
                <w:szCs w:val="24"/>
              </w:rPr>
              <w:fldChar w:fldCharType="begin"/>
            </w:r>
            <w:r w:rsidR="00EA70BC">
              <w:rPr>
                <w:b/>
                <w:bCs/>
              </w:rPr>
              <w:instrText>NUMPAGES</w:instrText>
            </w:r>
            <w:r>
              <w:rPr>
                <w:b/>
                <w:bCs/>
                <w:sz w:val="24"/>
                <w:szCs w:val="24"/>
              </w:rPr>
              <w:fldChar w:fldCharType="separate"/>
            </w:r>
            <w:r w:rsidR="00100511">
              <w:rPr>
                <w:b/>
                <w:bCs/>
                <w:noProof/>
              </w:rPr>
              <w:t>13</w:t>
            </w:r>
            <w:r>
              <w:rPr>
                <w:b/>
                <w:bCs/>
                <w:sz w:val="24"/>
                <w:szCs w:val="24"/>
              </w:rPr>
              <w:fldChar w:fldCharType="end"/>
            </w:r>
          </w:p>
        </w:sdtContent>
      </w:sdt>
    </w:sdtContent>
  </w:sdt>
  <w:p w:rsidR="00EA70BC" w:rsidRPr="00906B73" w:rsidRDefault="00EA70BC"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C7A" w:rsidRDefault="003A0C7A" w:rsidP="00AA5D1F">
      <w:r>
        <w:separator/>
      </w:r>
    </w:p>
  </w:footnote>
  <w:footnote w:type="continuationSeparator" w:id="1">
    <w:p w:rsidR="003A0C7A" w:rsidRDefault="003A0C7A"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0BC" w:rsidRPr="00691353" w:rsidRDefault="00EA70BC"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87053E" w:rsidRPr="0087053E">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EA70BC" w:rsidRPr="009673E9" w:rsidRDefault="00EA70BC"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87053E" w:rsidRPr="0087053E">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E687BBC"/>
    <w:multiLevelType w:val="hybridMultilevel"/>
    <w:tmpl w:val="F676C79A"/>
    <w:lvl w:ilvl="0" w:tplc="6650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8">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9">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1843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1C92"/>
    <w:rsid w:val="00016B9D"/>
    <w:rsid w:val="000238AF"/>
    <w:rsid w:val="000358AF"/>
    <w:rsid w:val="00042BAA"/>
    <w:rsid w:val="00051A0B"/>
    <w:rsid w:val="00051A2D"/>
    <w:rsid w:val="00075070"/>
    <w:rsid w:val="00084EFD"/>
    <w:rsid w:val="000A26CC"/>
    <w:rsid w:val="000A7AE1"/>
    <w:rsid w:val="000B5DFC"/>
    <w:rsid w:val="000B62BD"/>
    <w:rsid w:val="000C01D5"/>
    <w:rsid w:val="000C3586"/>
    <w:rsid w:val="000D3194"/>
    <w:rsid w:val="000F25B5"/>
    <w:rsid w:val="00100511"/>
    <w:rsid w:val="00125E6A"/>
    <w:rsid w:val="00135804"/>
    <w:rsid w:val="0014059B"/>
    <w:rsid w:val="001408DA"/>
    <w:rsid w:val="0014298B"/>
    <w:rsid w:val="00145B60"/>
    <w:rsid w:val="00151F60"/>
    <w:rsid w:val="001628EB"/>
    <w:rsid w:val="001904FB"/>
    <w:rsid w:val="001924B0"/>
    <w:rsid w:val="001972E2"/>
    <w:rsid w:val="001A07D6"/>
    <w:rsid w:val="001E55F2"/>
    <w:rsid w:val="001F2BCF"/>
    <w:rsid w:val="00202A05"/>
    <w:rsid w:val="00222F5B"/>
    <w:rsid w:val="00225569"/>
    <w:rsid w:val="002276A5"/>
    <w:rsid w:val="00237CFC"/>
    <w:rsid w:val="002408F0"/>
    <w:rsid w:val="0027548D"/>
    <w:rsid w:val="00281899"/>
    <w:rsid w:val="00286B87"/>
    <w:rsid w:val="002A11C0"/>
    <w:rsid w:val="002A32E6"/>
    <w:rsid w:val="002A4F36"/>
    <w:rsid w:val="002C3053"/>
    <w:rsid w:val="002D6713"/>
    <w:rsid w:val="002F46A6"/>
    <w:rsid w:val="002F58D0"/>
    <w:rsid w:val="0031036E"/>
    <w:rsid w:val="0032246F"/>
    <w:rsid w:val="00345CA7"/>
    <w:rsid w:val="003533D2"/>
    <w:rsid w:val="00355CFE"/>
    <w:rsid w:val="0036103B"/>
    <w:rsid w:val="003716F9"/>
    <w:rsid w:val="003758AC"/>
    <w:rsid w:val="00375E79"/>
    <w:rsid w:val="00381701"/>
    <w:rsid w:val="00385F9A"/>
    <w:rsid w:val="003A0C7A"/>
    <w:rsid w:val="003A0E7F"/>
    <w:rsid w:val="003A776C"/>
    <w:rsid w:val="003B11BA"/>
    <w:rsid w:val="003F2D4B"/>
    <w:rsid w:val="00401B21"/>
    <w:rsid w:val="0044581A"/>
    <w:rsid w:val="004548EB"/>
    <w:rsid w:val="0047309B"/>
    <w:rsid w:val="00473633"/>
    <w:rsid w:val="004750E9"/>
    <w:rsid w:val="00477182"/>
    <w:rsid w:val="00481651"/>
    <w:rsid w:val="00481D42"/>
    <w:rsid w:val="00487A49"/>
    <w:rsid w:val="00492418"/>
    <w:rsid w:val="00493CA4"/>
    <w:rsid w:val="004A1568"/>
    <w:rsid w:val="004A5AD3"/>
    <w:rsid w:val="004B07E0"/>
    <w:rsid w:val="004D1287"/>
    <w:rsid w:val="004D68BB"/>
    <w:rsid w:val="004E5909"/>
    <w:rsid w:val="004F3C72"/>
    <w:rsid w:val="00500E29"/>
    <w:rsid w:val="00502999"/>
    <w:rsid w:val="00507DF3"/>
    <w:rsid w:val="00516332"/>
    <w:rsid w:val="0053068D"/>
    <w:rsid w:val="00541C84"/>
    <w:rsid w:val="0054630C"/>
    <w:rsid w:val="00552335"/>
    <w:rsid w:val="00561184"/>
    <w:rsid w:val="005630AA"/>
    <w:rsid w:val="00573101"/>
    <w:rsid w:val="00576312"/>
    <w:rsid w:val="0057746C"/>
    <w:rsid w:val="00582B55"/>
    <w:rsid w:val="005835DE"/>
    <w:rsid w:val="00592BCE"/>
    <w:rsid w:val="00597CE2"/>
    <w:rsid w:val="005C0019"/>
    <w:rsid w:val="005C1550"/>
    <w:rsid w:val="005D069C"/>
    <w:rsid w:val="005E12B7"/>
    <w:rsid w:val="00604145"/>
    <w:rsid w:val="00610325"/>
    <w:rsid w:val="00624BB1"/>
    <w:rsid w:val="0063160E"/>
    <w:rsid w:val="00631D3B"/>
    <w:rsid w:val="00633AF2"/>
    <w:rsid w:val="00645922"/>
    <w:rsid w:val="0067548C"/>
    <w:rsid w:val="00687BED"/>
    <w:rsid w:val="00691353"/>
    <w:rsid w:val="00696A4B"/>
    <w:rsid w:val="006A3E8E"/>
    <w:rsid w:val="006B7B46"/>
    <w:rsid w:val="006C1647"/>
    <w:rsid w:val="006C1F25"/>
    <w:rsid w:val="006D6CF7"/>
    <w:rsid w:val="006D6E93"/>
    <w:rsid w:val="006E1FD1"/>
    <w:rsid w:val="0070277D"/>
    <w:rsid w:val="0070324E"/>
    <w:rsid w:val="0070651B"/>
    <w:rsid w:val="00707B91"/>
    <w:rsid w:val="0071704C"/>
    <w:rsid w:val="0072239C"/>
    <w:rsid w:val="00734073"/>
    <w:rsid w:val="00736D6D"/>
    <w:rsid w:val="0077402A"/>
    <w:rsid w:val="007763DF"/>
    <w:rsid w:val="0078207D"/>
    <w:rsid w:val="00786F2E"/>
    <w:rsid w:val="007A107E"/>
    <w:rsid w:val="007A1F47"/>
    <w:rsid w:val="007A6AAC"/>
    <w:rsid w:val="007B0633"/>
    <w:rsid w:val="007E1442"/>
    <w:rsid w:val="007E14A2"/>
    <w:rsid w:val="007E26B5"/>
    <w:rsid w:val="007E6049"/>
    <w:rsid w:val="007F29DC"/>
    <w:rsid w:val="007F6C05"/>
    <w:rsid w:val="00814E2D"/>
    <w:rsid w:val="0082293C"/>
    <w:rsid w:val="00822F68"/>
    <w:rsid w:val="00835628"/>
    <w:rsid w:val="008404C6"/>
    <w:rsid w:val="008430EE"/>
    <w:rsid w:val="00850C16"/>
    <w:rsid w:val="008532EC"/>
    <w:rsid w:val="0087053E"/>
    <w:rsid w:val="008852AA"/>
    <w:rsid w:val="008928DC"/>
    <w:rsid w:val="008A2C57"/>
    <w:rsid w:val="008A4B3D"/>
    <w:rsid w:val="008A4CED"/>
    <w:rsid w:val="008B2811"/>
    <w:rsid w:val="008D1062"/>
    <w:rsid w:val="008E5474"/>
    <w:rsid w:val="008E6707"/>
    <w:rsid w:val="00906B73"/>
    <w:rsid w:val="00907481"/>
    <w:rsid w:val="00911DCA"/>
    <w:rsid w:val="00922C20"/>
    <w:rsid w:val="00923133"/>
    <w:rsid w:val="00924C97"/>
    <w:rsid w:val="00925B62"/>
    <w:rsid w:val="00933579"/>
    <w:rsid w:val="0094201F"/>
    <w:rsid w:val="009510F9"/>
    <w:rsid w:val="009673E9"/>
    <w:rsid w:val="00977E13"/>
    <w:rsid w:val="009C3A74"/>
    <w:rsid w:val="009D3B96"/>
    <w:rsid w:val="009D3EF2"/>
    <w:rsid w:val="009D6690"/>
    <w:rsid w:val="009E0715"/>
    <w:rsid w:val="009E6202"/>
    <w:rsid w:val="009F4AA2"/>
    <w:rsid w:val="009F5DC1"/>
    <w:rsid w:val="00A007BE"/>
    <w:rsid w:val="00A073EC"/>
    <w:rsid w:val="00A119BA"/>
    <w:rsid w:val="00A167F6"/>
    <w:rsid w:val="00A56566"/>
    <w:rsid w:val="00A5679F"/>
    <w:rsid w:val="00A714AC"/>
    <w:rsid w:val="00A75C39"/>
    <w:rsid w:val="00A81ABE"/>
    <w:rsid w:val="00A81D7D"/>
    <w:rsid w:val="00A8601C"/>
    <w:rsid w:val="00A86E7C"/>
    <w:rsid w:val="00A92E55"/>
    <w:rsid w:val="00A93602"/>
    <w:rsid w:val="00AA30BA"/>
    <w:rsid w:val="00AA3E20"/>
    <w:rsid w:val="00AA5D1F"/>
    <w:rsid w:val="00AB64F6"/>
    <w:rsid w:val="00AC6EA9"/>
    <w:rsid w:val="00AD0263"/>
    <w:rsid w:val="00AD2AF2"/>
    <w:rsid w:val="00AE0FC3"/>
    <w:rsid w:val="00AE3E0C"/>
    <w:rsid w:val="00AE52C7"/>
    <w:rsid w:val="00AE5C28"/>
    <w:rsid w:val="00AE77BF"/>
    <w:rsid w:val="00B12337"/>
    <w:rsid w:val="00B2185D"/>
    <w:rsid w:val="00B306D1"/>
    <w:rsid w:val="00B31918"/>
    <w:rsid w:val="00B43DF7"/>
    <w:rsid w:val="00B54C67"/>
    <w:rsid w:val="00B60881"/>
    <w:rsid w:val="00B72217"/>
    <w:rsid w:val="00B80ECD"/>
    <w:rsid w:val="00B83BB9"/>
    <w:rsid w:val="00B86CB4"/>
    <w:rsid w:val="00B8740F"/>
    <w:rsid w:val="00B87DBA"/>
    <w:rsid w:val="00B95720"/>
    <w:rsid w:val="00B95950"/>
    <w:rsid w:val="00BB0255"/>
    <w:rsid w:val="00BB19E4"/>
    <w:rsid w:val="00BB5312"/>
    <w:rsid w:val="00BC7EA4"/>
    <w:rsid w:val="00BD3E4B"/>
    <w:rsid w:val="00BE3F06"/>
    <w:rsid w:val="00BE3F4B"/>
    <w:rsid w:val="00BE4662"/>
    <w:rsid w:val="00BE73E4"/>
    <w:rsid w:val="00BF0B27"/>
    <w:rsid w:val="00C13896"/>
    <w:rsid w:val="00C16A39"/>
    <w:rsid w:val="00C63A24"/>
    <w:rsid w:val="00C925A8"/>
    <w:rsid w:val="00CA52D0"/>
    <w:rsid w:val="00CC0131"/>
    <w:rsid w:val="00CD0F1B"/>
    <w:rsid w:val="00CD1B2C"/>
    <w:rsid w:val="00CD23A2"/>
    <w:rsid w:val="00CE5FD8"/>
    <w:rsid w:val="00CF10F6"/>
    <w:rsid w:val="00D01C2E"/>
    <w:rsid w:val="00D02CE8"/>
    <w:rsid w:val="00D2058B"/>
    <w:rsid w:val="00D26C31"/>
    <w:rsid w:val="00D37F98"/>
    <w:rsid w:val="00D4327A"/>
    <w:rsid w:val="00D43935"/>
    <w:rsid w:val="00D47301"/>
    <w:rsid w:val="00D51663"/>
    <w:rsid w:val="00D6031E"/>
    <w:rsid w:val="00D63753"/>
    <w:rsid w:val="00D648BD"/>
    <w:rsid w:val="00D64ED9"/>
    <w:rsid w:val="00D70F2C"/>
    <w:rsid w:val="00D73641"/>
    <w:rsid w:val="00D75A3A"/>
    <w:rsid w:val="00D76534"/>
    <w:rsid w:val="00DE7546"/>
    <w:rsid w:val="00DF0D93"/>
    <w:rsid w:val="00E0418A"/>
    <w:rsid w:val="00E13241"/>
    <w:rsid w:val="00E20F08"/>
    <w:rsid w:val="00E22BE8"/>
    <w:rsid w:val="00E2415D"/>
    <w:rsid w:val="00E32403"/>
    <w:rsid w:val="00E40621"/>
    <w:rsid w:val="00E67FF6"/>
    <w:rsid w:val="00E91FB0"/>
    <w:rsid w:val="00EA4106"/>
    <w:rsid w:val="00EA70BC"/>
    <w:rsid w:val="00EB0317"/>
    <w:rsid w:val="00EB0570"/>
    <w:rsid w:val="00ED5B30"/>
    <w:rsid w:val="00ED680B"/>
    <w:rsid w:val="00EE1D65"/>
    <w:rsid w:val="00EE4738"/>
    <w:rsid w:val="00F05F30"/>
    <w:rsid w:val="00F202DF"/>
    <w:rsid w:val="00F238D4"/>
    <w:rsid w:val="00F27E2C"/>
    <w:rsid w:val="00F30354"/>
    <w:rsid w:val="00F310D9"/>
    <w:rsid w:val="00F36419"/>
    <w:rsid w:val="00F451D1"/>
    <w:rsid w:val="00F50F05"/>
    <w:rsid w:val="00F636C1"/>
    <w:rsid w:val="00F63A2D"/>
    <w:rsid w:val="00F70A3D"/>
    <w:rsid w:val="00F80597"/>
    <w:rsid w:val="00F80ADC"/>
    <w:rsid w:val="00F86413"/>
    <w:rsid w:val="00F9166D"/>
    <w:rsid w:val="00FA02E7"/>
    <w:rsid w:val="00FB1113"/>
    <w:rsid w:val="00FC71F2"/>
    <w:rsid w:val="00FD3708"/>
    <w:rsid w:val="00FD7465"/>
    <w:rsid w:val="00FE3085"/>
    <w:rsid w:val="00FE451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table" w:styleId="af3">
    <w:name w:val="Table Grid"/>
    <w:basedOn w:val="a1"/>
    <w:uiPriority w:val="59"/>
    <w:rsid w:val="00AA3E2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59338">
      <w:bodyDiv w:val="1"/>
      <w:marLeft w:val="0"/>
      <w:marRight w:val="0"/>
      <w:marTop w:val="0"/>
      <w:marBottom w:val="0"/>
      <w:divBdr>
        <w:top w:val="none" w:sz="0" w:space="0" w:color="auto"/>
        <w:left w:val="none" w:sz="0" w:space="0" w:color="auto"/>
        <w:bottom w:val="none" w:sz="0" w:space="0" w:color="auto"/>
        <w:right w:val="none" w:sz="0" w:space="0" w:color="auto"/>
      </w:divBdr>
    </w:div>
    <w:div w:id="10224073">
      <w:bodyDiv w:val="1"/>
      <w:marLeft w:val="0"/>
      <w:marRight w:val="0"/>
      <w:marTop w:val="0"/>
      <w:marBottom w:val="0"/>
      <w:divBdr>
        <w:top w:val="none" w:sz="0" w:space="0" w:color="auto"/>
        <w:left w:val="none" w:sz="0" w:space="0" w:color="auto"/>
        <w:bottom w:val="none" w:sz="0" w:space="0" w:color="auto"/>
        <w:right w:val="none" w:sz="0" w:space="0" w:color="auto"/>
      </w:divBdr>
    </w:div>
    <w:div w:id="21789739">
      <w:bodyDiv w:val="1"/>
      <w:marLeft w:val="0"/>
      <w:marRight w:val="0"/>
      <w:marTop w:val="0"/>
      <w:marBottom w:val="0"/>
      <w:divBdr>
        <w:top w:val="none" w:sz="0" w:space="0" w:color="auto"/>
        <w:left w:val="none" w:sz="0" w:space="0" w:color="auto"/>
        <w:bottom w:val="none" w:sz="0" w:space="0" w:color="auto"/>
        <w:right w:val="none" w:sz="0" w:space="0" w:color="auto"/>
      </w:divBdr>
    </w:div>
    <w:div w:id="22751799">
      <w:bodyDiv w:val="1"/>
      <w:marLeft w:val="0"/>
      <w:marRight w:val="0"/>
      <w:marTop w:val="0"/>
      <w:marBottom w:val="0"/>
      <w:divBdr>
        <w:top w:val="none" w:sz="0" w:space="0" w:color="auto"/>
        <w:left w:val="none" w:sz="0" w:space="0" w:color="auto"/>
        <w:bottom w:val="none" w:sz="0" w:space="0" w:color="auto"/>
        <w:right w:val="none" w:sz="0" w:space="0" w:color="auto"/>
      </w:divBdr>
    </w:div>
    <w:div w:id="42338568">
      <w:bodyDiv w:val="1"/>
      <w:marLeft w:val="0"/>
      <w:marRight w:val="0"/>
      <w:marTop w:val="0"/>
      <w:marBottom w:val="0"/>
      <w:divBdr>
        <w:top w:val="none" w:sz="0" w:space="0" w:color="auto"/>
        <w:left w:val="none" w:sz="0" w:space="0" w:color="auto"/>
        <w:bottom w:val="none" w:sz="0" w:space="0" w:color="auto"/>
        <w:right w:val="none" w:sz="0" w:space="0" w:color="auto"/>
      </w:divBdr>
    </w:div>
    <w:div w:id="49380895">
      <w:bodyDiv w:val="1"/>
      <w:marLeft w:val="0"/>
      <w:marRight w:val="0"/>
      <w:marTop w:val="0"/>
      <w:marBottom w:val="0"/>
      <w:divBdr>
        <w:top w:val="none" w:sz="0" w:space="0" w:color="auto"/>
        <w:left w:val="none" w:sz="0" w:space="0" w:color="auto"/>
        <w:bottom w:val="none" w:sz="0" w:space="0" w:color="auto"/>
        <w:right w:val="none" w:sz="0" w:space="0" w:color="auto"/>
      </w:divBdr>
    </w:div>
    <w:div w:id="70276300">
      <w:bodyDiv w:val="1"/>
      <w:marLeft w:val="0"/>
      <w:marRight w:val="0"/>
      <w:marTop w:val="0"/>
      <w:marBottom w:val="0"/>
      <w:divBdr>
        <w:top w:val="none" w:sz="0" w:space="0" w:color="auto"/>
        <w:left w:val="none" w:sz="0" w:space="0" w:color="auto"/>
        <w:bottom w:val="none" w:sz="0" w:space="0" w:color="auto"/>
        <w:right w:val="none" w:sz="0" w:space="0" w:color="auto"/>
      </w:divBdr>
    </w:div>
    <w:div w:id="70782211">
      <w:bodyDiv w:val="1"/>
      <w:marLeft w:val="0"/>
      <w:marRight w:val="0"/>
      <w:marTop w:val="0"/>
      <w:marBottom w:val="0"/>
      <w:divBdr>
        <w:top w:val="none" w:sz="0" w:space="0" w:color="auto"/>
        <w:left w:val="none" w:sz="0" w:space="0" w:color="auto"/>
        <w:bottom w:val="none" w:sz="0" w:space="0" w:color="auto"/>
        <w:right w:val="none" w:sz="0" w:space="0" w:color="auto"/>
      </w:divBdr>
    </w:div>
    <w:div w:id="88431735">
      <w:bodyDiv w:val="1"/>
      <w:marLeft w:val="0"/>
      <w:marRight w:val="0"/>
      <w:marTop w:val="0"/>
      <w:marBottom w:val="0"/>
      <w:divBdr>
        <w:top w:val="none" w:sz="0" w:space="0" w:color="auto"/>
        <w:left w:val="none" w:sz="0" w:space="0" w:color="auto"/>
        <w:bottom w:val="none" w:sz="0" w:space="0" w:color="auto"/>
        <w:right w:val="none" w:sz="0" w:space="0" w:color="auto"/>
      </w:divBdr>
    </w:div>
    <w:div w:id="179779791">
      <w:bodyDiv w:val="1"/>
      <w:marLeft w:val="0"/>
      <w:marRight w:val="0"/>
      <w:marTop w:val="0"/>
      <w:marBottom w:val="0"/>
      <w:divBdr>
        <w:top w:val="none" w:sz="0" w:space="0" w:color="auto"/>
        <w:left w:val="none" w:sz="0" w:space="0" w:color="auto"/>
        <w:bottom w:val="none" w:sz="0" w:space="0" w:color="auto"/>
        <w:right w:val="none" w:sz="0" w:space="0" w:color="auto"/>
      </w:divBdr>
    </w:div>
    <w:div w:id="181747561">
      <w:bodyDiv w:val="1"/>
      <w:marLeft w:val="0"/>
      <w:marRight w:val="0"/>
      <w:marTop w:val="0"/>
      <w:marBottom w:val="0"/>
      <w:divBdr>
        <w:top w:val="none" w:sz="0" w:space="0" w:color="auto"/>
        <w:left w:val="none" w:sz="0" w:space="0" w:color="auto"/>
        <w:bottom w:val="none" w:sz="0" w:space="0" w:color="auto"/>
        <w:right w:val="none" w:sz="0" w:space="0" w:color="auto"/>
      </w:divBdr>
    </w:div>
    <w:div w:id="331765434">
      <w:bodyDiv w:val="1"/>
      <w:marLeft w:val="0"/>
      <w:marRight w:val="0"/>
      <w:marTop w:val="0"/>
      <w:marBottom w:val="0"/>
      <w:divBdr>
        <w:top w:val="none" w:sz="0" w:space="0" w:color="auto"/>
        <w:left w:val="none" w:sz="0" w:space="0" w:color="auto"/>
        <w:bottom w:val="none" w:sz="0" w:space="0" w:color="auto"/>
        <w:right w:val="none" w:sz="0" w:space="0" w:color="auto"/>
      </w:divBdr>
    </w:div>
    <w:div w:id="356735624">
      <w:bodyDiv w:val="1"/>
      <w:marLeft w:val="0"/>
      <w:marRight w:val="0"/>
      <w:marTop w:val="0"/>
      <w:marBottom w:val="0"/>
      <w:divBdr>
        <w:top w:val="none" w:sz="0" w:space="0" w:color="auto"/>
        <w:left w:val="none" w:sz="0" w:space="0" w:color="auto"/>
        <w:bottom w:val="none" w:sz="0" w:space="0" w:color="auto"/>
        <w:right w:val="none" w:sz="0" w:space="0" w:color="auto"/>
      </w:divBdr>
    </w:div>
    <w:div w:id="368455519">
      <w:bodyDiv w:val="1"/>
      <w:marLeft w:val="0"/>
      <w:marRight w:val="0"/>
      <w:marTop w:val="0"/>
      <w:marBottom w:val="0"/>
      <w:divBdr>
        <w:top w:val="none" w:sz="0" w:space="0" w:color="auto"/>
        <w:left w:val="none" w:sz="0" w:space="0" w:color="auto"/>
        <w:bottom w:val="none" w:sz="0" w:space="0" w:color="auto"/>
        <w:right w:val="none" w:sz="0" w:space="0" w:color="auto"/>
      </w:divBdr>
    </w:div>
    <w:div w:id="382558904">
      <w:bodyDiv w:val="1"/>
      <w:marLeft w:val="0"/>
      <w:marRight w:val="0"/>
      <w:marTop w:val="0"/>
      <w:marBottom w:val="0"/>
      <w:divBdr>
        <w:top w:val="none" w:sz="0" w:space="0" w:color="auto"/>
        <w:left w:val="none" w:sz="0" w:space="0" w:color="auto"/>
        <w:bottom w:val="none" w:sz="0" w:space="0" w:color="auto"/>
        <w:right w:val="none" w:sz="0" w:space="0" w:color="auto"/>
      </w:divBdr>
    </w:div>
    <w:div w:id="423963919">
      <w:bodyDiv w:val="1"/>
      <w:marLeft w:val="0"/>
      <w:marRight w:val="0"/>
      <w:marTop w:val="0"/>
      <w:marBottom w:val="0"/>
      <w:divBdr>
        <w:top w:val="none" w:sz="0" w:space="0" w:color="auto"/>
        <w:left w:val="none" w:sz="0" w:space="0" w:color="auto"/>
        <w:bottom w:val="none" w:sz="0" w:space="0" w:color="auto"/>
        <w:right w:val="none" w:sz="0" w:space="0" w:color="auto"/>
      </w:divBdr>
    </w:div>
    <w:div w:id="451216584">
      <w:bodyDiv w:val="1"/>
      <w:marLeft w:val="0"/>
      <w:marRight w:val="0"/>
      <w:marTop w:val="0"/>
      <w:marBottom w:val="0"/>
      <w:divBdr>
        <w:top w:val="none" w:sz="0" w:space="0" w:color="auto"/>
        <w:left w:val="none" w:sz="0" w:space="0" w:color="auto"/>
        <w:bottom w:val="none" w:sz="0" w:space="0" w:color="auto"/>
        <w:right w:val="none" w:sz="0" w:space="0" w:color="auto"/>
      </w:divBdr>
    </w:div>
    <w:div w:id="45502412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442671">
      <w:bodyDiv w:val="1"/>
      <w:marLeft w:val="0"/>
      <w:marRight w:val="0"/>
      <w:marTop w:val="0"/>
      <w:marBottom w:val="0"/>
      <w:divBdr>
        <w:top w:val="none" w:sz="0" w:space="0" w:color="auto"/>
        <w:left w:val="none" w:sz="0" w:space="0" w:color="auto"/>
        <w:bottom w:val="none" w:sz="0" w:space="0" w:color="auto"/>
        <w:right w:val="none" w:sz="0" w:space="0" w:color="auto"/>
      </w:divBdr>
    </w:div>
    <w:div w:id="596138979">
      <w:bodyDiv w:val="1"/>
      <w:marLeft w:val="0"/>
      <w:marRight w:val="0"/>
      <w:marTop w:val="0"/>
      <w:marBottom w:val="0"/>
      <w:divBdr>
        <w:top w:val="none" w:sz="0" w:space="0" w:color="auto"/>
        <w:left w:val="none" w:sz="0" w:space="0" w:color="auto"/>
        <w:bottom w:val="none" w:sz="0" w:space="0" w:color="auto"/>
        <w:right w:val="none" w:sz="0" w:space="0" w:color="auto"/>
      </w:divBdr>
    </w:div>
    <w:div w:id="665985169">
      <w:bodyDiv w:val="1"/>
      <w:marLeft w:val="0"/>
      <w:marRight w:val="0"/>
      <w:marTop w:val="0"/>
      <w:marBottom w:val="0"/>
      <w:divBdr>
        <w:top w:val="none" w:sz="0" w:space="0" w:color="auto"/>
        <w:left w:val="none" w:sz="0" w:space="0" w:color="auto"/>
        <w:bottom w:val="none" w:sz="0" w:space="0" w:color="auto"/>
        <w:right w:val="none" w:sz="0" w:space="0" w:color="auto"/>
      </w:divBdr>
    </w:div>
    <w:div w:id="673652282">
      <w:bodyDiv w:val="1"/>
      <w:marLeft w:val="0"/>
      <w:marRight w:val="0"/>
      <w:marTop w:val="0"/>
      <w:marBottom w:val="0"/>
      <w:divBdr>
        <w:top w:val="none" w:sz="0" w:space="0" w:color="auto"/>
        <w:left w:val="none" w:sz="0" w:space="0" w:color="auto"/>
        <w:bottom w:val="none" w:sz="0" w:space="0" w:color="auto"/>
        <w:right w:val="none" w:sz="0" w:space="0" w:color="auto"/>
      </w:divBdr>
    </w:div>
    <w:div w:id="694042802">
      <w:bodyDiv w:val="1"/>
      <w:marLeft w:val="0"/>
      <w:marRight w:val="0"/>
      <w:marTop w:val="0"/>
      <w:marBottom w:val="0"/>
      <w:divBdr>
        <w:top w:val="none" w:sz="0" w:space="0" w:color="auto"/>
        <w:left w:val="none" w:sz="0" w:space="0" w:color="auto"/>
        <w:bottom w:val="none" w:sz="0" w:space="0" w:color="auto"/>
        <w:right w:val="none" w:sz="0" w:space="0" w:color="auto"/>
      </w:divBdr>
    </w:div>
    <w:div w:id="735053539">
      <w:bodyDiv w:val="1"/>
      <w:marLeft w:val="0"/>
      <w:marRight w:val="0"/>
      <w:marTop w:val="0"/>
      <w:marBottom w:val="0"/>
      <w:divBdr>
        <w:top w:val="none" w:sz="0" w:space="0" w:color="auto"/>
        <w:left w:val="none" w:sz="0" w:space="0" w:color="auto"/>
        <w:bottom w:val="none" w:sz="0" w:space="0" w:color="auto"/>
        <w:right w:val="none" w:sz="0" w:space="0" w:color="auto"/>
      </w:divBdr>
    </w:div>
    <w:div w:id="735975312">
      <w:bodyDiv w:val="1"/>
      <w:marLeft w:val="0"/>
      <w:marRight w:val="0"/>
      <w:marTop w:val="0"/>
      <w:marBottom w:val="0"/>
      <w:divBdr>
        <w:top w:val="none" w:sz="0" w:space="0" w:color="auto"/>
        <w:left w:val="none" w:sz="0" w:space="0" w:color="auto"/>
        <w:bottom w:val="none" w:sz="0" w:space="0" w:color="auto"/>
        <w:right w:val="none" w:sz="0" w:space="0" w:color="auto"/>
      </w:divBdr>
    </w:div>
    <w:div w:id="758409933">
      <w:bodyDiv w:val="1"/>
      <w:marLeft w:val="0"/>
      <w:marRight w:val="0"/>
      <w:marTop w:val="0"/>
      <w:marBottom w:val="0"/>
      <w:divBdr>
        <w:top w:val="none" w:sz="0" w:space="0" w:color="auto"/>
        <w:left w:val="none" w:sz="0" w:space="0" w:color="auto"/>
        <w:bottom w:val="none" w:sz="0" w:space="0" w:color="auto"/>
        <w:right w:val="none" w:sz="0" w:space="0" w:color="auto"/>
      </w:divBdr>
    </w:div>
    <w:div w:id="822502990">
      <w:bodyDiv w:val="1"/>
      <w:marLeft w:val="0"/>
      <w:marRight w:val="0"/>
      <w:marTop w:val="0"/>
      <w:marBottom w:val="0"/>
      <w:divBdr>
        <w:top w:val="none" w:sz="0" w:space="0" w:color="auto"/>
        <w:left w:val="none" w:sz="0" w:space="0" w:color="auto"/>
        <w:bottom w:val="none" w:sz="0" w:space="0" w:color="auto"/>
        <w:right w:val="none" w:sz="0" w:space="0" w:color="auto"/>
      </w:divBdr>
    </w:div>
    <w:div w:id="846558348">
      <w:bodyDiv w:val="1"/>
      <w:marLeft w:val="0"/>
      <w:marRight w:val="0"/>
      <w:marTop w:val="0"/>
      <w:marBottom w:val="0"/>
      <w:divBdr>
        <w:top w:val="none" w:sz="0" w:space="0" w:color="auto"/>
        <w:left w:val="none" w:sz="0" w:space="0" w:color="auto"/>
        <w:bottom w:val="none" w:sz="0" w:space="0" w:color="auto"/>
        <w:right w:val="none" w:sz="0" w:space="0" w:color="auto"/>
      </w:divBdr>
    </w:div>
    <w:div w:id="856575321">
      <w:bodyDiv w:val="1"/>
      <w:marLeft w:val="0"/>
      <w:marRight w:val="0"/>
      <w:marTop w:val="0"/>
      <w:marBottom w:val="0"/>
      <w:divBdr>
        <w:top w:val="none" w:sz="0" w:space="0" w:color="auto"/>
        <w:left w:val="none" w:sz="0" w:space="0" w:color="auto"/>
        <w:bottom w:val="none" w:sz="0" w:space="0" w:color="auto"/>
        <w:right w:val="none" w:sz="0" w:space="0" w:color="auto"/>
      </w:divBdr>
    </w:div>
    <w:div w:id="991562428">
      <w:bodyDiv w:val="1"/>
      <w:marLeft w:val="0"/>
      <w:marRight w:val="0"/>
      <w:marTop w:val="0"/>
      <w:marBottom w:val="0"/>
      <w:divBdr>
        <w:top w:val="none" w:sz="0" w:space="0" w:color="auto"/>
        <w:left w:val="none" w:sz="0" w:space="0" w:color="auto"/>
        <w:bottom w:val="none" w:sz="0" w:space="0" w:color="auto"/>
        <w:right w:val="none" w:sz="0" w:space="0" w:color="auto"/>
      </w:divBdr>
    </w:div>
    <w:div w:id="1002777020">
      <w:bodyDiv w:val="1"/>
      <w:marLeft w:val="0"/>
      <w:marRight w:val="0"/>
      <w:marTop w:val="0"/>
      <w:marBottom w:val="0"/>
      <w:divBdr>
        <w:top w:val="none" w:sz="0" w:space="0" w:color="auto"/>
        <w:left w:val="none" w:sz="0" w:space="0" w:color="auto"/>
        <w:bottom w:val="none" w:sz="0" w:space="0" w:color="auto"/>
        <w:right w:val="none" w:sz="0" w:space="0" w:color="auto"/>
      </w:divBdr>
    </w:div>
    <w:div w:id="1016268084">
      <w:bodyDiv w:val="1"/>
      <w:marLeft w:val="0"/>
      <w:marRight w:val="0"/>
      <w:marTop w:val="0"/>
      <w:marBottom w:val="0"/>
      <w:divBdr>
        <w:top w:val="none" w:sz="0" w:space="0" w:color="auto"/>
        <w:left w:val="none" w:sz="0" w:space="0" w:color="auto"/>
        <w:bottom w:val="none" w:sz="0" w:space="0" w:color="auto"/>
        <w:right w:val="none" w:sz="0" w:space="0" w:color="auto"/>
      </w:divBdr>
    </w:div>
    <w:div w:id="1020206579">
      <w:bodyDiv w:val="1"/>
      <w:marLeft w:val="0"/>
      <w:marRight w:val="0"/>
      <w:marTop w:val="0"/>
      <w:marBottom w:val="0"/>
      <w:divBdr>
        <w:top w:val="none" w:sz="0" w:space="0" w:color="auto"/>
        <w:left w:val="none" w:sz="0" w:space="0" w:color="auto"/>
        <w:bottom w:val="none" w:sz="0" w:space="0" w:color="auto"/>
        <w:right w:val="none" w:sz="0" w:space="0" w:color="auto"/>
      </w:divBdr>
    </w:div>
    <w:div w:id="1043946406">
      <w:bodyDiv w:val="1"/>
      <w:marLeft w:val="0"/>
      <w:marRight w:val="0"/>
      <w:marTop w:val="0"/>
      <w:marBottom w:val="0"/>
      <w:divBdr>
        <w:top w:val="none" w:sz="0" w:space="0" w:color="auto"/>
        <w:left w:val="none" w:sz="0" w:space="0" w:color="auto"/>
        <w:bottom w:val="none" w:sz="0" w:space="0" w:color="auto"/>
        <w:right w:val="none" w:sz="0" w:space="0" w:color="auto"/>
      </w:divBdr>
    </w:div>
    <w:div w:id="106471572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256593">
      <w:bodyDiv w:val="1"/>
      <w:marLeft w:val="0"/>
      <w:marRight w:val="0"/>
      <w:marTop w:val="0"/>
      <w:marBottom w:val="0"/>
      <w:divBdr>
        <w:top w:val="none" w:sz="0" w:space="0" w:color="auto"/>
        <w:left w:val="none" w:sz="0" w:space="0" w:color="auto"/>
        <w:bottom w:val="none" w:sz="0" w:space="0" w:color="auto"/>
        <w:right w:val="none" w:sz="0" w:space="0" w:color="auto"/>
      </w:divBdr>
    </w:div>
    <w:div w:id="1137992805">
      <w:bodyDiv w:val="1"/>
      <w:marLeft w:val="0"/>
      <w:marRight w:val="0"/>
      <w:marTop w:val="0"/>
      <w:marBottom w:val="0"/>
      <w:divBdr>
        <w:top w:val="none" w:sz="0" w:space="0" w:color="auto"/>
        <w:left w:val="none" w:sz="0" w:space="0" w:color="auto"/>
        <w:bottom w:val="none" w:sz="0" w:space="0" w:color="auto"/>
        <w:right w:val="none" w:sz="0" w:space="0" w:color="auto"/>
      </w:divBdr>
    </w:div>
    <w:div w:id="1160385302">
      <w:bodyDiv w:val="1"/>
      <w:marLeft w:val="0"/>
      <w:marRight w:val="0"/>
      <w:marTop w:val="0"/>
      <w:marBottom w:val="0"/>
      <w:divBdr>
        <w:top w:val="none" w:sz="0" w:space="0" w:color="auto"/>
        <w:left w:val="none" w:sz="0" w:space="0" w:color="auto"/>
        <w:bottom w:val="none" w:sz="0" w:space="0" w:color="auto"/>
        <w:right w:val="none" w:sz="0" w:space="0" w:color="auto"/>
      </w:divBdr>
    </w:div>
    <w:div w:id="1166477946">
      <w:bodyDiv w:val="1"/>
      <w:marLeft w:val="0"/>
      <w:marRight w:val="0"/>
      <w:marTop w:val="0"/>
      <w:marBottom w:val="0"/>
      <w:divBdr>
        <w:top w:val="none" w:sz="0" w:space="0" w:color="auto"/>
        <w:left w:val="none" w:sz="0" w:space="0" w:color="auto"/>
        <w:bottom w:val="none" w:sz="0" w:space="0" w:color="auto"/>
        <w:right w:val="none" w:sz="0" w:space="0" w:color="auto"/>
      </w:divBdr>
    </w:div>
    <w:div w:id="1202942458">
      <w:bodyDiv w:val="1"/>
      <w:marLeft w:val="0"/>
      <w:marRight w:val="0"/>
      <w:marTop w:val="0"/>
      <w:marBottom w:val="0"/>
      <w:divBdr>
        <w:top w:val="none" w:sz="0" w:space="0" w:color="auto"/>
        <w:left w:val="none" w:sz="0" w:space="0" w:color="auto"/>
        <w:bottom w:val="none" w:sz="0" w:space="0" w:color="auto"/>
        <w:right w:val="none" w:sz="0" w:space="0" w:color="auto"/>
      </w:divBdr>
    </w:div>
    <w:div w:id="1208301103">
      <w:bodyDiv w:val="1"/>
      <w:marLeft w:val="0"/>
      <w:marRight w:val="0"/>
      <w:marTop w:val="0"/>
      <w:marBottom w:val="0"/>
      <w:divBdr>
        <w:top w:val="none" w:sz="0" w:space="0" w:color="auto"/>
        <w:left w:val="none" w:sz="0" w:space="0" w:color="auto"/>
        <w:bottom w:val="none" w:sz="0" w:space="0" w:color="auto"/>
        <w:right w:val="none" w:sz="0" w:space="0" w:color="auto"/>
      </w:divBdr>
    </w:div>
    <w:div w:id="1244949008">
      <w:bodyDiv w:val="1"/>
      <w:marLeft w:val="0"/>
      <w:marRight w:val="0"/>
      <w:marTop w:val="0"/>
      <w:marBottom w:val="0"/>
      <w:divBdr>
        <w:top w:val="none" w:sz="0" w:space="0" w:color="auto"/>
        <w:left w:val="none" w:sz="0" w:space="0" w:color="auto"/>
        <w:bottom w:val="none" w:sz="0" w:space="0" w:color="auto"/>
        <w:right w:val="none" w:sz="0" w:space="0" w:color="auto"/>
      </w:divBdr>
    </w:div>
    <w:div w:id="1294557499">
      <w:bodyDiv w:val="1"/>
      <w:marLeft w:val="0"/>
      <w:marRight w:val="0"/>
      <w:marTop w:val="0"/>
      <w:marBottom w:val="0"/>
      <w:divBdr>
        <w:top w:val="none" w:sz="0" w:space="0" w:color="auto"/>
        <w:left w:val="none" w:sz="0" w:space="0" w:color="auto"/>
        <w:bottom w:val="none" w:sz="0" w:space="0" w:color="auto"/>
        <w:right w:val="none" w:sz="0" w:space="0" w:color="auto"/>
      </w:divBdr>
    </w:div>
    <w:div w:id="1295060004">
      <w:bodyDiv w:val="1"/>
      <w:marLeft w:val="0"/>
      <w:marRight w:val="0"/>
      <w:marTop w:val="0"/>
      <w:marBottom w:val="0"/>
      <w:divBdr>
        <w:top w:val="none" w:sz="0" w:space="0" w:color="auto"/>
        <w:left w:val="none" w:sz="0" w:space="0" w:color="auto"/>
        <w:bottom w:val="none" w:sz="0" w:space="0" w:color="auto"/>
        <w:right w:val="none" w:sz="0" w:space="0" w:color="auto"/>
      </w:divBdr>
    </w:div>
    <w:div w:id="1362634704">
      <w:bodyDiv w:val="1"/>
      <w:marLeft w:val="0"/>
      <w:marRight w:val="0"/>
      <w:marTop w:val="0"/>
      <w:marBottom w:val="0"/>
      <w:divBdr>
        <w:top w:val="none" w:sz="0" w:space="0" w:color="auto"/>
        <w:left w:val="none" w:sz="0" w:space="0" w:color="auto"/>
        <w:bottom w:val="none" w:sz="0" w:space="0" w:color="auto"/>
        <w:right w:val="none" w:sz="0" w:space="0" w:color="auto"/>
      </w:divBdr>
    </w:div>
    <w:div w:id="1371105899">
      <w:bodyDiv w:val="1"/>
      <w:marLeft w:val="0"/>
      <w:marRight w:val="0"/>
      <w:marTop w:val="0"/>
      <w:marBottom w:val="0"/>
      <w:divBdr>
        <w:top w:val="none" w:sz="0" w:space="0" w:color="auto"/>
        <w:left w:val="none" w:sz="0" w:space="0" w:color="auto"/>
        <w:bottom w:val="none" w:sz="0" w:space="0" w:color="auto"/>
        <w:right w:val="none" w:sz="0" w:space="0" w:color="auto"/>
      </w:divBdr>
    </w:div>
    <w:div w:id="1403524677">
      <w:bodyDiv w:val="1"/>
      <w:marLeft w:val="0"/>
      <w:marRight w:val="0"/>
      <w:marTop w:val="0"/>
      <w:marBottom w:val="0"/>
      <w:divBdr>
        <w:top w:val="none" w:sz="0" w:space="0" w:color="auto"/>
        <w:left w:val="none" w:sz="0" w:space="0" w:color="auto"/>
        <w:bottom w:val="none" w:sz="0" w:space="0" w:color="auto"/>
        <w:right w:val="none" w:sz="0" w:space="0" w:color="auto"/>
      </w:divBdr>
    </w:div>
    <w:div w:id="1415668560">
      <w:bodyDiv w:val="1"/>
      <w:marLeft w:val="0"/>
      <w:marRight w:val="0"/>
      <w:marTop w:val="0"/>
      <w:marBottom w:val="0"/>
      <w:divBdr>
        <w:top w:val="none" w:sz="0" w:space="0" w:color="auto"/>
        <w:left w:val="none" w:sz="0" w:space="0" w:color="auto"/>
        <w:bottom w:val="none" w:sz="0" w:space="0" w:color="auto"/>
        <w:right w:val="none" w:sz="0" w:space="0" w:color="auto"/>
      </w:divBdr>
    </w:div>
    <w:div w:id="1418134699">
      <w:bodyDiv w:val="1"/>
      <w:marLeft w:val="0"/>
      <w:marRight w:val="0"/>
      <w:marTop w:val="0"/>
      <w:marBottom w:val="0"/>
      <w:divBdr>
        <w:top w:val="none" w:sz="0" w:space="0" w:color="auto"/>
        <w:left w:val="none" w:sz="0" w:space="0" w:color="auto"/>
        <w:bottom w:val="none" w:sz="0" w:space="0" w:color="auto"/>
        <w:right w:val="none" w:sz="0" w:space="0" w:color="auto"/>
      </w:divBdr>
    </w:div>
    <w:div w:id="1420176942">
      <w:bodyDiv w:val="1"/>
      <w:marLeft w:val="0"/>
      <w:marRight w:val="0"/>
      <w:marTop w:val="0"/>
      <w:marBottom w:val="0"/>
      <w:divBdr>
        <w:top w:val="none" w:sz="0" w:space="0" w:color="auto"/>
        <w:left w:val="none" w:sz="0" w:space="0" w:color="auto"/>
        <w:bottom w:val="none" w:sz="0" w:space="0" w:color="auto"/>
        <w:right w:val="none" w:sz="0" w:space="0" w:color="auto"/>
      </w:divBdr>
    </w:div>
    <w:div w:id="1451364164">
      <w:bodyDiv w:val="1"/>
      <w:marLeft w:val="0"/>
      <w:marRight w:val="0"/>
      <w:marTop w:val="0"/>
      <w:marBottom w:val="0"/>
      <w:divBdr>
        <w:top w:val="none" w:sz="0" w:space="0" w:color="auto"/>
        <w:left w:val="none" w:sz="0" w:space="0" w:color="auto"/>
        <w:bottom w:val="none" w:sz="0" w:space="0" w:color="auto"/>
        <w:right w:val="none" w:sz="0" w:space="0" w:color="auto"/>
      </w:divBdr>
    </w:div>
    <w:div w:id="1624534293">
      <w:bodyDiv w:val="1"/>
      <w:marLeft w:val="0"/>
      <w:marRight w:val="0"/>
      <w:marTop w:val="0"/>
      <w:marBottom w:val="0"/>
      <w:divBdr>
        <w:top w:val="none" w:sz="0" w:space="0" w:color="auto"/>
        <w:left w:val="none" w:sz="0" w:space="0" w:color="auto"/>
        <w:bottom w:val="none" w:sz="0" w:space="0" w:color="auto"/>
        <w:right w:val="none" w:sz="0" w:space="0" w:color="auto"/>
      </w:divBdr>
    </w:div>
    <w:div w:id="1671910832">
      <w:bodyDiv w:val="1"/>
      <w:marLeft w:val="0"/>
      <w:marRight w:val="0"/>
      <w:marTop w:val="0"/>
      <w:marBottom w:val="0"/>
      <w:divBdr>
        <w:top w:val="none" w:sz="0" w:space="0" w:color="auto"/>
        <w:left w:val="none" w:sz="0" w:space="0" w:color="auto"/>
        <w:bottom w:val="none" w:sz="0" w:space="0" w:color="auto"/>
        <w:right w:val="none" w:sz="0" w:space="0" w:color="auto"/>
      </w:divBdr>
    </w:div>
    <w:div w:id="1740983633">
      <w:bodyDiv w:val="1"/>
      <w:marLeft w:val="0"/>
      <w:marRight w:val="0"/>
      <w:marTop w:val="0"/>
      <w:marBottom w:val="0"/>
      <w:divBdr>
        <w:top w:val="none" w:sz="0" w:space="0" w:color="auto"/>
        <w:left w:val="none" w:sz="0" w:space="0" w:color="auto"/>
        <w:bottom w:val="none" w:sz="0" w:space="0" w:color="auto"/>
        <w:right w:val="none" w:sz="0" w:space="0" w:color="auto"/>
      </w:divBdr>
    </w:div>
    <w:div w:id="1744182519">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196628">
      <w:bodyDiv w:val="1"/>
      <w:marLeft w:val="0"/>
      <w:marRight w:val="0"/>
      <w:marTop w:val="0"/>
      <w:marBottom w:val="0"/>
      <w:divBdr>
        <w:top w:val="none" w:sz="0" w:space="0" w:color="auto"/>
        <w:left w:val="none" w:sz="0" w:space="0" w:color="auto"/>
        <w:bottom w:val="none" w:sz="0" w:space="0" w:color="auto"/>
        <w:right w:val="none" w:sz="0" w:space="0" w:color="auto"/>
      </w:divBdr>
    </w:div>
    <w:div w:id="1828668684">
      <w:bodyDiv w:val="1"/>
      <w:marLeft w:val="0"/>
      <w:marRight w:val="0"/>
      <w:marTop w:val="0"/>
      <w:marBottom w:val="0"/>
      <w:divBdr>
        <w:top w:val="none" w:sz="0" w:space="0" w:color="auto"/>
        <w:left w:val="none" w:sz="0" w:space="0" w:color="auto"/>
        <w:bottom w:val="none" w:sz="0" w:space="0" w:color="auto"/>
        <w:right w:val="none" w:sz="0" w:space="0" w:color="auto"/>
      </w:divBdr>
    </w:div>
    <w:div w:id="1867979893">
      <w:bodyDiv w:val="1"/>
      <w:marLeft w:val="0"/>
      <w:marRight w:val="0"/>
      <w:marTop w:val="0"/>
      <w:marBottom w:val="0"/>
      <w:divBdr>
        <w:top w:val="none" w:sz="0" w:space="0" w:color="auto"/>
        <w:left w:val="none" w:sz="0" w:space="0" w:color="auto"/>
        <w:bottom w:val="none" w:sz="0" w:space="0" w:color="auto"/>
        <w:right w:val="none" w:sz="0" w:space="0" w:color="auto"/>
      </w:divBdr>
    </w:div>
    <w:div w:id="1879512879">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 w:id="1932199208">
      <w:bodyDiv w:val="1"/>
      <w:marLeft w:val="0"/>
      <w:marRight w:val="0"/>
      <w:marTop w:val="0"/>
      <w:marBottom w:val="0"/>
      <w:divBdr>
        <w:top w:val="none" w:sz="0" w:space="0" w:color="auto"/>
        <w:left w:val="none" w:sz="0" w:space="0" w:color="auto"/>
        <w:bottom w:val="none" w:sz="0" w:space="0" w:color="auto"/>
        <w:right w:val="none" w:sz="0" w:space="0" w:color="auto"/>
      </w:divBdr>
    </w:div>
    <w:div w:id="1936282030">
      <w:bodyDiv w:val="1"/>
      <w:marLeft w:val="0"/>
      <w:marRight w:val="0"/>
      <w:marTop w:val="0"/>
      <w:marBottom w:val="0"/>
      <w:divBdr>
        <w:top w:val="none" w:sz="0" w:space="0" w:color="auto"/>
        <w:left w:val="none" w:sz="0" w:space="0" w:color="auto"/>
        <w:bottom w:val="none" w:sz="0" w:space="0" w:color="auto"/>
        <w:right w:val="none" w:sz="0" w:space="0" w:color="auto"/>
      </w:divBdr>
    </w:div>
    <w:div w:id="1949576440">
      <w:bodyDiv w:val="1"/>
      <w:marLeft w:val="0"/>
      <w:marRight w:val="0"/>
      <w:marTop w:val="0"/>
      <w:marBottom w:val="0"/>
      <w:divBdr>
        <w:top w:val="none" w:sz="0" w:space="0" w:color="auto"/>
        <w:left w:val="none" w:sz="0" w:space="0" w:color="auto"/>
        <w:bottom w:val="none" w:sz="0" w:space="0" w:color="auto"/>
        <w:right w:val="none" w:sz="0" w:space="0" w:color="auto"/>
      </w:divBdr>
    </w:div>
    <w:div w:id="1950769130">
      <w:bodyDiv w:val="1"/>
      <w:marLeft w:val="0"/>
      <w:marRight w:val="0"/>
      <w:marTop w:val="0"/>
      <w:marBottom w:val="0"/>
      <w:divBdr>
        <w:top w:val="none" w:sz="0" w:space="0" w:color="auto"/>
        <w:left w:val="none" w:sz="0" w:space="0" w:color="auto"/>
        <w:bottom w:val="none" w:sz="0" w:space="0" w:color="auto"/>
        <w:right w:val="none" w:sz="0" w:space="0" w:color="auto"/>
      </w:divBdr>
    </w:div>
    <w:div w:id="1955285127">
      <w:bodyDiv w:val="1"/>
      <w:marLeft w:val="0"/>
      <w:marRight w:val="0"/>
      <w:marTop w:val="0"/>
      <w:marBottom w:val="0"/>
      <w:divBdr>
        <w:top w:val="none" w:sz="0" w:space="0" w:color="auto"/>
        <w:left w:val="none" w:sz="0" w:space="0" w:color="auto"/>
        <w:bottom w:val="none" w:sz="0" w:space="0" w:color="auto"/>
        <w:right w:val="none" w:sz="0" w:space="0" w:color="auto"/>
      </w:divBdr>
    </w:div>
    <w:div w:id="1978147847">
      <w:bodyDiv w:val="1"/>
      <w:marLeft w:val="0"/>
      <w:marRight w:val="0"/>
      <w:marTop w:val="0"/>
      <w:marBottom w:val="0"/>
      <w:divBdr>
        <w:top w:val="none" w:sz="0" w:space="0" w:color="auto"/>
        <w:left w:val="none" w:sz="0" w:space="0" w:color="auto"/>
        <w:bottom w:val="none" w:sz="0" w:space="0" w:color="auto"/>
        <w:right w:val="none" w:sz="0" w:space="0" w:color="auto"/>
      </w:divBdr>
    </w:div>
    <w:div w:id="1992900648">
      <w:bodyDiv w:val="1"/>
      <w:marLeft w:val="0"/>
      <w:marRight w:val="0"/>
      <w:marTop w:val="0"/>
      <w:marBottom w:val="0"/>
      <w:divBdr>
        <w:top w:val="none" w:sz="0" w:space="0" w:color="auto"/>
        <w:left w:val="none" w:sz="0" w:space="0" w:color="auto"/>
        <w:bottom w:val="none" w:sz="0" w:space="0" w:color="auto"/>
        <w:right w:val="none" w:sz="0" w:space="0" w:color="auto"/>
      </w:divBdr>
    </w:div>
    <w:div w:id="2036037742">
      <w:bodyDiv w:val="1"/>
      <w:marLeft w:val="0"/>
      <w:marRight w:val="0"/>
      <w:marTop w:val="0"/>
      <w:marBottom w:val="0"/>
      <w:divBdr>
        <w:top w:val="none" w:sz="0" w:space="0" w:color="auto"/>
        <w:left w:val="none" w:sz="0" w:space="0" w:color="auto"/>
        <w:bottom w:val="none" w:sz="0" w:space="0" w:color="auto"/>
        <w:right w:val="none" w:sz="0" w:space="0" w:color="auto"/>
      </w:divBdr>
    </w:div>
    <w:div w:id="2057700149">
      <w:bodyDiv w:val="1"/>
      <w:marLeft w:val="0"/>
      <w:marRight w:val="0"/>
      <w:marTop w:val="0"/>
      <w:marBottom w:val="0"/>
      <w:divBdr>
        <w:top w:val="none" w:sz="0" w:space="0" w:color="auto"/>
        <w:left w:val="none" w:sz="0" w:space="0" w:color="auto"/>
        <w:bottom w:val="none" w:sz="0" w:space="0" w:color="auto"/>
        <w:right w:val="none" w:sz="0" w:space="0" w:color="auto"/>
      </w:divBdr>
    </w:div>
    <w:div w:id="2065518962">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 w:id="2117746186">
      <w:bodyDiv w:val="1"/>
      <w:marLeft w:val="0"/>
      <w:marRight w:val="0"/>
      <w:marTop w:val="0"/>
      <w:marBottom w:val="0"/>
      <w:divBdr>
        <w:top w:val="none" w:sz="0" w:space="0" w:color="auto"/>
        <w:left w:val="none" w:sz="0" w:space="0" w:color="auto"/>
        <w:bottom w:val="none" w:sz="0" w:space="0" w:color="auto"/>
        <w:right w:val="none" w:sz="0" w:space="0" w:color="auto"/>
      </w:divBdr>
    </w:div>
    <w:div w:id="212214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jpeg"/><Relationship Id="rId39" Type="http://schemas.openxmlformats.org/officeDocument/2006/relationships/image" Target="file:///F:\&#26680;\2015&#183;&#19968;&#36718;&#26680;\&#26680;2015&#183;&#19968;&#36718;&#20154;&#25945;&#29289;&#29702;\W238A.TI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file:///C:\Documents%20and%20Settings\Administrator\&#26700;&#38754;\531.TIF" TargetMode="External"/><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8.png"/><Relationship Id="rId36" Type="http://schemas.openxmlformats.org/officeDocument/2006/relationships/image" Target="file:///E:\&#24352;&#33395;\&#26680;\2015&#35838;&#20214;\&#26680;2015&#183;&#20154;&#25945;&#29289;&#29702;&#35838;&#20214;\w198A.TIF" TargetMode="External"/><Relationship Id="rId10" Type="http://schemas.openxmlformats.org/officeDocument/2006/relationships/image" Target="media/image3.png"/><Relationship Id="rId19" Type="http://schemas.openxmlformats.org/officeDocument/2006/relationships/image" Target="file:///C:\Documents%20and%20Settings\Administrator\&#26700;&#38754;\&#25945;&#30740;&#38498;&#39640;&#19968;&#31179;&#23395;&#29677;-&#26446;&#20521;&#20521;\16\W372.TIF" TargetMode="External"/><Relationship Id="rId31" Type="http://schemas.openxmlformats.org/officeDocument/2006/relationships/image" Target="file:///F:\&#26680;\2015&#183;&#19968;&#36718;&#26680;\&#26680;2015&#183;&#19968;&#36718;&#20154;&#25945;&#29289;&#29702;\W235A.T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Documents%20and%20Settings\Administrator\&#26700;&#38754;\R161.tif" TargetMode="External"/><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4CBB2-1206-4189-AF9A-3419B1BF2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1284</Words>
  <Characters>7320</Characters>
  <Application>Microsoft Office Word</Application>
  <DocSecurity>0</DocSecurity>
  <Lines>61</Lines>
  <Paragraphs>17</Paragraphs>
  <ScaleCrop>false</ScaleCrop>
  <Company>Sky123.Org</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26</cp:revision>
  <cp:lastPrinted>2015-03-06T07:35:00Z</cp:lastPrinted>
  <dcterms:created xsi:type="dcterms:W3CDTF">2016-10-24T04:38:00Z</dcterms:created>
  <dcterms:modified xsi:type="dcterms:W3CDTF">2016-11-08T07:39:00Z</dcterms:modified>
</cp:coreProperties>
</file>