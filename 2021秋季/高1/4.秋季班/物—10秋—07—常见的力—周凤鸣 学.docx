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ADC" w:rsidRPr="00A0424E" w:rsidRDefault="000B2163" w:rsidP="00A0424E">
      <w:pPr>
        <w:spacing w:line="276" w:lineRule="auto"/>
        <w:jc w:val="center"/>
        <w:rPr>
          <w:rFonts w:cstheme="minorHAnsi"/>
          <w:szCs w:val="21"/>
        </w:rPr>
      </w:pPr>
      <w:r>
        <w:rPr>
          <w:rFonts w:cstheme="minorHAnsi"/>
          <w:szCs w:val="21"/>
        </w:rPr>
      </w:r>
      <w:r>
        <w:rPr>
          <w:rFonts w:cstheme="min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F7677B" w:rsidRPr="0077402A" w:rsidRDefault="00F7677B" w:rsidP="00381701">
                    <w:pPr>
                      <w:jc w:val="center"/>
                      <w:rPr>
                        <w:rFonts w:ascii="黑体" w:eastAsia="黑体" w:hAnsi="黑体"/>
                        <w:sz w:val="36"/>
                        <w:szCs w:val="36"/>
                      </w:rPr>
                    </w:pPr>
                    <w:r>
                      <w:rPr>
                        <w:rFonts w:ascii="黑体" w:eastAsia="黑体" w:hAnsi="黑体" w:hint="eastAsia"/>
                        <w:sz w:val="36"/>
                        <w:szCs w:val="36"/>
                      </w:rPr>
                      <w:t>常见的力</w:t>
                    </w:r>
                  </w:p>
                </w:txbxContent>
              </v:textbox>
            </v:shape>
            <w10:wrap type="none"/>
            <w10:anchorlock/>
          </v:group>
        </w:pict>
      </w:r>
    </w:p>
    <w:p w:rsidR="00381701" w:rsidRPr="00A0424E" w:rsidRDefault="00381701" w:rsidP="00A0424E">
      <w:pPr>
        <w:spacing w:line="276" w:lineRule="auto"/>
        <w:rPr>
          <w:rFonts w:cstheme="minorHAnsi"/>
          <w:szCs w:val="21"/>
        </w:rPr>
      </w:pPr>
    </w:p>
    <w:p w:rsidR="00502999" w:rsidRPr="00A0424E" w:rsidRDefault="000B2163" w:rsidP="00A0424E">
      <w:pPr>
        <w:spacing w:line="276" w:lineRule="auto"/>
        <w:rPr>
          <w:rFonts w:cstheme="minorHAnsi"/>
          <w:szCs w:val="21"/>
        </w:rPr>
      </w:pPr>
      <w:r>
        <w:rPr>
          <w:rFonts w:cstheme="minorHAnsi"/>
          <w:szCs w:val="21"/>
        </w:rPr>
      </w:r>
      <w:r>
        <w:rPr>
          <w:rFonts w:cstheme="min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F7677B" w:rsidRPr="0014298B" w:rsidRDefault="00F7677B">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8C1BE9" w:rsidRPr="00A0424E" w:rsidRDefault="008C1BE9" w:rsidP="00A0424E">
      <w:pPr>
        <w:spacing w:line="276" w:lineRule="auto"/>
        <w:rPr>
          <w:rFonts w:cstheme="minorHAnsi"/>
          <w:bCs/>
          <w:szCs w:val="21"/>
        </w:rPr>
      </w:pPr>
      <w:r w:rsidRPr="00A0424E">
        <w:rPr>
          <w:rFonts w:hAnsiTheme="minorEastAsia" w:cstheme="minorHAnsi"/>
          <w:bCs/>
          <w:szCs w:val="21"/>
        </w:rPr>
        <w:t>一、弹力</w:t>
      </w:r>
    </w:p>
    <w:p w:rsidR="008C1BE9" w:rsidRPr="00A0424E" w:rsidRDefault="008C1BE9" w:rsidP="00A0424E">
      <w:pPr>
        <w:spacing w:line="276" w:lineRule="auto"/>
        <w:rPr>
          <w:rFonts w:cstheme="minorHAnsi"/>
          <w:szCs w:val="21"/>
        </w:rPr>
      </w:pPr>
      <w:r w:rsidRPr="00A0424E">
        <w:rPr>
          <w:rFonts w:cstheme="minorHAnsi"/>
          <w:bCs/>
          <w:szCs w:val="21"/>
        </w:rPr>
        <w:t>1</w:t>
      </w:r>
      <w:r w:rsidRPr="00A0424E">
        <w:rPr>
          <w:rFonts w:hAnsiTheme="minorEastAsia" w:cstheme="minorHAnsi"/>
          <w:bCs/>
          <w:szCs w:val="21"/>
        </w:rPr>
        <w:t>．定义：发生弹性形变的物体由于要恢复原状</w:t>
      </w:r>
      <w:r w:rsidRPr="00E634F8">
        <w:rPr>
          <w:rFonts w:hAnsiTheme="minorEastAsia" w:cstheme="minorHAnsi"/>
          <w:bCs/>
          <w:szCs w:val="21"/>
        </w:rPr>
        <w:t>，</w:t>
      </w:r>
      <w:r w:rsidRPr="00A0424E">
        <w:rPr>
          <w:rFonts w:hAnsiTheme="minorEastAsia" w:cstheme="minorHAnsi"/>
          <w:bCs/>
          <w:szCs w:val="21"/>
        </w:rPr>
        <w:t>对与它接触的物体产生力的作用．</w:t>
      </w:r>
    </w:p>
    <w:p w:rsidR="008C1BE9" w:rsidRPr="00A0424E" w:rsidRDefault="008C1BE9" w:rsidP="00A0424E">
      <w:pPr>
        <w:spacing w:line="276" w:lineRule="auto"/>
        <w:rPr>
          <w:rFonts w:cstheme="minorHAnsi"/>
          <w:szCs w:val="21"/>
        </w:rPr>
      </w:pPr>
      <w:r w:rsidRPr="00A0424E">
        <w:rPr>
          <w:rFonts w:cstheme="minorHAnsi"/>
          <w:bCs/>
          <w:szCs w:val="21"/>
        </w:rPr>
        <w:t>2</w:t>
      </w:r>
      <w:r w:rsidRPr="00A0424E">
        <w:rPr>
          <w:rFonts w:hAnsiTheme="minorEastAsia" w:cstheme="minorHAnsi"/>
          <w:bCs/>
          <w:szCs w:val="21"/>
        </w:rPr>
        <w:t>．产生的条件（</w:t>
      </w:r>
      <w:r w:rsidRPr="00A0424E">
        <w:rPr>
          <w:rFonts w:cstheme="minorHAnsi"/>
          <w:bCs/>
          <w:szCs w:val="21"/>
        </w:rPr>
        <w:t>1</w:t>
      </w:r>
      <w:r w:rsidRPr="00A0424E">
        <w:rPr>
          <w:rFonts w:hAnsiTheme="minorEastAsia" w:cstheme="minorHAnsi"/>
          <w:bCs/>
          <w:szCs w:val="21"/>
        </w:rPr>
        <w:t>）两物体</w:t>
      </w:r>
      <w:r w:rsidRPr="00A0424E">
        <w:rPr>
          <w:rFonts w:cstheme="minorHAnsi"/>
          <w:bCs/>
          <w:szCs w:val="21"/>
        </w:rPr>
        <w:t>______</w:t>
      </w:r>
      <w:r w:rsidRPr="00A0424E">
        <w:rPr>
          <w:rFonts w:hAnsiTheme="minorEastAsia" w:cstheme="minorHAnsi"/>
          <w:bCs/>
          <w:szCs w:val="21"/>
        </w:rPr>
        <w:t>；（</w:t>
      </w:r>
      <w:r w:rsidRPr="00A0424E">
        <w:rPr>
          <w:rFonts w:cstheme="minorHAnsi"/>
          <w:bCs/>
          <w:szCs w:val="21"/>
        </w:rPr>
        <w:t>2</w:t>
      </w:r>
      <w:r w:rsidRPr="00A0424E">
        <w:rPr>
          <w:rFonts w:hAnsiTheme="minorEastAsia" w:cstheme="minorHAnsi"/>
          <w:bCs/>
          <w:szCs w:val="21"/>
        </w:rPr>
        <w:t>）发生弹性形变．</w:t>
      </w:r>
    </w:p>
    <w:p w:rsidR="008C1BE9" w:rsidRPr="00A0424E" w:rsidRDefault="008C1BE9" w:rsidP="00A0424E">
      <w:pPr>
        <w:spacing w:line="276" w:lineRule="auto"/>
        <w:rPr>
          <w:rFonts w:cstheme="minorHAnsi"/>
          <w:szCs w:val="21"/>
        </w:rPr>
      </w:pPr>
      <w:r w:rsidRPr="00A0424E">
        <w:rPr>
          <w:rFonts w:cstheme="minorHAnsi"/>
          <w:bCs/>
          <w:szCs w:val="21"/>
        </w:rPr>
        <w:t>3</w:t>
      </w:r>
      <w:r w:rsidRPr="00A0424E">
        <w:rPr>
          <w:rFonts w:hAnsiTheme="minorEastAsia" w:cstheme="minorHAnsi"/>
          <w:bCs/>
          <w:szCs w:val="21"/>
        </w:rPr>
        <w:t>．方向：弹力的方向总是与物体形变的方向</w:t>
      </w:r>
      <w:r w:rsidRPr="00A0424E">
        <w:rPr>
          <w:rFonts w:cstheme="minorHAnsi"/>
          <w:bCs/>
          <w:szCs w:val="21"/>
        </w:rPr>
        <w:t>______</w:t>
      </w:r>
    </w:p>
    <w:p w:rsidR="008C1BE9" w:rsidRPr="00A0424E" w:rsidRDefault="008C1BE9" w:rsidP="00A0424E">
      <w:pPr>
        <w:spacing w:line="276" w:lineRule="auto"/>
        <w:rPr>
          <w:rFonts w:cstheme="minorHAnsi"/>
          <w:szCs w:val="21"/>
        </w:rPr>
      </w:pPr>
      <w:r w:rsidRPr="00A0424E">
        <w:rPr>
          <w:rFonts w:cstheme="minorHAnsi"/>
          <w:bCs/>
          <w:szCs w:val="21"/>
        </w:rPr>
        <w:t>4</w:t>
      </w:r>
      <w:r w:rsidRPr="00A0424E">
        <w:rPr>
          <w:rFonts w:hAnsiTheme="minorEastAsia" w:cstheme="minorHAnsi"/>
          <w:bCs/>
          <w:szCs w:val="21"/>
        </w:rPr>
        <w:t>．大小：非弹簧类弹力大小应由平衡条件或动力学规律求得．</w:t>
      </w:r>
    </w:p>
    <w:p w:rsidR="008C1BE9" w:rsidRPr="00A0424E" w:rsidRDefault="008C1BE9" w:rsidP="00A0424E">
      <w:pPr>
        <w:spacing w:line="276" w:lineRule="auto"/>
        <w:rPr>
          <w:rFonts w:cstheme="minorHAnsi"/>
          <w:bCs/>
          <w:szCs w:val="21"/>
        </w:rPr>
      </w:pPr>
    </w:p>
    <w:p w:rsidR="008C1BE9" w:rsidRPr="00A0424E" w:rsidRDefault="008C1BE9" w:rsidP="00A0424E">
      <w:pPr>
        <w:spacing w:line="276" w:lineRule="auto"/>
        <w:rPr>
          <w:rFonts w:cstheme="minorHAnsi"/>
          <w:bCs/>
          <w:szCs w:val="21"/>
        </w:rPr>
      </w:pPr>
      <w:r w:rsidRPr="00A0424E">
        <w:rPr>
          <w:rFonts w:hAnsiTheme="minorEastAsia" w:cstheme="minorHAnsi"/>
          <w:bCs/>
          <w:szCs w:val="21"/>
        </w:rPr>
        <w:t>二、摩擦力</w:t>
      </w:r>
    </w:p>
    <w:p w:rsidR="008C1BE9" w:rsidRPr="00A0424E" w:rsidRDefault="008C1BE9" w:rsidP="00A0424E">
      <w:pPr>
        <w:spacing w:line="276" w:lineRule="auto"/>
        <w:rPr>
          <w:rFonts w:cstheme="minorHAnsi"/>
          <w:szCs w:val="21"/>
        </w:rPr>
      </w:pPr>
      <w:r w:rsidRPr="00A0424E">
        <w:rPr>
          <w:rFonts w:cstheme="minorHAnsi"/>
          <w:bCs/>
          <w:szCs w:val="21"/>
        </w:rPr>
        <w:t>1</w:t>
      </w:r>
      <w:r w:rsidRPr="00A0424E">
        <w:rPr>
          <w:rFonts w:hAnsiTheme="minorEastAsia" w:cstheme="minorHAnsi"/>
          <w:bCs/>
          <w:szCs w:val="21"/>
        </w:rPr>
        <w:t>．定义：两个相互接触的物体</w:t>
      </w:r>
      <w:r w:rsidRPr="00E634F8">
        <w:rPr>
          <w:rFonts w:hAnsiTheme="minorEastAsia" w:cstheme="minorHAnsi"/>
          <w:bCs/>
          <w:szCs w:val="21"/>
        </w:rPr>
        <w:t>，</w:t>
      </w:r>
      <w:r w:rsidRPr="00A0424E">
        <w:rPr>
          <w:rFonts w:hAnsiTheme="minorEastAsia" w:cstheme="minorHAnsi"/>
          <w:bCs/>
          <w:szCs w:val="21"/>
        </w:rPr>
        <w:t>当它们发生</w:t>
      </w:r>
      <w:r w:rsidRPr="00A0424E">
        <w:rPr>
          <w:rFonts w:cstheme="minorHAnsi"/>
          <w:bCs/>
          <w:szCs w:val="21"/>
        </w:rPr>
        <w:t>_____</w:t>
      </w:r>
      <w:r w:rsidRPr="00A0424E">
        <w:rPr>
          <w:rFonts w:hAnsiTheme="minorEastAsia" w:cstheme="minorHAnsi"/>
          <w:bCs/>
          <w:szCs w:val="21"/>
        </w:rPr>
        <w:t>或具有相对运动的趋势时</w:t>
      </w:r>
      <w:r w:rsidRPr="00E634F8">
        <w:rPr>
          <w:rFonts w:hAnsiTheme="minorEastAsia" w:cstheme="minorHAnsi"/>
          <w:bCs/>
          <w:szCs w:val="21"/>
        </w:rPr>
        <w:t>，</w:t>
      </w:r>
      <w:r w:rsidRPr="00A0424E">
        <w:rPr>
          <w:rFonts w:hAnsiTheme="minorEastAsia" w:cstheme="minorHAnsi"/>
          <w:bCs/>
          <w:szCs w:val="21"/>
        </w:rPr>
        <w:t>在接触面上产生阻碍</w:t>
      </w:r>
      <w:r w:rsidRPr="00A0424E">
        <w:rPr>
          <w:rFonts w:cstheme="minorHAnsi"/>
          <w:bCs/>
          <w:szCs w:val="21"/>
        </w:rPr>
        <w:t>_____</w:t>
      </w:r>
      <w:r w:rsidRPr="00A0424E">
        <w:rPr>
          <w:rFonts w:hAnsiTheme="minorEastAsia" w:cstheme="minorHAnsi"/>
          <w:bCs/>
          <w:szCs w:val="21"/>
        </w:rPr>
        <w:t>或</w:t>
      </w:r>
      <w:r w:rsidRPr="00A0424E">
        <w:rPr>
          <w:rFonts w:cstheme="minorHAnsi"/>
          <w:bCs/>
          <w:szCs w:val="21"/>
        </w:rPr>
        <w:t>_____</w:t>
      </w:r>
      <w:r w:rsidRPr="00A0424E">
        <w:rPr>
          <w:rFonts w:hAnsiTheme="minorEastAsia" w:cstheme="minorHAnsi"/>
          <w:bCs/>
          <w:szCs w:val="21"/>
        </w:rPr>
        <w:t>的力．</w:t>
      </w:r>
    </w:p>
    <w:p w:rsidR="008C1BE9" w:rsidRPr="00A0424E" w:rsidRDefault="008C1BE9" w:rsidP="00A0424E">
      <w:pPr>
        <w:spacing w:line="276" w:lineRule="auto"/>
        <w:rPr>
          <w:rFonts w:cstheme="minorHAnsi"/>
          <w:szCs w:val="21"/>
        </w:rPr>
      </w:pPr>
      <w:r w:rsidRPr="00A0424E">
        <w:rPr>
          <w:rFonts w:cstheme="minorHAnsi"/>
          <w:bCs/>
          <w:szCs w:val="21"/>
        </w:rPr>
        <w:t>2</w:t>
      </w:r>
      <w:r w:rsidRPr="00A0424E">
        <w:rPr>
          <w:rFonts w:hAnsiTheme="minorEastAsia" w:cstheme="minorHAnsi"/>
          <w:bCs/>
          <w:szCs w:val="21"/>
        </w:rPr>
        <w:t>．产生条件：（</w:t>
      </w:r>
      <w:r w:rsidRPr="00A0424E">
        <w:rPr>
          <w:rFonts w:cstheme="minorHAnsi"/>
          <w:bCs/>
          <w:szCs w:val="21"/>
        </w:rPr>
        <w:t>1</w:t>
      </w:r>
      <w:r w:rsidRPr="00A0424E">
        <w:rPr>
          <w:rFonts w:hAnsiTheme="minorEastAsia" w:cstheme="minorHAnsi"/>
          <w:bCs/>
          <w:szCs w:val="21"/>
        </w:rPr>
        <w:t>）接触面</w:t>
      </w:r>
      <w:r w:rsidRPr="00A0424E">
        <w:rPr>
          <w:rFonts w:cstheme="minorHAnsi"/>
          <w:bCs/>
          <w:szCs w:val="21"/>
        </w:rPr>
        <w:t>______</w:t>
      </w:r>
      <w:r w:rsidRPr="00A0424E">
        <w:rPr>
          <w:rFonts w:hAnsiTheme="minorEastAsia" w:cstheme="minorHAnsi"/>
          <w:bCs/>
          <w:szCs w:val="21"/>
        </w:rPr>
        <w:t>；（</w:t>
      </w:r>
      <w:r w:rsidRPr="00A0424E">
        <w:rPr>
          <w:rFonts w:cstheme="minorHAnsi"/>
          <w:bCs/>
          <w:szCs w:val="21"/>
        </w:rPr>
        <w:t>2</w:t>
      </w:r>
      <w:r w:rsidRPr="00A0424E">
        <w:rPr>
          <w:rFonts w:hAnsiTheme="minorEastAsia" w:cstheme="minorHAnsi"/>
          <w:bCs/>
          <w:szCs w:val="21"/>
        </w:rPr>
        <w:t>）接触面间有弹力；（</w:t>
      </w:r>
      <w:r w:rsidRPr="00A0424E">
        <w:rPr>
          <w:rFonts w:cstheme="minorHAnsi"/>
          <w:bCs/>
          <w:szCs w:val="21"/>
        </w:rPr>
        <w:t>3</w:t>
      </w:r>
      <w:r w:rsidRPr="00A0424E">
        <w:rPr>
          <w:rFonts w:hAnsiTheme="minorEastAsia" w:cstheme="minorHAnsi"/>
          <w:bCs/>
          <w:szCs w:val="21"/>
        </w:rPr>
        <w:t>）物体间有相对运动或相对运动趋势．</w:t>
      </w:r>
    </w:p>
    <w:p w:rsidR="008C1BE9" w:rsidRPr="00A0424E" w:rsidRDefault="008C1BE9" w:rsidP="00A0424E">
      <w:pPr>
        <w:spacing w:line="276" w:lineRule="auto"/>
        <w:rPr>
          <w:rFonts w:cstheme="minorHAnsi"/>
          <w:szCs w:val="21"/>
        </w:rPr>
      </w:pPr>
      <w:r w:rsidRPr="00A0424E">
        <w:rPr>
          <w:rFonts w:cstheme="minorHAnsi"/>
          <w:bCs/>
          <w:szCs w:val="21"/>
        </w:rPr>
        <w:t>3</w:t>
      </w:r>
      <w:r w:rsidRPr="00A0424E">
        <w:rPr>
          <w:rFonts w:hAnsiTheme="minorEastAsia" w:cstheme="minorHAnsi"/>
          <w:bCs/>
          <w:szCs w:val="21"/>
        </w:rPr>
        <w:t>．大小：滑动摩擦力</w:t>
      </w:r>
      <w:r w:rsidR="005655FD">
        <w:rPr>
          <w:rFonts w:cstheme="minorHAnsi" w:hint="eastAsia"/>
          <w:bCs/>
          <w:i/>
          <w:iCs/>
          <w:szCs w:val="21"/>
        </w:rPr>
        <w:t>f</w:t>
      </w:r>
      <w:r w:rsidRPr="00A0424E">
        <w:rPr>
          <w:rFonts w:hAnsiTheme="minorEastAsia" w:cstheme="minorHAnsi"/>
          <w:bCs/>
          <w:szCs w:val="21"/>
        </w:rPr>
        <w:t>＝</w:t>
      </w:r>
      <w:r w:rsidRPr="00E634F8">
        <w:rPr>
          <w:rFonts w:cstheme="minorHAnsi"/>
          <w:bCs/>
          <w:i/>
          <w:iCs/>
          <w:szCs w:val="21"/>
        </w:rPr>
        <w:t>μ</w:t>
      </w:r>
      <w:r w:rsidRPr="00A0424E">
        <w:rPr>
          <w:rFonts w:cstheme="minorHAnsi"/>
          <w:bCs/>
          <w:i/>
          <w:iCs/>
          <w:szCs w:val="21"/>
        </w:rPr>
        <w:t>F</w:t>
      </w:r>
      <w:r w:rsidRPr="00A0424E">
        <w:rPr>
          <w:rFonts w:cstheme="minorHAnsi"/>
          <w:bCs/>
          <w:szCs w:val="21"/>
          <w:vertAlign w:val="subscript"/>
        </w:rPr>
        <w:t>N</w:t>
      </w:r>
      <w:r w:rsidRPr="00E634F8">
        <w:rPr>
          <w:rFonts w:hAnsiTheme="minorEastAsia" w:cstheme="minorHAnsi"/>
          <w:bCs/>
          <w:szCs w:val="21"/>
        </w:rPr>
        <w:t>，</w:t>
      </w:r>
      <w:r w:rsidRPr="00A0424E">
        <w:rPr>
          <w:rFonts w:hAnsiTheme="minorEastAsia" w:cstheme="minorHAnsi"/>
          <w:bCs/>
          <w:szCs w:val="21"/>
        </w:rPr>
        <w:t>静摩擦力</w:t>
      </w:r>
      <w:r w:rsidRPr="00A0424E">
        <w:rPr>
          <w:rFonts w:cstheme="minorHAnsi"/>
          <w:bCs/>
          <w:szCs w:val="21"/>
        </w:rPr>
        <w:t>0&lt;</w:t>
      </w:r>
      <w:r w:rsidR="005655FD">
        <w:rPr>
          <w:rFonts w:cstheme="minorHAnsi" w:hint="eastAsia"/>
          <w:bCs/>
          <w:i/>
          <w:iCs/>
          <w:szCs w:val="21"/>
        </w:rPr>
        <w:t>f</w:t>
      </w:r>
      <w:r w:rsidRPr="00A0424E">
        <w:rPr>
          <w:rFonts w:cstheme="minorHAnsi"/>
          <w:bCs/>
          <w:szCs w:val="21"/>
        </w:rPr>
        <w:t>≤</w:t>
      </w:r>
      <w:r w:rsidRPr="00A0424E">
        <w:rPr>
          <w:rFonts w:cstheme="minorHAnsi"/>
          <w:bCs/>
          <w:i/>
          <w:iCs/>
          <w:szCs w:val="21"/>
        </w:rPr>
        <w:t>F</w:t>
      </w:r>
      <w:r w:rsidRPr="00A0424E">
        <w:rPr>
          <w:rFonts w:cstheme="minorHAnsi"/>
          <w:bCs/>
          <w:szCs w:val="21"/>
          <w:vertAlign w:val="subscript"/>
        </w:rPr>
        <w:t>max</w:t>
      </w:r>
    </w:p>
    <w:p w:rsidR="008C1BE9" w:rsidRPr="00A0424E" w:rsidRDefault="008C1BE9" w:rsidP="00A0424E">
      <w:pPr>
        <w:spacing w:line="276" w:lineRule="auto"/>
        <w:rPr>
          <w:rFonts w:cstheme="minorHAnsi"/>
          <w:szCs w:val="21"/>
        </w:rPr>
      </w:pPr>
      <w:r w:rsidRPr="00A0424E">
        <w:rPr>
          <w:rFonts w:cstheme="minorHAnsi"/>
          <w:bCs/>
          <w:szCs w:val="21"/>
        </w:rPr>
        <w:t>4</w:t>
      </w:r>
      <w:r w:rsidRPr="00A0424E">
        <w:rPr>
          <w:rFonts w:hAnsiTheme="minorEastAsia" w:cstheme="minorHAnsi"/>
          <w:bCs/>
          <w:szCs w:val="21"/>
        </w:rPr>
        <w:t>．方向：与相对运动或相对运动趋势方向</w:t>
      </w:r>
      <w:r w:rsidRPr="00A0424E">
        <w:rPr>
          <w:rFonts w:cstheme="minorHAnsi"/>
          <w:bCs/>
          <w:szCs w:val="21"/>
        </w:rPr>
        <w:t>______</w:t>
      </w:r>
    </w:p>
    <w:p w:rsidR="008C1BE9" w:rsidRPr="00A0424E" w:rsidRDefault="008C1BE9" w:rsidP="00A0424E">
      <w:pPr>
        <w:spacing w:line="276" w:lineRule="auto"/>
        <w:rPr>
          <w:rFonts w:cstheme="minorHAnsi"/>
          <w:szCs w:val="21"/>
        </w:rPr>
      </w:pPr>
      <w:r w:rsidRPr="00A0424E">
        <w:rPr>
          <w:rFonts w:cstheme="minorHAnsi"/>
          <w:bCs/>
          <w:szCs w:val="21"/>
        </w:rPr>
        <w:t>5</w:t>
      </w:r>
      <w:r w:rsidRPr="00A0424E">
        <w:rPr>
          <w:rFonts w:hAnsiTheme="minorEastAsia" w:cstheme="minorHAnsi"/>
          <w:bCs/>
          <w:szCs w:val="21"/>
        </w:rPr>
        <w:t>．作用效果：阻碍物体间的</w:t>
      </w:r>
      <w:r w:rsidRPr="00A0424E">
        <w:rPr>
          <w:rFonts w:cstheme="minorHAnsi"/>
          <w:bCs/>
          <w:szCs w:val="21"/>
        </w:rPr>
        <w:t>______</w:t>
      </w:r>
      <w:r w:rsidRPr="00A0424E">
        <w:rPr>
          <w:rFonts w:hAnsiTheme="minorEastAsia" w:cstheme="minorHAnsi"/>
          <w:bCs/>
          <w:szCs w:val="21"/>
        </w:rPr>
        <w:t>或</w:t>
      </w:r>
      <w:r w:rsidRPr="00A0424E">
        <w:rPr>
          <w:rFonts w:cstheme="minorHAnsi"/>
          <w:bCs/>
          <w:szCs w:val="21"/>
        </w:rPr>
        <w:t>______</w:t>
      </w:r>
    </w:p>
    <w:p w:rsidR="0014298B" w:rsidRPr="00A0424E" w:rsidRDefault="0014298B" w:rsidP="00A0424E">
      <w:pPr>
        <w:spacing w:line="276" w:lineRule="auto"/>
        <w:rPr>
          <w:rFonts w:cstheme="minorHAnsi"/>
          <w:szCs w:val="21"/>
        </w:rPr>
      </w:pPr>
    </w:p>
    <w:p w:rsidR="003B11BA" w:rsidRPr="00A0424E" w:rsidRDefault="000B2163" w:rsidP="00A0424E">
      <w:pPr>
        <w:spacing w:line="276" w:lineRule="auto"/>
        <w:rPr>
          <w:rFonts w:cstheme="minorHAnsi"/>
          <w:szCs w:val="21"/>
        </w:rPr>
      </w:pPr>
      <w:r>
        <w:rPr>
          <w:rFonts w:cstheme="minorHAnsi"/>
          <w:szCs w:val="21"/>
        </w:rPr>
      </w:r>
      <w:r>
        <w:rPr>
          <w:rFonts w:cstheme="min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0"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F7677B" w:rsidRPr="0014298B" w:rsidRDefault="00F7677B">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A0424E" w:rsidRDefault="000B2163" w:rsidP="00A0424E">
      <w:pPr>
        <w:spacing w:line="276" w:lineRule="auto"/>
        <w:rPr>
          <w:rFonts w:cstheme="minorHAnsi"/>
          <w:szCs w:val="21"/>
        </w:rPr>
      </w:pPr>
      <w:r>
        <w:rPr>
          <w:rFonts w:cstheme="minorHAnsi"/>
          <w:szCs w:val="21"/>
        </w:rPr>
      </w:r>
      <w:r>
        <w:rPr>
          <w:rFonts w:cstheme="min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F7677B" w:rsidRPr="00AB64F6" w:rsidRDefault="00F7677B"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弹力</w:t>
                    </w:r>
                  </w:p>
                </w:txbxContent>
              </v:textbox>
            </v:shape>
            <w10:wrap type="none"/>
            <w10:anchorlock/>
          </v:group>
        </w:pict>
      </w:r>
    </w:p>
    <w:p w:rsidR="004A6300" w:rsidRPr="00A0424E" w:rsidRDefault="001708D1" w:rsidP="00A0424E">
      <w:pPr>
        <w:spacing w:line="276" w:lineRule="auto"/>
        <w:rPr>
          <w:rFonts w:cstheme="minorHAnsi"/>
          <w:szCs w:val="21"/>
        </w:rPr>
      </w:pPr>
      <w:r w:rsidRPr="00A0424E">
        <w:rPr>
          <w:rFonts w:hAnsiTheme="minorEastAsia" w:cstheme="minorHAnsi"/>
          <w:szCs w:val="21"/>
        </w:rPr>
        <w:t>一、</w:t>
      </w:r>
      <w:r w:rsidR="004A6300" w:rsidRPr="00A0424E">
        <w:rPr>
          <w:rFonts w:hAnsiTheme="minorEastAsia" w:cstheme="minorHAnsi"/>
          <w:szCs w:val="21"/>
        </w:rPr>
        <w:t>弹力</w:t>
      </w:r>
    </w:p>
    <w:p w:rsidR="004A6300" w:rsidRPr="00A0424E" w:rsidRDefault="00A0424E" w:rsidP="00A0424E">
      <w:pPr>
        <w:spacing w:line="276" w:lineRule="auto"/>
        <w:rPr>
          <w:rFonts w:cstheme="minorHAnsi"/>
          <w:szCs w:val="21"/>
        </w:rPr>
      </w:pPr>
      <w:r>
        <w:rPr>
          <w:rFonts w:cstheme="minorHAnsi"/>
          <w:szCs w:val="21"/>
        </w:rPr>
        <w:t>（</w:t>
      </w:r>
      <w:r w:rsidR="004A6300" w:rsidRPr="00A0424E">
        <w:rPr>
          <w:rFonts w:cstheme="minorHAnsi"/>
          <w:szCs w:val="21"/>
        </w:rPr>
        <w:t>1</w:t>
      </w:r>
      <w:r>
        <w:rPr>
          <w:rFonts w:cstheme="minorHAnsi"/>
          <w:szCs w:val="21"/>
        </w:rPr>
        <w:t>）</w:t>
      </w:r>
      <w:r w:rsidR="004A6300" w:rsidRPr="00A0424E">
        <w:rPr>
          <w:rFonts w:hAnsiTheme="minorEastAsia" w:cstheme="minorHAnsi"/>
          <w:szCs w:val="21"/>
        </w:rPr>
        <w:t>形变：物体形状或体积的变化叫形变．</w:t>
      </w:r>
    </w:p>
    <w:p w:rsidR="004A6300" w:rsidRPr="00A0424E" w:rsidRDefault="00A0424E" w:rsidP="00A0424E">
      <w:pPr>
        <w:spacing w:line="276" w:lineRule="auto"/>
        <w:rPr>
          <w:rFonts w:cstheme="minorHAnsi"/>
          <w:szCs w:val="21"/>
        </w:rPr>
      </w:pPr>
      <w:r>
        <w:rPr>
          <w:rFonts w:cstheme="minorHAnsi"/>
          <w:szCs w:val="21"/>
        </w:rPr>
        <w:t>（</w:t>
      </w:r>
      <w:r w:rsidR="004A6300" w:rsidRPr="00A0424E">
        <w:rPr>
          <w:rFonts w:cstheme="minorHAnsi"/>
          <w:szCs w:val="21"/>
        </w:rPr>
        <w:t>2</w:t>
      </w:r>
      <w:r>
        <w:rPr>
          <w:rFonts w:cstheme="minorHAnsi"/>
          <w:szCs w:val="21"/>
        </w:rPr>
        <w:t>）</w:t>
      </w:r>
      <w:r w:rsidR="004A6300" w:rsidRPr="00A0424E">
        <w:rPr>
          <w:rFonts w:hAnsiTheme="minorEastAsia" w:cstheme="minorHAnsi"/>
          <w:szCs w:val="21"/>
        </w:rPr>
        <w:t>弹力</w:t>
      </w:r>
    </w:p>
    <w:p w:rsidR="004A6300" w:rsidRPr="00A0424E" w:rsidRDefault="004A6300" w:rsidP="00A0424E">
      <w:pPr>
        <w:spacing w:line="276" w:lineRule="auto"/>
        <w:rPr>
          <w:rFonts w:cstheme="minorHAnsi"/>
          <w:szCs w:val="21"/>
        </w:rPr>
      </w:pPr>
      <w:r w:rsidRPr="00A0424E">
        <w:rPr>
          <w:rFonts w:hAnsiTheme="minorEastAsia" w:cstheme="minorHAnsi"/>
          <w:szCs w:val="21"/>
        </w:rPr>
        <w:t>①定义：发生弹性形变的物体</w:t>
      </w:r>
      <w:r w:rsidRPr="00E634F8">
        <w:rPr>
          <w:rFonts w:hAnsiTheme="minorEastAsia" w:cstheme="minorHAnsi"/>
          <w:szCs w:val="21"/>
        </w:rPr>
        <w:t>，</w:t>
      </w:r>
      <w:r w:rsidRPr="00A0424E">
        <w:rPr>
          <w:rFonts w:hAnsiTheme="minorEastAsia" w:cstheme="minorHAnsi"/>
          <w:szCs w:val="21"/>
        </w:rPr>
        <w:t>由于要恢复原状</w:t>
      </w:r>
      <w:r w:rsidRPr="00E634F8">
        <w:rPr>
          <w:rFonts w:hAnsiTheme="minorEastAsia" w:cstheme="minorHAnsi"/>
          <w:szCs w:val="21"/>
        </w:rPr>
        <w:t>，</w:t>
      </w:r>
      <w:r w:rsidRPr="00A0424E">
        <w:rPr>
          <w:rFonts w:hAnsiTheme="minorEastAsia" w:cstheme="minorHAnsi"/>
          <w:szCs w:val="21"/>
        </w:rPr>
        <w:t>会对与它接触的物体产生力的作用．</w:t>
      </w:r>
    </w:p>
    <w:p w:rsidR="004A6300" w:rsidRPr="00A0424E" w:rsidRDefault="004A6300" w:rsidP="00A0424E">
      <w:pPr>
        <w:spacing w:line="276" w:lineRule="auto"/>
        <w:rPr>
          <w:rFonts w:cstheme="minorHAnsi"/>
          <w:szCs w:val="21"/>
        </w:rPr>
      </w:pPr>
      <w:r w:rsidRPr="00A0424E">
        <w:rPr>
          <w:rFonts w:hAnsiTheme="minorEastAsia" w:cstheme="minorHAnsi"/>
          <w:szCs w:val="21"/>
        </w:rPr>
        <w:t>②产生条件：物体相互接触；物体发生弹性形变．</w:t>
      </w:r>
    </w:p>
    <w:p w:rsidR="001708D1" w:rsidRPr="00A0424E" w:rsidRDefault="00E369DF" w:rsidP="00A0424E">
      <w:pPr>
        <w:spacing w:line="276" w:lineRule="auto"/>
        <w:rPr>
          <w:rFonts w:cstheme="minorHAnsi"/>
          <w:bCs/>
          <w:szCs w:val="21"/>
        </w:rPr>
      </w:pPr>
      <w:r w:rsidRPr="00A0424E">
        <w:rPr>
          <w:rFonts w:hAnsiTheme="minorEastAsia" w:cstheme="minorHAnsi"/>
          <w:bCs/>
          <w:szCs w:val="21"/>
        </w:rPr>
        <w:t>显示微小形变的两个实验</w:t>
      </w:r>
    </w:p>
    <w:p w:rsidR="00E369DF" w:rsidRPr="00A0424E" w:rsidRDefault="00E369DF" w:rsidP="00A0424E">
      <w:pPr>
        <w:spacing w:line="276" w:lineRule="auto"/>
        <w:rPr>
          <w:rFonts w:cstheme="minorHAnsi"/>
          <w:szCs w:val="21"/>
        </w:rPr>
      </w:pPr>
      <w:r w:rsidRPr="00A0424E">
        <w:rPr>
          <w:rFonts w:hAnsiTheme="minorEastAsia" w:cstheme="minorHAnsi"/>
          <w:szCs w:val="21"/>
        </w:rPr>
        <w:t>有一些物体眼睛根本观察不到它的形变</w:t>
      </w:r>
      <w:r w:rsidRPr="00E634F8">
        <w:rPr>
          <w:rFonts w:hAnsiTheme="minorEastAsia" w:cstheme="minorHAnsi"/>
          <w:szCs w:val="21"/>
        </w:rPr>
        <w:t>，</w:t>
      </w:r>
      <w:r w:rsidRPr="00A0424E">
        <w:rPr>
          <w:rFonts w:hAnsiTheme="minorEastAsia" w:cstheme="minorHAnsi"/>
          <w:szCs w:val="21"/>
        </w:rPr>
        <w:t>比如一些比较坚硬的物体</w:t>
      </w:r>
      <w:r w:rsidRPr="00E634F8">
        <w:rPr>
          <w:rFonts w:hAnsiTheme="minorEastAsia" w:cstheme="minorHAnsi"/>
          <w:szCs w:val="21"/>
        </w:rPr>
        <w:t>，</w:t>
      </w:r>
      <w:r w:rsidRPr="00A0424E">
        <w:rPr>
          <w:rFonts w:hAnsiTheme="minorEastAsia" w:cstheme="minorHAnsi"/>
          <w:szCs w:val="21"/>
        </w:rPr>
        <w:t>但是这些物体都有形变</w:t>
      </w:r>
      <w:r w:rsidRPr="00E634F8">
        <w:rPr>
          <w:rFonts w:hAnsiTheme="minorEastAsia" w:cstheme="minorHAnsi"/>
          <w:szCs w:val="21"/>
        </w:rPr>
        <w:t>，</w:t>
      </w:r>
      <w:r w:rsidRPr="00A0424E">
        <w:rPr>
          <w:rFonts w:hAnsiTheme="minorEastAsia" w:cstheme="minorHAnsi"/>
          <w:szCs w:val="21"/>
        </w:rPr>
        <w:t>只不过形变很微小。所以</w:t>
      </w:r>
      <w:r w:rsidRPr="00E634F8">
        <w:rPr>
          <w:rFonts w:hAnsiTheme="minorEastAsia" w:cstheme="minorHAnsi"/>
          <w:szCs w:val="21"/>
        </w:rPr>
        <w:t>，</w:t>
      </w:r>
      <w:r w:rsidRPr="00A0424E">
        <w:rPr>
          <w:rFonts w:hAnsiTheme="minorEastAsia" w:cstheme="minorHAnsi"/>
          <w:szCs w:val="21"/>
        </w:rPr>
        <w:t>一切物体都在力的作用下会发生形成。</w:t>
      </w:r>
      <w:r w:rsidRPr="00A0424E">
        <w:rPr>
          <w:rFonts w:cstheme="minorHAnsi"/>
          <w:szCs w:val="21"/>
        </w:rPr>
        <w:t xml:space="preserve"> </w:t>
      </w:r>
    </w:p>
    <w:p w:rsidR="00E369DF" w:rsidRPr="00A0424E" w:rsidRDefault="00E369DF" w:rsidP="00A0424E">
      <w:pPr>
        <w:spacing w:line="276" w:lineRule="auto"/>
        <w:jc w:val="center"/>
        <w:rPr>
          <w:rFonts w:cstheme="minorHAnsi"/>
          <w:szCs w:val="21"/>
        </w:rPr>
      </w:pPr>
      <w:r w:rsidRPr="00A0424E">
        <w:rPr>
          <w:rFonts w:cstheme="minorHAnsi"/>
          <w:noProof/>
          <w:szCs w:val="21"/>
        </w:rPr>
        <w:lastRenderedPageBreak/>
        <w:drawing>
          <wp:inline distT="0" distB="0" distL="0" distR="0">
            <wp:extent cx="2266667" cy="1219370"/>
            <wp:effectExtent l="19050" t="0" r="283"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2"/>
                    <a:stretch>
                      <a:fillRect/>
                    </a:stretch>
                  </pic:blipFill>
                  <pic:spPr bwMode="auto">
                    <a:xfrm>
                      <a:off x="0" y="0"/>
                      <a:ext cx="2266667" cy="1219370"/>
                    </a:xfrm>
                    <a:prstGeom prst="rect">
                      <a:avLst/>
                    </a:prstGeom>
                    <a:noFill/>
                    <a:ln w="9525">
                      <a:noFill/>
                      <a:miter lim="800000"/>
                      <a:headEnd/>
                      <a:tailEnd/>
                    </a:ln>
                  </pic:spPr>
                </pic:pic>
              </a:graphicData>
            </a:graphic>
          </wp:inline>
        </w:drawing>
      </w:r>
    </w:p>
    <w:p w:rsidR="001708D1" w:rsidRPr="00A0424E" w:rsidRDefault="001708D1" w:rsidP="00A0424E">
      <w:pPr>
        <w:spacing w:line="276" w:lineRule="auto"/>
        <w:rPr>
          <w:rFonts w:cstheme="minorHAnsi"/>
          <w:szCs w:val="21"/>
        </w:rPr>
      </w:pPr>
      <w:r w:rsidRPr="00A0424E">
        <w:rPr>
          <w:rFonts w:hAnsiTheme="minorEastAsia" w:cstheme="minorHAnsi"/>
          <w:szCs w:val="21"/>
        </w:rPr>
        <w:t>二、假设法判断弹力的有无</w:t>
      </w:r>
    </w:p>
    <w:p w:rsidR="001708D1" w:rsidRPr="00A0424E" w:rsidRDefault="001708D1" w:rsidP="00A0424E">
      <w:pPr>
        <w:spacing w:line="276" w:lineRule="auto"/>
        <w:rPr>
          <w:rFonts w:cstheme="minorHAnsi"/>
          <w:szCs w:val="21"/>
        </w:rPr>
      </w:pPr>
      <w:r w:rsidRPr="00A0424E">
        <w:rPr>
          <w:rFonts w:hAnsiTheme="minorEastAsia" w:cstheme="minorHAnsi"/>
          <w:szCs w:val="21"/>
        </w:rPr>
        <w:t>可以先假设有弹力存在</w:t>
      </w:r>
      <w:r w:rsidRPr="00E634F8">
        <w:rPr>
          <w:rFonts w:hAnsiTheme="minorEastAsia" w:cstheme="minorHAnsi"/>
          <w:szCs w:val="21"/>
        </w:rPr>
        <w:t>，</w:t>
      </w:r>
      <w:r w:rsidRPr="00A0424E">
        <w:rPr>
          <w:rFonts w:hAnsiTheme="minorEastAsia" w:cstheme="minorHAnsi"/>
          <w:szCs w:val="21"/>
        </w:rPr>
        <w:t>然后判断是否与研究对象所处状态的实际情况相符合．还可以设想将与研究对象接触的物体</w:t>
      </w:r>
      <w:r w:rsidRPr="00A0424E">
        <w:rPr>
          <w:rFonts w:cstheme="minorHAnsi"/>
          <w:szCs w:val="21"/>
        </w:rPr>
        <w:t>“</w:t>
      </w:r>
      <w:r w:rsidRPr="00A0424E">
        <w:rPr>
          <w:rFonts w:hAnsiTheme="minorEastAsia" w:cstheme="minorHAnsi"/>
          <w:szCs w:val="21"/>
        </w:rPr>
        <w:t>撤离</w:t>
      </w:r>
      <w:r w:rsidRPr="00A0424E">
        <w:rPr>
          <w:rFonts w:cstheme="minorHAnsi"/>
          <w:szCs w:val="21"/>
        </w:rPr>
        <w:t>”</w:t>
      </w:r>
      <w:r w:rsidRPr="00E634F8">
        <w:rPr>
          <w:rFonts w:hAnsiTheme="minorEastAsia" w:cstheme="minorHAnsi"/>
          <w:szCs w:val="21"/>
        </w:rPr>
        <w:t>，</w:t>
      </w:r>
      <w:r w:rsidRPr="00A0424E">
        <w:rPr>
          <w:rFonts w:hAnsiTheme="minorEastAsia" w:cstheme="minorHAnsi"/>
          <w:szCs w:val="21"/>
        </w:rPr>
        <w:t>看研究对象能否保持原来的状态</w:t>
      </w:r>
      <w:r w:rsidRPr="00E634F8">
        <w:rPr>
          <w:rFonts w:hAnsiTheme="minorEastAsia" w:cstheme="minorHAnsi"/>
          <w:szCs w:val="21"/>
        </w:rPr>
        <w:t>，</w:t>
      </w:r>
      <w:r w:rsidRPr="00A0424E">
        <w:rPr>
          <w:rFonts w:hAnsiTheme="minorEastAsia" w:cstheme="minorHAnsi"/>
          <w:szCs w:val="21"/>
        </w:rPr>
        <w:t>若能</w:t>
      </w:r>
      <w:r w:rsidRPr="00E634F8">
        <w:rPr>
          <w:rFonts w:hAnsiTheme="minorEastAsia" w:cstheme="minorHAnsi"/>
          <w:szCs w:val="21"/>
        </w:rPr>
        <w:t>，</w:t>
      </w:r>
      <w:r w:rsidRPr="00A0424E">
        <w:rPr>
          <w:rFonts w:hAnsiTheme="minorEastAsia" w:cstheme="minorHAnsi"/>
          <w:szCs w:val="21"/>
        </w:rPr>
        <w:t>则与接触物体间无弹力；若不能</w:t>
      </w:r>
      <w:r w:rsidRPr="00E634F8">
        <w:rPr>
          <w:rFonts w:hAnsiTheme="minorEastAsia" w:cstheme="minorHAnsi"/>
          <w:szCs w:val="21"/>
        </w:rPr>
        <w:t>，</w:t>
      </w:r>
      <w:r w:rsidRPr="00A0424E">
        <w:rPr>
          <w:rFonts w:hAnsiTheme="minorEastAsia" w:cstheme="minorHAnsi"/>
          <w:szCs w:val="21"/>
        </w:rPr>
        <w:t>则与接触物体间有弹力．</w:t>
      </w:r>
    </w:p>
    <w:p w:rsidR="001708D1" w:rsidRPr="00A0424E" w:rsidRDefault="001708D1" w:rsidP="00A0424E">
      <w:pPr>
        <w:spacing w:line="276" w:lineRule="auto"/>
        <w:rPr>
          <w:rFonts w:cstheme="minorHAnsi"/>
          <w:szCs w:val="21"/>
        </w:rPr>
      </w:pPr>
    </w:p>
    <w:p w:rsidR="001708D1" w:rsidRPr="00A0424E" w:rsidRDefault="001708D1" w:rsidP="00A0424E">
      <w:pPr>
        <w:spacing w:line="276" w:lineRule="auto"/>
        <w:rPr>
          <w:rFonts w:cstheme="minorHAnsi"/>
          <w:szCs w:val="21"/>
        </w:rPr>
      </w:pPr>
      <w:r w:rsidRPr="00A0424E">
        <w:rPr>
          <w:rFonts w:hAnsiTheme="minorEastAsia" w:cstheme="minorHAnsi"/>
          <w:szCs w:val="21"/>
        </w:rPr>
        <w:t>三、几种典型接触弹力的方向确认：</w:t>
      </w:r>
    </w:p>
    <w:tbl>
      <w:tblPr>
        <w:tblpPr w:leftFromText="180" w:rightFromText="180" w:vertAnchor="text" w:horzAnchor="page" w:tblpX="3208" w:tblpY="20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45"/>
        <w:gridCol w:w="4591"/>
      </w:tblGrid>
      <w:tr w:rsidR="001708D1" w:rsidRPr="00A0424E" w:rsidTr="001708D1">
        <w:tc>
          <w:tcPr>
            <w:tcW w:w="2045" w:type="dxa"/>
            <w:shd w:val="clear" w:color="auto" w:fill="auto"/>
            <w:vAlign w:val="center"/>
          </w:tcPr>
          <w:p w:rsidR="001708D1" w:rsidRPr="00A0424E" w:rsidRDefault="001708D1" w:rsidP="00A0424E">
            <w:pPr>
              <w:spacing w:line="276" w:lineRule="auto"/>
              <w:rPr>
                <w:rFonts w:cstheme="minorHAnsi"/>
                <w:i/>
                <w:szCs w:val="21"/>
              </w:rPr>
            </w:pPr>
            <w:r w:rsidRPr="00A0424E">
              <w:rPr>
                <w:rFonts w:hAnsiTheme="minorEastAsia" w:cstheme="minorHAnsi"/>
                <w:szCs w:val="21"/>
              </w:rPr>
              <w:t>弹力</w:t>
            </w:r>
          </w:p>
        </w:tc>
        <w:tc>
          <w:tcPr>
            <w:tcW w:w="4591" w:type="dxa"/>
            <w:shd w:val="clear" w:color="auto" w:fill="auto"/>
            <w:vAlign w:val="center"/>
          </w:tcPr>
          <w:p w:rsidR="001708D1" w:rsidRPr="00A0424E" w:rsidRDefault="001708D1" w:rsidP="00A0424E">
            <w:pPr>
              <w:spacing w:line="276" w:lineRule="auto"/>
              <w:rPr>
                <w:rFonts w:cstheme="minorHAnsi"/>
                <w:szCs w:val="21"/>
              </w:rPr>
            </w:pPr>
            <w:r w:rsidRPr="00A0424E">
              <w:rPr>
                <w:rFonts w:hAnsiTheme="minorEastAsia" w:cstheme="minorHAnsi"/>
                <w:szCs w:val="21"/>
              </w:rPr>
              <w:t>弹力的方向</w:t>
            </w:r>
          </w:p>
        </w:tc>
      </w:tr>
      <w:tr w:rsidR="001708D1" w:rsidRPr="00A0424E" w:rsidTr="001708D1">
        <w:tc>
          <w:tcPr>
            <w:tcW w:w="2045" w:type="dxa"/>
            <w:shd w:val="clear" w:color="auto" w:fill="auto"/>
            <w:vAlign w:val="center"/>
          </w:tcPr>
          <w:p w:rsidR="001708D1" w:rsidRPr="00A0424E" w:rsidRDefault="001708D1" w:rsidP="00A0424E">
            <w:pPr>
              <w:spacing w:line="276" w:lineRule="auto"/>
              <w:rPr>
                <w:rFonts w:cstheme="minorHAnsi"/>
                <w:i/>
                <w:szCs w:val="21"/>
              </w:rPr>
            </w:pPr>
            <w:r w:rsidRPr="00A0424E">
              <w:rPr>
                <w:rFonts w:hAnsiTheme="minorEastAsia" w:cstheme="minorHAnsi"/>
                <w:szCs w:val="21"/>
              </w:rPr>
              <w:t>面与面接触的弹力</w:t>
            </w:r>
          </w:p>
        </w:tc>
        <w:tc>
          <w:tcPr>
            <w:tcW w:w="4591" w:type="dxa"/>
            <w:shd w:val="clear" w:color="auto" w:fill="auto"/>
            <w:vAlign w:val="center"/>
          </w:tcPr>
          <w:p w:rsidR="001708D1" w:rsidRPr="00A0424E" w:rsidRDefault="001708D1" w:rsidP="00A0424E">
            <w:pPr>
              <w:spacing w:line="276" w:lineRule="auto"/>
              <w:rPr>
                <w:rFonts w:cstheme="minorHAnsi"/>
                <w:szCs w:val="21"/>
              </w:rPr>
            </w:pPr>
            <w:r w:rsidRPr="00A0424E">
              <w:rPr>
                <w:rFonts w:hAnsiTheme="minorEastAsia" w:cstheme="minorHAnsi"/>
                <w:szCs w:val="21"/>
              </w:rPr>
              <w:t>垂直于接触面指向受力物体</w:t>
            </w:r>
          </w:p>
        </w:tc>
      </w:tr>
      <w:tr w:rsidR="001708D1" w:rsidRPr="00A0424E" w:rsidTr="001708D1">
        <w:tc>
          <w:tcPr>
            <w:tcW w:w="2045" w:type="dxa"/>
            <w:shd w:val="clear" w:color="auto" w:fill="auto"/>
            <w:vAlign w:val="center"/>
          </w:tcPr>
          <w:p w:rsidR="001708D1" w:rsidRPr="00A0424E" w:rsidRDefault="001708D1" w:rsidP="00A0424E">
            <w:pPr>
              <w:spacing w:line="276" w:lineRule="auto"/>
              <w:rPr>
                <w:rFonts w:cstheme="minorHAnsi"/>
                <w:i/>
                <w:szCs w:val="21"/>
              </w:rPr>
            </w:pPr>
            <w:r w:rsidRPr="00A0424E">
              <w:rPr>
                <w:rFonts w:hAnsiTheme="minorEastAsia" w:cstheme="minorHAnsi"/>
                <w:szCs w:val="21"/>
              </w:rPr>
              <w:t>点与面接触的弹力</w:t>
            </w:r>
          </w:p>
        </w:tc>
        <w:tc>
          <w:tcPr>
            <w:tcW w:w="4591" w:type="dxa"/>
            <w:shd w:val="clear" w:color="auto" w:fill="auto"/>
            <w:vAlign w:val="center"/>
          </w:tcPr>
          <w:p w:rsidR="001708D1" w:rsidRPr="00A0424E" w:rsidRDefault="001708D1" w:rsidP="00A0424E">
            <w:pPr>
              <w:spacing w:line="276" w:lineRule="auto"/>
              <w:rPr>
                <w:rFonts w:cstheme="minorHAnsi"/>
                <w:szCs w:val="21"/>
              </w:rPr>
            </w:pPr>
            <w:r w:rsidRPr="00A0424E">
              <w:rPr>
                <w:rFonts w:hAnsiTheme="minorEastAsia" w:cstheme="minorHAnsi"/>
                <w:szCs w:val="21"/>
              </w:rPr>
              <w:t>过接触点垂直于接触面</w:t>
            </w:r>
            <w:r w:rsidR="00A0424E">
              <w:rPr>
                <w:rFonts w:cstheme="minorHAnsi"/>
                <w:szCs w:val="21"/>
              </w:rPr>
              <w:t>（</w:t>
            </w:r>
            <w:r w:rsidRPr="00A0424E">
              <w:rPr>
                <w:rFonts w:hAnsiTheme="minorEastAsia" w:cstheme="minorHAnsi"/>
                <w:szCs w:val="21"/>
              </w:rPr>
              <w:t>或接触面的切面</w:t>
            </w:r>
            <w:r w:rsidR="00A0424E">
              <w:rPr>
                <w:rFonts w:cstheme="minorHAnsi"/>
                <w:szCs w:val="21"/>
              </w:rPr>
              <w:t>）</w:t>
            </w:r>
            <w:r w:rsidRPr="00A0424E">
              <w:rPr>
                <w:rFonts w:hAnsiTheme="minorEastAsia" w:cstheme="minorHAnsi"/>
                <w:szCs w:val="21"/>
              </w:rPr>
              <w:t>而指向受力物体</w:t>
            </w:r>
          </w:p>
        </w:tc>
      </w:tr>
      <w:tr w:rsidR="001708D1" w:rsidRPr="00A0424E" w:rsidTr="001708D1">
        <w:tc>
          <w:tcPr>
            <w:tcW w:w="2045" w:type="dxa"/>
            <w:shd w:val="clear" w:color="auto" w:fill="auto"/>
            <w:vAlign w:val="center"/>
          </w:tcPr>
          <w:p w:rsidR="001708D1" w:rsidRPr="00A0424E" w:rsidRDefault="001708D1" w:rsidP="00A0424E">
            <w:pPr>
              <w:spacing w:line="276" w:lineRule="auto"/>
              <w:rPr>
                <w:rFonts w:cstheme="minorHAnsi"/>
                <w:i/>
                <w:szCs w:val="21"/>
              </w:rPr>
            </w:pPr>
            <w:r w:rsidRPr="00A0424E">
              <w:rPr>
                <w:rFonts w:hAnsiTheme="minorEastAsia" w:cstheme="minorHAnsi"/>
                <w:szCs w:val="21"/>
              </w:rPr>
              <w:t>球与面接触的弹力</w:t>
            </w:r>
          </w:p>
        </w:tc>
        <w:tc>
          <w:tcPr>
            <w:tcW w:w="4591" w:type="dxa"/>
            <w:shd w:val="clear" w:color="auto" w:fill="auto"/>
            <w:vAlign w:val="center"/>
          </w:tcPr>
          <w:p w:rsidR="001708D1" w:rsidRPr="00A0424E" w:rsidRDefault="001708D1" w:rsidP="00A0424E">
            <w:pPr>
              <w:spacing w:line="276" w:lineRule="auto"/>
              <w:rPr>
                <w:rFonts w:cstheme="minorHAnsi"/>
                <w:szCs w:val="21"/>
              </w:rPr>
            </w:pPr>
            <w:r w:rsidRPr="00A0424E">
              <w:rPr>
                <w:rFonts w:hAnsiTheme="minorEastAsia" w:cstheme="minorHAnsi"/>
                <w:szCs w:val="21"/>
              </w:rPr>
              <w:t>在接触点与球心连线上</w:t>
            </w:r>
            <w:r w:rsidRPr="00E634F8">
              <w:rPr>
                <w:rFonts w:hAnsiTheme="minorEastAsia" w:cstheme="minorHAnsi"/>
                <w:szCs w:val="21"/>
              </w:rPr>
              <w:t>，</w:t>
            </w:r>
            <w:r w:rsidRPr="00A0424E">
              <w:rPr>
                <w:rFonts w:hAnsiTheme="minorEastAsia" w:cstheme="minorHAnsi"/>
                <w:szCs w:val="21"/>
              </w:rPr>
              <w:t>指向受力物体</w:t>
            </w:r>
          </w:p>
        </w:tc>
      </w:tr>
      <w:tr w:rsidR="001708D1" w:rsidRPr="00A0424E" w:rsidTr="001708D1">
        <w:tc>
          <w:tcPr>
            <w:tcW w:w="2045" w:type="dxa"/>
            <w:shd w:val="clear" w:color="auto" w:fill="auto"/>
            <w:vAlign w:val="center"/>
          </w:tcPr>
          <w:p w:rsidR="001708D1" w:rsidRPr="00A0424E" w:rsidRDefault="001708D1" w:rsidP="00A0424E">
            <w:pPr>
              <w:spacing w:line="276" w:lineRule="auto"/>
              <w:rPr>
                <w:rFonts w:cstheme="minorHAnsi"/>
                <w:i/>
                <w:szCs w:val="21"/>
              </w:rPr>
            </w:pPr>
            <w:r w:rsidRPr="00A0424E">
              <w:rPr>
                <w:rFonts w:hAnsiTheme="minorEastAsia" w:cstheme="minorHAnsi"/>
                <w:szCs w:val="21"/>
              </w:rPr>
              <w:t>球与球接触的弹力</w:t>
            </w:r>
          </w:p>
        </w:tc>
        <w:tc>
          <w:tcPr>
            <w:tcW w:w="4591" w:type="dxa"/>
            <w:shd w:val="clear" w:color="auto" w:fill="auto"/>
            <w:vAlign w:val="center"/>
          </w:tcPr>
          <w:p w:rsidR="001708D1" w:rsidRPr="00A0424E" w:rsidRDefault="001708D1" w:rsidP="00A0424E">
            <w:pPr>
              <w:spacing w:line="276" w:lineRule="auto"/>
              <w:rPr>
                <w:rFonts w:cstheme="minorHAnsi"/>
                <w:szCs w:val="21"/>
              </w:rPr>
            </w:pPr>
            <w:r w:rsidRPr="00A0424E">
              <w:rPr>
                <w:rFonts w:hAnsiTheme="minorEastAsia" w:cstheme="minorHAnsi"/>
                <w:szCs w:val="21"/>
              </w:rPr>
              <w:t>垂直于过接触点的公切面</w:t>
            </w:r>
            <w:r w:rsidRPr="00E634F8">
              <w:rPr>
                <w:rFonts w:hAnsiTheme="minorEastAsia" w:cstheme="minorHAnsi"/>
                <w:szCs w:val="21"/>
              </w:rPr>
              <w:t>，</w:t>
            </w:r>
            <w:r w:rsidRPr="00A0424E">
              <w:rPr>
                <w:rFonts w:hAnsiTheme="minorEastAsia" w:cstheme="minorHAnsi"/>
                <w:szCs w:val="21"/>
              </w:rPr>
              <w:t>而指向受力物体</w:t>
            </w:r>
          </w:p>
        </w:tc>
      </w:tr>
    </w:tbl>
    <w:p w:rsidR="001708D1" w:rsidRPr="00A0424E" w:rsidRDefault="001708D1" w:rsidP="00A0424E">
      <w:pPr>
        <w:spacing w:line="276" w:lineRule="auto"/>
        <w:rPr>
          <w:rFonts w:cstheme="minorHAnsi"/>
          <w:szCs w:val="21"/>
        </w:rPr>
      </w:pPr>
    </w:p>
    <w:p w:rsidR="001708D1" w:rsidRPr="00A0424E" w:rsidRDefault="001708D1" w:rsidP="00A0424E">
      <w:pPr>
        <w:spacing w:line="276" w:lineRule="auto"/>
        <w:rPr>
          <w:rFonts w:cstheme="minorHAnsi"/>
          <w:szCs w:val="21"/>
        </w:rPr>
      </w:pPr>
    </w:p>
    <w:p w:rsidR="001708D1" w:rsidRPr="00A0424E" w:rsidRDefault="001708D1" w:rsidP="00A0424E">
      <w:pPr>
        <w:spacing w:line="276" w:lineRule="auto"/>
        <w:rPr>
          <w:rFonts w:cstheme="minorHAnsi"/>
          <w:szCs w:val="21"/>
        </w:rPr>
      </w:pPr>
    </w:p>
    <w:p w:rsidR="001708D1" w:rsidRPr="00A0424E" w:rsidRDefault="001708D1" w:rsidP="00A0424E">
      <w:pPr>
        <w:spacing w:line="276" w:lineRule="auto"/>
        <w:rPr>
          <w:rFonts w:cstheme="minorHAnsi"/>
          <w:szCs w:val="21"/>
        </w:rPr>
      </w:pPr>
    </w:p>
    <w:p w:rsidR="001708D1" w:rsidRPr="00A0424E" w:rsidRDefault="001708D1" w:rsidP="00A0424E">
      <w:pPr>
        <w:spacing w:line="276" w:lineRule="auto"/>
        <w:rPr>
          <w:rFonts w:cstheme="minorHAnsi"/>
          <w:szCs w:val="21"/>
        </w:rPr>
      </w:pPr>
    </w:p>
    <w:p w:rsidR="001708D1" w:rsidRPr="00A0424E" w:rsidRDefault="001708D1" w:rsidP="00A0424E">
      <w:pPr>
        <w:spacing w:line="276" w:lineRule="auto"/>
        <w:rPr>
          <w:rFonts w:cstheme="minorHAnsi"/>
          <w:szCs w:val="21"/>
        </w:rPr>
      </w:pPr>
    </w:p>
    <w:p w:rsidR="001708D1" w:rsidRPr="00A0424E" w:rsidRDefault="001708D1" w:rsidP="00A0424E">
      <w:pPr>
        <w:spacing w:line="276" w:lineRule="auto"/>
        <w:rPr>
          <w:rFonts w:cstheme="minorHAnsi"/>
          <w:szCs w:val="21"/>
        </w:rPr>
      </w:pPr>
    </w:p>
    <w:p w:rsidR="001708D1" w:rsidRPr="00A0424E" w:rsidRDefault="001708D1" w:rsidP="00A0424E">
      <w:pPr>
        <w:spacing w:line="276" w:lineRule="auto"/>
        <w:rPr>
          <w:rFonts w:cstheme="minorHAnsi"/>
          <w:szCs w:val="21"/>
        </w:rPr>
      </w:pPr>
    </w:p>
    <w:p w:rsidR="004A6300" w:rsidRPr="00A0424E" w:rsidRDefault="001708D1" w:rsidP="00A0424E">
      <w:pPr>
        <w:spacing w:line="276" w:lineRule="auto"/>
        <w:rPr>
          <w:rFonts w:cstheme="minorHAnsi"/>
          <w:szCs w:val="21"/>
        </w:rPr>
      </w:pPr>
      <w:r w:rsidRPr="00A0424E">
        <w:rPr>
          <w:rFonts w:hAnsiTheme="minorEastAsia" w:cstheme="minorHAnsi"/>
          <w:szCs w:val="21"/>
        </w:rPr>
        <w:t>【例</w:t>
      </w:r>
      <w:r w:rsidRPr="00A0424E">
        <w:rPr>
          <w:rFonts w:cstheme="minorHAnsi"/>
          <w:szCs w:val="21"/>
        </w:rPr>
        <w:t>1</w:t>
      </w:r>
      <w:r w:rsidRPr="00A0424E">
        <w:rPr>
          <w:rFonts w:hAnsiTheme="minorEastAsia" w:cstheme="minorHAnsi"/>
          <w:szCs w:val="21"/>
        </w:rPr>
        <w:t>】</w:t>
      </w:r>
      <w:r w:rsidR="004A6300" w:rsidRPr="00A0424E">
        <w:rPr>
          <w:rFonts w:hAnsiTheme="minorEastAsia" w:cstheme="minorHAnsi"/>
          <w:szCs w:val="21"/>
        </w:rPr>
        <w:t>在下图中</w:t>
      </w:r>
      <w:r w:rsidR="004A6300" w:rsidRPr="00E634F8">
        <w:rPr>
          <w:rFonts w:hAnsiTheme="minorEastAsia" w:cstheme="minorHAnsi"/>
          <w:szCs w:val="21"/>
        </w:rPr>
        <w:t>，</w:t>
      </w:r>
      <w:r w:rsidR="004A6300" w:rsidRPr="00A0424E">
        <w:rPr>
          <w:rFonts w:cstheme="minorHAnsi"/>
          <w:i/>
          <w:szCs w:val="21"/>
        </w:rPr>
        <w:t>a</w:t>
      </w:r>
      <w:r w:rsidR="004A6300" w:rsidRPr="00A0424E">
        <w:rPr>
          <w:rFonts w:hAnsiTheme="minorEastAsia" w:cstheme="minorHAnsi"/>
          <w:szCs w:val="21"/>
        </w:rPr>
        <w:t>、</w:t>
      </w:r>
      <w:r w:rsidR="004A6300" w:rsidRPr="00A0424E">
        <w:rPr>
          <w:rFonts w:cstheme="minorHAnsi"/>
          <w:i/>
          <w:szCs w:val="21"/>
        </w:rPr>
        <w:t>b</w:t>
      </w:r>
      <w:r w:rsidR="00A0424E">
        <w:rPr>
          <w:rFonts w:cstheme="minorHAnsi"/>
          <w:szCs w:val="21"/>
        </w:rPr>
        <w:t>（</w:t>
      </w:r>
      <w:r w:rsidR="004A6300" w:rsidRPr="00A0424E">
        <w:rPr>
          <w:rFonts w:cstheme="minorHAnsi"/>
          <w:i/>
          <w:szCs w:val="21"/>
        </w:rPr>
        <w:t>a</w:t>
      </w:r>
      <w:r w:rsidR="004A6300" w:rsidRPr="00A0424E">
        <w:rPr>
          <w:rFonts w:hAnsiTheme="minorEastAsia" w:cstheme="minorHAnsi"/>
          <w:szCs w:val="21"/>
        </w:rPr>
        <w:t>、</w:t>
      </w:r>
      <w:r w:rsidR="004A6300" w:rsidRPr="00A0424E">
        <w:rPr>
          <w:rFonts w:cstheme="minorHAnsi"/>
          <w:i/>
          <w:szCs w:val="21"/>
        </w:rPr>
        <w:t>b</w:t>
      </w:r>
      <w:r w:rsidR="004A6300" w:rsidRPr="00A0424E">
        <w:rPr>
          <w:rFonts w:hAnsiTheme="minorEastAsia" w:cstheme="minorHAnsi"/>
          <w:szCs w:val="21"/>
        </w:rPr>
        <w:t>均处于静止状态</w:t>
      </w:r>
      <w:r w:rsidR="00A0424E">
        <w:rPr>
          <w:rFonts w:cstheme="minorHAnsi"/>
          <w:szCs w:val="21"/>
        </w:rPr>
        <w:t>）</w:t>
      </w:r>
      <w:r w:rsidR="004A6300" w:rsidRPr="00A0424E">
        <w:rPr>
          <w:rFonts w:hAnsiTheme="minorEastAsia" w:cstheme="minorHAnsi"/>
          <w:szCs w:val="21"/>
        </w:rPr>
        <w:t>间一定有弹力的是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4A6300" w:rsidRPr="00A0424E" w:rsidRDefault="004A6300" w:rsidP="00A0424E">
      <w:pPr>
        <w:spacing w:line="276" w:lineRule="auto"/>
        <w:jc w:val="center"/>
        <w:rPr>
          <w:rFonts w:cstheme="minorHAnsi"/>
          <w:szCs w:val="21"/>
        </w:rPr>
      </w:pPr>
      <w:r w:rsidRPr="00A0424E">
        <w:rPr>
          <w:rFonts w:cstheme="minorHAnsi"/>
          <w:noProof/>
          <w:szCs w:val="21"/>
        </w:rPr>
        <w:drawing>
          <wp:inline distT="0" distB="0" distL="0" distR="0">
            <wp:extent cx="2798070" cy="885446"/>
            <wp:effectExtent l="19050" t="0" r="2280" b="0"/>
            <wp:docPr id="32" name="图片 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学科网(www.zxxk.com)--教育资源门户，提供试卷、教案、课件、论文、素材及各类教学资源下载，还有大量而丰富的教学相关资讯！"/>
                    <pic:cNvPicPr>
                      <a:picLocks noChangeAspect="1" noChangeArrowheads="1"/>
                    </pic:cNvPicPr>
                  </pic:nvPicPr>
                  <pic:blipFill>
                    <a:blip r:embed="rId13" r:link="rId14"/>
                    <a:stretch>
                      <a:fillRect/>
                    </a:stretch>
                  </pic:blipFill>
                  <pic:spPr bwMode="auto">
                    <a:xfrm>
                      <a:off x="0" y="0"/>
                      <a:ext cx="2798070" cy="885446"/>
                    </a:xfrm>
                    <a:prstGeom prst="rect">
                      <a:avLst/>
                    </a:prstGeom>
                    <a:noFill/>
                    <a:ln w="9525">
                      <a:noFill/>
                      <a:miter lim="800000"/>
                      <a:headEnd/>
                      <a:tailEnd/>
                    </a:ln>
                  </pic:spPr>
                </pic:pic>
              </a:graphicData>
            </a:graphic>
          </wp:inline>
        </w:drawing>
      </w:r>
    </w:p>
    <w:p w:rsidR="001708D1" w:rsidRDefault="001708D1" w:rsidP="00A0424E">
      <w:pPr>
        <w:spacing w:line="276" w:lineRule="auto"/>
        <w:rPr>
          <w:rFonts w:cstheme="minorHAnsi"/>
          <w:szCs w:val="21"/>
        </w:rPr>
      </w:pPr>
    </w:p>
    <w:p w:rsidR="001708D1" w:rsidRPr="00A0424E" w:rsidRDefault="00385E04" w:rsidP="00A0424E">
      <w:pPr>
        <w:spacing w:line="276" w:lineRule="auto"/>
        <w:rPr>
          <w:rFonts w:cstheme="minorHAnsi"/>
          <w:szCs w:val="21"/>
        </w:rPr>
      </w:pPr>
      <w:r w:rsidRPr="00A0424E">
        <w:rPr>
          <w:rFonts w:hAnsiTheme="minorEastAsia" w:cstheme="minorHAnsi"/>
          <w:szCs w:val="21"/>
        </w:rPr>
        <w:t>【</w:t>
      </w:r>
      <w:r w:rsidR="008C1BE9" w:rsidRPr="00A0424E">
        <w:rPr>
          <w:rFonts w:hAnsiTheme="minorEastAsia" w:cstheme="minorHAnsi"/>
          <w:szCs w:val="21"/>
        </w:rPr>
        <w:t>例</w:t>
      </w:r>
      <w:r w:rsidR="008C1BE9" w:rsidRPr="00A0424E">
        <w:rPr>
          <w:rFonts w:cstheme="minorHAnsi"/>
          <w:szCs w:val="21"/>
        </w:rPr>
        <w:t>2</w:t>
      </w:r>
      <w:r w:rsidRPr="00A0424E">
        <w:rPr>
          <w:rFonts w:hAnsiTheme="minorEastAsia" w:cstheme="minorHAnsi"/>
          <w:szCs w:val="21"/>
        </w:rPr>
        <w:t>】</w:t>
      </w:r>
      <w:r w:rsidR="001708D1" w:rsidRPr="00A0424E">
        <w:rPr>
          <w:rFonts w:hAnsiTheme="minorEastAsia" w:cstheme="minorHAnsi"/>
          <w:szCs w:val="21"/>
        </w:rPr>
        <w:t>玩具汽车停在模型桥面上</w:t>
      </w:r>
      <w:r w:rsidR="001708D1" w:rsidRPr="00E634F8">
        <w:rPr>
          <w:rFonts w:hAnsiTheme="minorEastAsia" w:cstheme="minorHAnsi"/>
          <w:szCs w:val="21"/>
        </w:rPr>
        <w:t>，</w:t>
      </w:r>
      <w:r w:rsidR="001708D1" w:rsidRPr="00A0424E">
        <w:rPr>
          <w:rFonts w:hAnsiTheme="minorEastAsia" w:cstheme="minorHAnsi"/>
          <w:szCs w:val="21"/>
        </w:rPr>
        <w:t>如图所示</w:t>
      </w:r>
      <w:r w:rsidR="001708D1" w:rsidRPr="00E634F8">
        <w:rPr>
          <w:rFonts w:hAnsiTheme="minorEastAsia" w:cstheme="minorHAnsi"/>
          <w:szCs w:val="21"/>
        </w:rPr>
        <w:t>，</w:t>
      </w:r>
      <w:r w:rsidR="001708D1" w:rsidRPr="00A0424E">
        <w:rPr>
          <w:rFonts w:hAnsiTheme="minorEastAsia" w:cstheme="minorHAnsi"/>
          <w:szCs w:val="21"/>
        </w:rPr>
        <w:t>下列说法正确的是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1708D1" w:rsidRPr="00A0424E" w:rsidRDefault="00385E04" w:rsidP="00F7677B">
      <w:pPr>
        <w:spacing w:line="276" w:lineRule="auto"/>
        <w:ind w:leftChars="200" w:left="420"/>
        <w:rPr>
          <w:rFonts w:cstheme="minorHAnsi"/>
          <w:szCs w:val="21"/>
        </w:rPr>
      </w:pPr>
      <w:r w:rsidRPr="00A0424E">
        <w:rPr>
          <w:rFonts w:cstheme="minorHAnsi"/>
          <w:noProof/>
          <w:szCs w:val="21"/>
        </w:rPr>
        <w:drawing>
          <wp:anchor distT="0" distB="0" distL="114300" distR="114300" simplePos="0" relativeHeight="251701248" behindDoc="0" locked="0" layoutInCell="1" allowOverlap="1">
            <wp:simplePos x="0" y="0"/>
            <wp:positionH relativeFrom="column">
              <wp:posOffset>4290695</wp:posOffset>
            </wp:positionH>
            <wp:positionV relativeFrom="paragraph">
              <wp:posOffset>181610</wp:posOffset>
            </wp:positionV>
            <wp:extent cx="932690" cy="649225"/>
            <wp:effectExtent l="19050" t="0" r="760" b="0"/>
            <wp:wrapNone/>
            <wp:docPr id="439" name="图片 4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学科网(www.zxxk.com)--教育资源门户，提供试卷、教案、课件、论文、素材及各类教学资源下载，还有大量而丰富的教学相关资讯！"/>
                    <pic:cNvPicPr>
                      <a:picLocks noChangeAspect="1" noChangeArrowheads="1"/>
                    </pic:cNvPicPr>
                  </pic:nvPicPr>
                  <pic:blipFill>
                    <a:blip r:embed="rId15" r:link="rId16"/>
                    <a:stretch>
                      <a:fillRect/>
                    </a:stretch>
                  </pic:blipFill>
                  <pic:spPr bwMode="auto">
                    <a:xfrm>
                      <a:off x="0" y="0"/>
                      <a:ext cx="932690" cy="649225"/>
                    </a:xfrm>
                    <a:prstGeom prst="rect">
                      <a:avLst/>
                    </a:prstGeom>
                    <a:noFill/>
                    <a:ln w="9525">
                      <a:noFill/>
                      <a:miter lim="800000"/>
                      <a:headEnd/>
                      <a:tailEnd/>
                    </a:ln>
                  </pic:spPr>
                </pic:pic>
              </a:graphicData>
            </a:graphic>
          </wp:anchor>
        </w:drawing>
      </w:r>
      <w:r w:rsidR="001708D1" w:rsidRPr="00A0424E">
        <w:rPr>
          <w:rFonts w:cstheme="minorHAnsi"/>
          <w:szCs w:val="21"/>
        </w:rPr>
        <w:t>A</w:t>
      </w:r>
      <w:r w:rsidR="001708D1" w:rsidRPr="00A0424E">
        <w:rPr>
          <w:rFonts w:hAnsiTheme="minorEastAsia" w:cstheme="minorHAnsi"/>
          <w:szCs w:val="21"/>
        </w:rPr>
        <w:t>．桥面受向下的弹力</w:t>
      </w:r>
      <w:r w:rsidR="001708D1" w:rsidRPr="00E634F8">
        <w:rPr>
          <w:rFonts w:hAnsiTheme="minorEastAsia" w:cstheme="minorHAnsi"/>
          <w:szCs w:val="21"/>
        </w:rPr>
        <w:t>，</w:t>
      </w:r>
      <w:r w:rsidR="001708D1" w:rsidRPr="00A0424E">
        <w:rPr>
          <w:rFonts w:hAnsiTheme="minorEastAsia" w:cstheme="minorHAnsi"/>
          <w:szCs w:val="21"/>
        </w:rPr>
        <w:t>是因为桥梁发生了弹性形变</w:t>
      </w:r>
    </w:p>
    <w:p w:rsidR="001708D1" w:rsidRPr="00A0424E" w:rsidRDefault="001708D1" w:rsidP="00F7677B">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．汽车没有发生形变</w:t>
      </w:r>
      <w:r w:rsidRPr="00E634F8">
        <w:rPr>
          <w:rFonts w:hAnsiTheme="minorEastAsia" w:cstheme="minorHAnsi"/>
          <w:szCs w:val="21"/>
        </w:rPr>
        <w:t>，</w:t>
      </w:r>
      <w:r w:rsidRPr="00A0424E">
        <w:rPr>
          <w:rFonts w:hAnsiTheme="minorEastAsia" w:cstheme="minorHAnsi"/>
          <w:szCs w:val="21"/>
        </w:rPr>
        <w:t>所以汽车不受弹力</w:t>
      </w:r>
    </w:p>
    <w:p w:rsidR="001708D1" w:rsidRPr="00A0424E" w:rsidRDefault="001708D1" w:rsidP="00F7677B">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．汽车受向上的弹力</w:t>
      </w:r>
      <w:r w:rsidRPr="00E634F8">
        <w:rPr>
          <w:rFonts w:hAnsiTheme="minorEastAsia" w:cstheme="minorHAnsi"/>
          <w:szCs w:val="21"/>
        </w:rPr>
        <w:t>，</w:t>
      </w:r>
      <w:r w:rsidRPr="00A0424E">
        <w:rPr>
          <w:rFonts w:hAnsiTheme="minorEastAsia" w:cstheme="minorHAnsi"/>
          <w:szCs w:val="21"/>
        </w:rPr>
        <w:t>是因为桥梁发生了弹性形变</w:t>
      </w:r>
    </w:p>
    <w:p w:rsidR="001708D1" w:rsidRPr="00A0424E" w:rsidRDefault="001708D1" w:rsidP="00F7677B">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．汽车受向上的弹力</w:t>
      </w:r>
      <w:r w:rsidRPr="00E634F8">
        <w:rPr>
          <w:rFonts w:hAnsiTheme="minorEastAsia" w:cstheme="minorHAnsi"/>
          <w:szCs w:val="21"/>
        </w:rPr>
        <w:t>，</w:t>
      </w:r>
      <w:r w:rsidRPr="00A0424E">
        <w:rPr>
          <w:rFonts w:hAnsiTheme="minorEastAsia" w:cstheme="minorHAnsi"/>
          <w:szCs w:val="21"/>
        </w:rPr>
        <w:t>是因为汽车发生了形变</w:t>
      </w:r>
    </w:p>
    <w:p w:rsidR="001708D1" w:rsidRDefault="001708D1"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Pr="00A0424E" w:rsidRDefault="004540C1" w:rsidP="00A0424E">
      <w:pPr>
        <w:spacing w:line="276" w:lineRule="auto"/>
        <w:rPr>
          <w:rFonts w:cstheme="minorHAnsi"/>
          <w:szCs w:val="21"/>
        </w:rPr>
      </w:pPr>
    </w:p>
    <w:p w:rsidR="001708D1" w:rsidRPr="00A0424E" w:rsidRDefault="00385E04" w:rsidP="00A0424E">
      <w:pPr>
        <w:spacing w:line="276" w:lineRule="auto"/>
        <w:rPr>
          <w:rFonts w:cstheme="minorHAnsi"/>
          <w:szCs w:val="21"/>
        </w:rPr>
      </w:pPr>
      <w:r w:rsidRPr="00A0424E">
        <w:rPr>
          <w:rFonts w:hAnsiTheme="minorEastAsia" w:cstheme="minorHAnsi"/>
          <w:szCs w:val="21"/>
        </w:rPr>
        <w:t>【例</w:t>
      </w:r>
      <w:r w:rsidRPr="00A0424E">
        <w:rPr>
          <w:rFonts w:cstheme="minorHAnsi"/>
          <w:szCs w:val="21"/>
        </w:rPr>
        <w:t>3</w:t>
      </w:r>
      <w:r w:rsidRPr="00A0424E">
        <w:rPr>
          <w:rFonts w:hAnsiTheme="minorEastAsia" w:cstheme="minorHAnsi"/>
          <w:szCs w:val="21"/>
        </w:rPr>
        <w:t>】</w:t>
      </w:r>
      <w:r w:rsidR="001708D1" w:rsidRPr="00A0424E">
        <w:rPr>
          <w:rFonts w:hAnsiTheme="minorEastAsia" w:cstheme="minorHAnsi"/>
          <w:szCs w:val="21"/>
        </w:rPr>
        <w:t>在如图所示的四幅图中</w:t>
      </w:r>
      <w:r w:rsidR="001708D1" w:rsidRPr="00E634F8">
        <w:rPr>
          <w:rFonts w:hAnsiTheme="minorEastAsia" w:cstheme="minorHAnsi"/>
          <w:szCs w:val="21"/>
        </w:rPr>
        <w:t>，</w:t>
      </w:r>
      <w:r w:rsidR="001708D1" w:rsidRPr="00A0424E">
        <w:rPr>
          <w:rFonts w:cstheme="minorHAnsi"/>
          <w:i/>
          <w:szCs w:val="21"/>
        </w:rPr>
        <w:t>AB</w:t>
      </w:r>
      <w:r w:rsidR="001708D1" w:rsidRPr="00A0424E">
        <w:rPr>
          <w:rFonts w:hAnsiTheme="minorEastAsia" w:cstheme="minorHAnsi"/>
          <w:szCs w:val="21"/>
        </w:rPr>
        <w:t>、</w:t>
      </w:r>
      <w:r w:rsidR="001708D1" w:rsidRPr="00A0424E">
        <w:rPr>
          <w:rFonts w:cstheme="minorHAnsi"/>
          <w:i/>
          <w:szCs w:val="21"/>
        </w:rPr>
        <w:t>BC</w:t>
      </w:r>
      <w:r w:rsidR="001708D1" w:rsidRPr="00A0424E">
        <w:rPr>
          <w:rFonts w:hAnsiTheme="minorEastAsia" w:cstheme="minorHAnsi"/>
          <w:szCs w:val="21"/>
        </w:rPr>
        <w:t>均为轻质杆</w:t>
      </w:r>
      <w:r w:rsidR="001708D1" w:rsidRPr="00E634F8">
        <w:rPr>
          <w:rFonts w:hAnsiTheme="minorEastAsia" w:cstheme="minorHAnsi"/>
          <w:szCs w:val="21"/>
        </w:rPr>
        <w:t>，</w:t>
      </w:r>
      <w:r w:rsidR="001708D1" w:rsidRPr="00A0424E">
        <w:rPr>
          <w:rFonts w:hAnsiTheme="minorEastAsia" w:cstheme="minorHAnsi"/>
          <w:szCs w:val="21"/>
        </w:rPr>
        <w:t>各图中杆的</w:t>
      </w:r>
      <w:r w:rsidR="001708D1" w:rsidRPr="00A0424E">
        <w:rPr>
          <w:rFonts w:cstheme="minorHAnsi"/>
          <w:i/>
          <w:szCs w:val="21"/>
        </w:rPr>
        <w:t>A</w:t>
      </w:r>
      <w:r w:rsidR="001708D1" w:rsidRPr="00A0424E">
        <w:rPr>
          <w:rFonts w:hAnsiTheme="minorEastAsia" w:cstheme="minorHAnsi"/>
          <w:szCs w:val="21"/>
        </w:rPr>
        <w:t>、</w:t>
      </w:r>
      <w:r w:rsidR="001708D1" w:rsidRPr="00A0424E">
        <w:rPr>
          <w:rFonts w:cstheme="minorHAnsi"/>
          <w:i/>
          <w:szCs w:val="21"/>
        </w:rPr>
        <w:t>C</w:t>
      </w:r>
      <w:r w:rsidR="001708D1" w:rsidRPr="00A0424E">
        <w:rPr>
          <w:rFonts w:hAnsiTheme="minorEastAsia" w:cstheme="minorHAnsi"/>
          <w:szCs w:val="21"/>
        </w:rPr>
        <w:t>端都通过铰链与墙连接</w:t>
      </w:r>
      <w:r w:rsidR="001708D1" w:rsidRPr="00E634F8">
        <w:rPr>
          <w:rFonts w:hAnsiTheme="minorEastAsia" w:cstheme="minorHAnsi"/>
          <w:szCs w:val="21"/>
        </w:rPr>
        <w:t>，</w:t>
      </w:r>
      <w:r w:rsidR="001708D1" w:rsidRPr="00A0424E">
        <w:rPr>
          <w:rFonts w:hAnsiTheme="minorEastAsia" w:cstheme="minorHAnsi"/>
          <w:szCs w:val="21"/>
        </w:rPr>
        <w:t>两杆都在</w:t>
      </w:r>
      <w:r w:rsidR="001708D1" w:rsidRPr="00A0424E">
        <w:rPr>
          <w:rFonts w:cstheme="minorHAnsi"/>
          <w:i/>
          <w:szCs w:val="21"/>
        </w:rPr>
        <w:t>B</w:t>
      </w:r>
      <w:r w:rsidR="001708D1" w:rsidRPr="00A0424E">
        <w:rPr>
          <w:rFonts w:hAnsiTheme="minorEastAsia" w:cstheme="minorHAnsi"/>
          <w:szCs w:val="21"/>
        </w:rPr>
        <w:t>处由铰链相连接．下列说法正确的是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1708D1" w:rsidRPr="00A0424E" w:rsidRDefault="00385E04" w:rsidP="00A0424E">
      <w:pPr>
        <w:spacing w:line="276" w:lineRule="auto"/>
        <w:jc w:val="center"/>
        <w:rPr>
          <w:rFonts w:cstheme="minorHAnsi"/>
          <w:szCs w:val="21"/>
        </w:rPr>
      </w:pPr>
      <w:r w:rsidRPr="00A0424E">
        <w:rPr>
          <w:rFonts w:cstheme="minorHAnsi"/>
          <w:noProof/>
          <w:szCs w:val="21"/>
        </w:rPr>
        <w:drawing>
          <wp:inline distT="0" distB="0" distL="0" distR="0">
            <wp:extent cx="4752975" cy="904875"/>
            <wp:effectExtent l="19050" t="0" r="9525" b="0"/>
            <wp:docPr id="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7"/>
                    <a:srcRect/>
                    <a:stretch>
                      <a:fillRect/>
                    </a:stretch>
                  </pic:blipFill>
                  <pic:spPr bwMode="auto">
                    <a:xfrm>
                      <a:off x="0" y="0"/>
                      <a:ext cx="4752975" cy="904875"/>
                    </a:xfrm>
                    <a:prstGeom prst="rect">
                      <a:avLst/>
                    </a:prstGeom>
                    <a:noFill/>
                    <a:ln w="9525">
                      <a:noFill/>
                      <a:miter lim="800000"/>
                      <a:headEnd/>
                      <a:tailEnd/>
                    </a:ln>
                  </pic:spPr>
                </pic:pic>
              </a:graphicData>
            </a:graphic>
          </wp:inline>
        </w:drawing>
      </w:r>
    </w:p>
    <w:p w:rsidR="001708D1" w:rsidRPr="00A0424E" w:rsidRDefault="001708D1" w:rsidP="00F7677B">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．图中的</w:t>
      </w:r>
      <w:r w:rsidRPr="00A0424E">
        <w:rPr>
          <w:rFonts w:cstheme="minorHAnsi"/>
          <w:i/>
          <w:szCs w:val="21"/>
        </w:rPr>
        <w:t>AB</w:t>
      </w:r>
      <w:r w:rsidRPr="00A0424E">
        <w:rPr>
          <w:rFonts w:hAnsiTheme="minorEastAsia" w:cstheme="minorHAnsi"/>
          <w:szCs w:val="21"/>
        </w:rPr>
        <w:t>杆可以用与之等长的轻绳代替的有甲、乙</w:t>
      </w:r>
    </w:p>
    <w:p w:rsidR="001708D1" w:rsidRPr="00A0424E" w:rsidRDefault="001708D1" w:rsidP="00F7677B">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．图中的</w:t>
      </w:r>
      <w:r w:rsidRPr="00A0424E">
        <w:rPr>
          <w:rFonts w:cstheme="minorHAnsi"/>
          <w:i/>
          <w:szCs w:val="21"/>
        </w:rPr>
        <w:t>AB</w:t>
      </w:r>
      <w:r w:rsidRPr="00A0424E">
        <w:rPr>
          <w:rFonts w:hAnsiTheme="minorEastAsia" w:cstheme="minorHAnsi"/>
          <w:szCs w:val="21"/>
        </w:rPr>
        <w:t>杆可以用与之等长的轻绳代替的有甲、丙、丁</w:t>
      </w:r>
    </w:p>
    <w:p w:rsidR="001708D1" w:rsidRPr="00A0424E" w:rsidRDefault="001708D1" w:rsidP="00F7677B">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．图中的</w:t>
      </w:r>
      <w:r w:rsidRPr="00A0424E">
        <w:rPr>
          <w:rFonts w:cstheme="minorHAnsi"/>
          <w:i/>
          <w:szCs w:val="21"/>
        </w:rPr>
        <w:t>BC</w:t>
      </w:r>
      <w:r w:rsidRPr="00A0424E">
        <w:rPr>
          <w:rFonts w:hAnsiTheme="minorEastAsia" w:cstheme="minorHAnsi"/>
          <w:szCs w:val="21"/>
        </w:rPr>
        <w:t>杆可以用与之等长的轻绳代替的有乙、丙</w:t>
      </w:r>
    </w:p>
    <w:p w:rsidR="001708D1" w:rsidRPr="00A0424E" w:rsidRDefault="001708D1" w:rsidP="00F7677B">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．图中的</w:t>
      </w:r>
      <w:r w:rsidRPr="00A0424E">
        <w:rPr>
          <w:rFonts w:cstheme="minorHAnsi"/>
          <w:i/>
          <w:szCs w:val="21"/>
        </w:rPr>
        <w:t>BC</w:t>
      </w:r>
      <w:r w:rsidRPr="00A0424E">
        <w:rPr>
          <w:rFonts w:hAnsiTheme="minorEastAsia" w:cstheme="minorHAnsi"/>
          <w:szCs w:val="21"/>
        </w:rPr>
        <w:t>杆可以用与之等长的轻绳代替的有乙、丁</w:t>
      </w:r>
    </w:p>
    <w:p w:rsidR="001708D1" w:rsidRPr="00A0424E" w:rsidRDefault="001708D1" w:rsidP="00A0424E">
      <w:pPr>
        <w:spacing w:line="276" w:lineRule="auto"/>
        <w:rPr>
          <w:rFonts w:cstheme="minorHAnsi"/>
          <w:szCs w:val="21"/>
        </w:rPr>
      </w:pPr>
    </w:p>
    <w:p w:rsidR="004D68BB" w:rsidRPr="00A0424E" w:rsidRDefault="000B2163" w:rsidP="00A0424E">
      <w:pPr>
        <w:spacing w:line="276" w:lineRule="auto"/>
        <w:rPr>
          <w:rFonts w:cstheme="minorHAnsi"/>
          <w:szCs w:val="21"/>
        </w:rPr>
      </w:pPr>
      <w:r>
        <w:rPr>
          <w:rFonts w:cstheme="minorHAnsi"/>
          <w:szCs w:val="21"/>
        </w:rPr>
      </w:r>
      <w:r>
        <w:rPr>
          <w:rFonts w:cstheme="min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8"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F7677B" w:rsidRPr="0014298B" w:rsidRDefault="00F7677B"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990589" w:rsidRPr="00A0424E" w:rsidRDefault="00B228F0" w:rsidP="00A0424E">
      <w:pPr>
        <w:spacing w:line="276" w:lineRule="auto"/>
        <w:rPr>
          <w:rFonts w:cstheme="minorHAnsi"/>
          <w:szCs w:val="21"/>
        </w:rPr>
      </w:pPr>
      <w:r w:rsidRPr="00A0424E">
        <w:rPr>
          <w:rFonts w:cstheme="minorHAnsi"/>
          <w:szCs w:val="21"/>
        </w:rPr>
        <w:t>1</w:t>
      </w:r>
      <w:r w:rsidRPr="00A0424E">
        <w:rPr>
          <w:rFonts w:hAnsiTheme="minorEastAsia" w:cstheme="minorHAnsi"/>
          <w:szCs w:val="21"/>
        </w:rPr>
        <w:t>、</w:t>
      </w:r>
      <w:r w:rsidR="00990589" w:rsidRPr="00A0424E">
        <w:rPr>
          <w:rFonts w:hAnsiTheme="minorEastAsia" w:cstheme="minorHAnsi"/>
          <w:szCs w:val="21"/>
        </w:rPr>
        <w:t>关于弹力</w:t>
      </w:r>
      <w:r w:rsidR="00990589" w:rsidRPr="00E634F8">
        <w:rPr>
          <w:rFonts w:hAnsiTheme="minorEastAsia" w:cstheme="minorHAnsi"/>
          <w:szCs w:val="21"/>
        </w:rPr>
        <w:t>，</w:t>
      </w:r>
      <w:r w:rsidR="00990589" w:rsidRPr="00A0424E">
        <w:rPr>
          <w:rFonts w:hAnsiTheme="minorEastAsia" w:cstheme="minorHAnsi"/>
          <w:szCs w:val="21"/>
        </w:rPr>
        <w:t>下列说法中正确的是</w:t>
      </w:r>
      <w:r w:rsidR="00A0424E">
        <w:rPr>
          <w:rFonts w:cstheme="minorHAnsi"/>
          <w:szCs w:val="21"/>
        </w:rPr>
        <w:t>（</w:t>
      </w:r>
      <w:r w:rsidR="008C1BE9" w:rsidRPr="00A0424E">
        <w:rPr>
          <w:rFonts w:cstheme="minorHAnsi"/>
          <w:szCs w:val="21"/>
        </w:rPr>
        <w:tab/>
      </w:r>
      <w:r w:rsidR="008C1BE9" w:rsidRPr="00A0424E">
        <w:rPr>
          <w:rFonts w:cstheme="minorHAnsi"/>
          <w:szCs w:val="21"/>
        </w:rPr>
        <w:tab/>
      </w:r>
      <w:r w:rsidR="00A0424E">
        <w:rPr>
          <w:rFonts w:cstheme="minorHAnsi"/>
          <w:szCs w:val="21"/>
        </w:rPr>
        <w:t>）</w:t>
      </w:r>
    </w:p>
    <w:p w:rsidR="00990589" w:rsidRPr="00A0424E" w:rsidRDefault="00990589" w:rsidP="00F7677B">
      <w:pPr>
        <w:spacing w:line="276" w:lineRule="auto"/>
        <w:ind w:leftChars="200" w:left="420"/>
        <w:rPr>
          <w:rFonts w:cstheme="minorHAnsi"/>
          <w:szCs w:val="21"/>
        </w:rPr>
      </w:pPr>
      <w:r w:rsidRPr="00A0424E">
        <w:rPr>
          <w:rFonts w:cstheme="minorHAnsi"/>
          <w:szCs w:val="21"/>
        </w:rPr>
        <w:t>A</w:t>
      </w:r>
      <w:r w:rsidR="00B228F0" w:rsidRPr="00A0424E">
        <w:rPr>
          <w:rFonts w:hAnsiTheme="minorEastAsia" w:cstheme="minorHAnsi"/>
          <w:szCs w:val="21"/>
        </w:rPr>
        <w:t>．</w:t>
      </w:r>
      <w:r w:rsidRPr="00A0424E">
        <w:rPr>
          <w:rFonts w:hAnsiTheme="minorEastAsia" w:cstheme="minorHAnsi"/>
          <w:szCs w:val="21"/>
        </w:rPr>
        <w:t>物体只要相互接触就有弹力作用</w:t>
      </w:r>
    </w:p>
    <w:p w:rsidR="00990589" w:rsidRPr="00A0424E" w:rsidRDefault="00990589" w:rsidP="00F7677B">
      <w:pPr>
        <w:spacing w:line="276" w:lineRule="auto"/>
        <w:ind w:leftChars="200" w:left="420"/>
        <w:rPr>
          <w:rFonts w:cstheme="minorHAnsi"/>
          <w:szCs w:val="21"/>
        </w:rPr>
      </w:pPr>
      <w:r w:rsidRPr="00A0424E">
        <w:rPr>
          <w:rFonts w:cstheme="minorHAnsi"/>
          <w:szCs w:val="21"/>
        </w:rPr>
        <w:t>B</w:t>
      </w:r>
      <w:r w:rsidR="00B228F0" w:rsidRPr="00A0424E">
        <w:rPr>
          <w:rFonts w:hAnsiTheme="minorEastAsia" w:cstheme="minorHAnsi"/>
          <w:szCs w:val="21"/>
        </w:rPr>
        <w:t>．</w:t>
      </w:r>
      <w:r w:rsidRPr="00A0424E">
        <w:rPr>
          <w:rFonts w:hAnsiTheme="minorEastAsia" w:cstheme="minorHAnsi"/>
          <w:szCs w:val="21"/>
        </w:rPr>
        <w:t>弹力产生在直接接触而又发生弹性形变的两物体之间</w:t>
      </w:r>
    </w:p>
    <w:p w:rsidR="00990589" w:rsidRPr="00A0424E" w:rsidRDefault="00990589" w:rsidP="00F7677B">
      <w:pPr>
        <w:spacing w:line="276" w:lineRule="auto"/>
        <w:ind w:leftChars="200" w:left="420"/>
        <w:rPr>
          <w:rFonts w:cstheme="minorHAnsi"/>
          <w:szCs w:val="21"/>
        </w:rPr>
      </w:pPr>
      <w:r w:rsidRPr="00A0424E">
        <w:rPr>
          <w:rFonts w:cstheme="minorHAnsi"/>
          <w:szCs w:val="21"/>
        </w:rPr>
        <w:t>C</w:t>
      </w:r>
      <w:r w:rsidR="00B228F0" w:rsidRPr="00A0424E">
        <w:rPr>
          <w:rFonts w:hAnsiTheme="minorEastAsia" w:cstheme="minorHAnsi"/>
          <w:szCs w:val="21"/>
        </w:rPr>
        <w:t>．</w:t>
      </w:r>
      <w:r w:rsidRPr="00A0424E">
        <w:rPr>
          <w:rFonts w:hAnsiTheme="minorEastAsia" w:cstheme="minorHAnsi"/>
          <w:szCs w:val="21"/>
        </w:rPr>
        <w:t>压力或支持力的方向总是垂直于支持面并指向被压或被支持的物体</w:t>
      </w:r>
    </w:p>
    <w:p w:rsidR="00990589" w:rsidRPr="00A0424E" w:rsidRDefault="00990589" w:rsidP="00F7677B">
      <w:pPr>
        <w:spacing w:line="276" w:lineRule="auto"/>
        <w:ind w:leftChars="200" w:left="420"/>
        <w:rPr>
          <w:rFonts w:cstheme="minorHAnsi"/>
          <w:szCs w:val="21"/>
        </w:rPr>
      </w:pPr>
      <w:r w:rsidRPr="00A0424E">
        <w:rPr>
          <w:rFonts w:cstheme="minorHAnsi"/>
          <w:szCs w:val="21"/>
        </w:rPr>
        <w:t>D</w:t>
      </w:r>
      <w:r w:rsidR="00B228F0" w:rsidRPr="00A0424E">
        <w:rPr>
          <w:rFonts w:hAnsiTheme="minorEastAsia" w:cstheme="minorHAnsi"/>
          <w:szCs w:val="21"/>
        </w:rPr>
        <w:t>．</w:t>
      </w:r>
      <w:r w:rsidRPr="00A0424E">
        <w:rPr>
          <w:rFonts w:hAnsiTheme="minorEastAsia" w:cstheme="minorHAnsi"/>
          <w:szCs w:val="21"/>
        </w:rPr>
        <w:t>弹力的大小与物体受到的重力成正比</w:t>
      </w:r>
    </w:p>
    <w:p w:rsidR="00990589" w:rsidRPr="00A0424E" w:rsidRDefault="00990589" w:rsidP="00A0424E">
      <w:pPr>
        <w:spacing w:line="276" w:lineRule="auto"/>
        <w:rPr>
          <w:rFonts w:cstheme="minorHAnsi"/>
          <w:szCs w:val="21"/>
        </w:rPr>
      </w:pPr>
    </w:p>
    <w:p w:rsidR="00D04BBB" w:rsidRPr="00A0424E" w:rsidRDefault="00B228F0" w:rsidP="00A0424E">
      <w:pPr>
        <w:spacing w:line="276" w:lineRule="auto"/>
        <w:rPr>
          <w:rFonts w:cstheme="minorHAnsi"/>
          <w:szCs w:val="21"/>
        </w:rPr>
      </w:pPr>
      <w:r w:rsidRPr="00A0424E">
        <w:rPr>
          <w:rFonts w:cstheme="minorHAnsi"/>
          <w:szCs w:val="21"/>
        </w:rPr>
        <w:t>2</w:t>
      </w:r>
      <w:r w:rsidR="00D04BBB" w:rsidRPr="00A0424E">
        <w:rPr>
          <w:rFonts w:hAnsiTheme="minorEastAsia" w:cstheme="minorHAnsi"/>
          <w:szCs w:val="21"/>
        </w:rPr>
        <w:t>、如图所示</w:t>
      </w:r>
      <w:r w:rsidR="00D04BBB" w:rsidRPr="00E634F8">
        <w:rPr>
          <w:rFonts w:hAnsiTheme="minorEastAsia" w:cstheme="minorHAnsi"/>
          <w:szCs w:val="21"/>
        </w:rPr>
        <w:t>，</w:t>
      </w:r>
      <w:r w:rsidR="00D04BBB" w:rsidRPr="005655FD">
        <w:rPr>
          <w:rFonts w:cstheme="minorHAnsi"/>
          <w:i/>
          <w:szCs w:val="21"/>
        </w:rPr>
        <w:t>A</w:t>
      </w:r>
      <w:r w:rsidR="00D04BBB" w:rsidRPr="00A0424E">
        <w:rPr>
          <w:rFonts w:hAnsiTheme="minorEastAsia" w:cstheme="minorHAnsi"/>
          <w:szCs w:val="21"/>
        </w:rPr>
        <w:t>、</w:t>
      </w:r>
      <w:r w:rsidR="00D04BBB" w:rsidRPr="005655FD">
        <w:rPr>
          <w:rFonts w:cstheme="minorHAnsi"/>
          <w:i/>
          <w:szCs w:val="21"/>
        </w:rPr>
        <w:t>B</w:t>
      </w:r>
      <w:r w:rsidR="00D04BBB" w:rsidRPr="00A0424E">
        <w:rPr>
          <w:rFonts w:hAnsiTheme="minorEastAsia" w:cstheme="minorHAnsi"/>
          <w:szCs w:val="21"/>
        </w:rPr>
        <w:t>两个物体叠放在水平桌面上</w:t>
      </w:r>
      <w:r w:rsidR="00D04BBB" w:rsidRPr="00E634F8">
        <w:rPr>
          <w:rFonts w:hAnsiTheme="minorEastAsia" w:cstheme="minorHAnsi"/>
          <w:szCs w:val="21"/>
        </w:rPr>
        <w:t>，</w:t>
      </w:r>
      <w:r w:rsidR="00D04BBB" w:rsidRPr="00A0424E">
        <w:rPr>
          <w:rFonts w:hAnsiTheme="minorEastAsia" w:cstheme="minorHAnsi"/>
          <w:szCs w:val="21"/>
        </w:rPr>
        <w:t>下列说法中正确的是</w:t>
      </w:r>
      <w:r w:rsidR="00A0424E">
        <w:rPr>
          <w:rFonts w:hAnsiTheme="minorEastAsia" w:cstheme="minorHAnsi"/>
          <w:szCs w:val="21"/>
        </w:rPr>
        <w:tab/>
      </w:r>
      <w:r w:rsidR="00A0424E">
        <w:rPr>
          <w:rFonts w:hAnsiTheme="minorEastAsia" w:cstheme="minorHAnsi"/>
          <w:szCs w:val="21"/>
        </w:rPr>
        <w:t>（</w:t>
      </w:r>
      <w:r w:rsidR="00A0424E">
        <w:rPr>
          <w:rFonts w:hAnsiTheme="minorEastAsia" w:cstheme="minorHAnsi"/>
          <w:szCs w:val="21"/>
        </w:rPr>
        <w:tab/>
      </w:r>
      <w:r w:rsidR="00A0424E">
        <w:rPr>
          <w:rFonts w:hAnsiTheme="minorEastAsia" w:cstheme="minorHAnsi"/>
          <w:szCs w:val="21"/>
        </w:rPr>
        <w:tab/>
      </w:r>
      <w:r w:rsidR="00A0424E">
        <w:rPr>
          <w:rFonts w:hAnsiTheme="minorEastAsia" w:cstheme="minorHAnsi"/>
          <w:szCs w:val="21"/>
        </w:rPr>
        <w:t>）</w:t>
      </w:r>
    </w:p>
    <w:p w:rsidR="00D04BBB" w:rsidRPr="00A0424E" w:rsidRDefault="000B2163" w:rsidP="00F7677B">
      <w:pPr>
        <w:spacing w:line="276" w:lineRule="auto"/>
        <w:ind w:leftChars="200" w:left="420"/>
        <w:rPr>
          <w:rFonts w:cstheme="minorHAnsi"/>
          <w:szCs w:val="21"/>
        </w:rPr>
      </w:pPr>
      <w:r>
        <w:rPr>
          <w:rFonts w:cstheme="minorHAnsi"/>
          <w:szCs w:val="21"/>
        </w:rPr>
        <w:pict>
          <v:group id="_x0000_s1520" style="position:absolute;left:0;text-align:left;margin-left:404.25pt;margin-top:5.85pt;width:72.5pt;height:36.8pt;z-index:251707392" coordorigin="6298,2373" coordsize="1450,607">
            <v:line id="_x0000_s1521" style="position:absolute;rotation:180" from="6300,2928" to="7739,2928" strokecolor="#333" strokeweight="4.5pt">
              <v:stroke r:id="rId19" o:title="" filltype="pattern"/>
            </v:line>
            <v:line id="_x0000_s1522" style="position:absolute;rotation:180" from="6298,2884" to="7748,2884"/>
            <v:rect id="_x0000_s1523" style="position:absolute;left:6720;top:2709;width:554;height:171"/>
            <v:rect id="_x0000_s1524" style="position:absolute;left:6720;top:2490;width:554;height:218"/>
            <v:shape id="_x0000_s1525" type="#_x0000_t202" style="position:absolute;left:6966;top:2373;width:486;height:402" filled="f" stroked="f">
              <v:textbox style="mso-next-textbox:#_x0000_s1525">
                <w:txbxContent>
                  <w:p w:rsidR="00F7677B" w:rsidRPr="00B228F0" w:rsidRDefault="00F7677B" w:rsidP="00D04BBB">
                    <w:pPr>
                      <w:rPr>
                        <w:i/>
                        <w:szCs w:val="21"/>
                      </w:rPr>
                    </w:pPr>
                    <w:r w:rsidRPr="00B228F0">
                      <w:rPr>
                        <w:rFonts w:hint="eastAsia"/>
                        <w:i/>
                        <w:szCs w:val="21"/>
                      </w:rPr>
                      <w:t>A</w:t>
                    </w:r>
                  </w:p>
                </w:txbxContent>
              </v:textbox>
            </v:shape>
            <v:shape id="_x0000_s1526" type="#_x0000_t202" style="position:absolute;left:6974;top:2578;width:486;height:402" filled="f" stroked="f">
              <v:textbox style="mso-next-textbox:#_x0000_s1526">
                <w:txbxContent>
                  <w:p w:rsidR="00F7677B" w:rsidRPr="00B228F0" w:rsidRDefault="00F7677B" w:rsidP="00D04BBB">
                    <w:pPr>
                      <w:rPr>
                        <w:i/>
                        <w:szCs w:val="21"/>
                      </w:rPr>
                    </w:pPr>
                    <w:r w:rsidRPr="00B228F0">
                      <w:rPr>
                        <w:rFonts w:hint="eastAsia"/>
                        <w:i/>
                        <w:szCs w:val="21"/>
                      </w:rPr>
                      <w:t>B</w:t>
                    </w:r>
                  </w:p>
                </w:txbxContent>
              </v:textbox>
            </v:shape>
            <w10:wrap type="square"/>
          </v:group>
        </w:pict>
      </w:r>
      <w:r w:rsidR="00D04BBB" w:rsidRPr="00A0424E">
        <w:rPr>
          <w:rFonts w:cstheme="minorHAnsi"/>
          <w:szCs w:val="21"/>
        </w:rPr>
        <w:t>A</w:t>
      </w:r>
      <w:r w:rsidR="00D04BBB" w:rsidRPr="00A0424E">
        <w:rPr>
          <w:rFonts w:hAnsiTheme="minorEastAsia" w:cstheme="minorHAnsi"/>
          <w:szCs w:val="21"/>
        </w:rPr>
        <w:t>．</w:t>
      </w:r>
      <w:r w:rsidR="00D04BBB" w:rsidRPr="005655FD">
        <w:rPr>
          <w:rFonts w:cstheme="minorHAnsi"/>
          <w:i/>
          <w:szCs w:val="21"/>
        </w:rPr>
        <w:t>A</w:t>
      </w:r>
      <w:r w:rsidR="00D04BBB" w:rsidRPr="00A0424E">
        <w:rPr>
          <w:rFonts w:hAnsiTheme="minorEastAsia" w:cstheme="minorHAnsi"/>
          <w:szCs w:val="21"/>
        </w:rPr>
        <w:t>受到的重力和</w:t>
      </w:r>
      <w:r w:rsidR="00D04BBB" w:rsidRPr="005655FD">
        <w:rPr>
          <w:rFonts w:cstheme="minorHAnsi"/>
          <w:i/>
          <w:szCs w:val="21"/>
        </w:rPr>
        <w:t>A</w:t>
      </w:r>
      <w:r w:rsidR="00D04BBB" w:rsidRPr="00A0424E">
        <w:rPr>
          <w:rFonts w:hAnsiTheme="minorEastAsia" w:cstheme="minorHAnsi"/>
          <w:szCs w:val="21"/>
        </w:rPr>
        <w:t>对</w:t>
      </w:r>
      <w:r w:rsidR="00D04BBB" w:rsidRPr="005655FD">
        <w:rPr>
          <w:rFonts w:cstheme="minorHAnsi"/>
          <w:i/>
          <w:szCs w:val="21"/>
        </w:rPr>
        <w:t>B</w:t>
      </w:r>
      <w:r w:rsidR="008C1BE9" w:rsidRPr="00A0424E">
        <w:rPr>
          <w:rFonts w:hAnsiTheme="minorEastAsia" w:cstheme="minorHAnsi"/>
          <w:szCs w:val="21"/>
        </w:rPr>
        <w:t>的压力大小相等</w:t>
      </w:r>
      <w:r w:rsidR="008C1BE9" w:rsidRPr="00E634F8">
        <w:rPr>
          <w:rFonts w:hAnsiTheme="minorEastAsia" w:cstheme="minorHAnsi"/>
          <w:szCs w:val="21"/>
        </w:rPr>
        <w:t>，</w:t>
      </w:r>
      <w:r w:rsidR="008C1BE9" w:rsidRPr="00A0424E">
        <w:rPr>
          <w:rFonts w:hAnsiTheme="minorEastAsia" w:cstheme="minorHAnsi"/>
          <w:szCs w:val="21"/>
        </w:rPr>
        <w:t>方向相同</w:t>
      </w:r>
      <w:r w:rsidR="008C1BE9" w:rsidRPr="00E634F8">
        <w:rPr>
          <w:rFonts w:hAnsiTheme="minorEastAsia" w:cstheme="minorHAnsi"/>
          <w:szCs w:val="21"/>
        </w:rPr>
        <w:t>，</w:t>
      </w:r>
      <w:r w:rsidR="008C1BE9" w:rsidRPr="00A0424E">
        <w:rPr>
          <w:rFonts w:hAnsiTheme="minorEastAsia" w:cstheme="minorHAnsi"/>
          <w:szCs w:val="21"/>
        </w:rPr>
        <w:t>属于同种性质的力</w:t>
      </w:r>
    </w:p>
    <w:p w:rsidR="00D04BBB" w:rsidRPr="00A0424E" w:rsidRDefault="00D04BBB" w:rsidP="00F7677B">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w:t>
      </w:r>
      <w:r w:rsidRPr="005655FD">
        <w:rPr>
          <w:rFonts w:cstheme="minorHAnsi"/>
          <w:i/>
          <w:szCs w:val="21"/>
        </w:rPr>
        <w:t>A</w:t>
      </w:r>
      <w:r w:rsidRPr="00A0424E">
        <w:rPr>
          <w:rFonts w:hAnsiTheme="minorEastAsia" w:cstheme="minorHAnsi"/>
          <w:szCs w:val="21"/>
        </w:rPr>
        <w:t>对</w:t>
      </w:r>
      <w:r w:rsidRPr="005655FD">
        <w:rPr>
          <w:rFonts w:cstheme="minorHAnsi"/>
          <w:i/>
          <w:szCs w:val="21"/>
        </w:rPr>
        <w:t>B</w:t>
      </w:r>
      <w:r w:rsidRPr="00A0424E">
        <w:rPr>
          <w:rFonts w:hAnsiTheme="minorEastAsia" w:cstheme="minorHAnsi"/>
          <w:szCs w:val="21"/>
        </w:rPr>
        <w:t>的压力和桌面对</w:t>
      </w:r>
      <w:r w:rsidRPr="005655FD">
        <w:rPr>
          <w:rFonts w:cstheme="minorHAnsi"/>
          <w:i/>
          <w:szCs w:val="21"/>
        </w:rPr>
        <w:t>B</w:t>
      </w:r>
      <w:r w:rsidR="008C1BE9" w:rsidRPr="00A0424E">
        <w:rPr>
          <w:rFonts w:hAnsiTheme="minorEastAsia" w:cstheme="minorHAnsi"/>
          <w:szCs w:val="21"/>
        </w:rPr>
        <w:t>的支持力是同种性质的力</w:t>
      </w:r>
    </w:p>
    <w:p w:rsidR="00D04BBB" w:rsidRPr="00A0424E" w:rsidRDefault="00D04BBB" w:rsidP="00F7677B">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．桌面既受到</w:t>
      </w:r>
      <w:r w:rsidRPr="005655FD">
        <w:rPr>
          <w:rFonts w:cstheme="minorHAnsi"/>
          <w:i/>
          <w:szCs w:val="21"/>
        </w:rPr>
        <w:t>A</w:t>
      </w:r>
      <w:r w:rsidRPr="00A0424E">
        <w:rPr>
          <w:rFonts w:hAnsiTheme="minorEastAsia" w:cstheme="minorHAnsi"/>
          <w:szCs w:val="21"/>
        </w:rPr>
        <w:t>的压力</w:t>
      </w:r>
      <w:r w:rsidRPr="00E634F8">
        <w:rPr>
          <w:rFonts w:hAnsiTheme="minorEastAsia" w:cstheme="minorHAnsi"/>
          <w:szCs w:val="21"/>
        </w:rPr>
        <w:t>，</w:t>
      </w:r>
      <w:r w:rsidRPr="00A0424E">
        <w:rPr>
          <w:rFonts w:hAnsiTheme="minorEastAsia" w:cstheme="minorHAnsi"/>
          <w:szCs w:val="21"/>
        </w:rPr>
        <w:t>又受到</w:t>
      </w:r>
      <w:r w:rsidRPr="005655FD">
        <w:rPr>
          <w:rFonts w:cstheme="minorHAnsi"/>
          <w:i/>
          <w:szCs w:val="21"/>
        </w:rPr>
        <w:t>B</w:t>
      </w:r>
      <w:r w:rsidR="008C1BE9" w:rsidRPr="00A0424E">
        <w:rPr>
          <w:rFonts w:hAnsiTheme="minorEastAsia" w:cstheme="minorHAnsi"/>
          <w:szCs w:val="21"/>
        </w:rPr>
        <w:t>的压力</w:t>
      </w:r>
    </w:p>
    <w:p w:rsidR="00D04BBB" w:rsidRPr="00A0424E" w:rsidRDefault="00D04BBB" w:rsidP="00F7677B">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．桌面所受</w:t>
      </w:r>
      <w:r w:rsidR="008C1BE9" w:rsidRPr="00A0424E">
        <w:rPr>
          <w:rFonts w:hAnsiTheme="minorEastAsia" w:cstheme="minorHAnsi"/>
          <w:szCs w:val="21"/>
        </w:rPr>
        <w:t>压力产生的原因是：桌面发生了弹性形变</w:t>
      </w:r>
      <w:r w:rsidR="008C1BE9" w:rsidRPr="00E634F8">
        <w:rPr>
          <w:rFonts w:hAnsiTheme="minorEastAsia" w:cstheme="minorHAnsi"/>
          <w:szCs w:val="21"/>
        </w:rPr>
        <w:t>，</w:t>
      </w:r>
      <w:r w:rsidR="008C1BE9" w:rsidRPr="00A0424E">
        <w:rPr>
          <w:rFonts w:hAnsiTheme="minorEastAsia" w:cstheme="minorHAnsi"/>
          <w:szCs w:val="21"/>
        </w:rPr>
        <w:t>为了恢复原状而受到了压力</w:t>
      </w:r>
    </w:p>
    <w:p w:rsidR="00B228F0" w:rsidRPr="00A0424E" w:rsidRDefault="00B228F0" w:rsidP="00A0424E">
      <w:pPr>
        <w:spacing w:line="276" w:lineRule="auto"/>
        <w:rPr>
          <w:rFonts w:cstheme="minorHAnsi"/>
          <w:szCs w:val="21"/>
        </w:rPr>
      </w:pPr>
    </w:p>
    <w:p w:rsidR="00B228F0" w:rsidRPr="00A0424E" w:rsidRDefault="008C1BE9" w:rsidP="00A0424E">
      <w:pPr>
        <w:spacing w:line="276" w:lineRule="auto"/>
        <w:rPr>
          <w:rFonts w:cstheme="minorHAnsi"/>
          <w:bCs/>
          <w:szCs w:val="21"/>
          <w:lang w:val="en-GB"/>
        </w:rPr>
      </w:pPr>
      <w:r w:rsidRPr="00A0424E">
        <w:rPr>
          <w:rFonts w:cstheme="minorHAnsi"/>
          <w:bCs/>
          <w:szCs w:val="21"/>
        </w:rPr>
        <w:t>3</w:t>
      </w:r>
      <w:r w:rsidRPr="00A0424E">
        <w:rPr>
          <w:rFonts w:hAnsiTheme="minorEastAsia" w:cstheme="minorHAnsi"/>
          <w:bCs/>
          <w:szCs w:val="21"/>
        </w:rPr>
        <w:t>、</w:t>
      </w:r>
      <w:r w:rsidR="00B228F0" w:rsidRPr="00A0424E">
        <w:rPr>
          <w:rFonts w:hAnsiTheme="minorEastAsia" w:cstheme="minorHAnsi"/>
          <w:bCs/>
          <w:szCs w:val="21"/>
        </w:rPr>
        <w:t>如图所示</w:t>
      </w:r>
      <w:r w:rsidR="00B228F0" w:rsidRPr="00E634F8">
        <w:rPr>
          <w:rFonts w:hAnsiTheme="minorEastAsia" w:cstheme="minorHAnsi"/>
          <w:bCs/>
          <w:szCs w:val="21"/>
        </w:rPr>
        <w:t>，</w:t>
      </w:r>
      <w:r w:rsidR="00B228F0" w:rsidRPr="00A0424E">
        <w:rPr>
          <w:rFonts w:hAnsiTheme="minorEastAsia" w:cstheme="minorHAnsi"/>
          <w:bCs/>
          <w:szCs w:val="21"/>
        </w:rPr>
        <w:t>小车受到水平向右的弹力</w:t>
      </w:r>
      <w:r w:rsidR="007C7008" w:rsidRPr="00A0424E">
        <w:rPr>
          <w:rFonts w:cstheme="minorHAnsi"/>
          <w:bCs/>
          <w:i/>
          <w:szCs w:val="21"/>
        </w:rPr>
        <w:t>F</w:t>
      </w:r>
      <w:r w:rsidR="00B228F0" w:rsidRPr="00A0424E">
        <w:rPr>
          <w:rFonts w:hAnsiTheme="minorEastAsia" w:cstheme="minorHAnsi"/>
          <w:bCs/>
          <w:szCs w:val="21"/>
        </w:rPr>
        <w:t>作用</w:t>
      </w:r>
      <w:r w:rsidR="00B228F0" w:rsidRPr="00E634F8">
        <w:rPr>
          <w:rFonts w:hAnsiTheme="minorEastAsia" w:cstheme="minorHAnsi"/>
          <w:bCs/>
          <w:szCs w:val="21"/>
          <w:lang w:val="en-GB"/>
        </w:rPr>
        <w:t>，</w:t>
      </w:r>
      <w:r w:rsidR="00B228F0" w:rsidRPr="00A0424E">
        <w:rPr>
          <w:rFonts w:hAnsiTheme="minorEastAsia" w:cstheme="minorHAnsi"/>
          <w:bCs/>
          <w:szCs w:val="21"/>
          <w:lang w:val="en-GB"/>
        </w:rPr>
        <w:t>与该弹力的有关说法中正确的是</w:t>
      </w:r>
      <w:r w:rsidR="00A0424E">
        <w:rPr>
          <w:rFonts w:hAnsiTheme="minorEastAsia" w:cstheme="minorHAnsi" w:hint="eastAsia"/>
          <w:bCs/>
          <w:szCs w:val="21"/>
          <w:lang w:val="en-GB"/>
        </w:rPr>
        <w:tab/>
      </w:r>
      <w:r w:rsidR="00A0424E">
        <w:rPr>
          <w:rFonts w:hAnsiTheme="minorEastAsia" w:cstheme="minorHAnsi" w:hint="eastAsia"/>
          <w:bCs/>
          <w:szCs w:val="21"/>
          <w:lang w:val="en-GB"/>
        </w:rPr>
        <w:t>（</w:t>
      </w:r>
      <w:r w:rsidR="00A0424E">
        <w:rPr>
          <w:rFonts w:hAnsiTheme="minorEastAsia" w:cstheme="minorHAnsi" w:hint="eastAsia"/>
          <w:bCs/>
          <w:szCs w:val="21"/>
          <w:lang w:val="en-GB"/>
        </w:rPr>
        <w:tab/>
      </w:r>
      <w:r w:rsidR="00A0424E">
        <w:rPr>
          <w:rFonts w:hAnsiTheme="minorEastAsia" w:cstheme="minorHAnsi" w:hint="eastAsia"/>
          <w:bCs/>
          <w:szCs w:val="21"/>
          <w:lang w:val="en-GB"/>
        </w:rPr>
        <w:tab/>
      </w:r>
      <w:r w:rsidR="00A0424E">
        <w:rPr>
          <w:rFonts w:hAnsiTheme="minorEastAsia" w:cstheme="minorHAnsi" w:hint="eastAsia"/>
          <w:bCs/>
          <w:szCs w:val="21"/>
          <w:lang w:val="en-GB"/>
        </w:rPr>
        <w:t>）</w:t>
      </w:r>
    </w:p>
    <w:p w:rsidR="00B228F0" w:rsidRPr="00A0424E" w:rsidRDefault="00B228F0" w:rsidP="00F7677B">
      <w:pPr>
        <w:spacing w:line="276" w:lineRule="auto"/>
        <w:ind w:leftChars="200" w:left="420"/>
        <w:rPr>
          <w:rFonts w:cstheme="minorHAnsi"/>
          <w:bCs/>
          <w:szCs w:val="21"/>
          <w:lang w:val="en-GB"/>
        </w:rPr>
      </w:pPr>
      <w:r w:rsidRPr="00A0424E">
        <w:rPr>
          <w:rFonts w:cstheme="minorHAnsi"/>
          <w:bCs/>
          <w:szCs w:val="21"/>
          <w:lang w:val="en-GB"/>
        </w:rPr>
        <w:t>A</w:t>
      </w:r>
      <w:r w:rsidRPr="00A0424E">
        <w:rPr>
          <w:rFonts w:hAnsiTheme="minorEastAsia" w:cstheme="minorHAnsi"/>
          <w:bCs/>
          <w:szCs w:val="21"/>
          <w:lang w:val="en-GB"/>
        </w:rPr>
        <w:t>．弹簧发生拉伸形变</w:t>
      </w:r>
    </w:p>
    <w:p w:rsidR="00B228F0" w:rsidRPr="00A0424E" w:rsidRDefault="00A0424E" w:rsidP="00F7677B">
      <w:pPr>
        <w:spacing w:line="276" w:lineRule="auto"/>
        <w:ind w:leftChars="200" w:left="420"/>
        <w:rPr>
          <w:rFonts w:cstheme="minorHAnsi"/>
          <w:bCs/>
          <w:szCs w:val="21"/>
          <w:lang w:val="en-GB"/>
        </w:rPr>
      </w:pPr>
      <w:r>
        <w:rPr>
          <w:rFonts w:cstheme="minorHAnsi"/>
          <w:bCs/>
          <w:noProof/>
          <w:szCs w:val="21"/>
        </w:rPr>
        <w:drawing>
          <wp:anchor distT="0" distB="0" distL="114300" distR="114300" simplePos="0" relativeHeight="251723776" behindDoc="0" locked="0" layoutInCell="1" allowOverlap="1">
            <wp:simplePos x="0" y="0"/>
            <wp:positionH relativeFrom="column">
              <wp:posOffset>4067175</wp:posOffset>
            </wp:positionH>
            <wp:positionV relativeFrom="paragraph">
              <wp:posOffset>0</wp:posOffset>
            </wp:positionV>
            <wp:extent cx="1390650" cy="695325"/>
            <wp:effectExtent l="19050" t="0" r="0" b="0"/>
            <wp:wrapSquare wrapText="bothSides"/>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0"/>
                    <a:srcRect/>
                    <a:stretch>
                      <a:fillRect/>
                    </a:stretch>
                  </pic:blipFill>
                  <pic:spPr bwMode="auto">
                    <a:xfrm>
                      <a:off x="0" y="0"/>
                      <a:ext cx="1390650" cy="695325"/>
                    </a:xfrm>
                    <a:prstGeom prst="rect">
                      <a:avLst/>
                    </a:prstGeom>
                    <a:noFill/>
                    <a:ln w="9525">
                      <a:noFill/>
                      <a:miter lim="800000"/>
                      <a:headEnd/>
                      <a:tailEnd/>
                    </a:ln>
                  </pic:spPr>
                </pic:pic>
              </a:graphicData>
            </a:graphic>
          </wp:anchor>
        </w:drawing>
      </w:r>
      <w:r w:rsidR="00B228F0" w:rsidRPr="00A0424E">
        <w:rPr>
          <w:rFonts w:cstheme="minorHAnsi"/>
          <w:bCs/>
          <w:szCs w:val="21"/>
          <w:lang w:val="en-GB"/>
        </w:rPr>
        <w:t>B</w:t>
      </w:r>
      <w:r w:rsidR="00B228F0" w:rsidRPr="00A0424E">
        <w:rPr>
          <w:rFonts w:hAnsiTheme="minorEastAsia" w:cstheme="minorHAnsi"/>
          <w:bCs/>
          <w:szCs w:val="21"/>
          <w:lang w:val="en-GB"/>
        </w:rPr>
        <w:t>．弹簧发生压缩形变</w:t>
      </w:r>
    </w:p>
    <w:p w:rsidR="00B228F0" w:rsidRPr="00A0424E" w:rsidRDefault="00B228F0" w:rsidP="00F7677B">
      <w:pPr>
        <w:spacing w:line="276" w:lineRule="auto"/>
        <w:ind w:leftChars="200" w:left="420"/>
        <w:rPr>
          <w:rFonts w:cstheme="minorHAnsi"/>
          <w:bCs/>
          <w:szCs w:val="21"/>
        </w:rPr>
      </w:pPr>
      <w:r w:rsidRPr="00A0424E">
        <w:rPr>
          <w:rFonts w:cstheme="minorHAnsi"/>
          <w:bCs/>
          <w:szCs w:val="21"/>
        </w:rPr>
        <w:t>C</w:t>
      </w:r>
      <w:r w:rsidRPr="00A0424E">
        <w:rPr>
          <w:rFonts w:hAnsiTheme="minorEastAsia" w:cstheme="minorHAnsi"/>
          <w:bCs/>
          <w:szCs w:val="21"/>
        </w:rPr>
        <w:t>．该弹力是小车形变引起的</w:t>
      </w:r>
    </w:p>
    <w:p w:rsidR="00B228F0" w:rsidRPr="00A0424E" w:rsidRDefault="00B228F0" w:rsidP="00F7677B">
      <w:pPr>
        <w:spacing w:line="276" w:lineRule="auto"/>
        <w:ind w:leftChars="200" w:left="420"/>
        <w:rPr>
          <w:rFonts w:cstheme="minorHAnsi"/>
          <w:bCs/>
          <w:szCs w:val="21"/>
        </w:rPr>
      </w:pPr>
      <w:r w:rsidRPr="00A0424E">
        <w:rPr>
          <w:rFonts w:cstheme="minorHAnsi"/>
          <w:bCs/>
          <w:szCs w:val="21"/>
        </w:rPr>
        <w:t>D</w:t>
      </w:r>
      <w:r w:rsidRPr="00A0424E">
        <w:rPr>
          <w:rFonts w:hAnsiTheme="minorEastAsia" w:cstheme="minorHAnsi"/>
          <w:bCs/>
          <w:szCs w:val="21"/>
        </w:rPr>
        <w:t>．该弹力的施力物体是小车</w:t>
      </w:r>
    </w:p>
    <w:p w:rsidR="00B228F0" w:rsidRPr="00A0424E" w:rsidRDefault="00B228F0" w:rsidP="00A0424E">
      <w:pPr>
        <w:spacing w:line="276" w:lineRule="auto"/>
        <w:rPr>
          <w:rFonts w:cstheme="minorHAnsi"/>
          <w:szCs w:val="21"/>
        </w:rPr>
      </w:pPr>
    </w:p>
    <w:p w:rsidR="004A6300" w:rsidRPr="00A0424E" w:rsidRDefault="008C1BE9" w:rsidP="00A0424E">
      <w:pPr>
        <w:spacing w:line="276" w:lineRule="auto"/>
        <w:rPr>
          <w:rFonts w:cstheme="minorHAnsi"/>
          <w:szCs w:val="21"/>
        </w:rPr>
      </w:pPr>
      <w:r w:rsidRPr="00A0424E">
        <w:rPr>
          <w:rFonts w:cstheme="minorHAnsi"/>
          <w:szCs w:val="21"/>
        </w:rPr>
        <w:t>4</w:t>
      </w:r>
      <w:r w:rsidRPr="00A0424E">
        <w:rPr>
          <w:rFonts w:hAnsiTheme="minorEastAsia" w:cstheme="minorHAnsi"/>
          <w:szCs w:val="21"/>
        </w:rPr>
        <w:t>、</w:t>
      </w:r>
      <w:r w:rsidR="004A6300" w:rsidRPr="00A0424E">
        <w:rPr>
          <w:rFonts w:hAnsiTheme="minorEastAsia" w:cstheme="minorHAnsi"/>
          <w:szCs w:val="21"/>
        </w:rPr>
        <w:t>一根绳子受</w:t>
      </w:r>
      <w:r w:rsidR="004A6300" w:rsidRPr="00A0424E">
        <w:rPr>
          <w:rFonts w:cstheme="minorHAnsi"/>
          <w:szCs w:val="21"/>
        </w:rPr>
        <w:t>200N</w:t>
      </w:r>
      <w:r w:rsidR="004A6300" w:rsidRPr="00A0424E">
        <w:rPr>
          <w:rFonts w:hAnsiTheme="minorEastAsia" w:cstheme="minorHAnsi"/>
          <w:szCs w:val="21"/>
        </w:rPr>
        <w:t>的拉力就会被拉断</w:t>
      </w:r>
      <w:r w:rsidR="004A6300" w:rsidRPr="00A0424E">
        <w:rPr>
          <w:rFonts w:cstheme="minorHAnsi"/>
          <w:szCs w:val="21"/>
        </w:rPr>
        <w:t>.</w:t>
      </w:r>
      <w:r w:rsidR="004A6300" w:rsidRPr="00A0424E">
        <w:rPr>
          <w:rFonts w:hAnsiTheme="minorEastAsia" w:cstheme="minorHAnsi"/>
          <w:szCs w:val="21"/>
        </w:rPr>
        <w:t>如果两人沿反方向同时拉绳</w:t>
      </w:r>
      <w:r w:rsidR="004A6300" w:rsidRPr="00E634F8">
        <w:rPr>
          <w:rFonts w:hAnsiTheme="minorEastAsia" w:cstheme="minorHAnsi"/>
          <w:szCs w:val="21"/>
        </w:rPr>
        <w:t>，</w:t>
      </w:r>
      <w:r w:rsidR="004A6300" w:rsidRPr="00A0424E">
        <w:rPr>
          <w:rFonts w:hAnsiTheme="minorEastAsia" w:cstheme="minorHAnsi"/>
          <w:szCs w:val="21"/>
        </w:rPr>
        <w:t>每人用力为</w:t>
      </w:r>
      <w:r w:rsidR="004A6300" w:rsidRPr="00A0424E">
        <w:rPr>
          <w:rFonts w:cstheme="minorHAnsi"/>
          <w:szCs w:val="21"/>
        </w:rPr>
        <w:t>_______N</w:t>
      </w:r>
      <w:r w:rsidR="004A6300" w:rsidRPr="00A0424E">
        <w:rPr>
          <w:rFonts w:hAnsiTheme="minorEastAsia" w:cstheme="minorHAnsi"/>
          <w:szCs w:val="21"/>
        </w:rPr>
        <w:t>时</w:t>
      </w:r>
      <w:r w:rsidR="004A6300" w:rsidRPr="00E634F8">
        <w:rPr>
          <w:rFonts w:hAnsiTheme="minorEastAsia" w:cstheme="minorHAnsi"/>
          <w:szCs w:val="21"/>
        </w:rPr>
        <w:t>，</w:t>
      </w:r>
      <w:r w:rsidR="004A6300" w:rsidRPr="00A0424E">
        <w:rPr>
          <w:rFonts w:hAnsiTheme="minorEastAsia" w:cstheme="minorHAnsi"/>
          <w:szCs w:val="21"/>
        </w:rPr>
        <w:t>绳子就会被拉断</w:t>
      </w:r>
      <w:r w:rsidR="005655FD">
        <w:rPr>
          <w:rFonts w:cstheme="minorHAnsi" w:hint="eastAsia"/>
          <w:szCs w:val="21"/>
        </w:rPr>
        <w:t>。</w:t>
      </w:r>
      <w:r w:rsidR="004A6300" w:rsidRPr="00A0424E">
        <w:rPr>
          <w:rFonts w:hAnsiTheme="minorEastAsia" w:cstheme="minorHAnsi"/>
          <w:szCs w:val="21"/>
        </w:rPr>
        <w:t>如果将绳的一端固定</w:t>
      </w:r>
      <w:r w:rsidR="004A6300" w:rsidRPr="00E634F8">
        <w:rPr>
          <w:rFonts w:hAnsiTheme="minorEastAsia" w:cstheme="minorHAnsi"/>
          <w:szCs w:val="21"/>
        </w:rPr>
        <w:t>，</w:t>
      </w:r>
      <w:r w:rsidR="004A6300" w:rsidRPr="00A0424E">
        <w:rPr>
          <w:rFonts w:hAnsiTheme="minorEastAsia" w:cstheme="minorHAnsi"/>
          <w:szCs w:val="21"/>
        </w:rPr>
        <w:t>一个人用力拉绳的另一端</w:t>
      </w:r>
      <w:r w:rsidR="004A6300" w:rsidRPr="00E634F8">
        <w:rPr>
          <w:rFonts w:hAnsiTheme="minorEastAsia" w:cstheme="minorHAnsi"/>
          <w:szCs w:val="21"/>
        </w:rPr>
        <w:t>，</w:t>
      </w:r>
      <w:r w:rsidR="004A6300" w:rsidRPr="00A0424E">
        <w:rPr>
          <w:rFonts w:hAnsiTheme="minorEastAsia" w:cstheme="minorHAnsi"/>
          <w:szCs w:val="21"/>
        </w:rPr>
        <w:t>则该人用力为</w:t>
      </w:r>
      <w:r w:rsidR="004A6300" w:rsidRPr="00A0424E">
        <w:rPr>
          <w:rFonts w:cstheme="minorHAnsi"/>
          <w:szCs w:val="21"/>
        </w:rPr>
        <w:t>______N</w:t>
      </w:r>
      <w:r w:rsidR="004A6300" w:rsidRPr="00A0424E">
        <w:rPr>
          <w:rFonts w:hAnsiTheme="minorEastAsia" w:cstheme="minorHAnsi"/>
          <w:szCs w:val="21"/>
        </w:rPr>
        <w:t>时</w:t>
      </w:r>
      <w:r w:rsidR="004A6300" w:rsidRPr="00E634F8">
        <w:rPr>
          <w:rFonts w:hAnsiTheme="minorEastAsia" w:cstheme="minorHAnsi"/>
          <w:szCs w:val="21"/>
        </w:rPr>
        <w:t>，</w:t>
      </w:r>
      <w:r w:rsidR="004A6300" w:rsidRPr="00A0424E">
        <w:rPr>
          <w:rFonts w:hAnsiTheme="minorEastAsia" w:cstheme="minorHAnsi"/>
          <w:szCs w:val="21"/>
        </w:rPr>
        <w:t>绳子就会被拉断</w:t>
      </w:r>
      <w:r w:rsidRPr="00A0424E">
        <w:rPr>
          <w:rFonts w:cstheme="minorHAnsi"/>
          <w:szCs w:val="21"/>
        </w:rPr>
        <w:t xml:space="preserve"> </w:t>
      </w:r>
    </w:p>
    <w:p w:rsidR="00E369DF" w:rsidRPr="00A0424E" w:rsidRDefault="00E369DF" w:rsidP="00A0424E">
      <w:pPr>
        <w:spacing w:line="276" w:lineRule="auto"/>
        <w:rPr>
          <w:rFonts w:cstheme="minorHAnsi"/>
          <w:szCs w:val="21"/>
        </w:rPr>
      </w:pPr>
    </w:p>
    <w:p w:rsidR="00E369DF" w:rsidRPr="00A0424E" w:rsidRDefault="008C1BE9" w:rsidP="00A0424E">
      <w:pPr>
        <w:spacing w:line="276" w:lineRule="auto"/>
        <w:rPr>
          <w:rFonts w:cstheme="minorHAnsi"/>
          <w:szCs w:val="21"/>
        </w:rPr>
      </w:pPr>
      <w:r w:rsidRPr="00A0424E">
        <w:rPr>
          <w:rFonts w:cstheme="minorHAnsi"/>
          <w:szCs w:val="21"/>
        </w:rPr>
        <w:t>5</w:t>
      </w:r>
      <w:r w:rsidRPr="00A0424E">
        <w:rPr>
          <w:rFonts w:hAnsiTheme="minorEastAsia" w:cstheme="minorHAnsi"/>
          <w:szCs w:val="21"/>
        </w:rPr>
        <w:t>、</w:t>
      </w:r>
      <w:r w:rsidR="00E369DF" w:rsidRPr="00A0424E">
        <w:rPr>
          <w:rFonts w:hAnsiTheme="minorEastAsia" w:cstheme="minorHAnsi"/>
          <w:szCs w:val="21"/>
        </w:rPr>
        <w:t>请根据要求画出以下各力的示意图：</w:t>
      </w:r>
    </w:p>
    <w:p w:rsidR="00E369DF" w:rsidRPr="00A0424E" w:rsidRDefault="00E369DF" w:rsidP="00A0424E">
      <w:pPr>
        <w:spacing w:line="276" w:lineRule="auto"/>
        <w:rPr>
          <w:rFonts w:cstheme="minorHAnsi"/>
          <w:szCs w:val="21"/>
        </w:rPr>
      </w:pPr>
      <w:r w:rsidRPr="00A0424E">
        <w:rPr>
          <w:rFonts w:hAnsiTheme="minorEastAsia" w:cstheme="minorHAnsi"/>
          <w:szCs w:val="21"/>
        </w:rPr>
        <w:t>（</w:t>
      </w:r>
      <w:r w:rsidRPr="00A0424E">
        <w:rPr>
          <w:rFonts w:cstheme="minorHAnsi"/>
          <w:szCs w:val="21"/>
        </w:rPr>
        <w:t>1</w:t>
      </w:r>
      <w:r w:rsidRPr="00A0424E">
        <w:rPr>
          <w:rFonts w:hAnsiTheme="minorEastAsia" w:cstheme="minorHAnsi"/>
          <w:szCs w:val="21"/>
        </w:rPr>
        <w:t>）在图（</w:t>
      </w:r>
      <w:r w:rsidRPr="00A0424E">
        <w:rPr>
          <w:rFonts w:cstheme="minorHAnsi"/>
          <w:i/>
          <w:szCs w:val="21"/>
        </w:rPr>
        <w:t>a</w:t>
      </w:r>
      <w:r w:rsidRPr="00A0424E">
        <w:rPr>
          <w:rFonts w:hAnsiTheme="minorEastAsia" w:cstheme="minorHAnsi"/>
          <w:szCs w:val="21"/>
        </w:rPr>
        <w:t>）中球面上的</w:t>
      </w:r>
      <w:r w:rsidRPr="00A0424E">
        <w:rPr>
          <w:rFonts w:cstheme="minorHAnsi"/>
          <w:i/>
          <w:szCs w:val="21"/>
        </w:rPr>
        <w:t>O</w:t>
      </w:r>
      <w:r w:rsidRPr="00A0424E">
        <w:rPr>
          <w:rFonts w:cstheme="minorHAnsi"/>
          <w:szCs w:val="21"/>
          <w:vertAlign w:val="subscript"/>
        </w:rPr>
        <w:t>1</w:t>
      </w:r>
      <w:r w:rsidRPr="00A0424E">
        <w:rPr>
          <w:rFonts w:hAnsiTheme="minorEastAsia" w:cstheme="minorHAnsi"/>
          <w:szCs w:val="21"/>
        </w:rPr>
        <w:t>点画出墙对小球的弹力；</w:t>
      </w:r>
    </w:p>
    <w:p w:rsidR="00E369DF" w:rsidRPr="00A0424E" w:rsidRDefault="00E369DF" w:rsidP="00A0424E">
      <w:pPr>
        <w:spacing w:line="276" w:lineRule="auto"/>
        <w:rPr>
          <w:rFonts w:cstheme="minorHAnsi"/>
          <w:szCs w:val="21"/>
        </w:rPr>
      </w:pPr>
      <w:r w:rsidRPr="00A0424E">
        <w:rPr>
          <w:rFonts w:hAnsiTheme="minorEastAsia" w:cstheme="minorHAnsi"/>
          <w:szCs w:val="21"/>
        </w:rPr>
        <w:t>（</w:t>
      </w:r>
      <w:r w:rsidRPr="00A0424E">
        <w:rPr>
          <w:rFonts w:cstheme="minorHAnsi"/>
          <w:szCs w:val="21"/>
        </w:rPr>
        <w:t>2</w:t>
      </w:r>
      <w:r w:rsidRPr="00A0424E">
        <w:rPr>
          <w:rFonts w:hAnsiTheme="minorEastAsia" w:cstheme="minorHAnsi"/>
          <w:szCs w:val="21"/>
        </w:rPr>
        <w:t>）在图（</w:t>
      </w:r>
      <w:r w:rsidRPr="00A0424E">
        <w:rPr>
          <w:rFonts w:cstheme="minorHAnsi"/>
          <w:i/>
          <w:szCs w:val="21"/>
        </w:rPr>
        <w:t>b</w:t>
      </w:r>
      <w:r w:rsidRPr="00A0424E">
        <w:rPr>
          <w:rFonts w:hAnsiTheme="minorEastAsia" w:cstheme="minorHAnsi"/>
          <w:szCs w:val="21"/>
        </w:rPr>
        <w:t>）中椅面上的</w:t>
      </w:r>
      <w:r w:rsidRPr="00A0424E">
        <w:rPr>
          <w:rFonts w:cstheme="minorHAnsi"/>
          <w:i/>
          <w:szCs w:val="21"/>
        </w:rPr>
        <w:t>O</w:t>
      </w:r>
      <w:r w:rsidRPr="00A0424E">
        <w:rPr>
          <w:rFonts w:cstheme="minorHAnsi"/>
          <w:szCs w:val="21"/>
          <w:vertAlign w:val="subscript"/>
        </w:rPr>
        <w:t>2</w:t>
      </w:r>
      <w:r w:rsidRPr="00A0424E">
        <w:rPr>
          <w:rFonts w:hAnsiTheme="minorEastAsia" w:cstheme="minorHAnsi"/>
          <w:szCs w:val="21"/>
        </w:rPr>
        <w:t>点画出人对椅子的弹力。</w:t>
      </w:r>
    </w:p>
    <w:p w:rsidR="00E369DF" w:rsidRPr="00A0424E" w:rsidRDefault="00E369DF" w:rsidP="00A0424E">
      <w:pPr>
        <w:spacing w:line="276" w:lineRule="auto"/>
        <w:rPr>
          <w:rFonts w:cstheme="minorHAnsi"/>
          <w:szCs w:val="21"/>
        </w:rPr>
      </w:pPr>
    </w:p>
    <w:p w:rsidR="00E369DF" w:rsidRPr="00A0424E" w:rsidRDefault="000B2163" w:rsidP="00A0424E">
      <w:pPr>
        <w:spacing w:line="276" w:lineRule="auto"/>
        <w:rPr>
          <w:rFonts w:cstheme="minorHAnsi"/>
          <w:szCs w:val="21"/>
        </w:rPr>
      </w:pPr>
      <w:r>
        <w:rPr>
          <w:rFonts w:cstheme="minorHAnsi"/>
          <w:noProof/>
          <w:szCs w:val="21"/>
        </w:rPr>
        <w:pict>
          <v:group id="_x0000_s1531" style="position:absolute;left:0;text-align:left;margin-left:188.2pt;margin-top:1.15pt;width:99pt;height:89.65pt;z-index:251717632" coordorigin="7382,2837" coordsize="1980,1793">
            <v:group id="_x0000_s1532" style="position:absolute;left:7382;top:2837;width:1980;height:1443" coordorigin="7418,2790" coordsize="1980,1443">
              <v:group id="_x0000_s1533" style="position:absolute;left:8487;top:2790;width:911;height:1443" coordorigin="2460,6120" coordsize="1150,1753">
                <v:shape id="_x0000_s1534" type="#_x0000_t75" style="position:absolute;left:2460;top:6120;width:1150;height:1753">
                  <v:imagedata r:id="rId21" o:title="" gain="71235f" blacklevel="-654f"/>
                </v:shape>
                <v:shape id="_x0000_s1535" type="#_x0000_t202" style="position:absolute;left:3030;top:7146;width:315;height:312" filled="f" stroked="f">
                  <v:textbox style="mso-next-textbox:#_x0000_s1535" inset="0,0,0,0">
                    <w:txbxContent>
                      <w:p w:rsidR="00F7677B" w:rsidRPr="00D04BBB" w:rsidRDefault="00F7677B" w:rsidP="00E369DF">
                        <w:pPr>
                          <w:rPr>
                            <w:szCs w:val="21"/>
                          </w:rPr>
                        </w:pPr>
                        <w:r w:rsidRPr="00D04BBB">
                          <w:rPr>
                            <w:rFonts w:hint="eastAsia"/>
                            <w:i/>
                            <w:szCs w:val="21"/>
                          </w:rPr>
                          <w:t>O</w:t>
                        </w:r>
                        <w:r w:rsidRPr="00D04BBB">
                          <w:rPr>
                            <w:rFonts w:hint="eastAsia"/>
                            <w:szCs w:val="21"/>
                            <w:vertAlign w:val="subscript"/>
                          </w:rPr>
                          <w:t>2</w:t>
                        </w:r>
                      </w:p>
                      <w:p w:rsidR="00F7677B" w:rsidRPr="00D04BBB" w:rsidRDefault="00F7677B" w:rsidP="00E369DF">
                        <w:pPr>
                          <w:rPr>
                            <w:szCs w:val="21"/>
                          </w:rPr>
                        </w:pPr>
                      </w:p>
                    </w:txbxContent>
                  </v:textbox>
                </v:shape>
                <v:oval id="_x0000_s1536" style="position:absolute;left:2930;top:7248;width:40;height:40" fillcolor="black">
                  <o:lock v:ext="edit" aspectratio="t"/>
                </v:oval>
              </v:group>
              <v:group id="_x0000_s1537" style="position:absolute;left:7418;top:2894;width:807;height:1284" coordorigin="4455,6120" coordsize="1019,1560">
                <v:shape id="_x0000_s1538" type="#_x0000_t75" style="position:absolute;left:4455;top:6120;width:1019;height:1560">
                  <v:imagedata r:id="rId22" o:title="弹力练习1" cropbottom="7282f" gain="47186f" blacklevel="5244f"/>
                </v:shape>
                <v:shape id="_x0000_s1539" type="#_x0000_t202" style="position:absolute;left:4680;top:6903;width:315;height:312" filled="f" stroked="f">
                  <v:textbox style="mso-next-textbox:#_x0000_s1539" inset="0,0,0,0">
                    <w:txbxContent>
                      <w:p w:rsidR="00F7677B" w:rsidRPr="00D04BBB" w:rsidRDefault="00F7677B" w:rsidP="00E369DF">
                        <w:pPr>
                          <w:rPr>
                            <w:szCs w:val="21"/>
                          </w:rPr>
                        </w:pPr>
                        <w:r w:rsidRPr="00D04BBB">
                          <w:rPr>
                            <w:rFonts w:hint="eastAsia"/>
                            <w:i/>
                            <w:szCs w:val="21"/>
                          </w:rPr>
                          <w:t>O</w:t>
                        </w:r>
                        <w:r w:rsidRPr="00D04BBB">
                          <w:rPr>
                            <w:rFonts w:hint="eastAsia"/>
                            <w:szCs w:val="21"/>
                            <w:vertAlign w:val="subscript"/>
                          </w:rPr>
                          <w:t>1</w:t>
                        </w:r>
                      </w:p>
                      <w:p w:rsidR="00F7677B" w:rsidRPr="00D04BBB" w:rsidRDefault="00F7677B" w:rsidP="00E369DF">
                        <w:pPr>
                          <w:rPr>
                            <w:szCs w:val="21"/>
                          </w:rPr>
                        </w:pPr>
                      </w:p>
                    </w:txbxContent>
                  </v:textbox>
                </v:shape>
                <v:oval id="_x0000_s1540" style="position:absolute;left:4775;top:7191;width:40;height:40" fillcolor="black">
                  <o:lock v:ext="edit" aspectratio="t"/>
                </v:oval>
              </v:group>
            </v:group>
            <v:shape id="_x0000_s1541" type="#_x0000_t202" style="position:absolute;left:8574;top:4335;width:680;height:295" filled="f" stroked="f">
              <v:textbox style="mso-next-textbox:#_x0000_s1541" inset="0,0,0,0">
                <w:txbxContent>
                  <w:p w:rsidR="00F7677B" w:rsidRPr="00D04BBB" w:rsidRDefault="00F7677B" w:rsidP="00E369DF">
                    <w:pPr>
                      <w:rPr>
                        <w:szCs w:val="21"/>
                      </w:rPr>
                    </w:pPr>
                    <w:r w:rsidRPr="00D04BBB">
                      <w:rPr>
                        <w:rFonts w:hint="eastAsia"/>
                        <w:szCs w:val="21"/>
                      </w:rPr>
                      <w:t>（</w:t>
                    </w:r>
                    <w:r w:rsidRPr="00D04BBB">
                      <w:rPr>
                        <w:rFonts w:hint="eastAsia"/>
                        <w:i/>
                        <w:szCs w:val="21"/>
                      </w:rPr>
                      <w:t>b</w:t>
                    </w:r>
                    <w:r w:rsidRPr="00D04BBB">
                      <w:rPr>
                        <w:rFonts w:hint="eastAsia"/>
                        <w:szCs w:val="21"/>
                      </w:rPr>
                      <w:t>）</w:t>
                    </w:r>
                  </w:p>
                </w:txbxContent>
              </v:textbox>
            </v:shape>
            <v:shape id="_x0000_s1542" type="#_x0000_t202" style="position:absolute;left:7651;top:4339;width:583;height:228" filled="f" stroked="f">
              <v:textbox style="mso-next-textbox:#_x0000_s1542" inset="0,0,0,0">
                <w:txbxContent>
                  <w:p w:rsidR="00F7677B" w:rsidRPr="00D04BBB" w:rsidRDefault="00F7677B" w:rsidP="00E369DF">
                    <w:pPr>
                      <w:rPr>
                        <w:szCs w:val="21"/>
                      </w:rPr>
                    </w:pPr>
                    <w:r w:rsidRPr="00D04BBB">
                      <w:rPr>
                        <w:rFonts w:hint="eastAsia"/>
                        <w:szCs w:val="21"/>
                      </w:rPr>
                      <w:t>（</w:t>
                    </w:r>
                    <w:r w:rsidRPr="00D04BBB">
                      <w:rPr>
                        <w:rFonts w:hint="eastAsia"/>
                        <w:i/>
                        <w:szCs w:val="21"/>
                      </w:rPr>
                      <w:t>a</w:t>
                    </w:r>
                    <w:r w:rsidRPr="00D04BBB">
                      <w:rPr>
                        <w:rFonts w:hint="eastAsia"/>
                        <w:szCs w:val="21"/>
                      </w:rPr>
                      <w:t>）</w:t>
                    </w:r>
                  </w:p>
                </w:txbxContent>
              </v:textbox>
            </v:shape>
            <w10:wrap type="square"/>
          </v:group>
        </w:pict>
      </w:r>
    </w:p>
    <w:p w:rsidR="00E369DF" w:rsidRPr="00A0424E" w:rsidRDefault="00E369DF" w:rsidP="00A0424E">
      <w:pPr>
        <w:spacing w:line="276" w:lineRule="auto"/>
        <w:rPr>
          <w:rFonts w:cstheme="minorHAnsi"/>
          <w:szCs w:val="21"/>
        </w:rPr>
      </w:pPr>
    </w:p>
    <w:p w:rsidR="00E369DF" w:rsidRPr="00A0424E" w:rsidRDefault="00E369DF" w:rsidP="00A0424E">
      <w:pPr>
        <w:spacing w:line="276" w:lineRule="auto"/>
        <w:rPr>
          <w:rFonts w:cstheme="minorHAnsi"/>
          <w:szCs w:val="21"/>
        </w:rPr>
      </w:pPr>
    </w:p>
    <w:p w:rsidR="00E369DF" w:rsidRPr="00A0424E" w:rsidRDefault="00E369DF" w:rsidP="00A0424E">
      <w:pPr>
        <w:spacing w:line="276" w:lineRule="auto"/>
        <w:rPr>
          <w:rFonts w:cstheme="minorHAnsi"/>
          <w:szCs w:val="21"/>
        </w:rPr>
      </w:pPr>
    </w:p>
    <w:p w:rsidR="00E369DF" w:rsidRPr="00A0424E" w:rsidRDefault="00E369DF" w:rsidP="00A0424E">
      <w:pPr>
        <w:spacing w:line="276" w:lineRule="auto"/>
        <w:rPr>
          <w:rFonts w:cstheme="minorHAnsi"/>
          <w:szCs w:val="21"/>
        </w:rPr>
      </w:pPr>
    </w:p>
    <w:p w:rsidR="00A0424E" w:rsidRPr="00A0424E" w:rsidRDefault="00A0424E" w:rsidP="00A0424E">
      <w:pPr>
        <w:spacing w:line="276" w:lineRule="auto"/>
        <w:rPr>
          <w:rFonts w:cstheme="minorHAnsi"/>
          <w:szCs w:val="21"/>
        </w:rPr>
      </w:pPr>
    </w:p>
    <w:p w:rsidR="00A0424E" w:rsidRDefault="00A0424E" w:rsidP="00A0424E">
      <w:pPr>
        <w:spacing w:line="276" w:lineRule="auto"/>
        <w:rPr>
          <w:rFonts w:hAnsiTheme="minorEastAsia" w:cstheme="minorHAnsi"/>
          <w:szCs w:val="21"/>
        </w:rPr>
      </w:pPr>
    </w:p>
    <w:p w:rsidR="00A0424E" w:rsidRDefault="00A0424E" w:rsidP="00A0424E">
      <w:pPr>
        <w:spacing w:line="276" w:lineRule="auto"/>
        <w:rPr>
          <w:rFonts w:hAnsiTheme="minorEastAsia" w:cstheme="minorHAnsi"/>
          <w:szCs w:val="21"/>
        </w:rPr>
      </w:pPr>
    </w:p>
    <w:p w:rsidR="006E6AB8" w:rsidRPr="00A0424E" w:rsidRDefault="00A0424E" w:rsidP="00A0424E">
      <w:pPr>
        <w:spacing w:line="276" w:lineRule="auto"/>
        <w:rPr>
          <w:rFonts w:hAnsiTheme="minorEastAsia" w:cstheme="minorHAnsi"/>
          <w:szCs w:val="21"/>
        </w:rPr>
      </w:pPr>
      <w:r>
        <w:rPr>
          <w:rFonts w:hAnsiTheme="minorEastAsia" w:cstheme="minorHAnsi" w:hint="eastAsia"/>
          <w:szCs w:val="21"/>
        </w:rPr>
        <w:t>6</w:t>
      </w:r>
      <w:r>
        <w:rPr>
          <w:rFonts w:hAnsiTheme="minorEastAsia" w:cstheme="minorHAnsi" w:hint="eastAsia"/>
          <w:szCs w:val="21"/>
        </w:rPr>
        <w:t>、</w:t>
      </w:r>
      <w:r w:rsidR="006E6AB8" w:rsidRPr="00A0424E">
        <w:rPr>
          <w:rFonts w:hAnsiTheme="minorEastAsia" w:cstheme="minorHAnsi"/>
          <w:szCs w:val="21"/>
        </w:rPr>
        <w:t>画出图中物体</w:t>
      </w:r>
      <w:r w:rsidR="006E6AB8" w:rsidRPr="00A0424E">
        <w:rPr>
          <w:rFonts w:cstheme="minorHAnsi"/>
          <w:i/>
          <w:szCs w:val="21"/>
        </w:rPr>
        <w:t>A</w:t>
      </w:r>
      <w:r w:rsidR="006E6AB8" w:rsidRPr="00A0424E">
        <w:rPr>
          <w:rFonts w:hAnsiTheme="minorEastAsia" w:cstheme="minorHAnsi"/>
          <w:szCs w:val="21"/>
        </w:rPr>
        <w:t>和</w:t>
      </w:r>
      <w:r w:rsidR="006E6AB8" w:rsidRPr="00A0424E">
        <w:rPr>
          <w:rFonts w:cstheme="minorHAnsi"/>
          <w:i/>
          <w:szCs w:val="21"/>
        </w:rPr>
        <w:t>B</w:t>
      </w:r>
      <w:r w:rsidR="006E6AB8" w:rsidRPr="00A0424E">
        <w:rPr>
          <w:rFonts w:hAnsiTheme="minorEastAsia" w:cstheme="minorHAnsi"/>
          <w:szCs w:val="21"/>
        </w:rPr>
        <w:t>所受重力、弹力的示意图</w:t>
      </w:r>
      <w:r>
        <w:rPr>
          <w:rFonts w:cstheme="minorHAnsi"/>
          <w:szCs w:val="21"/>
        </w:rPr>
        <w:t>（</w:t>
      </w:r>
      <w:r w:rsidR="006E6AB8" w:rsidRPr="00A0424E">
        <w:rPr>
          <w:rFonts w:hAnsiTheme="minorEastAsia" w:cstheme="minorHAnsi"/>
          <w:szCs w:val="21"/>
        </w:rPr>
        <w:t>各接触面均光滑</w:t>
      </w:r>
      <w:r w:rsidR="006E6AB8" w:rsidRPr="00E634F8">
        <w:rPr>
          <w:rFonts w:hAnsiTheme="minorEastAsia" w:cstheme="minorHAnsi"/>
          <w:szCs w:val="21"/>
        </w:rPr>
        <w:t>，</w:t>
      </w:r>
      <w:r w:rsidR="006E6AB8" w:rsidRPr="00A0424E">
        <w:rPr>
          <w:rFonts w:hAnsiTheme="minorEastAsia" w:cstheme="minorHAnsi"/>
          <w:szCs w:val="21"/>
        </w:rPr>
        <w:t>各物体均静止</w:t>
      </w:r>
      <w:r>
        <w:rPr>
          <w:rFonts w:cstheme="minorHAnsi"/>
          <w:szCs w:val="21"/>
        </w:rPr>
        <w:t>）</w:t>
      </w:r>
    </w:p>
    <w:p w:rsidR="008C1BE9" w:rsidRPr="00A0424E" w:rsidRDefault="008C1BE9" w:rsidP="00A0424E">
      <w:pPr>
        <w:spacing w:line="276" w:lineRule="auto"/>
        <w:jc w:val="center"/>
        <w:rPr>
          <w:rFonts w:cstheme="minorHAnsi"/>
          <w:szCs w:val="21"/>
        </w:rPr>
      </w:pPr>
      <w:r w:rsidRPr="00A0424E">
        <w:rPr>
          <w:rFonts w:cstheme="minorHAnsi"/>
          <w:noProof/>
          <w:szCs w:val="21"/>
        </w:rPr>
        <w:drawing>
          <wp:inline distT="0" distB="0" distL="0" distR="0">
            <wp:extent cx="4143375" cy="781050"/>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4143375" cy="781050"/>
                    </a:xfrm>
                    <a:prstGeom prst="rect">
                      <a:avLst/>
                    </a:prstGeom>
                    <a:noFill/>
                    <a:ln w="9525">
                      <a:noFill/>
                      <a:miter lim="800000"/>
                      <a:headEnd/>
                      <a:tailEnd/>
                    </a:ln>
                  </pic:spPr>
                </pic:pic>
              </a:graphicData>
            </a:graphic>
          </wp:inline>
        </w:drawing>
      </w:r>
    </w:p>
    <w:p w:rsidR="00222F5B" w:rsidRPr="00A0424E" w:rsidRDefault="00222F5B" w:rsidP="004540C1">
      <w:pPr>
        <w:spacing w:line="276" w:lineRule="auto"/>
        <w:rPr>
          <w:rFonts w:cstheme="minorHAnsi"/>
          <w:szCs w:val="21"/>
        </w:rPr>
      </w:pPr>
    </w:p>
    <w:p w:rsidR="00D73641" w:rsidRDefault="00D73641"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Pr="00A0424E" w:rsidRDefault="004540C1" w:rsidP="00A0424E">
      <w:pPr>
        <w:spacing w:line="276" w:lineRule="auto"/>
        <w:rPr>
          <w:rFonts w:cstheme="minorHAnsi"/>
          <w:szCs w:val="21"/>
        </w:rPr>
      </w:pPr>
    </w:p>
    <w:p w:rsidR="0014059B" w:rsidRPr="00A0424E" w:rsidRDefault="000B2163" w:rsidP="00A0424E">
      <w:pPr>
        <w:spacing w:line="276" w:lineRule="auto"/>
        <w:rPr>
          <w:rFonts w:cstheme="minorHAnsi"/>
          <w:szCs w:val="21"/>
        </w:rPr>
      </w:pPr>
      <w:r>
        <w:rPr>
          <w:rFonts w:cstheme="minorHAnsi"/>
          <w:szCs w:val="21"/>
        </w:rPr>
      </w:r>
      <w:r>
        <w:rPr>
          <w:rFonts w:cstheme="min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F7677B" w:rsidRPr="00AB64F6" w:rsidRDefault="00F7677B" w:rsidP="0014059B">
                    <w:pPr>
                      <w:rPr>
                        <w:rFonts w:ascii="黑体" w:eastAsia="黑体"/>
                        <w:sz w:val="24"/>
                      </w:rPr>
                    </w:pPr>
                    <w:r>
                      <w:rPr>
                        <w:rFonts w:ascii="黑体" w:eastAsia="黑体" w:hint="eastAsia"/>
                        <w:sz w:val="24"/>
                      </w:rPr>
                      <w:t>知识点二：摩擦力</w:t>
                    </w:r>
                  </w:p>
                </w:txbxContent>
              </v:textbox>
            </v:shape>
            <w10:wrap type="none"/>
            <w10:anchorlock/>
          </v:group>
        </w:pict>
      </w:r>
    </w:p>
    <w:p w:rsidR="00DB675A" w:rsidRPr="00A0424E" w:rsidRDefault="00DB675A" w:rsidP="00A0424E">
      <w:pPr>
        <w:spacing w:line="276" w:lineRule="auto"/>
        <w:rPr>
          <w:rFonts w:cstheme="minorHAnsi"/>
          <w:szCs w:val="21"/>
        </w:rPr>
      </w:pPr>
      <w:r w:rsidRPr="00A0424E">
        <w:rPr>
          <w:rFonts w:hAnsiTheme="minorEastAsia" w:cstheme="minorHAnsi"/>
          <w:szCs w:val="21"/>
        </w:rPr>
        <w:t>摩擦力分为滑动摩擦力与静摩擦力</w:t>
      </w:r>
      <w:r w:rsidRPr="00E634F8">
        <w:rPr>
          <w:rFonts w:hAnsiTheme="minorEastAsia" w:cstheme="minorHAnsi"/>
          <w:szCs w:val="21"/>
        </w:rPr>
        <w:t>，</w:t>
      </w:r>
      <w:r w:rsidRPr="00A0424E">
        <w:rPr>
          <w:rFonts w:hAnsiTheme="minorEastAsia" w:cstheme="minorHAnsi"/>
          <w:szCs w:val="21"/>
        </w:rPr>
        <w:t>它们均需要满足四个条件：两物体相互接触；接触面粗糙；存在相互作用的弹力；有相对滑动或相对滑动趋势。</w:t>
      </w:r>
    </w:p>
    <w:p w:rsidR="00DB675A" w:rsidRPr="00A0424E" w:rsidRDefault="00DB675A" w:rsidP="00A0424E">
      <w:pPr>
        <w:spacing w:line="276" w:lineRule="auto"/>
        <w:rPr>
          <w:rFonts w:cstheme="minorHAnsi"/>
          <w:szCs w:val="21"/>
        </w:rPr>
      </w:pPr>
      <w:r w:rsidRPr="00A0424E">
        <w:rPr>
          <w:rFonts w:cstheme="minorHAnsi"/>
          <w:szCs w:val="21"/>
        </w:rPr>
        <w:t>1</w:t>
      </w:r>
      <w:r w:rsidR="008B019E" w:rsidRPr="00A0424E">
        <w:rPr>
          <w:rFonts w:hAnsiTheme="minorEastAsia" w:cstheme="minorHAnsi"/>
          <w:szCs w:val="21"/>
        </w:rPr>
        <w:t>．关于滑动摩擦力的分析思路</w:t>
      </w:r>
    </w:p>
    <w:p w:rsidR="00DB675A" w:rsidRDefault="00DB675A" w:rsidP="00A0424E">
      <w:pPr>
        <w:spacing w:line="276" w:lineRule="auto"/>
        <w:rPr>
          <w:rFonts w:cstheme="minorHAnsi"/>
          <w:szCs w:val="21"/>
        </w:rPr>
      </w:pPr>
      <w:r w:rsidRPr="00A0424E">
        <w:rPr>
          <w:rFonts w:hAnsiTheme="minorEastAsia" w:cstheme="minorHAnsi"/>
          <w:szCs w:val="21"/>
        </w:rPr>
        <w:t>滑动摩擦力的存在与否较静摩擦力简单一些．在前三个条件均满足后</w:t>
      </w:r>
      <w:r w:rsidRPr="00E634F8">
        <w:rPr>
          <w:rFonts w:hAnsiTheme="minorEastAsia" w:cstheme="minorHAnsi"/>
          <w:szCs w:val="21"/>
        </w:rPr>
        <w:t>，</w:t>
      </w:r>
      <w:r w:rsidRPr="00A0424E">
        <w:rPr>
          <w:rFonts w:hAnsiTheme="minorEastAsia" w:cstheme="minorHAnsi"/>
          <w:szCs w:val="21"/>
        </w:rPr>
        <w:t>只要知道被研究的物体的相对滑动方向</w:t>
      </w:r>
      <w:r w:rsidRPr="00E634F8">
        <w:rPr>
          <w:rFonts w:hAnsiTheme="minorEastAsia" w:cstheme="minorHAnsi"/>
          <w:szCs w:val="21"/>
        </w:rPr>
        <w:t>，</w:t>
      </w:r>
      <w:r w:rsidRPr="00A0424E">
        <w:rPr>
          <w:rFonts w:hAnsiTheme="minorEastAsia" w:cstheme="minorHAnsi"/>
          <w:szCs w:val="21"/>
        </w:rPr>
        <w:t>滑动摩擦力方向应很容易找准确．这里需要注意的是：摩擦力如果存在</w:t>
      </w:r>
      <w:r w:rsidRPr="00E634F8">
        <w:rPr>
          <w:rFonts w:hAnsiTheme="minorEastAsia" w:cstheme="minorHAnsi"/>
          <w:szCs w:val="21"/>
        </w:rPr>
        <w:t>，</w:t>
      </w:r>
      <w:r w:rsidRPr="00A0424E">
        <w:rPr>
          <w:rFonts w:hAnsiTheme="minorEastAsia" w:cstheme="minorHAnsi"/>
          <w:szCs w:val="21"/>
        </w:rPr>
        <w:t>则弹力一定存在</w:t>
      </w:r>
      <w:r w:rsidRPr="00E634F8">
        <w:rPr>
          <w:rFonts w:hAnsiTheme="minorEastAsia" w:cstheme="minorHAnsi"/>
          <w:szCs w:val="21"/>
        </w:rPr>
        <w:t>，</w:t>
      </w:r>
      <w:r w:rsidRPr="00A0424E">
        <w:rPr>
          <w:rFonts w:hAnsiTheme="minorEastAsia" w:cstheme="minorHAnsi"/>
          <w:szCs w:val="21"/>
        </w:rPr>
        <w:t>但弹力存在时</w:t>
      </w:r>
      <w:r w:rsidRPr="00E634F8">
        <w:rPr>
          <w:rFonts w:hAnsiTheme="minorEastAsia" w:cstheme="minorHAnsi"/>
          <w:szCs w:val="21"/>
        </w:rPr>
        <w:t>，</w:t>
      </w:r>
      <w:r w:rsidRPr="00A0424E">
        <w:rPr>
          <w:rFonts w:hAnsiTheme="minorEastAsia" w:cstheme="minorHAnsi"/>
          <w:szCs w:val="21"/>
        </w:rPr>
        <w:t>即使相对滑动方向明确</w:t>
      </w:r>
      <w:r w:rsidRPr="00E634F8">
        <w:rPr>
          <w:rFonts w:hAnsiTheme="minorEastAsia" w:cstheme="minorHAnsi"/>
          <w:szCs w:val="21"/>
        </w:rPr>
        <w:t>，</w:t>
      </w:r>
      <w:r w:rsidRPr="00A0424E">
        <w:rPr>
          <w:rFonts w:hAnsiTheme="minorEastAsia" w:cstheme="minorHAnsi"/>
          <w:szCs w:val="21"/>
        </w:rPr>
        <w:t>也不能判断滑动摩擦力就一定存在．</w:t>
      </w:r>
    </w:p>
    <w:p w:rsidR="00F7677B" w:rsidRPr="00A0424E" w:rsidRDefault="00F7677B" w:rsidP="00A0424E">
      <w:pPr>
        <w:spacing w:line="276" w:lineRule="auto"/>
        <w:rPr>
          <w:rFonts w:cstheme="minorHAnsi"/>
          <w:szCs w:val="21"/>
        </w:rPr>
      </w:pPr>
    </w:p>
    <w:p w:rsidR="00DB675A" w:rsidRPr="00A0424E" w:rsidRDefault="00DB675A" w:rsidP="00A0424E">
      <w:pPr>
        <w:spacing w:line="276" w:lineRule="auto"/>
        <w:rPr>
          <w:rFonts w:cstheme="minorHAnsi"/>
          <w:szCs w:val="21"/>
        </w:rPr>
      </w:pPr>
      <w:r w:rsidRPr="00A0424E">
        <w:rPr>
          <w:rFonts w:cstheme="minorHAnsi"/>
          <w:noProof/>
          <w:szCs w:val="21"/>
        </w:rPr>
        <w:drawing>
          <wp:anchor distT="0" distB="0" distL="114300" distR="114300" simplePos="0" relativeHeight="251671552" behindDoc="1" locked="0" layoutInCell="1" allowOverlap="1">
            <wp:simplePos x="0" y="0"/>
            <wp:positionH relativeFrom="column">
              <wp:posOffset>4533900</wp:posOffset>
            </wp:positionH>
            <wp:positionV relativeFrom="paragraph">
              <wp:posOffset>613410</wp:posOffset>
            </wp:positionV>
            <wp:extent cx="800100" cy="552450"/>
            <wp:effectExtent l="19050" t="0" r="0" b="0"/>
            <wp:wrapTight wrapText="bothSides">
              <wp:wrapPolygon edited="0">
                <wp:start x="-514" y="0"/>
                <wp:lineTo x="-514" y="20855"/>
                <wp:lineTo x="21600" y="20855"/>
                <wp:lineTo x="21600" y="0"/>
                <wp:lineTo x="-514" y="0"/>
              </wp:wrapPolygon>
            </wp:wrapTight>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4"/>
                    <a:stretch>
                      <a:fillRect/>
                    </a:stretch>
                  </pic:blipFill>
                  <pic:spPr bwMode="auto">
                    <a:xfrm>
                      <a:off x="0" y="0"/>
                      <a:ext cx="800100" cy="552450"/>
                    </a:xfrm>
                    <a:prstGeom prst="rect">
                      <a:avLst/>
                    </a:prstGeom>
                    <a:noFill/>
                    <a:ln>
                      <a:noFill/>
                    </a:ln>
                  </pic:spPr>
                </pic:pic>
              </a:graphicData>
            </a:graphic>
          </wp:anchor>
        </w:drawing>
      </w:r>
      <w:r w:rsidR="00B3382A" w:rsidRPr="00A0424E">
        <w:rPr>
          <w:rFonts w:hAnsiTheme="minorEastAsia" w:cstheme="minorHAnsi"/>
          <w:szCs w:val="21"/>
        </w:rPr>
        <w:t>例如：</w:t>
      </w:r>
      <w:r w:rsidRPr="00A0424E">
        <w:rPr>
          <w:rFonts w:hAnsiTheme="minorEastAsia" w:cstheme="minorHAnsi"/>
          <w:szCs w:val="21"/>
        </w:rPr>
        <w:t>用一斜向上的拉力</w:t>
      </w:r>
      <w:r w:rsidRPr="00A0424E">
        <w:rPr>
          <w:rFonts w:cstheme="minorHAnsi"/>
          <w:i/>
          <w:szCs w:val="21"/>
        </w:rPr>
        <w:t>F</w:t>
      </w:r>
      <w:r w:rsidRPr="00A0424E">
        <w:rPr>
          <w:rFonts w:hAnsiTheme="minorEastAsia" w:cstheme="minorHAnsi"/>
          <w:szCs w:val="21"/>
        </w:rPr>
        <w:t>沿粗糙水平拉着箱子运动</w:t>
      </w:r>
      <w:r w:rsidRPr="00E634F8">
        <w:rPr>
          <w:rFonts w:hAnsiTheme="minorEastAsia" w:cstheme="minorHAnsi"/>
          <w:szCs w:val="21"/>
        </w:rPr>
        <w:t>，</w:t>
      </w:r>
      <w:r w:rsidRPr="00A0424E">
        <w:rPr>
          <w:rFonts w:hAnsiTheme="minorEastAsia" w:cstheme="minorHAnsi"/>
          <w:szCs w:val="21"/>
        </w:rPr>
        <w:t>则水平面对箱子的滑动摩擦力不一定存在．如果恰好有</w:t>
      </w:r>
      <w:r w:rsidRPr="00A0424E">
        <w:rPr>
          <w:rFonts w:cstheme="minorHAnsi"/>
          <w:i/>
          <w:szCs w:val="21"/>
        </w:rPr>
        <w:t>F</w:t>
      </w:r>
      <w:r w:rsidRPr="00A0424E">
        <w:rPr>
          <w:rFonts w:cstheme="minorHAnsi"/>
          <w:szCs w:val="21"/>
        </w:rPr>
        <w:t>cos</w:t>
      </w:r>
      <w:r w:rsidRPr="005655FD">
        <w:rPr>
          <w:rFonts w:cstheme="minorHAnsi"/>
          <w:i/>
          <w:szCs w:val="21"/>
        </w:rPr>
        <w:t>θ</w:t>
      </w:r>
      <w:r w:rsidRPr="00A0424E">
        <w:rPr>
          <w:rFonts w:cstheme="minorHAnsi"/>
          <w:szCs w:val="21"/>
        </w:rPr>
        <w:t xml:space="preserve"> </w:t>
      </w:r>
      <w:r w:rsidR="00F7677B">
        <w:rPr>
          <w:rFonts w:cstheme="minorHAnsi"/>
          <w:szCs w:val="21"/>
        </w:rPr>
        <w:t>＝</w:t>
      </w:r>
      <w:r w:rsidRPr="00A0424E">
        <w:rPr>
          <w:rFonts w:cstheme="minorHAnsi"/>
          <w:szCs w:val="21"/>
        </w:rPr>
        <w:t xml:space="preserve"> </w:t>
      </w:r>
      <w:r w:rsidRPr="005655FD">
        <w:rPr>
          <w:rFonts w:cstheme="minorHAnsi"/>
          <w:i/>
          <w:szCs w:val="21"/>
        </w:rPr>
        <w:t>mg</w:t>
      </w:r>
      <w:r w:rsidRPr="00A0424E">
        <w:rPr>
          <w:rFonts w:cstheme="minorHAnsi"/>
          <w:szCs w:val="21"/>
        </w:rPr>
        <w:t xml:space="preserve"> </w:t>
      </w:r>
      <w:r w:rsidR="00A0424E" w:rsidRPr="00E634F8">
        <w:rPr>
          <w:rFonts w:cstheme="minorHAnsi"/>
          <w:szCs w:val="21"/>
        </w:rPr>
        <w:t>，</w:t>
      </w:r>
      <w:r w:rsidRPr="00A0424E">
        <w:rPr>
          <w:rFonts w:hAnsiTheme="minorEastAsia" w:cstheme="minorHAnsi"/>
          <w:szCs w:val="21"/>
        </w:rPr>
        <w:t>则水平面对箱子的支持力恰好为零</w:t>
      </w:r>
      <w:r w:rsidRPr="00E634F8">
        <w:rPr>
          <w:rFonts w:hAnsiTheme="minorEastAsia" w:cstheme="minorHAnsi"/>
          <w:szCs w:val="21"/>
        </w:rPr>
        <w:t>，</w:t>
      </w:r>
      <w:r w:rsidRPr="00A0424E">
        <w:rPr>
          <w:rFonts w:hAnsiTheme="minorEastAsia" w:cstheme="minorHAnsi"/>
          <w:szCs w:val="21"/>
        </w:rPr>
        <w:t>滑动摩擦力也恰好为零．这时箱子只受重力和拉力两个作用</w:t>
      </w:r>
      <w:r w:rsidRPr="00E634F8">
        <w:rPr>
          <w:rFonts w:hAnsiTheme="minorEastAsia" w:cstheme="minorHAnsi"/>
          <w:szCs w:val="21"/>
        </w:rPr>
        <w:t>，</w:t>
      </w:r>
      <w:r w:rsidRPr="00A0424E">
        <w:rPr>
          <w:rFonts w:hAnsiTheme="minorEastAsia" w:cstheme="minorHAnsi"/>
          <w:szCs w:val="21"/>
        </w:rPr>
        <w:t>箱子肯定做加速运动．</w:t>
      </w:r>
    </w:p>
    <w:p w:rsidR="00DB675A" w:rsidRPr="00A0424E" w:rsidRDefault="00DB675A" w:rsidP="00A0424E">
      <w:pPr>
        <w:spacing w:line="276" w:lineRule="auto"/>
        <w:rPr>
          <w:rFonts w:cstheme="minorHAnsi"/>
          <w:szCs w:val="21"/>
        </w:rPr>
      </w:pPr>
    </w:p>
    <w:p w:rsidR="00DB675A" w:rsidRPr="00A0424E" w:rsidRDefault="00DB675A" w:rsidP="00A0424E">
      <w:pPr>
        <w:spacing w:line="276" w:lineRule="auto"/>
        <w:rPr>
          <w:rFonts w:cstheme="minorHAnsi"/>
          <w:szCs w:val="21"/>
        </w:rPr>
      </w:pPr>
    </w:p>
    <w:p w:rsidR="00D82B71" w:rsidRPr="00A0424E" w:rsidRDefault="00D82B71" w:rsidP="00A0424E">
      <w:pPr>
        <w:spacing w:line="276" w:lineRule="auto"/>
        <w:rPr>
          <w:rFonts w:cstheme="minorHAnsi"/>
          <w:szCs w:val="21"/>
        </w:rPr>
      </w:pPr>
    </w:p>
    <w:p w:rsidR="00DB675A" w:rsidRPr="00A0424E" w:rsidRDefault="00DB675A" w:rsidP="00A0424E">
      <w:pPr>
        <w:spacing w:line="276" w:lineRule="auto"/>
        <w:rPr>
          <w:rFonts w:cstheme="minorHAnsi"/>
          <w:szCs w:val="21"/>
        </w:rPr>
      </w:pPr>
      <w:r w:rsidRPr="00A0424E">
        <w:rPr>
          <w:rFonts w:cstheme="minorHAnsi"/>
          <w:szCs w:val="21"/>
        </w:rPr>
        <w:t>2</w:t>
      </w:r>
      <w:r w:rsidRPr="00A0424E">
        <w:rPr>
          <w:rFonts w:hAnsiTheme="minorEastAsia" w:cstheme="minorHAnsi"/>
          <w:szCs w:val="21"/>
        </w:rPr>
        <w:t>．关于静摩擦力的分析思路</w:t>
      </w:r>
    </w:p>
    <w:p w:rsidR="00DB675A" w:rsidRPr="00A0424E" w:rsidRDefault="00DB675A" w:rsidP="00A0424E">
      <w:pPr>
        <w:spacing w:line="276" w:lineRule="auto"/>
        <w:rPr>
          <w:rFonts w:cstheme="minorHAnsi"/>
          <w:szCs w:val="21"/>
        </w:rPr>
      </w:pPr>
      <w:r w:rsidRPr="00A0424E">
        <w:rPr>
          <w:rFonts w:hAnsiTheme="minorEastAsia" w:cstheme="minorHAnsi"/>
          <w:szCs w:val="21"/>
        </w:rPr>
        <w:t>静摩擦力由于跟相对运动趋势方向相反</w:t>
      </w:r>
      <w:r w:rsidRPr="00E634F8">
        <w:rPr>
          <w:rFonts w:hAnsiTheme="minorEastAsia" w:cstheme="minorHAnsi"/>
          <w:szCs w:val="21"/>
        </w:rPr>
        <w:t>，</w:t>
      </w:r>
      <w:r w:rsidRPr="00A0424E">
        <w:rPr>
          <w:rFonts w:hAnsiTheme="minorEastAsia" w:cstheme="minorHAnsi"/>
          <w:szCs w:val="21"/>
        </w:rPr>
        <w:t>静摩擦力实际上是物体做持相对静止时受到的摩擦力．物体在相对静止的状态</w:t>
      </w:r>
      <w:r w:rsidRPr="00E634F8">
        <w:rPr>
          <w:rFonts w:hAnsiTheme="minorEastAsia" w:cstheme="minorHAnsi"/>
          <w:szCs w:val="21"/>
        </w:rPr>
        <w:t>，</w:t>
      </w:r>
      <w:r w:rsidRPr="00A0424E">
        <w:rPr>
          <w:rFonts w:hAnsiTheme="minorEastAsia" w:cstheme="minorHAnsi"/>
          <w:szCs w:val="21"/>
        </w:rPr>
        <w:t>它的相对运动趋势的方向如何</w:t>
      </w:r>
      <w:r w:rsidRPr="00E634F8">
        <w:rPr>
          <w:rFonts w:hAnsiTheme="minorEastAsia" w:cstheme="minorHAnsi"/>
          <w:szCs w:val="21"/>
        </w:rPr>
        <w:t>，</w:t>
      </w:r>
      <w:r w:rsidRPr="00A0424E">
        <w:rPr>
          <w:rFonts w:hAnsiTheme="minorEastAsia" w:cstheme="minorHAnsi"/>
          <w:szCs w:val="21"/>
        </w:rPr>
        <w:t>我们往往不能直接把握</w:t>
      </w:r>
      <w:r w:rsidRPr="00E634F8">
        <w:rPr>
          <w:rFonts w:hAnsiTheme="minorEastAsia" w:cstheme="minorHAnsi"/>
          <w:szCs w:val="21"/>
        </w:rPr>
        <w:t>，</w:t>
      </w:r>
      <w:r w:rsidRPr="00A0424E">
        <w:rPr>
          <w:rFonts w:hAnsiTheme="minorEastAsia" w:cstheme="minorHAnsi"/>
          <w:szCs w:val="21"/>
        </w:rPr>
        <w:t>最有效的分析思路是借助物理规律或条件来分析静摩擦力的存在与否和它的方向</w:t>
      </w:r>
      <w:r w:rsidRPr="00E634F8">
        <w:rPr>
          <w:rFonts w:hAnsiTheme="minorEastAsia" w:cstheme="minorHAnsi"/>
          <w:szCs w:val="21"/>
        </w:rPr>
        <w:t>，</w:t>
      </w:r>
      <w:r w:rsidRPr="00A0424E">
        <w:rPr>
          <w:rFonts w:hAnsiTheme="minorEastAsia" w:cstheme="minorHAnsi"/>
          <w:szCs w:val="21"/>
        </w:rPr>
        <w:t>而且有时还可能求出摩擦力的大小．</w:t>
      </w:r>
    </w:p>
    <w:p w:rsidR="00DB675A" w:rsidRDefault="00DB675A" w:rsidP="00A0424E">
      <w:pPr>
        <w:spacing w:line="276" w:lineRule="auto"/>
        <w:rPr>
          <w:rFonts w:cstheme="minorHAnsi"/>
          <w:szCs w:val="21"/>
        </w:rPr>
      </w:pPr>
    </w:p>
    <w:p w:rsidR="00327B3B" w:rsidRPr="00A0424E" w:rsidRDefault="00D82B71" w:rsidP="00A0424E">
      <w:pPr>
        <w:adjustRightInd w:val="0"/>
        <w:spacing w:line="276" w:lineRule="auto"/>
        <w:rPr>
          <w:rFonts w:cstheme="minorHAnsi"/>
          <w:szCs w:val="21"/>
        </w:rPr>
      </w:pPr>
      <w:r w:rsidRPr="00A0424E">
        <w:rPr>
          <w:rFonts w:cstheme="minorHAnsi"/>
          <w:noProof/>
          <w:szCs w:val="21"/>
        </w:rPr>
        <w:drawing>
          <wp:anchor distT="0" distB="0" distL="114300" distR="114300" simplePos="0" relativeHeight="251695104" behindDoc="0" locked="0" layoutInCell="1" allowOverlap="1">
            <wp:simplePos x="0" y="0"/>
            <wp:positionH relativeFrom="margin">
              <wp:posOffset>4576445</wp:posOffset>
            </wp:positionH>
            <wp:positionV relativeFrom="paragraph">
              <wp:posOffset>391795</wp:posOffset>
            </wp:positionV>
            <wp:extent cx="981075" cy="390525"/>
            <wp:effectExtent l="19050" t="0" r="9525" b="0"/>
            <wp:wrapSquare wrapText="bothSides"/>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81075" cy="390525"/>
                    </a:xfrm>
                    <a:prstGeom prst="rect">
                      <a:avLst/>
                    </a:prstGeom>
                    <a:noFill/>
                    <a:ln w="9525">
                      <a:noFill/>
                      <a:miter lim="800000"/>
                      <a:headEnd/>
                      <a:tailEnd/>
                    </a:ln>
                  </pic:spPr>
                </pic:pic>
              </a:graphicData>
            </a:graphic>
          </wp:anchor>
        </w:drawing>
      </w:r>
      <w:r w:rsidR="00B3382A" w:rsidRPr="00A0424E">
        <w:rPr>
          <w:rFonts w:hAnsiTheme="minorEastAsia" w:cstheme="minorHAnsi"/>
          <w:szCs w:val="21"/>
        </w:rPr>
        <w:t>【例</w:t>
      </w:r>
      <w:r w:rsidR="00B3382A" w:rsidRPr="00A0424E">
        <w:rPr>
          <w:rFonts w:cstheme="minorHAnsi"/>
          <w:szCs w:val="21"/>
        </w:rPr>
        <w:t>1</w:t>
      </w:r>
      <w:r w:rsidR="00B3382A" w:rsidRPr="00A0424E">
        <w:rPr>
          <w:rFonts w:hAnsiTheme="minorEastAsia" w:cstheme="minorHAnsi"/>
          <w:szCs w:val="21"/>
        </w:rPr>
        <w:t>】</w:t>
      </w:r>
      <w:r w:rsidR="00327B3B" w:rsidRPr="00A0424E">
        <w:rPr>
          <w:rFonts w:hAnsiTheme="minorEastAsia" w:cstheme="minorHAnsi"/>
          <w:szCs w:val="21"/>
        </w:rPr>
        <w:t>如图所示</w:t>
      </w:r>
      <w:r w:rsidR="00327B3B" w:rsidRPr="00E634F8">
        <w:rPr>
          <w:rFonts w:hAnsiTheme="minorEastAsia" w:cstheme="minorHAnsi"/>
          <w:szCs w:val="21"/>
        </w:rPr>
        <w:t>，</w:t>
      </w:r>
      <w:r w:rsidR="00327B3B" w:rsidRPr="00A0424E">
        <w:rPr>
          <w:rFonts w:hAnsiTheme="minorEastAsia" w:cstheme="minorHAnsi"/>
          <w:szCs w:val="21"/>
        </w:rPr>
        <w:t>质量为</w:t>
      </w:r>
      <w:r w:rsidR="00327B3B" w:rsidRPr="00A0424E">
        <w:rPr>
          <w:rFonts w:cstheme="minorHAnsi"/>
          <w:i/>
          <w:szCs w:val="21"/>
        </w:rPr>
        <w:t>m</w:t>
      </w:r>
      <w:r w:rsidR="00327B3B" w:rsidRPr="00A0424E">
        <w:rPr>
          <w:rFonts w:hAnsiTheme="minorEastAsia" w:cstheme="minorHAnsi"/>
          <w:szCs w:val="21"/>
        </w:rPr>
        <w:t>的物体在水平外力作用下</w:t>
      </w:r>
      <w:r w:rsidR="00327B3B" w:rsidRPr="00E634F8">
        <w:rPr>
          <w:rFonts w:hAnsiTheme="minorEastAsia" w:cstheme="minorHAnsi"/>
          <w:szCs w:val="21"/>
        </w:rPr>
        <w:t>，</w:t>
      </w:r>
      <w:r w:rsidR="00327B3B" w:rsidRPr="00A0424E">
        <w:rPr>
          <w:rFonts w:hAnsiTheme="minorEastAsia" w:cstheme="minorHAnsi"/>
          <w:szCs w:val="21"/>
        </w:rPr>
        <w:t>向右</w:t>
      </w:r>
      <w:r w:rsidR="00F10F97" w:rsidRPr="00A0424E">
        <w:rPr>
          <w:rFonts w:hAnsiTheme="minorEastAsia" w:cstheme="minorHAnsi"/>
          <w:szCs w:val="21"/>
        </w:rPr>
        <w:t>做</w:t>
      </w:r>
      <w:r w:rsidR="00327B3B" w:rsidRPr="00A0424E">
        <w:rPr>
          <w:rFonts w:hAnsiTheme="minorEastAsia" w:cstheme="minorHAnsi"/>
          <w:szCs w:val="21"/>
        </w:rPr>
        <w:t>匀速</w:t>
      </w:r>
      <w:r w:rsidR="00F10F97" w:rsidRPr="00A0424E">
        <w:rPr>
          <w:rFonts w:hAnsiTheme="minorEastAsia" w:cstheme="minorHAnsi"/>
          <w:szCs w:val="21"/>
        </w:rPr>
        <w:t>直线</w:t>
      </w:r>
      <w:r w:rsidR="00327B3B" w:rsidRPr="00A0424E">
        <w:rPr>
          <w:rFonts w:hAnsiTheme="minorEastAsia" w:cstheme="minorHAnsi"/>
          <w:szCs w:val="21"/>
        </w:rPr>
        <w:t>运动</w:t>
      </w:r>
      <w:r w:rsidR="00327B3B" w:rsidRPr="00E634F8">
        <w:rPr>
          <w:rFonts w:hAnsiTheme="minorEastAsia" w:cstheme="minorHAnsi"/>
          <w:szCs w:val="21"/>
        </w:rPr>
        <w:t>，</w:t>
      </w:r>
      <w:r w:rsidR="00327B3B" w:rsidRPr="00A0424E">
        <w:rPr>
          <w:rFonts w:hAnsiTheme="minorEastAsia" w:cstheme="minorHAnsi"/>
          <w:szCs w:val="21"/>
        </w:rPr>
        <w:t>物体与水平面间的动摩擦因数为</w:t>
      </w:r>
      <w:r w:rsidR="00327B3B" w:rsidRPr="00E634F8">
        <w:rPr>
          <w:rFonts w:cstheme="minorHAnsi"/>
          <w:i/>
          <w:szCs w:val="21"/>
        </w:rPr>
        <w:t>μ</w:t>
      </w:r>
      <w:r w:rsidR="00327B3B" w:rsidRPr="00A0424E">
        <w:rPr>
          <w:rFonts w:hAnsiTheme="minorEastAsia" w:cstheme="minorHAnsi"/>
          <w:szCs w:val="21"/>
        </w:rPr>
        <w:t>．在下列条件下</w:t>
      </w:r>
      <w:r w:rsidR="00327B3B" w:rsidRPr="00E634F8">
        <w:rPr>
          <w:rFonts w:hAnsiTheme="minorEastAsia" w:cstheme="minorHAnsi"/>
          <w:szCs w:val="21"/>
        </w:rPr>
        <w:t>，</w:t>
      </w:r>
      <w:r w:rsidR="00327B3B" w:rsidRPr="00A0424E">
        <w:rPr>
          <w:rFonts w:hAnsiTheme="minorEastAsia" w:cstheme="minorHAnsi"/>
          <w:szCs w:val="21"/>
        </w:rPr>
        <w:t>物体受到的滑动摩擦力如何变化？</w:t>
      </w:r>
    </w:p>
    <w:p w:rsidR="00B3382A" w:rsidRPr="00A0424E" w:rsidRDefault="00B3382A" w:rsidP="00A0424E">
      <w:pPr>
        <w:adjustRightInd w:val="0"/>
        <w:spacing w:line="276" w:lineRule="auto"/>
        <w:rPr>
          <w:rFonts w:cstheme="minorHAnsi"/>
          <w:szCs w:val="21"/>
        </w:rPr>
      </w:pPr>
      <w:r w:rsidRPr="00A0424E">
        <w:rPr>
          <w:rFonts w:hAnsiTheme="minorEastAsia" w:cstheme="minorHAnsi"/>
          <w:szCs w:val="21"/>
        </w:rPr>
        <w:t>（</w:t>
      </w:r>
      <w:r w:rsidRPr="00A0424E">
        <w:rPr>
          <w:rFonts w:cstheme="minorHAnsi"/>
          <w:szCs w:val="21"/>
        </w:rPr>
        <w:t>1</w:t>
      </w:r>
      <w:r w:rsidRPr="00A0424E">
        <w:rPr>
          <w:rFonts w:hAnsiTheme="minorEastAsia" w:cstheme="minorHAnsi"/>
          <w:szCs w:val="21"/>
        </w:rPr>
        <w:t>）</w:t>
      </w:r>
      <w:r w:rsidR="00327B3B" w:rsidRPr="00A0424E">
        <w:rPr>
          <w:rFonts w:hAnsiTheme="minorEastAsia" w:cstheme="minorHAnsi"/>
          <w:szCs w:val="21"/>
        </w:rPr>
        <w:t>当</w:t>
      </w:r>
      <w:r w:rsidR="00327B3B" w:rsidRPr="00A0424E">
        <w:rPr>
          <w:rFonts w:cstheme="minorHAnsi"/>
          <w:i/>
          <w:szCs w:val="21"/>
        </w:rPr>
        <w:t>F</w:t>
      </w:r>
      <w:r w:rsidR="00327B3B" w:rsidRPr="00A0424E">
        <w:rPr>
          <w:rFonts w:hAnsiTheme="minorEastAsia" w:cstheme="minorHAnsi"/>
          <w:szCs w:val="21"/>
        </w:rPr>
        <w:t>突然增大时？</w:t>
      </w:r>
    </w:p>
    <w:p w:rsidR="00B3382A" w:rsidRPr="00A0424E" w:rsidRDefault="00B3382A" w:rsidP="00A0424E">
      <w:pPr>
        <w:spacing w:line="276" w:lineRule="auto"/>
        <w:rPr>
          <w:rFonts w:cstheme="minorHAnsi"/>
          <w:szCs w:val="21"/>
        </w:rPr>
      </w:pPr>
      <w:r w:rsidRPr="00A0424E">
        <w:rPr>
          <w:rFonts w:hAnsiTheme="minorEastAsia" w:cstheme="minorHAnsi"/>
          <w:szCs w:val="21"/>
        </w:rPr>
        <w:t>（</w:t>
      </w:r>
      <w:r w:rsidRPr="00A0424E">
        <w:rPr>
          <w:rFonts w:cstheme="minorHAnsi"/>
          <w:szCs w:val="21"/>
        </w:rPr>
        <w:t>2</w:t>
      </w:r>
      <w:r w:rsidRPr="00A0424E">
        <w:rPr>
          <w:rFonts w:hAnsiTheme="minorEastAsia" w:cstheme="minorHAnsi"/>
          <w:szCs w:val="21"/>
        </w:rPr>
        <w:t>）</w:t>
      </w:r>
      <w:r w:rsidR="00327B3B" w:rsidRPr="00A0424E">
        <w:rPr>
          <w:rFonts w:hAnsiTheme="minorEastAsia" w:cstheme="minorHAnsi"/>
          <w:szCs w:val="21"/>
        </w:rPr>
        <w:t>从撤去</w:t>
      </w:r>
      <w:r w:rsidR="00327B3B" w:rsidRPr="00A0424E">
        <w:rPr>
          <w:rFonts w:cstheme="minorHAnsi"/>
          <w:i/>
          <w:szCs w:val="21"/>
        </w:rPr>
        <w:t>F</w:t>
      </w:r>
      <w:r w:rsidR="00327B3B" w:rsidRPr="00A0424E">
        <w:rPr>
          <w:rFonts w:hAnsiTheme="minorEastAsia" w:cstheme="minorHAnsi"/>
          <w:szCs w:val="21"/>
        </w:rPr>
        <w:t>到物体最终静止的过程？</w:t>
      </w:r>
    </w:p>
    <w:p w:rsidR="00327B3B" w:rsidRPr="00A0424E" w:rsidRDefault="00B3382A" w:rsidP="00A0424E">
      <w:pPr>
        <w:spacing w:line="276" w:lineRule="auto"/>
        <w:rPr>
          <w:rFonts w:cstheme="minorHAnsi"/>
          <w:szCs w:val="21"/>
        </w:rPr>
      </w:pPr>
      <w:r w:rsidRPr="00A0424E">
        <w:rPr>
          <w:rFonts w:hAnsiTheme="minorEastAsia" w:cstheme="minorHAnsi"/>
          <w:szCs w:val="21"/>
        </w:rPr>
        <w:t>（</w:t>
      </w:r>
      <w:r w:rsidRPr="00A0424E">
        <w:rPr>
          <w:rFonts w:cstheme="minorHAnsi"/>
          <w:szCs w:val="21"/>
        </w:rPr>
        <w:t>3</w:t>
      </w:r>
      <w:r w:rsidRPr="00A0424E">
        <w:rPr>
          <w:rFonts w:hAnsiTheme="minorEastAsia" w:cstheme="minorHAnsi"/>
          <w:szCs w:val="21"/>
        </w:rPr>
        <w:t>）</w:t>
      </w:r>
      <w:r w:rsidR="00327B3B" w:rsidRPr="00A0424E">
        <w:rPr>
          <w:rFonts w:hAnsiTheme="minorEastAsia" w:cstheme="minorHAnsi"/>
          <w:szCs w:val="21"/>
        </w:rPr>
        <w:t>将物体立放起来</w:t>
      </w:r>
      <w:r w:rsidR="00327B3B" w:rsidRPr="00E634F8">
        <w:rPr>
          <w:rFonts w:hAnsiTheme="minorEastAsia" w:cstheme="minorHAnsi"/>
          <w:szCs w:val="21"/>
        </w:rPr>
        <w:t>，</w:t>
      </w:r>
      <w:r w:rsidR="00327B3B" w:rsidRPr="00A0424E">
        <w:rPr>
          <w:rFonts w:hAnsiTheme="minorEastAsia" w:cstheme="minorHAnsi"/>
          <w:szCs w:val="21"/>
        </w:rPr>
        <w:t>仍在水平拉力</w:t>
      </w:r>
      <w:r w:rsidR="00327B3B" w:rsidRPr="00A0424E">
        <w:rPr>
          <w:rFonts w:cstheme="minorHAnsi"/>
          <w:i/>
          <w:szCs w:val="21"/>
        </w:rPr>
        <w:t>F</w:t>
      </w:r>
      <w:r w:rsidR="00327B3B" w:rsidRPr="00A0424E">
        <w:rPr>
          <w:rFonts w:hAnsiTheme="minorEastAsia" w:cstheme="minorHAnsi"/>
          <w:szCs w:val="21"/>
        </w:rPr>
        <w:t>作用下</w:t>
      </w:r>
      <w:r w:rsidR="00327B3B" w:rsidRPr="00E634F8">
        <w:rPr>
          <w:rFonts w:hAnsiTheme="minorEastAsia" w:cstheme="minorHAnsi"/>
          <w:szCs w:val="21"/>
        </w:rPr>
        <w:t>，</w:t>
      </w:r>
      <w:r w:rsidR="00327B3B" w:rsidRPr="00A0424E">
        <w:rPr>
          <w:rFonts w:hAnsiTheme="minorEastAsia" w:cstheme="minorHAnsi"/>
          <w:szCs w:val="21"/>
        </w:rPr>
        <w:t>向右做匀速运动的过程？</w:t>
      </w:r>
    </w:p>
    <w:p w:rsidR="00B3382A" w:rsidRDefault="00B3382A" w:rsidP="00A0424E">
      <w:pPr>
        <w:adjustRightInd w:val="0"/>
        <w:spacing w:line="276" w:lineRule="auto"/>
        <w:rPr>
          <w:rFonts w:cstheme="minorHAnsi"/>
          <w:szCs w:val="21"/>
        </w:rPr>
      </w:pPr>
    </w:p>
    <w:p w:rsidR="004540C1" w:rsidRDefault="004540C1" w:rsidP="00A0424E">
      <w:pPr>
        <w:adjustRightInd w:val="0"/>
        <w:spacing w:line="276" w:lineRule="auto"/>
        <w:rPr>
          <w:rFonts w:cstheme="minorHAnsi"/>
          <w:szCs w:val="21"/>
        </w:rPr>
      </w:pPr>
    </w:p>
    <w:p w:rsidR="004540C1" w:rsidRDefault="004540C1" w:rsidP="00A0424E">
      <w:pPr>
        <w:adjustRightInd w:val="0"/>
        <w:spacing w:line="276" w:lineRule="auto"/>
        <w:rPr>
          <w:rFonts w:cstheme="minorHAnsi"/>
          <w:szCs w:val="21"/>
        </w:rPr>
      </w:pPr>
    </w:p>
    <w:p w:rsidR="004540C1" w:rsidRPr="00A0424E" w:rsidRDefault="004540C1" w:rsidP="00A0424E">
      <w:pPr>
        <w:adjustRightInd w:val="0"/>
        <w:spacing w:line="276" w:lineRule="auto"/>
        <w:rPr>
          <w:rFonts w:cstheme="minorHAnsi"/>
          <w:szCs w:val="21"/>
        </w:rPr>
      </w:pPr>
    </w:p>
    <w:p w:rsidR="00327B3B" w:rsidRPr="00A0424E" w:rsidRDefault="00B3382A" w:rsidP="00A0424E">
      <w:pPr>
        <w:adjustRightInd w:val="0"/>
        <w:spacing w:line="276" w:lineRule="auto"/>
        <w:rPr>
          <w:rFonts w:cstheme="minorHAnsi"/>
          <w:szCs w:val="21"/>
        </w:rPr>
      </w:pPr>
      <w:r w:rsidRPr="00A0424E">
        <w:rPr>
          <w:rFonts w:hAnsiTheme="minorEastAsia" w:cstheme="minorHAnsi"/>
          <w:szCs w:val="21"/>
        </w:rPr>
        <w:t>【例</w:t>
      </w:r>
      <w:r w:rsidRPr="00A0424E">
        <w:rPr>
          <w:rFonts w:cstheme="minorHAnsi"/>
          <w:szCs w:val="21"/>
        </w:rPr>
        <w:t>2</w:t>
      </w:r>
      <w:r w:rsidRPr="00A0424E">
        <w:rPr>
          <w:rFonts w:hAnsiTheme="minorEastAsia" w:cstheme="minorHAnsi"/>
          <w:szCs w:val="21"/>
        </w:rPr>
        <w:t>】</w:t>
      </w:r>
      <w:r w:rsidR="00327B3B" w:rsidRPr="00A0424E">
        <w:rPr>
          <w:rFonts w:hAnsiTheme="minorEastAsia" w:cstheme="minorHAnsi"/>
          <w:szCs w:val="21"/>
        </w:rPr>
        <w:t>如图所示</w:t>
      </w:r>
      <w:r w:rsidR="00327B3B" w:rsidRPr="00E634F8">
        <w:rPr>
          <w:rFonts w:hAnsiTheme="minorEastAsia" w:cstheme="minorHAnsi"/>
          <w:szCs w:val="21"/>
        </w:rPr>
        <w:t>，</w:t>
      </w:r>
      <w:r w:rsidR="00327B3B" w:rsidRPr="00A0424E">
        <w:rPr>
          <w:rFonts w:hAnsiTheme="minorEastAsia" w:cstheme="minorHAnsi"/>
          <w:szCs w:val="21"/>
        </w:rPr>
        <w:t>一根质量为</w:t>
      </w:r>
      <w:r w:rsidR="00327B3B" w:rsidRPr="00A0424E">
        <w:rPr>
          <w:rFonts w:cstheme="minorHAnsi"/>
          <w:i/>
          <w:szCs w:val="21"/>
        </w:rPr>
        <w:t>m</w:t>
      </w:r>
      <w:r w:rsidR="00327B3B" w:rsidRPr="00E634F8">
        <w:rPr>
          <w:rFonts w:hAnsiTheme="minorEastAsia" w:cstheme="minorHAnsi"/>
          <w:szCs w:val="21"/>
        </w:rPr>
        <w:t>，</w:t>
      </w:r>
      <w:r w:rsidR="00327B3B" w:rsidRPr="00A0424E">
        <w:rPr>
          <w:rFonts w:hAnsiTheme="minorEastAsia" w:cstheme="minorHAnsi"/>
          <w:szCs w:val="21"/>
        </w:rPr>
        <w:t>长度为</w:t>
      </w:r>
      <w:r w:rsidR="00327B3B" w:rsidRPr="00A0424E">
        <w:rPr>
          <w:rFonts w:cstheme="minorHAnsi"/>
          <w:i/>
          <w:szCs w:val="21"/>
        </w:rPr>
        <w:t>L</w:t>
      </w:r>
      <w:r w:rsidR="00327B3B" w:rsidRPr="00A0424E">
        <w:rPr>
          <w:rFonts w:hAnsiTheme="minorEastAsia" w:cstheme="minorHAnsi"/>
          <w:szCs w:val="21"/>
        </w:rPr>
        <w:t>的均匀长木板放在水平桌面上</w:t>
      </w:r>
      <w:r w:rsidR="00327B3B" w:rsidRPr="00E634F8">
        <w:rPr>
          <w:rFonts w:hAnsiTheme="minorEastAsia" w:cstheme="minorHAnsi"/>
          <w:szCs w:val="21"/>
        </w:rPr>
        <w:t>，</w:t>
      </w:r>
      <w:r w:rsidR="00327B3B" w:rsidRPr="00A0424E">
        <w:rPr>
          <w:rFonts w:hAnsiTheme="minorEastAsia" w:cstheme="minorHAnsi"/>
          <w:szCs w:val="21"/>
        </w:rPr>
        <w:t>木板与桌面间的动摩擦因数为</w:t>
      </w:r>
      <w:r w:rsidR="00327B3B" w:rsidRPr="00E634F8">
        <w:rPr>
          <w:rFonts w:cstheme="minorHAnsi"/>
          <w:i/>
          <w:szCs w:val="21"/>
        </w:rPr>
        <w:t>μ</w:t>
      </w:r>
      <w:r w:rsidR="00A0424E" w:rsidRPr="00E634F8">
        <w:rPr>
          <w:rFonts w:cstheme="minorHAnsi"/>
          <w:szCs w:val="21"/>
        </w:rPr>
        <w:t>，</w:t>
      </w:r>
      <w:r w:rsidR="00327B3B" w:rsidRPr="00A0424E">
        <w:rPr>
          <w:rFonts w:hAnsiTheme="minorEastAsia" w:cstheme="minorHAnsi"/>
          <w:szCs w:val="21"/>
        </w:rPr>
        <w:t>现用水平力</w:t>
      </w:r>
      <w:r w:rsidR="00327B3B" w:rsidRPr="00A0424E">
        <w:rPr>
          <w:rFonts w:cstheme="minorHAnsi"/>
          <w:i/>
          <w:szCs w:val="21"/>
        </w:rPr>
        <w:t>F</w:t>
      </w:r>
      <w:r w:rsidR="00327B3B" w:rsidRPr="00A0424E">
        <w:rPr>
          <w:rFonts w:hAnsiTheme="minorEastAsia" w:cstheme="minorHAnsi"/>
          <w:szCs w:val="21"/>
        </w:rPr>
        <w:t>推木板</w:t>
      </w:r>
      <w:r w:rsidR="00327B3B" w:rsidRPr="00E634F8">
        <w:rPr>
          <w:rFonts w:hAnsiTheme="minorEastAsia" w:cstheme="minorHAnsi"/>
          <w:szCs w:val="21"/>
        </w:rPr>
        <w:t>，</w:t>
      </w:r>
      <w:r w:rsidR="00327B3B" w:rsidRPr="00A0424E">
        <w:rPr>
          <w:rFonts w:hAnsiTheme="minorEastAsia" w:cstheme="minorHAnsi"/>
          <w:szCs w:val="21"/>
        </w:rPr>
        <w:t>当木板有</w:t>
      </w:r>
      <w:r w:rsidR="00327B3B" w:rsidRPr="00A0424E">
        <w:rPr>
          <w:rFonts w:cstheme="minorHAnsi"/>
          <w:i/>
          <w:szCs w:val="21"/>
        </w:rPr>
        <w:t>L</w:t>
      </w:r>
      <w:r w:rsidR="00327B3B" w:rsidRPr="00A0424E">
        <w:rPr>
          <w:rFonts w:cstheme="minorHAnsi"/>
          <w:szCs w:val="21"/>
        </w:rPr>
        <w:t>/3</w:t>
      </w:r>
      <w:r w:rsidR="00327B3B" w:rsidRPr="00A0424E">
        <w:rPr>
          <w:rFonts w:hAnsiTheme="minorEastAsia" w:cstheme="minorHAnsi"/>
          <w:szCs w:val="21"/>
        </w:rPr>
        <w:t>离开桌面时</w:t>
      </w:r>
      <w:r w:rsidR="00327B3B" w:rsidRPr="00E634F8">
        <w:rPr>
          <w:rFonts w:hAnsiTheme="minorEastAsia" w:cstheme="minorHAnsi"/>
          <w:szCs w:val="21"/>
        </w:rPr>
        <w:t>，</w:t>
      </w:r>
      <w:r w:rsidR="00327B3B" w:rsidRPr="00A0424E">
        <w:rPr>
          <w:rFonts w:hAnsiTheme="minorEastAsia" w:cstheme="minorHAnsi"/>
          <w:szCs w:val="21"/>
        </w:rPr>
        <w:t>桌子对木板的摩擦力有多大？</w:t>
      </w:r>
    </w:p>
    <w:p w:rsidR="00B3382A" w:rsidRPr="00A0424E" w:rsidRDefault="00B3382A" w:rsidP="00A0424E">
      <w:pPr>
        <w:adjustRightInd w:val="0"/>
        <w:spacing w:line="276" w:lineRule="auto"/>
        <w:rPr>
          <w:rFonts w:cstheme="minorHAnsi"/>
          <w:szCs w:val="21"/>
        </w:rPr>
      </w:pPr>
      <w:r w:rsidRPr="00A0424E">
        <w:rPr>
          <w:rFonts w:cstheme="minorHAnsi"/>
          <w:noProof/>
          <w:szCs w:val="21"/>
        </w:rPr>
        <w:drawing>
          <wp:anchor distT="0" distB="0" distL="114300" distR="114300" simplePos="0" relativeHeight="251663360" behindDoc="1" locked="0" layoutInCell="1" allowOverlap="0">
            <wp:simplePos x="0" y="0"/>
            <wp:positionH relativeFrom="column">
              <wp:posOffset>3719195</wp:posOffset>
            </wp:positionH>
            <wp:positionV relativeFrom="paragraph">
              <wp:posOffset>123190</wp:posOffset>
            </wp:positionV>
            <wp:extent cx="1781175" cy="1038225"/>
            <wp:effectExtent l="0" t="0" r="0" b="0"/>
            <wp:wrapTight wrapText="bothSides">
              <wp:wrapPolygon edited="0">
                <wp:start x="0" y="0"/>
                <wp:lineTo x="0" y="21402"/>
                <wp:lineTo x="21484" y="21402"/>
                <wp:lineTo x="21484" y="0"/>
                <wp:lineTo x="0" y="0"/>
              </wp:wrapPolygon>
            </wp:wrapTight>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6"/>
                    <a:stretch>
                      <a:fillRect/>
                    </a:stretch>
                  </pic:blipFill>
                  <pic:spPr bwMode="auto">
                    <a:xfrm>
                      <a:off x="0" y="0"/>
                      <a:ext cx="1781175" cy="1038225"/>
                    </a:xfrm>
                    <a:prstGeom prst="rect">
                      <a:avLst/>
                    </a:prstGeom>
                    <a:noFill/>
                    <a:ln w="9525">
                      <a:noFill/>
                      <a:miter lim="800000"/>
                      <a:headEnd/>
                      <a:tailEnd/>
                    </a:ln>
                  </pic:spPr>
                </pic:pic>
              </a:graphicData>
            </a:graphic>
          </wp:anchor>
        </w:drawing>
      </w:r>
    </w:p>
    <w:p w:rsidR="00B3382A" w:rsidRPr="00A0424E" w:rsidRDefault="00B3382A" w:rsidP="00A0424E">
      <w:pPr>
        <w:adjustRightInd w:val="0"/>
        <w:spacing w:line="276" w:lineRule="auto"/>
        <w:rPr>
          <w:rFonts w:cstheme="minorHAnsi"/>
          <w:szCs w:val="21"/>
        </w:rPr>
      </w:pPr>
    </w:p>
    <w:p w:rsidR="00E634F8" w:rsidRPr="00A0424E" w:rsidRDefault="00E634F8" w:rsidP="00A0424E">
      <w:pPr>
        <w:adjustRightInd w:val="0"/>
        <w:spacing w:line="276" w:lineRule="auto"/>
        <w:rPr>
          <w:rFonts w:cstheme="minorHAnsi"/>
          <w:szCs w:val="21"/>
        </w:rPr>
      </w:pPr>
    </w:p>
    <w:p w:rsidR="00835628" w:rsidRDefault="00835628"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Pr="00A0424E" w:rsidRDefault="004540C1" w:rsidP="00A0424E">
      <w:pPr>
        <w:spacing w:line="276" w:lineRule="auto"/>
        <w:rPr>
          <w:rFonts w:cstheme="minorHAnsi"/>
          <w:szCs w:val="21"/>
        </w:rPr>
      </w:pPr>
    </w:p>
    <w:p w:rsidR="009C02F3" w:rsidRPr="00A0424E" w:rsidRDefault="00B3382A" w:rsidP="00A0424E">
      <w:pPr>
        <w:spacing w:line="276" w:lineRule="auto"/>
        <w:rPr>
          <w:rFonts w:cstheme="minorHAnsi"/>
          <w:szCs w:val="21"/>
        </w:rPr>
      </w:pPr>
      <w:r w:rsidRPr="00A0424E">
        <w:rPr>
          <w:rFonts w:hAnsiTheme="minorEastAsia" w:cstheme="minorHAnsi"/>
          <w:szCs w:val="21"/>
        </w:rPr>
        <w:t>【例</w:t>
      </w:r>
      <w:r w:rsidRPr="00A0424E">
        <w:rPr>
          <w:rFonts w:cstheme="minorHAnsi"/>
          <w:szCs w:val="21"/>
        </w:rPr>
        <w:t>3</w:t>
      </w:r>
      <w:r w:rsidRPr="00A0424E">
        <w:rPr>
          <w:rFonts w:hAnsiTheme="minorEastAsia" w:cstheme="minorHAnsi"/>
          <w:szCs w:val="21"/>
        </w:rPr>
        <w:t>】</w:t>
      </w:r>
      <w:r w:rsidR="00554945" w:rsidRPr="00A0424E">
        <w:rPr>
          <w:rFonts w:hAnsiTheme="minorEastAsia" w:cstheme="minorHAnsi"/>
          <w:szCs w:val="21"/>
        </w:rPr>
        <w:t>画出下列</w:t>
      </w:r>
      <w:r w:rsidR="009C02F3" w:rsidRPr="00A0424E">
        <w:rPr>
          <w:rFonts w:hAnsiTheme="minorEastAsia" w:cstheme="minorHAnsi"/>
          <w:szCs w:val="21"/>
        </w:rPr>
        <w:t>物体沿粗糙斜面运动的各种情况下的</w:t>
      </w:r>
      <w:r w:rsidR="00554945" w:rsidRPr="00A0424E">
        <w:rPr>
          <w:rFonts w:hAnsiTheme="minorEastAsia" w:cstheme="minorHAnsi"/>
          <w:szCs w:val="21"/>
        </w:rPr>
        <w:t>受力示意图。</w:t>
      </w:r>
    </w:p>
    <w:p w:rsidR="004540C1" w:rsidRDefault="00554945" w:rsidP="004540C1">
      <w:pPr>
        <w:spacing w:line="276" w:lineRule="auto"/>
        <w:jc w:val="center"/>
        <w:rPr>
          <w:rFonts w:cstheme="minorHAnsi"/>
          <w:szCs w:val="21"/>
        </w:rPr>
      </w:pPr>
      <w:r w:rsidRPr="00A0424E">
        <w:rPr>
          <w:rFonts w:cstheme="minorHAnsi"/>
          <w:noProof/>
          <w:szCs w:val="21"/>
        </w:rPr>
        <w:drawing>
          <wp:inline distT="0" distB="0" distL="0" distR="0">
            <wp:extent cx="4848225" cy="1552575"/>
            <wp:effectExtent l="19050" t="0" r="952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7"/>
                    <a:srcRect/>
                    <a:stretch>
                      <a:fillRect/>
                    </a:stretch>
                  </pic:blipFill>
                  <pic:spPr bwMode="auto">
                    <a:xfrm>
                      <a:off x="0" y="0"/>
                      <a:ext cx="4848225" cy="1552575"/>
                    </a:xfrm>
                    <a:prstGeom prst="rect">
                      <a:avLst/>
                    </a:prstGeom>
                    <a:noFill/>
                    <a:ln w="9525">
                      <a:noFill/>
                      <a:miter lim="800000"/>
                      <a:headEnd/>
                      <a:tailEnd/>
                    </a:ln>
                  </pic:spPr>
                </pic:pic>
              </a:graphicData>
            </a:graphic>
          </wp:inline>
        </w:drawing>
      </w:r>
    </w:p>
    <w:p w:rsidR="004540C1" w:rsidRPr="00A0424E" w:rsidRDefault="004540C1" w:rsidP="004540C1">
      <w:pPr>
        <w:spacing w:line="276" w:lineRule="auto"/>
        <w:rPr>
          <w:rFonts w:cstheme="minorHAnsi"/>
          <w:szCs w:val="21"/>
        </w:rPr>
      </w:pPr>
    </w:p>
    <w:p w:rsidR="00554945" w:rsidRPr="00A0424E" w:rsidRDefault="00554945" w:rsidP="00A0424E">
      <w:pPr>
        <w:spacing w:line="276" w:lineRule="auto"/>
        <w:rPr>
          <w:rFonts w:cstheme="minorHAnsi"/>
          <w:szCs w:val="21"/>
        </w:rPr>
      </w:pPr>
      <w:r w:rsidRPr="00A0424E">
        <w:rPr>
          <w:rFonts w:cstheme="minorHAnsi"/>
          <w:noProof/>
          <w:szCs w:val="21"/>
        </w:rPr>
        <w:drawing>
          <wp:anchor distT="0" distB="0" distL="114300" distR="114300" simplePos="0" relativeHeight="251665408" behindDoc="1" locked="0" layoutInCell="1" allowOverlap="1">
            <wp:simplePos x="0" y="0"/>
            <wp:positionH relativeFrom="column">
              <wp:posOffset>4138295</wp:posOffset>
            </wp:positionH>
            <wp:positionV relativeFrom="paragraph">
              <wp:posOffset>366395</wp:posOffset>
            </wp:positionV>
            <wp:extent cx="1266825" cy="638175"/>
            <wp:effectExtent l="19050" t="0" r="9525" b="0"/>
            <wp:wrapTight wrapText="bothSides">
              <wp:wrapPolygon edited="0">
                <wp:start x="-325" y="0"/>
                <wp:lineTo x="-325" y="21278"/>
                <wp:lineTo x="21762" y="21278"/>
                <wp:lineTo x="21762" y="0"/>
                <wp:lineTo x="-325" y="0"/>
              </wp:wrapPolygon>
            </wp:wrapTight>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8"/>
                    <a:srcRect/>
                    <a:stretch>
                      <a:fillRect/>
                    </a:stretch>
                  </pic:blipFill>
                  <pic:spPr bwMode="auto">
                    <a:xfrm>
                      <a:off x="0" y="0"/>
                      <a:ext cx="1266825" cy="638175"/>
                    </a:xfrm>
                    <a:prstGeom prst="rect">
                      <a:avLst/>
                    </a:prstGeom>
                    <a:noFill/>
                    <a:ln w="9525">
                      <a:noFill/>
                      <a:miter lim="800000"/>
                      <a:headEnd/>
                      <a:tailEnd/>
                    </a:ln>
                  </pic:spPr>
                </pic:pic>
              </a:graphicData>
            </a:graphic>
          </wp:anchor>
        </w:drawing>
      </w:r>
      <w:r w:rsidR="00B3382A" w:rsidRPr="00A0424E">
        <w:rPr>
          <w:rFonts w:hAnsiTheme="minorEastAsia" w:cstheme="minorHAnsi"/>
          <w:szCs w:val="21"/>
        </w:rPr>
        <w:t>【例</w:t>
      </w:r>
      <w:r w:rsidR="00B3382A" w:rsidRPr="00A0424E">
        <w:rPr>
          <w:rFonts w:cstheme="minorHAnsi"/>
          <w:szCs w:val="21"/>
        </w:rPr>
        <w:t>4</w:t>
      </w:r>
      <w:r w:rsidR="00B3382A" w:rsidRPr="00A0424E">
        <w:rPr>
          <w:rFonts w:hAnsiTheme="minorEastAsia" w:cstheme="minorHAnsi"/>
          <w:szCs w:val="21"/>
        </w:rPr>
        <w:t>】</w:t>
      </w:r>
      <w:r w:rsidRPr="00A0424E">
        <w:rPr>
          <w:rFonts w:hAnsiTheme="minorEastAsia" w:cstheme="minorHAnsi"/>
          <w:szCs w:val="21"/>
        </w:rPr>
        <w:t>用一个沿斜面向上的推力</w:t>
      </w:r>
      <w:r w:rsidRPr="00A0424E">
        <w:rPr>
          <w:rFonts w:cstheme="minorHAnsi"/>
          <w:i/>
          <w:szCs w:val="21"/>
        </w:rPr>
        <w:t>F</w:t>
      </w:r>
      <w:r w:rsidRPr="00A0424E">
        <w:rPr>
          <w:rFonts w:hAnsiTheme="minorEastAsia" w:cstheme="minorHAnsi"/>
          <w:szCs w:val="21"/>
        </w:rPr>
        <w:t>作用在物体上</w:t>
      </w:r>
      <w:r w:rsidRPr="00E634F8">
        <w:rPr>
          <w:rFonts w:hAnsiTheme="minorEastAsia" w:cstheme="minorHAnsi"/>
          <w:szCs w:val="21"/>
        </w:rPr>
        <w:t>，</w:t>
      </w:r>
      <w:r w:rsidRPr="00A0424E">
        <w:rPr>
          <w:rFonts w:hAnsiTheme="minorEastAsia" w:cstheme="minorHAnsi"/>
          <w:szCs w:val="21"/>
        </w:rPr>
        <w:t>使物体处于静止状态</w:t>
      </w:r>
      <w:r w:rsidRPr="00E634F8">
        <w:rPr>
          <w:rFonts w:hAnsiTheme="minorEastAsia" w:cstheme="minorHAnsi"/>
          <w:szCs w:val="21"/>
        </w:rPr>
        <w:t>，</w:t>
      </w:r>
      <w:r w:rsidRPr="00A0424E">
        <w:rPr>
          <w:rFonts w:hAnsiTheme="minorEastAsia" w:cstheme="minorHAnsi"/>
          <w:szCs w:val="21"/>
        </w:rPr>
        <w:t>物体质量为</w:t>
      </w:r>
      <w:r w:rsidRPr="00A0424E">
        <w:rPr>
          <w:rFonts w:cstheme="minorHAnsi"/>
          <w:i/>
          <w:szCs w:val="21"/>
        </w:rPr>
        <w:t>m</w:t>
      </w:r>
      <w:r w:rsidRPr="00E634F8">
        <w:rPr>
          <w:rFonts w:hAnsiTheme="minorEastAsia" w:cstheme="minorHAnsi"/>
          <w:szCs w:val="21"/>
        </w:rPr>
        <w:t>，</w:t>
      </w:r>
      <w:r w:rsidRPr="00A0424E">
        <w:rPr>
          <w:rFonts w:hAnsiTheme="minorEastAsia" w:cstheme="minorHAnsi"/>
          <w:szCs w:val="21"/>
        </w:rPr>
        <w:t>斜面倾角为</w:t>
      </w:r>
      <w:r w:rsidRPr="005655FD">
        <w:rPr>
          <w:rFonts w:cstheme="minorHAnsi"/>
          <w:i/>
          <w:szCs w:val="21"/>
        </w:rPr>
        <w:t>θ</w:t>
      </w:r>
      <w:r w:rsidRPr="00A0424E">
        <w:rPr>
          <w:rFonts w:hAnsiTheme="minorEastAsia" w:cstheme="minorHAnsi"/>
          <w:szCs w:val="21"/>
        </w:rPr>
        <w:t>．试分析斜面对物体的静摩擦力．</w:t>
      </w:r>
    </w:p>
    <w:p w:rsidR="00554945" w:rsidRPr="00A0424E" w:rsidRDefault="00554945" w:rsidP="00A0424E">
      <w:pPr>
        <w:spacing w:line="276" w:lineRule="auto"/>
        <w:rPr>
          <w:rFonts w:cstheme="minorHAnsi"/>
          <w:szCs w:val="21"/>
        </w:rPr>
      </w:pPr>
    </w:p>
    <w:p w:rsidR="004540C1" w:rsidRPr="004540C1" w:rsidRDefault="004540C1" w:rsidP="00A0424E">
      <w:pPr>
        <w:spacing w:line="276" w:lineRule="auto"/>
        <w:rPr>
          <w:rFonts w:cstheme="minorHAnsi"/>
          <w:szCs w:val="21"/>
        </w:rPr>
      </w:pPr>
    </w:p>
    <w:p w:rsidR="005655FD" w:rsidRDefault="005655FD" w:rsidP="00A0424E">
      <w:pPr>
        <w:spacing w:line="276" w:lineRule="auto"/>
        <w:rPr>
          <w:rFonts w:cstheme="minorHAnsi"/>
          <w:szCs w:val="21"/>
        </w:rPr>
      </w:pPr>
    </w:p>
    <w:p w:rsidR="0014059B" w:rsidRPr="00A0424E" w:rsidRDefault="000B2163" w:rsidP="00A0424E">
      <w:pPr>
        <w:spacing w:line="276" w:lineRule="auto"/>
        <w:rPr>
          <w:rFonts w:cstheme="minorHAnsi"/>
          <w:szCs w:val="21"/>
        </w:rPr>
      </w:pPr>
      <w:r>
        <w:rPr>
          <w:rFonts w:cstheme="minorHAnsi"/>
          <w:szCs w:val="21"/>
        </w:rPr>
      </w:r>
      <w:r>
        <w:rPr>
          <w:rFonts w:cstheme="minorHAnsi"/>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8"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F7677B" w:rsidRPr="0014298B" w:rsidRDefault="00F7677B"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566E76" w:rsidRPr="00A0424E" w:rsidRDefault="00566E76" w:rsidP="00A0424E">
      <w:pPr>
        <w:spacing w:line="276" w:lineRule="auto"/>
        <w:rPr>
          <w:rFonts w:cstheme="minorHAnsi"/>
          <w:szCs w:val="21"/>
        </w:rPr>
      </w:pPr>
      <w:r w:rsidRPr="00A0424E">
        <w:rPr>
          <w:rFonts w:cstheme="minorHAnsi"/>
          <w:szCs w:val="21"/>
        </w:rPr>
        <w:t>1</w:t>
      </w:r>
      <w:r w:rsidRPr="00A0424E">
        <w:rPr>
          <w:rFonts w:hAnsiTheme="minorEastAsia" w:cstheme="minorHAnsi"/>
          <w:szCs w:val="21"/>
        </w:rPr>
        <w:t>、关于产生摩擦力的条件</w:t>
      </w:r>
      <w:r w:rsidRPr="00E634F8">
        <w:rPr>
          <w:rFonts w:hAnsiTheme="minorEastAsia" w:cstheme="minorHAnsi"/>
          <w:szCs w:val="21"/>
        </w:rPr>
        <w:t>，</w:t>
      </w:r>
      <w:r w:rsidRPr="00A0424E">
        <w:rPr>
          <w:rFonts w:hAnsiTheme="minorEastAsia" w:cstheme="minorHAnsi"/>
          <w:szCs w:val="21"/>
        </w:rPr>
        <w:t>下列说法正确的是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566E76" w:rsidRPr="00A0424E" w:rsidRDefault="00566E76" w:rsidP="00F7677B">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．相互压紧的粗糙物体间总有摩擦力的作用</w:t>
      </w:r>
    </w:p>
    <w:p w:rsidR="00566E76" w:rsidRPr="00A0424E" w:rsidRDefault="00566E76" w:rsidP="00F7677B">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．相对运动的物体间总有摩擦力的作用</w:t>
      </w:r>
    </w:p>
    <w:p w:rsidR="00566E76" w:rsidRPr="00A0424E" w:rsidRDefault="00566E76" w:rsidP="00F7677B">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．只有相互压紧和相对运动的物体间才有摩擦力的作用</w:t>
      </w:r>
    </w:p>
    <w:p w:rsidR="00566E76" w:rsidRPr="00A0424E" w:rsidRDefault="00566E76" w:rsidP="00F7677B">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．只有相互压紧和发生相对或有相对运动趋势的不光滑的物体间才有摩擦力的作用</w:t>
      </w:r>
    </w:p>
    <w:p w:rsidR="00E634F8" w:rsidRPr="00A0424E" w:rsidRDefault="00E634F8" w:rsidP="00A0424E">
      <w:pPr>
        <w:spacing w:line="276" w:lineRule="auto"/>
        <w:rPr>
          <w:rFonts w:cstheme="minorHAnsi"/>
          <w:szCs w:val="21"/>
        </w:rPr>
      </w:pPr>
    </w:p>
    <w:p w:rsidR="00566E76" w:rsidRPr="00A0424E" w:rsidRDefault="00566E76" w:rsidP="00A0424E">
      <w:pPr>
        <w:spacing w:line="276" w:lineRule="auto"/>
        <w:rPr>
          <w:rFonts w:cstheme="minorHAnsi"/>
          <w:szCs w:val="21"/>
        </w:rPr>
      </w:pPr>
      <w:r w:rsidRPr="00A0424E">
        <w:rPr>
          <w:rFonts w:cstheme="minorHAnsi"/>
          <w:szCs w:val="21"/>
        </w:rPr>
        <w:t>2</w:t>
      </w:r>
      <w:r w:rsidRPr="00A0424E">
        <w:rPr>
          <w:rFonts w:hAnsiTheme="minorEastAsia" w:cstheme="minorHAnsi"/>
          <w:szCs w:val="21"/>
        </w:rPr>
        <w:t>、下列关于静摩擦力的叙述中正确的是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r w:rsidR="00E634F8">
        <w:rPr>
          <w:rFonts w:cstheme="minorHAnsi" w:hint="eastAsia"/>
          <w:szCs w:val="21"/>
        </w:rPr>
        <w:t>（多选）</w:t>
      </w:r>
    </w:p>
    <w:p w:rsidR="00566E76" w:rsidRPr="00A0424E" w:rsidRDefault="00566E76" w:rsidP="00F7677B">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．静摩擦力的方向一定与物体相对运动趋势的方向相反</w:t>
      </w:r>
    </w:p>
    <w:p w:rsidR="00566E76" w:rsidRPr="00A0424E" w:rsidRDefault="00566E76" w:rsidP="00F7677B">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．静摩擦力的方向可能与物体的运动方向相同</w:t>
      </w:r>
    </w:p>
    <w:p w:rsidR="00566E76" w:rsidRPr="00A0424E" w:rsidRDefault="00566E76" w:rsidP="00F7677B">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．静摩擦力的大小与接触面间的弹力成正比</w:t>
      </w:r>
    </w:p>
    <w:p w:rsidR="00566E76" w:rsidRPr="00A0424E" w:rsidRDefault="00566E76" w:rsidP="00F7677B">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．运动的物体可能受静摩擦力作用</w:t>
      </w:r>
    </w:p>
    <w:p w:rsidR="00E634F8" w:rsidRDefault="00E634F8" w:rsidP="00A0424E">
      <w:pPr>
        <w:spacing w:line="276" w:lineRule="auto"/>
        <w:rPr>
          <w:rFonts w:cstheme="minorHAnsi"/>
          <w:szCs w:val="21"/>
        </w:rPr>
      </w:pPr>
    </w:p>
    <w:p w:rsidR="00566E76" w:rsidRPr="00A0424E" w:rsidRDefault="00566E76" w:rsidP="00A0424E">
      <w:pPr>
        <w:spacing w:line="276" w:lineRule="auto"/>
        <w:rPr>
          <w:rFonts w:cstheme="minorHAnsi"/>
          <w:szCs w:val="21"/>
        </w:rPr>
      </w:pPr>
      <w:r w:rsidRPr="00A0424E">
        <w:rPr>
          <w:rFonts w:cstheme="minorHAnsi"/>
          <w:szCs w:val="21"/>
        </w:rPr>
        <w:t>3</w:t>
      </w:r>
      <w:r w:rsidRPr="00A0424E">
        <w:rPr>
          <w:rFonts w:hAnsiTheme="minorEastAsia" w:cstheme="minorHAnsi"/>
          <w:szCs w:val="21"/>
        </w:rPr>
        <w:t>、以下关于滑动摩擦力的说法正确的是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r w:rsidR="00E634F8">
        <w:rPr>
          <w:rFonts w:cstheme="minorHAnsi" w:hint="eastAsia"/>
          <w:szCs w:val="21"/>
        </w:rPr>
        <w:t>（多选）</w:t>
      </w:r>
    </w:p>
    <w:p w:rsidR="00566E76" w:rsidRPr="00A0424E" w:rsidRDefault="00566E76" w:rsidP="00F7677B">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．滑动摩擦力的方向总是与运动的方向相反</w:t>
      </w:r>
    </w:p>
    <w:p w:rsidR="00566E76" w:rsidRPr="00A0424E" w:rsidRDefault="00566E76" w:rsidP="00F7677B">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．滑动摩擦力总是阻碍物体的运动</w:t>
      </w:r>
    </w:p>
    <w:p w:rsidR="00566E76" w:rsidRPr="00A0424E" w:rsidRDefault="00566E76" w:rsidP="00F7677B">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．滑动摩擦力的方向总是与物体的相对运动方向相反</w:t>
      </w:r>
    </w:p>
    <w:p w:rsidR="00566E76" w:rsidRPr="00A0424E" w:rsidRDefault="00566E76" w:rsidP="00F7677B">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．滑动摩擦力是成对产生的</w:t>
      </w:r>
      <w:r w:rsidRPr="00E634F8">
        <w:rPr>
          <w:rFonts w:hAnsiTheme="minorEastAsia" w:cstheme="minorHAnsi"/>
          <w:szCs w:val="21"/>
        </w:rPr>
        <w:t>，</w:t>
      </w:r>
      <w:r w:rsidRPr="00A0424E">
        <w:rPr>
          <w:rFonts w:hAnsiTheme="minorEastAsia" w:cstheme="minorHAnsi"/>
          <w:szCs w:val="21"/>
        </w:rPr>
        <w:t>两个互相接触的物体在发生相对运动时</w:t>
      </w:r>
      <w:r w:rsidR="00A0424E" w:rsidRPr="00E634F8">
        <w:rPr>
          <w:rFonts w:cstheme="minorHAnsi"/>
          <w:szCs w:val="21"/>
        </w:rPr>
        <w:t>，</w:t>
      </w:r>
      <w:r w:rsidRPr="00A0424E">
        <w:rPr>
          <w:rFonts w:hAnsiTheme="minorEastAsia" w:cstheme="minorHAnsi"/>
          <w:szCs w:val="21"/>
        </w:rPr>
        <w:t>它们都受到滑动摩擦力的作用</w:t>
      </w:r>
    </w:p>
    <w:p w:rsidR="00E634F8" w:rsidRPr="00A0424E" w:rsidRDefault="00E634F8" w:rsidP="00A0424E">
      <w:pPr>
        <w:spacing w:line="276" w:lineRule="auto"/>
        <w:rPr>
          <w:rFonts w:cstheme="minorHAnsi"/>
          <w:szCs w:val="21"/>
        </w:rPr>
      </w:pPr>
    </w:p>
    <w:p w:rsidR="00BB09BE" w:rsidRPr="00A0424E" w:rsidRDefault="00E634F8" w:rsidP="00A0424E">
      <w:pPr>
        <w:spacing w:line="276" w:lineRule="auto"/>
        <w:rPr>
          <w:rFonts w:cstheme="minorHAnsi"/>
          <w:szCs w:val="21"/>
        </w:rPr>
      </w:pPr>
      <w:r>
        <w:rPr>
          <w:rFonts w:cstheme="minorHAnsi" w:hint="eastAsia"/>
          <w:szCs w:val="21"/>
        </w:rPr>
        <w:t>4</w:t>
      </w:r>
      <w:r>
        <w:rPr>
          <w:rFonts w:cstheme="minorHAnsi" w:hint="eastAsia"/>
          <w:szCs w:val="21"/>
        </w:rPr>
        <w:t>、</w:t>
      </w:r>
      <w:r w:rsidR="00BB09BE" w:rsidRPr="00A0424E">
        <w:rPr>
          <w:rFonts w:hAnsiTheme="minorEastAsia" w:cstheme="minorHAnsi"/>
          <w:szCs w:val="21"/>
        </w:rPr>
        <w:t>置于水平面上的物体</w:t>
      </w:r>
      <w:r w:rsidR="00BB09BE" w:rsidRPr="00E634F8">
        <w:rPr>
          <w:rFonts w:hAnsiTheme="minorEastAsia" w:cstheme="minorHAnsi"/>
          <w:szCs w:val="21"/>
        </w:rPr>
        <w:t>，</w:t>
      </w:r>
      <w:r w:rsidR="00BB09BE" w:rsidRPr="00A0424E">
        <w:rPr>
          <w:rFonts w:hAnsiTheme="minorEastAsia" w:cstheme="minorHAnsi"/>
          <w:szCs w:val="21"/>
        </w:rPr>
        <w:t>在水平方向的拉力作用下向前运动．当拉力增大时</w:t>
      </w:r>
      <w:r w:rsidR="00BB09BE" w:rsidRPr="00E634F8">
        <w:rPr>
          <w:rFonts w:hAnsiTheme="minorEastAsia" w:cstheme="minorHAnsi"/>
          <w:szCs w:val="21"/>
        </w:rPr>
        <w:t>，</w:t>
      </w:r>
      <w:r w:rsidR="00BB09BE" w:rsidRPr="00A0424E">
        <w:rPr>
          <w:rFonts w:hAnsiTheme="minorEastAsia" w:cstheme="minorHAnsi"/>
          <w:szCs w:val="21"/>
        </w:rPr>
        <w:t>物体的运动速度也随之变大</w:t>
      </w:r>
      <w:r w:rsidR="00BB09BE" w:rsidRPr="00E634F8">
        <w:rPr>
          <w:rFonts w:hAnsiTheme="minorEastAsia" w:cstheme="minorHAnsi"/>
          <w:szCs w:val="21"/>
        </w:rPr>
        <w:t>，</w:t>
      </w:r>
      <w:r w:rsidR="00BB09BE" w:rsidRPr="00A0424E">
        <w:rPr>
          <w:rFonts w:hAnsiTheme="minorEastAsia" w:cstheme="minorHAnsi"/>
          <w:szCs w:val="21"/>
        </w:rPr>
        <w:t>则该物体所受的滑动摩擦力将</w:t>
      </w:r>
      <w:r w:rsidR="005655FD">
        <w:rPr>
          <w:rFonts w:hAnsiTheme="minorEastAsia" w:cstheme="minorHAnsi" w:hint="eastAsia"/>
          <w:szCs w:val="21"/>
        </w:rPr>
        <w:tab/>
      </w:r>
      <w:r w:rsidR="00BB09BE" w:rsidRPr="00A0424E">
        <w:rPr>
          <w:rFonts w:hAnsiTheme="minorEastAsia" w:cstheme="minorHAnsi"/>
          <w:szCs w:val="21"/>
        </w:rPr>
        <w:t>（</w:t>
      </w:r>
      <w:r w:rsidR="005655FD">
        <w:rPr>
          <w:rFonts w:hAnsiTheme="minorEastAsia" w:cstheme="minorHAnsi" w:hint="eastAsia"/>
          <w:szCs w:val="21"/>
        </w:rPr>
        <w:tab/>
      </w:r>
      <w:r w:rsidR="005655FD">
        <w:rPr>
          <w:rFonts w:hAnsiTheme="minorEastAsia" w:cstheme="minorHAnsi" w:hint="eastAsia"/>
          <w:szCs w:val="21"/>
        </w:rPr>
        <w:tab/>
      </w:r>
      <w:r w:rsidR="00BB09BE" w:rsidRPr="00A0424E">
        <w:rPr>
          <w:rFonts w:hAnsiTheme="minorEastAsia" w:cstheme="minorHAnsi"/>
          <w:szCs w:val="21"/>
        </w:rPr>
        <w:t>）</w:t>
      </w:r>
    </w:p>
    <w:p w:rsidR="00BB09BE" w:rsidRPr="00A0424E" w:rsidRDefault="00BB09BE" w:rsidP="005655FD">
      <w:pPr>
        <w:spacing w:line="276" w:lineRule="auto"/>
        <w:ind w:left="420"/>
        <w:rPr>
          <w:rFonts w:cstheme="minorHAnsi"/>
          <w:szCs w:val="21"/>
        </w:rPr>
      </w:pPr>
      <w:r w:rsidRPr="00A0424E">
        <w:rPr>
          <w:rFonts w:cstheme="minorHAnsi"/>
          <w:szCs w:val="21"/>
        </w:rPr>
        <w:t>A</w:t>
      </w:r>
      <w:r w:rsidRPr="00A0424E">
        <w:rPr>
          <w:rFonts w:hAnsiTheme="minorEastAsia" w:cstheme="minorHAnsi"/>
          <w:szCs w:val="21"/>
        </w:rPr>
        <w:t>．增大</w:t>
      </w:r>
      <w:r w:rsidR="005655FD">
        <w:rPr>
          <w:rFonts w:hAnsiTheme="minorEastAsia" w:cstheme="minorHAnsi" w:hint="eastAsia"/>
          <w:szCs w:val="21"/>
        </w:rPr>
        <w:tab/>
      </w:r>
      <w:r w:rsidR="005655FD">
        <w:rPr>
          <w:rFonts w:hAnsiTheme="minorEastAsia" w:cstheme="minorHAnsi" w:hint="eastAsia"/>
          <w:szCs w:val="21"/>
        </w:rPr>
        <w:tab/>
      </w:r>
      <w:r w:rsidR="005655FD">
        <w:rPr>
          <w:rFonts w:hAnsiTheme="minorEastAsia" w:cstheme="minorHAnsi" w:hint="eastAsia"/>
          <w:szCs w:val="21"/>
        </w:rPr>
        <w:tab/>
      </w:r>
      <w:r w:rsidR="005655FD">
        <w:rPr>
          <w:rFonts w:hAnsiTheme="minorEastAsia" w:cstheme="minorHAnsi" w:hint="eastAsia"/>
          <w:szCs w:val="21"/>
        </w:rPr>
        <w:tab/>
      </w:r>
      <w:r w:rsidRPr="00A0424E">
        <w:rPr>
          <w:rFonts w:cstheme="minorHAnsi"/>
          <w:szCs w:val="21"/>
        </w:rPr>
        <w:t>B</w:t>
      </w:r>
      <w:r w:rsidRPr="00A0424E">
        <w:rPr>
          <w:rFonts w:hAnsiTheme="minorEastAsia" w:cstheme="minorHAnsi"/>
          <w:szCs w:val="21"/>
        </w:rPr>
        <w:t>．不变</w:t>
      </w:r>
      <w:r w:rsidR="005655FD">
        <w:rPr>
          <w:rFonts w:cstheme="minorHAnsi" w:hint="eastAsia"/>
          <w:szCs w:val="21"/>
        </w:rPr>
        <w:tab/>
      </w:r>
      <w:r w:rsidR="005655FD">
        <w:rPr>
          <w:rFonts w:cstheme="minorHAnsi" w:hint="eastAsia"/>
          <w:szCs w:val="21"/>
        </w:rPr>
        <w:tab/>
      </w:r>
      <w:r w:rsidR="005655FD">
        <w:rPr>
          <w:rFonts w:cstheme="minorHAnsi" w:hint="eastAsia"/>
          <w:szCs w:val="21"/>
        </w:rPr>
        <w:tab/>
      </w:r>
      <w:r w:rsidR="005655FD">
        <w:rPr>
          <w:rFonts w:cstheme="minorHAnsi" w:hint="eastAsia"/>
          <w:szCs w:val="21"/>
        </w:rPr>
        <w:tab/>
      </w:r>
      <w:r w:rsidRPr="00A0424E">
        <w:rPr>
          <w:rFonts w:cstheme="minorHAnsi"/>
          <w:szCs w:val="21"/>
        </w:rPr>
        <w:t>C</w:t>
      </w:r>
      <w:r w:rsidRPr="00A0424E">
        <w:rPr>
          <w:rFonts w:hAnsiTheme="minorEastAsia" w:cstheme="minorHAnsi"/>
          <w:szCs w:val="21"/>
        </w:rPr>
        <w:t>．减小</w:t>
      </w:r>
      <w:r w:rsidR="005655FD">
        <w:rPr>
          <w:rFonts w:cstheme="minorHAnsi" w:hint="eastAsia"/>
          <w:szCs w:val="21"/>
        </w:rPr>
        <w:tab/>
      </w:r>
      <w:r w:rsidR="005655FD">
        <w:rPr>
          <w:rFonts w:cstheme="minorHAnsi" w:hint="eastAsia"/>
          <w:szCs w:val="21"/>
        </w:rPr>
        <w:tab/>
      </w:r>
      <w:r w:rsidR="005655FD">
        <w:rPr>
          <w:rFonts w:cstheme="minorHAnsi" w:hint="eastAsia"/>
          <w:szCs w:val="21"/>
        </w:rPr>
        <w:tab/>
      </w:r>
      <w:r w:rsidR="005655FD">
        <w:rPr>
          <w:rFonts w:cstheme="minorHAnsi" w:hint="eastAsia"/>
          <w:szCs w:val="21"/>
        </w:rPr>
        <w:tab/>
      </w:r>
      <w:r w:rsidRPr="00A0424E">
        <w:rPr>
          <w:rFonts w:cstheme="minorHAnsi"/>
          <w:szCs w:val="21"/>
        </w:rPr>
        <w:t>D</w:t>
      </w:r>
      <w:r w:rsidRPr="00A0424E">
        <w:rPr>
          <w:rFonts w:hAnsiTheme="minorEastAsia" w:cstheme="minorHAnsi"/>
          <w:szCs w:val="21"/>
        </w:rPr>
        <w:t>．无法确定</w:t>
      </w:r>
    </w:p>
    <w:p w:rsidR="00566E76" w:rsidRPr="00A0424E" w:rsidRDefault="00566E76" w:rsidP="00A0424E">
      <w:pPr>
        <w:spacing w:line="276" w:lineRule="auto"/>
        <w:rPr>
          <w:rFonts w:cstheme="minorHAnsi"/>
          <w:szCs w:val="21"/>
        </w:rPr>
      </w:pPr>
    </w:p>
    <w:p w:rsidR="00BB09BE" w:rsidRPr="00A0424E" w:rsidRDefault="00E634F8" w:rsidP="00A0424E">
      <w:pPr>
        <w:spacing w:line="276" w:lineRule="auto"/>
        <w:rPr>
          <w:rFonts w:cstheme="minorHAnsi"/>
          <w:szCs w:val="21"/>
        </w:rPr>
      </w:pPr>
      <w:r>
        <w:rPr>
          <w:rFonts w:cstheme="minorHAnsi" w:hint="eastAsia"/>
          <w:szCs w:val="21"/>
        </w:rPr>
        <w:t>5</w:t>
      </w:r>
      <w:r w:rsidR="00566E76" w:rsidRPr="00A0424E">
        <w:rPr>
          <w:rFonts w:hAnsiTheme="minorEastAsia" w:cstheme="minorHAnsi"/>
          <w:szCs w:val="21"/>
        </w:rPr>
        <w:t>、</w:t>
      </w:r>
      <w:r w:rsidR="00BB09BE" w:rsidRPr="00A0424E">
        <w:rPr>
          <w:rFonts w:hAnsiTheme="minorEastAsia" w:cstheme="minorHAnsi"/>
          <w:szCs w:val="21"/>
        </w:rPr>
        <w:t>粗糙的水平面上叠放着</w:t>
      </w:r>
      <w:r w:rsidR="00BB09BE" w:rsidRPr="00A0424E">
        <w:rPr>
          <w:rFonts w:cstheme="minorHAnsi"/>
          <w:i/>
          <w:szCs w:val="21"/>
        </w:rPr>
        <w:t>A</w:t>
      </w:r>
      <w:r w:rsidR="00BB09BE" w:rsidRPr="00A0424E">
        <w:rPr>
          <w:rFonts w:hAnsiTheme="minorEastAsia" w:cstheme="minorHAnsi"/>
          <w:szCs w:val="21"/>
        </w:rPr>
        <w:t>和</w:t>
      </w:r>
      <w:r w:rsidR="00BB09BE" w:rsidRPr="00A0424E">
        <w:rPr>
          <w:rFonts w:cstheme="minorHAnsi"/>
          <w:i/>
          <w:szCs w:val="21"/>
        </w:rPr>
        <w:t>B</w:t>
      </w:r>
      <w:r w:rsidR="00BB09BE" w:rsidRPr="00A0424E">
        <w:rPr>
          <w:rFonts w:hAnsiTheme="minorEastAsia" w:cstheme="minorHAnsi"/>
          <w:szCs w:val="21"/>
        </w:rPr>
        <w:t>两个物体</w:t>
      </w:r>
      <w:r w:rsidR="00BB09BE" w:rsidRPr="00E634F8">
        <w:rPr>
          <w:rFonts w:hAnsiTheme="minorEastAsia" w:cstheme="minorHAnsi"/>
          <w:szCs w:val="21"/>
        </w:rPr>
        <w:t>，</w:t>
      </w:r>
      <w:r w:rsidR="00BB09BE" w:rsidRPr="00A0424E">
        <w:rPr>
          <w:rFonts w:cstheme="minorHAnsi"/>
          <w:i/>
          <w:szCs w:val="21"/>
        </w:rPr>
        <w:t>A</w:t>
      </w:r>
      <w:r w:rsidR="00BB09BE" w:rsidRPr="00A0424E">
        <w:rPr>
          <w:rFonts w:hAnsiTheme="minorEastAsia" w:cstheme="minorHAnsi"/>
          <w:szCs w:val="21"/>
        </w:rPr>
        <w:t>和</w:t>
      </w:r>
      <w:r w:rsidR="00BB09BE" w:rsidRPr="00A0424E">
        <w:rPr>
          <w:rFonts w:cstheme="minorHAnsi"/>
          <w:i/>
          <w:szCs w:val="21"/>
        </w:rPr>
        <w:t>B</w:t>
      </w:r>
      <w:r w:rsidR="00BB09BE" w:rsidRPr="00A0424E">
        <w:rPr>
          <w:rFonts w:hAnsiTheme="minorEastAsia" w:cstheme="minorHAnsi"/>
          <w:szCs w:val="21"/>
        </w:rPr>
        <w:t>间的接触面也是粗糙的</w:t>
      </w:r>
      <w:r w:rsidR="00BB09BE" w:rsidRPr="00E634F8">
        <w:rPr>
          <w:rFonts w:hAnsiTheme="minorEastAsia" w:cstheme="minorHAnsi"/>
          <w:szCs w:val="21"/>
        </w:rPr>
        <w:t>，</w:t>
      </w:r>
      <w:r w:rsidR="00BB09BE" w:rsidRPr="00A0424E">
        <w:rPr>
          <w:rFonts w:hAnsiTheme="minorEastAsia" w:cstheme="minorHAnsi"/>
          <w:szCs w:val="21"/>
        </w:rPr>
        <w:t>如果用水平力</w:t>
      </w:r>
      <w:r w:rsidR="00BB09BE" w:rsidRPr="00A0424E">
        <w:rPr>
          <w:rFonts w:cstheme="minorHAnsi"/>
          <w:i/>
          <w:szCs w:val="21"/>
        </w:rPr>
        <w:t>F</w:t>
      </w:r>
      <w:r w:rsidR="00BB09BE" w:rsidRPr="00A0424E">
        <w:rPr>
          <w:rFonts w:hAnsiTheme="minorEastAsia" w:cstheme="minorHAnsi"/>
          <w:szCs w:val="21"/>
        </w:rPr>
        <w:t>拉</w:t>
      </w:r>
      <w:r w:rsidR="00BB09BE" w:rsidRPr="00A0424E">
        <w:rPr>
          <w:rFonts w:cstheme="minorHAnsi"/>
          <w:i/>
          <w:szCs w:val="21"/>
        </w:rPr>
        <w:t>B</w:t>
      </w:r>
      <w:r w:rsidR="00BB09BE" w:rsidRPr="00E634F8">
        <w:rPr>
          <w:rFonts w:hAnsiTheme="minorEastAsia" w:cstheme="minorHAnsi"/>
          <w:szCs w:val="21"/>
        </w:rPr>
        <w:t>，</w:t>
      </w:r>
      <w:r w:rsidR="00BB09BE" w:rsidRPr="00A0424E">
        <w:rPr>
          <w:rFonts w:hAnsiTheme="minorEastAsia" w:cstheme="minorHAnsi"/>
          <w:szCs w:val="21"/>
        </w:rPr>
        <w:t>而</w:t>
      </w:r>
      <w:r w:rsidR="00BB09BE" w:rsidRPr="00A0424E">
        <w:rPr>
          <w:rFonts w:cstheme="minorHAnsi"/>
          <w:i/>
          <w:szCs w:val="21"/>
        </w:rPr>
        <w:t>B</w:t>
      </w:r>
      <w:r w:rsidR="00BB09BE" w:rsidRPr="00A0424E">
        <w:rPr>
          <w:rFonts w:hAnsiTheme="minorEastAsia" w:cstheme="minorHAnsi"/>
          <w:szCs w:val="21"/>
        </w:rPr>
        <w:t>仍保持静止</w:t>
      </w:r>
      <w:r w:rsidR="00BB09BE" w:rsidRPr="00E634F8">
        <w:rPr>
          <w:rFonts w:hAnsiTheme="minorEastAsia" w:cstheme="minorHAnsi"/>
          <w:szCs w:val="21"/>
        </w:rPr>
        <w:t>，</w:t>
      </w:r>
      <w:r w:rsidR="00BB09BE" w:rsidRPr="00A0424E">
        <w:rPr>
          <w:rFonts w:hAnsiTheme="minorEastAsia" w:cstheme="minorHAnsi"/>
          <w:szCs w:val="21"/>
        </w:rPr>
        <w:t>则此时</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BB09BE" w:rsidRPr="00A0424E" w:rsidRDefault="00566E76" w:rsidP="00F7677B">
      <w:pPr>
        <w:spacing w:line="276" w:lineRule="auto"/>
        <w:ind w:leftChars="200" w:left="420"/>
        <w:rPr>
          <w:rFonts w:cstheme="minorHAnsi"/>
          <w:szCs w:val="21"/>
        </w:rPr>
      </w:pPr>
      <w:r w:rsidRPr="00A0424E">
        <w:rPr>
          <w:rFonts w:cstheme="minorHAnsi"/>
          <w:noProof/>
          <w:szCs w:val="21"/>
        </w:rPr>
        <w:drawing>
          <wp:anchor distT="0" distB="0" distL="114300" distR="114300" simplePos="0" relativeHeight="251669504" behindDoc="1" locked="0" layoutInCell="1" allowOverlap="1">
            <wp:simplePos x="0" y="0"/>
            <wp:positionH relativeFrom="column">
              <wp:posOffset>4924425</wp:posOffset>
            </wp:positionH>
            <wp:positionV relativeFrom="paragraph">
              <wp:posOffset>53975</wp:posOffset>
            </wp:positionV>
            <wp:extent cx="923925" cy="504825"/>
            <wp:effectExtent l="0" t="0" r="0" b="0"/>
            <wp:wrapTight wrapText="bothSides">
              <wp:wrapPolygon edited="0">
                <wp:start x="0" y="0"/>
                <wp:lineTo x="0" y="21192"/>
                <wp:lineTo x="21377" y="21192"/>
                <wp:lineTo x="21377" y="0"/>
                <wp:lineTo x="0" y="0"/>
              </wp:wrapPolygon>
            </wp:wrapTight>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9"/>
                    <a:srcRect/>
                    <a:stretch>
                      <a:fillRect/>
                    </a:stretch>
                  </pic:blipFill>
                  <pic:spPr bwMode="auto">
                    <a:xfrm>
                      <a:off x="0" y="0"/>
                      <a:ext cx="923925" cy="504825"/>
                    </a:xfrm>
                    <a:prstGeom prst="rect">
                      <a:avLst/>
                    </a:prstGeom>
                    <a:noFill/>
                    <a:ln w="9525">
                      <a:noFill/>
                      <a:miter lim="800000"/>
                      <a:headEnd/>
                      <a:tailEnd/>
                    </a:ln>
                  </pic:spPr>
                </pic:pic>
              </a:graphicData>
            </a:graphic>
          </wp:anchor>
        </w:drawing>
      </w:r>
      <w:r w:rsidR="00BB09BE" w:rsidRPr="00A0424E">
        <w:rPr>
          <w:rFonts w:cstheme="minorHAnsi"/>
          <w:szCs w:val="21"/>
        </w:rPr>
        <w:t>A</w:t>
      </w:r>
      <w:r w:rsidR="00BB09BE" w:rsidRPr="00A0424E">
        <w:rPr>
          <w:rFonts w:hAnsiTheme="minorEastAsia" w:cstheme="minorHAnsi"/>
          <w:szCs w:val="21"/>
        </w:rPr>
        <w:t>．</w:t>
      </w:r>
      <w:r w:rsidR="00BB09BE" w:rsidRPr="00A0424E">
        <w:rPr>
          <w:rFonts w:cstheme="minorHAnsi"/>
          <w:i/>
          <w:szCs w:val="21"/>
        </w:rPr>
        <w:t>B</w:t>
      </w:r>
      <w:r w:rsidR="00BB09BE" w:rsidRPr="00A0424E">
        <w:rPr>
          <w:rFonts w:hAnsiTheme="minorEastAsia" w:cstheme="minorHAnsi"/>
          <w:szCs w:val="21"/>
        </w:rPr>
        <w:t>和地面间的静摩擦力等于</w:t>
      </w:r>
      <w:r w:rsidR="00BB09BE" w:rsidRPr="00A0424E">
        <w:rPr>
          <w:rFonts w:cstheme="minorHAnsi"/>
          <w:i/>
          <w:szCs w:val="21"/>
        </w:rPr>
        <w:t>F</w:t>
      </w:r>
      <w:r w:rsidR="00BB09BE" w:rsidRPr="00E634F8">
        <w:rPr>
          <w:rFonts w:hAnsiTheme="minorEastAsia" w:cstheme="minorHAnsi"/>
          <w:szCs w:val="21"/>
        </w:rPr>
        <w:t>，</w:t>
      </w:r>
      <w:r w:rsidR="00BB09BE" w:rsidRPr="00A0424E">
        <w:rPr>
          <w:rFonts w:cstheme="minorHAnsi"/>
          <w:i/>
          <w:szCs w:val="21"/>
        </w:rPr>
        <w:t>B</w:t>
      </w:r>
      <w:r w:rsidR="00BB09BE" w:rsidRPr="00A0424E">
        <w:rPr>
          <w:rFonts w:hAnsiTheme="minorEastAsia" w:cstheme="minorHAnsi"/>
          <w:szCs w:val="21"/>
        </w:rPr>
        <w:t>和</w:t>
      </w:r>
      <w:r w:rsidR="00BB09BE" w:rsidRPr="00A0424E">
        <w:rPr>
          <w:rFonts w:cstheme="minorHAnsi"/>
          <w:i/>
          <w:szCs w:val="21"/>
        </w:rPr>
        <w:t>A</w:t>
      </w:r>
      <w:r w:rsidR="00BB09BE" w:rsidRPr="00A0424E">
        <w:rPr>
          <w:rFonts w:hAnsiTheme="minorEastAsia" w:cstheme="minorHAnsi"/>
          <w:szCs w:val="21"/>
        </w:rPr>
        <w:t>间的静摩擦力也等于</w:t>
      </w:r>
      <w:r w:rsidR="00BB09BE" w:rsidRPr="00A0424E">
        <w:rPr>
          <w:rFonts w:cstheme="minorHAnsi"/>
          <w:i/>
          <w:szCs w:val="21"/>
        </w:rPr>
        <w:t>F</w:t>
      </w:r>
    </w:p>
    <w:p w:rsidR="00BB09BE" w:rsidRPr="00A0424E" w:rsidRDefault="00BB09BE" w:rsidP="00F7677B">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w:t>
      </w:r>
      <w:r w:rsidRPr="00A0424E">
        <w:rPr>
          <w:rFonts w:cstheme="minorHAnsi"/>
          <w:i/>
          <w:szCs w:val="21"/>
        </w:rPr>
        <w:t>B</w:t>
      </w:r>
      <w:r w:rsidRPr="00A0424E">
        <w:rPr>
          <w:rFonts w:hAnsiTheme="minorEastAsia" w:cstheme="minorHAnsi"/>
          <w:szCs w:val="21"/>
        </w:rPr>
        <w:t>和地面间的静摩擦力等于</w:t>
      </w:r>
      <w:r w:rsidRPr="00A0424E">
        <w:rPr>
          <w:rFonts w:cstheme="minorHAnsi"/>
          <w:i/>
          <w:szCs w:val="21"/>
        </w:rPr>
        <w:t>F</w:t>
      </w:r>
      <w:r w:rsidRPr="00E634F8">
        <w:rPr>
          <w:rFonts w:hAnsiTheme="minorEastAsia" w:cstheme="minorHAnsi"/>
          <w:szCs w:val="21"/>
        </w:rPr>
        <w:t>，</w:t>
      </w:r>
      <w:r w:rsidRPr="00A0424E">
        <w:rPr>
          <w:rFonts w:cstheme="minorHAnsi"/>
          <w:i/>
          <w:szCs w:val="21"/>
        </w:rPr>
        <w:t>B</w:t>
      </w:r>
      <w:r w:rsidRPr="00A0424E">
        <w:rPr>
          <w:rFonts w:hAnsiTheme="minorEastAsia" w:cstheme="minorHAnsi"/>
          <w:szCs w:val="21"/>
        </w:rPr>
        <w:t>和</w:t>
      </w:r>
      <w:r w:rsidRPr="00A0424E">
        <w:rPr>
          <w:rFonts w:cstheme="minorHAnsi"/>
          <w:i/>
          <w:szCs w:val="21"/>
        </w:rPr>
        <w:t>A</w:t>
      </w:r>
      <w:r w:rsidRPr="00A0424E">
        <w:rPr>
          <w:rFonts w:hAnsiTheme="minorEastAsia" w:cstheme="minorHAnsi"/>
          <w:szCs w:val="21"/>
        </w:rPr>
        <w:t>间的静摩擦力等于零</w:t>
      </w:r>
    </w:p>
    <w:p w:rsidR="00BB09BE" w:rsidRPr="00A0424E" w:rsidRDefault="00BB09BE" w:rsidP="00F7677B">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w:t>
      </w:r>
      <w:r w:rsidRPr="00A0424E">
        <w:rPr>
          <w:rFonts w:cstheme="minorHAnsi"/>
          <w:i/>
          <w:szCs w:val="21"/>
        </w:rPr>
        <w:t>B</w:t>
      </w:r>
      <w:r w:rsidRPr="00A0424E">
        <w:rPr>
          <w:rFonts w:hAnsiTheme="minorEastAsia" w:cstheme="minorHAnsi"/>
          <w:szCs w:val="21"/>
        </w:rPr>
        <w:t>和地面间的静摩擦力等于零</w:t>
      </w:r>
      <w:r w:rsidRPr="00E634F8">
        <w:rPr>
          <w:rFonts w:hAnsiTheme="minorEastAsia" w:cstheme="minorHAnsi"/>
          <w:szCs w:val="21"/>
        </w:rPr>
        <w:t>，</w:t>
      </w:r>
      <w:r w:rsidRPr="00A0424E">
        <w:rPr>
          <w:rFonts w:cstheme="minorHAnsi"/>
          <w:i/>
          <w:szCs w:val="21"/>
        </w:rPr>
        <w:t>B</w:t>
      </w:r>
      <w:r w:rsidRPr="00A0424E">
        <w:rPr>
          <w:rFonts w:hAnsiTheme="minorEastAsia" w:cstheme="minorHAnsi"/>
          <w:szCs w:val="21"/>
        </w:rPr>
        <w:t>和</w:t>
      </w:r>
      <w:r w:rsidRPr="00A0424E">
        <w:rPr>
          <w:rFonts w:cstheme="minorHAnsi"/>
          <w:i/>
          <w:szCs w:val="21"/>
        </w:rPr>
        <w:t>A</w:t>
      </w:r>
      <w:r w:rsidRPr="00A0424E">
        <w:rPr>
          <w:rFonts w:hAnsiTheme="minorEastAsia" w:cstheme="minorHAnsi"/>
          <w:szCs w:val="21"/>
        </w:rPr>
        <w:t>间的静摩擦力也等于零</w:t>
      </w:r>
    </w:p>
    <w:p w:rsidR="00BB09BE" w:rsidRPr="00A0424E" w:rsidRDefault="00BB09BE" w:rsidP="00F7677B">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w:t>
      </w:r>
      <w:r w:rsidRPr="00A0424E">
        <w:rPr>
          <w:rFonts w:cstheme="minorHAnsi"/>
          <w:i/>
          <w:szCs w:val="21"/>
        </w:rPr>
        <w:t>B</w:t>
      </w:r>
      <w:r w:rsidRPr="00A0424E">
        <w:rPr>
          <w:rFonts w:hAnsiTheme="minorEastAsia" w:cstheme="minorHAnsi"/>
          <w:szCs w:val="21"/>
        </w:rPr>
        <w:t>和地面间的静摩擦力等于零</w:t>
      </w:r>
      <w:r w:rsidRPr="00E634F8">
        <w:rPr>
          <w:rFonts w:hAnsiTheme="minorEastAsia" w:cstheme="minorHAnsi"/>
          <w:szCs w:val="21"/>
        </w:rPr>
        <w:t>，</w:t>
      </w:r>
      <w:r w:rsidRPr="00A0424E">
        <w:rPr>
          <w:rFonts w:cstheme="minorHAnsi"/>
          <w:i/>
          <w:szCs w:val="21"/>
        </w:rPr>
        <w:t>B</w:t>
      </w:r>
      <w:r w:rsidRPr="00A0424E">
        <w:rPr>
          <w:rFonts w:hAnsiTheme="minorEastAsia" w:cstheme="minorHAnsi"/>
          <w:szCs w:val="21"/>
        </w:rPr>
        <w:t>和</w:t>
      </w:r>
      <w:r w:rsidRPr="00A0424E">
        <w:rPr>
          <w:rFonts w:cstheme="minorHAnsi"/>
          <w:i/>
          <w:szCs w:val="21"/>
        </w:rPr>
        <w:t>A</w:t>
      </w:r>
      <w:r w:rsidRPr="00A0424E">
        <w:rPr>
          <w:rFonts w:hAnsiTheme="minorEastAsia" w:cstheme="minorHAnsi"/>
          <w:szCs w:val="21"/>
        </w:rPr>
        <w:t>间的静摩擦力等于</w:t>
      </w:r>
      <w:r w:rsidRPr="00A0424E">
        <w:rPr>
          <w:rFonts w:cstheme="minorHAnsi"/>
          <w:i/>
          <w:szCs w:val="21"/>
        </w:rPr>
        <w:t>F</w:t>
      </w:r>
    </w:p>
    <w:p w:rsidR="00566E76" w:rsidRPr="00A0424E" w:rsidRDefault="00566E76" w:rsidP="00A0424E">
      <w:pPr>
        <w:spacing w:line="276" w:lineRule="auto"/>
        <w:rPr>
          <w:rFonts w:cstheme="minorHAnsi"/>
          <w:szCs w:val="21"/>
        </w:rPr>
      </w:pPr>
    </w:p>
    <w:p w:rsidR="00BB09BE" w:rsidRPr="00A0424E" w:rsidRDefault="00E634F8" w:rsidP="00A0424E">
      <w:pPr>
        <w:spacing w:line="276" w:lineRule="auto"/>
        <w:rPr>
          <w:rFonts w:cstheme="minorHAnsi"/>
          <w:szCs w:val="21"/>
        </w:rPr>
      </w:pPr>
      <w:r>
        <w:rPr>
          <w:rFonts w:cstheme="minorHAnsi" w:hint="eastAsia"/>
          <w:szCs w:val="21"/>
        </w:rPr>
        <w:t>6</w:t>
      </w:r>
      <w:r w:rsidR="00566E76" w:rsidRPr="00A0424E">
        <w:rPr>
          <w:rFonts w:hAnsiTheme="minorEastAsia" w:cstheme="minorHAnsi"/>
          <w:szCs w:val="21"/>
        </w:rPr>
        <w:t>、</w:t>
      </w:r>
      <w:r w:rsidR="00BB09BE" w:rsidRPr="00A0424E">
        <w:rPr>
          <w:rFonts w:hAnsiTheme="minorEastAsia" w:cstheme="minorHAnsi"/>
          <w:szCs w:val="21"/>
        </w:rPr>
        <w:t>重为</w:t>
      </w:r>
      <w:r w:rsidR="00BB09BE" w:rsidRPr="00A0424E">
        <w:rPr>
          <w:rFonts w:cstheme="minorHAnsi"/>
          <w:szCs w:val="21"/>
        </w:rPr>
        <w:t>100N</w:t>
      </w:r>
      <w:r w:rsidR="00BB09BE" w:rsidRPr="00A0424E">
        <w:rPr>
          <w:rFonts w:hAnsiTheme="minorEastAsia" w:cstheme="minorHAnsi"/>
          <w:szCs w:val="21"/>
        </w:rPr>
        <w:t>的物体在水平面上向右运动</w:t>
      </w:r>
      <w:r w:rsidR="00BB09BE" w:rsidRPr="00E634F8">
        <w:rPr>
          <w:rFonts w:hAnsiTheme="minorEastAsia" w:cstheme="minorHAnsi"/>
          <w:szCs w:val="21"/>
        </w:rPr>
        <w:t>，</w:t>
      </w:r>
      <w:r w:rsidR="00BB09BE" w:rsidRPr="00A0424E">
        <w:rPr>
          <w:rFonts w:hAnsiTheme="minorEastAsia" w:cstheme="minorHAnsi"/>
          <w:szCs w:val="21"/>
        </w:rPr>
        <w:t>同时受到一个向左的</w:t>
      </w:r>
      <w:r w:rsidR="00BB09BE" w:rsidRPr="00A0424E">
        <w:rPr>
          <w:rFonts w:cstheme="minorHAnsi"/>
          <w:szCs w:val="21"/>
        </w:rPr>
        <w:t>5N</w:t>
      </w:r>
      <w:r w:rsidR="00BB09BE" w:rsidRPr="00A0424E">
        <w:rPr>
          <w:rFonts w:hAnsiTheme="minorEastAsia" w:cstheme="minorHAnsi"/>
          <w:szCs w:val="21"/>
        </w:rPr>
        <w:t>的水平拉力作用</w:t>
      </w:r>
      <w:r w:rsidR="00BB09BE" w:rsidRPr="00E634F8">
        <w:rPr>
          <w:rFonts w:hAnsiTheme="minorEastAsia" w:cstheme="minorHAnsi"/>
          <w:szCs w:val="21"/>
        </w:rPr>
        <w:t>，</w:t>
      </w:r>
      <w:r w:rsidR="00BB09BE" w:rsidRPr="00A0424E">
        <w:rPr>
          <w:rFonts w:hAnsiTheme="minorEastAsia" w:cstheme="minorHAnsi"/>
          <w:szCs w:val="21"/>
        </w:rPr>
        <w:t>若物体和水平面间的动摩擦因数为</w:t>
      </w:r>
      <w:r w:rsidR="00BB09BE" w:rsidRPr="00A0424E">
        <w:rPr>
          <w:rFonts w:cstheme="minorHAnsi"/>
          <w:szCs w:val="21"/>
        </w:rPr>
        <w:t>0.1</w:t>
      </w:r>
      <w:r w:rsidR="00BB09BE" w:rsidRPr="00E634F8">
        <w:rPr>
          <w:rFonts w:hAnsiTheme="minorEastAsia" w:cstheme="minorHAnsi"/>
          <w:szCs w:val="21"/>
        </w:rPr>
        <w:t>，</w:t>
      </w:r>
      <w:r w:rsidR="00BB09BE" w:rsidRPr="00A0424E">
        <w:rPr>
          <w:rFonts w:hAnsiTheme="minorEastAsia" w:cstheme="minorHAnsi"/>
          <w:szCs w:val="21"/>
        </w:rPr>
        <w:t>则水平面对物体的摩擦力的大小和方向是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D82B71" w:rsidRPr="00A0424E" w:rsidRDefault="00BB09BE" w:rsidP="00E634F8">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w:t>
      </w:r>
      <w:r w:rsidRPr="00A0424E">
        <w:rPr>
          <w:rFonts w:cstheme="minorHAnsi"/>
          <w:szCs w:val="21"/>
        </w:rPr>
        <w:t>10N</w:t>
      </w:r>
      <w:r w:rsidRPr="00E634F8">
        <w:rPr>
          <w:rFonts w:hAnsiTheme="minorEastAsia" w:cstheme="minorHAnsi"/>
          <w:szCs w:val="21"/>
        </w:rPr>
        <w:t>，</w:t>
      </w:r>
      <w:r w:rsidRPr="00A0424E">
        <w:rPr>
          <w:rFonts w:hAnsiTheme="minorEastAsia" w:cstheme="minorHAnsi"/>
          <w:szCs w:val="21"/>
        </w:rPr>
        <w:t>水平向左</w:t>
      </w:r>
      <w:r w:rsidR="00E634F8">
        <w:rPr>
          <w:rFonts w:cstheme="minorHAnsi" w:hint="eastAsia"/>
          <w:szCs w:val="21"/>
        </w:rPr>
        <w:tab/>
      </w:r>
      <w:r w:rsidR="00E634F8">
        <w:rPr>
          <w:rFonts w:cstheme="minorHAnsi" w:hint="eastAsia"/>
          <w:szCs w:val="21"/>
        </w:rPr>
        <w:tab/>
      </w:r>
      <w:r w:rsidR="00E634F8">
        <w:rPr>
          <w:rFonts w:cstheme="minorHAnsi" w:hint="eastAsia"/>
          <w:szCs w:val="21"/>
        </w:rPr>
        <w:tab/>
      </w:r>
      <w:r w:rsidR="00E634F8">
        <w:rPr>
          <w:rFonts w:cstheme="minorHAnsi" w:hint="eastAsia"/>
          <w:szCs w:val="21"/>
        </w:rPr>
        <w:tab/>
      </w:r>
      <w:r w:rsidR="00E634F8">
        <w:rPr>
          <w:rFonts w:cstheme="minorHAnsi" w:hint="eastAsia"/>
          <w:szCs w:val="21"/>
        </w:rPr>
        <w:tab/>
      </w:r>
      <w:r w:rsidRPr="00A0424E">
        <w:rPr>
          <w:rFonts w:cstheme="minorHAnsi"/>
          <w:szCs w:val="21"/>
        </w:rPr>
        <w:t>B</w:t>
      </w:r>
      <w:r w:rsidR="00F455AF" w:rsidRPr="00A0424E">
        <w:rPr>
          <w:rFonts w:hAnsiTheme="minorEastAsia" w:cstheme="minorHAnsi"/>
          <w:szCs w:val="21"/>
        </w:rPr>
        <w:t>．</w:t>
      </w:r>
      <w:r w:rsidRPr="00A0424E">
        <w:rPr>
          <w:rFonts w:cstheme="minorHAnsi"/>
          <w:szCs w:val="21"/>
        </w:rPr>
        <w:t>5N</w:t>
      </w:r>
      <w:r w:rsidRPr="00E634F8">
        <w:rPr>
          <w:rFonts w:hAnsiTheme="minorEastAsia" w:cstheme="minorHAnsi"/>
          <w:szCs w:val="21"/>
        </w:rPr>
        <w:t>，</w:t>
      </w:r>
      <w:r w:rsidRPr="00A0424E">
        <w:rPr>
          <w:rFonts w:hAnsiTheme="minorEastAsia" w:cstheme="minorHAnsi"/>
          <w:szCs w:val="21"/>
        </w:rPr>
        <w:t>水平向右</w:t>
      </w:r>
    </w:p>
    <w:p w:rsidR="00566E76" w:rsidRPr="00A0424E" w:rsidRDefault="00BB09BE" w:rsidP="004540C1">
      <w:pPr>
        <w:spacing w:line="276" w:lineRule="auto"/>
        <w:ind w:leftChars="200" w:left="420"/>
        <w:rPr>
          <w:rFonts w:cstheme="minorHAnsi"/>
          <w:szCs w:val="21"/>
        </w:rPr>
      </w:pPr>
      <w:r w:rsidRPr="00A0424E">
        <w:rPr>
          <w:rFonts w:cstheme="minorHAnsi"/>
          <w:szCs w:val="21"/>
        </w:rPr>
        <w:t>C</w:t>
      </w:r>
      <w:r w:rsidR="00F455AF" w:rsidRPr="00A0424E">
        <w:rPr>
          <w:rFonts w:hAnsiTheme="minorEastAsia" w:cstheme="minorHAnsi"/>
          <w:szCs w:val="21"/>
        </w:rPr>
        <w:t>．</w:t>
      </w:r>
      <w:r w:rsidRPr="00A0424E">
        <w:rPr>
          <w:rFonts w:cstheme="minorHAnsi"/>
          <w:szCs w:val="21"/>
        </w:rPr>
        <w:t>15N</w:t>
      </w:r>
      <w:r w:rsidRPr="00E634F8">
        <w:rPr>
          <w:rFonts w:hAnsiTheme="minorEastAsia" w:cstheme="minorHAnsi"/>
          <w:szCs w:val="21"/>
        </w:rPr>
        <w:t>，</w:t>
      </w:r>
      <w:r w:rsidRPr="00A0424E">
        <w:rPr>
          <w:rFonts w:hAnsiTheme="minorEastAsia" w:cstheme="minorHAnsi"/>
          <w:szCs w:val="21"/>
        </w:rPr>
        <w:t>水平向左</w:t>
      </w:r>
      <w:r w:rsidR="00E634F8">
        <w:rPr>
          <w:rFonts w:cstheme="minorHAnsi" w:hint="eastAsia"/>
          <w:szCs w:val="21"/>
        </w:rPr>
        <w:tab/>
      </w:r>
      <w:r w:rsidR="00E634F8">
        <w:rPr>
          <w:rFonts w:cstheme="minorHAnsi" w:hint="eastAsia"/>
          <w:szCs w:val="21"/>
        </w:rPr>
        <w:tab/>
      </w:r>
      <w:r w:rsidR="00E634F8">
        <w:rPr>
          <w:rFonts w:cstheme="minorHAnsi" w:hint="eastAsia"/>
          <w:szCs w:val="21"/>
        </w:rPr>
        <w:tab/>
      </w:r>
      <w:r w:rsidR="00E634F8">
        <w:rPr>
          <w:rFonts w:cstheme="minorHAnsi" w:hint="eastAsia"/>
          <w:szCs w:val="21"/>
        </w:rPr>
        <w:tab/>
      </w:r>
      <w:r w:rsidR="00E634F8">
        <w:rPr>
          <w:rFonts w:cstheme="minorHAnsi" w:hint="eastAsia"/>
          <w:szCs w:val="21"/>
        </w:rPr>
        <w:tab/>
      </w:r>
      <w:r w:rsidRPr="00A0424E">
        <w:rPr>
          <w:rFonts w:cstheme="minorHAnsi"/>
          <w:szCs w:val="21"/>
        </w:rPr>
        <w:t>D</w:t>
      </w:r>
      <w:r w:rsidR="00F455AF" w:rsidRPr="00A0424E">
        <w:rPr>
          <w:rFonts w:hAnsiTheme="minorEastAsia" w:cstheme="minorHAnsi"/>
          <w:szCs w:val="21"/>
        </w:rPr>
        <w:t>．</w:t>
      </w:r>
      <w:r w:rsidRPr="00A0424E">
        <w:rPr>
          <w:rFonts w:cstheme="minorHAnsi"/>
          <w:szCs w:val="21"/>
        </w:rPr>
        <w:t>5N</w:t>
      </w:r>
      <w:r w:rsidRPr="00E634F8">
        <w:rPr>
          <w:rFonts w:hAnsiTheme="minorEastAsia" w:cstheme="minorHAnsi"/>
          <w:szCs w:val="21"/>
        </w:rPr>
        <w:t>，</w:t>
      </w:r>
      <w:r w:rsidRPr="00A0424E">
        <w:rPr>
          <w:rFonts w:hAnsiTheme="minorEastAsia" w:cstheme="minorHAnsi"/>
          <w:szCs w:val="21"/>
        </w:rPr>
        <w:t>水平向左</w:t>
      </w:r>
    </w:p>
    <w:p w:rsidR="0014059B" w:rsidRPr="00A0424E" w:rsidRDefault="000B2163" w:rsidP="00A0424E">
      <w:pPr>
        <w:spacing w:line="276" w:lineRule="auto"/>
        <w:rPr>
          <w:rFonts w:cstheme="minorHAnsi"/>
          <w:szCs w:val="21"/>
        </w:rPr>
      </w:pPr>
      <w:r>
        <w:rPr>
          <w:rFonts w:cstheme="minorHAnsi"/>
          <w:szCs w:val="21"/>
        </w:rPr>
      </w:r>
      <w:r>
        <w:rPr>
          <w:rFonts w:cstheme="minorHAnsi"/>
          <w:szCs w:val="21"/>
        </w:rPr>
        <w:pict>
          <v:group id="_x0000_s1113" style="width:308.25pt;height:51.75pt;mso-position-horizontal-relative:char;mso-position-vertical-relative:line" coordorigin="3210,9483" coordsize="6165,1035">
            <v:shape id="图片 18" o:spid="_x0000_s1114"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15"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F7677B" w:rsidRPr="00AB64F6" w:rsidRDefault="00F7677B" w:rsidP="0014059B">
                    <w:pPr>
                      <w:rPr>
                        <w:rFonts w:ascii="黑体" w:eastAsia="黑体"/>
                        <w:sz w:val="24"/>
                      </w:rPr>
                    </w:pPr>
                    <w:r>
                      <w:rPr>
                        <w:rFonts w:ascii="黑体" w:eastAsia="黑体" w:hint="eastAsia"/>
                        <w:sz w:val="24"/>
                      </w:rPr>
                      <w:t>知识点三</w:t>
                    </w:r>
                    <w:r w:rsidRPr="00AB64F6">
                      <w:rPr>
                        <w:rFonts w:ascii="黑体" w:eastAsia="黑体" w:hint="eastAsia"/>
                        <w:sz w:val="24"/>
                      </w:rPr>
                      <w:t>：</w:t>
                    </w:r>
                    <w:r>
                      <w:rPr>
                        <w:rFonts w:ascii="黑体" w:eastAsia="黑体" w:hint="eastAsia"/>
                        <w:sz w:val="24"/>
                      </w:rPr>
                      <w:t>受力分析</w:t>
                    </w:r>
                  </w:p>
                </w:txbxContent>
              </v:textbox>
            </v:shape>
            <w10:wrap type="none"/>
            <w10:anchorlock/>
          </v:group>
        </w:pict>
      </w:r>
    </w:p>
    <w:p w:rsidR="008C1BE9" w:rsidRPr="00A0424E" w:rsidRDefault="00F455AF" w:rsidP="00A0424E">
      <w:pPr>
        <w:pStyle w:val="10"/>
        <w:spacing w:before="0" w:beforeAutospacing="0" w:after="0" w:afterAutospacing="0" w:line="276" w:lineRule="auto"/>
        <w:ind w:rightChars="50" w:right="105"/>
        <w:textAlignment w:val="baseline"/>
        <w:rPr>
          <w:rFonts w:asciiTheme="minorHAnsi" w:eastAsiaTheme="minorEastAsia" w:hAnsiTheme="minorHAnsi" w:cstheme="minorHAnsi"/>
          <w:bCs/>
          <w:sz w:val="21"/>
          <w:szCs w:val="21"/>
        </w:rPr>
      </w:pPr>
      <w:r w:rsidRPr="00A0424E">
        <w:rPr>
          <w:rFonts w:asciiTheme="minorHAnsi" w:eastAsiaTheme="minorEastAsia" w:hAnsiTheme="minorEastAsia" w:cstheme="minorHAnsi"/>
          <w:bCs/>
          <w:kern w:val="2"/>
          <w:sz w:val="21"/>
          <w:szCs w:val="21"/>
        </w:rPr>
        <w:t>一、</w:t>
      </w:r>
      <w:r w:rsidR="008C1BE9" w:rsidRPr="00A0424E">
        <w:rPr>
          <w:rFonts w:asciiTheme="minorHAnsi" w:eastAsiaTheme="minorEastAsia" w:hAnsiTheme="minorEastAsia" w:cstheme="minorHAnsi"/>
          <w:bCs/>
          <w:kern w:val="2"/>
          <w:sz w:val="21"/>
          <w:szCs w:val="21"/>
        </w:rPr>
        <w:t>受力分析的步骤和方法</w:t>
      </w:r>
    </w:p>
    <w:p w:rsidR="008C1BE9" w:rsidRPr="00A0424E" w:rsidRDefault="008C1BE9" w:rsidP="00A0424E">
      <w:pPr>
        <w:pStyle w:val="10"/>
        <w:spacing w:before="0" w:beforeAutospacing="0" w:after="0" w:afterAutospacing="0" w:line="276" w:lineRule="auto"/>
        <w:ind w:rightChars="50" w:right="105"/>
        <w:textAlignment w:val="baseline"/>
        <w:rPr>
          <w:rFonts w:asciiTheme="minorHAnsi" w:eastAsiaTheme="minorEastAsia" w:hAnsiTheme="minorHAnsi" w:cstheme="minorHAnsi"/>
          <w:kern w:val="2"/>
          <w:sz w:val="21"/>
          <w:szCs w:val="21"/>
        </w:rPr>
      </w:pPr>
      <w:r w:rsidRPr="00A0424E">
        <w:rPr>
          <w:rFonts w:asciiTheme="minorHAnsi" w:eastAsiaTheme="minorEastAsia" w:hAnsiTheme="minorHAnsi" w:cstheme="minorHAnsi"/>
          <w:kern w:val="2"/>
          <w:sz w:val="21"/>
          <w:szCs w:val="21"/>
        </w:rPr>
        <w:t>1</w:t>
      </w:r>
      <w:r w:rsidRPr="00A0424E">
        <w:rPr>
          <w:rFonts w:asciiTheme="minorHAnsi" w:eastAsiaTheme="minorEastAsia" w:hAnsiTheme="minorEastAsia" w:cstheme="minorHAnsi"/>
          <w:kern w:val="2"/>
          <w:sz w:val="21"/>
          <w:szCs w:val="21"/>
        </w:rPr>
        <w:t>、明确研究对象</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并将研究对象与其它物体隔离开</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最好将研究对象单独画出来</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中途不要更换研究对象；</w:t>
      </w:r>
    </w:p>
    <w:p w:rsidR="008C1BE9" w:rsidRPr="00A0424E" w:rsidRDefault="008C1BE9" w:rsidP="00A0424E">
      <w:pPr>
        <w:pStyle w:val="10"/>
        <w:spacing w:before="0" w:beforeAutospacing="0" w:after="0" w:afterAutospacing="0" w:line="276" w:lineRule="auto"/>
        <w:ind w:rightChars="50" w:right="105"/>
        <w:textAlignment w:val="baseline"/>
        <w:rPr>
          <w:rFonts w:asciiTheme="minorHAnsi" w:eastAsiaTheme="minorEastAsia" w:hAnsiTheme="minorHAnsi" w:cstheme="minorHAnsi"/>
          <w:kern w:val="2"/>
          <w:sz w:val="21"/>
          <w:szCs w:val="21"/>
        </w:rPr>
      </w:pPr>
      <w:r w:rsidRPr="00A0424E">
        <w:rPr>
          <w:rFonts w:asciiTheme="minorHAnsi" w:eastAsiaTheme="minorEastAsia" w:hAnsiTheme="minorHAnsi" w:cstheme="minorHAnsi"/>
          <w:kern w:val="2"/>
          <w:sz w:val="21"/>
          <w:szCs w:val="21"/>
        </w:rPr>
        <w:t>2</w:t>
      </w:r>
      <w:r w:rsidRPr="00A0424E">
        <w:rPr>
          <w:rFonts w:asciiTheme="minorHAnsi" w:eastAsiaTheme="minorEastAsia" w:hAnsiTheme="minorEastAsia" w:cstheme="minorHAnsi"/>
          <w:kern w:val="2"/>
          <w:sz w:val="21"/>
          <w:szCs w:val="21"/>
        </w:rPr>
        <w:t>、画出物体所受重力</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重力的方向总是已知的</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且地球附近的物体都要受重力的作用；</w:t>
      </w:r>
    </w:p>
    <w:p w:rsidR="008C1BE9" w:rsidRPr="00A0424E" w:rsidRDefault="008C1BE9" w:rsidP="00A0424E">
      <w:pPr>
        <w:pStyle w:val="10"/>
        <w:spacing w:before="0" w:beforeAutospacing="0" w:after="0" w:afterAutospacing="0" w:line="276" w:lineRule="auto"/>
        <w:ind w:rightChars="50" w:right="105"/>
        <w:textAlignment w:val="baseline"/>
        <w:rPr>
          <w:rFonts w:asciiTheme="minorHAnsi" w:eastAsiaTheme="minorEastAsia" w:hAnsiTheme="minorHAnsi" w:cstheme="minorHAnsi"/>
          <w:kern w:val="2"/>
          <w:sz w:val="21"/>
          <w:szCs w:val="21"/>
        </w:rPr>
      </w:pPr>
      <w:r w:rsidRPr="00A0424E">
        <w:rPr>
          <w:rFonts w:asciiTheme="minorHAnsi" w:eastAsiaTheme="minorEastAsia" w:hAnsiTheme="minorHAnsi" w:cstheme="minorHAnsi"/>
          <w:kern w:val="2"/>
          <w:sz w:val="21"/>
          <w:szCs w:val="21"/>
        </w:rPr>
        <w:t>3</w:t>
      </w:r>
      <w:r w:rsidRPr="00A0424E">
        <w:rPr>
          <w:rFonts w:asciiTheme="minorHAnsi" w:eastAsiaTheme="minorEastAsia" w:hAnsiTheme="minorEastAsia" w:cstheme="minorHAnsi"/>
          <w:kern w:val="2"/>
          <w:sz w:val="21"/>
          <w:szCs w:val="21"/>
        </w:rPr>
        <w:t>、找出研究对象与另外物体所有的接触处</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进行接触力（外力、弹力、摩擦力）的分析；</w:t>
      </w:r>
    </w:p>
    <w:p w:rsidR="008C1BE9" w:rsidRPr="00A0424E" w:rsidRDefault="008C1BE9" w:rsidP="00A0424E">
      <w:pPr>
        <w:pStyle w:val="10"/>
        <w:spacing w:before="0" w:beforeAutospacing="0" w:after="0" w:afterAutospacing="0" w:line="276" w:lineRule="auto"/>
        <w:ind w:rightChars="50" w:right="105"/>
        <w:textAlignment w:val="baseline"/>
        <w:rPr>
          <w:rFonts w:asciiTheme="minorHAnsi" w:eastAsiaTheme="minorEastAsia" w:hAnsiTheme="minorHAnsi" w:cstheme="minorHAnsi"/>
          <w:kern w:val="2"/>
          <w:sz w:val="21"/>
          <w:szCs w:val="21"/>
        </w:rPr>
      </w:pPr>
      <w:r w:rsidRPr="00A0424E">
        <w:rPr>
          <w:rFonts w:asciiTheme="minorHAnsi" w:eastAsiaTheme="minorEastAsia" w:hAnsiTheme="minorHAnsi" w:cstheme="minorHAnsi"/>
          <w:kern w:val="2"/>
          <w:sz w:val="21"/>
          <w:szCs w:val="21"/>
        </w:rPr>
        <w:t>4</w:t>
      </w:r>
      <w:r w:rsidRPr="00A0424E">
        <w:rPr>
          <w:rFonts w:asciiTheme="minorHAnsi" w:eastAsiaTheme="minorEastAsia" w:hAnsiTheme="minorEastAsia" w:cstheme="minorHAnsi"/>
          <w:kern w:val="2"/>
          <w:sz w:val="21"/>
          <w:szCs w:val="21"/>
        </w:rPr>
        <w:t>、对研究对象与另外物体的接触处</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按弹力、摩檫力的存在判断方法</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分析各处接触的弹力和摩檫力</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并按它们的实际方向画出示意图；</w:t>
      </w:r>
    </w:p>
    <w:p w:rsidR="008C1BE9" w:rsidRPr="00A0424E" w:rsidRDefault="008C1BE9" w:rsidP="00A0424E">
      <w:pPr>
        <w:pStyle w:val="10"/>
        <w:spacing w:before="0" w:beforeAutospacing="0" w:after="0" w:afterAutospacing="0" w:line="276" w:lineRule="auto"/>
        <w:ind w:rightChars="50" w:right="105"/>
        <w:textAlignment w:val="baseline"/>
        <w:rPr>
          <w:rFonts w:asciiTheme="minorHAnsi" w:eastAsiaTheme="minorEastAsia" w:hAnsiTheme="minorHAnsi" w:cstheme="minorHAnsi"/>
          <w:kern w:val="2"/>
          <w:sz w:val="21"/>
          <w:szCs w:val="21"/>
        </w:rPr>
      </w:pPr>
    </w:p>
    <w:p w:rsidR="008C1BE9" w:rsidRPr="00A0424E" w:rsidRDefault="00F455AF" w:rsidP="00A0424E">
      <w:pPr>
        <w:pStyle w:val="10"/>
        <w:spacing w:before="0" w:beforeAutospacing="0" w:after="0" w:afterAutospacing="0" w:line="276" w:lineRule="auto"/>
        <w:ind w:rightChars="50" w:right="105"/>
        <w:textAlignment w:val="baseline"/>
        <w:rPr>
          <w:rFonts w:asciiTheme="minorHAnsi" w:eastAsiaTheme="minorEastAsia" w:hAnsiTheme="minorHAnsi" w:cstheme="minorHAnsi"/>
          <w:kern w:val="2"/>
          <w:sz w:val="21"/>
          <w:szCs w:val="21"/>
        </w:rPr>
      </w:pPr>
      <w:r w:rsidRPr="00A0424E">
        <w:rPr>
          <w:rFonts w:asciiTheme="minorHAnsi" w:eastAsiaTheme="minorEastAsia" w:hAnsiTheme="minorEastAsia" w:cstheme="minorHAnsi"/>
          <w:kern w:val="2"/>
          <w:sz w:val="21"/>
          <w:szCs w:val="21"/>
        </w:rPr>
        <w:t>二、需要注意的地方</w:t>
      </w:r>
    </w:p>
    <w:p w:rsidR="008C1BE9" w:rsidRPr="00A0424E" w:rsidRDefault="008C1BE9" w:rsidP="00A0424E">
      <w:pPr>
        <w:pStyle w:val="af3"/>
        <w:spacing w:after="0" w:line="276" w:lineRule="auto"/>
        <w:ind w:rightChars="50" w:right="105"/>
        <w:jc w:val="left"/>
        <w:textAlignment w:val="baseline"/>
        <w:rPr>
          <w:rFonts w:asciiTheme="minorHAnsi" w:eastAsiaTheme="minorEastAsia" w:hAnsiTheme="minorHAnsi" w:cstheme="minorHAnsi"/>
          <w:szCs w:val="21"/>
        </w:rPr>
      </w:pPr>
      <w:r w:rsidRPr="00A0424E">
        <w:rPr>
          <w:rFonts w:asciiTheme="minorHAnsi" w:eastAsiaTheme="minorEastAsia" w:hAnsiTheme="minorHAnsi" w:cstheme="minorHAnsi"/>
          <w:szCs w:val="21"/>
        </w:rPr>
        <w:t>1</w:t>
      </w:r>
      <w:r w:rsidRPr="00A0424E">
        <w:rPr>
          <w:rFonts w:asciiTheme="minorHAnsi" w:eastAsiaTheme="minorEastAsia" w:hAnsiTheme="minorEastAsia" w:cstheme="minorHAnsi"/>
          <w:szCs w:val="21"/>
        </w:rPr>
        <w:t>、分析研究对象所受的力</w:t>
      </w:r>
      <w:r w:rsidRPr="00E634F8">
        <w:rPr>
          <w:rFonts w:asciiTheme="minorHAnsi" w:eastAsiaTheme="minorEastAsia" w:hAnsiTheme="minorEastAsia" w:cstheme="minorHAnsi"/>
          <w:szCs w:val="21"/>
        </w:rPr>
        <w:t>，</w:t>
      </w:r>
      <w:r w:rsidRPr="00A0424E">
        <w:rPr>
          <w:rFonts w:asciiTheme="minorHAnsi" w:eastAsiaTheme="minorEastAsia" w:hAnsiTheme="minorEastAsia" w:cstheme="minorHAnsi"/>
          <w:szCs w:val="21"/>
        </w:rPr>
        <w:t>不分析研究对象对其它物体所施加的力。也不能把作用在其它物体上的力错误地认为通过</w:t>
      </w:r>
      <w:r w:rsidRPr="00A0424E">
        <w:rPr>
          <w:rFonts w:asciiTheme="minorHAnsi" w:eastAsiaTheme="minorEastAsia" w:hAnsiTheme="minorHAnsi" w:cstheme="minorHAnsi"/>
          <w:szCs w:val="21"/>
        </w:rPr>
        <w:t>“</w:t>
      </w:r>
      <w:r w:rsidRPr="00A0424E">
        <w:rPr>
          <w:rFonts w:asciiTheme="minorHAnsi" w:eastAsiaTheme="minorEastAsia" w:hAnsiTheme="minorEastAsia" w:cstheme="minorHAnsi"/>
          <w:szCs w:val="21"/>
        </w:rPr>
        <w:t>力的传递</w:t>
      </w:r>
      <w:r w:rsidRPr="00A0424E">
        <w:rPr>
          <w:rFonts w:asciiTheme="minorHAnsi" w:eastAsiaTheme="minorEastAsia" w:hAnsiTheme="minorHAnsi" w:cstheme="minorHAnsi"/>
          <w:szCs w:val="21"/>
        </w:rPr>
        <w:t>”</w:t>
      </w:r>
      <w:r w:rsidRPr="00A0424E">
        <w:rPr>
          <w:rFonts w:asciiTheme="minorHAnsi" w:eastAsiaTheme="minorEastAsia" w:hAnsiTheme="minorEastAsia" w:cstheme="minorHAnsi"/>
          <w:szCs w:val="21"/>
        </w:rPr>
        <w:t>作用在研究对象上。</w:t>
      </w:r>
    </w:p>
    <w:p w:rsidR="008C1BE9" w:rsidRPr="00A0424E" w:rsidRDefault="008C1BE9" w:rsidP="00A0424E">
      <w:pPr>
        <w:pStyle w:val="ad"/>
        <w:spacing w:after="0" w:line="276" w:lineRule="auto"/>
        <w:ind w:leftChars="0" w:left="0" w:rightChars="50" w:right="105"/>
        <w:jc w:val="left"/>
        <w:textAlignment w:val="baseline"/>
        <w:rPr>
          <w:rFonts w:asciiTheme="minorHAnsi" w:eastAsiaTheme="minorEastAsia" w:hAnsiTheme="minorHAnsi" w:cstheme="minorHAnsi"/>
          <w:szCs w:val="21"/>
        </w:rPr>
      </w:pPr>
      <w:r w:rsidRPr="00A0424E">
        <w:rPr>
          <w:rFonts w:asciiTheme="minorHAnsi" w:eastAsiaTheme="minorEastAsia" w:hAnsiTheme="minorHAnsi" w:cstheme="minorHAnsi"/>
          <w:szCs w:val="21"/>
        </w:rPr>
        <w:t>2</w:t>
      </w:r>
      <w:r w:rsidRPr="00A0424E">
        <w:rPr>
          <w:rFonts w:asciiTheme="minorHAnsi" w:eastAsiaTheme="minorEastAsia" w:hAnsiTheme="minorEastAsia" w:cstheme="minorHAnsi"/>
          <w:szCs w:val="21"/>
        </w:rPr>
        <w:t>、只分析根据性质命名的力（重力、弹力、摩擦力）</w:t>
      </w:r>
      <w:r w:rsidRPr="00E634F8">
        <w:rPr>
          <w:rFonts w:asciiTheme="minorHAnsi" w:eastAsiaTheme="minorEastAsia" w:hAnsiTheme="minorEastAsia" w:cstheme="minorHAnsi"/>
          <w:szCs w:val="21"/>
        </w:rPr>
        <w:t>，</w:t>
      </w:r>
      <w:r w:rsidRPr="00A0424E">
        <w:rPr>
          <w:rFonts w:asciiTheme="minorHAnsi" w:eastAsiaTheme="minorEastAsia" w:hAnsiTheme="minorEastAsia" w:cstheme="minorHAnsi"/>
          <w:szCs w:val="21"/>
        </w:rPr>
        <w:t>不分析按效果命名的力（如下滑力、动力、阻力）。</w:t>
      </w:r>
    </w:p>
    <w:p w:rsidR="008C1BE9" w:rsidRPr="00A0424E" w:rsidRDefault="008C1BE9" w:rsidP="00A0424E">
      <w:pPr>
        <w:pStyle w:val="ad"/>
        <w:spacing w:after="0" w:line="276" w:lineRule="auto"/>
        <w:ind w:leftChars="0" w:left="0" w:rightChars="50" w:right="105"/>
        <w:jc w:val="left"/>
        <w:textAlignment w:val="baseline"/>
        <w:rPr>
          <w:rFonts w:asciiTheme="minorHAnsi" w:eastAsiaTheme="minorEastAsia" w:hAnsiTheme="minorHAnsi" w:cstheme="minorHAnsi"/>
          <w:szCs w:val="21"/>
        </w:rPr>
      </w:pPr>
      <w:r w:rsidRPr="00A0424E">
        <w:rPr>
          <w:rFonts w:asciiTheme="minorHAnsi" w:eastAsiaTheme="minorEastAsia" w:hAnsiTheme="minorHAnsi" w:cstheme="minorHAnsi"/>
          <w:szCs w:val="21"/>
        </w:rPr>
        <w:t>3</w:t>
      </w:r>
      <w:r w:rsidRPr="00A0424E">
        <w:rPr>
          <w:rFonts w:asciiTheme="minorHAnsi" w:eastAsiaTheme="minorEastAsia" w:hAnsiTheme="minorEastAsia" w:cstheme="minorHAnsi"/>
          <w:szCs w:val="21"/>
        </w:rPr>
        <w:t>、分析物体受力时</w:t>
      </w:r>
      <w:r w:rsidRPr="00E634F8">
        <w:rPr>
          <w:rFonts w:asciiTheme="minorHAnsi" w:eastAsiaTheme="minorEastAsia" w:hAnsiTheme="minorEastAsia" w:cstheme="minorHAnsi"/>
          <w:szCs w:val="21"/>
        </w:rPr>
        <w:t>，</w:t>
      </w:r>
      <w:r w:rsidRPr="00A0424E">
        <w:rPr>
          <w:rFonts w:asciiTheme="minorHAnsi" w:eastAsiaTheme="minorEastAsia" w:hAnsiTheme="minorEastAsia" w:cstheme="minorHAnsi"/>
          <w:szCs w:val="21"/>
        </w:rPr>
        <w:t>除了考虑它与周围物体的作用力外</w:t>
      </w:r>
      <w:r w:rsidRPr="00E634F8">
        <w:rPr>
          <w:rFonts w:asciiTheme="minorHAnsi" w:eastAsiaTheme="minorEastAsia" w:hAnsiTheme="minorEastAsia" w:cstheme="minorHAnsi"/>
          <w:szCs w:val="21"/>
        </w:rPr>
        <w:t>，</w:t>
      </w:r>
      <w:r w:rsidRPr="00A0424E">
        <w:rPr>
          <w:rFonts w:asciiTheme="minorHAnsi" w:eastAsiaTheme="minorEastAsia" w:hAnsiTheme="minorEastAsia" w:cstheme="minorHAnsi"/>
          <w:szCs w:val="21"/>
        </w:rPr>
        <w:t>有时还要结合物体的运动情况进行分析。当物体的运动情况不同时</w:t>
      </w:r>
      <w:r w:rsidRPr="00E634F8">
        <w:rPr>
          <w:rFonts w:asciiTheme="minorHAnsi" w:eastAsiaTheme="minorEastAsia" w:hAnsiTheme="minorEastAsia" w:cstheme="minorHAnsi"/>
          <w:szCs w:val="21"/>
        </w:rPr>
        <w:t>，</w:t>
      </w:r>
      <w:r w:rsidRPr="00A0424E">
        <w:rPr>
          <w:rFonts w:asciiTheme="minorHAnsi" w:eastAsiaTheme="minorEastAsia" w:hAnsiTheme="minorEastAsia" w:cstheme="minorHAnsi"/>
          <w:szCs w:val="21"/>
        </w:rPr>
        <w:t>其受力情况往往不同。</w:t>
      </w:r>
    </w:p>
    <w:p w:rsidR="008C1BE9" w:rsidRPr="00A0424E" w:rsidRDefault="008C1BE9" w:rsidP="00A0424E">
      <w:pPr>
        <w:tabs>
          <w:tab w:val="left" w:pos="1074"/>
        </w:tabs>
        <w:spacing w:line="276" w:lineRule="auto"/>
        <w:jc w:val="left"/>
        <w:textAlignment w:val="baseline"/>
        <w:rPr>
          <w:rFonts w:cstheme="minorHAnsi"/>
          <w:szCs w:val="21"/>
        </w:rPr>
      </w:pPr>
      <w:r w:rsidRPr="00A0424E">
        <w:rPr>
          <w:rFonts w:cstheme="minorHAnsi"/>
          <w:szCs w:val="21"/>
        </w:rPr>
        <w:t>4</w:t>
      </w:r>
      <w:r w:rsidRPr="00A0424E">
        <w:rPr>
          <w:rFonts w:hAnsiTheme="minorEastAsia" w:cstheme="minorHAnsi"/>
          <w:szCs w:val="21"/>
        </w:rPr>
        <w:t>、为了使问题简化</w:t>
      </w:r>
      <w:r w:rsidRPr="00E634F8">
        <w:rPr>
          <w:rFonts w:hAnsiTheme="minorEastAsia" w:cstheme="minorHAnsi"/>
          <w:szCs w:val="21"/>
        </w:rPr>
        <w:t>，</w:t>
      </w:r>
      <w:r w:rsidRPr="00A0424E">
        <w:rPr>
          <w:rFonts w:hAnsiTheme="minorEastAsia" w:cstheme="minorHAnsi"/>
          <w:szCs w:val="21"/>
        </w:rPr>
        <w:t>常忽略某些次要的力</w:t>
      </w:r>
      <w:r w:rsidRPr="00E634F8">
        <w:rPr>
          <w:rFonts w:hAnsiTheme="minorEastAsia" w:cstheme="minorHAnsi"/>
          <w:szCs w:val="21"/>
        </w:rPr>
        <w:t>，</w:t>
      </w:r>
      <w:r w:rsidRPr="00A0424E">
        <w:rPr>
          <w:rFonts w:hAnsiTheme="minorEastAsia" w:cstheme="minorHAnsi"/>
          <w:szCs w:val="21"/>
        </w:rPr>
        <w:t>如物体运动速度不大时的空气阻力</w:t>
      </w:r>
      <w:r w:rsidRPr="00E634F8">
        <w:rPr>
          <w:rFonts w:hAnsiTheme="minorEastAsia" w:cstheme="minorHAnsi"/>
          <w:szCs w:val="21"/>
        </w:rPr>
        <w:t>，</w:t>
      </w:r>
      <w:r w:rsidRPr="00A0424E">
        <w:rPr>
          <w:rFonts w:hAnsiTheme="minorEastAsia" w:cstheme="minorHAnsi"/>
          <w:szCs w:val="21"/>
        </w:rPr>
        <w:t>物体在空气中所受的浮力</w:t>
      </w:r>
      <w:r w:rsidRPr="00E634F8">
        <w:rPr>
          <w:rFonts w:hAnsiTheme="minorEastAsia" w:cstheme="minorHAnsi"/>
          <w:szCs w:val="21"/>
        </w:rPr>
        <w:t>，</w:t>
      </w:r>
      <w:r w:rsidRPr="00A0424E">
        <w:rPr>
          <w:rFonts w:hAnsiTheme="minorEastAsia" w:cstheme="minorHAnsi"/>
          <w:szCs w:val="21"/>
        </w:rPr>
        <w:t>物体在水中运动时水的阻力。</w:t>
      </w:r>
    </w:p>
    <w:p w:rsidR="008C1BE9" w:rsidRPr="00A0424E" w:rsidRDefault="008C1BE9" w:rsidP="00A0424E">
      <w:pPr>
        <w:spacing w:line="276" w:lineRule="auto"/>
        <w:rPr>
          <w:rFonts w:cstheme="minorHAnsi"/>
          <w:szCs w:val="21"/>
        </w:rPr>
      </w:pPr>
    </w:p>
    <w:p w:rsidR="009F7F96" w:rsidRPr="00A0424E" w:rsidRDefault="00D66CC5" w:rsidP="00A0424E">
      <w:pPr>
        <w:spacing w:line="276" w:lineRule="auto"/>
        <w:rPr>
          <w:rFonts w:cstheme="minorHAnsi"/>
          <w:szCs w:val="21"/>
        </w:rPr>
      </w:pPr>
      <w:r w:rsidRPr="00A0424E">
        <w:rPr>
          <w:rFonts w:hAnsiTheme="minorEastAsia" w:cstheme="minorHAnsi"/>
          <w:szCs w:val="21"/>
        </w:rPr>
        <w:t>【例</w:t>
      </w:r>
      <w:r w:rsidRPr="00A0424E">
        <w:rPr>
          <w:rFonts w:cstheme="minorHAnsi"/>
          <w:szCs w:val="21"/>
        </w:rPr>
        <w:t>1</w:t>
      </w:r>
      <w:r w:rsidRPr="00A0424E">
        <w:rPr>
          <w:rFonts w:hAnsiTheme="minorEastAsia" w:cstheme="minorHAnsi"/>
          <w:szCs w:val="21"/>
        </w:rPr>
        <w:t>】</w:t>
      </w:r>
      <w:r w:rsidR="009F7F96" w:rsidRPr="00A0424E">
        <w:rPr>
          <w:rFonts w:hAnsiTheme="minorEastAsia" w:cstheme="minorHAnsi"/>
          <w:szCs w:val="21"/>
        </w:rPr>
        <w:t>画出下列各图中的光滑球的受力图</w:t>
      </w:r>
      <w:r w:rsidR="009F7F96" w:rsidRPr="00E634F8">
        <w:rPr>
          <w:rFonts w:hAnsiTheme="minorEastAsia" w:cstheme="minorHAnsi"/>
          <w:szCs w:val="21"/>
        </w:rPr>
        <w:t>，</w:t>
      </w:r>
      <w:r w:rsidR="009F7F96" w:rsidRPr="00A0424E">
        <w:rPr>
          <w:rFonts w:hAnsiTheme="minorEastAsia" w:cstheme="minorHAnsi"/>
          <w:szCs w:val="21"/>
        </w:rPr>
        <w:t>各图中的球均处于静止状态．</w:t>
      </w:r>
    </w:p>
    <w:p w:rsidR="009F7F96" w:rsidRPr="00A0424E" w:rsidRDefault="009F7F96" w:rsidP="00A0424E">
      <w:pPr>
        <w:spacing w:line="276" w:lineRule="auto"/>
        <w:rPr>
          <w:rFonts w:cstheme="minorHAnsi"/>
          <w:szCs w:val="21"/>
        </w:rPr>
      </w:pPr>
      <w:r w:rsidRPr="00A0424E">
        <w:rPr>
          <w:rFonts w:cstheme="minorHAnsi"/>
          <w:noProof/>
          <w:szCs w:val="21"/>
        </w:rPr>
        <w:drawing>
          <wp:inline distT="0" distB="0" distL="0" distR="0">
            <wp:extent cx="5753100" cy="990600"/>
            <wp:effectExtent l="19050" t="0" r="0" b="0"/>
            <wp:docPr id="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
                    <a:srcRect/>
                    <a:stretch>
                      <a:fillRect/>
                    </a:stretch>
                  </pic:blipFill>
                  <pic:spPr bwMode="auto">
                    <a:xfrm>
                      <a:off x="0" y="0"/>
                      <a:ext cx="5753100" cy="990600"/>
                    </a:xfrm>
                    <a:prstGeom prst="rect">
                      <a:avLst/>
                    </a:prstGeom>
                    <a:noFill/>
                    <a:ln w="9525">
                      <a:noFill/>
                      <a:miter lim="800000"/>
                      <a:headEnd/>
                      <a:tailEnd/>
                    </a:ln>
                  </pic:spPr>
                </pic:pic>
              </a:graphicData>
            </a:graphic>
          </wp:inline>
        </w:drawing>
      </w:r>
    </w:p>
    <w:p w:rsidR="00D66CC5" w:rsidRDefault="00D66CC5"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Pr="00A0424E" w:rsidRDefault="004540C1" w:rsidP="00A0424E">
      <w:pPr>
        <w:spacing w:line="276" w:lineRule="auto"/>
        <w:rPr>
          <w:rFonts w:cstheme="minorHAnsi"/>
          <w:szCs w:val="21"/>
        </w:rPr>
      </w:pPr>
    </w:p>
    <w:p w:rsidR="00F10F97" w:rsidRPr="00A0424E" w:rsidRDefault="00D66CC5" w:rsidP="00A0424E">
      <w:pPr>
        <w:spacing w:line="276" w:lineRule="auto"/>
        <w:rPr>
          <w:rFonts w:cstheme="minorHAnsi"/>
          <w:szCs w:val="21"/>
        </w:rPr>
      </w:pPr>
      <w:r w:rsidRPr="00A0424E">
        <w:rPr>
          <w:rFonts w:hAnsiTheme="minorEastAsia" w:cstheme="minorHAnsi"/>
          <w:szCs w:val="21"/>
        </w:rPr>
        <w:t>【例</w:t>
      </w:r>
      <w:r w:rsidRPr="00A0424E">
        <w:rPr>
          <w:rFonts w:cstheme="minorHAnsi"/>
          <w:szCs w:val="21"/>
        </w:rPr>
        <w:t>2</w:t>
      </w:r>
      <w:r w:rsidRPr="00A0424E">
        <w:rPr>
          <w:rFonts w:hAnsiTheme="minorEastAsia" w:cstheme="minorHAnsi"/>
          <w:szCs w:val="21"/>
        </w:rPr>
        <w:t>】</w:t>
      </w:r>
      <w:r w:rsidR="00AE3EF2" w:rsidRPr="00A0424E">
        <w:rPr>
          <w:rFonts w:hAnsiTheme="minorEastAsia" w:cstheme="minorHAnsi"/>
          <w:szCs w:val="21"/>
        </w:rPr>
        <w:t>应用隔离法在每个图的右边画出下列各图中的</w:t>
      </w:r>
      <w:r w:rsidR="00AE3EF2" w:rsidRPr="00A0424E">
        <w:rPr>
          <w:rFonts w:cstheme="minorHAnsi"/>
          <w:i/>
          <w:szCs w:val="21"/>
        </w:rPr>
        <w:t>A</w:t>
      </w:r>
      <w:r w:rsidR="00AE3EF2" w:rsidRPr="00A0424E">
        <w:rPr>
          <w:rFonts w:hAnsiTheme="minorEastAsia" w:cstheme="minorHAnsi"/>
          <w:szCs w:val="21"/>
        </w:rPr>
        <w:t>物体的受力图</w:t>
      </w:r>
      <w:r w:rsidR="00AE3EF2" w:rsidRPr="00E634F8">
        <w:rPr>
          <w:rFonts w:hAnsiTheme="minorEastAsia" w:cstheme="minorHAnsi"/>
          <w:szCs w:val="21"/>
        </w:rPr>
        <w:t>，</w:t>
      </w:r>
      <w:r w:rsidR="00AE3EF2" w:rsidRPr="00A0424E">
        <w:rPr>
          <w:rFonts w:hAnsiTheme="minorEastAsia" w:cstheme="minorHAnsi"/>
          <w:szCs w:val="21"/>
        </w:rPr>
        <w:t>各图的具体条件如下：</w:t>
      </w:r>
    </w:p>
    <w:p w:rsidR="00F10F97" w:rsidRPr="00A0424E" w:rsidRDefault="00AE3EF2" w:rsidP="00A0424E">
      <w:pPr>
        <w:spacing w:line="276" w:lineRule="auto"/>
        <w:rPr>
          <w:rFonts w:cstheme="minorHAnsi"/>
          <w:szCs w:val="21"/>
        </w:rPr>
      </w:pPr>
      <w:r w:rsidRPr="00A0424E">
        <w:rPr>
          <w:rFonts w:hAnsiTheme="minorEastAsia" w:cstheme="minorHAnsi"/>
          <w:szCs w:val="21"/>
        </w:rPr>
        <w:t>图</w:t>
      </w:r>
      <w:r w:rsidR="00F10F97" w:rsidRPr="00A0424E">
        <w:rPr>
          <w:rFonts w:hAnsiTheme="minorEastAsia" w:cstheme="minorHAnsi"/>
          <w:szCs w:val="21"/>
        </w:rPr>
        <w:t>（</w:t>
      </w:r>
      <w:r w:rsidR="00F10F97" w:rsidRPr="00A0424E">
        <w:rPr>
          <w:rFonts w:cstheme="minorHAnsi"/>
          <w:szCs w:val="21"/>
        </w:rPr>
        <w:t>1</w:t>
      </w:r>
      <w:r w:rsidR="00F10F97" w:rsidRPr="00A0424E">
        <w:rPr>
          <w:rFonts w:hAnsiTheme="minorEastAsia" w:cstheme="minorHAnsi"/>
          <w:szCs w:val="21"/>
        </w:rPr>
        <w:t>）</w:t>
      </w:r>
      <w:r w:rsidRPr="00A0424E">
        <w:rPr>
          <w:rFonts w:hAnsiTheme="minorEastAsia" w:cstheme="minorHAnsi"/>
          <w:szCs w:val="21"/>
        </w:rPr>
        <w:t>中的</w:t>
      </w:r>
      <w:r w:rsidRPr="00A0424E">
        <w:rPr>
          <w:rFonts w:cstheme="minorHAnsi"/>
          <w:i/>
          <w:szCs w:val="21"/>
        </w:rPr>
        <w:t>A</w:t>
      </w:r>
      <w:r w:rsidRPr="00A0424E">
        <w:rPr>
          <w:rFonts w:hAnsiTheme="minorEastAsia" w:cstheme="minorHAnsi"/>
          <w:szCs w:val="21"/>
        </w:rPr>
        <w:t>物体的质量均为</w:t>
      </w:r>
      <w:r w:rsidRPr="00A0424E">
        <w:rPr>
          <w:rFonts w:cstheme="minorHAnsi"/>
          <w:i/>
          <w:szCs w:val="21"/>
        </w:rPr>
        <w:t>m</w:t>
      </w:r>
      <w:r w:rsidR="00F10F97" w:rsidRPr="00E634F8">
        <w:rPr>
          <w:rFonts w:hAnsiTheme="minorEastAsia" w:cstheme="minorHAnsi"/>
          <w:szCs w:val="21"/>
        </w:rPr>
        <w:t>，</w:t>
      </w:r>
      <w:r w:rsidR="00F10F97" w:rsidRPr="00A0424E">
        <w:rPr>
          <w:rFonts w:hAnsiTheme="minorEastAsia" w:cstheme="minorHAnsi"/>
          <w:szCs w:val="21"/>
        </w:rPr>
        <w:t>都处于静止状态．</w:t>
      </w:r>
    </w:p>
    <w:p w:rsidR="00D66CC5" w:rsidRPr="00A0424E" w:rsidRDefault="00AE3EF2" w:rsidP="00A0424E">
      <w:pPr>
        <w:spacing w:line="276" w:lineRule="auto"/>
        <w:rPr>
          <w:rFonts w:cstheme="minorHAnsi"/>
          <w:szCs w:val="21"/>
        </w:rPr>
      </w:pPr>
      <w:r w:rsidRPr="00A0424E">
        <w:rPr>
          <w:rFonts w:hAnsiTheme="minorEastAsia" w:cstheme="minorHAnsi"/>
          <w:szCs w:val="21"/>
        </w:rPr>
        <w:t>图</w:t>
      </w:r>
      <w:r w:rsidR="00F10F97" w:rsidRPr="00A0424E">
        <w:rPr>
          <w:rFonts w:hAnsiTheme="minorEastAsia" w:cstheme="minorHAnsi"/>
          <w:szCs w:val="21"/>
        </w:rPr>
        <w:t>（</w:t>
      </w:r>
      <w:r w:rsidR="00F10F97" w:rsidRPr="00A0424E">
        <w:rPr>
          <w:rFonts w:cstheme="minorHAnsi"/>
          <w:szCs w:val="21"/>
        </w:rPr>
        <w:t>2</w:t>
      </w:r>
      <w:r w:rsidR="00F10F97" w:rsidRPr="00A0424E">
        <w:rPr>
          <w:rFonts w:hAnsiTheme="minorEastAsia" w:cstheme="minorHAnsi"/>
          <w:szCs w:val="21"/>
        </w:rPr>
        <w:t>）</w:t>
      </w:r>
      <w:r w:rsidRPr="00A0424E">
        <w:rPr>
          <w:rFonts w:hAnsiTheme="minorEastAsia" w:cstheme="minorHAnsi"/>
          <w:szCs w:val="21"/>
        </w:rPr>
        <w:t>中的</w:t>
      </w:r>
      <w:r w:rsidRPr="00A0424E">
        <w:rPr>
          <w:rFonts w:cstheme="minorHAnsi"/>
          <w:i/>
          <w:szCs w:val="21"/>
        </w:rPr>
        <w:t>A</w:t>
      </w:r>
      <w:r w:rsidRPr="00A0424E">
        <w:rPr>
          <w:rFonts w:hAnsiTheme="minorEastAsia" w:cstheme="minorHAnsi"/>
          <w:szCs w:val="21"/>
        </w:rPr>
        <w:t>处于静止</w:t>
      </w:r>
      <w:r w:rsidRPr="00E634F8">
        <w:rPr>
          <w:rFonts w:hAnsiTheme="minorEastAsia" w:cstheme="minorHAnsi"/>
          <w:szCs w:val="21"/>
        </w:rPr>
        <w:t>，</w:t>
      </w:r>
      <w:r w:rsidRPr="00A0424E">
        <w:rPr>
          <w:rFonts w:hAnsiTheme="minorEastAsia" w:cstheme="minorHAnsi"/>
          <w:szCs w:val="21"/>
        </w:rPr>
        <w:t>质量为</w:t>
      </w:r>
      <w:r w:rsidRPr="00A0424E">
        <w:rPr>
          <w:rFonts w:cstheme="minorHAnsi"/>
          <w:i/>
          <w:szCs w:val="21"/>
        </w:rPr>
        <w:t>m</w:t>
      </w:r>
      <w:r w:rsidRPr="00E634F8">
        <w:rPr>
          <w:rFonts w:hAnsiTheme="minorEastAsia" w:cstheme="minorHAnsi"/>
          <w:szCs w:val="21"/>
        </w:rPr>
        <w:t>，</w:t>
      </w:r>
      <w:r w:rsidRPr="00A0424E">
        <w:rPr>
          <w:rFonts w:hAnsiTheme="minorEastAsia" w:cstheme="minorHAnsi"/>
          <w:szCs w:val="21"/>
        </w:rPr>
        <w:t>分析</w:t>
      </w:r>
      <w:r w:rsidRPr="00A0424E">
        <w:rPr>
          <w:rFonts w:cstheme="minorHAnsi"/>
          <w:i/>
          <w:szCs w:val="21"/>
        </w:rPr>
        <w:t>A</w:t>
      </w:r>
      <w:r w:rsidRPr="00A0424E">
        <w:rPr>
          <w:rFonts w:hAnsiTheme="minorEastAsia" w:cstheme="minorHAnsi"/>
          <w:szCs w:val="21"/>
        </w:rPr>
        <w:t>的受力</w:t>
      </w:r>
      <w:r w:rsidR="00D66CC5" w:rsidRPr="00E634F8">
        <w:rPr>
          <w:rFonts w:hAnsiTheme="minorEastAsia" w:cstheme="minorHAnsi"/>
          <w:szCs w:val="21"/>
        </w:rPr>
        <w:t>，</w:t>
      </w:r>
      <w:r w:rsidRPr="00A0424E">
        <w:rPr>
          <w:rFonts w:hAnsiTheme="minorEastAsia" w:cstheme="minorHAnsi"/>
          <w:szCs w:val="21"/>
        </w:rPr>
        <w:t>并求出它受到的摩擦力的大小</w:t>
      </w:r>
    </w:p>
    <w:p w:rsidR="00AE3EF2" w:rsidRPr="00A0424E" w:rsidRDefault="00AE3EF2" w:rsidP="00A0424E">
      <w:pPr>
        <w:spacing w:line="276" w:lineRule="auto"/>
        <w:rPr>
          <w:rFonts w:cstheme="minorHAnsi"/>
          <w:szCs w:val="21"/>
        </w:rPr>
      </w:pPr>
      <w:r w:rsidRPr="00A0424E">
        <w:rPr>
          <w:rFonts w:hAnsiTheme="minorEastAsia" w:cstheme="minorHAnsi"/>
          <w:szCs w:val="21"/>
        </w:rPr>
        <w:t>图</w:t>
      </w:r>
      <w:r w:rsidR="00D66CC5" w:rsidRPr="00A0424E">
        <w:rPr>
          <w:rFonts w:hAnsiTheme="minorEastAsia" w:cstheme="minorHAnsi"/>
          <w:szCs w:val="21"/>
        </w:rPr>
        <w:t>（</w:t>
      </w:r>
      <w:r w:rsidR="00D66CC5" w:rsidRPr="00A0424E">
        <w:rPr>
          <w:rFonts w:cstheme="minorHAnsi"/>
          <w:szCs w:val="21"/>
        </w:rPr>
        <w:t>3</w:t>
      </w:r>
      <w:r w:rsidR="00D66CC5" w:rsidRPr="00A0424E">
        <w:rPr>
          <w:rFonts w:hAnsiTheme="minorEastAsia" w:cstheme="minorHAnsi"/>
          <w:szCs w:val="21"/>
        </w:rPr>
        <w:t>）</w:t>
      </w:r>
      <w:r w:rsidRPr="00A0424E">
        <w:rPr>
          <w:rFonts w:hAnsiTheme="minorEastAsia" w:cstheme="minorHAnsi"/>
          <w:szCs w:val="21"/>
        </w:rPr>
        <w:t>中各个砖块质量均为</w:t>
      </w:r>
      <w:r w:rsidRPr="00A0424E">
        <w:rPr>
          <w:rFonts w:cstheme="minorHAnsi"/>
          <w:i/>
          <w:szCs w:val="21"/>
        </w:rPr>
        <w:t>m</w:t>
      </w:r>
      <w:r w:rsidRPr="00E634F8">
        <w:rPr>
          <w:rFonts w:hAnsiTheme="minorEastAsia" w:cstheme="minorHAnsi"/>
          <w:szCs w:val="21"/>
        </w:rPr>
        <w:t>，</w:t>
      </w:r>
      <w:r w:rsidRPr="00A0424E">
        <w:rPr>
          <w:rFonts w:hAnsiTheme="minorEastAsia" w:cstheme="minorHAnsi"/>
          <w:szCs w:val="21"/>
        </w:rPr>
        <w:t>分析</w:t>
      </w:r>
      <w:r w:rsidRPr="00A0424E">
        <w:rPr>
          <w:rFonts w:cstheme="minorHAnsi"/>
          <w:i/>
          <w:szCs w:val="21"/>
        </w:rPr>
        <w:t>A</w:t>
      </w:r>
      <w:r w:rsidR="00D66CC5" w:rsidRPr="00A0424E">
        <w:rPr>
          <w:rFonts w:hAnsiTheme="minorEastAsia" w:cstheme="minorHAnsi"/>
          <w:szCs w:val="21"/>
        </w:rPr>
        <w:t>所受的</w:t>
      </w:r>
      <w:r w:rsidRPr="00A0424E">
        <w:rPr>
          <w:rFonts w:hAnsiTheme="minorEastAsia" w:cstheme="minorHAnsi"/>
          <w:szCs w:val="21"/>
        </w:rPr>
        <w:t>力</w:t>
      </w:r>
      <w:r w:rsidRPr="00E634F8">
        <w:rPr>
          <w:rFonts w:hAnsiTheme="minorEastAsia" w:cstheme="minorHAnsi"/>
          <w:szCs w:val="21"/>
        </w:rPr>
        <w:t>，</w:t>
      </w:r>
      <w:r w:rsidRPr="00A0424E">
        <w:rPr>
          <w:rFonts w:hAnsiTheme="minorEastAsia" w:cstheme="minorHAnsi"/>
          <w:szCs w:val="21"/>
        </w:rPr>
        <w:t>并求出</w:t>
      </w:r>
      <w:r w:rsidRPr="00A0424E">
        <w:rPr>
          <w:rFonts w:cstheme="minorHAnsi"/>
          <w:i/>
          <w:szCs w:val="21"/>
        </w:rPr>
        <w:t>A</w:t>
      </w:r>
      <w:r w:rsidRPr="00A0424E">
        <w:rPr>
          <w:rFonts w:hAnsiTheme="minorEastAsia" w:cstheme="minorHAnsi"/>
          <w:szCs w:val="21"/>
        </w:rPr>
        <w:t>受的摩擦力的大小。</w:t>
      </w:r>
    </w:p>
    <w:p w:rsidR="00566E76" w:rsidRPr="00A0424E" w:rsidRDefault="00F10F97" w:rsidP="00A0424E">
      <w:pPr>
        <w:spacing w:line="276" w:lineRule="auto"/>
        <w:jc w:val="center"/>
        <w:rPr>
          <w:rFonts w:cstheme="minorHAnsi"/>
          <w:szCs w:val="21"/>
        </w:rPr>
      </w:pPr>
      <w:r w:rsidRPr="00A0424E">
        <w:rPr>
          <w:rFonts w:cstheme="minorHAnsi"/>
          <w:noProof/>
          <w:szCs w:val="21"/>
        </w:rPr>
        <w:drawing>
          <wp:inline distT="0" distB="0" distL="0" distR="0">
            <wp:extent cx="4162425" cy="1257300"/>
            <wp:effectExtent l="19050" t="0" r="9525" b="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4162425" cy="1257300"/>
                    </a:xfrm>
                    <a:prstGeom prst="rect">
                      <a:avLst/>
                    </a:prstGeom>
                    <a:noFill/>
                    <a:ln w="9525">
                      <a:noFill/>
                      <a:miter lim="800000"/>
                      <a:headEnd/>
                      <a:tailEnd/>
                    </a:ln>
                  </pic:spPr>
                </pic:pic>
              </a:graphicData>
            </a:graphic>
          </wp:inline>
        </w:drawing>
      </w:r>
    </w:p>
    <w:p w:rsidR="00E634F8" w:rsidRPr="00A0424E" w:rsidRDefault="00E634F8" w:rsidP="00A0424E">
      <w:pPr>
        <w:spacing w:line="276" w:lineRule="auto"/>
        <w:rPr>
          <w:rFonts w:cstheme="minorHAnsi"/>
          <w:szCs w:val="21"/>
        </w:rPr>
      </w:pPr>
    </w:p>
    <w:p w:rsidR="00D66CC5" w:rsidRPr="00A0424E" w:rsidRDefault="00D66CC5" w:rsidP="00A0424E">
      <w:pPr>
        <w:spacing w:line="276" w:lineRule="auto"/>
        <w:rPr>
          <w:rFonts w:cstheme="minorHAnsi"/>
          <w:szCs w:val="21"/>
        </w:rPr>
      </w:pPr>
      <w:r w:rsidRPr="00A0424E">
        <w:rPr>
          <w:rFonts w:hAnsiTheme="minorEastAsia" w:cstheme="minorHAnsi"/>
          <w:szCs w:val="21"/>
        </w:rPr>
        <w:t>【例</w:t>
      </w:r>
      <w:r w:rsidRPr="00A0424E">
        <w:rPr>
          <w:rFonts w:cstheme="minorHAnsi"/>
          <w:szCs w:val="21"/>
        </w:rPr>
        <w:t>3</w:t>
      </w:r>
      <w:r w:rsidRPr="00A0424E">
        <w:rPr>
          <w:rFonts w:hAnsiTheme="minorEastAsia" w:cstheme="minorHAnsi"/>
          <w:szCs w:val="21"/>
        </w:rPr>
        <w:t>】</w:t>
      </w:r>
      <w:r w:rsidR="00AE3EF2" w:rsidRPr="00A0424E">
        <w:rPr>
          <w:rFonts w:hAnsiTheme="minorEastAsia" w:cstheme="minorHAnsi"/>
          <w:szCs w:val="21"/>
        </w:rPr>
        <w:t>图</w:t>
      </w:r>
      <w:r w:rsidRPr="00A0424E">
        <w:rPr>
          <w:rFonts w:hAnsiTheme="minorEastAsia" w:cstheme="minorHAnsi"/>
          <w:szCs w:val="21"/>
        </w:rPr>
        <w:t>（</w:t>
      </w:r>
      <w:r w:rsidRPr="00A0424E">
        <w:rPr>
          <w:rFonts w:cstheme="minorHAnsi"/>
          <w:szCs w:val="21"/>
        </w:rPr>
        <w:t>1</w:t>
      </w:r>
      <w:r w:rsidRPr="00A0424E">
        <w:rPr>
          <w:rFonts w:hAnsiTheme="minorEastAsia" w:cstheme="minorHAnsi"/>
          <w:szCs w:val="21"/>
        </w:rPr>
        <w:t>）</w:t>
      </w:r>
      <w:r w:rsidR="00AE3EF2" w:rsidRPr="00A0424E">
        <w:rPr>
          <w:rFonts w:hAnsiTheme="minorEastAsia" w:cstheme="minorHAnsi"/>
          <w:szCs w:val="21"/>
        </w:rPr>
        <w:t>中的</w:t>
      </w:r>
      <w:r w:rsidR="00AE3EF2" w:rsidRPr="00A0424E">
        <w:rPr>
          <w:rFonts w:cstheme="minorHAnsi"/>
          <w:i/>
          <w:szCs w:val="21"/>
        </w:rPr>
        <w:t>A</w:t>
      </w:r>
      <w:r w:rsidR="00AE3EF2" w:rsidRPr="00E634F8">
        <w:rPr>
          <w:rFonts w:hAnsiTheme="minorEastAsia" w:cstheme="minorHAnsi"/>
          <w:szCs w:val="21"/>
        </w:rPr>
        <w:t>，</w:t>
      </w:r>
      <w:r w:rsidR="00AE3EF2" w:rsidRPr="00A0424E">
        <w:rPr>
          <w:rFonts w:cstheme="minorHAnsi"/>
          <w:i/>
          <w:szCs w:val="21"/>
        </w:rPr>
        <w:t>B</w:t>
      </w:r>
      <w:r w:rsidR="00AE3EF2" w:rsidRPr="00A0424E">
        <w:rPr>
          <w:rFonts w:hAnsiTheme="minorEastAsia" w:cstheme="minorHAnsi"/>
          <w:szCs w:val="21"/>
        </w:rPr>
        <w:t>之间</w:t>
      </w:r>
      <w:r w:rsidR="00AE3EF2" w:rsidRPr="00E634F8">
        <w:rPr>
          <w:rFonts w:hAnsiTheme="minorEastAsia" w:cstheme="minorHAnsi"/>
          <w:szCs w:val="21"/>
        </w:rPr>
        <w:t>，</w:t>
      </w:r>
      <w:r w:rsidR="00AE3EF2" w:rsidRPr="00A0424E">
        <w:rPr>
          <w:rFonts w:cstheme="minorHAnsi"/>
          <w:i/>
          <w:szCs w:val="21"/>
        </w:rPr>
        <w:t>B</w:t>
      </w:r>
      <w:r w:rsidR="00AE3EF2" w:rsidRPr="00A0424E">
        <w:rPr>
          <w:rFonts w:hAnsiTheme="minorEastAsia" w:cstheme="minorHAnsi"/>
          <w:szCs w:val="21"/>
        </w:rPr>
        <w:t>与地面之间的动摩擦因数均为</w:t>
      </w:r>
      <w:r w:rsidR="00AE3EF2" w:rsidRPr="00E634F8">
        <w:rPr>
          <w:rFonts w:cstheme="minorHAnsi"/>
          <w:i/>
          <w:szCs w:val="21"/>
        </w:rPr>
        <w:t>μ</w:t>
      </w:r>
      <w:r w:rsidR="00AE3EF2" w:rsidRPr="00E634F8">
        <w:rPr>
          <w:rFonts w:hAnsiTheme="minorEastAsia" w:cstheme="minorHAnsi"/>
          <w:szCs w:val="21"/>
        </w:rPr>
        <w:t>，</w:t>
      </w:r>
      <w:r w:rsidR="00AE3EF2" w:rsidRPr="00A0424E">
        <w:rPr>
          <w:rFonts w:hAnsiTheme="minorEastAsia" w:cstheme="minorHAnsi"/>
          <w:szCs w:val="21"/>
        </w:rPr>
        <w:t>在</w:t>
      </w:r>
      <w:r w:rsidR="00AE3EF2" w:rsidRPr="00A0424E">
        <w:rPr>
          <w:rFonts w:cstheme="minorHAnsi"/>
          <w:i/>
          <w:szCs w:val="21"/>
        </w:rPr>
        <w:t>A</w:t>
      </w:r>
      <w:r w:rsidRPr="00A0424E">
        <w:rPr>
          <w:rFonts w:hAnsiTheme="minorEastAsia" w:cstheme="minorHAnsi"/>
          <w:szCs w:val="21"/>
        </w:rPr>
        <w:t>、</w:t>
      </w:r>
      <w:r w:rsidR="00AE3EF2" w:rsidRPr="00A0424E">
        <w:rPr>
          <w:rFonts w:cstheme="minorHAnsi"/>
          <w:i/>
          <w:szCs w:val="21"/>
        </w:rPr>
        <w:t>B</w:t>
      </w:r>
      <w:r w:rsidR="00AE3EF2" w:rsidRPr="00A0424E">
        <w:rPr>
          <w:rFonts w:hAnsiTheme="minorEastAsia" w:cstheme="minorHAnsi"/>
          <w:szCs w:val="21"/>
        </w:rPr>
        <w:t>都向右运动的同时</w:t>
      </w:r>
      <w:r w:rsidR="00AE3EF2" w:rsidRPr="00E634F8">
        <w:rPr>
          <w:rFonts w:hAnsiTheme="minorEastAsia" w:cstheme="minorHAnsi"/>
          <w:szCs w:val="21"/>
        </w:rPr>
        <w:t>，</w:t>
      </w:r>
      <w:r w:rsidR="00AE3EF2" w:rsidRPr="00A0424E">
        <w:rPr>
          <w:rFonts w:cstheme="minorHAnsi"/>
          <w:i/>
          <w:szCs w:val="21"/>
        </w:rPr>
        <w:t>B</w:t>
      </w:r>
      <w:r w:rsidR="00AE3EF2" w:rsidRPr="00A0424E">
        <w:rPr>
          <w:rFonts w:hAnsiTheme="minorEastAsia" w:cstheme="minorHAnsi"/>
          <w:szCs w:val="21"/>
        </w:rPr>
        <w:t>相对于</w:t>
      </w:r>
      <w:r w:rsidR="00AE3EF2" w:rsidRPr="00A0424E">
        <w:rPr>
          <w:rFonts w:cstheme="minorHAnsi"/>
          <w:i/>
          <w:szCs w:val="21"/>
        </w:rPr>
        <w:t>A</w:t>
      </w:r>
      <w:r w:rsidR="00AE3EF2" w:rsidRPr="00A0424E">
        <w:rPr>
          <w:rFonts w:hAnsiTheme="minorEastAsia" w:cstheme="minorHAnsi"/>
          <w:szCs w:val="21"/>
        </w:rPr>
        <w:t>向左滑动</w:t>
      </w:r>
      <w:r w:rsidR="00AE3EF2" w:rsidRPr="00E634F8">
        <w:rPr>
          <w:rFonts w:hAnsiTheme="minorEastAsia" w:cstheme="minorHAnsi"/>
          <w:szCs w:val="21"/>
        </w:rPr>
        <w:t>，</w:t>
      </w:r>
      <w:r w:rsidR="00AE3EF2" w:rsidRPr="00A0424E">
        <w:rPr>
          <w:rFonts w:hAnsiTheme="minorEastAsia" w:cstheme="minorHAnsi"/>
          <w:szCs w:val="21"/>
        </w:rPr>
        <w:t>试分析</w:t>
      </w:r>
      <w:r w:rsidR="00AE3EF2" w:rsidRPr="00A0424E">
        <w:rPr>
          <w:rFonts w:cstheme="minorHAnsi"/>
          <w:i/>
          <w:szCs w:val="21"/>
        </w:rPr>
        <w:t>A</w:t>
      </w:r>
      <w:r w:rsidR="00AE3EF2" w:rsidRPr="00E634F8">
        <w:rPr>
          <w:rFonts w:hAnsiTheme="minorEastAsia" w:cstheme="minorHAnsi"/>
          <w:szCs w:val="21"/>
        </w:rPr>
        <w:t>，</w:t>
      </w:r>
      <w:r w:rsidR="00E634F8">
        <w:rPr>
          <w:rFonts w:hAnsiTheme="minorEastAsia" w:cstheme="minorHAnsi" w:hint="eastAsia"/>
          <w:i/>
          <w:szCs w:val="21"/>
        </w:rPr>
        <w:t>B</w:t>
      </w:r>
      <w:r w:rsidRPr="00A0424E">
        <w:rPr>
          <w:rFonts w:hAnsiTheme="minorEastAsia" w:cstheme="minorHAnsi"/>
          <w:szCs w:val="21"/>
        </w:rPr>
        <w:t>各自的受力情况；</w:t>
      </w:r>
    </w:p>
    <w:p w:rsidR="00D66CC5" w:rsidRPr="00A0424E" w:rsidRDefault="00AE3EF2" w:rsidP="00A0424E">
      <w:pPr>
        <w:spacing w:line="276" w:lineRule="auto"/>
        <w:rPr>
          <w:rFonts w:cstheme="minorHAnsi"/>
          <w:szCs w:val="21"/>
        </w:rPr>
      </w:pPr>
      <w:r w:rsidRPr="00A0424E">
        <w:rPr>
          <w:rFonts w:hAnsiTheme="minorEastAsia" w:cstheme="minorHAnsi"/>
          <w:szCs w:val="21"/>
        </w:rPr>
        <w:t>图</w:t>
      </w:r>
      <w:r w:rsidR="00D66CC5" w:rsidRPr="00A0424E">
        <w:rPr>
          <w:rFonts w:hAnsiTheme="minorEastAsia" w:cstheme="minorHAnsi"/>
          <w:szCs w:val="21"/>
        </w:rPr>
        <w:t>（</w:t>
      </w:r>
      <w:r w:rsidR="00D66CC5" w:rsidRPr="00A0424E">
        <w:rPr>
          <w:rFonts w:cstheme="minorHAnsi"/>
          <w:szCs w:val="21"/>
        </w:rPr>
        <w:t>2</w:t>
      </w:r>
      <w:r w:rsidR="00D66CC5" w:rsidRPr="00A0424E">
        <w:rPr>
          <w:rFonts w:hAnsiTheme="minorEastAsia" w:cstheme="minorHAnsi"/>
          <w:szCs w:val="21"/>
        </w:rPr>
        <w:t>）</w:t>
      </w:r>
      <w:r w:rsidRPr="00A0424E">
        <w:rPr>
          <w:rFonts w:hAnsiTheme="minorEastAsia" w:cstheme="minorHAnsi"/>
          <w:szCs w:val="21"/>
        </w:rPr>
        <w:t>中的地面光滑</w:t>
      </w:r>
      <w:r w:rsidRPr="00E634F8">
        <w:rPr>
          <w:rFonts w:hAnsiTheme="minorEastAsia" w:cstheme="minorHAnsi"/>
          <w:szCs w:val="21"/>
        </w:rPr>
        <w:t>，</w:t>
      </w:r>
      <w:r w:rsidRPr="00A0424E">
        <w:rPr>
          <w:rFonts w:cstheme="minorHAnsi"/>
          <w:i/>
          <w:szCs w:val="21"/>
        </w:rPr>
        <w:t>B</w:t>
      </w:r>
      <w:r w:rsidRPr="00A0424E">
        <w:rPr>
          <w:rFonts w:hAnsiTheme="minorEastAsia" w:cstheme="minorHAnsi"/>
          <w:szCs w:val="21"/>
        </w:rPr>
        <w:t>物体以初速度</w:t>
      </w:r>
      <w:r w:rsidRPr="00A0424E">
        <w:rPr>
          <w:rFonts w:cstheme="minorHAnsi"/>
          <w:i/>
          <w:szCs w:val="21"/>
        </w:rPr>
        <w:t>v</w:t>
      </w:r>
      <w:r w:rsidRPr="00A0424E">
        <w:rPr>
          <w:rFonts w:cstheme="minorHAnsi"/>
          <w:szCs w:val="21"/>
          <w:vertAlign w:val="subscript"/>
        </w:rPr>
        <w:t>0</w:t>
      </w:r>
      <w:r w:rsidRPr="00A0424E">
        <w:rPr>
          <w:rFonts w:hAnsiTheme="minorEastAsia" w:cstheme="minorHAnsi"/>
          <w:szCs w:val="21"/>
        </w:rPr>
        <w:t>滑上长木板</w:t>
      </w:r>
      <w:r w:rsidRPr="00A0424E">
        <w:rPr>
          <w:rFonts w:cstheme="minorHAnsi"/>
          <w:i/>
          <w:szCs w:val="21"/>
        </w:rPr>
        <w:t>A</w:t>
      </w:r>
      <w:r w:rsidRPr="00E634F8">
        <w:rPr>
          <w:rFonts w:hAnsiTheme="minorEastAsia" w:cstheme="minorHAnsi"/>
          <w:szCs w:val="21"/>
        </w:rPr>
        <w:t>，</w:t>
      </w:r>
      <w:r w:rsidRPr="00A0424E">
        <w:rPr>
          <w:rFonts w:cstheme="minorHAnsi"/>
          <w:i/>
          <w:szCs w:val="21"/>
        </w:rPr>
        <w:t>B</w:t>
      </w:r>
      <w:r w:rsidRPr="00A0424E">
        <w:rPr>
          <w:rFonts w:hAnsiTheme="minorEastAsia" w:cstheme="minorHAnsi"/>
          <w:szCs w:val="21"/>
        </w:rPr>
        <w:t>与</w:t>
      </w:r>
      <w:r w:rsidRPr="00A0424E">
        <w:rPr>
          <w:rFonts w:cstheme="minorHAnsi"/>
          <w:i/>
          <w:szCs w:val="21"/>
        </w:rPr>
        <w:t>A</w:t>
      </w:r>
      <w:r w:rsidRPr="00A0424E">
        <w:rPr>
          <w:rFonts w:hAnsiTheme="minorEastAsia" w:cstheme="minorHAnsi"/>
          <w:szCs w:val="21"/>
        </w:rPr>
        <w:t>之间的动摩擦因数为</w:t>
      </w:r>
      <w:r w:rsidRPr="00E634F8">
        <w:rPr>
          <w:rFonts w:cstheme="minorHAnsi"/>
          <w:i/>
          <w:szCs w:val="21"/>
        </w:rPr>
        <w:t>μ</w:t>
      </w:r>
      <w:r w:rsidR="00A0424E" w:rsidRPr="00E634F8">
        <w:rPr>
          <w:rFonts w:cstheme="minorHAnsi"/>
          <w:szCs w:val="21"/>
        </w:rPr>
        <w:t>，</w:t>
      </w:r>
      <w:r w:rsidRPr="00A0424E">
        <w:rPr>
          <w:rFonts w:hAnsiTheme="minorEastAsia" w:cstheme="minorHAnsi"/>
          <w:szCs w:val="21"/>
        </w:rPr>
        <w:t>试分析</w:t>
      </w:r>
      <w:r w:rsidRPr="00A0424E">
        <w:rPr>
          <w:rFonts w:cstheme="minorHAnsi"/>
          <w:i/>
          <w:szCs w:val="21"/>
        </w:rPr>
        <w:t>A</w:t>
      </w:r>
      <w:r w:rsidRPr="00E634F8">
        <w:rPr>
          <w:rFonts w:hAnsiTheme="minorEastAsia" w:cstheme="minorHAnsi"/>
          <w:szCs w:val="21"/>
        </w:rPr>
        <w:t>，</w:t>
      </w:r>
      <w:r w:rsidRPr="00A0424E">
        <w:rPr>
          <w:rFonts w:cstheme="minorHAnsi"/>
          <w:i/>
          <w:szCs w:val="21"/>
        </w:rPr>
        <w:t>B</w:t>
      </w:r>
      <w:r w:rsidR="00D66CC5" w:rsidRPr="00A0424E">
        <w:rPr>
          <w:rFonts w:hAnsiTheme="minorEastAsia" w:cstheme="minorHAnsi"/>
          <w:szCs w:val="21"/>
        </w:rPr>
        <w:t>各自的受力情况．</w:t>
      </w:r>
    </w:p>
    <w:p w:rsidR="00D66CC5" w:rsidRPr="00A0424E" w:rsidRDefault="00AE3EF2" w:rsidP="00A0424E">
      <w:pPr>
        <w:spacing w:line="276" w:lineRule="auto"/>
        <w:rPr>
          <w:rFonts w:cstheme="minorHAnsi"/>
          <w:szCs w:val="21"/>
        </w:rPr>
      </w:pPr>
      <w:r w:rsidRPr="00A0424E">
        <w:rPr>
          <w:rFonts w:hAnsiTheme="minorEastAsia" w:cstheme="minorHAnsi"/>
          <w:szCs w:val="21"/>
        </w:rPr>
        <w:t>图</w:t>
      </w:r>
      <w:r w:rsidR="00D66CC5" w:rsidRPr="00A0424E">
        <w:rPr>
          <w:rFonts w:hAnsiTheme="minorEastAsia" w:cstheme="minorHAnsi"/>
          <w:szCs w:val="21"/>
        </w:rPr>
        <w:t>（</w:t>
      </w:r>
      <w:r w:rsidR="00D66CC5" w:rsidRPr="00A0424E">
        <w:rPr>
          <w:rFonts w:cstheme="minorHAnsi"/>
          <w:szCs w:val="21"/>
        </w:rPr>
        <w:t>3</w:t>
      </w:r>
      <w:r w:rsidR="00D66CC5" w:rsidRPr="00A0424E">
        <w:rPr>
          <w:rFonts w:hAnsiTheme="minorEastAsia" w:cstheme="minorHAnsi"/>
          <w:szCs w:val="21"/>
        </w:rPr>
        <w:t>）</w:t>
      </w:r>
      <w:r w:rsidRPr="00A0424E">
        <w:rPr>
          <w:rFonts w:hAnsiTheme="minorEastAsia" w:cstheme="minorHAnsi"/>
          <w:szCs w:val="21"/>
        </w:rPr>
        <w:t>中</w:t>
      </w:r>
      <w:r w:rsidR="00D66CC5" w:rsidRPr="00A0424E">
        <w:rPr>
          <w:rFonts w:hAnsiTheme="minorEastAsia" w:cstheme="minorHAnsi"/>
          <w:szCs w:val="21"/>
        </w:rPr>
        <w:t>的轻绳延长线过球心</w:t>
      </w:r>
      <w:r w:rsidR="00D66CC5" w:rsidRPr="00E634F8">
        <w:rPr>
          <w:rFonts w:hAnsiTheme="minorEastAsia" w:cstheme="minorHAnsi"/>
          <w:szCs w:val="21"/>
        </w:rPr>
        <w:t>，</w:t>
      </w:r>
      <w:r w:rsidR="00D66CC5" w:rsidRPr="00A0424E">
        <w:rPr>
          <w:rFonts w:hAnsiTheme="minorEastAsia" w:cstheme="minorHAnsi"/>
          <w:szCs w:val="21"/>
        </w:rPr>
        <w:t>竖直墙壁是粗糙的</w:t>
      </w:r>
      <w:r w:rsidR="00D66CC5" w:rsidRPr="00E634F8">
        <w:rPr>
          <w:rFonts w:hAnsiTheme="minorEastAsia" w:cstheme="minorHAnsi"/>
          <w:szCs w:val="21"/>
        </w:rPr>
        <w:t>，</w:t>
      </w:r>
      <w:r w:rsidR="00D66CC5" w:rsidRPr="00A0424E">
        <w:rPr>
          <w:rFonts w:hAnsiTheme="minorEastAsia" w:cstheme="minorHAnsi"/>
          <w:szCs w:val="21"/>
        </w:rPr>
        <w:t>球静止</w:t>
      </w:r>
      <w:r w:rsidR="00D66CC5" w:rsidRPr="00E634F8">
        <w:rPr>
          <w:rFonts w:hAnsiTheme="minorEastAsia" w:cstheme="minorHAnsi"/>
          <w:szCs w:val="21"/>
        </w:rPr>
        <w:t>，</w:t>
      </w:r>
      <w:r w:rsidR="00D66CC5" w:rsidRPr="00A0424E">
        <w:rPr>
          <w:rFonts w:hAnsiTheme="minorEastAsia" w:cstheme="minorHAnsi"/>
          <w:szCs w:val="21"/>
        </w:rPr>
        <w:t>画出球的受力图；</w:t>
      </w:r>
    </w:p>
    <w:p w:rsidR="00D66CC5" w:rsidRPr="00A0424E" w:rsidRDefault="00AE3EF2" w:rsidP="00A0424E">
      <w:pPr>
        <w:spacing w:line="276" w:lineRule="auto"/>
        <w:rPr>
          <w:rFonts w:cstheme="minorHAnsi"/>
          <w:szCs w:val="21"/>
        </w:rPr>
      </w:pPr>
      <w:r w:rsidRPr="00A0424E">
        <w:rPr>
          <w:rFonts w:hAnsiTheme="minorEastAsia" w:cstheme="minorHAnsi"/>
          <w:szCs w:val="21"/>
        </w:rPr>
        <w:t>图</w:t>
      </w:r>
      <w:r w:rsidR="00D66CC5" w:rsidRPr="00A0424E">
        <w:rPr>
          <w:rFonts w:hAnsiTheme="minorEastAsia" w:cstheme="minorHAnsi"/>
          <w:szCs w:val="21"/>
        </w:rPr>
        <w:t>（</w:t>
      </w:r>
      <w:r w:rsidR="00D66CC5" w:rsidRPr="00A0424E">
        <w:rPr>
          <w:rFonts w:cstheme="minorHAnsi"/>
          <w:szCs w:val="21"/>
        </w:rPr>
        <w:t>4</w:t>
      </w:r>
      <w:r w:rsidR="00D66CC5" w:rsidRPr="00A0424E">
        <w:rPr>
          <w:rFonts w:hAnsiTheme="minorEastAsia" w:cstheme="minorHAnsi"/>
          <w:szCs w:val="21"/>
        </w:rPr>
        <w:t>）中竖直墙壁粗糙</w:t>
      </w:r>
      <w:r w:rsidR="00D66CC5" w:rsidRPr="00E634F8">
        <w:rPr>
          <w:rFonts w:hAnsiTheme="minorEastAsia" w:cstheme="minorHAnsi"/>
          <w:szCs w:val="21"/>
        </w:rPr>
        <w:t>，</w:t>
      </w:r>
      <w:r w:rsidR="00D66CC5" w:rsidRPr="00A0424E">
        <w:rPr>
          <w:rFonts w:hAnsiTheme="minorEastAsia" w:cstheme="minorHAnsi"/>
          <w:szCs w:val="21"/>
        </w:rPr>
        <w:t>球静止</w:t>
      </w:r>
      <w:r w:rsidR="00D66CC5" w:rsidRPr="00E634F8">
        <w:rPr>
          <w:rFonts w:hAnsiTheme="minorEastAsia" w:cstheme="minorHAnsi"/>
          <w:szCs w:val="21"/>
        </w:rPr>
        <w:t>，</w:t>
      </w:r>
      <w:r w:rsidR="00D66CC5" w:rsidRPr="00A0424E">
        <w:rPr>
          <w:rFonts w:hAnsiTheme="minorEastAsia" w:cstheme="minorHAnsi"/>
          <w:szCs w:val="21"/>
        </w:rPr>
        <w:t>画出球的受力图．</w:t>
      </w:r>
    </w:p>
    <w:p w:rsidR="009F7F96" w:rsidRPr="00A0424E" w:rsidRDefault="00AE3EF2" w:rsidP="00A0424E">
      <w:pPr>
        <w:spacing w:line="276" w:lineRule="auto"/>
        <w:rPr>
          <w:rFonts w:cstheme="minorHAnsi"/>
          <w:szCs w:val="21"/>
          <w:lang w:val="en-GB"/>
        </w:rPr>
      </w:pPr>
      <w:r w:rsidRPr="00A0424E">
        <w:rPr>
          <w:rFonts w:hAnsiTheme="minorEastAsia" w:cstheme="minorHAnsi"/>
          <w:szCs w:val="21"/>
        </w:rPr>
        <w:t>图</w:t>
      </w:r>
      <w:r w:rsidR="00D66CC5" w:rsidRPr="00A0424E">
        <w:rPr>
          <w:rFonts w:hAnsiTheme="minorEastAsia" w:cstheme="minorHAnsi"/>
          <w:szCs w:val="21"/>
        </w:rPr>
        <w:t>（</w:t>
      </w:r>
      <w:r w:rsidR="00D66CC5" w:rsidRPr="00A0424E">
        <w:rPr>
          <w:rFonts w:cstheme="minorHAnsi"/>
          <w:szCs w:val="21"/>
        </w:rPr>
        <w:t>5</w:t>
      </w:r>
      <w:r w:rsidR="00D66CC5" w:rsidRPr="00A0424E">
        <w:rPr>
          <w:rFonts w:hAnsiTheme="minorEastAsia" w:cstheme="minorHAnsi"/>
          <w:szCs w:val="21"/>
        </w:rPr>
        <w:t>）</w:t>
      </w:r>
      <w:r w:rsidRPr="00A0424E">
        <w:rPr>
          <w:rFonts w:hAnsiTheme="minorEastAsia" w:cstheme="minorHAnsi"/>
          <w:szCs w:val="21"/>
        </w:rPr>
        <w:t>中的球静止</w:t>
      </w:r>
      <w:r w:rsidRPr="00E634F8">
        <w:rPr>
          <w:rFonts w:hAnsiTheme="minorEastAsia" w:cstheme="minorHAnsi"/>
          <w:szCs w:val="21"/>
        </w:rPr>
        <w:t>，</w:t>
      </w:r>
      <w:r w:rsidRPr="00A0424E">
        <w:rPr>
          <w:rFonts w:hAnsiTheme="minorEastAsia" w:cstheme="minorHAnsi"/>
          <w:szCs w:val="21"/>
        </w:rPr>
        <w:t>试画出球的受力图</w:t>
      </w:r>
      <w:r w:rsidR="009F7F96" w:rsidRPr="00A0424E">
        <w:rPr>
          <w:rFonts w:hAnsiTheme="minorEastAsia" w:cstheme="minorHAnsi"/>
          <w:szCs w:val="21"/>
        </w:rPr>
        <w:t>。</w:t>
      </w:r>
    </w:p>
    <w:p w:rsidR="00AE3EF2" w:rsidRPr="00A0424E" w:rsidRDefault="00D66CC5" w:rsidP="00A0424E">
      <w:pPr>
        <w:spacing w:line="276" w:lineRule="auto"/>
        <w:jc w:val="center"/>
        <w:rPr>
          <w:rFonts w:cstheme="minorHAnsi"/>
          <w:szCs w:val="21"/>
          <w:lang w:val="en-GB"/>
        </w:rPr>
      </w:pPr>
      <w:r w:rsidRPr="00A0424E">
        <w:rPr>
          <w:rFonts w:cstheme="minorHAnsi"/>
          <w:noProof/>
          <w:szCs w:val="21"/>
        </w:rPr>
        <w:drawing>
          <wp:inline distT="0" distB="0" distL="0" distR="0">
            <wp:extent cx="5715000" cy="142875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srcRect/>
                    <a:stretch>
                      <a:fillRect/>
                    </a:stretch>
                  </pic:blipFill>
                  <pic:spPr bwMode="auto">
                    <a:xfrm>
                      <a:off x="0" y="0"/>
                      <a:ext cx="5715000" cy="1428750"/>
                    </a:xfrm>
                    <a:prstGeom prst="rect">
                      <a:avLst/>
                    </a:prstGeom>
                    <a:noFill/>
                    <a:ln w="9525">
                      <a:noFill/>
                      <a:miter lim="800000"/>
                      <a:headEnd/>
                      <a:tailEnd/>
                    </a:ln>
                  </pic:spPr>
                </pic:pic>
              </a:graphicData>
            </a:graphic>
          </wp:inline>
        </w:drawing>
      </w:r>
    </w:p>
    <w:p w:rsidR="00E634F8" w:rsidRPr="00A0424E" w:rsidRDefault="00E634F8" w:rsidP="00A0424E">
      <w:pPr>
        <w:spacing w:line="276" w:lineRule="auto"/>
        <w:rPr>
          <w:rFonts w:cstheme="minorHAnsi"/>
          <w:szCs w:val="21"/>
        </w:rPr>
      </w:pPr>
    </w:p>
    <w:p w:rsidR="0014059B" w:rsidRPr="00A0424E" w:rsidRDefault="000B2163" w:rsidP="00A0424E">
      <w:pPr>
        <w:spacing w:line="276" w:lineRule="auto"/>
        <w:rPr>
          <w:rFonts w:cstheme="minorHAnsi"/>
          <w:szCs w:val="21"/>
        </w:rPr>
      </w:pPr>
      <w:r>
        <w:rPr>
          <w:rFonts w:cstheme="minorHAnsi"/>
          <w:szCs w:val="21"/>
        </w:rPr>
      </w:r>
      <w:r>
        <w:rPr>
          <w:rFonts w:cstheme="minorHAnsi"/>
          <w:szCs w:val="21"/>
        </w:rPr>
        <w:pict>
          <v:group id="_x0000_s1110" style="width:127.05pt;height:49.5pt;mso-position-horizontal-relative:char;mso-position-vertical-relative:line" coordorigin="1849,10974" coordsize="2541,990">
            <v:shape id="图片 60" o:spid="_x0000_s1111"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8" o:title=""/>
              <v:path arrowok="t"/>
            </v:shape>
            <v:shape id="文本框 61" o:spid="_x0000_s1112"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F7677B" w:rsidRPr="0014298B" w:rsidRDefault="00F7677B"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9F7F96" w:rsidRPr="00A0424E" w:rsidRDefault="00D66CC5" w:rsidP="00A0424E">
      <w:pPr>
        <w:spacing w:line="276" w:lineRule="auto"/>
        <w:rPr>
          <w:rFonts w:cstheme="minorHAnsi"/>
          <w:szCs w:val="21"/>
        </w:rPr>
      </w:pPr>
      <w:r w:rsidRPr="00A0424E">
        <w:rPr>
          <w:rFonts w:cstheme="minorHAnsi"/>
          <w:szCs w:val="21"/>
        </w:rPr>
        <w:t>1</w:t>
      </w:r>
      <w:r w:rsidRPr="00A0424E">
        <w:rPr>
          <w:rFonts w:hAnsiTheme="minorEastAsia" w:cstheme="minorHAnsi"/>
          <w:szCs w:val="21"/>
        </w:rPr>
        <w:t>、</w:t>
      </w:r>
      <w:r w:rsidR="009F7F96" w:rsidRPr="00A0424E">
        <w:rPr>
          <w:rFonts w:hAnsiTheme="minorEastAsia" w:cstheme="minorHAnsi"/>
          <w:szCs w:val="21"/>
        </w:rPr>
        <w:t>画出下列各图中</w:t>
      </w:r>
      <w:r w:rsidR="009F7F96" w:rsidRPr="00A0424E">
        <w:rPr>
          <w:rFonts w:cstheme="minorHAnsi"/>
          <w:i/>
          <w:szCs w:val="21"/>
        </w:rPr>
        <w:t>A</w:t>
      </w:r>
      <w:r w:rsidR="009F7F96" w:rsidRPr="00A0424E">
        <w:rPr>
          <w:rFonts w:hAnsiTheme="minorEastAsia" w:cstheme="minorHAnsi"/>
          <w:szCs w:val="21"/>
        </w:rPr>
        <w:t>球所受的弹力．各球面均看成光滑面．</w:t>
      </w:r>
    </w:p>
    <w:p w:rsidR="009F7F96" w:rsidRPr="00A0424E" w:rsidRDefault="009F7F96" w:rsidP="00A0424E">
      <w:pPr>
        <w:spacing w:line="276" w:lineRule="auto"/>
        <w:rPr>
          <w:rFonts w:cstheme="minorHAnsi"/>
          <w:szCs w:val="21"/>
        </w:rPr>
      </w:pPr>
      <w:r w:rsidRPr="00A0424E">
        <w:rPr>
          <w:rFonts w:cstheme="minorHAnsi"/>
          <w:noProof/>
          <w:szCs w:val="21"/>
        </w:rPr>
        <w:drawing>
          <wp:inline distT="0" distB="0" distL="0" distR="0">
            <wp:extent cx="6057900" cy="1228725"/>
            <wp:effectExtent l="1905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3"/>
                    <a:stretch>
                      <a:fillRect/>
                    </a:stretch>
                  </pic:blipFill>
                  <pic:spPr bwMode="auto">
                    <a:xfrm>
                      <a:off x="0" y="0"/>
                      <a:ext cx="6057900" cy="1228725"/>
                    </a:xfrm>
                    <a:prstGeom prst="rect">
                      <a:avLst/>
                    </a:prstGeom>
                    <a:noFill/>
                    <a:ln>
                      <a:noFill/>
                    </a:ln>
                  </pic:spPr>
                </pic:pic>
              </a:graphicData>
            </a:graphic>
          </wp:inline>
        </w:drawing>
      </w:r>
    </w:p>
    <w:p w:rsidR="00E634F8" w:rsidRPr="00A0424E" w:rsidRDefault="00E634F8" w:rsidP="00A0424E">
      <w:pPr>
        <w:spacing w:line="276" w:lineRule="auto"/>
        <w:rPr>
          <w:rFonts w:cstheme="minorHAnsi"/>
          <w:szCs w:val="21"/>
        </w:rPr>
      </w:pPr>
    </w:p>
    <w:p w:rsidR="009F7F96" w:rsidRPr="00A0424E" w:rsidRDefault="00D66CC5" w:rsidP="00A0424E">
      <w:pPr>
        <w:spacing w:line="276" w:lineRule="auto"/>
        <w:rPr>
          <w:rFonts w:cstheme="minorHAnsi"/>
          <w:szCs w:val="21"/>
        </w:rPr>
      </w:pPr>
      <w:r w:rsidRPr="00A0424E">
        <w:rPr>
          <w:rFonts w:cstheme="minorHAnsi"/>
          <w:szCs w:val="21"/>
          <w:lang w:val="en-GB"/>
        </w:rPr>
        <w:t>2</w:t>
      </w:r>
      <w:r w:rsidRPr="00A0424E">
        <w:rPr>
          <w:rFonts w:hAnsiTheme="minorEastAsia" w:cstheme="minorHAnsi"/>
          <w:szCs w:val="21"/>
          <w:lang w:val="en-GB"/>
        </w:rPr>
        <w:t>、</w:t>
      </w:r>
      <w:r w:rsidR="009F7F96" w:rsidRPr="00A0424E">
        <w:rPr>
          <w:rFonts w:hAnsiTheme="minorEastAsia" w:cstheme="minorHAnsi"/>
          <w:szCs w:val="21"/>
        </w:rPr>
        <w:t>分析斜面上的物体受到的滑动摩擦力</w:t>
      </w:r>
    </w:p>
    <w:p w:rsidR="009F7F96" w:rsidRPr="00A0424E" w:rsidRDefault="009F7F96" w:rsidP="00A0424E">
      <w:pPr>
        <w:spacing w:line="276" w:lineRule="auto"/>
        <w:rPr>
          <w:rFonts w:cstheme="minorHAnsi"/>
          <w:szCs w:val="21"/>
        </w:rPr>
      </w:pPr>
      <w:r w:rsidRPr="00A0424E">
        <w:rPr>
          <w:rFonts w:cstheme="minorHAnsi"/>
          <w:noProof/>
          <w:szCs w:val="21"/>
        </w:rPr>
        <w:drawing>
          <wp:inline distT="0" distB="0" distL="0" distR="0">
            <wp:extent cx="5086350" cy="1333500"/>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4"/>
                    <a:srcRect/>
                    <a:stretch>
                      <a:fillRect/>
                    </a:stretch>
                  </pic:blipFill>
                  <pic:spPr bwMode="auto">
                    <a:xfrm>
                      <a:off x="0" y="0"/>
                      <a:ext cx="5086350" cy="1333500"/>
                    </a:xfrm>
                    <a:prstGeom prst="rect">
                      <a:avLst/>
                    </a:prstGeom>
                    <a:noFill/>
                    <a:ln w="9525">
                      <a:noFill/>
                      <a:miter lim="800000"/>
                      <a:headEnd/>
                      <a:tailEnd/>
                    </a:ln>
                  </pic:spPr>
                </pic:pic>
              </a:graphicData>
            </a:graphic>
          </wp:inline>
        </w:drawing>
      </w:r>
    </w:p>
    <w:p w:rsidR="009F7F96" w:rsidRDefault="009F7F96"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Default="004540C1" w:rsidP="00A0424E">
      <w:pPr>
        <w:spacing w:line="276" w:lineRule="auto"/>
        <w:rPr>
          <w:rFonts w:cstheme="minorHAnsi"/>
          <w:szCs w:val="21"/>
        </w:rPr>
      </w:pPr>
    </w:p>
    <w:p w:rsidR="009F7F96" w:rsidRPr="00A0424E" w:rsidRDefault="00D66CC5" w:rsidP="00A0424E">
      <w:pPr>
        <w:spacing w:line="276" w:lineRule="auto"/>
        <w:rPr>
          <w:rFonts w:cstheme="minorHAnsi"/>
          <w:szCs w:val="21"/>
        </w:rPr>
      </w:pPr>
      <w:r w:rsidRPr="00A0424E">
        <w:rPr>
          <w:rFonts w:cstheme="minorHAnsi"/>
          <w:szCs w:val="21"/>
        </w:rPr>
        <w:t>3</w:t>
      </w:r>
      <w:r w:rsidRPr="00A0424E">
        <w:rPr>
          <w:rFonts w:hAnsiTheme="minorEastAsia" w:cstheme="minorHAnsi"/>
          <w:szCs w:val="21"/>
        </w:rPr>
        <w:t>、</w:t>
      </w:r>
      <w:r w:rsidR="009F7F96" w:rsidRPr="00A0424E">
        <w:rPr>
          <w:rFonts w:hAnsiTheme="minorEastAsia" w:cstheme="minorHAnsi"/>
          <w:szCs w:val="21"/>
        </w:rPr>
        <w:t>以下三个图中的物体全部处于静止状态</w:t>
      </w:r>
      <w:r w:rsidR="009F7F96" w:rsidRPr="00E634F8">
        <w:rPr>
          <w:rFonts w:hAnsiTheme="minorEastAsia" w:cstheme="minorHAnsi"/>
          <w:szCs w:val="21"/>
        </w:rPr>
        <w:t>，</w:t>
      </w:r>
      <w:r w:rsidR="00E634F8">
        <w:rPr>
          <w:rFonts w:hAnsiTheme="minorEastAsia" w:cstheme="minorHAnsi" w:hint="eastAsia"/>
          <w:szCs w:val="21"/>
        </w:rPr>
        <w:t>（</w:t>
      </w:r>
      <w:r w:rsidR="00E634F8">
        <w:rPr>
          <w:rFonts w:hAnsiTheme="minorEastAsia" w:cstheme="minorHAnsi" w:hint="eastAsia"/>
          <w:szCs w:val="21"/>
        </w:rPr>
        <w:t>1</w:t>
      </w:r>
      <w:r w:rsidR="00E634F8">
        <w:rPr>
          <w:rFonts w:hAnsiTheme="minorEastAsia" w:cstheme="minorHAnsi" w:hint="eastAsia"/>
          <w:szCs w:val="21"/>
        </w:rPr>
        <w:t>）</w:t>
      </w:r>
      <w:r w:rsidR="009F7F96" w:rsidRPr="00A0424E">
        <w:rPr>
          <w:rFonts w:hAnsiTheme="minorEastAsia" w:cstheme="minorHAnsi"/>
          <w:szCs w:val="21"/>
        </w:rPr>
        <w:t>图和</w:t>
      </w:r>
      <w:r w:rsidR="00E634F8">
        <w:rPr>
          <w:rFonts w:hAnsiTheme="minorEastAsia" w:cstheme="minorHAnsi" w:hint="eastAsia"/>
          <w:szCs w:val="21"/>
        </w:rPr>
        <w:t>（</w:t>
      </w:r>
      <w:r w:rsidR="00E634F8">
        <w:rPr>
          <w:rFonts w:hAnsiTheme="minorEastAsia" w:cstheme="minorHAnsi" w:hint="eastAsia"/>
          <w:szCs w:val="21"/>
        </w:rPr>
        <w:t>2</w:t>
      </w:r>
      <w:r w:rsidR="00E634F8">
        <w:rPr>
          <w:rFonts w:hAnsiTheme="minorEastAsia" w:cstheme="minorHAnsi" w:hint="eastAsia"/>
          <w:szCs w:val="21"/>
        </w:rPr>
        <w:t>）</w:t>
      </w:r>
      <w:r w:rsidR="009F7F96" w:rsidRPr="00A0424E">
        <w:rPr>
          <w:rFonts w:hAnsiTheme="minorEastAsia" w:cstheme="minorHAnsi"/>
          <w:szCs w:val="21"/>
        </w:rPr>
        <w:t>图画出</w:t>
      </w:r>
      <w:r w:rsidR="009F7F96" w:rsidRPr="00A0424E">
        <w:rPr>
          <w:rFonts w:cstheme="minorHAnsi"/>
          <w:szCs w:val="21"/>
        </w:rPr>
        <w:t>C</w:t>
      </w:r>
      <w:r w:rsidR="009F7F96" w:rsidRPr="00A0424E">
        <w:rPr>
          <w:rFonts w:hAnsiTheme="minorEastAsia" w:cstheme="minorHAnsi"/>
          <w:szCs w:val="21"/>
        </w:rPr>
        <w:t>点的受力图</w:t>
      </w:r>
      <w:r w:rsidR="009F7F96" w:rsidRPr="00E634F8">
        <w:rPr>
          <w:rFonts w:hAnsiTheme="minorEastAsia" w:cstheme="minorHAnsi"/>
          <w:szCs w:val="21"/>
        </w:rPr>
        <w:t>，</w:t>
      </w:r>
      <w:r w:rsidR="00E634F8">
        <w:rPr>
          <w:rFonts w:hAnsiTheme="minorEastAsia" w:cstheme="minorHAnsi" w:hint="eastAsia"/>
          <w:szCs w:val="21"/>
        </w:rPr>
        <w:t>（</w:t>
      </w:r>
      <w:r w:rsidR="00E634F8">
        <w:rPr>
          <w:rFonts w:hAnsiTheme="minorEastAsia" w:cstheme="minorHAnsi" w:hint="eastAsia"/>
          <w:szCs w:val="21"/>
        </w:rPr>
        <w:t>3</w:t>
      </w:r>
      <w:r w:rsidR="00E634F8">
        <w:rPr>
          <w:rFonts w:hAnsiTheme="minorEastAsia" w:cstheme="minorHAnsi" w:hint="eastAsia"/>
          <w:szCs w:val="21"/>
        </w:rPr>
        <w:t>）</w:t>
      </w:r>
      <w:r w:rsidR="009F7F96" w:rsidRPr="00A0424E">
        <w:rPr>
          <w:rFonts w:hAnsiTheme="minorEastAsia" w:cstheme="minorHAnsi"/>
          <w:szCs w:val="21"/>
        </w:rPr>
        <w:t>图画出均匀棒的受力图．球面光滑．</w:t>
      </w:r>
    </w:p>
    <w:p w:rsidR="009F7F96" w:rsidRPr="00A0424E" w:rsidRDefault="00F7677B" w:rsidP="00A0424E">
      <w:pPr>
        <w:spacing w:line="276" w:lineRule="auto"/>
        <w:rPr>
          <w:rFonts w:cstheme="minorHAnsi"/>
          <w:szCs w:val="21"/>
        </w:rPr>
      </w:pPr>
      <w:r>
        <w:rPr>
          <w:rFonts w:cstheme="minorHAnsi"/>
          <w:noProof/>
          <w:szCs w:val="21"/>
        </w:rPr>
        <w:drawing>
          <wp:inline distT="0" distB="0" distL="0" distR="0">
            <wp:extent cx="5610225" cy="1704975"/>
            <wp:effectExtent l="19050" t="0" r="9525" b="0"/>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srcRect/>
                    <a:stretch>
                      <a:fillRect/>
                    </a:stretch>
                  </pic:blipFill>
                  <pic:spPr bwMode="auto">
                    <a:xfrm>
                      <a:off x="0" y="0"/>
                      <a:ext cx="5610225" cy="1704975"/>
                    </a:xfrm>
                    <a:prstGeom prst="rect">
                      <a:avLst/>
                    </a:prstGeom>
                    <a:noFill/>
                    <a:ln w="9525">
                      <a:noFill/>
                      <a:miter lim="800000"/>
                      <a:headEnd/>
                      <a:tailEnd/>
                    </a:ln>
                  </pic:spPr>
                </pic:pic>
              </a:graphicData>
            </a:graphic>
          </wp:inline>
        </w:drawing>
      </w:r>
    </w:p>
    <w:p w:rsidR="00E634F8" w:rsidRDefault="00E634F8"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Pr="00A0424E" w:rsidRDefault="004540C1" w:rsidP="00A0424E">
      <w:pPr>
        <w:spacing w:line="276" w:lineRule="auto"/>
        <w:rPr>
          <w:rFonts w:cstheme="minorHAnsi"/>
          <w:szCs w:val="21"/>
        </w:rPr>
      </w:pPr>
    </w:p>
    <w:p w:rsidR="00F7677B" w:rsidRDefault="00D66CC5" w:rsidP="00A0424E">
      <w:pPr>
        <w:spacing w:line="276" w:lineRule="auto"/>
        <w:rPr>
          <w:rFonts w:hAnsiTheme="minorEastAsia" w:cstheme="minorHAnsi"/>
          <w:szCs w:val="21"/>
        </w:rPr>
      </w:pPr>
      <w:r w:rsidRPr="00A0424E">
        <w:rPr>
          <w:rFonts w:cstheme="minorHAnsi"/>
          <w:szCs w:val="21"/>
        </w:rPr>
        <w:t>4</w:t>
      </w:r>
      <w:r w:rsidRPr="00A0424E">
        <w:rPr>
          <w:rFonts w:hAnsiTheme="minorEastAsia" w:cstheme="minorHAnsi"/>
          <w:szCs w:val="21"/>
        </w:rPr>
        <w:t>、</w:t>
      </w:r>
      <w:r w:rsidR="009F7F96" w:rsidRPr="00A0424E">
        <w:rPr>
          <w:rFonts w:hAnsiTheme="minorEastAsia" w:cstheme="minorHAnsi"/>
          <w:szCs w:val="21"/>
        </w:rPr>
        <w:t>物体</w:t>
      </w:r>
      <w:r w:rsidR="009F7F96" w:rsidRPr="00A0424E">
        <w:rPr>
          <w:rFonts w:cstheme="minorHAnsi"/>
          <w:i/>
          <w:szCs w:val="21"/>
        </w:rPr>
        <w:t>m</w:t>
      </w:r>
      <w:r w:rsidR="009F7F96" w:rsidRPr="00A0424E">
        <w:rPr>
          <w:rFonts w:hAnsiTheme="minorEastAsia" w:cstheme="minorHAnsi"/>
          <w:szCs w:val="21"/>
        </w:rPr>
        <w:t>沿粗糙水平面运动</w:t>
      </w:r>
      <w:r w:rsidR="009F7F96" w:rsidRPr="00E634F8">
        <w:rPr>
          <w:rFonts w:hAnsiTheme="minorEastAsia" w:cstheme="minorHAnsi"/>
          <w:szCs w:val="21"/>
        </w:rPr>
        <w:t>，</w:t>
      </w:r>
    </w:p>
    <w:p w:rsidR="00E634F8" w:rsidRDefault="00E634F8" w:rsidP="00A0424E">
      <w:pPr>
        <w:spacing w:line="276" w:lineRule="auto"/>
        <w:rPr>
          <w:rFonts w:hAnsiTheme="minorEastAsia" w:cstheme="minorHAnsi"/>
          <w:szCs w:val="21"/>
        </w:rPr>
      </w:pPr>
      <w:r>
        <w:rPr>
          <w:rFonts w:hAnsiTheme="minorEastAsia" w:cstheme="minorHAnsi" w:hint="eastAsia"/>
          <w:szCs w:val="21"/>
        </w:rPr>
        <w:t>（</w:t>
      </w:r>
      <w:r>
        <w:rPr>
          <w:rFonts w:hAnsiTheme="minorEastAsia" w:cstheme="minorHAnsi" w:hint="eastAsia"/>
          <w:szCs w:val="21"/>
        </w:rPr>
        <w:t>1</w:t>
      </w:r>
      <w:r>
        <w:rPr>
          <w:rFonts w:hAnsiTheme="minorEastAsia" w:cstheme="minorHAnsi" w:hint="eastAsia"/>
          <w:szCs w:val="21"/>
        </w:rPr>
        <w:t>）</w:t>
      </w:r>
      <w:r w:rsidR="009F7F96" w:rsidRPr="00A0424E">
        <w:rPr>
          <w:rFonts w:hAnsiTheme="minorEastAsia" w:cstheme="minorHAnsi"/>
          <w:szCs w:val="21"/>
        </w:rPr>
        <w:t>图：作出①</w:t>
      </w:r>
      <w:r w:rsidR="009F7F96" w:rsidRPr="00A0424E">
        <w:rPr>
          <w:rFonts w:cstheme="minorHAnsi"/>
          <w:i/>
          <w:szCs w:val="21"/>
        </w:rPr>
        <w:t>F</w:t>
      </w:r>
      <w:r w:rsidR="009F7F96" w:rsidRPr="00A0424E">
        <w:rPr>
          <w:rFonts w:cstheme="minorHAnsi"/>
          <w:szCs w:val="21"/>
        </w:rPr>
        <w:t>sin</w:t>
      </w:r>
      <w:r w:rsidR="009F7F96" w:rsidRPr="005655FD">
        <w:rPr>
          <w:rFonts w:cstheme="minorHAnsi"/>
          <w:i/>
          <w:szCs w:val="21"/>
        </w:rPr>
        <w:t>θ</w:t>
      </w:r>
      <w:r w:rsidR="009F7F96" w:rsidRPr="00A0424E">
        <w:rPr>
          <w:rFonts w:hAnsiTheme="minorEastAsia" w:cstheme="minorHAnsi"/>
          <w:szCs w:val="21"/>
        </w:rPr>
        <w:t>＜</w:t>
      </w:r>
      <w:r w:rsidR="009F7F96" w:rsidRPr="005655FD">
        <w:rPr>
          <w:rFonts w:cstheme="minorHAnsi"/>
          <w:i/>
          <w:szCs w:val="21"/>
        </w:rPr>
        <w:t>mg</w:t>
      </w:r>
      <w:r w:rsidR="009F7F96" w:rsidRPr="00A0424E">
        <w:rPr>
          <w:rFonts w:hAnsiTheme="minorEastAsia" w:cstheme="minorHAnsi"/>
          <w:szCs w:val="21"/>
        </w:rPr>
        <w:t>时的受力图；②</w:t>
      </w:r>
      <w:r w:rsidR="009F7F96" w:rsidRPr="00A0424E">
        <w:rPr>
          <w:rFonts w:cstheme="minorHAnsi"/>
          <w:i/>
          <w:szCs w:val="21"/>
        </w:rPr>
        <w:t>F</w:t>
      </w:r>
      <w:r w:rsidR="009F7F96" w:rsidRPr="00A0424E">
        <w:rPr>
          <w:rFonts w:cstheme="minorHAnsi"/>
          <w:szCs w:val="21"/>
        </w:rPr>
        <w:t>sin</w:t>
      </w:r>
      <w:r w:rsidR="009F7F96" w:rsidRPr="005655FD">
        <w:rPr>
          <w:rFonts w:cstheme="minorHAnsi"/>
          <w:i/>
          <w:szCs w:val="21"/>
        </w:rPr>
        <w:t>θ</w:t>
      </w:r>
      <w:r w:rsidR="009F7F96" w:rsidRPr="00A0424E">
        <w:rPr>
          <w:rFonts w:hAnsiTheme="minorEastAsia" w:cstheme="minorHAnsi"/>
          <w:szCs w:val="21"/>
        </w:rPr>
        <w:t>＝</w:t>
      </w:r>
      <w:r w:rsidR="009F7F96" w:rsidRPr="005655FD">
        <w:rPr>
          <w:rFonts w:cstheme="minorHAnsi"/>
          <w:i/>
          <w:szCs w:val="21"/>
        </w:rPr>
        <w:t>mg</w:t>
      </w:r>
      <w:r w:rsidR="009F7F96" w:rsidRPr="00A0424E">
        <w:rPr>
          <w:rFonts w:hAnsiTheme="minorEastAsia" w:cstheme="minorHAnsi"/>
          <w:szCs w:val="21"/>
        </w:rPr>
        <w:t>时的受力图．</w:t>
      </w:r>
    </w:p>
    <w:p w:rsidR="00E634F8" w:rsidRDefault="00E634F8" w:rsidP="00A0424E">
      <w:pPr>
        <w:spacing w:line="276" w:lineRule="auto"/>
        <w:rPr>
          <w:rFonts w:hAnsiTheme="minorEastAsia" w:cstheme="minorHAnsi"/>
          <w:szCs w:val="21"/>
        </w:rPr>
      </w:pPr>
      <w:r>
        <w:rPr>
          <w:rFonts w:hAnsiTheme="minorEastAsia" w:cstheme="minorHAnsi" w:hint="eastAsia"/>
          <w:szCs w:val="21"/>
        </w:rPr>
        <w:t>（</w:t>
      </w:r>
      <w:r>
        <w:rPr>
          <w:rFonts w:hAnsiTheme="minorEastAsia" w:cstheme="minorHAnsi" w:hint="eastAsia"/>
          <w:szCs w:val="21"/>
        </w:rPr>
        <w:t>2</w:t>
      </w:r>
      <w:r>
        <w:rPr>
          <w:rFonts w:hAnsiTheme="minorEastAsia" w:cstheme="minorHAnsi" w:hint="eastAsia"/>
          <w:szCs w:val="21"/>
        </w:rPr>
        <w:t>）</w:t>
      </w:r>
      <w:r w:rsidR="009F7F96" w:rsidRPr="00A0424E">
        <w:rPr>
          <w:rFonts w:hAnsiTheme="minorEastAsia" w:cstheme="minorHAnsi"/>
          <w:szCs w:val="21"/>
        </w:rPr>
        <w:t>图中的物块沿斜面匀速上滑</w:t>
      </w:r>
      <w:r w:rsidR="009F7F96" w:rsidRPr="00E634F8">
        <w:rPr>
          <w:rFonts w:hAnsiTheme="minorEastAsia" w:cstheme="minorHAnsi"/>
          <w:szCs w:val="21"/>
        </w:rPr>
        <w:t>，</w:t>
      </w:r>
      <w:r w:rsidR="009F7F96" w:rsidRPr="00A0424E">
        <w:rPr>
          <w:rFonts w:hAnsiTheme="minorEastAsia" w:cstheme="minorHAnsi"/>
          <w:szCs w:val="21"/>
        </w:rPr>
        <w:t>物块与斜面间的动摩擦因数为</w:t>
      </w:r>
      <w:r w:rsidR="009F7F96" w:rsidRPr="00E634F8">
        <w:rPr>
          <w:rFonts w:cstheme="minorHAnsi"/>
          <w:i/>
          <w:szCs w:val="21"/>
        </w:rPr>
        <w:t>μ</w:t>
      </w:r>
      <w:r w:rsidR="009F7F96" w:rsidRPr="00A0424E">
        <w:rPr>
          <w:rFonts w:hAnsiTheme="minorEastAsia" w:cstheme="minorHAnsi"/>
          <w:szCs w:val="21"/>
        </w:rPr>
        <w:t>．分析物块的受力情况．</w:t>
      </w:r>
    </w:p>
    <w:p w:rsidR="00E634F8" w:rsidRDefault="00E634F8" w:rsidP="00A0424E">
      <w:pPr>
        <w:spacing w:line="276" w:lineRule="auto"/>
        <w:rPr>
          <w:rFonts w:hAnsiTheme="minorEastAsia" w:cstheme="minorHAnsi"/>
          <w:szCs w:val="21"/>
        </w:rPr>
      </w:pPr>
      <w:r>
        <w:rPr>
          <w:rFonts w:hAnsiTheme="minorEastAsia" w:cstheme="minorHAnsi" w:hint="eastAsia"/>
          <w:szCs w:val="21"/>
        </w:rPr>
        <w:t>（</w:t>
      </w:r>
      <w:r>
        <w:rPr>
          <w:rFonts w:hAnsiTheme="minorEastAsia" w:cstheme="minorHAnsi" w:hint="eastAsia"/>
          <w:szCs w:val="21"/>
        </w:rPr>
        <w:t>3</w:t>
      </w:r>
      <w:r>
        <w:rPr>
          <w:rFonts w:hAnsiTheme="minorEastAsia" w:cstheme="minorHAnsi" w:hint="eastAsia"/>
          <w:szCs w:val="21"/>
        </w:rPr>
        <w:t>）</w:t>
      </w:r>
      <w:r w:rsidR="009F7F96" w:rsidRPr="00A0424E">
        <w:rPr>
          <w:rFonts w:hAnsiTheme="minorEastAsia" w:cstheme="minorHAnsi"/>
          <w:szCs w:val="21"/>
        </w:rPr>
        <w:t>图中的</w:t>
      </w:r>
      <w:r w:rsidR="009F7F96" w:rsidRPr="00A0424E">
        <w:rPr>
          <w:rFonts w:cstheme="minorHAnsi"/>
          <w:i/>
          <w:szCs w:val="21"/>
        </w:rPr>
        <w:t>m</w:t>
      </w:r>
      <w:r w:rsidR="009F7F96" w:rsidRPr="00A0424E">
        <w:rPr>
          <w:rFonts w:cstheme="minorHAnsi"/>
          <w:szCs w:val="21"/>
          <w:vertAlign w:val="subscript"/>
        </w:rPr>
        <w:t>1</w:t>
      </w:r>
      <w:r w:rsidR="009F7F96" w:rsidRPr="00A0424E">
        <w:rPr>
          <w:rFonts w:hAnsiTheme="minorEastAsia" w:cstheme="minorHAnsi"/>
          <w:szCs w:val="21"/>
        </w:rPr>
        <w:t>和</w:t>
      </w:r>
      <w:r w:rsidR="009F7F96" w:rsidRPr="00A0424E">
        <w:rPr>
          <w:rFonts w:cstheme="minorHAnsi"/>
          <w:i/>
          <w:szCs w:val="21"/>
        </w:rPr>
        <w:t>m</w:t>
      </w:r>
      <w:r w:rsidR="009F7F96" w:rsidRPr="00A0424E">
        <w:rPr>
          <w:rFonts w:cstheme="minorHAnsi"/>
          <w:szCs w:val="21"/>
          <w:vertAlign w:val="subscript"/>
        </w:rPr>
        <w:t>2</w:t>
      </w:r>
      <w:r w:rsidR="009F7F96" w:rsidRPr="00A0424E">
        <w:rPr>
          <w:rFonts w:hAnsiTheme="minorEastAsia" w:cstheme="minorHAnsi"/>
          <w:szCs w:val="21"/>
        </w:rPr>
        <w:t>与倾角</w:t>
      </w:r>
      <w:r w:rsidR="009F7F96" w:rsidRPr="005655FD">
        <w:rPr>
          <w:rFonts w:cstheme="minorHAnsi"/>
          <w:i/>
          <w:szCs w:val="21"/>
        </w:rPr>
        <w:t>θ</w:t>
      </w:r>
      <w:r w:rsidR="009F7F96" w:rsidRPr="00A0424E">
        <w:rPr>
          <w:rFonts w:hAnsiTheme="minorEastAsia" w:cstheme="minorHAnsi"/>
          <w:szCs w:val="21"/>
        </w:rPr>
        <w:t>满足条件</w:t>
      </w:r>
      <w:r w:rsidR="009F7F96" w:rsidRPr="00A0424E">
        <w:rPr>
          <w:rFonts w:cstheme="minorHAnsi"/>
          <w:i/>
          <w:szCs w:val="21"/>
        </w:rPr>
        <w:t>m</w:t>
      </w:r>
      <w:r w:rsidR="009F7F96" w:rsidRPr="00A0424E">
        <w:rPr>
          <w:rFonts w:cstheme="minorHAnsi"/>
          <w:szCs w:val="21"/>
          <w:vertAlign w:val="subscript"/>
        </w:rPr>
        <w:t>2</w:t>
      </w:r>
      <w:r w:rsidR="009F7F96" w:rsidRPr="00A0424E">
        <w:rPr>
          <w:rFonts w:cstheme="minorHAnsi"/>
          <w:szCs w:val="21"/>
        </w:rPr>
        <w:t xml:space="preserve"> g</w:t>
      </w:r>
      <w:r w:rsidR="009F7F96" w:rsidRPr="00A0424E">
        <w:rPr>
          <w:rFonts w:hAnsiTheme="minorEastAsia" w:cstheme="minorHAnsi"/>
          <w:szCs w:val="21"/>
        </w:rPr>
        <w:t>＜</w:t>
      </w:r>
      <w:r w:rsidR="009F7F96" w:rsidRPr="00A0424E">
        <w:rPr>
          <w:rFonts w:cstheme="minorHAnsi"/>
          <w:i/>
          <w:szCs w:val="21"/>
        </w:rPr>
        <w:t>m</w:t>
      </w:r>
      <w:r w:rsidR="009F7F96" w:rsidRPr="00A0424E">
        <w:rPr>
          <w:rFonts w:cstheme="minorHAnsi"/>
          <w:szCs w:val="21"/>
          <w:vertAlign w:val="subscript"/>
        </w:rPr>
        <w:t>1</w:t>
      </w:r>
      <w:r w:rsidR="009F7F96" w:rsidRPr="00A0424E">
        <w:rPr>
          <w:rFonts w:cstheme="minorHAnsi"/>
          <w:szCs w:val="21"/>
        </w:rPr>
        <w:t xml:space="preserve"> g sin</w:t>
      </w:r>
      <w:r w:rsidR="009F7F96" w:rsidRPr="005655FD">
        <w:rPr>
          <w:rFonts w:cstheme="minorHAnsi"/>
          <w:i/>
          <w:szCs w:val="21"/>
        </w:rPr>
        <w:t>θ</w:t>
      </w:r>
      <w:r w:rsidR="009F7F96" w:rsidRPr="00A0424E">
        <w:rPr>
          <w:rFonts w:hAnsiTheme="minorEastAsia" w:cstheme="minorHAnsi"/>
          <w:szCs w:val="21"/>
        </w:rPr>
        <w:t>且</w:t>
      </w:r>
      <w:r w:rsidR="009F7F96" w:rsidRPr="00A0424E">
        <w:rPr>
          <w:rFonts w:cstheme="minorHAnsi"/>
          <w:i/>
          <w:szCs w:val="21"/>
        </w:rPr>
        <w:t>m</w:t>
      </w:r>
      <w:r w:rsidR="009F7F96" w:rsidRPr="00A0424E">
        <w:rPr>
          <w:rFonts w:cstheme="minorHAnsi"/>
          <w:szCs w:val="21"/>
          <w:vertAlign w:val="subscript"/>
        </w:rPr>
        <w:t>1</w:t>
      </w:r>
      <w:r w:rsidR="009F7F96" w:rsidRPr="00A0424E">
        <w:rPr>
          <w:rFonts w:hAnsiTheme="minorEastAsia" w:cstheme="minorHAnsi"/>
          <w:szCs w:val="21"/>
        </w:rPr>
        <w:t>和</w:t>
      </w:r>
      <w:r w:rsidR="009F7F96" w:rsidRPr="00A0424E">
        <w:rPr>
          <w:rFonts w:cstheme="minorHAnsi"/>
          <w:i/>
          <w:szCs w:val="21"/>
        </w:rPr>
        <w:t>m</w:t>
      </w:r>
      <w:r w:rsidR="009F7F96" w:rsidRPr="00A0424E">
        <w:rPr>
          <w:rFonts w:cstheme="minorHAnsi"/>
          <w:szCs w:val="21"/>
          <w:vertAlign w:val="subscript"/>
        </w:rPr>
        <w:t>2</w:t>
      </w:r>
      <w:r w:rsidR="009F7F96" w:rsidRPr="00A0424E">
        <w:rPr>
          <w:rFonts w:hAnsiTheme="minorEastAsia" w:cstheme="minorHAnsi"/>
          <w:szCs w:val="21"/>
        </w:rPr>
        <w:t>均静止．作出</w:t>
      </w:r>
      <w:r w:rsidR="009F7F96" w:rsidRPr="00A0424E">
        <w:rPr>
          <w:rFonts w:cstheme="minorHAnsi"/>
          <w:i/>
          <w:szCs w:val="21"/>
        </w:rPr>
        <w:t>m</w:t>
      </w:r>
      <w:r w:rsidR="009F7F96" w:rsidRPr="00A0424E">
        <w:rPr>
          <w:rFonts w:cstheme="minorHAnsi"/>
          <w:szCs w:val="21"/>
          <w:vertAlign w:val="subscript"/>
        </w:rPr>
        <w:t>1</w:t>
      </w:r>
      <w:r w:rsidR="009F7F96" w:rsidRPr="00A0424E">
        <w:rPr>
          <w:rFonts w:hAnsiTheme="minorEastAsia" w:cstheme="minorHAnsi"/>
          <w:szCs w:val="21"/>
        </w:rPr>
        <w:t>的受力图．</w:t>
      </w:r>
    </w:p>
    <w:p w:rsidR="009F7F96" w:rsidRPr="00A0424E" w:rsidRDefault="00E634F8" w:rsidP="00A0424E">
      <w:pPr>
        <w:spacing w:line="276" w:lineRule="auto"/>
        <w:rPr>
          <w:rFonts w:cstheme="minorHAnsi"/>
          <w:szCs w:val="21"/>
        </w:rPr>
      </w:pPr>
      <w:r>
        <w:rPr>
          <w:rFonts w:hAnsiTheme="minorEastAsia" w:cstheme="minorHAnsi" w:hint="eastAsia"/>
          <w:szCs w:val="21"/>
        </w:rPr>
        <w:t>（</w:t>
      </w:r>
      <w:r>
        <w:rPr>
          <w:rFonts w:hAnsiTheme="minorEastAsia" w:cstheme="minorHAnsi" w:hint="eastAsia"/>
          <w:szCs w:val="21"/>
        </w:rPr>
        <w:t>4</w:t>
      </w:r>
      <w:r>
        <w:rPr>
          <w:rFonts w:hAnsiTheme="minorEastAsia" w:cstheme="minorHAnsi" w:hint="eastAsia"/>
          <w:szCs w:val="21"/>
        </w:rPr>
        <w:t>）</w:t>
      </w:r>
      <w:r w:rsidR="009F7F96" w:rsidRPr="00A0424E">
        <w:rPr>
          <w:rFonts w:hAnsiTheme="minorEastAsia" w:cstheme="minorHAnsi"/>
          <w:szCs w:val="21"/>
        </w:rPr>
        <w:t>图中的</w:t>
      </w:r>
      <w:r w:rsidR="009F7F96" w:rsidRPr="00E634F8">
        <w:rPr>
          <w:rFonts w:cstheme="minorHAnsi"/>
          <w:i/>
          <w:szCs w:val="21"/>
        </w:rPr>
        <w:t>A</w:t>
      </w:r>
      <w:r w:rsidR="009F7F96" w:rsidRPr="00E634F8">
        <w:rPr>
          <w:rFonts w:hAnsiTheme="minorEastAsia" w:cstheme="minorHAnsi"/>
          <w:szCs w:val="21"/>
        </w:rPr>
        <w:t>，</w:t>
      </w:r>
      <w:r w:rsidR="009F7F96" w:rsidRPr="00E634F8">
        <w:rPr>
          <w:rFonts w:cstheme="minorHAnsi"/>
          <w:i/>
          <w:szCs w:val="21"/>
        </w:rPr>
        <w:t>B</w:t>
      </w:r>
      <w:r w:rsidR="009F7F96" w:rsidRPr="00A0424E">
        <w:rPr>
          <w:rFonts w:hAnsiTheme="minorEastAsia" w:cstheme="minorHAnsi"/>
          <w:szCs w:val="21"/>
        </w:rPr>
        <w:t>均静止</w:t>
      </w:r>
      <w:r w:rsidR="009F7F96" w:rsidRPr="00E634F8">
        <w:rPr>
          <w:rFonts w:hAnsiTheme="minorEastAsia" w:cstheme="minorHAnsi"/>
          <w:szCs w:val="21"/>
        </w:rPr>
        <w:t>，</w:t>
      </w:r>
      <w:r w:rsidR="009F7F96" w:rsidRPr="00A0424E">
        <w:rPr>
          <w:rFonts w:hAnsiTheme="minorEastAsia" w:cstheme="minorHAnsi"/>
          <w:szCs w:val="21"/>
        </w:rPr>
        <w:t>竖直墙壁光滑</w:t>
      </w:r>
      <w:r w:rsidR="009F7F96" w:rsidRPr="00E634F8">
        <w:rPr>
          <w:rFonts w:hAnsiTheme="minorEastAsia" w:cstheme="minorHAnsi"/>
          <w:szCs w:val="21"/>
        </w:rPr>
        <w:t>，</w:t>
      </w:r>
      <w:r w:rsidR="009F7F96" w:rsidRPr="00A0424E">
        <w:rPr>
          <w:rFonts w:hAnsiTheme="minorEastAsia" w:cstheme="minorHAnsi"/>
          <w:szCs w:val="21"/>
        </w:rPr>
        <w:t>试用隔离法画出</w:t>
      </w:r>
      <w:r w:rsidR="009F7F96" w:rsidRPr="00A0424E">
        <w:rPr>
          <w:rFonts w:cstheme="minorHAnsi"/>
          <w:i/>
          <w:szCs w:val="21"/>
        </w:rPr>
        <w:t>A</w:t>
      </w:r>
      <w:r w:rsidR="009F7F96" w:rsidRPr="00A0424E">
        <w:rPr>
          <w:rFonts w:hAnsiTheme="minorEastAsia" w:cstheme="minorHAnsi"/>
          <w:szCs w:val="21"/>
        </w:rPr>
        <w:t>和</w:t>
      </w:r>
      <w:r w:rsidR="009F7F96" w:rsidRPr="00A0424E">
        <w:rPr>
          <w:rFonts w:cstheme="minorHAnsi"/>
          <w:i/>
          <w:szCs w:val="21"/>
        </w:rPr>
        <w:t>B</w:t>
      </w:r>
      <w:r w:rsidR="009F7F96" w:rsidRPr="00A0424E">
        <w:rPr>
          <w:rFonts w:hAnsiTheme="minorEastAsia" w:cstheme="minorHAnsi"/>
          <w:szCs w:val="21"/>
        </w:rPr>
        <w:t>两个物体的受力图。</w:t>
      </w:r>
    </w:p>
    <w:p w:rsidR="009F7F96" w:rsidRPr="00A0424E" w:rsidRDefault="00D66CC5" w:rsidP="00A0424E">
      <w:pPr>
        <w:spacing w:line="276" w:lineRule="auto"/>
        <w:jc w:val="center"/>
        <w:rPr>
          <w:rFonts w:cstheme="minorHAnsi"/>
          <w:szCs w:val="21"/>
          <w:lang w:val="en-GB"/>
        </w:rPr>
      </w:pPr>
      <w:r w:rsidRPr="00A0424E">
        <w:rPr>
          <w:rFonts w:cstheme="minorHAnsi"/>
          <w:noProof/>
          <w:szCs w:val="21"/>
        </w:rPr>
        <w:drawing>
          <wp:inline distT="0" distB="0" distL="0" distR="0">
            <wp:extent cx="5105400" cy="113347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srcRect/>
                    <a:stretch>
                      <a:fillRect/>
                    </a:stretch>
                  </pic:blipFill>
                  <pic:spPr bwMode="auto">
                    <a:xfrm>
                      <a:off x="0" y="0"/>
                      <a:ext cx="5105400" cy="1133475"/>
                    </a:xfrm>
                    <a:prstGeom prst="rect">
                      <a:avLst/>
                    </a:prstGeom>
                    <a:noFill/>
                    <a:ln w="9525">
                      <a:noFill/>
                      <a:miter lim="800000"/>
                      <a:headEnd/>
                      <a:tailEnd/>
                    </a:ln>
                  </pic:spPr>
                </pic:pic>
              </a:graphicData>
            </a:graphic>
          </wp:inline>
        </w:drawing>
      </w:r>
    </w:p>
    <w:p w:rsidR="009F7F96" w:rsidRDefault="009F7F96"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Pr="00A0424E" w:rsidRDefault="004540C1" w:rsidP="00A0424E">
      <w:pPr>
        <w:spacing w:line="276" w:lineRule="auto"/>
        <w:rPr>
          <w:rFonts w:cstheme="minorHAnsi"/>
          <w:szCs w:val="21"/>
        </w:rPr>
      </w:pPr>
    </w:p>
    <w:p w:rsidR="00790915" w:rsidRPr="00A0424E" w:rsidRDefault="00D66CC5" w:rsidP="00A0424E">
      <w:pPr>
        <w:spacing w:line="276" w:lineRule="auto"/>
        <w:rPr>
          <w:rFonts w:cstheme="minorHAnsi"/>
          <w:szCs w:val="21"/>
        </w:rPr>
      </w:pPr>
      <w:r w:rsidRPr="00A0424E">
        <w:rPr>
          <w:rFonts w:cstheme="minorHAnsi"/>
          <w:szCs w:val="21"/>
        </w:rPr>
        <w:t>5</w:t>
      </w:r>
      <w:r w:rsidRPr="00A0424E">
        <w:rPr>
          <w:rFonts w:hAnsiTheme="minorEastAsia" w:cstheme="minorHAnsi"/>
          <w:szCs w:val="21"/>
        </w:rPr>
        <w:t>、</w:t>
      </w:r>
      <w:r w:rsidR="00790915" w:rsidRPr="00A0424E">
        <w:rPr>
          <w:rFonts w:hAnsiTheme="minorEastAsia" w:cstheme="minorHAnsi"/>
          <w:szCs w:val="21"/>
        </w:rPr>
        <w:t>下列图（</w:t>
      </w:r>
      <w:r w:rsidR="00790915" w:rsidRPr="00A0424E">
        <w:rPr>
          <w:rFonts w:cstheme="minorHAnsi"/>
          <w:szCs w:val="21"/>
        </w:rPr>
        <w:t>1</w:t>
      </w:r>
      <w:r w:rsidR="00790915" w:rsidRPr="00A0424E">
        <w:rPr>
          <w:rFonts w:hAnsiTheme="minorEastAsia" w:cstheme="minorHAnsi"/>
          <w:szCs w:val="21"/>
        </w:rPr>
        <w:t>）</w:t>
      </w:r>
      <w:r w:rsidR="009F7F96" w:rsidRPr="00A0424E">
        <w:rPr>
          <w:rFonts w:hAnsiTheme="minorEastAsia" w:cstheme="minorHAnsi"/>
          <w:szCs w:val="21"/>
        </w:rPr>
        <w:t>中的</w:t>
      </w:r>
      <w:r w:rsidR="009F7F96" w:rsidRPr="00A0424E">
        <w:rPr>
          <w:rFonts w:cstheme="minorHAnsi"/>
          <w:i/>
          <w:szCs w:val="21"/>
        </w:rPr>
        <w:t>A</w:t>
      </w:r>
      <w:r w:rsidR="00790915" w:rsidRPr="00A0424E">
        <w:rPr>
          <w:rFonts w:hAnsiTheme="minorEastAsia" w:cstheme="minorHAnsi"/>
          <w:i/>
          <w:szCs w:val="21"/>
        </w:rPr>
        <w:t>、</w:t>
      </w:r>
      <w:r w:rsidR="009F7F96" w:rsidRPr="00A0424E">
        <w:rPr>
          <w:rFonts w:cstheme="minorHAnsi"/>
          <w:i/>
          <w:szCs w:val="21"/>
        </w:rPr>
        <w:t>B</w:t>
      </w:r>
      <w:r w:rsidR="00790915" w:rsidRPr="00A0424E">
        <w:rPr>
          <w:rFonts w:hAnsiTheme="minorEastAsia" w:cstheme="minorHAnsi"/>
          <w:i/>
          <w:szCs w:val="21"/>
        </w:rPr>
        <w:t>、</w:t>
      </w:r>
      <w:r w:rsidR="009F7F96" w:rsidRPr="00A0424E">
        <w:rPr>
          <w:rFonts w:cstheme="minorHAnsi"/>
          <w:i/>
          <w:szCs w:val="21"/>
        </w:rPr>
        <w:t>C</w:t>
      </w:r>
      <w:r w:rsidR="00790915" w:rsidRPr="00A0424E">
        <w:rPr>
          <w:rFonts w:hAnsiTheme="minorEastAsia" w:cstheme="minorHAnsi"/>
          <w:szCs w:val="21"/>
        </w:rPr>
        <w:t>均保持静止</w:t>
      </w:r>
      <w:r w:rsidR="00790915" w:rsidRPr="00E634F8">
        <w:rPr>
          <w:rFonts w:hAnsiTheme="minorEastAsia" w:cstheme="minorHAnsi"/>
          <w:szCs w:val="21"/>
        </w:rPr>
        <w:t>，</w:t>
      </w:r>
      <w:r w:rsidR="00790915" w:rsidRPr="00A0424E">
        <w:rPr>
          <w:rFonts w:hAnsiTheme="minorEastAsia" w:cstheme="minorHAnsi"/>
          <w:szCs w:val="21"/>
        </w:rPr>
        <w:t>试画出三个物体的受力图；</w:t>
      </w:r>
    </w:p>
    <w:p w:rsidR="00790915" w:rsidRPr="00A0424E" w:rsidRDefault="00790915" w:rsidP="00A0424E">
      <w:pPr>
        <w:spacing w:line="276" w:lineRule="auto"/>
        <w:rPr>
          <w:rFonts w:cstheme="minorHAnsi"/>
          <w:szCs w:val="21"/>
        </w:rPr>
      </w:pPr>
      <w:r w:rsidRPr="00A0424E">
        <w:rPr>
          <w:rFonts w:hAnsiTheme="minorEastAsia" w:cstheme="minorHAnsi"/>
          <w:szCs w:val="21"/>
        </w:rPr>
        <w:t>图（</w:t>
      </w:r>
      <w:r w:rsidRPr="00A0424E">
        <w:rPr>
          <w:rFonts w:cstheme="minorHAnsi"/>
          <w:szCs w:val="21"/>
        </w:rPr>
        <w:t>2</w:t>
      </w:r>
      <w:r w:rsidRPr="00A0424E">
        <w:rPr>
          <w:rFonts w:hAnsiTheme="minorEastAsia" w:cstheme="minorHAnsi"/>
          <w:szCs w:val="21"/>
        </w:rPr>
        <w:t>）</w:t>
      </w:r>
      <w:r w:rsidR="009F7F96" w:rsidRPr="00A0424E">
        <w:rPr>
          <w:rFonts w:hAnsiTheme="minorEastAsia" w:cstheme="minorHAnsi"/>
          <w:szCs w:val="21"/>
        </w:rPr>
        <w:t>为两根轻绳吊一木板</w:t>
      </w:r>
      <w:r w:rsidR="009F7F96" w:rsidRPr="00E634F8">
        <w:rPr>
          <w:rFonts w:hAnsiTheme="minorEastAsia" w:cstheme="minorHAnsi"/>
          <w:szCs w:val="21"/>
        </w:rPr>
        <w:t>，</w:t>
      </w:r>
      <w:r w:rsidR="009F7F96" w:rsidRPr="00A0424E">
        <w:rPr>
          <w:rFonts w:hAnsiTheme="minorEastAsia" w:cstheme="minorHAnsi"/>
          <w:szCs w:val="21"/>
        </w:rPr>
        <w:t>木板处于倾斜状态</w:t>
      </w:r>
      <w:r w:rsidR="009F7F96" w:rsidRPr="00E634F8">
        <w:rPr>
          <w:rFonts w:hAnsiTheme="minorEastAsia" w:cstheme="minorHAnsi"/>
          <w:szCs w:val="21"/>
        </w:rPr>
        <w:t>，</w:t>
      </w:r>
      <w:r w:rsidR="009F7F96" w:rsidRPr="00A0424E">
        <w:rPr>
          <w:rFonts w:hAnsiTheme="minorEastAsia" w:cstheme="minorHAnsi"/>
          <w:szCs w:val="21"/>
        </w:rPr>
        <w:t>另</w:t>
      </w:r>
      <w:r w:rsidRPr="00A0424E">
        <w:rPr>
          <w:rFonts w:hAnsiTheme="minorEastAsia" w:cstheme="minorHAnsi"/>
          <w:szCs w:val="21"/>
        </w:rPr>
        <w:t>一个物块放在木板上</w:t>
      </w:r>
      <w:r w:rsidRPr="00E634F8">
        <w:rPr>
          <w:rFonts w:hAnsiTheme="minorEastAsia" w:cstheme="minorHAnsi"/>
          <w:szCs w:val="21"/>
        </w:rPr>
        <w:t>，</w:t>
      </w:r>
      <w:r w:rsidRPr="00A0424E">
        <w:rPr>
          <w:rFonts w:hAnsiTheme="minorEastAsia" w:cstheme="minorHAnsi"/>
          <w:szCs w:val="21"/>
        </w:rPr>
        <w:t>系统处于平衡状态</w:t>
      </w:r>
      <w:r w:rsidRPr="00E634F8">
        <w:rPr>
          <w:rFonts w:hAnsiTheme="minorEastAsia" w:cstheme="minorHAnsi"/>
          <w:szCs w:val="21"/>
        </w:rPr>
        <w:t>，</w:t>
      </w:r>
      <w:r w:rsidRPr="00A0424E">
        <w:rPr>
          <w:rFonts w:hAnsiTheme="minorEastAsia" w:cstheme="minorHAnsi"/>
          <w:szCs w:val="21"/>
        </w:rPr>
        <w:t>试分析木板的受力情况．</w:t>
      </w:r>
    </w:p>
    <w:p w:rsidR="009F7F96" w:rsidRPr="00A0424E" w:rsidRDefault="00790915" w:rsidP="00A0424E">
      <w:pPr>
        <w:spacing w:line="276" w:lineRule="auto"/>
        <w:rPr>
          <w:rFonts w:cstheme="minorHAnsi"/>
          <w:szCs w:val="21"/>
        </w:rPr>
      </w:pPr>
      <w:r w:rsidRPr="00A0424E">
        <w:rPr>
          <w:rFonts w:hAnsiTheme="minorEastAsia" w:cstheme="minorHAnsi"/>
          <w:szCs w:val="21"/>
        </w:rPr>
        <w:t>图（</w:t>
      </w:r>
      <w:r w:rsidRPr="00A0424E">
        <w:rPr>
          <w:rFonts w:cstheme="minorHAnsi"/>
          <w:szCs w:val="21"/>
        </w:rPr>
        <w:t>3</w:t>
      </w:r>
      <w:r w:rsidRPr="00A0424E">
        <w:rPr>
          <w:rFonts w:hAnsiTheme="minorEastAsia" w:cstheme="minorHAnsi"/>
          <w:szCs w:val="21"/>
        </w:rPr>
        <w:t>）</w:t>
      </w:r>
      <w:r w:rsidR="009F7F96" w:rsidRPr="00A0424E">
        <w:rPr>
          <w:rFonts w:hAnsiTheme="minorEastAsia" w:cstheme="minorHAnsi"/>
          <w:szCs w:val="21"/>
        </w:rPr>
        <w:t>中的</w:t>
      </w:r>
      <w:r w:rsidR="009F7F96" w:rsidRPr="00A0424E">
        <w:rPr>
          <w:rFonts w:cstheme="minorHAnsi"/>
          <w:i/>
          <w:szCs w:val="21"/>
        </w:rPr>
        <w:t>A</w:t>
      </w:r>
      <w:r w:rsidRPr="00A0424E">
        <w:rPr>
          <w:rFonts w:hAnsiTheme="minorEastAsia" w:cstheme="minorHAnsi"/>
          <w:i/>
          <w:szCs w:val="21"/>
        </w:rPr>
        <w:t>、</w:t>
      </w:r>
      <w:r w:rsidR="009F7F96" w:rsidRPr="00A0424E">
        <w:rPr>
          <w:rFonts w:cstheme="minorHAnsi"/>
          <w:i/>
          <w:szCs w:val="21"/>
        </w:rPr>
        <w:t>B</w:t>
      </w:r>
      <w:r w:rsidR="009F7F96" w:rsidRPr="00A0424E">
        <w:rPr>
          <w:rFonts w:hAnsiTheme="minorEastAsia" w:cstheme="minorHAnsi"/>
          <w:szCs w:val="21"/>
        </w:rPr>
        <w:t>保持静止</w:t>
      </w:r>
      <w:r w:rsidR="009F7F96" w:rsidRPr="00E634F8">
        <w:rPr>
          <w:rFonts w:hAnsiTheme="minorEastAsia" w:cstheme="minorHAnsi"/>
          <w:szCs w:val="21"/>
        </w:rPr>
        <w:t>，</w:t>
      </w:r>
      <w:r w:rsidR="009F7F96" w:rsidRPr="00A0424E">
        <w:rPr>
          <w:rFonts w:hAnsiTheme="minorEastAsia" w:cstheme="minorHAnsi"/>
          <w:szCs w:val="21"/>
        </w:rPr>
        <w:t>试分析</w:t>
      </w:r>
      <w:r w:rsidR="009F7F96" w:rsidRPr="00A0424E">
        <w:rPr>
          <w:rFonts w:cstheme="minorHAnsi"/>
          <w:i/>
          <w:szCs w:val="21"/>
        </w:rPr>
        <w:t>A</w:t>
      </w:r>
      <w:r w:rsidR="009F7F96" w:rsidRPr="00A0424E">
        <w:rPr>
          <w:rFonts w:hAnsiTheme="minorEastAsia" w:cstheme="minorHAnsi"/>
          <w:szCs w:val="21"/>
        </w:rPr>
        <w:t>和</w:t>
      </w:r>
      <w:r w:rsidR="009F7F96" w:rsidRPr="00A0424E">
        <w:rPr>
          <w:rFonts w:cstheme="minorHAnsi"/>
          <w:i/>
          <w:szCs w:val="21"/>
        </w:rPr>
        <w:t>B</w:t>
      </w:r>
      <w:r w:rsidR="009F7F96" w:rsidRPr="00A0424E">
        <w:rPr>
          <w:rFonts w:hAnsiTheme="minorEastAsia" w:cstheme="minorHAnsi"/>
          <w:szCs w:val="21"/>
        </w:rPr>
        <w:t>的受力情况．</w:t>
      </w:r>
    </w:p>
    <w:p w:rsidR="009F7F96" w:rsidRDefault="00D66CC5" w:rsidP="00A0424E">
      <w:pPr>
        <w:spacing w:line="276" w:lineRule="auto"/>
        <w:jc w:val="center"/>
        <w:rPr>
          <w:rFonts w:cstheme="minorHAnsi"/>
          <w:szCs w:val="21"/>
        </w:rPr>
      </w:pPr>
      <w:r w:rsidRPr="00A0424E">
        <w:rPr>
          <w:rFonts w:cstheme="minorHAnsi"/>
          <w:noProof/>
          <w:szCs w:val="21"/>
        </w:rPr>
        <w:drawing>
          <wp:inline distT="0" distB="0" distL="0" distR="0">
            <wp:extent cx="3581400" cy="14668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srcRect/>
                    <a:stretch>
                      <a:fillRect/>
                    </a:stretch>
                  </pic:blipFill>
                  <pic:spPr bwMode="auto">
                    <a:xfrm>
                      <a:off x="0" y="0"/>
                      <a:ext cx="3581400" cy="1466850"/>
                    </a:xfrm>
                    <a:prstGeom prst="rect">
                      <a:avLst/>
                    </a:prstGeom>
                    <a:noFill/>
                    <a:ln w="9525">
                      <a:noFill/>
                      <a:miter lim="800000"/>
                      <a:headEnd/>
                      <a:tailEnd/>
                    </a:ln>
                  </pic:spPr>
                </pic:pic>
              </a:graphicData>
            </a:graphic>
          </wp:inline>
        </w:drawing>
      </w:r>
    </w:p>
    <w:p w:rsidR="004540C1" w:rsidRPr="00A0424E" w:rsidRDefault="004540C1" w:rsidP="004540C1">
      <w:pPr>
        <w:spacing w:line="276" w:lineRule="auto"/>
        <w:rPr>
          <w:rFonts w:cstheme="minorHAnsi"/>
          <w:szCs w:val="21"/>
        </w:rPr>
      </w:pPr>
    </w:p>
    <w:p w:rsidR="007B0633" w:rsidRPr="00A0424E" w:rsidRDefault="000B2163" w:rsidP="00A0424E">
      <w:pPr>
        <w:spacing w:line="276" w:lineRule="auto"/>
        <w:rPr>
          <w:rFonts w:cstheme="minorHAnsi"/>
          <w:szCs w:val="21"/>
        </w:rPr>
      </w:pPr>
      <w:r>
        <w:rPr>
          <w:rFonts w:cstheme="minorHAnsi"/>
          <w:szCs w:val="21"/>
        </w:rPr>
      </w:r>
      <w:r>
        <w:rPr>
          <w:rFonts w:cstheme="min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38"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F7677B" w:rsidRPr="004D1287" w:rsidRDefault="00F7677B">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8C1BE9" w:rsidRPr="00A0424E" w:rsidRDefault="008C1BE9" w:rsidP="00A0424E">
      <w:pPr>
        <w:spacing w:line="276" w:lineRule="auto"/>
        <w:rPr>
          <w:rFonts w:cstheme="minorHAnsi"/>
          <w:szCs w:val="21"/>
        </w:rPr>
      </w:pPr>
      <w:r w:rsidRPr="00A0424E">
        <w:rPr>
          <w:rFonts w:cstheme="minorHAnsi"/>
          <w:szCs w:val="21"/>
        </w:rPr>
        <w:t>1</w:t>
      </w:r>
      <w:r w:rsidRPr="00A0424E">
        <w:rPr>
          <w:rFonts w:hAnsiTheme="minorEastAsia" w:cstheme="minorHAnsi"/>
          <w:szCs w:val="21"/>
        </w:rPr>
        <w:t>、如何判断物体是否受到弹力或摩擦力？</w:t>
      </w:r>
    </w:p>
    <w:p w:rsidR="008C1BE9" w:rsidRPr="00A0424E" w:rsidRDefault="008C1BE9" w:rsidP="00A0424E">
      <w:pPr>
        <w:spacing w:line="276" w:lineRule="auto"/>
        <w:rPr>
          <w:rFonts w:cstheme="minorHAnsi"/>
          <w:szCs w:val="21"/>
        </w:rPr>
      </w:pPr>
    </w:p>
    <w:p w:rsidR="008C1BE9" w:rsidRPr="00A0424E" w:rsidRDefault="008C1BE9" w:rsidP="00A0424E">
      <w:pPr>
        <w:spacing w:line="276" w:lineRule="auto"/>
        <w:rPr>
          <w:rFonts w:cstheme="minorHAnsi"/>
          <w:szCs w:val="21"/>
        </w:rPr>
      </w:pPr>
    </w:p>
    <w:p w:rsidR="008C1BE9" w:rsidRPr="00A0424E" w:rsidRDefault="008C1BE9" w:rsidP="00A0424E">
      <w:pPr>
        <w:spacing w:line="276" w:lineRule="auto"/>
        <w:rPr>
          <w:rFonts w:cstheme="minorHAnsi"/>
          <w:szCs w:val="21"/>
        </w:rPr>
      </w:pPr>
    </w:p>
    <w:p w:rsidR="008C1BE9" w:rsidRPr="00A0424E" w:rsidRDefault="008C1BE9" w:rsidP="00A0424E">
      <w:pPr>
        <w:spacing w:line="276" w:lineRule="auto"/>
        <w:rPr>
          <w:rFonts w:cstheme="minorHAnsi"/>
          <w:szCs w:val="21"/>
        </w:rPr>
      </w:pPr>
      <w:r w:rsidRPr="00A0424E">
        <w:rPr>
          <w:rFonts w:cstheme="minorHAnsi"/>
          <w:szCs w:val="21"/>
        </w:rPr>
        <w:t>2</w:t>
      </w:r>
      <w:r w:rsidRPr="00A0424E">
        <w:rPr>
          <w:rFonts w:hAnsiTheme="minorEastAsia" w:cstheme="minorHAnsi"/>
          <w:szCs w:val="21"/>
        </w:rPr>
        <w:t>、求解摩擦力的问题中</w:t>
      </w:r>
      <w:r w:rsidRPr="00E634F8">
        <w:rPr>
          <w:rFonts w:hAnsiTheme="minorEastAsia" w:cstheme="minorHAnsi"/>
          <w:szCs w:val="21"/>
        </w:rPr>
        <w:t>，</w:t>
      </w:r>
      <w:r w:rsidRPr="00A0424E">
        <w:rPr>
          <w:rFonts w:hAnsiTheme="minorEastAsia" w:cstheme="minorHAnsi"/>
          <w:szCs w:val="21"/>
        </w:rPr>
        <w:t>需要注意哪些问题？</w:t>
      </w:r>
    </w:p>
    <w:p w:rsidR="007B0633" w:rsidRDefault="007B0633" w:rsidP="00A0424E">
      <w:pPr>
        <w:spacing w:line="276" w:lineRule="auto"/>
        <w:rPr>
          <w:rFonts w:cstheme="minorHAnsi"/>
          <w:szCs w:val="21"/>
        </w:rPr>
      </w:pPr>
    </w:p>
    <w:p w:rsidR="00E634F8" w:rsidRPr="00A0424E" w:rsidRDefault="00E634F8" w:rsidP="00A0424E">
      <w:pPr>
        <w:spacing w:line="276" w:lineRule="auto"/>
        <w:rPr>
          <w:rFonts w:cstheme="minorHAnsi"/>
          <w:szCs w:val="21"/>
        </w:rPr>
      </w:pPr>
    </w:p>
    <w:p w:rsidR="004D68BB" w:rsidRPr="00A0424E" w:rsidRDefault="004D68BB" w:rsidP="00A0424E">
      <w:pPr>
        <w:spacing w:line="276" w:lineRule="auto"/>
        <w:rPr>
          <w:rFonts w:cstheme="minorHAnsi"/>
          <w:szCs w:val="21"/>
        </w:rPr>
      </w:pPr>
    </w:p>
    <w:p w:rsidR="008C1BE9" w:rsidRPr="00A0424E" w:rsidRDefault="008C1BE9" w:rsidP="00A0424E">
      <w:pPr>
        <w:spacing w:line="276" w:lineRule="auto"/>
        <w:rPr>
          <w:rFonts w:cstheme="minorHAnsi"/>
          <w:szCs w:val="21"/>
        </w:rPr>
      </w:pPr>
      <w:r w:rsidRPr="00A0424E">
        <w:rPr>
          <w:rFonts w:cstheme="minorHAnsi"/>
          <w:szCs w:val="21"/>
        </w:rPr>
        <w:t>3</w:t>
      </w:r>
      <w:r w:rsidRPr="00A0424E">
        <w:rPr>
          <w:rFonts w:hAnsiTheme="minorEastAsia" w:cstheme="minorHAnsi"/>
          <w:szCs w:val="21"/>
        </w:rPr>
        <w:t>、简述受力分析的步骤</w:t>
      </w:r>
    </w:p>
    <w:p w:rsidR="00222F5B" w:rsidRPr="00A0424E" w:rsidRDefault="00222F5B" w:rsidP="00A0424E">
      <w:pPr>
        <w:spacing w:line="276" w:lineRule="auto"/>
        <w:rPr>
          <w:rFonts w:cstheme="minorHAnsi"/>
          <w:szCs w:val="21"/>
        </w:rPr>
      </w:pPr>
    </w:p>
    <w:p w:rsidR="00222F5B" w:rsidRPr="00A0424E" w:rsidRDefault="00222F5B" w:rsidP="00A0424E">
      <w:pPr>
        <w:spacing w:line="276" w:lineRule="auto"/>
        <w:rPr>
          <w:rFonts w:cstheme="minorHAnsi"/>
          <w:szCs w:val="21"/>
        </w:rPr>
      </w:pPr>
    </w:p>
    <w:p w:rsidR="00E634F8" w:rsidRDefault="00E634F8" w:rsidP="00A0424E">
      <w:pPr>
        <w:spacing w:line="276" w:lineRule="auto"/>
        <w:rPr>
          <w:rFonts w:cstheme="minorHAnsi"/>
          <w:szCs w:val="21"/>
        </w:rPr>
      </w:pPr>
    </w:p>
    <w:p w:rsidR="007B0633" w:rsidRPr="00A0424E" w:rsidRDefault="000B2163" w:rsidP="00A0424E">
      <w:pPr>
        <w:spacing w:line="276" w:lineRule="auto"/>
        <w:rPr>
          <w:rFonts w:cstheme="minorHAnsi"/>
          <w:szCs w:val="21"/>
        </w:rPr>
      </w:pPr>
      <w:r>
        <w:rPr>
          <w:rFonts w:cstheme="minorHAnsi"/>
          <w:szCs w:val="21"/>
        </w:rPr>
      </w:r>
      <w:r>
        <w:rPr>
          <w:rFonts w:cstheme="min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39"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F7677B" w:rsidRPr="004D1287" w:rsidRDefault="00F7677B">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E369DF" w:rsidRPr="00A0424E" w:rsidRDefault="00E369DF" w:rsidP="00A0424E">
      <w:pPr>
        <w:spacing w:line="276" w:lineRule="auto"/>
        <w:rPr>
          <w:rFonts w:cstheme="minorHAnsi"/>
          <w:szCs w:val="21"/>
        </w:rPr>
      </w:pPr>
      <w:r w:rsidRPr="00A0424E">
        <w:rPr>
          <w:rFonts w:cstheme="minorHAnsi"/>
          <w:szCs w:val="21"/>
        </w:rPr>
        <w:t>1</w:t>
      </w:r>
      <w:r w:rsidRPr="00A0424E">
        <w:rPr>
          <w:rFonts w:hAnsiTheme="minorEastAsia" w:cstheme="minorHAnsi"/>
          <w:szCs w:val="21"/>
        </w:rPr>
        <w:t>、关于弹力</w:t>
      </w:r>
      <w:r w:rsidRPr="00E634F8">
        <w:rPr>
          <w:rFonts w:hAnsiTheme="minorEastAsia" w:cstheme="minorHAnsi"/>
          <w:szCs w:val="21"/>
        </w:rPr>
        <w:t>，</w:t>
      </w:r>
      <w:r w:rsidRPr="00A0424E">
        <w:rPr>
          <w:rFonts w:hAnsiTheme="minorEastAsia" w:cstheme="minorHAnsi"/>
          <w:szCs w:val="21"/>
        </w:rPr>
        <w:t>下列说法中正确的是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E369DF" w:rsidRPr="00A0424E" w:rsidRDefault="00E369DF" w:rsidP="00E634F8">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．物体只要相互接触就有弹力作用</w:t>
      </w:r>
    </w:p>
    <w:p w:rsidR="00E369DF" w:rsidRPr="00A0424E" w:rsidRDefault="00E369DF" w:rsidP="00E634F8">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．物体只要发生了形变就有弹力作用</w:t>
      </w:r>
    </w:p>
    <w:p w:rsidR="00E369DF" w:rsidRPr="00A0424E" w:rsidRDefault="00E369DF" w:rsidP="00E634F8">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．弹力产生在直接接触而又发生弹性形变的两物体之间</w:t>
      </w:r>
    </w:p>
    <w:p w:rsidR="00E369DF" w:rsidRPr="00A0424E" w:rsidRDefault="00E369DF" w:rsidP="00E634F8">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．弹力的大小与物体受到的重力成正比</w:t>
      </w:r>
    </w:p>
    <w:p w:rsidR="00E634F8" w:rsidRDefault="00E634F8" w:rsidP="00A0424E">
      <w:pPr>
        <w:spacing w:line="276" w:lineRule="auto"/>
        <w:rPr>
          <w:rFonts w:cstheme="minorHAnsi"/>
          <w:szCs w:val="21"/>
        </w:rPr>
      </w:pPr>
    </w:p>
    <w:p w:rsidR="00E369DF" w:rsidRPr="00A0424E" w:rsidRDefault="008B019E" w:rsidP="00A0424E">
      <w:pPr>
        <w:spacing w:line="276" w:lineRule="auto"/>
        <w:rPr>
          <w:rFonts w:cstheme="minorHAnsi"/>
          <w:szCs w:val="21"/>
        </w:rPr>
      </w:pPr>
      <w:r w:rsidRPr="00A0424E">
        <w:rPr>
          <w:rFonts w:cstheme="minorHAnsi"/>
          <w:szCs w:val="21"/>
        </w:rPr>
        <w:t>2</w:t>
      </w:r>
      <w:r w:rsidRPr="00A0424E">
        <w:rPr>
          <w:rFonts w:hAnsiTheme="minorEastAsia" w:cstheme="minorHAnsi"/>
          <w:szCs w:val="21"/>
        </w:rPr>
        <w:t>、</w:t>
      </w:r>
      <w:r w:rsidR="00E369DF" w:rsidRPr="00A0424E">
        <w:rPr>
          <w:rFonts w:hAnsiTheme="minorEastAsia" w:cstheme="minorHAnsi"/>
          <w:szCs w:val="21"/>
        </w:rPr>
        <w:t>取一只扁玻璃瓶</w:t>
      </w:r>
      <w:r w:rsidR="00E369DF" w:rsidRPr="00E634F8">
        <w:rPr>
          <w:rFonts w:hAnsiTheme="minorEastAsia" w:cstheme="minorHAnsi"/>
          <w:szCs w:val="21"/>
        </w:rPr>
        <w:t>，</w:t>
      </w:r>
      <w:r w:rsidR="00E369DF" w:rsidRPr="00A0424E">
        <w:rPr>
          <w:rFonts w:hAnsiTheme="minorEastAsia" w:cstheme="minorHAnsi"/>
          <w:szCs w:val="21"/>
        </w:rPr>
        <w:t>里面盛满水</w:t>
      </w:r>
      <w:r w:rsidR="00E369DF" w:rsidRPr="00E634F8">
        <w:rPr>
          <w:rFonts w:hAnsiTheme="minorEastAsia" w:cstheme="minorHAnsi"/>
          <w:szCs w:val="21"/>
        </w:rPr>
        <w:t>，</w:t>
      </w:r>
      <w:r w:rsidR="00E369DF" w:rsidRPr="00A0424E">
        <w:rPr>
          <w:rFonts w:hAnsiTheme="minorEastAsia" w:cstheme="minorHAnsi"/>
          <w:szCs w:val="21"/>
        </w:rPr>
        <w:t>用穿有透明细管的橡皮塞封口</w:t>
      </w:r>
      <w:r w:rsidR="00E369DF" w:rsidRPr="00E634F8">
        <w:rPr>
          <w:rFonts w:hAnsiTheme="minorEastAsia" w:cstheme="minorHAnsi"/>
          <w:szCs w:val="21"/>
        </w:rPr>
        <w:t>，</w:t>
      </w:r>
      <w:r w:rsidR="00E369DF" w:rsidRPr="00A0424E">
        <w:rPr>
          <w:rFonts w:hAnsiTheme="minorEastAsia" w:cstheme="minorHAnsi"/>
          <w:szCs w:val="21"/>
        </w:rPr>
        <w:t>使水面位于细管中</w:t>
      </w:r>
      <w:r w:rsidR="00A0424E" w:rsidRPr="00E634F8">
        <w:rPr>
          <w:rFonts w:cstheme="minorHAnsi"/>
          <w:szCs w:val="21"/>
        </w:rPr>
        <w:t>，</w:t>
      </w:r>
      <w:r w:rsidR="00E369DF" w:rsidRPr="00A0424E">
        <w:rPr>
          <w:rFonts w:hAnsiTheme="minorEastAsia" w:cstheme="minorHAnsi"/>
          <w:szCs w:val="21"/>
        </w:rPr>
        <w:t>用手捏玻璃瓶</w:t>
      </w:r>
      <w:r w:rsidR="00E369DF" w:rsidRPr="00E634F8">
        <w:rPr>
          <w:rFonts w:hAnsiTheme="minorEastAsia" w:cstheme="minorHAnsi"/>
          <w:szCs w:val="21"/>
        </w:rPr>
        <w:t>，</w:t>
      </w:r>
      <w:r w:rsidR="00E369DF" w:rsidRPr="00A0424E">
        <w:rPr>
          <w:rFonts w:hAnsiTheme="minorEastAsia" w:cstheme="minorHAnsi"/>
          <w:szCs w:val="21"/>
        </w:rPr>
        <w:t>可以看到透明细管中的水面变化</w:t>
      </w:r>
      <w:r w:rsidR="00E369DF" w:rsidRPr="00E634F8">
        <w:rPr>
          <w:rFonts w:hAnsiTheme="minorEastAsia" w:cstheme="minorHAnsi"/>
          <w:szCs w:val="21"/>
        </w:rPr>
        <w:t>，</w:t>
      </w:r>
      <w:r w:rsidR="00E369DF" w:rsidRPr="00A0424E">
        <w:rPr>
          <w:rFonts w:hAnsiTheme="minorEastAsia" w:cstheme="minorHAnsi"/>
          <w:szCs w:val="21"/>
        </w:rPr>
        <w:t>这一实验</w:t>
      </w:r>
      <w:r w:rsidR="00E634F8">
        <w:rPr>
          <w:rFonts w:cstheme="minorHAnsi" w:hint="eastAsia"/>
          <w:szCs w:val="21"/>
        </w:rPr>
        <w:tab/>
      </w:r>
      <w:r w:rsidR="00E369DF" w:rsidRPr="00A0424E">
        <w:rPr>
          <w:rFonts w:hAnsiTheme="minorEastAsia" w:cstheme="minorHAnsi"/>
          <w:color w:val="000000"/>
          <w:kern w:val="0"/>
          <w:szCs w:val="21"/>
        </w:rPr>
        <w:t>（</w:t>
      </w:r>
      <w:r w:rsidR="00E634F8">
        <w:rPr>
          <w:rFonts w:cstheme="minorHAnsi" w:hint="eastAsia"/>
          <w:color w:val="000000"/>
          <w:kern w:val="0"/>
          <w:szCs w:val="21"/>
        </w:rPr>
        <w:tab/>
      </w:r>
      <w:r w:rsidR="00E634F8">
        <w:rPr>
          <w:rFonts w:cstheme="minorHAnsi" w:hint="eastAsia"/>
          <w:color w:val="000000"/>
          <w:kern w:val="0"/>
          <w:szCs w:val="21"/>
        </w:rPr>
        <w:tab/>
      </w:r>
      <w:r w:rsidR="00E369DF" w:rsidRPr="00A0424E">
        <w:rPr>
          <w:rFonts w:hAnsiTheme="minorEastAsia" w:cstheme="minorHAnsi"/>
          <w:color w:val="000000"/>
          <w:kern w:val="0"/>
          <w:szCs w:val="21"/>
        </w:rPr>
        <w:t>）</w:t>
      </w:r>
    </w:p>
    <w:p w:rsidR="00E369DF" w:rsidRPr="00A0424E" w:rsidRDefault="004540C1" w:rsidP="00E634F8">
      <w:pPr>
        <w:spacing w:line="276" w:lineRule="auto"/>
        <w:ind w:leftChars="200" w:left="420"/>
        <w:rPr>
          <w:rFonts w:cstheme="minorHAnsi"/>
          <w:szCs w:val="21"/>
        </w:rPr>
      </w:pPr>
      <w:r>
        <w:rPr>
          <w:rFonts w:cstheme="minorHAnsi"/>
          <w:noProof/>
          <w:szCs w:val="21"/>
        </w:rPr>
        <w:drawing>
          <wp:anchor distT="0" distB="0" distL="114300" distR="114300" simplePos="0" relativeHeight="251719680" behindDoc="0" locked="0" layoutInCell="1" allowOverlap="1">
            <wp:simplePos x="0" y="0"/>
            <wp:positionH relativeFrom="column">
              <wp:posOffset>4338320</wp:posOffset>
            </wp:positionH>
            <wp:positionV relativeFrom="paragraph">
              <wp:posOffset>36830</wp:posOffset>
            </wp:positionV>
            <wp:extent cx="409575" cy="923925"/>
            <wp:effectExtent l="19050" t="0" r="9525" b="0"/>
            <wp:wrapSquare wrapText="bothSides"/>
            <wp:docPr id="11" name="图片 504" descr="http://www.zujuan.com/Web/Upload/2012-01/11/dcfaf66b-ca0d-4ab1-82dd-822fd633d5e5/paper.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www.zujuan.com/Web/Upload/2012-01/11/dcfaf66b-ca0d-4ab1-82dd-822fd633d5e5/paper.files/image006.png"/>
                    <pic:cNvPicPr>
                      <a:picLocks noChangeAspect="1" noChangeArrowheads="1"/>
                    </pic:cNvPicPr>
                  </pic:nvPicPr>
                  <pic:blipFill>
                    <a:blip r:embed="rId40" r:link="rId41"/>
                    <a:srcRect/>
                    <a:stretch>
                      <a:fillRect/>
                    </a:stretch>
                  </pic:blipFill>
                  <pic:spPr bwMode="auto">
                    <a:xfrm>
                      <a:off x="0" y="0"/>
                      <a:ext cx="409575" cy="923925"/>
                    </a:xfrm>
                    <a:prstGeom prst="rect">
                      <a:avLst/>
                    </a:prstGeom>
                    <a:noFill/>
                    <a:ln w="9525">
                      <a:noFill/>
                      <a:miter lim="800000"/>
                      <a:headEnd/>
                      <a:tailEnd/>
                    </a:ln>
                  </pic:spPr>
                </pic:pic>
              </a:graphicData>
            </a:graphic>
          </wp:anchor>
        </w:drawing>
      </w:r>
      <w:r w:rsidR="00E369DF" w:rsidRPr="00A0424E">
        <w:rPr>
          <w:rFonts w:cstheme="minorHAnsi"/>
          <w:szCs w:val="21"/>
        </w:rPr>
        <w:t>A</w:t>
      </w:r>
      <w:r w:rsidR="00E369DF" w:rsidRPr="00A0424E">
        <w:rPr>
          <w:rFonts w:hAnsiTheme="minorEastAsia" w:cstheme="minorHAnsi"/>
          <w:szCs w:val="21"/>
        </w:rPr>
        <w:t>．说明液体的热胀冷缩现象</w:t>
      </w:r>
    </w:p>
    <w:p w:rsidR="00E369DF" w:rsidRPr="00A0424E" w:rsidRDefault="00E369DF" w:rsidP="00E634F8">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．说明玻璃瓶可以发生形变</w:t>
      </w:r>
    </w:p>
    <w:p w:rsidR="00E369DF" w:rsidRPr="00A0424E" w:rsidRDefault="00E369DF" w:rsidP="00E634F8">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．说明只有用力非常大才能使玻璃瓶发生形变</w:t>
      </w:r>
    </w:p>
    <w:p w:rsidR="00E369DF" w:rsidRPr="00A0424E" w:rsidRDefault="00E369DF" w:rsidP="00E634F8">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．体现了放大的物理思想</w:t>
      </w:r>
    </w:p>
    <w:p w:rsidR="00E369DF" w:rsidRPr="00A0424E" w:rsidRDefault="00E369DF" w:rsidP="00A0424E">
      <w:pPr>
        <w:spacing w:line="276" w:lineRule="auto"/>
        <w:rPr>
          <w:rFonts w:cstheme="minorHAnsi"/>
          <w:szCs w:val="21"/>
        </w:rPr>
      </w:pPr>
    </w:p>
    <w:p w:rsidR="00894112" w:rsidRPr="00A0424E" w:rsidRDefault="008B019E" w:rsidP="00A0424E">
      <w:pPr>
        <w:spacing w:line="276" w:lineRule="auto"/>
        <w:rPr>
          <w:rFonts w:cstheme="minorHAnsi"/>
          <w:szCs w:val="21"/>
        </w:rPr>
      </w:pPr>
      <w:r w:rsidRPr="00A0424E">
        <w:rPr>
          <w:rFonts w:cstheme="minorHAnsi"/>
          <w:szCs w:val="21"/>
        </w:rPr>
        <w:t>3</w:t>
      </w:r>
      <w:r w:rsidRPr="00A0424E">
        <w:rPr>
          <w:rFonts w:hAnsiTheme="minorEastAsia" w:cstheme="minorHAnsi"/>
          <w:szCs w:val="21"/>
        </w:rPr>
        <w:t>、</w:t>
      </w:r>
      <w:r w:rsidR="00894112" w:rsidRPr="00A0424E">
        <w:rPr>
          <w:rFonts w:hAnsiTheme="minorEastAsia" w:cstheme="minorHAnsi"/>
          <w:szCs w:val="21"/>
        </w:rPr>
        <w:t>关于弹力和摩擦力的关系</w:t>
      </w:r>
      <w:r w:rsidR="00894112" w:rsidRPr="00E634F8">
        <w:rPr>
          <w:rFonts w:hAnsiTheme="minorEastAsia" w:cstheme="minorHAnsi"/>
          <w:szCs w:val="21"/>
        </w:rPr>
        <w:t>，</w:t>
      </w:r>
      <w:r w:rsidR="00894112" w:rsidRPr="00A0424E">
        <w:rPr>
          <w:rFonts w:hAnsiTheme="minorEastAsia" w:cstheme="minorHAnsi"/>
          <w:szCs w:val="21"/>
        </w:rPr>
        <w:t>下列说法正确的是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r w:rsidR="005655FD">
        <w:rPr>
          <w:rFonts w:cstheme="minorHAnsi" w:hint="eastAsia"/>
          <w:szCs w:val="21"/>
        </w:rPr>
        <w:t>（多选）</w:t>
      </w:r>
    </w:p>
    <w:p w:rsidR="00894112" w:rsidRPr="00A0424E" w:rsidRDefault="00894112" w:rsidP="00E634F8">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．两物体间若有弹力</w:t>
      </w:r>
      <w:r w:rsidRPr="00E634F8">
        <w:rPr>
          <w:rFonts w:hAnsiTheme="minorEastAsia" w:cstheme="minorHAnsi"/>
          <w:szCs w:val="21"/>
        </w:rPr>
        <w:t>，</w:t>
      </w:r>
      <w:r w:rsidRPr="00A0424E">
        <w:rPr>
          <w:rFonts w:hAnsiTheme="minorEastAsia" w:cstheme="minorHAnsi"/>
          <w:szCs w:val="21"/>
        </w:rPr>
        <w:t>就一定有摩擦力</w:t>
      </w:r>
    </w:p>
    <w:p w:rsidR="00894112" w:rsidRPr="00A0424E" w:rsidRDefault="00894112" w:rsidP="00E634F8">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．两物体间若有摩擦力</w:t>
      </w:r>
      <w:r w:rsidRPr="00E634F8">
        <w:rPr>
          <w:rFonts w:hAnsiTheme="minorEastAsia" w:cstheme="minorHAnsi"/>
          <w:szCs w:val="21"/>
        </w:rPr>
        <w:t>，</w:t>
      </w:r>
      <w:r w:rsidRPr="00A0424E">
        <w:rPr>
          <w:rFonts w:hAnsiTheme="minorEastAsia" w:cstheme="minorHAnsi"/>
          <w:szCs w:val="21"/>
        </w:rPr>
        <w:t>就一定有弹力</w:t>
      </w:r>
    </w:p>
    <w:p w:rsidR="00894112" w:rsidRPr="00A0424E" w:rsidRDefault="00894112" w:rsidP="00E634F8">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．弹力和摩擦力的方向必互相垂直</w:t>
      </w:r>
    </w:p>
    <w:p w:rsidR="00894112" w:rsidRPr="00A0424E" w:rsidRDefault="00894112" w:rsidP="00E634F8">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．当两物体间的弹力消失时</w:t>
      </w:r>
      <w:r w:rsidRPr="00E634F8">
        <w:rPr>
          <w:rFonts w:hAnsiTheme="minorEastAsia" w:cstheme="minorHAnsi"/>
          <w:szCs w:val="21"/>
        </w:rPr>
        <w:t>，</w:t>
      </w:r>
      <w:r w:rsidRPr="00A0424E">
        <w:rPr>
          <w:rFonts w:hAnsiTheme="minorEastAsia" w:cstheme="minorHAnsi"/>
          <w:szCs w:val="21"/>
        </w:rPr>
        <w:t>摩擦力仍可存在一段时间</w:t>
      </w:r>
    </w:p>
    <w:p w:rsidR="00790915" w:rsidRPr="00A0424E" w:rsidRDefault="00790915" w:rsidP="00A0424E">
      <w:pPr>
        <w:spacing w:line="276" w:lineRule="auto"/>
        <w:rPr>
          <w:rFonts w:cstheme="minorHAnsi"/>
          <w:szCs w:val="21"/>
        </w:rPr>
      </w:pPr>
    </w:p>
    <w:p w:rsidR="00894112" w:rsidRPr="00A0424E" w:rsidRDefault="008B019E" w:rsidP="00A0424E">
      <w:pPr>
        <w:spacing w:line="276" w:lineRule="auto"/>
        <w:rPr>
          <w:rFonts w:cstheme="minorHAnsi"/>
          <w:szCs w:val="21"/>
        </w:rPr>
      </w:pPr>
      <w:r w:rsidRPr="00A0424E">
        <w:rPr>
          <w:rFonts w:cstheme="minorHAnsi"/>
          <w:szCs w:val="21"/>
        </w:rPr>
        <w:t>4</w:t>
      </w:r>
      <w:r w:rsidR="00790915" w:rsidRPr="00A0424E">
        <w:rPr>
          <w:rFonts w:hAnsiTheme="minorEastAsia" w:cstheme="minorHAnsi"/>
          <w:szCs w:val="21"/>
        </w:rPr>
        <w:t>、</w:t>
      </w:r>
      <w:r w:rsidR="00894112" w:rsidRPr="00A0424E">
        <w:rPr>
          <w:rFonts w:hAnsiTheme="minorEastAsia" w:cstheme="minorHAnsi"/>
          <w:szCs w:val="21"/>
        </w:rPr>
        <w:t>关于摩擦力的下列说法中</w:t>
      </w:r>
      <w:r w:rsidR="00894112" w:rsidRPr="00E634F8">
        <w:rPr>
          <w:rFonts w:hAnsiTheme="minorEastAsia" w:cstheme="minorHAnsi"/>
          <w:szCs w:val="21"/>
        </w:rPr>
        <w:t>，</w:t>
      </w:r>
      <w:r w:rsidR="00894112" w:rsidRPr="00A0424E">
        <w:rPr>
          <w:rFonts w:hAnsiTheme="minorEastAsia" w:cstheme="minorHAnsi"/>
          <w:szCs w:val="21"/>
        </w:rPr>
        <w:t>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894112" w:rsidRPr="00A0424E" w:rsidRDefault="00894112" w:rsidP="00E634F8">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．摩擦力的方向一定与正压力方向垂直</w:t>
      </w:r>
    </w:p>
    <w:p w:rsidR="00894112" w:rsidRPr="00A0424E" w:rsidRDefault="00894112" w:rsidP="00E634F8">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．摩擦力的方向一定与运动方向相反</w:t>
      </w:r>
    </w:p>
    <w:p w:rsidR="00894112" w:rsidRPr="00A0424E" w:rsidRDefault="00894112" w:rsidP="00E634F8">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．摩擦力的方向可能与接触面垂直</w:t>
      </w:r>
    </w:p>
    <w:p w:rsidR="00894112" w:rsidRPr="00A0424E" w:rsidRDefault="00894112" w:rsidP="00E634F8">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物体受到的外力发生变化时</w:t>
      </w:r>
      <w:r w:rsidRPr="00E634F8">
        <w:rPr>
          <w:rFonts w:hAnsiTheme="minorEastAsia" w:cstheme="minorHAnsi"/>
          <w:szCs w:val="21"/>
        </w:rPr>
        <w:t>，</w:t>
      </w:r>
      <w:r w:rsidRPr="00A0424E">
        <w:rPr>
          <w:rFonts w:hAnsiTheme="minorEastAsia" w:cstheme="minorHAnsi"/>
          <w:szCs w:val="21"/>
        </w:rPr>
        <w:t>它受到的摩擦力也一定改变</w:t>
      </w:r>
    </w:p>
    <w:p w:rsidR="00790915" w:rsidRPr="00A0424E" w:rsidRDefault="00790915" w:rsidP="00A0424E">
      <w:pPr>
        <w:spacing w:line="276" w:lineRule="auto"/>
        <w:rPr>
          <w:rFonts w:cstheme="minorHAnsi"/>
          <w:szCs w:val="21"/>
        </w:rPr>
      </w:pPr>
    </w:p>
    <w:p w:rsidR="00894112" w:rsidRPr="00A0424E" w:rsidRDefault="008B019E" w:rsidP="00A0424E">
      <w:pPr>
        <w:spacing w:line="276" w:lineRule="auto"/>
        <w:rPr>
          <w:rFonts w:cstheme="minorHAnsi"/>
          <w:szCs w:val="21"/>
        </w:rPr>
      </w:pPr>
      <w:r w:rsidRPr="00A0424E">
        <w:rPr>
          <w:rFonts w:cstheme="minorHAnsi"/>
          <w:szCs w:val="21"/>
        </w:rPr>
        <w:t>5</w:t>
      </w:r>
      <w:r w:rsidR="00790915" w:rsidRPr="00A0424E">
        <w:rPr>
          <w:rFonts w:hAnsiTheme="minorEastAsia" w:cstheme="minorHAnsi"/>
          <w:szCs w:val="21"/>
        </w:rPr>
        <w:t>、</w:t>
      </w:r>
      <w:r w:rsidR="00894112" w:rsidRPr="00A0424E">
        <w:rPr>
          <w:rFonts w:hAnsiTheme="minorEastAsia" w:cstheme="minorHAnsi"/>
          <w:szCs w:val="21"/>
        </w:rPr>
        <w:t>下列说法中正确的是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894112" w:rsidRPr="00A0424E" w:rsidRDefault="00894112" w:rsidP="00E634F8">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．物体越重</w:t>
      </w:r>
      <w:r w:rsidRPr="00E634F8">
        <w:rPr>
          <w:rFonts w:hAnsiTheme="minorEastAsia" w:cstheme="minorHAnsi"/>
          <w:szCs w:val="21"/>
        </w:rPr>
        <w:t>，</w:t>
      </w:r>
      <w:r w:rsidRPr="00A0424E">
        <w:rPr>
          <w:rFonts w:hAnsiTheme="minorEastAsia" w:cstheme="minorHAnsi"/>
          <w:szCs w:val="21"/>
        </w:rPr>
        <w:t>使它滑动时它受到的摩擦力越大</w:t>
      </w:r>
      <w:r w:rsidRPr="00E634F8">
        <w:rPr>
          <w:rFonts w:hAnsiTheme="minorEastAsia" w:cstheme="minorHAnsi"/>
          <w:szCs w:val="21"/>
        </w:rPr>
        <w:t>，</w:t>
      </w:r>
      <w:r w:rsidRPr="00A0424E">
        <w:rPr>
          <w:rFonts w:hAnsiTheme="minorEastAsia" w:cstheme="minorHAnsi"/>
          <w:szCs w:val="21"/>
        </w:rPr>
        <w:t>所以摩擦力与物重成正比</w:t>
      </w:r>
    </w:p>
    <w:p w:rsidR="00894112" w:rsidRPr="00A0424E" w:rsidRDefault="00894112" w:rsidP="00E634F8">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．由公式</w:t>
      </w:r>
      <w:r w:rsidRPr="00E634F8">
        <w:rPr>
          <w:rFonts w:cstheme="minorHAnsi"/>
          <w:i/>
          <w:iCs/>
          <w:szCs w:val="21"/>
        </w:rPr>
        <w:t>μ</w:t>
      </w:r>
      <w:r w:rsidR="00F7677B">
        <w:rPr>
          <w:rFonts w:cstheme="minorHAnsi"/>
          <w:szCs w:val="21"/>
        </w:rPr>
        <w:t>＝</w:t>
      </w:r>
      <w:r w:rsidRPr="00A0424E">
        <w:rPr>
          <w:rFonts w:cstheme="minorHAnsi"/>
          <w:szCs w:val="21"/>
        </w:rPr>
        <w:t xml:space="preserve"> </w:t>
      </w:r>
      <w:r w:rsidRPr="00A0424E">
        <w:rPr>
          <w:rFonts w:cstheme="minorHAnsi"/>
          <w:i/>
          <w:iCs/>
          <w:szCs w:val="21"/>
        </w:rPr>
        <w:t>F</w:t>
      </w:r>
      <w:r w:rsidRPr="00A0424E">
        <w:rPr>
          <w:rFonts w:cstheme="minorHAnsi"/>
          <w:szCs w:val="21"/>
        </w:rPr>
        <w:t>/</w:t>
      </w:r>
      <w:r w:rsidRPr="00A0424E">
        <w:rPr>
          <w:rFonts w:cstheme="minorHAnsi"/>
          <w:i/>
          <w:iCs/>
          <w:szCs w:val="21"/>
        </w:rPr>
        <w:t>N</w:t>
      </w:r>
      <w:r w:rsidRPr="00A0424E">
        <w:rPr>
          <w:rFonts w:hAnsiTheme="minorEastAsia" w:cstheme="minorHAnsi"/>
          <w:szCs w:val="21"/>
        </w:rPr>
        <w:t>可知</w:t>
      </w:r>
      <w:r w:rsidRPr="00E634F8">
        <w:rPr>
          <w:rFonts w:hAnsiTheme="minorEastAsia" w:cstheme="minorHAnsi"/>
          <w:szCs w:val="21"/>
        </w:rPr>
        <w:t>，</w:t>
      </w:r>
      <w:r w:rsidRPr="00A0424E">
        <w:rPr>
          <w:rFonts w:hAnsiTheme="minorEastAsia" w:cstheme="minorHAnsi"/>
          <w:szCs w:val="21"/>
        </w:rPr>
        <w:t>动摩擦因数与滑动摩擦力成正比与正压力成反比</w:t>
      </w:r>
    </w:p>
    <w:p w:rsidR="00894112" w:rsidRPr="00A0424E" w:rsidRDefault="00894112" w:rsidP="00E634F8">
      <w:pPr>
        <w:spacing w:line="276" w:lineRule="auto"/>
        <w:ind w:leftChars="200" w:left="420"/>
        <w:rPr>
          <w:rFonts w:cstheme="minorHAnsi"/>
          <w:szCs w:val="21"/>
        </w:rPr>
      </w:pPr>
      <w:r w:rsidRPr="00A0424E">
        <w:rPr>
          <w:rFonts w:cstheme="minorHAnsi"/>
          <w:szCs w:val="21"/>
        </w:rPr>
        <w:t>C</w:t>
      </w:r>
      <w:r w:rsidR="00E634F8">
        <w:rPr>
          <w:rFonts w:hAnsiTheme="minorEastAsia" w:cstheme="minorHAnsi"/>
          <w:szCs w:val="21"/>
        </w:rPr>
        <w:t>．摩擦力的方向总是与物体的相对运动方向相反</w:t>
      </w:r>
    </w:p>
    <w:p w:rsidR="00894112" w:rsidRPr="00A0424E" w:rsidRDefault="00894112" w:rsidP="00E634F8">
      <w:pPr>
        <w:spacing w:line="276" w:lineRule="auto"/>
        <w:ind w:leftChars="200" w:left="420"/>
        <w:rPr>
          <w:rFonts w:cstheme="minorHAnsi"/>
          <w:szCs w:val="21"/>
        </w:rPr>
      </w:pPr>
      <w:r w:rsidRPr="00A0424E">
        <w:rPr>
          <w:rFonts w:cstheme="minorHAnsi"/>
          <w:szCs w:val="21"/>
        </w:rPr>
        <w:t>D</w:t>
      </w:r>
      <w:r w:rsidR="00E634F8">
        <w:rPr>
          <w:rFonts w:hAnsiTheme="minorEastAsia" w:cstheme="minorHAnsi"/>
          <w:szCs w:val="21"/>
        </w:rPr>
        <w:t>．摩擦力总是对物体运动起阻碍作用</w:t>
      </w:r>
    </w:p>
    <w:p w:rsidR="00790915" w:rsidRDefault="00790915" w:rsidP="00A0424E">
      <w:pPr>
        <w:spacing w:line="276" w:lineRule="auto"/>
        <w:rPr>
          <w:rFonts w:cstheme="minorHAnsi"/>
          <w:szCs w:val="21"/>
        </w:rPr>
      </w:pPr>
    </w:p>
    <w:p w:rsidR="00894112" w:rsidRPr="00A0424E" w:rsidRDefault="00790915" w:rsidP="00A0424E">
      <w:pPr>
        <w:spacing w:line="276" w:lineRule="auto"/>
        <w:rPr>
          <w:rFonts w:cstheme="minorHAnsi"/>
          <w:szCs w:val="21"/>
        </w:rPr>
      </w:pPr>
      <w:r w:rsidRPr="00A0424E">
        <w:rPr>
          <w:rFonts w:cstheme="minorHAnsi"/>
          <w:noProof/>
          <w:szCs w:val="21"/>
        </w:rPr>
        <w:drawing>
          <wp:anchor distT="0" distB="0" distL="114300" distR="114300" simplePos="0" relativeHeight="251698176" behindDoc="0" locked="0" layoutInCell="1" allowOverlap="1">
            <wp:simplePos x="0" y="0"/>
            <wp:positionH relativeFrom="column">
              <wp:posOffset>4014470</wp:posOffset>
            </wp:positionH>
            <wp:positionV relativeFrom="paragraph">
              <wp:posOffset>600710</wp:posOffset>
            </wp:positionV>
            <wp:extent cx="1571625" cy="1028700"/>
            <wp:effectExtent l="19050" t="0" r="9525"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srcRect/>
                    <a:stretch>
                      <a:fillRect/>
                    </a:stretch>
                  </pic:blipFill>
                  <pic:spPr bwMode="auto">
                    <a:xfrm>
                      <a:off x="0" y="0"/>
                      <a:ext cx="1571625" cy="1028700"/>
                    </a:xfrm>
                    <a:prstGeom prst="rect">
                      <a:avLst/>
                    </a:prstGeom>
                    <a:noFill/>
                    <a:ln w="9525">
                      <a:noFill/>
                      <a:miter lim="800000"/>
                      <a:headEnd/>
                      <a:tailEnd/>
                    </a:ln>
                  </pic:spPr>
                </pic:pic>
              </a:graphicData>
            </a:graphic>
          </wp:anchor>
        </w:drawing>
      </w:r>
      <w:r w:rsidR="008B019E" w:rsidRPr="00A0424E">
        <w:rPr>
          <w:rFonts w:cstheme="minorHAnsi"/>
          <w:szCs w:val="21"/>
        </w:rPr>
        <w:t>6</w:t>
      </w:r>
      <w:r w:rsidR="008B019E" w:rsidRPr="00A0424E">
        <w:rPr>
          <w:rFonts w:hAnsiTheme="minorEastAsia" w:cstheme="minorHAnsi"/>
          <w:szCs w:val="21"/>
        </w:rPr>
        <w:t>、</w:t>
      </w:r>
      <w:r w:rsidR="00894112" w:rsidRPr="00A0424E">
        <w:rPr>
          <w:rFonts w:hAnsiTheme="minorEastAsia" w:cstheme="minorHAnsi"/>
          <w:szCs w:val="21"/>
        </w:rPr>
        <w:t>如图所示</w:t>
      </w:r>
      <w:r w:rsidR="00894112" w:rsidRPr="00E634F8">
        <w:rPr>
          <w:rFonts w:hAnsiTheme="minorEastAsia" w:cstheme="minorHAnsi"/>
          <w:szCs w:val="21"/>
        </w:rPr>
        <w:t>，</w:t>
      </w:r>
      <w:r w:rsidR="00894112" w:rsidRPr="00A0424E">
        <w:rPr>
          <w:rFonts w:hAnsiTheme="minorEastAsia" w:cstheme="minorHAnsi"/>
          <w:szCs w:val="21"/>
        </w:rPr>
        <w:t>木块质量为</w:t>
      </w:r>
      <w:r w:rsidR="00894112" w:rsidRPr="00A0424E">
        <w:rPr>
          <w:rFonts w:cstheme="minorHAnsi"/>
          <w:i/>
          <w:iCs/>
          <w:szCs w:val="21"/>
        </w:rPr>
        <w:t>m</w:t>
      </w:r>
      <w:r w:rsidR="00894112" w:rsidRPr="00E634F8">
        <w:rPr>
          <w:rFonts w:hAnsiTheme="minorEastAsia" w:cstheme="minorHAnsi"/>
          <w:szCs w:val="21"/>
        </w:rPr>
        <w:t>，</w:t>
      </w:r>
      <w:r w:rsidR="00894112" w:rsidRPr="00A0424E">
        <w:rPr>
          <w:rFonts w:hAnsiTheme="minorEastAsia" w:cstheme="minorHAnsi"/>
          <w:szCs w:val="21"/>
        </w:rPr>
        <w:t>跟水平桌面的动摩擦因数为</w:t>
      </w:r>
      <w:r w:rsidR="00894112" w:rsidRPr="00E634F8">
        <w:rPr>
          <w:rFonts w:cstheme="minorHAnsi"/>
          <w:i/>
          <w:iCs/>
          <w:szCs w:val="21"/>
        </w:rPr>
        <w:t>μ</w:t>
      </w:r>
      <w:r w:rsidR="00894112" w:rsidRPr="00E634F8">
        <w:rPr>
          <w:rFonts w:hAnsiTheme="minorEastAsia" w:cstheme="minorHAnsi"/>
          <w:szCs w:val="21"/>
        </w:rPr>
        <w:t>，</w:t>
      </w:r>
      <w:r w:rsidR="00894112" w:rsidRPr="00A0424E">
        <w:rPr>
          <w:rFonts w:hAnsiTheme="minorEastAsia" w:cstheme="minorHAnsi"/>
          <w:szCs w:val="21"/>
        </w:rPr>
        <w:t>受水平向右的力</w:t>
      </w:r>
      <w:r w:rsidR="00894112" w:rsidRPr="00A0424E">
        <w:rPr>
          <w:rFonts w:cstheme="minorHAnsi"/>
          <w:i/>
          <w:iCs/>
          <w:szCs w:val="21"/>
        </w:rPr>
        <w:t>F</w:t>
      </w:r>
      <w:r w:rsidR="00894112" w:rsidRPr="00A0424E">
        <w:rPr>
          <w:rFonts w:hAnsiTheme="minorEastAsia" w:cstheme="minorHAnsi"/>
          <w:szCs w:val="21"/>
        </w:rPr>
        <w:t>作用做匀速运动</w:t>
      </w:r>
      <w:r w:rsidR="00894112" w:rsidRPr="00E634F8">
        <w:rPr>
          <w:rFonts w:hAnsiTheme="minorEastAsia" w:cstheme="minorHAnsi"/>
          <w:szCs w:val="21"/>
        </w:rPr>
        <w:t>，</w:t>
      </w:r>
      <w:r w:rsidR="00894112" w:rsidRPr="00A0424E">
        <w:rPr>
          <w:rFonts w:hAnsiTheme="minorEastAsia" w:cstheme="minorHAnsi"/>
          <w:szCs w:val="21"/>
        </w:rPr>
        <w:t>从木块右端到桌子边缘开始</w:t>
      </w:r>
      <w:r w:rsidR="00894112" w:rsidRPr="00E634F8">
        <w:rPr>
          <w:rFonts w:hAnsiTheme="minorEastAsia" w:cstheme="minorHAnsi"/>
          <w:szCs w:val="21"/>
        </w:rPr>
        <w:t>，</w:t>
      </w:r>
      <w:r w:rsidR="00894112" w:rsidRPr="00A0424E">
        <w:rPr>
          <w:rFonts w:hAnsiTheme="minorEastAsia" w:cstheme="minorHAnsi"/>
          <w:szCs w:val="21"/>
        </w:rPr>
        <w:t>到木块下落时为止</w:t>
      </w:r>
      <w:r w:rsidR="00894112" w:rsidRPr="00E634F8">
        <w:rPr>
          <w:rFonts w:hAnsiTheme="minorEastAsia" w:cstheme="minorHAnsi"/>
          <w:szCs w:val="21"/>
        </w:rPr>
        <w:t>，</w:t>
      </w:r>
      <w:r w:rsidR="00894112" w:rsidRPr="00A0424E">
        <w:rPr>
          <w:rFonts w:hAnsiTheme="minorEastAsia" w:cstheme="minorHAnsi"/>
          <w:szCs w:val="21"/>
        </w:rPr>
        <w:t>在此过程中</w:t>
      </w:r>
      <w:r w:rsidR="00894112" w:rsidRPr="00E634F8">
        <w:rPr>
          <w:rFonts w:hAnsiTheme="minorEastAsia" w:cstheme="minorHAnsi"/>
          <w:szCs w:val="21"/>
        </w:rPr>
        <w:t>，</w:t>
      </w:r>
      <w:r w:rsidR="00894112" w:rsidRPr="00A0424E">
        <w:rPr>
          <w:rFonts w:hAnsiTheme="minorEastAsia" w:cstheme="minorHAnsi"/>
          <w:szCs w:val="21"/>
        </w:rPr>
        <w:t>木块一直保持匀速运动状态</w:t>
      </w:r>
      <w:r w:rsidR="00894112" w:rsidRPr="00E634F8">
        <w:rPr>
          <w:rFonts w:hAnsiTheme="minorEastAsia" w:cstheme="minorHAnsi"/>
          <w:szCs w:val="21"/>
        </w:rPr>
        <w:t>，</w:t>
      </w:r>
      <w:r w:rsidR="00894112" w:rsidRPr="00A0424E">
        <w:rPr>
          <w:rFonts w:hAnsiTheme="minorEastAsia" w:cstheme="minorHAnsi"/>
          <w:szCs w:val="21"/>
        </w:rPr>
        <w:t>下列说法正确的是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894112" w:rsidRPr="00A0424E" w:rsidRDefault="00894112" w:rsidP="00F7677B">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．推力</w:t>
      </w:r>
      <w:r w:rsidRPr="00A0424E">
        <w:rPr>
          <w:rFonts w:cstheme="minorHAnsi"/>
          <w:i/>
          <w:iCs/>
          <w:szCs w:val="21"/>
        </w:rPr>
        <w:t>F</w:t>
      </w:r>
      <w:r w:rsidRPr="00A0424E">
        <w:rPr>
          <w:rFonts w:hAnsiTheme="minorEastAsia" w:cstheme="minorHAnsi"/>
          <w:szCs w:val="21"/>
        </w:rPr>
        <w:t>因木块悬空部分越来越大而变小</w:t>
      </w:r>
    </w:p>
    <w:p w:rsidR="00894112" w:rsidRPr="00A0424E" w:rsidRDefault="00894112" w:rsidP="00F7677B">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．推力</w:t>
      </w:r>
      <w:r w:rsidRPr="00A0424E">
        <w:rPr>
          <w:rFonts w:cstheme="minorHAnsi"/>
          <w:i/>
          <w:iCs/>
          <w:szCs w:val="21"/>
        </w:rPr>
        <w:t>F</w:t>
      </w:r>
      <w:r w:rsidRPr="00A0424E">
        <w:rPr>
          <w:rFonts w:hAnsiTheme="minorEastAsia" w:cstheme="minorHAnsi"/>
          <w:szCs w:val="21"/>
        </w:rPr>
        <w:t>在木块下落前变为原来的</w:t>
      </w:r>
      <w:r w:rsidRPr="00A0424E">
        <w:rPr>
          <w:rFonts w:cstheme="minorHAnsi"/>
          <w:szCs w:val="21"/>
        </w:rPr>
        <w:t>1/2</w:t>
      </w:r>
    </w:p>
    <w:p w:rsidR="00894112" w:rsidRPr="00A0424E" w:rsidRDefault="00894112" w:rsidP="00F7677B">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．推力大小始终是</w:t>
      </w:r>
      <w:r w:rsidRPr="00E634F8">
        <w:rPr>
          <w:rFonts w:cstheme="minorHAnsi"/>
          <w:i/>
          <w:iCs/>
          <w:szCs w:val="21"/>
        </w:rPr>
        <w:t>μ</w:t>
      </w:r>
      <w:r w:rsidRPr="005655FD">
        <w:rPr>
          <w:rFonts w:cstheme="minorHAnsi"/>
          <w:i/>
          <w:iCs/>
          <w:szCs w:val="21"/>
        </w:rPr>
        <w:t>mg</w:t>
      </w:r>
    </w:p>
    <w:p w:rsidR="00894112" w:rsidRPr="00A0424E" w:rsidRDefault="00894112" w:rsidP="00F7677B">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．因接触面变小</w:t>
      </w:r>
      <w:r w:rsidRPr="00E634F8">
        <w:rPr>
          <w:rFonts w:hAnsiTheme="minorEastAsia" w:cstheme="minorHAnsi"/>
          <w:szCs w:val="21"/>
        </w:rPr>
        <w:t>，</w:t>
      </w:r>
      <w:r w:rsidRPr="00A0424E">
        <w:rPr>
          <w:rFonts w:hAnsiTheme="minorEastAsia" w:cstheme="minorHAnsi"/>
          <w:szCs w:val="21"/>
        </w:rPr>
        <w:t>动摩擦因数</w:t>
      </w:r>
      <w:r w:rsidRPr="00E634F8">
        <w:rPr>
          <w:rFonts w:cstheme="minorHAnsi"/>
          <w:i/>
          <w:iCs/>
          <w:szCs w:val="21"/>
        </w:rPr>
        <w:t>μ</w:t>
      </w:r>
      <w:r w:rsidRPr="00A0424E">
        <w:rPr>
          <w:rFonts w:hAnsiTheme="minorEastAsia" w:cstheme="minorHAnsi"/>
          <w:szCs w:val="21"/>
        </w:rPr>
        <w:t>会变大</w:t>
      </w:r>
    </w:p>
    <w:p w:rsidR="00894112" w:rsidRDefault="00894112" w:rsidP="00A0424E">
      <w:pPr>
        <w:spacing w:line="276" w:lineRule="auto"/>
        <w:rPr>
          <w:rFonts w:cstheme="minorHAnsi"/>
          <w:szCs w:val="21"/>
        </w:rPr>
      </w:pPr>
      <w:bookmarkStart w:id="0" w:name="_GoBack"/>
      <w:bookmarkEnd w:id="0"/>
    </w:p>
    <w:p w:rsidR="004540C1" w:rsidRDefault="004540C1"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Default="004540C1" w:rsidP="00A0424E">
      <w:pPr>
        <w:spacing w:line="276" w:lineRule="auto"/>
        <w:rPr>
          <w:rFonts w:cstheme="minorHAnsi"/>
          <w:szCs w:val="21"/>
        </w:rPr>
      </w:pPr>
    </w:p>
    <w:p w:rsidR="004540C1" w:rsidRDefault="004540C1" w:rsidP="00A0424E">
      <w:pPr>
        <w:spacing w:line="276" w:lineRule="auto"/>
        <w:rPr>
          <w:rFonts w:cstheme="minorHAnsi"/>
          <w:szCs w:val="21"/>
        </w:rPr>
      </w:pPr>
    </w:p>
    <w:p w:rsidR="00DB675A" w:rsidRPr="00A0424E" w:rsidRDefault="008B019E" w:rsidP="00A0424E">
      <w:pPr>
        <w:spacing w:line="276" w:lineRule="auto"/>
        <w:rPr>
          <w:rFonts w:cstheme="minorHAnsi"/>
          <w:szCs w:val="21"/>
          <w:lang w:val="en-GB"/>
        </w:rPr>
      </w:pPr>
      <w:r w:rsidRPr="00A0424E">
        <w:rPr>
          <w:rFonts w:cstheme="minorHAnsi"/>
          <w:szCs w:val="21"/>
        </w:rPr>
        <w:t>7</w:t>
      </w:r>
      <w:r w:rsidRPr="00A0424E">
        <w:rPr>
          <w:rFonts w:hAnsiTheme="minorEastAsia" w:cstheme="minorHAnsi"/>
          <w:szCs w:val="21"/>
        </w:rPr>
        <w:t>、</w:t>
      </w:r>
      <w:r w:rsidR="00DB675A" w:rsidRPr="00A0424E">
        <w:rPr>
          <w:rFonts w:hAnsiTheme="minorEastAsia" w:cstheme="minorHAnsi"/>
          <w:szCs w:val="21"/>
        </w:rPr>
        <w:t>运动员用双手握住竖直的竹竿匀速</w:t>
      </w:r>
      <w:r w:rsidR="00790915" w:rsidRPr="00A0424E">
        <w:rPr>
          <w:rFonts w:hAnsiTheme="minorEastAsia" w:cstheme="minorHAnsi"/>
          <w:szCs w:val="21"/>
        </w:rPr>
        <w:t>向上</w:t>
      </w:r>
      <w:r w:rsidR="00DB675A" w:rsidRPr="00A0424E">
        <w:rPr>
          <w:rFonts w:hAnsiTheme="minorEastAsia" w:cstheme="minorHAnsi"/>
          <w:szCs w:val="21"/>
        </w:rPr>
        <w:t>攀</w:t>
      </w:r>
      <w:r w:rsidR="00790915" w:rsidRPr="00A0424E">
        <w:rPr>
          <w:rFonts w:hAnsiTheme="minorEastAsia" w:cstheme="minorHAnsi"/>
          <w:szCs w:val="21"/>
        </w:rPr>
        <w:t>爬</w:t>
      </w:r>
      <w:r w:rsidR="00DB675A" w:rsidRPr="00A0424E">
        <w:rPr>
          <w:rFonts w:hAnsiTheme="minorEastAsia" w:cstheme="minorHAnsi"/>
          <w:szCs w:val="21"/>
        </w:rPr>
        <w:t>和匀速下滑</w:t>
      </w:r>
      <w:r w:rsidR="00DB675A" w:rsidRPr="00E634F8">
        <w:rPr>
          <w:rFonts w:hAnsiTheme="minorEastAsia" w:cstheme="minorHAnsi"/>
          <w:szCs w:val="21"/>
        </w:rPr>
        <w:t>，</w:t>
      </w:r>
      <w:r w:rsidR="00DB675A" w:rsidRPr="00A0424E">
        <w:rPr>
          <w:rFonts w:hAnsiTheme="minorEastAsia" w:cstheme="minorHAnsi"/>
          <w:szCs w:val="21"/>
        </w:rPr>
        <w:t>他们所受的摩擦力分别为</w:t>
      </w:r>
      <w:r w:rsidR="00DB675A" w:rsidRPr="00A0424E">
        <w:rPr>
          <w:rFonts w:cstheme="minorHAnsi"/>
          <w:i/>
          <w:iCs/>
          <w:szCs w:val="21"/>
        </w:rPr>
        <w:t>F</w:t>
      </w:r>
      <w:r w:rsidR="00DB675A" w:rsidRPr="00A0424E">
        <w:rPr>
          <w:rFonts w:hAnsiTheme="minorEastAsia" w:cstheme="minorHAnsi"/>
          <w:szCs w:val="21"/>
          <w:vertAlign w:val="subscript"/>
        </w:rPr>
        <w:t>上</w:t>
      </w:r>
      <w:r w:rsidR="00DB675A" w:rsidRPr="00A0424E">
        <w:rPr>
          <w:rFonts w:hAnsiTheme="minorEastAsia" w:cstheme="minorHAnsi"/>
          <w:szCs w:val="21"/>
        </w:rPr>
        <w:t>和</w:t>
      </w:r>
      <w:r w:rsidR="00DB675A" w:rsidRPr="00A0424E">
        <w:rPr>
          <w:rFonts w:cstheme="minorHAnsi"/>
          <w:i/>
          <w:iCs/>
          <w:szCs w:val="21"/>
        </w:rPr>
        <w:t>F</w:t>
      </w:r>
      <w:r w:rsidR="00DB675A" w:rsidRPr="00A0424E">
        <w:rPr>
          <w:rFonts w:hAnsiTheme="minorEastAsia" w:cstheme="minorHAnsi"/>
          <w:szCs w:val="21"/>
          <w:vertAlign w:val="subscript"/>
        </w:rPr>
        <w:t>下</w:t>
      </w:r>
      <w:r w:rsidR="00DB675A" w:rsidRPr="00E634F8">
        <w:rPr>
          <w:rFonts w:hAnsiTheme="minorEastAsia" w:cstheme="minorHAnsi"/>
          <w:szCs w:val="21"/>
        </w:rPr>
        <w:t>，</w:t>
      </w:r>
      <w:r w:rsidR="00DB675A" w:rsidRPr="00A0424E">
        <w:rPr>
          <w:rFonts w:hAnsiTheme="minorEastAsia" w:cstheme="minorHAnsi"/>
          <w:szCs w:val="21"/>
        </w:rPr>
        <w:t>则</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DB675A" w:rsidRPr="00A0424E" w:rsidRDefault="00DB675A" w:rsidP="000249A5">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上</w:t>
      </w:r>
      <w:r w:rsidRPr="00A0424E">
        <w:rPr>
          <w:rFonts w:hAnsiTheme="minorEastAsia" w:cstheme="minorHAnsi"/>
          <w:szCs w:val="21"/>
        </w:rPr>
        <w:t>向上</w:t>
      </w:r>
      <w:r w:rsidRPr="00E634F8">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下</w:t>
      </w:r>
      <w:r w:rsidRPr="00A0424E">
        <w:rPr>
          <w:rFonts w:hAnsiTheme="minorEastAsia" w:cstheme="minorHAnsi"/>
          <w:szCs w:val="21"/>
        </w:rPr>
        <w:t>向下</w:t>
      </w:r>
      <w:r w:rsidRPr="00E634F8">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上</w:t>
      </w:r>
      <w:r w:rsidR="00F7677B">
        <w:rPr>
          <w:rFonts w:cstheme="minorHAnsi"/>
          <w:szCs w:val="21"/>
        </w:rPr>
        <w:t>＝</w:t>
      </w:r>
      <w:r w:rsidRPr="00A0424E">
        <w:rPr>
          <w:rFonts w:cstheme="minorHAnsi"/>
          <w:i/>
          <w:iCs/>
          <w:szCs w:val="21"/>
        </w:rPr>
        <w:t>F</w:t>
      </w:r>
      <w:r w:rsidRPr="00A0424E">
        <w:rPr>
          <w:rFonts w:hAnsiTheme="minorEastAsia" w:cstheme="minorHAnsi"/>
          <w:szCs w:val="21"/>
          <w:vertAlign w:val="subscript"/>
        </w:rPr>
        <w:t>下</w:t>
      </w:r>
      <w:r w:rsidR="00790915" w:rsidRPr="00A0424E">
        <w:rPr>
          <w:rFonts w:cstheme="minorHAnsi"/>
          <w:szCs w:val="21"/>
        </w:rPr>
        <w:tab/>
      </w:r>
      <w:r w:rsidR="00790915" w:rsidRPr="00A0424E">
        <w:rPr>
          <w:rFonts w:cstheme="minorHAnsi"/>
          <w:szCs w:val="21"/>
        </w:rPr>
        <w:tab/>
      </w:r>
      <w:r w:rsidRPr="00A0424E">
        <w:rPr>
          <w:rFonts w:cstheme="minorHAnsi"/>
          <w:szCs w:val="21"/>
        </w:rPr>
        <w:t>B</w:t>
      </w:r>
      <w:r w:rsidRPr="00A0424E">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上</w:t>
      </w:r>
      <w:r w:rsidRPr="00A0424E">
        <w:rPr>
          <w:rFonts w:hAnsiTheme="minorEastAsia" w:cstheme="minorHAnsi"/>
          <w:szCs w:val="21"/>
        </w:rPr>
        <w:t>向下</w:t>
      </w:r>
      <w:r w:rsidRPr="00E634F8">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下</w:t>
      </w:r>
      <w:r w:rsidRPr="00A0424E">
        <w:rPr>
          <w:rFonts w:hAnsiTheme="minorEastAsia" w:cstheme="minorHAnsi"/>
          <w:szCs w:val="21"/>
        </w:rPr>
        <w:t>向上</w:t>
      </w:r>
      <w:r w:rsidRPr="00E634F8">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上</w:t>
      </w:r>
      <w:r w:rsidRPr="00A0424E">
        <w:rPr>
          <w:rFonts w:cstheme="minorHAnsi"/>
          <w:szCs w:val="21"/>
        </w:rPr>
        <w:t>&gt;</w:t>
      </w:r>
      <w:r w:rsidRPr="00A0424E">
        <w:rPr>
          <w:rFonts w:cstheme="minorHAnsi"/>
          <w:i/>
          <w:iCs/>
          <w:szCs w:val="21"/>
        </w:rPr>
        <w:t>F</w:t>
      </w:r>
      <w:r w:rsidRPr="00A0424E">
        <w:rPr>
          <w:rFonts w:hAnsiTheme="minorEastAsia" w:cstheme="minorHAnsi"/>
          <w:szCs w:val="21"/>
          <w:vertAlign w:val="subscript"/>
        </w:rPr>
        <w:t>下</w:t>
      </w:r>
    </w:p>
    <w:p w:rsidR="00DB675A" w:rsidRPr="00A0424E" w:rsidRDefault="00DB675A" w:rsidP="000249A5">
      <w:pPr>
        <w:spacing w:line="276" w:lineRule="auto"/>
        <w:ind w:leftChars="200" w:left="420"/>
        <w:rPr>
          <w:rFonts w:cstheme="minorHAnsi"/>
          <w:szCs w:val="21"/>
          <w:lang w:val="en-GB"/>
        </w:rPr>
      </w:pPr>
      <w:r w:rsidRPr="00A0424E">
        <w:rPr>
          <w:rFonts w:cstheme="minorHAnsi"/>
          <w:szCs w:val="21"/>
        </w:rPr>
        <w:t>C</w:t>
      </w:r>
      <w:r w:rsidRPr="00A0424E">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上</w:t>
      </w:r>
      <w:r w:rsidRPr="00A0424E">
        <w:rPr>
          <w:rFonts w:hAnsiTheme="minorEastAsia" w:cstheme="minorHAnsi"/>
          <w:szCs w:val="21"/>
        </w:rPr>
        <w:t>向上</w:t>
      </w:r>
      <w:r w:rsidRPr="00E634F8">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下</w:t>
      </w:r>
      <w:r w:rsidRPr="00A0424E">
        <w:rPr>
          <w:rFonts w:hAnsiTheme="minorEastAsia" w:cstheme="minorHAnsi"/>
          <w:szCs w:val="21"/>
        </w:rPr>
        <w:t>向上</w:t>
      </w:r>
      <w:r w:rsidRPr="00E634F8">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上</w:t>
      </w:r>
      <w:r w:rsidR="00F7677B">
        <w:rPr>
          <w:rFonts w:cstheme="minorHAnsi"/>
          <w:szCs w:val="21"/>
        </w:rPr>
        <w:t>＝</w:t>
      </w:r>
      <w:r w:rsidRPr="00A0424E">
        <w:rPr>
          <w:rFonts w:cstheme="minorHAnsi"/>
          <w:i/>
          <w:iCs/>
          <w:szCs w:val="21"/>
        </w:rPr>
        <w:t>F</w:t>
      </w:r>
      <w:r w:rsidRPr="00A0424E">
        <w:rPr>
          <w:rFonts w:hAnsiTheme="minorEastAsia" w:cstheme="minorHAnsi"/>
          <w:szCs w:val="21"/>
          <w:vertAlign w:val="subscript"/>
        </w:rPr>
        <w:t>下</w:t>
      </w:r>
      <w:r w:rsidR="00790915" w:rsidRPr="00A0424E">
        <w:rPr>
          <w:rFonts w:cstheme="minorHAnsi"/>
          <w:szCs w:val="21"/>
        </w:rPr>
        <w:tab/>
      </w:r>
      <w:r w:rsidR="00790915" w:rsidRPr="00A0424E">
        <w:rPr>
          <w:rFonts w:cstheme="minorHAnsi"/>
          <w:szCs w:val="21"/>
        </w:rPr>
        <w:tab/>
      </w:r>
      <w:r w:rsidRPr="00A0424E">
        <w:rPr>
          <w:rFonts w:cstheme="minorHAnsi"/>
          <w:szCs w:val="21"/>
        </w:rPr>
        <w:t>D</w:t>
      </w:r>
      <w:r w:rsidRPr="00A0424E">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上</w:t>
      </w:r>
      <w:r w:rsidRPr="00A0424E">
        <w:rPr>
          <w:rFonts w:hAnsiTheme="minorEastAsia" w:cstheme="minorHAnsi"/>
          <w:szCs w:val="21"/>
        </w:rPr>
        <w:t>向上</w:t>
      </w:r>
      <w:r w:rsidRPr="00E634F8">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下</w:t>
      </w:r>
      <w:r w:rsidRPr="00A0424E">
        <w:rPr>
          <w:rFonts w:hAnsiTheme="minorEastAsia" w:cstheme="minorHAnsi"/>
          <w:szCs w:val="21"/>
        </w:rPr>
        <w:t>向下</w:t>
      </w:r>
      <w:r w:rsidRPr="00E634F8">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上</w:t>
      </w:r>
      <w:r w:rsidRPr="00A0424E">
        <w:rPr>
          <w:rFonts w:cstheme="minorHAnsi"/>
          <w:szCs w:val="21"/>
        </w:rPr>
        <w:t>&gt;</w:t>
      </w:r>
      <w:r w:rsidRPr="00A0424E">
        <w:rPr>
          <w:rFonts w:cstheme="minorHAnsi"/>
          <w:i/>
          <w:iCs/>
          <w:szCs w:val="21"/>
        </w:rPr>
        <w:t>F</w:t>
      </w:r>
      <w:r w:rsidRPr="00A0424E">
        <w:rPr>
          <w:rFonts w:hAnsiTheme="minorEastAsia" w:cstheme="minorHAnsi"/>
          <w:szCs w:val="21"/>
          <w:vertAlign w:val="subscript"/>
        </w:rPr>
        <w:t>下</w:t>
      </w:r>
    </w:p>
    <w:p w:rsidR="00342A57" w:rsidRPr="00A0424E" w:rsidRDefault="00342A57" w:rsidP="00A0424E">
      <w:pPr>
        <w:spacing w:line="276" w:lineRule="auto"/>
        <w:rPr>
          <w:rFonts w:cstheme="minorHAnsi"/>
          <w:szCs w:val="21"/>
          <w:lang w:val="en-GB"/>
        </w:rPr>
      </w:pPr>
    </w:p>
    <w:p w:rsidR="008B019E" w:rsidRPr="00A0424E" w:rsidRDefault="008B019E" w:rsidP="00A0424E">
      <w:pPr>
        <w:spacing w:line="276" w:lineRule="auto"/>
        <w:rPr>
          <w:rFonts w:cstheme="minorHAnsi"/>
          <w:szCs w:val="21"/>
        </w:rPr>
      </w:pPr>
      <w:r w:rsidRPr="00A0424E">
        <w:rPr>
          <w:rFonts w:cstheme="minorHAnsi"/>
          <w:szCs w:val="21"/>
        </w:rPr>
        <w:t>8</w:t>
      </w:r>
      <w:r w:rsidRPr="00A0424E">
        <w:rPr>
          <w:rFonts w:hAnsiTheme="minorEastAsia" w:cstheme="minorHAnsi"/>
          <w:szCs w:val="21"/>
        </w:rPr>
        <w:t>、如图所示</w:t>
      </w:r>
      <w:r w:rsidRPr="00E634F8">
        <w:rPr>
          <w:rFonts w:hAnsiTheme="minorEastAsia" w:cstheme="minorHAnsi"/>
          <w:szCs w:val="21"/>
        </w:rPr>
        <w:t>，</w:t>
      </w:r>
      <w:r w:rsidRPr="00A0424E">
        <w:rPr>
          <w:rFonts w:hAnsiTheme="minorEastAsia" w:cstheme="minorHAnsi"/>
          <w:szCs w:val="21"/>
        </w:rPr>
        <w:t>物体</w:t>
      </w:r>
      <w:r w:rsidRPr="00A0424E">
        <w:rPr>
          <w:rFonts w:cstheme="minorHAnsi"/>
          <w:i/>
          <w:iCs/>
          <w:szCs w:val="21"/>
        </w:rPr>
        <w:t>A</w:t>
      </w:r>
      <w:r w:rsidRPr="00A0424E">
        <w:rPr>
          <w:rFonts w:hAnsiTheme="minorEastAsia" w:cstheme="minorHAnsi"/>
          <w:i/>
          <w:iCs/>
          <w:szCs w:val="21"/>
        </w:rPr>
        <w:t>、</w:t>
      </w:r>
      <w:r w:rsidRPr="00A0424E">
        <w:rPr>
          <w:rFonts w:cstheme="minorHAnsi"/>
          <w:i/>
          <w:iCs/>
          <w:szCs w:val="21"/>
        </w:rPr>
        <w:t>B</w:t>
      </w:r>
      <w:r w:rsidRPr="00A0424E">
        <w:rPr>
          <w:rFonts w:hAnsiTheme="minorEastAsia" w:cstheme="minorHAnsi"/>
          <w:szCs w:val="21"/>
        </w:rPr>
        <w:t>的质量均为</w:t>
      </w:r>
      <w:r w:rsidRPr="00A0424E">
        <w:rPr>
          <w:rFonts w:cstheme="minorHAnsi"/>
          <w:i/>
          <w:iCs/>
          <w:szCs w:val="21"/>
        </w:rPr>
        <w:t>m</w:t>
      </w:r>
      <w:r w:rsidRPr="00E634F8">
        <w:rPr>
          <w:rFonts w:hAnsiTheme="minorEastAsia" w:cstheme="minorHAnsi"/>
          <w:iCs/>
          <w:szCs w:val="21"/>
        </w:rPr>
        <w:t>，</w:t>
      </w:r>
      <w:r w:rsidRPr="00A0424E">
        <w:rPr>
          <w:rFonts w:cstheme="minorHAnsi"/>
          <w:i/>
          <w:iCs/>
          <w:szCs w:val="21"/>
        </w:rPr>
        <w:t>A</w:t>
      </w:r>
      <w:r w:rsidRPr="00A0424E">
        <w:rPr>
          <w:rFonts w:hAnsiTheme="minorEastAsia" w:cstheme="minorHAnsi"/>
          <w:i/>
          <w:iCs/>
          <w:szCs w:val="21"/>
        </w:rPr>
        <w:t>、</w:t>
      </w:r>
      <w:r w:rsidRPr="00A0424E">
        <w:rPr>
          <w:rFonts w:cstheme="minorHAnsi"/>
          <w:i/>
          <w:iCs/>
          <w:szCs w:val="21"/>
        </w:rPr>
        <w:t>B</w:t>
      </w:r>
      <w:r w:rsidRPr="00A0424E">
        <w:rPr>
          <w:rFonts w:hAnsiTheme="minorEastAsia" w:cstheme="minorHAnsi"/>
          <w:szCs w:val="21"/>
        </w:rPr>
        <w:t>之间以及</w:t>
      </w:r>
      <w:r w:rsidRPr="00A0424E">
        <w:rPr>
          <w:rFonts w:cstheme="minorHAnsi"/>
          <w:i/>
          <w:iCs/>
          <w:szCs w:val="21"/>
        </w:rPr>
        <w:t>B</w:t>
      </w:r>
      <w:r w:rsidRPr="00A0424E">
        <w:rPr>
          <w:rFonts w:hAnsiTheme="minorEastAsia" w:cstheme="minorHAnsi"/>
          <w:szCs w:val="21"/>
        </w:rPr>
        <w:t>与水平地面之间的动摩擦系数均为</w:t>
      </w:r>
      <w:r w:rsidRPr="00E634F8">
        <w:rPr>
          <w:rFonts w:cstheme="minorHAnsi"/>
          <w:i/>
          <w:szCs w:val="21"/>
        </w:rPr>
        <w:t>μ</w:t>
      </w:r>
      <w:r w:rsidRPr="00E634F8">
        <w:rPr>
          <w:rFonts w:hAnsiTheme="minorEastAsia" w:cstheme="minorHAnsi"/>
          <w:szCs w:val="21"/>
        </w:rPr>
        <w:t>，</w:t>
      </w:r>
      <w:r w:rsidRPr="00A0424E">
        <w:rPr>
          <w:rFonts w:hAnsiTheme="minorEastAsia" w:cstheme="minorHAnsi"/>
          <w:szCs w:val="21"/>
        </w:rPr>
        <w:t>水平拉力</w:t>
      </w:r>
      <w:r w:rsidRPr="00A0424E">
        <w:rPr>
          <w:rFonts w:cstheme="minorHAnsi"/>
          <w:i/>
          <w:iCs/>
          <w:szCs w:val="21"/>
          <w:lang w:val="en-GB"/>
        </w:rPr>
        <w:t>F</w:t>
      </w:r>
      <w:r w:rsidRPr="00A0424E">
        <w:rPr>
          <w:rFonts w:hAnsiTheme="minorEastAsia" w:cstheme="minorHAnsi"/>
          <w:szCs w:val="21"/>
        </w:rPr>
        <w:t>拉着</w:t>
      </w:r>
      <w:r w:rsidRPr="00A0424E">
        <w:rPr>
          <w:rFonts w:cstheme="minorHAnsi"/>
          <w:i/>
          <w:iCs/>
          <w:szCs w:val="21"/>
          <w:lang w:val="en-GB"/>
        </w:rPr>
        <w:t>B</w:t>
      </w:r>
      <w:r w:rsidRPr="00A0424E">
        <w:rPr>
          <w:rFonts w:hAnsiTheme="minorEastAsia" w:cstheme="minorHAnsi"/>
          <w:szCs w:val="21"/>
        </w:rPr>
        <w:t>物体水平向左匀速运动（</w:t>
      </w:r>
      <w:r w:rsidRPr="00A0424E">
        <w:rPr>
          <w:rFonts w:cstheme="minorHAnsi"/>
          <w:i/>
          <w:iCs/>
          <w:szCs w:val="21"/>
        </w:rPr>
        <w:t>A</w:t>
      </w:r>
      <w:r w:rsidRPr="00A0424E">
        <w:rPr>
          <w:rFonts w:hAnsiTheme="minorEastAsia" w:cstheme="minorHAnsi"/>
          <w:szCs w:val="21"/>
        </w:rPr>
        <w:t>未脱离物体</w:t>
      </w:r>
      <w:r w:rsidRPr="00A0424E">
        <w:rPr>
          <w:rFonts w:hAnsiTheme="minorEastAsia" w:cstheme="minorHAnsi"/>
          <w:i/>
          <w:iCs/>
          <w:szCs w:val="21"/>
        </w:rPr>
        <w:t>Ｂ</w:t>
      </w:r>
      <w:r w:rsidRPr="00A0424E">
        <w:rPr>
          <w:rFonts w:hAnsiTheme="minorEastAsia" w:cstheme="minorHAnsi"/>
          <w:szCs w:val="21"/>
        </w:rPr>
        <w:t>的上表面）</w:t>
      </w:r>
      <w:r w:rsidRPr="00A0424E">
        <w:rPr>
          <w:rFonts w:cstheme="minorHAnsi"/>
          <w:i/>
          <w:iCs/>
          <w:szCs w:val="21"/>
        </w:rPr>
        <w:t>F</w:t>
      </w:r>
      <w:r w:rsidRPr="00A0424E">
        <w:rPr>
          <w:rFonts w:hAnsiTheme="minorEastAsia" w:cstheme="minorHAnsi"/>
          <w:szCs w:val="21"/>
        </w:rPr>
        <w:t>的大小应为</w:t>
      </w:r>
      <w:r w:rsidR="00A0424E">
        <w:rPr>
          <w:rFonts w:cstheme="minorHAnsi"/>
          <w:szCs w:val="21"/>
        </w:rPr>
        <w:tab/>
      </w:r>
      <w:r w:rsidR="005655FD">
        <w:rPr>
          <w:rFonts w:cstheme="minorHAnsi" w:hint="eastAsia"/>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5655FD" w:rsidRDefault="008B019E" w:rsidP="005655FD">
      <w:pPr>
        <w:spacing w:line="276" w:lineRule="auto"/>
        <w:ind w:firstLine="420"/>
        <w:rPr>
          <w:rFonts w:cstheme="minorHAnsi"/>
          <w:i/>
          <w:iCs/>
          <w:szCs w:val="21"/>
        </w:rPr>
      </w:pPr>
      <w:r w:rsidRPr="00A0424E">
        <w:rPr>
          <w:rFonts w:cstheme="minorHAnsi"/>
          <w:noProof/>
          <w:szCs w:val="21"/>
        </w:rPr>
        <w:drawing>
          <wp:anchor distT="0" distB="0" distL="114300" distR="114300" simplePos="0" relativeHeight="251721728" behindDoc="1" locked="0" layoutInCell="1" allowOverlap="1">
            <wp:simplePos x="0" y="0"/>
            <wp:positionH relativeFrom="column">
              <wp:posOffset>4000500</wp:posOffset>
            </wp:positionH>
            <wp:positionV relativeFrom="paragraph">
              <wp:posOffset>127635</wp:posOffset>
            </wp:positionV>
            <wp:extent cx="1647825" cy="581025"/>
            <wp:effectExtent l="19050" t="0" r="9525" b="0"/>
            <wp:wrapTight wrapText="bothSides">
              <wp:wrapPolygon edited="0">
                <wp:start x="-250" y="0"/>
                <wp:lineTo x="-250" y="21246"/>
                <wp:lineTo x="21725" y="21246"/>
                <wp:lineTo x="21725" y="0"/>
                <wp:lineTo x="-250" y="0"/>
              </wp:wrapPolygon>
            </wp:wrapTight>
            <wp:docPr id="23"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3"/>
                    <a:srcRect/>
                    <a:stretch>
                      <a:fillRect/>
                    </a:stretch>
                  </pic:blipFill>
                  <pic:spPr bwMode="auto">
                    <a:xfrm>
                      <a:off x="0" y="0"/>
                      <a:ext cx="1647825" cy="581025"/>
                    </a:xfrm>
                    <a:prstGeom prst="rect">
                      <a:avLst/>
                    </a:prstGeom>
                    <a:noFill/>
                    <a:ln w="9525">
                      <a:noFill/>
                      <a:miter lim="800000"/>
                      <a:headEnd/>
                      <a:tailEnd/>
                    </a:ln>
                  </pic:spPr>
                </pic:pic>
              </a:graphicData>
            </a:graphic>
          </wp:anchor>
        </w:drawing>
      </w:r>
      <w:r w:rsidRPr="00A0424E">
        <w:rPr>
          <w:rFonts w:cstheme="minorHAnsi"/>
          <w:szCs w:val="21"/>
        </w:rPr>
        <w:t>A</w:t>
      </w:r>
      <w:r w:rsidRPr="00A0424E">
        <w:rPr>
          <w:rFonts w:hAnsiTheme="minorEastAsia" w:cstheme="minorHAnsi"/>
          <w:szCs w:val="21"/>
        </w:rPr>
        <w:t>．</w:t>
      </w:r>
      <w:r w:rsidRPr="00A0424E">
        <w:rPr>
          <w:rFonts w:cstheme="minorHAnsi"/>
          <w:szCs w:val="21"/>
        </w:rPr>
        <w:t>2</w:t>
      </w:r>
      <w:r w:rsidRPr="00E634F8">
        <w:rPr>
          <w:rFonts w:cstheme="minorHAnsi"/>
          <w:i/>
          <w:iCs/>
          <w:szCs w:val="21"/>
        </w:rPr>
        <w:t>μ</w:t>
      </w:r>
      <w:r w:rsidRPr="005655FD">
        <w:rPr>
          <w:rFonts w:cstheme="minorHAnsi"/>
          <w:i/>
          <w:iCs/>
          <w:szCs w:val="21"/>
        </w:rPr>
        <w:t>mg</w:t>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Pr="00A0424E">
        <w:rPr>
          <w:rFonts w:cstheme="minorHAnsi"/>
          <w:szCs w:val="21"/>
          <w:lang w:val="en-GB"/>
        </w:rPr>
        <w:t>B</w:t>
      </w:r>
      <w:r w:rsidRPr="00A0424E">
        <w:rPr>
          <w:rFonts w:hAnsiTheme="minorEastAsia" w:cstheme="minorHAnsi"/>
          <w:szCs w:val="21"/>
        </w:rPr>
        <w:t>．</w:t>
      </w:r>
      <w:r w:rsidRPr="00A0424E">
        <w:rPr>
          <w:rFonts w:cstheme="minorHAnsi"/>
          <w:szCs w:val="21"/>
        </w:rPr>
        <w:t>3</w:t>
      </w:r>
      <w:r w:rsidRPr="00E634F8">
        <w:rPr>
          <w:rFonts w:cstheme="minorHAnsi"/>
          <w:i/>
          <w:iCs/>
          <w:szCs w:val="21"/>
        </w:rPr>
        <w:t>μ</w:t>
      </w:r>
      <w:r w:rsidRPr="005655FD">
        <w:rPr>
          <w:rFonts w:cstheme="minorHAnsi"/>
          <w:i/>
          <w:iCs/>
          <w:szCs w:val="21"/>
        </w:rPr>
        <w:t>mg</w:t>
      </w:r>
    </w:p>
    <w:p w:rsidR="008B019E" w:rsidRPr="00A0424E" w:rsidRDefault="008B019E" w:rsidP="005655FD">
      <w:pPr>
        <w:spacing w:line="276" w:lineRule="auto"/>
        <w:ind w:firstLine="420"/>
        <w:rPr>
          <w:rFonts w:cstheme="minorHAnsi"/>
          <w:szCs w:val="21"/>
        </w:rPr>
      </w:pPr>
      <w:r w:rsidRPr="00A0424E">
        <w:rPr>
          <w:rFonts w:cstheme="minorHAnsi"/>
          <w:szCs w:val="21"/>
        </w:rPr>
        <w:t>C</w:t>
      </w:r>
      <w:r w:rsidRPr="00A0424E">
        <w:rPr>
          <w:rFonts w:hAnsiTheme="minorEastAsia" w:cstheme="minorHAnsi"/>
          <w:szCs w:val="21"/>
        </w:rPr>
        <w:t>．</w:t>
      </w:r>
      <w:r w:rsidRPr="00A0424E">
        <w:rPr>
          <w:rFonts w:cstheme="minorHAnsi"/>
          <w:szCs w:val="21"/>
        </w:rPr>
        <w:t>4</w:t>
      </w:r>
      <w:r w:rsidRPr="00E634F8">
        <w:rPr>
          <w:rFonts w:cstheme="minorHAnsi"/>
          <w:i/>
          <w:iCs/>
          <w:szCs w:val="21"/>
        </w:rPr>
        <w:t>μ</w:t>
      </w:r>
      <w:r w:rsidRPr="005655FD">
        <w:rPr>
          <w:rFonts w:cstheme="minorHAnsi"/>
          <w:i/>
          <w:iCs/>
          <w:szCs w:val="21"/>
        </w:rPr>
        <w:t>mg</w:t>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Pr="00A0424E">
        <w:rPr>
          <w:rFonts w:cstheme="minorHAnsi"/>
          <w:szCs w:val="21"/>
        </w:rPr>
        <w:t>D</w:t>
      </w:r>
      <w:r w:rsidRPr="00A0424E">
        <w:rPr>
          <w:rFonts w:hAnsiTheme="minorEastAsia" w:cstheme="minorHAnsi"/>
          <w:szCs w:val="21"/>
        </w:rPr>
        <w:t>．</w:t>
      </w:r>
      <w:r w:rsidRPr="00A0424E">
        <w:rPr>
          <w:rFonts w:cstheme="minorHAnsi"/>
          <w:szCs w:val="21"/>
        </w:rPr>
        <w:t>5</w:t>
      </w:r>
      <w:r w:rsidRPr="00E634F8">
        <w:rPr>
          <w:rFonts w:cstheme="minorHAnsi"/>
          <w:i/>
          <w:iCs/>
          <w:szCs w:val="21"/>
        </w:rPr>
        <w:t>μ</w:t>
      </w:r>
      <w:r w:rsidRPr="005655FD">
        <w:rPr>
          <w:rFonts w:cstheme="minorHAnsi"/>
          <w:i/>
          <w:iCs/>
          <w:szCs w:val="21"/>
        </w:rPr>
        <w:t>mg</w:t>
      </w:r>
    </w:p>
    <w:p w:rsidR="008B019E" w:rsidRDefault="008B019E" w:rsidP="00A0424E">
      <w:pPr>
        <w:spacing w:line="276" w:lineRule="auto"/>
        <w:rPr>
          <w:rFonts w:cstheme="minorHAnsi"/>
          <w:szCs w:val="21"/>
        </w:rPr>
      </w:pPr>
    </w:p>
    <w:p w:rsidR="004540C1" w:rsidRPr="00A0424E" w:rsidRDefault="004540C1" w:rsidP="00A0424E">
      <w:pPr>
        <w:spacing w:line="276" w:lineRule="auto"/>
        <w:rPr>
          <w:rFonts w:cstheme="minorHAnsi"/>
          <w:szCs w:val="21"/>
        </w:rPr>
      </w:pPr>
    </w:p>
    <w:p w:rsidR="00DB675A" w:rsidRPr="00A0424E" w:rsidRDefault="004540C1" w:rsidP="00A0424E">
      <w:pPr>
        <w:spacing w:line="276" w:lineRule="auto"/>
        <w:rPr>
          <w:rFonts w:cstheme="minorHAnsi"/>
          <w:szCs w:val="21"/>
        </w:rPr>
      </w:pPr>
      <w:r>
        <w:rPr>
          <w:rFonts w:cstheme="minorHAnsi"/>
          <w:noProof/>
          <w:szCs w:val="21"/>
        </w:rPr>
        <w:drawing>
          <wp:anchor distT="0" distB="0" distL="114300" distR="114300" simplePos="0" relativeHeight="251673600" behindDoc="1" locked="0" layoutInCell="1" allowOverlap="1">
            <wp:simplePos x="0" y="0"/>
            <wp:positionH relativeFrom="column">
              <wp:posOffset>4004945</wp:posOffset>
            </wp:positionH>
            <wp:positionV relativeFrom="paragraph">
              <wp:posOffset>405130</wp:posOffset>
            </wp:positionV>
            <wp:extent cx="1209675" cy="552450"/>
            <wp:effectExtent l="19050" t="0" r="9525" b="0"/>
            <wp:wrapTight wrapText="bothSides">
              <wp:wrapPolygon edited="0">
                <wp:start x="-340" y="0"/>
                <wp:lineTo x="-340" y="20855"/>
                <wp:lineTo x="21770" y="20855"/>
                <wp:lineTo x="21770" y="0"/>
                <wp:lineTo x="-340" y="0"/>
              </wp:wrapPolygon>
            </wp:wrapTight>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4"/>
                    <a:srcRect/>
                    <a:stretch>
                      <a:fillRect/>
                    </a:stretch>
                  </pic:blipFill>
                  <pic:spPr bwMode="auto">
                    <a:xfrm>
                      <a:off x="0" y="0"/>
                      <a:ext cx="1209675" cy="552450"/>
                    </a:xfrm>
                    <a:prstGeom prst="rect">
                      <a:avLst/>
                    </a:prstGeom>
                    <a:noFill/>
                    <a:ln w="9525">
                      <a:noFill/>
                      <a:miter lim="800000"/>
                      <a:headEnd/>
                      <a:tailEnd/>
                    </a:ln>
                  </pic:spPr>
                </pic:pic>
              </a:graphicData>
            </a:graphic>
          </wp:anchor>
        </w:drawing>
      </w:r>
      <w:r w:rsidR="008B019E" w:rsidRPr="00A0424E">
        <w:rPr>
          <w:rFonts w:cstheme="minorHAnsi"/>
          <w:szCs w:val="21"/>
        </w:rPr>
        <w:t>9</w:t>
      </w:r>
      <w:r w:rsidR="008B019E" w:rsidRPr="00A0424E">
        <w:rPr>
          <w:rFonts w:hAnsiTheme="minorEastAsia" w:cstheme="minorHAnsi"/>
          <w:szCs w:val="21"/>
        </w:rPr>
        <w:t>、</w:t>
      </w:r>
      <w:r w:rsidR="00DB675A" w:rsidRPr="00A0424E">
        <w:rPr>
          <w:rFonts w:hAnsiTheme="minorEastAsia" w:cstheme="minorHAnsi"/>
          <w:szCs w:val="21"/>
        </w:rPr>
        <w:t>如图所示</w:t>
      </w:r>
      <w:r w:rsidR="00DB675A" w:rsidRPr="00E634F8">
        <w:rPr>
          <w:rFonts w:hAnsiTheme="minorEastAsia" w:cstheme="minorHAnsi"/>
          <w:szCs w:val="21"/>
        </w:rPr>
        <w:t>，</w:t>
      </w:r>
      <w:r w:rsidR="00DB675A" w:rsidRPr="00A0424E">
        <w:rPr>
          <w:rFonts w:hAnsiTheme="minorEastAsia" w:cstheme="minorHAnsi"/>
          <w:szCs w:val="21"/>
        </w:rPr>
        <w:t>物体</w:t>
      </w:r>
      <w:r w:rsidR="00DB675A" w:rsidRPr="00A0424E">
        <w:rPr>
          <w:rFonts w:cstheme="minorHAnsi"/>
          <w:i/>
          <w:szCs w:val="21"/>
        </w:rPr>
        <w:t>A</w:t>
      </w:r>
      <w:r w:rsidR="00DB675A" w:rsidRPr="00A0424E">
        <w:rPr>
          <w:rFonts w:hAnsiTheme="minorEastAsia" w:cstheme="minorHAnsi"/>
          <w:szCs w:val="21"/>
        </w:rPr>
        <w:t>重</w:t>
      </w:r>
      <w:r w:rsidR="00DB675A" w:rsidRPr="00A0424E">
        <w:rPr>
          <w:rFonts w:cstheme="minorHAnsi"/>
          <w:szCs w:val="21"/>
        </w:rPr>
        <w:t>40N</w:t>
      </w:r>
      <w:r w:rsidR="00DB675A" w:rsidRPr="00E634F8">
        <w:rPr>
          <w:rFonts w:hAnsiTheme="minorEastAsia" w:cstheme="minorHAnsi"/>
          <w:szCs w:val="21"/>
        </w:rPr>
        <w:t>，</w:t>
      </w:r>
      <w:r w:rsidR="00DB675A" w:rsidRPr="00A0424E">
        <w:rPr>
          <w:rFonts w:hAnsiTheme="minorEastAsia" w:cstheme="minorHAnsi"/>
          <w:szCs w:val="21"/>
        </w:rPr>
        <w:t>物体</w:t>
      </w:r>
      <w:r w:rsidR="00DB675A" w:rsidRPr="00A0424E">
        <w:rPr>
          <w:rFonts w:cstheme="minorHAnsi"/>
          <w:i/>
          <w:szCs w:val="21"/>
        </w:rPr>
        <w:t>B</w:t>
      </w:r>
      <w:r w:rsidR="00DB675A" w:rsidRPr="00A0424E">
        <w:rPr>
          <w:rFonts w:hAnsiTheme="minorEastAsia" w:cstheme="minorHAnsi"/>
          <w:szCs w:val="21"/>
        </w:rPr>
        <w:t>重</w:t>
      </w:r>
      <w:r w:rsidR="00DB675A" w:rsidRPr="00A0424E">
        <w:rPr>
          <w:rFonts w:cstheme="minorHAnsi"/>
          <w:szCs w:val="21"/>
        </w:rPr>
        <w:t>20N</w:t>
      </w:r>
      <w:r w:rsidR="00DB675A" w:rsidRPr="00E634F8">
        <w:rPr>
          <w:rFonts w:hAnsiTheme="minorEastAsia" w:cstheme="minorHAnsi"/>
          <w:szCs w:val="21"/>
        </w:rPr>
        <w:t>，</w:t>
      </w:r>
      <w:r w:rsidR="00DB675A" w:rsidRPr="00A0424E">
        <w:rPr>
          <w:rFonts w:cstheme="minorHAnsi"/>
          <w:i/>
          <w:szCs w:val="21"/>
        </w:rPr>
        <w:t>A</w:t>
      </w:r>
      <w:r w:rsidR="00DB675A" w:rsidRPr="00A0424E">
        <w:rPr>
          <w:rFonts w:hAnsiTheme="minorEastAsia" w:cstheme="minorHAnsi"/>
          <w:szCs w:val="21"/>
        </w:rPr>
        <w:t>与</w:t>
      </w:r>
      <w:r w:rsidR="00DB675A" w:rsidRPr="00A0424E">
        <w:rPr>
          <w:rFonts w:cstheme="minorHAnsi"/>
          <w:i/>
          <w:szCs w:val="21"/>
        </w:rPr>
        <w:t>B</w:t>
      </w:r>
      <w:r w:rsidR="00DB675A" w:rsidRPr="00A0424E">
        <w:rPr>
          <w:rFonts w:hAnsiTheme="minorEastAsia" w:cstheme="minorHAnsi"/>
          <w:szCs w:val="21"/>
        </w:rPr>
        <w:t>、</w:t>
      </w:r>
      <w:r w:rsidR="00DB675A" w:rsidRPr="00A0424E">
        <w:rPr>
          <w:rFonts w:cstheme="minorHAnsi"/>
          <w:i/>
          <w:szCs w:val="21"/>
        </w:rPr>
        <w:t>B</w:t>
      </w:r>
      <w:r w:rsidR="00DB675A" w:rsidRPr="00A0424E">
        <w:rPr>
          <w:rFonts w:hAnsiTheme="minorEastAsia" w:cstheme="minorHAnsi"/>
          <w:szCs w:val="21"/>
        </w:rPr>
        <w:t>与地面间的动摩擦因数均为</w:t>
      </w:r>
      <w:r w:rsidR="00DB675A" w:rsidRPr="00A0424E">
        <w:rPr>
          <w:rFonts w:cstheme="minorHAnsi"/>
          <w:szCs w:val="21"/>
        </w:rPr>
        <w:t>0.4</w:t>
      </w:r>
      <w:r w:rsidR="00DB675A" w:rsidRPr="00A0424E">
        <w:rPr>
          <w:rFonts w:hAnsiTheme="minorEastAsia" w:cstheme="minorHAnsi"/>
          <w:szCs w:val="21"/>
        </w:rPr>
        <w:t>．当用水平力向右拉动物体</w:t>
      </w:r>
      <w:r w:rsidR="00DB675A" w:rsidRPr="00A0424E">
        <w:rPr>
          <w:rFonts w:cstheme="minorHAnsi"/>
          <w:i/>
          <w:szCs w:val="21"/>
        </w:rPr>
        <w:t>A</w:t>
      </w:r>
      <w:r w:rsidR="00DB675A" w:rsidRPr="00A0424E">
        <w:rPr>
          <w:rFonts w:hAnsiTheme="minorEastAsia" w:cstheme="minorHAnsi"/>
          <w:szCs w:val="21"/>
        </w:rPr>
        <w:t>时</w:t>
      </w:r>
      <w:r w:rsidR="00DB675A" w:rsidRPr="00E634F8">
        <w:rPr>
          <w:rFonts w:hAnsiTheme="minorEastAsia" w:cstheme="minorHAnsi"/>
          <w:szCs w:val="21"/>
        </w:rPr>
        <w:t>，</w:t>
      </w:r>
      <w:r w:rsidR="00DB675A" w:rsidRPr="00A0424E">
        <w:rPr>
          <w:rFonts w:hAnsiTheme="minorEastAsia" w:cstheme="minorHAnsi"/>
          <w:szCs w:val="21"/>
        </w:rPr>
        <w:t>试求：</w:t>
      </w:r>
    </w:p>
    <w:p w:rsidR="00DB675A" w:rsidRPr="00A0424E" w:rsidRDefault="00DB675A" w:rsidP="00A0424E">
      <w:pPr>
        <w:spacing w:line="276" w:lineRule="auto"/>
        <w:rPr>
          <w:rFonts w:cstheme="minorHAnsi"/>
          <w:szCs w:val="21"/>
        </w:rPr>
      </w:pPr>
      <w:r w:rsidRPr="00A0424E">
        <w:rPr>
          <w:rFonts w:hAnsiTheme="minorEastAsia" w:cstheme="minorHAnsi"/>
          <w:szCs w:val="21"/>
        </w:rPr>
        <w:t>（</w:t>
      </w:r>
      <w:r w:rsidRPr="00A0424E">
        <w:rPr>
          <w:rFonts w:cstheme="minorHAnsi"/>
          <w:szCs w:val="21"/>
        </w:rPr>
        <w:t>1</w:t>
      </w:r>
      <w:r w:rsidRPr="00A0424E">
        <w:rPr>
          <w:rFonts w:hAnsiTheme="minorEastAsia" w:cstheme="minorHAnsi"/>
          <w:szCs w:val="21"/>
        </w:rPr>
        <w:t>）</w:t>
      </w:r>
      <w:r w:rsidRPr="00A0424E">
        <w:rPr>
          <w:rFonts w:cstheme="minorHAnsi"/>
          <w:i/>
          <w:szCs w:val="21"/>
        </w:rPr>
        <w:t>B</w:t>
      </w:r>
      <w:r w:rsidRPr="00A0424E">
        <w:rPr>
          <w:rFonts w:hAnsiTheme="minorEastAsia" w:cstheme="minorHAnsi"/>
          <w:szCs w:val="21"/>
        </w:rPr>
        <w:t>物体所受的滑动摩擦力的大小和方向；</w:t>
      </w:r>
    </w:p>
    <w:p w:rsidR="00DB675A" w:rsidRPr="00A0424E" w:rsidRDefault="00DB675A" w:rsidP="00A0424E">
      <w:pPr>
        <w:spacing w:line="276" w:lineRule="auto"/>
        <w:rPr>
          <w:rFonts w:cstheme="minorHAnsi"/>
          <w:szCs w:val="21"/>
        </w:rPr>
      </w:pPr>
      <w:r w:rsidRPr="00A0424E">
        <w:rPr>
          <w:rFonts w:hAnsiTheme="minorEastAsia" w:cstheme="minorHAnsi"/>
          <w:szCs w:val="21"/>
        </w:rPr>
        <w:t>（</w:t>
      </w:r>
      <w:r w:rsidRPr="00A0424E">
        <w:rPr>
          <w:rFonts w:cstheme="minorHAnsi"/>
          <w:szCs w:val="21"/>
        </w:rPr>
        <w:t>2</w:t>
      </w:r>
      <w:r w:rsidRPr="00A0424E">
        <w:rPr>
          <w:rFonts w:hAnsiTheme="minorEastAsia" w:cstheme="minorHAnsi"/>
          <w:szCs w:val="21"/>
        </w:rPr>
        <w:t>）</w:t>
      </w:r>
      <w:r w:rsidRPr="00A0424E">
        <w:rPr>
          <w:rFonts w:cstheme="minorHAnsi"/>
          <w:i/>
          <w:szCs w:val="21"/>
        </w:rPr>
        <w:t>A</w:t>
      </w:r>
      <w:r w:rsidRPr="00A0424E">
        <w:rPr>
          <w:rFonts w:hAnsiTheme="minorEastAsia" w:cstheme="minorHAnsi"/>
          <w:szCs w:val="21"/>
        </w:rPr>
        <w:t>物体所受的地面滑动摩擦力的大小和方向．</w:t>
      </w:r>
    </w:p>
    <w:p w:rsidR="00DB675A" w:rsidRDefault="00DB675A" w:rsidP="00A0424E">
      <w:pPr>
        <w:spacing w:line="276" w:lineRule="auto"/>
        <w:rPr>
          <w:rFonts w:cstheme="minorHAnsi"/>
          <w:szCs w:val="21"/>
        </w:rPr>
      </w:pPr>
    </w:p>
    <w:p w:rsidR="005655FD" w:rsidRPr="00A0424E" w:rsidRDefault="005655FD" w:rsidP="00A0424E">
      <w:pPr>
        <w:spacing w:line="276" w:lineRule="auto"/>
        <w:rPr>
          <w:rFonts w:cstheme="minorHAnsi"/>
          <w:szCs w:val="21"/>
        </w:rPr>
      </w:pPr>
    </w:p>
    <w:p w:rsidR="00DB675A" w:rsidRPr="00A0424E" w:rsidRDefault="00DB675A" w:rsidP="00A0424E">
      <w:pPr>
        <w:spacing w:line="276" w:lineRule="auto"/>
        <w:rPr>
          <w:rFonts w:cstheme="minorHAnsi"/>
          <w:szCs w:val="21"/>
        </w:rPr>
      </w:pPr>
    </w:p>
    <w:p w:rsidR="008B019E" w:rsidRDefault="008B019E" w:rsidP="00A0424E">
      <w:pPr>
        <w:spacing w:line="276" w:lineRule="auto"/>
        <w:rPr>
          <w:rFonts w:cstheme="minorHAnsi"/>
          <w:szCs w:val="21"/>
          <w:lang w:val="en-GB"/>
        </w:rPr>
      </w:pPr>
    </w:p>
    <w:p w:rsidR="000249A5" w:rsidRDefault="000249A5" w:rsidP="00A0424E">
      <w:pPr>
        <w:spacing w:line="276" w:lineRule="auto"/>
        <w:rPr>
          <w:rFonts w:cstheme="minorHAnsi"/>
          <w:szCs w:val="21"/>
          <w:lang w:val="en-GB"/>
        </w:rPr>
      </w:pPr>
    </w:p>
    <w:p w:rsidR="000249A5" w:rsidRDefault="000249A5" w:rsidP="00A0424E">
      <w:pPr>
        <w:spacing w:line="276" w:lineRule="auto"/>
        <w:rPr>
          <w:rFonts w:cstheme="minorHAnsi"/>
          <w:szCs w:val="21"/>
          <w:lang w:val="en-GB"/>
        </w:rPr>
      </w:pPr>
    </w:p>
    <w:p w:rsidR="000249A5" w:rsidRPr="00A0424E" w:rsidRDefault="000249A5" w:rsidP="00A0424E">
      <w:pPr>
        <w:spacing w:line="276" w:lineRule="auto"/>
        <w:rPr>
          <w:rFonts w:cstheme="minorHAnsi"/>
          <w:szCs w:val="21"/>
          <w:lang w:val="en-GB"/>
        </w:rPr>
      </w:pPr>
    </w:p>
    <w:p w:rsidR="00342A57" w:rsidRPr="00A0424E" w:rsidRDefault="008B019E" w:rsidP="00A0424E">
      <w:pPr>
        <w:spacing w:line="276" w:lineRule="auto"/>
        <w:rPr>
          <w:rFonts w:cstheme="minorHAnsi"/>
          <w:szCs w:val="21"/>
        </w:rPr>
      </w:pPr>
      <w:r w:rsidRPr="00A0424E">
        <w:rPr>
          <w:rFonts w:cstheme="minorHAnsi"/>
          <w:szCs w:val="21"/>
        </w:rPr>
        <w:t>10</w:t>
      </w:r>
      <w:r w:rsidRPr="00A0424E">
        <w:rPr>
          <w:rFonts w:hAnsiTheme="minorEastAsia" w:cstheme="minorHAnsi"/>
          <w:szCs w:val="21"/>
        </w:rPr>
        <w:t>、</w:t>
      </w:r>
      <w:r w:rsidR="00342A57" w:rsidRPr="00A0424E">
        <w:rPr>
          <w:rFonts w:hAnsiTheme="minorEastAsia" w:cstheme="minorHAnsi"/>
          <w:szCs w:val="21"/>
        </w:rPr>
        <w:t>如图所示</w:t>
      </w:r>
      <w:r w:rsidR="00342A57" w:rsidRPr="00E634F8">
        <w:rPr>
          <w:rFonts w:hAnsiTheme="minorEastAsia" w:cstheme="minorHAnsi"/>
          <w:szCs w:val="21"/>
        </w:rPr>
        <w:t>，</w:t>
      </w:r>
      <w:r w:rsidR="00342A57" w:rsidRPr="00A0424E">
        <w:rPr>
          <w:rFonts w:cstheme="minorHAnsi"/>
          <w:i/>
          <w:szCs w:val="21"/>
        </w:rPr>
        <w:t>A</w:t>
      </w:r>
      <w:r w:rsidR="00A0424E" w:rsidRPr="00E634F8">
        <w:rPr>
          <w:rFonts w:cstheme="minorHAnsi"/>
          <w:szCs w:val="21"/>
        </w:rPr>
        <w:t>，</w:t>
      </w:r>
      <w:r w:rsidR="00342A57" w:rsidRPr="00A0424E">
        <w:rPr>
          <w:rFonts w:cstheme="minorHAnsi"/>
          <w:i/>
          <w:szCs w:val="21"/>
        </w:rPr>
        <w:t>B</w:t>
      </w:r>
      <w:r w:rsidR="00342A57" w:rsidRPr="00A0424E">
        <w:rPr>
          <w:rFonts w:hAnsiTheme="minorEastAsia" w:cstheme="minorHAnsi"/>
          <w:szCs w:val="21"/>
        </w:rPr>
        <w:t>两滑块叠放在水平面上</w:t>
      </w:r>
      <w:r w:rsidR="00342A57" w:rsidRPr="00E634F8">
        <w:rPr>
          <w:rFonts w:hAnsiTheme="minorEastAsia" w:cstheme="minorHAnsi"/>
          <w:szCs w:val="21"/>
        </w:rPr>
        <w:t>，</w:t>
      </w:r>
      <w:r w:rsidR="00342A57" w:rsidRPr="00A0424E">
        <w:rPr>
          <w:rFonts w:hAnsiTheme="minorEastAsia" w:cstheme="minorHAnsi"/>
          <w:szCs w:val="21"/>
        </w:rPr>
        <w:t>已知</w:t>
      </w:r>
      <w:r w:rsidR="00342A57" w:rsidRPr="00A0424E">
        <w:rPr>
          <w:rFonts w:cstheme="minorHAnsi"/>
          <w:i/>
          <w:szCs w:val="21"/>
        </w:rPr>
        <w:t>A</w:t>
      </w:r>
      <w:r w:rsidR="00342A57" w:rsidRPr="00A0424E">
        <w:rPr>
          <w:rFonts w:hAnsiTheme="minorEastAsia" w:cstheme="minorHAnsi"/>
          <w:szCs w:val="21"/>
        </w:rPr>
        <w:t>与滑块</w:t>
      </w:r>
      <w:r w:rsidR="00342A57" w:rsidRPr="00A0424E">
        <w:rPr>
          <w:rFonts w:cstheme="minorHAnsi"/>
          <w:i/>
          <w:szCs w:val="21"/>
        </w:rPr>
        <w:t>B</w:t>
      </w:r>
      <w:r w:rsidR="00342A57" w:rsidRPr="00A0424E">
        <w:rPr>
          <w:rFonts w:hAnsiTheme="minorEastAsia" w:cstheme="minorHAnsi"/>
          <w:szCs w:val="21"/>
        </w:rPr>
        <w:t>所受重力分别为</w:t>
      </w:r>
      <w:r w:rsidR="00342A57" w:rsidRPr="005655FD">
        <w:rPr>
          <w:rFonts w:cstheme="minorHAnsi"/>
          <w:i/>
          <w:szCs w:val="21"/>
        </w:rPr>
        <w:t>G</w:t>
      </w:r>
      <w:r w:rsidR="00342A57" w:rsidRPr="00A0424E">
        <w:rPr>
          <w:rFonts w:cstheme="minorHAnsi"/>
          <w:i/>
          <w:szCs w:val="21"/>
          <w:vertAlign w:val="subscript"/>
        </w:rPr>
        <w:t>A</w:t>
      </w:r>
      <w:r w:rsidR="00F7677B">
        <w:rPr>
          <w:rFonts w:cstheme="minorHAnsi"/>
          <w:szCs w:val="21"/>
        </w:rPr>
        <w:t>＝</w:t>
      </w:r>
      <w:r w:rsidR="00342A57" w:rsidRPr="00A0424E">
        <w:rPr>
          <w:rFonts w:cstheme="minorHAnsi"/>
          <w:szCs w:val="21"/>
        </w:rPr>
        <w:t>10N</w:t>
      </w:r>
      <w:r w:rsidR="00342A57" w:rsidRPr="00E634F8">
        <w:rPr>
          <w:rFonts w:hAnsiTheme="minorEastAsia" w:cstheme="minorHAnsi"/>
          <w:szCs w:val="21"/>
        </w:rPr>
        <w:t>，</w:t>
      </w:r>
      <w:r w:rsidR="00342A57" w:rsidRPr="005655FD">
        <w:rPr>
          <w:rFonts w:cstheme="minorHAnsi"/>
          <w:i/>
          <w:szCs w:val="21"/>
        </w:rPr>
        <w:t>G</w:t>
      </w:r>
      <w:r w:rsidR="00342A57" w:rsidRPr="00A0424E">
        <w:rPr>
          <w:rFonts w:cstheme="minorHAnsi"/>
          <w:szCs w:val="21"/>
          <w:vertAlign w:val="subscript"/>
        </w:rPr>
        <w:t>B</w:t>
      </w:r>
      <w:r w:rsidR="00F7677B">
        <w:rPr>
          <w:rFonts w:cstheme="minorHAnsi"/>
          <w:szCs w:val="21"/>
        </w:rPr>
        <w:t>＝</w:t>
      </w:r>
      <w:r w:rsidR="00342A57" w:rsidRPr="00A0424E">
        <w:rPr>
          <w:rFonts w:cstheme="minorHAnsi"/>
          <w:szCs w:val="21"/>
        </w:rPr>
        <w:t>20N</w:t>
      </w:r>
      <w:r w:rsidR="00342A57" w:rsidRPr="00E634F8">
        <w:rPr>
          <w:rFonts w:hAnsiTheme="minorEastAsia" w:cstheme="minorHAnsi"/>
          <w:szCs w:val="21"/>
        </w:rPr>
        <w:t>，</w:t>
      </w:r>
      <w:r w:rsidR="00342A57" w:rsidRPr="00A0424E">
        <w:rPr>
          <w:rFonts w:cstheme="minorHAnsi"/>
          <w:i/>
          <w:szCs w:val="21"/>
        </w:rPr>
        <w:t>A</w:t>
      </w:r>
      <w:r w:rsidR="00342A57" w:rsidRPr="00A0424E">
        <w:rPr>
          <w:rFonts w:hAnsiTheme="minorEastAsia" w:cstheme="minorHAnsi"/>
          <w:szCs w:val="21"/>
        </w:rPr>
        <w:t>与</w:t>
      </w:r>
      <w:r w:rsidR="00342A57" w:rsidRPr="00A0424E">
        <w:rPr>
          <w:rFonts w:cstheme="minorHAnsi"/>
          <w:i/>
          <w:szCs w:val="21"/>
        </w:rPr>
        <w:t>B</w:t>
      </w:r>
      <w:r w:rsidR="00342A57" w:rsidRPr="00A0424E">
        <w:rPr>
          <w:rFonts w:hAnsiTheme="minorEastAsia" w:cstheme="minorHAnsi"/>
          <w:szCs w:val="21"/>
        </w:rPr>
        <w:t>间动摩擦因数</w:t>
      </w:r>
      <w:r w:rsidR="00342A57" w:rsidRPr="00E634F8">
        <w:rPr>
          <w:rFonts w:cstheme="minorHAnsi"/>
          <w:i/>
          <w:szCs w:val="21"/>
        </w:rPr>
        <w:t>μ</w:t>
      </w:r>
      <w:r w:rsidR="00342A57" w:rsidRPr="00A0424E">
        <w:rPr>
          <w:rFonts w:cstheme="minorHAnsi"/>
          <w:i/>
          <w:szCs w:val="21"/>
          <w:vertAlign w:val="subscript"/>
        </w:rPr>
        <w:t>A</w:t>
      </w:r>
      <w:r w:rsidR="00F7677B">
        <w:rPr>
          <w:rFonts w:cstheme="minorHAnsi"/>
          <w:szCs w:val="21"/>
        </w:rPr>
        <w:t>＝</w:t>
      </w:r>
      <w:r w:rsidR="00342A57" w:rsidRPr="00A0424E">
        <w:rPr>
          <w:rFonts w:cstheme="minorHAnsi"/>
          <w:szCs w:val="21"/>
        </w:rPr>
        <w:t>0.2</w:t>
      </w:r>
      <w:r w:rsidR="00342A57" w:rsidRPr="00E634F8">
        <w:rPr>
          <w:rFonts w:hAnsiTheme="minorEastAsia" w:cstheme="minorHAnsi"/>
          <w:szCs w:val="21"/>
        </w:rPr>
        <w:t>，</w:t>
      </w:r>
      <w:r w:rsidR="00342A57" w:rsidRPr="00A0424E">
        <w:rPr>
          <w:rFonts w:cstheme="minorHAnsi"/>
          <w:i/>
          <w:szCs w:val="21"/>
        </w:rPr>
        <w:t>B</w:t>
      </w:r>
      <w:r w:rsidR="00342A57" w:rsidRPr="00A0424E">
        <w:rPr>
          <w:rFonts w:hAnsiTheme="minorEastAsia" w:cstheme="minorHAnsi"/>
          <w:szCs w:val="21"/>
        </w:rPr>
        <w:t>与水平面间的动摩擦因数</w:t>
      </w:r>
      <w:r w:rsidR="00342A57" w:rsidRPr="00E634F8">
        <w:rPr>
          <w:rFonts w:cstheme="minorHAnsi"/>
          <w:i/>
          <w:szCs w:val="21"/>
        </w:rPr>
        <w:t>μ</w:t>
      </w:r>
      <w:r w:rsidR="00342A57" w:rsidRPr="00A0424E">
        <w:rPr>
          <w:rFonts w:cstheme="minorHAnsi"/>
          <w:i/>
          <w:szCs w:val="21"/>
          <w:vertAlign w:val="subscript"/>
        </w:rPr>
        <w:t>B</w:t>
      </w:r>
      <w:r w:rsidR="00F7677B">
        <w:rPr>
          <w:rFonts w:cstheme="minorHAnsi"/>
          <w:szCs w:val="21"/>
        </w:rPr>
        <w:t>＝</w:t>
      </w:r>
      <w:r w:rsidR="00342A57" w:rsidRPr="00A0424E">
        <w:rPr>
          <w:rFonts w:cstheme="minorHAnsi"/>
          <w:szCs w:val="21"/>
        </w:rPr>
        <w:t>0.3</w:t>
      </w:r>
      <w:r w:rsidR="00CA0BA5" w:rsidRPr="00A0424E">
        <w:rPr>
          <w:rFonts w:hAnsiTheme="minorEastAsia" w:cstheme="minorHAnsi"/>
          <w:szCs w:val="21"/>
        </w:rPr>
        <w:t>。</w:t>
      </w:r>
      <w:r w:rsidR="00342A57" w:rsidRPr="00A0424E">
        <w:rPr>
          <w:rFonts w:hAnsiTheme="minorEastAsia" w:cstheme="minorHAnsi"/>
          <w:szCs w:val="21"/>
        </w:rPr>
        <w:t>水平力</w:t>
      </w:r>
      <w:r w:rsidR="00342A57" w:rsidRPr="00A0424E">
        <w:rPr>
          <w:rFonts w:cstheme="minorHAnsi"/>
          <w:i/>
          <w:szCs w:val="21"/>
        </w:rPr>
        <w:t>F</w:t>
      </w:r>
      <w:r w:rsidR="00342A57" w:rsidRPr="00A0424E">
        <w:rPr>
          <w:rFonts w:hAnsiTheme="minorEastAsia" w:cstheme="minorHAnsi"/>
          <w:szCs w:val="21"/>
        </w:rPr>
        <w:t>刚好能拉动滑块</w:t>
      </w:r>
      <w:r w:rsidR="00342A57" w:rsidRPr="00A0424E">
        <w:rPr>
          <w:rFonts w:cstheme="minorHAnsi"/>
          <w:i/>
          <w:szCs w:val="21"/>
        </w:rPr>
        <w:t>B</w:t>
      </w:r>
      <w:r w:rsidR="00342A57" w:rsidRPr="00E634F8">
        <w:rPr>
          <w:rFonts w:hAnsiTheme="minorEastAsia" w:cstheme="minorHAnsi"/>
          <w:szCs w:val="21"/>
        </w:rPr>
        <w:t>，</w:t>
      </w:r>
      <w:r w:rsidR="00342A57" w:rsidRPr="00A0424E">
        <w:rPr>
          <w:rFonts w:hAnsiTheme="minorEastAsia" w:cstheme="minorHAnsi"/>
          <w:szCs w:val="21"/>
        </w:rPr>
        <w:t>试分析两图中</w:t>
      </w:r>
      <w:r w:rsidR="00342A57" w:rsidRPr="00A0424E">
        <w:rPr>
          <w:rFonts w:cstheme="minorHAnsi"/>
          <w:i/>
          <w:szCs w:val="21"/>
        </w:rPr>
        <w:t>B</w:t>
      </w:r>
      <w:r w:rsidR="00342A57" w:rsidRPr="00A0424E">
        <w:rPr>
          <w:rFonts w:hAnsiTheme="minorEastAsia" w:cstheme="minorHAnsi"/>
          <w:szCs w:val="21"/>
        </w:rPr>
        <w:t>滑块所受的力</w:t>
      </w:r>
      <w:r w:rsidR="005655FD">
        <w:rPr>
          <w:rFonts w:hAnsiTheme="minorEastAsia" w:cstheme="minorHAnsi" w:hint="eastAsia"/>
          <w:szCs w:val="21"/>
        </w:rPr>
        <w:t>。</w:t>
      </w:r>
      <w:r w:rsidR="00342A57" w:rsidRPr="00A0424E">
        <w:rPr>
          <w:rFonts w:hAnsiTheme="minorEastAsia" w:cstheme="minorHAnsi"/>
          <w:szCs w:val="21"/>
        </w:rPr>
        <w:t>并求出拉动滑块</w:t>
      </w:r>
      <w:r w:rsidR="00342A57" w:rsidRPr="00A0424E">
        <w:rPr>
          <w:rFonts w:cstheme="minorHAnsi"/>
          <w:i/>
          <w:szCs w:val="21"/>
        </w:rPr>
        <w:t>B</w:t>
      </w:r>
      <w:r w:rsidR="00342A57" w:rsidRPr="00A0424E">
        <w:rPr>
          <w:rFonts w:hAnsiTheme="minorEastAsia" w:cstheme="minorHAnsi"/>
          <w:szCs w:val="21"/>
        </w:rPr>
        <w:t>所需的最小水平拉力分别是多大？</w:t>
      </w:r>
    </w:p>
    <w:p w:rsidR="00342A57" w:rsidRPr="00A0424E" w:rsidRDefault="00342A57" w:rsidP="00A0424E">
      <w:pPr>
        <w:spacing w:line="276" w:lineRule="auto"/>
        <w:rPr>
          <w:rFonts w:cstheme="minorHAnsi"/>
          <w:szCs w:val="21"/>
        </w:rPr>
      </w:pPr>
    </w:p>
    <w:p w:rsidR="00342A57" w:rsidRPr="00A0424E" w:rsidRDefault="00342A57" w:rsidP="00A0424E">
      <w:pPr>
        <w:spacing w:line="276" w:lineRule="auto"/>
        <w:rPr>
          <w:rFonts w:cstheme="minorHAnsi"/>
          <w:szCs w:val="21"/>
        </w:rPr>
      </w:pPr>
    </w:p>
    <w:p w:rsidR="00342A57" w:rsidRPr="00A0424E" w:rsidRDefault="00342A57" w:rsidP="00A0424E">
      <w:pPr>
        <w:spacing w:line="276" w:lineRule="auto"/>
        <w:rPr>
          <w:rFonts w:cstheme="minorHAnsi"/>
          <w:szCs w:val="21"/>
        </w:rPr>
      </w:pPr>
    </w:p>
    <w:p w:rsidR="00342A57" w:rsidRPr="00A0424E" w:rsidRDefault="00342A57" w:rsidP="00A0424E">
      <w:pPr>
        <w:spacing w:line="276" w:lineRule="auto"/>
        <w:rPr>
          <w:rFonts w:cstheme="minorHAnsi"/>
          <w:szCs w:val="21"/>
        </w:rPr>
      </w:pPr>
    </w:p>
    <w:p w:rsidR="008B019E" w:rsidRPr="00A0424E" w:rsidRDefault="008B019E" w:rsidP="00A0424E">
      <w:pPr>
        <w:spacing w:line="276" w:lineRule="auto"/>
        <w:rPr>
          <w:rFonts w:cstheme="minorHAnsi"/>
          <w:szCs w:val="21"/>
        </w:rPr>
      </w:pPr>
    </w:p>
    <w:p w:rsidR="005107E8" w:rsidRPr="00A0424E" w:rsidRDefault="008B019E" w:rsidP="00A0424E">
      <w:pPr>
        <w:spacing w:line="276" w:lineRule="auto"/>
        <w:rPr>
          <w:rFonts w:cstheme="minorHAnsi"/>
          <w:szCs w:val="21"/>
        </w:rPr>
      </w:pPr>
      <w:r w:rsidRPr="00A0424E">
        <w:rPr>
          <w:rFonts w:cstheme="minorHAnsi"/>
          <w:szCs w:val="21"/>
        </w:rPr>
        <w:t>1</w:t>
      </w:r>
      <w:r w:rsidR="000249A5">
        <w:rPr>
          <w:rFonts w:cstheme="minorHAnsi" w:hint="eastAsia"/>
          <w:szCs w:val="21"/>
        </w:rPr>
        <w:t>1</w:t>
      </w:r>
      <w:r w:rsidRPr="00A0424E">
        <w:rPr>
          <w:rFonts w:hAnsiTheme="minorEastAsia" w:cstheme="minorHAnsi"/>
          <w:szCs w:val="21"/>
        </w:rPr>
        <w:t>、</w:t>
      </w:r>
      <w:r w:rsidR="005107E8" w:rsidRPr="00A0424E">
        <w:rPr>
          <w:rFonts w:hAnsiTheme="minorEastAsia" w:cstheme="minorHAnsi"/>
          <w:szCs w:val="21"/>
        </w:rPr>
        <w:t>分析下列杆所受的力</w:t>
      </w:r>
      <w:r w:rsidR="00A0424E">
        <w:rPr>
          <w:rFonts w:cstheme="minorHAnsi"/>
          <w:szCs w:val="21"/>
        </w:rPr>
        <w:t>（</w:t>
      </w:r>
      <w:r w:rsidR="005107E8" w:rsidRPr="00A0424E">
        <w:rPr>
          <w:rFonts w:hAnsiTheme="minorEastAsia" w:cstheme="minorHAnsi"/>
          <w:szCs w:val="21"/>
        </w:rPr>
        <w:t>竖直面光滑</w:t>
      </w:r>
      <w:r w:rsidR="005107E8" w:rsidRPr="00E634F8">
        <w:rPr>
          <w:rFonts w:hAnsiTheme="minorEastAsia" w:cstheme="minorHAnsi"/>
          <w:szCs w:val="21"/>
        </w:rPr>
        <w:t>，</w:t>
      </w:r>
      <w:r w:rsidR="005107E8" w:rsidRPr="00A0424E">
        <w:rPr>
          <w:rFonts w:hAnsiTheme="minorEastAsia" w:cstheme="minorHAnsi"/>
          <w:szCs w:val="21"/>
        </w:rPr>
        <w:t>水平面粗糙</w:t>
      </w:r>
      <w:r w:rsidR="00A0424E">
        <w:rPr>
          <w:rFonts w:cstheme="minorHAnsi"/>
          <w:szCs w:val="21"/>
        </w:rPr>
        <w:t>）</w:t>
      </w:r>
    </w:p>
    <w:p w:rsidR="00075070" w:rsidRPr="00A0424E" w:rsidRDefault="005107E8" w:rsidP="00A0424E">
      <w:pPr>
        <w:spacing w:line="276" w:lineRule="auto"/>
        <w:rPr>
          <w:rFonts w:cstheme="minorHAnsi"/>
          <w:szCs w:val="21"/>
        </w:rPr>
      </w:pPr>
      <w:r w:rsidRPr="00A0424E">
        <w:rPr>
          <w:rFonts w:cstheme="minorHAnsi"/>
          <w:noProof/>
          <w:szCs w:val="21"/>
        </w:rPr>
        <w:drawing>
          <wp:inline distT="0" distB="0" distL="0" distR="0">
            <wp:extent cx="5715000" cy="11811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srcRect/>
                    <a:stretch>
                      <a:fillRect/>
                    </a:stretch>
                  </pic:blipFill>
                  <pic:spPr bwMode="auto">
                    <a:xfrm>
                      <a:off x="0" y="0"/>
                      <a:ext cx="5715000" cy="1181100"/>
                    </a:xfrm>
                    <a:prstGeom prst="rect">
                      <a:avLst/>
                    </a:prstGeom>
                    <a:noFill/>
                    <a:ln w="9525">
                      <a:noFill/>
                      <a:miter lim="800000"/>
                      <a:headEnd/>
                      <a:tailEnd/>
                    </a:ln>
                  </pic:spPr>
                </pic:pic>
              </a:graphicData>
            </a:graphic>
          </wp:inline>
        </w:drawing>
      </w:r>
    </w:p>
    <w:p w:rsidR="00CA0BA5" w:rsidRPr="00A0424E" w:rsidRDefault="00CA0BA5" w:rsidP="00A0424E">
      <w:pPr>
        <w:spacing w:line="276" w:lineRule="auto"/>
        <w:rPr>
          <w:rFonts w:cstheme="minorHAnsi"/>
          <w:szCs w:val="21"/>
        </w:rPr>
      </w:pPr>
    </w:p>
    <w:p w:rsidR="005107E8" w:rsidRPr="00A0424E" w:rsidRDefault="008B019E" w:rsidP="00A0424E">
      <w:pPr>
        <w:spacing w:line="276" w:lineRule="auto"/>
        <w:rPr>
          <w:rFonts w:cstheme="minorHAnsi"/>
          <w:szCs w:val="21"/>
        </w:rPr>
      </w:pPr>
      <w:r w:rsidRPr="00A0424E">
        <w:rPr>
          <w:rFonts w:cstheme="minorHAnsi"/>
          <w:szCs w:val="21"/>
        </w:rPr>
        <w:t>1</w:t>
      </w:r>
      <w:r w:rsidR="000249A5">
        <w:rPr>
          <w:rFonts w:cstheme="minorHAnsi" w:hint="eastAsia"/>
          <w:szCs w:val="21"/>
        </w:rPr>
        <w:t>2</w:t>
      </w:r>
      <w:r w:rsidRPr="00A0424E">
        <w:rPr>
          <w:rFonts w:hAnsiTheme="minorEastAsia" w:cstheme="minorHAnsi"/>
          <w:szCs w:val="21"/>
        </w:rPr>
        <w:t>、</w:t>
      </w:r>
      <w:r w:rsidR="005107E8" w:rsidRPr="00A0424E">
        <w:rPr>
          <w:rFonts w:hAnsiTheme="minorEastAsia" w:cstheme="minorHAnsi"/>
          <w:szCs w:val="21"/>
        </w:rPr>
        <w:t>分析</w:t>
      </w:r>
      <w:r w:rsidR="005107E8" w:rsidRPr="00A0424E">
        <w:rPr>
          <w:rFonts w:cstheme="minorHAnsi"/>
          <w:szCs w:val="21"/>
        </w:rPr>
        <w:t>A</w:t>
      </w:r>
      <w:r w:rsidR="005107E8" w:rsidRPr="00A0424E">
        <w:rPr>
          <w:rFonts w:hAnsiTheme="minorEastAsia" w:cstheme="minorHAnsi"/>
          <w:szCs w:val="21"/>
        </w:rPr>
        <w:t>的受力</w:t>
      </w:r>
      <w:r w:rsidR="005655FD">
        <w:rPr>
          <w:rFonts w:hAnsiTheme="minorEastAsia" w:cstheme="minorHAnsi" w:hint="eastAsia"/>
          <w:szCs w:val="21"/>
        </w:rPr>
        <w:t>情况，画出受力图</w:t>
      </w:r>
    </w:p>
    <w:p w:rsidR="005107E8" w:rsidRPr="00A0424E" w:rsidRDefault="005107E8" w:rsidP="00A0424E">
      <w:pPr>
        <w:spacing w:line="276" w:lineRule="auto"/>
        <w:rPr>
          <w:rFonts w:cstheme="minorHAnsi"/>
          <w:szCs w:val="21"/>
        </w:rPr>
      </w:pPr>
    </w:p>
    <w:p w:rsidR="005107E8" w:rsidRPr="004540C1" w:rsidRDefault="000B2163" w:rsidP="00A0424E">
      <w:pPr>
        <w:spacing w:line="276" w:lineRule="auto"/>
        <w:rPr>
          <w:rFonts w:cstheme="minorHAnsi"/>
          <w:color w:val="000000" w:themeColor="text1"/>
          <w:szCs w:val="21"/>
        </w:rPr>
      </w:pPr>
      <w:r>
        <w:rPr>
          <w:rFonts w:cstheme="minorHAnsi"/>
          <w:color w:val="000000" w:themeColor="text1"/>
          <w:szCs w:val="21"/>
        </w:rPr>
        <w:pict>
          <v:group id="_x0000_s1443" style="position:absolute;left:0;text-align:left;margin-left:245.15pt;margin-top:6.3pt;width:92.3pt;height:74.8pt;z-index:251686912" coordorigin="1449,13303" coordsize="1846,1496">
            <v:group id="_x0000_s1444" style="position:absolute;left:1449;top:14247;width:1726;height:90" coordorigin="2369,8790" coordsize="1726,90">
              <v:rect id="_x0000_s1445" style="position:absolute;left:2369;top:8790;width:1726;height:90" fillcolor="black" stroked="f">
                <v:fill r:id="rId46" o:title="浅色上对角线" type="pattern"/>
              </v:rect>
              <v:line id="_x0000_s1446" style="position:absolute" from="2385,8790" to="4079,8790"/>
            </v:group>
            <v:shape id="_x0000_s1447" type="#_x0000_t202" style="position:absolute;left:1945;top:13815;width:554;height:435">
              <v:textbox style="mso-next-textbox:#_x0000_s1447">
                <w:txbxContent>
                  <w:p w:rsidR="00F7677B" w:rsidRDefault="00F7677B" w:rsidP="005107E8">
                    <w:r>
                      <w:rPr>
                        <w:rFonts w:hint="eastAsia"/>
                      </w:rPr>
                      <w:t>A</w:t>
                    </w:r>
                  </w:p>
                </w:txbxContent>
              </v:textbox>
            </v:shape>
            <v:shape id="_x0000_s1448" style="position:absolute;left:2490;top:13303;width:805;height:512" coordsize="805,512" path="m,512l805,e">
              <v:stroke endarrow="classic" endarrowwidth="narrow" endarrowlength="long"/>
              <v:path arrowok="t"/>
            </v:shape>
            <v:shape id="_x0000_s1449" type="#_x0000_t202" style="position:absolute;left:1764;top:14394;width:945;height:405" filled="f" stroked="f">
              <v:textbox style="mso-next-textbox:#_x0000_s1449">
                <w:txbxContent>
                  <w:p w:rsidR="00F7677B" w:rsidRPr="004540C1" w:rsidRDefault="00F7677B" w:rsidP="005107E8">
                    <w:pPr>
                      <w:rPr>
                        <w:color w:val="000000" w:themeColor="text1"/>
                        <w:sz w:val="18"/>
                        <w:szCs w:val="18"/>
                      </w:rPr>
                    </w:pPr>
                    <w:r w:rsidRPr="004540C1">
                      <w:rPr>
                        <w:color w:val="000000" w:themeColor="text1"/>
                        <w:sz w:val="18"/>
                        <w:szCs w:val="18"/>
                      </w:rPr>
                      <w:t>A</w:t>
                    </w:r>
                    <w:r w:rsidRPr="004540C1">
                      <w:rPr>
                        <w:rFonts w:hint="eastAsia"/>
                        <w:color w:val="000000" w:themeColor="text1"/>
                        <w:sz w:val="18"/>
                        <w:szCs w:val="18"/>
                      </w:rPr>
                      <w:t>静止</w:t>
                    </w:r>
                  </w:p>
                </w:txbxContent>
              </v:textbox>
            </v:shape>
            <w10:wrap type="square"/>
          </v:group>
        </w:pict>
      </w:r>
      <w:r>
        <w:rPr>
          <w:rFonts w:cstheme="minorHAnsi"/>
          <w:color w:val="000000" w:themeColor="text1"/>
          <w:szCs w:val="21"/>
        </w:rPr>
        <w:pict>
          <v:group id="_x0000_s1368" style="position:absolute;left:0;text-align:left;margin-left:78.75pt;margin-top:6.3pt;width:122.2pt;height:84pt;z-index:251682816" coordorigin="5339,9765" coordsize="2444,1680">
            <v:group id="_x0000_s1369" style="position:absolute;left:5549;top:9765;width:2100;height:1050" coordorigin="5549,9765" coordsize="2100,1050">
              <v:rect id="_x0000_s1370" style="position:absolute;left:5549;top:10740;width:2100;height:75" fillcolor="black" stroked="f">
                <v:fill r:id="rId46" o:title="浅色上对角线" type="pattern"/>
              </v:rect>
              <v:line id="_x0000_s1371" style="position:absolute" from="5579,10740" to="7649,10740"/>
              <v:shape id="_x0000_s1372" type="#_x0000_t202" style="position:absolute;left:6209;top:10275;width:526;height:465">
                <v:textbox style="mso-next-textbox:#_x0000_s1372">
                  <w:txbxContent>
                    <w:p w:rsidR="00F7677B" w:rsidRDefault="00F7677B" w:rsidP="005107E8">
                      <w:r>
                        <w:t>A</w:t>
                      </w:r>
                    </w:p>
                  </w:txbxContent>
                </v:textbox>
              </v:shape>
              <v:line id="_x0000_s1373" style="position:absolute" from="5549,9765" to="6209,10290">
                <v:stroke endarrow="classic" endarrowwidth="narrow" endarrowlength="long"/>
              </v:line>
            </v:group>
            <v:shape id="_x0000_s1374" type="#_x0000_t202" style="position:absolute;left:5339;top:11025;width:2444;height:420" filled="f" stroked="f">
              <v:textbox style="mso-next-textbox:#_x0000_s1374">
                <w:txbxContent>
                  <w:p w:rsidR="00F7677B" w:rsidRPr="004540C1" w:rsidRDefault="00F7677B" w:rsidP="005107E8">
                    <w:pPr>
                      <w:rPr>
                        <w:color w:val="000000" w:themeColor="text1"/>
                        <w:sz w:val="18"/>
                        <w:szCs w:val="18"/>
                      </w:rPr>
                    </w:pPr>
                    <w:r w:rsidRPr="004540C1">
                      <w:rPr>
                        <w:color w:val="000000" w:themeColor="text1"/>
                        <w:sz w:val="18"/>
                        <w:szCs w:val="18"/>
                      </w:rPr>
                      <w:t>A</w:t>
                    </w:r>
                    <w:r w:rsidRPr="004540C1">
                      <w:rPr>
                        <w:rFonts w:hint="eastAsia"/>
                        <w:color w:val="000000" w:themeColor="text1"/>
                        <w:sz w:val="18"/>
                        <w:szCs w:val="18"/>
                      </w:rPr>
                      <w:t>沿着水平面向右运动</w:t>
                    </w:r>
                  </w:p>
                </w:txbxContent>
              </v:textbox>
            </v:shape>
            <w10:wrap type="square"/>
          </v:group>
        </w:pict>
      </w:r>
    </w:p>
    <w:p w:rsidR="005107E8" w:rsidRPr="004540C1" w:rsidRDefault="005107E8" w:rsidP="00A0424E">
      <w:pPr>
        <w:spacing w:line="276" w:lineRule="auto"/>
        <w:rPr>
          <w:rFonts w:cstheme="minorHAnsi"/>
          <w:color w:val="000000" w:themeColor="text1"/>
          <w:szCs w:val="21"/>
        </w:rPr>
      </w:pPr>
    </w:p>
    <w:p w:rsidR="005107E8" w:rsidRPr="004540C1" w:rsidRDefault="005107E8" w:rsidP="00A0424E">
      <w:pPr>
        <w:spacing w:line="276" w:lineRule="auto"/>
        <w:rPr>
          <w:rFonts w:cstheme="minorHAnsi"/>
          <w:color w:val="000000" w:themeColor="text1"/>
          <w:szCs w:val="21"/>
        </w:rPr>
      </w:pPr>
    </w:p>
    <w:p w:rsidR="005107E8" w:rsidRPr="004540C1" w:rsidRDefault="005107E8" w:rsidP="00A0424E">
      <w:pPr>
        <w:spacing w:line="276" w:lineRule="auto"/>
        <w:rPr>
          <w:rFonts w:cstheme="minorHAnsi"/>
          <w:color w:val="000000" w:themeColor="text1"/>
          <w:szCs w:val="21"/>
        </w:rPr>
      </w:pPr>
    </w:p>
    <w:p w:rsidR="005107E8" w:rsidRPr="004540C1" w:rsidRDefault="005107E8" w:rsidP="00A0424E">
      <w:pPr>
        <w:spacing w:line="276" w:lineRule="auto"/>
        <w:rPr>
          <w:rFonts w:cstheme="minorHAnsi"/>
          <w:color w:val="000000" w:themeColor="text1"/>
          <w:szCs w:val="21"/>
        </w:rPr>
      </w:pPr>
    </w:p>
    <w:p w:rsidR="005107E8" w:rsidRPr="004540C1" w:rsidRDefault="005107E8" w:rsidP="00A0424E">
      <w:pPr>
        <w:spacing w:line="276" w:lineRule="auto"/>
        <w:rPr>
          <w:rFonts w:cstheme="minorHAnsi"/>
          <w:color w:val="000000" w:themeColor="text1"/>
          <w:szCs w:val="21"/>
        </w:rPr>
      </w:pPr>
    </w:p>
    <w:p w:rsidR="005107E8" w:rsidRPr="00A0424E" w:rsidRDefault="000B2163" w:rsidP="00A0424E">
      <w:pPr>
        <w:spacing w:line="276" w:lineRule="auto"/>
        <w:rPr>
          <w:rFonts w:cstheme="minorHAnsi"/>
          <w:szCs w:val="21"/>
        </w:rPr>
      </w:pPr>
      <w:r w:rsidRPr="000B2163">
        <w:rPr>
          <w:rFonts w:cstheme="minorHAnsi"/>
          <w:color w:val="000000" w:themeColor="text1"/>
          <w:szCs w:val="21"/>
        </w:rPr>
        <w:pict>
          <v:group id="_x0000_s1375" style="position:absolute;left:0;text-align:left;margin-left:239.85pt;margin-top:1pt;width:117.7pt;height:81.75pt;z-index:251683840" coordorigin="7769,9825" coordsize="2354,1635">
            <v:group id="_x0000_s1376" style="position:absolute;left:7933;top:9825;width:1876;height:960" coordorigin="7933,9825" coordsize="1876,960">
              <v:group id="_x0000_s1377" style="position:absolute;left:7933;top:9825;width:1876;height:960" coordorigin="7679,7935" coordsize="1876,960">
                <v:line id="_x0000_s1378" style="position:absolute;flip:y" from="7679,7935" to="9555,8895" strokeweight="1.5pt"/>
                <v:line id="_x0000_s1379" style="position:absolute" from="7709,8895" to="9539,8895"/>
                <v:line id="_x0000_s1380" style="position:absolute;flip:x" from="9553,7980" to="9555,8895"/>
                <v:rect id="_x0000_s1381" style="position:absolute;left:8341;top:8010;width:436;height:390;rotation:-1848296fd"/>
                <v:shape id="_x0000_s1382" type="#_x0000_t202" style="position:absolute;left:8325;top:7980;width:480;height:510" filled="f" stroked="f">
                  <v:textbox style="mso-next-textbox:#_x0000_s1382">
                    <w:txbxContent>
                      <w:p w:rsidR="00F7677B" w:rsidRDefault="00F7677B" w:rsidP="005107E8">
                        <w:r>
                          <w:t>A</w:t>
                        </w:r>
                      </w:p>
                    </w:txbxContent>
                  </v:textbox>
                </v:shape>
              </v:group>
              <v:line id="_x0000_s1383" style="position:absolute;flip:y" from="8069,10182" to="8625,10512">
                <v:stroke endarrow="classic" endarrowwidth="narrow" endarrowlength="long"/>
              </v:line>
            </v:group>
            <v:shape id="_x0000_s1384" type="#_x0000_t202" style="position:absolute;left:7769;top:11025;width:2354;height:435" filled="f" stroked="f">
              <v:textbox style="mso-next-textbox:#_x0000_s1384">
                <w:txbxContent>
                  <w:p w:rsidR="00F7677B" w:rsidRPr="004540C1" w:rsidRDefault="00F7677B" w:rsidP="005107E8">
                    <w:pPr>
                      <w:rPr>
                        <w:color w:val="000000" w:themeColor="text1"/>
                        <w:sz w:val="18"/>
                        <w:szCs w:val="18"/>
                      </w:rPr>
                    </w:pPr>
                    <w:r w:rsidRPr="004540C1">
                      <w:rPr>
                        <w:color w:val="000000" w:themeColor="text1"/>
                        <w:sz w:val="18"/>
                        <w:szCs w:val="18"/>
                      </w:rPr>
                      <w:t>A</w:t>
                    </w:r>
                    <w:r w:rsidRPr="004540C1">
                      <w:rPr>
                        <w:rFonts w:hint="eastAsia"/>
                        <w:color w:val="000000" w:themeColor="text1"/>
                        <w:sz w:val="18"/>
                        <w:szCs w:val="18"/>
                      </w:rPr>
                      <w:t>沿着斜面向上运动</w:t>
                    </w:r>
                  </w:p>
                </w:txbxContent>
              </v:textbox>
            </v:shape>
            <w10:wrap type="square"/>
          </v:group>
        </w:pict>
      </w:r>
      <w:r w:rsidRPr="000B2163">
        <w:rPr>
          <w:rFonts w:cstheme="minorHAnsi"/>
          <w:noProof/>
          <w:color w:val="000000" w:themeColor="text1"/>
          <w:szCs w:val="21"/>
        </w:rPr>
        <w:pict>
          <v:group id="_x0000_s1453" style="position:absolute;left:0;text-align:left;margin-left:78.75pt;margin-top:.5pt;width:104.4pt;height:82.2pt;z-index:251694080" coordorigin="1488,8036" coordsize="2088,1644">
            <v:shape id="_x0000_s1367" type="#_x0000_t202" style="position:absolute;left:1488;top:9275;width:2088;height:405" filled="f" stroked="f">
              <v:textbox style="mso-next-textbox:#_x0000_s1367">
                <w:txbxContent>
                  <w:p w:rsidR="00F7677B" w:rsidRPr="004540C1" w:rsidRDefault="00F7677B" w:rsidP="005107E8">
                    <w:pPr>
                      <w:rPr>
                        <w:color w:val="000000" w:themeColor="text1"/>
                        <w:sz w:val="18"/>
                        <w:szCs w:val="18"/>
                      </w:rPr>
                    </w:pPr>
                    <w:r w:rsidRPr="004540C1">
                      <w:rPr>
                        <w:rFonts w:hint="eastAsia"/>
                        <w:color w:val="000000" w:themeColor="text1"/>
                        <w:sz w:val="18"/>
                        <w:szCs w:val="18"/>
                      </w:rPr>
                      <w:t>A</w:t>
                    </w:r>
                    <w:r w:rsidRPr="004540C1">
                      <w:rPr>
                        <w:rFonts w:hint="eastAsia"/>
                        <w:color w:val="000000" w:themeColor="text1"/>
                        <w:sz w:val="18"/>
                        <w:szCs w:val="18"/>
                      </w:rPr>
                      <w:t>沿着墙向上运动</w:t>
                    </w:r>
                  </w:p>
                </w:txbxContent>
              </v:textbox>
            </v:shape>
            <v:group id="_x0000_s1452" style="position:absolute;left:2040;top:8036;width:1306;height:1112" coordorigin="2040,8036" coordsize="1306,1112">
              <v:group id="_x0000_s1362" style="position:absolute;left:1526;top:8550;width:1112;height:84;rotation:90" coordorigin="2369,8790" coordsize="1726,90">
                <v:rect id="_x0000_s1363" style="position:absolute;left:2369;top:8790;width:1726;height:90" fillcolor="black" stroked="f">
                  <v:fill r:id="rId46" o:title="浅色上对角线" type="pattern"/>
                </v:rect>
                <v:line id="_x0000_s1364" style="position:absolute" from="2385,8790" to="4079,8790"/>
              </v:group>
              <v:shape id="_x0000_s1365" type="#_x0000_t202" style="position:absolute;left:2129;top:8329;width:510;height:420">
                <v:textbox style="mso-next-textbox:#_x0000_s1365">
                  <w:txbxContent>
                    <w:p w:rsidR="00F7677B" w:rsidRDefault="00F7677B" w:rsidP="005107E8">
                      <w:r>
                        <w:rPr>
                          <w:rFonts w:hint="eastAsia"/>
                        </w:rPr>
                        <w:t>A</w:t>
                      </w:r>
                    </w:p>
                  </w:txbxContent>
                </v:textbox>
              </v:shape>
              <v:line id="_x0000_s1366" style="position:absolute;rotation:2580650fd" from="2522,8990" to="3346,8991">
                <v:stroke startarrow="classic" startarrowwidth="narrow" startarrowlength="long"/>
              </v:line>
            </v:group>
            <w10:wrap type="square"/>
          </v:group>
        </w:pict>
      </w:r>
    </w:p>
    <w:p w:rsidR="005107E8" w:rsidRPr="00A0424E" w:rsidRDefault="005107E8" w:rsidP="00A0424E">
      <w:pPr>
        <w:spacing w:line="276" w:lineRule="auto"/>
        <w:rPr>
          <w:rFonts w:cstheme="minorHAnsi"/>
          <w:szCs w:val="21"/>
        </w:rPr>
      </w:pPr>
    </w:p>
    <w:p w:rsidR="005107E8" w:rsidRPr="00A0424E" w:rsidRDefault="005107E8" w:rsidP="00A0424E">
      <w:pPr>
        <w:spacing w:line="276" w:lineRule="auto"/>
        <w:rPr>
          <w:rFonts w:cstheme="minorHAnsi"/>
          <w:szCs w:val="21"/>
        </w:rPr>
      </w:pPr>
    </w:p>
    <w:p w:rsidR="005107E8" w:rsidRPr="00A0424E" w:rsidRDefault="005107E8" w:rsidP="00A0424E">
      <w:pPr>
        <w:spacing w:line="276" w:lineRule="auto"/>
        <w:rPr>
          <w:rFonts w:cstheme="minorHAnsi"/>
          <w:szCs w:val="21"/>
        </w:rPr>
      </w:pPr>
    </w:p>
    <w:p w:rsidR="00CA0BA5" w:rsidRPr="00A0424E" w:rsidRDefault="00CA0BA5" w:rsidP="00A0424E">
      <w:pPr>
        <w:spacing w:line="276" w:lineRule="auto"/>
        <w:rPr>
          <w:rFonts w:cstheme="minorHAnsi"/>
          <w:szCs w:val="21"/>
        </w:rPr>
      </w:pPr>
    </w:p>
    <w:p w:rsidR="00CA0BA5" w:rsidRPr="005107E8" w:rsidRDefault="00CA0BA5" w:rsidP="00381701">
      <w:pPr>
        <w:spacing w:line="276" w:lineRule="auto"/>
        <w:rPr>
          <w:rFonts w:ascii="Times New Roman" w:hAnsi="Times New Roman" w:cs="Times New Roman"/>
          <w:szCs w:val="21"/>
        </w:rPr>
      </w:pPr>
    </w:p>
    <w:sectPr w:rsidR="00CA0BA5" w:rsidRPr="005107E8" w:rsidSect="008B2811">
      <w:headerReference w:type="default" r:id="rId47"/>
      <w:footerReference w:type="default" r:id="rId48"/>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B38" w:rsidRDefault="005C0B38" w:rsidP="00AA5D1F">
      <w:r>
        <w:separator/>
      </w:r>
    </w:p>
  </w:endnote>
  <w:endnote w:type="continuationSeparator" w:id="1">
    <w:p w:rsidR="005C0B38" w:rsidRDefault="005C0B38"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F7677B" w:rsidRDefault="000B2163">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F7677B" w:rsidRPr="009673E9" w:rsidRDefault="00F7677B" w:rsidP="00481651">
                        <w:pPr>
                          <w:rPr>
                            <w:rFonts w:ascii="黑体" w:eastAsia="黑体" w:hAnsi="黑体"/>
                          </w:rPr>
                        </w:pPr>
                        <w:r>
                          <w:rPr>
                            <w:rFonts w:ascii="黑体" w:eastAsia="黑体" w:hAnsi="黑体" w:hint="eastAsia"/>
                          </w:rPr>
                          <w:t>常见的力</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F7677B" w:rsidRPr="009673E9" w:rsidRDefault="00F7677B"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F7677B">
              <w:rPr>
                <w:b/>
                <w:bCs/>
              </w:rPr>
              <w:instrText>PAGE</w:instrText>
            </w:r>
            <w:r>
              <w:rPr>
                <w:b/>
                <w:bCs/>
                <w:sz w:val="24"/>
                <w:szCs w:val="24"/>
              </w:rPr>
              <w:fldChar w:fldCharType="separate"/>
            </w:r>
            <w:r w:rsidR="006B6802">
              <w:rPr>
                <w:b/>
                <w:bCs/>
                <w:noProof/>
              </w:rPr>
              <w:t>1</w:t>
            </w:r>
            <w:r>
              <w:rPr>
                <w:b/>
                <w:bCs/>
                <w:sz w:val="24"/>
                <w:szCs w:val="24"/>
              </w:rPr>
              <w:fldChar w:fldCharType="end"/>
            </w:r>
            <w:r w:rsidR="00F7677B">
              <w:rPr>
                <w:lang w:val="zh-CN"/>
              </w:rPr>
              <w:t xml:space="preserve">/ </w:t>
            </w:r>
            <w:r>
              <w:rPr>
                <w:b/>
                <w:bCs/>
                <w:sz w:val="24"/>
                <w:szCs w:val="24"/>
              </w:rPr>
              <w:fldChar w:fldCharType="begin"/>
            </w:r>
            <w:r w:rsidR="00F7677B">
              <w:rPr>
                <w:b/>
                <w:bCs/>
              </w:rPr>
              <w:instrText>NUMPAGES</w:instrText>
            </w:r>
            <w:r>
              <w:rPr>
                <w:b/>
                <w:bCs/>
                <w:sz w:val="24"/>
                <w:szCs w:val="24"/>
              </w:rPr>
              <w:fldChar w:fldCharType="separate"/>
            </w:r>
            <w:r w:rsidR="006B6802">
              <w:rPr>
                <w:b/>
                <w:bCs/>
                <w:noProof/>
              </w:rPr>
              <w:t>13</w:t>
            </w:r>
            <w:r>
              <w:rPr>
                <w:b/>
                <w:bCs/>
                <w:sz w:val="24"/>
                <w:szCs w:val="24"/>
              </w:rPr>
              <w:fldChar w:fldCharType="end"/>
            </w:r>
          </w:p>
        </w:sdtContent>
      </w:sdt>
    </w:sdtContent>
  </w:sdt>
  <w:p w:rsidR="00F7677B" w:rsidRPr="00906B73" w:rsidRDefault="00F7677B"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B38" w:rsidRDefault="005C0B38" w:rsidP="00AA5D1F">
      <w:r>
        <w:separator/>
      </w:r>
    </w:p>
  </w:footnote>
  <w:footnote w:type="continuationSeparator" w:id="1">
    <w:p w:rsidR="005C0B38" w:rsidRDefault="005C0B38"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77B" w:rsidRPr="00691353" w:rsidRDefault="00F7677B"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000B2163" w:rsidRPr="000B2163">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F7677B" w:rsidRPr="009673E9" w:rsidRDefault="00F7677B"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0B2163" w:rsidRPr="000B2163">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15465DA8"/>
    <w:multiLevelType w:val="hybridMultilevel"/>
    <w:tmpl w:val="769EF12A"/>
    <w:lvl w:ilvl="0" w:tplc="45C877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8">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9">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3"/>
  </w:num>
  <w:num w:numId="7">
    <w:abstractNumId w:val="0"/>
  </w:num>
  <w:num w:numId="8">
    <w:abstractNumId w:val="2"/>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1433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1C80"/>
    <w:rsid w:val="000238AF"/>
    <w:rsid w:val="000249A5"/>
    <w:rsid w:val="000358AF"/>
    <w:rsid w:val="00042BAA"/>
    <w:rsid w:val="00051A2D"/>
    <w:rsid w:val="00075070"/>
    <w:rsid w:val="00084EFD"/>
    <w:rsid w:val="000A26CC"/>
    <w:rsid w:val="000A7AE1"/>
    <w:rsid w:val="000B2163"/>
    <w:rsid w:val="000B5DFC"/>
    <w:rsid w:val="000B62BD"/>
    <w:rsid w:val="000C01D5"/>
    <w:rsid w:val="000D3194"/>
    <w:rsid w:val="00125E6A"/>
    <w:rsid w:val="00135804"/>
    <w:rsid w:val="0014059B"/>
    <w:rsid w:val="0014298B"/>
    <w:rsid w:val="00145B60"/>
    <w:rsid w:val="00151F60"/>
    <w:rsid w:val="001628EB"/>
    <w:rsid w:val="001708D1"/>
    <w:rsid w:val="001904FB"/>
    <w:rsid w:val="001924B0"/>
    <w:rsid w:val="00194F68"/>
    <w:rsid w:val="001959DE"/>
    <w:rsid w:val="001972E2"/>
    <w:rsid w:val="001F2BCF"/>
    <w:rsid w:val="00222F5B"/>
    <w:rsid w:val="00225569"/>
    <w:rsid w:val="002276A5"/>
    <w:rsid w:val="002324D6"/>
    <w:rsid w:val="0027548D"/>
    <w:rsid w:val="002A11C0"/>
    <w:rsid w:val="002D2ADF"/>
    <w:rsid w:val="002F46A6"/>
    <w:rsid w:val="0031036E"/>
    <w:rsid w:val="00317929"/>
    <w:rsid w:val="0032246F"/>
    <w:rsid w:val="00327B3B"/>
    <w:rsid w:val="00342A57"/>
    <w:rsid w:val="00345CA7"/>
    <w:rsid w:val="00355CFE"/>
    <w:rsid w:val="003758AC"/>
    <w:rsid w:val="00375E79"/>
    <w:rsid w:val="00381701"/>
    <w:rsid w:val="00385E04"/>
    <w:rsid w:val="00385F9A"/>
    <w:rsid w:val="003A776C"/>
    <w:rsid w:val="003B11BA"/>
    <w:rsid w:val="003F3436"/>
    <w:rsid w:val="00401B21"/>
    <w:rsid w:val="0044581A"/>
    <w:rsid w:val="004540C1"/>
    <w:rsid w:val="004548EB"/>
    <w:rsid w:val="00473633"/>
    <w:rsid w:val="00481651"/>
    <w:rsid w:val="00481D42"/>
    <w:rsid w:val="00492418"/>
    <w:rsid w:val="004A1568"/>
    <w:rsid w:val="004A6300"/>
    <w:rsid w:val="004C7810"/>
    <w:rsid w:val="004D1287"/>
    <w:rsid w:val="004D68BB"/>
    <w:rsid w:val="004D6CE4"/>
    <w:rsid w:val="004F3C72"/>
    <w:rsid w:val="00501F14"/>
    <w:rsid w:val="00502999"/>
    <w:rsid w:val="00507DF3"/>
    <w:rsid w:val="005107E8"/>
    <w:rsid w:val="00541C84"/>
    <w:rsid w:val="00551CCE"/>
    <w:rsid w:val="00554945"/>
    <w:rsid w:val="005655FD"/>
    <w:rsid w:val="005665C5"/>
    <w:rsid w:val="00566E76"/>
    <w:rsid w:val="00573101"/>
    <w:rsid w:val="00576312"/>
    <w:rsid w:val="005835DE"/>
    <w:rsid w:val="005C0B38"/>
    <w:rsid w:val="005E12B7"/>
    <w:rsid w:val="00604145"/>
    <w:rsid w:val="0063160E"/>
    <w:rsid w:val="00633AF2"/>
    <w:rsid w:val="00687BED"/>
    <w:rsid w:val="00691353"/>
    <w:rsid w:val="0069588B"/>
    <w:rsid w:val="006A3E8E"/>
    <w:rsid w:val="006B6802"/>
    <w:rsid w:val="006B7B46"/>
    <w:rsid w:val="006C1647"/>
    <w:rsid w:val="006D6E93"/>
    <w:rsid w:val="006E1FD1"/>
    <w:rsid w:val="006E5E0D"/>
    <w:rsid w:val="006E6AB8"/>
    <w:rsid w:val="00747C16"/>
    <w:rsid w:val="0077402A"/>
    <w:rsid w:val="0078207D"/>
    <w:rsid w:val="00786F2E"/>
    <w:rsid w:val="00790915"/>
    <w:rsid w:val="007A107E"/>
    <w:rsid w:val="007B0633"/>
    <w:rsid w:val="007C7008"/>
    <w:rsid w:val="007E1442"/>
    <w:rsid w:val="007E6049"/>
    <w:rsid w:val="007F29DC"/>
    <w:rsid w:val="007F392C"/>
    <w:rsid w:val="00814E2D"/>
    <w:rsid w:val="00815AB6"/>
    <w:rsid w:val="00835628"/>
    <w:rsid w:val="00850C16"/>
    <w:rsid w:val="008852AA"/>
    <w:rsid w:val="008928DC"/>
    <w:rsid w:val="00894112"/>
    <w:rsid w:val="008B019E"/>
    <w:rsid w:val="008B2811"/>
    <w:rsid w:val="008C1BE9"/>
    <w:rsid w:val="008D1062"/>
    <w:rsid w:val="00906B73"/>
    <w:rsid w:val="00914F94"/>
    <w:rsid w:val="00922C20"/>
    <w:rsid w:val="00923133"/>
    <w:rsid w:val="0094201F"/>
    <w:rsid w:val="009673E9"/>
    <w:rsid w:val="00977E13"/>
    <w:rsid w:val="00990589"/>
    <w:rsid w:val="00996977"/>
    <w:rsid w:val="009C02F3"/>
    <w:rsid w:val="009D3B96"/>
    <w:rsid w:val="009D3EF2"/>
    <w:rsid w:val="009D6690"/>
    <w:rsid w:val="009E6202"/>
    <w:rsid w:val="009F7F96"/>
    <w:rsid w:val="00A007BE"/>
    <w:rsid w:val="00A0424E"/>
    <w:rsid w:val="00A073EC"/>
    <w:rsid w:val="00A71342"/>
    <w:rsid w:val="00A75C39"/>
    <w:rsid w:val="00A81ABE"/>
    <w:rsid w:val="00A81D7D"/>
    <w:rsid w:val="00A86E7C"/>
    <w:rsid w:val="00A92E55"/>
    <w:rsid w:val="00A93602"/>
    <w:rsid w:val="00AA5D1F"/>
    <w:rsid w:val="00AB64F6"/>
    <w:rsid w:val="00AE0FC3"/>
    <w:rsid w:val="00AE3EF2"/>
    <w:rsid w:val="00AE5C28"/>
    <w:rsid w:val="00AE77BF"/>
    <w:rsid w:val="00B228F0"/>
    <w:rsid w:val="00B3382A"/>
    <w:rsid w:val="00B54C67"/>
    <w:rsid w:val="00B60881"/>
    <w:rsid w:val="00B8740F"/>
    <w:rsid w:val="00B87DBA"/>
    <w:rsid w:val="00B92C2D"/>
    <w:rsid w:val="00B95720"/>
    <w:rsid w:val="00BB0255"/>
    <w:rsid w:val="00BB09BE"/>
    <w:rsid w:val="00BB1CF3"/>
    <w:rsid w:val="00BB5312"/>
    <w:rsid w:val="00BD3E4B"/>
    <w:rsid w:val="00BE3F4B"/>
    <w:rsid w:val="00BE4662"/>
    <w:rsid w:val="00C23ACE"/>
    <w:rsid w:val="00C925A8"/>
    <w:rsid w:val="00CA0BA5"/>
    <w:rsid w:val="00CC0131"/>
    <w:rsid w:val="00CD1B2C"/>
    <w:rsid w:val="00CD23A2"/>
    <w:rsid w:val="00CF7AAE"/>
    <w:rsid w:val="00D04BBB"/>
    <w:rsid w:val="00D2058B"/>
    <w:rsid w:val="00D26C31"/>
    <w:rsid w:val="00D4327A"/>
    <w:rsid w:val="00D43935"/>
    <w:rsid w:val="00D64ED9"/>
    <w:rsid w:val="00D66CC5"/>
    <w:rsid w:val="00D73641"/>
    <w:rsid w:val="00D82B71"/>
    <w:rsid w:val="00DA0819"/>
    <w:rsid w:val="00DA66CB"/>
    <w:rsid w:val="00DB675A"/>
    <w:rsid w:val="00DF0D93"/>
    <w:rsid w:val="00E0418A"/>
    <w:rsid w:val="00E13241"/>
    <w:rsid w:val="00E22BE8"/>
    <w:rsid w:val="00E32403"/>
    <w:rsid w:val="00E369DF"/>
    <w:rsid w:val="00E634F8"/>
    <w:rsid w:val="00E67FF6"/>
    <w:rsid w:val="00E91FB0"/>
    <w:rsid w:val="00EB0570"/>
    <w:rsid w:val="00ED5B30"/>
    <w:rsid w:val="00EE1D65"/>
    <w:rsid w:val="00F05F30"/>
    <w:rsid w:val="00F10F97"/>
    <w:rsid w:val="00F202DF"/>
    <w:rsid w:val="00F238D4"/>
    <w:rsid w:val="00F30354"/>
    <w:rsid w:val="00F455AF"/>
    <w:rsid w:val="00F636C1"/>
    <w:rsid w:val="00F63A2D"/>
    <w:rsid w:val="00F70A3D"/>
    <w:rsid w:val="00F7677B"/>
    <w:rsid w:val="00F80ADC"/>
    <w:rsid w:val="00F9166D"/>
    <w:rsid w:val="00FA02E7"/>
    <w:rsid w:val="00FC71F2"/>
    <w:rsid w:val="00FD467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qFormat/>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qFormat/>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paragraph" w:styleId="af3">
    <w:name w:val="Body Text"/>
    <w:basedOn w:val="a"/>
    <w:link w:val="Char9"/>
    <w:uiPriority w:val="99"/>
    <w:unhideWhenUsed/>
    <w:rsid w:val="008C1BE9"/>
    <w:pPr>
      <w:spacing w:after="120"/>
    </w:pPr>
    <w:rPr>
      <w:rFonts w:ascii="Calibri" w:eastAsia="宋体" w:hAnsi="Calibri" w:cs="Times New Roman"/>
    </w:rPr>
  </w:style>
  <w:style w:type="character" w:customStyle="1" w:styleId="Char9">
    <w:name w:val="正文文本 Char"/>
    <w:basedOn w:val="a0"/>
    <w:link w:val="af3"/>
    <w:uiPriority w:val="99"/>
    <w:rsid w:val="008C1BE9"/>
    <w:rPr>
      <w:rFonts w:ascii="Calibri" w:eastAsia="宋体" w:hAnsi="Calibri" w:cs="Times New Roman"/>
    </w:rPr>
  </w:style>
  <w:style w:type="paragraph" w:customStyle="1" w:styleId="10">
    <w:name w:val="1"/>
    <w:basedOn w:val="a"/>
    <w:next w:val="a3"/>
    <w:qFormat/>
    <w:rsid w:val="008C1BE9"/>
    <w:pPr>
      <w:widowControl/>
      <w:spacing w:before="100" w:beforeAutospacing="1" w:after="100" w:afterAutospacing="1"/>
      <w:jc w:val="left"/>
    </w:pPr>
    <w:rPr>
      <w:rFonts w:ascii="宋体" w:eastAsia="宋体" w:hAnsi="宋体" w:cs="Times New Roman"/>
      <w:kern w:val="0"/>
      <w:sz w:val="24"/>
    </w:rPr>
  </w:style>
</w:styles>
</file>

<file path=word/webSettings.xml><?xml version="1.0" encoding="utf-8"?>
<w:webSettings xmlns:r="http://schemas.openxmlformats.org/officeDocument/2006/relationships" xmlns:w="http://schemas.openxmlformats.org/wordprocessingml/2006/main">
  <w:divs>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292048">
      <w:bodyDiv w:val="1"/>
      <w:marLeft w:val="0"/>
      <w:marRight w:val="0"/>
      <w:marTop w:val="0"/>
      <w:marBottom w:val="0"/>
      <w:divBdr>
        <w:top w:val="none" w:sz="0" w:space="0" w:color="auto"/>
        <w:left w:val="none" w:sz="0" w:space="0" w:color="auto"/>
        <w:bottom w:val="none" w:sz="0" w:space="0" w:color="auto"/>
        <w:right w:val="none" w:sz="0" w:space="0" w:color="auto"/>
      </w:divBdr>
    </w:div>
    <w:div w:id="194773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gif"/><Relationship Id="rId2" Type="http://schemas.openxmlformats.org/officeDocument/2006/relationships/numbering" Target="numbering.xml"/><Relationship Id="rId16" Type="http://schemas.openxmlformats.org/officeDocument/2006/relationships/image" Target="file:///C:\Documents%20and%20Settings\Administrator\&#26700;&#38754;\&#31179;&#23395;&#29677;&#25945;&#26696;\&#39640;&#19968;\W124.TIF"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http://www.zujuan.com/Web/Upload/2012-01/11/dcfaf66b-ca0d-4ab1-82dd-822fd633d5e5/paper.files/image006.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gif"/><Relationship Id="rId31" Type="http://schemas.openxmlformats.org/officeDocument/2006/relationships/image" Target="media/image22.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D:\&#24352;&#21033;\&#26032;&#24314;&#25991;&#20214;&#22841;\&#22823;&#32434;\W95AA.TIF" TargetMode="External"/><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611AB-20AB-4F19-9C39-202A04316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949</Words>
  <Characters>5415</Characters>
  <Application>Microsoft Office Word</Application>
  <DocSecurity>0</DocSecurity>
  <Lines>45</Lines>
  <Paragraphs>12</Paragraphs>
  <ScaleCrop>false</ScaleCrop>
  <Company>Sky123.Org</Company>
  <LinksUpToDate>false</LinksUpToDate>
  <CharactersWithSpaces>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3</cp:revision>
  <cp:lastPrinted>2015-03-06T07:35:00Z</cp:lastPrinted>
  <dcterms:created xsi:type="dcterms:W3CDTF">2016-09-05T01:52:00Z</dcterms:created>
  <dcterms:modified xsi:type="dcterms:W3CDTF">2016-09-05T08:56:00Z</dcterms:modified>
</cp:coreProperties>
</file>