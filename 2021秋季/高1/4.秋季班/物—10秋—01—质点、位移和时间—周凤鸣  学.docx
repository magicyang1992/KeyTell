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E32403" w:rsidP="0038170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551CCE">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551CCE">
        <w:rPr>
          <w:rFonts w:ascii="Times New Roman" w:eastAsia="黑体" w:hAnsi="黑体" w:cs="Times New Roman" w:hint="eastAsia"/>
          <w:sz w:val="36"/>
          <w:szCs w:val="36"/>
        </w:rPr>
        <w:t>秋季</w:t>
      </w:r>
      <w:r w:rsidR="001F2BCF" w:rsidRPr="00355CFE">
        <w:rPr>
          <w:rFonts w:ascii="Times New Roman" w:eastAsia="黑体" w:hAnsi="黑体" w:cs="Times New Roman"/>
          <w:sz w:val="36"/>
          <w:szCs w:val="36"/>
        </w:rPr>
        <w:t>班</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5F5461">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新课</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5F5461" w:rsidRDefault="005F5461" w:rsidP="005F5461">
            <w:pPr>
              <w:jc w:val="center"/>
              <w:rPr>
                <w:szCs w:val="36"/>
              </w:rPr>
            </w:pPr>
            <w:r w:rsidRPr="005F5461">
              <w:rPr>
                <w:rFonts w:ascii="黑体" w:eastAsia="黑体" w:hAnsi="黑体" w:hint="eastAsia"/>
                <w:sz w:val="36"/>
                <w:szCs w:val="36"/>
              </w:rPr>
              <w:t>质点</w:t>
            </w:r>
            <w:r>
              <w:rPr>
                <w:rFonts w:ascii="黑体" w:eastAsia="黑体" w:hAnsi="黑体" w:hint="eastAsia"/>
                <w:sz w:val="36"/>
                <w:szCs w:val="36"/>
              </w:rPr>
              <w:t>、</w:t>
            </w:r>
            <w:r w:rsidRPr="005F5461">
              <w:rPr>
                <w:rFonts w:ascii="黑体" w:eastAsia="黑体" w:hAnsi="黑体" w:hint="eastAsia"/>
                <w:sz w:val="36"/>
                <w:szCs w:val="36"/>
              </w:rPr>
              <w:t>位移和时间</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E32403" w:rsidRPr="007E6049" w:rsidRDefault="00E32403" w:rsidP="00381701">
            <w:pPr>
              <w:spacing w:line="360" w:lineRule="auto"/>
            </w:pPr>
            <w:r w:rsidRPr="007E6049">
              <w:t>1</w:t>
            </w:r>
            <w:r w:rsidR="00075070" w:rsidRPr="007E6049">
              <w:t>、</w:t>
            </w:r>
            <w:r w:rsidR="0074222B">
              <w:rPr>
                <w:rFonts w:hint="eastAsia"/>
              </w:rPr>
              <w:t>理解质点，位移与路程，时刻与时间等基本概念</w:t>
            </w:r>
          </w:p>
          <w:p w:rsidR="00E32403" w:rsidRPr="00355CFE" w:rsidRDefault="00E32403" w:rsidP="00381701">
            <w:pPr>
              <w:spacing w:line="360" w:lineRule="auto"/>
              <w:rPr>
                <w:rFonts w:eastAsia="黑体"/>
              </w:rPr>
            </w:pPr>
            <w:r w:rsidRPr="007E6049">
              <w:t>2</w:t>
            </w:r>
            <w:r w:rsidRPr="007E6049">
              <w:t>、</w:t>
            </w:r>
            <w:r w:rsidR="0074222B">
              <w:rPr>
                <w:rFonts w:hint="eastAsia"/>
              </w:rPr>
              <w:t>掌握匀速直线运动的</w:t>
            </w:r>
            <w:r w:rsidR="0074222B" w:rsidRPr="0074222B">
              <w:rPr>
                <w:rFonts w:hint="eastAsia"/>
                <w:i/>
              </w:rPr>
              <w:t>v</w:t>
            </w:r>
            <w:r w:rsidR="00DA3014">
              <w:rPr>
                <w:rFonts w:hint="eastAsia"/>
              </w:rPr>
              <w:t>－</w:t>
            </w:r>
            <w:r w:rsidR="0074222B" w:rsidRPr="0074222B">
              <w:rPr>
                <w:rFonts w:hint="eastAsia"/>
                <w:i/>
              </w:rPr>
              <w:t>t</w:t>
            </w:r>
            <w:r w:rsidR="0074222B">
              <w:rPr>
                <w:rFonts w:hint="eastAsia"/>
              </w:rPr>
              <w:t>图像，</w:t>
            </w:r>
            <w:r w:rsidR="0074222B" w:rsidRPr="0074222B">
              <w:rPr>
                <w:rFonts w:hint="eastAsia"/>
                <w:i/>
              </w:rPr>
              <w:t>s</w:t>
            </w:r>
            <w:r w:rsidR="00DA3014">
              <w:rPr>
                <w:rFonts w:hint="eastAsia"/>
              </w:rPr>
              <w:t>－</w:t>
            </w:r>
            <w:r w:rsidR="0074222B" w:rsidRPr="0074222B">
              <w:rPr>
                <w:rFonts w:hint="eastAsia"/>
                <w:i/>
              </w:rPr>
              <w:t>t</w:t>
            </w:r>
            <w:r w:rsidR="0074222B">
              <w:rPr>
                <w:rFonts w:hint="eastAsia"/>
              </w:rPr>
              <w:t>图像</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075070" w:rsidRPr="00355CFE" w:rsidRDefault="00F30354" w:rsidP="00381701">
            <w:pPr>
              <w:spacing w:line="360" w:lineRule="auto"/>
            </w:pPr>
            <w:r w:rsidRPr="007E6049">
              <w:t>1</w:t>
            </w:r>
            <w:r w:rsidR="00075070" w:rsidRPr="007E6049">
              <w:t>、</w:t>
            </w:r>
            <w:r w:rsidR="0074222B">
              <w:rPr>
                <w:rFonts w:hint="eastAsia"/>
              </w:rPr>
              <w:t>时刻与时间的区别，位移与路程的区别</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551CCE"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新课导入</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381701">
      <w:pPr>
        <w:pStyle w:val="a7"/>
        <w:spacing w:before="0" w:after="0" w:line="276" w:lineRule="auto"/>
        <w:jc w:val="left"/>
        <w:rPr>
          <w:rFonts w:ascii="Times New Roman" w:hAnsi="Times New Roman" w:cs="Times New Roman"/>
          <w:sz w:val="21"/>
          <w:szCs w:val="21"/>
        </w:rPr>
      </w:pPr>
    </w:p>
    <w:p w:rsidR="001F2BCF" w:rsidRPr="00381701" w:rsidRDefault="001F2BCF" w:rsidP="00381701">
      <w:pPr>
        <w:spacing w:line="276" w:lineRule="auto"/>
        <w:rPr>
          <w:rFonts w:ascii="Times New Roman" w:hAnsi="Times New Roman" w:cs="Times New Roman"/>
          <w:szCs w:val="21"/>
        </w:rPr>
      </w:pPr>
    </w:p>
    <w:p w:rsidR="00814E2D" w:rsidRPr="00381701" w:rsidRDefault="00814E2D" w:rsidP="00381701">
      <w:pPr>
        <w:spacing w:line="276" w:lineRule="auto"/>
        <w:rPr>
          <w:rFonts w:ascii="Times New Roman" w:hAnsi="Times New Roman" w:cs="Times New Roman"/>
          <w:szCs w:val="21"/>
        </w:rPr>
      </w:pPr>
    </w:p>
    <w:p w:rsidR="00814E2D" w:rsidRPr="00381701" w:rsidRDefault="00814E2D" w:rsidP="00381701">
      <w:pPr>
        <w:spacing w:line="276" w:lineRule="auto"/>
        <w:rPr>
          <w:rFonts w:ascii="Times New Roman" w:hAnsi="Times New Roman" w:cs="Times New Roman"/>
          <w:szCs w:val="21"/>
        </w:rPr>
      </w:pPr>
    </w:p>
    <w:p w:rsidR="00835628" w:rsidRPr="00381701" w:rsidRDefault="00835628" w:rsidP="00381701">
      <w:pPr>
        <w:spacing w:line="276" w:lineRule="auto"/>
        <w:rPr>
          <w:rFonts w:ascii="Times New Roman" w:hAnsi="Times New Roman" w:cs="Times New Roman"/>
          <w:szCs w:val="21"/>
        </w:rPr>
      </w:pPr>
    </w:p>
    <w:p w:rsidR="00835628" w:rsidRDefault="00835628" w:rsidP="00381701">
      <w:pPr>
        <w:spacing w:line="276" w:lineRule="auto"/>
        <w:rPr>
          <w:rFonts w:ascii="Times New Roman" w:hAnsi="Times New Roman" w:cs="Times New Roman"/>
          <w:szCs w:val="21"/>
        </w:rPr>
      </w:pPr>
    </w:p>
    <w:p w:rsidR="0078207D" w:rsidRPr="00446AF1" w:rsidRDefault="0078207D" w:rsidP="00446AF1">
      <w:pPr>
        <w:spacing w:line="276" w:lineRule="auto"/>
        <w:rPr>
          <w:rFonts w:asciiTheme="majorHAnsi" w:hAnsiTheme="majorHAnsi" w:cstheme="majorHAnsi"/>
          <w:szCs w:val="21"/>
        </w:rPr>
      </w:pPr>
    </w:p>
    <w:p w:rsidR="0078207D" w:rsidRPr="00446AF1" w:rsidRDefault="0078207D" w:rsidP="00446AF1">
      <w:pPr>
        <w:spacing w:line="276" w:lineRule="auto"/>
        <w:rPr>
          <w:rFonts w:asciiTheme="majorHAnsi" w:hAnsiTheme="majorHAnsi" w:cstheme="majorHAnsi"/>
          <w:szCs w:val="21"/>
        </w:rPr>
      </w:pPr>
    </w:p>
    <w:p w:rsidR="00835628" w:rsidRPr="00446AF1" w:rsidRDefault="00835628" w:rsidP="00446AF1">
      <w:pPr>
        <w:spacing w:line="276" w:lineRule="auto"/>
        <w:rPr>
          <w:rFonts w:asciiTheme="majorHAnsi" w:hAnsiTheme="majorHAnsi" w:cstheme="majorHAnsi"/>
          <w:szCs w:val="21"/>
        </w:rPr>
      </w:pPr>
    </w:p>
    <w:p w:rsidR="00835628" w:rsidRPr="00446AF1" w:rsidRDefault="00835628" w:rsidP="00446AF1">
      <w:pPr>
        <w:spacing w:line="276" w:lineRule="auto"/>
        <w:rPr>
          <w:rFonts w:asciiTheme="majorHAnsi" w:hAnsiTheme="majorHAnsi" w:cstheme="majorHAnsi"/>
          <w:szCs w:val="21"/>
        </w:rPr>
      </w:pPr>
    </w:p>
    <w:p w:rsidR="00F80ADC" w:rsidRPr="00446AF1" w:rsidRDefault="00074624" w:rsidP="00446AF1">
      <w:pPr>
        <w:spacing w:line="276" w:lineRule="auto"/>
        <w:jc w:val="cente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74222B" w:rsidRPr="005F5461" w:rsidRDefault="0074222B" w:rsidP="005F5461">
                    <w:pPr>
                      <w:jc w:val="center"/>
                      <w:rPr>
                        <w:szCs w:val="36"/>
                      </w:rPr>
                    </w:pPr>
                    <w:r w:rsidRPr="005F5461">
                      <w:rPr>
                        <w:rFonts w:ascii="黑体" w:eastAsia="黑体" w:hAnsi="黑体" w:hint="eastAsia"/>
                        <w:sz w:val="36"/>
                        <w:szCs w:val="36"/>
                      </w:rPr>
                      <w:t>质点</w:t>
                    </w:r>
                    <w:r>
                      <w:rPr>
                        <w:rFonts w:ascii="黑体" w:eastAsia="黑体" w:hAnsi="黑体" w:hint="eastAsia"/>
                        <w:sz w:val="36"/>
                        <w:szCs w:val="36"/>
                      </w:rPr>
                      <w:t>、</w:t>
                    </w:r>
                    <w:r w:rsidRPr="005F5461">
                      <w:rPr>
                        <w:rFonts w:ascii="黑体" w:eastAsia="黑体" w:hAnsi="黑体" w:hint="eastAsia"/>
                        <w:sz w:val="36"/>
                        <w:szCs w:val="36"/>
                      </w:rPr>
                      <w:t>位移和时间</w:t>
                    </w:r>
                  </w:p>
                </w:txbxContent>
              </v:textbox>
            </v:shape>
            <w10:wrap type="none"/>
            <w10:anchorlock/>
          </v:group>
        </w:pict>
      </w:r>
    </w:p>
    <w:p w:rsidR="00381701" w:rsidRPr="00446AF1" w:rsidRDefault="00381701" w:rsidP="00446AF1">
      <w:pPr>
        <w:spacing w:line="276" w:lineRule="auto"/>
        <w:rPr>
          <w:rFonts w:asciiTheme="majorHAnsi" w:hAnsiTheme="majorHAnsi" w:cstheme="majorHAnsi"/>
          <w:szCs w:val="21"/>
        </w:rPr>
      </w:pPr>
    </w:p>
    <w:p w:rsidR="0014298B" w:rsidRPr="00446AF1" w:rsidRDefault="00074624"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74222B" w:rsidRPr="0014298B" w:rsidRDefault="0074222B">
                    <w:pPr>
                      <w:rPr>
                        <w:rFonts w:ascii="幼圆" w:eastAsia="幼圆"/>
                        <w:b/>
                        <w:sz w:val="24"/>
                        <w:szCs w:val="24"/>
                      </w:rPr>
                    </w:pPr>
                    <w:r>
                      <w:rPr>
                        <w:rFonts w:ascii="幼圆" w:eastAsia="幼圆" w:hint="eastAsia"/>
                        <w:b/>
                        <w:sz w:val="24"/>
                        <w:szCs w:val="24"/>
                      </w:rPr>
                      <w:t>新课导入</w:t>
                    </w:r>
                  </w:p>
                </w:txbxContent>
              </v:textbox>
            </v:shape>
            <w10:wrap type="none"/>
            <w10:anchorlock/>
          </v:group>
        </w:pict>
      </w:r>
    </w:p>
    <w:p w:rsidR="00075070" w:rsidRPr="00446AF1" w:rsidRDefault="00E02F27" w:rsidP="00446AF1">
      <w:pPr>
        <w:spacing w:line="276" w:lineRule="auto"/>
        <w:rPr>
          <w:rFonts w:asciiTheme="majorHAnsi" w:hAnsiTheme="majorHAnsi" w:cstheme="majorHAnsi"/>
          <w:szCs w:val="21"/>
        </w:rPr>
      </w:pPr>
      <w:r w:rsidRPr="00446AF1">
        <w:rPr>
          <w:rFonts w:asciiTheme="majorHAnsi" w:hAnsiTheme="majorHAnsi" w:cstheme="majorHAnsi"/>
          <w:szCs w:val="21"/>
        </w:rPr>
        <w:t>在初中我们学过，一个物体相对于别的物体的位置改变叫做机械运动，简称运动．机械运动是最普遍的自然现象．宇宙中的一切物体，小到原子内部的质子、中子和电子，大到遥远的恒星和星系，都在不停地运动着．有些物体，例如耸立的山峰、马路两侧的房屋、路面上的铁轨，看起来是不动的，其实，这些物体是随着地球一起运动的。</w:t>
      </w:r>
    </w:p>
    <w:p w:rsidR="002C25C2" w:rsidRPr="00446AF1" w:rsidRDefault="002C25C2" w:rsidP="00446AF1">
      <w:pPr>
        <w:spacing w:line="276" w:lineRule="auto"/>
        <w:jc w:val="center"/>
        <w:rPr>
          <w:rFonts w:asciiTheme="majorHAnsi" w:hAnsiTheme="majorHAnsi" w:cstheme="majorHAnsi"/>
          <w:szCs w:val="21"/>
        </w:rPr>
      </w:pPr>
      <w:r w:rsidRPr="00446AF1">
        <w:rPr>
          <w:rFonts w:asciiTheme="majorHAnsi" w:hAnsiTheme="majorHAnsi" w:cstheme="majorHAnsi"/>
          <w:noProof/>
          <w:szCs w:val="21"/>
        </w:rPr>
        <w:drawing>
          <wp:inline distT="0" distB="0" distL="0" distR="0">
            <wp:extent cx="2042167" cy="2014938"/>
            <wp:effectExtent l="19050" t="0" r="0" b="0"/>
            <wp:docPr id="1" name="图片 0" descr="18i58PICmpv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i58PICmpv_1024.png"/>
                    <pic:cNvPicPr/>
                  </pic:nvPicPr>
                  <pic:blipFill>
                    <a:blip r:embed="rId10"/>
                    <a:stretch>
                      <a:fillRect/>
                    </a:stretch>
                  </pic:blipFill>
                  <pic:spPr>
                    <a:xfrm>
                      <a:off x="0" y="0"/>
                      <a:ext cx="2042167" cy="2014938"/>
                    </a:xfrm>
                    <a:prstGeom prst="rect">
                      <a:avLst/>
                    </a:prstGeom>
                  </pic:spPr>
                </pic:pic>
              </a:graphicData>
            </a:graphic>
          </wp:inline>
        </w:drawing>
      </w:r>
      <w:r w:rsidRPr="00446AF1">
        <w:rPr>
          <w:rFonts w:asciiTheme="majorHAnsi" w:hAnsiTheme="majorHAnsi" w:cstheme="majorHAnsi"/>
          <w:szCs w:val="21"/>
        </w:rPr>
        <w:tab/>
      </w:r>
      <w:r w:rsidRPr="00446AF1">
        <w:rPr>
          <w:rFonts w:asciiTheme="majorHAnsi" w:hAnsiTheme="majorHAnsi" w:cstheme="majorHAnsi"/>
          <w:szCs w:val="21"/>
        </w:rPr>
        <w:tab/>
      </w:r>
      <w:r w:rsidRPr="00446AF1">
        <w:rPr>
          <w:rFonts w:asciiTheme="majorHAnsi" w:hAnsiTheme="majorHAnsi" w:cstheme="majorHAnsi"/>
          <w:noProof/>
          <w:szCs w:val="21"/>
        </w:rPr>
        <w:drawing>
          <wp:inline distT="0" distB="0" distL="0" distR="0">
            <wp:extent cx="2788800" cy="2016000"/>
            <wp:effectExtent l="19050" t="0" r="0" b="0"/>
            <wp:docPr id="3" name="图片 2" descr="8386324_08520300936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86324_085203009362_2.jpg"/>
                    <pic:cNvPicPr/>
                  </pic:nvPicPr>
                  <pic:blipFill>
                    <a:blip r:embed="rId11"/>
                    <a:stretch>
                      <a:fillRect/>
                    </a:stretch>
                  </pic:blipFill>
                  <pic:spPr>
                    <a:xfrm>
                      <a:off x="0" y="0"/>
                      <a:ext cx="2788800" cy="2016000"/>
                    </a:xfrm>
                    <a:prstGeom prst="rect">
                      <a:avLst/>
                    </a:prstGeom>
                  </pic:spPr>
                </pic:pic>
              </a:graphicData>
            </a:graphic>
          </wp:inline>
        </w:drawing>
      </w:r>
    </w:p>
    <w:p w:rsidR="00075070" w:rsidRPr="00446AF1" w:rsidRDefault="00E02F27" w:rsidP="00446AF1">
      <w:pPr>
        <w:spacing w:line="276" w:lineRule="auto"/>
        <w:rPr>
          <w:rFonts w:asciiTheme="majorHAnsi" w:hAnsiTheme="majorHAnsi" w:cstheme="majorHAnsi"/>
          <w:szCs w:val="21"/>
        </w:rPr>
      </w:pPr>
      <w:r w:rsidRPr="00446AF1">
        <w:rPr>
          <w:rFonts w:asciiTheme="majorHAnsi" w:hAnsiTheme="majorHAnsi" w:cstheme="majorHAnsi"/>
          <w:szCs w:val="21"/>
        </w:rPr>
        <w:t>今天我们所研究的就是物体的运动</w:t>
      </w:r>
      <w:r w:rsidR="008313FC">
        <w:rPr>
          <w:rFonts w:asciiTheme="majorHAnsi" w:hAnsiTheme="majorHAnsi" w:cstheme="majorHAnsi" w:hint="eastAsia"/>
          <w:szCs w:val="21"/>
        </w:rPr>
        <w:t>。</w:t>
      </w:r>
    </w:p>
    <w:p w:rsidR="00075070" w:rsidRPr="00446AF1" w:rsidRDefault="00075070" w:rsidP="00446AF1">
      <w:pPr>
        <w:spacing w:line="276" w:lineRule="auto"/>
        <w:rPr>
          <w:rFonts w:asciiTheme="majorHAnsi" w:hAnsiTheme="majorHAnsi" w:cstheme="majorHAnsi"/>
          <w:szCs w:val="21"/>
        </w:rPr>
      </w:pPr>
    </w:p>
    <w:p w:rsidR="003B11BA" w:rsidRPr="00446AF1" w:rsidRDefault="00074624"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2"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74222B" w:rsidRPr="0014298B" w:rsidRDefault="0074222B">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446AF1" w:rsidRDefault="00074624"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3"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74222B" w:rsidRPr="00AB64F6" w:rsidRDefault="0074222B"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质点</w:t>
                    </w:r>
                  </w:p>
                </w:txbxContent>
              </v:textbox>
            </v:shape>
            <w10:wrap type="none"/>
            <w10:anchorlock/>
          </v:group>
        </w:pict>
      </w:r>
    </w:p>
    <w:p w:rsidR="0031036E" w:rsidRPr="00446AF1" w:rsidRDefault="006C05E7" w:rsidP="00446AF1">
      <w:pPr>
        <w:spacing w:line="276" w:lineRule="auto"/>
        <w:rPr>
          <w:rFonts w:asciiTheme="majorHAnsi" w:hAnsiTheme="majorHAnsi" w:cstheme="majorHAnsi"/>
          <w:szCs w:val="21"/>
        </w:rPr>
      </w:pPr>
      <w:r w:rsidRPr="00446AF1">
        <w:rPr>
          <w:rFonts w:asciiTheme="majorHAnsi" w:hAnsiTheme="majorHAnsi" w:cstheme="majorHAnsi"/>
          <w:szCs w:val="21"/>
        </w:rPr>
        <w:t>在研究物体的运动之前，根据需要往往对实际的物体进行简化处理。忽略物体的大小和形状把物体看作一个点。</w:t>
      </w:r>
    </w:p>
    <w:p w:rsidR="00EA5752" w:rsidRPr="00446AF1" w:rsidRDefault="00EA5752" w:rsidP="00446AF1">
      <w:pPr>
        <w:spacing w:line="276" w:lineRule="auto"/>
        <w:rPr>
          <w:rFonts w:asciiTheme="majorHAnsi" w:hAnsiTheme="majorHAnsi" w:cstheme="majorHAnsi"/>
          <w:szCs w:val="21"/>
        </w:rPr>
      </w:pPr>
      <w:r w:rsidRPr="00446AF1">
        <w:rPr>
          <w:rFonts w:asciiTheme="majorHAnsi" w:hAnsiTheme="majorHAnsi" w:cstheme="majorHAnsi"/>
          <w:szCs w:val="21"/>
        </w:rPr>
        <w:t>一、质点</w:t>
      </w:r>
    </w:p>
    <w:p w:rsidR="00EA5752" w:rsidRPr="00446AF1" w:rsidRDefault="00EA5752" w:rsidP="00446AF1">
      <w:pPr>
        <w:spacing w:line="276" w:lineRule="auto"/>
        <w:rPr>
          <w:rFonts w:asciiTheme="majorHAnsi" w:hAnsiTheme="majorHAnsi" w:cstheme="majorHAnsi"/>
          <w:szCs w:val="21"/>
        </w:rPr>
      </w:pPr>
      <w:r w:rsidRPr="00446AF1">
        <w:rPr>
          <w:rFonts w:asciiTheme="majorHAnsi" w:hAnsiTheme="majorHAnsi" w:cstheme="majorHAnsi"/>
          <w:szCs w:val="21"/>
        </w:rPr>
        <w:t>用来代替物体的有质量的点叫做质点，研究一个物体的运动时，如果物体的形状和大小对问题的影响可以忽略，就可</w:t>
      </w:r>
      <w:r w:rsidRPr="008313FC">
        <w:rPr>
          <w:rFonts w:asciiTheme="majorHAnsi" w:hAnsiTheme="majorHAnsi" w:cstheme="majorHAnsi"/>
          <w:szCs w:val="21"/>
        </w:rPr>
        <w:t>以看做质</w:t>
      </w:r>
      <w:r w:rsidRPr="00446AF1">
        <w:rPr>
          <w:rFonts w:asciiTheme="majorHAnsi" w:hAnsiTheme="majorHAnsi" w:cstheme="majorHAnsi"/>
          <w:szCs w:val="21"/>
        </w:rPr>
        <w:t>点．</w:t>
      </w:r>
    </w:p>
    <w:p w:rsidR="00EA5752" w:rsidRPr="00446AF1" w:rsidRDefault="00EA5752" w:rsidP="00446AF1">
      <w:pPr>
        <w:spacing w:line="276" w:lineRule="auto"/>
        <w:rPr>
          <w:rFonts w:asciiTheme="majorHAnsi" w:hAnsiTheme="majorHAnsi" w:cstheme="majorHAnsi"/>
          <w:szCs w:val="21"/>
        </w:rPr>
      </w:pPr>
      <w:r w:rsidRPr="00446AF1">
        <w:rPr>
          <w:rFonts w:asciiTheme="majorHAnsi" w:hAnsiTheme="majorHAnsi" w:cstheme="majorHAnsi"/>
          <w:szCs w:val="21"/>
        </w:rPr>
        <w:t>注意：质点是一种理想化模型，实际并不存在．</w:t>
      </w:r>
    </w:p>
    <w:p w:rsidR="00EA5752" w:rsidRPr="00446AF1" w:rsidRDefault="00EA5752" w:rsidP="00446AF1">
      <w:pPr>
        <w:spacing w:line="276" w:lineRule="auto"/>
        <w:rPr>
          <w:rFonts w:asciiTheme="majorHAnsi" w:hAnsiTheme="majorHAnsi" w:cstheme="majorHAnsi"/>
          <w:szCs w:val="21"/>
        </w:rPr>
      </w:pPr>
    </w:p>
    <w:p w:rsidR="00EA5752" w:rsidRPr="00446AF1" w:rsidRDefault="00EA5752" w:rsidP="00446AF1">
      <w:pPr>
        <w:spacing w:line="276" w:lineRule="auto"/>
        <w:rPr>
          <w:rFonts w:asciiTheme="majorHAnsi" w:hAnsiTheme="majorHAnsi" w:cstheme="majorHAnsi"/>
          <w:szCs w:val="21"/>
        </w:rPr>
      </w:pPr>
      <w:r w:rsidRPr="00446AF1">
        <w:rPr>
          <w:rFonts w:asciiTheme="majorHAnsi" w:hAnsiTheme="majorHAnsi" w:cstheme="majorHAnsi"/>
          <w:szCs w:val="21"/>
        </w:rPr>
        <w:lastRenderedPageBreak/>
        <w:t>二、物体可看做质点的条件：</w:t>
      </w:r>
    </w:p>
    <w:p w:rsidR="00F46AD3" w:rsidRPr="00446AF1" w:rsidRDefault="00F46AD3" w:rsidP="00446AF1">
      <w:pPr>
        <w:spacing w:line="276" w:lineRule="auto"/>
        <w:rPr>
          <w:rFonts w:asciiTheme="majorHAnsi" w:hAnsiTheme="majorHAnsi" w:cstheme="majorHAnsi"/>
          <w:szCs w:val="21"/>
        </w:rPr>
      </w:pPr>
      <w:r w:rsidRPr="00446AF1">
        <w:rPr>
          <w:rFonts w:asciiTheme="majorHAnsi" w:hAnsiTheme="majorHAnsi" w:cstheme="majorHAnsi"/>
          <w:szCs w:val="21"/>
        </w:rPr>
        <w:t>一个物体能否看作质点，并非依物体自身大小来判定，而是要看物体的大小、形状在所讨论的问题中是否可以忽略．若可以忽略，即使物体很大，也能看作质点．相反，若物体的大小、形状不可以忽略，即使物体很小，也不能看作质点．</w:t>
      </w:r>
    </w:p>
    <w:p w:rsidR="00F46AD3" w:rsidRPr="00446AF1" w:rsidRDefault="00446AF1" w:rsidP="00446AF1">
      <w:pPr>
        <w:spacing w:line="276" w:lineRule="auto"/>
        <w:rPr>
          <w:rFonts w:asciiTheme="majorHAnsi" w:hAnsiTheme="majorHAnsi" w:cstheme="majorHAnsi"/>
          <w:szCs w:val="21"/>
        </w:rPr>
      </w:pPr>
      <w:r>
        <w:rPr>
          <w:rFonts w:asciiTheme="majorHAnsi" w:hAnsiTheme="majorHAnsi" w:cstheme="majorHAnsi"/>
          <w:bCs/>
          <w:szCs w:val="21"/>
        </w:rPr>
        <w:t>（</w:t>
      </w:r>
      <w:r w:rsidR="00F46AD3" w:rsidRPr="00446AF1">
        <w:rPr>
          <w:rFonts w:asciiTheme="majorHAnsi" w:hAnsiTheme="majorHAnsi" w:cstheme="majorHAnsi"/>
          <w:bCs/>
          <w:szCs w:val="21"/>
        </w:rPr>
        <w:t>1</w:t>
      </w:r>
      <w:r>
        <w:rPr>
          <w:rFonts w:asciiTheme="majorHAnsi" w:hAnsiTheme="majorHAnsi" w:cstheme="majorHAnsi"/>
          <w:bCs/>
          <w:szCs w:val="21"/>
        </w:rPr>
        <w:t>）</w:t>
      </w:r>
      <w:r w:rsidR="00F46AD3" w:rsidRPr="00446AF1">
        <w:rPr>
          <w:rFonts w:asciiTheme="majorHAnsi" w:hAnsiTheme="majorHAnsi" w:cstheme="majorHAnsi"/>
          <w:bCs/>
          <w:szCs w:val="21"/>
        </w:rPr>
        <w:t>平动的物体通常可以看作质点。</w:t>
      </w:r>
    </w:p>
    <w:p w:rsidR="00F46AD3" w:rsidRPr="00446AF1" w:rsidRDefault="00446AF1" w:rsidP="00446AF1">
      <w:pPr>
        <w:spacing w:line="276" w:lineRule="auto"/>
        <w:rPr>
          <w:rFonts w:asciiTheme="majorHAnsi" w:hAnsiTheme="majorHAnsi" w:cstheme="majorHAnsi"/>
          <w:szCs w:val="21"/>
        </w:rPr>
      </w:pPr>
      <w:r>
        <w:rPr>
          <w:rFonts w:asciiTheme="majorHAnsi" w:hAnsiTheme="majorHAnsi" w:cstheme="majorHAnsi"/>
          <w:bCs/>
          <w:szCs w:val="21"/>
        </w:rPr>
        <w:t>（</w:t>
      </w:r>
      <w:r w:rsidR="00F46AD3" w:rsidRPr="00446AF1">
        <w:rPr>
          <w:rFonts w:asciiTheme="majorHAnsi" w:hAnsiTheme="majorHAnsi" w:cstheme="majorHAnsi"/>
          <w:bCs/>
          <w:szCs w:val="21"/>
        </w:rPr>
        <w:t>2</w:t>
      </w:r>
      <w:r>
        <w:rPr>
          <w:rFonts w:asciiTheme="majorHAnsi" w:hAnsiTheme="majorHAnsi" w:cstheme="majorHAnsi"/>
          <w:bCs/>
          <w:szCs w:val="21"/>
        </w:rPr>
        <w:t>）</w:t>
      </w:r>
      <w:r w:rsidR="00F46AD3" w:rsidRPr="00446AF1">
        <w:rPr>
          <w:rFonts w:asciiTheme="majorHAnsi" w:hAnsiTheme="majorHAnsi" w:cstheme="majorHAnsi"/>
          <w:bCs/>
          <w:szCs w:val="21"/>
        </w:rPr>
        <w:t>有转动但转动可以忽略不计时</w:t>
      </w:r>
      <w:r w:rsidR="00BA05B7" w:rsidRPr="00BA05B7">
        <w:rPr>
          <w:rFonts w:asciiTheme="majorHAnsi" w:hAnsiTheme="majorHAnsi" w:cstheme="majorHAnsi"/>
          <w:bCs/>
          <w:i/>
          <w:szCs w:val="21"/>
        </w:rPr>
        <w:t>，</w:t>
      </w:r>
      <w:r w:rsidR="00F46AD3" w:rsidRPr="00446AF1">
        <w:rPr>
          <w:rFonts w:asciiTheme="majorHAnsi" w:hAnsiTheme="majorHAnsi" w:cstheme="majorHAnsi"/>
          <w:bCs/>
          <w:szCs w:val="21"/>
        </w:rPr>
        <w:t>可把物体看作质点。</w:t>
      </w:r>
    </w:p>
    <w:p w:rsidR="00F46AD3" w:rsidRPr="00446AF1" w:rsidRDefault="00F46AD3" w:rsidP="00446AF1">
      <w:pPr>
        <w:spacing w:line="276" w:lineRule="auto"/>
        <w:rPr>
          <w:rFonts w:asciiTheme="majorHAnsi" w:hAnsiTheme="majorHAnsi" w:cstheme="majorHAnsi"/>
          <w:szCs w:val="21"/>
        </w:rPr>
      </w:pPr>
    </w:p>
    <w:p w:rsidR="00EA5752"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szCs w:val="21"/>
        </w:rPr>
        <w:t>【例</w:t>
      </w:r>
      <w:r w:rsidRPr="00446AF1">
        <w:rPr>
          <w:rFonts w:asciiTheme="majorHAnsi" w:hAnsiTheme="majorHAnsi" w:cstheme="majorHAnsi"/>
          <w:szCs w:val="21"/>
        </w:rPr>
        <w:t>1</w:t>
      </w:r>
      <w:r w:rsidRPr="00446AF1">
        <w:rPr>
          <w:rFonts w:asciiTheme="majorHAnsi" w:hAnsiTheme="majorHAnsi" w:cstheme="majorHAnsi"/>
          <w:szCs w:val="21"/>
        </w:rPr>
        <w:t>】</w:t>
      </w:r>
      <w:r w:rsidR="00EA5752" w:rsidRPr="00446AF1">
        <w:rPr>
          <w:rFonts w:asciiTheme="majorHAnsi" w:hAnsiTheme="majorHAnsi" w:cstheme="majorHAnsi"/>
          <w:szCs w:val="21"/>
        </w:rPr>
        <w:t>在研究下述运动时，能把物体看做质点的是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EA5752" w:rsidRPr="00446AF1" w:rsidRDefault="00EA575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．研究跳水运动员在空中的跳水动作时</w:t>
      </w:r>
    </w:p>
    <w:p w:rsidR="00EA5752" w:rsidRPr="00446AF1" w:rsidRDefault="00EA575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．研究飞往火星的宇宙飞船最佳运行轨道时</w:t>
      </w:r>
    </w:p>
    <w:p w:rsidR="00EA5752" w:rsidRPr="00446AF1" w:rsidRDefault="00EA575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．一枚硬币用力上抛并猜测它落地时正面是朝上还是朝下时</w:t>
      </w:r>
    </w:p>
    <w:p w:rsidR="00EA5752" w:rsidRPr="00446AF1" w:rsidRDefault="00EA575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．研究汽车在上坡时有无翻倒的危险时</w:t>
      </w:r>
    </w:p>
    <w:p w:rsidR="002E5170" w:rsidRPr="00446AF1" w:rsidRDefault="002E5170" w:rsidP="00446AF1">
      <w:pPr>
        <w:spacing w:line="276" w:lineRule="auto"/>
        <w:rPr>
          <w:rFonts w:asciiTheme="majorHAnsi" w:hAnsiTheme="majorHAnsi" w:cstheme="majorHAnsi"/>
          <w:szCs w:val="21"/>
        </w:rPr>
      </w:pPr>
    </w:p>
    <w:p w:rsidR="00EA5752"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szCs w:val="21"/>
        </w:rPr>
        <w:t>【例</w:t>
      </w:r>
      <w:r w:rsidRPr="00446AF1">
        <w:rPr>
          <w:rFonts w:asciiTheme="majorHAnsi" w:hAnsiTheme="majorHAnsi" w:cstheme="majorHAnsi"/>
          <w:szCs w:val="21"/>
        </w:rPr>
        <w:t>2</w:t>
      </w:r>
      <w:r w:rsidRPr="00446AF1">
        <w:rPr>
          <w:rFonts w:asciiTheme="majorHAnsi" w:hAnsiTheme="majorHAnsi" w:cstheme="majorHAnsi"/>
          <w:szCs w:val="21"/>
        </w:rPr>
        <w:t>】</w:t>
      </w:r>
      <w:r w:rsidR="00EA5752" w:rsidRPr="00446AF1">
        <w:rPr>
          <w:rFonts w:asciiTheme="majorHAnsi" w:hAnsiTheme="majorHAnsi" w:cstheme="majorHAnsi"/>
          <w:szCs w:val="21"/>
        </w:rPr>
        <w:t>下列情况下的物体可以看做</w:t>
      </w:r>
      <w:r w:rsidR="00EA5752" w:rsidRPr="00446AF1">
        <w:rPr>
          <w:rFonts w:asciiTheme="majorHAnsi" w:hAnsiTheme="majorHAnsi" w:cstheme="majorHAnsi"/>
          <w:noProof/>
          <w:szCs w:val="21"/>
        </w:rPr>
        <w:drawing>
          <wp:inline distT="0" distB="0" distL="0" distR="0">
            <wp:extent cx="9525" cy="19050"/>
            <wp:effectExtent l="19050" t="0" r="9525" b="0"/>
            <wp:docPr id="22"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学科网(www.zxxk.com)--教育资源门户，提供试卷、教案、课件、论文、素材及各类教学资源下载，还有大量而丰富的教学相关资讯！"/>
                    <pic:cNvPicPr>
                      <a:picLocks noChangeAspect="1" noChangeArrowheads="1"/>
                    </pic:cNvPicPr>
                  </pic:nvPicPr>
                  <pic:blipFill>
                    <a:blip r:embed="rId14" cstate="print"/>
                    <a:srcRect/>
                    <a:stretch>
                      <a:fillRect/>
                    </a:stretch>
                  </pic:blipFill>
                  <pic:spPr bwMode="auto">
                    <a:xfrm>
                      <a:off x="0" y="0"/>
                      <a:ext cx="9525" cy="19050"/>
                    </a:xfrm>
                    <a:prstGeom prst="rect">
                      <a:avLst/>
                    </a:prstGeom>
                    <a:noFill/>
                    <a:ln w="9525">
                      <a:noFill/>
                      <a:miter lim="800000"/>
                      <a:headEnd/>
                      <a:tailEnd/>
                    </a:ln>
                  </pic:spPr>
                </pic:pic>
              </a:graphicData>
            </a:graphic>
          </wp:inline>
        </w:drawing>
      </w:r>
      <w:r w:rsidR="00EA5752" w:rsidRPr="00446AF1">
        <w:rPr>
          <w:rFonts w:asciiTheme="majorHAnsi" w:hAnsiTheme="majorHAnsi" w:cstheme="majorHAnsi"/>
          <w:szCs w:val="21"/>
        </w:rPr>
        <w:t>质点的是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r w:rsidR="00450C08" w:rsidRPr="00446AF1">
        <w:rPr>
          <w:rFonts w:asciiTheme="majorHAnsi" w:hAnsiTheme="majorHAnsi" w:cstheme="majorHAnsi"/>
          <w:szCs w:val="21"/>
        </w:rPr>
        <w:t>（多选）</w:t>
      </w:r>
    </w:p>
    <w:p w:rsidR="00EA5752" w:rsidRPr="00446AF1" w:rsidRDefault="00EA575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．研究绕地球飞行时的</w:t>
      </w:r>
      <w:r w:rsidRPr="00446AF1">
        <w:rPr>
          <w:rFonts w:asciiTheme="majorHAnsi" w:hAnsiTheme="majorHAnsi" w:cstheme="majorHAnsi"/>
          <w:szCs w:val="21"/>
        </w:rPr>
        <w:t>“</w:t>
      </w:r>
      <w:r w:rsidRPr="00446AF1">
        <w:rPr>
          <w:rFonts w:asciiTheme="majorHAnsi" w:hAnsiTheme="majorHAnsi" w:cstheme="majorHAnsi"/>
          <w:szCs w:val="21"/>
        </w:rPr>
        <w:t>神州九号</w:t>
      </w:r>
      <w:r w:rsidRPr="00446AF1">
        <w:rPr>
          <w:rFonts w:asciiTheme="majorHAnsi" w:hAnsiTheme="majorHAnsi" w:cstheme="majorHAnsi"/>
          <w:szCs w:val="21"/>
        </w:rPr>
        <w:t>”</w:t>
      </w:r>
      <w:r w:rsidRPr="00446AF1">
        <w:rPr>
          <w:rFonts w:asciiTheme="majorHAnsi" w:hAnsiTheme="majorHAnsi" w:cstheme="majorHAnsi"/>
          <w:szCs w:val="21"/>
        </w:rPr>
        <w:t>飞船</w:t>
      </w:r>
    </w:p>
    <w:p w:rsidR="00EA5752" w:rsidRPr="00446AF1" w:rsidRDefault="00EA575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．研究飞行中直升飞机上的螺旋桨的转动情况</w:t>
      </w:r>
    </w:p>
    <w:p w:rsidR="00EA5752" w:rsidRPr="00446AF1" w:rsidRDefault="00EA575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．放在地面上的木箱，在上面的箱角处用水平推力推它，木箱可绕下面的箱角转动</w:t>
      </w:r>
    </w:p>
    <w:p w:rsidR="00EA5752" w:rsidRPr="00446AF1" w:rsidRDefault="00EA575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．研究</w:t>
      </w:r>
      <w:r w:rsidRPr="00446AF1">
        <w:rPr>
          <w:rFonts w:asciiTheme="majorHAnsi" w:hAnsiTheme="majorHAnsi" w:cstheme="majorHAnsi"/>
          <w:szCs w:val="21"/>
        </w:rPr>
        <w:t>“</w:t>
      </w:r>
      <w:r w:rsidRPr="00446AF1">
        <w:rPr>
          <w:rFonts w:asciiTheme="majorHAnsi" w:hAnsiTheme="majorHAnsi" w:cstheme="majorHAnsi"/>
          <w:szCs w:val="21"/>
        </w:rPr>
        <w:t>蛟龙号</w:t>
      </w:r>
      <w:r w:rsidRPr="00446AF1">
        <w:rPr>
          <w:rFonts w:asciiTheme="majorHAnsi" w:hAnsiTheme="majorHAnsi" w:cstheme="majorHAnsi"/>
          <w:szCs w:val="21"/>
        </w:rPr>
        <w:t>”</w:t>
      </w:r>
      <w:r w:rsidRPr="00446AF1">
        <w:rPr>
          <w:rFonts w:asciiTheme="majorHAnsi" w:hAnsiTheme="majorHAnsi" w:cstheme="majorHAnsi"/>
          <w:szCs w:val="21"/>
        </w:rPr>
        <w:t>下潜到</w:t>
      </w:r>
      <w:r w:rsidRPr="00446AF1">
        <w:rPr>
          <w:rFonts w:asciiTheme="majorHAnsi" w:hAnsiTheme="majorHAnsi" w:cstheme="majorHAnsi"/>
          <w:szCs w:val="21"/>
        </w:rPr>
        <w:t xml:space="preserve">7 </w:t>
      </w:r>
      <w:smartTag w:uri="urn:schemas-microsoft-com:office:smarttags" w:element="chmetcnv">
        <w:smartTagPr>
          <w:attr w:name="UnitName" w:val="m"/>
          <w:attr w:name="SourceValue" w:val="0"/>
          <w:attr w:name="HasSpace" w:val="True"/>
          <w:attr w:name="Negative" w:val="False"/>
          <w:attr w:name="NumberType" w:val="1"/>
          <w:attr w:name="TCSC" w:val="0"/>
        </w:smartTagPr>
        <w:r w:rsidRPr="00446AF1">
          <w:rPr>
            <w:rFonts w:asciiTheme="majorHAnsi" w:hAnsiTheme="majorHAnsi" w:cstheme="majorHAnsi"/>
            <w:szCs w:val="21"/>
          </w:rPr>
          <w:t>000 m</w:t>
        </w:r>
      </w:smartTag>
      <w:r w:rsidRPr="00446AF1">
        <w:rPr>
          <w:rFonts w:asciiTheme="majorHAnsi" w:hAnsiTheme="majorHAnsi" w:cstheme="majorHAnsi"/>
          <w:szCs w:val="21"/>
        </w:rPr>
        <w:t>深度过程中的速度时</w:t>
      </w:r>
    </w:p>
    <w:p w:rsidR="00EA5752" w:rsidRPr="00446AF1" w:rsidRDefault="00EA5752" w:rsidP="00446AF1">
      <w:pPr>
        <w:spacing w:line="276" w:lineRule="auto"/>
        <w:rPr>
          <w:rFonts w:asciiTheme="majorHAnsi" w:hAnsiTheme="majorHAnsi" w:cstheme="majorHAnsi"/>
          <w:szCs w:val="21"/>
        </w:rPr>
      </w:pPr>
    </w:p>
    <w:p w:rsidR="004D68BB" w:rsidRPr="00446AF1" w:rsidRDefault="00074624"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5"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74222B" w:rsidRPr="0014298B" w:rsidRDefault="0074222B"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397DB2"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szCs w:val="21"/>
        </w:rPr>
        <w:t>1</w:t>
      </w:r>
      <w:r w:rsidRPr="00446AF1">
        <w:rPr>
          <w:rFonts w:asciiTheme="majorHAnsi" w:hAnsiTheme="majorHAnsi" w:cstheme="majorHAnsi"/>
          <w:szCs w:val="21"/>
        </w:rPr>
        <w:t>、</w:t>
      </w:r>
      <w:r w:rsidR="00397DB2" w:rsidRPr="00446AF1">
        <w:rPr>
          <w:rFonts w:asciiTheme="majorHAnsi" w:hAnsiTheme="majorHAnsi" w:cstheme="majorHAnsi"/>
          <w:szCs w:val="21"/>
        </w:rPr>
        <w:t>做下列运动的物体，能当成质点处理的是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397DB2" w:rsidRPr="00446AF1" w:rsidRDefault="00397DB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．研究跆拳道比赛中运动员的动作时</w:t>
      </w:r>
    </w:p>
    <w:p w:rsidR="00397DB2" w:rsidRPr="00446AF1" w:rsidRDefault="00397DB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．旋转中的风力发电机叶片</w:t>
      </w:r>
    </w:p>
    <w:p w:rsidR="00397DB2" w:rsidRPr="00446AF1" w:rsidRDefault="00397DB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．研究被运动员踢出的旋转足球时</w:t>
      </w:r>
    </w:p>
    <w:p w:rsidR="00397DB2" w:rsidRPr="00446AF1" w:rsidRDefault="00397DB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．匀速直线运动的火车</w:t>
      </w:r>
    </w:p>
    <w:p w:rsidR="00397DB2" w:rsidRPr="00446AF1" w:rsidRDefault="00397DB2" w:rsidP="00446AF1">
      <w:pPr>
        <w:spacing w:line="276" w:lineRule="auto"/>
        <w:rPr>
          <w:rFonts w:asciiTheme="majorHAnsi" w:hAnsiTheme="majorHAnsi" w:cstheme="majorHAnsi"/>
          <w:szCs w:val="21"/>
        </w:rPr>
      </w:pPr>
    </w:p>
    <w:p w:rsidR="00397DB2" w:rsidRPr="00446AF1" w:rsidRDefault="00F15780" w:rsidP="00446AF1">
      <w:pPr>
        <w:pStyle w:val="ae"/>
        <w:spacing w:line="276" w:lineRule="auto"/>
        <w:rPr>
          <w:rFonts w:asciiTheme="majorHAnsi" w:eastAsiaTheme="minorEastAsia" w:hAnsiTheme="majorHAnsi" w:cstheme="majorHAnsi"/>
        </w:rPr>
      </w:pPr>
      <w:r w:rsidRPr="00446AF1">
        <w:rPr>
          <w:rFonts w:asciiTheme="majorHAnsi" w:eastAsiaTheme="minorEastAsia" w:hAnsiTheme="majorHAnsi" w:cstheme="majorHAnsi"/>
        </w:rPr>
        <w:t>2</w:t>
      </w:r>
      <w:r w:rsidRPr="00446AF1">
        <w:rPr>
          <w:rFonts w:asciiTheme="majorHAnsi" w:eastAsiaTheme="minorEastAsia" w:hAnsiTheme="majorHAnsi" w:cstheme="majorHAnsi"/>
        </w:rPr>
        <w:t>、</w:t>
      </w:r>
      <w:r w:rsidR="00397DB2" w:rsidRPr="00446AF1">
        <w:rPr>
          <w:rFonts w:asciiTheme="majorHAnsi" w:eastAsiaTheme="minorEastAsia" w:hAnsiTheme="majorHAnsi" w:cstheme="majorHAnsi"/>
        </w:rPr>
        <w:t>以下情景中，加着重号的人或物体可看成质点的是</w:t>
      </w:r>
      <w:r w:rsidR="00446AF1">
        <w:rPr>
          <w:rFonts w:asciiTheme="majorHAnsi" w:eastAsiaTheme="minorEastAsia" w:hAnsiTheme="majorHAnsi" w:cstheme="majorHAnsi"/>
        </w:rPr>
        <w:tab/>
      </w:r>
      <w:r w:rsidR="00446AF1">
        <w:rPr>
          <w:rFonts w:asciiTheme="majorHAnsi" w:eastAsiaTheme="minorEastAsia" w:hAnsiTheme="majorHAnsi" w:cstheme="majorHAnsi"/>
        </w:rPr>
        <w:t>（</w:t>
      </w:r>
      <w:r w:rsidR="00446AF1">
        <w:rPr>
          <w:rFonts w:asciiTheme="majorHAnsi" w:eastAsiaTheme="minorEastAsia" w:hAnsiTheme="majorHAnsi" w:cstheme="majorHAnsi"/>
        </w:rPr>
        <w:tab/>
      </w:r>
      <w:r w:rsidR="00446AF1">
        <w:rPr>
          <w:rFonts w:asciiTheme="majorHAnsi" w:eastAsiaTheme="minorEastAsia" w:hAnsiTheme="majorHAnsi" w:cstheme="majorHAnsi"/>
        </w:rPr>
        <w:tab/>
      </w:r>
      <w:r w:rsidR="00446AF1">
        <w:rPr>
          <w:rFonts w:asciiTheme="majorHAnsi" w:eastAsiaTheme="minorEastAsia" w:hAnsiTheme="majorHAnsi" w:cstheme="majorHAnsi"/>
        </w:rPr>
        <w:t>）</w:t>
      </w:r>
    </w:p>
    <w:p w:rsidR="00397DB2" w:rsidRPr="00446AF1" w:rsidRDefault="00397DB2" w:rsidP="00446AF1">
      <w:pPr>
        <w:pStyle w:val="ae"/>
        <w:spacing w:line="276" w:lineRule="auto"/>
        <w:ind w:firstLineChars="150" w:firstLine="315"/>
        <w:rPr>
          <w:rFonts w:asciiTheme="majorHAnsi" w:eastAsiaTheme="minorEastAsia" w:hAnsiTheme="majorHAnsi" w:cstheme="majorHAnsi"/>
        </w:rPr>
      </w:pPr>
      <w:r w:rsidRPr="00446AF1">
        <w:rPr>
          <w:rFonts w:asciiTheme="majorHAnsi" w:eastAsiaTheme="minorEastAsia" w:hAnsiTheme="majorHAnsi" w:cstheme="majorHAnsi"/>
        </w:rPr>
        <w:t>A</w:t>
      </w:r>
      <w:r w:rsidRPr="00446AF1">
        <w:rPr>
          <w:rFonts w:asciiTheme="majorHAnsi" w:eastAsiaTheme="minorEastAsia" w:hAnsiTheme="majorHAnsi" w:cstheme="majorHAnsi"/>
        </w:rPr>
        <w:t>．研究一列</w:t>
      </w:r>
      <w:r w:rsidRPr="00446AF1">
        <w:rPr>
          <w:rFonts w:asciiTheme="majorHAnsi" w:eastAsiaTheme="minorEastAsia" w:hAnsiTheme="majorHAnsi" w:cstheme="majorHAnsi"/>
          <w:em w:val="underDot"/>
        </w:rPr>
        <w:t>火车</w:t>
      </w:r>
      <w:r w:rsidRPr="00446AF1">
        <w:rPr>
          <w:rFonts w:asciiTheme="majorHAnsi" w:eastAsiaTheme="minorEastAsia" w:hAnsiTheme="majorHAnsi" w:cstheme="majorHAnsi"/>
        </w:rPr>
        <w:t>通过长江大桥所需的时间</w:t>
      </w:r>
    </w:p>
    <w:p w:rsidR="00397DB2" w:rsidRPr="00446AF1" w:rsidRDefault="00397DB2" w:rsidP="00446AF1">
      <w:pPr>
        <w:pStyle w:val="ae"/>
        <w:spacing w:line="276" w:lineRule="auto"/>
        <w:ind w:firstLine="315"/>
        <w:rPr>
          <w:rFonts w:asciiTheme="majorHAnsi" w:eastAsiaTheme="minorEastAsia" w:hAnsiTheme="majorHAnsi" w:cstheme="majorHAnsi"/>
        </w:rPr>
      </w:pPr>
      <w:r w:rsidRPr="00446AF1">
        <w:rPr>
          <w:rFonts w:asciiTheme="majorHAnsi" w:eastAsiaTheme="minorEastAsia" w:hAnsiTheme="majorHAnsi" w:cstheme="majorHAnsi"/>
        </w:rPr>
        <w:t>B</w:t>
      </w:r>
      <w:r w:rsidRPr="00446AF1">
        <w:rPr>
          <w:rFonts w:asciiTheme="majorHAnsi" w:eastAsiaTheme="minorEastAsia" w:hAnsiTheme="majorHAnsi" w:cstheme="majorHAnsi"/>
        </w:rPr>
        <w:t>．乒乓球比赛中，运动员发出的</w:t>
      </w:r>
      <w:r w:rsidRPr="00446AF1">
        <w:rPr>
          <w:rFonts w:asciiTheme="majorHAnsi" w:eastAsiaTheme="minorEastAsia" w:hAnsiTheme="majorHAnsi" w:cstheme="majorHAnsi"/>
          <w:em w:val="underDot"/>
        </w:rPr>
        <w:t>旋转球</w:t>
      </w:r>
    </w:p>
    <w:p w:rsidR="00397DB2" w:rsidRPr="00446AF1" w:rsidRDefault="00397DB2" w:rsidP="00446AF1">
      <w:pPr>
        <w:pStyle w:val="ae"/>
        <w:spacing w:line="276" w:lineRule="auto"/>
        <w:ind w:firstLine="315"/>
        <w:rPr>
          <w:rFonts w:asciiTheme="majorHAnsi" w:eastAsiaTheme="minorEastAsia" w:hAnsiTheme="majorHAnsi" w:cstheme="majorHAnsi"/>
        </w:rPr>
      </w:pPr>
      <w:r w:rsidRPr="00446AF1">
        <w:rPr>
          <w:rFonts w:asciiTheme="majorHAnsi" w:eastAsiaTheme="minorEastAsia" w:hAnsiTheme="majorHAnsi" w:cstheme="majorHAnsi"/>
        </w:rPr>
        <w:t>C</w:t>
      </w:r>
      <w:r w:rsidRPr="00446AF1">
        <w:rPr>
          <w:rFonts w:asciiTheme="majorHAnsi" w:eastAsiaTheme="minorEastAsia" w:hAnsiTheme="majorHAnsi" w:cstheme="majorHAnsi"/>
        </w:rPr>
        <w:t>．研究航天员</w:t>
      </w:r>
      <w:r w:rsidRPr="00446AF1">
        <w:rPr>
          <w:rFonts w:asciiTheme="majorHAnsi" w:eastAsiaTheme="minorEastAsia" w:hAnsiTheme="majorHAnsi" w:cstheme="majorHAnsi"/>
          <w:em w:val="underDot"/>
        </w:rPr>
        <w:t>翟志刚</w:t>
      </w:r>
      <w:r w:rsidRPr="00446AF1">
        <w:rPr>
          <w:rFonts w:asciiTheme="majorHAnsi" w:eastAsiaTheme="minorEastAsia" w:hAnsiTheme="majorHAnsi" w:cstheme="majorHAnsi"/>
        </w:rPr>
        <w:t>在太空出舱挥动国旗的动作</w:t>
      </w:r>
    </w:p>
    <w:p w:rsidR="00397DB2" w:rsidRPr="00446AF1" w:rsidRDefault="00397DB2" w:rsidP="00446AF1">
      <w:pPr>
        <w:pStyle w:val="ae"/>
        <w:spacing w:line="276" w:lineRule="auto"/>
        <w:ind w:firstLine="315"/>
        <w:rPr>
          <w:rFonts w:asciiTheme="majorHAnsi" w:eastAsiaTheme="minorEastAsia" w:hAnsiTheme="majorHAnsi" w:cstheme="majorHAnsi"/>
        </w:rPr>
      </w:pPr>
      <w:r w:rsidRPr="00446AF1">
        <w:rPr>
          <w:rFonts w:asciiTheme="majorHAnsi" w:eastAsiaTheme="minorEastAsia" w:hAnsiTheme="majorHAnsi" w:cstheme="majorHAnsi"/>
        </w:rPr>
        <w:t>D</w:t>
      </w:r>
      <w:r w:rsidRPr="00446AF1">
        <w:rPr>
          <w:rFonts w:asciiTheme="majorHAnsi" w:eastAsiaTheme="minorEastAsia" w:hAnsiTheme="majorHAnsi" w:cstheme="majorHAnsi"/>
        </w:rPr>
        <w:t>．用</w:t>
      </w:r>
      <w:r w:rsidRPr="00446AF1">
        <w:rPr>
          <w:rFonts w:asciiTheme="majorHAnsi" w:eastAsiaTheme="minorEastAsia" w:hAnsiTheme="majorHAnsi" w:cstheme="majorHAnsi"/>
        </w:rPr>
        <w:t>GPS</w:t>
      </w:r>
      <w:r w:rsidRPr="00446AF1">
        <w:rPr>
          <w:rFonts w:asciiTheme="majorHAnsi" w:eastAsiaTheme="minorEastAsia" w:hAnsiTheme="majorHAnsi" w:cstheme="majorHAnsi"/>
        </w:rPr>
        <w:t>确定打击海盗的</w:t>
      </w:r>
      <w:r w:rsidRPr="00446AF1">
        <w:rPr>
          <w:rFonts w:asciiTheme="majorHAnsi" w:eastAsiaTheme="minorEastAsia" w:hAnsiTheme="majorHAnsi" w:cstheme="majorHAnsi"/>
        </w:rPr>
        <w:t>“</w:t>
      </w:r>
      <w:r w:rsidRPr="00446AF1">
        <w:rPr>
          <w:rFonts w:asciiTheme="majorHAnsi" w:eastAsiaTheme="minorEastAsia" w:hAnsiTheme="majorHAnsi" w:cstheme="majorHAnsi"/>
          <w:em w:val="underDot"/>
        </w:rPr>
        <w:t>武汉</w:t>
      </w:r>
      <w:r w:rsidRPr="00446AF1">
        <w:rPr>
          <w:rFonts w:asciiTheme="majorHAnsi" w:eastAsiaTheme="minorEastAsia" w:hAnsiTheme="majorHAnsi" w:cstheme="majorHAnsi"/>
        </w:rPr>
        <w:t>”</w:t>
      </w:r>
      <w:r w:rsidRPr="00446AF1">
        <w:rPr>
          <w:rFonts w:asciiTheme="majorHAnsi" w:eastAsiaTheme="minorEastAsia" w:hAnsiTheme="majorHAnsi" w:cstheme="majorHAnsi"/>
          <w:em w:val="underDot"/>
        </w:rPr>
        <w:t>舰</w:t>
      </w:r>
      <w:r w:rsidRPr="00446AF1">
        <w:rPr>
          <w:rFonts w:asciiTheme="majorHAnsi" w:eastAsiaTheme="minorEastAsia" w:hAnsiTheme="majorHAnsi" w:cstheme="majorHAnsi"/>
        </w:rPr>
        <w:t>在大海中的位置</w:t>
      </w:r>
    </w:p>
    <w:p w:rsidR="00F15780" w:rsidRPr="00446AF1" w:rsidRDefault="00F15780" w:rsidP="00446AF1">
      <w:pPr>
        <w:pStyle w:val="ae"/>
        <w:spacing w:line="276" w:lineRule="auto"/>
        <w:rPr>
          <w:rFonts w:asciiTheme="majorHAnsi" w:eastAsiaTheme="minorEastAsia" w:hAnsiTheme="majorHAnsi" w:cstheme="majorHAnsi"/>
        </w:rPr>
      </w:pPr>
    </w:p>
    <w:p w:rsidR="00397DB2" w:rsidRPr="00446AF1" w:rsidRDefault="00F15780" w:rsidP="00446AF1">
      <w:pPr>
        <w:pStyle w:val="ae"/>
        <w:spacing w:line="276" w:lineRule="auto"/>
        <w:rPr>
          <w:rFonts w:asciiTheme="majorHAnsi" w:eastAsiaTheme="minorEastAsia" w:hAnsiTheme="majorHAnsi" w:cstheme="majorHAnsi"/>
        </w:rPr>
      </w:pPr>
      <w:r w:rsidRPr="00446AF1">
        <w:rPr>
          <w:rFonts w:asciiTheme="majorHAnsi" w:eastAsiaTheme="minorEastAsia" w:hAnsiTheme="majorHAnsi" w:cstheme="majorHAnsi"/>
        </w:rPr>
        <w:t>3</w:t>
      </w:r>
      <w:r w:rsidRPr="00446AF1">
        <w:rPr>
          <w:rFonts w:asciiTheme="majorHAnsi" w:eastAsiaTheme="minorEastAsia" w:hAnsiTheme="majorHAnsi" w:cstheme="majorHAnsi"/>
        </w:rPr>
        <w:t>、</w:t>
      </w:r>
      <w:r w:rsidR="00397DB2" w:rsidRPr="00446AF1">
        <w:rPr>
          <w:rFonts w:asciiTheme="majorHAnsi" w:eastAsiaTheme="minorEastAsia" w:hAnsiTheme="majorHAnsi" w:cstheme="majorHAnsi"/>
        </w:rPr>
        <w:t>下列情形中的物体可以看做质点的是</w:t>
      </w:r>
      <w:r w:rsidR="00446AF1">
        <w:rPr>
          <w:rFonts w:asciiTheme="majorHAnsi" w:eastAsiaTheme="minorEastAsia" w:hAnsiTheme="majorHAnsi" w:cstheme="majorHAnsi"/>
        </w:rPr>
        <w:tab/>
      </w:r>
      <w:r w:rsidR="00446AF1">
        <w:rPr>
          <w:rFonts w:asciiTheme="majorHAnsi" w:eastAsiaTheme="minorEastAsia" w:hAnsiTheme="majorHAnsi" w:cstheme="majorHAnsi"/>
        </w:rPr>
        <w:t>（</w:t>
      </w:r>
      <w:r w:rsidR="00446AF1">
        <w:rPr>
          <w:rFonts w:asciiTheme="majorHAnsi" w:eastAsiaTheme="minorEastAsia" w:hAnsiTheme="majorHAnsi" w:cstheme="majorHAnsi"/>
        </w:rPr>
        <w:tab/>
      </w:r>
      <w:r w:rsidR="00446AF1">
        <w:rPr>
          <w:rFonts w:asciiTheme="majorHAnsi" w:eastAsiaTheme="minorEastAsia" w:hAnsiTheme="majorHAnsi" w:cstheme="majorHAnsi"/>
        </w:rPr>
        <w:tab/>
      </w:r>
      <w:r w:rsidR="00446AF1">
        <w:rPr>
          <w:rFonts w:asciiTheme="majorHAnsi" w:eastAsiaTheme="minorEastAsia" w:hAnsiTheme="majorHAnsi" w:cstheme="majorHAnsi"/>
        </w:rPr>
        <w:t>）</w:t>
      </w:r>
    </w:p>
    <w:p w:rsidR="00397DB2" w:rsidRPr="00446AF1" w:rsidRDefault="00397DB2" w:rsidP="00446AF1">
      <w:pPr>
        <w:pStyle w:val="ae"/>
        <w:spacing w:line="276" w:lineRule="auto"/>
        <w:ind w:leftChars="200" w:left="420"/>
        <w:rPr>
          <w:rFonts w:asciiTheme="majorHAnsi" w:eastAsiaTheme="minorEastAsia" w:hAnsiTheme="majorHAnsi" w:cstheme="majorHAnsi"/>
        </w:rPr>
      </w:pPr>
      <w:r w:rsidRPr="00446AF1">
        <w:rPr>
          <w:rFonts w:asciiTheme="majorHAnsi" w:eastAsiaTheme="minorEastAsia" w:hAnsiTheme="majorHAnsi" w:cstheme="majorHAnsi"/>
        </w:rPr>
        <w:t>A</w:t>
      </w:r>
      <w:r w:rsidRPr="00446AF1">
        <w:rPr>
          <w:rFonts w:asciiTheme="majorHAnsi" w:eastAsiaTheme="minorEastAsia" w:hAnsiTheme="majorHAnsi" w:cstheme="majorHAnsi"/>
        </w:rPr>
        <w:t>．研究郭晶晶在跳水比赛中的动作时</w:t>
      </w:r>
    </w:p>
    <w:p w:rsidR="00397DB2" w:rsidRPr="00446AF1" w:rsidRDefault="00397DB2" w:rsidP="00446AF1">
      <w:pPr>
        <w:pStyle w:val="ae"/>
        <w:spacing w:line="276" w:lineRule="auto"/>
        <w:ind w:leftChars="200" w:left="420"/>
        <w:rPr>
          <w:rFonts w:asciiTheme="majorHAnsi" w:eastAsiaTheme="minorEastAsia" w:hAnsiTheme="majorHAnsi" w:cstheme="majorHAnsi"/>
        </w:rPr>
      </w:pPr>
      <w:r w:rsidRPr="00446AF1">
        <w:rPr>
          <w:rFonts w:asciiTheme="majorHAnsi" w:eastAsiaTheme="minorEastAsia" w:hAnsiTheme="majorHAnsi" w:cstheme="majorHAnsi"/>
        </w:rPr>
        <w:t>B</w:t>
      </w:r>
      <w:r w:rsidRPr="00446AF1">
        <w:rPr>
          <w:rFonts w:asciiTheme="majorHAnsi" w:eastAsiaTheme="minorEastAsia" w:hAnsiTheme="majorHAnsi" w:cstheme="majorHAnsi"/>
        </w:rPr>
        <w:t>．一枚硬币用力上抛，猜测它落地时是正面朝上还是反面朝上时</w:t>
      </w:r>
    </w:p>
    <w:p w:rsidR="00397DB2" w:rsidRPr="00446AF1" w:rsidRDefault="00397DB2" w:rsidP="00446AF1">
      <w:pPr>
        <w:pStyle w:val="ae"/>
        <w:spacing w:line="276" w:lineRule="auto"/>
        <w:ind w:leftChars="200" w:left="420"/>
        <w:rPr>
          <w:rFonts w:asciiTheme="majorHAnsi" w:eastAsiaTheme="minorEastAsia" w:hAnsiTheme="majorHAnsi" w:cstheme="majorHAnsi"/>
        </w:rPr>
      </w:pPr>
      <w:r w:rsidRPr="00446AF1">
        <w:rPr>
          <w:rFonts w:asciiTheme="majorHAnsi" w:eastAsiaTheme="minorEastAsia" w:hAnsiTheme="majorHAnsi" w:cstheme="majorHAnsi"/>
        </w:rPr>
        <w:lastRenderedPageBreak/>
        <w:t>C</w:t>
      </w:r>
      <w:r w:rsidRPr="00446AF1">
        <w:rPr>
          <w:rFonts w:asciiTheme="majorHAnsi" w:eastAsiaTheme="minorEastAsia" w:hAnsiTheme="majorHAnsi" w:cstheme="majorHAnsi"/>
        </w:rPr>
        <w:t>．研究邢慧娜在万米长跑中运动的快慢时</w:t>
      </w:r>
    </w:p>
    <w:p w:rsidR="00397DB2" w:rsidRPr="00446AF1" w:rsidRDefault="00397DB2" w:rsidP="00446AF1">
      <w:pPr>
        <w:pStyle w:val="ae"/>
        <w:spacing w:line="276" w:lineRule="auto"/>
        <w:ind w:leftChars="200" w:left="420"/>
        <w:rPr>
          <w:rFonts w:asciiTheme="majorHAnsi" w:eastAsiaTheme="minorEastAsia" w:hAnsiTheme="majorHAnsi" w:cstheme="majorHAnsi"/>
        </w:rPr>
      </w:pPr>
      <w:r w:rsidRPr="00446AF1">
        <w:rPr>
          <w:rFonts w:asciiTheme="majorHAnsi" w:eastAsiaTheme="minorEastAsia" w:hAnsiTheme="majorHAnsi" w:cstheme="majorHAnsi"/>
        </w:rPr>
        <w:t>D</w:t>
      </w:r>
      <w:r w:rsidRPr="00446AF1">
        <w:rPr>
          <w:rFonts w:asciiTheme="majorHAnsi" w:eastAsiaTheme="minorEastAsia" w:hAnsiTheme="majorHAnsi" w:cstheme="majorHAnsi"/>
        </w:rPr>
        <w:t>．研究足球运动员踢出的</w:t>
      </w:r>
      <w:r w:rsidRPr="00446AF1">
        <w:rPr>
          <w:rFonts w:asciiTheme="majorHAnsi" w:eastAsiaTheme="minorEastAsia" w:hAnsiTheme="majorHAnsi" w:cstheme="majorHAnsi"/>
        </w:rPr>
        <w:t>“</w:t>
      </w:r>
      <w:r w:rsidRPr="00446AF1">
        <w:rPr>
          <w:rFonts w:asciiTheme="majorHAnsi" w:eastAsiaTheme="minorEastAsia" w:hAnsiTheme="majorHAnsi" w:cstheme="majorHAnsi"/>
        </w:rPr>
        <w:t>香蕉球</w:t>
      </w:r>
      <w:r w:rsidRPr="00446AF1">
        <w:rPr>
          <w:rFonts w:asciiTheme="majorHAnsi" w:eastAsiaTheme="minorEastAsia" w:hAnsiTheme="majorHAnsi" w:cstheme="majorHAnsi"/>
        </w:rPr>
        <w:t>”</w:t>
      </w:r>
      <w:r w:rsidRPr="00446AF1">
        <w:rPr>
          <w:rFonts w:asciiTheme="majorHAnsi" w:eastAsiaTheme="minorEastAsia" w:hAnsiTheme="majorHAnsi" w:cstheme="majorHAnsi"/>
        </w:rPr>
        <w:t>的运动特点时</w:t>
      </w:r>
    </w:p>
    <w:p w:rsidR="00222F5B" w:rsidRPr="00446AF1" w:rsidRDefault="00222F5B" w:rsidP="00446AF1">
      <w:pPr>
        <w:spacing w:line="276" w:lineRule="auto"/>
        <w:rPr>
          <w:rFonts w:asciiTheme="majorHAnsi" w:hAnsiTheme="majorHAnsi" w:cstheme="majorHAnsi"/>
          <w:szCs w:val="21"/>
        </w:rPr>
      </w:pPr>
    </w:p>
    <w:p w:rsidR="002E5170"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szCs w:val="21"/>
        </w:rPr>
        <w:t>4</w:t>
      </w:r>
      <w:r w:rsidRPr="00446AF1">
        <w:rPr>
          <w:rFonts w:asciiTheme="majorHAnsi" w:hAnsiTheme="majorHAnsi" w:cstheme="majorHAnsi"/>
          <w:szCs w:val="21"/>
        </w:rPr>
        <w:t>、</w:t>
      </w:r>
      <w:smartTag w:uri="urn:schemas-microsoft-com:office:smarttags" w:element="chsdate">
        <w:smartTagPr>
          <w:attr w:name="Year" w:val="2014"/>
          <w:attr w:name="Month" w:val="7"/>
          <w:attr w:name="Day" w:val="28"/>
          <w:attr w:name="IsLunarDate" w:val="False"/>
          <w:attr w:name="IsROCDate" w:val="False"/>
        </w:smartTagPr>
        <w:r w:rsidR="002E5170" w:rsidRPr="00446AF1">
          <w:rPr>
            <w:rFonts w:asciiTheme="majorHAnsi" w:hAnsiTheme="majorHAnsi" w:cstheme="majorHAnsi"/>
            <w:szCs w:val="21"/>
          </w:rPr>
          <w:t>2014</w:t>
        </w:r>
        <w:r w:rsidR="002E5170" w:rsidRPr="00446AF1">
          <w:rPr>
            <w:rFonts w:asciiTheme="majorHAnsi" w:hAnsiTheme="majorHAnsi" w:cstheme="majorHAnsi"/>
            <w:szCs w:val="21"/>
          </w:rPr>
          <w:t>年</w:t>
        </w:r>
        <w:r w:rsidR="002E5170" w:rsidRPr="00446AF1">
          <w:rPr>
            <w:rFonts w:asciiTheme="majorHAnsi" w:hAnsiTheme="majorHAnsi" w:cstheme="majorHAnsi"/>
            <w:szCs w:val="21"/>
          </w:rPr>
          <w:t>7</w:t>
        </w:r>
        <w:r w:rsidR="002E5170" w:rsidRPr="00446AF1">
          <w:rPr>
            <w:rFonts w:asciiTheme="majorHAnsi" w:hAnsiTheme="majorHAnsi" w:cstheme="majorHAnsi"/>
            <w:szCs w:val="21"/>
          </w:rPr>
          <w:t>月</w:t>
        </w:r>
        <w:r w:rsidR="002E5170" w:rsidRPr="00446AF1">
          <w:rPr>
            <w:rFonts w:asciiTheme="majorHAnsi" w:hAnsiTheme="majorHAnsi" w:cstheme="majorHAnsi"/>
            <w:szCs w:val="21"/>
          </w:rPr>
          <w:t>28</w:t>
        </w:r>
        <w:r w:rsidR="002E5170" w:rsidRPr="00446AF1">
          <w:rPr>
            <w:rFonts w:asciiTheme="majorHAnsi" w:hAnsiTheme="majorHAnsi" w:cstheme="majorHAnsi"/>
            <w:szCs w:val="21"/>
          </w:rPr>
          <w:t>日</w:t>
        </w:r>
      </w:smartTag>
      <w:r w:rsidR="002E5170" w:rsidRPr="00446AF1">
        <w:rPr>
          <w:rFonts w:asciiTheme="majorHAnsi" w:hAnsiTheme="majorHAnsi" w:cstheme="majorHAnsi"/>
          <w:szCs w:val="21"/>
        </w:rPr>
        <w:t>至</w:t>
      </w:r>
      <w:smartTag w:uri="urn:schemas-microsoft-com:office:smarttags" w:element="chsdate">
        <w:smartTagPr>
          <w:attr w:name="Year" w:val="2016"/>
          <w:attr w:name="Month" w:val="8"/>
          <w:attr w:name="Day" w:val="2"/>
          <w:attr w:name="IsLunarDate" w:val="False"/>
          <w:attr w:name="IsROCDate" w:val="False"/>
        </w:smartTagPr>
        <w:r w:rsidR="002E5170" w:rsidRPr="00446AF1">
          <w:rPr>
            <w:rFonts w:asciiTheme="majorHAnsi" w:hAnsiTheme="majorHAnsi" w:cstheme="majorHAnsi"/>
            <w:szCs w:val="21"/>
          </w:rPr>
          <w:t>8</w:t>
        </w:r>
        <w:r w:rsidR="002E5170" w:rsidRPr="00446AF1">
          <w:rPr>
            <w:rFonts w:asciiTheme="majorHAnsi" w:hAnsiTheme="majorHAnsi" w:cstheme="majorHAnsi"/>
            <w:szCs w:val="21"/>
          </w:rPr>
          <w:t>月</w:t>
        </w:r>
        <w:r w:rsidR="002E5170" w:rsidRPr="00446AF1">
          <w:rPr>
            <w:rFonts w:asciiTheme="majorHAnsi" w:hAnsiTheme="majorHAnsi" w:cstheme="majorHAnsi"/>
            <w:szCs w:val="21"/>
          </w:rPr>
          <w:t>2</w:t>
        </w:r>
        <w:r w:rsidR="002E5170" w:rsidRPr="00446AF1">
          <w:rPr>
            <w:rFonts w:asciiTheme="majorHAnsi" w:hAnsiTheme="majorHAnsi" w:cstheme="majorHAnsi"/>
            <w:szCs w:val="21"/>
          </w:rPr>
          <w:t>日</w:t>
        </w:r>
      </w:smartTag>
      <w:r w:rsidR="002E5170" w:rsidRPr="00446AF1">
        <w:rPr>
          <w:rFonts w:asciiTheme="majorHAnsi" w:hAnsiTheme="majorHAnsi" w:cstheme="majorHAnsi"/>
          <w:szCs w:val="21"/>
        </w:rPr>
        <w:t>第十二届全国学生运动会在上海举行。竞技水平总体较上届明显提高，下列关于质点的说法正确的是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2E5170" w:rsidRPr="00446AF1" w:rsidRDefault="002E517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．研究乒乓球运动员比赛中发出的弧旋球时，可以把乒乓球视为质点</w:t>
      </w:r>
    </w:p>
    <w:p w:rsidR="002E5170" w:rsidRPr="00446AF1" w:rsidRDefault="002E517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．足球运动员踢出的沿曲线飞行的足球一定能视为质点</w:t>
      </w:r>
    </w:p>
    <w:p w:rsidR="002E5170" w:rsidRPr="00446AF1" w:rsidRDefault="002E517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．参加健美操比赛的运动员正在完成动作时可视为质点</w:t>
      </w:r>
    </w:p>
    <w:p w:rsidR="002E5170" w:rsidRPr="00446AF1" w:rsidRDefault="002E517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．参加武术比赛的运动员正在完成动作时可视为质点</w:t>
      </w:r>
    </w:p>
    <w:p w:rsidR="002E5170" w:rsidRPr="00446AF1" w:rsidRDefault="002E5170" w:rsidP="00446AF1">
      <w:pPr>
        <w:spacing w:line="276" w:lineRule="auto"/>
        <w:rPr>
          <w:rFonts w:asciiTheme="majorHAnsi" w:hAnsiTheme="majorHAnsi" w:cstheme="majorHAnsi"/>
          <w:szCs w:val="21"/>
        </w:rPr>
      </w:pPr>
    </w:p>
    <w:p w:rsidR="00F46AD3"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bCs/>
          <w:szCs w:val="21"/>
        </w:rPr>
        <w:t>5</w:t>
      </w:r>
      <w:r w:rsidRPr="00446AF1">
        <w:rPr>
          <w:rFonts w:asciiTheme="majorHAnsi" w:hAnsiTheme="majorHAnsi" w:cstheme="majorHAnsi"/>
          <w:bCs/>
          <w:szCs w:val="21"/>
        </w:rPr>
        <w:t>、</w:t>
      </w:r>
      <w:r w:rsidR="00F46AD3" w:rsidRPr="00446AF1">
        <w:rPr>
          <w:rFonts w:asciiTheme="majorHAnsi" w:hAnsiTheme="majorHAnsi" w:cstheme="majorHAnsi"/>
          <w:bCs/>
          <w:szCs w:val="21"/>
        </w:rPr>
        <w:t>无人战斗机由无人侦察机发展而来</w:t>
      </w:r>
      <w:r w:rsidR="00BA05B7" w:rsidRPr="00BA05B7">
        <w:rPr>
          <w:rFonts w:asciiTheme="majorHAnsi" w:hAnsiTheme="majorHAnsi" w:cstheme="majorHAnsi"/>
          <w:bCs/>
          <w:i/>
          <w:szCs w:val="21"/>
        </w:rPr>
        <w:t>，</w:t>
      </w:r>
      <w:r w:rsidR="00F46AD3" w:rsidRPr="00446AF1">
        <w:rPr>
          <w:rFonts w:asciiTheme="majorHAnsi" w:hAnsiTheme="majorHAnsi" w:cstheme="majorHAnsi"/>
          <w:bCs/>
          <w:szCs w:val="21"/>
        </w:rPr>
        <w:t>但其复杂程度远高于无人侦察机</w:t>
      </w:r>
      <w:r w:rsidR="00BA05B7" w:rsidRPr="00BA05B7">
        <w:rPr>
          <w:rFonts w:asciiTheme="majorHAnsi" w:hAnsiTheme="majorHAnsi" w:cstheme="majorHAnsi"/>
          <w:bCs/>
          <w:i/>
          <w:szCs w:val="21"/>
        </w:rPr>
        <w:t>，</w:t>
      </w:r>
      <w:r w:rsidR="00F46AD3" w:rsidRPr="00446AF1">
        <w:rPr>
          <w:rFonts w:asciiTheme="majorHAnsi" w:hAnsiTheme="majorHAnsi" w:cstheme="majorHAnsi"/>
          <w:bCs/>
          <w:szCs w:val="21"/>
        </w:rPr>
        <w:t>下列可将无人战斗机视为质点的是</w:t>
      </w:r>
      <w:r w:rsidR="00446AF1">
        <w:rPr>
          <w:rFonts w:asciiTheme="majorHAnsi" w:hAnsiTheme="majorHAnsi" w:cstheme="majorHAnsi"/>
          <w:bCs/>
          <w:szCs w:val="21"/>
        </w:rPr>
        <w:tab/>
      </w:r>
      <w:r w:rsidR="00446AF1">
        <w:rPr>
          <w:rFonts w:asciiTheme="majorHAnsi" w:hAnsiTheme="majorHAnsi" w:cstheme="majorHAnsi"/>
          <w:bCs/>
          <w:szCs w:val="21"/>
        </w:rPr>
        <w:t>（</w:t>
      </w:r>
      <w:r w:rsidR="00446AF1">
        <w:rPr>
          <w:rFonts w:asciiTheme="majorHAnsi" w:hAnsiTheme="majorHAnsi" w:cstheme="majorHAnsi"/>
          <w:bCs/>
          <w:szCs w:val="21"/>
        </w:rPr>
        <w:tab/>
      </w:r>
      <w:r w:rsidR="00446AF1">
        <w:rPr>
          <w:rFonts w:asciiTheme="majorHAnsi" w:hAnsiTheme="majorHAnsi" w:cstheme="majorHAnsi"/>
          <w:bCs/>
          <w:szCs w:val="21"/>
        </w:rPr>
        <w:tab/>
      </w:r>
      <w:r w:rsidR="00446AF1">
        <w:rPr>
          <w:rFonts w:asciiTheme="majorHAnsi" w:hAnsiTheme="majorHAnsi" w:cstheme="majorHAnsi"/>
          <w:bCs/>
          <w:szCs w:val="21"/>
        </w:rPr>
        <w:t>）</w:t>
      </w:r>
      <w:r w:rsidR="00346165" w:rsidRPr="00446AF1">
        <w:rPr>
          <w:rFonts w:asciiTheme="majorHAnsi" w:hAnsiTheme="majorHAnsi" w:cstheme="majorHAnsi"/>
          <w:szCs w:val="21"/>
        </w:rPr>
        <w:t>（多选）</w:t>
      </w:r>
    </w:p>
    <w:p w:rsidR="00F46AD3" w:rsidRPr="00446AF1" w:rsidRDefault="00F46AD3" w:rsidP="00446AF1">
      <w:pPr>
        <w:spacing w:line="276" w:lineRule="auto"/>
        <w:ind w:leftChars="200" w:left="420"/>
        <w:rPr>
          <w:rFonts w:asciiTheme="majorHAnsi" w:hAnsiTheme="majorHAnsi" w:cstheme="majorHAnsi"/>
          <w:szCs w:val="21"/>
        </w:rPr>
      </w:pPr>
      <w:r w:rsidRPr="00446AF1">
        <w:rPr>
          <w:rFonts w:asciiTheme="majorHAnsi" w:hAnsiTheme="majorHAnsi" w:cstheme="majorHAnsi"/>
          <w:bCs/>
          <w:szCs w:val="21"/>
        </w:rPr>
        <w:t>A</w:t>
      </w:r>
      <w:r w:rsidR="00F15780" w:rsidRPr="00446AF1">
        <w:rPr>
          <w:rFonts w:asciiTheme="majorHAnsi" w:hAnsiTheme="majorHAnsi" w:cstheme="majorHAnsi"/>
          <w:bCs/>
          <w:szCs w:val="21"/>
        </w:rPr>
        <w:t>．</w:t>
      </w:r>
      <w:r w:rsidRPr="00446AF1">
        <w:rPr>
          <w:rFonts w:asciiTheme="majorHAnsi" w:hAnsiTheme="majorHAnsi" w:cstheme="majorHAnsi"/>
          <w:bCs/>
          <w:szCs w:val="21"/>
        </w:rPr>
        <w:t>研究人员测试无人战斗机的飞行速度时</w:t>
      </w:r>
    </w:p>
    <w:p w:rsidR="00F46AD3" w:rsidRPr="00446AF1" w:rsidRDefault="00F46AD3" w:rsidP="00446AF1">
      <w:pPr>
        <w:spacing w:line="276" w:lineRule="auto"/>
        <w:ind w:leftChars="200" w:left="420"/>
        <w:rPr>
          <w:rFonts w:asciiTheme="majorHAnsi" w:hAnsiTheme="majorHAnsi" w:cstheme="majorHAnsi"/>
          <w:szCs w:val="21"/>
        </w:rPr>
      </w:pPr>
      <w:r w:rsidRPr="00446AF1">
        <w:rPr>
          <w:rFonts w:asciiTheme="majorHAnsi" w:hAnsiTheme="majorHAnsi" w:cstheme="majorHAnsi"/>
          <w:bCs/>
          <w:szCs w:val="21"/>
        </w:rPr>
        <w:t>B</w:t>
      </w:r>
      <w:r w:rsidR="00F15780" w:rsidRPr="00446AF1">
        <w:rPr>
          <w:rFonts w:asciiTheme="majorHAnsi" w:hAnsiTheme="majorHAnsi" w:cstheme="majorHAnsi"/>
          <w:bCs/>
          <w:szCs w:val="21"/>
        </w:rPr>
        <w:t>．</w:t>
      </w:r>
      <w:r w:rsidRPr="00446AF1">
        <w:rPr>
          <w:rFonts w:asciiTheme="majorHAnsi" w:hAnsiTheme="majorHAnsi" w:cstheme="majorHAnsi"/>
          <w:bCs/>
          <w:szCs w:val="21"/>
        </w:rPr>
        <w:t>研究人员观察无人战斗机飞行姿势、测各项技术参数时</w:t>
      </w:r>
    </w:p>
    <w:p w:rsidR="00F46AD3" w:rsidRPr="00446AF1" w:rsidRDefault="00F46AD3" w:rsidP="00446AF1">
      <w:pPr>
        <w:spacing w:line="276" w:lineRule="auto"/>
        <w:ind w:leftChars="200" w:left="420"/>
        <w:rPr>
          <w:rFonts w:asciiTheme="majorHAnsi" w:hAnsiTheme="majorHAnsi" w:cstheme="majorHAnsi"/>
          <w:szCs w:val="21"/>
        </w:rPr>
      </w:pPr>
      <w:r w:rsidRPr="00446AF1">
        <w:rPr>
          <w:rFonts w:asciiTheme="majorHAnsi" w:hAnsiTheme="majorHAnsi" w:cstheme="majorHAnsi"/>
          <w:bCs/>
          <w:szCs w:val="21"/>
        </w:rPr>
        <w:t>C</w:t>
      </w:r>
      <w:r w:rsidR="00F15780" w:rsidRPr="00446AF1">
        <w:rPr>
          <w:rFonts w:asciiTheme="majorHAnsi" w:hAnsiTheme="majorHAnsi" w:cstheme="majorHAnsi"/>
          <w:bCs/>
          <w:szCs w:val="21"/>
        </w:rPr>
        <w:t>．</w:t>
      </w:r>
      <w:r w:rsidRPr="00446AF1">
        <w:rPr>
          <w:rFonts w:asciiTheme="majorHAnsi" w:hAnsiTheme="majorHAnsi" w:cstheme="majorHAnsi"/>
          <w:bCs/>
          <w:szCs w:val="21"/>
        </w:rPr>
        <w:t>敌方确定无人战斗机位置时</w:t>
      </w:r>
    </w:p>
    <w:p w:rsidR="00222F5B" w:rsidRPr="00446AF1" w:rsidRDefault="00F46AD3" w:rsidP="00446AF1">
      <w:pPr>
        <w:spacing w:line="276" w:lineRule="auto"/>
        <w:ind w:leftChars="200" w:left="420"/>
        <w:rPr>
          <w:rFonts w:asciiTheme="majorHAnsi" w:hAnsiTheme="majorHAnsi" w:cstheme="majorHAnsi"/>
          <w:szCs w:val="21"/>
        </w:rPr>
      </w:pPr>
      <w:r w:rsidRPr="00446AF1">
        <w:rPr>
          <w:rFonts w:asciiTheme="majorHAnsi" w:hAnsiTheme="majorHAnsi" w:cstheme="majorHAnsi"/>
          <w:bCs/>
          <w:szCs w:val="21"/>
        </w:rPr>
        <w:t>D</w:t>
      </w:r>
      <w:r w:rsidR="00F15780" w:rsidRPr="00446AF1">
        <w:rPr>
          <w:rFonts w:asciiTheme="majorHAnsi" w:hAnsiTheme="majorHAnsi" w:cstheme="majorHAnsi"/>
          <w:bCs/>
          <w:szCs w:val="21"/>
        </w:rPr>
        <w:t>．</w:t>
      </w:r>
      <w:r w:rsidRPr="00446AF1">
        <w:rPr>
          <w:rFonts w:asciiTheme="majorHAnsi" w:hAnsiTheme="majorHAnsi" w:cstheme="majorHAnsi"/>
          <w:bCs/>
          <w:szCs w:val="21"/>
        </w:rPr>
        <w:t>敌方欲对无人战斗机关键部位实施打击时</w:t>
      </w:r>
    </w:p>
    <w:p w:rsidR="00222F5B" w:rsidRPr="00446AF1" w:rsidRDefault="00222F5B" w:rsidP="00446AF1">
      <w:pPr>
        <w:spacing w:line="276" w:lineRule="auto"/>
        <w:rPr>
          <w:rFonts w:asciiTheme="majorHAnsi" w:hAnsiTheme="majorHAnsi" w:cstheme="majorHAnsi"/>
          <w:szCs w:val="21"/>
        </w:rPr>
      </w:pPr>
    </w:p>
    <w:p w:rsidR="0014059B" w:rsidRPr="00446AF1" w:rsidRDefault="00074624"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3"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74222B" w:rsidRPr="00AB64F6" w:rsidRDefault="0074222B" w:rsidP="0014059B">
                    <w:pPr>
                      <w:rPr>
                        <w:rFonts w:ascii="黑体" w:eastAsia="黑体"/>
                        <w:sz w:val="24"/>
                      </w:rPr>
                    </w:pPr>
                    <w:r>
                      <w:rPr>
                        <w:rFonts w:ascii="黑体" w:eastAsia="黑体" w:hint="eastAsia"/>
                        <w:sz w:val="24"/>
                      </w:rPr>
                      <w:t>知识点二：位移和路程</w:t>
                    </w:r>
                  </w:p>
                </w:txbxContent>
              </v:textbox>
            </v:shape>
            <w10:wrap type="none"/>
            <w10:anchorlock/>
          </v:group>
        </w:pict>
      </w:r>
    </w:p>
    <w:p w:rsidR="00773485" w:rsidRPr="00446AF1" w:rsidRDefault="00773485" w:rsidP="00446AF1">
      <w:pPr>
        <w:spacing w:line="276" w:lineRule="auto"/>
        <w:rPr>
          <w:rFonts w:asciiTheme="majorHAnsi" w:hAnsiTheme="majorHAnsi" w:cstheme="majorHAnsi"/>
          <w:szCs w:val="21"/>
        </w:rPr>
      </w:pPr>
      <w:r w:rsidRPr="00446AF1">
        <w:rPr>
          <w:rFonts w:asciiTheme="majorHAnsi" w:hAnsiTheme="majorHAnsi" w:cstheme="majorHAnsi"/>
          <w:szCs w:val="21"/>
        </w:rPr>
        <w:t>一、位移和路程</w:t>
      </w:r>
    </w:p>
    <w:p w:rsidR="00773485" w:rsidRPr="00446AF1" w:rsidRDefault="00773485" w:rsidP="00446AF1">
      <w:pPr>
        <w:spacing w:line="276" w:lineRule="auto"/>
        <w:rPr>
          <w:rFonts w:asciiTheme="majorHAnsi" w:hAnsiTheme="majorHAnsi" w:cstheme="majorHAnsi"/>
          <w:szCs w:val="21"/>
        </w:rPr>
      </w:pPr>
      <w:r w:rsidRPr="00446AF1">
        <w:rPr>
          <w:rFonts w:asciiTheme="majorHAnsi" w:hAnsiTheme="majorHAnsi" w:cstheme="majorHAnsi"/>
          <w:szCs w:val="21"/>
        </w:rPr>
        <w:t>1</w:t>
      </w:r>
      <w:r w:rsidRPr="00446AF1">
        <w:rPr>
          <w:rFonts w:asciiTheme="majorHAnsi" w:hAnsiTheme="majorHAnsi" w:cstheme="majorHAnsi"/>
          <w:szCs w:val="21"/>
        </w:rPr>
        <w:t>、质点运动所经历的轨迹（实际路径）长度叫做路程。</w:t>
      </w:r>
    </w:p>
    <w:p w:rsidR="00773485" w:rsidRPr="00446AF1" w:rsidRDefault="00773485" w:rsidP="00446AF1">
      <w:pPr>
        <w:spacing w:line="276" w:lineRule="auto"/>
        <w:rPr>
          <w:rFonts w:asciiTheme="majorHAnsi" w:hAnsiTheme="majorHAnsi" w:cstheme="majorHAnsi"/>
          <w:szCs w:val="21"/>
        </w:rPr>
      </w:pPr>
      <w:r w:rsidRPr="00446AF1">
        <w:rPr>
          <w:rFonts w:asciiTheme="majorHAnsi" w:hAnsiTheme="majorHAnsi" w:cstheme="majorHAnsi"/>
          <w:szCs w:val="21"/>
        </w:rPr>
        <w:t>2</w:t>
      </w:r>
      <w:r w:rsidRPr="00446AF1">
        <w:rPr>
          <w:rFonts w:asciiTheme="majorHAnsi" w:hAnsiTheme="majorHAnsi" w:cstheme="majorHAnsi"/>
          <w:szCs w:val="21"/>
        </w:rPr>
        <w:t>、质点的位置变化叫做位移，通常用</w:t>
      </w:r>
      <w:r w:rsidR="0070313B" w:rsidRPr="00446AF1">
        <w:rPr>
          <w:rFonts w:asciiTheme="majorHAnsi" w:hAnsiTheme="majorHAnsi" w:cstheme="majorHAnsi"/>
          <w:i/>
          <w:szCs w:val="21"/>
        </w:rPr>
        <w:t>s</w:t>
      </w:r>
      <w:r w:rsidRPr="00446AF1">
        <w:rPr>
          <w:rFonts w:asciiTheme="majorHAnsi" w:hAnsiTheme="majorHAnsi" w:cstheme="majorHAnsi"/>
          <w:szCs w:val="21"/>
        </w:rPr>
        <w:t>表示。</w:t>
      </w:r>
    </w:p>
    <w:p w:rsidR="00773485" w:rsidRPr="00446AF1" w:rsidRDefault="00773485" w:rsidP="00446AF1">
      <w:pPr>
        <w:spacing w:line="276" w:lineRule="auto"/>
        <w:rPr>
          <w:rFonts w:asciiTheme="majorHAnsi" w:hAnsiTheme="majorHAnsi" w:cstheme="majorHAnsi"/>
          <w:szCs w:val="21"/>
        </w:rPr>
      </w:pPr>
      <w:r w:rsidRPr="00446AF1">
        <w:rPr>
          <w:rFonts w:asciiTheme="majorHAnsi" w:hAnsiTheme="majorHAnsi" w:cstheme="majorHAnsi"/>
          <w:szCs w:val="21"/>
        </w:rPr>
        <w:t>位移的大小：等于起点至终点的直线距离。</w:t>
      </w:r>
    </w:p>
    <w:p w:rsidR="00773485" w:rsidRPr="00446AF1" w:rsidRDefault="00773485" w:rsidP="00446AF1">
      <w:pPr>
        <w:spacing w:line="276" w:lineRule="auto"/>
        <w:rPr>
          <w:rFonts w:asciiTheme="majorHAnsi" w:hAnsiTheme="majorHAnsi" w:cstheme="majorHAnsi"/>
          <w:szCs w:val="21"/>
        </w:rPr>
      </w:pPr>
      <w:r w:rsidRPr="00446AF1">
        <w:rPr>
          <w:rFonts w:asciiTheme="majorHAnsi" w:hAnsiTheme="majorHAnsi" w:cstheme="majorHAnsi"/>
          <w:szCs w:val="21"/>
        </w:rPr>
        <w:t>位移的方向：从起点至向终点。</w:t>
      </w:r>
    </w:p>
    <w:p w:rsidR="00773485" w:rsidRPr="00446AF1" w:rsidRDefault="00773485" w:rsidP="00446AF1">
      <w:pPr>
        <w:spacing w:line="276" w:lineRule="auto"/>
        <w:rPr>
          <w:rFonts w:asciiTheme="majorHAnsi" w:hAnsiTheme="majorHAnsi" w:cstheme="majorHAnsi"/>
          <w:szCs w:val="21"/>
        </w:rPr>
      </w:pPr>
    </w:p>
    <w:p w:rsidR="00397DB2" w:rsidRPr="00446AF1" w:rsidRDefault="00773485" w:rsidP="00446AF1">
      <w:pPr>
        <w:spacing w:line="276" w:lineRule="auto"/>
        <w:rPr>
          <w:rFonts w:asciiTheme="majorHAnsi" w:hAnsiTheme="majorHAnsi" w:cstheme="majorHAnsi"/>
          <w:szCs w:val="21"/>
        </w:rPr>
      </w:pPr>
      <w:r w:rsidRPr="00446AF1">
        <w:rPr>
          <w:rFonts w:asciiTheme="majorHAnsi" w:hAnsiTheme="majorHAnsi" w:cstheme="majorHAnsi"/>
          <w:szCs w:val="21"/>
        </w:rPr>
        <w:t>二、</w:t>
      </w:r>
      <w:r w:rsidR="00397DB2" w:rsidRPr="00446AF1">
        <w:rPr>
          <w:rFonts w:asciiTheme="majorHAnsi" w:hAnsiTheme="majorHAnsi" w:cstheme="majorHAnsi"/>
          <w:szCs w:val="21"/>
        </w:rPr>
        <w:t>位移和路程的区别</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6"/>
        <w:gridCol w:w="2316"/>
        <w:gridCol w:w="2526"/>
      </w:tblGrid>
      <w:tr w:rsidR="00397DB2" w:rsidRPr="00446AF1" w:rsidTr="00397DB2">
        <w:trPr>
          <w:jc w:val="center"/>
        </w:trPr>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p>
        </w:tc>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位移</w:t>
            </w:r>
          </w:p>
        </w:tc>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路程</w:t>
            </w:r>
          </w:p>
        </w:tc>
      </w:tr>
      <w:tr w:rsidR="00397DB2" w:rsidRPr="00446AF1" w:rsidTr="00397DB2">
        <w:trPr>
          <w:jc w:val="center"/>
        </w:trPr>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物理意义</w:t>
            </w:r>
          </w:p>
        </w:tc>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描述物体位置的变化</w:t>
            </w:r>
          </w:p>
        </w:tc>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表示物体运动轨迹的长度</w:t>
            </w:r>
          </w:p>
        </w:tc>
      </w:tr>
      <w:tr w:rsidR="00397DB2" w:rsidRPr="00446AF1" w:rsidTr="00397DB2">
        <w:trPr>
          <w:jc w:val="center"/>
        </w:trPr>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决定因素</w:t>
            </w:r>
          </w:p>
        </w:tc>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由始、末位置决定</w:t>
            </w:r>
          </w:p>
        </w:tc>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由实际的运动路径决定</w:t>
            </w:r>
          </w:p>
        </w:tc>
      </w:tr>
      <w:tr w:rsidR="00397DB2" w:rsidRPr="00446AF1" w:rsidTr="00397DB2">
        <w:trPr>
          <w:jc w:val="center"/>
        </w:trPr>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运算规则</w:t>
            </w:r>
          </w:p>
        </w:tc>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矢量的平行四边形定则</w:t>
            </w:r>
          </w:p>
        </w:tc>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标量的代数运算</w:t>
            </w:r>
          </w:p>
        </w:tc>
      </w:tr>
      <w:tr w:rsidR="00397DB2" w:rsidRPr="00446AF1" w:rsidTr="00397DB2">
        <w:trPr>
          <w:jc w:val="center"/>
        </w:trPr>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大小关系</w:t>
            </w:r>
          </w:p>
        </w:tc>
        <w:tc>
          <w:tcPr>
            <w:tcW w:w="0" w:type="auto"/>
            <w:gridSpan w:val="2"/>
            <w:shd w:val="clear" w:color="auto" w:fill="auto"/>
            <w:vAlign w:val="center"/>
          </w:tcPr>
          <w:p w:rsidR="00397DB2"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szCs w:val="21"/>
              </w:rPr>
              <w:t>位移大小</w:t>
            </w:r>
            <w:r w:rsidRPr="00446AF1">
              <w:rPr>
                <w:rFonts w:asciiTheme="majorHAnsi" w:hAnsiTheme="majorHAnsi" w:cstheme="majorHAnsi"/>
                <w:szCs w:val="21"/>
              </w:rPr>
              <w:t>≤</w:t>
            </w:r>
            <w:r w:rsidRPr="00446AF1">
              <w:rPr>
                <w:rFonts w:asciiTheme="majorHAnsi" w:hAnsiTheme="majorHAnsi" w:cstheme="majorHAnsi"/>
                <w:szCs w:val="21"/>
              </w:rPr>
              <w:t>路程</w:t>
            </w:r>
          </w:p>
        </w:tc>
      </w:tr>
    </w:tbl>
    <w:p w:rsidR="00397DB2" w:rsidRPr="00446AF1" w:rsidRDefault="00397DB2" w:rsidP="00446AF1">
      <w:pPr>
        <w:spacing w:line="276" w:lineRule="auto"/>
        <w:rPr>
          <w:rFonts w:asciiTheme="majorHAnsi" w:hAnsiTheme="majorHAnsi" w:cstheme="majorHAnsi"/>
          <w:szCs w:val="21"/>
        </w:rPr>
      </w:pPr>
    </w:p>
    <w:p w:rsidR="00075070" w:rsidRPr="00446AF1" w:rsidRDefault="00773485" w:rsidP="00446AF1">
      <w:pPr>
        <w:spacing w:line="276" w:lineRule="auto"/>
        <w:rPr>
          <w:rFonts w:asciiTheme="majorHAnsi" w:hAnsiTheme="majorHAnsi" w:cstheme="majorHAnsi"/>
          <w:szCs w:val="21"/>
        </w:rPr>
      </w:pPr>
      <w:r w:rsidRPr="00446AF1">
        <w:rPr>
          <w:rFonts w:asciiTheme="majorHAnsi" w:hAnsiTheme="majorHAnsi" w:cstheme="majorHAnsi"/>
          <w:szCs w:val="21"/>
        </w:rPr>
        <w:t>三、标量和矢量：物理学中只有大小没有方向的量叫做标量，如路程、时间、质量、体积、密度、比热等等。既有大小又有方向的量叫做矢量，如位移、力等等。</w:t>
      </w:r>
    </w:p>
    <w:p w:rsidR="00075070" w:rsidRPr="00446AF1" w:rsidRDefault="00075070" w:rsidP="00446AF1">
      <w:pPr>
        <w:spacing w:line="276" w:lineRule="auto"/>
        <w:rPr>
          <w:rFonts w:asciiTheme="majorHAnsi" w:hAnsiTheme="majorHAnsi" w:cstheme="majorHAnsi"/>
          <w:szCs w:val="21"/>
        </w:rPr>
      </w:pPr>
    </w:p>
    <w:p w:rsidR="001F63B4" w:rsidRPr="00446AF1" w:rsidRDefault="001F63B4" w:rsidP="00446AF1">
      <w:pPr>
        <w:spacing w:line="276" w:lineRule="auto"/>
        <w:rPr>
          <w:rFonts w:asciiTheme="majorHAnsi" w:hAnsiTheme="majorHAnsi" w:cstheme="majorHAnsi"/>
          <w:szCs w:val="21"/>
        </w:rPr>
      </w:pPr>
      <w:r w:rsidRPr="00446AF1">
        <w:rPr>
          <w:rFonts w:asciiTheme="majorHAnsi" w:hAnsiTheme="majorHAnsi" w:cstheme="majorHAnsi"/>
          <w:noProof/>
          <w:szCs w:val="21"/>
        </w:rPr>
        <w:lastRenderedPageBreak/>
        <w:drawing>
          <wp:anchor distT="0" distB="0" distL="114300" distR="114300" simplePos="0" relativeHeight="251674624" behindDoc="0" locked="0" layoutInCell="1" allowOverlap="1">
            <wp:simplePos x="0" y="0"/>
            <wp:positionH relativeFrom="column">
              <wp:posOffset>4090670</wp:posOffset>
            </wp:positionH>
            <wp:positionV relativeFrom="paragraph">
              <wp:posOffset>339725</wp:posOffset>
            </wp:positionV>
            <wp:extent cx="1066800" cy="1333500"/>
            <wp:effectExtent l="19050" t="0" r="0" b="0"/>
            <wp:wrapSquare wrapText="bothSides"/>
            <wp:docPr id="11" name="图片 21" descr="http://img.jyeoo.net/quiz/images/201112/85/75912e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jyeoo.net/quiz/images/201112/85/75912e7b.png"/>
                    <pic:cNvPicPr>
                      <a:picLocks noChangeAspect="1" noChangeArrowheads="1"/>
                    </pic:cNvPicPr>
                  </pic:nvPicPr>
                  <pic:blipFill>
                    <a:blip r:embed="rId16"/>
                    <a:srcRect/>
                    <a:stretch>
                      <a:fillRect/>
                    </a:stretch>
                  </pic:blipFill>
                  <pic:spPr bwMode="auto">
                    <a:xfrm>
                      <a:off x="0" y="0"/>
                      <a:ext cx="1066800" cy="1333500"/>
                    </a:xfrm>
                    <a:prstGeom prst="rect">
                      <a:avLst/>
                    </a:prstGeom>
                    <a:noFill/>
                    <a:ln w="9525">
                      <a:noFill/>
                      <a:miter lim="800000"/>
                      <a:headEnd/>
                      <a:tailEnd/>
                    </a:ln>
                  </pic:spPr>
                </pic:pic>
              </a:graphicData>
            </a:graphic>
          </wp:anchor>
        </w:drawing>
      </w:r>
      <w:r w:rsidR="00F15780" w:rsidRPr="00446AF1">
        <w:rPr>
          <w:rFonts w:asciiTheme="majorHAnsi" w:hAnsiTheme="majorHAnsi" w:cstheme="majorHAnsi"/>
          <w:szCs w:val="21"/>
        </w:rPr>
        <w:t>【例</w:t>
      </w:r>
      <w:r w:rsidR="00F15780" w:rsidRPr="00446AF1">
        <w:rPr>
          <w:rFonts w:asciiTheme="majorHAnsi" w:hAnsiTheme="majorHAnsi" w:cstheme="majorHAnsi"/>
          <w:szCs w:val="21"/>
        </w:rPr>
        <w:t>1</w:t>
      </w:r>
      <w:r w:rsidR="00F15780" w:rsidRPr="00446AF1">
        <w:rPr>
          <w:rFonts w:asciiTheme="majorHAnsi" w:hAnsiTheme="majorHAnsi" w:cstheme="majorHAnsi"/>
          <w:szCs w:val="21"/>
        </w:rPr>
        <w:t>】</w:t>
      </w:r>
      <w:r w:rsidRPr="00446AF1">
        <w:rPr>
          <w:rFonts w:asciiTheme="majorHAnsi" w:hAnsiTheme="majorHAnsi" w:cstheme="majorHAnsi"/>
          <w:szCs w:val="21"/>
        </w:rPr>
        <w:t>如图所示，三位旅行者从北京到上海，甲乘火车直达，乙乘飞机直达，丙先乘汽车到天津，再换乘轮船到上海，这三位旅行者中</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F15780" w:rsidRPr="00446AF1" w:rsidRDefault="001F63B4"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．甲的路程最小</w:t>
      </w:r>
    </w:p>
    <w:p w:rsidR="001F63B4" w:rsidRPr="00446AF1" w:rsidRDefault="001F63B4"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．丙的位移最大</w:t>
      </w:r>
    </w:p>
    <w:p w:rsidR="00F15780" w:rsidRPr="00446AF1" w:rsidRDefault="001F63B4"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．三者位移相同</w:t>
      </w:r>
    </w:p>
    <w:p w:rsidR="001F63B4" w:rsidRPr="00446AF1" w:rsidRDefault="001F63B4"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．三者路程相同</w:t>
      </w:r>
    </w:p>
    <w:p w:rsidR="001F63B4" w:rsidRDefault="001F63B4" w:rsidP="00446AF1">
      <w:pPr>
        <w:spacing w:line="276" w:lineRule="auto"/>
        <w:rPr>
          <w:rFonts w:asciiTheme="majorHAnsi" w:hAnsiTheme="majorHAnsi" w:cstheme="majorHAnsi" w:hint="eastAsia"/>
          <w:szCs w:val="21"/>
        </w:rPr>
      </w:pPr>
    </w:p>
    <w:p w:rsidR="0028057D" w:rsidRDefault="0028057D" w:rsidP="00446AF1">
      <w:pPr>
        <w:spacing w:line="276" w:lineRule="auto"/>
        <w:rPr>
          <w:rFonts w:asciiTheme="majorHAnsi" w:hAnsiTheme="majorHAnsi" w:cstheme="majorHAnsi" w:hint="eastAsia"/>
          <w:szCs w:val="21"/>
        </w:rPr>
      </w:pPr>
    </w:p>
    <w:p w:rsidR="0028057D" w:rsidRPr="00446AF1" w:rsidRDefault="0028057D" w:rsidP="00446AF1">
      <w:pPr>
        <w:spacing w:line="276" w:lineRule="auto"/>
        <w:rPr>
          <w:rFonts w:asciiTheme="majorHAnsi" w:hAnsiTheme="majorHAnsi" w:cstheme="majorHAnsi"/>
          <w:szCs w:val="21"/>
        </w:rPr>
      </w:pPr>
    </w:p>
    <w:p w:rsidR="002633F3" w:rsidRPr="00446AF1" w:rsidRDefault="0070313B" w:rsidP="00446AF1">
      <w:pPr>
        <w:spacing w:line="276" w:lineRule="auto"/>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73600" behindDoc="0" locked="0" layoutInCell="1" allowOverlap="1">
            <wp:simplePos x="0" y="0"/>
            <wp:positionH relativeFrom="column">
              <wp:posOffset>3662680</wp:posOffset>
            </wp:positionH>
            <wp:positionV relativeFrom="paragraph">
              <wp:posOffset>414020</wp:posOffset>
            </wp:positionV>
            <wp:extent cx="1731645" cy="714375"/>
            <wp:effectExtent l="0" t="0" r="0" b="0"/>
            <wp:wrapSquare wrapText="bothSides"/>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17"/>
                    <a:stretch>
                      <a:fillRect/>
                    </a:stretch>
                  </pic:blipFill>
                  <pic:spPr bwMode="auto">
                    <a:xfrm>
                      <a:off x="0" y="0"/>
                      <a:ext cx="1731645" cy="714375"/>
                    </a:xfrm>
                    <a:prstGeom prst="rect">
                      <a:avLst/>
                    </a:prstGeom>
                    <a:noFill/>
                    <a:ln w="9525">
                      <a:noFill/>
                      <a:miter lim="800000"/>
                      <a:headEnd/>
                      <a:tailEnd/>
                    </a:ln>
                    <a:effectLst/>
                  </pic:spPr>
                </pic:pic>
              </a:graphicData>
            </a:graphic>
          </wp:anchor>
        </w:drawing>
      </w:r>
      <w:r w:rsidR="00F15780" w:rsidRPr="00446AF1">
        <w:rPr>
          <w:rFonts w:asciiTheme="majorHAnsi" w:hAnsiTheme="majorHAnsi" w:cstheme="majorHAnsi"/>
          <w:szCs w:val="21"/>
        </w:rPr>
        <w:t>【例</w:t>
      </w:r>
      <w:r w:rsidR="00F15780" w:rsidRPr="00446AF1">
        <w:rPr>
          <w:rFonts w:asciiTheme="majorHAnsi" w:hAnsiTheme="majorHAnsi" w:cstheme="majorHAnsi"/>
          <w:szCs w:val="21"/>
        </w:rPr>
        <w:t>2</w:t>
      </w:r>
      <w:r w:rsidR="00F15780" w:rsidRPr="00446AF1">
        <w:rPr>
          <w:rFonts w:asciiTheme="majorHAnsi" w:hAnsiTheme="majorHAnsi" w:cstheme="majorHAnsi"/>
          <w:szCs w:val="21"/>
        </w:rPr>
        <w:t>】</w:t>
      </w:r>
      <w:r w:rsidR="002633F3" w:rsidRPr="00446AF1">
        <w:rPr>
          <w:rFonts w:asciiTheme="majorHAnsi" w:hAnsiTheme="majorHAnsi" w:cstheme="majorHAnsi"/>
          <w:szCs w:val="21"/>
        </w:rPr>
        <w:t>物体沿半径分别为</w:t>
      </w:r>
      <w:r w:rsidR="002633F3" w:rsidRPr="008313FC">
        <w:rPr>
          <w:rFonts w:asciiTheme="majorHAnsi" w:hAnsiTheme="majorHAnsi" w:cstheme="majorHAnsi"/>
          <w:i/>
          <w:szCs w:val="21"/>
        </w:rPr>
        <w:t>r</w:t>
      </w:r>
      <w:r w:rsidR="002633F3" w:rsidRPr="00446AF1">
        <w:rPr>
          <w:rFonts w:asciiTheme="majorHAnsi" w:hAnsiTheme="majorHAnsi" w:cstheme="majorHAnsi"/>
          <w:szCs w:val="21"/>
        </w:rPr>
        <w:t>和</w:t>
      </w:r>
      <w:r w:rsidR="002633F3" w:rsidRPr="008313FC">
        <w:rPr>
          <w:rFonts w:asciiTheme="majorHAnsi" w:hAnsiTheme="majorHAnsi" w:cstheme="majorHAnsi"/>
          <w:i/>
          <w:szCs w:val="21"/>
        </w:rPr>
        <w:t>R</w:t>
      </w:r>
      <w:r w:rsidR="002633F3" w:rsidRPr="00446AF1">
        <w:rPr>
          <w:rFonts w:asciiTheme="majorHAnsi" w:hAnsiTheme="majorHAnsi" w:cstheme="majorHAnsi"/>
          <w:szCs w:val="21"/>
        </w:rPr>
        <w:t>的半圆弧由</w:t>
      </w:r>
      <w:r w:rsidR="002633F3" w:rsidRPr="00446AF1">
        <w:rPr>
          <w:rFonts w:asciiTheme="majorHAnsi" w:hAnsiTheme="majorHAnsi" w:cstheme="majorHAnsi"/>
          <w:szCs w:val="21"/>
        </w:rPr>
        <w:t>A</w:t>
      </w:r>
      <w:r w:rsidR="002633F3" w:rsidRPr="00446AF1">
        <w:rPr>
          <w:rFonts w:asciiTheme="majorHAnsi" w:hAnsiTheme="majorHAnsi" w:cstheme="majorHAnsi"/>
          <w:szCs w:val="21"/>
        </w:rPr>
        <w:t>点经</w:t>
      </w:r>
      <w:r w:rsidR="002633F3" w:rsidRPr="00446AF1">
        <w:rPr>
          <w:rFonts w:asciiTheme="majorHAnsi" w:hAnsiTheme="majorHAnsi" w:cstheme="majorHAnsi"/>
          <w:szCs w:val="21"/>
        </w:rPr>
        <w:t>B</w:t>
      </w:r>
      <w:r w:rsidR="002633F3" w:rsidRPr="00446AF1">
        <w:rPr>
          <w:rFonts w:asciiTheme="majorHAnsi" w:hAnsiTheme="majorHAnsi" w:cstheme="majorHAnsi"/>
          <w:szCs w:val="21"/>
        </w:rPr>
        <w:t>点到达</w:t>
      </w:r>
      <w:r w:rsidR="002633F3" w:rsidRPr="00446AF1">
        <w:rPr>
          <w:rFonts w:asciiTheme="majorHAnsi" w:hAnsiTheme="majorHAnsi" w:cstheme="majorHAnsi"/>
          <w:szCs w:val="21"/>
        </w:rPr>
        <w:t>C</w:t>
      </w:r>
      <w:r w:rsidR="002633F3" w:rsidRPr="00446AF1">
        <w:rPr>
          <w:rFonts w:asciiTheme="majorHAnsi" w:hAnsiTheme="majorHAnsi" w:cstheme="majorHAnsi"/>
          <w:szCs w:val="21"/>
        </w:rPr>
        <w:t>点，如图所示，它的位移和路程分别是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2633F3" w:rsidRPr="00446AF1" w:rsidRDefault="002633F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0070313B" w:rsidRPr="00446AF1">
        <w:rPr>
          <w:rFonts w:asciiTheme="majorHAnsi" w:hAnsiTheme="majorHAnsi" w:cstheme="majorHAnsi"/>
          <w:szCs w:val="21"/>
        </w:rPr>
        <w:t>．</w:t>
      </w:r>
      <w:r w:rsidRPr="00446AF1">
        <w:rPr>
          <w:rFonts w:asciiTheme="majorHAnsi" w:hAnsiTheme="majorHAnsi" w:cstheme="majorHAnsi"/>
          <w:szCs w:val="21"/>
        </w:rPr>
        <w:t>2</w:t>
      </w:r>
      <w:r w:rsidR="00446AF1">
        <w:rPr>
          <w:rFonts w:asciiTheme="majorHAnsi" w:hAnsiTheme="majorHAnsi" w:cstheme="majorHAnsi"/>
          <w:szCs w:val="21"/>
        </w:rPr>
        <w:t>（</w:t>
      </w:r>
      <w:r w:rsidR="0070313B" w:rsidRPr="008313FC">
        <w:rPr>
          <w:rFonts w:asciiTheme="majorHAnsi" w:hAnsiTheme="majorHAnsi" w:cstheme="majorHAnsi"/>
          <w:i/>
          <w:szCs w:val="21"/>
        </w:rPr>
        <w:t>R</w:t>
      </w:r>
      <w:r w:rsidR="00DA3014">
        <w:rPr>
          <w:rFonts w:asciiTheme="majorHAnsi" w:hAnsiTheme="majorHAnsi" w:cstheme="majorHAnsi"/>
          <w:szCs w:val="21"/>
        </w:rPr>
        <w:t>＋</w:t>
      </w:r>
      <w:r w:rsidRPr="008313FC">
        <w:rPr>
          <w:rFonts w:asciiTheme="majorHAnsi" w:hAnsiTheme="majorHAnsi" w:cstheme="majorHAnsi"/>
          <w:i/>
          <w:szCs w:val="21"/>
        </w:rPr>
        <w:t>r</w:t>
      </w:r>
      <w:r w:rsidR="00446AF1">
        <w:rPr>
          <w:rFonts w:asciiTheme="majorHAnsi" w:hAnsiTheme="majorHAnsi" w:cstheme="majorHAnsi"/>
          <w:szCs w:val="21"/>
        </w:rPr>
        <w:t>）</w:t>
      </w:r>
      <w:r w:rsidRPr="00446AF1">
        <w:rPr>
          <w:rFonts w:asciiTheme="majorHAnsi" w:hAnsiTheme="majorHAnsi" w:cstheme="majorHAnsi"/>
          <w:szCs w:val="21"/>
        </w:rPr>
        <w:t>，</w:t>
      </w:r>
      <w:r w:rsidRPr="008313FC">
        <w:rPr>
          <w:rFonts w:asciiTheme="majorHAnsi" w:hAnsiTheme="majorHAnsi" w:cstheme="majorHAnsi"/>
          <w:i/>
          <w:szCs w:val="21"/>
          <w:lang w:val="el-GR"/>
        </w:rPr>
        <w:t>π</w:t>
      </w:r>
      <w:r w:rsidR="00446AF1">
        <w:rPr>
          <w:rFonts w:asciiTheme="majorHAnsi" w:hAnsiTheme="majorHAnsi" w:cstheme="majorHAnsi"/>
          <w:szCs w:val="21"/>
          <w:lang w:val="el-GR"/>
        </w:rPr>
        <w:t>（</w:t>
      </w:r>
      <w:r w:rsidR="0070313B" w:rsidRPr="008313FC">
        <w:rPr>
          <w:rFonts w:asciiTheme="majorHAnsi" w:hAnsiTheme="majorHAnsi" w:cstheme="majorHAnsi"/>
          <w:i/>
          <w:szCs w:val="21"/>
        </w:rPr>
        <w:t>R</w:t>
      </w:r>
      <w:r w:rsidR="00DA3014">
        <w:rPr>
          <w:rFonts w:asciiTheme="majorHAnsi" w:hAnsiTheme="majorHAnsi" w:cstheme="majorHAnsi"/>
          <w:szCs w:val="21"/>
        </w:rPr>
        <w:t>＋</w:t>
      </w:r>
      <w:r w:rsidRPr="008313FC">
        <w:rPr>
          <w:rFonts w:asciiTheme="majorHAnsi" w:hAnsiTheme="majorHAnsi" w:cstheme="majorHAnsi"/>
          <w:i/>
          <w:szCs w:val="21"/>
        </w:rPr>
        <w:t>r</w:t>
      </w:r>
      <w:r w:rsidR="00446AF1">
        <w:rPr>
          <w:rFonts w:asciiTheme="majorHAnsi" w:hAnsiTheme="majorHAnsi" w:cstheme="majorHAnsi"/>
          <w:szCs w:val="21"/>
        </w:rPr>
        <w:t>）</w:t>
      </w:r>
    </w:p>
    <w:p w:rsidR="002633F3" w:rsidRPr="00446AF1" w:rsidRDefault="002633F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0070313B" w:rsidRPr="00446AF1">
        <w:rPr>
          <w:rFonts w:asciiTheme="majorHAnsi" w:hAnsiTheme="majorHAnsi" w:cstheme="majorHAnsi"/>
          <w:szCs w:val="21"/>
        </w:rPr>
        <w:t>．</w:t>
      </w:r>
      <w:r w:rsidR="0070313B" w:rsidRPr="00446AF1">
        <w:rPr>
          <w:rFonts w:asciiTheme="majorHAnsi" w:hAnsiTheme="majorHAnsi" w:cstheme="majorHAnsi"/>
          <w:szCs w:val="21"/>
        </w:rPr>
        <w:t>2</w:t>
      </w:r>
      <w:r w:rsidR="00446AF1">
        <w:rPr>
          <w:rFonts w:asciiTheme="majorHAnsi" w:hAnsiTheme="majorHAnsi" w:cstheme="majorHAnsi"/>
          <w:szCs w:val="21"/>
        </w:rPr>
        <w:t>（</w:t>
      </w:r>
      <w:r w:rsidR="0070313B" w:rsidRPr="008313FC">
        <w:rPr>
          <w:rFonts w:asciiTheme="majorHAnsi" w:hAnsiTheme="majorHAnsi" w:cstheme="majorHAnsi"/>
          <w:i/>
          <w:szCs w:val="21"/>
        </w:rPr>
        <w:t>R</w:t>
      </w:r>
      <w:r w:rsidR="00DA3014">
        <w:rPr>
          <w:rFonts w:asciiTheme="majorHAnsi" w:hAnsiTheme="majorHAnsi" w:cstheme="majorHAnsi"/>
          <w:szCs w:val="21"/>
        </w:rPr>
        <w:t>＋</w:t>
      </w:r>
      <w:r w:rsidR="0070313B" w:rsidRPr="008313FC">
        <w:rPr>
          <w:rFonts w:asciiTheme="majorHAnsi" w:hAnsiTheme="majorHAnsi" w:cstheme="majorHAnsi"/>
          <w:i/>
          <w:szCs w:val="21"/>
        </w:rPr>
        <w:t>r</w:t>
      </w:r>
      <w:r w:rsidR="00446AF1">
        <w:rPr>
          <w:rFonts w:asciiTheme="majorHAnsi" w:hAnsiTheme="majorHAnsi" w:cstheme="majorHAnsi"/>
          <w:szCs w:val="21"/>
        </w:rPr>
        <w:t>）</w:t>
      </w:r>
      <w:r w:rsidRPr="00446AF1">
        <w:rPr>
          <w:rFonts w:asciiTheme="majorHAnsi" w:hAnsiTheme="majorHAnsi" w:cstheme="majorHAnsi"/>
          <w:szCs w:val="21"/>
        </w:rPr>
        <w:t>向东，</w:t>
      </w:r>
      <w:r w:rsidRPr="00446AF1">
        <w:rPr>
          <w:rFonts w:asciiTheme="majorHAnsi" w:hAnsiTheme="majorHAnsi" w:cstheme="majorHAnsi"/>
          <w:szCs w:val="21"/>
        </w:rPr>
        <w:t>2</w:t>
      </w:r>
      <w:r w:rsidRPr="008313FC">
        <w:rPr>
          <w:rFonts w:asciiTheme="majorHAnsi" w:hAnsiTheme="majorHAnsi" w:cstheme="majorHAnsi"/>
          <w:i/>
          <w:szCs w:val="21"/>
          <w:lang w:val="el-GR"/>
        </w:rPr>
        <w:t>π</w:t>
      </w:r>
      <w:r w:rsidRPr="008313FC">
        <w:rPr>
          <w:rFonts w:asciiTheme="majorHAnsi" w:hAnsiTheme="majorHAnsi" w:cstheme="majorHAnsi"/>
          <w:i/>
          <w:szCs w:val="21"/>
        </w:rPr>
        <w:t>R</w:t>
      </w:r>
      <w:r w:rsidRPr="00446AF1">
        <w:rPr>
          <w:rFonts w:asciiTheme="majorHAnsi" w:hAnsiTheme="majorHAnsi" w:cstheme="majorHAnsi"/>
          <w:szCs w:val="21"/>
        </w:rPr>
        <w:t>向东</w:t>
      </w:r>
    </w:p>
    <w:p w:rsidR="002633F3" w:rsidRPr="00446AF1" w:rsidRDefault="002633F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0070313B" w:rsidRPr="00446AF1">
        <w:rPr>
          <w:rFonts w:asciiTheme="majorHAnsi" w:hAnsiTheme="majorHAnsi" w:cstheme="majorHAnsi"/>
          <w:szCs w:val="21"/>
        </w:rPr>
        <w:t>．</w:t>
      </w:r>
      <w:r w:rsidRPr="00446AF1">
        <w:rPr>
          <w:rFonts w:asciiTheme="majorHAnsi" w:hAnsiTheme="majorHAnsi" w:cstheme="majorHAnsi"/>
          <w:szCs w:val="21"/>
        </w:rPr>
        <w:t>2</w:t>
      </w:r>
      <w:r w:rsidRPr="008313FC">
        <w:rPr>
          <w:rFonts w:asciiTheme="majorHAnsi" w:hAnsiTheme="majorHAnsi" w:cstheme="majorHAnsi"/>
          <w:i/>
          <w:szCs w:val="21"/>
          <w:lang w:val="el-GR"/>
        </w:rPr>
        <w:t>π</w:t>
      </w:r>
      <w:r w:rsidR="00446AF1">
        <w:rPr>
          <w:rFonts w:asciiTheme="majorHAnsi" w:hAnsiTheme="majorHAnsi" w:cstheme="majorHAnsi"/>
          <w:szCs w:val="21"/>
          <w:lang w:val="el-GR"/>
        </w:rPr>
        <w:t>（</w:t>
      </w:r>
      <w:r w:rsidRPr="008313FC">
        <w:rPr>
          <w:rFonts w:asciiTheme="majorHAnsi" w:hAnsiTheme="majorHAnsi" w:cstheme="majorHAnsi"/>
          <w:i/>
          <w:szCs w:val="21"/>
        </w:rPr>
        <w:t>R</w:t>
      </w:r>
      <w:r w:rsidR="00DA3014">
        <w:rPr>
          <w:rFonts w:asciiTheme="majorHAnsi" w:hAnsiTheme="majorHAnsi" w:cstheme="majorHAnsi"/>
          <w:szCs w:val="21"/>
        </w:rPr>
        <w:t>＋</w:t>
      </w:r>
      <w:r w:rsidR="0070313B" w:rsidRPr="008313FC">
        <w:rPr>
          <w:rFonts w:asciiTheme="majorHAnsi" w:hAnsiTheme="majorHAnsi" w:cstheme="majorHAnsi"/>
          <w:i/>
          <w:szCs w:val="21"/>
        </w:rPr>
        <w:t>r</w:t>
      </w:r>
      <w:r w:rsidR="00446AF1">
        <w:rPr>
          <w:rFonts w:asciiTheme="majorHAnsi" w:hAnsiTheme="majorHAnsi" w:cstheme="majorHAnsi"/>
          <w:szCs w:val="21"/>
        </w:rPr>
        <w:t>）</w:t>
      </w:r>
      <w:r w:rsidRPr="00446AF1">
        <w:rPr>
          <w:rFonts w:asciiTheme="majorHAnsi" w:hAnsiTheme="majorHAnsi" w:cstheme="majorHAnsi"/>
          <w:szCs w:val="21"/>
        </w:rPr>
        <w:t>向东，</w:t>
      </w:r>
      <w:r w:rsidRPr="00446AF1">
        <w:rPr>
          <w:rFonts w:asciiTheme="majorHAnsi" w:hAnsiTheme="majorHAnsi" w:cstheme="majorHAnsi"/>
          <w:szCs w:val="21"/>
        </w:rPr>
        <w:t>2</w:t>
      </w:r>
      <w:r w:rsidRPr="008313FC">
        <w:rPr>
          <w:rFonts w:asciiTheme="majorHAnsi" w:hAnsiTheme="majorHAnsi" w:cstheme="majorHAnsi"/>
          <w:i/>
          <w:szCs w:val="21"/>
          <w:lang w:val="el-GR"/>
        </w:rPr>
        <w:t>π</w:t>
      </w:r>
      <w:r w:rsidR="00446AF1">
        <w:rPr>
          <w:rFonts w:asciiTheme="majorHAnsi" w:hAnsiTheme="majorHAnsi" w:cstheme="majorHAnsi"/>
          <w:szCs w:val="21"/>
          <w:lang w:val="el-GR"/>
        </w:rPr>
        <w:t>（</w:t>
      </w:r>
      <w:r w:rsidR="0070313B" w:rsidRPr="008313FC">
        <w:rPr>
          <w:rFonts w:asciiTheme="majorHAnsi" w:hAnsiTheme="majorHAnsi" w:cstheme="majorHAnsi"/>
          <w:i/>
          <w:szCs w:val="21"/>
        </w:rPr>
        <w:t>R</w:t>
      </w:r>
      <w:r w:rsidR="00DA3014">
        <w:rPr>
          <w:rFonts w:asciiTheme="majorHAnsi" w:hAnsiTheme="majorHAnsi" w:cstheme="majorHAnsi"/>
          <w:szCs w:val="21"/>
        </w:rPr>
        <w:t>＋</w:t>
      </w:r>
      <w:r w:rsidR="0070313B" w:rsidRPr="008313FC">
        <w:rPr>
          <w:rFonts w:asciiTheme="majorHAnsi" w:hAnsiTheme="majorHAnsi" w:cstheme="majorHAnsi"/>
          <w:i/>
          <w:szCs w:val="21"/>
        </w:rPr>
        <w:t>r</w:t>
      </w:r>
      <w:r w:rsidR="00446AF1">
        <w:rPr>
          <w:rFonts w:asciiTheme="majorHAnsi" w:hAnsiTheme="majorHAnsi" w:cstheme="majorHAnsi"/>
          <w:szCs w:val="21"/>
        </w:rPr>
        <w:t>）</w:t>
      </w:r>
    </w:p>
    <w:p w:rsidR="002633F3" w:rsidRPr="00446AF1" w:rsidRDefault="002633F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0070313B" w:rsidRPr="00446AF1">
        <w:rPr>
          <w:rFonts w:asciiTheme="majorHAnsi" w:hAnsiTheme="majorHAnsi" w:cstheme="majorHAnsi"/>
          <w:szCs w:val="21"/>
        </w:rPr>
        <w:t>．</w:t>
      </w:r>
      <w:r w:rsidRPr="00446AF1">
        <w:rPr>
          <w:rFonts w:asciiTheme="majorHAnsi" w:hAnsiTheme="majorHAnsi" w:cstheme="majorHAnsi"/>
          <w:szCs w:val="21"/>
        </w:rPr>
        <w:t>2</w:t>
      </w:r>
      <w:r w:rsidR="00446AF1">
        <w:rPr>
          <w:rFonts w:asciiTheme="majorHAnsi" w:hAnsiTheme="majorHAnsi" w:cstheme="majorHAnsi"/>
          <w:szCs w:val="21"/>
        </w:rPr>
        <w:t>（</w:t>
      </w:r>
      <w:r w:rsidR="0070313B" w:rsidRPr="008313FC">
        <w:rPr>
          <w:rFonts w:asciiTheme="majorHAnsi" w:hAnsiTheme="majorHAnsi" w:cstheme="majorHAnsi"/>
          <w:i/>
          <w:szCs w:val="21"/>
        </w:rPr>
        <w:t>R</w:t>
      </w:r>
      <w:r w:rsidR="00DA3014">
        <w:rPr>
          <w:rFonts w:asciiTheme="majorHAnsi" w:hAnsiTheme="majorHAnsi" w:cstheme="majorHAnsi"/>
          <w:szCs w:val="21"/>
        </w:rPr>
        <w:t>＋</w:t>
      </w:r>
      <w:r w:rsidR="0070313B" w:rsidRPr="008313FC">
        <w:rPr>
          <w:rFonts w:asciiTheme="majorHAnsi" w:hAnsiTheme="majorHAnsi" w:cstheme="majorHAnsi"/>
          <w:i/>
          <w:szCs w:val="21"/>
        </w:rPr>
        <w:t>r</w:t>
      </w:r>
      <w:r w:rsidR="00446AF1">
        <w:rPr>
          <w:rFonts w:asciiTheme="majorHAnsi" w:hAnsiTheme="majorHAnsi" w:cstheme="majorHAnsi"/>
          <w:szCs w:val="21"/>
        </w:rPr>
        <w:t>）</w:t>
      </w:r>
      <w:r w:rsidRPr="00446AF1">
        <w:rPr>
          <w:rFonts w:asciiTheme="majorHAnsi" w:hAnsiTheme="majorHAnsi" w:cstheme="majorHAnsi"/>
          <w:szCs w:val="21"/>
        </w:rPr>
        <w:t>向东，</w:t>
      </w:r>
      <w:r w:rsidRPr="008313FC">
        <w:rPr>
          <w:rFonts w:asciiTheme="majorHAnsi" w:hAnsiTheme="majorHAnsi" w:cstheme="majorHAnsi"/>
          <w:i/>
          <w:szCs w:val="21"/>
          <w:lang w:val="el-GR"/>
        </w:rPr>
        <w:t>π</w:t>
      </w:r>
      <w:r w:rsidR="00446AF1">
        <w:rPr>
          <w:rFonts w:asciiTheme="majorHAnsi" w:hAnsiTheme="majorHAnsi" w:cstheme="majorHAnsi"/>
          <w:szCs w:val="21"/>
          <w:lang w:val="el-GR"/>
        </w:rPr>
        <w:t>（</w:t>
      </w:r>
      <w:r w:rsidR="0070313B" w:rsidRPr="008313FC">
        <w:rPr>
          <w:rFonts w:asciiTheme="majorHAnsi" w:hAnsiTheme="majorHAnsi" w:cstheme="majorHAnsi"/>
          <w:i/>
          <w:szCs w:val="21"/>
        </w:rPr>
        <w:t>R</w:t>
      </w:r>
      <w:r w:rsidR="00DA3014">
        <w:rPr>
          <w:rFonts w:asciiTheme="majorHAnsi" w:hAnsiTheme="majorHAnsi" w:cstheme="majorHAnsi"/>
          <w:szCs w:val="21"/>
        </w:rPr>
        <w:t>＋</w:t>
      </w:r>
      <w:r w:rsidR="0070313B" w:rsidRPr="008313FC">
        <w:rPr>
          <w:rFonts w:asciiTheme="majorHAnsi" w:hAnsiTheme="majorHAnsi" w:cstheme="majorHAnsi"/>
          <w:i/>
          <w:szCs w:val="21"/>
        </w:rPr>
        <w:t>r</w:t>
      </w:r>
      <w:r w:rsidR="00446AF1">
        <w:rPr>
          <w:rFonts w:asciiTheme="majorHAnsi" w:hAnsiTheme="majorHAnsi" w:cstheme="majorHAnsi"/>
          <w:szCs w:val="21"/>
        </w:rPr>
        <w:t>）</w:t>
      </w:r>
    </w:p>
    <w:p w:rsidR="00D73641" w:rsidRPr="00446AF1" w:rsidRDefault="00D73641" w:rsidP="00446AF1">
      <w:pPr>
        <w:spacing w:line="276" w:lineRule="auto"/>
        <w:rPr>
          <w:rFonts w:asciiTheme="majorHAnsi" w:hAnsiTheme="majorHAnsi" w:cstheme="majorHAnsi"/>
          <w:szCs w:val="21"/>
        </w:rPr>
      </w:pPr>
    </w:p>
    <w:p w:rsidR="002633F3"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81792" behindDoc="0" locked="0" layoutInCell="1" allowOverlap="1">
            <wp:simplePos x="0" y="0"/>
            <wp:positionH relativeFrom="column">
              <wp:posOffset>4467225</wp:posOffset>
            </wp:positionH>
            <wp:positionV relativeFrom="paragraph">
              <wp:posOffset>485140</wp:posOffset>
            </wp:positionV>
            <wp:extent cx="857250" cy="1352550"/>
            <wp:effectExtent l="0" t="0" r="0" b="0"/>
            <wp:wrapSquare wrapText="bothSides"/>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8"/>
                    <a:stretch>
                      <a:fillRect/>
                    </a:stretch>
                  </pic:blipFill>
                  <pic:spPr bwMode="auto">
                    <a:xfrm>
                      <a:off x="0" y="0"/>
                      <a:ext cx="857250" cy="1352550"/>
                    </a:xfrm>
                    <a:prstGeom prst="rect">
                      <a:avLst/>
                    </a:prstGeom>
                    <a:noFill/>
                    <a:ln w="9525">
                      <a:noFill/>
                      <a:miter lim="800000"/>
                      <a:headEnd/>
                      <a:tailEnd/>
                    </a:ln>
                    <a:effectLst/>
                  </pic:spPr>
                </pic:pic>
              </a:graphicData>
            </a:graphic>
          </wp:anchor>
        </w:drawing>
      </w:r>
      <w:r w:rsidRPr="00446AF1">
        <w:rPr>
          <w:rFonts w:asciiTheme="majorHAnsi" w:hAnsiTheme="majorHAnsi" w:cstheme="majorHAnsi"/>
          <w:szCs w:val="21"/>
        </w:rPr>
        <w:t>【例</w:t>
      </w:r>
      <w:r w:rsidRPr="00446AF1">
        <w:rPr>
          <w:rFonts w:asciiTheme="majorHAnsi" w:hAnsiTheme="majorHAnsi" w:cstheme="majorHAnsi"/>
          <w:szCs w:val="21"/>
        </w:rPr>
        <w:t>3</w:t>
      </w:r>
      <w:r w:rsidRPr="00446AF1">
        <w:rPr>
          <w:rFonts w:asciiTheme="majorHAnsi" w:hAnsiTheme="majorHAnsi" w:cstheme="majorHAnsi"/>
          <w:szCs w:val="21"/>
        </w:rPr>
        <w:t>】</w:t>
      </w:r>
      <w:r w:rsidR="002633F3" w:rsidRPr="00446AF1">
        <w:rPr>
          <w:rFonts w:asciiTheme="majorHAnsi" w:hAnsiTheme="majorHAnsi" w:cstheme="majorHAnsi"/>
          <w:szCs w:val="21"/>
        </w:rPr>
        <w:t>一个皮球从</w:t>
      </w:r>
      <w:r w:rsidR="002633F3" w:rsidRPr="00446AF1">
        <w:rPr>
          <w:rFonts w:asciiTheme="majorHAnsi" w:hAnsiTheme="majorHAnsi" w:cstheme="majorHAnsi"/>
          <w:szCs w:val="21"/>
        </w:rPr>
        <w:t>5m</w:t>
      </w:r>
      <w:r w:rsidR="002633F3" w:rsidRPr="00446AF1">
        <w:rPr>
          <w:rFonts w:asciiTheme="majorHAnsi" w:hAnsiTheme="majorHAnsi" w:cstheme="majorHAnsi"/>
          <w:szCs w:val="21"/>
        </w:rPr>
        <w:t>高的地方落下，若碰到地面后又反弹起</w:t>
      </w:r>
      <w:r w:rsidR="002633F3" w:rsidRPr="00446AF1">
        <w:rPr>
          <w:rFonts w:asciiTheme="majorHAnsi" w:hAnsiTheme="majorHAnsi" w:cstheme="majorHAnsi"/>
          <w:szCs w:val="21"/>
        </w:rPr>
        <w:t>1m</w:t>
      </w:r>
      <w:r w:rsidR="002633F3" w:rsidRPr="00446AF1">
        <w:rPr>
          <w:rFonts w:asciiTheme="majorHAnsi" w:hAnsiTheme="majorHAnsi" w:cstheme="majorHAnsi"/>
          <w:szCs w:val="21"/>
        </w:rPr>
        <w:t>高，则皮球通过的路程是多少？皮球的位移又是如何？若皮球经过一系列碰撞后，最终停在地面上，则在整个运动过程中皮球的位移又是多少？</w:t>
      </w:r>
    </w:p>
    <w:p w:rsidR="00D73641" w:rsidRPr="00446AF1" w:rsidRDefault="00D73641" w:rsidP="00446AF1">
      <w:pPr>
        <w:spacing w:line="276" w:lineRule="auto"/>
        <w:rPr>
          <w:rFonts w:asciiTheme="majorHAnsi" w:hAnsiTheme="majorHAnsi" w:cstheme="majorHAnsi"/>
          <w:szCs w:val="21"/>
        </w:rPr>
      </w:pPr>
    </w:p>
    <w:p w:rsidR="0028057D" w:rsidRDefault="0028057D" w:rsidP="00446AF1">
      <w:pPr>
        <w:spacing w:line="276" w:lineRule="auto"/>
        <w:rPr>
          <w:rFonts w:asciiTheme="majorHAnsi" w:hAnsiTheme="majorHAnsi" w:cstheme="majorHAnsi" w:hint="eastAsia"/>
          <w:szCs w:val="21"/>
        </w:rPr>
      </w:pPr>
    </w:p>
    <w:p w:rsidR="0028057D" w:rsidRPr="00446AF1" w:rsidRDefault="0028057D" w:rsidP="00446AF1">
      <w:pPr>
        <w:spacing w:line="276" w:lineRule="auto"/>
        <w:rPr>
          <w:rFonts w:asciiTheme="majorHAnsi" w:hAnsiTheme="majorHAnsi" w:cstheme="majorHAnsi"/>
          <w:szCs w:val="21"/>
        </w:rPr>
      </w:pPr>
    </w:p>
    <w:p w:rsidR="00075070" w:rsidRDefault="00075070" w:rsidP="00446AF1">
      <w:pPr>
        <w:spacing w:line="276" w:lineRule="auto"/>
        <w:rPr>
          <w:rFonts w:asciiTheme="majorHAnsi" w:hAnsiTheme="majorHAnsi" w:cstheme="majorHAnsi" w:hint="eastAsia"/>
          <w:szCs w:val="21"/>
        </w:rPr>
      </w:pPr>
    </w:p>
    <w:p w:rsidR="0028057D" w:rsidRPr="00446AF1" w:rsidRDefault="0028057D" w:rsidP="00446AF1">
      <w:pPr>
        <w:spacing w:line="276" w:lineRule="auto"/>
        <w:rPr>
          <w:rFonts w:asciiTheme="majorHAnsi" w:hAnsiTheme="majorHAnsi" w:cstheme="majorHAnsi"/>
          <w:szCs w:val="21"/>
        </w:rPr>
      </w:pPr>
    </w:p>
    <w:p w:rsidR="0014059B" w:rsidRPr="00446AF1" w:rsidRDefault="00074624"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5" o:title=""/>
              <v:path arrowok="t"/>
            </v:shape>
            <v:shape id="文本框 61" o:spid="_x0000_s110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74222B" w:rsidRPr="0014298B" w:rsidRDefault="0074222B"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2633F3" w:rsidRPr="00446AF1" w:rsidRDefault="002633F3" w:rsidP="00446AF1">
      <w:pPr>
        <w:spacing w:line="276" w:lineRule="auto"/>
        <w:rPr>
          <w:rFonts w:asciiTheme="majorHAnsi" w:hAnsiTheme="majorHAnsi" w:cstheme="majorHAnsi"/>
          <w:szCs w:val="21"/>
        </w:rPr>
      </w:pPr>
      <w:r w:rsidRPr="00446AF1">
        <w:rPr>
          <w:rFonts w:asciiTheme="majorHAnsi" w:hAnsiTheme="majorHAnsi" w:cstheme="majorHAnsi"/>
          <w:szCs w:val="21"/>
        </w:rPr>
        <w:t>1</w:t>
      </w:r>
      <w:r w:rsidRPr="00446AF1">
        <w:rPr>
          <w:rFonts w:asciiTheme="majorHAnsi" w:hAnsiTheme="majorHAnsi" w:cstheme="majorHAnsi"/>
          <w:szCs w:val="21"/>
        </w:rPr>
        <w:t>、下列关于位移和路程的说法中，正确的是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2633F3" w:rsidRPr="00446AF1" w:rsidRDefault="002633F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009A2363" w:rsidRPr="00446AF1">
        <w:rPr>
          <w:rFonts w:asciiTheme="majorHAnsi" w:hAnsiTheme="majorHAnsi" w:cstheme="majorHAnsi"/>
          <w:szCs w:val="21"/>
        </w:rPr>
        <w:t>．</w:t>
      </w:r>
      <w:r w:rsidRPr="00446AF1">
        <w:rPr>
          <w:rFonts w:asciiTheme="majorHAnsi" w:hAnsiTheme="majorHAnsi" w:cstheme="majorHAnsi"/>
          <w:szCs w:val="21"/>
        </w:rPr>
        <w:t>位移大小和路程不一定相等，所以位移才不等于路程</w:t>
      </w:r>
    </w:p>
    <w:p w:rsidR="002633F3" w:rsidRPr="00446AF1" w:rsidRDefault="002633F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009A2363" w:rsidRPr="00446AF1">
        <w:rPr>
          <w:rFonts w:asciiTheme="majorHAnsi" w:hAnsiTheme="majorHAnsi" w:cstheme="majorHAnsi"/>
          <w:szCs w:val="21"/>
        </w:rPr>
        <w:t>．</w:t>
      </w:r>
      <w:r w:rsidRPr="00446AF1">
        <w:rPr>
          <w:rFonts w:asciiTheme="majorHAnsi" w:hAnsiTheme="majorHAnsi" w:cstheme="majorHAnsi"/>
          <w:szCs w:val="21"/>
        </w:rPr>
        <w:t>位移的大小等于路程，方向由起点指向终点</w:t>
      </w:r>
    </w:p>
    <w:p w:rsidR="002633F3" w:rsidRPr="00446AF1" w:rsidRDefault="002633F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009A2363" w:rsidRPr="00446AF1">
        <w:rPr>
          <w:rFonts w:asciiTheme="majorHAnsi" w:hAnsiTheme="majorHAnsi" w:cstheme="majorHAnsi"/>
          <w:szCs w:val="21"/>
        </w:rPr>
        <w:t>．</w:t>
      </w:r>
      <w:r w:rsidRPr="00446AF1">
        <w:rPr>
          <w:rFonts w:asciiTheme="majorHAnsi" w:hAnsiTheme="majorHAnsi" w:cstheme="majorHAnsi"/>
          <w:szCs w:val="21"/>
        </w:rPr>
        <w:t>位移描述物体位置的变化，路程描述路径的长短</w:t>
      </w:r>
    </w:p>
    <w:p w:rsidR="002633F3" w:rsidRPr="00446AF1" w:rsidRDefault="002633F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009A2363" w:rsidRPr="00446AF1">
        <w:rPr>
          <w:rFonts w:asciiTheme="majorHAnsi" w:hAnsiTheme="majorHAnsi" w:cstheme="majorHAnsi"/>
          <w:szCs w:val="21"/>
        </w:rPr>
        <w:t>．</w:t>
      </w:r>
      <w:r w:rsidRPr="00446AF1">
        <w:rPr>
          <w:rFonts w:asciiTheme="majorHAnsi" w:hAnsiTheme="majorHAnsi" w:cstheme="majorHAnsi"/>
          <w:szCs w:val="21"/>
        </w:rPr>
        <w:t>位移描述直线运动，路程描述曲线运动</w:t>
      </w:r>
    </w:p>
    <w:p w:rsidR="00075070" w:rsidRPr="00446AF1" w:rsidRDefault="00075070" w:rsidP="00446AF1">
      <w:pPr>
        <w:spacing w:line="276" w:lineRule="auto"/>
        <w:rPr>
          <w:rFonts w:asciiTheme="majorHAnsi" w:hAnsiTheme="majorHAnsi" w:cstheme="majorHAnsi"/>
          <w:szCs w:val="21"/>
        </w:rPr>
      </w:pPr>
    </w:p>
    <w:p w:rsidR="002633F3"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szCs w:val="21"/>
        </w:rPr>
        <w:t>2</w:t>
      </w:r>
      <w:r w:rsidRPr="00446AF1">
        <w:rPr>
          <w:rFonts w:asciiTheme="majorHAnsi" w:hAnsiTheme="majorHAnsi" w:cstheme="majorHAnsi"/>
          <w:szCs w:val="21"/>
        </w:rPr>
        <w:t>、</w:t>
      </w:r>
      <w:r w:rsidR="002633F3" w:rsidRPr="00446AF1">
        <w:rPr>
          <w:rFonts w:asciiTheme="majorHAnsi" w:hAnsiTheme="majorHAnsi" w:cstheme="majorHAnsi"/>
          <w:szCs w:val="21"/>
        </w:rPr>
        <w:t>探空气球在升至</w:t>
      </w:r>
      <w:r w:rsidR="002633F3" w:rsidRPr="00446AF1">
        <w:rPr>
          <w:rFonts w:asciiTheme="majorHAnsi" w:hAnsiTheme="majorHAnsi" w:cstheme="majorHAnsi"/>
          <w:szCs w:val="21"/>
        </w:rPr>
        <w:t>80m</w:t>
      </w:r>
      <w:r w:rsidR="002633F3" w:rsidRPr="00446AF1">
        <w:rPr>
          <w:rFonts w:asciiTheme="majorHAnsi" w:hAnsiTheme="majorHAnsi" w:cstheme="majorHAnsi"/>
          <w:szCs w:val="21"/>
        </w:rPr>
        <w:t>高处时，释放一物体，物体竖直上升了</w:t>
      </w:r>
      <w:r w:rsidR="002633F3" w:rsidRPr="00446AF1">
        <w:rPr>
          <w:rFonts w:asciiTheme="majorHAnsi" w:hAnsiTheme="majorHAnsi" w:cstheme="majorHAnsi"/>
          <w:szCs w:val="21"/>
        </w:rPr>
        <w:t>10m</w:t>
      </w:r>
      <w:r w:rsidR="002633F3" w:rsidRPr="00446AF1">
        <w:rPr>
          <w:rFonts w:asciiTheme="majorHAnsi" w:hAnsiTheme="majorHAnsi" w:cstheme="majorHAnsi"/>
          <w:szCs w:val="21"/>
        </w:rPr>
        <w:t>后开始下落，若取竖直向上为正，则物体从被释放开始至落地时的位移和经过的路程分别为</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2633F3" w:rsidRPr="00446AF1" w:rsidRDefault="002633F3" w:rsidP="00446AF1">
      <w:pPr>
        <w:spacing w:line="276" w:lineRule="auto"/>
        <w:ind w:firstLine="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w:t>
      </w:r>
      <w:r w:rsidR="00DA3014">
        <w:rPr>
          <w:rFonts w:asciiTheme="majorHAnsi" w:hAnsiTheme="majorHAnsi" w:cstheme="majorHAnsi"/>
          <w:szCs w:val="21"/>
        </w:rPr>
        <w:t>－</w:t>
      </w:r>
      <w:r w:rsidRPr="00446AF1">
        <w:rPr>
          <w:rFonts w:asciiTheme="majorHAnsi" w:hAnsiTheme="majorHAnsi" w:cstheme="majorHAnsi"/>
          <w:szCs w:val="21"/>
        </w:rPr>
        <w:t>80m</w:t>
      </w:r>
      <w:r w:rsidRPr="00446AF1">
        <w:rPr>
          <w:rFonts w:asciiTheme="majorHAnsi" w:hAnsiTheme="majorHAnsi" w:cstheme="majorHAnsi"/>
          <w:szCs w:val="21"/>
        </w:rPr>
        <w:t>，</w:t>
      </w:r>
      <w:r w:rsidRPr="00446AF1">
        <w:rPr>
          <w:rFonts w:asciiTheme="majorHAnsi" w:hAnsiTheme="majorHAnsi" w:cstheme="majorHAnsi"/>
          <w:szCs w:val="21"/>
        </w:rPr>
        <w:t>100m</w:t>
      </w:r>
      <w:r w:rsidR="009A2363" w:rsidRPr="00446AF1">
        <w:rPr>
          <w:rFonts w:asciiTheme="majorHAnsi" w:hAnsiTheme="majorHAnsi" w:cstheme="majorHAnsi"/>
          <w:szCs w:val="21"/>
        </w:rPr>
        <w:tab/>
      </w:r>
      <w:r w:rsidR="009A2363" w:rsidRPr="00446AF1">
        <w:rPr>
          <w:rFonts w:asciiTheme="majorHAnsi" w:hAnsiTheme="majorHAnsi" w:cstheme="majorHAnsi"/>
          <w:szCs w:val="21"/>
        </w:rPr>
        <w:tab/>
      </w:r>
      <w:r w:rsidRPr="00446AF1">
        <w:rPr>
          <w:rFonts w:asciiTheme="majorHAnsi" w:hAnsiTheme="majorHAnsi" w:cstheme="majorHAnsi"/>
          <w:szCs w:val="21"/>
        </w:rPr>
        <w:t>B</w:t>
      </w:r>
      <w:r w:rsidRPr="00446AF1">
        <w:rPr>
          <w:rFonts w:asciiTheme="majorHAnsi" w:hAnsiTheme="majorHAnsi" w:cstheme="majorHAnsi"/>
          <w:szCs w:val="21"/>
        </w:rPr>
        <w:t>．</w:t>
      </w:r>
      <w:r w:rsidR="00DA3014">
        <w:rPr>
          <w:rFonts w:asciiTheme="majorHAnsi" w:hAnsiTheme="majorHAnsi" w:cstheme="majorHAnsi"/>
          <w:szCs w:val="21"/>
        </w:rPr>
        <w:t>－</w:t>
      </w:r>
      <w:r w:rsidRPr="00446AF1">
        <w:rPr>
          <w:rFonts w:asciiTheme="majorHAnsi" w:hAnsiTheme="majorHAnsi" w:cstheme="majorHAnsi"/>
          <w:szCs w:val="21"/>
        </w:rPr>
        <w:t>80m</w:t>
      </w:r>
      <w:r w:rsidRPr="00446AF1">
        <w:rPr>
          <w:rFonts w:asciiTheme="majorHAnsi" w:hAnsiTheme="majorHAnsi" w:cstheme="majorHAnsi"/>
          <w:szCs w:val="21"/>
        </w:rPr>
        <w:t>，</w:t>
      </w:r>
      <w:r w:rsidRPr="00446AF1">
        <w:rPr>
          <w:rFonts w:asciiTheme="majorHAnsi" w:hAnsiTheme="majorHAnsi" w:cstheme="majorHAnsi"/>
          <w:szCs w:val="21"/>
        </w:rPr>
        <w:t>90m</w:t>
      </w:r>
      <w:r w:rsidR="009A2363" w:rsidRPr="00446AF1">
        <w:rPr>
          <w:rFonts w:asciiTheme="majorHAnsi" w:hAnsiTheme="majorHAnsi" w:cstheme="majorHAnsi"/>
          <w:szCs w:val="21"/>
        </w:rPr>
        <w:tab/>
      </w:r>
      <w:r w:rsidR="009A2363" w:rsidRPr="00446AF1">
        <w:rPr>
          <w:rFonts w:asciiTheme="majorHAnsi" w:hAnsiTheme="majorHAnsi" w:cstheme="majorHAnsi"/>
          <w:szCs w:val="21"/>
        </w:rPr>
        <w:tab/>
      </w:r>
      <w:r w:rsidRPr="00446AF1">
        <w:rPr>
          <w:rFonts w:asciiTheme="majorHAnsi" w:hAnsiTheme="majorHAnsi" w:cstheme="majorHAnsi"/>
          <w:szCs w:val="21"/>
        </w:rPr>
        <w:t>C</w:t>
      </w:r>
      <w:r w:rsidRPr="00446AF1">
        <w:rPr>
          <w:rFonts w:asciiTheme="majorHAnsi" w:hAnsiTheme="majorHAnsi" w:cstheme="majorHAnsi"/>
          <w:szCs w:val="21"/>
        </w:rPr>
        <w:t>．</w:t>
      </w:r>
      <w:r w:rsidR="00DA3014">
        <w:rPr>
          <w:rFonts w:asciiTheme="majorHAnsi" w:hAnsiTheme="majorHAnsi" w:cstheme="majorHAnsi"/>
          <w:szCs w:val="21"/>
        </w:rPr>
        <w:t>－</w:t>
      </w:r>
      <w:r w:rsidRPr="00446AF1">
        <w:rPr>
          <w:rFonts w:asciiTheme="majorHAnsi" w:hAnsiTheme="majorHAnsi" w:cstheme="majorHAnsi"/>
          <w:szCs w:val="21"/>
        </w:rPr>
        <w:t>90m</w:t>
      </w:r>
      <w:r w:rsidRPr="00446AF1">
        <w:rPr>
          <w:rFonts w:asciiTheme="majorHAnsi" w:hAnsiTheme="majorHAnsi" w:cstheme="majorHAnsi"/>
          <w:szCs w:val="21"/>
        </w:rPr>
        <w:t>，</w:t>
      </w:r>
      <w:r w:rsidRPr="00446AF1">
        <w:rPr>
          <w:rFonts w:asciiTheme="majorHAnsi" w:hAnsiTheme="majorHAnsi" w:cstheme="majorHAnsi"/>
          <w:szCs w:val="21"/>
        </w:rPr>
        <w:t>180m</w:t>
      </w:r>
      <w:r w:rsidR="009A2363" w:rsidRPr="00446AF1">
        <w:rPr>
          <w:rFonts w:asciiTheme="majorHAnsi" w:hAnsiTheme="majorHAnsi" w:cstheme="majorHAnsi"/>
          <w:szCs w:val="21"/>
        </w:rPr>
        <w:tab/>
      </w:r>
      <w:r w:rsidR="009A2363" w:rsidRPr="00446AF1">
        <w:rPr>
          <w:rFonts w:asciiTheme="majorHAnsi" w:hAnsiTheme="majorHAnsi" w:cstheme="majorHAnsi"/>
          <w:szCs w:val="21"/>
        </w:rPr>
        <w:tab/>
      </w:r>
      <w:r w:rsidRPr="00446AF1">
        <w:rPr>
          <w:rFonts w:asciiTheme="majorHAnsi" w:hAnsiTheme="majorHAnsi" w:cstheme="majorHAnsi"/>
          <w:szCs w:val="21"/>
        </w:rPr>
        <w:t>D</w:t>
      </w:r>
      <w:r w:rsidRPr="00446AF1">
        <w:rPr>
          <w:rFonts w:asciiTheme="majorHAnsi" w:hAnsiTheme="majorHAnsi" w:cstheme="majorHAnsi"/>
          <w:szCs w:val="21"/>
        </w:rPr>
        <w:t>．</w:t>
      </w:r>
      <w:r w:rsidR="00DA3014">
        <w:rPr>
          <w:rFonts w:asciiTheme="majorHAnsi" w:hAnsiTheme="majorHAnsi" w:cstheme="majorHAnsi"/>
          <w:szCs w:val="21"/>
        </w:rPr>
        <w:t>－</w:t>
      </w:r>
      <w:r w:rsidRPr="00446AF1">
        <w:rPr>
          <w:rFonts w:asciiTheme="majorHAnsi" w:hAnsiTheme="majorHAnsi" w:cstheme="majorHAnsi"/>
          <w:szCs w:val="21"/>
        </w:rPr>
        <w:t>100m</w:t>
      </w:r>
      <w:r w:rsidRPr="00446AF1">
        <w:rPr>
          <w:rFonts w:asciiTheme="majorHAnsi" w:hAnsiTheme="majorHAnsi" w:cstheme="majorHAnsi"/>
          <w:szCs w:val="21"/>
        </w:rPr>
        <w:t>，</w:t>
      </w:r>
      <w:r w:rsidRPr="00446AF1">
        <w:rPr>
          <w:rFonts w:asciiTheme="majorHAnsi" w:hAnsiTheme="majorHAnsi" w:cstheme="majorHAnsi"/>
          <w:szCs w:val="21"/>
        </w:rPr>
        <w:t>180m</w:t>
      </w:r>
    </w:p>
    <w:p w:rsidR="002633F3" w:rsidRPr="00446AF1" w:rsidRDefault="002633F3" w:rsidP="00446AF1">
      <w:pPr>
        <w:spacing w:line="276" w:lineRule="auto"/>
        <w:rPr>
          <w:rFonts w:asciiTheme="majorHAnsi" w:hAnsiTheme="majorHAnsi" w:cstheme="majorHAnsi"/>
          <w:szCs w:val="21"/>
        </w:rPr>
      </w:pPr>
    </w:p>
    <w:p w:rsidR="002633F3"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szCs w:val="21"/>
        </w:rPr>
        <w:lastRenderedPageBreak/>
        <w:t>3</w:t>
      </w:r>
      <w:r w:rsidRPr="00446AF1">
        <w:rPr>
          <w:rFonts w:asciiTheme="majorHAnsi" w:hAnsiTheme="majorHAnsi" w:cstheme="majorHAnsi"/>
          <w:szCs w:val="21"/>
        </w:rPr>
        <w:t>、</w:t>
      </w:r>
      <w:r w:rsidR="002633F3" w:rsidRPr="00446AF1">
        <w:rPr>
          <w:rFonts w:asciiTheme="majorHAnsi" w:hAnsiTheme="majorHAnsi" w:cstheme="majorHAnsi"/>
          <w:szCs w:val="21"/>
        </w:rPr>
        <w:t>某人先向东走</w:t>
      </w:r>
      <w:r w:rsidR="002633F3" w:rsidRPr="00446AF1">
        <w:rPr>
          <w:rFonts w:asciiTheme="majorHAnsi" w:hAnsiTheme="majorHAnsi" w:cstheme="majorHAnsi"/>
          <w:szCs w:val="21"/>
        </w:rPr>
        <w:t>2m</w:t>
      </w:r>
      <w:r w:rsidR="002633F3" w:rsidRPr="00446AF1">
        <w:rPr>
          <w:rFonts w:asciiTheme="majorHAnsi" w:hAnsiTheme="majorHAnsi" w:cstheme="majorHAnsi"/>
          <w:szCs w:val="21"/>
        </w:rPr>
        <w:t>，接着向西走</w:t>
      </w:r>
      <w:r w:rsidR="002633F3" w:rsidRPr="00446AF1">
        <w:rPr>
          <w:rFonts w:asciiTheme="majorHAnsi" w:hAnsiTheme="majorHAnsi" w:cstheme="majorHAnsi"/>
          <w:szCs w:val="21"/>
        </w:rPr>
        <w:t>6m</w:t>
      </w:r>
      <w:r w:rsidR="002633F3" w:rsidRPr="00446AF1">
        <w:rPr>
          <w:rFonts w:asciiTheme="majorHAnsi" w:hAnsiTheme="majorHAnsi" w:cstheme="majorHAnsi"/>
          <w:szCs w:val="21"/>
        </w:rPr>
        <w:t>，最后向南走</w:t>
      </w:r>
      <w:r w:rsidR="002633F3" w:rsidRPr="00446AF1">
        <w:rPr>
          <w:rFonts w:asciiTheme="majorHAnsi" w:hAnsiTheme="majorHAnsi" w:cstheme="majorHAnsi"/>
          <w:szCs w:val="21"/>
        </w:rPr>
        <w:t>3m</w:t>
      </w:r>
      <w:r w:rsidR="002633F3" w:rsidRPr="00446AF1">
        <w:rPr>
          <w:rFonts w:asciiTheme="majorHAnsi" w:hAnsiTheme="majorHAnsi" w:cstheme="majorHAnsi"/>
          <w:szCs w:val="21"/>
        </w:rPr>
        <w:t>，则他在这段运动中的位移大小和路程分别是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2633F3" w:rsidRPr="00446AF1" w:rsidRDefault="002633F3" w:rsidP="00446AF1">
      <w:pPr>
        <w:spacing w:line="276" w:lineRule="auto"/>
        <w:ind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w:t>
      </w:r>
      <w:r w:rsidRPr="00446AF1">
        <w:rPr>
          <w:rFonts w:asciiTheme="majorHAnsi" w:hAnsiTheme="majorHAnsi" w:cstheme="majorHAnsi"/>
          <w:szCs w:val="21"/>
        </w:rPr>
        <w:t>5 m</w:t>
      </w:r>
      <w:r w:rsidRPr="00446AF1">
        <w:rPr>
          <w:rFonts w:asciiTheme="majorHAnsi" w:hAnsiTheme="majorHAnsi" w:cstheme="majorHAnsi"/>
          <w:szCs w:val="21"/>
        </w:rPr>
        <w:t>、</w:t>
      </w:r>
      <w:r w:rsidRPr="00446AF1">
        <w:rPr>
          <w:rFonts w:asciiTheme="majorHAnsi" w:hAnsiTheme="majorHAnsi" w:cstheme="majorHAnsi"/>
          <w:szCs w:val="21"/>
        </w:rPr>
        <w:t>5 m</w:t>
      </w:r>
      <w:r w:rsidR="009A2363" w:rsidRPr="00446AF1">
        <w:rPr>
          <w:rFonts w:asciiTheme="majorHAnsi" w:hAnsiTheme="majorHAnsi" w:cstheme="majorHAnsi"/>
          <w:szCs w:val="21"/>
        </w:rPr>
        <w:tab/>
      </w:r>
      <w:r w:rsidR="009A2363" w:rsidRPr="00446AF1">
        <w:rPr>
          <w:rFonts w:asciiTheme="majorHAnsi" w:hAnsiTheme="majorHAnsi" w:cstheme="majorHAnsi"/>
          <w:szCs w:val="21"/>
        </w:rPr>
        <w:tab/>
      </w:r>
      <w:r w:rsidR="009A2363" w:rsidRPr="00446AF1">
        <w:rPr>
          <w:rFonts w:asciiTheme="majorHAnsi" w:hAnsiTheme="majorHAnsi" w:cstheme="majorHAnsi"/>
          <w:szCs w:val="21"/>
        </w:rPr>
        <w:tab/>
      </w:r>
      <w:r w:rsidRPr="00446AF1">
        <w:rPr>
          <w:rFonts w:asciiTheme="majorHAnsi" w:hAnsiTheme="majorHAnsi" w:cstheme="majorHAnsi"/>
          <w:szCs w:val="21"/>
        </w:rPr>
        <w:t>B</w:t>
      </w:r>
      <w:r w:rsidRPr="00446AF1">
        <w:rPr>
          <w:rFonts w:asciiTheme="majorHAnsi" w:hAnsiTheme="majorHAnsi" w:cstheme="majorHAnsi"/>
          <w:szCs w:val="21"/>
        </w:rPr>
        <w:t>．</w:t>
      </w:r>
      <w:r w:rsidRPr="00446AF1">
        <w:rPr>
          <w:rFonts w:asciiTheme="majorHAnsi" w:hAnsiTheme="majorHAnsi" w:cstheme="majorHAnsi"/>
          <w:szCs w:val="21"/>
        </w:rPr>
        <w:t>11 m</w:t>
      </w:r>
      <w:r w:rsidRPr="00446AF1">
        <w:rPr>
          <w:rFonts w:asciiTheme="majorHAnsi" w:hAnsiTheme="majorHAnsi" w:cstheme="majorHAnsi"/>
          <w:szCs w:val="21"/>
        </w:rPr>
        <w:t>、</w:t>
      </w:r>
      <w:r w:rsidRPr="00446AF1">
        <w:rPr>
          <w:rFonts w:asciiTheme="majorHAnsi" w:hAnsiTheme="majorHAnsi" w:cstheme="majorHAnsi"/>
          <w:szCs w:val="21"/>
        </w:rPr>
        <w:t>11 m</w:t>
      </w:r>
      <w:r w:rsidR="009A2363" w:rsidRPr="00446AF1">
        <w:rPr>
          <w:rFonts w:asciiTheme="majorHAnsi" w:hAnsiTheme="majorHAnsi" w:cstheme="majorHAnsi"/>
          <w:szCs w:val="21"/>
        </w:rPr>
        <w:tab/>
      </w:r>
      <w:r w:rsidR="009A2363" w:rsidRPr="00446AF1">
        <w:rPr>
          <w:rFonts w:asciiTheme="majorHAnsi" w:hAnsiTheme="majorHAnsi" w:cstheme="majorHAnsi"/>
          <w:szCs w:val="21"/>
        </w:rPr>
        <w:tab/>
      </w:r>
      <w:r w:rsidRPr="00446AF1">
        <w:rPr>
          <w:rFonts w:asciiTheme="majorHAnsi" w:hAnsiTheme="majorHAnsi" w:cstheme="majorHAnsi"/>
          <w:szCs w:val="21"/>
        </w:rPr>
        <w:t>C</w:t>
      </w:r>
      <w:r w:rsidRPr="00446AF1">
        <w:rPr>
          <w:rFonts w:asciiTheme="majorHAnsi" w:hAnsiTheme="majorHAnsi" w:cstheme="majorHAnsi"/>
          <w:szCs w:val="21"/>
        </w:rPr>
        <w:t>．</w:t>
      </w:r>
      <w:r w:rsidRPr="00446AF1">
        <w:rPr>
          <w:rFonts w:asciiTheme="majorHAnsi" w:hAnsiTheme="majorHAnsi" w:cstheme="majorHAnsi"/>
          <w:szCs w:val="21"/>
        </w:rPr>
        <w:t>5 m</w:t>
      </w:r>
      <w:r w:rsidRPr="00446AF1">
        <w:rPr>
          <w:rFonts w:asciiTheme="majorHAnsi" w:hAnsiTheme="majorHAnsi" w:cstheme="majorHAnsi"/>
          <w:szCs w:val="21"/>
        </w:rPr>
        <w:t>、</w:t>
      </w:r>
      <w:r w:rsidRPr="00446AF1">
        <w:rPr>
          <w:rFonts w:asciiTheme="majorHAnsi" w:hAnsiTheme="majorHAnsi" w:cstheme="majorHAnsi"/>
          <w:szCs w:val="21"/>
        </w:rPr>
        <w:t>11 m</w:t>
      </w:r>
      <w:r w:rsidRPr="00446AF1">
        <w:rPr>
          <w:rFonts w:asciiTheme="majorHAnsi" w:hAnsiTheme="majorHAnsi" w:cstheme="majorHAnsi"/>
          <w:szCs w:val="21"/>
        </w:rPr>
        <w:tab/>
      </w:r>
      <w:r w:rsidR="009A2363" w:rsidRPr="00446AF1">
        <w:rPr>
          <w:rFonts w:asciiTheme="majorHAnsi" w:hAnsiTheme="majorHAnsi" w:cstheme="majorHAnsi"/>
          <w:szCs w:val="21"/>
        </w:rPr>
        <w:tab/>
      </w:r>
      <w:r w:rsidRPr="00446AF1">
        <w:rPr>
          <w:rFonts w:asciiTheme="majorHAnsi" w:hAnsiTheme="majorHAnsi" w:cstheme="majorHAnsi"/>
          <w:szCs w:val="21"/>
        </w:rPr>
        <w:t>D</w:t>
      </w:r>
      <w:r w:rsidRPr="00446AF1">
        <w:rPr>
          <w:rFonts w:asciiTheme="majorHAnsi" w:hAnsiTheme="majorHAnsi" w:cstheme="majorHAnsi"/>
          <w:szCs w:val="21"/>
        </w:rPr>
        <w:t>．</w:t>
      </w:r>
      <w:r w:rsidRPr="00446AF1">
        <w:rPr>
          <w:rFonts w:asciiTheme="majorHAnsi" w:hAnsiTheme="majorHAnsi" w:cstheme="majorHAnsi"/>
          <w:szCs w:val="21"/>
        </w:rPr>
        <w:t>11 m</w:t>
      </w:r>
      <w:r w:rsidRPr="00446AF1">
        <w:rPr>
          <w:rFonts w:asciiTheme="majorHAnsi" w:hAnsiTheme="majorHAnsi" w:cstheme="majorHAnsi"/>
          <w:szCs w:val="21"/>
        </w:rPr>
        <w:t>、</w:t>
      </w:r>
      <w:r w:rsidRPr="00446AF1">
        <w:rPr>
          <w:rFonts w:asciiTheme="majorHAnsi" w:hAnsiTheme="majorHAnsi" w:cstheme="majorHAnsi"/>
          <w:szCs w:val="21"/>
        </w:rPr>
        <w:t>5 m</w:t>
      </w:r>
    </w:p>
    <w:p w:rsidR="002633F3" w:rsidRPr="00446AF1" w:rsidRDefault="002633F3" w:rsidP="00446AF1">
      <w:pPr>
        <w:spacing w:line="276" w:lineRule="auto"/>
        <w:rPr>
          <w:rFonts w:asciiTheme="majorHAnsi" w:hAnsiTheme="majorHAnsi" w:cstheme="majorHAnsi"/>
          <w:szCs w:val="21"/>
        </w:rPr>
      </w:pPr>
    </w:p>
    <w:p w:rsidR="002633F3" w:rsidRPr="00446AF1" w:rsidRDefault="009A2363" w:rsidP="00446AF1">
      <w:pPr>
        <w:spacing w:line="276" w:lineRule="auto"/>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82816" behindDoc="0" locked="0" layoutInCell="1" allowOverlap="1">
            <wp:simplePos x="0" y="0"/>
            <wp:positionH relativeFrom="column">
              <wp:posOffset>4400550</wp:posOffset>
            </wp:positionH>
            <wp:positionV relativeFrom="paragraph">
              <wp:posOffset>344805</wp:posOffset>
            </wp:positionV>
            <wp:extent cx="952500" cy="990600"/>
            <wp:effectExtent l="0" t="0" r="0" b="0"/>
            <wp:wrapSquare wrapText="bothSides"/>
            <wp:docPr id="12" name="图片 1"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菁优网"/>
                    <pic:cNvPicPr>
                      <a:picLocks noChangeAspect="1" noChangeArrowheads="1"/>
                    </pic:cNvPicPr>
                  </pic:nvPicPr>
                  <pic:blipFill>
                    <a:blip r:embed="rId19"/>
                    <a:srcRect/>
                    <a:stretch>
                      <a:fillRect/>
                    </a:stretch>
                  </pic:blipFill>
                  <pic:spPr bwMode="auto">
                    <a:xfrm>
                      <a:off x="0" y="0"/>
                      <a:ext cx="952500" cy="990600"/>
                    </a:xfrm>
                    <a:prstGeom prst="rect">
                      <a:avLst/>
                    </a:prstGeom>
                    <a:noFill/>
                    <a:ln w="9525">
                      <a:noFill/>
                      <a:miter lim="800000"/>
                      <a:headEnd/>
                      <a:tailEnd/>
                    </a:ln>
                  </pic:spPr>
                </pic:pic>
              </a:graphicData>
            </a:graphic>
          </wp:anchor>
        </w:drawing>
      </w:r>
      <w:r w:rsidR="00F15780" w:rsidRPr="00446AF1">
        <w:rPr>
          <w:rFonts w:asciiTheme="majorHAnsi" w:hAnsiTheme="majorHAnsi" w:cstheme="majorHAnsi"/>
          <w:szCs w:val="21"/>
        </w:rPr>
        <w:t>4</w:t>
      </w:r>
      <w:r w:rsidR="002633F3" w:rsidRPr="00446AF1">
        <w:rPr>
          <w:rFonts w:asciiTheme="majorHAnsi" w:hAnsiTheme="majorHAnsi" w:cstheme="majorHAnsi"/>
          <w:szCs w:val="21"/>
        </w:rPr>
        <w:t>、一小球从半径为</w:t>
      </w:r>
      <w:r w:rsidR="002633F3" w:rsidRPr="008313FC">
        <w:rPr>
          <w:rFonts w:asciiTheme="majorHAnsi" w:hAnsiTheme="majorHAnsi" w:cstheme="majorHAnsi"/>
          <w:i/>
          <w:szCs w:val="21"/>
        </w:rPr>
        <w:t>R</w:t>
      </w:r>
      <w:r w:rsidR="002633F3" w:rsidRPr="00446AF1">
        <w:rPr>
          <w:rFonts w:asciiTheme="majorHAnsi" w:hAnsiTheme="majorHAnsi" w:cstheme="majorHAnsi"/>
          <w:szCs w:val="21"/>
        </w:rPr>
        <w:t>的四分之一圆弧面顶端沿圆弧滑至底端，如图所示</w:t>
      </w:r>
      <w:r w:rsidRPr="00446AF1">
        <w:rPr>
          <w:rFonts w:asciiTheme="majorHAnsi" w:hAnsiTheme="majorHAnsi" w:cstheme="majorHAnsi"/>
          <w:szCs w:val="21"/>
        </w:rPr>
        <w:t>。</w:t>
      </w:r>
      <w:r w:rsidR="002633F3" w:rsidRPr="00446AF1">
        <w:rPr>
          <w:rFonts w:asciiTheme="majorHAnsi" w:hAnsiTheme="majorHAnsi" w:cstheme="majorHAnsi"/>
          <w:szCs w:val="21"/>
        </w:rPr>
        <w:t>则物体在该运动过程中</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2633F3" w:rsidRPr="00446AF1" w:rsidRDefault="002633F3" w:rsidP="00DA3014">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．位移大小是</w:t>
      </w:r>
      <w:r w:rsidRPr="008313FC">
        <w:rPr>
          <w:rFonts w:asciiTheme="majorHAnsi" w:hAnsiTheme="majorHAnsi" w:cstheme="majorHAnsi"/>
          <w:i/>
          <w:szCs w:val="21"/>
        </w:rPr>
        <w:t>R</w:t>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Pr="00446AF1">
        <w:rPr>
          <w:rFonts w:asciiTheme="majorHAnsi" w:hAnsiTheme="majorHAnsi" w:cstheme="majorHAnsi"/>
          <w:szCs w:val="21"/>
        </w:rPr>
        <w:t>B</w:t>
      </w:r>
      <w:r w:rsidRPr="00446AF1">
        <w:rPr>
          <w:rFonts w:asciiTheme="majorHAnsi" w:hAnsiTheme="majorHAnsi" w:cstheme="majorHAnsi"/>
          <w:szCs w:val="21"/>
        </w:rPr>
        <w:t>．位移大小是</w:t>
      </w:r>
      <w:r w:rsidR="00074624" w:rsidRPr="00446AF1">
        <w:rPr>
          <w:rFonts w:asciiTheme="majorHAnsi" w:hAnsiTheme="majorHAnsi" w:cstheme="majorHAnsi"/>
          <w:szCs w:val="21"/>
        </w:rPr>
        <w:fldChar w:fldCharType="begin"/>
      </w:r>
      <w:r w:rsidRPr="00446AF1">
        <w:rPr>
          <w:rFonts w:asciiTheme="majorHAnsi" w:hAnsiTheme="majorHAnsi" w:cstheme="majorHAnsi"/>
          <w:szCs w:val="21"/>
        </w:rPr>
        <w:instrText>eq \r(</w:instrText>
      </w:r>
      <w:r w:rsidR="001F63B4" w:rsidRPr="00446AF1">
        <w:rPr>
          <w:rFonts w:asciiTheme="majorHAnsi" w:hAnsiTheme="majorHAnsi" w:cstheme="majorHAnsi"/>
          <w:szCs w:val="21"/>
        </w:rPr>
        <w:instrText>2</w:instrText>
      </w:r>
      <w:r w:rsidRPr="00446AF1">
        <w:rPr>
          <w:rFonts w:asciiTheme="majorHAnsi" w:hAnsiTheme="majorHAnsi" w:cstheme="majorHAnsi"/>
          <w:szCs w:val="21"/>
        </w:rPr>
        <w:instrText>)</w:instrText>
      </w:r>
      <w:r w:rsidR="00074624" w:rsidRPr="00446AF1">
        <w:rPr>
          <w:rFonts w:asciiTheme="majorHAnsi" w:hAnsiTheme="majorHAnsi" w:cstheme="majorHAnsi"/>
          <w:szCs w:val="21"/>
        </w:rPr>
        <w:fldChar w:fldCharType="end"/>
      </w:r>
      <w:r w:rsidRPr="008313FC">
        <w:rPr>
          <w:rFonts w:asciiTheme="majorHAnsi" w:hAnsiTheme="majorHAnsi" w:cstheme="majorHAnsi"/>
          <w:i/>
          <w:szCs w:val="21"/>
        </w:rPr>
        <w:t>R</w:t>
      </w:r>
    </w:p>
    <w:p w:rsidR="002633F3" w:rsidRPr="00446AF1" w:rsidRDefault="002633F3" w:rsidP="00DA3014">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．路程是</w:t>
      </w:r>
      <w:r w:rsidRPr="00446AF1">
        <w:rPr>
          <w:rFonts w:asciiTheme="majorHAnsi" w:hAnsiTheme="majorHAnsi" w:cstheme="majorHAnsi"/>
          <w:szCs w:val="21"/>
        </w:rPr>
        <w:t>2</w:t>
      </w:r>
      <w:r w:rsidRPr="008313FC">
        <w:rPr>
          <w:rFonts w:asciiTheme="majorHAnsi" w:hAnsiTheme="majorHAnsi" w:cstheme="majorHAnsi"/>
          <w:i/>
          <w:szCs w:val="21"/>
        </w:rPr>
        <w:t>R</w:t>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Pr="00446AF1">
        <w:rPr>
          <w:rFonts w:asciiTheme="majorHAnsi" w:hAnsiTheme="majorHAnsi" w:cstheme="majorHAnsi"/>
          <w:szCs w:val="21"/>
        </w:rPr>
        <w:t>D</w:t>
      </w:r>
      <w:r w:rsidRPr="00446AF1">
        <w:rPr>
          <w:rFonts w:asciiTheme="majorHAnsi" w:hAnsiTheme="majorHAnsi" w:cstheme="majorHAnsi"/>
          <w:szCs w:val="21"/>
        </w:rPr>
        <w:t>．路程是</w:t>
      </w:r>
      <w:r w:rsidRPr="008313FC">
        <w:rPr>
          <w:rFonts w:asciiTheme="majorHAnsi" w:hAnsiTheme="majorHAnsi" w:cstheme="majorHAnsi"/>
          <w:i/>
          <w:szCs w:val="21"/>
        </w:rPr>
        <w:t>πR</w:t>
      </w:r>
    </w:p>
    <w:p w:rsidR="00075070" w:rsidRDefault="00075070" w:rsidP="00446AF1">
      <w:pPr>
        <w:spacing w:line="276" w:lineRule="auto"/>
        <w:rPr>
          <w:rFonts w:asciiTheme="majorHAnsi" w:hAnsiTheme="majorHAnsi" w:cstheme="majorHAnsi" w:hint="eastAsia"/>
          <w:szCs w:val="21"/>
        </w:rPr>
      </w:pPr>
    </w:p>
    <w:p w:rsidR="0028057D" w:rsidRDefault="0028057D" w:rsidP="00446AF1">
      <w:pPr>
        <w:spacing w:line="276" w:lineRule="auto"/>
        <w:rPr>
          <w:rFonts w:asciiTheme="majorHAnsi" w:hAnsiTheme="majorHAnsi" w:cstheme="majorHAnsi" w:hint="eastAsia"/>
          <w:szCs w:val="21"/>
        </w:rPr>
      </w:pPr>
    </w:p>
    <w:p w:rsidR="0028057D" w:rsidRPr="00446AF1" w:rsidRDefault="0028057D" w:rsidP="00446AF1">
      <w:pPr>
        <w:spacing w:line="276" w:lineRule="auto"/>
        <w:rPr>
          <w:rFonts w:asciiTheme="majorHAnsi" w:hAnsiTheme="majorHAnsi" w:cstheme="majorHAnsi"/>
          <w:szCs w:val="21"/>
        </w:rPr>
      </w:pPr>
    </w:p>
    <w:p w:rsidR="00075070"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szCs w:val="21"/>
        </w:rPr>
        <w:t>5</w:t>
      </w:r>
      <w:r w:rsidRPr="00446AF1">
        <w:rPr>
          <w:rFonts w:asciiTheme="majorHAnsi" w:hAnsiTheme="majorHAnsi" w:cstheme="majorHAnsi"/>
          <w:szCs w:val="21"/>
        </w:rPr>
        <w:t>、某一运动质点沿一直线做往返运动，如图所示，</w:t>
      </w:r>
      <w:r w:rsidRPr="00446AF1">
        <w:rPr>
          <w:rFonts w:asciiTheme="majorHAnsi" w:hAnsiTheme="majorHAnsi" w:cstheme="majorHAnsi"/>
          <w:i/>
          <w:szCs w:val="21"/>
        </w:rPr>
        <w:t>OA</w:t>
      </w:r>
      <w:r w:rsidR="00DA3014">
        <w:rPr>
          <w:rFonts w:asciiTheme="majorHAnsi" w:hAnsiTheme="majorHAnsi" w:cstheme="majorHAnsi"/>
          <w:szCs w:val="21"/>
        </w:rPr>
        <w:t>＝</w:t>
      </w:r>
      <w:r w:rsidRPr="00446AF1">
        <w:rPr>
          <w:rFonts w:asciiTheme="majorHAnsi" w:hAnsiTheme="majorHAnsi" w:cstheme="majorHAnsi"/>
          <w:i/>
          <w:szCs w:val="21"/>
        </w:rPr>
        <w:t>AB</w:t>
      </w:r>
      <w:r w:rsidR="00DA3014">
        <w:rPr>
          <w:rFonts w:asciiTheme="majorHAnsi" w:hAnsiTheme="majorHAnsi" w:cstheme="majorHAnsi"/>
          <w:szCs w:val="21"/>
        </w:rPr>
        <w:t>＝</w:t>
      </w:r>
      <w:r w:rsidRPr="00446AF1">
        <w:rPr>
          <w:rFonts w:asciiTheme="majorHAnsi" w:hAnsiTheme="majorHAnsi" w:cstheme="majorHAnsi"/>
          <w:i/>
          <w:szCs w:val="21"/>
        </w:rPr>
        <w:t>OC</w:t>
      </w:r>
      <w:r w:rsidR="00DA3014">
        <w:rPr>
          <w:rFonts w:asciiTheme="majorHAnsi" w:hAnsiTheme="majorHAnsi" w:cstheme="majorHAnsi"/>
          <w:szCs w:val="21"/>
        </w:rPr>
        <w:t>＝</w:t>
      </w:r>
      <w:r w:rsidRPr="00446AF1">
        <w:rPr>
          <w:rFonts w:asciiTheme="majorHAnsi" w:hAnsiTheme="majorHAnsi" w:cstheme="majorHAnsi"/>
          <w:i/>
          <w:szCs w:val="21"/>
        </w:rPr>
        <w:t>CD</w:t>
      </w:r>
      <w:r w:rsidR="00DA3014">
        <w:rPr>
          <w:rFonts w:asciiTheme="majorHAnsi" w:hAnsiTheme="majorHAnsi" w:cstheme="majorHAnsi"/>
          <w:szCs w:val="21"/>
        </w:rPr>
        <w:t>＝</w:t>
      </w:r>
      <w:r w:rsidRPr="00446AF1">
        <w:rPr>
          <w:rFonts w:asciiTheme="majorHAnsi" w:hAnsiTheme="majorHAnsi" w:cstheme="majorHAnsi"/>
          <w:szCs w:val="21"/>
        </w:rPr>
        <w:t>1m</w:t>
      </w:r>
      <w:r w:rsidRPr="00446AF1">
        <w:rPr>
          <w:rFonts w:asciiTheme="majorHAnsi" w:hAnsiTheme="majorHAnsi" w:cstheme="majorHAnsi"/>
          <w:szCs w:val="21"/>
        </w:rPr>
        <w:t>，</w:t>
      </w:r>
      <w:r w:rsidRPr="00446AF1">
        <w:rPr>
          <w:rFonts w:asciiTheme="majorHAnsi" w:hAnsiTheme="majorHAnsi" w:cstheme="majorHAnsi"/>
          <w:i/>
          <w:szCs w:val="21"/>
        </w:rPr>
        <w:t>O</w:t>
      </w:r>
      <w:r w:rsidRPr="00446AF1">
        <w:rPr>
          <w:rFonts w:asciiTheme="majorHAnsi" w:hAnsiTheme="majorHAnsi" w:cstheme="majorHAnsi"/>
          <w:szCs w:val="21"/>
        </w:rPr>
        <w:t>点为</w:t>
      </w:r>
      <w:r w:rsidRPr="00446AF1">
        <w:rPr>
          <w:rFonts w:asciiTheme="majorHAnsi" w:hAnsiTheme="majorHAnsi" w:cstheme="majorHAnsi"/>
          <w:i/>
          <w:szCs w:val="21"/>
        </w:rPr>
        <w:t>x</w:t>
      </w:r>
      <w:r w:rsidRPr="00446AF1">
        <w:rPr>
          <w:rFonts w:asciiTheme="majorHAnsi" w:hAnsiTheme="majorHAnsi" w:cstheme="majorHAnsi"/>
          <w:szCs w:val="21"/>
        </w:rPr>
        <w:t>轴上的原点，且质点由</w:t>
      </w:r>
      <w:r w:rsidRPr="00446AF1">
        <w:rPr>
          <w:rFonts w:asciiTheme="majorHAnsi" w:hAnsiTheme="majorHAnsi" w:cstheme="majorHAnsi"/>
          <w:i/>
          <w:szCs w:val="21"/>
        </w:rPr>
        <w:t>A</w:t>
      </w:r>
      <w:r w:rsidRPr="00446AF1">
        <w:rPr>
          <w:rFonts w:asciiTheme="majorHAnsi" w:hAnsiTheme="majorHAnsi" w:cstheme="majorHAnsi"/>
          <w:szCs w:val="21"/>
        </w:rPr>
        <w:t>点出发向</w:t>
      </w:r>
      <w:r w:rsidRPr="00446AF1">
        <w:rPr>
          <w:rFonts w:asciiTheme="majorHAnsi" w:hAnsiTheme="majorHAnsi" w:cstheme="majorHAnsi"/>
          <w:i/>
          <w:szCs w:val="21"/>
        </w:rPr>
        <w:t>x</w:t>
      </w:r>
      <w:r w:rsidRPr="00446AF1">
        <w:rPr>
          <w:rFonts w:asciiTheme="majorHAnsi" w:hAnsiTheme="majorHAnsi" w:cstheme="majorHAnsi"/>
          <w:szCs w:val="21"/>
        </w:rPr>
        <w:t>轴的正方向运动至</w:t>
      </w:r>
      <w:r w:rsidRPr="00446AF1">
        <w:rPr>
          <w:rFonts w:asciiTheme="majorHAnsi" w:hAnsiTheme="majorHAnsi" w:cstheme="majorHAnsi"/>
          <w:i/>
          <w:szCs w:val="21"/>
        </w:rPr>
        <w:t>B</w:t>
      </w:r>
      <w:r w:rsidRPr="00446AF1">
        <w:rPr>
          <w:rFonts w:asciiTheme="majorHAnsi" w:hAnsiTheme="majorHAnsi" w:cstheme="majorHAnsi"/>
          <w:szCs w:val="21"/>
        </w:rPr>
        <w:t>点再返回沿</w:t>
      </w:r>
      <w:r w:rsidRPr="00446AF1">
        <w:rPr>
          <w:rFonts w:asciiTheme="majorHAnsi" w:hAnsiTheme="majorHAnsi" w:cstheme="majorHAnsi"/>
          <w:i/>
          <w:szCs w:val="21"/>
        </w:rPr>
        <w:t>x</w:t>
      </w:r>
      <w:r w:rsidR="003E1543">
        <w:rPr>
          <w:rFonts w:asciiTheme="majorHAnsi" w:hAnsiTheme="majorHAnsi" w:cstheme="majorHAnsi"/>
          <w:szCs w:val="21"/>
        </w:rPr>
        <w:t>轴的负方向运动，以下说法正确的</w:t>
      </w:r>
      <w:r w:rsidR="003E1543">
        <w:rPr>
          <w:rFonts w:asciiTheme="majorHAnsi" w:hAnsiTheme="majorHAnsi" w:cstheme="majorHAnsi" w:hint="eastAsia"/>
          <w:szCs w:val="21"/>
        </w:rPr>
        <w:tab/>
      </w:r>
      <w:r w:rsidR="003E1543">
        <w:rPr>
          <w:rFonts w:asciiTheme="majorHAnsi" w:hAnsiTheme="majorHAnsi" w:cstheme="majorHAnsi" w:hint="eastAsia"/>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r w:rsidR="00346165" w:rsidRPr="00446AF1">
        <w:rPr>
          <w:rFonts w:asciiTheme="majorHAnsi" w:hAnsiTheme="majorHAnsi" w:cstheme="majorHAnsi"/>
          <w:szCs w:val="21"/>
        </w:rPr>
        <w:t>（多选）</w:t>
      </w:r>
    </w:p>
    <w:p w:rsidR="00F15780" w:rsidRPr="00446AF1" w:rsidRDefault="00F1578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．质点在</w:t>
      </w:r>
      <w:r w:rsidRPr="00446AF1">
        <w:rPr>
          <w:rFonts w:asciiTheme="majorHAnsi" w:hAnsiTheme="majorHAnsi" w:cstheme="majorHAnsi"/>
          <w:i/>
          <w:szCs w:val="21"/>
        </w:rPr>
        <w:t>A</w:t>
      </w:r>
      <w:r w:rsidRPr="00446AF1">
        <w:rPr>
          <w:rFonts w:asciiTheme="majorHAnsi" w:hAnsiTheme="majorHAnsi" w:cstheme="majorHAnsi"/>
          <w:szCs w:val="21"/>
        </w:rPr>
        <w:t>→</w:t>
      </w:r>
      <w:r w:rsidRPr="00446AF1">
        <w:rPr>
          <w:rFonts w:asciiTheme="majorHAnsi" w:hAnsiTheme="majorHAnsi" w:cstheme="majorHAnsi"/>
          <w:i/>
          <w:szCs w:val="21"/>
        </w:rPr>
        <w:t>B</w:t>
      </w:r>
      <w:r w:rsidRPr="00446AF1">
        <w:rPr>
          <w:rFonts w:asciiTheme="majorHAnsi" w:hAnsiTheme="majorHAnsi" w:cstheme="majorHAnsi"/>
          <w:szCs w:val="21"/>
        </w:rPr>
        <w:t>→</w:t>
      </w:r>
      <w:r w:rsidRPr="00446AF1">
        <w:rPr>
          <w:rFonts w:asciiTheme="majorHAnsi" w:hAnsiTheme="majorHAnsi" w:cstheme="majorHAnsi"/>
          <w:i/>
          <w:szCs w:val="21"/>
        </w:rPr>
        <w:t>C</w:t>
      </w:r>
      <w:r w:rsidRPr="00446AF1">
        <w:rPr>
          <w:rFonts w:asciiTheme="majorHAnsi" w:hAnsiTheme="majorHAnsi" w:cstheme="majorHAnsi"/>
          <w:szCs w:val="21"/>
        </w:rPr>
        <w:t>的时间内发生的位移为</w:t>
      </w:r>
      <w:r w:rsidRPr="00446AF1">
        <w:rPr>
          <w:rFonts w:asciiTheme="majorHAnsi" w:hAnsiTheme="majorHAnsi" w:cstheme="majorHAnsi"/>
          <w:szCs w:val="21"/>
        </w:rPr>
        <w:t>2m</w:t>
      </w:r>
      <w:r w:rsidRPr="00446AF1">
        <w:rPr>
          <w:rFonts w:asciiTheme="majorHAnsi" w:hAnsiTheme="majorHAnsi" w:cstheme="majorHAnsi"/>
          <w:szCs w:val="21"/>
        </w:rPr>
        <w:t>，路程为</w:t>
      </w:r>
      <w:r w:rsidRPr="00446AF1">
        <w:rPr>
          <w:rFonts w:asciiTheme="majorHAnsi" w:hAnsiTheme="majorHAnsi" w:cstheme="majorHAnsi"/>
          <w:szCs w:val="21"/>
        </w:rPr>
        <w:t>4m</w:t>
      </w:r>
    </w:p>
    <w:p w:rsidR="00F15780" w:rsidRPr="00446AF1" w:rsidRDefault="00F15780" w:rsidP="00446AF1">
      <w:pPr>
        <w:spacing w:line="276" w:lineRule="auto"/>
        <w:ind w:leftChars="200" w:left="420"/>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83840" behindDoc="0" locked="0" layoutInCell="1" allowOverlap="1">
            <wp:simplePos x="0" y="0"/>
            <wp:positionH relativeFrom="column">
              <wp:posOffset>4000500</wp:posOffset>
            </wp:positionH>
            <wp:positionV relativeFrom="paragraph">
              <wp:posOffset>48260</wp:posOffset>
            </wp:positionV>
            <wp:extent cx="1943100" cy="209550"/>
            <wp:effectExtent l="19050" t="0" r="0" b="0"/>
            <wp:wrapSquare wrapText="bothSides"/>
            <wp:docPr id="6" name="图片 20" descr="http://img.jyeoo.net/quiz/images/201310/116/e46516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jyeoo.net/quiz/images/201310/116/e465164b.png"/>
                    <pic:cNvPicPr>
                      <a:picLocks noChangeAspect="1" noChangeArrowheads="1"/>
                    </pic:cNvPicPr>
                  </pic:nvPicPr>
                  <pic:blipFill>
                    <a:blip r:embed="rId20"/>
                    <a:srcRect/>
                    <a:stretch>
                      <a:fillRect/>
                    </a:stretch>
                  </pic:blipFill>
                  <pic:spPr bwMode="auto">
                    <a:xfrm>
                      <a:off x="0" y="0"/>
                      <a:ext cx="1943100" cy="209550"/>
                    </a:xfrm>
                    <a:prstGeom prst="rect">
                      <a:avLst/>
                    </a:prstGeom>
                    <a:noFill/>
                    <a:ln w="9525">
                      <a:noFill/>
                      <a:miter lim="800000"/>
                      <a:headEnd/>
                      <a:tailEnd/>
                    </a:ln>
                  </pic:spPr>
                </pic:pic>
              </a:graphicData>
            </a:graphic>
          </wp:anchor>
        </w:drawing>
      </w:r>
      <w:r w:rsidRPr="00446AF1">
        <w:rPr>
          <w:rFonts w:asciiTheme="majorHAnsi" w:hAnsiTheme="majorHAnsi" w:cstheme="majorHAnsi"/>
          <w:szCs w:val="21"/>
        </w:rPr>
        <w:t>B</w:t>
      </w:r>
      <w:r w:rsidRPr="00446AF1">
        <w:rPr>
          <w:rFonts w:asciiTheme="majorHAnsi" w:hAnsiTheme="majorHAnsi" w:cstheme="majorHAnsi"/>
          <w:szCs w:val="21"/>
        </w:rPr>
        <w:t>．质点在</w:t>
      </w:r>
      <w:r w:rsidRPr="00446AF1">
        <w:rPr>
          <w:rFonts w:asciiTheme="majorHAnsi" w:hAnsiTheme="majorHAnsi" w:cstheme="majorHAnsi"/>
          <w:i/>
          <w:szCs w:val="21"/>
        </w:rPr>
        <w:t>B</w:t>
      </w:r>
      <w:r w:rsidRPr="00446AF1">
        <w:rPr>
          <w:rFonts w:asciiTheme="majorHAnsi" w:hAnsiTheme="majorHAnsi" w:cstheme="majorHAnsi"/>
          <w:szCs w:val="21"/>
        </w:rPr>
        <w:t>→D</w:t>
      </w:r>
      <w:r w:rsidRPr="00446AF1">
        <w:rPr>
          <w:rFonts w:asciiTheme="majorHAnsi" w:hAnsiTheme="majorHAnsi" w:cstheme="majorHAnsi"/>
          <w:szCs w:val="21"/>
        </w:rPr>
        <w:t>的时间内发生的位移为</w:t>
      </w:r>
      <w:r w:rsidR="00DA3014">
        <w:rPr>
          <w:rFonts w:asciiTheme="majorHAnsi" w:hAnsiTheme="majorHAnsi" w:cstheme="majorHAnsi"/>
          <w:szCs w:val="21"/>
        </w:rPr>
        <w:t>－</w:t>
      </w:r>
      <w:r w:rsidRPr="00446AF1">
        <w:rPr>
          <w:rFonts w:asciiTheme="majorHAnsi" w:hAnsiTheme="majorHAnsi" w:cstheme="majorHAnsi"/>
          <w:szCs w:val="21"/>
        </w:rPr>
        <w:t>4m</w:t>
      </w:r>
      <w:r w:rsidRPr="00446AF1">
        <w:rPr>
          <w:rFonts w:asciiTheme="majorHAnsi" w:hAnsiTheme="majorHAnsi" w:cstheme="majorHAnsi"/>
          <w:szCs w:val="21"/>
        </w:rPr>
        <w:t>，路程为</w:t>
      </w:r>
      <w:r w:rsidRPr="00446AF1">
        <w:rPr>
          <w:rFonts w:asciiTheme="majorHAnsi" w:hAnsiTheme="majorHAnsi" w:cstheme="majorHAnsi"/>
          <w:szCs w:val="21"/>
        </w:rPr>
        <w:t>4m</w:t>
      </w:r>
    </w:p>
    <w:p w:rsidR="00F15780" w:rsidRPr="00446AF1" w:rsidRDefault="00F1578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．当质点到达</w:t>
      </w:r>
      <w:r w:rsidRPr="00446AF1">
        <w:rPr>
          <w:rFonts w:asciiTheme="majorHAnsi" w:hAnsiTheme="majorHAnsi" w:cstheme="majorHAnsi"/>
          <w:i/>
          <w:szCs w:val="21"/>
        </w:rPr>
        <w:t>D</w:t>
      </w:r>
      <w:r w:rsidRPr="00446AF1">
        <w:rPr>
          <w:rFonts w:asciiTheme="majorHAnsi" w:hAnsiTheme="majorHAnsi" w:cstheme="majorHAnsi"/>
          <w:szCs w:val="21"/>
        </w:rPr>
        <w:t>点时，其位置可用</w:t>
      </w:r>
      <w:r w:rsidRPr="00446AF1">
        <w:rPr>
          <w:rFonts w:asciiTheme="majorHAnsi" w:hAnsiTheme="majorHAnsi" w:cstheme="majorHAnsi"/>
          <w:i/>
          <w:szCs w:val="21"/>
        </w:rPr>
        <w:t>D</w:t>
      </w:r>
      <w:r w:rsidRPr="00446AF1">
        <w:rPr>
          <w:rFonts w:asciiTheme="majorHAnsi" w:hAnsiTheme="majorHAnsi" w:cstheme="majorHAnsi"/>
          <w:szCs w:val="21"/>
        </w:rPr>
        <w:t>点的坐标</w:t>
      </w:r>
      <w:r w:rsidR="00DA3014">
        <w:rPr>
          <w:rFonts w:asciiTheme="majorHAnsi" w:hAnsiTheme="majorHAnsi" w:cstheme="majorHAnsi"/>
          <w:szCs w:val="21"/>
        </w:rPr>
        <w:t>－</w:t>
      </w:r>
      <w:r w:rsidRPr="00446AF1">
        <w:rPr>
          <w:rFonts w:asciiTheme="majorHAnsi" w:hAnsiTheme="majorHAnsi" w:cstheme="majorHAnsi"/>
          <w:szCs w:val="21"/>
        </w:rPr>
        <w:t>2m</w:t>
      </w:r>
      <w:r w:rsidRPr="00446AF1">
        <w:rPr>
          <w:rFonts w:asciiTheme="majorHAnsi" w:hAnsiTheme="majorHAnsi" w:cstheme="majorHAnsi"/>
          <w:szCs w:val="21"/>
        </w:rPr>
        <w:t>表示</w:t>
      </w:r>
    </w:p>
    <w:p w:rsidR="00075070" w:rsidRPr="00446AF1" w:rsidRDefault="00F1578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．当质点到达</w:t>
      </w:r>
      <w:r w:rsidRPr="00446AF1">
        <w:rPr>
          <w:rFonts w:asciiTheme="majorHAnsi" w:hAnsiTheme="majorHAnsi" w:cstheme="majorHAnsi"/>
          <w:i/>
          <w:szCs w:val="21"/>
        </w:rPr>
        <w:t>D</w:t>
      </w:r>
      <w:r w:rsidRPr="00446AF1">
        <w:rPr>
          <w:rFonts w:asciiTheme="majorHAnsi" w:hAnsiTheme="majorHAnsi" w:cstheme="majorHAnsi"/>
          <w:szCs w:val="21"/>
        </w:rPr>
        <w:t>点时，相对于</w:t>
      </w:r>
      <w:r w:rsidRPr="00446AF1">
        <w:rPr>
          <w:rFonts w:asciiTheme="majorHAnsi" w:hAnsiTheme="majorHAnsi" w:cstheme="majorHAnsi"/>
          <w:i/>
          <w:szCs w:val="21"/>
        </w:rPr>
        <w:t>A</w:t>
      </w:r>
      <w:r w:rsidRPr="00446AF1">
        <w:rPr>
          <w:rFonts w:asciiTheme="majorHAnsi" w:hAnsiTheme="majorHAnsi" w:cstheme="majorHAnsi"/>
          <w:szCs w:val="21"/>
        </w:rPr>
        <w:t>点的位移为</w:t>
      </w:r>
      <w:r w:rsidR="00DA3014">
        <w:rPr>
          <w:rFonts w:asciiTheme="majorHAnsi" w:hAnsiTheme="majorHAnsi" w:cstheme="majorHAnsi"/>
          <w:szCs w:val="21"/>
        </w:rPr>
        <w:t>－</w:t>
      </w:r>
      <w:r w:rsidRPr="00446AF1">
        <w:rPr>
          <w:rFonts w:asciiTheme="majorHAnsi" w:hAnsiTheme="majorHAnsi" w:cstheme="majorHAnsi"/>
          <w:szCs w:val="21"/>
        </w:rPr>
        <w:t>3m</w:t>
      </w:r>
    </w:p>
    <w:p w:rsidR="00D73641" w:rsidRPr="00446AF1" w:rsidRDefault="00D73641" w:rsidP="00446AF1">
      <w:pPr>
        <w:spacing w:line="276" w:lineRule="auto"/>
        <w:rPr>
          <w:rFonts w:asciiTheme="majorHAnsi" w:hAnsiTheme="majorHAnsi" w:cstheme="majorHAnsi"/>
          <w:szCs w:val="21"/>
        </w:rPr>
      </w:pPr>
    </w:p>
    <w:p w:rsidR="0014059B" w:rsidRPr="00446AF1" w:rsidRDefault="00074624"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13" style="width:308.25pt;height:51.75pt;mso-position-horizontal-relative:char;mso-position-vertical-relative:line" coordorigin="3210,9483" coordsize="6165,1035">
            <v:shape id="图片 18" o:spid="_x0000_s1114"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3" o:title="" grayscale="t" bilevel="t"/>
              <v:path arrowok="t"/>
            </v:shape>
            <v:shape id="文本框 19" o:spid="_x0000_s1115"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74222B" w:rsidRPr="00AB64F6" w:rsidRDefault="0074222B" w:rsidP="0014059B">
                    <w:pPr>
                      <w:rPr>
                        <w:rFonts w:ascii="黑体" w:eastAsia="黑体"/>
                        <w:sz w:val="24"/>
                      </w:rPr>
                    </w:pPr>
                    <w:r>
                      <w:rPr>
                        <w:rFonts w:ascii="黑体" w:eastAsia="黑体" w:hint="eastAsia"/>
                        <w:sz w:val="24"/>
                      </w:rPr>
                      <w:t>知识点三</w:t>
                    </w:r>
                    <w:r w:rsidRPr="00AB64F6">
                      <w:rPr>
                        <w:rFonts w:ascii="黑体" w:eastAsia="黑体" w:hint="eastAsia"/>
                        <w:sz w:val="24"/>
                      </w:rPr>
                      <w:t>：</w:t>
                    </w:r>
                    <w:r>
                      <w:rPr>
                        <w:rFonts w:ascii="黑体" w:eastAsia="黑体" w:hint="eastAsia"/>
                        <w:sz w:val="24"/>
                      </w:rPr>
                      <w:t>时间和时刻</w:t>
                    </w:r>
                  </w:p>
                </w:txbxContent>
              </v:textbox>
            </v:shape>
            <w10:wrap type="none"/>
            <w10:anchorlock/>
          </v:group>
        </w:pict>
      </w:r>
    </w:p>
    <w:p w:rsidR="008E61D3"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一、时间和时刻</w:t>
      </w:r>
    </w:p>
    <w:p w:rsidR="009B2471" w:rsidRPr="00446AF1" w:rsidRDefault="009B2471" w:rsidP="00446AF1">
      <w:pPr>
        <w:spacing w:line="276" w:lineRule="auto"/>
        <w:rPr>
          <w:rFonts w:asciiTheme="majorHAnsi" w:hAnsiTheme="majorHAnsi" w:cstheme="majorHAnsi"/>
          <w:szCs w:val="21"/>
        </w:rPr>
      </w:pPr>
      <w:r w:rsidRPr="00446AF1">
        <w:rPr>
          <w:rFonts w:asciiTheme="majorHAnsi" w:hAnsiTheme="majorHAnsi" w:cstheme="majorHAnsi"/>
          <w:szCs w:val="21"/>
        </w:rPr>
        <w:t>时刻：时钟、手表上指针指示的某一位置表示时刻（时间上的一点叫做时刻）。</w:t>
      </w:r>
    </w:p>
    <w:p w:rsidR="006B7B46" w:rsidRPr="00446AF1" w:rsidRDefault="009B2471" w:rsidP="00446AF1">
      <w:pPr>
        <w:spacing w:line="276" w:lineRule="auto"/>
        <w:rPr>
          <w:rFonts w:asciiTheme="majorHAnsi" w:hAnsiTheme="majorHAnsi" w:cstheme="majorHAnsi"/>
          <w:szCs w:val="21"/>
        </w:rPr>
      </w:pPr>
      <w:r w:rsidRPr="00446AF1">
        <w:rPr>
          <w:rFonts w:asciiTheme="majorHAnsi" w:hAnsiTheme="majorHAnsi" w:cstheme="majorHAnsi"/>
          <w:szCs w:val="21"/>
        </w:rPr>
        <w:t>时间：前后两时刻之差为时间</w:t>
      </w:r>
      <w:r w:rsidR="00446AF1">
        <w:rPr>
          <w:rFonts w:asciiTheme="majorHAnsi" w:hAnsiTheme="majorHAnsi" w:cstheme="majorHAnsi"/>
          <w:szCs w:val="21"/>
        </w:rPr>
        <w:t>（</w:t>
      </w:r>
      <w:r w:rsidRPr="00446AF1">
        <w:rPr>
          <w:rFonts w:asciiTheme="majorHAnsi" w:hAnsiTheme="majorHAnsi" w:cstheme="majorHAnsi"/>
          <w:szCs w:val="21"/>
        </w:rPr>
        <w:t>时间上的一段叫做时间</w:t>
      </w:r>
      <w:r w:rsidR="00446AF1">
        <w:rPr>
          <w:rFonts w:asciiTheme="majorHAnsi" w:hAnsiTheme="majorHAnsi" w:cstheme="majorHAnsi"/>
          <w:szCs w:val="21"/>
        </w:rPr>
        <w:t>）</w:t>
      </w:r>
    </w:p>
    <w:p w:rsidR="008E61D3" w:rsidRPr="00446AF1" w:rsidRDefault="008E61D3" w:rsidP="00446AF1">
      <w:pPr>
        <w:spacing w:line="276" w:lineRule="auto"/>
        <w:rPr>
          <w:rFonts w:asciiTheme="majorHAnsi" w:hAnsiTheme="majorHAnsi" w:cstheme="majorHAnsi"/>
          <w:szCs w:val="21"/>
        </w:rPr>
      </w:pPr>
    </w:p>
    <w:p w:rsidR="009B2471"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二、</w:t>
      </w:r>
      <w:r w:rsidR="009B2471" w:rsidRPr="00446AF1">
        <w:rPr>
          <w:rFonts w:asciiTheme="majorHAnsi" w:hAnsiTheme="majorHAnsi" w:cstheme="majorHAnsi"/>
          <w:szCs w:val="21"/>
        </w:rPr>
        <w:t>时间轴上的表示</w:t>
      </w:r>
    </w:p>
    <w:p w:rsidR="009B2471" w:rsidRPr="00446AF1" w:rsidRDefault="009B2471" w:rsidP="00446AF1">
      <w:pPr>
        <w:spacing w:line="276" w:lineRule="auto"/>
        <w:rPr>
          <w:rFonts w:asciiTheme="majorHAnsi" w:hAnsiTheme="majorHAnsi" w:cstheme="majorHAnsi"/>
          <w:szCs w:val="21"/>
        </w:rPr>
      </w:pPr>
      <w:r w:rsidRPr="00446AF1">
        <w:rPr>
          <w:rFonts w:asciiTheme="majorHAnsi" w:hAnsiTheme="majorHAnsi" w:cstheme="majorHAnsi"/>
          <w:szCs w:val="21"/>
        </w:rPr>
        <w:t>在时间轴上，</w:t>
      </w:r>
      <w:r w:rsidRPr="00446AF1">
        <w:rPr>
          <w:rFonts w:asciiTheme="majorHAnsi" w:hAnsiTheme="majorHAnsi" w:cstheme="majorHAnsi"/>
          <w:szCs w:val="21"/>
        </w:rPr>
        <w:t>0</w:t>
      </w:r>
      <w:r w:rsidRPr="00446AF1">
        <w:rPr>
          <w:rFonts w:asciiTheme="majorHAnsi" w:hAnsiTheme="majorHAnsi" w:cstheme="majorHAnsi"/>
          <w:szCs w:val="21"/>
        </w:rPr>
        <w:t>～</w:t>
      </w:r>
      <w:r w:rsidRPr="00446AF1">
        <w:rPr>
          <w:rFonts w:asciiTheme="majorHAnsi" w:hAnsiTheme="majorHAnsi" w:cstheme="majorHAnsi"/>
          <w:szCs w:val="21"/>
        </w:rPr>
        <w:t>3</w:t>
      </w:r>
      <w:r w:rsidRPr="00446AF1">
        <w:rPr>
          <w:rFonts w:asciiTheme="majorHAnsi" w:hAnsiTheme="majorHAnsi" w:cstheme="majorHAnsi"/>
          <w:szCs w:val="21"/>
        </w:rPr>
        <w:t>表示</w:t>
      </w:r>
      <w:r w:rsidRPr="00446AF1">
        <w:rPr>
          <w:rFonts w:asciiTheme="majorHAnsi" w:hAnsiTheme="majorHAnsi" w:cstheme="majorHAnsi"/>
          <w:szCs w:val="21"/>
        </w:rPr>
        <w:t>3s</w:t>
      </w:r>
      <w:r w:rsidRPr="00446AF1">
        <w:rPr>
          <w:rFonts w:asciiTheme="majorHAnsi" w:hAnsiTheme="majorHAnsi" w:cstheme="majorHAnsi"/>
          <w:szCs w:val="21"/>
        </w:rPr>
        <w:t>的时间，即前</w:t>
      </w:r>
      <w:r w:rsidRPr="00446AF1">
        <w:rPr>
          <w:rFonts w:asciiTheme="majorHAnsi" w:hAnsiTheme="majorHAnsi" w:cstheme="majorHAnsi"/>
          <w:szCs w:val="21"/>
        </w:rPr>
        <w:t>3s</w:t>
      </w:r>
      <w:r w:rsidRPr="00446AF1">
        <w:rPr>
          <w:rFonts w:asciiTheme="majorHAnsi" w:hAnsiTheme="majorHAnsi" w:cstheme="majorHAnsi"/>
          <w:szCs w:val="21"/>
        </w:rPr>
        <w:t>；</w:t>
      </w:r>
      <w:r w:rsidRPr="00446AF1">
        <w:rPr>
          <w:rFonts w:asciiTheme="majorHAnsi" w:hAnsiTheme="majorHAnsi" w:cstheme="majorHAnsi"/>
          <w:szCs w:val="21"/>
        </w:rPr>
        <w:t>2</w:t>
      </w:r>
      <w:r w:rsidRPr="00446AF1">
        <w:rPr>
          <w:rFonts w:asciiTheme="majorHAnsi" w:hAnsiTheme="majorHAnsi" w:cstheme="majorHAnsi"/>
          <w:szCs w:val="21"/>
        </w:rPr>
        <w:t>～</w:t>
      </w:r>
      <w:r w:rsidRPr="00446AF1">
        <w:rPr>
          <w:rFonts w:asciiTheme="majorHAnsi" w:hAnsiTheme="majorHAnsi" w:cstheme="majorHAnsi"/>
          <w:szCs w:val="21"/>
        </w:rPr>
        <w:t>3</w:t>
      </w:r>
      <w:r w:rsidRPr="00446AF1">
        <w:rPr>
          <w:rFonts w:asciiTheme="majorHAnsi" w:hAnsiTheme="majorHAnsi" w:cstheme="majorHAnsi"/>
          <w:szCs w:val="21"/>
        </w:rPr>
        <w:t>表示第</w:t>
      </w:r>
      <w:r w:rsidRPr="00446AF1">
        <w:rPr>
          <w:rFonts w:asciiTheme="majorHAnsi" w:hAnsiTheme="majorHAnsi" w:cstheme="majorHAnsi"/>
          <w:szCs w:val="21"/>
        </w:rPr>
        <w:t>3s</w:t>
      </w:r>
      <w:r w:rsidRPr="00446AF1">
        <w:rPr>
          <w:rFonts w:asciiTheme="majorHAnsi" w:hAnsiTheme="majorHAnsi" w:cstheme="majorHAnsi"/>
          <w:szCs w:val="21"/>
        </w:rPr>
        <w:t>，是</w:t>
      </w:r>
      <w:r w:rsidRPr="00446AF1">
        <w:rPr>
          <w:rFonts w:asciiTheme="majorHAnsi" w:hAnsiTheme="majorHAnsi" w:cstheme="majorHAnsi"/>
          <w:szCs w:val="21"/>
        </w:rPr>
        <w:t>1s</w:t>
      </w:r>
      <w:r w:rsidRPr="00446AF1">
        <w:rPr>
          <w:rFonts w:asciiTheme="majorHAnsi" w:hAnsiTheme="majorHAnsi" w:cstheme="majorHAnsi"/>
          <w:szCs w:val="21"/>
        </w:rPr>
        <w:t>的时间。不管是前</w:t>
      </w:r>
      <w:r w:rsidRPr="00446AF1">
        <w:rPr>
          <w:rFonts w:asciiTheme="majorHAnsi" w:hAnsiTheme="majorHAnsi" w:cstheme="majorHAnsi"/>
          <w:szCs w:val="21"/>
        </w:rPr>
        <w:t>3s</w:t>
      </w:r>
      <w:r w:rsidRPr="00446AF1">
        <w:rPr>
          <w:rFonts w:asciiTheme="majorHAnsi" w:hAnsiTheme="majorHAnsi" w:cstheme="majorHAnsi"/>
          <w:szCs w:val="21"/>
        </w:rPr>
        <w:t>，还是第</w:t>
      </w:r>
      <w:r w:rsidRPr="00446AF1">
        <w:rPr>
          <w:rFonts w:asciiTheme="majorHAnsi" w:hAnsiTheme="majorHAnsi" w:cstheme="majorHAnsi"/>
          <w:szCs w:val="21"/>
        </w:rPr>
        <w:t>3s</w:t>
      </w:r>
      <w:r w:rsidRPr="00446AF1">
        <w:rPr>
          <w:rFonts w:asciiTheme="majorHAnsi" w:hAnsiTheme="majorHAnsi" w:cstheme="majorHAnsi"/>
          <w:szCs w:val="21"/>
        </w:rPr>
        <w:t>，都是指时间．</w:t>
      </w:r>
    </w:p>
    <w:p w:rsidR="009B2471" w:rsidRPr="00446AF1" w:rsidRDefault="009B2471" w:rsidP="00446AF1">
      <w:pPr>
        <w:spacing w:line="276" w:lineRule="auto"/>
        <w:rPr>
          <w:rFonts w:asciiTheme="majorHAnsi" w:hAnsiTheme="majorHAnsi" w:cstheme="majorHAnsi"/>
          <w:szCs w:val="21"/>
        </w:rPr>
      </w:pPr>
      <w:r w:rsidRPr="00446AF1">
        <w:rPr>
          <w:rFonts w:asciiTheme="majorHAnsi" w:hAnsiTheme="majorHAnsi" w:cstheme="majorHAnsi"/>
          <w:szCs w:val="21"/>
        </w:rPr>
        <w:t>“7”</w:t>
      </w:r>
      <w:r w:rsidRPr="00446AF1">
        <w:rPr>
          <w:rFonts w:asciiTheme="majorHAnsi" w:hAnsiTheme="majorHAnsi" w:cstheme="majorHAnsi"/>
          <w:szCs w:val="21"/>
        </w:rPr>
        <w:t>所对应的刻度线记为</w:t>
      </w:r>
      <w:r w:rsidRPr="00446AF1">
        <w:rPr>
          <w:rFonts w:asciiTheme="majorHAnsi" w:hAnsiTheme="majorHAnsi" w:cstheme="majorHAnsi"/>
          <w:szCs w:val="21"/>
        </w:rPr>
        <w:t>7s</w:t>
      </w:r>
      <w:r w:rsidRPr="00446AF1">
        <w:rPr>
          <w:rFonts w:asciiTheme="majorHAnsi" w:hAnsiTheme="majorHAnsi" w:cstheme="majorHAnsi"/>
          <w:szCs w:val="21"/>
        </w:rPr>
        <w:t>末，也为</w:t>
      </w:r>
      <w:r w:rsidRPr="00446AF1">
        <w:rPr>
          <w:rFonts w:asciiTheme="majorHAnsi" w:hAnsiTheme="majorHAnsi" w:cstheme="majorHAnsi"/>
          <w:szCs w:val="21"/>
        </w:rPr>
        <w:t>8s</w:t>
      </w:r>
      <w:r w:rsidRPr="00446AF1">
        <w:rPr>
          <w:rFonts w:asciiTheme="majorHAnsi" w:hAnsiTheme="majorHAnsi" w:cstheme="majorHAnsi"/>
          <w:szCs w:val="21"/>
        </w:rPr>
        <w:t>初，是时刻</w:t>
      </w:r>
    </w:p>
    <w:p w:rsidR="009B2471" w:rsidRPr="00446AF1" w:rsidRDefault="009B2471" w:rsidP="00446AF1">
      <w:pPr>
        <w:spacing w:line="276" w:lineRule="auto"/>
        <w:jc w:val="center"/>
        <w:rPr>
          <w:rFonts w:asciiTheme="majorHAnsi" w:hAnsiTheme="majorHAnsi" w:cstheme="majorHAnsi"/>
          <w:szCs w:val="21"/>
        </w:rPr>
      </w:pPr>
      <w:r w:rsidRPr="00446AF1">
        <w:rPr>
          <w:rFonts w:asciiTheme="majorHAnsi" w:hAnsiTheme="majorHAnsi" w:cstheme="majorHAnsi"/>
          <w:noProof/>
          <w:szCs w:val="21"/>
        </w:rPr>
        <w:drawing>
          <wp:inline distT="0" distB="0" distL="0" distR="0">
            <wp:extent cx="2114093" cy="1448410"/>
            <wp:effectExtent l="19050" t="0" r="457" b="0"/>
            <wp:docPr id="5" name="图片 1"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09"/>
                    <pic:cNvPicPr>
                      <a:picLocks noChangeAspect="1" noChangeArrowheads="1"/>
                    </pic:cNvPicPr>
                  </pic:nvPicPr>
                  <pic:blipFill>
                    <a:blip r:embed="rId21" cstate="print"/>
                    <a:stretch>
                      <a:fillRect/>
                    </a:stretch>
                  </pic:blipFill>
                  <pic:spPr bwMode="auto">
                    <a:xfrm>
                      <a:off x="0" y="0"/>
                      <a:ext cx="2114093" cy="1448410"/>
                    </a:xfrm>
                    <a:prstGeom prst="rect">
                      <a:avLst/>
                    </a:prstGeom>
                    <a:noFill/>
                    <a:ln w="9525">
                      <a:noFill/>
                      <a:miter lim="800000"/>
                      <a:headEnd/>
                      <a:tailEnd/>
                    </a:ln>
                  </pic:spPr>
                </pic:pic>
              </a:graphicData>
            </a:graphic>
          </wp:inline>
        </w:drawing>
      </w:r>
    </w:p>
    <w:p w:rsidR="009B2471" w:rsidRPr="00446AF1" w:rsidRDefault="009B2471" w:rsidP="00446AF1">
      <w:pPr>
        <w:spacing w:line="276" w:lineRule="auto"/>
        <w:rPr>
          <w:rFonts w:asciiTheme="majorHAnsi" w:hAnsiTheme="majorHAnsi" w:cstheme="majorHAnsi"/>
          <w:bCs/>
          <w:szCs w:val="21"/>
        </w:rPr>
      </w:pPr>
    </w:p>
    <w:p w:rsidR="00773485"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bCs/>
          <w:szCs w:val="21"/>
        </w:rPr>
        <w:t>【例</w:t>
      </w:r>
      <w:r w:rsidRPr="00446AF1">
        <w:rPr>
          <w:rFonts w:asciiTheme="majorHAnsi" w:hAnsiTheme="majorHAnsi" w:cstheme="majorHAnsi"/>
          <w:bCs/>
          <w:szCs w:val="21"/>
        </w:rPr>
        <w:t>1</w:t>
      </w:r>
      <w:r w:rsidRPr="00446AF1">
        <w:rPr>
          <w:rFonts w:asciiTheme="majorHAnsi" w:hAnsiTheme="majorHAnsi" w:cstheme="majorHAnsi"/>
          <w:bCs/>
          <w:szCs w:val="21"/>
        </w:rPr>
        <w:t>】</w:t>
      </w:r>
      <w:r w:rsidR="00773485" w:rsidRPr="00446AF1">
        <w:rPr>
          <w:rFonts w:asciiTheme="majorHAnsi" w:hAnsiTheme="majorHAnsi" w:cstheme="majorHAnsi"/>
          <w:bCs/>
          <w:szCs w:val="21"/>
        </w:rPr>
        <w:t>关于时间和时刻，下列说法正确的是</w:t>
      </w:r>
      <w:r w:rsidR="00446AF1">
        <w:rPr>
          <w:rFonts w:asciiTheme="majorHAnsi" w:hAnsiTheme="majorHAnsi" w:cstheme="majorHAnsi"/>
          <w:bCs/>
          <w:szCs w:val="21"/>
        </w:rPr>
        <w:tab/>
      </w:r>
      <w:r w:rsidR="00446AF1">
        <w:rPr>
          <w:rFonts w:asciiTheme="majorHAnsi" w:hAnsiTheme="majorHAnsi" w:cstheme="majorHAnsi"/>
          <w:bCs/>
          <w:szCs w:val="21"/>
        </w:rPr>
        <w:t>（</w:t>
      </w:r>
      <w:r w:rsidR="00446AF1">
        <w:rPr>
          <w:rFonts w:asciiTheme="majorHAnsi" w:hAnsiTheme="majorHAnsi" w:cstheme="majorHAnsi"/>
          <w:bCs/>
          <w:szCs w:val="21"/>
        </w:rPr>
        <w:tab/>
      </w:r>
      <w:r w:rsidR="00446AF1">
        <w:rPr>
          <w:rFonts w:asciiTheme="majorHAnsi" w:hAnsiTheme="majorHAnsi" w:cstheme="majorHAnsi"/>
          <w:bCs/>
          <w:szCs w:val="21"/>
        </w:rPr>
        <w:tab/>
      </w:r>
      <w:r w:rsidR="00446AF1">
        <w:rPr>
          <w:rFonts w:asciiTheme="majorHAnsi" w:hAnsiTheme="majorHAnsi" w:cstheme="majorHAnsi"/>
          <w:bCs/>
          <w:szCs w:val="21"/>
        </w:rPr>
        <w:t>）</w:t>
      </w:r>
      <w:r w:rsidR="00346165" w:rsidRPr="00446AF1">
        <w:rPr>
          <w:rFonts w:asciiTheme="majorHAnsi" w:hAnsiTheme="majorHAnsi" w:cstheme="majorHAnsi"/>
          <w:szCs w:val="21"/>
        </w:rPr>
        <w:t>（多选）</w:t>
      </w:r>
    </w:p>
    <w:p w:rsidR="00773485" w:rsidRPr="00446AF1" w:rsidRDefault="00773485" w:rsidP="00446AF1">
      <w:pPr>
        <w:spacing w:line="276" w:lineRule="auto"/>
        <w:ind w:leftChars="200" w:left="420"/>
        <w:rPr>
          <w:rFonts w:asciiTheme="majorHAnsi" w:hAnsiTheme="majorHAnsi" w:cstheme="majorHAnsi"/>
          <w:szCs w:val="21"/>
        </w:rPr>
      </w:pPr>
      <w:r w:rsidRPr="00446AF1">
        <w:rPr>
          <w:rFonts w:asciiTheme="majorHAnsi" w:hAnsiTheme="majorHAnsi" w:cstheme="majorHAnsi"/>
          <w:bCs/>
          <w:szCs w:val="21"/>
        </w:rPr>
        <w:t>A</w:t>
      </w:r>
      <w:r w:rsidRPr="00446AF1">
        <w:rPr>
          <w:rFonts w:asciiTheme="majorHAnsi" w:hAnsiTheme="majorHAnsi" w:cstheme="majorHAnsi"/>
          <w:bCs/>
          <w:szCs w:val="21"/>
        </w:rPr>
        <w:t>．物体在</w:t>
      </w:r>
      <w:r w:rsidRPr="00446AF1">
        <w:rPr>
          <w:rFonts w:asciiTheme="majorHAnsi" w:hAnsiTheme="majorHAnsi" w:cstheme="majorHAnsi"/>
          <w:bCs/>
          <w:szCs w:val="21"/>
        </w:rPr>
        <w:t>5 s</w:t>
      </w:r>
      <w:r w:rsidRPr="00446AF1">
        <w:rPr>
          <w:rFonts w:asciiTheme="majorHAnsi" w:hAnsiTheme="majorHAnsi" w:cstheme="majorHAnsi"/>
          <w:bCs/>
          <w:szCs w:val="21"/>
        </w:rPr>
        <w:t>时指的是物体在</w:t>
      </w:r>
      <w:r w:rsidRPr="00446AF1">
        <w:rPr>
          <w:rFonts w:asciiTheme="majorHAnsi" w:hAnsiTheme="majorHAnsi" w:cstheme="majorHAnsi"/>
          <w:bCs/>
          <w:szCs w:val="21"/>
        </w:rPr>
        <w:t>5 s</w:t>
      </w:r>
      <w:r w:rsidRPr="00446AF1">
        <w:rPr>
          <w:rFonts w:asciiTheme="majorHAnsi" w:hAnsiTheme="majorHAnsi" w:cstheme="majorHAnsi"/>
          <w:bCs/>
          <w:szCs w:val="21"/>
        </w:rPr>
        <w:t>末时，指的是时刻</w:t>
      </w:r>
    </w:p>
    <w:p w:rsidR="00773485" w:rsidRPr="00446AF1" w:rsidRDefault="00773485" w:rsidP="00446AF1">
      <w:pPr>
        <w:spacing w:line="276" w:lineRule="auto"/>
        <w:ind w:leftChars="200" w:left="420"/>
        <w:rPr>
          <w:rFonts w:asciiTheme="majorHAnsi" w:hAnsiTheme="majorHAnsi" w:cstheme="majorHAnsi"/>
          <w:szCs w:val="21"/>
        </w:rPr>
      </w:pPr>
      <w:r w:rsidRPr="00446AF1">
        <w:rPr>
          <w:rFonts w:asciiTheme="majorHAnsi" w:hAnsiTheme="majorHAnsi" w:cstheme="majorHAnsi"/>
          <w:bCs/>
          <w:szCs w:val="21"/>
        </w:rPr>
        <w:t>B</w:t>
      </w:r>
      <w:r w:rsidRPr="00446AF1">
        <w:rPr>
          <w:rFonts w:asciiTheme="majorHAnsi" w:hAnsiTheme="majorHAnsi" w:cstheme="majorHAnsi"/>
          <w:bCs/>
          <w:szCs w:val="21"/>
        </w:rPr>
        <w:t>．物体在</w:t>
      </w:r>
      <w:r w:rsidRPr="00446AF1">
        <w:rPr>
          <w:rFonts w:asciiTheme="majorHAnsi" w:hAnsiTheme="majorHAnsi" w:cstheme="majorHAnsi"/>
          <w:bCs/>
          <w:szCs w:val="21"/>
        </w:rPr>
        <w:t>5 s</w:t>
      </w:r>
      <w:r w:rsidRPr="00446AF1">
        <w:rPr>
          <w:rFonts w:asciiTheme="majorHAnsi" w:hAnsiTheme="majorHAnsi" w:cstheme="majorHAnsi"/>
          <w:bCs/>
          <w:szCs w:val="21"/>
        </w:rPr>
        <w:t>内指的是物体在</w:t>
      </w:r>
      <w:r w:rsidRPr="00446AF1">
        <w:rPr>
          <w:rFonts w:asciiTheme="majorHAnsi" w:hAnsiTheme="majorHAnsi" w:cstheme="majorHAnsi"/>
          <w:bCs/>
          <w:szCs w:val="21"/>
        </w:rPr>
        <w:t>4 s</w:t>
      </w:r>
      <w:r w:rsidRPr="00446AF1">
        <w:rPr>
          <w:rFonts w:asciiTheme="majorHAnsi" w:hAnsiTheme="majorHAnsi" w:cstheme="majorHAnsi"/>
          <w:bCs/>
          <w:szCs w:val="21"/>
        </w:rPr>
        <w:t>末到</w:t>
      </w:r>
      <w:r w:rsidRPr="00446AF1">
        <w:rPr>
          <w:rFonts w:asciiTheme="majorHAnsi" w:hAnsiTheme="majorHAnsi" w:cstheme="majorHAnsi"/>
          <w:bCs/>
          <w:szCs w:val="21"/>
        </w:rPr>
        <w:t>5 s</w:t>
      </w:r>
      <w:r w:rsidRPr="00446AF1">
        <w:rPr>
          <w:rFonts w:asciiTheme="majorHAnsi" w:hAnsiTheme="majorHAnsi" w:cstheme="majorHAnsi"/>
          <w:bCs/>
          <w:szCs w:val="21"/>
        </w:rPr>
        <w:t>末这</w:t>
      </w:r>
      <w:r w:rsidRPr="00446AF1">
        <w:rPr>
          <w:rFonts w:asciiTheme="majorHAnsi" w:hAnsiTheme="majorHAnsi" w:cstheme="majorHAnsi"/>
          <w:bCs/>
          <w:szCs w:val="21"/>
        </w:rPr>
        <w:t>1 s</w:t>
      </w:r>
      <w:r w:rsidRPr="00446AF1">
        <w:rPr>
          <w:rFonts w:asciiTheme="majorHAnsi" w:hAnsiTheme="majorHAnsi" w:cstheme="majorHAnsi"/>
          <w:bCs/>
          <w:szCs w:val="21"/>
        </w:rPr>
        <w:t>的时间</w:t>
      </w:r>
    </w:p>
    <w:p w:rsidR="00773485" w:rsidRPr="00446AF1" w:rsidRDefault="00773485" w:rsidP="00446AF1">
      <w:pPr>
        <w:spacing w:line="276" w:lineRule="auto"/>
        <w:ind w:leftChars="200" w:left="420"/>
        <w:rPr>
          <w:rFonts w:asciiTheme="majorHAnsi" w:hAnsiTheme="majorHAnsi" w:cstheme="majorHAnsi"/>
          <w:szCs w:val="21"/>
        </w:rPr>
      </w:pPr>
      <w:r w:rsidRPr="00446AF1">
        <w:rPr>
          <w:rFonts w:asciiTheme="majorHAnsi" w:hAnsiTheme="majorHAnsi" w:cstheme="majorHAnsi"/>
          <w:bCs/>
          <w:szCs w:val="21"/>
        </w:rPr>
        <w:t>C</w:t>
      </w:r>
      <w:r w:rsidRPr="00446AF1">
        <w:rPr>
          <w:rFonts w:asciiTheme="majorHAnsi" w:hAnsiTheme="majorHAnsi" w:cstheme="majorHAnsi"/>
          <w:bCs/>
          <w:szCs w:val="21"/>
        </w:rPr>
        <w:t>．物体在第</w:t>
      </w:r>
      <w:r w:rsidRPr="00446AF1">
        <w:rPr>
          <w:rFonts w:asciiTheme="majorHAnsi" w:hAnsiTheme="majorHAnsi" w:cstheme="majorHAnsi"/>
          <w:bCs/>
          <w:szCs w:val="21"/>
        </w:rPr>
        <w:t>5 s</w:t>
      </w:r>
      <w:r w:rsidRPr="00446AF1">
        <w:rPr>
          <w:rFonts w:asciiTheme="majorHAnsi" w:hAnsiTheme="majorHAnsi" w:cstheme="majorHAnsi"/>
          <w:bCs/>
          <w:szCs w:val="21"/>
        </w:rPr>
        <w:t>内指的物体在</w:t>
      </w:r>
      <w:r w:rsidRPr="00446AF1">
        <w:rPr>
          <w:rFonts w:asciiTheme="majorHAnsi" w:hAnsiTheme="majorHAnsi" w:cstheme="majorHAnsi"/>
          <w:bCs/>
          <w:szCs w:val="21"/>
        </w:rPr>
        <w:t>4 s</w:t>
      </w:r>
      <w:r w:rsidRPr="00446AF1">
        <w:rPr>
          <w:rFonts w:asciiTheme="majorHAnsi" w:hAnsiTheme="majorHAnsi" w:cstheme="majorHAnsi"/>
          <w:bCs/>
          <w:szCs w:val="21"/>
        </w:rPr>
        <w:t>末到</w:t>
      </w:r>
      <w:r w:rsidRPr="00446AF1">
        <w:rPr>
          <w:rFonts w:asciiTheme="majorHAnsi" w:hAnsiTheme="majorHAnsi" w:cstheme="majorHAnsi"/>
          <w:bCs/>
          <w:szCs w:val="21"/>
        </w:rPr>
        <w:t>5 s</w:t>
      </w:r>
      <w:r w:rsidRPr="00446AF1">
        <w:rPr>
          <w:rFonts w:asciiTheme="majorHAnsi" w:hAnsiTheme="majorHAnsi" w:cstheme="majorHAnsi"/>
          <w:bCs/>
          <w:szCs w:val="21"/>
        </w:rPr>
        <w:t>末这</w:t>
      </w:r>
      <w:r w:rsidRPr="00446AF1">
        <w:rPr>
          <w:rFonts w:asciiTheme="majorHAnsi" w:hAnsiTheme="majorHAnsi" w:cstheme="majorHAnsi"/>
          <w:bCs/>
          <w:szCs w:val="21"/>
        </w:rPr>
        <w:t>1 s</w:t>
      </w:r>
      <w:r w:rsidRPr="00446AF1">
        <w:rPr>
          <w:rFonts w:asciiTheme="majorHAnsi" w:hAnsiTheme="majorHAnsi" w:cstheme="majorHAnsi"/>
          <w:bCs/>
          <w:szCs w:val="21"/>
        </w:rPr>
        <w:t>的时间</w:t>
      </w:r>
    </w:p>
    <w:p w:rsidR="00773485" w:rsidRPr="00446AF1" w:rsidRDefault="00773485" w:rsidP="00446AF1">
      <w:pPr>
        <w:spacing w:line="276" w:lineRule="auto"/>
        <w:ind w:leftChars="200" w:left="420"/>
        <w:rPr>
          <w:rFonts w:asciiTheme="majorHAnsi" w:hAnsiTheme="majorHAnsi" w:cstheme="majorHAnsi"/>
          <w:szCs w:val="21"/>
        </w:rPr>
      </w:pPr>
      <w:r w:rsidRPr="00446AF1">
        <w:rPr>
          <w:rFonts w:asciiTheme="majorHAnsi" w:hAnsiTheme="majorHAnsi" w:cstheme="majorHAnsi"/>
          <w:bCs/>
          <w:szCs w:val="21"/>
        </w:rPr>
        <w:t>D</w:t>
      </w:r>
      <w:r w:rsidRPr="00446AF1">
        <w:rPr>
          <w:rFonts w:asciiTheme="majorHAnsi" w:hAnsiTheme="majorHAnsi" w:cstheme="majorHAnsi"/>
          <w:bCs/>
          <w:szCs w:val="21"/>
        </w:rPr>
        <w:t>．</w:t>
      </w:r>
      <w:r w:rsidRPr="00446AF1">
        <w:rPr>
          <w:rFonts w:asciiTheme="majorHAnsi" w:hAnsiTheme="majorHAnsi" w:cstheme="majorHAnsi"/>
          <w:bCs/>
          <w:szCs w:val="21"/>
        </w:rPr>
        <w:t>2014</w:t>
      </w:r>
      <w:r w:rsidRPr="00446AF1">
        <w:rPr>
          <w:rFonts w:asciiTheme="majorHAnsi" w:hAnsiTheme="majorHAnsi" w:cstheme="majorHAnsi"/>
          <w:bCs/>
          <w:szCs w:val="21"/>
        </w:rPr>
        <w:t>年</w:t>
      </w:r>
      <w:r w:rsidRPr="00446AF1">
        <w:rPr>
          <w:rFonts w:asciiTheme="majorHAnsi" w:hAnsiTheme="majorHAnsi" w:cstheme="majorHAnsi"/>
          <w:bCs/>
          <w:szCs w:val="21"/>
        </w:rPr>
        <w:t>3</w:t>
      </w:r>
      <w:r w:rsidRPr="00446AF1">
        <w:rPr>
          <w:rFonts w:asciiTheme="majorHAnsi" w:hAnsiTheme="majorHAnsi" w:cstheme="majorHAnsi"/>
          <w:bCs/>
          <w:szCs w:val="21"/>
        </w:rPr>
        <w:t>月</w:t>
      </w:r>
      <w:r w:rsidRPr="00446AF1">
        <w:rPr>
          <w:rFonts w:asciiTheme="majorHAnsi" w:hAnsiTheme="majorHAnsi" w:cstheme="majorHAnsi"/>
          <w:bCs/>
          <w:szCs w:val="21"/>
        </w:rPr>
        <w:t>8</w:t>
      </w:r>
      <w:r w:rsidRPr="00446AF1">
        <w:rPr>
          <w:rFonts w:asciiTheme="majorHAnsi" w:hAnsiTheme="majorHAnsi" w:cstheme="majorHAnsi"/>
          <w:bCs/>
          <w:szCs w:val="21"/>
        </w:rPr>
        <w:t>日凌晨</w:t>
      </w:r>
      <w:r w:rsidRPr="00446AF1">
        <w:rPr>
          <w:rFonts w:asciiTheme="majorHAnsi" w:hAnsiTheme="majorHAnsi" w:cstheme="majorHAnsi"/>
          <w:bCs/>
          <w:szCs w:val="21"/>
        </w:rPr>
        <w:t>1</w:t>
      </w:r>
      <w:r w:rsidRPr="00446AF1">
        <w:rPr>
          <w:rFonts w:asciiTheme="majorHAnsi" w:hAnsiTheme="majorHAnsi" w:cstheme="majorHAnsi"/>
          <w:bCs/>
          <w:szCs w:val="21"/>
        </w:rPr>
        <w:t>时</w:t>
      </w:r>
      <w:r w:rsidRPr="00446AF1">
        <w:rPr>
          <w:rFonts w:asciiTheme="majorHAnsi" w:hAnsiTheme="majorHAnsi" w:cstheme="majorHAnsi"/>
          <w:bCs/>
          <w:szCs w:val="21"/>
        </w:rPr>
        <w:t>20</w:t>
      </w:r>
      <w:r w:rsidRPr="00446AF1">
        <w:rPr>
          <w:rFonts w:asciiTheme="majorHAnsi" w:hAnsiTheme="majorHAnsi" w:cstheme="majorHAnsi"/>
          <w:bCs/>
          <w:szCs w:val="21"/>
        </w:rPr>
        <w:t>分，</w:t>
      </w:r>
      <w:r w:rsidRPr="00446AF1">
        <w:rPr>
          <w:rFonts w:asciiTheme="majorHAnsi" w:hAnsiTheme="majorHAnsi" w:cstheme="majorHAnsi"/>
          <w:bCs/>
          <w:szCs w:val="21"/>
        </w:rPr>
        <w:t>MH370</w:t>
      </w:r>
      <w:r w:rsidRPr="00446AF1">
        <w:rPr>
          <w:rFonts w:asciiTheme="majorHAnsi" w:hAnsiTheme="majorHAnsi" w:cstheme="majorHAnsi"/>
          <w:bCs/>
          <w:szCs w:val="21"/>
        </w:rPr>
        <w:t>航班与地面控制中心失去联系，其中</w:t>
      </w:r>
      <w:r w:rsidRPr="00446AF1">
        <w:rPr>
          <w:rFonts w:asciiTheme="majorHAnsi" w:hAnsiTheme="majorHAnsi" w:cstheme="majorHAnsi"/>
          <w:bCs/>
          <w:szCs w:val="21"/>
        </w:rPr>
        <w:t>“2014</w:t>
      </w:r>
      <w:r w:rsidRPr="00446AF1">
        <w:rPr>
          <w:rFonts w:asciiTheme="majorHAnsi" w:hAnsiTheme="majorHAnsi" w:cstheme="majorHAnsi"/>
          <w:bCs/>
          <w:szCs w:val="21"/>
        </w:rPr>
        <w:t>年</w:t>
      </w:r>
      <w:r w:rsidRPr="00446AF1">
        <w:rPr>
          <w:rFonts w:asciiTheme="majorHAnsi" w:hAnsiTheme="majorHAnsi" w:cstheme="majorHAnsi"/>
          <w:bCs/>
          <w:szCs w:val="21"/>
        </w:rPr>
        <w:t>3</w:t>
      </w:r>
      <w:r w:rsidRPr="00446AF1">
        <w:rPr>
          <w:rFonts w:asciiTheme="majorHAnsi" w:hAnsiTheme="majorHAnsi" w:cstheme="majorHAnsi"/>
          <w:bCs/>
          <w:szCs w:val="21"/>
        </w:rPr>
        <w:t>月</w:t>
      </w:r>
      <w:r w:rsidRPr="00446AF1">
        <w:rPr>
          <w:rFonts w:asciiTheme="majorHAnsi" w:hAnsiTheme="majorHAnsi" w:cstheme="majorHAnsi"/>
          <w:bCs/>
          <w:szCs w:val="21"/>
        </w:rPr>
        <w:t>8</w:t>
      </w:r>
      <w:r w:rsidRPr="00446AF1">
        <w:rPr>
          <w:rFonts w:asciiTheme="majorHAnsi" w:hAnsiTheme="majorHAnsi" w:cstheme="majorHAnsi"/>
          <w:bCs/>
          <w:szCs w:val="21"/>
        </w:rPr>
        <w:t>日凌晨</w:t>
      </w:r>
      <w:r w:rsidRPr="00446AF1">
        <w:rPr>
          <w:rFonts w:asciiTheme="majorHAnsi" w:hAnsiTheme="majorHAnsi" w:cstheme="majorHAnsi"/>
          <w:bCs/>
          <w:szCs w:val="21"/>
        </w:rPr>
        <w:t>1</w:t>
      </w:r>
      <w:r w:rsidRPr="00446AF1">
        <w:rPr>
          <w:rFonts w:asciiTheme="majorHAnsi" w:hAnsiTheme="majorHAnsi" w:cstheme="majorHAnsi"/>
          <w:bCs/>
          <w:szCs w:val="21"/>
        </w:rPr>
        <w:t>时</w:t>
      </w:r>
      <w:r w:rsidRPr="00446AF1">
        <w:rPr>
          <w:rFonts w:asciiTheme="majorHAnsi" w:hAnsiTheme="majorHAnsi" w:cstheme="majorHAnsi"/>
          <w:bCs/>
          <w:szCs w:val="21"/>
        </w:rPr>
        <w:t>20</w:t>
      </w:r>
      <w:r w:rsidRPr="00446AF1">
        <w:rPr>
          <w:rFonts w:asciiTheme="majorHAnsi" w:hAnsiTheme="majorHAnsi" w:cstheme="majorHAnsi"/>
          <w:bCs/>
          <w:szCs w:val="21"/>
        </w:rPr>
        <w:t>分</w:t>
      </w:r>
      <w:r w:rsidRPr="00446AF1">
        <w:rPr>
          <w:rFonts w:asciiTheme="majorHAnsi" w:hAnsiTheme="majorHAnsi" w:cstheme="majorHAnsi"/>
          <w:bCs/>
          <w:szCs w:val="21"/>
        </w:rPr>
        <w:t>”</w:t>
      </w:r>
      <w:r w:rsidRPr="00446AF1">
        <w:rPr>
          <w:rFonts w:asciiTheme="majorHAnsi" w:hAnsiTheme="majorHAnsi" w:cstheme="majorHAnsi"/>
          <w:bCs/>
          <w:szCs w:val="21"/>
        </w:rPr>
        <w:t>指时间</w:t>
      </w:r>
    </w:p>
    <w:p w:rsidR="00075070" w:rsidRPr="00446AF1" w:rsidRDefault="00075070" w:rsidP="00446AF1">
      <w:pPr>
        <w:spacing w:line="276" w:lineRule="auto"/>
        <w:rPr>
          <w:rFonts w:asciiTheme="majorHAnsi" w:hAnsiTheme="majorHAnsi" w:cstheme="majorHAnsi"/>
          <w:szCs w:val="21"/>
        </w:rPr>
      </w:pPr>
    </w:p>
    <w:p w:rsidR="008E61D3"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【例</w:t>
      </w:r>
      <w:r w:rsidRPr="00446AF1">
        <w:rPr>
          <w:rFonts w:asciiTheme="majorHAnsi" w:hAnsiTheme="majorHAnsi" w:cstheme="majorHAnsi"/>
          <w:szCs w:val="21"/>
        </w:rPr>
        <w:t>2</w:t>
      </w:r>
      <w:r w:rsidRPr="00446AF1">
        <w:rPr>
          <w:rFonts w:asciiTheme="majorHAnsi" w:hAnsiTheme="majorHAnsi" w:cstheme="majorHAnsi"/>
          <w:szCs w:val="21"/>
        </w:rPr>
        <w:t>】关于时间与时刻，下列说法中正确的是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8E61D3" w:rsidRPr="00446AF1" w:rsidRDefault="008E61D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．作息时间表上的</w:t>
      </w:r>
      <w:r w:rsidRPr="00446AF1">
        <w:rPr>
          <w:rFonts w:asciiTheme="majorHAnsi" w:hAnsiTheme="majorHAnsi" w:cstheme="majorHAnsi"/>
          <w:szCs w:val="21"/>
        </w:rPr>
        <w:t>8</w:t>
      </w:r>
      <w:r w:rsidRPr="00446AF1">
        <w:rPr>
          <w:rFonts w:asciiTheme="majorHAnsi" w:hAnsiTheme="majorHAnsi" w:cstheme="majorHAnsi"/>
          <w:szCs w:val="21"/>
        </w:rPr>
        <w:t>：</w:t>
      </w:r>
      <w:r w:rsidRPr="00446AF1">
        <w:rPr>
          <w:rFonts w:asciiTheme="majorHAnsi" w:hAnsiTheme="majorHAnsi" w:cstheme="majorHAnsi"/>
          <w:szCs w:val="21"/>
        </w:rPr>
        <w:t>00</w:t>
      </w:r>
      <w:r w:rsidRPr="00446AF1">
        <w:rPr>
          <w:rFonts w:asciiTheme="majorHAnsi" w:hAnsiTheme="majorHAnsi" w:cstheme="majorHAnsi"/>
          <w:szCs w:val="21"/>
        </w:rPr>
        <w:t>表示的是时间</w:t>
      </w:r>
    </w:p>
    <w:p w:rsidR="008E61D3" w:rsidRPr="00446AF1" w:rsidRDefault="008E61D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．汽车</w:t>
      </w:r>
      <w:r w:rsidRPr="00446AF1">
        <w:rPr>
          <w:rFonts w:asciiTheme="majorHAnsi" w:hAnsiTheme="majorHAnsi" w:cstheme="majorHAnsi"/>
          <w:szCs w:val="21"/>
        </w:rPr>
        <w:t>8</w:t>
      </w:r>
      <w:r w:rsidRPr="00446AF1">
        <w:rPr>
          <w:rFonts w:asciiTheme="majorHAnsi" w:hAnsiTheme="majorHAnsi" w:cstheme="majorHAnsi"/>
          <w:szCs w:val="21"/>
        </w:rPr>
        <w:t>：</w:t>
      </w:r>
      <w:r w:rsidRPr="00446AF1">
        <w:rPr>
          <w:rFonts w:asciiTheme="majorHAnsi" w:hAnsiTheme="majorHAnsi" w:cstheme="majorHAnsi"/>
          <w:szCs w:val="21"/>
        </w:rPr>
        <w:t>00</w:t>
      </w:r>
      <w:r w:rsidRPr="00446AF1">
        <w:rPr>
          <w:rFonts w:asciiTheme="majorHAnsi" w:hAnsiTheme="majorHAnsi" w:cstheme="majorHAnsi"/>
          <w:szCs w:val="21"/>
        </w:rPr>
        <w:t>经过某一车站，</w:t>
      </w:r>
      <w:r w:rsidRPr="00446AF1">
        <w:rPr>
          <w:rFonts w:asciiTheme="majorHAnsi" w:hAnsiTheme="majorHAnsi" w:cstheme="majorHAnsi"/>
          <w:szCs w:val="21"/>
        </w:rPr>
        <w:t>8</w:t>
      </w:r>
      <w:r w:rsidRPr="00446AF1">
        <w:rPr>
          <w:rFonts w:asciiTheme="majorHAnsi" w:hAnsiTheme="majorHAnsi" w:cstheme="majorHAnsi"/>
          <w:szCs w:val="21"/>
        </w:rPr>
        <w:t>：</w:t>
      </w:r>
      <w:r w:rsidRPr="00446AF1">
        <w:rPr>
          <w:rFonts w:asciiTheme="majorHAnsi" w:hAnsiTheme="majorHAnsi" w:cstheme="majorHAnsi"/>
          <w:szCs w:val="21"/>
        </w:rPr>
        <w:t>00</w:t>
      </w:r>
      <w:r w:rsidRPr="00446AF1">
        <w:rPr>
          <w:rFonts w:asciiTheme="majorHAnsi" w:hAnsiTheme="majorHAnsi" w:cstheme="majorHAnsi"/>
          <w:szCs w:val="21"/>
        </w:rPr>
        <w:t>表示的是时刻</w:t>
      </w:r>
    </w:p>
    <w:p w:rsidR="008E61D3" w:rsidRPr="00446AF1" w:rsidRDefault="008E61D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．第</w:t>
      </w:r>
      <w:r w:rsidRPr="00446AF1">
        <w:rPr>
          <w:rFonts w:asciiTheme="majorHAnsi" w:hAnsiTheme="majorHAnsi" w:cstheme="majorHAnsi"/>
          <w:szCs w:val="21"/>
        </w:rPr>
        <w:t>3s</w:t>
      </w:r>
      <w:r w:rsidRPr="00446AF1">
        <w:rPr>
          <w:rFonts w:asciiTheme="majorHAnsi" w:hAnsiTheme="majorHAnsi" w:cstheme="majorHAnsi"/>
          <w:szCs w:val="21"/>
        </w:rPr>
        <w:t>末与第</w:t>
      </w:r>
      <w:r w:rsidRPr="00446AF1">
        <w:rPr>
          <w:rFonts w:asciiTheme="majorHAnsi" w:hAnsiTheme="majorHAnsi" w:cstheme="majorHAnsi"/>
          <w:szCs w:val="21"/>
        </w:rPr>
        <w:t>4s</w:t>
      </w:r>
      <w:r w:rsidRPr="00446AF1">
        <w:rPr>
          <w:rFonts w:asciiTheme="majorHAnsi" w:hAnsiTheme="majorHAnsi" w:cstheme="majorHAnsi"/>
          <w:szCs w:val="21"/>
        </w:rPr>
        <w:t>初表示的不是同一时刻</w:t>
      </w:r>
    </w:p>
    <w:p w:rsidR="008E61D3" w:rsidRPr="00446AF1" w:rsidRDefault="008E61D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．在时间轴上，第</w:t>
      </w:r>
      <w:r w:rsidRPr="00446AF1">
        <w:rPr>
          <w:rFonts w:asciiTheme="majorHAnsi" w:hAnsiTheme="majorHAnsi" w:cstheme="majorHAnsi"/>
          <w:szCs w:val="21"/>
        </w:rPr>
        <w:t>3s</w:t>
      </w:r>
      <w:r w:rsidRPr="00446AF1">
        <w:rPr>
          <w:rFonts w:asciiTheme="majorHAnsi" w:hAnsiTheme="majorHAnsi" w:cstheme="majorHAnsi"/>
          <w:szCs w:val="21"/>
        </w:rPr>
        <w:t>内与前</w:t>
      </w:r>
      <w:r w:rsidRPr="00446AF1">
        <w:rPr>
          <w:rFonts w:asciiTheme="majorHAnsi" w:hAnsiTheme="majorHAnsi" w:cstheme="majorHAnsi"/>
          <w:szCs w:val="21"/>
        </w:rPr>
        <w:t>3s</w:t>
      </w:r>
      <w:r w:rsidRPr="00446AF1">
        <w:rPr>
          <w:rFonts w:asciiTheme="majorHAnsi" w:hAnsiTheme="majorHAnsi" w:cstheme="majorHAnsi"/>
          <w:szCs w:val="21"/>
        </w:rPr>
        <w:t>表示同一段时间</w:t>
      </w:r>
    </w:p>
    <w:p w:rsidR="008E61D3" w:rsidRPr="00446AF1" w:rsidRDefault="008E61D3" w:rsidP="00446AF1">
      <w:pPr>
        <w:spacing w:line="276" w:lineRule="auto"/>
        <w:rPr>
          <w:rFonts w:asciiTheme="majorHAnsi" w:hAnsiTheme="majorHAnsi" w:cstheme="majorHAnsi"/>
          <w:szCs w:val="21"/>
        </w:rPr>
      </w:pPr>
    </w:p>
    <w:p w:rsidR="009B2471" w:rsidRPr="00446AF1" w:rsidRDefault="009B2471" w:rsidP="00446AF1">
      <w:pPr>
        <w:pStyle w:val="ae"/>
        <w:spacing w:line="276" w:lineRule="auto"/>
        <w:rPr>
          <w:rFonts w:asciiTheme="majorHAnsi" w:eastAsiaTheme="minorEastAsia" w:hAnsiTheme="majorHAnsi" w:cstheme="majorHAnsi"/>
        </w:rPr>
      </w:pPr>
      <w:r w:rsidRPr="00446AF1">
        <w:rPr>
          <w:rFonts w:asciiTheme="majorHAnsi" w:eastAsiaTheme="minorEastAsia" w:hAnsiTheme="majorHAnsi" w:cstheme="majorHAnsi"/>
        </w:rPr>
        <w:t>【例</w:t>
      </w:r>
      <w:r w:rsidR="008E61D3" w:rsidRPr="00446AF1">
        <w:rPr>
          <w:rFonts w:asciiTheme="majorHAnsi" w:eastAsiaTheme="minorEastAsia" w:hAnsiTheme="majorHAnsi" w:cstheme="majorHAnsi"/>
        </w:rPr>
        <w:t>3</w:t>
      </w:r>
      <w:r w:rsidRPr="00446AF1">
        <w:rPr>
          <w:rFonts w:asciiTheme="majorHAnsi" w:eastAsiaTheme="minorEastAsia" w:hAnsiTheme="majorHAnsi" w:cstheme="majorHAnsi"/>
        </w:rPr>
        <w:t>】如图所示，结合所给时间轴，请指出以下几个表述指的是时刻还是时间：第</w:t>
      </w:r>
      <w:r w:rsidRPr="00446AF1">
        <w:rPr>
          <w:rFonts w:asciiTheme="majorHAnsi" w:eastAsiaTheme="minorEastAsia" w:hAnsiTheme="majorHAnsi" w:cstheme="majorHAnsi"/>
        </w:rPr>
        <w:t>2 s</w:t>
      </w:r>
      <w:r w:rsidRPr="00446AF1">
        <w:rPr>
          <w:rFonts w:asciiTheme="majorHAnsi" w:eastAsiaTheme="minorEastAsia" w:hAnsiTheme="majorHAnsi" w:cstheme="majorHAnsi"/>
        </w:rPr>
        <w:t>末，</w:t>
      </w:r>
      <w:r w:rsidRPr="00446AF1">
        <w:rPr>
          <w:rFonts w:asciiTheme="majorHAnsi" w:eastAsiaTheme="minorEastAsia" w:hAnsiTheme="majorHAnsi" w:cstheme="majorHAnsi"/>
        </w:rPr>
        <w:t>2 s</w:t>
      </w:r>
      <w:r w:rsidRPr="00446AF1">
        <w:rPr>
          <w:rFonts w:asciiTheme="majorHAnsi" w:eastAsiaTheme="minorEastAsia" w:hAnsiTheme="majorHAnsi" w:cstheme="majorHAnsi"/>
        </w:rPr>
        <w:t>末，</w:t>
      </w:r>
      <w:r w:rsidRPr="00446AF1">
        <w:rPr>
          <w:rFonts w:asciiTheme="majorHAnsi" w:eastAsiaTheme="minorEastAsia" w:hAnsiTheme="majorHAnsi" w:cstheme="majorHAnsi"/>
        </w:rPr>
        <w:t>2 s</w:t>
      </w:r>
      <w:r w:rsidRPr="00446AF1">
        <w:rPr>
          <w:rFonts w:asciiTheme="majorHAnsi" w:eastAsiaTheme="minorEastAsia" w:hAnsiTheme="majorHAnsi" w:cstheme="majorHAnsi"/>
        </w:rPr>
        <w:t>内，第</w:t>
      </w:r>
      <w:r w:rsidRPr="00446AF1">
        <w:rPr>
          <w:rFonts w:asciiTheme="majorHAnsi" w:eastAsiaTheme="minorEastAsia" w:hAnsiTheme="majorHAnsi" w:cstheme="majorHAnsi"/>
        </w:rPr>
        <w:t>2 s</w:t>
      </w:r>
      <w:r w:rsidRPr="00446AF1">
        <w:rPr>
          <w:rFonts w:asciiTheme="majorHAnsi" w:eastAsiaTheme="minorEastAsia" w:hAnsiTheme="majorHAnsi" w:cstheme="majorHAnsi"/>
        </w:rPr>
        <w:t>内，并在时间轴上标明。</w:t>
      </w:r>
    </w:p>
    <w:p w:rsidR="009B2471" w:rsidRPr="00446AF1" w:rsidRDefault="009B2471" w:rsidP="00446AF1">
      <w:pPr>
        <w:pStyle w:val="ae"/>
        <w:spacing w:line="276" w:lineRule="auto"/>
        <w:jc w:val="center"/>
        <w:rPr>
          <w:rFonts w:asciiTheme="majorHAnsi" w:eastAsiaTheme="minorEastAsia" w:hAnsiTheme="majorHAnsi" w:cstheme="majorHAnsi"/>
        </w:rPr>
      </w:pPr>
      <w:r w:rsidRPr="00446AF1">
        <w:rPr>
          <w:rFonts w:asciiTheme="majorHAnsi" w:eastAsiaTheme="minorEastAsia" w:hAnsiTheme="majorHAnsi" w:cstheme="majorHAnsi"/>
          <w:noProof/>
        </w:rPr>
        <w:drawing>
          <wp:inline distT="0" distB="0" distL="0" distR="0">
            <wp:extent cx="3072130" cy="260985"/>
            <wp:effectExtent l="19050" t="0" r="0" b="0"/>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pic:cNvPicPr>
                      <a:picLocks noChangeAspect="1"/>
                    </pic:cNvPicPr>
                  </pic:nvPicPr>
                  <pic:blipFill>
                    <a:blip r:embed="rId22" r:link="rId23"/>
                    <a:stretch>
                      <a:fillRect/>
                    </a:stretch>
                  </pic:blipFill>
                  <pic:spPr>
                    <a:xfrm>
                      <a:off x="0" y="0"/>
                      <a:ext cx="3072130" cy="260985"/>
                    </a:xfrm>
                    <a:prstGeom prst="rect">
                      <a:avLst/>
                    </a:prstGeom>
                    <a:noFill/>
                    <a:ln w="9525">
                      <a:noFill/>
                      <a:miter/>
                    </a:ln>
                  </pic:spPr>
                </pic:pic>
              </a:graphicData>
            </a:graphic>
          </wp:inline>
        </w:drawing>
      </w:r>
    </w:p>
    <w:p w:rsidR="009B2471" w:rsidRPr="00446AF1" w:rsidRDefault="009B2471" w:rsidP="00446AF1">
      <w:pPr>
        <w:pStyle w:val="ae"/>
        <w:spacing w:line="276" w:lineRule="auto"/>
        <w:rPr>
          <w:rFonts w:asciiTheme="majorHAnsi" w:eastAsiaTheme="minorEastAsia" w:hAnsiTheme="majorHAnsi" w:cstheme="majorHAnsi"/>
        </w:rPr>
      </w:pPr>
    </w:p>
    <w:p w:rsidR="0014059B" w:rsidRPr="00446AF1" w:rsidRDefault="00074624"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10" style="width:127.05pt;height:49.5pt;mso-position-horizontal-relative:char;mso-position-vertical-relative:line" coordorigin="1849,10974" coordsize="2541,990">
            <v:shape id="图片 60" o:spid="_x0000_s1111"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5" o:title=""/>
              <v:path arrowok="t"/>
            </v:shape>
            <v:shape id="文本框 61" o:spid="_x0000_s1112"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74222B" w:rsidRPr="0014298B" w:rsidRDefault="0074222B"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52612C"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1</w:t>
      </w:r>
      <w:r w:rsidRPr="00446AF1">
        <w:rPr>
          <w:rFonts w:asciiTheme="majorHAnsi" w:hAnsiTheme="majorHAnsi" w:cstheme="majorHAnsi"/>
          <w:szCs w:val="21"/>
        </w:rPr>
        <w:t>、</w:t>
      </w:r>
      <w:r w:rsidR="0052612C" w:rsidRPr="00446AF1">
        <w:rPr>
          <w:rFonts w:asciiTheme="majorHAnsi" w:hAnsiTheme="majorHAnsi" w:cstheme="majorHAnsi"/>
          <w:szCs w:val="21"/>
        </w:rPr>
        <w:t>关于时间和时刻，下列说法正确的是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r w:rsidRPr="00446AF1">
        <w:rPr>
          <w:rFonts w:asciiTheme="majorHAnsi" w:hAnsiTheme="majorHAnsi" w:cstheme="majorHAnsi"/>
          <w:szCs w:val="21"/>
        </w:rPr>
        <w:t>（多选）</w:t>
      </w:r>
    </w:p>
    <w:p w:rsidR="0052612C" w:rsidRPr="00446AF1" w:rsidRDefault="0052612C"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、第</w:t>
      </w:r>
      <w:r w:rsidRPr="00446AF1">
        <w:rPr>
          <w:rFonts w:asciiTheme="majorHAnsi" w:hAnsiTheme="majorHAnsi" w:cstheme="majorHAnsi"/>
          <w:szCs w:val="21"/>
        </w:rPr>
        <w:t>4s</w:t>
      </w:r>
      <w:r w:rsidRPr="00446AF1">
        <w:rPr>
          <w:rFonts w:asciiTheme="majorHAnsi" w:hAnsiTheme="majorHAnsi" w:cstheme="majorHAnsi"/>
          <w:szCs w:val="21"/>
        </w:rPr>
        <w:t>末就是第</w:t>
      </w:r>
      <w:r w:rsidRPr="00446AF1">
        <w:rPr>
          <w:rFonts w:asciiTheme="majorHAnsi" w:hAnsiTheme="majorHAnsi" w:cstheme="majorHAnsi"/>
          <w:szCs w:val="21"/>
        </w:rPr>
        <w:t>5s</w:t>
      </w:r>
      <w:r w:rsidRPr="00446AF1">
        <w:rPr>
          <w:rFonts w:asciiTheme="majorHAnsi" w:hAnsiTheme="majorHAnsi" w:cstheme="majorHAnsi"/>
          <w:szCs w:val="21"/>
        </w:rPr>
        <w:t>初，指的是时刻</w:t>
      </w:r>
    </w:p>
    <w:p w:rsidR="0052612C" w:rsidRPr="00446AF1" w:rsidRDefault="0052612C"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、物体在</w:t>
      </w:r>
      <w:r w:rsidRPr="00446AF1">
        <w:rPr>
          <w:rFonts w:asciiTheme="majorHAnsi" w:hAnsiTheme="majorHAnsi" w:cstheme="majorHAnsi"/>
          <w:szCs w:val="21"/>
        </w:rPr>
        <w:t>5s</w:t>
      </w:r>
      <w:r w:rsidRPr="00446AF1">
        <w:rPr>
          <w:rFonts w:asciiTheme="majorHAnsi" w:hAnsiTheme="majorHAnsi" w:cstheme="majorHAnsi"/>
          <w:szCs w:val="21"/>
        </w:rPr>
        <w:t>时指的是物体在</w:t>
      </w:r>
      <w:r w:rsidRPr="00446AF1">
        <w:rPr>
          <w:rFonts w:asciiTheme="majorHAnsi" w:hAnsiTheme="majorHAnsi" w:cstheme="majorHAnsi"/>
          <w:szCs w:val="21"/>
        </w:rPr>
        <w:t>5s</w:t>
      </w:r>
      <w:r w:rsidRPr="00446AF1">
        <w:rPr>
          <w:rFonts w:asciiTheme="majorHAnsi" w:hAnsiTheme="majorHAnsi" w:cstheme="majorHAnsi"/>
          <w:szCs w:val="21"/>
        </w:rPr>
        <w:t>末时，指的是时刻</w:t>
      </w:r>
    </w:p>
    <w:p w:rsidR="0052612C" w:rsidRPr="00446AF1" w:rsidRDefault="0052612C"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、物体在</w:t>
      </w:r>
      <w:r w:rsidRPr="00446AF1">
        <w:rPr>
          <w:rFonts w:asciiTheme="majorHAnsi" w:hAnsiTheme="majorHAnsi" w:cstheme="majorHAnsi"/>
          <w:szCs w:val="21"/>
        </w:rPr>
        <w:t>5s</w:t>
      </w:r>
      <w:r w:rsidRPr="00446AF1">
        <w:rPr>
          <w:rFonts w:asciiTheme="majorHAnsi" w:hAnsiTheme="majorHAnsi" w:cstheme="majorHAnsi"/>
          <w:szCs w:val="21"/>
        </w:rPr>
        <w:t>内指的是物体在</w:t>
      </w:r>
      <w:r w:rsidRPr="00446AF1">
        <w:rPr>
          <w:rFonts w:asciiTheme="majorHAnsi" w:hAnsiTheme="majorHAnsi" w:cstheme="majorHAnsi"/>
          <w:szCs w:val="21"/>
        </w:rPr>
        <w:t>4s</w:t>
      </w:r>
      <w:r w:rsidRPr="00446AF1">
        <w:rPr>
          <w:rFonts w:asciiTheme="majorHAnsi" w:hAnsiTheme="majorHAnsi" w:cstheme="majorHAnsi"/>
          <w:szCs w:val="21"/>
        </w:rPr>
        <w:t>末到</w:t>
      </w:r>
      <w:r w:rsidRPr="00446AF1">
        <w:rPr>
          <w:rFonts w:asciiTheme="majorHAnsi" w:hAnsiTheme="majorHAnsi" w:cstheme="majorHAnsi"/>
          <w:szCs w:val="21"/>
        </w:rPr>
        <w:t>5s</w:t>
      </w:r>
      <w:r w:rsidRPr="00446AF1">
        <w:rPr>
          <w:rFonts w:asciiTheme="majorHAnsi" w:hAnsiTheme="majorHAnsi" w:cstheme="majorHAnsi"/>
          <w:szCs w:val="21"/>
        </w:rPr>
        <w:t>末这</w:t>
      </w:r>
      <w:r w:rsidRPr="00446AF1">
        <w:rPr>
          <w:rFonts w:asciiTheme="majorHAnsi" w:hAnsiTheme="majorHAnsi" w:cstheme="majorHAnsi"/>
          <w:szCs w:val="21"/>
        </w:rPr>
        <w:t>1s</w:t>
      </w:r>
      <w:r w:rsidRPr="00446AF1">
        <w:rPr>
          <w:rFonts w:asciiTheme="majorHAnsi" w:hAnsiTheme="majorHAnsi" w:cstheme="majorHAnsi"/>
          <w:szCs w:val="21"/>
        </w:rPr>
        <w:t>的时间</w:t>
      </w:r>
    </w:p>
    <w:p w:rsidR="0052612C" w:rsidRPr="00446AF1" w:rsidRDefault="0052612C"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、物体在第</w:t>
      </w:r>
      <w:r w:rsidRPr="00446AF1">
        <w:rPr>
          <w:rFonts w:asciiTheme="majorHAnsi" w:hAnsiTheme="majorHAnsi" w:cstheme="majorHAnsi"/>
          <w:szCs w:val="21"/>
        </w:rPr>
        <w:t>5s</w:t>
      </w:r>
      <w:r w:rsidRPr="00446AF1">
        <w:rPr>
          <w:rFonts w:asciiTheme="majorHAnsi" w:hAnsiTheme="majorHAnsi" w:cstheme="majorHAnsi"/>
          <w:szCs w:val="21"/>
        </w:rPr>
        <w:t>内指的是物体在</w:t>
      </w:r>
      <w:r w:rsidRPr="00446AF1">
        <w:rPr>
          <w:rFonts w:asciiTheme="majorHAnsi" w:hAnsiTheme="majorHAnsi" w:cstheme="majorHAnsi"/>
          <w:szCs w:val="21"/>
        </w:rPr>
        <w:t>4s</w:t>
      </w:r>
      <w:r w:rsidRPr="00446AF1">
        <w:rPr>
          <w:rFonts w:asciiTheme="majorHAnsi" w:hAnsiTheme="majorHAnsi" w:cstheme="majorHAnsi"/>
          <w:szCs w:val="21"/>
        </w:rPr>
        <w:t>末到</w:t>
      </w:r>
      <w:r w:rsidRPr="00446AF1">
        <w:rPr>
          <w:rFonts w:asciiTheme="majorHAnsi" w:hAnsiTheme="majorHAnsi" w:cstheme="majorHAnsi"/>
          <w:szCs w:val="21"/>
        </w:rPr>
        <w:t>5s</w:t>
      </w:r>
      <w:r w:rsidRPr="00446AF1">
        <w:rPr>
          <w:rFonts w:asciiTheme="majorHAnsi" w:hAnsiTheme="majorHAnsi" w:cstheme="majorHAnsi"/>
          <w:szCs w:val="21"/>
        </w:rPr>
        <w:t>末这</w:t>
      </w:r>
      <w:r w:rsidRPr="00446AF1">
        <w:rPr>
          <w:rFonts w:asciiTheme="majorHAnsi" w:hAnsiTheme="majorHAnsi" w:cstheme="majorHAnsi"/>
          <w:szCs w:val="21"/>
        </w:rPr>
        <w:t>1s</w:t>
      </w:r>
      <w:r w:rsidRPr="00446AF1">
        <w:rPr>
          <w:rFonts w:asciiTheme="majorHAnsi" w:hAnsiTheme="majorHAnsi" w:cstheme="majorHAnsi"/>
          <w:szCs w:val="21"/>
        </w:rPr>
        <w:t>的时间</w:t>
      </w:r>
    </w:p>
    <w:p w:rsidR="0014059B" w:rsidRPr="00446AF1" w:rsidRDefault="0014059B" w:rsidP="00446AF1">
      <w:pPr>
        <w:spacing w:line="276" w:lineRule="auto"/>
        <w:rPr>
          <w:rFonts w:asciiTheme="majorHAnsi" w:hAnsiTheme="majorHAnsi" w:cstheme="majorHAnsi"/>
          <w:szCs w:val="21"/>
        </w:rPr>
      </w:pPr>
    </w:p>
    <w:p w:rsidR="005803CF"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2</w:t>
      </w:r>
      <w:r w:rsidRPr="00446AF1">
        <w:rPr>
          <w:rFonts w:asciiTheme="majorHAnsi" w:hAnsiTheme="majorHAnsi" w:cstheme="majorHAnsi"/>
          <w:szCs w:val="21"/>
        </w:rPr>
        <w:t>、</w:t>
      </w:r>
      <w:r w:rsidR="005803CF" w:rsidRPr="00446AF1">
        <w:rPr>
          <w:rFonts w:asciiTheme="majorHAnsi" w:hAnsiTheme="majorHAnsi" w:cstheme="majorHAnsi"/>
          <w:szCs w:val="21"/>
        </w:rPr>
        <w:t>以下的计时数据指时刻的是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5803CF"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．同步卫星绕地球的周期是</w:t>
      </w:r>
      <w:r w:rsidRPr="00446AF1">
        <w:rPr>
          <w:rFonts w:asciiTheme="majorHAnsi" w:hAnsiTheme="majorHAnsi" w:cstheme="majorHAnsi"/>
          <w:szCs w:val="21"/>
        </w:rPr>
        <w:t>24</w:t>
      </w:r>
      <w:r w:rsidRPr="00446AF1">
        <w:rPr>
          <w:rFonts w:asciiTheme="majorHAnsi" w:hAnsiTheme="majorHAnsi" w:cstheme="majorHAnsi"/>
          <w:szCs w:val="21"/>
        </w:rPr>
        <w:t>小时</w:t>
      </w:r>
    </w:p>
    <w:p w:rsidR="005803CF"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．火车通过铁桥的时间是</w:t>
      </w:r>
      <w:r w:rsidRPr="00446AF1">
        <w:rPr>
          <w:rFonts w:asciiTheme="majorHAnsi" w:hAnsiTheme="majorHAnsi" w:cstheme="majorHAnsi"/>
          <w:szCs w:val="21"/>
        </w:rPr>
        <w:t>20s</w:t>
      </w:r>
    </w:p>
    <w:p w:rsidR="005803CF"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．中央电视台新闻联播的时间是</w:t>
      </w:r>
      <w:r w:rsidRPr="00446AF1">
        <w:rPr>
          <w:rFonts w:asciiTheme="majorHAnsi" w:hAnsiTheme="majorHAnsi" w:cstheme="majorHAnsi"/>
          <w:szCs w:val="21"/>
        </w:rPr>
        <w:t>30</w:t>
      </w:r>
      <w:r w:rsidRPr="00446AF1">
        <w:rPr>
          <w:rFonts w:asciiTheme="majorHAnsi" w:hAnsiTheme="majorHAnsi" w:cstheme="majorHAnsi"/>
          <w:szCs w:val="21"/>
        </w:rPr>
        <w:t>分钟</w:t>
      </w:r>
    </w:p>
    <w:p w:rsidR="005803CF"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．每天上午</w:t>
      </w:r>
      <w:r w:rsidRPr="00446AF1">
        <w:rPr>
          <w:rFonts w:asciiTheme="majorHAnsi" w:hAnsiTheme="majorHAnsi" w:cstheme="majorHAnsi"/>
          <w:szCs w:val="21"/>
        </w:rPr>
        <w:t>12</w:t>
      </w:r>
      <w:r w:rsidRPr="00446AF1">
        <w:rPr>
          <w:rFonts w:asciiTheme="majorHAnsi" w:hAnsiTheme="majorHAnsi" w:cstheme="majorHAnsi"/>
          <w:szCs w:val="21"/>
        </w:rPr>
        <w:t>：</w:t>
      </w:r>
      <w:r w:rsidRPr="00446AF1">
        <w:rPr>
          <w:rFonts w:asciiTheme="majorHAnsi" w:hAnsiTheme="majorHAnsi" w:cstheme="majorHAnsi"/>
          <w:szCs w:val="21"/>
        </w:rPr>
        <w:t>00</w:t>
      </w:r>
      <w:r w:rsidRPr="00446AF1">
        <w:rPr>
          <w:rFonts w:asciiTheme="majorHAnsi" w:hAnsiTheme="majorHAnsi" w:cstheme="majorHAnsi"/>
          <w:szCs w:val="21"/>
        </w:rPr>
        <w:t>放学</w:t>
      </w:r>
    </w:p>
    <w:p w:rsidR="00075070" w:rsidRPr="00446AF1" w:rsidRDefault="00075070" w:rsidP="00446AF1">
      <w:pPr>
        <w:spacing w:line="276" w:lineRule="auto"/>
        <w:rPr>
          <w:rFonts w:asciiTheme="majorHAnsi" w:hAnsiTheme="majorHAnsi" w:cstheme="majorHAnsi"/>
          <w:szCs w:val="21"/>
        </w:rPr>
      </w:pPr>
    </w:p>
    <w:p w:rsidR="00075070"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3</w:t>
      </w:r>
      <w:r w:rsidRPr="00446AF1">
        <w:rPr>
          <w:rFonts w:asciiTheme="majorHAnsi" w:hAnsiTheme="majorHAnsi" w:cstheme="majorHAnsi"/>
          <w:szCs w:val="21"/>
        </w:rPr>
        <w:t>、</w:t>
      </w:r>
      <w:r w:rsidR="005803CF" w:rsidRPr="00446AF1">
        <w:rPr>
          <w:rFonts w:asciiTheme="majorHAnsi" w:hAnsiTheme="majorHAnsi" w:cstheme="majorHAnsi"/>
          <w:szCs w:val="21"/>
        </w:rPr>
        <w:t>下列说法中表示的时间是</w:t>
      </w:r>
      <w:r w:rsidR="005803CF" w:rsidRPr="00446AF1">
        <w:rPr>
          <w:rFonts w:asciiTheme="majorHAnsi" w:hAnsiTheme="majorHAnsi" w:cstheme="majorHAnsi"/>
          <w:szCs w:val="21"/>
        </w:rPr>
        <w:t>1s</w:t>
      </w:r>
      <w:r w:rsidR="005803CF" w:rsidRPr="00446AF1">
        <w:rPr>
          <w:rFonts w:asciiTheme="majorHAnsi" w:hAnsiTheme="majorHAnsi" w:cstheme="majorHAnsi"/>
          <w:szCs w:val="21"/>
        </w:rPr>
        <w:t>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5803CF"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．第</w:t>
      </w:r>
      <w:r w:rsidRPr="00446AF1">
        <w:rPr>
          <w:rFonts w:asciiTheme="majorHAnsi" w:hAnsiTheme="majorHAnsi" w:cstheme="majorHAnsi"/>
          <w:szCs w:val="21"/>
        </w:rPr>
        <w:t>3s</w:t>
      </w:r>
      <w:r w:rsidRPr="00446AF1">
        <w:rPr>
          <w:rFonts w:asciiTheme="majorHAnsi" w:hAnsiTheme="majorHAnsi" w:cstheme="majorHAnsi"/>
          <w:szCs w:val="21"/>
        </w:rPr>
        <w:t>内</w:t>
      </w:r>
      <w:r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Pr="00446AF1">
        <w:rPr>
          <w:rFonts w:asciiTheme="majorHAnsi" w:hAnsiTheme="majorHAnsi" w:cstheme="majorHAnsi"/>
          <w:szCs w:val="21"/>
        </w:rPr>
        <w:t>B</w:t>
      </w:r>
      <w:r w:rsidRPr="00446AF1">
        <w:rPr>
          <w:rFonts w:asciiTheme="majorHAnsi" w:hAnsiTheme="majorHAnsi" w:cstheme="majorHAnsi"/>
          <w:szCs w:val="21"/>
        </w:rPr>
        <w:t>．第</w:t>
      </w:r>
      <w:r w:rsidRPr="00446AF1">
        <w:rPr>
          <w:rFonts w:asciiTheme="majorHAnsi" w:hAnsiTheme="majorHAnsi" w:cstheme="majorHAnsi"/>
          <w:szCs w:val="21"/>
        </w:rPr>
        <w:t>3s</w:t>
      </w:r>
      <w:r w:rsidRPr="00446AF1">
        <w:rPr>
          <w:rFonts w:asciiTheme="majorHAnsi" w:hAnsiTheme="majorHAnsi" w:cstheme="majorHAnsi"/>
          <w:szCs w:val="21"/>
        </w:rPr>
        <w:t>末</w:t>
      </w:r>
    </w:p>
    <w:p w:rsidR="00075070"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．前</w:t>
      </w:r>
      <w:r w:rsidRPr="00446AF1">
        <w:rPr>
          <w:rFonts w:asciiTheme="majorHAnsi" w:hAnsiTheme="majorHAnsi" w:cstheme="majorHAnsi"/>
          <w:szCs w:val="21"/>
        </w:rPr>
        <w:t>3s</w:t>
      </w:r>
      <w:r w:rsidRPr="00446AF1">
        <w:rPr>
          <w:rFonts w:asciiTheme="majorHAnsi" w:hAnsiTheme="majorHAnsi" w:cstheme="majorHAnsi"/>
          <w:szCs w:val="21"/>
        </w:rPr>
        <w:t>内</w:t>
      </w:r>
      <w:r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Pr="00446AF1">
        <w:rPr>
          <w:rFonts w:asciiTheme="majorHAnsi" w:hAnsiTheme="majorHAnsi" w:cstheme="majorHAnsi"/>
          <w:szCs w:val="21"/>
        </w:rPr>
        <w:t>D</w:t>
      </w:r>
      <w:r w:rsidRPr="00446AF1">
        <w:rPr>
          <w:rFonts w:asciiTheme="majorHAnsi" w:hAnsiTheme="majorHAnsi" w:cstheme="majorHAnsi"/>
          <w:szCs w:val="21"/>
        </w:rPr>
        <w:t>．第</w:t>
      </w:r>
      <w:r w:rsidRPr="00446AF1">
        <w:rPr>
          <w:rFonts w:asciiTheme="majorHAnsi" w:hAnsiTheme="majorHAnsi" w:cstheme="majorHAnsi"/>
          <w:szCs w:val="21"/>
        </w:rPr>
        <w:t>2s</w:t>
      </w:r>
      <w:r w:rsidRPr="00446AF1">
        <w:rPr>
          <w:rFonts w:asciiTheme="majorHAnsi" w:hAnsiTheme="majorHAnsi" w:cstheme="majorHAnsi"/>
          <w:szCs w:val="21"/>
        </w:rPr>
        <w:t>初到第</w:t>
      </w:r>
      <w:r w:rsidRPr="00446AF1">
        <w:rPr>
          <w:rFonts w:asciiTheme="majorHAnsi" w:hAnsiTheme="majorHAnsi" w:cstheme="majorHAnsi"/>
          <w:szCs w:val="21"/>
        </w:rPr>
        <w:t>3s</w:t>
      </w:r>
      <w:r w:rsidRPr="00446AF1">
        <w:rPr>
          <w:rFonts w:asciiTheme="majorHAnsi" w:hAnsiTheme="majorHAnsi" w:cstheme="majorHAnsi"/>
          <w:szCs w:val="21"/>
        </w:rPr>
        <w:t>末</w:t>
      </w:r>
    </w:p>
    <w:p w:rsidR="00346165" w:rsidRPr="00446AF1" w:rsidRDefault="00346165" w:rsidP="00446AF1">
      <w:pPr>
        <w:spacing w:line="276" w:lineRule="auto"/>
        <w:rPr>
          <w:rFonts w:asciiTheme="majorHAnsi" w:hAnsiTheme="majorHAnsi" w:cstheme="majorHAnsi"/>
          <w:szCs w:val="21"/>
        </w:rPr>
      </w:pPr>
    </w:p>
    <w:p w:rsidR="005803CF"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4</w:t>
      </w:r>
      <w:r w:rsidRPr="00446AF1">
        <w:rPr>
          <w:rFonts w:asciiTheme="majorHAnsi" w:hAnsiTheme="majorHAnsi" w:cstheme="majorHAnsi"/>
          <w:szCs w:val="21"/>
        </w:rPr>
        <w:t>、</w:t>
      </w:r>
      <w:r w:rsidR="005803CF" w:rsidRPr="00446AF1">
        <w:rPr>
          <w:rFonts w:asciiTheme="majorHAnsi" w:hAnsiTheme="majorHAnsi" w:cstheme="majorHAnsi"/>
          <w:szCs w:val="21"/>
        </w:rPr>
        <w:t>列车员说</w:t>
      </w:r>
      <w:r w:rsidR="005803CF" w:rsidRPr="00446AF1">
        <w:rPr>
          <w:rFonts w:asciiTheme="majorHAnsi" w:hAnsiTheme="majorHAnsi" w:cstheme="majorHAnsi"/>
          <w:szCs w:val="21"/>
        </w:rPr>
        <w:t>“</w:t>
      </w:r>
      <w:r w:rsidR="005803CF" w:rsidRPr="00446AF1">
        <w:rPr>
          <w:rFonts w:asciiTheme="majorHAnsi" w:hAnsiTheme="majorHAnsi" w:cstheme="majorHAnsi"/>
          <w:szCs w:val="21"/>
        </w:rPr>
        <w:t>火车</w:t>
      </w:r>
      <w:r w:rsidR="005803CF" w:rsidRPr="00446AF1">
        <w:rPr>
          <w:rFonts w:asciiTheme="majorHAnsi" w:hAnsiTheme="majorHAnsi" w:cstheme="majorHAnsi"/>
          <w:szCs w:val="21"/>
        </w:rPr>
        <w:t>9</w:t>
      </w:r>
      <w:r w:rsidR="005803CF" w:rsidRPr="00446AF1">
        <w:rPr>
          <w:rFonts w:asciiTheme="majorHAnsi" w:hAnsiTheme="majorHAnsi" w:cstheme="majorHAnsi"/>
          <w:szCs w:val="21"/>
        </w:rPr>
        <w:t>点</w:t>
      </w:r>
      <w:r w:rsidR="005803CF" w:rsidRPr="00446AF1">
        <w:rPr>
          <w:rFonts w:asciiTheme="majorHAnsi" w:hAnsiTheme="majorHAnsi" w:cstheme="majorHAnsi"/>
          <w:szCs w:val="21"/>
        </w:rPr>
        <w:t>20</w:t>
      </w:r>
      <w:r w:rsidR="005803CF" w:rsidRPr="00446AF1">
        <w:rPr>
          <w:rFonts w:asciiTheme="majorHAnsi" w:hAnsiTheme="majorHAnsi" w:cstheme="majorHAnsi"/>
          <w:szCs w:val="21"/>
        </w:rPr>
        <w:t>分到站，停车</w:t>
      </w:r>
      <w:r w:rsidR="005803CF" w:rsidRPr="00446AF1">
        <w:rPr>
          <w:rFonts w:asciiTheme="majorHAnsi" w:hAnsiTheme="majorHAnsi" w:cstheme="majorHAnsi"/>
          <w:szCs w:val="21"/>
        </w:rPr>
        <w:t>10</w:t>
      </w:r>
      <w:r w:rsidR="005803CF" w:rsidRPr="00446AF1">
        <w:rPr>
          <w:rFonts w:asciiTheme="majorHAnsi" w:hAnsiTheme="majorHAnsi" w:cstheme="majorHAnsi"/>
          <w:szCs w:val="21"/>
        </w:rPr>
        <w:t>分．</w:t>
      </w:r>
      <w:r w:rsidR="005803CF" w:rsidRPr="00446AF1">
        <w:rPr>
          <w:rFonts w:asciiTheme="majorHAnsi" w:hAnsiTheme="majorHAnsi" w:cstheme="majorHAnsi"/>
          <w:szCs w:val="21"/>
        </w:rPr>
        <w:t>”</w:t>
      </w:r>
      <w:r w:rsidR="005803CF" w:rsidRPr="00446AF1">
        <w:rPr>
          <w:rFonts w:asciiTheme="majorHAnsi" w:hAnsiTheme="majorHAnsi" w:cstheme="majorHAnsi"/>
          <w:szCs w:val="21"/>
        </w:rPr>
        <w:t>在这句话中</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5803CF"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w:t>
      </w:r>
      <w:r w:rsidRPr="00446AF1">
        <w:rPr>
          <w:rFonts w:asciiTheme="majorHAnsi" w:hAnsiTheme="majorHAnsi" w:cstheme="majorHAnsi"/>
          <w:szCs w:val="21"/>
        </w:rPr>
        <w:t>“9</w:t>
      </w:r>
      <w:r w:rsidRPr="00446AF1">
        <w:rPr>
          <w:rFonts w:asciiTheme="majorHAnsi" w:hAnsiTheme="majorHAnsi" w:cstheme="majorHAnsi"/>
          <w:szCs w:val="21"/>
        </w:rPr>
        <w:t>点</w:t>
      </w:r>
      <w:r w:rsidRPr="00446AF1">
        <w:rPr>
          <w:rFonts w:asciiTheme="majorHAnsi" w:hAnsiTheme="majorHAnsi" w:cstheme="majorHAnsi"/>
          <w:szCs w:val="21"/>
        </w:rPr>
        <w:t>20</w:t>
      </w:r>
      <w:r w:rsidRPr="00446AF1">
        <w:rPr>
          <w:rFonts w:asciiTheme="majorHAnsi" w:hAnsiTheme="majorHAnsi" w:cstheme="majorHAnsi"/>
          <w:szCs w:val="21"/>
        </w:rPr>
        <w:t>分</w:t>
      </w:r>
      <w:r w:rsidRPr="00446AF1">
        <w:rPr>
          <w:rFonts w:asciiTheme="majorHAnsi" w:hAnsiTheme="majorHAnsi" w:cstheme="majorHAnsi"/>
          <w:szCs w:val="21"/>
        </w:rPr>
        <w:t>”</w:t>
      </w:r>
      <w:r w:rsidRPr="00446AF1">
        <w:rPr>
          <w:rFonts w:asciiTheme="majorHAnsi" w:hAnsiTheme="majorHAnsi" w:cstheme="majorHAnsi"/>
          <w:szCs w:val="21"/>
        </w:rPr>
        <w:t>与</w:t>
      </w:r>
      <w:r w:rsidRPr="00446AF1">
        <w:rPr>
          <w:rFonts w:asciiTheme="majorHAnsi" w:hAnsiTheme="majorHAnsi" w:cstheme="majorHAnsi"/>
          <w:szCs w:val="21"/>
        </w:rPr>
        <w:t>“</w:t>
      </w:r>
      <w:r w:rsidRPr="00446AF1">
        <w:rPr>
          <w:rFonts w:asciiTheme="majorHAnsi" w:hAnsiTheme="majorHAnsi" w:cstheme="majorHAnsi"/>
          <w:szCs w:val="21"/>
        </w:rPr>
        <w:t>停车</w:t>
      </w:r>
      <w:r w:rsidRPr="00446AF1">
        <w:rPr>
          <w:rFonts w:asciiTheme="majorHAnsi" w:hAnsiTheme="majorHAnsi" w:cstheme="majorHAnsi"/>
          <w:szCs w:val="21"/>
        </w:rPr>
        <w:t>10</w:t>
      </w:r>
      <w:r w:rsidRPr="00446AF1">
        <w:rPr>
          <w:rFonts w:asciiTheme="majorHAnsi" w:hAnsiTheme="majorHAnsi" w:cstheme="majorHAnsi"/>
          <w:szCs w:val="21"/>
        </w:rPr>
        <w:t>分</w:t>
      </w:r>
      <w:r w:rsidRPr="00446AF1">
        <w:rPr>
          <w:rFonts w:asciiTheme="majorHAnsi" w:hAnsiTheme="majorHAnsi" w:cstheme="majorHAnsi"/>
          <w:szCs w:val="21"/>
        </w:rPr>
        <w:t>”</w:t>
      </w:r>
      <w:r w:rsidRPr="00446AF1">
        <w:rPr>
          <w:rFonts w:asciiTheme="majorHAnsi" w:hAnsiTheme="majorHAnsi" w:cstheme="majorHAnsi"/>
          <w:szCs w:val="21"/>
        </w:rPr>
        <w:t>均指时刻</w:t>
      </w:r>
    </w:p>
    <w:p w:rsidR="005803CF"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w:t>
      </w:r>
      <w:r w:rsidRPr="00446AF1">
        <w:rPr>
          <w:rFonts w:asciiTheme="majorHAnsi" w:hAnsiTheme="majorHAnsi" w:cstheme="majorHAnsi"/>
          <w:szCs w:val="21"/>
        </w:rPr>
        <w:t>“9</w:t>
      </w:r>
      <w:r w:rsidRPr="00446AF1">
        <w:rPr>
          <w:rFonts w:asciiTheme="majorHAnsi" w:hAnsiTheme="majorHAnsi" w:cstheme="majorHAnsi"/>
          <w:szCs w:val="21"/>
        </w:rPr>
        <w:t>点</w:t>
      </w:r>
      <w:r w:rsidRPr="00446AF1">
        <w:rPr>
          <w:rFonts w:asciiTheme="majorHAnsi" w:hAnsiTheme="majorHAnsi" w:cstheme="majorHAnsi"/>
          <w:szCs w:val="21"/>
        </w:rPr>
        <w:t>20</w:t>
      </w:r>
      <w:r w:rsidRPr="00446AF1">
        <w:rPr>
          <w:rFonts w:asciiTheme="majorHAnsi" w:hAnsiTheme="majorHAnsi" w:cstheme="majorHAnsi"/>
          <w:szCs w:val="21"/>
        </w:rPr>
        <w:t>分</w:t>
      </w:r>
      <w:r w:rsidRPr="00446AF1">
        <w:rPr>
          <w:rFonts w:asciiTheme="majorHAnsi" w:hAnsiTheme="majorHAnsi" w:cstheme="majorHAnsi"/>
          <w:szCs w:val="21"/>
        </w:rPr>
        <w:t>”</w:t>
      </w:r>
      <w:r w:rsidRPr="00446AF1">
        <w:rPr>
          <w:rFonts w:asciiTheme="majorHAnsi" w:hAnsiTheme="majorHAnsi" w:cstheme="majorHAnsi"/>
          <w:szCs w:val="21"/>
        </w:rPr>
        <w:t>与</w:t>
      </w:r>
      <w:r w:rsidRPr="00446AF1">
        <w:rPr>
          <w:rFonts w:asciiTheme="majorHAnsi" w:hAnsiTheme="majorHAnsi" w:cstheme="majorHAnsi"/>
          <w:szCs w:val="21"/>
        </w:rPr>
        <w:t>“</w:t>
      </w:r>
      <w:r w:rsidRPr="00446AF1">
        <w:rPr>
          <w:rFonts w:asciiTheme="majorHAnsi" w:hAnsiTheme="majorHAnsi" w:cstheme="majorHAnsi"/>
          <w:szCs w:val="21"/>
        </w:rPr>
        <w:t>停车</w:t>
      </w:r>
      <w:r w:rsidRPr="00446AF1">
        <w:rPr>
          <w:rFonts w:asciiTheme="majorHAnsi" w:hAnsiTheme="majorHAnsi" w:cstheme="majorHAnsi"/>
          <w:szCs w:val="21"/>
        </w:rPr>
        <w:t>10</w:t>
      </w:r>
      <w:r w:rsidRPr="00446AF1">
        <w:rPr>
          <w:rFonts w:asciiTheme="majorHAnsi" w:hAnsiTheme="majorHAnsi" w:cstheme="majorHAnsi"/>
          <w:szCs w:val="21"/>
        </w:rPr>
        <w:t>分</w:t>
      </w:r>
      <w:r w:rsidRPr="00446AF1">
        <w:rPr>
          <w:rFonts w:asciiTheme="majorHAnsi" w:hAnsiTheme="majorHAnsi" w:cstheme="majorHAnsi"/>
          <w:szCs w:val="21"/>
        </w:rPr>
        <w:t>”</w:t>
      </w:r>
      <w:r w:rsidRPr="00446AF1">
        <w:rPr>
          <w:rFonts w:asciiTheme="majorHAnsi" w:hAnsiTheme="majorHAnsi" w:cstheme="majorHAnsi"/>
          <w:szCs w:val="21"/>
        </w:rPr>
        <w:t>均指时间间隔</w:t>
      </w:r>
    </w:p>
    <w:p w:rsidR="005803CF"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w:t>
      </w:r>
      <w:r w:rsidRPr="00446AF1">
        <w:rPr>
          <w:rFonts w:asciiTheme="majorHAnsi" w:hAnsiTheme="majorHAnsi" w:cstheme="majorHAnsi"/>
          <w:szCs w:val="21"/>
        </w:rPr>
        <w:t>“9</w:t>
      </w:r>
      <w:r w:rsidRPr="00446AF1">
        <w:rPr>
          <w:rFonts w:asciiTheme="majorHAnsi" w:hAnsiTheme="majorHAnsi" w:cstheme="majorHAnsi"/>
          <w:szCs w:val="21"/>
        </w:rPr>
        <w:t>点</w:t>
      </w:r>
      <w:r w:rsidRPr="00446AF1">
        <w:rPr>
          <w:rFonts w:asciiTheme="majorHAnsi" w:hAnsiTheme="majorHAnsi" w:cstheme="majorHAnsi"/>
          <w:szCs w:val="21"/>
        </w:rPr>
        <w:t>20</w:t>
      </w:r>
      <w:r w:rsidRPr="00446AF1">
        <w:rPr>
          <w:rFonts w:asciiTheme="majorHAnsi" w:hAnsiTheme="majorHAnsi" w:cstheme="majorHAnsi"/>
          <w:szCs w:val="21"/>
        </w:rPr>
        <w:t>分</w:t>
      </w:r>
      <w:r w:rsidRPr="00446AF1">
        <w:rPr>
          <w:rFonts w:asciiTheme="majorHAnsi" w:hAnsiTheme="majorHAnsi" w:cstheme="majorHAnsi"/>
          <w:szCs w:val="21"/>
        </w:rPr>
        <w:t>”</w:t>
      </w:r>
      <w:r w:rsidRPr="00446AF1">
        <w:rPr>
          <w:rFonts w:asciiTheme="majorHAnsi" w:hAnsiTheme="majorHAnsi" w:cstheme="majorHAnsi"/>
          <w:szCs w:val="21"/>
        </w:rPr>
        <w:t>是指时刻，</w:t>
      </w:r>
      <w:r w:rsidRPr="00446AF1">
        <w:rPr>
          <w:rFonts w:asciiTheme="majorHAnsi" w:hAnsiTheme="majorHAnsi" w:cstheme="majorHAnsi"/>
          <w:szCs w:val="21"/>
        </w:rPr>
        <w:t>“</w:t>
      </w:r>
      <w:r w:rsidRPr="00446AF1">
        <w:rPr>
          <w:rFonts w:asciiTheme="majorHAnsi" w:hAnsiTheme="majorHAnsi" w:cstheme="majorHAnsi"/>
          <w:szCs w:val="21"/>
        </w:rPr>
        <w:t>停车</w:t>
      </w:r>
      <w:r w:rsidRPr="00446AF1">
        <w:rPr>
          <w:rFonts w:asciiTheme="majorHAnsi" w:hAnsiTheme="majorHAnsi" w:cstheme="majorHAnsi"/>
          <w:szCs w:val="21"/>
        </w:rPr>
        <w:t>10</w:t>
      </w:r>
      <w:r w:rsidRPr="00446AF1">
        <w:rPr>
          <w:rFonts w:asciiTheme="majorHAnsi" w:hAnsiTheme="majorHAnsi" w:cstheme="majorHAnsi"/>
          <w:szCs w:val="21"/>
        </w:rPr>
        <w:t>分</w:t>
      </w:r>
      <w:r w:rsidRPr="00446AF1">
        <w:rPr>
          <w:rFonts w:asciiTheme="majorHAnsi" w:hAnsiTheme="majorHAnsi" w:cstheme="majorHAnsi"/>
          <w:szCs w:val="21"/>
        </w:rPr>
        <w:t>”</w:t>
      </w:r>
      <w:r w:rsidRPr="00446AF1">
        <w:rPr>
          <w:rFonts w:asciiTheme="majorHAnsi" w:hAnsiTheme="majorHAnsi" w:cstheme="majorHAnsi"/>
          <w:szCs w:val="21"/>
        </w:rPr>
        <w:t>是指时间间隔</w:t>
      </w:r>
    </w:p>
    <w:p w:rsidR="009B2471"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w:t>
      </w:r>
      <w:r w:rsidRPr="00446AF1">
        <w:rPr>
          <w:rFonts w:asciiTheme="majorHAnsi" w:hAnsiTheme="majorHAnsi" w:cstheme="majorHAnsi"/>
          <w:szCs w:val="21"/>
        </w:rPr>
        <w:t>“9</w:t>
      </w:r>
      <w:r w:rsidRPr="00446AF1">
        <w:rPr>
          <w:rFonts w:asciiTheme="majorHAnsi" w:hAnsiTheme="majorHAnsi" w:cstheme="majorHAnsi"/>
          <w:szCs w:val="21"/>
        </w:rPr>
        <w:t>点</w:t>
      </w:r>
      <w:r w:rsidRPr="00446AF1">
        <w:rPr>
          <w:rFonts w:asciiTheme="majorHAnsi" w:hAnsiTheme="majorHAnsi" w:cstheme="majorHAnsi"/>
          <w:szCs w:val="21"/>
        </w:rPr>
        <w:t>20</w:t>
      </w:r>
      <w:r w:rsidRPr="00446AF1">
        <w:rPr>
          <w:rFonts w:asciiTheme="majorHAnsi" w:hAnsiTheme="majorHAnsi" w:cstheme="majorHAnsi"/>
          <w:szCs w:val="21"/>
        </w:rPr>
        <w:t>分</w:t>
      </w:r>
      <w:r w:rsidRPr="00446AF1">
        <w:rPr>
          <w:rFonts w:asciiTheme="majorHAnsi" w:hAnsiTheme="majorHAnsi" w:cstheme="majorHAnsi"/>
          <w:szCs w:val="21"/>
        </w:rPr>
        <w:t>”</w:t>
      </w:r>
      <w:r w:rsidRPr="00446AF1">
        <w:rPr>
          <w:rFonts w:asciiTheme="majorHAnsi" w:hAnsiTheme="majorHAnsi" w:cstheme="majorHAnsi"/>
          <w:szCs w:val="21"/>
        </w:rPr>
        <w:t>是指时间间隔，</w:t>
      </w:r>
      <w:r w:rsidRPr="00446AF1">
        <w:rPr>
          <w:rFonts w:asciiTheme="majorHAnsi" w:hAnsiTheme="majorHAnsi" w:cstheme="majorHAnsi"/>
          <w:szCs w:val="21"/>
        </w:rPr>
        <w:t>“</w:t>
      </w:r>
      <w:r w:rsidRPr="00446AF1">
        <w:rPr>
          <w:rFonts w:asciiTheme="majorHAnsi" w:hAnsiTheme="majorHAnsi" w:cstheme="majorHAnsi"/>
          <w:szCs w:val="21"/>
        </w:rPr>
        <w:t>停车</w:t>
      </w:r>
      <w:r w:rsidRPr="00446AF1">
        <w:rPr>
          <w:rFonts w:asciiTheme="majorHAnsi" w:hAnsiTheme="majorHAnsi" w:cstheme="majorHAnsi"/>
          <w:szCs w:val="21"/>
        </w:rPr>
        <w:t>10</w:t>
      </w:r>
      <w:r w:rsidRPr="00446AF1">
        <w:rPr>
          <w:rFonts w:asciiTheme="majorHAnsi" w:hAnsiTheme="majorHAnsi" w:cstheme="majorHAnsi"/>
          <w:szCs w:val="21"/>
        </w:rPr>
        <w:t>分</w:t>
      </w:r>
      <w:r w:rsidRPr="00446AF1">
        <w:rPr>
          <w:rFonts w:asciiTheme="majorHAnsi" w:hAnsiTheme="majorHAnsi" w:cstheme="majorHAnsi"/>
          <w:szCs w:val="21"/>
        </w:rPr>
        <w:t>”</w:t>
      </w:r>
      <w:r w:rsidRPr="00446AF1">
        <w:rPr>
          <w:rFonts w:asciiTheme="majorHAnsi" w:hAnsiTheme="majorHAnsi" w:cstheme="majorHAnsi"/>
          <w:szCs w:val="21"/>
        </w:rPr>
        <w:t>是指时刻</w:t>
      </w:r>
    </w:p>
    <w:p w:rsidR="005803CF" w:rsidRPr="00446AF1" w:rsidRDefault="005803CF" w:rsidP="00446AF1">
      <w:pPr>
        <w:spacing w:line="276" w:lineRule="auto"/>
        <w:rPr>
          <w:rFonts w:asciiTheme="majorHAnsi" w:hAnsiTheme="majorHAnsi" w:cstheme="majorHAnsi"/>
          <w:szCs w:val="21"/>
        </w:rPr>
      </w:pPr>
    </w:p>
    <w:p w:rsidR="005803CF"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5</w:t>
      </w:r>
      <w:r w:rsidRPr="00446AF1">
        <w:rPr>
          <w:rFonts w:asciiTheme="majorHAnsi" w:hAnsiTheme="majorHAnsi" w:cstheme="majorHAnsi"/>
          <w:szCs w:val="21"/>
        </w:rPr>
        <w:t>、</w:t>
      </w:r>
      <w:r w:rsidR="005803CF" w:rsidRPr="00446AF1">
        <w:rPr>
          <w:rFonts w:asciiTheme="majorHAnsi" w:hAnsiTheme="majorHAnsi" w:cstheme="majorHAnsi"/>
          <w:szCs w:val="21"/>
        </w:rPr>
        <w:t>有如下一些关于时间与时刻的说法，以下说法中指时刻的是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5803CF" w:rsidRPr="00446AF1" w:rsidRDefault="005803CF" w:rsidP="00446AF1">
      <w:pPr>
        <w:spacing w:line="276" w:lineRule="auto"/>
        <w:rPr>
          <w:rFonts w:asciiTheme="majorHAnsi" w:hAnsiTheme="majorHAnsi" w:cstheme="majorHAnsi"/>
          <w:szCs w:val="21"/>
        </w:rPr>
      </w:pPr>
      <w:r w:rsidRPr="00446AF1">
        <w:rPr>
          <w:rFonts w:ascii="宋体" w:eastAsia="宋体" w:hAnsi="宋体" w:cs="宋体" w:hint="eastAsia"/>
          <w:szCs w:val="21"/>
        </w:rPr>
        <w:t>①</w:t>
      </w:r>
      <w:r w:rsidRPr="00446AF1">
        <w:rPr>
          <w:rFonts w:asciiTheme="majorHAnsi" w:hAnsiTheme="majorHAnsi" w:cstheme="majorHAnsi"/>
          <w:szCs w:val="21"/>
        </w:rPr>
        <w:t>7</w:t>
      </w:r>
      <w:r w:rsidRPr="00446AF1">
        <w:rPr>
          <w:rFonts w:asciiTheme="majorHAnsi" w:hAnsiTheme="majorHAnsi" w:cstheme="majorHAnsi"/>
          <w:szCs w:val="21"/>
        </w:rPr>
        <w:t>点</w:t>
      </w:r>
      <w:r w:rsidRPr="00446AF1">
        <w:rPr>
          <w:rFonts w:asciiTheme="majorHAnsi" w:hAnsiTheme="majorHAnsi" w:cstheme="majorHAnsi"/>
          <w:szCs w:val="21"/>
        </w:rPr>
        <w:t>30</w:t>
      </w:r>
      <w:r w:rsidRPr="00446AF1">
        <w:rPr>
          <w:rFonts w:asciiTheme="majorHAnsi" w:hAnsiTheme="majorHAnsi" w:cstheme="majorHAnsi"/>
          <w:szCs w:val="21"/>
        </w:rPr>
        <w:t>分上课；</w:t>
      </w:r>
      <w:r w:rsidRPr="00446AF1">
        <w:rPr>
          <w:rFonts w:ascii="宋体" w:eastAsia="宋体" w:hAnsi="宋体" w:cs="宋体" w:hint="eastAsia"/>
          <w:szCs w:val="21"/>
        </w:rPr>
        <w:t>②</w:t>
      </w:r>
      <w:r w:rsidRPr="00446AF1">
        <w:rPr>
          <w:rFonts w:asciiTheme="majorHAnsi" w:hAnsiTheme="majorHAnsi" w:cstheme="majorHAnsi"/>
          <w:szCs w:val="21"/>
        </w:rPr>
        <w:t>一节课上</w:t>
      </w:r>
      <w:r w:rsidRPr="00446AF1">
        <w:rPr>
          <w:rFonts w:asciiTheme="majorHAnsi" w:hAnsiTheme="majorHAnsi" w:cstheme="majorHAnsi"/>
          <w:szCs w:val="21"/>
        </w:rPr>
        <w:t>45</w:t>
      </w:r>
      <w:r w:rsidRPr="00446AF1">
        <w:rPr>
          <w:rFonts w:asciiTheme="majorHAnsi" w:hAnsiTheme="majorHAnsi" w:cstheme="majorHAnsi"/>
          <w:szCs w:val="21"/>
        </w:rPr>
        <w:t>分钟；</w:t>
      </w:r>
      <w:r w:rsidRPr="00446AF1">
        <w:rPr>
          <w:rFonts w:ascii="宋体" w:eastAsia="宋体" w:hAnsi="宋体" w:cs="宋体" w:hint="eastAsia"/>
          <w:szCs w:val="21"/>
        </w:rPr>
        <w:t>③</w:t>
      </w:r>
      <w:r w:rsidRPr="00446AF1">
        <w:rPr>
          <w:rFonts w:asciiTheme="majorHAnsi" w:hAnsiTheme="majorHAnsi" w:cstheme="majorHAnsi"/>
          <w:szCs w:val="21"/>
        </w:rPr>
        <w:t>飞机</w:t>
      </w:r>
      <w:r w:rsidRPr="00446AF1">
        <w:rPr>
          <w:rFonts w:asciiTheme="majorHAnsi" w:hAnsiTheme="majorHAnsi" w:cstheme="majorHAnsi"/>
          <w:szCs w:val="21"/>
        </w:rPr>
        <w:t>12</w:t>
      </w:r>
      <w:r w:rsidRPr="00446AF1">
        <w:rPr>
          <w:rFonts w:asciiTheme="majorHAnsi" w:hAnsiTheme="majorHAnsi" w:cstheme="majorHAnsi"/>
          <w:szCs w:val="21"/>
        </w:rPr>
        <w:t>点整起飞；</w:t>
      </w:r>
      <w:r w:rsidRPr="00446AF1">
        <w:rPr>
          <w:rFonts w:ascii="宋体" w:eastAsia="宋体" w:hAnsi="宋体" w:cs="宋体" w:hint="eastAsia"/>
          <w:szCs w:val="21"/>
        </w:rPr>
        <w:t>④</w:t>
      </w:r>
      <w:r w:rsidRPr="00446AF1">
        <w:rPr>
          <w:rFonts w:asciiTheme="majorHAnsi" w:hAnsiTheme="majorHAnsi" w:cstheme="majorHAnsi"/>
          <w:szCs w:val="21"/>
        </w:rPr>
        <w:t>汽车从南京开到上海需</w:t>
      </w:r>
      <w:r w:rsidRPr="00446AF1">
        <w:rPr>
          <w:rFonts w:asciiTheme="majorHAnsi" w:hAnsiTheme="majorHAnsi" w:cstheme="majorHAnsi"/>
          <w:szCs w:val="21"/>
        </w:rPr>
        <w:t>4</w:t>
      </w:r>
      <w:r w:rsidRPr="00446AF1">
        <w:rPr>
          <w:rFonts w:asciiTheme="majorHAnsi" w:hAnsiTheme="majorHAnsi" w:cstheme="majorHAnsi"/>
          <w:szCs w:val="21"/>
        </w:rPr>
        <w:t>个小时．</w:t>
      </w:r>
    </w:p>
    <w:p w:rsidR="005803CF" w:rsidRPr="00446AF1" w:rsidRDefault="005803CF" w:rsidP="00446AF1">
      <w:pPr>
        <w:spacing w:line="276" w:lineRule="auto"/>
        <w:ind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w:t>
      </w:r>
      <w:r w:rsidRPr="00446AF1">
        <w:rPr>
          <w:rFonts w:ascii="宋体" w:eastAsia="宋体" w:hAnsi="宋体" w:cs="宋体" w:hint="eastAsia"/>
          <w:szCs w:val="21"/>
        </w:rPr>
        <w:t>①②</w:t>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Pr="00446AF1">
        <w:rPr>
          <w:rFonts w:asciiTheme="majorHAnsi" w:hAnsiTheme="majorHAnsi" w:cstheme="majorHAnsi"/>
          <w:szCs w:val="21"/>
        </w:rPr>
        <w:t>B</w:t>
      </w:r>
      <w:r w:rsidRPr="00446AF1">
        <w:rPr>
          <w:rFonts w:asciiTheme="majorHAnsi" w:hAnsiTheme="majorHAnsi" w:cstheme="majorHAnsi"/>
          <w:szCs w:val="21"/>
        </w:rPr>
        <w:t>．</w:t>
      </w:r>
      <w:r w:rsidRPr="00446AF1">
        <w:rPr>
          <w:rFonts w:ascii="宋体" w:eastAsia="宋体" w:hAnsi="宋体" w:cs="宋体" w:hint="eastAsia"/>
          <w:szCs w:val="21"/>
        </w:rPr>
        <w:t>①③</w:t>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Pr="00446AF1">
        <w:rPr>
          <w:rFonts w:asciiTheme="majorHAnsi" w:hAnsiTheme="majorHAnsi" w:cstheme="majorHAnsi"/>
          <w:szCs w:val="21"/>
        </w:rPr>
        <w:t>C</w:t>
      </w:r>
      <w:r w:rsidRPr="00446AF1">
        <w:rPr>
          <w:rFonts w:asciiTheme="majorHAnsi" w:hAnsiTheme="majorHAnsi" w:cstheme="majorHAnsi"/>
          <w:szCs w:val="21"/>
        </w:rPr>
        <w:t>．</w:t>
      </w:r>
      <w:r w:rsidRPr="00446AF1">
        <w:rPr>
          <w:rFonts w:ascii="宋体" w:eastAsia="宋体" w:hAnsi="宋体" w:cs="宋体" w:hint="eastAsia"/>
          <w:szCs w:val="21"/>
        </w:rPr>
        <w:t>②③</w:t>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Pr="00446AF1">
        <w:rPr>
          <w:rFonts w:asciiTheme="majorHAnsi" w:hAnsiTheme="majorHAnsi" w:cstheme="majorHAnsi"/>
          <w:szCs w:val="21"/>
        </w:rPr>
        <w:t>D</w:t>
      </w:r>
      <w:r w:rsidRPr="00446AF1">
        <w:rPr>
          <w:rFonts w:asciiTheme="majorHAnsi" w:hAnsiTheme="majorHAnsi" w:cstheme="majorHAnsi"/>
          <w:szCs w:val="21"/>
        </w:rPr>
        <w:t>．</w:t>
      </w:r>
      <w:r w:rsidRPr="00446AF1">
        <w:rPr>
          <w:rFonts w:ascii="宋体" w:eastAsia="宋体" w:hAnsi="宋体" w:cs="宋体" w:hint="eastAsia"/>
          <w:szCs w:val="21"/>
        </w:rPr>
        <w:t>②④</w:t>
      </w:r>
    </w:p>
    <w:p w:rsidR="005803CF" w:rsidRPr="00446AF1" w:rsidRDefault="005803CF" w:rsidP="00446AF1">
      <w:pPr>
        <w:spacing w:line="276" w:lineRule="auto"/>
        <w:rPr>
          <w:rFonts w:asciiTheme="majorHAnsi" w:hAnsiTheme="majorHAnsi" w:cstheme="majorHAnsi"/>
          <w:szCs w:val="21"/>
        </w:rPr>
      </w:pPr>
    </w:p>
    <w:p w:rsidR="008E61D3" w:rsidRDefault="008E61D3" w:rsidP="00446AF1">
      <w:pPr>
        <w:spacing w:line="276" w:lineRule="auto"/>
        <w:rPr>
          <w:rFonts w:asciiTheme="majorHAnsi" w:hAnsiTheme="majorHAnsi" w:cstheme="majorHAnsi" w:hint="eastAsia"/>
          <w:szCs w:val="21"/>
        </w:rPr>
      </w:pPr>
      <w:r w:rsidRPr="00446AF1">
        <w:rPr>
          <w:rFonts w:asciiTheme="majorHAnsi" w:hAnsiTheme="majorHAnsi" w:cstheme="majorHAnsi"/>
          <w:szCs w:val="21"/>
        </w:rPr>
        <w:t>6</w:t>
      </w:r>
      <w:r w:rsidRPr="00446AF1">
        <w:rPr>
          <w:rFonts w:asciiTheme="majorHAnsi" w:hAnsiTheme="majorHAnsi" w:cstheme="majorHAnsi"/>
          <w:szCs w:val="21"/>
        </w:rPr>
        <w:t>、时间和时刻是不同的概念，在</w:t>
      </w:r>
      <w:r w:rsidRPr="00446AF1">
        <w:rPr>
          <w:rFonts w:ascii="宋体" w:eastAsia="宋体" w:hAnsi="宋体" w:cs="宋体" w:hint="eastAsia"/>
          <w:szCs w:val="21"/>
        </w:rPr>
        <w:t>①</w:t>
      </w:r>
      <w:r w:rsidRPr="00446AF1">
        <w:rPr>
          <w:rFonts w:asciiTheme="majorHAnsi" w:hAnsiTheme="majorHAnsi" w:cstheme="majorHAnsi"/>
          <w:szCs w:val="21"/>
        </w:rPr>
        <w:t>第</w:t>
      </w:r>
      <w:r w:rsidRPr="00446AF1">
        <w:rPr>
          <w:rFonts w:asciiTheme="majorHAnsi" w:hAnsiTheme="majorHAnsi" w:cstheme="majorHAnsi"/>
          <w:szCs w:val="21"/>
        </w:rPr>
        <w:t>5s</w:t>
      </w:r>
      <w:r w:rsidRPr="00446AF1">
        <w:rPr>
          <w:rFonts w:asciiTheme="majorHAnsi" w:hAnsiTheme="majorHAnsi" w:cstheme="majorHAnsi"/>
          <w:szCs w:val="21"/>
        </w:rPr>
        <w:t>初、</w:t>
      </w:r>
      <w:r w:rsidRPr="00446AF1">
        <w:rPr>
          <w:rFonts w:ascii="宋体" w:eastAsia="宋体" w:hAnsi="宋体" w:cs="宋体" w:hint="eastAsia"/>
          <w:szCs w:val="21"/>
        </w:rPr>
        <w:t>②</w:t>
      </w:r>
      <w:r w:rsidRPr="00446AF1">
        <w:rPr>
          <w:rFonts w:asciiTheme="majorHAnsi" w:hAnsiTheme="majorHAnsi" w:cstheme="majorHAnsi"/>
          <w:szCs w:val="21"/>
        </w:rPr>
        <w:t>第</w:t>
      </w:r>
      <w:r w:rsidRPr="00446AF1">
        <w:rPr>
          <w:rFonts w:asciiTheme="majorHAnsi" w:hAnsiTheme="majorHAnsi" w:cstheme="majorHAnsi"/>
          <w:szCs w:val="21"/>
        </w:rPr>
        <w:t>5s</w:t>
      </w:r>
      <w:r w:rsidRPr="00446AF1">
        <w:rPr>
          <w:rFonts w:asciiTheme="majorHAnsi" w:hAnsiTheme="majorHAnsi" w:cstheme="majorHAnsi"/>
          <w:szCs w:val="21"/>
        </w:rPr>
        <w:t>末、</w:t>
      </w:r>
      <w:r w:rsidRPr="00446AF1">
        <w:rPr>
          <w:rFonts w:ascii="宋体" w:eastAsia="宋体" w:hAnsi="宋体" w:cs="宋体" w:hint="eastAsia"/>
          <w:szCs w:val="21"/>
        </w:rPr>
        <w:t>③</w:t>
      </w:r>
      <w:r w:rsidRPr="00446AF1">
        <w:rPr>
          <w:rFonts w:asciiTheme="majorHAnsi" w:hAnsiTheme="majorHAnsi" w:cstheme="majorHAnsi"/>
          <w:szCs w:val="21"/>
        </w:rPr>
        <w:t>第</w:t>
      </w:r>
      <w:r w:rsidRPr="00446AF1">
        <w:rPr>
          <w:rFonts w:asciiTheme="majorHAnsi" w:hAnsiTheme="majorHAnsi" w:cstheme="majorHAnsi"/>
          <w:szCs w:val="21"/>
        </w:rPr>
        <w:t>5s</w:t>
      </w:r>
      <w:r w:rsidRPr="00446AF1">
        <w:rPr>
          <w:rFonts w:asciiTheme="majorHAnsi" w:hAnsiTheme="majorHAnsi" w:cstheme="majorHAnsi"/>
          <w:szCs w:val="21"/>
        </w:rPr>
        <w:t>内、</w:t>
      </w:r>
      <w:r w:rsidRPr="00446AF1">
        <w:rPr>
          <w:rFonts w:ascii="宋体" w:eastAsia="宋体" w:hAnsi="宋体" w:cs="宋体" w:hint="eastAsia"/>
          <w:szCs w:val="21"/>
        </w:rPr>
        <w:t>④</w:t>
      </w:r>
      <w:r w:rsidRPr="00446AF1">
        <w:rPr>
          <w:rFonts w:asciiTheme="majorHAnsi" w:hAnsiTheme="majorHAnsi" w:cstheme="majorHAnsi"/>
          <w:szCs w:val="21"/>
        </w:rPr>
        <w:t>前</w:t>
      </w:r>
      <w:r w:rsidRPr="00446AF1">
        <w:rPr>
          <w:rFonts w:asciiTheme="majorHAnsi" w:hAnsiTheme="majorHAnsi" w:cstheme="majorHAnsi"/>
          <w:szCs w:val="21"/>
        </w:rPr>
        <w:t>5s</w:t>
      </w:r>
      <w:r w:rsidRPr="00446AF1">
        <w:rPr>
          <w:rFonts w:asciiTheme="majorHAnsi" w:hAnsiTheme="majorHAnsi" w:cstheme="majorHAnsi"/>
          <w:szCs w:val="21"/>
        </w:rPr>
        <w:t>、</w:t>
      </w:r>
      <w:r w:rsidRPr="00446AF1">
        <w:rPr>
          <w:rFonts w:ascii="宋体" w:eastAsia="宋体" w:hAnsi="宋体" w:cs="宋体" w:hint="eastAsia"/>
          <w:szCs w:val="21"/>
        </w:rPr>
        <w:t>⑤</w:t>
      </w:r>
      <w:r w:rsidRPr="00446AF1">
        <w:rPr>
          <w:rFonts w:asciiTheme="majorHAnsi" w:hAnsiTheme="majorHAnsi" w:cstheme="majorHAnsi"/>
          <w:szCs w:val="21"/>
        </w:rPr>
        <w:t>后</w:t>
      </w:r>
      <w:r w:rsidRPr="00446AF1">
        <w:rPr>
          <w:rFonts w:asciiTheme="majorHAnsi" w:hAnsiTheme="majorHAnsi" w:cstheme="majorHAnsi"/>
          <w:szCs w:val="21"/>
        </w:rPr>
        <w:t>5s</w:t>
      </w:r>
      <w:r w:rsidRPr="00446AF1">
        <w:rPr>
          <w:rFonts w:asciiTheme="majorHAnsi" w:hAnsiTheme="majorHAnsi" w:cstheme="majorHAnsi"/>
          <w:szCs w:val="21"/>
        </w:rPr>
        <w:t>，其中属于时刻的是</w:t>
      </w:r>
      <w:r w:rsidRPr="00446AF1">
        <w:rPr>
          <w:rFonts w:asciiTheme="majorHAnsi" w:hAnsiTheme="majorHAnsi" w:cstheme="majorHAnsi"/>
          <w:szCs w:val="21"/>
          <w:u w:val="single"/>
        </w:rPr>
        <w:t>_________</w:t>
      </w:r>
      <w:r w:rsidRPr="00446AF1">
        <w:rPr>
          <w:rFonts w:asciiTheme="majorHAnsi" w:hAnsiTheme="majorHAnsi" w:cstheme="majorHAnsi"/>
          <w:szCs w:val="21"/>
        </w:rPr>
        <w:t>，属于时间的是</w:t>
      </w:r>
      <w:r w:rsidRPr="00446AF1">
        <w:rPr>
          <w:rFonts w:asciiTheme="majorHAnsi" w:hAnsiTheme="majorHAnsi" w:cstheme="majorHAnsi"/>
          <w:szCs w:val="21"/>
          <w:u w:val="single"/>
        </w:rPr>
        <w:t>_________</w:t>
      </w:r>
      <w:r w:rsidRPr="00446AF1">
        <w:rPr>
          <w:rFonts w:asciiTheme="majorHAnsi" w:hAnsiTheme="majorHAnsi" w:cstheme="majorHAnsi"/>
          <w:szCs w:val="21"/>
        </w:rPr>
        <w:t>．（填写序号）</w:t>
      </w:r>
    </w:p>
    <w:p w:rsidR="0028057D" w:rsidRPr="00446AF1" w:rsidRDefault="0028057D" w:rsidP="00446AF1">
      <w:pPr>
        <w:spacing w:line="276" w:lineRule="auto"/>
        <w:rPr>
          <w:rFonts w:asciiTheme="majorHAnsi" w:hAnsiTheme="majorHAnsi" w:cstheme="majorHAnsi"/>
          <w:szCs w:val="21"/>
        </w:rPr>
      </w:pPr>
    </w:p>
    <w:p w:rsidR="009B2471" w:rsidRPr="00446AF1" w:rsidRDefault="00074624"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40" style="width:308.25pt;height:51.75pt;mso-position-horizontal-relative:char;mso-position-vertical-relative:line" coordorigin="3210,9483" coordsize="6165,1035">
            <v:shape id="图片 18" o:spid="_x0000_s1141"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3" o:title="" grayscale="t" bilevel="t"/>
              <v:path arrowok="t"/>
            </v:shape>
            <v:shape id="文本框 19" o:spid="_x0000_s1142"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74222B" w:rsidRPr="00AB64F6" w:rsidRDefault="0074222B" w:rsidP="009B2471">
                    <w:pPr>
                      <w:rPr>
                        <w:rFonts w:ascii="黑体" w:eastAsia="黑体"/>
                        <w:sz w:val="24"/>
                      </w:rPr>
                    </w:pPr>
                    <w:r>
                      <w:rPr>
                        <w:rFonts w:ascii="黑体" w:eastAsia="黑体" w:hint="eastAsia"/>
                        <w:sz w:val="24"/>
                      </w:rPr>
                      <w:t>知识点四</w:t>
                    </w:r>
                    <w:r w:rsidRPr="00AB64F6">
                      <w:rPr>
                        <w:rFonts w:ascii="黑体" w:eastAsia="黑体" w:hint="eastAsia"/>
                        <w:sz w:val="24"/>
                      </w:rPr>
                      <w:t>：</w:t>
                    </w:r>
                    <w:r>
                      <w:rPr>
                        <w:rFonts w:ascii="黑体" w:eastAsia="黑体" w:hint="eastAsia"/>
                        <w:sz w:val="24"/>
                      </w:rPr>
                      <w:t>匀速直线运动的图像</w:t>
                    </w:r>
                  </w:p>
                </w:txbxContent>
              </v:textbox>
            </v:shape>
            <w10:wrap type="none"/>
            <w10:anchorlock/>
          </v:group>
        </w:pict>
      </w:r>
    </w:p>
    <w:p w:rsidR="008C774C" w:rsidRPr="00446AF1" w:rsidRDefault="008C774C" w:rsidP="00446AF1">
      <w:pPr>
        <w:spacing w:line="276" w:lineRule="auto"/>
        <w:rPr>
          <w:rFonts w:asciiTheme="majorHAnsi" w:hAnsiTheme="majorHAnsi" w:cstheme="majorHAnsi"/>
          <w:szCs w:val="21"/>
        </w:rPr>
      </w:pPr>
      <w:r w:rsidRPr="00446AF1">
        <w:rPr>
          <w:rFonts w:asciiTheme="majorHAnsi" w:hAnsiTheme="majorHAnsi" w:cstheme="majorHAnsi"/>
          <w:szCs w:val="21"/>
        </w:rPr>
        <w:t>一、匀速直线运动</w:t>
      </w:r>
    </w:p>
    <w:p w:rsidR="009B2471" w:rsidRPr="00446AF1" w:rsidRDefault="009B2471" w:rsidP="00446AF1">
      <w:pPr>
        <w:spacing w:line="276" w:lineRule="auto"/>
        <w:rPr>
          <w:rFonts w:asciiTheme="majorHAnsi" w:hAnsiTheme="majorHAnsi" w:cstheme="majorHAnsi"/>
          <w:szCs w:val="21"/>
        </w:rPr>
      </w:pPr>
      <w:r w:rsidRPr="00446AF1">
        <w:rPr>
          <w:rFonts w:asciiTheme="majorHAnsi" w:hAnsiTheme="majorHAnsi" w:cstheme="majorHAnsi"/>
          <w:szCs w:val="21"/>
        </w:rPr>
        <w:t>在（任何）相等的时间里，物体通过的位移都相等的直线运动叫做匀速直线运动。</w:t>
      </w:r>
    </w:p>
    <w:p w:rsidR="005C6C2B" w:rsidRPr="00446AF1" w:rsidRDefault="005C6C2B" w:rsidP="00446AF1">
      <w:pPr>
        <w:spacing w:line="276" w:lineRule="auto"/>
        <w:rPr>
          <w:rFonts w:asciiTheme="majorHAnsi" w:hAnsiTheme="majorHAnsi" w:cstheme="majorHAnsi"/>
          <w:szCs w:val="21"/>
        </w:rPr>
      </w:pPr>
      <w:r w:rsidRPr="00446AF1">
        <w:rPr>
          <w:rFonts w:asciiTheme="majorHAnsi" w:hAnsiTheme="majorHAnsi" w:cstheme="majorHAnsi"/>
          <w:bCs/>
          <w:szCs w:val="21"/>
        </w:rPr>
        <w:t>特征：</w:t>
      </w:r>
    </w:p>
    <w:p w:rsidR="003E710C" w:rsidRPr="00446AF1" w:rsidRDefault="003E710C" w:rsidP="00446AF1">
      <w:pPr>
        <w:spacing w:line="276" w:lineRule="auto"/>
        <w:rPr>
          <w:rFonts w:asciiTheme="majorHAnsi" w:hAnsiTheme="majorHAnsi" w:cstheme="majorHAnsi"/>
          <w:szCs w:val="21"/>
        </w:rPr>
      </w:pPr>
      <w:r w:rsidRPr="00446AF1">
        <w:rPr>
          <w:rFonts w:asciiTheme="majorHAnsi" w:hAnsiTheme="majorHAnsi" w:cstheme="majorHAnsi"/>
          <w:bCs/>
          <w:szCs w:val="21"/>
        </w:rPr>
        <w:t>1</w:t>
      </w:r>
      <w:r w:rsidRPr="00446AF1">
        <w:rPr>
          <w:rFonts w:asciiTheme="majorHAnsi" w:hAnsiTheme="majorHAnsi" w:cstheme="majorHAnsi"/>
          <w:bCs/>
          <w:szCs w:val="21"/>
        </w:rPr>
        <w:t>、</w:t>
      </w:r>
      <w:r w:rsidR="005C6C2B" w:rsidRPr="00446AF1">
        <w:rPr>
          <w:rFonts w:asciiTheme="majorHAnsi" w:hAnsiTheme="majorHAnsi" w:cstheme="majorHAnsi"/>
          <w:bCs/>
          <w:szCs w:val="21"/>
        </w:rPr>
        <w:t>物体的运动轨迹是直线（直线，曲线）</w:t>
      </w:r>
    </w:p>
    <w:p w:rsidR="009B2471" w:rsidRPr="00446AF1" w:rsidRDefault="003E710C" w:rsidP="00446AF1">
      <w:pPr>
        <w:spacing w:line="276" w:lineRule="auto"/>
        <w:rPr>
          <w:rFonts w:asciiTheme="majorHAnsi" w:hAnsiTheme="majorHAnsi" w:cstheme="majorHAnsi"/>
          <w:szCs w:val="21"/>
        </w:rPr>
      </w:pPr>
      <w:r w:rsidRPr="00446AF1">
        <w:rPr>
          <w:rFonts w:asciiTheme="majorHAnsi" w:hAnsiTheme="majorHAnsi" w:cstheme="majorHAnsi"/>
          <w:szCs w:val="21"/>
        </w:rPr>
        <w:t>2</w:t>
      </w:r>
      <w:r w:rsidRPr="00446AF1">
        <w:rPr>
          <w:rFonts w:asciiTheme="majorHAnsi" w:hAnsiTheme="majorHAnsi" w:cstheme="majorHAnsi"/>
          <w:szCs w:val="21"/>
        </w:rPr>
        <w:t>、</w:t>
      </w:r>
      <w:r w:rsidR="005C6C2B" w:rsidRPr="00446AF1">
        <w:rPr>
          <w:rFonts w:asciiTheme="majorHAnsi" w:hAnsiTheme="majorHAnsi" w:cstheme="majorHAnsi"/>
          <w:bCs/>
          <w:szCs w:val="21"/>
        </w:rPr>
        <w:t>在任何相同的时间间隔内，物体通过的位移相同</w:t>
      </w:r>
    </w:p>
    <w:p w:rsidR="003E710C" w:rsidRPr="00446AF1" w:rsidRDefault="003E710C" w:rsidP="00446AF1">
      <w:pPr>
        <w:spacing w:line="276" w:lineRule="auto"/>
        <w:rPr>
          <w:rFonts w:asciiTheme="majorHAnsi" w:hAnsiTheme="majorHAnsi" w:cstheme="majorHAnsi"/>
          <w:bCs/>
          <w:i/>
          <w:iCs/>
          <w:szCs w:val="21"/>
        </w:rPr>
      </w:pPr>
    </w:p>
    <w:p w:rsidR="003E710C" w:rsidRPr="00446AF1" w:rsidRDefault="008C774C" w:rsidP="00446AF1">
      <w:pPr>
        <w:spacing w:line="276" w:lineRule="auto"/>
        <w:rPr>
          <w:rFonts w:asciiTheme="majorHAnsi" w:hAnsiTheme="majorHAnsi" w:cstheme="majorHAnsi"/>
          <w:bCs/>
          <w:iCs/>
          <w:szCs w:val="21"/>
        </w:rPr>
      </w:pPr>
      <w:r w:rsidRPr="00446AF1">
        <w:rPr>
          <w:rFonts w:asciiTheme="majorHAnsi" w:hAnsiTheme="majorHAnsi" w:cstheme="majorHAnsi"/>
          <w:bCs/>
          <w:iCs/>
          <w:szCs w:val="21"/>
        </w:rPr>
        <w:t>二、匀速直线运动的</w:t>
      </w:r>
      <w:r w:rsidRPr="00C05290">
        <w:rPr>
          <w:rFonts w:asciiTheme="majorHAnsi" w:hAnsiTheme="majorHAnsi" w:cstheme="majorHAnsi"/>
          <w:bCs/>
          <w:i/>
          <w:iCs/>
          <w:szCs w:val="21"/>
        </w:rPr>
        <w:t>s</w:t>
      </w:r>
      <w:r w:rsidR="00DA3014">
        <w:rPr>
          <w:rFonts w:asciiTheme="majorHAnsi" w:hAnsiTheme="majorHAnsi" w:cstheme="majorHAnsi"/>
          <w:bCs/>
          <w:iCs/>
          <w:szCs w:val="21"/>
        </w:rPr>
        <w:t>－</w:t>
      </w:r>
      <w:r w:rsidRPr="008313FC">
        <w:rPr>
          <w:rFonts w:asciiTheme="majorHAnsi" w:hAnsiTheme="majorHAnsi" w:cstheme="majorHAnsi"/>
          <w:bCs/>
          <w:i/>
          <w:iCs/>
          <w:szCs w:val="21"/>
        </w:rPr>
        <w:t>t</w:t>
      </w:r>
      <w:r w:rsidRPr="00446AF1">
        <w:rPr>
          <w:rFonts w:asciiTheme="majorHAnsi" w:hAnsiTheme="majorHAnsi" w:cstheme="majorHAnsi"/>
          <w:bCs/>
          <w:iCs/>
          <w:szCs w:val="21"/>
        </w:rPr>
        <w:t>图像</w:t>
      </w:r>
    </w:p>
    <w:p w:rsidR="008C774C" w:rsidRPr="00694F58" w:rsidRDefault="008C774C" w:rsidP="00446AF1">
      <w:pPr>
        <w:spacing w:line="276" w:lineRule="auto"/>
      </w:pPr>
      <w:r w:rsidRPr="00446AF1">
        <w:rPr>
          <w:rFonts w:asciiTheme="majorHAnsi" w:hAnsiTheme="majorHAnsi" w:cstheme="majorHAnsi"/>
          <w:bCs/>
          <w:iCs/>
          <w:szCs w:val="21"/>
        </w:rPr>
        <w:t>1</w:t>
      </w:r>
      <w:r w:rsidRPr="00446AF1">
        <w:rPr>
          <w:rFonts w:asciiTheme="majorHAnsi" w:hAnsiTheme="majorHAnsi" w:cstheme="majorHAnsi"/>
          <w:bCs/>
          <w:iCs/>
          <w:szCs w:val="21"/>
        </w:rPr>
        <w:t>、匀速直线运动的图像是一条倾斜的直线。它表明在任何相等的时间内位移变化量相等，直线的斜率便是速度的大小</w:t>
      </w:r>
      <w:r w:rsidR="00614D01" w:rsidRPr="00446AF1">
        <w:rPr>
          <w:rFonts w:asciiTheme="majorHAnsi" w:hAnsiTheme="majorHAnsi" w:cstheme="majorHAnsi"/>
          <w:bCs/>
          <w:iCs/>
          <w:szCs w:val="21"/>
        </w:rPr>
        <w:t>，</w:t>
      </w:r>
      <w:r w:rsidR="00614D01" w:rsidRPr="00446AF1">
        <w:rPr>
          <w:rFonts w:asciiTheme="majorHAnsi" w:hAnsiTheme="majorHAnsi" w:cstheme="majorHAnsi"/>
          <w:bCs/>
          <w:iCs/>
          <w:position w:val="-22"/>
          <w:szCs w:val="21"/>
        </w:rPr>
        <w:object w:dxaOrig="639" w:dyaOrig="560">
          <v:shape id="_x0000_i1034" type="#_x0000_t75" style="width:32.25pt;height:27.75pt" o:ole="">
            <v:imagedata r:id="rId24" o:title=""/>
          </v:shape>
          <o:OLEObject Type="Embed" ProgID="Equation.DSMT4" ShapeID="_x0000_i1034" DrawAspect="Content" ObjectID="_1534076311" r:id="rId25"/>
        </w:object>
      </w:r>
    </w:p>
    <w:p w:rsidR="00694F58" w:rsidRPr="00446AF1" w:rsidRDefault="00694F58" w:rsidP="00446AF1">
      <w:pPr>
        <w:spacing w:line="276" w:lineRule="auto"/>
        <w:rPr>
          <w:rFonts w:asciiTheme="majorHAnsi" w:hAnsiTheme="majorHAnsi" w:cstheme="majorHAnsi"/>
          <w:bCs/>
          <w:iCs/>
          <w:szCs w:val="21"/>
        </w:rPr>
      </w:pPr>
    </w:p>
    <w:p w:rsidR="008C774C" w:rsidRPr="00446AF1" w:rsidRDefault="00614D01" w:rsidP="00446AF1">
      <w:pPr>
        <w:spacing w:line="276" w:lineRule="auto"/>
        <w:jc w:val="center"/>
        <w:rPr>
          <w:rFonts w:asciiTheme="majorHAnsi" w:hAnsiTheme="majorHAnsi" w:cstheme="majorHAnsi"/>
          <w:bCs/>
          <w:i/>
          <w:iCs/>
          <w:szCs w:val="21"/>
        </w:rPr>
      </w:pPr>
      <w:r w:rsidRPr="00446AF1">
        <w:rPr>
          <w:rFonts w:asciiTheme="majorHAnsi" w:hAnsiTheme="majorHAnsi" w:cstheme="majorHAnsi"/>
          <w:bCs/>
          <w:i/>
          <w:iCs/>
          <w:noProof/>
          <w:szCs w:val="21"/>
        </w:rPr>
        <w:drawing>
          <wp:inline distT="0" distB="0" distL="0" distR="0">
            <wp:extent cx="2552700" cy="188595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lum bright="-10000" contrast="30000"/>
                    </a:blip>
                    <a:srcRect/>
                    <a:stretch>
                      <a:fillRect/>
                    </a:stretch>
                  </pic:blipFill>
                  <pic:spPr bwMode="auto">
                    <a:xfrm>
                      <a:off x="0" y="0"/>
                      <a:ext cx="2552700" cy="1885950"/>
                    </a:xfrm>
                    <a:prstGeom prst="rect">
                      <a:avLst/>
                    </a:prstGeom>
                    <a:noFill/>
                    <a:ln w="9525">
                      <a:noFill/>
                      <a:miter lim="800000"/>
                      <a:headEnd/>
                      <a:tailEnd/>
                    </a:ln>
                  </pic:spPr>
                </pic:pic>
              </a:graphicData>
            </a:graphic>
          </wp:inline>
        </w:drawing>
      </w:r>
    </w:p>
    <w:p w:rsidR="00614D01" w:rsidRPr="00446AF1" w:rsidRDefault="00614D01" w:rsidP="00446AF1">
      <w:pPr>
        <w:spacing w:line="276" w:lineRule="auto"/>
        <w:rPr>
          <w:rFonts w:asciiTheme="majorHAnsi" w:hAnsiTheme="majorHAnsi" w:cstheme="majorHAnsi"/>
          <w:bCs/>
          <w:i/>
          <w:iCs/>
          <w:szCs w:val="21"/>
        </w:rPr>
      </w:pPr>
    </w:p>
    <w:p w:rsidR="005C6C2B" w:rsidRPr="00446AF1" w:rsidRDefault="005C6C2B" w:rsidP="00446AF1">
      <w:pPr>
        <w:spacing w:line="276" w:lineRule="auto"/>
        <w:rPr>
          <w:rFonts w:asciiTheme="majorHAnsi" w:hAnsiTheme="majorHAnsi" w:cstheme="majorHAnsi"/>
          <w:bCs/>
          <w:szCs w:val="21"/>
        </w:rPr>
      </w:pPr>
      <w:r w:rsidRPr="00446AF1">
        <w:rPr>
          <w:rFonts w:asciiTheme="majorHAnsi" w:hAnsiTheme="majorHAnsi" w:cstheme="majorHAnsi"/>
          <w:bCs/>
          <w:i/>
          <w:iCs/>
          <w:szCs w:val="21"/>
        </w:rPr>
        <w:t>s</w:t>
      </w:r>
      <w:r w:rsidR="00C05290">
        <w:rPr>
          <w:rFonts w:asciiTheme="majorHAnsi" w:hAnsiTheme="majorHAnsi" w:cstheme="majorHAnsi"/>
          <w:szCs w:val="21"/>
        </w:rPr>
        <w:t>－</w:t>
      </w:r>
      <w:r w:rsidRPr="008313FC">
        <w:rPr>
          <w:rFonts w:asciiTheme="majorHAnsi" w:hAnsiTheme="majorHAnsi" w:cstheme="majorHAnsi"/>
          <w:bCs/>
          <w:i/>
          <w:iCs/>
          <w:szCs w:val="21"/>
        </w:rPr>
        <w:t>t</w:t>
      </w:r>
      <w:r w:rsidRPr="00446AF1">
        <w:rPr>
          <w:rFonts w:asciiTheme="majorHAnsi" w:hAnsiTheme="majorHAnsi" w:cstheme="majorHAnsi"/>
          <w:bCs/>
          <w:szCs w:val="21"/>
        </w:rPr>
        <w:t>图像的作用：</w:t>
      </w:r>
    </w:p>
    <w:p w:rsidR="005C6C2B" w:rsidRPr="00446AF1" w:rsidRDefault="005C6C2B" w:rsidP="00446AF1">
      <w:pPr>
        <w:spacing w:line="276" w:lineRule="auto"/>
        <w:rPr>
          <w:rFonts w:asciiTheme="majorHAnsi" w:hAnsiTheme="majorHAnsi" w:cstheme="majorHAnsi"/>
          <w:szCs w:val="21"/>
        </w:rPr>
      </w:pPr>
      <w:r w:rsidRPr="00446AF1">
        <w:rPr>
          <w:rFonts w:asciiTheme="majorHAnsi" w:hAnsiTheme="majorHAnsi" w:cstheme="majorHAnsi"/>
          <w:bCs/>
          <w:szCs w:val="21"/>
        </w:rPr>
        <w:t>1</w:t>
      </w:r>
      <w:r w:rsidRPr="00446AF1">
        <w:rPr>
          <w:rFonts w:asciiTheme="majorHAnsi" w:hAnsiTheme="majorHAnsi" w:cstheme="majorHAnsi"/>
          <w:bCs/>
          <w:szCs w:val="21"/>
        </w:rPr>
        <w:t>、确定物体在任意时刻所处的位置</w:t>
      </w:r>
    </w:p>
    <w:p w:rsidR="005C6C2B" w:rsidRPr="00446AF1" w:rsidRDefault="005C6C2B" w:rsidP="00446AF1">
      <w:pPr>
        <w:spacing w:line="276" w:lineRule="auto"/>
        <w:rPr>
          <w:rFonts w:asciiTheme="majorHAnsi" w:hAnsiTheme="majorHAnsi" w:cstheme="majorHAnsi"/>
          <w:szCs w:val="21"/>
        </w:rPr>
      </w:pPr>
      <w:r w:rsidRPr="00446AF1">
        <w:rPr>
          <w:rFonts w:asciiTheme="majorHAnsi" w:hAnsiTheme="majorHAnsi" w:cstheme="majorHAnsi"/>
          <w:bCs/>
          <w:szCs w:val="21"/>
        </w:rPr>
        <w:t>2</w:t>
      </w:r>
      <w:r w:rsidRPr="00446AF1">
        <w:rPr>
          <w:rFonts w:asciiTheme="majorHAnsi" w:hAnsiTheme="majorHAnsi" w:cstheme="majorHAnsi"/>
          <w:bCs/>
          <w:szCs w:val="21"/>
        </w:rPr>
        <w:t>、可确定物体是否做匀速直线运动</w:t>
      </w:r>
    </w:p>
    <w:p w:rsidR="005C6C2B" w:rsidRPr="00446AF1" w:rsidRDefault="005C6C2B" w:rsidP="00446AF1">
      <w:pPr>
        <w:spacing w:line="276" w:lineRule="auto"/>
        <w:rPr>
          <w:rFonts w:asciiTheme="majorHAnsi" w:hAnsiTheme="majorHAnsi" w:cstheme="majorHAnsi"/>
          <w:szCs w:val="21"/>
        </w:rPr>
      </w:pPr>
      <w:r w:rsidRPr="00446AF1">
        <w:rPr>
          <w:rFonts w:asciiTheme="majorHAnsi" w:hAnsiTheme="majorHAnsi" w:cstheme="majorHAnsi"/>
          <w:bCs/>
          <w:szCs w:val="21"/>
        </w:rPr>
        <w:t>3</w:t>
      </w:r>
      <w:r w:rsidRPr="00446AF1">
        <w:rPr>
          <w:rFonts w:asciiTheme="majorHAnsi" w:hAnsiTheme="majorHAnsi" w:cstheme="majorHAnsi"/>
          <w:bCs/>
          <w:szCs w:val="21"/>
        </w:rPr>
        <w:t>、能比较物体的速度大小</w:t>
      </w:r>
    </w:p>
    <w:p w:rsidR="005C6C2B" w:rsidRPr="00446AF1" w:rsidRDefault="005C6C2B" w:rsidP="00446AF1">
      <w:pPr>
        <w:spacing w:line="276" w:lineRule="auto"/>
        <w:rPr>
          <w:rFonts w:asciiTheme="majorHAnsi" w:hAnsiTheme="majorHAnsi" w:cstheme="majorHAnsi"/>
          <w:szCs w:val="21"/>
        </w:rPr>
      </w:pPr>
      <w:r w:rsidRPr="00446AF1">
        <w:rPr>
          <w:rFonts w:asciiTheme="majorHAnsi" w:hAnsiTheme="majorHAnsi" w:cstheme="majorHAnsi"/>
          <w:bCs/>
          <w:szCs w:val="21"/>
        </w:rPr>
        <w:t>4</w:t>
      </w:r>
      <w:r w:rsidRPr="00446AF1">
        <w:rPr>
          <w:rFonts w:asciiTheme="majorHAnsi" w:hAnsiTheme="majorHAnsi" w:cstheme="majorHAnsi"/>
          <w:bCs/>
          <w:szCs w:val="21"/>
        </w:rPr>
        <w:t>、确定物体运动方向</w:t>
      </w:r>
    </w:p>
    <w:p w:rsidR="005C6C2B" w:rsidRPr="00446AF1" w:rsidRDefault="005C6C2B" w:rsidP="00446AF1">
      <w:pPr>
        <w:spacing w:line="276" w:lineRule="auto"/>
        <w:rPr>
          <w:rFonts w:asciiTheme="majorHAnsi" w:hAnsiTheme="majorHAnsi" w:cstheme="majorHAnsi"/>
          <w:szCs w:val="21"/>
        </w:rPr>
      </w:pPr>
      <w:r w:rsidRPr="00446AF1">
        <w:rPr>
          <w:rFonts w:asciiTheme="majorHAnsi" w:hAnsiTheme="majorHAnsi" w:cstheme="majorHAnsi"/>
          <w:bCs/>
          <w:szCs w:val="21"/>
        </w:rPr>
        <w:t>5</w:t>
      </w:r>
      <w:r w:rsidRPr="00446AF1">
        <w:rPr>
          <w:rFonts w:asciiTheme="majorHAnsi" w:hAnsiTheme="majorHAnsi" w:cstheme="majorHAnsi"/>
          <w:bCs/>
          <w:szCs w:val="21"/>
        </w:rPr>
        <w:t>、确定两物体相遇情况</w:t>
      </w:r>
    </w:p>
    <w:p w:rsidR="003E710C" w:rsidRPr="00446AF1" w:rsidRDefault="003E710C" w:rsidP="00446AF1">
      <w:pPr>
        <w:spacing w:line="276" w:lineRule="auto"/>
        <w:rPr>
          <w:rFonts w:asciiTheme="majorHAnsi" w:hAnsiTheme="majorHAnsi" w:cstheme="majorHAnsi"/>
          <w:szCs w:val="21"/>
        </w:rPr>
      </w:pPr>
    </w:p>
    <w:p w:rsidR="003E710C" w:rsidRPr="00446AF1" w:rsidRDefault="002B5AD6" w:rsidP="00446AF1">
      <w:pPr>
        <w:spacing w:line="276" w:lineRule="auto"/>
        <w:rPr>
          <w:rFonts w:asciiTheme="majorHAnsi" w:hAnsiTheme="majorHAnsi" w:cstheme="majorHAnsi"/>
          <w:szCs w:val="21"/>
        </w:rPr>
      </w:pPr>
      <w:r w:rsidRPr="00446AF1">
        <w:rPr>
          <w:rFonts w:asciiTheme="majorHAnsi" w:hAnsiTheme="majorHAnsi" w:cstheme="majorHAnsi"/>
          <w:szCs w:val="21"/>
        </w:rPr>
        <w:t>三、匀速直线运动的</w:t>
      </w:r>
      <w:r w:rsidR="003E710C" w:rsidRPr="008313FC">
        <w:rPr>
          <w:rFonts w:asciiTheme="majorHAnsi" w:hAnsiTheme="majorHAnsi" w:cstheme="majorHAnsi"/>
          <w:i/>
          <w:szCs w:val="21"/>
        </w:rPr>
        <w:t>v</w:t>
      </w:r>
      <w:r w:rsidR="00DA3014">
        <w:rPr>
          <w:rFonts w:asciiTheme="majorHAnsi" w:hAnsiTheme="majorHAnsi" w:cstheme="majorHAnsi"/>
          <w:szCs w:val="21"/>
        </w:rPr>
        <w:t>－</w:t>
      </w:r>
      <w:r w:rsidR="003E710C" w:rsidRPr="008313FC">
        <w:rPr>
          <w:rFonts w:asciiTheme="majorHAnsi" w:hAnsiTheme="majorHAnsi" w:cstheme="majorHAnsi"/>
          <w:i/>
          <w:szCs w:val="21"/>
        </w:rPr>
        <w:t>t</w:t>
      </w:r>
      <w:r w:rsidR="003E710C" w:rsidRPr="00446AF1">
        <w:rPr>
          <w:rFonts w:asciiTheme="majorHAnsi" w:hAnsiTheme="majorHAnsi" w:cstheme="majorHAnsi"/>
          <w:szCs w:val="21"/>
        </w:rPr>
        <w:t>图像</w:t>
      </w:r>
    </w:p>
    <w:p w:rsidR="003E710C" w:rsidRPr="00446AF1" w:rsidRDefault="005426F0" w:rsidP="00446AF1">
      <w:pPr>
        <w:spacing w:line="276" w:lineRule="auto"/>
        <w:jc w:val="center"/>
        <w:rPr>
          <w:rFonts w:asciiTheme="majorHAnsi" w:hAnsiTheme="majorHAnsi" w:cstheme="majorHAnsi"/>
          <w:szCs w:val="21"/>
        </w:rPr>
      </w:pPr>
      <w:r w:rsidRPr="00446AF1">
        <w:rPr>
          <w:rFonts w:asciiTheme="majorHAnsi" w:hAnsiTheme="majorHAnsi" w:cstheme="majorHAnsi"/>
          <w:noProof/>
          <w:szCs w:val="21"/>
        </w:rPr>
        <w:drawing>
          <wp:inline distT="0" distB="0" distL="0" distR="0">
            <wp:extent cx="2543175" cy="1905000"/>
            <wp:effectExtent l="1905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2543175" cy="1905000"/>
                    </a:xfrm>
                    <a:prstGeom prst="rect">
                      <a:avLst/>
                    </a:prstGeom>
                    <a:noFill/>
                    <a:ln w="9525">
                      <a:noFill/>
                      <a:miter lim="800000"/>
                      <a:headEnd/>
                      <a:tailEnd/>
                    </a:ln>
                  </pic:spPr>
                </pic:pic>
              </a:graphicData>
            </a:graphic>
          </wp:inline>
        </w:drawing>
      </w:r>
    </w:p>
    <w:p w:rsidR="002E7403" w:rsidRPr="00446AF1" w:rsidRDefault="002E7403" w:rsidP="00446AF1">
      <w:pPr>
        <w:spacing w:line="276" w:lineRule="auto"/>
        <w:rPr>
          <w:rFonts w:asciiTheme="majorHAnsi" w:hAnsiTheme="majorHAnsi" w:cstheme="majorHAnsi"/>
          <w:szCs w:val="21"/>
        </w:rPr>
      </w:pPr>
      <w:r w:rsidRPr="00446AF1">
        <w:rPr>
          <w:rFonts w:asciiTheme="majorHAnsi" w:hAnsiTheme="majorHAnsi" w:cstheme="majorHAnsi"/>
          <w:szCs w:val="21"/>
        </w:rPr>
        <w:t>匀速直线运动的</w:t>
      </w:r>
      <w:r w:rsidRPr="008313FC">
        <w:rPr>
          <w:rFonts w:asciiTheme="majorHAnsi" w:hAnsiTheme="majorHAnsi" w:cstheme="majorHAnsi"/>
          <w:i/>
          <w:szCs w:val="21"/>
        </w:rPr>
        <w:t>v</w:t>
      </w:r>
      <w:r w:rsidR="00DA3014">
        <w:rPr>
          <w:rFonts w:asciiTheme="majorHAnsi" w:hAnsiTheme="majorHAnsi" w:cstheme="majorHAnsi"/>
          <w:szCs w:val="21"/>
        </w:rPr>
        <w:t>－</w:t>
      </w:r>
      <w:r w:rsidRPr="008313FC">
        <w:rPr>
          <w:rFonts w:asciiTheme="majorHAnsi" w:hAnsiTheme="majorHAnsi" w:cstheme="majorHAnsi"/>
          <w:i/>
          <w:szCs w:val="21"/>
        </w:rPr>
        <w:t>t</w:t>
      </w:r>
      <w:r w:rsidRPr="00446AF1">
        <w:rPr>
          <w:rFonts w:asciiTheme="majorHAnsi" w:hAnsiTheme="majorHAnsi" w:cstheme="majorHAnsi"/>
          <w:szCs w:val="21"/>
        </w:rPr>
        <w:t>图像是一条平行于时间轴的直线，</w:t>
      </w:r>
      <w:r w:rsidR="008E61D3" w:rsidRPr="00446AF1">
        <w:rPr>
          <w:rFonts w:asciiTheme="majorHAnsi" w:hAnsiTheme="majorHAnsi" w:cstheme="majorHAnsi"/>
          <w:szCs w:val="21"/>
        </w:rPr>
        <w:t>图中</w:t>
      </w:r>
      <w:r w:rsidRPr="00446AF1">
        <w:rPr>
          <w:rFonts w:asciiTheme="majorHAnsi" w:hAnsiTheme="majorHAnsi" w:cstheme="majorHAnsi"/>
          <w:szCs w:val="21"/>
        </w:rPr>
        <w:t>阴影部分的面积表示在一段时间内质点的位移</w:t>
      </w:r>
    </w:p>
    <w:p w:rsidR="008E61D3" w:rsidRPr="00446AF1" w:rsidRDefault="008E61D3" w:rsidP="00446AF1">
      <w:pPr>
        <w:spacing w:line="276" w:lineRule="auto"/>
        <w:rPr>
          <w:rFonts w:asciiTheme="majorHAnsi" w:hAnsiTheme="majorHAnsi" w:cstheme="majorHAnsi"/>
          <w:szCs w:val="21"/>
        </w:rPr>
      </w:pPr>
    </w:p>
    <w:p w:rsidR="006C048D"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86912" behindDoc="0" locked="0" layoutInCell="1" allowOverlap="1">
            <wp:simplePos x="0" y="0"/>
            <wp:positionH relativeFrom="column">
              <wp:posOffset>3985895</wp:posOffset>
            </wp:positionH>
            <wp:positionV relativeFrom="paragraph">
              <wp:posOffset>439420</wp:posOffset>
            </wp:positionV>
            <wp:extent cx="1533525" cy="1419225"/>
            <wp:effectExtent l="19050" t="0" r="9525" b="0"/>
            <wp:wrapSquare wrapText="bothSides"/>
            <wp:docPr id="24"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srcRect r="2029" b="11362"/>
                    <a:stretch>
                      <a:fillRect/>
                    </a:stretch>
                  </pic:blipFill>
                  <pic:spPr bwMode="auto">
                    <a:xfrm>
                      <a:off x="0" y="0"/>
                      <a:ext cx="1533525" cy="1419225"/>
                    </a:xfrm>
                    <a:prstGeom prst="rect">
                      <a:avLst/>
                    </a:prstGeom>
                    <a:noFill/>
                    <a:ln w="9525">
                      <a:noFill/>
                      <a:miter lim="800000"/>
                      <a:headEnd/>
                      <a:tailEnd/>
                    </a:ln>
                  </pic:spPr>
                </pic:pic>
              </a:graphicData>
            </a:graphic>
          </wp:anchor>
        </w:drawing>
      </w:r>
      <w:r w:rsidRPr="00446AF1">
        <w:rPr>
          <w:rFonts w:asciiTheme="majorHAnsi" w:hAnsiTheme="majorHAnsi" w:cstheme="majorHAnsi"/>
          <w:szCs w:val="21"/>
        </w:rPr>
        <w:t>【例</w:t>
      </w:r>
      <w:r w:rsidRPr="00446AF1">
        <w:rPr>
          <w:rFonts w:asciiTheme="majorHAnsi" w:hAnsiTheme="majorHAnsi" w:cstheme="majorHAnsi"/>
          <w:szCs w:val="21"/>
        </w:rPr>
        <w:t>1</w:t>
      </w:r>
      <w:r w:rsidRPr="00446AF1">
        <w:rPr>
          <w:rFonts w:asciiTheme="majorHAnsi" w:hAnsiTheme="majorHAnsi" w:cstheme="majorHAnsi"/>
          <w:szCs w:val="21"/>
        </w:rPr>
        <w:t>】</w:t>
      </w:r>
      <w:r w:rsidR="006C048D" w:rsidRPr="00446AF1">
        <w:rPr>
          <w:rFonts w:asciiTheme="majorHAnsi" w:hAnsiTheme="majorHAnsi" w:cstheme="majorHAnsi"/>
          <w:szCs w:val="21"/>
        </w:rPr>
        <w:t>如图所示是一列火车的</w:t>
      </w:r>
      <w:r w:rsidR="006C048D" w:rsidRPr="00446AF1">
        <w:rPr>
          <w:rFonts w:asciiTheme="majorHAnsi" w:hAnsiTheme="majorHAnsi" w:cstheme="majorHAnsi"/>
          <w:i/>
          <w:szCs w:val="21"/>
        </w:rPr>
        <w:t>s</w:t>
      </w:r>
      <w:r w:rsidR="00DA3014">
        <w:rPr>
          <w:rFonts w:asciiTheme="majorHAnsi" w:hAnsiTheme="majorHAnsi" w:cstheme="majorHAnsi"/>
          <w:i/>
          <w:szCs w:val="21"/>
        </w:rPr>
        <w:t>－</w:t>
      </w:r>
      <w:r w:rsidR="006C048D" w:rsidRPr="008313FC">
        <w:rPr>
          <w:rFonts w:asciiTheme="majorHAnsi" w:hAnsiTheme="majorHAnsi" w:cstheme="majorHAnsi"/>
          <w:i/>
          <w:szCs w:val="21"/>
        </w:rPr>
        <w:t>t</w:t>
      </w:r>
      <w:r w:rsidR="006C048D" w:rsidRPr="00446AF1">
        <w:rPr>
          <w:rFonts w:asciiTheme="majorHAnsi" w:hAnsiTheme="majorHAnsi" w:cstheme="majorHAnsi"/>
          <w:szCs w:val="21"/>
        </w:rPr>
        <w:t>图，则线段</w:t>
      </w:r>
      <w:r w:rsidR="006C048D" w:rsidRPr="00446AF1">
        <w:rPr>
          <w:rFonts w:asciiTheme="majorHAnsi" w:hAnsiTheme="majorHAnsi" w:cstheme="majorHAnsi"/>
          <w:szCs w:val="21"/>
        </w:rPr>
        <w:t>OA</w:t>
      </w:r>
      <w:r w:rsidR="006C048D" w:rsidRPr="00446AF1">
        <w:rPr>
          <w:rFonts w:asciiTheme="majorHAnsi" w:hAnsiTheme="majorHAnsi" w:cstheme="majorHAnsi"/>
          <w:szCs w:val="21"/>
        </w:rPr>
        <w:t>段的速度为</w:t>
      </w:r>
      <w:r w:rsidR="006C048D" w:rsidRPr="00446AF1">
        <w:rPr>
          <w:rFonts w:asciiTheme="majorHAnsi" w:hAnsiTheme="majorHAnsi" w:cstheme="majorHAnsi"/>
          <w:szCs w:val="21"/>
        </w:rPr>
        <w:t>________km/h</w:t>
      </w:r>
      <w:r w:rsidR="006C048D" w:rsidRPr="00446AF1">
        <w:rPr>
          <w:rFonts w:asciiTheme="majorHAnsi" w:hAnsiTheme="majorHAnsi" w:cstheme="majorHAnsi"/>
          <w:szCs w:val="21"/>
        </w:rPr>
        <w:t>，</w:t>
      </w:r>
      <w:r w:rsidR="006C048D" w:rsidRPr="00446AF1">
        <w:rPr>
          <w:rFonts w:asciiTheme="majorHAnsi" w:hAnsiTheme="majorHAnsi" w:cstheme="majorHAnsi"/>
          <w:szCs w:val="21"/>
        </w:rPr>
        <w:t>AB</w:t>
      </w:r>
      <w:r w:rsidR="006C048D" w:rsidRPr="00446AF1">
        <w:rPr>
          <w:rFonts w:asciiTheme="majorHAnsi" w:hAnsiTheme="majorHAnsi" w:cstheme="majorHAnsi"/>
          <w:szCs w:val="21"/>
        </w:rPr>
        <w:t>段的速度为</w:t>
      </w:r>
      <w:r w:rsidR="006C048D" w:rsidRPr="00446AF1">
        <w:rPr>
          <w:rFonts w:asciiTheme="majorHAnsi" w:hAnsiTheme="majorHAnsi" w:cstheme="majorHAnsi"/>
          <w:szCs w:val="21"/>
        </w:rPr>
        <w:t>________km/h</w:t>
      </w:r>
      <w:r w:rsidR="006C048D" w:rsidRPr="00446AF1">
        <w:rPr>
          <w:rFonts w:asciiTheme="majorHAnsi" w:hAnsiTheme="majorHAnsi" w:cstheme="majorHAnsi"/>
          <w:szCs w:val="21"/>
        </w:rPr>
        <w:t>，</w:t>
      </w:r>
      <w:r w:rsidR="006C048D" w:rsidRPr="00446AF1">
        <w:rPr>
          <w:rFonts w:asciiTheme="majorHAnsi" w:hAnsiTheme="majorHAnsi" w:cstheme="majorHAnsi"/>
          <w:szCs w:val="21"/>
        </w:rPr>
        <w:t>BC</w:t>
      </w:r>
      <w:r w:rsidR="006C048D" w:rsidRPr="00446AF1">
        <w:rPr>
          <w:rFonts w:asciiTheme="majorHAnsi" w:hAnsiTheme="majorHAnsi" w:cstheme="majorHAnsi"/>
          <w:szCs w:val="21"/>
        </w:rPr>
        <w:t>段的速度为</w:t>
      </w:r>
      <w:r w:rsidR="006C048D" w:rsidRPr="00446AF1">
        <w:rPr>
          <w:rFonts w:asciiTheme="majorHAnsi" w:hAnsiTheme="majorHAnsi" w:cstheme="majorHAnsi"/>
          <w:szCs w:val="21"/>
        </w:rPr>
        <w:t>________km/h</w:t>
      </w:r>
      <w:r w:rsidR="006C048D" w:rsidRPr="00446AF1">
        <w:rPr>
          <w:rFonts w:asciiTheme="majorHAnsi" w:hAnsiTheme="majorHAnsi" w:cstheme="majorHAnsi"/>
          <w:szCs w:val="21"/>
        </w:rPr>
        <w:t>。</w:t>
      </w:r>
    </w:p>
    <w:p w:rsidR="006C048D" w:rsidRPr="00446AF1" w:rsidRDefault="006C048D" w:rsidP="00446AF1">
      <w:pPr>
        <w:spacing w:line="276" w:lineRule="auto"/>
        <w:rPr>
          <w:rFonts w:asciiTheme="majorHAnsi" w:hAnsiTheme="majorHAnsi" w:cstheme="majorHAnsi"/>
          <w:szCs w:val="21"/>
        </w:rPr>
      </w:pPr>
    </w:p>
    <w:p w:rsidR="008E61D3" w:rsidRPr="00446AF1" w:rsidRDefault="008E61D3" w:rsidP="00446AF1">
      <w:pPr>
        <w:spacing w:line="276" w:lineRule="auto"/>
        <w:rPr>
          <w:rFonts w:asciiTheme="majorHAnsi" w:hAnsiTheme="majorHAnsi" w:cstheme="majorHAnsi"/>
          <w:szCs w:val="21"/>
        </w:rPr>
      </w:pPr>
    </w:p>
    <w:p w:rsidR="008E61D3" w:rsidRPr="00446AF1" w:rsidRDefault="008E61D3" w:rsidP="00446AF1">
      <w:pPr>
        <w:spacing w:line="276" w:lineRule="auto"/>
        <w:rPr>
          <w:rFonts w:asciiTheme="majorHAnsi" w:hAnsiTheme="majorHAnsi" w:cstheme="majorHAnsi"/>
          <w:szCs w:val="21"/>
        </w:rPr>
      </w:pPr>
    </w:p>
    <w:p w:rsidR="008E61D3" w:rsidRPr="00446AF1" w:rsidRDefault="008E61D3" w:rsidP="00446AF1">
      <w:pPr>
        <w:spacing w:line="276" w:lineRule="auto"/>
        <w:rPr>
          <w:rFonts w:asciiTheme="majorHAnsi" w:hAnsiTheme="majorHAnsi" w:cstheme="majorHAnsi"/>
          <w:szCs w:val="21"/>
        </w:rPr>
      </w:pPr>
    </w:p>
    <w:p w:rsidR="008E61D3" w:rsidRPr="00446AF1" w:rsidRDefault="008E61D3" w:rsidP="00446AF1">
      <w:pPr>
        <w:spacing w:line="276" w:lineRule="auto"/>
        <w:rPr>
          <w:rFonts w:asciiTheme="majorHAnsi" w:hAnsiTheme="majorHAnsi" w:cstheme="majorHAnsi"/>
          <w:szCs w:val="21"/>
        </w:rPr>
      </w:pPr>
    </w:p>
    <w:p w:rsidR="006C048D"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【例</w:t>
      </w:r>
      <w:r w:rsidRPr="00446AF1">
        <w:rPr>
          <w:rFonts w:asciiTheme="majorHAnsi" w:hAnsiTheme="majorHAnsi" w:cstheme="majorHAnsi"/>
          <w:szCs w:val="21"/>
        </w:rPr>
        <w:t>2</w:t>
      </w:r>
      <w:r w:rsidRPr="00446AF1">
        <w:rPr>
          <w:rFonts w:asciiTheme="majorHAnsi" w:hAnsiTheme="majorHAnsi" w:cstheme="majorHAnsi"/>
          <w:szCs w:val="21"/>
        </w:rPr>
        <w:t>】</w:t>
      </w:r>
      <w:r w:rsidR="006C048D" w:rsidRPr="00446AF1">
        <w:rPr>
          <w:rFonts w:asciiTheme="majorHAnsi" w:hAnsiTheme="majorHAnsi" w:cstheme="majorHAnsi"/>
          <w:szCs w:val="21"/>
        </w:rPr>
        <w:t>如图所示是一作直线运动物体的</w:t>
      </w:r>
      <w:r w:rsidR="006C048D" w:rsidRPr="00446AF1">
        <w:rPr>
          <w:rFonts w:asciiTheme="majorHAnsi" w:hAnsiTheme="majorHAnsi" w:cstheme="majorHAnsi"/>
          <w:i/>
          <w:szCs w:val="21"/>
        </w:rPr>
        <w:t>s</w:t>
      </w:r>
      <w:r w:rsidR="00DA3014">
        <w:rPr>
          <w:rFonts w:asciiTheme="majorHAnsi" w:hAnsiTheme="majorHAnsi" w:cstheme="majorHAnsi"/>
          <w:i/>
          <w:szCs w:val="21"/>
        </w:rPr>
        <w:t>－</w:t>
      </w:r>
      <w:r w:rsidR="006C048D" w:rsidRPr="008313FC">
        <w:rPr>
          <w:rFonts w:asciiTheme="majorHAnsi" w:hAnsiTheme="majorHAnsi" w:cstheme="majorHAnsi"/>
          <w:i/>
          <w:szCs w:val="21"/>
        </w:rPr>
        <w:t>t</w:t>
      </w:r>
      <w:r w:rsidR="006C048D" w:rsidRPr="00446AF1">
        <w:rPr>
          <w:rFonts w:asciiTheme="majorHAnsi" w:hAnsiTheme="majorHAnsi" w:cstheme="majorHAnsi"/>
          <w:szCs w:val="21"/>
        </w:rPr>
        <w:t>图，从图像中知第</w:t>
      </w:r>
      <w:r w:rsidR="006C048D" w:rsidRPr="00446AF1">
        <w:rPr>
          <w:rFonts w:asciiTheme="majorHAnsi" w:hAnsiTheme="majorHAnsi" w:cstheme="majorHAnsi"/>
          <w:szCs w:val="21"/>
        </w:rPr>
        <w:t>4</w:t>
      </w:r>
      <w:r w:rsidR="006C048D" w:rsidRPr="00446AF1">
        <w:rPr>
          <w:rFonts w:asciiTheme="majorHAnsi" w:hAnsiTheme="majorHAnsi" w:cstheme="majorHAnsi"/>
          <w:szCs w:val="21"/>
        </w:rPr>
        <w:t>秒内物体的速度为</w:t>
      </w:r>
      <w:r w:rsidR="006C048D" w:rsidRPr="00446AF1">
        <w:rPr>
          <w:rFonts w:asciiTheme="majorHAnsi" w:hAnsiTheme="majorHAnsi" w:cstheme="majorHAnsi"/>
          <w:szCs w:val="21"/>
        </w:rPr>
        <w:t>________m/s</w:t>
      </w:r>
      <w:r w:rsidR="006C048D" w:rsidRPr="00446AF1">
        <w:rPr>
          <w:rFonts w:asciiTheme="majorHAnsi" w:hAnsiTheme="majorHAnsi" w:cstheme="majorHAnsi"/>
          <w:szCs w:val="21"/>
        </w:rPr>
        <w:t>；</w:t>
      </w:r>
      <w:r w:rsidR="006C048D" w:rsidRPr="00446AF1">
        <w:rPr>
          <w:rFonts w:asciiTheme="majorHAnsi" w:hAnsiTheme="majorHAnsi" w:cstheme="majorHAnsi"/>
          <w:szCs w:val="21"/>
        </w:rPr>
        <w:t>5</w:t>
      </w:r>
      <w:r w:rsidR="006C048D" w:rsidRPr="00446AF1">
        <w:rPr>
          <w:rFonts w:asciiTheme="majorHAnsi" w:hAnsiTheme="majorHAnsi" w:cstheme="majorHAnsi"/>
          <w:szCs w:val="21"/>
        </w:rPr>
        <w:t>秒末物体离出发点</w:t>
      </w:r>
      <w:r w:rsidRPr="00446AF1">
        <w:rPr>
          <w:rFonts w:asciiTheme="majorHAnsi" w:hAnsiTheme="majorHAnsi" w:cstheme="majorHAnsi"/>
          <w:szCs w:val="21"/>
        </w:rPr>
        <w:t>____</w:t>
      </w:r>
      <w:r w:rsidR="006C048D" w:rsidRPr="00446AF1">
        <w:rPr>
          <w:rFonts w:asciiTheme="majorHAnsi" w:hAnsiTheme="majorHAnsi" w:cstheme="majorHAnsi"/>
          <w:szCs w:val="21"/>
        </w:rPr>
        <w:t>___m</w:t>
      </w:r>
      <w:r w:rsidR="006C048D" w:rsidRPr="00446AF1">
        <w:rPr>
          <w:rFonts w:asciiTheme="majorHAnsi" w:hAnsiTheme="majorHAnsi" w:cstheme="majorHAnsi"/>
          <w:szCs w:val="21"/>
        </w:rPr>
        <w:t>，</w:t>
      </w:r>
      <w:r w:rsidR="006C048D" w:rsidRPr="00446AF1">
        <w:rPr>
          <w:rFonts w:asciiTheme="majorHAnsi" w:hAnsiTheme="majorHAnsi" w:cstheme="majorHAnsi"/>
          <w:szCs w:val="21"/>
        </w:rPr>
        <w:t>5</w:t>
      </w:r>
      <w:r w:rsidR="006C048D" w:rsidRPr="00446AF1">
        <w:rPr>
          <w:rFonts w:asciiTheme="majorHAnsi" w:hAnsiTheme="majorHAnsi" w:cstheme="majorHAnsi"/>
          <w:szCs w:val="21"/>
        </w:rPr>
        <w:t>秒内物体的总路程是</w:t>
      </w:r>
      <w:r w:rsidR="006C048D" w:rsidRPr="00446AF1">
        <w:rPr>
          <w:rFonts w:asciiTheme="majorHAnsi" w:hAnsiTheme="majorHAnsi" w:cstheme="majorHAnsi"/>
          <w:szCs w:val="21"/>
        </w:rPr>
        <w:t>________m</w:t>
      </w:r>
      <w:r w:rsidR="006C048D" w:rsidRPr="00446AF1">
        <w:rPr>
          <w:rFonts w:asciiTheme="majorHAnsi" w:hAnsiTheme="majorHAnsi" w:cstheme="majorHAnsi"/>
          <w:szCs w:val="21"/>
        </w:rPr>
        <w:t>。</w:t>
      </w:r>
    </w:p>
    <w:p w:rsidR="003E710C"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87936" behindDoc="0" locked="0" layoutInCell="1" allowOverlap="1">
            <wp:simplePos x="0" y="0"/>
            <wp:positionH relativeFrom="column">
              <wp:posOffset>3985895</wp:posOffset>
            </wp:positionH>
            <wp:positionV relativeFrom="paragraph">
              <wp:posOffset>48260</wp:posOffset>
            </wp:positionV>
            <wp:extent cx="1600200" cy="1533525"/>
            <wp:effectExtent l="19050" t="0" r="0" b="0"/>
            <wp:wrapSquare wrapText="bothSides"/>
            <wp:docPr id="21"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
                    <a:srcRect r="3241" b="3140"/>
                    <a:stretch>
                      <a:fillRect/>
                    </a:stretch>
                  </pic:blipFill>
                  <pic:spPr bwMode="auto">
                    <a:xfrm>
                      <a:off x="0" y="0"/>
                      <a:ext cx="1600200" cy="1533525"/>
                    </a:xfrm>
                    <a:prstGeom prst="rect">
                      <a:avLst/>
                    </a:prstGeom>
                    <a:noFill/>
                    <a:ln w="9525">
                      <a:noFill/>
                      <a:miter lim="800000"/>
                      <a:headEnd/>
                      <a:tailEnd/>
                    </a:ln>
                  </pic:spPr>
                </pic:pic>
              </a:graphicData>
            </a:graphic>
          </wp:anchor>
        </w:drawing>
      </w:r>
    </w:p>
    <w:p w:rsidR="008E61D3" w:rsidRPr="00446AF1" w:rsidRDefault="008E61D3" w:rsidP="00446AF1">
      <w:pPr>
        <w:spacing w:line="276" w:lineRule="auto"/>
        <w:rPr>
          <w:rFonts w:asciiTheme="majorHAnsi" w:hAnsiTheme="majorHAnsi" w:cstheme="majorHAnsi"/>
          <w:szCs w:val="21"/>
        </w:rPr>
      </w:pPr>
    </w:p>
    <w:p w:rsidR="008E61D3" w:rsidRPr="00446AF1" w:rsidRDefault="008E61D3" w:rsidP="00446AF1">
      <w:pPr>
        <w:spacing w:line="276" w:lineRule="auto"/>
        <w:rPr>
          <w:rFonts w:asciiTheme="majorHAnsi" w:hAnsiTheme="majorHAnsi" w:cstheme="majorHAnsi"/>
          <w:szCs w:val="21"/>
        </w:rPr>
      </w:pPr>
    </w:p>
    <w:p w:rsidR="008E61D3" w:rsidRPr="00446AF1" w:rsidRDefault="008E61D3" w:rsidP="00446AF1">
      <w:pPr>
        <w:spacing w:line="276" w:lineRule="auto"/>
        <w:rPr>
          <w:rFonts w:asciiTheme="majorHAnsi" w:hAnsiTheme="majorHAnsi" w:cstheme="majorHAnsi"/>
          <w:szCs w:val="21"/>
        </w:rPr>
      </w:pPr>
    </w:p>
    <w:p w:rsidR="00586CA4" w:rsidRDefault="00586CA4" w:rsidP="00446AF1">
      <w:pPr>
        <w:spacing w:line="276" w:lineRule="auto"/>
        <w:rPr>
          <w:rFonts w:asciiTheme="majorHAnsi" w:hAnsiTheme="majorHAnsi" w:cstheme="majorHAnsi"/>
          <w:szCs w:val="21"/>
        </w:rPr>
      </w:pPr>
    </w:p>
    <w:p w:rsidR="00DA3014" w:rsidRPr="00446AF1" w:rsidRDefault="00DA3014" w:rsidP="00446AF1">
      <w:pPr>
        <w:spacing w:line="276" w:lineRule="auto"/>
        <w:rPr>
          <w:rFonts w:asciiTheme="majorHAnsi" w:hAnsiTheme="majorHAnsi" w:cstheme="majorHAnsi"/>
          <w:szCs w:val="21"/>
        </w:rPr>
      </w:pPr>
    </w:p>
    <w:p w:rsidR="006C048D" w:rsidRPr="00446AF1" w:rsidRDefault="0074222B" w:rsidP="00446AF1">
      <w:pPr>
        <w:spacing w:line="276" w:lineRule="auto"/>
        <w:rPr>
          <w:rFonts w:asciiTheme="majorHAnsi" w:hAnsiTheme="majorHAnsi" w:cstheme="majorHAnsi"/>
          <w:szCs w:val="21"/>
        </w:rPr>
      </w:pPr>
      <w:r>
        <w:rPr>
          <w:rFonts w:asciiTheme="majorHAnsi" w:hAnsiTheme="majorHAnsi" w:cstheme="majorHAnsi" w:hint="eastAsia"/>
          <w:bCs/>
          <w:szCs w:val="21"/>
        </w:rPr>
        <w:lastRenderedPageBreak/>
        <w:t>【例</w:t>
      </w:r>
      <w:r w:rsidR="00DA3014">
        <w:rPr>
          <w:rFonts w:asciiTheme="majorHAnsi" w:hAnsiTheme="majorHAnsi" w:cstheme="majorHAnsi" w:hint="eastAsia"/>
          <w:bCs/>
          <w:szCs w:val="21"/>
        </w:rPr>
        <w:t>3</w:t>
      </w:r>
      <w:r>
        <w:rPr>
          <w:rFonts w:asciiTheme="majorHAnsi" w:hAnsiTheme="majorHAnsi" w:cstheme="majorHAnsi" w:hint="eastAsia"/>
          <w:bCs/>
          <w:szCs w:val="21"/>
        </w:rPr>
        <w:t>】</w:t>
      </w:r>
      <w:r w:rsidR="006C048D" w:rsidRPr="00446AF1">
        <w:rPr>
          <w:rFonts w:asciiTheme="majorHAnsi" w:hAnsiTheme="majorHAnsi" w:cstheme="majorHAnsi"/>
          <w:bCs/>
          <w:szCs w:val="21"/>
        </w:rPr>
        <w:t>如图是根据传统的龟兔赛跑故事绘制的</w:t>
      </w:r>
      <w:r w:rsidR="003E1543" w:rsidRPr="003E1543">
        <w:rPr>
          <w:rFonts w:asciiTheme="majorHAnsi" w:hAnsiTheme="majorHAnsi" w:cstheme="majorHAnsi" w:hint="eastAsia"/>
          <w:bCs/>
          <w:i/>
          <w:szCs w:val="21"/>
        </w:rPr>
        <w:t>s</w:t>
      </w:r>
      <w:r w:rsidR="00DA3014">
        <w:rPr>
          <w:rFonts w:asciiTheme="majorHAnsi" w:hAnsiTheme="majorHAnsi" w:cstheme="majorHAnsi"/>
          <w:bCs/>
          <w:szCs w:val="21"/>
        </w:rPr>
        <w:t>－</w:t>
      </w:r>
      <w:r w:rsidR="006C048D" w:rsidRPr="008313FC">
        <w:rPr>
          <w:rFonts w:asciiTheme="majorHAnsi" w:hAnsiTheme="majorHAnsi" w:cstheme="majorHAnsi"/>
          <w:bCs/>
          <w:i/>
          <w:szCs w:val="21"/>
        </w:rPr>
        <w:t>t</w:t>
      </w:r>
      <w:r w:rsidR="006C048D" w:rsidRPr="00446AF1">
        <w:rPr>
          <w:rFonts w:asciiTheme="majorHAnsi" w:hAnsiTheme="majorHAnsi" w:cstheme="majorHAnsi"/>
          <w:bCs/>
          <w:szCs w:val="21"/>
        </w:rPr>
        <w:t>图像，请依照图像中的坐标，回答下列问题：</w:t>
      </w:r>
    </w:p>
    <w:p w:rsidR="006C048D" w:rsidRPr="00446AF1" w:rsidRDefault="00586CA4" w:rsidP="00446AF1">
      <w:pPr>
        <w:spacing w:line="276" w:lineRule="auto"/>
        <w:rPr>
          <w:rFonts w:asciiTheme="majorHAnsi" w:hAnsiTheme="majorHAnsi" w:cstheme="majorHAnsi"/>
          <w:szCs w:val="21"/>
        </w:rPr>
      </w:pPr>
      <w:r w:rsidRPr="00446AF1">
        <w:rPr>
          <w:rFonts w:asciiTheme="majorHAnsi" w:hAnsiTheme="majorHAnsi" w:cstheme="majorHAnsi"/>
          <w:bCs/>
          <w:noProof/>
          <w:szCs w:val="21"/>
        </w:rPr>
        <w:drawing>
          <wp:anchor distT="0" distB="0" distL="114300" distR="114300" simplePos="0" relativeHeight="251678720" behindDoc="0" locked="0" layoutInCell="1" allowOverlap="1">
            <wp:simplePos x="0" y="0"/>
            <wp:positionH relativeFrom="column">
              <wp:posOffset>3604895</wp:posOffset>
            </wp:positionH>
            <wp:positionV relativeFrom="paragraph">
              <wp:posOffset>149225</wp:posOffset>
            </wp:positionV>
            <wp:extent cx="1552575" cy="1390650"/>
            <wp:effectExtent l="19050" t="0" r="9525" b="0"/>
            <wp:wrapSquare wrapText="bothSides"/>
            <wp:docPr id="19" name="图片 2" descr="H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8" name="Picture 6" descr="H268"/>
                    <pic:cNvPicPr>
                      <a:picLocks noChangeAspect="1" noChangeArrowheads="1"/>
                    </pic:cNvPicPr>
                  </pic:nvPicPr>
                  <pic:blipFill>
                    <a:blip r:embed="rId30" cstate="print"/>
                    <a:stretch>
                      <a:fillRect/>
                    </a:stretch>
                  </pic:blipFill>
                  <pic:spPr bwMode="auto">
                    <a:xfrm>
                      <a:off x="0" y="0"/>
                      <a:ext cx="1552575" cy="1390650"/>
                    </a:xfrm>
                    <a:prstGeom prst="rect">
                      <a:avLst/>
                    </a:prstGeom>
                    <a:noFill/>
                    <a:ln w="9525">
                      <a:noFill/>
                      <a:miter lim="800000"/>
                      <a:headEnd/>
                      <a:tailEnd/>
                    </a:ln>
                  </pic:spPr>
                </pic:pic>
              </a:graphicData>
            </a:graphic>
          </wp:anchor>
        </w:drawing>
      </w:r>
      <w:r w:rsidR="00446AF1">
        <w:rPr>
          <w:rFonts w:asciiTheme="majorHAnsi" w:hAnsiTheme="majorHAnsi" w:cstheme="majorHAnsi"/>
          <w:bCs/>
          <w:szCs w:val="21"/>
        </w:rPr>
        <w:t>（</w:t>
      </w:r>
      <w:r w:rsidR="006C048D" w:rsidRPr="00446AF1">
        <w:rPr>
          <w:rFonts w:asciiTheme="majorHAnsi" w:hAnsiTheme="majorHAnsi" w:cstheme="majorHAnsi"/>
          <w:bCs/>
          <w:szCs w:val="21"/>
        </w:rPr>
        <w:t>1</w:t>
      </w:r>
      <w:r w:rsidR="00446AF1">
        <w:rPr>
          <w:rFonts w:asciiTheme="majorHAnsi" w:hAnsiTheme="majorHAnsi" w:cstheme="majorHAnsi"/>
          <w:bCs/>
          <w:szCs w:val="21"/>
        </w:rPr>
        <w:t>）</w:t>
      </w:r>
      <w:r w:rsidR="006C048D" w:rsidRPr="00446AF1">
        <w:rPr>
          <w:rFonts w:asciiTheme="majorHAnsi" w:hAnsiTheme="majorHAnsi" w:cstheme="majorHAnsi"/>
          <w:bCs/>
          <w:szCs w:val="21"/>
        </w:rPr>
        <w:t>兔子和乌龟是否在同一地点同时出发？</w:t>
      </w:r>
    </w:p>
    <w:p w:rsidR="006C048D" w:rsidRPr="00446AF1" w:rsidRDefault="00446AF1" w:rsidP="00446AF1">
      <w:pPr>
        <w:spacing w:line="276" w:lineRule="auto"/>
        <w:rPr>
          <w:rFonts w:asciiTheme="majorHAnsi" w:hAnsiTheme="majorHAnsi" w:cstheme="majorHAnsi"/>
          <w:szCs w:val="21"/>
        </w:rPr>
      </w:pPr>
      <w:r>
        <w:rPr>
          <w:rFonts w:asciiTheme="majorHAnsi" w:hAnsiTheme="majorHAnsi" w:cstheme="majorHAnsi"/>
          <w:bCs/>
          <w:szCs w:val="21"/>
        </w:rPr>
        <w:t>（</w:t>
      </w:r>
      <w:r w:rsidR="006C048D" w:rsidRPr="00446AF1">
        <w:rPr>
          <w:rFonts w:asciiTheme="majorHAnsi" w:hAnsiTheme="majorHAnsi" w:cstheme="majorHAnsi"/>
          <w:bCs/>
          <w:szCs w:val="21"/>
        </w:rPr>
        <w:t>2</w:t>
      </w:r>
      <w:r>
        <w:rPr>
          <w:rFonts w:asciiTheme="majorHAnsi" w:hAnsiTheme="majorHAnsi" w:cstheme="majorHAnsi"/>
          <w:bCs/>
          <w:szCs w:val="21"/>
        </w:rPr>
        <w:t>）</w:t>
      </w:r>
      <w:r w:rsidR="006C048D" w:rsidRPr="00446AF1">
        <w:rPr>
          <w:rFonts w:asciiTheme="majorHAnsi" w:hAnsiTheme="majorHAnsi" w:cstheme="majorHAnsi"/>
          <w:bCs/>
          <w:szCs w:val="21"/>
        </w:rPr>
        <w:t>乌龟做的是什么运动？</w:t>
      </w:r>
    </w:p>
    <w:p w:rsidR="006C048D" w:rsidRPr="00446AF1" w:rsidRDefault="00446AF1" w:rsidP="00446AF1">
      <w:pPr>
        <w:spacing w:line="276" w:lineRule="auto"/>
        <w:rPr>
          <w:rFonts w:asciiTheme="majorHAnsi" w:hAnsiTheme="majorHAnsi" w:cstheme="majorHAnsi"/>
          <w:szCs w:val="21"/>
        </w:rPr>
      </w:pPr>
      <w:r>
        <w:rPr>
          <w:rFonts w:asciiTheme="majorHAnsi" w:hAnsiTheme="majorHAnsi" w:cstheme="majorHAnsi"/>
          <w:bCs/>
          <w:szCs w:val="21"/>
        </w:rPr>
        <w:t>（</w:t>
      </w:r>
      <w:r w:rsidR="006C048D" w:rsidRPr="00446AF1">
        <w:rPr>
          <w:rFonts w:asciiTheme="majorHAnsi" w:hAnsiTheme="majorHAnsi" w:cstheme="majorHAnsi"/>
          <w:bCs/>
          <w:szCs w:val="21"/>
        </w:rPr>
        <w:t>3</w:t>
      </w:r>
      <w:r>
        <w:rPr>
          <w:rFonts w:asciiTheme="majorHAnsi" w:hAnsiTheme="majorHAnsi" w:cstheme="majorHAnsi"/>
          <w:bCs/>
          <w:szCs w:val="21"/>
        </w:rPr>
        <w:t>）</w:t>
      </w:r>
      <w:r w:rsidR="006C048D" w:rsidRPr="00446AF1">
        <w:rPr>
          <w:rFonts w:asciiTheme="majorHAnsi" w:hAnsiTheme="majorHAnsi" w:cstheme="majorHAnsi"/>
          <w:bCs/>
          <w:szCs w:val="21"/>
        </w:rPr>
        <w:t>兔子和乌龟在比赛中相遇过几次？</w:t>
      </w:r>
    </w:p>
    <w:p w:rsidR="006C048D" w:rsidRPr="00446AF1" w:rsidRDefault="00446AF1" w:rsidP="00446AF1">
      <w:pPr>
        <w:spacing w:line="276" w:lineRule="auto"/>
        <w:rPr>
          <w:rFonts w:asciiTheme="majorHAnsi" w:hAnsiTheme="majorHAnsi" w:cstheme="majorHAnsi"/>
          <w:szCs w:val="21"/>
        </w:rPr>
      </w:pPr>
      <w:r>
        <w:rPr>
          <w:rFonts w:asciiTheme="majorHAnsi" w:hAnsiTheme="majorHAnsi" w:cstheme="majorHAnsi"/>
          <w:bCs/>
          <w:szCs w:val="21"/>
        </w:rPr>
        <w:t>（</w:t>
      </w:r>
      <w:r w:rsidR="006C048D" w:rsidRPr="00446AF1">
        <w:rPr>
          <w:rFonts w:asciiTheme="majorHAnsi" w:hAnsiTheme="majorHAnsi" w:cstheme="majorHAnsi"/>
          <w:bCs/>
          <w:szCs w:val="21"/>
        </w:rPr>
        <w:t>4</w:t>
      </w:r>
      <w:r>
        <w:rPr>
          <w:rFonts w:asciiTheme="majorHAnsi" w:hAnsiTheme="majorHAnsi" w:cstheme="majorHAnsi"/>
          <w:bCs/>
          <w:szCs w:val="21"/>
        </w:rPr>
        <w:t>）</w:t>
      </w:r>
      <w:r w:rsidR="006C048D" w:rsidRPr="00446AF1">
        <w:rPr>
          <w:rFonts w:asciiTheme="majorHAnsi" w:hAnsiTheme="majorHAnsi" w:cstheme="majorHAnsi"/>
          <w:bCs/>
          <w:szCs w:val="21"/>
        </w:rPr>
        <w:t>哪一个先通过预定位移到达终点？</w:t>
      </w:r>
    </w:p>
    <w:p w:rsidR="00586CA4" w:rsidRPr="00446AF1" w:rsidRDefault="00586CA4" w:rsidP="00446AF1">
      <w:pPr>
        <w:spacing w:line="276" w:lineRule="auto"/>
        <w:rPr>
          <w:rFonts w:asciiTheme="majorHAnsi" w:hAnsiTheme="majorHAnsi" w:cstheme="majorHAnsi"/>
          <w:szCs w:val="21"/>
        </w:rPr>
      </w:pPr>
    </w:p>
    <w:p w:rsidR="00586CA4" w:rsidRPr="00446AF1" w:rsidRDefault="00586CA4" w:rsidP="00446AF1">
      <w:pPr>
        <w:spacing w:line="276" w:lineRule="auto"/>
        <w:rPr>
          <w:rFonts w:asciiTheme="majorHAnsi" w:hAnsiTheme="majorHAnsi" w:cstheme="majorHAnsi"/>
          <w:szCs w:val="21"/>
        </w:rPr>
      </w:pPr>
    </w:p>
    <w:p w:rsidR="00586CA4" w:rsidRPr="00446AF1" w:rsidRDefault="00586CA4" w:rsidP="00446AF1">
      <w:pPr>
        <w:spacing w:line="276" w:lineRule="auto"/>
        <w:rPr>
          <w:rFonts w:asciiTheme="majorHAnsi" w:hAnsiTheme="majorHAnsi" w:cstheme="majorHAnsi"/>
          <w:szCs w:val="21"/>
        </w:rPr>
      </w:pPr>
    </w:p>
    <w:p w:rsidR="00446AF1" w:rsidRPr="00446AF1" w:rsidRDefault="00446AF1" w:rsidP="00446AF1">
      <w:pPr>
        <w:spacing w:line="276" w:lineRule="auto"/>
        <w:rPr>
          <w:rFonts w:asciiTheme="majorHAnsi" w:hAnsiTheme="majorHAnsi" w:cstheme="majorHAnsi"/>
          <w:szCs w:val="21"/>
        </w:rPr>
      </w:pPr>
    </w:p>
    <w:p w:rsidR="009B2471" w:rsidRPr="00446AF1" w:rsidRDefault="00074624"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43" style="width:127.05pt;height:49.5pt;mso-position-horizontal-relative:char;mso-position-vertical-relative:line" coordorigin="1849,10974" coordsize="2541,990">
            <v:shape id="图片 60" o:spid="_x0000_s1144"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5" o:title=""/>
              <v:path arrowok="t"/>
            </v:shape>
            <v:shape id="文本框 61" o:spid="_x0000_s1145"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74222B" w:rsidRPr="0014298B" w:rsidRDefault="0074222B" w:rsidP="009B2471">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6C048D" w:rsidRPr="00446AF1" w:rsidRDefault="00586CA4" w:rsidP="00446AF1">
      <w:pPr>
        <w:spacing w:line="276" w:lineRule="auto"/>
        <w:rPr>
          <w:rFonts w:asciiTheme="majorHAnsi" w:hAnsiTheme="majorHAnsi" w:cstheme="majorHAnsi"/>
          <w:szCs w:val="21"/>
        </w:rPr>
      </w:pPr>
      <w:r w:rsidRPr="00446AF1">
        <w:rPr>
          <w:rFonts w:asciiTheme="majorHAnsi" w:hAnsiTheme="majorHAnsi" w:cstheme="majorHAnsi"/>
          <w:szCs w:val="21"/>
        </w:rPr>
        <w:t>1</w:t>
      </w:r>
      <w:r w:rsidRPr="00446AF1">
        <w:rPr>
          <w:rFonts w:asciiTheme="majorHAnsi" w:hAnsiTheme="majorHAnsi" w:cstheme="majorHAnsi"/>
          <w:szCs w:val="21"/>
        </w:rPr>
        <w:t>、</w:t>
      </w:r>
      <w:r w:rsidR="006C048D" w:rsidRPr="00446AF1">
        <w:rPr>
          <w:rFonts w:asciiTheme="majorHAnsi" w:hAnsiTheme="majorHAnsi" w:cstheme="majorHAnsi"/>
          <w:szCs w:val="21"/>
        </w:rPr>
        <w:t>甲、乙两车从同一地点出发，向同一方向行驶，它们的</w:t>
      </w:r>
      <w:r w:rsidR="006C048D" w:rsidRPr="00446AF1">
        <w:rPr>
          <w:rFonts w:asciiTheme="majorHAnsi" w:hAnsiTheme="majorHAnsi" w:cstheme="majorHAnsi"/>
          <w:i/>
          <w:szCs w:val="21"/>
        </w:rPr>
        <w:t>s</w:t>
      </w:r>
      <w:r w:rsidR="006C048D" w:rsidRPr="00446AF1">
        <w:rPr>
          <w:rFonts w:asciiTheme="majorHAnsi" w:hAnsiTheme="majorHAnsi" w:cstheme="majorHAnsi"/>
          <w:szCs w:val="21"/>
        </w:rPr>
        <w:t>—</w:t>
      </w:r>
      <w:r w:rsidR="006C048D" w:rsidRPr="008313FC">
        <w:rPr>
          <w:rFonts w:asciiTheme="majorHAnsi" w:hAnsiTheme="majorHAnsi" w:cstheme="majorHAnsi"/>
          <w:i/>
          <w:szCs w:val="21"/>
        </w:rPr>
        <w:t>t</w:t>
      </w:r>
      <w:r w:rsidR="006C048D" w:rsidRPr="00446AF1">
        <w:rPr>
          <w:rFonts w:asciiTheme="majorHAnsi" w:hAnsiTheme="majorHAnsi" w:cstheme="majorHAnsi"/>
          <w:szCs w:val="21"/>
        </w:rPr>
        <w:t>图象如图所示，则由图可看出</w:t>
      </w:r>
      <w:r w:rsidR="00446AF1">
        <w:rPr>
          <w:rFonts w:asciiTheme="majorHAnsi" w:hAnsiTheme="majorHAnsi" w:cstheme="majorHAnsi"/>
          <w:szCs w:val="21"/>
        </w:rPr>
        <w:tab/>
      </w:r>
      <w:r w:rsidR="0074222B">
        <w:rPr>
          <w:rFonts w:asciiTheme="majorHAnsi" w:hAnsiTheme="majorHAnsi" w:cstheme="majorHAnsi" w:hint="eastAsia"/>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r w:rsidRPr="00446AF1">
        <w:rPr>
          <w:rFonts w:asciiTheme="majorHAnsi" w:hAnsiTheme="majorHAnsi" w:cstheme="majorHAnsi"/>
          <w:szCs w:val="21"/>
        </w:rPr>
        <w:t>（多选）</w:t>
      </w:r>
    </w:p>
    <w:p w:rsidR="006C048D" w:rsidRPr="00446AF1" w:rsidRDefault="006C048D" w:rsidP="00446AF1">
      <w:pPr>
        <w:spacing w:line="276" w:lineRule="auto"/>
        <w:ind w:leftChars="200" w:left="420"/>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80768" behindDoc="0" locked="0" layoutInCell="1" allowOverlap="1">
            <wp:simplePos x="0" y="0"/>
            <wp:positionH relativeFrom="column">
              <wp:posOffset>4128770</wp:posOffset>
            </wp:positionH>
            <wp:positionV relativeFrom="paragraph">
              <wp:posOffset>41910</wp:posOffset>
            </wp:positionV>
            <wp:extent cx="1238885" cy="1083310"/>
            <wp:effectExtent l="19050" t="0" r="0" b="0"/>
            <wp:wrapSquare wrapText="bothSides"/>
            <wp:docPr id="27" name="图片 127" descr="HWOCRTEMP_ROC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WOCRTEMP_ROC590"/>
                    <pic:cNvPicPr>
                      <a:picLocks noChangeAspect="1" noChangeArrowheads="1"/>
                    </pic:cNvPicPr>
                  </pic:nvPicPr>
                  <pic:blipFill>
                    <a:blip r:embed="rId31"/>
                    <a:stretch>
                      <a:fillRect/>
                    </a:stretch>
                  </pic:blipFill>
                  <pic:spPr bwMode="auto">
                    <a:xfrm>
                      <a:off x="0" y="0"/>
                      <a:ext cx="1238885" cy="1083310"/>
                    </a:xfrm>
                    <a:prstGeom prst="rect">
                      <a:avLst/>
                    </a:prstGeom>
                    <a:noFill/>
                    <a:ln w="9525">
                      <a:noFill/>
                      <a:miter lim="800000"/>
                      <a:headEnd/>
                      <a:tailEnd/>
                    </a:ln>
                  </pic:spPr>
                </pic:pic>
              </a:graphicData>
            </a:graphic>
          </wp:anchor>
        </w:drawing>
      </w:r>
      <w:r w:rsidRPr="00446AF1">
        <w:rPr>
          <w:rFonts w:asciiTheme="majorHAnsi" w:hAnsiTheme="majorHAnsi" w:cstheme="majorHAnsi"/>
          <w:szCs w:val="21"/>
        </w:rPr>
        <w:t>A</w:t>
      </w:r>
      <w:r w:rsidR="00346165" w:rsidRPr="00446AF1">
        <w:rPr>
          <w:rFonts w:asciiTheme="majorHAnsi" w:hAnsiTheme="majorHAnsi" w:cstheme="majorHAnsi"/>
          <w:szCs w:val="21"/>
        </w:rPr>
        <w:t>．</w:t>
      </w:r>
      <w:r w:rsidRPr="00446AF1">
        <w:rPr>
          <w:rFonts w:asciiTheme="majorHAnsi" w:hAnsiTheme="majorHAnsi" w:cstheme="majorHAnsi"/>
          <w:szCs w:val="21"/>
        </w:rPr>
        <w:t>乙比甲早出发，甲比乙先到达距出发点</w:t>
      </w:r>
      <w:r w:rsidRPr="00446AF1">
        <w:rPr>
          <w:rFonts w:asciiTheme="majorHAnsi" w:hAnsiTheme="majorHAnsi" w:cstheme="majorHAnsi"/>
          <w:i/>
          <w:szCs w:val="21"/>
        </w:rPr>
        <w:t>s</w:t>
      </w:r>
      <w:r w:rsidRPr="00446AF1">
        <w:rPr>
          <w:rFonts w:asciiTheme="majorHAnsi" w:hAnsiTheme="majorHAnsi" w:cstheme="majorHAnsi"/>
          <w:szCs w:val="21"/>
          <w:vertAlign w:val="subscript"/>
        </w:rPr>
        <w:t>0</w:t>
      </w:r>
      <w:r w:rsidRPr="00446AF1">
        <w:rPr>
          <w:rFonts w:asciiTheme="majorHAnsi" w:hAnsiTheme="majorHAnsi" w:cstheme="majorHAnsi"/>
          <w:szCs w:val="21"/>
        </w:rPr>
        <w:t>处</w:t>
      </w:r>
    </w:p>
    <w:p w:rsidR="006C048D" w:rsidRPr="00446AF1" w:rsidRDefault="006C048D"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00346165" w:rsidRPr="00446AF1">
        <w:rPr>
          <w:rFonts w:asciiTheme="majorHAnsi" w:hAnsiTheme="majorHAnsi" w:cstheme="majorHAnsi"/>
          <w:szCs w:val="21"/>
        </w:rPr>
        <w:t>．</w:t>
      </w:r>
      <w:r w:rsidRPr="00446AF1">
        <w:rPr>
          <w:rFonts w:asciiTheme="majorHAnsi" w:hAnsiTheme="majorHAnsi" w:cstheme="majorHAnsi"/>
          <w:szCs w:val="21"/>
        </w:rPr>
        <w:t>甲、乙到达</w:t>
      </w:r>
      <w:r w:rsidRPr="00446AF1">
        <w:rPr>
          <w:rFonts w:asciiTheme="majorHAnsi" w:hAnsiTheme="majorHAnsi" w:cstheme="majorHAnsi"/>
          <w:i/>
          <w:szCs w:val="21"/>
        </w:rPr>
        <w:t>s</w:t>
      </w:r>
      <w:r w:rsidRPr="00446AF1">
        <w:rPr>
          <w:rFonts w:asciiTheme="majorHAnsi" w:hAnsiTheme="majorHAnsi" w:cstheme="majorHAnsi"/>
          <w:szCs w:val="21"/>
          <w:vertAlign w:val="subscript"/>
        </w:rPr>
        <w:t>0</w:t>
      </w:r>
      <w:r w:rsidRPr="00446AF1">
        <w:rPr>
          <w:rFonts w:asciiTheme="majorHAnsi" w:hAnsiTheme="majorHAnsi" w:cstheme="majorHAnsi"/>
          <w:szCs w:val="21"/>
        </w:rPr>
        <w:t>处的过程中平均速度相同</w:t>
      </w:r>
    </w:p>
    <w:p w:rsidR="006C048D" w:rsidRPr="00446AF1" w:rsidRDefault="006C048D"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00346165" w:rsidRPr="00446AF1">
        <w:rPr>
          <w:rFonts w:asciiTheme="majorHAnsi" w:hAnsiTheme="majorHAnsi" w:cstheme="majorHAnsi"/>
          <w:szCs w:val="21"/>
        </w:rPr>
        <w:t>．</w:t>
      </w:r>
      <w:r w:rsidRPr="00446AF1">
        <w:rPr>
          <w:rFonts w:asciiTheme="majorHAnsi" w:hAnsiTheme="majorHAnsi" w:cstheme="majorHAnsi"/>
          <w:szCs w:val="21"/>
        </w:rPr>
        <w:t>甲比乙早出发，乙比甲先到达距出发点</w:t>
      </w:r>
      <w:r w:rsidRPr="00446AF1">
        <w:rPr>
          <w:rFonts w:asciiTheme="majorHAnsi" w:hAnsiTheme="majorHAnsi" w:cstheme="majorHAnsi"/>
          <w:i/>
          <w:szCs w:val="21"/>
        </w:rPr>
        <w:t>s</w:t>
      </w:r>
      <w:r w:rsidRPr="00446AF1">
        <w:rPr>
          <w:rFonts w:asciiTheme="majorHAnsi" w:hAnsiTheme="majorHAnsi" w:cstheme="majorHAnsi"/>
          <w:szCs w:val="21"/>
          <w:vertAlign w:val="subscript"/>
        </w:rPr>
        <w:t>0</w:t>
      </w:r>
      <w:r w:rsidRPr="00446AF1">
        <w:rPr>
          <w:rFonts w:asciiTheme="majorHAnsi" w:hAnsiTheme="majorHAnsi" w:cstheme="majorHAnsi"/>
          <w:szCs w:val="21"/>
        </w:rPr>
        <w:t>处</w:t>
      </w:r>
    </w:p>
    <w:p w:rsidR="006C048D" w:rsidRPr="00446AF1" w:rsidRDefault="006C048D"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00346165" w:rsidRPr="00446AF1">
        <w:rPr>
          <w:rFonts w:asciiTheme="majorHAnsi" w:hAnsiTheme="majorHAnsi" w:cstheme="majorHAnsi"/>
          <w:szCs w:val="21"/>
        </w:rPr>
        <w:t>．</w:t>
      </w:r>
      <w:r w:rsidRPr="00446AF1">
        <w:rPr>
          <w:rFonts w:asciiTheme="majorHAnsi" w:hAnsiTheme="majorHAnsi" w:cstheme="majorHAnsi"/>
          <w:szCs w:val="21"/>
        </w:rPr>
        <w:t>甲车中途停了一段时间</w:t>
      </w:r>
    </w:p>
    <w:p w:rsidR="00C76953" w:rsidRPr="00446AF1" w:rsidRDefault="00C76953" w:rsidP="00446AF1">
      <w:pPr>
        <w:spacing w:line="276" w:lineRule="auto"/>
        <w:rPr>
          <w:rFonts w:asciiTheme="majorHAnsi" w:hAnsiTheme="majorHAnsi" w:cstheme="majorHAnsi"/>
          <w:szCs w:val="21"/>
        </w:rPr>
      </w:pPr>
    </w:p>
    <w:p w:rsidR="00C76953" w:rsidRPr="00446AF1" w:rsidRDefault="00586CA4" w:rsidP="00446AF1">
      <w:pPr>
        <w:spacing w:line="276" w:lineRule="auto"/>
        <w:rPr>
          <w:rFonts w:asciiTheme="majorHAnsi" w:hAnsiTheme="majorHAnsi" w:cstheme="majorHAnsi"/>
          <w:szCs w:val="21"/>
        </w:rPr>
      </w:pPr>
      <w:r w:rsidRPr="00446AF1">
        <w:rPr>
          <w:rFonts w:asciiTheme="majorHAnsi" w:hAnsiTheme="majorHAnsi" w:cstheme="majorHAnsi"/>
          <w:bCs/>
          <w:szCs w:val="21"/>
        </w:rPr>
        <w:t>2</w:t>
      </w:r>
      <w:r w:rsidRPr="00446AF1">
        <w:rPr>
          <w:rFonts w:asciiTheme="majorHAnsi" w:hAnsiTheme="majorHAnsi" w:cstheme="majorHAnsi"/>
          <w:bCs/>
          <w:szCs w:val="21"/>
        </w:rPr>
        <w:t>、</w:t>
      </w:r>
      <w:r w:rsidR="00C76953" w:rsidRPr="00446AF1">
        <w:rPr>
          <w:rFonts w:asciiTheme="majorHAnsi" w:hAnsiTheme="majorHAnsi" w:cstheme="majorHAnsi"/>
          <w:bCs/>
          <w:szCs w:val="21"/>
        </w:rPr>
        <w:t>如图所示是一个质点做直线运动的位移</w:t>
      </w:r>
      <w:r w:rsidR="00DA3014">
        <w:rPr>
          <w:rFonts w:asciiTheme="majorHAnsi" w:hAnsiTheme="majorHAnsi" w:cstheme="majorHAnsi"/>
          <w:bCs/>
          <w:szCs w:val="21"/>
        </w:rPr>
        <w:t>－</w:t>
      </w:r>
      <w:r w:rsidR="00C76953" w:rsidRPr="00446AF1">
        <w:rPr>
          <w:rFonts w:asciiTheme="majorHAnsi" w:hAnsiTheme="majorHAnsi" w:cstheme="majorHAnsi"/>
          <w:bCs/>
          <w:szCs w:val="21"/>
        </w:rPr>
        <w:t>时间图象，试描述质点在</w:t>
      </w:r>
      <w:r w:rsidR="00C76953" w:rsidRPr="00446AF1">
        <w:rPr>
          <w:rFonts w:asciiTheme="majorHAnsi" w:hAnsiTheme="majorHAnsi" w:cstheme="majorHAnsi"/>
          <w:bCs/>
          <w:szCs w:val="21"/>
        </w:rPr>
        <w:t>8s</w:t>
      </w:r>
      <w:r w:rsidR="00C76953" w:rsidRPr="00446AF1">
        <w:rPr>
          <w:rFonts w:asciiTheme="majorHAnsi" w:hAnsiTheme="majorHAnsi" w:cstheme="majorHAnsi"/>
          <w:bCs/>
          <w:szCs w:val="21"/>
        </w:rPr>
        <w:t>时间内的运动情况。</w:t>
      </w:r>
    </w:p>
    <w:p w:rsidR="00C76953" w:rsidRPr="00446AF1" w:rsidRDefault="00586CA4" w:rsidP="00446AF1">
      <w:pPr>
        <w:spacing w:line="276" w:lineRule="auto"/>
        <w:rPr>
          <w:rFonts w:asciiTheme="majorHAnsi" w:hAnsiTheme="majorHAnsi" w:cstheme="majorHAnsi"/>
          <w:szCs w:val="21"/>
        </w:rPr>
      </w:pPr>
      <w:r w:rsidRPr="00446AF1">
        <w:rPr>
          <w:rFonts w:asciiTheme="majorHAnsi" w:hAnsiTheme="majorHAnsi" w:cstheme="majorHAnsi"/>
          <w:bCs/>
          <w:szCs w:val="21"/>
        </w:rPr>
        <w:t>（</w:t>
      </w:r>
      <w:r w:rsidRPr="00446AF1">
        <w:rPr>
          <w:rFonts w:asciiTheme="majorHAnsi" w:hAnsiTheme="majorHAnsi" w:cstheme="majorHAnsi"/>
          <w:bCs/>
          <w:szCs w:val="21"/>
        </w:rPr>
        <w:t>1</w:t>
      </w:r>
      <w:r w:rsidRPr="00446AF1">
        <w:rPr>
          <w:rFonts w:asciiTheme="majorHAnsi" w:hAnsiTheme="majorHAnsi" w:cstheme="majorHAnsi"/>
          <w:bCs/>
          <w:szCs w:val="21"/>
        </w:rPr>
        <w:t>）</w:t>
      </w:r>
      <w:r w:rsidR="00C76953" w:rsidRPr="00446AF1">
        <w:rPr>
          <w:rFonts w:asciiTheme="majorHAnsi" w:hAnsiTheme="majorHAnsi" w:cstheme="majorHAnsi"/>
          <w:bCs/>
          <w:szCs w:val="21"/>
        </w:rPr>
        <w:t>0</w:t>
      </w:r>
      <w:r w:rsidR="00DA3014">
        <w:rPr>
          <w:rFonts w:asciiTheme="majorHAnsi" w:hAnsiTheme="majorHAnsi" w:cstheme="majorHAnsi"/>
          <w:bCs/>
          <w:szCs w:val="21"/>
        </w:rPr>
        <w:t>－</w:t>
      </w:r>
      <w:r w:rsidR="00C76953" w:rsidRPr="00446AF1">
        <w:rPr>
          <w:rFonts w:asciiTheme="majorHAnsi" w:hAnsiTheme="majorHAnsi" w:cstheme="majorHAnsi"/>
          <w:bCs/>
          <w:szCs w:val="21"/>
        </w:rPr>
        <w:t>2s</w:t>
      </w:r>
      <w:r w:rsidR="00C76953" w:rsidRPr="00446AF1">
        <w:rPr>
          <w:rFonts w:asciiTheme="majorHAnsi" w:hAnsiTheme="majorHAnsi" w:cstheme="majorHAnsi"/>
          <w:bCs/>
          <w:szCs w:val="21"/>
        </w:rPr>
        <w:t>末这段时间内质点做</w:t>
      </w:r>
      <w:r w:rsidR="000E2858" w:rsidRPr="00446AF1">
        <w:rPr>
          <w:rFonts w:asciiTheme="majorHAnsi" w:hAnsiTheme="majorHAnsi" w:cstheme="majorHAnsi"/>
          <w:bCs/>
          <w:szCs w:val="21"/>
        </w:rPr>
        <w:t>______</w:t>
      </w:r>
      <w:r w:rsidR="00C76953" w:rsidRPr="00446AF1">
        <w:rPr>
          <w:rFonts w:asciiTheme="majorHAnsi" w:hAnsiTheme="majorHAnsi" w:cstheme="majorHAnsi"/>
          <w:bCs/>
          <w:szCs w:val="21"/>
        </w:rPr>
        <w:t>运动，速度是</w:t>
      </w:r>
      <w:r w:rsidR="000E2858" w:rsidRPr="00446AF1">
        <w:rPr>
          <w:rFonts w:asciiTheme="majorHAnsi" w:hAnsiTheme="majorHAnsi" w:cstheme="majorHAnsi"/>
          <w:bCs/>
          <w:szCs w:val="21"/>
        </w:rPr>
        <w:t>______</w:t>
      </w:r>
      <w:r w:rsidR="00C76953" w:rsidRPr="00446AF1">
        <w:rPr>
          <w:rFonts w:asciiTheme="majorHAnsi" w:hAnsiTheme="majorHAnsi" w:cstheme="majorHAnsi"/>
          <w:bCs/>
          <w:szCs w:val="21"/>
        </w:rPr>
        <w:t>m/s</w:t>
      </w:r>
    </w:p>
    <w:p w:rsidR="00C76953" w:rsidRPr="00446AF1" w:rsidRDefault="00586CA4" w:rsidP="00446AF1">
      <w:pPr>
        <w:spacing w:line="276" w:lineRule="auto"/>
        <w:rPr>
          <w:rFonts w:asciiTheme="majorHAnsi" w:hAnsiTheme="majorHAnsi" w:cstheme="majorHAnsi"/>
          <w:szCs w:val="21"/>
        </w:rPr>
      </w:pPr>
      <w:r w:rsidRPr="00446AF1">
        <w:rPr>
          <w:rFonts w:asciiTheme="majorHAnsi" w:hAnsiTheme="majorHAnsi" w:cstheme="majorHAnsi"/>
          <w:bCs/>
          <w:szCs w:val="21"/>
        </w:rPr>
        <w:t>（</w:t>
      </w:r>
      <w:r w:rsidRPr="00446AF1">
        <w:rPr>
          <w:rFonts w:asciiTheme="majorHAnsi" w:hAnsiTheme="majorHAnsi" w:cstheme="majorHAnsi"/>
          <w:bCs/>
          <w:szCs w:val="21"/>
        </w:rPr>
        <w:t>2</w:t>
      </w:r>
      <w:r w:rsidRPr="00446AF1">
        <w:rPr>
          <w:rFonts w:asciiTheme="majorHAnsi" w:hAnsiTheme="majorHAnsi" w:cstheme="majorHAnsi"/>
          <w:bCs/>
          <w:szCs w:val="21"/>
        </w:rPr>
        <w:t>）</w:t>
      </w:r>
      <w:r w:rsidR="00C76953" w:rsidRPr="00446AF1">
        <w:rPr>
          <w:rFonts w:asciiTheme="majorHAnsi" w:hAnsiTheme="majorHAnsi" w:cstheme="majorHAnsi"/>
          <w:bCs/>
          <w:szCs w:val="21"/>
        </w:rPr>
        <w:t>4</w:t>
      </w:r>
      <w:r w:rsidR="00DA3014">
        <w:rPr>
          <w:rFonts w:asciiTheme="majorHAnsi" w:hAnsiTheme="majorHAnsi" w:cstheme="majorHAnsi"/>
          <w:bCs/>
          <w:szCs w:val="21"/>
        </w:rPr>
        <w:t>－</w:t>
      </w:r>
      <w:r w:rsidR="00C76953" w:rsidRPr="00446AF1">
        <w:rPr>
          <w:rFonts w:asciiTheme="majorHAnsi" w:hAnsiTheme="majorHAnsi" w:cstheme="majorHAnsi"/>
          <w:bCs/>
          <w:szCs w:val="21"/>
        </w:rPr>
        <w:t>6s</w:t>
      </w:r>
      <w:r w:rsidR="00C76953" w:rsidRPr="00446AF1">
        <w:rPr>
          <w:rFonts w:asciiTheme="majorHAnsi" w:hAnsiTheme="majorHAnsi" w:cstheme="majorHAnsi"/>
          <w:bCs/>
          <w:szCs w:val="21"/>
        </w:rPr>
        <w:t>末这段时间内质点沿</w:t>
      </w:r>
      <w:r w:rsidR="000E2858" w:rsidRPr="00446AF1">
        <w:rPr>
          <w:rFonts w:asciiTheme="majorHAnsi" w:hAnsiTheme="majorHAnsi" w:cstheme="majorHAnsi"/>
          <w:bCs/>
          <w:szCs w:val="21"/>
        </w:rPr>
        <w:t>______</w:t>
      </w:r>
      <w:r w:rsidR="00C76953" w:rsidRPr="00446AF1">
        <w:rPr>
          <w:rFonts w:asciiTheme="majorHAnsi" w:hAnsiTheme="majorHAnsi" w:cstheme="majorHAnsi"/>
          <w:bCs/>
          <w:szCs w:val="21"/>
        </w:rPr>
        <w:t>方向做</w:t>
      </w:r>
      <w:r w:rsidR="000E2858" w:rsidRPr="00446AF1">
        <w:rPr>
          <w:rFonts w:asciiTheme="majorHAnsi" w:hAnsiTheme="majorHAnsi" w:cstheme="majorHAnsi"/>
          <w:bCs/>
          <w:szCs w:val="21"/>
        </w:rPr>
        <w:t>______</w:t>
      </w:r>
      <w:r w:rsidR="00C76953" w:rsidRPr="00446AF1">
        <w:rPr>
          <w:rFonts w:asciiTheme="majorHAnsi" w:hAnsiTheme="majorHAnsi" w:cstheme="majorHAnsi"/>
          <w:bCs/>
          <w:szCs w:val="21"/>
        </w:rPr>
        <w:t>运动，其速度大小是</w:t>
      </w:r>
      <w:r w:rsidR="000E2858" w:rsidRPr="00446AF1">
        <w:rPr>
          <w:rFonts w:asciiTheme="majorHAnsi" w:hAnsiTheme="majorHAnsi" w:cstheme="majorHAnsi"/>
          <w:bCs/>
          <w:szCs w:val="21"/>
        </w:rPr>
        <w:t>______</w:t>
      </w:r>
      <w:r w:rsidR="00C76953" w:rsidRPr="00446AF1">
        <w:rPr>
          <w:rFonts w:asciiTheme="majorHAnsi" w:hAnsiTheme="majorHAnsi" w:cstheme="majorHAnsi"/>
          <w:bCs/>
          <w:szCs w:val="21"/>
        </w:rPr>
        <w:t>m/s</w:t>
      </w:r>
    </w:p>
    <w:p w:rsidR="00C76953" w:rsidRPr="00446AF1" w:rsidRDefault="00586CA4" w:rsidP="00446AF1">
      <w:pPr>
        <w:spacing w:line="276" w:lineRule="auto"/>
        <w:rPr>
          <w:rFonts w:asciiTheme="majorHAnsi" w:hAnsiTheme="majorHAnsi" w:cstheme="majorHAnsi"/>
          <w:szCs w:val="21"/>
        </w:rPr>
      </w:pPr>
      <w:r w:rsidRPr="00446AF1">
        <w:rPr>
          <w:rFonts w:asciiTheme="majorHAnsi" w:hAnsiTheme="majorHAnsi" w:cstheme="majorHAnsi"/>
          <w:bCs/>
          <w:szCs w:val="21"/>
        </w:rPr>
        <w:t>（</w:t>
      </w:r>
      <w:r w:rsidRPr="00446AF1">
        <w:rPr>
          <w:rFonts w:asciiTheme="majorHAnsi" w:hAnsiTheme="majorHAnsi" w:cstheme="majorHAnsi"/>
          <w:bCs/>
          <w:szCs w:val="21"/>
        </w:rPr>
        <w:t>3</w:t>
      </w:r>
      <w:r w:rsidRPr="00446AF1">
        <w:rPr>
          <w:rFonts w:asciiTheme="majorHAnsi" w:hAnsiTheme="majorHAnsi" w:cstheme="majorHAnsi"/>
          <w:bCs/>
          <w:szCs w:val="21"/>
        </w:rPr>
        <w:t>）</w:t>
      </w:r>
      <w:r w:rsidR="00C76953" w:rsidRPr="00446AF1">
        <w:rPr>
          <w:rFonts w:asciiTheme="majorHAnsi" w:hAnsiTheme="majorHAnsi" w:cstheme="majorHAnsi"/>
          <w:bCs/>
          <w:szCs w:val="21"/>
        </w:rPr>
        <w:t>质点在</w:t>
      </w:r>
      <w:r w:rsidR="000E2858" w:rsidRPr="00446AF1">
        <w:rPr>
          <w:rFonts w:asciiTheme="majorHAnsi" w:hAnsiTheme="majorHAnsi" w:cstheme="majorHAnsi"/>
          <w:bCs/>
          <w:szCs w:val="21"/>
        </w:rPr>
        <w:t>______</w:t>
      </w:r>
      <w:r w:rsidR="00C76953" w:rsidRPr="00446AF1">
        <w:rPr>
          <w:rFonts w:asciiTheme="majorHAnsi" w:hAnsiTheme="majorHAnsi" w:cstheme="majorHAnsi"/>
          <w:bCs/>
          <w:szCs w:val="21"/>
        </w:rPr>
        <w:t>s</w:t>
      </w:r>
      <w:r w:rsidR="00C76953" w:rsidRPr="00446AF1">
        <w:rPr>
          <w:rFonts w:asciiTheme="majorHAnsi" w:hAnsiTheme="majorHAnsi" w:cstheme="majorHAnsi"/>
          <w:bCs/>
          <w:szCs w:val="21"/>
        </w:rPr>
        <w:t>末</w:t>
      </w:r>
      <w:r w:rsidR="000E2858" w:rsidRPr="00446AF1">
        <w:rPr>
          <w:rFonts w:asciiTheme="majorHAnsi" w:hAnsiTheme="majorHAnsi" w:cstheme="majorHAnsi"/>
          <w:bCs/>
          <w:szCs w:val="21"/>
        </w:rPr>
        <w:t>——______</w:t>
      </w:r>
      <w:r w:rsidR="00C76953" w:rsidRPr="00446AF1">
        <w:rPr>
          <w:rFonts w:asciiTheme="majorHAnsi" w:hAnsiTheme="majorHAnsi" w:cstheme="majorHAnsi"/>
          <w:bCs/>
          <w:szCs w:val="21"/>
        </w:rPr>
        <w:t>s</w:t>
      </w:r>
      <w:r w:rsidR="00C76953" w:rsidRPr="00446AF1">
        <w:rPr>
          <w:rFonts w:asciiTheme="majorHAnsi" w:hAnsiTheme="majorHAnsi" w:cstheme="majorHAnsi"/>
          <w:bCs/>
          <w:szCs w:val="21"/>
        </w:rPr>
        <w:t>末时间内静止不动的，位置坐标是</w:t>
      </w:r>
      <w:r w:rsidRPr="00446AF1">
        <w:rPr>
          <w:rFonts w:asciiTheme="majorHAnsi" w:hAnsiTheme="majorHAnsi" w:cstheme="majorHAnsi"/>
          <w:bCs/>
          <w:i/>
          <w:iCs/>
          <w:szCs w:val="21"/>
        </w:rPr>
        <w:t>s</w:t>
      </w:r>
      <w:r w:rsidR="00DA3014">
        <w:rPr>
          <w:rFonts w:asciiTheme="majorHAnsi" w:hAnsiTheme="majorHAnsi" w:cstheme="majorHAnsi"/>
          <w:bCs/>
          <w:szCs w:val="21"/>
        </w:rPr>
        <w:t>＝</w:t>
      </w:r>
      <w:r w:rsidR="000E2858" w:rsidRPr="00446AF1">
        <w:rPr>
          <w:rFonts w:asciiTheme="majorHAnsi" w:hAnsiTheme="majorHAnsi" w:cstheme="majorHAnsi"/>
          <w:bCs/>
          <w:szCs w:val="21"/>
        </w:rPr>
        <w:t>______</w:t>
      </w:r>
      <w:r w:rsidR="00C76953" w:rsidRPr="00446AF1">
        <w:rPr>
          <w:rFonts w:asciiTheme="majorHAnsi" w:hAnsiTheme="majorHAnsi" w:cstheme="majorHAnsi"/>
          <w:bCs/>
          <w:szCs w:val="21"/>
        </w:rPr>
        <w:t>m</w:t>
      </w:r>
    </w:p>
    <w:p w:rsidR="00586CA4" w:rsidRPr="00446AF1" w:rsidRDefault="00586CA4" w:rsidP="00446AF1">
      <w:pPr>
        <w:spacing w:line="276" w:lineRule="auto"/>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88960" behindDoc="0" locked="0" layoutInCell="1" allowOverlap="1">
            <wp:simplePos x="0" y="0"/>
            <wp:positionH relativeFrom="column">
              <wp:posOffset>3261995</wp:posOffset>
            </wp:positionH>
            <wp:positionV relativeFrom="paragraph">
              <wp:posOffset>133350</wp:posOffset>
            </wp:positionV>
            <wp:extent cx="2038350" cy="1266825"/>
            <wp:effectExtent l="1905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2038350" cy="1266825"/>
                    </a:xfrm>
                    <a:prstGeom prst="rect">
                      <a:avLst/>
                    </a:prstGeom>
                    <a:noFill/>
                    <a:ln w="9525">
                      <a:noFill/>
                      <a:miter lim="800000"/>
                      <a:headEnd/>
                      <a:tailEnd/>
                    </a:ln>
                  </pic:spPr>
                </pic:pic>
              </a:graphicData>
            </a:graphic>
          </wp:anchor>
        </w:drawing>
      </w:r>
    </w:p>
    <w:p w:rsidR="00586CA4" w:rsidRPr="00446AF1" w:rsidRDefault="00586CA4" w:rsidP="00446AF1">
      <w:pPr>
        <w:spacing w:line="276" w:lineRule="auto"/>
        <w:rPr>
          <w:rFonts w:asciiTheme="majorHAnsi" w:hAnsiTheme="majorHAnsi" w:cstheme="majorHAnsi"/>
          <w:szCs w:val="21"/>
        </w:rPr>
      </w:pPr>
    </w:p>
    <w:p w:rsidR="00586CA4" w:rsidRPr="00446AF1" w:rsidRDefault="00586CA4" w:rsidP="00446AF1">
      <w:pPr>
        <w:spacing w:line="276" w:lineRule="auto"/>
        <w:rPr>
          <w:rFonts w:asciiTheme="majorHAnsi" w:hAnsiTheme="majorHAnsi" w:cstheme="majorHAnsi"/>
          <w:szCs w:val="21"/>
        </w:rPr>
      </w:pPr>
    </w:p>
    <w:p w:rsidR="00586CA4" w:rsidRPr="00446AF1" w:rsidRDefault="00586CA4" w:rsidP="00446AF1">
      <w:pPr>
        <w:spacing w:line="276" w:lineRule="auto"/>
        <w:rPr>
          <w:rFonts w:asciiTheme="majorHAnsi" w:hAnsiTheme="majorHAnsi" w:cstheme="majorHAnsi"/>
          <w:szCs w:val="21"/>
        </w:rPr>
      </w:pPr>
    </w:p>
    <w:p w:rsidR="00586CA4" w:rsidRPr="00446AF1" w:rsidRDefault="00586CA4" w:rsidP="00446AF1">
      <w:pPr>
        <w:spacing w:line="276" w:lineRule="auto"/>
        <w:rPr>
          <w:rFonts w:asciiTheme="majorHAnsi" w:hAnsiTheme="majorHAnsi" w:cstheme="majorHAnsi"/>
          <w:szCs w:val="21"/>
        </w:rPr>
      </w:pPr>
    </w:p>
    <w:p w:rsidR="00C76953" w:rsidRPr="00446AF1" w:rsidRDefault="00C76953" w:rsidP="00446AF1">
      <w:pPr>
        <w:spacing w:line="276" w:lineRule="auto"/>
        <w:rPr>
          <w:rFonts w:asciiTheme="majorHAnsi" w:hAnsiTheme="majorHAnsi" w:cstheme="majorHAnsi"/>
          <w:szCs w:val="21"/>
        </w:rPr>
      </w:pPr>
    </w:p>
    <w:p w:rsidR="00586CA4" w:rsidRPr="00446AF1" w:rsidRDefault="00586CA4" w:rsidP="00446AF1">
      <w:pPr>
        <w:spacing w:line="276" w:lineRule="auto"/>
        <w:rPr>
          <w:rFonts w:asciiTheme="majorHAnsi" w:hAnsiTheme="majorHAnsi" w:cstheme="majorHAnsi"/>
          <w:szCs w:val="21"/>
        </w:rPr>
      </w:pPr>
    </w:p>
    <w:p w:rsidR="008C774C" w:rsidRPr="00446AF1" w:rsidRDefault="00586CA4" w:rsidP="00446AF1">
      <w:pPr>
        <w:spacing w:line="276" w:lineRule="auto"/>
        <w:rPr>
          <w:rFonts w:asciiTheme="majorHAnsi" w:hAnsiTheme="majorHAnsi" w:cstheme="majorHAnsi"/>
          <w:szCs w:val="21"/>
        </w:rPr>
      </w:pPr>
      <w:r w:rsidRPr="00446AF1">
        <w:rPr>
          <w:rFonts w:asciiTheme="majorHAnsi" w:hAnsiTheme="majorHAnsi" w:cstheme="majorHAnsi"/>
          <w:szCs w:val="21"/>
        </w:rPr>
        <w:t>3</w:t>
      </w:r>
      <w:r w:rsidR="008C774C" w:rsidRPr="00446AF1">
        <w:rPr>
          <w:rFonts w:asciiTheme="majorHAnsi" w:hAnsiTheme="majorHAnsi" w:cstheme="majorHAnsi"/>
          <w:szCs w:val="21"/>
        </w:rPr>
        <w:t>、如图所示是在同一直线上运动的甲、乙两物体的</w:t>
      </w:r>
      <w:r w:rsidR="008C774C" w:rsidRPr="00446AF1">
        <w:rPr>
          <w:rFonts w:asciiTheme="majorHAnsi" w:hAnsiTheme="majorHAnsi" w:cstheme="majorHAnsi"/>
          <w:i/>
          <w:szCs w:val="21"/>
        </w:rPr>
        <w:t>s</w:t>
      </w:r>
      <w:r w:rsidR="008C774C" w:rsidRPr="00446AF1">
        <w:rPr>
          <w:rFonts w:asciiTheme="majorHAnsi" w:hAnsiTheme="majorHAnsi" w:cstheme="majorHAnsi"/>
          <w:szCs w:val="21"/>
        </w:rPr>
        <w:t>—</w:t>
      </w:r>
      <w:r w:rsidR="008C774C" w:rsidRPr="008313FC">
        <w:rPr>
          <w:rFonts w:asciiTheme="majorHAnsi" w:hAnsiTheme="majorHAnsi" w:cstheme="majorHAnsi"/>
          <w:i/>
          <w:szCs w:val="21"/>
        </w:rPr>
        <w:t>t</w:t>
      </w:r>
      <w:r w:rsidR="008C774C" w:rsidRPr="00446AF1">
        <w:rPr>
          <w:rFonts w:asciiTheme="majorHAnsi" w:hAnsiTheme="majorHAnsi" w:cstheme="majorHAnsi"/>
          <w:szCs w:val="21"/>
        </w:rPr>
        <w:t>图象，则甲物体的运动速度</w:t>
      </w:r>
      <w:r w:rsidR="008C774C" w:rsidRPr="008313FC">
        <w:rPr>
          <w:rFonts w:asciiTheme="majorHAnsi" w:hAnsiTheme="majorHAnsi" w:cstheme="majorHAnsi"/>
          <w:i/>
          <w:szCs w:val="21"/>
        </w:rPr>
        <w:t>v</w:t>
      </w:r>
      <w:r w:rsidR="008C774C" w:rsidRPr="00446AF1">
        <w:rPr>
          <w:rFonts w:asciiTheme="majorHAnsi" w:hAnsiTheme="majorHAnsi" w:cstheme="majorHAnsi"/>
          <w:szCs w:val="21"/>
          <w:vertAlign w:val="subscript"/>
        </w:rPr>
        <w:t>1</w:t>
      </w:r>
      <w:r w:rsidR="00DA3014">
        <w:rPr>
          <w:rFonts w:asciiTheme="majorHAnsi" w:hAnsiTheme="majorHAnsi" w:cstheme="majorHAnsi"/>
          <w:szCs w:val="21"/>
        </w:rPr>
        <w:t>＝</w:t>
      </w:r>
      <w:r w:rsidR="008C774C" w:rsidRPr="00446AF1">
        <w:rPr>
          <w:rFonts w:asciiTheme="majorHAnsi" w:hAnsiTheme="majorHAnsi" w:cstheme="majorHAnsi"/>
          <w:szCs w:val="21"/>
          <w:u w:val="single"/>
        </w:rPr>
        <w:t>___</w:t>
      </w:r>
      <w:r w:rsidR="00C05290">
        <w:rPr>
          <w:rFonts w:asciiTheme="majorHAnsi" w:hAnsiTheme="majorHAnsi" w:cstheme="majorHAnsi" w:hint="eastAsia"/>
          <w:szCs w:val="21"/>
          <w:u w:val="single"/>
        </w:rPr>
        <w:t>___</w:t>
      </w:r>
      <w:r w:rsidR="008C774C" w:rsidRPr="00446AF1">
        <w:rPr>
          <w:rFonts w:asciiTheme="majorHAnsi" w:hAnsiTheme="majorHAnsi" w:cstheme="majorHAnsi"/>
          <w:szCs w:val="21"/>
          <w:u w:val="single"/>
        </w:rPr>
        <w:t>_</w:t>
      </w:r>
      <w:r w:rsidR="008C774C" w:rsidRPr="00446AF1">
        <w:rPr>
          <w:rFonts w:asciiTheme="majorHAnsi" w:hAnsiTheme="majorHAnsi" w:cstheme="majorHAnsi"/>
          <w:szCs w:val="21"/>
        </w:rPr>
        <w:t>m/s</w:t>
      </w:r>
      <w:r w:rsidR="008C774C" w:rsidRPr="00446AF1">
        <w:rPr>
          <w:rFonts w:asciiTheme="majorHAnsi" w:hAnsiTheme="majorHAnsi" w:cstheme="majorHAnsi"/>
          <w:szCs w:val="21"/>
        </w:rPr>
        <w:t>，乙物体的运动速度</w:t>
      </w:r>
      <w:r w:rsidR="008C774C" w:rsidRPr="008313FC">
        <w:rPr>
          <w:rFonts w:asciiTheme="majorHAnsi" w:hAnsiTheme="majorHAnsi" w:cstheme="majorHAnsi"/>
          <w:i/>
          <w:szCs w:val="21"/>
        </w:rPr>
        <w:t>v</w:t>
      </w:r>
      <w:r w:rsidR="008C774C" w:rsidRPr="00446AF1">
        <w:rPr>
          <w:rFonts w:asciiTheme="majorHAnsi" w:hAnsiTheme="majorHAnsi" w:cstheme="majorHAnsi"/>
          <w:szCs w:val="21"/>
          <w:vertAlign w:val="subscript"/>
        </w:rPr>
        <w:t>2</w:t>
      </w:r>
      <w:r w:rsidR="00DA3014">
        <w:rPr>
          <w:rFonts w:asciiTheme="majorHAnsi" w:hAnsiTheme="majorHAnsi" w:cstheme="majorHAnsi"/>
          <w:szCs w:val="21"/>
        </w:rPr>
        <w:t>＝</w:t>
      </w:r>
      <w:r w:rsidR="008C774C" w:rsidRPr="00446AF1">
        <w:rPr>
          <w:rFonts w:asciiTheme="majorHAnsi" w:hAnsiTheme="majorHAnsi" w:cstheme="majorHAnsi"/>
          <w:szCs w:val="21"/>
          <w:u w:val="single"/>
        </w:rPr>
        <w:t>__</w:t>
      </w:r>
      <w:r w:rsidR="00C05290">
        <w:rPr>
          <w:rFonts w:asciiTheme="majorHAnsi" w:hAnsiTheme="majorHAnsi" w:cstheme="majorHAnsi" w:hint="eastAsia"/>
          <w:szCs w:val="21"/>
          <w:u w:val="single"/>
        </w:rPr>
        <w:t>__</w:t>
      </w:r>
      <w:r w:rsidR="008C774C" w:rsidRPr="00446AF1">
        <w:rPr>
          <w:rFonts w:asciiTheme="majorHAnsi" w:hAnsiTheme="majorHAnsi" w:cstheme="majorHAnsi"/>
          <w:szCs w:val="21"/>
          <w:u w:val="single"/>
        </w:rPr>
        <w:t>__</w:t>
      </w:r>
      <w:r w:rsidR="008C774C" w:rsidRPr="00446AF1">
        <w:rPr>
          <w:rFonts w:asciiTheme="majorHAnsi" w:hAnsiTheme="majorHAnsi" w:cstheme="majorHAnsi"/>
          <w:szCs w:val="21"/>
        </w:rPr>
        <w:t>_m/s</w:t>
      </w:r>
      <w:r w:rsidR="008C774C" w:rsidRPr="00446AF1">
        <w:rPr>
          <w:rFonts w:asciiTheme="majorHAnsi" w:hAnsiTheme="majorHAnsi" w:cstheme="majorHAnsi"/>
          <w:szCs w:val="21"/>
        </w:rPr>
        <w:t>，</w:t>
      </w:r>
      <w:r w:rsidR="008C774C" w:rsidRPr="008313FC">
        <w:rPr>
          <w:rFonts w:asciiTheme="majorHAnsi" w:hAnsiTheme="majorHAnsi" w:cstheme="majorHAnsi"/>
          <w:i/>
          <w:szCs w:val="21"/>
        </w:rPr>
        <w:t>t</w:t>
      </w:r>
      <w:r w:rsidR="00DA3014">
        <w:rPr>
          <w:rFonts w:asciiTheme="majorHAnsi" w:hAnsiTheme="majorHAnsi" w:cstheme="majorHAnsi"/>
          <w:szCs w:val="21"/>
        </w:rPr>
        <w:t>＝</w:t>
      </w:r>
      <w:r w:rsidR="008C774C" w:rsidRPr="00446AF1">
        <w:rPr>
          <w:rFonts w:asciiTheme="majorHAnsi" w:hAnsiTheme="majorHAnsi" w:cstheme="majorHAnsi"/>
          <w:szCs w:val="21"/>
        </w:rPr>
        <w:t>15s</w:t>
      </w:r>
      <w:r w:rsidR="008C774C" w:rsidRPr="00446AF1">
        <w:rPr>
          <w:rFonts w:asciiTheme="majorHAnsi" w:hAnsiTheme="majorHAnsi" w:cstheme="majorHAnsi"/>
          <w:szCs w:val="21"/>
        </w:rPr>
        <w:t>时，甲、乙两物体相距</w:t>
      </w:r>
      <w:r w:rsidR="008C774C" w:rsidRPr="00446AF1">
        <w:rPr>
          <w:rFonts w:asciiTheme="majorHAnsi" w:hAnsiTheme="majorHAnsi" w:cstheme="majorHAnsi"/>
          <w:szCs w:val="21"/>
          <w:u w:val="single"/>
        </w:rPr>
        <w:t>____</w:t>
      </w:r>
      <w:r w:rsidR="00C05290">
        <w:rPr>
          <w:rFonts w:asciiTheme="majorHAnsi" w:hAnsiTheme="majorHAnsi" w:cstheme="majorHAnsi" w:hint="eastAsia"/>
          <w:szCs w:val="21"/>
          <w:u w:val="single"/>
        </w:rPr>
        <w:t>_</w:t>
      </w:r>
      <w:r w:rsidR="008C774C" w:rsidRPr="00446AF1">
        <w:rPr>
          <w:rFonts w:asciiTheme="majorHAnsi" w:hAnsiTheme="majorHAnsi" w:cstheme="majorHAnsi"/>
          <w:szCs w:val="21"/>
          <w:u w:val="single"/>
        </w:rPr>
        <w:t>__</w:t>
      </w:r>
      <w:r w:rsidR="008C774C" w:rsidRPr="00446AF1">
        <w:rPr>
          <w:rFonts w:asciiTheme="majorHAnsi" w:hAnsiTheme="majorHAnsi" w:cstheme="majorHAnsi"/>
          <w:szCs w:val="21"/>
        </w:rPr>
        <w:t>m</w:t>
      </w:r>
      <w:r w:rsidR="008C774C" w:rsidRPr="00446AF1">
        <w:rPr>
          <w:rFonts w:asciiTheme="majorHAnsi" w:hAnsiTheme="majorHAnsi" w:cstheme="majorHAnsi"/>
          <w:szCs w:val="21"/>
        </w:rPr>
        <w:t>。</w:t>
      </w:r>
    </w:p>
    <w:p w:rsidR="008C774C" w:rsidRPr="00446AF1" w:rsidRDefault="00586CA4" w:rsidP="00446AF1">
      <w:pPr>
        <w:spacing w:line="276" w:lineRule="auto"/>
        <w:rPr>
          <w:rFonts w:asciiTheme="majorHAnsi" w:hAnsiTheme="majorHAnsi" w:cstheme="majorHAnsi"/>
          <w:szCs w:val="21"/>
        </w:rPr>
      </w:pPr>
      <w:r w:rsidRPr="00DA3014">
        <w:rPr>
          <w:rFonts w:asciiTheme="majorHAnsi" w:hAnsiTheme="majorHAnsi" w:cstheme="majorHAnsi"/>
          <w:noProof/>
          <w:color w:val="FF0000"/>
          <w:szCs w:val="21"/>
        </w:rPr>
        <w:drawing>
          <wp:anchor distT="0" distB="0" distL="114300" distR="114300" simplePos="0" relativeHeight="251663360" behindDoc="0" locked="0" layoutInCell="1" allowOverlap="1">
            <wp:simplePos x="0" y="0"/>
            <wp:positionH relativeFrom="column">
              <wp:posOffset>4004945</wp:posOffset>
            </wp:positionH>
            <wp:positionV relativeFrom="paragraph">
              <wp:posOffset>198755</wp:posOffset>
            </wp:positionV>
            <wp:extent cx="1522095" cy="1066800"/>
            <wp:effectExtent l="19050" t="0" r="1905" b="0"/>
            <wp:wrapSquare wrapText="bothSides"/>
            <wp:docPr id="126" name="图片 126" descr="HWOCRTEMP_ROC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WOCRTEMP_ROC600"/>
                    <pic:cNvPicPr>
                      <a:picLocks noChangeAspect="1" noChangeArrowheads="1"/>
                    </pic:cNvPicPr>
                  </pic:nvPicPr>
                  <pic:blipFill>
                    <a:blip r:embed="rId33">
                      <a:lum bright="-10000" contrast="30000"/>
                    </a:blip>
                    <a:stretch>
                      <a:fillRect/>
                    </a:stretch>
                  </pic:blipFill>
                  <pic:spPr bwMode="auto">
                    <a:xfrm>
                      <a:off x="0" y="0"/>
                      <a:ext cx="1522095" cy="1066800"/>
                    </a:xfrm>
                    <a:prstGeom prst="rect">
                      <a:avLst/>
                    </a:prstGeom>
                    <a:noFill/>
                    <a:ln>
                      <a:noFill/>
                    </a:ln>
                  </pic:spPr>
                </pic:pic>
              </a:graphicData>
            </a:graphic>
          </wp:anchor>
        </w:drawing>
      </w:r>
    </w:p>
    <w:p w:rsidR="008C774C" w:rsidRPr="00446AF1" w:rsidRDefault="008C774C" w:rsidP="00446AF1">
      <w:pPr>
        <w:spacing w:line="276" w:lineRule="auto"/>
        <w:rPr>
          <w:rFonts w:asciiTheme="majorHAnsi" w:hAnsiTheme="majorHAnsi" w:cstheme="majorHAnsi"/>
          <w:szCs w:val="21"/>
        </w:rPr>
      </w:pPr>
    </w:p>
    <w:p w:rsidR="008C774C" w:rsidRPr="00446AF1" w:rsidRDefault="008C774C" w:rsidP="00446AF1">
      <w:pPr>
        <w:spacing w:line="276" w:lineRule="auto"/>
        <w:rPr>
          <w:rFonts w:asciiTheme="majorHAnsi" w:hAnsiTheme="majorHAnsi" w:cstheme="majorHAnsi"/>
          <w:szCs w:val="21"/>
        </w:rPr>
      </w:pPr>
    </w:p>
    <w:p w:rsidR="008C774C" w:rsidRDefault="008C774C" w:rsidP="00446AF1">
      <w:pPr>
        <w:spacing w:line="276" w:lineRule="auto"/>
        <w:rPr>
          <w:rFonts w:asciiTheme="majorHAnsi" w:hAnsiTheme="majorHAnsi" w:cstheme="majorHAnsi"/>
          <w:szCs w:val="21"/>
        </w:rPr>
      </w:pPr>
    </w:p>
    <w:p w:rsidR="006C048D" w:rsidRPr="00446AF1" w:rsidRDefault="0046256A" w:rsidP="00446AF1">
      <w:pPr>
        <w:spacing w:line="276" w:lineRule="auto"/>
        <w:rPr>
          <w:rFonts w:asciiTheme="majorHAnsi" w:hAnsiTheme="majorHAnsi" w:cstheme="majorHAnsi"/>
          <w:szCs w:val="21"/>
        </w:rPr>
      </w:pPr>
      <w:r w:rsidRPr="00446AF1">
        <w:rPr>
          <w:rFonts w:asciiTheme="majorHAnsi" w:hAnsiTheme="majorHAnsi" w:cstheme="majorHAnsi"/>
          <w:szCs w:val="21"/>
        </w:rPr>
        <w:lastRenderedPageBreak/>
        <w:t>4</w:t>
      </w:r>
      <w:r w:rsidRPr="00446AF1">
        <w:rPr>
          <w:rFonts w:asciiTheme="majorHAnsi" w:hAnsiTheme="majorHAnsi" w:cstheme="majorHAnsi"/>
          <w:szCs w:val="21"/>
        </w:rPr>
        <w:t>、</w:t>
      </w:r>
      <w:r w:rsidR="00622A91" w:rsidRPr="00446AF1">
        <w:rPr>
          <w:rFonts w:asciiTheme="majorHAnsi" w:hAnsiTheme="majorHAnsi" w:cstheme="majorHAnsi"/>
          <w:szCs w:val="21"/>
        </w:rPr>
        <w:t>甲、乙、丙三辆小车同时、同地向同一方向运动，它们运动的图象如</w:t>
      </w:r>
      <w:r w:rsidR="006C048D" w:rsidRPr="00446AF1">
        <w:rPr>
          <w:rFonts w:asciiTheme="majorHAnsi" w:hAnsiTheme="majorHAnsi" w:cstheme="majorHAnsi"/>
          <w:szCs w:val="21"/>
        </w:rPr>
        <w:t>所示，由图象可知：运动速度相同的小车是</w:t>
      </w:r>
      <w:r w:rsidR="006C048D" w:rsidRPr="00446AF1">
        <w:rPr>
          <w:rFonts w:asciiTheme="majorHAnsi" w:hAnsiTheme="majorHAnsi" w:cstheme="majorHAnsi"/>
          <w:szCs w:val="21"/>
        </w:rPr>
        <w:t>______</w:t>
      </w:r>
      <w:r w:rsidR="006C048D" w:rsidRPr="00446AF1">
        <w:rPr>
          <w:rFonts w:asciiTheme="majorHAnsi" w:hAnsiTheme="majorHAnsi" w:cstheme="majorHAnsi"/>
          <w:szCs w:val="21"/>
        </w:rPr>
        <w:t>和</w:t>
      </w:r>
      <w:r w:rsidR="006C048D" w:rsidRPr="00446AF1">
        <w:rPr>
          <w:rFonts w:asciiTheme="majorHAnsi" w:hAnsiTheme="majorHAnsi" w:cstheme="majorHAnsi"/>
          <w:szCs w:val="21"/>
        </w:rPr>
        <w:t>______</w:t>
      </w:r>
      <w:r w:rsidR="006C048D" w:rsidRPr="00446AF1">
        <w:rPr>
          <w:rFonts w:asciiTheme="majorHAnsi" w:hAnsiTheme="majorHAnsi" w:cstheme="majorHAnsi"/>
          <w:szCs w:val="21"/>
        </w:rPr>
        <w:t>；经过</w:t>
      </w:r>
      <w:r w:rsidR="006C048D" w:rsidRPr="00446AF1">
        <w:rPr>
          <w:rFonts w:asciiTheme="majorHAnsi" w:hAnsiTheme="majorHAnsi" w:cstheme="majorHAnsi"/>
          <w:szCs w:val="21"/>
        </w:rPr>
        <w:t>5s</w:t>
      </w:r>
      <w:r w:rsidR="006C048D" w:rsidRPr="00446AF1">
        <w:rPr>
          <w:rFonts w:asciiTheme="majorHAnsi" w:hAnsiTheme="majorHAnsi" w:cstheme="majorHAnsi"/>
          <w:szCs w:val="21"/>
        </w:rPr>
        <w:t>，甲乙两车相距</w:t>
      </w:r>
      <w:r w:rsidR="006C048D" w:rsidRPr="00446AF1">
        <w:rPr>
          <w:rFonts w:asciiTheme="majorHAnsi" w:hAnsiTheme="majorHAnsi" w:cstheme="majorHAnsi"/>
          <w:szCs w:val="21"/>
        </w:rPr>
        <w:t>______m</w:t>
      </w:r>
      <w:r w:rsidR="00446AF1">
        <w:rPr>
          <w:rFonts w:asciiTheme="majorHAnsi" w:hAnsiTheme="majorHAnsi" w:cstheme="majorHAnsi" w:hint="eastAsia"/>
          <w:szCs w:val="21"/>
        </w:rPr>
        <w:t>。</w:t>
      </w:r>
    </w:p>
    <w:p w:rsidR="006C048D" w:rsidRPr="00446AF1" w:rsidRDefault="006C048D" w:rsidP="00446AF1">
      <w:pPr>
        <w:spacing w:line="276" w:lineRule="auto"/>
        <w:jc w:val="center"/>
        <w:rPr>
          <w:rFonts w:asciiTheme="majorHAnsi" w:hAnsiTheme="majorHAnsi" w:cstheme="majorHAnsi"/>
          <w:szCs w:val="21"/>
        </w:rPr>
      </w:pPr>
      <w:r w:rsidRPr="00446AF1">
        <w:rPr>
          <w:rFonts w:asciiTheme="majorHAnsi" w:hAnsiTheme="majorHAnsi" w:cstheme="majorHAnsi"/>
          <w:noProof/>
          <w:szCs w:val="21"/>
        </w:rPr>
        <w:drawing>
          <wp:inline distT="0" distB="0" distL="0" distR="0">
            <wp:extent cx="4100133" cy="1440381"/>
            <wp:effectExtent l="19050" t="0" r="0" b="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stretch>
                      <a:fillRect/>
                    </a:stretch>
                  </pic:blipFill>
                  <pic:spPr bwMode="auto">
                    <a:xfrm>
                      <a:off x="0" y="0"/>
                      <a:ext cx="4100133" cy="1440381"/>
                    </a:xfrm>
                    <a:prstGeom prst="rect">
                      <a:avLst/>
                    </a:prstGeom>
                    <a:noFill/>
                    <a:ln w="9525">
                      <a:noFill/>
                      <a:miter lim="800000"/>
                      <a:headEnd/>
                      <a:tailEnd/>
                    </a:ln>
                  </pic:spPr>
                </pic:pic>
              </a:graphicData>
            </a:graphic>
          </wp:inline>
        </w:drawing>
      </w:r>
    </w:p>
    <w:p w:rsidR="0046256A" w:rsidRPr="00446AF1" w:rsidRDefault="0046256A" w:rsidP="00446AF1">
      <w:pPr>
        <w:spacing w:line="276" w:lineRule="auto"/>
        <w:rPr>
          <w:rFonts w:asciiTheme="majorHAnsi" w:hAnsiTheme="majorHAnsi" w:cstheme="majorHAnsi"/>
          <w:szCs w:val="21"/>
        </w:rPr>
      </w:pPr>
    </w:p>
    <w:p w:rsidR="006C048D" w:rsidRPr="00446AF1" w:rsidRDefault="0046256A" w:rsidP="00446AF1">
      <w:pPr>
        <w:spacing w:line="276" w:lineRule="auto"/>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76672" behindDoc="0" locked="0" layoutInCell="1" allowOverlap="1">
            <wp:simplePos x="0" y="0"/>
            <wp:positionH relativeFrom="column">
              <wp:posOffset>3933825</wp:posOffset>
            </wp:positionH>
            <wp:positionV relativeFrom="paragraph">
              <wp:posOffset>10160</wp:posOffset>
            </wp:positionV>
            <wp:extent cx="1485900" cy="1524000"/>
            <wp:effectExtent l="19050" t="0" r="0" b="0"/>
            <wp:wrapSquare wrapText="bothSides"/>
            <wp:docPr id="14" name="图片 128" descr="HWOCRTEMP_ROC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WOCRTEMP_ROC580"/>
                    <pic:cNvPicPr>
                      <a:picLocks noChangeAspect="1" noChangeArrowheads="1"/>
                    </pic:cNvPicPr>
                  </pic:nvPicPr>
                  <pic:blipFill>
                    <a:blip r:embed="rId35">
                      <a:lum bright="-12000" contrast="36000"/>
                    </a:blip>
                    <a:stretch>
                      <a:fillRect/>
                    </a:stretch>
                  </pic:blipFill>
                  <pic:spPr bwMode="auto">
                    <a:xfrm>
                      <a:off x="0" y="0"/>
                      <a:ext cx="1485900" cy="1524000"/>
                    </a:xfrm>
                    <a:prstGeom prst="rect">
                      <a:avLst/>
                    </a:prstGeom>
                    <a:noFill/>
                    <a:ln w="9525">
                      <a:noFill/>
                      <a:miter lim="800000"/>
                      <a:headEnd/>
                      <a:tailEnd/>
                    </a:ln>
                  </pic:spPr>
                </pic:pic>
              </a:graphicData>
            </a:graphic>
          </wp:anchor>
        </w:drawing>
      </w:r>
      <w:r w:rsidR="0074222B">
        <w:rPr>
          <w:rFonts w:asciiTheme="majorHAnsi" w:hAnsiTheme="majorHAnsi" w:cstheme="majorHAnsi" w:hint="eastAsia"/>
          <w:szCs w:val="21"/>
        </w:rPr>
        <w:t>5</w:t>
      </w:r>
      <w:r w:rsidRPr="00446AF1">
        <w:rPr>
          <w:rFonts w:asciiTheme="majorHAnsi" w:hAnsiTheme="majorHAnsi" w:cstheme="majorHAnsi"/>
          <w:szCs w:val="21"/>
        </w:rPr>
        <w:t>、</w:t>
      </w:r>
      <w:r w:rsidR="006C048D" w:rsidRPr="00446AF1">
        <w:rPr>
          <w:rFonts w:asciiTheme="majorHAnsi" w:hAnsiTheme="majorHAnsi" w:cstheme="majorHAnsi"/>
          <w:szCs w:val="21"/>
        </w:rPr>
        <w:t>如图所示是</w:t>
      </w:r>
      <w:r w:rsidR="006C048D" w:rsidRPr="00446AF1">
        <w:rPr>
          <w:rFonts w:asciiTheme="majorHAnsi" w:hAnsiTheme="majorHAnsi" w:cstheme="majorHAnsi"/>
          <w:szCs w:val="21"/>
        </w:rPr>
        <w:t>A</w:t>
      </w:r>
      <w:r w:rsidR="006C048D" w:rsidRPr="00446AF1">
        <w:rPr>
          <w:rFonts w:asciiTheme="majorHAnsi" w:hAnsiTheme="majorHAnsi" w:cstheme="majorHAnsi"/>
          <w:szCs w:val="21"/>
        </w:rPr>
        <w:t>、</w:t>
      </w:r>
      <w:r w:rsidR="006C048D" w:rsidRPr="00446AF1">
        <w:rPr>
          <w:rFonts w:asciiTheme="majorHAnsi" w:hAnsiTheme="majorHAnsi" w:cstheme="majorHAnsi"/>
          <w:szCs w:val="21"/>
        </w:rPr>
        <w:t>B</w:t>
      </w:r>
      <w:r w:rsidR="006C048D" w:rsidRPr="00446AF1">
        <w:rPr>
          <w:rFonts w:asciiTheme="majorHAnsi" w:hAnsiTheme="majorHAnsi" w:cstheme="majorHAnsi"/>
          <w:szCs w:val="21"/>
        </w:rPr>
        <w:t>两物体的</w:t>
      </w:r>
      <w:r w:rsidR="006C048D" w:rsidRPr="00446AF1">
        <w:rPr>
          <w:rFonts w:asciiTheme="majorHAnsi" w:hAnsiTheme="majorHAnsi" w:cstheme="majorHAnsi"/>
          <w:szCs w:val="21"/>
        </w:rPr>
        <w:t>s—</w:t>
      </w:r>
      <w:r w:rsidR="006C048D" w:rsidRPr="008313FC">
        <w:rPr>
          <w:rFonts w:asciiTheme="majorHAnsi" w:hAnsiTheme="majorHAnsi" w:cstheme="majorHAnsi"/>
          <w:i/>
          <w:szCs w:val="21"/>
        </w:rPr>
        <w:t>t</w:t>
      </w:r>
      <w:r w:rsidR="006C048D" w:rsidRPr="00446AF1">
        <w:rPr>
          <w:rFonts w:asciiTheme="majorHAnsi" w:hAnsiTheme="majorHAnsi" w:cstheme="majorHAnsi"/>
          <w:szCs w:val="21"/>
        </w:rPr>
        <w:t>图象，试判定：</w:t>
      </w:r>
    </w:p>
    <w:p w:rsidR="006C048D" w:rsidRPr="00446AF1" w:rsidRDefault="006C048D" w:rsidP="00446AF1">
      <w:pPr>
        <w:spacing w:line="276" w:lineRule="auto"/>
        <w:rPr>
          <w:rFonts w:asciiTheme="majorHAnsi" w:hAnsiTheme="majorHAnsi" w:cstheme="majorHAnsi"/>
          <w:szCs w:val="21"/>
        </w:rPr>
      </w:pPr>
      <w:r w:rsidRPr="00446AF1">
        <w:rPr>
          <w:rFonts w:asciiTheme="majorHAnsi" w:hAnsiTheme="majorHAnsi" w:cstheme="majorHAnsi"/>
          <w:szCs w:val="21"/>
        </w:rPr>
        <w:t>（</w:t>
      </w:r>
      <w:r w:rsidRPr="00446AF1">
        <w:rPr>
          <w:rFonts w:asciiTheme="majorHAnsi" w:hAnsiTheme="majorHAnsi" w:cstheme="majorHAnsi"/>
          <w:szCs w:val="21"/>
        </w:rPr>
        <w:t>1</w:t>
      </w:r>
      <w:r w:rsidRPr="00446AF1">
        <w:rPr>
          <w:rFonts w:asciiTheme="majorHAnsi" w:hAnsiTheme="majorHAnsi" w:cstheme="majorHAnsi"/>
          <w:szCs w:val="21"/>
        </w:rPr>
        <w:t>）</w:t>
      </w:r>
      <w:r w:rsidRPr="00446AF1">
        <w:rPr>
          <w:rFonts w:asciiTheme="majorHAnsi" w:hAnsiTheme="majorHAnsi" w:cstheme="majorHAnsi"/>
          <w:szCs w:val="21"/>
        </w:rPr>
        <w:t>A</w:t>
      </w:r>
      <w:r w:rsidRPr="00446AF1">
        <w:rPr>
          <w:rFonts w:asciiTheme="majorHAnsi" w:hAnsiTheme="majorHAnsi" w:cstheme="majorHAnsi"/>
          <w:szCs w:val="21"/>
        </w:rPr>
        <w:t>、</w:t>
      </w:r>
      <w:r w:rsidRPr="00446AF1">
        <w:rPr>
          <w:rFonts w:asciiTheme="majorHAnsi" w:hAnsiTheme="majorHAnsi" w:cstheme="majorHAnsi"/>
          <w:szCs w:val="21"/>
        </w:rPr>
        <w:t>B</w:t>
      </w:r>
      <w:r w:rsidRPr="00446AF1">
        <w:rPr>
          <w:rFonts w:asciiTheme="majorHAnsi" w:hAnsiTheme="majorHAnsi" w:cstheme="majorHAnsi"/>
          <w:szCs w:val="21"/>
        </w:rPr>
        <w:t>两个物体各做什么运动</w:t>
      </w:r>
      <w:r w:rsidR="000E2858" w:rsidRPr="00446AF1">
        <w:rPr>
          <w:rFonts w:asciiTheme="majorHAnsi" w:hAnsiTheme="majorHAnsi" w:cstheme="majorHAnsi"/>
          <w:szCs w:val="21"/>
        </w:rPr>
        <w:t>？</w:t>
      </w:r>
    </w:p>
    <w:p w:rsidR="006C048D" w:rsidRPr="00446AF1" w:rsidRDefault="006C048D" w:rsidP="00446AF1">
      <w:pPr>
        <w:spacing w:line="276" w:lineRule="auto"/>
        <w:rPr>
          <w:rFonts w:asciiTheme="majorHAnsi" w:hAnsiTheme="majorHAnsi" w:cstheme="majorHAnsi"/>
          <w:szCs w:val="21"/>
        </w:rPr>
      </w:pPr>
      <w:r w:rsidRPr="00446AF1">
        <w:rPr>
          <w:rFonts w:asciiTheme="majorHAnsi" w:hAnsiTheme="majorHAnsi" w:cstheme="majorHAnsi"/>
          <w:szCs w:val="21"/>
        </w:rPr>
        <w:t>（</w:t>
      </w:r>
      <w:r w:rsidRPr="00446AF1">
        <w:rPr>
          <w:rFonts w:asciiTheme="majorHAnsi" w:hAnsiTheme="majorHAnsi" w:cstheme="majorHAnsi"/>
          <w:szCs w:val="21"/>
        </w:rPr>
        <w:t>2</w:t>
      </w:r>
      <w:r w:rsidRPr="00446AF1">
        <w:rPr>
          <w:rFonts w:asciiTheme="majorHAnsi" w:hAnsiTheme="majorHAnsi" w:cstheme="majorHAnsi"/>
          <w:szCs w:val="21"/>
        </w:rPr>
        <w:t>）前</w:t>
      </w:r>
      <w:r w:rsidRPr="00446AF1">
        <w:rPr>
          <w:rFonts w:asciiTheme="majorHAnsi" w:hAnsiTheme="majorHAnsi" w:cstheme="majorHAnsi"/>
          <w:szCs w:val="21"/>
        </w:rPr>
        <w:t>3s</w:t>
      </w:r>
      <w:r w:rsidRPr="00446AF1">
        <w:rPr>
          <w:rFonts w:asciiTheme="majorHAnsi" w:hAnsiTheme="majorHAnsi" w:cstheme="majorHAnsi"/>
          <w:szCs w:val="21"/>
        </w:rPr>
        <w:t>内</w:t>
      </w:r>
      <w:r w:rsidRPr="00446AF1">
        <w:rPr>
          <w:rFonts w:asciiTheme="majorHAnsi" w:hAnsiTheme="majorHAnsi" w:cstheme="majorHAnsi"/>
          <w:szCs w:val="21"/>
        </w:rPr>
        <w:t>A</w:t>
      </w:r>
      <w:r w:rsidRPr="00446AF1">
        <w:rPr>
          <w:rFonts w:asciiTheme="majorHAnsi" w:hAnsiTheme="majorHAnsi" w:cstheme="majorHAnsi"/>
          <w:szCs w:val="21"/>
        </w:rPr>
        <w:t>、</w:t>
      </w:r>
      <w:r w:rsidRPr="00446AF1">
        <w:rPr>
          <w:rFonts w:asciiTheme="majorHAnsi" w:hAnsiTheme="majorHAnsi" w:cstheme="majorHAnsi"/>
          <w:szCs w:val="21"/>
        </w:rPr>
        <w:t>B</w:t>
      </w:r>
      <w:r w:rsidRPr="00446AF1">
        <w:rPr>
          <w:rFonts w:asciiTheme="majorHAnsi" w:hAnsiTheme="majorHAnsi" w:cstheme="majorHAnsi"/>
          <w:szCs w:val="21"/>
        </w:rPr>
        <w:t>的位移各为多少？</w:t>
      </w:r>
    </w:p>
    <w:p w:rsidR="006C048D" w:rsidRPr="00446AF1" w:rsidRDefault="006C048D" w:rsidP="00446AF1">
      <w:pPr>
        <w:spacing w:line="276" w:lineRule="auto"/>
        <w:rPr>
          <w:rFonts w:asciiTheme="majorHAnsi" w:hAnsiTheme="majorHAnsi" w:cstheme="majorHAnsi"/>
          <w:szCs w:val="21"/>
        </w:rPr>
      </w:pPr>
      <w:r w:rsidRPr="00446AF1">
        <w:rPr>
          <w:rFonts w:asciiTheme="majorHAnsi" w:hAnsiTheme="majorHAnsi" w:cstheme="majorHAnsi"/>
          <w:szCs w:val="21"/>
        </w:rPr>
        <w:t>（</w:t>
      </w:r>
      <w:r w:rsidRPr="00446AF1">
        <w:rPr>
          <w:rFonts w:asciiTheme="majorHAnsi" w:hAnsiTheme="majorHAnsi" w:cstheme="majorHAnsi"/>
          <w:szCs w:val="21"/>
        </w:rPr>
        <w:t>3</w:t>
      </w:r>
      <w:r w:rsidRPr="00446AF1">
        <w:rPr>
          <w:rFonts w:asciiTheme="majorHAnsi" w:hAnsiTheme="majorHAnsi" w:cstheme="majorHAnsi"/>
          <w:szCs w:val="21"/>
        </w:rPr>
        <w:t>）第</w:t>
      </w:r>
      <w:r w:rsidRPr="00446AF1">
        <w:rPr>
          <w:rFonts w:asciiTheme="majorHAnsi" w:hAnsiTheme="majorHAnsi" w:cstheme="majorHAnsi"/>
          <w:szCs w:val="21"/>
        </w:rPr>
        <w:t>3s</w:t>
      </w:r>
      <w:r w:rsidRPr="00446AF1">
        <w:rPr>
          <w:rFonts w:asciiTheme="majorHAnsi" w:hAnsiTheme="majorHAnsi" w:cstheme="majorHAnsi"/>
          <w:szCs w:val="21"/>
        </w:rPr>
        <w:t>内</w:t>
      </w:r>
      <w:r w:rsidRPr="00446AF1">
        <w:rPr>
          <w:rFonts w:asciiTheme="majorHAnsi" w:hAnsiTheme="majorHAnsi" w:cstheme="majorHAnsi"/>
          <w:szCs w:val="21"/>
        </w:rPr>
        <w:t>A</w:t>
      </w:r>
      <w:r w:rsidRPr="00446AF1">
        <w:rPr>
          <w:rFonts w:asciiTheme="majorHAnsi" w:hAnsiTheme="majorHAnsi" w:cstheme="majorHAnsi"/>
          <w:szCs w:val="21"/>
        </w:rPr>
        <w:t>、</w:t>
      </w:r>
      <w:r w:rsidRPr="00446AF1">
        <w:rPr>
          <w:rFonts w:asciiTheme="majorHAnsi" w:hAnsiTheme="majorHAnsi" w:cstheme="majorHAnsi"/>
          <w:szCs w:val="21"/>
        </w:rPr>
        <w:t>B</w:t>
      </w:r>
      <w:r w:rsidRPr="00446AF1">
        <w:rPr>
          <w:rFonts w:asciiTheme="majorHAnsi" w:hAnsiTheme="majorHAnsi" w:cstheme="majorHAnsi"/>
          <w:szCs w:val="21"/>
        </w:rPr>
        <w:t>的位移各为多少？</w:t>
      </w:r>
    </w:p>
    <w:p w:rsidR="006C048D" w:rsidRPr="00446AF1" w:rsidRDefault="006C048D" w:rsidP="00446AF1">
      <w:pPr>
        <w:spacing w:line="276" w:lineRule="auto"/>
        <w:rPr>
          <w:rFonts w:asciiTheme="majorHAnsi" w:hAnsiTheme="majorHAnsi" w:cstheme="majorHAnsi"/>
          <w:szCs w:val="21"/>
        </w:rPr>
      </w:pPr>
      <w:r w:rsidRPr="00446AF1">
        <w:rPr>
          <w:rFonts w:asciiTheme="majorHAnsi" w:hAnsiTheme="majorHAnsi" w:cstheme="majorHAnsi"/>
          <w:szCs w:val="21"/>
        </w:rPr>
        <w:t>（</w:t>
      </w:r>
      <w:r w:rsidRPr="00446AF1">
        <w:rPr>
          <w:rFonts w:asciiTheme="majorHAnsi" w:hAnsiTheme="majorHAnsi" w:cstheme="majorHAnsi"/>
          <w:szCs w:val="21"/>
        </w:rPr>
        <w:t>4</w:t>
      </w:r>
      <w:r w:rsidRPr="00446AF1">
        <w:rPr>
          <w:rFonts w:asciiTheme="majorHAnsi" w:hAnsiTheme="majorHAnsi" w:cstheme="majorHAnsi"/>
          <w:szCs w:val="21"/>
        </w:rPr>
        <w:t>）哪个物体的速度大？是多少？</w:t>
      </w:r>
    </w:p>
    <w:p w:rsidR="000E2858" w:rsidRPr="00446AF1" w:rsidRDefault="000E2858" w:rsidP="00446AF1">
      <w:pPr>
        <w:spacing w:line="276" w:lineRule="auto"/>
        <w:rPr>
          <w:rFonts w:asciiTheme="majorHAnsi" w:hAnsiTheme="majorHAnsi" w:cstheme="majorHAnsi"/>
          <w:szCs w:val="21"/>
        </w:rPr>
      </w:pPr>
    </w:p>
    <w:p w:rsidR="000E2858" w:rsidRPr="00446AF1" w:rsidRDefault="000E2858" w:rsidP="00446AF1">
      <w:pPr>
        <w:spacing w:line="276" w:lineRule="auto"/>
        <w:rPr>
          <w:rFonts w:asciiTheme="majorHAnsi" w:hAnsiTheme="majorHAnsi" w:cstheme="majorHAnsi"/>
          <w:szCs w:val="21"/>
        </w:rPr>
      </w:pPr>
    </w:p>
    <w:p w:rsidR="007B0633" w:rsidRPr="00446AF1" w:rsidRDefault="00074624"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36"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74222B" w:rsidRPr="004D1287" w:rsidRDefault="0074222B">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622A91" w:rsidRPr="00446AF1" w:rsidRDefault="0046256A" w:rsidP="00446AF1">
      <w:pPr>
        <w:spacing w:line="276" w:lineRule="auto"/>
        <w:rPr>
          <w:rFonts w:asciiTheme="majorHAnsi" w:hAnsiTheme="majorHAnsi" w:cstheme="majorHAnsi"/>
          <w:szCs w:val="21"/>
        </w:rPr>
      </w:pPr>
      <w:r w:rsidRPr="00446AF1">
        <w:rPr>
          <w:rFonts w:asciiTheme="majorHAnsi" w:hAnsiTheme="majorHAnsi" w:cstheme="majorHAnsi"/>
          <w:szCs w:val="21"/>
        </w:rPr>
        <w:t>1</w:t>
      </w:r>
      <w:r w:rsidR="00622A91" w:rsidRPr="00446AF1">
        <w:rPr>
          <w:rFonts w:asciiTheme="majorHAnsi" w:hAnsiTheme="majorHAnsi" w:cstheme="majorHAnsi"/>
          <w:szCs w:val="21"/>
        </w:rPr>
        <w:t>、理想化模型的特点是什么？为什么在研究问题的过程中，</w:t>
      </w:r>
      <w:r w:rsidRPr="00446AF1">
        <w:rPr>
          <w:rFonts w:asciiTheme="majorHAnsi" w:hAnsiTheme="majorHAnsi" w:cstheme="majorHAnsi"/>
          <w:szCs w:val="21"/>
        </w:rPr>
        <w:t>需要</w:t>
      </w:r>
      <w:r w:rsidR="00622A91" w:rsidRPr="00446AF1">
        <w:rPr>
          <w:rFonts w:asciiTheme="majorHAnsi" w:hAnsiTheme="majorHAnsi" w:cstheme="majorHAnsi"/>
          <w:szCs w:val="21"/>
        </w:rPr>
        <w:t>建立理想化模型</w:t>
      </w:r>
      <w:r w:rsidRPr="00446AF1">
        <w:rPr>
          <w:rFonts w:asciiTheme="majorHAnsi" w:hAnsiTheme="majorHAnsi" w:cstheme="majorHAnsi"/>
          <w:szCs w:val="21"/>
        </w:rPr>
        <w:t>？</w:t>
      </w:r>
    </w:p>
    <w:p w:rsidR="00622A91" w:rsidRPr="00446AF1" w:rsidRDefault="00622A91" w:rsidP="00446AF1">
      <w:pPr>
        <w:spacing w:line="276" w:lineRule="auto"/>
        <w:rPr>
          <w:rFonts w:asciiTheme="majorHAnsi" w:hAnsiTheme="majorHAnsi" w:cstheme="majorHAnsi"/>
          <w:szCs w:val="21"/>
        </w:rPr>
      </w:pPr>
    </w:p>
    <w:p w:rsidR="00622A91" w:rsidRPr="00446AF1" w:rsidRDefault="00622A91" w:rsidP="00446AF1">
      <w:pPr>
        <w:spacing w:line="276" w:lineRule="auto"/>
        <w:rPr>
          <w:rFonts w:asciiTheme="majorHAnsi" w:hAnsiTheme="majorHAnsi" w:cstheme="majorHAnsi"/>
          <w:szCs w:val="21"/>
        </w:rPr>
      </w:pPr>
    </w:p>
    <w:p w:rsidR="00622A91" w:rsidRPr="00446AF1" w:rsidRDefault="00622A91" w:rsidP="00446AF1">
      <w:pPr>
        <w:spacing w:line="276" w:lineRule="auto"/>
        <w:rPr>
          <w:rFonts w:asciiTheme="majorHAnsi" w:hAnsiTheme="majorHAnsi" w:cstheme="majorHAnsi"/>
          <w:szCs w:val="21"/>
        </w:rPr>
      </w:pPr>
    </w:p>
    <w:p w:rsidR="007B0633" w:rsidRPr="00446AF1" w:rsidRDefault="0046256A" w:rsidP="00446AF1">
      <w:pPr>
        <w:spacing w:line="276" w:lineRule="auto"/>
        <w:rPr>
          <w:rFonts w:asciiTheme="majorHAnsi" w:hAnsiTheme="majorHAnsi" w:cstheme="majorHAnsi"/>
          <w:szCs w:val="21"/>
        </w:rPr>
      </w:pPr>
      <w:r w:rsidRPr="00446AF1">
        <w:rPr>
          <w:rFonts w:asciiTheme="majorHAnsi" w:hAnsiTheme="majorHAnsi" w:cstheme="majorHAnsi"/>
          <w:szCs w:val="21"/>
        </w:rPr>
        <w:t>2</w:t>
      </w:r>
      <w:r w:rsidR="00622A91" w:rsidRPr="00446AF1">
        <w:rPr>
          <w:rFonts w:asciiTheme="majorHAnsi" w:hAnsiTheme="majorHAnsi" w:cstheme="majorHAnsi"/>
          <w:szCs w:val="21"/>
        </w:rPr>
        <w:t>、物体能看成质点的条件是什么？</w:t>
      </w:r>
    </w:p>
    <w:p w:rsidR="004D68BB" w:rsidRPr="00446AF1" w:rsidRDefault="004D68BB" w:rsidP="00446AF1">
      <w:pPr>
        <w:spacing w:line="276" w:lineRule="auto"/>
        <w:rPr>
          <w:rFonts w:asciiTheme="majorHAnsi" w:hAnsiTheme="majorHAnsi" w:cstheme="majorHAnsi"/>
          <w:szCs w:val="21"/>
        </w:rPr>
      </w:pPr>
    </w:p>
    <w:p w:rsidR="00222F5B" w:rsidRPr="00446AF1" w:rsidRDefault="00222F5B" w:rsidP="00446AF1">
      <w:pPr>
        <w:spacing w:line="276" w:lineRule="auto"/>
        <w:rPr>
          <w:rFonts w:asciiTheme="majorHAnsi" w:hAnsiTheme="majorHAnsi" w:cstheme="majorHAnsi"/>
          <w:szCs w:val="21"/>
        </w:rPr>
      </w:pPr>
    </w:p>
    <w:p w:rsidR="00222F5B" w:rsidRPr="00446AF1" w:rsidRDefault="00222F5B" w:rsidP="00446AF1">
      <w:pPr>
        <w:spacing w:line="276" w:lineRule="auto"/>
        <w:rPr>
          <w:rFonts w:asciiTheme="majorHAnsi" w:hAnsiTheme="majorHAnsi" w:cstheme="majorHAnsi"/>
          <w:szCs w:val="21"/>
        </w:rPr>
      </w:pPr>
    </w:p>
    <w:p w:rsidR="00D73641" w:rsidRPr="00446AF1" w:rsidRDefault="00622A91" w:rsidP="00446AF1">
      <w:pPr>
        <w:spacing w:line="276" w:lineRule="auto"/>
        <w:rPr>
          <w:rFonts w:asciiTheme="majorHAnsi" w:hAnsiTheme="majorHAnsi" w:cstheme="majorHAnsi"/>
          <w:szCs w:val="21"/>
        </w:rPr>
      </w:pPr>
      <w:r w:rsidRPr="00446AF1">
        <w:rPr>
          <w:rFonts w:asciiTheme="majorHAnsi" w:hAnsiTheme="majorHAnsi" w:cstheme="majorHAnsi"/>
          <w:szCs w:val="21"/>
        </w:rPr>
        <w:t>3</w:t>
      </w:r>
      <w:r w:rsidRPr="00446AF1">
        <w:rPr>
          <w:rFonts w:asciiTheme="majorHAnsi" w:hAnsiTheme="majorHAnsi" w:cstheme="majorHAnsi"/>
          <w:szCs w:val="21"/>
        </w:rPr>
        <w:t>、</w:t>
      </w:r>
      <w:r w:rsidRPr="0074222B">
        <w:rPr>
          <w:rFonts w:asciiTheme="majorHAnsi" w:hAnsiTheme="majorHAnsi" w:cstheme="majorHAnsi"/>
          <w:i/>
          <w:szCs w:val="21"/>
        </w:rPr>
        <w:t>s</w:t>
      </w:r>
      <w:r w:rsidR="00DA3014">
        <w:rPr>
          <w:rFonts w:asciiTheme="majorHAnsi" w:hAnsiTheme="majorHAnsi" w:cstheme="majorHAnsi"/>
          <w:szCs w:val="21"/>
        </w:rPr>
        <w:t>－</w:t>
      </w:r>
      <w:r w:rsidRPr="008313FC">
        <w:rPr>
          <w:rFonts w:asciiTheme="majorHAnsi" w:hAnsiTheme="majorHAnsi" w:cstheme="majorHAnsi"/>
          <w:i/>
          <w:szCs w:val="21"/>
        </w:rPr>
        <w:t>t</w:t>
      </w:r>
      <w:r w:rsidRPr="00446AF1">
        <w:rPr>
          <w:rFonts w:asciiTheme="majorHAnsi" w:hAnsiTheme="majorHAnsi" w:cstheme="majorHAnsi"/>
          <w:szCs w:val="21"/>
        </w:rPr>
        <w:t>图像是否可以表示物体的运动轨迹？</w:t>
      </w:r>
      <w:r w:rsidR="00A63C9B" w:rsidRPr="00446AF1">
        <w:rPr>
          <w:rFonts w:asciiTheme="majorHAnsi" w:hAnsiTheme="majorHAnsi" w:cstheme="majorHAnsi"/>
          <w:szCs w:val="21"/>
        </w:rPr>
        <w:t>为什么</w:t>
      </w:r>
      <w:r w:rsidR="00A63C9B" w:rsidRPr="0074222B">
        <w:rPr>
          <w:rFonts w:asciiTheme="majorHAnsi" w:hAnsiTheme="majorHAnsi" w:cstheme="majorHAnsi"/>
          <w:i/>
          <w:szCs w:val="21"/>
        </w:rPr>
        <w:t>s</w:t>
      </w:r>
      <w:r w:rsidR="00DA3014">
        <w:rPr>
          <w:rFonts w:asciiTheme="majorHAnsi" w:hAnsiTheme="majorHAnsi" w:cstheme="majorHAnsi"/>
          <w:szCs w:val="21"/>
        </w:rPr>
        <w:t>－</w:t>
      </w:r>
      <w:r w:rsidR="00A63C9B" w:rsidRPr="008313FC">
        <w:rPr>
          <w:rFonts w:asciiTheme="majorHAnsi" w:hAnsiTheme="majorHAnsi" w:cstheme="majorHAnsi"/>
          <w:i/>
          <w:szCs w:val="21"/>
        </w:rPr>
        <w:t>t</w:t>
      </w:r>
      <w:r w:rsidR="00A63C9B" w:rsidRPr="00446AF1">
        <w:rPr>
          <w:rFonts w:asciiTheme="majorHAnsi" w:hAnsiTheme="majorHAnsi" w:cstheme="majorHAnsi"/>
          <w:szCs w:val="21"/>
        </w:rPr>
        <w:t>图像只能表示直线运动？</w:t>
      </w:r>
    </w:p>
    <w:p w:rsidR="00D73641" w:rsidRPr="00446AF1" w:rsidRDefault="00D73641" w:rsidP="00446AF1">
      <w:pPr>
        <w:spacing w:line="276" w:lineRule="auto"/>
        <w:rPr>
          <w:rFonts w:asciiTheme="majorHAnsi" w:hAnsiTheme="majorHAnsi" w:cstheme="majorHAnsi"/>
          <w:szCs w:val="21"/>
        </w:rPr>
      </w:pPr>
    </w:p>
    <w:p w:rsidR="000E2858" w:rsidRDefault="000E2858" w:rsidP="00446AF1">
      <w:pPr>
        <w:spacing w:line="276" w:lineRule="auto"/>
        <w:rPr>
          <w:rFonts w:asciiTheme="majorHAnsi" w:hAnsiTheme="majorHAnsi" w:cstheme="majorHAnsi"/>
          <w:szCs w:val="21"/>
        </w:rPr>
      </w:pPr>
    </w:p>
    <w:p w:rsidR="00DA3014" w:rsidRDefault="00DA3014" w:rsidP="00446AF1">
      <w:pPr>
        <w:spacing w:line="276" w:lineRule="auto"/>
        <w:rPr>
          <w:rFonts w:asciiTheme="majorHAnsi" w:hAnsiTheme="majorHAnsi" w:cstheme="majorHAnsi" w:hint="eastAsia"/>
          <w:szCs w:val="21"/>
        </w:rPr>
      </w:pPr>
    </w:p>
    <w:p w:rsidR="0028057D" w:rsidRDefault="0028057D" w:rsidP="00446AF1">
      <w:pPr>
        <w:spacing w:line="276" w:lineRule="auto"/>
        <w:rPr>
          <w:rFonts w:asciiTheme="majorHAnsi" w:hAnsiTheme="majorHAnsi" w:cstheme="majorHAnsi" w:hint="eastAsia"/>
          <w:szCs w:val="21"/>
        </w:rPr>
      </w:pPr>
    </w:p>
    <w:p w:rsidR="0028057D" w:rsidRDefault="0028057D" w:rsidP="00446AF1">
      <w:pPr>
        <w:spacing w:line="276" w:lineRule="auto"/>
        <w:rPr>
          <w:rFonts w:asciiTheme="majorHAnsi" w:hAnsiTheme="majorHAnsi" w:cstheme="majorHAnsi" w:hint="eastAsia"/>
          <w:szCs w:val="21"/>
        </w:rPr>
      </w:pPr>
    </w:p>
    <w:p w:rsidR="0028057D" w:rsidRDefault="0028057D" w:rsidP="00446AF1">
      <w:pPr>
        <w:spacing w:line="276" w:lineRule="auto"/>
        <w:rPr>
          <w:rFonts w:asciiTheme="majorHAnsi" w:hAnsiTheme="majorHAnsi" w:cstheme="majorHAnsi" w:hint="eastAsia"/>
          <w:szCs w:val="21"/>
        </w:rPr>
      </w:pPr>
    </w:p>
    <w:p w:rsidR="0028057D" w:rsidRDefault="0028057D" w:rsidP="00446AF1">
      <w:pPr>
        <w:spacing w:line="276" w:lineRule="auto"/>
        <w:rPr>
          <w:rFonts w:asciiTheme="majorHAnsi" w:hAnsiTheme="majorHAnsi" w:cstheme="majorHAnsi" w:hint="eastAsia"/>
          <w:szCs w:val="21"/>
        </w:rPr>
      </w:pPr>
    </w:p>
    <w:p w:rsidR="0028057D" w:rsidRPr="00446AF1" w:rsidRDefault="0028057D" w:rsidP="00446AF1">
      <w:pPr>
        <w:spacing w:line="276" w:lineRule="auto"/>
        <w:rPr>
          <w:rFonts w:asciiTheme="majorHAnsi" w:hAnsiTheme="majorHAnsi" w:cstheme="majorHAnsi"/>
          <w:szCs w:val="21"/>
        </w:rPr>
      </w:pPr>
    </w:p>
    <w:p w:rsidR="007B0633" w:rsidRPr="00446AF1" w:rsidRDefault="00074624"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37"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74222B" w:rsidRPr="004D1287" w:rsidRDefault="0074222B">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5B345F" w:rsidRPr="00446AF1" w:rsidRDefault="0046256A" w:rsidP="00446AF1">
      <w:pPr>
        <w:pStyle w:val="ae"/>
        <w:spacing w:line="276" w:lineRule="auto"/>
        <w:rPr>
          <w:rFonts w:asciiTheme="majorHAnsi" w:eastAsiaTheme="minorEastAsia" w:hAnsiTheme="majorHAnsi" w:cstheme="majorHAnsi"/>
        </w:rPr>
      </w:pPr>
      <w:r w:rsidRPr="00446AF1">
        <w:rPr>
          <w:rFonts w:asciiTheme="majorHAnsi" w:eastAsiaTheme="minorEastAsia" w:hAnsiTheme="majorHAnsi" w:cstheme="majorHAnsi"/>
        </w:rPr>
        <w:t>1</w:t>
      </w:r>
      <w:r w:rsidRPr="00446AF1">
        <w:rPr>
          <w:rFonts w:asciiTheme="majorHAnsi" w:eastAsiaTheme="minorEastAsia" w:hAnsiTheme="majorHAnsi" w:cstheme="majorHAnsi"/>
        </w:rPr>
        <w:t>、</w:t>
      </w:r>
      <w:r w:rsidR="005B345F" w:rsidRPr="00446AF1">
        <w:rPr>
          <w:rFonts w:asciiTheme="majorHAnsi" w:eastAsiaTheme="minorEastAsia" w:hAnsiTheme="majorHAnsi" w:cstheme="majorHAnsi"/>
        </w:rPr>
        <w:t>做下列运动的物体，能当成质点处理的是</w:t>
      </w:r>
      <w:r w:rsidR="00446AF1">
        <w:rPr>
          <w:rFonts w:asciiTheme="majorHAnsi" w:eastAsiaTheme="minorEastAsia" w:hAnsiTheme="majorHAnsi" w:cstheme="majorHAnsi"/>
        </w:rPr>
        <w:tab/>
      </w:r>
      <w:r w:rsidR="00446AF1">
        <w:rPr>
          <w:rFonts w:asciiTheme="majorHAnsi" w:eastAsiaTheme="minorEastAsia" w:hAnsiTheme="majorHAnsi" w:cstheme="majorHAnsi"/>
        </w:rPr>
        <w:t>（</w:t>
      </w:r>
      <w:r w:rsidR="00446AF1">
        <w:rPr>
          <w:rFonts w:asciiTheme="majorHAnsi" w:eastAsiaTheme="minorEastAsia" w:hAnsiTheme="majorHAnsi" w:cstheme="majorHAnsi"/>
        </w:rPr>
        <w:tab/>
      </w:r>
      <w:r w:rsidR="00446AF1">
        <w:rPr>
          <w:rFonts w:asciiTheme="majorHAnsi" w:eastAsiaTheme="minorEastAsia" w:hAnsiTheme="majorHAnsi" w:cstheme="majorHAnsi"/>
        </w:rPr>
        <w:tab/>
      </w:r>
      <w:r w:rsidR="00446AF1">
        <w:rPr>
          <w:rFonts w:asciiTheme="majorHAnsi" w:eastAsiaTheme="minorEastAsia" w:hAnsiTheme="majorHAnsi" w:cstheme="majorHAnsi"/>
        </w:rPr>
        <w:t>）</w:t>
      </w:r>
    </w:p>
    <w:p w:rsidR="005B345F" w:rsidRPr="00446AF1" w:rsidRDefault="005B345F" w:rsidP="00C05290">
      <w:pPr>
        <w:pStyle w:val="ae"/>
        <w:spacing w:line="276" w:lineRule="auto"/>
        <w:ind w:leftChars="200" w:left="420"/>
        <w:rPr>
          <w:rFonts w:asciiTheme="majorHAnsi" w:eastAsiaTheme="minorEastAsia" w:hAnsiTheme="majorHAnsi" w:cstheme="majorHAnsi"/>
        </w:rPr>
      </w:pPr>
      <w:r w:rsidRPr="00446AF1">
        <w:rPr>
          <w:rFonts w:asciiTheme="majorHAnsi" w:eastAsiaTheme="minorEastAsia" w:hAnsiTheme="majorHAnsi" w:cstheme="majorHAnsi"/>
        </w:rPr>
        <w:t>A</w:t>
      </w:r>
      <w:r w:rsidRPr="00446AF1">
        <w:rPr>
          <w:rFonts w:asciiTheme="majorHAnsi" w:eastAsiaTheme="minorEastAsia" w:hAnsiTheme="majorHAnsi" w:cstheme="majorHAnsi"/>
        </w:rPr>
        <w:t>．自转中的地球</w:t>
      </w:r>
      <w:r w:rsidR="00C05290">
        <w:rPr>
          <w:rFonts w:asciiTheme="majorHAnsi" w:eastAsiaTheme="minorEastAsia" w:hAnsiTheme="majorHAnsi" w:cstheme="majorHAnsi" w:hint="eastAsia"/>
        </w:rPr>
        <w:tab/>
      </w:r>
      <w:r w:rsidR="00C05290">
        <w:rPr>
          <w:rFonts w:asciiTheme="majorHAnsi" w:eastAsiaTheme="minorEastAsia" w:hAnsiTheme="majorHAnsi" w:cstheme="majorHAnsi" w:hint="eastAsia"/>
        </w:rPr>
        <w:tab/>
      </w:r>
      <w:r w:rsidR="00C05290">
        <w:rPr>
          <w:rFonts w:asciiTheme="majorHAnsi" w:eastAsiaTheme="minorEastAsia" w:hAnsiTheme="majorHAnsi" w:cstheme="majorHAnsi" w:hint="eastAsia"/>
        </w:rPr>
        <w:tab/>
      </w:r>
      <w:r w:rsidR="00C05290">
        <w:rPr>
          <w:rFonts w:asciiTheme="majorHAnsi" w:eastAsiaTheme="minorEastAsia" w:hAnsiTheme="majorHAnsi" w:cstheme="majorHAnsi" w:hint="eastAsia"/>
        </w:rPr>
        <w:tab/>
      </w:r>
      <w:r w:rsidR="00C05290">
        <w:rPr>
          <w:rFonts w:asciiTheme="majorHAnsi" w:eastAsiaTheme="minorEastAsia" w:hAnsiTheme="majorHAnsi" w:cstheme="majorHAnsi" w:hint="eastAsia"/>
        </w:rPr>
        <w:tab/>
      </w:r>
      <w:r w:rsidR="00C05290">
        <w:rPr>
          <w:rFonts w:asciiTheme="majorHAnsi" w:eastAsiaTheme="minorEastAsia" w:hAnsiTheme="majorHAnsi" w:cstheme="majorHAnsi" w:hint="eastAsia"/>
        </w:rPr>
        <w:tab/>
      </w:r>
      <w:r w:rsidRPr="00446AF1">
        <w:rPr>
          <w:rFonts w:asciiTheme="majorHAnsi" w:eastAsiaTheme="minorEastAsia" w:hAnsiTheme="majorHAnsi" w:cstheme="majorHAnsi"/>
        </w:rPr>
        <w:t>B</w:t>
      </w:r>
      <w:r w:rsidRPr="00446AF1">
        <w:rPr>
          <w:rFonts w:asciiTheme="majorHAnsi" w:eastAsiaTheme="minorEastAsia" w:hAnsiTheme="majorHAnsi" w:cstheme="majorHAnsi"/>
        </w:rPr>
        <w:t>．旋转中的风力发电机叶片</w:t>
      </w:r>
    </w:p>
    <w:p w:rsidR="005B345F" w:rsidRPr="00446AF1" w:rsidRDefault="005B345F" w:rsidP="00C05290">
      <w:pPr>
        <w:pStyle w:val="ae"/>
        <w:spacing w:line="276" w:lineRule="auto"/>
        <w:ind w:leftChars="200" w:left="420"/>
        <w:rPr>
          <w:rFonts w:asciiTheme="majorHAnsi" w:eastAsiaTheme="minorEastAsia" w:hAnsiTheme="majorHAnsi" w:cstheme="majorHAnsi"/>
        </w:rPr>
      </w:pPr>
      <w:r w:rsidRPr="00446AF1">
        <w:rPr>
          <w:rFonts w:asciiTheme="majorHAnsi" w:eastAsiaTheme="minorEastAsia" w:hAnsiTheme="majorHAnsi" w:cstheme="majorHAnsi"/>
        </w:rPr>
        <w:t>C</w:t>
      </w:r>
      <w:r w:rsidRPr="00446AF1">
        <w:rPr>
          <w:rFonts w:asciiTheme="majorHAnsi" w:eastAsiaTheme="minorEastAsia" w:hAnsiTheme="majorHAnsi" w:cstheme="majorHAnsi"/>
        </w:rPr>
        <w:t>．在冰面上旋转的花样滑冰运动员</w:t>
      </w:r>
      <w:r w:rsidR="00C05290">
        <w:rPr>
          <w:rFonts w:asciiTheme="majorHAnsi" w:eastAsiaTheme="minorEastAsia" w:hAnsiTheme="majorHAnsi" w:cstheme="majorHAnsi" w:hint="eastAsia"/>
        </w:rPr>
        <w:tab/>
      </w:r>
      <w:r w:rsidR="00C05290">
        <w:rPr>
          <w:rFonts w:asciiTheme="majorHAnsi" w:eastAsiaTheme="minorEastAsia" w:hAnsiTheme="majorHAnsi" w:cstheme="majorHAnsi" w:hint="eastAsia"/>
        </w:rPr>
        <w:tab/>
      </w:r>
      <w:r w:rsidRPr="00446AF1">
        <w:rPr>
          <w:rFonts w:asciiTheme="majorHAnsi" w:eastAsiaTheme="minorEastAsia" w:hAnsiTheme="majorHAnsi" w:cstheme="majorHAnsi"/>
        </w:rPr>
        <w:t>D</w:t>
      </w:r>
      <w:r w:rsidRPr="00446AF1">
        <w:rPr>
          <w:rFonts w:asciiTheme="majorHAnsi" w:eastAsiaTheme="minorEastAsia" w:hAnsiTheme="majorHAnsi" w:cstheme="majorHAnsi"/>
        </w:rPr>
        <w:t>．做匀速直线运动的火车</w:t>
      </w:r>
    </w:p>
    <w:p w:rsidR="005B345F" w:rsidRPr="00446AF1" w:rsidRDefault="005B345F" w:rsidP="00446AF1">
      <w:pPr>
        <w:spacing w:line="276" w:lineRule="auto"/>
        <w:rPr>
          <w:rFonts w:asciiTheme="majorHAnsi" w:hAnsiTheme="majorHAnsi" w:cstheme="majorHAnsi"/>
          <w:szCs w:val="21"/>
        </w:rPr>
      </w:pPr>
    </w:p>
    <w:p w:rsidR="002E5170" w:rsidRPr="00446AF1" w:rsidRDefault="002E5170" w:rsidP="00446AF1">
      <w:pPr>
        <w:spacing w:line="276" w:lineRule="auto"/>
        <w:rPr>
          <w:rFonts w:asciiTheme="majorHAnsi" w:hAnsiTheme="majorHAnsi" w:cstheme="majorHAnsi"/>
          <w:szCs w:val="21"/>
        </w:rPr>
      </w:pPr>
      <w:r w:rsidRPr="00446AF1">
        <w:rPr>
          <w:rFonts w:asciiTheme="majorHAnsi" w:hAnsiTheme="majorHAnsi" w:cstheme="majorHAnsi"/>
          <w:szCs w:val="21"/>
        </w:rPr>
        <w:t>2</w:t>
      </w:r>
      <w:r w:rsidR="0046256A" w:rsidRPr="00446AF1">
        <w:rPr>
          <w:rFonts w:asciiTheme="majorHAnsi" w:hAnsiTheme="majorHAnsi" w:cstheme="majorHAnsi"/>
          <w:szCs w:val="21"/>
        </w:rPr>
        <w:t>、</w:t>
      </w:r>
      <w:r w:rsidRPr="00446AF1">
        <w:rPr>
          <w:rFonts w:asciiTheme="majorHAnsi" w:hAnsiTheme="majorHAnsi" w:cstheme="majorHAnsi"/>
          <w:szCs w:val="21"/>
        </w:rPr>
        <w:t>2013</w:t>
      </w:r>
      <w:r w:rsidRPr="00446AF1">
        <w:rPr>
          <w:rFonts w:asciiTheme="majorHAnsi" w:hAnsiTheme="majorHAnsi" w:cstheme="majorHAnsi"/>
          <w:szCs w:val="21"/>
        </w:rPr>
        <w:t>年</w:t>
      </w:r>
      <w:r w:rsidRPr="00446AF1">
        <w:rPr>
          <w:rFonts w:asciiTheme="majorHAnsi" w:hAnsiTheme="majorHAnsi" w:cstheme="majorHAnsi"/>
          <w:szCs w:val="21"/>
        </w:rPr>
        <w:t>8</w:t>
      </w:r>
      <w:r w:rsidRPr="00446AF1">
        <w:rPr>
          <w:rFonts w:asciiTheme="majorHAnsi" w:hAnsiTheme="majorHAnsi" w:cstheme="majorHAnsi"/>
          <w:szCs w:val="21"/>
        </w:rPr>
        <w:t>月</w:t>
      </w:r>
      <w:r w:rsidRPr="00446AF1">
        <w:rPr>
          <w:rFonts w:asciiTheme="majorHAnsi" w:hAnsiTheme="majorHAnsi" w:cstheme="majorHAnsi"/>
          <w:szCs w:val="21"/>
        </w:rPr>
        <w:t>15</w:t>
      </w:r>
      <w:r w:rsidRPr="00446AF1">
        <w:rPr>
          <w:rFonts w:asciiTheme="majorHAnsi" w:hAnsiTheme="majorHAnsi" w:cstheme="majorHAnsi"/>
          <w:szCs w:val="21"/>
        </w:rPr>
        <w:t>日消息，科学研究表明，在太阳系的边缘可能还有一颗行星</w:t>
      </w:r>
      <w:r w:rsidRPr="00446AF1">
        <w:rPr>
          <w:rFonts w:asciiTheme="majorHAnsi" w:hAnsiTheme="majorHAnsi" w:cstheme="majorHAnsi"/>
          <w:szCs w:val="21"/>
        </w:rPr>
        <w:t>——</w:t>
      </w:r>
      <w:r w:rsidRPr="00446AF1">
        <w:rPr>
          <w:rFonts w:asciiTheme="majorHAnsi" w:hAnsiTheme="majorHAnsi" w:cstheme="majorHAnsi"/>
          <w:szCs w:val="21"/>
        </w:rPr>
        <w:t>幸神星．这颗可能存在的行星是太阳系现有的质量最大的行星</w:t>
      </w:r>
      <w:r w:rsidRPr="00446AF1">
        <w:rPr>
          <w:rFonts w:asciiTheme="majorHAnsi" w:hAnsiTheme="majorHAnsi" w:cstheme="majorHAnsi"/>
          <w:szCs w:val="21"/>
        </w:rPr>
        <w:t>——</w:t>
      </w:r>
      <w:r w:rsidRPr="00446AF1">
        <w:rPr>
          <w:rFonts w:asciiTheme="majorHAnsi" w:hAnsiTheme="majorHAnsi" w:cstheme="majorHAnsi"/>
          <w:szCs w:val="21"/>
        </w:rPr>
        <w:t>木星质量的</w:t>
      </w:r>
      <w:r w:rsidRPr="00446AF1">
        <w:rPr>
          <w:rFonts w:asciiTheme="majorHAnsi" w:hAnsiTheme="majorHAnsi" w:cstheme="majorHAnsi"/>
          <w:szCs w:val="21"/>
        </w:rPr>
        <w:t>4</w:t>
      </w:r>
      <w:r w:rsidRPr="00446AF1">
        <w:rPr>
          <w:rFonts w:asciiTheme="majorHAnsi" w:hAnsiTheme="majorHAnsi" w:cstheme="majorHAnsi"/>
          <w:szCs w:val="21"/>
        </w:rPr>
        <w:t>倍，它的轨道半径是地球轨道的几千倍．根据以上信息，下列说法正确的是</w:t>
      </w:r>
      <w:r w:rsidR="008313FC">
        <w:rPr>
          <w:rFonts w:asciiTheme="majorHAnsi" w:hAnsiTheme="majorHAnsi" w:cstheme="majorHAnsi" w:hint="eastAsia"/>
          <w:szCs w:val="21"/>
        </w:rPr>
        <w:tab/>
      </w:r>
      <w:r w:rsidR="00446AF1">
        <w:rPr>
          <w:rFonts w:asciiTheme="majorHAnsi" w:hAnsiTheme="majorHAnsi" w:cstheme="majorHAnsi"/>
          <w:szCs w:val="21"/>
        </w:rPr>
        <w:t>（</w:t>
      </w:r>
      <w:r w:rsidR="008313FC">
        <w:rPr>
          <w:rFonts w:asciiTheme="majorHAnsi" w:hAnsiTheme="majorHAnsi" w:cstheme="majorHAnsi" w:hint="eastAsia"/>
          <w:szCs w:val="21"/>
        </w:rPr>
        <w:tab/>
      </w:r>
      <w:r w:rsidR="008313FC">
        <w:rPr>
          <w:rFonts w:asciiTheme="majorHAnsi" w:hAnsiTheme="majorHAnsi" w:cstheme="majorHAnsi" w:hint="eastAsia"/>
          <w:szCs w:val="21"/>
        </w:rPr>
        <w:tab/>
      </w:r>
      <w:r w:rsidR="00446AF1">
        <w:rPr>
          <w:rFonts w:asciiTheme="majorHAnsi" w:hAnsiTheme="majorHAnsi" w:cstheme="majorHAnsi"/>
          <w:szCs w:val="21"/>
        </w:rPr>
        <w:t>）</w:t>
      </w:r>
      <w:r w:rsidR="0046256A" w:rsidRPr="00446AF1">
        <w:rPr>
          <w:rFonts w:asciiTheme="majorHAnsi" w:hAnsiTheme="majorHAnsi" w:cstheme="majorHAnsi"/>
          <w:szCs w:val="21"/>
        </w:rPr>
        <w:t>（多选）</w:t>
      </w:r>
    </w:p>
    <w:p w:rsidR="002E5170" w:rsidRPr="00446AF1" w:rsidRDefault="002E517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．幸神星质量太大，不能看作质点</w:t>
      </w:r>
    </w:p>
    <w:p w:rsidR="002E5170" w:rsidRPr="00446AF1" w:rsidRDefault="002E517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．研究幸神星绕太阳运动，可以将其看作质点</w:t>
      </w:r>
    </w:p>
    <w:p w:rsidR="002E5170" w:rsidRPr="00446AF1" w:rsidRDefault="002E517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．比较幸神星运动速度与地球运行速度的大小关系，可以选择太阳为参考系</w:t>
      </w:r>
    </w:p>
    <w:p w:rsidR="002E5170" w:rsidRPr="00446AF1" w:rsidRDefault="002E517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．幸神星运行一周的位移要比地球运行一周的位移大</w:t>
      </w:r>
    </w:p>
    <w:p w:rsidR="002E5170" w:rsidRPr="00446AF1" w:rsidRDefault="002E5170" w:rsidP="00446AF1">
      <w:pPr>
        <w:spacing w:line="276" w:lineRule="auto"/>
        <w:rPr>
          <w:rFonts w:asciiTheme="majorHAnsi" w:hAnsiTheme="majorHAnsi" w:cstheme="majorHAnsi"/>
          <w:szCs w:val="21"/>
        </w:rPr>
      </w:pPr>
    </w:p>
    <w:p w:rsidR="005B345F" w:rsidRPr="00446AF1" w:rsidRDefault="00BA05B7" w:rsidP="00446AF1">
      <w:pPr>
        <w:spacing w:line="276" w:lineRule="auto"/>
        <w:rPr>
          <w:rFonts w:asciiTheme="majorHAnsi" w:hAnsiTheme="majorHAnsi" w:cstheme="majorHAnsi"/>
          <w:szCs w:val="21"/>
        </w:rPr>
      </w:pPr>
      <w:r>
        <w:rPr>
          <w:rFonts w:asciiTheme="majorHAnsi" w:hAnsiTheme="majorHAnsi" w:cstheme="majorHAnsi" w:hint="eastAsia"/>
          <w:szCs w:val="21"/>
        </w:rPr>
        <w:t>3</w:t>
      </w:r>
      <w:r w:rsidR="0046256A" w:rsidRPr="00446AF1">
        <w:rPr>
          <w:rFonts w:asciiTheme="majorHAnsi" w:hAnsiTheme="majorHAnsi" w:cstheme="majorHAnsi"/>
          <w:szCs w:val="21"/>
        </w:rPr>
        <w:t>、</w:t>
      </w:r>
      <w:r w:rsidR="005B345F" w:rsidRPr="00446AF1">
        <w:rPr>
          <w:rFonts w:asciiTheme="majorHAnsi" w:hAnsiTheme="majorHAnsi" w:cstheme="majorHAnsi"/>
          <w:szCs w:val="21"/>
        </w:rPr>
        <w:t>以下情景中，加着重号的人或物体可看成质点的是</w:t>
      </w:r>
      <w:r w:rsidR="005B345F" w:rsidRPr="00446AF1">
        <w:rPr>
          <w:rFonts w:asciiTheme="majorHAnsi" w:hAnsiTheme="majorHAnsi" w:cstheme="majorHAnsi"/>
          <w:szCs w:val="21"/>
        </w:rPr>
        <w:tab/>
      </w:r>
      <w:r w:rsidR="00446AF1">
        <w:rPr>
          <w:rFonts w:asciiTheme="majorHAnsi" w:hAnsiTheme="majorHAnsi" w:cstheme="majorHAnsi"/>
          <w:szCs w:val="21"/>
        </w:rPr>
        <w:t>（</w:t>
      </w:r>
      <w:r w:rsidR="003E1543">
        <w:rPr>
          <w:rFonts w:asciiTheme="majorHAnsi" w:hAnsiTheme="majorHAnsi" w:cstheme="majorHAnsi" w:hint="eastAsia"/>
          <w:szCs w:val="21"/>
        </w:rPr>
        <w:tab/>
      </w:r>
      <w:r w:rsidR="003E1543">
        <w:rPr>
          <w:rFonts w:asciiTheme="majorHAnsi" w:hAnsiTheme="majorHAnsi" w:cstheme="majorHAnsi" w:hint="eastAsia"/>
          <w:szCs w:val="21"/>
        </w:rPr>
        <w:tab/>
      </w:r>
      <w:r w:rsidR="00446AF1">
        <w:rPr>
          <w:rFonts w:asciiTheme="majorHAnsi" w:hAnsiTheme="majorHAnsi" w:cstheme="majorHAnsi"/>
          <w:szCs w:val="21"/>
        </w:rPr>
        <w:t>）</w:t>
      </w:r>
    </w:p>
    <w:p w:rsidR="005B345F" w:rsidRPr="00446AF1" w:rsidRDefault="005B345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．研究一列火车通过长江大桥所需的时间</w:t>
      </w:r>
    </w:p>
    <w:p w:rsidR="005B345F" w:rsidRPr="00446AF1" w:rsidRDefault="005B345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．乒乓球比赛中，运动员发出的旋转球</w:t>
      </w:r>
    </w:p>
    <w:p w:rsidR="005B345F" w:rsidRPr="00446AF1" w:rsidRDefault="005B345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．研究航天员翟志刚在太空出舱挥动国旗的动作</w:t>
      </w:r>
    </w:p>
    <w:p w:rsidR="005B345F" w:rsidRPr="00446AF1" w:rsidRDefault="005B345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．用</w:t>
      </w:r>
      <w:r w:rsidRPr="00446AF1">
        <w:rPr>
          <w:rFonts w:asciiTheme="majorHAnsi" w:hAnsiTheme="majorHAnsi" w:cstheme="majorHAnsi"/>
          <w:szCs w:val="21"/>
        </w:rPr>
        <w:t>GPS</w:t>
      </w:r>
      <w:r w:rsidRPr="00446AF1">
        <w:rPr>
          <w:rFonts w:asciiTheme="majorHAnsi" w:hAnsiTheme="majorHAnsi" w:cstheme="majorHAnsi"/>
          <w:szCs w:val="21"/>
        </w:rPr>
        <w:t>确定打击海盗的</w:t>
      </w:r>
      <w:r w:rsidRPr="00446AF1">
        <w:rPr>
          <w:rFonts w:asciiTheme="majorHAnsi" w:hAnsiTheme="majorHAnsi" w:cstheme="majorHAnsi"/>
          <w:szCs w:val="21"/>
        </w:rPr>
        <w:t>“</w:t>
      </w:r>
      <w:r w:rsidRPr="00446AF1">
        <w:rPr>
          <w:rFonts w:asciiTheme="majorHAnsi" w:hAnsiTheme="majorHAnsi" w:cstheme="majorHAnsi"/>
          <w:szCs w:val="21"/>
        </w:rPr>
        <w:t>武汉</w:t>
      </w:r>
      <w:r w:rsidRPr="00446AF1">
        <w:rPr>
          <w:rFonts w:asciiTheme="majorHAnsi" w:hAnsiTheme="majorHAnsi" w:cstheme="majorHAnsi"/>
          <w:szCs w:val="21"/>
        </w:rPr>
        <w:t>”</w:t>
      </w:r>
      <w:r w:rsidRPr="00446AF1">
        <w:rPr>
          <w:rFonts w:asciiTheme="majorHAnsi" w:hAnsiTheme="majorHAnsi" w:cstheme="majorHAnsi"/>
          <w:szCs w:val="21"/>
        </w:rPr>
        <w:t>舰在大海中的位置</w:t>
      </w:r>
    </w:p>
    <w:p w:rsidR="0074222B" w:rsidRDefault="0074222B" w:rsidP="00BA05B7">
      <w:pPr>
        <w:spacing w:line="276" w:lineRule="auto"/>
        <w:rPr>
          <w:rFonts w:asciiTheme="majorHAnsi" w:hAnsiTheme="majorHAnsi" w:cstheme="majorHAnsi"/>
          <w:szCs w:val="21"/>
        </w:rPr>
      </w:pPr>
    </w:p>
    <w:p w:rsidR="00BA05B7" w:rsidRPr="00446AF1" w:rsidRDefault="00BA05B7" w:rsidP="00BA05B7">
      <w:pPr>
        <w:spacing w:line="276" w:lineRule="auto"/>
        <w:rPr>
          <w:rFonts w:asciiTheme="majorHAnsi" w:hAnsiTheme="majorHAnsi" w:cstheme="majorHAnsi"/>
          <w:szCs w:val="21"/>
        </w:rPr>
      </w:pPr>
      <w:r>
        <w:rPr>
          <w:rFonts w:asciiTheme="majorHAnsi" w:hAnsiTheme="majorHAnsi" w:cstheme="majorHAnsi" w:hint="eastAsia"/>
          <w:szCs w:val="21"/>
        </w:rPr>
        <w:t>4</w:t>
      </w:r>
      <w:bookmarkStart w:id="1" w:name="_GoBack"/>
      <w:bookmarkEnd w:id="1"/>
      <w:r w:rsidRPr="00446AF1">
        <w:rPr>
          <w:rFonts w:asciiTheme="majorHAnsi" w:hAnsiTheme="majorHAnsi" w:cstheme="majorHAnsi"/>
          <w:szCs w:val="21"/>
        </w:rPr>
        <w:t>、关于路程与位移，下列四位同学的说法正确的是</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r w:rsidRPr="00446AF1">
        <w:rPr>
          <w:rFonts w:asciiTheme="majorHAnsi" w:hAnsiTheme="majorHAnsi" w:cstheme="majorHAnsi"/>
          <w:szCs w:val="21"/>
        </w:rPr>
        <w:t>（多选）</w:t>
      </w:r>
    </w:p>
    <w:p w:rsidR="00BA05B7" w:rsidRPr="00446AF1" w:rsidRDefault="00BA05B7" w:rsidP="00BA05B7">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．同学甲：位移和路程大小相等，位移有方向，是矢量，而路程是标量，无方向</w:t>
      </w:r>
    </w:p>
    <w:p w:rsidR="00BA05B7" w:rsidRPr="00446AF1" w:rsidRDefault="00BA05B7" w:rsidP="00BA05B7">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．同学乙：位移用来描述直线运动，而路程用来描述曲线运动</w:t>
      </w:r>
    </w:p>
    <w:p w:rsidR="00BA05B7" w:rsidRPr="00446AF1" w:rsidRDefault="00BA05B7" w:rsidP="00BA05B7">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．同学丙：位移是矢量，取决于初、末两位置；路程是标量，取决于物体的实际运动路径</w:t>
      </w:r>
    </w:p>
    <w:p w:rsidR="00BA05B7" w:rsidRPr="00446AF1" w:rsidRDefault="00BA05B7" w:rsidP="00BA05B7">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．同学丁：只有质点做单方向的直线运动时，路程和位移的大小才相等</w:t>
      </w:r>
    </w:p>
    <w:p w:rsidR="006C048D" w:rsidRDefault="006C048D" w:rsidP="00446AF1">
      <w:pPr>
        <w:spacing w:line="276" w:lineRule="auto"/>
        <w:rPr>
          <w:rFonts w:asciiTheme="majorHAnsi" w:hAnsiTheme="majorHAnsi" w:cstheme="majorHAnsi"/>
          <w:szCs w:val="21"/>
        </w:rPr>
      </w:pPr>
    </w:p>
    <w:p w:rsidR="00C05290" w:rsidRPr="00446AF1" w:rsidRDefault="00C05290" w:rsidP="00C05290">
      <w:pPr>
        <w:spacing w:line="276" w:lineRule="auto"/>
        <w:rPr>
          <w:rFonts w:asciiTheme="majorHAnsi" w:hAnsiTheme="majorHAnsi" w:cstheme="majorHAnsi"/>
          <w:szCs w:val="21"/>
        </w:rPr>
      </w:pPr>
      <w:r>
        <w:rPr>
          <w:rFonts w:asciiTheme="majorHAnsi" w:hAnsiTheme="majorHAnsi" w:cstheme="majorHAnsi" w:hint="eastAsia"/>
          <w:szCs w:val="21"/>
        </w:rPr>
        <w:t>5</w:t>
      </w:r>
      <w:r w:rsidRPr="00446AF1">
        <w:rPr>
          <w:rFonts w:asciiTheme="majorHAnsi" w:hAnsiTheme="majorHAnsi" w:cstheme="majorHAnsi"/>
          <w:szCs w:val="21"/>
        </w:rPr>
        <w:t>、根据材料，结合已学的知识，判断下列说法正确的是</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p>
    <w:p w:rsidR="00C05290" w:rsidRPr="00446AF1" w:rsidRDefault="00C05290" w:rsidP="00C05290">
      <w:pPr>
        <w:spacing w:line="276" w:lineRule="auto"/>
        <w:jc w:val="center"/>
        <w:rPr>
          <w:rFonts w:asciiTheme="majorHAnsi" w:hAnsiTheme="majorHAnsi" w:cstheme="majorHAnsi"/>
          <w:szCs w:val="21"/>
        </w:rPr>
      </w:pPr>
      <w:r w:rsidRPr="00446AF1">
        <w:rPr>
          <w:rFonts w:asciiTheme="majorHAnsi" w:hAnsiTheme="majorHAnsi" w:cstheme="majorHAnsi"/>
          <w:noProof/>
          <w:szCs w:val="21"/>
        </w:rPr>
        <w:drawing>
          <wp:inline distT="0" distB="0" distL="0" distR="0">
            <wp:extent cx="2733675" cy="828675"/>
            <wp:effectExtent l="19050" t="0" r="9525" b="0"/>
            <wp:docPr id="4" name="图片 30" descr="14CR1-6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4CR1-61.TIF"/>
                    <pic:cNvPicPr>
                      <a:picLocks noChangeAspect="1" noChangeArrowheads="1"/>
                    </pic:cNvPicPr>
                  </pic:nvPicPr>
                  <pic:blipFill>
                    <a:blip r:embed="rId38" r:link="rId39"/>
                    <a:srcRect/>
                    <a:stretch>
                      <a:fillRect/>
                    </a:stretch>
                  </pic:blipFill>
                  <pic:spPr bwMode="auto">
                    <a:xfrm>
                      <a:off x="0" y="0"/>
                      <a:ext cx="2733675" cy="828675"/>
                    </a:xfrm>
                    <a:prstGeom prst="rect">
                      <a:avLst/>
                    </a:prstGeom>
                    <a:noFill/>
                    <a:ln w="9525">
                      <a:noFill/>
                      <a:miter lim="800000"/>
                      <a:headEnd/>
                      <a:tailEnd/>
                    </a:ln>
                  </pic:spPr>
                </pic:pic>
              </a:graphicData>
            </a:graphic>
          </wp:inline>
        </w:drawing>
      </w:r>
    </w:p>
    <w:p w:rsidR="00C05290" w:rsidRPr="00446AF1" w:rsidRDefault="00C05290" w:rsidP="00C05290">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．图甲为我国派出的军舰护航线路图，总航程</w:t>
      </w:r>
      <w:r w:rsidRPr="00446AF1">
        <w:rPr>
          <w:rFonts w:asciiTheme="majorHAnsi" w:hAnsiTheme="majorHAnsi" w:cstheme="majorHAnsi"/>
          <w:szCs w:val="21"/>
        </w:rPr>
        <w:t>4 500</w:t>
      </w:r>
      <w:r w:rsidRPr="00446AF1">
        <w:rPr>
          <w:rFonts w:asciiTheme="majorHAnsi" w:hAnsiTheme="majorHAnsi" w:cstheme="majorHAnsi"/>
          <w:szCs w:val="21"/>
        </w:rPr>
        <w:t>海里，总航程</w:t>
      </w:r>
      <w:r w:rsidRPr="00446AF1">
        <w:rPr>
          <w:rFonts w:asciiTheme="majorHAnsi" w:hAnsiTheme="majorHAnsi" w:cstheme="majorHAnsi"/>
          <w:szCs w:val="21"/>
        </w:rPr>
        <w:t>4 500</w:t>
      </w:r>
      <w:r w:rsidRPr="00446AF1">
        <w:rPr>
          <w:rFonts w:asciiTheme="majorHAnsi" w:hAnsiTheme="majorHAnsi" w:cstheme="majorHAnsi"/>
          <w:szCs w:val="21"/>
        </w:rPr>
        <w:t>海里指的是位移</w:t>
      </w:r>
    </w:p>
    <w:p w:rsidR="00C05290" w:rsidRPr="00446AF1" w:rsidRDefault="00C05290" w:rsidP="00C05290">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．图甲为我国派出的军舰护航线路图，总航程</w:t>
      </w:r>
      <w:r w:rsidRPr="00446AF1">
        <w:rPr>
          <w:rFonts w:asciiTheme="majorHAnsi" w:hAnsiTheme="majorHAnsi" w:cstheme="majorHAnsi"/>
          <w:szCs w:val="21"/>
        </w:rPr>
        <w:t>4 500</w:t>
      </w:r>
      <w:r w:rsidRPr="00446AF1">
        <w:rPr>
          <w:rFonts w:asciiTheme="majorHAnsi" w:hAnsiTheme="majorHAnsi" w:cstheme="majorHAnsi"/>
          <w:szCs w:val="21"/>
        </w:rPr>
        <w:t>海里，总航程</w:t>
      </w:r>
      <w:r w:rsidRPr="00446AF1">
        <w:rPr>
          <w:rFonts w:asciiTheme="majorHAnsi" w:hAnsiTheme="majorHAnsi" w:cstheme="majorHAnsi"/>
          <w:szCs w:val="21"/>
        </w:rPr>
        <w:t>4 500</w:t>
      </w:r>
      <w:r w:rsidRPr="00446AF1">
        <w:rPr>
          <w:rFonts w:asciiTheme="majorHAnsi" w:hAnsiTheme="majorHAnsi" w:cstheme="majorHAnsi"/>
          <w:szCs w:val="21"/>
        </w:rPr>
        <w:t>海里指的是路程</w:t>
      </w:r>
    </w:p>
    <w:p w:rsidR="00C05290" w:rsidRPr="00446AF1" w:rsidRDefault="00C05290" w:rsidP="00C05290">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．如图乙所示是奥运火炬手攀登珠峰的线路图，由起点到终点火炬手所走线路的总长度是火炬手的位移</w:t>
      </w:r>
    </w:p>
    <w:p w:rsidR="00C05290" w:rsidRPr="00446AF1" w:rsidRDefault="00C05290" w:rsidP="00C05290">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lastRenderedPageBreak/>
        <w:t>D</w:t>
      </w:r>
      <w:r w:rsidRPr="00446AF1">
        <w:rPr>
          <w:rFonts w:asciiTheme="majorHAnsi" w:hAnsiTheme="majorHAnsi" w:cstheme="majorHAnsi"/>
          <w:szCs w:val="21"/>
        </w:rPr>
        <w:t>．如图丙所示是高速公路指示牌，牌中</w:t>
      </w:r>
      <w:r w:rsidRPr="00446AF1">
        <w:rPr>
          <w:rFonts w:asciiTheme="majorHAnsi" w:hAnsiTheme="majorHAnsi" w:cstheme="majorHAnsi"/>
          <w:szCs w:val="21"/>
        </w:rPr>
        <w:t>“</w:t>
      </w:r>
      <w:smartTag w:uri="urn:schemas-microsoft-com:office:smarttags" w:element="chmetcnv">
        <w:smartTagPr>
          <w:attr w:name="TCSC" w:val="0"/>
          <w:attr w:name="NumberType" w:val="1"/>
          <w:attr w:name="Negative" w:val="False"/>
          <w:attr w:name="HasSpace" w:val="True"/>
          <w:attr w:name="SourceValue" w:val="25"/>
          <w:attr w:name="UnitName" w:val="km"/>
        </w:smartTagPr>
        <w:r w:rsidRPr="00446AF1">
          <w:rPr>
            <w:rFonts w:asciiTheme="majorHAnsi" w:hAnsiTheme="majorHAnsi" w:cstheme="majorHAnsi"/>
            <w:szCs w:val="21"/>
          </w:rPr>
          <w:t>25 km</w:t>
        </w:r>
      </w:smartTag>
      <w:r w:rsidRPr="00446AF1">
        <w:rPr>
          <w:rFonts w:asciiTheme="majorHAnsi" w:hAnsiTheme="majorHAnsi" w:cstheme="majorHAnsi"/>
          <w:szCs w:val="21"/>
        </w:rPr>
        <w:t>”</w:t>
      </w:r>
      <w:r w:rsidRPr="00446AF1">
        <w:rPr>
          <w:rFonts w:asciiTheme="majorHAnsi" w:hAnsiTheme="majorHAnsi" w:cstheme="majorHAnsi"/>
          <w:szCs w:val="21"/>
        </w:rPr>
        <w:t>是指从此处到下一个出口的位移是</w:t>
      </w:r>
      <w:smartTag w:uri="urn:schemas-microsoft-com:office:smarttags" w:element="chmetcnv">
        <w:smartTagPr>
          <w:attr w:name="TCSC" w:val="0"/>
          <w:attr w:name="NumberType" w:val="1"/>
          <w:attr w:name="Negative" w:val="False"/>
          <w:attr w:name="HasSpace" w:val="True"/>
          <w:attr w:name="SourceValue" w:val="25"/>
          <w:attr w:name="UnitName" w:val="km"/>
        </w:smartTagPr>
        <w:r w:rsidRPr="00446AF1">
          <w:rPr>
            <w:rFonts w:asciiTheme="majorHAnsi" w:hAnsiTheme="majorHAnsi" w:cstheme="majorHAnsi"/>
            <w:szCs w:val="21"/>
          </w:rPr>
          <w:t>25 km</w:t>
        </w:r>
      </w:smartTag>
    </w:p>
    <w:p w:rsidR="00C05290" w:rsidRPr="00446AF1" w:rsidRDefault="00C05290" w:rsidP="00C05290">
      <w:pPr>
        <w:spacing w:line="276" w:lineRule="auto"/>
        <w:rPr>
          <w:rFonts w:asciiTheme="majorHAnsi" w:hAnsiTheme="majorHAnsi" w:cstheme="majorHAnsi"/>
          <w:szCs w:val="21"/>
        </w:rPr>
      </w:pPr>
    </w:p>
    <w:p w:rsidR="00C05290" w:rsidRPr="00446AF1" w:rsidRDefault="00C05290" w:rsidP="00C05290">
      <w:pPr>
        <w:spacing w:line="276" w:lineRule="auto"/>
        <w:rPr>
          <w:rFonts w:asciiTheme="majorHAnsi" w:hAnsiTheme="majorHAnsi" w:cstheme="majorHAnsi"/>
          <w:szCs w:val="21"/>
        </w:rPr>
      </w:pPr>
      <w:r>
        <w:rPr>
          <w:rFonts w:asciiTheme="majorHAnsi" w:hAnsiTheme="majorHAnsi" w:cstheme="majorHAnsi" w:hint="eastAsia"/>
          <w:szCs w:val="21"/>
        </w:rPr>
        <w:t>6</w:t>
      </w:r>
      <w:r w:rsidRPr="00446AF1">
        <w:rPr>
          <w:rFonts w:asciiTheme="majorHAnsi" w:hAnsiTheme="majorHAnsi" w:cstheme="majorHAnsi"/>
          <w:szCs w:val="21"/>
        </w:rPr>
        <w:t>、北京到上海的铁路全长是</w:t>
      </w:r>
      <w:r w:rsidRPr="00446AF1">
        <w:rPr>
          <w:rFonts w:asciiTheme="majorHAnsi" w:hAnsiTheme="majorHAnsi" w:cstheme="majorHAnsi"/>
          <w:szCs w:val="21"/>
        </w:rPr>
        <w:t>l</w:t>
      </w:r>
      <w:smartTag w:uri="urn:schemas-microsoft-com:office:smarttags" w:element="chmetcnv">
        <w:smartTagPr>
          <w:attr w:name="TCSC" w:val="0"/>
          <w:attr w:name="NumberType" w:val="1"/>
          <w:attr w:name="Negative" w:val="False"/>
          <w:attr w:name="HasSpace" w:val="False"/>
          <w:attr w:name="SourceValue" w:val="460"/>
          <w:attr w:name="UnitName" w:val="km"/>
        </w:smartTagPr>
        <w:r w:rsidRPr="00446AF1">
          <w:rPr>
            <w:rFonts w:asciiTheme="majorHAnsi" w:hAnsiTheme="majorHAnsi" w:cstheme="majorHAnsi"/>
            <w:szCs w:val="21"/>
          </w:rPr>
          <w:t>460km</w:t>
        </w:r>
      </w:smartTag>
      <w:r w:rsidRPr="00446AF1">
        <w:rPr>
          <w:rFonts w:asciiTheme="majorHAnsi" w:hAnsiTheme="majorHAnsi" w:cstheme="majorHAnsi"/>
          <w:szCs w:val="21"/>
        </w:rPr>
        <w:t>，下列说法中正确的是</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p>
    <w:p w:rsidR="00C05290" w:rsidRPr="00446AF1" w:rsidRDefault="00C05290" w:rsidP="00C05290">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．北京到上海的位移大小是</w:t>
      </w:r>
      <w:r w:rsidRPr="00446AF1">
        <w:rPr>
          <w:rFonts w:asciiTheme="majorHAnsi" w:hAnsiTheme="majorHAnsi" w:cstheme="majorHAnsi"/>
          <w:szCs w:val="21"/>
        </w:rPr>
        <w:t>l</w:t>
      </w:r>
      <w:smartTag w:uri="urn:schemas-microsoft-com:office:smarttags" w:element="chmetcnv">
        <w:smartTagPr>
          <w:attr w:name="TCSC" w:val="0"/>
          <w:attr w:name="NumberType" w:val="1"/>
          <w:attr w:name="Negative" w:val="False"/>
          <w:attr w:name="HasSpace" w:val="False"/>
          <w:attr w:name="SourceValue" w:val="460"/>
          <w:attr w:name="UnitName" w:val="km"/>
        </w:smartTagPr>
        <w:r w:rsidRPr="00446AF1">
          <w:rPr>
            <w:rFonts w:asciiTheme="majorHAnsi" w:hAnsiTheme="majorHAnsi" w:cstheme="majorHAnsi"/>
            <w:szCs w:val="21"/>
          </w:rPr>
          <w:t>460km</w:t>
        </w:r>
      </w:smartTag>
    </w:p>
    <w:p w:rsidR="00C05290" w:rsidRPr="00446AF1" w:rsidRDefault="00C05290" w:rsidP="00C05290">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．火车从北京到上海的位移与上海到北京的位移是相等的</w:t>
      </w:r>
    </w:p>
    <w:p w:rsidR="00C05290" w:rsidRPr="00446AF1" w:rsidRDefault="00C05290" w:rsidP="00C05290">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．北京到上海的位移大小大于</w:t>
      </w:r>
      <w:smartTag w:uri="urn:schemas-microsoft-com:office:smarttags" w:element="chmetcnv">
        <w:smartTagPr>
          <w:attr w:name="TCSC" w:val="0"/>
          <w:attr w:name="NumberType" w:val="1"/>
          <w:attr w:name="Negative" w:val="False"/>
          <w:attr w:name="HasSpace" w:val="False"/>
          <w:attr w:name="SourceValue" w:val="1460"/>
          <w:attr w:name="UnitName" w:val="km"/>
        </w:smartTagPr>
        <w:r w:rsidRPr="00446AF1">
          <w:rPr>
            <w:rFonts w:asciiTheme="majorHAnsi" w:hAnsiTheme="majorHAnsi" w:cstheme="majorHAnsi"/>
            <w:szCs w:val="21"/>
          </w:rPr>
          <w:t>1460km</w:t>
        </w:r>
      </w:smartTag>
    </w:p>
    <w:p w:rsidR="00C05290" w:rsidRPr="00446AF1" w:rsidRDefault="00C05290" w:rsidP="00C05290">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．北京到上海的位移大小小于</w:t>
      </w:r>
      <w:smartTag w:uri="urn:schemas-microsoft-com:office:smarttags" w:element="chmetcnv">
        <w:smartTagPr>
          <w:attr w:name="TCSC" w:val="0"/>
          <w:attr w:name="NumberType" w:val="1"/>
          <w:attr w:name="Negative" w:val="False"/>
          <w:attr w:name="HasSpace" w:val="False"/>
          <w:attr w:name="SourceValue" w:val="1460"/>
          <w:attr w:name="UnitName" w:val="km"/>
        </w:smartTagPr>
        <w:r w:rsidRPr="00446AF1">
          <w:rPr>
            <w:rFonts w:asciiTheme="majorHAnsi" w:hAnsiTheme="majorHAnsi" w:cstheme="majorHAnsi"/>
            <w:szCs w:val="21"/>
          </w:rPr>
          <w:t>1460km</w:t>
        </w:r>
      </w:smartTag>
    </w:p>
    <w:p w:rsidR="00C05290" w:rsidRPr="00BA05B7" w:rsidRDefault="00C05290" w:rsidP="00446AF1">
      <w:pPr>
        <w:spacing w:line="276" w:lineRule="auto"/>
        <w:rPr>
          <w:rFonts w:asciiTheme="majorHAnsi" w:hAnsiTheme="majorHAnsi" w:cstheme="majorHAnsi"/>
          <w:szCs w:val="21"/>
        </w:rPr>
      </w:pPr>
    </w:p>
    <w:p w:rsidR="005B345F" w:rsidRPr="00446AF1" w:rsidRDefault="00C05290" w:rsidP="00446AF1">
      <w:pPr>
        <w:spacing w:line="276" w:lineRule="auto"/>
        <w:rPr>
          <w:rFonts w:asciiTheme="majorHAnsi" w:hAnsiTheme="majorHAnsi" w:cstheme="majorHAnsi"/>
          <w:szCs w:val="21"/>
        </w:rPr>
      </w:pPr>
      <w:r>
        <w:rPr>
          <w:rFonts w:asciiTheme="majorHAnsi" w:hAnsiTheme="majorHAnsi" w:cstheme="majorHAnsi" w:hint="eastAsia"/>
          <w:szCs w:val="21"/>
        </w:rPr>
        <w:t>7</w:t>
      </w:r>
      <w:r w:rsidR="003F1BC9" w:rsidRPr="00446AF1">
        <w:rPr>
          <w:rFonts w:asciiTheme="majorHAnsi" w:hAnsiTheme="majorHAnsi" w:cstheme="majorHAnsi"/>
          <w:szCs w:val="21"/>
        </w:rPr>
        <w:t>、</w:t>
      </w:r>
      <w:r w:rsidR="005B345F" w:rsidRPr="00446AF1">
        <w:rPr>
          <w:rFonts w:asciiTheme="majorHAnsi" w:hAnsiTheme="majorHAnsi" w:cstheme="majorHAnsi"/>
          <w:szCs w:val="21"/>
        </w:rPr>
        <w:t>某人向正东方向运动了</w:t>
      </w:r>
      <w:r w:rsidR="005B345F" w:rsidRPr="00446AF1">
        <w:rPr>
          <w:rFonts w:asciiTheme="majorHAnsi" w:hAnsiTheme="majorHAnsi" w:cstheme="majorHAnsi"/>
          <w:i/>
          <w:szCs w:val="21"/>
        </w:rPr>
        <w:t>x</w:t>
      </w:r>
      <w:r w:rsidR="005B345F" w:rsidRPr="00446AF1">
        <w:rPr>
          <w:rFonts w:asciiTheme="majorHAnsi" w:hAnsiTheme="majorHAnsi" w:cstheme="majorHAnsi"/>
          <w:szCs w:val="21"/>
        </w:rPr>
        <w:t>米，然后再沿东偏北</w:t>
      </w:r>
      <w:r w:rsidR="005B345F" w:rsidRPr="00446AF1">
        <w:rPr>
          <w:rFonts w:asciiTheme="majorHAnsi" w:hAnsiTheme="majorHAnsi" w:cstheme="majorHAnsi"/>
          <w:szCs w:val="21"/>
        </w:rPr>
        <w:t>60°</w:t>
      </w:r>
      <w:r w:rsidR="005B345F" w:rsidRPr="00446AF1">
        <w:rPr>
          <w:rFonts w:asciiTheme="majorHAnsi" w:hAnsiTheme="majorHAnsi" w:cstheme="majorHAnsi"/>
          <w:szCs w:val="21"/>
        </w:rPr>
        <w:t>方向又运动了</w:t>
      </w:r>
      <w:r w:rsidR="005B345F" w:rsidRPr="00446AF1">
        <w:rPr>
          <w:rFonts w:asciiTheme="majorHAnsi" w:hAnsiTheme="majorHAnsi" w:cstheme="majorHAnsi"/>
          <w:i/>
          <w:szCs w:val="21"/>
        </w:rPr>
        <w:t>x</w:t>
      </w:r>
      <w:r w:rsidR="005B345F" w:rsidRPr="00446AF1">
        <w:rPr>
          <w:rFonts w:asciiTheme="majorHAnsi" w:hAnsiTheme="majorHAnsi" w:cstheme="majorHAnsi"/>
          <w:szCs w:val="21"/>
        </w:rPr>
        <w:t>米，则该人运动的位移大小为</w:t>
      </w:r>
      <w:r w:rsidR="005B345F" w:rsidRPr="00446AF1">
        <w:rPr>
          <w:rFonts w:asciiTheme="majorHAnsi" w:hAnsiTheme="majorHAnsi" w:cstheme="majorHAnsi"/>
          <w:szCs w:val="21"/>
        </w:rPr>
        <w:tab/>
      </w:r>
      <w:r w:rsidR="005B345F" w:rsidRPr="00446AF1">
        <w:rPr>
          <w:rFonts w:asciiTheme="majorHAnsi" w:hAnsiTheme="majorHAnsi" w:cstheme="majorHAnsi"/>
          <w:szCs w:val="21"/>
        </w:rPr>
        <w:tab/>
      </w:r>
      <w:r w:rsidR="00446AF1">
        <w:rPr>
          <w:rFonts w:asciiTheme="majorHAnsi" w:hAnsiTheme="majorHAnsi" w:cstheme="majorHAnsi"/>
          <w:szCs w:val="21"/>
        </w:rPr>
        <w:t>（</w:t>
      </w:r>
      <w:r w:rsidR="003E1543">
        <w:rPr>
          <w:rFonts w:asciiTheme="majorHAnsi" w:hAnsiTheme="majorHAnsi" w:cstheme="majorHAnsi" w:hint="eastAsia"/>
          <w:szCs w:val="21"/>
        </w:rPr>
        <w:tab/>
      </w:r>
      <w:r w:rsidR="003E1543">
        <w:rPr>
          <w:rFonts w:asciiTheme="majorHAnsi" w:hAnsiTheme="majorHAnsi" w:cstheme="majorHAnsi" w:hint="eastAsia"/>
          <w:szCs w:val="21"/>
        </w:rPr>
        <w:tab/>
      </w:r>
      <w:r w:rsidR="00446AF1">
        <w:rPr>
          <w:rFonts w:asciiTheme="majorHAnsi" w:hAnsiTheme="majorHAnsi" w:cstheme="majorHAnsi"/>
          <w:szCs w:val="21"/>
        </w:rPr>
        <w:t>）</w:t>
      </w:r>
    </w:p>
    <w:p w:rsidR="005B345F" w:rsidRPr="00446AF1" w:rsidRDefault="005B345F" w:rsidP="003E1543">
      <w:pPr>
        <w:spacing w:line="276" w:lineRule="auto"/>
        <w:ind w:firstLine="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w:t>
      </w:r>
      <w:r w:rsidRPr="00446AF1">
        <w:rPr>
          <w:rFonts w:asciiTheme="majorHAnsi" w:hAnsiTheme="majorHAnsi" w:cstheme="majorHAnsi"/>
          <w:i/>
          <w:szCs w:val="21"/>
        </w:rPr>
        <w:t>x</w:t>
      </w:r>
      <w:r w:rsidRPr="00446AF1">
        <w:rPr>
          <w:rFonts w:asciiTheme="majorHAnsi" w:hAnsiTheme="majorHAnsi" w:cstheme="majorHAnsi"/>
          <w:szCs w:val="21"/>
        </w:rPr>
        <w:t>米</w:t>
      </w:r>
      <w:r w:rsidR="003E1543">
        <w:rPr>
          <w:rFonts w:asciiTheme="majorHAnsi" w:hAnsiTheme="majorHAnsi" w:cstheme="majorHAnsi" w:hint="eastAsia"/>
          <w:szCs w:val="21"/>
        </w:rPr>
        <w:tab/>
      </w:r>
      <w:r w:rsidRPr="00446AF1">
        <w:rPr>
          <w:rFonts w:asciiTheme="majorHAnsi" w:hAnsiTheme="majorHAnsi" w:cstheme="majorHAnsi"/>
          <w:szCs w:val="21"/>
        </w:rPr>
        <w:tab/>
      </w:r>
      <w:r w:rsidRPr="00446AF1">
        <w:rPr>
          <w:rFonts w:asciiTheme="majorHAnsi" w:hAnsiTheme="majorHAnsi" w:cstheme="majorHAnsi"/>
          <w:szCs w:val="21"/>
        </w:rPr>
        <w:tab/>
      </w:r>
      <w:r w:rsidRPr="00446AF1">
        <w:rPr>
          <w:rFonts w:asciiTheme="majorHAnsi" w:hAnsiTheme="majorHAnsi" w:cstheme="majorHAnsi"/>
          <w:szCs w:val="21"/>
        </w:rPr>
        <w:tab/>
        <w:t>B</w:t>
      </w:r>
      <w:r w:rsidR="003F1BC9" w:rsidRPr="00446AF1">
        <w:rPr>
          <w:rFonts w:asciiTheme="majorHAnsi" w:hAnsiTheme="majorHAnsi" w:cstheme="majorHAnsi"/>
          <w:szCs w:val="21"/>
        </w:rPr>
        <w:t>．</w:t>
      </w:r>
      <w:r w:rsidR="00074624" w:rsidRPr="00446AF1">
        <w:rPr>
          <w:rFonts w:asciiTheme="majorHAnsi" w:hAnsiTheme="majorHAnsi" w:cstheme="majorHAnsi"/>
          <w:szCs w:val="21"/>
        </w:rPr>
        <w:fldChar w:fldCharType="begin"/>
      </w:r>
      <w:r w:rsidRPr="00446AF1">
        <w:rPr>
          <w:rFonts w:asciiTheme="majorHAnsi" w:hAnsiTheme="majorHAnsi" w:cstheme="majorHAnsi"/>
          <w:szCs w:val="21"/>
        </w:rPr>
        <w:instrText>eq \r(2)</w:instrText>
      </w:r>
      <w:r w:rsidR="00074624" w:rsidRPr="00446AF1">
        <w:rPr>
          <w:rFonts w:asciiTheme="majorHAnsi" w:hAnsiTheme="majorHAnsi" w:cstheme="majorHAnsi"/>
          <w:szCs w:val="21"/>
        </w:rPr>
        <w:fldChar w:fldCharType="end"/>
      </w:r>
      <w:r w:rsidRPr="00446AF1">
        <w:rPr>
          <w:rFonts w:asciiTheme="majorHAnsi" w:hAnsiTheme="majorHAnsi" w:cstheme="majorHAnsi"/>
          <w:i/>
          <w:szCs w:val="21"/>
        </w:rPr>
        <w:t>x</w:t>
      </w:r>
      <w:r w:rsidRPr="00446AF1">
        <w:rPr>
          <w:rFonts w:asciiTheme="majorHAnsi" w:hAnsiTheme="majorHAnsi" w:cstheme="majorHAnsi"/>
          <w:szCs w:val="21"/>
        </w:rPr>
        <w:t>米</w:t>
      </w:r>
      <w:r w:rsidR="003E1543">
        <w:rPr>
          <w:rFonts w:asciiTheme="majorHAnsi" w:hAnsiTheme="majorHAnsi" w:cstheme="majorHAnsi" w:hint="eastAsia"/>
          <w:szCs w:val="21"/>
        </w:rPr>
        <w:tab/>
      </w:r>
      <w:r w:rsidR="003E1543">
        <w:rPr>
          <w:rFonts w:asciiTheme="majorHAnsi" w:hAnsiTheme="majorHAnsi" w:cstheme="majorHAnsi"/>
          <w:szCs w:val="21"/>
        </w:rPr>
        <w:tab/>
      </w:r>
      <w:r w:rsidR="003E1543">
        <w:rPr>
          <w:rFonts w:asciiTheme="majorHAnsi" w:hAnsiTheme="majorHAnsi" w:cstheme="majorHAnsi"/>
          <w:szCs w:val="21"/>
        </w:rPr>
        <w:tab/>
      </w:r>
      <w:r w:rsidRPr="00446AF1">
        <w:rPr>
          <w:rFonts w:asciiTheme="majorHAnsi" w:hAnsiTheme="majorHAnsi" w:cstheme="majorHAnsi"/>
          <w:szCs w:val="21"/>
        </w:rPr>
        <w:t>C</w:t>
      </w:r>
      <w:r w:rsidR="003F1BC9" w:rsidRPr="00446AF1">
        <w:rPr>
          <w:rFonts w:asciiTheme="majorHAnsi" w:hAnsiTheme="majorHAnsi" w:cstheme="majorHAnsi"/>
          <w:szCs w:val="21"/>
        </w:rPr>
        <w:t>．</w:t>
      </w:r>
      <w:r w:rsidR="00074624" w:rsidRPr="00446AF1">
        <w:rPr>
          <w:rFonts w:asciiTheme="majorHAnsi" w:hAnsiTheme="majorHAnsi" w:cstheme="majorHAnsi"/>
          <w:szCs w:val="21"/>
        </w:rPr>
        <w:fldChar w:fldCharType="begin"/>
      </w:r>
      <w:r w:rsidRPr="00446AF1">
        <w:rPr>
          <w:rFonts w:asciiTheme="majorHAnsi" w:hAnsiTheme="majorHAnsi" w:cstheme="majorHAnsi"/>
          <w:szCs w:val="21"/>
        </w:rPr>
        <w:instrText>eq \r(3)</w:instrText>
      </w:r>
      <w:r w:rsidR="00074624" w:rsidRPr="00446AF1">
        <w:rPr>
          <w:rFonts w:asciiTheme="majorHAnsi" w:hAnsiTheme="majorHAnsi" w:cstheme="majorHAnsi"/>
          <w:szCs w:val="21"/>
        </w:rPr>
        <w:fldChar w:fldCharType="end"/>
      </w:r>
      <w:r w:rsidRPr="00446AF1">
        <w:rPr>
          <w:rFonts w:asciiTheme="majorHAnsi" w:hAnsiTheme="majorHAnsi" w:cstheme="majorHAnsi"/>
          <w:i/>
          <w:szCs w:val="21"/>
        </w:rPr>
        <w:t>x</w:t>
      </w:r>
      <w:r w:rsidRPr="00446AF1">
        <w:rPr>
          <w:rFonts w:asciiTheme="majorHAnsi" w:hAnsiTheme="majorHAnsi" w:cstheme="majorHAnsi"/>
          <w:szCs w:val="21"/>
        </w:rPr>
        <w:t>米</w:t>
      </w:r>
      <w:r w:rsidRPr="00446AF1">
        <w:rPr>
          <w:rFonts w:asciiTheme="majorHAnsi" w:hAnsiTheme="majorHAnsi" w:cstheme="majorHAnsi"/>
          <w:szCs w:val="21"/>
        </w:rPr>
        <w:tab/>
      </w:r>
      <w:r w:rsidRPr="00446AF1">
        <w:rPr>
          <w:rFonts w:asciiTheme="majorHAnsi" w:hAnsiTheme="majorHAnsi" w:cstheme="majorHAnsi"/>
          <w:szCs w:val="21"/>
        </w:rPr>
        <w:tab/>
      </w:r>
      <w:r w:rsidRPr="00446AF1">
        <w:rPr>
          <w:rFonts w:asciiTheme="majorHAnsi" w:hAnsiTheme="majorHAnsi" w:cstheme="majorHAnsi"/>
          <w:szCs w:val="21"/>
        </w:rPr>
        <w:tab/>
        <w:t>D</w:t>
      </w:r>
      <w:r w:rsidRPr="00446AF1">
        <w:rPr>
          <w:rFonts w:asciiTheme="majorHAnsi" w:hAnsiTheme="majorHAnsi" w:cstheme="majorHAnsi"/>
          <w:szCs w:val="21"/>
        </w:rPr>
        <w:t>．</w:t>
      </w:r>
      <w:r w:rsidRPr="00446AF1">
        <w:rPr>
          <w:rFonts w:asciiTheme="majorHAnsi" w:hAnsiTheme="majorHAnsi" w:cstheme="majorHAnsi"/>
          <w:szCs w:val="21"/>
        </w:rPr>
        <w:t>2</w:t>
      </w:r>
      <w:r w:rsidRPr="00446AF1">
        <w:rPr>
          <w:rFonts w:asciiTheme="majorHAnsi" w:hAnsiTheme="majorHAnsi" w:cstheme="majorHAnsi"/>
          <w:i/>
          <w:szCs w:val="21"/>
        </w:rPr>
        <w:t>x</w:t>
      </w:r>
      <w:r w:rsidRPr="00446AF1">
        <w:rPr>
          <w:rFonts w:asciiTheme="majorHAnsi" w:hAnsiTheme="majorHAnsi" w:cstheme="majorHAnsi"/>
          <w:szCs w:val="21"/>
        </w:rPr>
        <w:t>米</w:t>
      </w:r>
    </w:p>
    <w:p w:rsidR="003C6686" w:rsidRPr="00446AF1" w:rsidRDefault="003C6686" w:rsidP="00446AF1">
      <w:pPr>
        <w:spacing w:line="276" w:lineRule="auto"/>
        <w:rPr>
          <w:rFonts w:asciiTheme="majorHAnsi" w:hAnsiTheme="majorHAnsi" w:cstheme="majorHAnsi"/>
          <w:szCs w:val="21"/>
        </w:rPr>
      </w:pPr>
    </w:p>
    <w:p w:rsidR="007862F1" w:rsidRPr="00446AF1" w:rsidRDefault="0074222B" w:rsidP="00446AF1">
      <w:pPr>
        <w:spacing w:line="276" w:lineRule="auto"/>
        <w:rPr>
          <w:rFonts w:asciiTheme="majorHAnsi" w:hAnsiTheme="majorHAnsi" w:cstheme="majorHAnsi"/>
          <w:szCs w:val="21"/>
        </w:rPr>
      </w:pPr>
      <w:r>
        <w:rPr>
          <w:rFonts w:asciiTheme="majorHAnsi" w:hAnsiTheme="majorHAnsi" w:cstheme="majorHAnsi" w:hint="eastAsia"/>
          <w:szCs w:val="21"/>
        </w:rPr>
        <w:t>8</w:t>
      </w:r>
      <w:r w:rsidR="003C6686" w:rsidRPr="00446AF1">
        <w:rPr>
          <w:rFonts w:asciiTheme="majorHAnsi" w:hAnsiTheme="majorHAnsi" w:cstheme="majorHAnsi"/>
          <w:szCs w:val="21"/>
        </w:rPr>
        <w:t>、</w:t>
      </w:r>
      <w:r w:rsidR="007862F1" w:rsidRPr="00446AF1">
        <w:rPr>
          <w:rFonts w:asciiTheme="majorHAnsi" w:hAnsiTheme="majorHAnsi" w:cstheme="majorHAnsi"/>
          <w:szCs w:val="21"/>
        </w:rPr>
        <w:t>某人沿着半径为</w:t>
      </w:r>
      <w:r w:rsidR="007862F1" w:rsidRPr="008313FC">
        <w:rPr>
          <w:rFonts w:asciiTheme="majorHAnsi" w:hAnsiTheme="majorHAnsi" w:cstheme="majorHAnsi"/>
          <w:i/>
          <w:iCs/>
          <w:szCs w:val="21"/>
        </w:rPr>
        <w:t>R</w:t>
      </w:r>
      <w:r w:rsidR="007862F1" w:rsidRPr="00446AF1">
        <w:rPr>
          <w:rFonts w:asciiTheme="majorHAnsi" w:hAnsiTheme="majorHAnsi" w:cstheme="majorHAnsi"/>
          <w:szCs w:val="21"/>
        </w:rPr>
        <w:t>的水平圆周跑道跑了</w:t>
      </w:r>
      <w:r w:rsidR="007862F1" w:rsidRPr="00446AF1">
        <w:rPr>
          <w:rFonts w:asciiTheme="majorHAnsi" w:hAnsiTheme="majorHAnsi" w:cstheme="majorHAnsi"/>
          <w:szCs w:val="21"/>
        </w:rPr>
        <w:t>1.75</w:t>
      </w:r>
      <w:r w:rsidR="007862F1" w:rsidRPr="00446AF1">
        <w:rPr>
          <w:rFonts w:asciiTheme="majorHAnsi" w:hAnsiTheme="majorHAnsi" w:cstheme="majorHAnsi"/>
          <w:szCs w:val="21"/>
        </w:rPr>
        <w:t>圈时，他的</w:t>
      </w:r>
      <w:r w:rsidR="00446AF1">
        <w:rPr>
          <w:rFonts w:asciiTheme="majorHAnsi" w:hAnsiTheme="majorHAnsi" w:cstheme="majorHAnsi"/>
          <w:szCs w:val="21"/>
        </w:rPr>
        <w:tab/>
      </w:r>
      <w:r w:rsidR="00DA3014">
        <w:rPr>
          <w:rFonts w:asciiTheme="majorHAnsi" w:hAnsiTheme="majorHAnsi" w:cstheme="majorHAnsi" w:hint="eastAsia"/>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3C6686" w:rsidRPr="00446AF1" w:rsidRDefault="007862F1" w:rsidP="00446AF1">
      <w:pPr>
        <w:spacing w:line="276" w:lineRule="auto"/>
        <w:ind w:leftChars="200" w:left="420"/>
        <w:rPr>
          <w:rFonts w:asciiTheme="majorHAnsi" w:hAnsiTheme="majorHAnsi" w:cstheme="majorHAnsi"/>
          <w:i/>
          <w:iCs/>
          <w:szCs w:val="21"/>
        </w:rPr>
      </w:pPr>
      <w:r w:rsidRPr="00446AF1">
        <w:rPr>
          <w:rFonts w:asciiTheme="majorHAnsi" w:hAnsiTheme="majorHAnsi" w:cstheme="majorHAnsi"/>
          <w:szCs w:val="21"/>
        </w:rPr>
        <w:t>A</w:t>
      </w:r>
      <w:r w:rsidRPr="00446AF1">
        <w:rPr>
          <w:rFonts w:asciiTheme="majorHAnsi" w:hAnsiTheme="majorHAnsi" w:cstheme="majorHAnsi"/>
          <w:szCs w:val="21"/>
        </w:rPr>
        <w:t>．路程和位移的大小均为</w:t>
      </w:r>
      <w:r w:rsidRPr="00446AF1">
        <w:rPr>
          <w:rFonts w:asciiTheme="majorHAnsi" w:hAnsiTheme="majorHAnsi" w:cstheme="majorHAnsi"/>
          <w:szCs w:val="21"/>
        </w:rPr>
        <w:t>3.5</w:t>
      </w:r>
      <w:r w:rsidRPr="008313FC">
        <w:rPr>
          <w:rFonts w:asciiTheme="majorHAnsi" w:hAnsiTheme="majorHAnsi" w:cstheme="majorHAnsi"/>
          <w:i/>
          <w:iCs/>
          <w:szCs w:val="21"/>
        </w:rPr>
        <w:t>πR</w:t>
      </w:r>
    </w:p>
    <w:p w:rsidR="007862F1" w:rsidRPr="00446AF1" w:rsidRDefault="007862F1"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．路程和位移的大小均为</w:t>
      </w:r>
      <w:r w:rsidR="00074624" w:rsidRPr="00446AF1">
        <w:rPr>
          <w:rFonts w:asciiTheme="majorHAnsi" w:hAnsiTheme="majorHAnsi" w:cstheme="majorHAnsi"/>
          <w:szCs w:val="21"/>
        </w:rPr>
        <w:fldChar w:fldCharType="begin"/>
      </w:r>
      <w:r w:rsidR="003C6686" w:rsidRPr="00446AF1">
        <w:rPr>
          <w:rFonts w:asciiTheme="majorHAnsi" w:hAnsiTheme="majorHAnsi" w:cstheme="majorHAnsi"/>
          <w:szCs w:val="21"/>
        </w:rPr>
        <w:instrText>eq \r(2)</w:instrText>
      </w:r>
      <w:r w:rsidR="00074624" w:rsidRPr="00446AF1">
        <w:rPr>
          <w:rFonts w:asciiTheme="majorHAnsi" w:hAnsiTheme="majorHAnsi" w:cstheme="majorHAnsi"/>
          <w:szCs w:val="21"/>
        </w:rPr>
        <w:fldChar w:fldCharType="end"/>
      </w:r>
      <w:r w:rsidRPr="008313FC">
        <w:rPr>
          <w:rFonts w:asciiTheme="majorHAnsi" w:hAnsiTheme="majorHAnsi" w:cstheme="majorHAnsi"/>
          <w:i/>
          <w:iCs/>
          <w:szCs w:val="21"/>
        </w:rPr>
        <w:t>R</w:t>
      </w:r>
    </w:p>
    <w:p w:rsidR="003C6686" w:rsidRPr="00446AF1" w:rsidRDefault="007862F1" w:rsidP="00446AF1">
      <w:pPr>
        <w:spacing w:line="276" w:lineRule="auto"/>
        <w:ind w:leftChars="200" w:left="420"/>
        <w:rPr>
          <w:rFonts w:asciiTheme="majorHAnsi" w:hAnsiTheme="majorHAnsi" w:cstheme="majorHAnsi"/>
          <w:i/>
          <w:iCs/>
          <w:szCs w:val="21"/>
        </w:rPr>
      </w:pPr>
      <w:r w:rsidRPr="00446AF1">
        <w:rPr>
          <w:rFonts w:asciiTheme="majorHAnsi" w:hAnsiTheme="majorHAnsi" w:cstheme="majorHAnsi"/>
          <w:szCs w:val="21"/>
        </w:rPr>
        <w:t>C</w:t>
      </w:r>
      <w:r w:rsidRPr="00446AF1">
        <w:rPr>
          <w:rFonts w:asciiTheme="majorHAnsi" w:hAnsiTheme="majorHAnsi" w:cstheme="majorHAnsi"/>
          <w:szCs w:val="21"/>
        </w:rPr>
        <w:t>．路程为</w:t>
      </w:r>
      <w:r w:rsidRPr="00446AF1">
        <w:rPr>
          <w:rFonts w:asciiTheme="majorHAnsi" w:hAnsiTheme="majorHAnsi" w:cstheme="majorHAnsi"/>
          <w:szCs w:val="21"/>
        </w:rPr>
        <w:t>3.5</w:t>
      </w:r>
      <w:r w:rsidRPr="008313FC">
        <w:rPr>
          <w:rFonts w:asciiTheme="majorHAnsi" w:hAnsiTheme="majorHAnsi" w:cstheme="majorHAnsi"/>
          <w:i/>
          <w:iCs/>
          <w:szCs w:val="21"/>
        </w:rPr>
        <w:t>πR</w:t>
      </w:r>
      <w:r w:rsidRPr="00446AF1">
        <w:rPr>
          <w:rFonts w:asciiTheme="majorHAnsi" w:hAnsiTheme="majorHAnsi" w:cstheme="majorHAnsi"/>
          <w:szCs w:val="21"/>
        </w:rPr>
        <w:t>、位移的大小为</w:t>
      </w:r>
      <w:r w:rsidR="00074624" w:rsidRPr="00446AF1">
        <w:rPr>
          <w:rFonts w:asciiTheme="majorHAnsi" w:hAnsiTheme="majorHAnsi" w:cstheme="majorHAnsi"/>
          <w:szCs w:val="21"/>
        </w:rPr>
        <w:fldChar w:fldCharType="begin"/>
      </w:r>
      <w:r w:rsidR="003C6686" w:rsidRPr="00446AF1">
        <w:rPr>
          <w:rFonts w:asciiTheme="majorHAnsi" w:hAnsiTheme="majorHAnsi" w:cstheme="majorHAnsi"/>
          <w:szCs w:val="21"/>
        </w:rPr>
        <w:instrText>eq \r(2)</w:instrText>
      </w:r>
      <w:r w:rsidR="00074624" w:rsidRPr="00446AF1">
        <w:rPr>
          <w:rFonts w:asciiTheme="majorHAnsi" w:hAnsiTheme="majorHAnsi" w:cstheme="majorHAnsi"/>
          <w:szCs w:val="21"/>
        </w:rPr>
        <w:fldChar w:fldCharType="end"/>
      </w:r>
      <w:r w:rsidRPr="008313FC">
        <w:rPr>
          <w:rFonts w:asciiTheme="majorHAnsi" w:hAnsiTheme="majorHAnsi" w:cstheme="majorHAnsi"/>
          <w:i/>
          <w:iCs/>
          <w:szCs w:val="21"/>
        </w:rPr>
        <w:t>R</w:t>
      </w:r>
    </w:p>
    <w:p w:rsidR="007862F1" w:rsidRPr="00446AF1" w:rsidRDefault="007862F1"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．路程为</w:t>
      </w:r>
      <w:r w:rsidRPr="00446AF1">
        <w:rPr>
          <w:rFonts w:asciiTheme="majorHAnsi" w:hAnsiTheme="majorHAnsi" w:cstheme="majorHAnsi"/>
          <w:szCs w:val="21"/>
        </w:rPr>
        <w:t>0.5</w:t>
      </w:r>
      <w:r w:rsidRPr="008313FC">
        <w:rPr>
          <w:rFonts w:asciiTheme="majorHAnsi" w:hAnsiTheme="majorHAnsi" w:cstheme="majorHAnsi"/>
          <w:i/>
          <w:iCs/>
          <w:szCs w:val="21"/>
        </w:rPr>
        <w:t>π</w:t>
      </w:r>
      <w:r w:rsidRPr="008313FC">
        <w:rPr>
          <w:rFonts w:asciiTheme="majorHAnsi" w:hAnsiTheme="majorHAnsi" w:cstheme="majorHAnsi"/>
          <w:i/>
          <w:szCs w:val="21"/>
        </w:rPr>
        <w:t>R</w:t>
      </w:r>
      <w:r w:rsidRPr="00446AF1">
        <w:rPr>
          <w:rFonts w:asciiTheme="majorHAnsi" w:hAnsiTheme="majorHAnsi" w:cstheme="majorHAnsi"/>
          <w:szCs w:val="21"/>
        </w:rPr>
        <w:t>、位移的大小为</w:t>
      </w:r>
      <w:r w:rsidR="00074624" w:rsidRPr="00446AF1">
        <w:rPr>
          <w:rFonts w:asciiTheme="majorHAnsi" w:hAnsiTheme="majorHAnsi" w:cstheme="majorHAnsi"/>
          <w:szCs w:val="21"/>
        </w:rPr>
        <w:fldChar w:fldCharType="begin"/>
      </w:r>
      <w:r w:rsidR="003C6686" w:rsidRPr="00446AF1">
        <w:rPr>
          <w:rFonts w:asciiTheme="majorHAnsi" w:hAnsiTheme="majorHAnsi" w:cstheme="majorHAnsi"/>
          <w:szCs w:val="21"/>
        </w:rPr>
        <w:instrText>eq \r(2)</w:instrText>
      </w:r>
      <w:r w:rsidR="00074624" w:rsidRPr="00446AF1">
        <w:rPr>
          <w:rFonts w:asciiTheme="majorHAnsi" w:hAnsiTheme="majorHAnsi" w:cstheme="majorHAnsi"/>
          <w:szCs w:val="21"/>
        </w:rPr>
        <w:fldChar w:fldCharType="end"/>
      </w:r>
      <w:r w:rsidRPr="008313FC">
        <w:rPr>
          <w:rFonts w:asciiTheme="majorHAnsi" w:hAnsiTheme="majorHAnsi" w:cstheme="majorHAnsi"/>
          <w:i/>
          <w:iCs/>
          <w:szCs w:val="21"/>
        </w:rPr>
        <w:t>R</w:t>
      </w:r>
    </w:p>
    <w:p w:rsidR="006C048D" w:rsidRPr="00446AF1" w:rsidRDefault="006C048D" w:rsidP="00446AF1">
      <w:pPr>
        <w:spacing w:line="276" w:lineRule="auto"/>
        <w:rPr>
          <w:rFonts w:asciiTheme="majorHAnsi" w:hAnsiTheme="majorHAnsi" w:cstheme="majorHAnsi"/>
          <w:szCs w:val="21"/>
        </w:rPr>
      </w:pPr>
    </w:p>
    <w:p w:rsidR="007862F1" w:rsidRPr="00446AF1" w:rsidRDefault="0074222B" w:rsidP="00446AF1">
      <w:pPr>
        <w:spacing w:line="276" w:lineRule="auto"/>
        <w:rPr>
          <w:rFonts w:asciiTheme="majorHAnsi" w:hAnsiTheme="majorHAnsi" w:cstheme="majorHAnsi"/>
          <w:szCs w:val="21"/>
        </w:rPr>
      </w:pPr>
      <w:r>
        <w:rPr>
          <w:rFonts w:asciiTheme="majorHAnsi" w:hAnsiTheme="majorHAnsi" w:cstheme="majorHAnsi" w:hint="eastAsia"/>
          <w:szCs w:val="21"/>
        </w:rPr>
        <w:t>9</w:t>
      </w:r>
      <w:r w:rsidR="003C6686" w:rsidRPr="00446AF1">
        <w:rPr>
          <w:rFonts w:asciiTheme="majorHAnsi" w:hAnsiTheme="majorHAnsi" w:cstheme="majorHAnsi"/>
          <w:szCs w:val="21"/>
        </w:rPr>
        <w:t>、</w:t>
      </w:r>
      <w:r w:rsidR="007862F1" w:rsidRPr="00446AF1">
        <w:rPr>
          <w:rFonts w:asciiTheme="majorHAnsi" w:hAnsiTheme="majorHAnsi" w:cstheme="majorHAnsi"/>
          <w:szCs w:val="21"/>
        </w:rPr>
        <w:t>甲、乙两物体在同一直线上运动，运动情况如图所示，下列说法中正确的是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7862F1" w:rsidRPr="00446AF1" w:rsidRDefault="0028057D" w:rsidP="00446AF1">
      <w:pPr>
        <w:spacing w:line="276" w:lineRule="auto"/>
        <w:ind w:leftChars="200" w:left="420"/>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72576" behindDoc="0" locked="0" layoutInCell="1" allowOverlap="1">
            <wp:simplePos x="0" y="0"/>
            <wp:positionH relativeFrom="column">
              <wp:posOffset>3538220</wp:posOffset>
            </wp:positionH>
            <wp:positionV relativeFrom="paragraph">
              <wp:posOffset>128905</wp:posOffset>
            </wp:positionV>
            <wp:extent cx="1709420" cy="1304925"/>
            <wp:effectExtent l="19050" t="0" r="5080" b="0"/>
            <wp:wrapSquare wrapText="bothSides"/>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40"/>
                    <a:srcRect/>
                    <a:stretch>
                      <a:fillRect/>
                    </a:stretch>
                  </pic:blipFill>
                  <pic:spPr bwMode="auto">
                    <a:xfrm>
                      <a:off x="0" y="0"/>
                      <a:ext cx="1709420" cy="1304925"/>
                    </a:xfrm>
                    <a:prstGeom prst="rect">
                      <a:avLst/>
                    </a:prstGeom>
                    <a:noFill/>
                    <a:ln w="9525">
                      <a:noFill/>
                      <a:miter lim="800000"/>
                      <a:headEnd/>
                      <a:tailEnd/>
                    </a:ln>
                  </pic:spPr>
                </pic:pic>
              </a:graphicData>
            </a:graphic>
          </wp:anchor>
        </w:drawing>
      </w:r>
      <w:r w:rsidR="007862F1" w:rsidRPr="00446AF1">
        <w:rPr>
          <w:rFonts w:asciiTheme="majorHAnsi" w:hAnsiTheme="majorHAnsi" w:cstheme="majorHAnsi"/>
          <w:szCs w:val="21"/>
        </w:rPr>
        <w:t>A</w:t>
      </w:r>
      <w:r w:rsidR="007862F1" w:rsidRPr="00446AF1">
        <w:rPr>
          <w:rFonts w:asciiTheme="majorHAnsi" w:hAnsiTheme="majorHAnsi" w:cstheme="majorHAnsi"/>
          <w:szCs w:val="21"/>
        </w:rPr>
        <w:t>．经过</w:t>
      </w:r>
      <w:r w:rsidR="007862F1" w:rsidRPr="00446AF1">
        <w:rPr>
          <w:rFonts w:asciiTheme="majorHAnsi" w:hAnsiTheme="majorHAnsi" w:cstheme="majorHAnsi"/>
          <w:szCs w:val="21"/>
        </w:rPr>
        <w:t>12s</w:t>
      </w:r>
      <w:r w:rsidR="007862F1" w:rsidRPr="00446AF1">
        <w:rPr>
          <w:rFonts w:asciiTheme="majorHAnsi" w:hAnsiTheme="majorHAnsi" w:cstheme="majorHAnsi"/>
          <w:szCs w:val="21"/>
        </w:rPr>
        <w:t>，甲，乙两物体相遇</w:t>
      </w:r>
    </w:p>
    <w:p w:rsidR="007862F1" w:rsidRPr="00446AF1" w:rsidRDefault="007862F1"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．经过</w:t>
      </w:r>
      <w:r w:rsidRPr="00446AF1">
        <w:rPr>
          <w:rFonts w:asciiTheme="majorHAnsi" w:hAnsiTheme="majorHAnsi" w:cstheme="majorHAnsi"/>
          <w:szCs w:val="21"/>
        </w:rPr>
        <w:t>6s</w:t>
      </w:r>
      <w:r w:rsidRPr="00446AF1">
        <w:rPr>
          <w:rFonts w:asciiTheme="majorHAnsi" w:hAnsiTheme="majorHAnsi" w:cstheme="majorHAnsi"/>
          <w:szCs w:val="21"/>
        </w:rPr>
        <w:t>，甲物体到达乙物体的出发点</w:t>
      </w:r>
    </w:p>
    <w:p w:rsidR="007862F1" w:rsidRPr="00446AF1" w:rsidRDefault="007862F1"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．甲、乙两物体速度大小相等，方向相反</w:t>
      </w:r>
    </w:p>
    <w:p w:rsidR="007862F1" w:rsidRPr="00446AF1" w:rsidRDefault="007862F1"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．经过</w:t>
      </w:r>
      <w:r w:rsidRPr="00446AF1">
        <w:rPr>
          <w:rFonts w:asciiTheme="majorHAnsi" w:hAnsiTheme="majorHAnsi" w:cstheme="majorHAnsi"/>
          <w:szCs w:val="21"/>
        </w:rPr>
        <w:t>12s</w:t>
      </w:r>
      <w:r w:rsidRPr="00446AF1">
        <w:rPr>
          <w:rFonts w:asciiTheme="majorHAnsi" w:hAnsiTheme="majorHAnsi" w:cstheme="majorHAnsi"/>
          <w:szCs w:val="21"/>
        </w:rPr>
        <w:t>时间，乙物体的速度变为零</w:t>
      </w:r>
    </w:p>
    <w:p w:rsidR="00261185" w:rsidRDefault="00261185" w:rsidP="00446AF1">
      <w:pPr>
        <w:spacing w:line="276" w:lineRule="auto"/>
        <w:rPr>
          <w:rFonts w:asciiTheme="majorHAnsi" w:hAnsiTheme="majorHAnsi" w:cstheme="majorHAnsi"/>
          <w:szCs w:val="21"/>
        </w:rPr>
      </w:pPr>
    </w:p>
    <w:p w:rsidR="00C05290" w:rsidRDefault="00C05290" w:rsidP="00446AF1">
      <w:pPr>
        <w:spacing w:line="276" w:lineRule="auto"/>
        <w:rPr>
          <w:rFonts w:asciiTheme="majorHAnsi" w:hAnsiTheme="majorHAnsi" w:cstheme="majorHAnsi"/>
          <w:szCs w:val="21"/>
        </w:rPr>
      </w:pPr>
    </w:p>
    <w:p w:rsidR="00C05290" w:rsidRPr="00446AF1" w:rsidRDefault="00C05290" w:rsidP="00446AF1">
      <w:pPr>
        <w:spacing w:line="276" w:lineRule="auto"/>
        <w:rPr>
          <w:rFonts w:asciiTheme="majorHAnsi" w:hAnsiTheme="majorHAnsi" w:cstheme="majorHAnsi"/>
          <w:szCs w:val="21"/>
        </w:rPr>
      </w:pPr>
    </w:p>
    <w:p w:rsidR="003C6686" w:rsidRPr="00446AF1" w:rsidRDefault="003C6686" w:rsidP="00446AF1">
      <w:pPr>
        <w:spacing w:line="276" w:lineRule="auto"/>
        <w:rPr>
          <w:rFonts w:asciiTheme="majorHAnsi" w:hAnsiTheme="majorHAnsi" w:cstheme="majorHAnsi"/>
          <w:szCs w:val="21"/>
        </w:rPr>
      </w:pPr>
      <w:r w:rsidRPr="00446AF1">
        <w:rPr>
          <w:rFonts w:asciiTheme="majorHAnsi" w:hAnsiTheme="majorHAnsi" w:cstheme="majorHAnsi"/>
          <w:szCs w:val="21"/>
        </w:rPr>
        <w:t>1</w:t>
      </w:r>
      <w:r w:rsidR="0074222B">
        <w:rPr>
          <w:rFonts w:asciiTheme="majorHAnsi" w:hAnsiTheme="majorHAnsi" w:cstheme="majorHAnsi" w:hint="eastAsia"/>
          <w:szCs w:val="21"/>
        </w:rPr>
        <w:t>0</w:t>
      </w:r>
      <w:r w:rsidRPr="00446AF1">
        <w:rPr>
          <w:rFonts w:asciiTheme="majorHAnsi" w:hAnsiTheme="majorHAnsi" w:cstheme="majorHAnsi"/>
          <w:szCs w:val="21"/>
        </w:rPr>
        <w:t>、有只篮球从</w:t>
      </w:r>
      <w:smartTag w:uri="urn:schemas-microsoft-com:office:smarttags" w:element="chmetcnv">
        <w:smartTagPr>
          <w:attr w:name="TCSC" w:val="0"/>
          <w:attr w:name="NumberType" w:val="1"/>
          <w:attr w:name="Negative" w:val="False"/>
          <w:attr w:name="HasSpace" w:val="False"/>
          <w:attr w:name="SourceValue" w:val="3"/>
          <w:attr w:name="UnitName" w:val="m"/>
        </w:smartTagPr>
        <w:r w:rsidRPr="00446AF1">
          <w:rPr>
            <w:rFonts w:asciiTheme="majorHAnsi" w:hAnsiTheme="majorHAnsi" w:cstheme="majorHAnsi"/>
            <w:szCs w:val="21"/>
          </w:rPr>
          <w:t>3m</w:t>
        </w:r>
      </w:smartTag>
      <w:r w:rsidRPr="00446AF1">
        <w:rPr>
          <w:rFonts w:asciiTheme="majorHAnsi" w:hAnsiTheme="majorHAnsi" w:cstheme="majorHAnsi"/>
          <w:szCs w:val="21"/>
        </w:rPr>
        <w:t>高的二楼窗台竖直落下，触地反弹</w:t>
      </w:r>
      <w:smartTag w:uri="urn:schemas-microsoft-com:office:smarttags" w:element="chmetcnv">
        <w:smartTagPr>
          <w:attr w:name="TCSC" w:val="0"/>
          <w:attr w:name="NumberType" w:val="1"/>
          <w:attr w:name="Negative" w:val="False"/>
          <w:attr w:name="HasSpace" w:val="False"/>
          <w:attr w:name="SourceValue" w:val="1.5"/>
          <w:attr w:name="UnitName" w:val="m"/>
        </w:smartTagPr>
        <w:r w:rsidRPr="00446AF1">
          <w:rPr>
            <w:rFonts w:asciiTheme="majorHAnsi" w:hAnsiTheme="majorHAnsi" w:cstheme="majorHAnsi"/>
            <w:szCs w:val="21"/>
          </w:rPr>
          <w:t>1.5m</w:t>
        </w:r>
      </w:smartTag>
      <w:r w:rsidRPr="00446AF1">
        <w:rPr>
          <w:rFonts w:asciiTheme="majorHAnsi" w:hAnsiTheme="majorHAnsi" w:cstheme="majorHAnsi"/>
          <w:szCs w:val="21"/>
        </w:rPr>
        <w:t>后被同学接住，问篮球通过的路程是</w:t>
      </w:r>
      <w:r w:rsidRPr="00446AF1">
        <w:rPr>
          <w:rFonts w:asciiTheme="majorHAnsi" w:hAnsiTheme="majorHAnsi" w:cstheme="majorHAnsi"/>
          <w:szCs w:val="21"/>
        </w:rPr>
        <w:t>____________m</w:t>
      </w:r>
      <w:r w:rsidRPr="00446AF1">
        <w:rPr>
          <w:rFonts w:asciiTheme="majorHAnsi" w:hAnsiTheme="majorHAnsi" w:cstheme="majorHAnsi"/>
          <w:szCs w:val="21"/>
        </w:rPr>
        <w:t>，位移的大小是</w:t>
      </w:r>
      <w:r w:rsidRPr="00446AF1">
        <w:rPr>
          <w:rFonts w:asciiTheme="majorHAnsi" w:hAnsiTheme="majorHAnsi" w:cstheme="majorHAnsi"/>
          <w:szCs w:val="21"/>
        </w:rPr>
        <w:t>____________m</w:t>
      </w:r>
      <w:r w:rsidRPr="00446AF1">
        <w:rPr>
          <w:rFonts w:asciiTheme="majorHAnsi" w:hAnsiTheme="majorHAnsi" w:cstheme="majorHAnsi"/>
          <w:szCs w:val="21"/>
        </w:rPr>
        <w:t>，方向</w:t>
      </w:r>
      <w:r w:rsidRPr="00446AF1">
        <w:rPr>
          <w:rFonts w:asciiTheme="majorHAnsi" w:hAnsiTheme="majorHAnsi" w:cstheme="majorHAnsi"/>
          <w:szCs w:val="21"/>
        </w:rPr>
        <w:t>____________</w:t>
      </w:r>
      <w:r w:rsidRPr="00446AF1">
        <w:rPr>
          <w:rFonts w:asciiTheme="majorHAnsi" w:hAnsiTheme="majorHAnsi" w:cstheme="majorHAnsi"/>
          <w:szCs w:val="21"/>
        </w:rPr>
        <w:t>。</w:t>
      </w:r>
    </w:p>
    <w:p w:rsidR="003C6686" w:rsidRPr="00446AF1" w:rsidRDefault="003C6686" w:rsidP="00446AF1">
      <w:pPr>
        <w:spacing w:line="276" w:lineRule="auto"/>
        <w:rPr>
          <w:rFonts w:asciiTheme="majorHAnsi" w:hAnsiTheme="majorHAnsi" w:cstheme="majorHAnsi"/>
          <w:szCs w:val="21"/>
        </w:rPr>
      </w:pPr>
    </w:p>
    <w:p w:rsidR="003C6686" w:rsidRPr="00446AF1" w:rsidRDefault="003C6686" w:rsidP="00446AF1">
      <w:pPr>
        <w:spacing w:line="276" w:lineRule="auto"/>
        <w:rPr>
          <w:rFonts w:asciiTheme="majorHAnsi" w:hAnsiTheme="majorHAnsi" w:cstheme="majorHAnsi"/>
          <w:szCs w:val="21"/>
        </w:rPr>
      </w:pPr>
      <w:r w:rsidRPr="00446AF1">
        <w:rPr>
          <w:rFonts w:asciiTheme="majorHAnsi" w:hAnsiTheme="majorHAnsi" w:cstheme="majorHAnsi"/>
          <w:szCs w:val="21"/>
        </w:rPr>
        <w:t>1</w:t>
      </w:r>
      <w:r w:rsidR="0074222B">
        <w:rPr>
          <w:rFonts w:asciiTheme="majorHAnsi" w:hAnsiTheme="majorHAnsi" w:cstheme="majorHAnsi" w:hint="eastAsia"/>
          <w:szCs w:val="21"/>
        </w:rPr>
        <w:t>1</w:t>
      </w:r>
      <w:r w:rsidRPr="00446AF1">
        <w:rPr>
          <w:rFonts w:asciiTheme="majorHAnsi" w:hAnsiTheme="majorHAnsi" w:cstheme="majorHAnsi"/>
          <w:szCs w:val="21"/>
        </w:rPr>
        <w:t>、我们一节课</w:t>
      </w:r>
      <w:r w:rsidRPr="00446AF1">
        <w:rPr>
          <w:rFonts w:asciiTheme="majorHAnsi" w:hAnsiTheme="majorHAnsi" w:cstheme="majorHAnsi"/>
          <w:szCs w:val="21"/>
        </w:rPr>
        <w:t>45min</w:t>
      </w:r>
      <w:r w:rsidRPr="00446AF1">
        <w:rPr>
          <w:rFonts w:asciiTheme="majorHAnsi" w:hAnsiTheme="majorHAnsi" w:cstheme="majorHAnsi"/>
          <w:szCs w:val="21"/>
        </w:rPr>
        <w:t>指的是</w:t>
      </w:r>
      <w:r w:rsidR="0074222B">
        <w:rPr>
          <w:rFonts w:asciiTheme="majorHAnsi" w:hAnsiTheme="majorHAnsi" w:cstheme="majorHAnsi"/>
          <w:szCs w:val="21"/>
        </w:rPr>
        <w:t>_____</w:t>
      </w:r>
      <w:r w:rsidRPr="00446AF1">
        <w:rPr>
          <w:rFonts w:asciiTheme="majorHAnsi" w:hAnsiTheme="majorHAnsi" w:cstheme="majorHAnsi"/>
          <w:szCs w:val="21"/>
        </w:rPr>
        <w:t>__</w:t>
      </w:r>
      <w:r w:rsidRPr="00446AF1">
        <w:rPr>
          <w:rFonts w:asciiTheme="majorHAnsi" w:hAnsiTheme="majorHAnsi" w:cstheme="majorHAnsi"/>
          <w:szCs w:val="21"/>
        </w:rPr>
        <w:t>，</w:t>
      </w:r>
      <w:r w:rsidRPr="00446AF1">
        <w:rPr>
          <w:rFonts w:asciiTheme="majorHAnsi" w:hAnsiTheme="majorHAnsi" w:cstheme="majorHAnsi"/>
          <w:szCs w:val="21"/>
        </w:rPr>
        <w:t>7</w:t>
      </w:r>
      <w:r w:rsidRPr="00446AF1">
        <w:rPr>
          <w:rFonts w:asciiTheme="majorHAnsi" w:hAnsiTheme="majorHAnsi" w:cstheme="majorHAnsi"/>
          <w:szCs w:val="21"/>
        </w:rPr>
        <w:t>点</w:t>
      </w:r>
      <w:r w:rsidRPr="00446AF1">
        <w:rPr>
          <w:rFonts w:asciiTheme="majorHAnsi" w:hAnsiTheme="majorHAnsi" w:cstheme="majorHAnsi"/>
          <w:szCs w:val="21"/>
        </w:rPr>
        <w:t>50</w:t>
      </w:r>
      <w:r w:rsidRPr="00446AF1">
        <w:rPr>
          <w:rFonts w:asciiTheme="majorHAnsi" w:hAnsiTheme="majorHAnsi" w:cstheme="majorHAnsi"/>
          <w:szCs w:val="21"/>
        </w:rPr>
        <w:t>分上课中的</w:t>
      </w:r>
      <w:r w:rsidRPr="00446AF1">
        <w:rPr>
          <w:rFonts w:asciiTheme="majorHAnsi" w:hAnsiTheme="majorHAnsi" w:cstheme="majorHAnsi"/>
          <w:szCs w:val="21"/>
        </w:rPr>
        <w:t>7</w:t>
      </w:r>
      <w:r w:rsidRPr="00446AF1">
        <w:rPr>
          <w:rFonts w:asciiTheme="majorHAnsi" w:hAnsiTheme="majorHAnsi" w:cstheme="majorHAnsi"/>
          <w:szCs w:val="21"/>
        </w:rPr>
        <w:t>点</w:t>
      </w:r>
      <w:r w:rsidRPr="00446AF1">
        <w:rPr>
          <w:rFonts w:asciiTheme="majorHAnsi" w:hAnsiTheme="majorHAnsi" w:cstheme="majorHAnsi"/>
          <w:szCs w:val="21"/>
        </w:rPr>
        <w:t>50</w:t>
      </w:r>
      <w:r w:rsidRPr="00446AF1">
        <w:rPr>
          <w:rFonts w:asciiTheme="majorHAnsi" w:hAnsiTheme="majorHAnsi" w:cstheme="majorHAnsi"/>
          <w:szCs w:val="21"/>
        </w:rPr>
        <w:t>分指的是</w:t>
      </w:r>
      <w:r w:rsidR="0074222B">
        <w:rPr>
          <w:rFonts w:asciiTheme="majorHAnsi" w:hAnsiTheme="majorHAnsi" w:cstheme="majorHAnsi"/>
          <w:szCs w:val="21"/>
        </w:rPr>
        <w:t>_</w:t>
      </w:r>
      <w:r w:rsidRPr="00446AF1">
        <w:rPr>
          <w:rFonts w:asciiTheme="majorHAnsi" w:hAnsiTheme="majorHAnsi" w:cstheme="majorHAnsi"/>
          <w:szCs w:val="21"/>
        </w:rPr>
        <w:t>______</w:t>
      </w:r>
      <w:r w:rsidRPr="00446AF1">
        <w:rPr>
          <w:rFonts w:asciiTheme="majorHAnsi" w:hAnsiTheme="majorHAnsi" w:cstheme="majorHAnsi"/>
          <w:szCs w:val="21"/>
        </w:rPr>
        <w:t>，第</w:t>
      </w:r>
      <w:r w:rsidRPr="00446AF1">
        <w:rPr>
          <w:rFonts w:asciiTheme="majorHAnsi" w:hAnsiTheme="majorHAnsi" w:cstheme="majorHAnsi"/>
          <w:szCs w:val="21"/>
        </w:rPr>
        <w:t>5s</w:t>
      </w:r>
      <w:r w:rsidRPr="00446AF1">
        <w:rPr>
          <w:rFonts w:asciiTheme="majorHAnsi" w:hAnsiTheme="majorHAnsi" w:cstheme="majorHAnsi"/>
          <w:szCs w:val="21"/>
        </w:rPr>
        <w:t>指的是</w:t>
      </w:r>
      <w:r w:rsidR="0074222B">
        <w:rPr>
          <w:rFonts w:asciiTheme="majorHAnsi" w:hAnsiTheme="majorHAnsi" w:cstheme="majorHAnsi"/>
          <w:szCs w:val="21"/>
        </w:rPr>
        <w:t>_____</w:t>
      </w:r>
      <w:r w:rsidRPr="00446AF1">
        <w:rPr>
          <w:rFonts w:asciiTheme="majorHAnsi" w:hAnsiTheme="majorHAnsi" w:cstheme="majorHAnsi"/>
          <w:szCs w:val="21"/>
        </w:rPr>
        <w:t>__</w:t>
      </w:r>
      <w:r w:rsidRPr="00446AF1">
        <w:rPr>
          <w:rFonts w:asciiTheme="majorHAnsi" w:hAnsiTheme="majorHAnsi" w:cstheme="majorHAnsi"/>
          <w:szCs w:val="21"/>
        </w:rPr>
        <w:t>，第</w:t>
      </w:r>
      <w:r w:rsidRPr="00446AF1">
        <w:rPr>
          <w:rFonts w:asciiTheme="majorHAnsi" w:hAnsiTheme="majorHAnsi" w:cstheme="majorHAnsi"/>
          <w:szCs w:val="21"/>
        </w:rPr>
        <w:t>8s</w:t>
      </w:r>
      <w:r w:rsidRPr="00446AF1">
        <w:rPr>
          <w:rFonts w:asciiTheme="majorHAnsi" w:hAnsiTheme="majorHAnsi" w:cstheme="majorHAnsi"/>
          <w:szCs w:val="21"/>
        </w:rPr>
        <w:t>末</w:t>
      </w:r>
      <w:r w:rsidR="0074222B">
        <w:rPr>
          <w:rFonts w:asciiTheme="majorHAnsi" w:hAnsiTheme="majorHAnsi" w:cstheme="majorHAnsi"/>
          <w:szCs w:val="21"/>
        </w:rPr>
        <w:t>___</w:t>
      </w:r>
      <w:r w:rsidRPr="00446AF1">
        <w:rPr>
          <w:rFonts w:asciiTheme="majorHAnsi" w:hAnsiTheme="majorHAnsi" w:cstheme="majorHAnsi"/>
          <w:szCs w:val="21"/>
        </w:rPr>
        <w:t>____</w:t>
      </w:r>
      <w:r w:rsidRPr="00446AF1">
        <w:rPr>
          <w:rFonts w:asciiTheme="majorHAnsi" w:hAnsiTheme="majorHAnsi" w:cstheme="majorHAnsi"/>
          <w:szCs w:val="21"/>
        </w:rPr>
        <w:t>（选填：</w:t>
      </w:r>
      <w:r w:rsidRPr="00446AF1">
        <w:rPr>
          <w:rFonts w:asciiTheme="majorHAnsi" w:hAnsiTheme="majorHAnsi" w:cstheme="majorHAnsi"/>
          <w:szCs w:val="21"/>
        </w:rPr>
        <w:t>“</w:t>
      </w:r>
      <w:r w:rsidRPr="00446AF1">
        <w:rPr>
          <w:rFonts w:asciiTheme="majorHAnsi" w:hAnsiTheme="majorHAnsi" w:cstheme="majorHAnsi"/>
          <w:szCs w:val="21"/>
        </w:rPr>
        <w:t>时间</w:t>
      </w:r>
      <w:r w:rsidRPr="00446AF1">
        <w:rPr>
          <w:rFonts w:asciiTheme="majorHAnsi" w:hAnsiTheme="majorHAnsi" w:cstheme="majorHAnsi"/>
          <w:szCs w:val="21"/>
        </w:rPr>
        <w:t>”</w:t>
      </w:r>
      <w:r w:rsidRPr="00446AF1">
        <w:rPr>
          <w:rFonts w:asciiTheme="majorHAnsi" w:hAnsiTheme="majorHAnsi" w:cstheme="majorHAnsi"/>
          <w:szCs w:val="21"/>
        </w:rPr>
        <w:t>或</w:t>
      </w:r>
      <w:r w:rsidRPr="00446AF1">
        <w:rPr>
          <w:rFonts w:asciiTheme="majorHAnsi" w:hAnsiTheme="majorHAnsi" w:cstheme="majorHAnsi"/>
          <w:szCs w:val="21"/>
        </w:rPr>
        <w:t>“</w:t>
      </w:r>
      <w:r w:rsidRPr="00446AF1">
        <w:rPr>
          <w:rFonts w:asciiTheme="majorHAnsi" w:hAnsiTheme="majorHAnsi" w:cstheme="majorHAnsi"/>
          <w:szCs w:val="21"/>
        </w:rPr>
        <w:t>时刻</w:t>
      </w:r>
      <w:r w:rsidRPr="00446AF1">
        <w:rPr>
          <w:rFonts w:asciiTheme="majorHAnsi" w:hAnsiTheme="majorHAnsi" w:cstheme="majorHAnsi"/>
          <w:szCs w:val="21"/>
        </w:rPr>
        <w:t>”</w:t>
      </w:r>
      <w:r w:rsidRPr="00446AF1">
        <w:rPr>
          <w:rFonts w:asciiTheme="majorHAnsi" w:hAnsiTheme="majorHAnsi" w:cstheme="majorHAnsi"/>
          <w:szCs w:val="21"/>
        </w:rPr>
        <w:t>）。</w:t>
      </w:r>
    </w:p>
    <w:p w:rsidR="003C6686" w:rsidRDefault="003C6686" w:rsidP="00446AF1">
      <w:pPr>
        <w:spacing w:line="276" w:lineRule="auto"/>
        <w:rPr>
          <w:rFonts w:asciiTheme="majorHAnsi" w:hAnsiTheme="majorHAnsi" w:cstheme="majorHAnsi" w:hint="eastAsia"/>
          <w:szCs w:val="21"/>
        </w:rPr>
      </w:pPr>
    </w:p>
    <w:p w:rsidR="0028057D" w:rsidRDefault="0028057D" w:rsidP="00446AF1">
      <w:pPr>
        <w:spacing w:line="276" w:lineRule="auto"/>
        <w:rPr>
          <w:rFonts w:asciiTheme="majorHAnsi" w:hAnsiTheme="majorHAnsi" w:cstheme="majorHAnsi" w:hint="eastAsia"/>
          <w:szCs w:val="21"/>
        </w:rPr>
      </w:pPr>
    </w:p>
    <w:p w:rsidR="0028057D" w:rsidRDefault="0028057D" w:rsidP="00446AF1">
      <w:pPr>
        <w:spacing w:line="276" w:lineRule="auto"/>
        <w:rPr>
          <w:rFonts w:asciiTheme="majorHAnsi" w:hAnsiTheme="majorHAnsi" w:cstheme="majorHAnsi" w:hint="eastAsia"/>
          <w:szCs w:val="21"/>
        </w:rPr>
      </w:pPr>
    </w:p>
    <w:p w:rsidR="0028057D" w:rsidRDefault="0028057D" w:rsidP="00446AF1">
      <w:pPr>
        <w:spacing w:line="276" w:lineRule="auto"/>
        <w:rPr>
          <w:rFonts w:asciiTheme="majorHAnsi" w:hAnsiTheme="majorHAnsi" w:cstheme="majorHAnsi" w:hint="eastAsia"/>
          <w:szCs w:val="21"/>
        </w:rPr>
      </w:pPr>
    </w:p>
    <w:p w:rsidR="0028057D" w:rsidRDefault="0028057D" w:rsidP="00446AF1">
      <w:pPr>
        <w:spacing w:line="276" w:lineRule="auto"/>
        <w:rPr>
          <w:rFonts w:asciiTheme="majorHAnsi" w:hAnsiTheme="majorHAnsi" w:cstheme="majorHAnsi" w:hint="eastAsia"/>
          <w:szCs w:val="21"/>
        </w:rPr>
      </w:pPr>
    </w:p>
    <w:p w:rsidR="0028057D" w:rsidRPr="00446AF1" w:rsidRDefault="0028057D" w:rsidP="00446AF1">
      <w:pPr>
        <w:spacing w:line="276" w:lineRule="auto"/>
        <w:rPr>
          <w:rFonts w:asciiTheme="majorHAnsi" w:hAnsiTheme="majorHAnsi" w:cstheme="majorHAnsi"/>
          <w:szCs w:val="21"/>
        </w:rPr>
      </w:pPr>
    </w:p>
    <w:p w:rsidR="007862F1" w:rsidRPr="00446AF1" w:rsidRDefault="003C6686" w:rsidP="00446AF1">
      <w:pPr>
        <w:spacing w:line="276" w:lineRule="auto"/>
        <w:rPr>
          <w:rFonts w:asciiTheme="majorHAnsi" w:hAnsiTheme="majorHAnsi" w:cstheme="majorHAnsi"/>
          <w:szCs w:val="21"/>
        </w:rPr>
      </w:pPr>
      <w:r w:rsidRPr="00446AF1">
        <w:rPr>
          <w:rFonts w:asciiTheme="majorHAnsi" w:hAnsiTheme="majorHAnsi" w:cstheme="majorHAnsi"/>
          <w:szCs w:val="21"/>
        </w:rPr>
        <w:lastRenderedPageBreak/>
        <w:t>1</w:t>
      </w:r>
      <w:r w:rsidR="0074222B">
        <w:rPr>
          <w:rFonts w:asciiTheme="majorHAnsi" w:hAnsiTheme="majorHAnsi" w:cstheme="majorHAnsi" w:hint="eastAsia"/>
          <w:szCs w:val="21"/>
        </w:rPr>
        <w:t>2</w:t>
      </w:r>
      <w:r w:rsidRPr="00446AF1">
        <w:rPr>
          <w:rFonts w:asciiTheme="majorHAnsi" w:hAnsiTheme="majorHAnsi" w:cstheme="majorHAnsi"/>
          <w:szCs w:val="21"/>
        </w:rPr>
        <w:t>、</w:t>
      </w:r>
      <w:r w:rsidR="007862F1" w:rsidRPr="00446AF1">
        <w:rPr>
          <w:rFonts w:asciiTheme="majorHAnsi" w:hAnsiTheme="majorHAnsi" w:cstheme="majorHAnsi"/>
          <w:szCs w:val="21"/>
        </w:rPr>
        <w:t>如图所示，该图表示甲做</w:t>
      </w:r>
      <w:r w:rsidR="007862F1" w:rsidRPr="00446AF1">
        <w:rPr>
          <w:rFonts w:asciiTheme="majorHAnsi" w:hAnsiTheme="majorHAnsi" w:cstheme="majorHAnsi"/>
          <w:szCs w:val="21"/>
        </w:rPr>
        <w:t>_______________</w:t>
      </w:r>
      <w:r w:rsidR="007862F1" w:rsidRPr="00446AF1">
        <w:rPr>
          <w:rFonts w:asciiTheme="majorHAnsi" w:hAnsiTheme="majorHAnsi" w:cstheme="majorHAnsi"/>
          <w:szCs w:val="21"/>
        </w:rPr>
        <w:t>运动，乙做</w:t>
      </w:r>
      <w:r w:rsidR="007862F1" w:rsidRPr="00446AF1">
        <w:rPr>
          <w:rFonts w:asciiTheme="majorHAnsi" w:hAnsiTheme="majorHAnsi" w:cstheme="majorHAnsi"/>
          <w:szCs w:val="21"/>
        </w:rPr>
        <w:t>_______________</w:t>
      </w:r>
      <w:r w:rsidR="007862F1" w:rsidRPr="00446AF1">
        <w:rPr>
          <w:rFonts w:asciiTheme="majorHAnsi" w:hAnsiTheme="majorHAnsi" w:cstheme="majorHAnsi"/>
          <w:szCs w:val="21"/>
        </w:rPr>
        <w:t>运动，在</w:t>
      </w:r>
      <w:r w:rsidR="007862F1" w:rsidRPr="00446AF1">
        <w:rPr>
          <w:rFonts w:asciiTheme="majorHAnsi" w:hAnsiTheme="majorHAnsi" w:cstheme="majorHAnsi"/>
          <w:szCs w:val="21"/>
        </w:rPr>
        <w:t>2s</w:t>
      </w:r>
      <w:r w:rsidR="007862F1" w:rsidRPr="00446AF1">
        <w:rPr>
          <w:rFonts w:asciiTheme="majorHAnsi" w:hAnsiTheme="majorHAnsi" w:cstheme="majorHAnsi"/>
          <w:szCs w:val="21"/>
        </w:rPr>
        <w:t>末甲通过的路程比乙多</w:t>
      </w:r>
      <w:r w:rsidR="007862F1" w:rsidRPr="00446AF1">
        <w:rPr>
          <w:rFonts w:asciiTheme="majorHAnsi" w:hAnsiTheme="majorHAnsi" w:cstheme="majorHAnsi"/>
          <w:szCs w:val="21"/>
        </w:rPr>
        <w:t>________m</w:t>
      </w:r>
      <w:r w:rsidR="007862F1" w:rsidRPr="00446AF1">
        <w:rPr>
          <w:rFonts w:asciiTheme="majorHAnsi" w:hAnsiTheme="majorHAnsi" w:cstheme="majorHAnsi"/>
          <w:szCs w:val="21"/>
        </w:rPr>
        <w:t>，甲运动的速度大小为</w:t>
      </w:r>
      <w:r w:rsidR="007862F1" w:rsidRPr="00446AF1">
        <w:rPr>
          <w:rFonts w:asciiTheme="majorHAnsi" w:hAnsiTheme="majorHAnsi" w:cstheme="majorHAnsi"/>
          <w:szCs w:val="21"/>
        </w:rPr>
        <w:t>________m/s</w:t>
      </w:r>
      <w:r w:rsidR="007862F1" w:rsidRPr="00446AF1">
        <w:rPr>
          <w:rFonts w:asciiTheme="majorHAnsi" w:hAnsiTheme="majorHAnsi" w:cstheme="majorHAnsi"/>
          <w:szCs w:val="21"/>
        </w:rPr>
        <w:t>，乙运动的速度</w:t>
      </w:r>
      <w:r w:rsidR="007862F1" w:rsidRPr="00446AF1">
        <w:rPr>
          <w:rFonts w:asciiTheme="majorHAnsi" w:hAnsiTheme="majorHAnsi" w:cstheme="majorHAnsi"/>
          <w:szCs w:val="21"/>
        </w:rPr>
        <w:t>________m/s</w:t>
      </w:r>
      <w:r w:rsidR="007862F1" w:rsidRPr="00446AF1">
        <w:rPr>
          <w:rFonts w:asciiTheme="majorHAnsi" w:hAnsiTheme="majorHAnsi" w:cstheme="majorHAnsi"/>
          <w:szCs w:val="21"/>
        </w:rPr>
        <w:t>。</w:t>
      </w:r>
    </w:p>
    <w:p w:rsidR="00222F5B" w:rsidRPr="00446AF1" w:rsidRDefault="00261185" w:rsidP="00446AF1">
      <w:pPr>
        <w:spacing w:line="276" w:lineRule="auto"/>
        <w:rPr>
          <w:rFonts w:asciiTheme="majorHAnsi" w:hAnsiTheme="majorHAnsi" w:cstheme="majorHAnsi"/>
          <w:szCs w:val="21"/>
        </w:rPr>
      </w:pPr>
      <w:r w:rsidRPr="00DA3014">
        <w:rPr>
          <w:rFonts w:asciiTheme="majorHAnsi" w:hAnsiTheme="majorHAnsi" w:cstheme="majorHAnsi"/>
          <w:noProof/>
          <w:color w:val="FF0000"/>
          <w:szCs w:val="21"/>
        </w:rPr>
        <w:drawing>
          <wp:anchor distT="0" distB="0" distL="114300" distR="114300" simplePos="0" relativeHeight="251669504" behindDoc="0" locked="0" layoutInCell="1" allowOverlap="0">
            <wp:simplePos x="0" y="0"/>
            <wp:positionH relativeFrom="column">
              <wp:posOffset>3533775</wp:posOffset>
            </wp:positionH>
            <wp:positionV relativeFrom="paragraph">
              <wp:posOffset>95885</wp:posOffset>
            </wp:positionV>
            <wp:extent cx="2057400" cy="1685925"/>
            <wp:effectExtent l="0" t="0" r="0" b="0"/>
            <wp:wrapSquare wrapText="bothSides"/>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41"/>
                    <a:stretch>
                      <a:fillRect/>
                    </a:stretch>
                  </pic:blipFill>
                  <pic:spPr bwMode="auto">
                    <a:xfrm>
                      <a:off x="0" y="0"/>
                      <a:ext cx="2057400" cy="1685925"/>
                    </a:xfrm>
                    <a:prstGeom prst="rect">
                      <a:avLst/>
                    </a:prstGeom>
                    <a:noFill/>
                    <a:ln w="9525">
                      <a:noFill/>
                      <a:miter lim="800000"/>
                      <a:headEnd/>
                      <a:tailEnd/>
                    </a:ln>
                  </pic:spPr>
                </pic:pic>
              </a:graphicData>
            </a:graphic>
          </wp:anchor>
        </w:drawing>
      </w:r>
    </w:p>
    <w:p w:rsidR="00075070" w:rsidRPr="00446AF1" w:rsidRDefault="00075070" w:rsidP="00446AF1">
      <w:pPr>
        <w:spacing w:line="276" w:lineRule="auto"/>
        <w:rPr>
          <w:rFonts w:asciiTheme="majorHAnsi" w:hAnsiTheme="majorHAnsi" w:cstheme="majorHAnsi"/>
          <w:szCs w:val="21"/>
        </w:rPr>
      </w:pPr>
    </w:p>
    <w:p w:rsidR="00075070" w:rsidRPr="00446AF1" w:rsidRDefault="00075070" w:rsidP="00446AF1">
      <w:pPr>
        <w:spacing w:line="276" w:lineRule="auto"/>
        <w:rPr>
          <w:rFonts w:asciiTheme="majorHAnsi" w:hAnsiTheme="majorHAnsi" w:cstheme="majorHAnsi"/>
          <w:szCs w:val="21"/>
        </w:rPr>
      </w:pPr>
    </w:p>
    <w:p w:rsidR="00075070" w:rsidRDefault="00075070" w:rsidP="00446AF1">
      <w:pPr>
        <w:spacing w:line="276" w:lineRule="auto"/>
        <w:rPr>
          <w:rFonts w:asciiTheme="majorHAnsi" w:hAnsiTheme="majorHAnsi" w:cstheme="majorHAnsi"/>
          <w:szCs w:val="21"/>
        </w:rPr>
      </w:pPr>
    </w:p>
    <w:p w:rsidR="00DA3014" w:rsidRPr="00446AF1" w:rsidRDefault="00DA3014" w:rsidP="00446AF1">
      <w:pPr>
        <w:spacing w:line="276" w:lineRule="auto"/>
        <w:rPr>
          <w:rFonts w:asciiTheme="majorHAnsi" w:hAnsiTheme="majorHAnsi" w:cstheme="majorHAnsi"/>
          <w:szCs w:val="21"/>
        </w:rPr>
      </w:pPr>
    </w:p>
    <w:sectPr w:rsidR="00DA3014" w:rsidRPr="00446AF1" w:rsidSect="008B2811">
      <w:headerReference w:type="default" r:id="rId42"/>
      <w:footerReference w:type="default" r:id="rId43"/>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E27" w:rsidRDefault="000D1E27" w:rsidP="00AA5D1F">
      <w:r>
        <w:separator/>
      </w:r>
    </w:p>
  </w:endnote>
  <w:endnote w:type="continuationSeparator" w:id="1">
    <w:p w:rsidR="000D1E27" w:rsidRDefault="000D1E27"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74222B" w:rsidRDefault="00074624">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74222B" w:rsidRPr="009673E9" w:rsidRDefault="0074222B" w:rsidP="00481651">
                        <w:pPr>
                          <w:rPr>
                            <w:rFonts w:ascii="黑体" w:eastAsia="黑体" w:hAnsi="黑体"/>
                          </w:rPr>
                        </w:pPr>
                        <w:r w:rsidRPr="005F5461">
                          <w:rPr>
                            <w:rFonts w:ascii="黑体" w:eastAsia="黑体" w:hAnsi="黑体" w:hint="eastAsia"/>
                          </w:rPr>
                          <w:t>质点、位移和时间</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74222B" w:rsidRPr="009673E9" w:rsidRDefault="0074222B"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74222B">
              <w:rPr>
                <w:b/>
                <w:bCs/>
              </w:rPr>
              <w:instrText>PAGE</w:instrText>
            </w:r>
            <w:r>
              <w:rPr>
                <w:b/>
                <w:bCs/>
                <w:sz w:val="24"/>
                <w:szCs w:val="24"/>
              </w:rPr>
              <w:fldChar w:fldCharType="separate"/>
            </w:r>
            <w:r w:rsidR="0028057D">
              <w:rPr>
                <w:b/>
                <w:bCs/>
                <w:noProof/>
              </w:rPr>
              <w:t>10</w:t>
            </w:r>
            <w:r>
              <w:rPr>
                <w:b/>
                <w:bCs/>
                <w:sz w:val="24"/>
                <w:szCs w:val="24"/>
              </w:rPr>
              <w:fldChar w:fldCharType="end"/>
            </w:r>
            <w:r w:rsidR="0074222B">
              <w:rPr>
                <w:lang w:val="zh-CN"/>
              </w:rPr>
              <w:t xml:space="preserve">/ </w:t>
            </w:r>
            <w:r>
              <w:rPr>
                <w:b/>
                <w:bCs/>
                <w:sz w:val="24"/>
                <w:szCs w:val="24"/>
              </w:rPr>
              <w:fldChar w:fldCharType="begin"/>
            </w:r>
            <w:r w:rsidR="0074222B">
              <w:rPr>
                <w:b/>
                <w:bCs/>
              </w:rPr>
              <w:instrText>NUMPAGES</w:instrText>
            </w:r>
            <w:r>
              <w:rPr>
                <w:b/>
                <w:bCs/>
                <w:sz w:val="24"/>
                <w:szCs w:val="24"/>
              </w:rPr>
              <w:fldChar w:fldCharType="separate"/>
            </w:r>
            <w:r w:rsidR="0028057D">
              <w:rPr>
                <w:b/>
                <w:bCs/>
                <w:noProof/>
              </w:rPr>
              <w:t>14</w:t>
            </w:r>
            <w:r>
              <w:rPr>
                <w:b/>
                <w:bCs/>
                <w:sz w:val="24"/>
                <w:szCs w:val="24"/>
              </w:rPr>
              <w:fldChar w:fldCharType="end"/>
            </w:r>
          </w:p>
        </w:sdtContent>
      </w:sdt>
    </w:sdtContent>
  </w:sdt>
  <w:p w:rsidR="0074222B" w:rsidRPr="00906B73" w:rsidRDefault="0074222B"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E27" w:rsidRDefault="000D1E27" w:rsidP="00AA5D1F">
      <w:r>
        <w:separator/>
      </w:r>
    </w:p>
  </w:footnote>
  <w:footnote w:type="continuationSeparator" w:id="1">
    <w:p w:rsidR="000D1E27" w:rsidRDefault="000D1E27"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22B" w:rsidRPr="00691353" w:rsidRDefault="0074222B"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4410" cy="283845"/>
                  </a:xfrm>
                  <a:prstGeom prst="rect">
                    <a:avLst/>
                  </a:prstGeom>
                </pic:spPr>
              </pic:pic>
            </a:graphicData>
          </a:graphic>
        </wp:anchor>
      </w:drawing>
    </w:r>
    <w:r w:rsidR="00074624" w:rsidRPr="00074624">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74222B" w:rsidRPr="009673E9" w:rsidRDefault="0074222B"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074624" w:rsidRPr="00074624">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7">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8">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3"/>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1024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51D2"/>
    <w:rsid w:val="00016B9D"/>
    <w:rsid w:val="000238AF"/>
    <w:rsid w:val="000358AF"/>
    <w:rsid w:val="00042BAA"/>
    <w:rsid w:val="00051A2D"/>
    <w:rsid w:val="000730C1"/>
    <w:rsid w:val="00074624"/>
    <w:rsid w:val="00075070"/>
    <w:rsid w:val="00084EFD"/>
    <w:rsid w:val="000A26CC"/>
    <w:rsid w:val="000A7AE1"/>
    <w:rsid w:val="000B5DFC"/>
    <w:rsid w:val="000B62BD"/>
    <w:rsid w:val="000C01D5"/>
    <w:rsid w:val="000D1E27"/>
    <w:rsid w:val="000D3194"/>
    <w:rsid w:val="000E2858"/>
    <w:rsid w:val="00125E6A"/>
    <w:rsid w:val="00135804"/>
    <w:rsid w:val="0014059B"/>
    <w:rsid w:val="00142848"/>
    <w:rsid w:val="0014298B"/>
    <w:rsid w:val="00145B60"/>
    <w:rsid w:val="00151F60"/>
    <w:rsid w:val="001628EB"/>
    <w:rsid w:val="00182CFF"/>
    <w:rsid w:val="001904FB"/>
    <w:rsid w:val="001924B0"/>
    <w:rsid w:val="001972E2"/>
    <w:rsid w:val="001C2394"/>
    <w:rsid w:val="001F2BCF"/>
    <w:rsid w:val="001F63B4"/>
    <w:rsid w:val="00214EFC"/>
    <w:rsid w:val="00214F85"/>
    <w:rsid w:val="00222F5B"/>
    <w:rsid w:val="00225569"/>
    <w:rsid w:val="002276A5"/>
    <w:rsid w:val="002324D6"/>
    <w:rsid w:val="00252E2D"/>
    <w:rsid w:val="002600E8"/>
    <w:rsid w:val="00261185"/>
    <w:rsid w:val="002633F3"/>
    <w:rsid w:val="0027548D"/>
    <w:rsid w:val="0028057D"/>
    <w:rsid w:val="002A11C0"/>
    <w:rsid w:val="002A1213"/>
    <w:rsid w:val="002B5AD6"/>
    <w:rsid w:val="002C25C2"/>
    <w:rsid w:val="002E5170"/>
    <w:rsid w:val="002E7403"/>
    <w:rsid w:val="002F46A6"/>
    <w:rsid w:val="0031036E"/>
    <w:rsid w:val="0032246F"/>
    <w:rsid w:val="0033729C"/>
    <w:rsid w:val="00345CA7"/>
    <w:rsid w:val="00346165"/>
    <w:rsid w:val="00355CFE"/>
    <w:rsid w:val="003758AC"/>
    <w:rsid w:val="00375E79"/>
    <w:rsid w:val="00377BE1"/>
    <w:rsid w:val="00381701"/>
    <w:rsid w:val="00385F9A"/>
    <w:rsid w:val="00397DB2"/>
    <w:rsid w:val="003A776C"/>
    <w:rsid w:val="003B11BA"/>
    <w:rsid w:val="003C6686"/>
    <w:rsid w:val="003E1543"/>
    <w:rsid w:val="003E710C"/>
    <w:rsid w:val="003F1BC9"/>
    <w:rsid w:val="00401B21"/>
    <w:rsid w:val="0044581A"/>
    <w:rsid w:val="00446AF1"/>
    <w:rsid w:val="00450C08"/>
    <w:rsid w:val="004548EB"/>
    <w:rsid w:val="0046256A"/>
    <w:rsid w:val="00473633"/>
    <w:rsid w:val="00481651"/>
    <w:rsid w:val="00481D42"/>
    <w:rsid w:val="00492418"/>
    <w:rsid w:val="004A1568"/>
    <w:rsid w:val="004D1287"/>
    <w:rsid w:val="004D68BB"/>
    <w:rsid w:val="004D6CE4"/>
    <w:rsid w:val="004F36BA"/>
    <w:rsid w:val="004F3C72"/>
    <w:rsid w:val="00502999"/>
    <w:rsid w:val="00507DF3"/>
    <w:rsid w:val="0052612C"/>
    <w:rsid w:val="00541C84"/>
    <w:rsid w:val="005426F0"/>
    <w:rsid w:val="00551CCE"/>
    <w:rsid w:val="005665C5"/>
    <w:rsid w:val="00573101"/>
    <w:rsid w:val="00576312"/>
    <w:rsid w:val="005803CF"/>
    <w:rsid w:val="005835DE"/>
    <w:rsid w:val="00586CA4"/>
    <w:rsid w:val="005B345F"/>
    <w:rsid w:val="005C49BD"/>
    <w:rsid w:val="005C6C2B"/>
    <w:rsid w:val="005E12B7"/>
    <w:rsid w:val="005F5461"/>
    <w:rsid w:val="00604145"/>
    <w:rsid w:val="00614D01"/>
    <w:rsid w:val="00622A91"/>
    <w:rsid w:val="0063160E"/>
    <w:rsid w:val="00633AF2"/>
    <w:rsid w:val="00633E7A"/>
    <w:rsid w:val="00687BED"/>
    <w:rsid w:val="00691353"/>
    <w:rsid w:val="00694F58"/>
    <w:rsid w:val="006A3E8E"/>
    <w:rsid w:val="006B7B46"/>
    <w:rsid w:val="006C048D"/>
    <w:rsid w:val="006C05E7"/>
    <w:rsid w:val="006C1647"/>
    <w:rsid w:val="006D6E93"/>
    <w:rsid w:val="006E1FD1"/>
    <w:rsid w:val="0070313B"/>
    <w:rsid w:val="0074222B"/>
    <w:rsid w:val="00773485"/>
    <w:rsid w:val="0077402A"/>
    <w:rsid w:val="0078207D"/>
    <w:rsid w:val="007862F1"/>
    <w:rsid w:val="00786F2E"/>
    <w:rsid w:val="007A107E"/>
    <w:rsid w:val="007B0633"/>
    <w:rsid w:val="007C5FC8"/>
    <w:rsid w:val="007E1442"/>
    <w:rsid w:val="007E6049"/>
    <w:rsid w:val="007E686D"/>
    <w:rsid w:val="007F29DC"/>
    <w:rsid w:val="00814E2D"/>
    <w:rsid w:val="008313FC"/>
    <w:rsid w:val="00835628"/>
    <w:rsid w:val="00850A19"/>
    <w:rsid w:val="00850C16"/>
    <w:rsid w:val="008852AA"/>
    <w:rsid w:val="008928DC"/>
    <w:rsid w:val="008B2811"/>
    <w:rsid w:val="008C774C"/>
    <w:rsid w:val="008D1062"/>
    <w:rsid w:val="008E61D3"/>
    <w:rsid w:val="00906B73"/>
    <w:rsid w:val="009207DB"/>
    <w:rsid w:val="00922C20"/>
    <w:rsid w:val="00923133"/>
    <w:rsid w:val="0094201F"/>
    <w:rsid w:val="009673E9"/>
    <w:rsid w:val="00977E13"/>
    <w:rsid w:val="009A2363"/>
    <w:rsid w:val="009A5C0B"/>
    <w:rsid w:val="009B2471"/>
    <w:rsid w:val="009D3B96"/>
    <w:rsid w:val="009D3EF2"/>
    <w:rsid w:val="009D6690"/>
    <w:rsid w:val="009E6202"/>
    <w:rsid w:val="00A007BE"/>
    <w:rsid w:val="00A073EC"/>
    <w:rsid w:val="00A63C9B"/>
    <w:rsid w:val="00A75C39"/>
    <w:rsid w:val="00A81ABE"/>
    <w:rsid w:val="00A81D7D"/>
    <w:rsid w:val="00A86E7C"/>
    <w:rsid w:val="00A92E55"/>
    <w:rsid w:val="00A93602"/>
    <w:rsid w:val="00A96D03"/>
    <w:rsid w:val="00AA5D1F"/>
    <w:rsid w:val="00AB64F6"/>
    <w:rsid w:val="00AE0FC3"/>
    <w:rsid w:val="00AE5C28"/>
    <w:rsid w:val="00AE77BF"/>
    <w:rsid w:val="00AF17F2"/>
    <w:rsid w:val="00B54C67"/>
    <w:rsid w:val="00B60881"/>
    <w:rsid w:val="00B8740F"/>
    <w:rsid w:val="00B87DBA"/>
    <w:rsid w:val="00B92C2D"/>
    <w:rsid w:val="00B95720"/>
    <w:rsid w:val="00BA05B7"/>
    <w:rsid w:val="00BA581D"/>
    <w:rsid w:val="00BB0255"/>
    <w:rsid w:val="00BB5312"/>
    <w:rsid w:val="00BD3E4B"/>
    <w:rsid w:val="00BE3F4B"/>
    <w:rsid w:val="00BE4662"/>
    <w:rsid w:val="00C05290"/>
    <w:rsid w:val="00C06DE8"/>
    <w:rsid w:val="00C54BFD"/>
    <w:rsid w:val="00C76953"/>
    <w:rsid w:val="00C925A8"/>
    <w:rsid w:val="00CC0131"/>
    <w:rsid w:val="00CD1B2C"/>
    <w:rsid w:val="00CD23A2"/>
    <w:rsid w:val="00D2058B"/>
    <w:rsid w:val="00D26C31"/>
    <w:rsid w:val="00D4327A"/>
    <w:rsid w:val="00D43935"/>
    <w:rsid w:val="00D64ED9"/>
    <w:rsid w:val="00D73641"/>
    <w:rsid w:val="00DA3014"/>
    <w:rsid w:val="00DA66CB"/>
    <w:rsid w:val="00DB69C3"/>
    <w:rsid w:val="00DF0D93"/>
    <w:rsid w:val="00DF4FFA"/>
    <w:rsid w:val="00E02F27"/>
    <w:rsid w:val="00E0418A"/>
    <w:rsid w:val="00E13241"/>
    <w:rsid w:val="00E20893"/>
    <w:rsid w:val="00E22BE8"/>
    <w:rsid w:val="00E32403"/>
    <w:rsid w:val="00E67FF6"/>
    <w:rsid w:val="00E847A9"/>
    <w:rsid w:val="00E91FB0"/>
    <w:rsid w:val="00EA0D3A"/>
    <w:rsid w:val="00EA5752"/>
    <w:rsid w:val="00EB0570"/>
    <w:rsid w:val="00ED3944"/>
    <w:rsid w:val="00ED5B30"/>
    <w:rsid w:val="00EE1D65"/>
    <w:rsid w:val="00F05F30"/>
    <w:rsid w:val="00F15780"/>
    <w:rsid w:val="00F202DF"/>
    <w:rsid w:val="00F22BA0"/>
    <w:rsid w:val="00F238D4"/>
    <w:rsid w:val="00F30354"/>
    <w:rsid w:val="00F46AD3"/>
    <w:rsid w:val="00F636C1"/>
    <w:rsid w:val="00F63A2D"/>
    <w:rsid w:val="00F70A3D"/>
    <w:rsid w:val="00F80ADC"/>
    <w:rsid w:val="00F9166D"/>
    <w:rsid w:val="00FA02E7"/>
    <w:rsid w:val="00FC3662"/>
    <w:rsid w:val="00FC71F2"/>
    <w:rsid w:val="00FF09C4"/>
    <w:rsid w:val="00FF7B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qFormat/>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qFormat/>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341653">
      <w:bodyDiv w:val="1"/>
      <w:marLeft w:val="0"/>
      <w:marRight w:val="0"/>
      <w:marTop w:val="0"/>
      <w:marBottom w:val="0"/>
      <w:divBdr>
        <w:top w:val="none" w:sz="0" w:space="0" w:color="auto"/>
        <w:left w:val="none" w:sz="0" w:space="0" w:color="auto"/>
        <w:bottom w:val="none" w:sz="0" w:space="0" w:color="auto"/>
        <w:right w:val="none" w:sz="0" w:space="0" w:color="auto"/>
      </w:divBdr>
    </w:div>
    <w:div w:id="37972083">
      <w:bodyDiv w:val="1"/>
      <w:marLeft w:val="0"/>
      <w:marRight w:val="0"/>
      <w:marTop w:val="0"/>
      <w:marBottom w:val="0"/>
      <w:divBdr>
        <w:top w:val="none" w:sz="0" w:space="0" w:color="auto"/>
        <w:left w:val="none" w:sz="0" w:space="0" w:color="auto"/>
        <w:bottom w:val="none" w:sz="0" w:space="0" w:color="auto"/>
        <w:right w:val="none" w:sz="0" w:space="0" w:color="auto"/>
      </w:divBdr>
    </w:div>
    <w:div w:id="151412209">
      <w:bodyDiv w:val="1"/>
      <w:marLeft w:val="0"/>
      <w:marRight w:val="0"/>
      <w:marTop w:val="0"/>
      <w:marBottom w:val="0"/>
      <w:divBdr>
        <w:top w:val="none" w:sz="0" w:space="0" w:color="auto"/>
        <w:left w:val="none" w:sz="0" w:space="0" w:color="auto"/>
        <w:bottom w:val="none" w:sz="0" w:space="0" w:color="auto"/>
        <w:right w:val="none" w:sz="0" w:space="0" w:color="auto"/>
      </w:divBdr>
    </w:div>
    <w:div w:id="165098002">
      <w:bodyDiv w:val="1"/>
      <w:marLeft w:val="0"/>
      <w:marRight w:val="0"/>
      <w:marTop w:val="0"/>
      <w:marBottom w:val="0"/>
      <w:divBdr>
        <w:top w:val="none" w:sz="0" w:space="0" w:color="auto"/>
        <w:left w:val="none" w:sz="0" w:space="0" w:color="auto"/>
        <w:bottom w:val="none" w:sz="0" w:space="0" w:color="auto"/>
        <w:right w:val="none" w:sz="0" w:space="0" w:color="auto"/>
      </w:divBdr>
    </w:div>
    <w:div w:id="249969740">
      <w:bodyDiv w:val="1"/>
      <w:marLeft w:val="0"/>
      <w:marRight w:val="0"/>
      <w:marTop w:val="0"/>
      <w:marBottom w:val="0"/>
      <w:divBdr>
        <w:top w:val="none" w:sz="0" w:space="0" w:color="auto"/>
        <w:left w:val="none" w:sz="0" w:space="0" w:color="auto"/>
        <w:bottom w:val="none" w:sz="0" w:space="0" w:color="auto"/>
        <w:right w:val="none" w:sz="0" w:space="0" w:color="auto"/>
      </w:divBdr>
    </w:div>
    <w:div w:id="279454077">
      <w:bodyDiv w:val="1"/>
      <w:marLeft w:val="0"/>
      <w:marRight w:val="0"/>
      <w:marTop w:val="0"/>
      <w:marBottom w:val="0"/>
      <w:divBdr>
        <w:top w:val="none" w:sz="0" w:space="0" w:color="auto"/>
        <w:left w:val="none" w:sz="0" w:space="0" w:color="auto"/>
        <w:bottom w:val="none" w:sz="0" w:space="0" w:color="auto"/>
        <w:right w:val="none" w:sz="0" w:space="0" w:color="auto"/>
      </w:divBdr>
    </w:div>
    <w:div w:id="301929557">
      <w:bodyDiv w:val="1"/>
      <w:marLeft w:val="0"/>
      <w:marRight w:val="0"/>
      <w:marTop w:val="0"/>
      <w:marBottom w:val="0"/>
      <w:divBdr>
        <w:top w:val="none" w:sz="0" w:space="0" w:color="auto"/>
        <w:left w:val="none" w:sz="0" w:space="0" w:color="auto"/>
        <w:bottom w:val="none" w:sz="0" w:space="0" w:color="auto"/>
        <w:right w:val="none" w:sz="0" w:space="0" w:color="auto"/>
      </w:divBdr>
    </w:div>
    <w:div w:id="320812571">
      <w:bodyDiv w:val="1"/>
      <w:marLeft w:val="0"/>
      <w:marRight w:val="0"/>
      <w:marTop w:val="0"/>
      <w:marBottom w:val="0"/>
      <w:divBdr>
        <w:top w:val="none" w:sz="0" w:space="0" w:color="auto"/>
        <w:left w:val="none" w:sz="0" w:space="0" w:color="auto"/>
        <w:bottom w:val="none" w:sz="0" w:space="0" w:color="auto"/>
        <w:right w:val="none" w:sz="0" w:space="0" w:color="auto"/>
      </w:divBdr>
    </w:div>
    <w:div w:id="323780341">
      <w:bodyDiv w:val="1"/>
      <w:marLeft w:val="0"/>
      <w:marRight w:val="0"/>
      <w:marTop w:val="0"/>
      <w:marBottom w:val="0"/>
      <w:divBdr>
        <w:top w:val="none" w:sz="0" w:space="0" w:color="auto"/>
        <w:left w:val="none" w:sz="0" w:space="0" w:color="auto"/>
        <w:bottom w:val="none" w:sz="0" w:space="0" w:color="auto"/>
        <w:right w:val="none" w:sz="0" w:space="0" w:color="auto"/>
      </w:divBdr>
    </w:div>
    <w:div w:id="348914483">
      <w:bodyDiv w:val="1"/>
      <w:marLeft w:val="0"/>
      <w:marRight w:val="0"/>
      <w:marTop w:val="0"/>
      <w:marBottom w:val="0"/>
      <w:divBdr>
        <w:top w:val="none" w:sz="0" w:space="0" w:color="auto"/>
        <w:left w:val="none" w:sz="0" w:space="0" w:color="auto"/>
        <w:bottom w:val="none" w:sz="0" w:space="0" w:color="auto"/>
        <w:right w:val="none" w:sz="0" w:space="0" w:color="auto"/>
      </w:divBdr>
    </w:div>
    <w:div w:id="361633802">
      <w:bodyDiv w:val="1"/>
      <w:marLeft w:val="0"/>
      <w:marRight w:val="0"/>
      <w:marTop w:val="0"/>
      <w:marBottom w:val="0"/>
      <w:divBdr>
        <w:top w:val="none" w:sz="0" w:space="0" w:color="auto"/>
        <w:left w:val="none" w:sz="0" w:space="0" w:color="auto"/>
        <w:bottom w:val="none" w:sz="0" w:space="0" w:color="auto"/>
        <w:right w:val="none" w:sz="0" w:space="0" w:color="auto"/>
      </w:divBdr>
    </w:div>
    <w:div w:id="423764832">
      <w:bodyDiv w:val="1"/>
      <w:marLeft w:val="0"/>
      <w:marRight w:val="0"/>
      <w:marTop w:val="0"/>
      <w:marBottom w:val="0"/>
      <w:divBdr>
        <w:top w:val="none" w:sz="0" w:space="0" w:color="auto"/>
        <w:left w:val="none" w:sz="0" w:space="0" w:color="auto"/>
        <w:bottom w:val="none" w:sz="0" w:space="0" w:color="auto"/>
        <w:right w:val="none" w:sz="0" w:space="0" w:color="auto"/>
      </w:divBdr>
    </w:div>
    <w:div w:id="448083467">
      <w:bodyDiv w:val="1"/>
      <w:marLeft w:val="0"/>
      <w:marRight w:val="0"/>
      <w:marTop w:val="0"/>
      <w:marBottom w:val="0"/>
      <w:divBdr>
        <w:top w:val="none" w:sz="0" w:space="0" w:color="auto"/>
        <w:left w:val="none" w:sz="0" w:space="0" w:color="auto"/>
        <w:bottom w:val="none" w:sz="0" w:space="0" w:color="auto"/>
        <w:right w:val="none" w:sz="0" w:space="0" w:color="auto"/>
      </w:divBdr>
    </w:div>
    <w:div w:id="450124841">
      <w:bodyDiv w:val="1"/>
      <w:marLeft w:val="0"/>
      <w:marRight w:val="0"/>
      <w:marTop w:val="0"/>
      <w:marBottom w:val="0"/>
      <w:divBdr>
        <w:top w:val="none" w:sz="0" w:space="0" w:color="auto"/>
        <w:left w:val="none" w:sz="0" w:space="0" w:color="auto"/>
        <w:bottom w:val="none" w:sz="0" w:space="0" w:color="auto"/>
        <w:right w:val="none" w:sz="0" w:space="0" w:color="auto"/>
      </w:divBdr>
    </w:div>
    <w:div w:id="463818834">
      <w:bodyDiv w:val="1"/>
      <w:marLeft w:val="0"/>
      <w:marRight w:val="0"/>
      <w:marTop w:val="0"/>
      <w:marBottom w:val="0"/>
      <w:divBdr>
        <w:top w:val="none" w:sz="0" w:space="0" w:color="auto"/>
        <w:left w:val="none" w:sz="0" w:space="0" w:color="auto"/>
        <w:bottom w:val="none" w:sz="0" w:space="0" w:color="auto"/>
        <w:right w:val="none" w:sz="0" w:space="0" w:color="auto"/>
      </w:divBdr>
    </w:div>
    <w:div w:id="482817967">
      <w:bodyDiv w:val="1"/>
      <w:marLeft w:val="0"/>
      <w:marRight w:val="0"/>
      <w:marTop w:val="0"/>
      <w:marBottom w:val="0"/>
      <w:divBdr>
        <w:top w:val="none" w:sz="0" w:space="0" w:color="auto"/>
        <w:left w:val="none" w:sz="0" w:space="0" w:color="auto"/>
        <w:bottom w:val="none" w:sz="0" w:space="0" w:color="auto"/>
        <w:right w:val="none" w:sz="0" w:space="0" w:color="auto"/>
      </w:divBdr>
    </w:div>
    <w:div w:id="494616575">
      <w:bodyDiv w:val="1"/>
      <w:marLeft w:val="0"/>
      <w:marRight w:val="0"/>
      <w:marTop w:val="0"/>
      <w:marBottom w:val="0"/>
      <w:divBdr>
        <w:top w:val="none" w:sz="0" w:space="0" w:color="auto"/>
        <w:left w:val="none" w:sz="0" w:space="0" w:color="auto"/>
        <w:bottom w:val="none" w:sz="0" w:space="0" w:color="auto"/>
        <w:right w:val="none" w:sz="0" w:space="0" w:color="auto"/>
      </w:divBdr>
    </w:div>
    <w:div w:id="503014660">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249033">
      <w:bodyDiv w:val="1"/>
      <w:marLeft w:val="0"/>
      <w:marRight w:val="0"/>
      <w:marTop w:val="0"/>
      <w:marBottom w:val="0"/>
      <w:divBdr>
        <w:top w:val="none" w:sz="0" w:space="0" w:color="auto"/>
        <w:left w:val="none" w:sz="0" w:space="0" w:color="auto"/>
        <w:bottom w:val="none" w:sz="0" w:space="0" w:color="auto"/>
        <w:right w:val="none" w:sz="0" w:space="0" w:color="auto"/>
      </w:divBdr>
    </w:div>
    <w:div w:id="564878367">
      <w:bodyDiv w:val="1"/>
      <w:marLeft w:val="0"/>
      <w:marRight w:val="0"/>
      <w:marTop w:val="0"/>
      <w:marBottom w:val="0"/>
      <w:divBdr>
        <w:top w:val="none" w:sz="0" w:space="0" w:color="auto"/>
        <w:left w:val="none" w:sz="0" w:space="0" w:color="auto"/>
        <w:bottom w:val="none" w:sz="0" w:space="0" w:color="auto"/>
        <w:right w:val="none" w:sz="0" w:space="0" w:color="auto"/>
      </w:divBdr>
    </w:div>
    <w:div w:id="607003787">
      <w:bodyDiv w:val="1"/>
      <w:marLeft w:val="0"/>
      <w:marRight w:val="0"/>
      <w:marTop w:val="0"/>
      <w:marBottom w:val="0"/>
      <w:divBdr>
        <w:top w:val="none" w:sz="0" w:space="0" w:color="auto"/>
        <w:left w:val="none" w:sz="0" w:space="0" w:color="auto"/>
        <w:bottom w:val="none" w:sz="0" w:space="0" w:color="auto"/>
        <w:right w:val="none" w:sz="0" w:space="0" w:color="auto"/>
      </w:divBdr>
    </w:div>
    <w:div w:id="664283287">
      <w:bodyDiv w:val="1"/>
      <w:marLeft w:val="0"/>
      <w:marRight w:val="0"/>
      <w:marTop w:val="0"/>
      <w:marBottom w:val="0"/>
      <w:divBdr>
        <w:top w:val="none" w:sz="0" w:space="0" w:color="auto"/>
        <w:left w:val="none" w:sz="0" w:space="0" w:color="auto"/>
        <w:bottom w:val="none" w:sz="0" w:space="0" w:color="auto"/>
        <w:right w:val="none" w:sz="0" w:space="0" w:color="auto"/>
      </w:divBdr>
    </w:div>
    <w:div w:id="705253434">
      <w:bodyDiv w:val="1"/>
      <w:marLeft w:val="0"/>
      <w:marRight w:val="0"/>
      <w:marTop w:val="0"/>
      <w:marBottom w:val="0"/>
      <w:divBdr>
        <w:top w:val="none" w:sz="0" w:space="0" w:color="auto"/>
        <w:left w:val="none" w:sz="0" w:space="0" w:color="auto"/>
        <w:bottom w:val="none" w:sz="0" w:space="0" w:color="auto"/>
        <w:right w:val="none" w:sz="0" w:space="0" w:color="auto"/>
      </w:divBdr>
    </w:div>
    <w:div w:id="764812808">
      <w:bodyDiv w:val="1"/>
      <w:marLeft w:val="0"/>
      <w:marRight w:val="0"/>
      <w:marTop w:val="0"/>
      <w:marBottom w:val="0"/>
      <w:divBdr>
        <w:top w:val="none" w:sz="0" w:space="0" w:color="auto"/>
        <w:left w:val="none" w:sz="0" w:space="0" w:color="auto"/>
        <w:bottom w:val="none" w:sz="0" w:space="0" w:color="auto"/>
        <w:right w:val="none" w:sz="0" w:space="0" w:color="auto"/>
      </w:divBdr>
    </w:div>
    <w:div w:id="796722838">
      <w:bodyDiv w:val="1"/>
      <w:marLeft w:val="0"/>
      <w:marRight w:val="0"/>
      <w:marTop w:val="0"/>
      <w:marBottom w:val="0"/>
      <w:divBdr>
        <w:top w:val="none" w:sz="0" w:space="0" w:color="auto"/>
        <w:left w:val="none" w:sz="0" w:space="0" w:color="auto"/>
        <w:bottom w:val="none" w:sz="0" w:space="0" w:color="auto"/>
        <w:right w:val="none" w:sz="0" w:space="0" w:color="auto"/>
      </w:divBdr>
    </w:div>
    <w:div w:id="845824929">
      <w:bodyDiv w:val="1"/>
      <w:marLeft w:val="0"/>
      <w:marRight w:val="0"/>
      <w:marTop w:val="0"/>
      <w:marBottom w:val="0"/>
      <w:divBdr>
        <w:top w:val="none" w:sz="0" w:space="0" w:color="auto"/>
        <w:left w:val="none" w:sz="0" w:space="0" w:color="auto"/>
        <w:bottom w:val="none" w:sz="0" w:space="0" w:color="auto"/>
        <w:right w:val="none" w:sz="0" w:space="0" w:color="auto"/>
      </w:divBdr>
    </w:div>
    <w:div w:id="936056212">
      <w:bodyDiv w:val="1"/>
      <w:marLeft w:val="0"/>
      <w:marRight w:val="0"/>
      <w:marTop w:val="0"/>
      <w:marBottom w:val="0"/>
      <w:divBdr>
        <w:top w:val="none" w:sz="0" w:space="0" w:color="auto"/>
        <w:left w:val="none" w:sz="0" w:space="0" w:color="auto"/>
        <w:bottom w:val="none" w:sz="0" w:space="0" w:color="auto"/>
        <w:right w:val="none" w:sz="0" w:space="0" w:color="auto"/>
      </w:divBdr>
    </w:div>
    <w:div w:id="947003297">
      <w:bodyDiv w:val="1"/>
      <w:marLeft w:val="0"/>
      <w:marRight w:val="0"/>
      <w:marTop w:val="0"/>
      <w:marBottom w:val="0"/>
      <w:divBdr>
        <w:top w:val="none" w:sz="0" w:space="0" w:color="auto"/>
        <w:left w:val="none" w:sz="0" w:space="0" w:color="auto"/>
        <w:bottom w:val="none" w:sz="0" w:space="0" w:color="auto"/>
        <w:right w:val="none" w:sz="0" w:space="0" w:color="auto"/>
      </w:divBdr>
    </w:div>
    <w:div w:id="985620113">
      <w:bodyDiv w:val="1"/>
      <w:marLeft w:val="0"/>
      <w:marRight w:val="0"/>
      <w:marTop w:val="0"/>
      <w:marBottom w:val="0"/>
      <w:divBdr>
        <w:top w:val="none" w:sz="0" w:space="0" w:color="auto"/>
        <w:left w:val="none" w:sz="0" w:space="0" w:color="auto"/>
        <w:bottom w:val="none" w:sz="0" w:space="0" w:color="auto"/>
        <w:right w:val="none" w:sz="0" w:space="0" w:color="auto"/>
      </w:divBdr>
    </w:div>
    <w:div w:id="1059749628">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723734">
      <w:bodyDiv w:val="1"/>
      <w:marLeft w:val="0"/>
      <w:marRight w:val="0"/>
      <w:marTop w:val="0"/>
      <w:marBottom w:val="0"/>
      <w:divBdr>
        <w:top w:val="none" w:sz="0" w:space="0" w:color="auto"/>
        <w:left w:val="none" w:sz="0" w:space="0" w:color="auto"/>
        <w:bottom w:val="none" w:sz="0" w:space="0" w:color="auto"/>
        <w:right w:val="none" w:sz="0" w:space="0" w:color="auto"/>
      </w:divBdr>
    </w:div>
    <w:div w:id="1330866094">
      <w:bodyDiv w:val="1"/>
      <w:marLeft w:val="0"/>
      <w:marRight w:val="0"/>
      <w:marTop w:val="0"/>
      <w:marBottom w:val="0"/>
      <w:divBdr>
        <w:top w:val="none" w:sz="0" w:space="0" w:color="auto"/>
        <w:left w:val="none" w:sz="0" w:space="0" w:color="auto"/>
        <w:bottom w:val="none" w:sz="0" w:space="0" w:color="auto"/>
        <w:right w:val="none" w:sz="0" w:space="0" w:color="auto"/>
      </w:divBdr>
    </w:div>
    <w:div w:id="1364213043">
      <w:bodyDiv w:val="1"/>
      <w:marLeft w:val="0"/>
      <w:marRight w:val="0"/>
      <w:marTop w:val="0"/>
      <w:marBottom w:val="0"/>
      <w:divBdr>
        <w:top w:val="none" w:sz="0" w:space="0" w:color="auto"/>
        <w:left w:val="none" w:sz="0" w:space="0" w:color="auto"/>
        <w:bottom w:val="none" w:sz="0" w:space="0" w:color="auto"/>
        <w:right w:val="none" w:sz="0" w:space="0" w:color="auto"/>
      </w:divBdr>
    </w:div>
    <w:div w:id="1460609395">
      <w:bodyDiv w:val="1"/>
      <w:marLeft w:val="0"/>
      <w:marRight w:val="0"/>
      <w:marTop w:val="0"/>
      <w:marBottom w:val="0"/>
      <w:divBdr>
        <w:top w:val="none" w:sz="0" w:space="0" w:color="auto"/>
        <w:left w:val="none" w:sz="0" w:space="0" w:color="auto"/>
        <w:bottom w:val="none" w:sz="0" w:space="0" w:color="auto"/>
        <w:right w:val="none" w:sz="0" w:space="0" w:color="auto"/>
      </w:divBdr>
    </w:div>
    <w:div w:id="1545016964">
      <w:bodyDiv w:val="1"/>
      <w:marLeft w:val="0"/>
      <w:marRight w:val="0"/>
      <w:marTop w:val="0"/>
      <w:marBottom w:val="0"/>
      <w:divBdr>
        <w:top w:val="none" w:sz="0" w:space="0" w:color="auto"/>
        <w:left w:val="none" w:sz="0" w:space="0" w:color="auto"/>
        <w:bottom w:val="none" w:sz="0" w:space="0" w:color="auto"/>
        <w:right w:val="none" w:sz="0" w:space="0" w:color="auto"/>
      </w:divBdr>
    </w:div>
    <w:div w:id="1548637563">
      <w:bodyDiv w:val="1"/>
      <w:marLeft w:val="0"/>
      <w:marRight w:val="0"/>
      <w:marTop w:val="0"/>
      <w:marBottom w:val="0"/>
      <w:divBdr>
        <w:top w:val="none" w:sz="0" w:space="0" w:color="auto"/>
        <w:left w:val="none" w:sz="0" w:space="0" w:color="auto"/>
        <w:bottom w:val="none" w:sz="0" w:space="0" w:color="auto"/>
        <w:right w:val="none" w:sz="0" w:space="0" w:color="auto"/>
      </w:divBdr>
    </w:div>
    <w:div w:id="1697539819">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342913">
      <w:bodyDiv w:val="1"/>
      <w:marLeft w:val="0"/>
      <w:marRight w:val="0"/>
      <w:marTop w:val="0"/>
      <w:marBottom w:val="0"/>
      <w:divBdr>
        <w:top w:val="none" w:sz="0" w:space="0" w:color="auto"/>
        <w:left w:val="none" w:sz="0" w:space="0" w:color="auto"/>
        <w:bottom w:val="none" w:sz="0" w:space="0" w:color="auto"/>
        <w:right w:val="none" w:sz="0" w:space="0" w:color="auto"/>
      </w:divBdr>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058467">
      <w:bodyDiv w:val="1"/>
      <w:marLeft w:val="0"/>
      <w:marRight w:val="0"/>
      <w:marTop w:val="0"/>
      <w:marBottom w:val="0"/>
      <w:divBdr>
        <w:top w:val="none" w:sz="0" w:space="0" w:color="auto"/>
        <w:left w:val="none" w:sz="0" w:space="0" w:color="auto"/>
        <w:bottom w:val="none" w:sz="0" w:space="0" w:color="auto"/>
        <w:right w:val="none" w:sz="0" w:space="0" w:color="auto"/>
      </w:divBdr>
    </w:div>
    <w:div w:id="1813063694">
      <w:bodyDiv w:val="1"/>
      <w:marLeft w:val="0"/>
      <w:marRight w:val="0"/>
      <w:marTop w:val="0"/>
      <w:marBottom w:val="0"/>
      <w:divBdr>
        <w:top w:val="none" w:sz="0" w:space="0" w:color="auto"/>
        <w:left w:val="none" w:sz="0" w:space="0" w:color="auto"/>
        <w:bottom w:val="none" w:sz="0" w:space="0" w:color="auto"/>
        <w:right w:val="none" w:sz="0" w:space="0" w:color="auto"/>
      </w:divBdr>
    </w:div>
    <w:div w:id="1816872990">
      <w:bodyDiv w:val="1"/>
      <w:marLeft w:val="0"/>
      <w:marRight w:val="0"/>
      <w:marTop w:val="0"/>
      <w:marBottom w:val="0"/>
      <w:divBdr>
        <w:top w:val="none" w:sz="0" w:space="0" w:color="auto"/>
        <w:left w:val="none" w:sz="0" w:space="0" w:color="auto"/>
        <w:bottom w:val="none" w:sz="0" w:space="0" w:color="auto"/>
        <w:right w:val="none" w:sz="0" w:space="0" w:color="auto"/>
      </w:divBdr>
    </w:div>
    <w:div w:id="1865051385">
      <w:bodyDiv w:val="1"/>
      <w:marLeft w:val="0"/>
      <w:marRight w:val="0"/>
      <w:marTop w:val="0"/>
      <w:marBottom w:val="0"/>
      <w:divBdr>
        <w:top w:val="none" w:sz="0" w:space="0" w:color="auto"/>
        <w:left w:val="none" w:sz="0" w:space="0" w:color="auto"/>
        <w:bottom w:val="none" w:sz="0" w:space="0" w:color="auto"/>
        <w:right w:val="none" w:sz="0" w:space="0" w:color="auto"/>
      </w:divBdr>
    </w:div>
    <w:div w:id="1876230755">
      <w:bodyDiv w:val="1"/>
      <w:marLeft w:val="0"/>
      <w:marRight w:val="0"/>
      <w:marTop w:val="0"/>
      <w:marBottom w:val="0"/>
      <w:divBdr>
        <w:top w:val="none" w:sz="0" w:space="0" w:color="auto"/>
        <w:left w:val="none" w:sz="0" w:space="0" w:color="auto"/>
        <w:bottom w:val="none" w:sz="0" w:space="0" w:color="auto"/>
        <w:right w:val="none" w:sz="0" w:space="0" w:color="auto"/>
      </w:divBdr>
    </w:div>
    <w:div w:id="1876311167">
      <w:bodyDiv w:val="1"/>
      <w:marLeft w:val="0"/>
      <w:marRight w:val="0"/>
      <w:marTop w:val="0"/>
      <w:marBottom w:val="0"/>
      <w:divBdr>
        <w:top w:val="none" w:sz="0" w:space="0" w:color="auto"/>
        <w:left w:val="none" w:sz="0" w:space="0" w:color="auto"/>
        <w:bottom w:val="none" w:sz="0" w:space="0" w:color="auto"/>
        <w:right w:val="none" w:sz="0" w:space="0" w:color="auto"/>
      </w:divBdr>
    </w:div>
    <w:div w:id="1991061425">
      <w:bodyDiv w:val="1"/>
      <w:marLeft w:val="0"/>
      <w:marRight w:val="0"/>
      <w:marTop w:val="0"/>
      <w:marBottom w:val="0"/>
      <w:divBdr>
        <w:top w:val="none" w:sz="0" w:space="0" w:color="auto"/>
        <w:left w:val="none" w:sz="0" w:space="0" w:color="auto"/>
        <w:bottom w:val="none" w:sz="0" w:space="0" w:color="auto"/>
        <w:right w:val="none" w:sz="0" w:space="0" w:color="auto"/>
      </w:divBdr>
    </w:div>
    <w:div w:id="1997108640">
      <w:bodyDiv w:val="1"/>
      <w:marLeft w:val="0"/>
      <w:marRight w:val="0"/>
      <w:marTop w:val="0"/>
      <w:marBottom w:val="0"/>
      <w:divBdr>
        <w:top w:val="none" w:sz="0" w:space="0" w:color="auto"/>
        <w:left w:val="none" w:sz="0" w:space="0" w:color="auto"/>
        <w:bottom w:val="none" w:sz="0" w:space="0" w:color="auto"/>
        <w:right w:val="none" w:sz="0" w:space="0" w:color="auto"/>
      </w:divBdr>
    </w:div>
    <w:div w:id="2060589967">
      <w:bodyDiv w:val="1"/>
      <w:marLeft w:val="0"/>
      <w:marRight w:val="0"/>
      <w:marTop w:val="0"/>
      <w:marBottom w:val="0"/>
      <w:divBdr>
        <w:top w:val="none" w:sz="0" w:space="0" w:color="auto"/>
        <w:left w:val="none" w:sz="0" w:space="0" w:color="auto"/>
        <w:bottom w:val="none" w:sz="0" w:space="0" w:color="auto"/>
        <w:right w:val="none" w:sz="0" w:space="0" w:color="auto"/>
      </w:divBdr>
    </w:div>
    <w:div w:id="2064785830">
      <w:bodyDiv w:val="1"/>
      <w:marLeft w:val="0"/>
      <w:marRight w:val="0"/>
      <w:marTop w:val="0"/>
      <w:marBottom w:val="0"/>
      <w:divBdr>
        <w:top w:val="none" w:sz="0" w:space="0" w:color="auto"/>
        <w:left w:val="none" w:sz="0" w:space="0" w:color="auto"/>
        <w:bottom w:val="none" w:sz="0" w:space="0" w:color="auto"/>
        <w:right w:val="none" w:sz="0" w:space="0" w:color="auto"/>
      </w:divBdr>
    </w:div>
    <w:div w:id="2073195098">
      <w:bodyDiv w:val="1"/>
      <w:marLeft w:val="0"/>
      <w:marRight w:val="0"/>
      <w:marTop w:val="0"/>
      <w:marBottom w:val="0"/>
      <w:divBdr>
        <w:top w:val="none" w:sz="0" w:space="0" w:color="auto"/>
        <w:left w:val="none" w:sz="0" w:space="0" w:color="auto"/>
        <w:bottom w:val="none" w:sz="0" w:space="0" w:color="auto"/>
        <w:right w:val="none" w:sz="0" w:space="0" w:color="auto"/>
      </w:divBdr>
    </w:div>
    <w:div w:id="2078285958">
      <w:bodyDiv w:val="1"/>
      <w:marLeft w:val="0"/>
      <w:marRight w:val="0"/>
      <w:marTop w:val="0"/>
      <w:marBottom w:val="0"/>
      <w:divBdr>
        <w:top w:val="none" w:sz="0" w:space="0" w:color="auto"/>
        <w:left w:val="none" w:sz="0" w:space="0" w:color="auto"/>
        <w:bottom w:val="none" w:sz="0" w:space="0" w:color="auto"/>
        <w:right w:val="none" w:sz="0" w:space="0" w:color="auto"/>
      </w:divBdr>
    </w:div>
    <w:div w:id="211335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file:///C:\Documents%20and%20Settings\Administrator\&#26700;&#38754;\&#31179;&#23395;&#29677;&#25945;&#26696;\&#39640;&#19968;\14CR1-61.TIF"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5.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1.bin"/><Relationship Id="rId33" Type="http://schemas.openxmlformats.org/officeDocument/2006/relationships/image" Target="media/image24.jpe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emf"/><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w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WL7A.TIF" TargetMode="Externa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eg"/><Relationship Id="rId43" Type="http://schemas.openxmlformats.org/officeDocument/2006/relationships/footer" Target="footer1.xml"/><Relationship Id="rId56"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0182F-F87C-43F4-959F-F31D2FE00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1102</Words>
  <Characters>6282</Characters>
  <Application>Microsoft Office Word</Application>
  <DocSecurity>0</DocSecurity>
  <Lines>52</Lines>
  <Paragraphs>14</Paragraphs>
  <ScaleCrop>false</ScaleCrop>
  <Company>Sky123.Org</Company>
  <LinksUpToDate>false</LinksUpToDate>
  <CharactersWithSpaces>7370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2</cp:revision>
  <cp:lastPrinted>2015-03-06T07:35:00Z</cp:lastPrinted>
  <dcterms:created xsi:type="dcterms:W3CDTF">2016-08-30T07:32:00Z</dcterms:created>
  <dcterms:modified xsi:type="dcterms:W3CDTF">2016-08-30T07:32:00Z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