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ADC" w:rsidRPr="002C60BD" w:rsidRDefault="00CF04DE" w:rsidP="002C60BD">
      <w:pPr>
        <w:spacing w:line="276" w:lineRule="auto"/>
        <w:jc w:val="center"/>
        <w:rPr>
          <w:rFonts w:cstheme="minorHAnsi"/>
          <w:szCs w:val="21"/>
        </w:rPr>
      </w:pPr>
      <w:r>
        <w:rPr>
          <w:rFonts w:cstheme="minorHAnsi"/>
          <w:szCs w:val="21"/>
        </w:rPr>
      </w:r>
      <w:r>
        <w:rPr>
          <w:rFonts w:cstheme="minorHAnsi"/>
          <w:szCs w:val="21"/>
        </w:rPr>
        <w:pict>
          <v:group id="_x0000_s1118" style="width:386.5pt;height:49.95pt;mso-position-horizontal-relative:char;mso-position-vertical-relative:line" coordorigin="3152,12262" coordsize="773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119" type="#_x0000_t75" style="position:absolute;left:3152;top:12262;width:2835;height: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imagedata r:id="rId8" o:title="" grayscale="t" bilevel="t"/>
              <v:path arrowok="t"/>
            </v:shape>
            <v:shapetype id="_x0000_t202" coordsize="21600,21600" o:spt="202" path="m,l,21600r21600,l21600,xe">
              <v:stroke joinstyle="miter"/>
              <v:path gradientshapeok="t" o:connecttype="rect"/>
            </v:shapetype>
            <v:shape id="文本框 8" o:spid="_x0000_s1120" type="#_x0000_t202" style="position:absolute;left:4397;top:12524;width:6485;height:7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style="mso-next-textbox:#文本框 8">
                <w:txbxContent>
                  <w:p w:rsidR="002C60BD" w:rsidRPr="0077402A" w:rsidRDefault="002C60BD" w:rsidP="00381701">
                    <w:pPr>
                      <w:jc w:val="center"/>
                      <w:rPr>
                        <w:rFonts w:ascii="黑体" w:eastAsia="黑体" w:hAnsi="黑体"/>
                        <w:sz w:val="36"/>
                        <w:szCs w:val="36"/>
                      </w:rPr>
                    </w:pPr>
                    <w:r>
                      <w:rPr>
                        <w:rFonts w:ascii="Times New Roman" w:eastAsia="黑体" w:hAnsi="Times New Roman" w:cs="Times New Roman" w:hint="eastAsia"/>
                        <w:color w:val="000000"/>
                        <w:sz w:val="36"/>
                        <w:szCs w:val="36"/>
                      </w:rPr>
                      <w:t>初速度为零的匀变速直线运动</w:t>
                    </w:r>
                  </w:p>
                </w:txbxContent>
              </v:textbox>
            </v:shape>
            <w10:wrap type="none"/>
            <w10:anchorlock/>
          </v:group>
        </w:pict>
      </w:r>
    </w:p>
    <w:p w:rsidR="00381701" w:rsidRPr="002C60BD" w:rsidRDefault="00381701" w:rsidP="002C60BD">
      <w:pPr>
        <w:spacing w:line="276" w:lineRule="auto"/>
        <w:rPr>
          <w:rFonts w:cstheme="minorHAnsi"/>
          <w:szCs w:val="21"/>
        </w:rPr>
      </w:pPr>
    </w:p>
    <w:p w:rsidR="00502999" w:rsidRPr="002C60BD" w:rsidRDefault="00CF04DE" w:rsidP="002C60BD">
      <w:pPr>
        <w:spacing w:line="276" w:lineRule="auto"/>
        <w:rPr>
          <w:rFonts w:cstheme="minorHAnsi"/>
          <w:szCs w:val="21"/>
        </w:rPr>
      </w:pPr>
      <w:r>
        <w:rPr>
          <w:rFonts w:cstheme="minorHAnsi"/>
          <w:szCs w:val="21"/>
        </w:rPr>
      </w:r>
      <w:r>
        <w:rPr>
          <w:rFonts w:cstheme="minorHAnsi"/>
          <w:szCs w:val="21"/>
        </w:rPr>
        <w:pict>
          <v:group id="_x0000_s1054" style="width:130.25pt;height:51.05pt;mso-position-horizontal-relative:char;mso-position-vertical-relative:line" coordorigin="1258,3147" coordsize="2605,1021">
            <v:shape id="图片 54" o:spid="_x0000_s1030" type="#_x0000_t75" style="position:absolute;left:1258;top:3147;width:2143;height:102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imagedata r:id="rId9" o:title=""/>
              <v:path arrowok="t"/>
            </v:shape>
            <v:shape id="文本框 55" o:spid="_x0000_s1031" type="#_x0000_t202" style="position:absolute;left:2162;top:3532;width:1701;height:4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style="mso-next-textbox:#文本框 55">
                <w:txbxContent>
                  <w:p w:rsidR="002C60BD" w:rsidRPr="0014298B" w:rsidRDefault="002C60BD">
                    <w:pPr>
                      <w:rPr>
                        <w:rFonts w:ascii="幼圆" w:eastAsia="幼圆"/>
                        <w:b/>
                        <w:sz w:val="24"/>
                        <w:szCs w:val="24"/>
                      </w:rPr>
                    </w:pPr>
                    <w:r>
                      <w:rPr>
                        <w:rFonts w:ascii="幼圆" w:eastAsia="幼圆" w:hint="eastAsia"/>
                        <w:b/>
                        <w:sz w:val="24"/>
                        <w:szCs w:val="24"/>
                      </w:rPr>
                      <w:t>知识点回顾</w:t>
                    </w:r>
                  </w:p>
                </w:txbxContent>
              </v:textbox>
            </v:shape>
            <w10:wrap type="none"/>
            <w10:anchorlock/>
          </v:group>
        </w:pict>
      </w:r>
    </w:p>
    <w:p w:rsidR="007018D1" w:rsidRPr="002C60BD" w:rsidRDefault="00294FB1" w:rsidP="002C60BD">
      <w:pPr>
        <w:spacing w:line="276" w:lineRule="auto"/>
        <w:rPr>
          <w:rFonts w:cstheme="minorHAnsi"/>
          <w:bCs/>
          <w:szCs w:val="21"/>
        </w:rPr>
      </w:pPr>
      <w:r>
        <w:rPr>
          <w:rFonts w:cstheme="minorHAnsi" w:hint="eastAsia"/>
          <w:bCs/>
          <w:szCs w:val="21"/>
        </w:rPr>
        <w:t>一、</w:t>
      </w:r>
      <w:r w:rsidR="007018D1" w:rsidRPr="002C60BD">
        <w:rPr>
          <w:rFonts w:hAnsiTheme="minorEastAsia" w:cstheme="minorHAnsi"/>
          <w:bCs/>
          <w:szCs w:val="21"/>
        </w:rPr>
        <w:t>加速度</w:t>
      </w:r>
    </w:p>
    <w:p w:rsidR="007018D1" w:rsidRPr="002C60BD" w:rsidRDefault="002C60BD" w:rsidP="002C60BD">
      <w:pPr>
        <w:spacing w:line="276" w:lineRule="auto"/>
        <w:rPr>
          <w:rFonts w:cstheme="minorHAnsi"/>
          <w:szCs w:val="21"/>
        </w:rPr>
      </w:pPr>
      <w:r w:rsidRPr="002C60BD">
        <w:rPr>
          <w:rFonts w:cstheme="minorHAnsi"/>
          <w:bCs/>
          <w:szCs w:val="21"/>
        </w:rPr>
        <w:t>1</w:t>
      </w:r>
      <w:r w:rsidR="00294FB1">
        <w:rPr>
          <w:rFonts w:cstheme="minorHAnsi" w:hint="eastAsia"/>
          <w:bCs/>
          <w:szCs w:val="21"/>
        </w:rPr>
        <w:t>、</w:t>
      </w:r>
      <w:r w:rsidR="007018D1" w:rsidRPr="002C60BD">
        <w:rPr>
          <w:rFonts w:hAnsiTheme="minorEastAsia" w:cstheme="minorHAnsi"/>
          <w:bCs/>
          <w:szCs w:val="21"/>
        </w:rPr>
        <w:t>定义</w:t>
      </w:r>
    </w:p>
    <w:p w:rsidR="002C60BD" w:rsidRPr="002C60BD" w:rsidRDefault="007018D1" w:rsidP="002C60BD">
      <w:pPr>
        <w:spacing w:line="276" w:lineRule="auto"/>
        <w:rPr>
          <w:rFonts w:cstheme="minorHAnsi"/>
          <w:szCs w:val="21"/>
        </w:rPr>
      </w:pPr>
      <w:r w:rsidRPr="002C60BD">
        <w:rPr>
          <w:rFonts w:hAnsiTheme="minorEastAsia" w:cstheme="minorHAnsi"/>
          <w:bCs/>
          <w:szCs w:val="21"/>
        </w:rPr>
        <w:t>速度的</w:t>
      </w:r>
      <w:r w:rsidR="002C60BD" w:rsidRPr="002C60BD">
        <w:rPr>
          <w:rFonts w:cstheme="minorHAnsi"/>
          <w:bCs/>
          <w:szCs w:val="21"/>
          <w:u w:val="single"/>
        </w:rPr>
        <w:t>______</w:t>
      </w:r>
      <w:r w:rsidRPr="002C60BD">
        <w:rPr>
          <w:rFonts w:hAnsiTheme="minorEastAsia" w:cstheme="minorHAnsi"/>
          <w:bCs/>
          <w:szCs w:val="21"/>
        </w:rPr>
        <w:t>与发生这一变化所用</w:t>
      </w:r>
      <w:r w:rsidR="002C60BD" w:rsidRPr="002C60BD">
        <w:rPr>
          <w:rFonts w:cstheme="minorHAnsi"/>
          <w:bCs/>
          <w:szCs w:val="21"/>
          <w:u w:val="single"/>
        </w:rPr>
        <w:t>______</w:t>
      </w:r>
      <w:r w:rsidRPr="002C60BD">
        <w:rPr>
          <w:rFonts w:hAnsiTheme="minorEastAsia" w:cstheme="minorHAnsi"/>
          <w:bCs/>
          <w:szCs w:val="21"/>
        </w:rPr>
        <w:t>的比值．</w:t>
      </w:r>
    </w:p>
    <w:p w:rsidR="007018D1" w:rsidRPr="002C60BD" w:rsidRDefault="002C60BD" w:rsidP="002C60BD">
      <w:pPr>
        <w:spacing w:line="276" w:lineRule="auto"/>
        <w:rPr>
          <w:rFonts w:cstheme="minorHAnsi"/>
          <w:szCs w:val="21"/>
        </w:rPr>
      </w:pPr>
      <w:r w:rsidRPr="002C60BD">
        <w:rPr>
          <w:rFonts w:cstheme="minorHAnsi"/>
          <w:szCs w:val="21"/>
        </w:rPr>
        <w:t>2</w:t>
      </w:r>
      <w:r w:rsidR="00294FB1">
        <w:rPr>
          <w:rFonts w:cstheme="minorHAnsi" w:hint="eastAsia"/>
          <w:szCs w:val="21"/>
        </w:rPr>
        <w:t>、</w:t>
      </w:r>
      <w:r w:rsidR="007018D1" w:rsidRPr="002C60BD">
        <w:rPr>
          <w:rFonts w:hAnsiTheme="minorEastAsia" w:cstheme="minorHAnsi"/>
          <w:bCs/>
          <w:szCs w:val="21"/>
        </w:rPr>
        <w:t>定义式</w:t>
      </w:r>
    </w:p>
    <w:p w:rsidR="007018D1" w:rsidRPr="002C60BD" w:rsidRDefault="007018D1" w:rsidP="002C60BD">
      <w:pPr>
        <w:spacing w:line="276" w:lineRule="auto"/>
        <w:rPr>
          <w:rFonts w:cstheme="minorHAnsi"/>
          <w:szCs w:val="21"/>
        </w:rPr>
      </w:pPr>
      <w:r w:rsidRPr="002C60BD">
        <w:rPr>
          <w:rFonts w:cstheme="minorHAnsi"/>
          <w:bCs/>
          <w:i/>
          <w:iCs/>
          <w:szCs w:val="21"/>
        </w:rPr>
        <w:t>a</w:t>
      </w:r>
      <w:r w:rsidRPr="002C60BD">
        <w:rPr>
          <w:rFonts w:hAnsiTheme="minorEastAsia" w:cstheme="minorHAnsi"/>
          <w:bCs/>
          <w:szCs w:val="21"/>
        </w:rPr>
        <w:t>＝</w:t>
      </w:r>
      <w:r w:rsidR="002C60BD" w:rsidRPr="002C60BD">
        <w:rPr>
          <w:rFonts w:cstheme="minorHAnsi"/>
          <w:bCs/>
          <w:szCs w:val="21"/>
          <w:u w:val="single"/>
        </w:rPr>
        <w:t>______</w:t>
      </w:r>
      <w:r w:rsidRPr="002C60BD">
        <w:rPr>
          <w:rFonts w:hAnsiTheme="minorEastAsia" w:cstheme="minorHAnsi"/>
          <w:bCs/>
          <w:szCs w:val="21"/>
        </w:rPr>
        <w:t>，单位：</w:t>
      </w:r>
      <w:r w:rsidR="002C60BD" w:rsidRPr="002C60BD">
        <w:rPr>
          <w:rFonts w:cstheme="minorHAnsi"/>
          <w:bCs/>
          <w:szCs w:val="21"/>
          <w:u w:val="single"/>
        </w:rPr>
        <w:t>______</w:t>
      </w:r>
    </w:p>
    <w:p w:rsidR="007018D1" w:rsidRPr="002C60BD" w:rsidRDefault="002C60BD" w:rsidP="002C60BD">
      <w:pPr>
        <w:spacing w:line="276" w:lineRule="auto"/>
        <w:rPr>
          <w:rFonts w:cstheme="minorHAnsi"/>
          <w:szCs w:val="21"/>
        </w:rPr>
      </w:pPr>
      <w:r w:rsidRPr="002C60BD">
        <w:rPr>
          <w:rFonts w:cstheme="minorHAnsi"/>
          <w:bCs/>
          <w:szCs w:val="21"/>
        </w:rPr>
        <w:t>3</w:t>
      </w:r>
      <w:r w:rsidR="00294FB1">
        <w:rPr>
          <w:rFonts w:hAnsiTheme="minorEastAsia" w:cstheme="minorHAnsi" w:hint="eastAsia"/>
          <w:bCs/>
          <w:szCs w:val="21"/>
        </w:rPr>
        <w:t>、</w:t>
      </w:r>
      <w:r w:rsidR="007018D1" w:rsidRPr="002C60BD">
        <w:rPr>
          <w:rFonts w:hAnsiTheme="minorEastAsia" w:cstheme="minorHAnsi"/>
          <w:bCs/>
          <w:szCs w:val="21"/>
        </w:rPr>
        <w:t>方向与</w:t>
      </w:r>
      <w:r w:rsidRPr="002C60BD">
        <w:rPr>
          <w:rFonts w:cstheme="minorHAnsi"/>
          <w:bCs/>
          <w:szCs w:val="21"/>
          <w:u w:val="single"/>
        </w:rPr>
        <w:t>______</w:t>
      </w:r>
      <w:r w:rsidR="007018D1" w:rsidRPr="002C60BD">
        <w:rPr>
          <w:rFonts w:hAnsiTheme="minorEastAsia" w:cstheme="minorHAnsi"/>
          <w:bCs/>
          <w:szCs w:val="21"/>
        </w:rPr>
        <w:t>的方向相同．</w:t>
      </w:r>
    </w:p>
    <w:p w:rsidR="007018D1" w:rsidRPr="002C60BD" w:rsidRDefault="002C60BD" w:rsidP="002C60BD">
      <w:pPr>
        <w:spacing w:line="276" w:lineRule="auto"/>
        <w:rPr>
          <w:rFonts w:cstheme="minorHAnsi"/>
          <w:szCs w:val="21"/>
        </w:rPr>
      </w:pPr>
      <w:r w:rsidRPr="002C60BD">
        <w:rPr>
          <w:rFonts w:cstheme="minorHAnsi"/>
          <w:bCs/>
          <w:szCs w:val="21"/>
        </w:rPr>
        <w:t>4</w:t>
      </w:r>
      <w:r w:rsidR="00294FB1">
        <w:rPr>
          <w:rFonts w:hAnsiTheme="minorEastAsia" w:cstheme="minorHAnsi" w:hint="eastAsia"/>
          <w:bCs/>
          <w:szCs w:val="21"/>
        </w:rPr>
        <w:t>、</w:t>
      </w:r>
      <w:r w:rsidR="007018D1" w:rsidRPr="002C60BD">
        <w:rPr>
          <w:rFonts w:hAnsiTheme="minorEastAsia" w:cstheme="minorHAnsi"/>
          <w:bCs/>
          <w:szCs w:val="21"/>
        </w:rPr>
        <w:t>物理意义</w:t>
      </w:r>
    </w:p>
    <w:p w:rsidR="007018D1" w:rsidRPr="002C60BD" w:rsidRDefault="007018D1" w:rsidP="002C60BD">
      <w:pPr>
        <w:spacing w:line="276" w:lineRule="auto"/>
        <w:rPr>
          <w:rFonts w:cstheme="minorHAnsi"/>
          <w:szCs w:val="21"/>
        </w:rPr>
      </w:pPr>
      <w:r w:rsidRPr="002C60BD">
        <w:rPr>
          <w:rFonts w:hAnsiTheme="minorEastAsia" w:cstheme="minorHAnsi"/>
          <w:bCs/>
          <w:szCs w:val="21"/>
        </w:rPr>
        <w:t>描述物体</w:t>
      </w:r>
      <w:r w:rsidR="002C60BD" w:rsidRPr="002C60BD">
        <w:rPr>
          <w:rFonts w:cstheme="minorHAnsi"/>
          <w:bCs/>
          <w:szCs w:val="21"/>
          <w:u w:val="single"/>
        </w:rPr>
        <w:t>______</w:t>
      </w:r>
      <w:r w:rsidRPr="002C60BD">
        <w:rPr>
          <w:rFonts w:hAnsiTheme="minorEastAsia" w:cstheme="minorHAnsi"/>
          <w:bCs/>
          <w:szCs w:val="21"/>
        </w:rPr>
        <w:t>快慢的物理量．</w:t>
      </w:r>
    </w:p>
    <w:p w:rsidR="00C956D3" w:rsidRDefault="00C956D3" w:rsidP="002C60BD">
      <w:pPr>
        <w:spacing w:line="276" w:lineRule="auto"/>
        <w:rPr>
          <w:rFonts w:cstheme="minorHAnsi"/>
          <w:szCs w:val="21"/>
        </w:rPr>
      </w:pPr>
    </w:p>
    <w:p w:rsidR="00563F5B" w:rsidRPr="002C60BD" w:rsidRDefault="00294FB1" w:rsidP="002C60BD">
      <w:pPr>
        <w:spacing w:line="276" w:lineRule="auto"/>
        <w:rPr>
          <w:rFonts w:cstheme="minorHAnsi"/>
          <w:szCs w:val="21"/>
        </w:rPr>
      </w:pPr>
      <w:r>
        <w:rPr>
          <w:rFonts w:cstheme="minorHAnsi" w:hint="eastAsia"/>
          <w:szCs w:val="21"/>
        </w:rPr>
        <w:t>二</w:t>
      </w:r>
      <w:r w:rsidR="00563F5B" w:rsidRPr="002C60BD">
        <w:rPr>
          <w:rFonts w:hAnsiTheme="minorEastAsia" w:cstheme="minorHAnsi"/>
          <w:szCs w:val="21"/>
        </w:rPr>
        <w:t>、匀变速直线运动</w:t>
      </w:r>
    </w:p>
    <w:p w:rsidR="00563F5B" w:rsidRPr="002C60BD" w:rsidRDefault="00563F5B" w:rsidP="002C60BD">
      <w:pPr>
        <w:spacing w:line="276" w:lineRule="auto"/>
        <w:rPr>
          <w:rFonts w:cstheme="minorHAnsi"/>
          <w:szCs w:val="21"/>
        </w:rPr>
      </w:pPr>
      <w:r w:rsidRPr="002C60BD">
        <w:rPr>
          <w:rFonts w:hAnsiTheme="minorEastAsia" w:cstheme="minorHAnsi"/>
          <w:szCs w:val="21"/>
        </w:rPr>
        <w:t>速度随时间</w:t>
      </w:r>
      <w:r w:rsidR="002C60BD" w:rsidRPr="002C60BD">
        <w:rPr>
          <w:rFonts w:cstheme="minorHAnsi"/>
          <w:szCs w:val="21"/>
        </w:rPr>
        <w:t>______</w:t>
      </w:r>
      <w:r w:rsidRPr="002C60BD">
        <w:rPr>
          <w:rFonts w:hAnsiTheme="minorEastAsia" w:cstheme="minorHAnsi"/>
          <w:szCs w:val="21"/>
        </w:rPr>
        <w:t>变化的直线运动叫做</w:t>
      </w:r>
      <w:r w:rsidRPr="002C60BD">
        <w:rPr>
          <w:rFonts w:hAnsiTheme="minorEastAsia" w:cstheme="minorHAnsi"/>
          <w:bCs/>
          <w:szCs w:val="21"/>
        </w:rPr>
        <w:t>匀变速直线运动</w:t>
      </w:r>
      <w:r w:rsidRPr="002C60BD">
        <w:rPr>
          <w:rFonts w:hAnsiTheme="minorEastAsia" w:cstheme="minorHAnsi"/>
          <w:szCs w:val="21"/>
        </w:rPr>
        <w:t>。匀变速直线运动是</w:t>
      </w:r>
      <w:r w:rsidR="002C60BD" w:rsidRPr="002C60BD">
        <w:rPr>
          <w:rFonts w:cstheme="minorHAnsi"/>
          <w:szCs w:val="21"/>
        </w:rPr>
        <w:t>_______</w:t>
      </w:r>
      <w:r w:rsidRPr="002C60BD">
        <w:rPr>
          <w:rFonts w:hAnsiTheme="minorEastAsia" w:cstheme="minorHAnsi"/>
          <w:szCs w:val="21"/>
        </w:rPr>
        <w:t>和</w:t>
      </w:r>
      <w:r w:rsidR="002C60BD" w:rsidRPr="002C60BD">
        <w:rPr>
          <w:rFonts w:cstheme="minorHAnsi"/>
          <w:szCs w:val="21"/>
        </w:rPr>
        <w:t>________</w:t>
      </w:r>
      <w:r w:rsidRPr="002C60BD">
        <w:rPr>
          <w:rFonts w:hAnsiTheme="minorEastAsia" w:cstheme="minorHAnsi"/>
          <w:szCs w:val="21"/>
        </w:rPr>
        <w:t>均不随时间变化的运动。匀加速直线运动和匀减速直线运动都叫做匀变速直线运动。</w:t>
      </w:r>
    </w:p>
    <w:p w:rsidR="00C956D3" w:rsidRDefault="00C956D3" w:rsidP="002C60BD">
      <w:pPr>
        <w:spacing w:line="276" w:lineRule="auto"/>
        <w:rPr>
          <w:rFonts w:cstheme="minorHAnsi"/>
          <w:szCs w:val="21"/>
        </w:rPr>
      </w:pPr>
    </w:p>
    <w:p w:rsidR="00563F5B" w:rsidRPr="002C60BD" w:rsidRDefault="00294FB1" w:rsidP="002C60BD">
      <w:pPr>
        <w:spacing w:line="276" w:lineRule="auto"/>
        <w:rPr>
          <w:rFonts w:cstheme="minorHAnsi"/>
          <w:szCs w:val="21"/>
        </w:rPr>
      </w:pPr>
      <w:r>
        <w:rPr>
          <w:rFonts w:cstheme="minorHAnsi" w:hint="eastAsia"/>
          <w:szCs w:val="21"/>
        </w:rPr>
        <w:t>三</w:t>
      </w:r>
      <w:r w:rsidR="00563F5B" w:rsidRPr="002C60BD">
        <w:rPr>
          <w:rFonts w:hAnsiTheme="minorEastAsia" w:cstheme="minorHAnsi"/>
          <w:szCs w:val="21"/>
        </w:rPr>
        <w:t>、</w:t>
      </w:r>
      <w:r w:rsidR="00563F5B" w:rsidRPr="002C60BD">
        <w:rPr>
          <w:rFonts w:cstheme="minorHAnsi"/>
          <w:i/>
          <w:szCs w:val="21"/>
        </w:rPr>
        <w:t>v</w:t>
      </w:r>
      <w:r w:rsidR="00510EE8">
        <w:rPr>
          <w:rFonts w:cstheme="minorHAnsi"/>
          <w:szCs w:val="21"/>
        </w:rPr>
        <w:t>－</w:t>
      </w:r>
      <w:r w:rsidR="00563F5B" w:rsidRPr="002C60BD">
        <w:rPr>
          <w:rFonts w:cstheme="minorHAnsi"/>
          <w:i/>
          <w:szCs w:val="21"/>
        </w:rPr>
        <w:t>t</w:t>
      </w:r>
      <w:r w:rsidR="00563F5B" w:rsidRPr="002C60BD">
        <w:rPr>
          <w:rFonts w:hAnsiTheme="minorEastAsia" w:cstheme="minorHAnsi"/>
          <w:szCs w:val="21"/>
        </w:rPr>
        <w:t>图像</w:t>
      </w:r>
    </w:p>
    <w:p w:rsidR="007018D1" w:rsidRPr="002C60BD" w:rsidRDefault="002C60BD" w:rsidP="002C60BD">
      <w:pPr>
        <w:spacing w:line="276" w:lineRule="auto"/>
        <w:rPr>
          <w:rFonts w:cstheme="minorHAnsi"/>
          <w:szCs w:val="21"/>
        </w:rPr>
      </w:pPr>
      <w:r w:rsidRPr="002C60BD">
        <w:rPr>
          <w:rFonts w:cstheme="minorHAnsi"/>
          <w:bCs/>
          <w:szCs w:val="21"/>
        </w:rPr>
        <w:t>1</w:t>
      </w:r>
      <w:r w:rsidR="00294FB1">
        <w:rPr>
          <w:rFonts w:hAnsiTheme="minorEastAsia" w:cstheme="minorHAnsi" w:hint="eastAsia"/>
          <w:bCs/>
          <w:szCs w:val="21"/>
        </w:rPr>
        <w:t>、</w:t>
      </w:r>
      <w:r w:rsidR="007018D1" w:rsidRPr="002C60BD">
        <w:rPr>
          <w:rFonts w:hAnsiTheme="minorEastAsia" w:cstheme="minorHAnsi"/>
          <w:bCs/>
          <w:szCs w:val="21"/>
        </w:rPr>
        <w:t>物理意义：反映了做直线运动的物体的速度随时间变化的规律．</w:t>
      </w:r>
    </w:p>
    <w:p w:rsidR="007018D1" w:rsidRPr="002C60BD" w:rsidRDefault="002C60BD" w:rsidP="002C60BD">
      <w:pPr>
        <w:spacing w:line="276" w:lineRule="auto"/>
        <w:rPr>
          <w:rFonts w:cstheme="minorHAnsi"/>
          <w:szCs w:val="21"/>
        </w:rPr>
      </w:pPr>
      <w:r w:rsidRPr="002C60BD">
        <w:rPr>
          <w:rFonts w:cstheme="minorHAnsi"/>
          <w:bCs/>
          <w:szCs w:val="21"/>
        </w:rPr>
        <w:t>2</w:t>
      </w:r>
      <w:r w:rsidR="00294FB1">
        <w:rPr>
          <w:rFonts w:hAnsiTheme="minorEastAsia" w:cstheme="minorHAnsi" w:hint="eastAsia"/>
          <w:bCs/>
          <w:szCs w:val="21"/>
        </w:rPr>
        <w:t>、</w:t>
      </w:r>
      <w:r w:rsidR="007018D1" w:rsidRPr="002C60BD">
        <w:rPr>
          <w:rFonts w:hAnsiTheme="minorEastAsia" w:cstheme="minorHAnsi"/>
          <w:bCs/>
          <w:szCs w:val="21"/>
        </w:rPr>
        <w:t>图线斜率的意义</w:t>
      </w:r>
    </w:p>
    <w:p w:rsidR="007018D1" w:rsidRPr="002C60BD" w:rsidRDefault="007018D1" w:rsidP="002C60BD">
      <w:pPr>
        <w:spacing w:line="276" w:lineRule="auto"/>
        <w:rPr>
          <w:rFonts w:cstheme="minorHAnsi"/>
          <w:szCs w:val="21"/>
        </w:rPr>
      </w:pPr>
      <w:r w:rsidRPr="002C60BD">
        <w:rPr>
          <w:rFonts w:hAnsiTheme="minorEastAsia" w:cstheme="minorHAnsi"/>
          <w:bCs/>
          <w:szCs w:val="21"/>
        </w:rPr>
        <w:t>图线上某点切线的斜率的大小表示物体运动的</w:t>
      </w:r>
      <w:r w:rsidR="002C60BD" w:rsidRPr="002C60BD">
        <w:rPr>
          <w:rFonts w:cstheme="minorHAnsi"/>
          <w:bCs/>
          <w:szCs w:val="21"/>
          <w:u w:val="single"/>
        </w:rPr>
        <w:t>________</w:t>
      </w:r>
    </w:p>
    <w:p w:rsidR="007018D1" w:rsidRPr="002C60BD" w:rsidRDefault="007018D1" w:rsidP="002C60BD">
      <w:pPr>
        <w:spacing w:line="276" w:lineRule="auto"/>
        <w:rPr>
          <w:rFonts w:cstheme="minorHAnsi"/>
          <w:szCs w:val="21"/>
        </w:rPr>
      </w:pPr>
      <w:r w:rsidRPr="002C60BD">
        <w:rPr>
          <w:rFonts w:hAnsiTheme="minorEastAsia" w:cstheme="minorHAnsi"/>
          <w:bCs/>
          <w:szCs w:val="21"/>
        </w:rPr>
        <w:t>图线上某点切线的斜率的正负表示</w:t>
      </w:r>
      <w:r w:rsidR="002C60BD" w:rsidRPr="002C60BD">
        <w:rPr>
          <w:rFonts w:cstheme="minorHAnsi"/>
          <w:bCs/>
          <w:szCs w:val="21"/>
        </w:rPr>
        <w:t>________</w:t>
      </w:r>
      <w:r w:rsidRPr="002C60BD">
        <w:rPr>
          <w:rFonts w:hAnsiTheme="minorEastAsia" w:cstheme="minorHAnsi"/>
          <w:bCs/>
          <w:szCs w:val="21"/>
        </w:rPr>
        <w:t>．</w:t>
      </w:r>
    </w:p>
    <w:p w:rsidR="00075070" w:rsidRDefault="00075070" w:rsidP="002C60BD">
      <w:pPr>
        <w:spacing w:line="276" w:lineRule="auto"/>
        <w:rPr>
          <w:rFonts w:cstheme="minorHAnsi"/>
          <w:szCs w:val="21"/>
        </w:rPr>
      </w:pPr>
    </w:p>
    <w:p w:rsidR="003B11BA" w:rsidRPr="002C60BD" w:rsidRDefault="00CF04DE" w:rsidP="002C60BD">
      <w:pPr>
        <w:spacing w:line="276" w:lineRule="auto"/>
        <w:rPr>
          <w:rFonts w:cstheme="minorHAnsi"/>
          <w:szCs w:val="21"/>
        </w:rPr>
      </w:pPr>
      <w:r>
        <w:rPr>
          <w:rFonts w:cstheme="minorHAnsi"/>
          <w:szCs w:val="21"/>
        </w:rPr>
      </w:r>
      <w:r>
        <w:rPr>
          <w:rFonts w:cstheme="minorHAnsi"/>
          <w:szCs w:val="21"/>
        </w:rPr>
        <w:pict>
          <v:group id="_x0000_s1055" style="width:126.3pt;height:48.75pt;mso-position-horizontal-relative:char;mso-position-vertical-relative:line" coordorigin="1320,7946" coordsize="2526,975">
            <v:shape id="图片 57" o:spid="_x0000_s1033" type="#_x0000_t75" style="position:absolute;left:1320;top:7946;width:2205;height:97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imagedata r:id="rId10" o:title=""/>
              <v:path arrowok="t"/>
            </v:shape>
            <v:shape id="文本框 58" o:spid="_x0000_s1034" type="#_x0000_t202" style="position:absolute;left:2145;top:8351;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style="mso-next-textbox:#文本框 58">
                <w:txbxContent>
                  <w:p w:rsidR="002C60BD" w:rsidRPr="0014298B" w:rsidRDefault="002C60BD">
                    <w:pPr>
                      <w:rPr>
                        <w:rFonts w:ascii="幼圆" w:eastAsia="幼圆"/>
                        <w:b/>
                        <w:sz w:val="24"/>
                        <w:szCs w:val="24"/>
                      </w:rPr>
                    </w:pPr>
                    <w:r>
                      <w:rPr>
                        <w:rFonts w:ascii="幼圆" w:eastAsia="幼圆" w:hint="eastAsia"/>
                        <w:b/>
                        <w:sz w:val="24"/>
                        <w:szCs w:val="24"/>
                      </w:rPr>
                      <w:t>知识点讲解</w:t>
                    </w:r>
                  </w:p>
                </w:txbxContent>
              </v:textbox>
            </v:shape>
            <w10:wrap type="none"/>
            <w10:anchorlock/>
          </v:group>
        </w:pict>
      </w:r>
    </w:p>
    <w:p w:rsidR="0014298B" w:rsidRPr="002C60BD" w:rsidRDefault="00CF04DE" w:rsidP="002C60BD">
      <w:pPr>
        <w:spacing w:line="276" w:lineRule="auto"/>
        <w:rPr>
          <w:rFonts w:cstheme="minorHAnsi"/>
          <w:szCs w:val="21"/>
        </w:rPr>
      </w:pPr>
      <w:r>
        <w:rPr>
          <w:rFonts w:cstheme="minorHAnsi"/>
          <w:szCs w:val="21"/>
        </w:rPr>
      </w:r>
      <w:r>
        <w:rPr>
          <w:rFonts w:cstheme="minorHAnsi"/>
          <w:szCs w:val="21"/>
        </w:rPr>
        <w:pict>
          <v:group id="_x0000_s1155" style="width:308.25pt;height:51.75pt;mso-position-horizontal-relative:char;mso-position-vertical-relative:line" coordorigin="1658,3056" coordsize="6165,1035">
            <v:shape id="图片 18" o:spid="_x0000_s1065" type="#_x0000_t75" style="position:absolute;left:1658;top:3056;width:6165;height:1035;visibility:visible" o:regroupid="1"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1" o:title="" grayscale="t" bilevel="t"/>
              <v:path arrowok="t"/>
            </v:shape>
            <v:shape id="文本框 19" o:spid="_x0000_s1066" type="#_x0000_t202" style="position:absolute;left:1733;top:3356;width:5250;height:447;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style="mso-next-textbox:#文本框 19">
                <w:txbxContent>
                  <w:p w:rsidR="002C60BD" w:rsidRPr="00AB64F6" w:rsidRDefault="002C60BD" w:rsidP="00AB64F6">
                    <w:pPr>
                      <w:rPr>
                        <w:rFonts w:ascii="黑体" w:eastAsia="黑体"/>
                        <w:sz w:val="24"/>
                      </w:rPr>
                    </w:pPr>
                    <w:r>
                      <w:rPr>
                        <w:rFonts w:ascii="黑体" w:eastAsia="黑体" w:hint="eastAsia"/>
                        <w:sz w:val="24"/>
                      </w:rPr>
                      <w:t>知识点</w:t>
                    </w:r>
                    <w:r w:rsidRPr="00AB64F6">
                      <w:rPr>
                        <w:rFonts w:ascii="黑体" w:eastAsia="黑体" w:hint="eastAsia"/>
                        <w:sz w:val="24"/>
                      </w:rPr>
                      <w:t>一：</w:t>
                    </w:r>
                    <w:r w:rsidRPr="002C60BD">
                      <w:rPr>
                        <w:rFonts w:ascii="黑体" w:eastAsia="黑体" w:hint="eastAsia"/>
                        <w:sz w:val="24"/>
                      </w:rPr>
                      <w:t>初速度为零的匀变速直线运动的公式</w:t>
                    </w:r>
                  </w:p>
                </w:txbxContent>
              </v:textbox>
            </v:shape>
            <w10:wrap type="none"/>
            <w10:anchorlock/>
          </v:group>
        </w:pict>
      </w:r>
    </w:p>
    <w:p w:rsidR="004B5F61" w:rsidRPr="002C60BD" w:rsidRDefault="004B5F61" w:rsidP="002C60BD">
      <w:pPr>
        <w:spacing w:line="276" w:lineRule="auto"/>
        <w:rPr>
          <w:rFonts w:cstheme="minorHAnsi"/>
          <w:szCs w:val="21"/>
        </w:rPr>
      </w:pPr>
      <w:r w:rsidRPr="002C60BD">
        <w:rPr>
          <w:rFonts w:hAnsiTheme="minorEastAsia" w:cstheme="minorHAnsi"/>
          <w:szCs w:val="21"/>
        </w:rPr>
        <w:t>一、利用</w:t>
      </w:r>
      <w:r w:rsidRPr="002C60BD">
        <w:rPr>
          <w:rFonts w:cstheme="minorHAnsi"/>
          <w:i/>
          <w:szCs w:val="21"/>
        </w:rPr>
        <w:t>v</w:t>
      </w:r>
      <w:r w:rsidR="00510EE8">
        <w:rPr>
          <w:rFonts w:cstheme="minorHAnsi"/>
          <w:szCs w:val="21"/>
        </w:rPr>
        <w:t>－</w:t>
      </w:r>
      <w:r w:rsidRPr="002C60BD">
        <w:rPr>
          <w:rFonts w:cstheme="minorHAnsi"/>
          <w:i/>
          <w:szCs w:val="21"/>
        </w:rPr>
        <w:t>t</w:t>
      </w:r>
      <w:r w:rsidRPr="002C60BD">
        <w:rPr>
          <w:rFonts w:hAnsiTheme="minorEastAsia" w:cstheme="minorHAnsi"/>
          <w:szCs w:val="21"/>
        </w:rPr>
        <w:t>图像探究位移随时间变化的规律</w:t>
      </w:r>
    </w:p>
    <w:p w:rsidR="00490773" w:rsidRPr="002C60BD" w:rsidRDefault="004B5F61" w:rsidP="002C60BD">
      <w:pPr>
        <w:spacing w:line="276" w:lineRule="auto"/>
        <w:jc w:val="center"/>
        <w:rPr>
          <w:rFonts w:cstheme="minorHAnsi"/>
          <w:szCs w:val="21"/>
        </w:rPr>
      </w:pPr>
      <w:r w:rsidRPr="002C60BD">
        <w:rPr>
          <w:rFonts w:cstheme="minorHAnsi"/>
          <w:noProof/>
          <w:szCs w:val="21"/>
        </w:rPr>
        <w:lastRenderedPageBreak/>
        <w:drawing>
          <wp:inline distT="0" distB="0" distL="0" distR="0">
            <wp:extent cx="5324475" cy="2409825"/>
            <wp:effectExtent l="19050" t="0" r="9525" b="0"/>
            <wp:docPr id="1" name="图片 0" descr="W0201203313292127099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020120331329212709918.jpg"/>
                    <pic:cNvPicPr/>
                  </pic:nvPicPr>
                  <pic:blipFill>
                    <a:blip r:embed="rId12"/>
                    <a:stretch>
                      <a:fillRect/>
                    </a:stretch>
                  </pic:blipFill>
                  <pic:spPr>
                    <a:xfrm>
                      <a:off x="0" y="0"/>
                      <a:ext cx="5324475" cy="2409825"/>
                    </a:xfrm>
                    <a:prstGeom prst="rect">
                      <a:avLst/>
                    </a:prstGeom>
                  </pic:spPr>
                </pic:pic>
              </a:graphicData>
            </a:graphic>
          </wp:inline>
        </w:drawing>
      </w:r>
    </w:p>
    <w:p w:rsidR="00490773" w:rsidRPr="002C60BD" w:rsidRDefault="00CF04DE" w:rsidP="002C60BD">
      <w:pPr>
        <w:spacing w:line="276" w:lineRule="auto"/>
        <w:rPr>
          <w:rFonts w:cstheme="minorHAnsi"/>
          <w:szCs w:val="21"/>
        </w:rPr>
      </w:pPr>
      <w:r>
        <w:rPr>
          <w:rFonts w:cstheme="minorHAnsi"/>
          <w:noProof/>
          <w:szCs w:val="21"/>
        </w:rPr>
        <w:pict>
          <v:group id="_x0000_s1135" style="position:absolute;left:0;text-align:left;margin-left:312.65pt;margin-top:47.55pt;width:126.35pt;height:112.65pt;z-index:251658240" coordorigin="4457,2067" coordsize="2527,2253">
            <v:rect id="Rectangle 358" o:spid="_x0000_s1123" style="position:absolute;left:4466;top:3741;width:543;height:468" strokecolor="white">
              <v:stroke miterlimit="2"/>
              <v:textbox style="mso-next-textbox:#Rectangle 358">
                <w:txbxContent>
                  <w:p w:rsidR="002C60BD" w:rsidRPr="0009797A" w:rsidRDefault="002C60BD" w:rsidP="004B5F61">
                    <w:pPr>
                      <w:rPr>
                        <w:i/>
                      </w:rPr>
                    </w:pPr>
                    <w:r w:rsidRPr="0009797A">
                      <w:rPr>
                        <w:rFonts w:hint="eastAsia"/>
                        <w:i/>
                      </w:rPr>
                      <w:t>O</w:t>
                    </w:r>
                  </w:p>
                </w:txbxContent>
              </v:textbox>
            </v:rect>
            <v:group id="_x0000_s1134" style="position:absolute;left:4457;top:2067;width:2527;height:2253" coordorigin="3232,3480" coordsize="2527,2253" o:allowoverlap="f">
              <v:rect id="Rectangle 361" o:spid="_x0000_s1132" style="position:absolute;left:4540;top:5199;width:384;height:534" filled="f" stroked="f" strokecolor="white">
                <v:stroke miterlimit="2"/>
                <v:textbox style="mso-next-textbox:#Rectangle 361">
                  <w:txbxContent>
                    <w:p w:rsidR="002C60BD" w:rsidRPr="0009797A" w:rsidRDefault="002C60BD" w:rsidP="00490773">
                      <w:pPr>
                        <w:rPr>
                          <w:i/>
                        </w:rPr>
                      </w:pPr>
                      <w:r w:rsidRPr="002C60BD">
                        <w:rPr>
                          <w:rFonts w:hint="eastAsia"/>
                          <w:i/>
                        </w:rPr>
                        <w:t>t</w:t>
                      </w:r>
                    </w:p>
                  </w:txbxContent>
                </v:textbox>
              </v:rect>
              <v:rect id="Rectangle 359" o:spid="_x0000_s1124" style="position:absolute;left:3232;top:3480;width:397;height:501" strokecolor="white">
                <v:stroke miterlimit="2"/>
                <v:textbox style="mso-next-textbox:#Rectangle 359">
                  <w:txbxContent>
                    <w:p w:rsidR="002C60BD" w:rsidRPr="0009797A" w:rsidRDefault="002C60BD" w:rsidP="004B5F61">
                      <w:pPr>
                        <w:rPr>
                          <w:i/>
                        </w:rPr>
                      </w:pPr>
                      <w:r w:rsidRPr="002C60BD">
                        <w:rPr>
                          <w:rFonts w:hint="eastAsia"/>
                          <w:i/>
                        </w:rPr>
                        <w:t>v</w:t>
                      </w:r>
                    </w:p>
                  </w:txbxContent>
                </v:textbox>
              </v:rect>
              <v:rect id="Rectangle 361" o:spid="_x0000_s1125" style="position:absolute;left:5375;top:5063;width:384;height:468" strokecolor="white">
                <v:stroke miterlimit="2"/>
                <v:textbox>
                  <w:txbxContent>
                    <w:p w:rsidR="002C60BD" w:rsidRPr="0009797A" w:rsidRDefault="002C60BD" w:rsidP="004B5F61">
                      <w:pPr>
                        <w:rPr>
                          <w:i/>
                        </w:rPr>
                      </w:pPr>
                      <w:r w:rsidRPr="002C60BD">
                        <w:rPr>
                          <w:rFonts w:hint="eastAsia"/>
                          <w:i/>
                        </w:rPr>
                        <w:t>t</w:t>
                      </w:r>
                    </w:p>
                  </w:txbxContent>
                </v:textbox>
              </v:rect>
              <v:line id="Line 363" o:spid="_x0000_s1126" style="position:absolute;flip:x y" from="3624,3723" to="3626,5313">
                <v:stroke endarrow="block" miterlimit="2"/>
              </v:line>
              <v:line id="Line 364" o:spid="_x0000_s1127" style="position:absolute" from="3634,5303" to="5472,5311">
                <v:stroke endarrow="block" miterlimit="2"/>
              </v:line>
              <v:line id="Line 365" o:spid="_x0000_s1128" style="position:absolute;flip:y" from="3634,3813" to="5108,5293">
                <v:stroke miterlimit="2"/>
                <o:lock v:ext="edit" aspectratio="t"/>
              </v:line>
              <v:line id="Line 367" o:spid="_x0000_s1130" style="position:absolute" from="4729,4197" to="4729,5274">
                <v:stroke dashstyle="dash" miterlimit="2"/>
              </v:line>
              <v:line id="Line 368" o:spid="_x0000_s1131" style="position:absolute;flip:x" from="3630,4212" to="4673,4212">
                <v:stroke dashstyle="dash" miterlimit="2"/>
              </v:line>
              <v:rect id="Rectangle 361" o:spid="_x0000_s1133" style="position:absolute;left:3233;top:3945;width:467;height:534" filled="f" stroked="f" strokecolor="white">
                <v:stroke miterlimit="2"/>
                <v:textbox>
                  <w:txbxContent>
                    <w:p w:rsidR="002C60BD" w:rsidRPr="0009797A" w:rsidRDefault="002C60BD" w:rsidP="00490773">
                      <w:pPr>
                        <w:rPr>
                          <w:i/>
                        </w:rPr>
                      </w:pPr>
                      <w:r w:rsidRPr="002C60BD">
                        <w:rPr>
                          <w:rFonts w:hint="eastAsia"/>
                          <w:i/>
                        </w:rPr>
                        <w:t>at</w:t>
                      </w:r>
                    </w:p>
                  </w:txbxContent>
                </v:textbox>
              </v:rect>
            </v:group>
            <w10:wrap type="square"/>
          </v:group>
        </w:pict>
      </w:r>
      <w:r w:rsidR="00490773" w:rsidRPr="002C60BD">
        <w:rPr>
          <w:rFonts w:cstheme="minorHAnsi"/>
          <w:bCs/>
          <w:i/>
          <w:szCs w:val="21"/>
        </w:rPr>
        <w:t>v</w:t>
      </w:r>
      <w:r w:rsidR="00510EE8">
        <w:rPr>
          <w:rFonts w:cstheme="minorHAnsi"/>
          <w:bCs/>
          <w:szCs w:val="21"/>
        </w:rPr>
        <w:t>－</w:t>
      </w:r>
      <w:r w:rsidR="00490773" w:rsidRPr="002C60BD">
        <w:rPr>
          <w:rFonts w:cstheme="minorHAnsi"/>
          <w:bCs/>
          <w:i/>
          <w:szCs w:val="21"/>
        </w:rPr>
        <w:t>t</w:t>
      </w:r>
      <w:r w:rsidR="00490773" w:rsidRPr="002C60BD">
        <w:rPr>
          <w:rFonts w:hAnsiTheme="minorEastAsia" w:cstheme="minorHAnsi"/>
          <w:bCs/>
          <w:szCs w:val="21"/>
        </w:rPr>
        <w:t>图中图线与坐标轴、时刻线所围面积的大小在数值上与物体在这段时间内的位移大小相等，所以</w:t>
      </w:r>
      <w:r w:rsidR="00490773" w:rsidRPr="002C60BD">
        <w:rPr>
          <w:rFonts w:hAnsiTheme="minorEastAsia" w:cstheme="minorHAnsi"/>
          <w:szCs w:val="21"/>
        </w:rPr>
        <w:t>当初速度为零时，</w:t>
      </w:r>
      <w:r w:rsidR="00490773" w:rsidRPr="002C60BD">
        <w:rPr>
          <w:rFonts w:hAnsiTheme="minorEastAsia" w:cstheme="minorHAnsi"/>
          <w:bCs/>
          <w:szCs w:val="21"/>
        </w:rPr>
        <w:t>位移和时间的关系：</w:t>
      </w:r>
      <w:r w:rsidR="00490773" w:rsidRPr="002C60BD">
        <w:rPr>
          <w:rFonts w:cstheme="minorHAnsi"/>
          <w:bCs/>
          <w:position w:val="-22"/>
          <w:szCs w:val="21"/>
        </w:rPr>
        <w:object w:dxaOrig="780" w:dyaOrig="560">
          <v:shape id="_x0000_i1034" type="#_x0000_t75" style="width:39pt;height:27.75pt" o:ole="">
            <v:imagedata r:id="rId13" o:title=""/>
          </v:shape>
          <o:OLEObject Type="Embed" ProgID="Equation.DSMT4" ShapeID="_x0000_i1034" DrawAspect="Content" ObjectID="_1534599754" r:id="rId14"/>
        </w:object>
      </w:r>
    </w:p>
    <w:p w:rsidR="00616CC5" w:rsidRPr="002C60BD" w:rsidRDefault="00616CC5" w:rsidP="002C60BD">
      <w:pPr>
        <w:spacing w:line="276" w:lineRule="auto"/>
        <w:rPr>
          <w:rFonts w:cstheme="minorHAnsi"/>
          <w:szCs w:val="21"/>
        </w:rPr>
      </w:pPr>
    </w:p>
    <w:p w:rsidR="00490773" w:rsidRPr="002C60BD" w:rsidRDefault="00616CC5" w:rsidP="002C60BD">
      <w:pPr>
        <w:spacing w:line="276" w:lineRule="auto"/>
        <w:rPr>
          <w:rFonts w:cstheme="minorHAnsi"/>
          <w:szCs w:val="21"/>
        </w:rPr>
      </w:pPr>
      <w:r w:rsidRPr="002C60BD">
        <w:rPr>
          <w:rFonts w:hAnsiTheme="minorEastAsia" w:cstheme="minorHAnsi"/>
          <w:szCs w:val="21"/>
        </w:rPr>
        <w:t>二</w:t>
      </w:r>
      <w:r w:rsidR="00490773" w:rsidRPr="002C60BD">
        <w:rPr>
          <w:rFonts w:hAnsiTheme="minorEastAsia" w:cstheme="minorHAnsi"/>
          <w:szCs w:val="21"/>
        </w:rPr>
        <w:t>、对位移与时间关系的理解</w:t>
      </w:r>
    </w:p>
    <w:p w:rsidR="00490773" w:rsidRPr="002C60BD" w:rsidRDefault="00490773" w:rsidP="002C60BD">
      <w:pPr>
        <w:spacing w:line="276" w:lineRule="auto"/>
        <w:rPr>
          <w:rFonts w:cstheme="minorHAnsi"/>
          <w:szCs w:val="21"/>
        </w:rPr>
      </w:pPr>
      <w:r w:rsidRPr="002C60BD">
        <w:rPr>
          <w:rFonts w:cstheme="minorHAnsi"/>
          <w:szCs w:val="21"/>
        </w:rPr>
        <w:t>1</w:t>
      </w:r>
      <w:r w:rsidRPr="002C60BD">
        <w:rPr>
          <w:rFonts w:hAnsiTheme="minorEastAsia" w:cstheme="minorHAnsi"/>
          <w:szCs w:val="21"/>
        </w:rPr>
        <w:t>、仅适用于匀变速直线运动</w:t>
      </w:r>
    </w:p>
    <w:p w:rsidR="00490773" w:rsidRPr="002C60BD" w:rsidRDefault="00490773" w:rsidP="002C60BD">
      <w:pPr>
        <w:spacing w:line="276" w:lineRule="auto"/>
        <w:rPr>
          <w:rFonts w:cstheme="minorHAnsi"/>
          <w:szCs w:val="21"/>
        </w:rPr>
      </w:pPr>
      <w:r w:rsidRPr="002C60BD">
        <w:rPr>
          <w:rFonts w:cstheme="minorHAnsi"/>
          <w:szCs w:val="21"/>
        </w:rPr>
        <w:t>2</w:t>
      </w:r>
      <w:r w:rsidRPr="002C60BD">
        <w:rPr>
          <w:rFonts w:hAnsiTheme="minorEastAsia" w:cstheme="minorHAnsi"/>
          <w:szCs w:val="21"/>
        </w:rPr>
        <w:t>、反映了匀变速直线运动中，位移随时间的变化规律。</w:t>
      </w:r>
    </w:p>
    <w:p w:rsidR="00490773" w:rsidRPr="002C60BD" w:rsidRDefault="00490773" w:rsidP="002C60BD">
      <w:pPr>
        <w:spacing w:line="276" w:lineRule="auto"/>
        <w:rPr>
          <w:rFonts w:cstheme="minorHAnsi"/>
          <w:szCs w:val="21"/>
        </w:rPr>
      </w:pPr>
      <w:r w:rsidRPr="002C60BD">
        <w:rPr>
          <w:rFonts w:cstheme="minorHAnsi"/>
          <w:szCs w:val="21"/>
        </w:rPr>
        <w:t>3</w:t>
      </w:r>
      <w:r w:rsidRPr="002C60BD">
        <w:rPr>
          <w:rFonts w:hAnsiTheme="minorEastAsia" w:cstheme="minorHAnsi"/>
          <w:szCs w:val="21"/>
        </w:rPr>
        <w:t>、代入数据时，各物理量用国际单位制中的主单位表示</w:t>
      </w:r>
    </w:p>
    <w:p w:rsidR="00490773" w:rsidRPr="002C60BD" w:rsidRDefault="00490773" w:rsidP="002C60BD">
      <w:pPr>
        <w:spacing w:line="276" w:lineRule="auto"/>
        <w:rPr>
          <w:rFonts w:cstheme="minorHAnsi"/>
          <w:szCs w:val="21"/>
        </w:rPr>
      </w:pPr>
    </w:p>
    <w:p w:rsidR="004B5F61" w:rsidRPr="002C60BD" w:rsidRDefault="00616CC5" w:rsidP="002C60BD">
      <w:pPr>
        <w:spacing w:line="276" w:lineRule="auto"/>
        <w:rPr>
          <w:rFonts w:cstheme="minorHAnsi"/>
          <w:szCs w:val="21"/>
        </w:rPr>
      </w:pPr>
      <w:r w:rsidRPr="002C60BD">
        <w:rPr>
          <w:rFonts w:hAnsiTheme="minorEastAsia" w:cstheme="minorHAnsi"/>
          <w:szCs w:val="21"/>
        </w:rPr>
        <w:t>三</w:t>
      </w:r>
      <w:r w:rsidR="00041D4A" w:rsidRPr="002C60BD">
        <w:rPr>
          <w:rFonts w:hAnsiTheme="minorEastAsia" w:cstheme="minorHAnsi"/>
          <w:szCs w:val="21"/>
        </w:rPr>
        <w:t>、匀变速直线运动位移与速度的关系</w:t>
      </w:r>
    </w:p>
    <w:p w:rsidR="00041D4A" w:rsidRPr="002C60BD" w:rsidRDefault="00041D4A" w:rsidP="002C60BD">
      <w:pPr>
        <w:spacing w:line="276" w:lineRule="auto"/>
        <w:rPr>
          <w:rFonts w:cstheme="minorHAnsi"/>
          <w:szCs w:val="21"/>
        </w:rPr>
      </w:pPr>
      <w:r w:rsidRPr="002C60BD">
        <w:rPr>
          <w:rFonts w:hAnsiTheme="minorEastAsia" w:cstheme="minorHAnsi"/>
          <w:szCs w:val="21"/>
        </w:rPr>
        <w:t>根据速度与时间关系和位移与时间的关系，</w:t>
      </w:r>
      <w:r w:rsidR="00616CC5" w:rsidRPr="002C60BD">
        <w:rPr>
          <w:rFonts w:hAnsiTheme="minorEastAsia" w:cstheme="minorHAnsi"/>
          <w:szCs w:val="21"/>
        </w:rPr>
        <w:t>请学生</w:t>
      </w:r>
      <w:r w:rsidR="00E22D4C" w:rsidRPr="002C60BD">
        <w:rPr>
          <w:rFonts w:hAnsiTheme="minorEastAsia" w:cstheme="minorHAnsi"/>
          <w:szCs w:val="21"/>
        </w:rPr>
        <w:t>推导出速度与位移的关系</w:t>
      </w:r>
    </w:p>
    <w:p w:rsidR="00075070" w:rsidRPr="002C60BD" w:rsidRDefault="00075070" w:rsidP="002C60BD">
      <w:pPr>
        <w:spacing w:line="276" w:lineRule="auto"/>
        <w:rPr>
          <w:rFonts w:cstheme="minorHAnsi"/>
          <w:szCs w:val="21"/>
        </w:rPr>
      </w:pPr>
    </w:p>
    <w:p w:rsidR="00616CC5" w:rsidRPr="002C60BD" w:rsidRDefault="00616CC5" w:rsidP="002C60BD">
      <w:pPr>
        <w:spacing w:line="276" w:lineRule="auto"/>
        <w:rPr>
          <w:rFonts w:cstheme="minorHAnsi"/>
          <w:szCs w:val="21"/>
        </w:rPr>
      </w:pPr>
    </w:p>
    <w:p w:rsidR="007D6107" w:rsidRDefault="007D6107" w:rsidP="002C60BD">
      <w:pPr>
        <w:spacing w:line="276" w:lineRule="auto"/>
        <w:rPr>
          <w:rFonts w:cstheme="minorHAnsi"/>
          <w:szCs w:val="21"/>
        </w:rPr>
      </w:pPr>
    </w:p>
    <w:p w:rsidR="00C956D3" w:rsidRDefault="00C956D3" w:rsidP="002C60BD">
      <w:pPr>
        <w:spacing w:line="276" w:lineRule="auto"/>
        <w:rPr>
          <w:rFonts w:cstheme="minorHAnsi"/>
          <w:szCs w:val="21"/>
        </w:rPr>
      </w:pPr>
    </w:p>
    <w:p w:rsidR="00C956D3" w:rsidRDefault="00C956D3" w:rsidP="002C60BD">
      <w:pPr>
        <w:spacing w:line="276" w:lineRule="auto"/>
        <w:rPr>
          <w:rFonts w:cstheme="minorHAnsi"/>
          <w:szCs w:val="21"/>
        </w:rPr>
      </w:pPr>
    </w:p>
    <w:p w:rsidR="00C956D3" w:rsidRDefault="00C956D3" w:rsidP="002C60BD">
      <w:pPr>
        <w:spacing w:line="276" w:lineRule="auto"/>
        <w:rPr>
          <w:rFonts w:cstheme="minorHAnsi"/>
          <w:szCs w:val="21"/>
        </w:rPr>
      </w:pPr>
    </w:p>
    <w:p w:rsidR="00C956D3" w:rsidRDefault="00C956D3" w:rsidP="002C60BD">
      <w:pPr>
        <w:spacing w:line="276" w:lineRule="auto"/>
        <w:rPr>
          <w:rFonts w:cstheme="minorHAnsi"/>
          <w:szCs w:val="21"/>
        </w:rPr>
      </w:pPr>
    </w:p>
    <w:p w:rsidR="006B7E4D" w:rsidRPr="002C60BD" w:rsidRDefault="00616CC5" w:rsidP="002C60BD">
      <w:pPr>
        <w:spacing w:line="276" w:lineRule="auto"/>
        <w:rPr>
          <w:rFonts w:cstheme="minorHAnsi"/>
          <w:szCs w:val="21"/>
        </w:rPr>
      </w:pPr>
      <w:r w:rsidRPr="002C60BD">
        <w:rPr>
          <w:rFonts w:hAnsiTheme="minorEastAsia" w:cstheme="minorHAnsi"/>
          <w:bCs/>
          <w:szCs w:val="21"/>
        </w:rPr>
        <w:t>【例</w:t>
      </w:r>
      <w:r w:rsidRPr="002C60BD">
        <w:rPr>
          <w:rFonts w:cstheme="minorHAnsi"/>
          <w:bCs/>
          <w:szCs w:val="21"/>
        </w:rPr>
        <w:t>1</w:t>
      </w:r>
      <w:r w:rsidRPr="002C60BD">
        <w:rPr>
          <w:rFonts w:hAnsiTheme="minorEastAsia" w:cstheme="minorHAnsi"/>
          <w:bCs/>
          <w:szCs w:val="21"/>
        </w:rPr>
        <w:t>】</w:t>
      </w:r>
      <w:r w:rsidR="006B7E4D" w:rsidRPr="002C60BD">
        <w:rPr>
          <w:rFonts w:hAnsiTheme="minorEastAsia" w:cstheme="minorHAnsi"/>
          <w:bCs/>
          <w:szCs w:val="21"/>
        </w:rPr>
        <w:t>火车从车站由静止开出作匀加速直线运动，最初</w:t>
      </w:r>
      <w:r w:rsidR="006B7E4D" w:rsidRPr="002C60BD">
        <w:rPr>
          <w:rFonts w:cstheme="minorHAnsi"/>
          <w:bCs/>
          <w:szCs w:val="21"/>
        </w:rPr>
        <w:t>1mi</w:t>
      </w:r>
      <w:r w:rsidR="006B7E4D" w:rsidRPr="007D6107">
        <w:rPr>
          <w:rFonts w:cstheme="minorHAnsi"/>
          <w:bCs/>
          <w:i/>
          <w:szCs w:val="21"/>
        </w:rPr>
        <w:t>n</w:t>
      </w:r>
      <w:r w:rsidR="006B7E4D" w:rsidRPr="002C60BD">
        <w:rPr>
          <w:rFonts w:hAnsiTheme="minorEastAsia" w:cstheme="minorHAnsi"/>
          <w:bCs/>
          <w:szCs w:val="21"/>
        </w:rPr>
        <w:t>内行驶</w:t>
      </w:r>
      <w:r w:rsidR="006B7E4D" w:rsidRPr="002C60BD">
        <w:rPr>
          <w:rFonts w:cstheme="minorHAnsi"/>
          <w:bCs/>
          <w:szCs w:val="21"/>
        </w:rPr>
        <w:t>540m</w:t>
      </w:r>
      <w:r w:rsidR="006B7E4D" w:rsidRPr="002C60BD">
        <w:rPr>
          <w:rFonts w:hAnsiTheme="minorEastAsia" w:cstheme="minorHAnsi"/>
          <w:bCs/>
          <w:szCs w:val="21"/>
        </w:rPr>
        <w:t>，则它在最初</w:t>
      </w:r>
      <w:r w:rsidR="006B7E4D" w:rsidRPr="002C60BD">
        <w:rPr>
          <w:rFonts w:cstheme="minorHAnsi"/>
          <w:bCs/>
          <w:szCs w:val="21"/>
        </w:rPr>
        <w:t>1</w:t>
      </w:r>
      <w:r w:rsidR="006B7E4D" w:rsidRPr="00294FB1">
        <w:rPr>
          <w:rFonts w:cstheme="minorHAnsi"/>
          <w:bCs/>
          <w:szCs w:val="21"/>
        </w:rPr>
        <w:t>0s</w:t>
      </w:r>
      <w:r w:rsidR="006B7E4D" w:rsidRPr="002C60BD">
        <w:rPr>
          <w:rFonts w:hAnsiTheme="minorEastAsia" w:cstheme="minorHAnsi"/>
          <w:bCs/>
          <w:szCs w:val="21"/>
        </w:rPr>
        <w:t>内行驶的距离是</w:t>
      </w:r>
      <w:r w:rsidR="007D6107">
        <w:rPr>
          <w:rFonts w:hAnsiTheme="minorEastAsia" w:cstheme="minorHAnsi" w:hint="eastAsia"/>
          <w:bCs/>
          <w:szCs w:val="21"/>
        </w:rPr>
        <w:tab/>
      </w:r>
      <w:r w:rsidR="002C60BD">
        <w:rPr>
          <w:rFonts w:cstheme="minorHAnsi"/>
          <w:bCs/>
          <w:szCs w:val="21"/>
        </w:rPr>
        <w:t>（</w:t>
      </w:r>
      <w:r w:rsidRPr="002C60BD">
        <w:rPr>
          <w:rFonts w:cstheme="minorHAnsi"/>
          <w:bCs/>
          <w:szCs w:val="21"/>
        </w:rPr>
        <w:tab/>
      </w:r>
      <w:r w:rsidRPr="002C60BD">
        <w:rPr>
          <w:rFonts w:cstheme="minorHAnsi"/>
          <w:bCs/>
          <w:szCs w:val="21"/>
        </w:rPr>
        <w:tab/>
      </w:r>
      <w:r w:rsidR="002C60BD">
        <w:rPr>
          <w:rFonts w:cstheme="minorHAnsi"/>
          <w:bCs/>
          <w:szCs w:val="21"/>
        </w:rPr>
        <w:t>）</w:t>
      </w:r>
    </w:p>
    <w:p w:rsidR="006B7E4D" w:rsidRPr="002C60BD" w:rsidRDefault="006B7E4D" w:rsidP="007D6107">
      <w:pPr>
        <w:spacing w:line="276" w:lineRule="auto"/>
        <w:ind w:firstLine="420"/>
        <w:rPr>
          <w:rFonts w:cstheme="minorHAnsi"/>
          <w:szCs w:val="21"/>
        </w:rPr>
      </w:pPr>
      <w:r w:rsidRPr="002C60BD">
        <w:rPr>
          <w:rFonts w:cstheme="minorHAnsi"/>
          <w:bCs/>
          <w:szCs w:val="21"/>
        </w:rPr>
        <w:t>A</w:t>
      </w:r>
      <w:r w:rsidR="00616CC5" w:rsidRPr="002C60BD">
        <w:rPr>
          <w:rFonts w:hAnsiTheme="minorEastAsia" w:cstheme="minorHAnsi"/>
          <w:bCs/>
          <w:szCs w:val="21"/>
        </w:rPr>
        <w:t>．</w:t>
      </w:r>
      <w:r w:rsidRPr="002C60BD">
        <w:rPr>
          <w:rFonts w:cstheme="minorHAnsi"/>
          <w:bCs/>
          <w:szCs w:val="21"/>
        </w:rPr>
        <w:t>90m</w:t>
      </w:r>
      <w:r w:rsidR="00616CC5" w:rsidRPr="002C60BD">
        <w:rPr>
          <w:rFonts w:cstheme="minorHAnsi"/>
          <w:bCs/>
          <w:szCs w:val="21"/>
        </w:rPr>
        <w:tab/>
      </w:r>
      <w:r w:rsidR="00616CC5" w:rsidRPr="002C60BD">
        <w:rPr>
          <w:rFonts w:cstheme="minorHAnsi"/>
          <w:bCs/>
          <w:szCs w:val="21"/>
        </w:rPr>
        <w:tab/>
      </w:r>
      <w:r w:rsidR="00616CC5" w:rsidRPr="002C60BD">
        <w:rPr>
          <w:rFonts w:cstheme="minorHAnsi"/>
          <w:bCs/>
          <w:szCs w:val="21"/>
        </w:rPr>
        <w:tab/>
      </w:r>
      <w:r w:rsidR="007D6107">
        <w:rPr>
          <w:rFonts w:cstheme="minorHAnsi" w:hint="eastAsia"/>
          <w:bCs/>
          <w:szCs w:val="21"/>
        </w:rPr>
        <w:tab/>
      </w:r>
      <w:r w:rsidRPr="002C60BD">
        <w:rPr>
          <w:rFonts w:cstheme="minorHAnsi"/>
          <w:bCs/>
          <w:szCs w:val="21"/>
        </w:rPr>
        <w:t>B</w:t>
      </w:r>
      <w:r w:rsidR="00616CC5" w:rsidRPr="002C60BD">
        <w:rPr>
          <w:rFonts w:hAnsiTheme="minorEastAsia" w:cstheme="minorHAnsi"/>
          <w:bCs/>
          <w:szCs w:val="21"/>
        </w:rPr>
        <w:t>．</w:t>
      </w:r>
      <w:r w:rsidR="00616CC5" w:rsidRPr="002C60BD">
        <w:rPr>
          <w:rFonts w:cstheme="minorHAnsi"/>
          <w:bCs/>
          <w:szCs w:val="21"/>
        </w:rPr>
        <w:t>45m</w:t>
      </w:r>
      <w:r w:rsidR="00616CC5" w:rsidRPr="002C60BD">
        <w:rPr>
          <w:rFonts w:cstheme="minorHAnsi"/>
          <w:bCs/>
          <w:szCs w:val="21"/>
        </w:rPr>
        <w:tab/>
      </w:r>
      <w:r w:rsidR="00616CC5" w:rsidRPr="002C60BD">
        <w:rPr>
          <w:rFonts w:cstheme="minorHAnsi"/>
          <w:bCs/>
          <w:szCs w:val="21"/>
        </w:rPr>
        <w:tab/>
      </w:r>
      <w:r w:rsidR="007D6107">
        <w:rPr>
          <w:rFonts w:cstheme="minorHAnsi" w:hint="eastAsia"/>
          <w:bCs/>
          <w:szCs w:val="21"/>
        </w:rPr>
        <w:tab/>
      </w:r>
      <w:r w:rsidR="007D6107">
        <w:rPr>
          <w:rFonts w:cstheme="minorHAnsi" w:hint="eastAsia"/>
          <w:bCs/>
          <w:szCs w:val="21"/>
        </w:rPr>
        <w:tab/>
      </w:r>
      <w:r w:rsidRPr="002C60BD">
        <w:rPr>
          <w:rFonts w:cstheme="minorHAnsi"/>
          <w:bCs/>
          <w:szCs w:val="21"/>
        </w:rPr>
        <w:t>C</w:t>
      </w:r>
      <w:r w:rsidR="00616CC5" w:rsidRPr="002C60BD">
        <w:rPr>
          <w:rFonts w:hAnsiTheme="minorEastAsia" w:cstheme="minorHAnsi"/>
          <w:bCs/>
          <w:szCs w:val="21"/>
        </w:rPr>
        <w:t>．</w:t>
      </w:r>
      <w:r w:rsidRPr="002C60BD">
        <w:rPr>
          <w:rFonts w:cstheme="minorHAnsi"/>
          <w:bCs/>
          <w:szCs w:val="21"/>
        </w:rPr>
        <w:t>30m</w:t>
      </w:r>
      <w:r w:rsidR="00616CC5" w:rsidRPr="002C60BD">
        <w:rPr>
          <w:rFonts w:cstheme="minorHAnsi"/>
          <w:bCs/>
          <w:szCs w:val="21"/>
        </w:rPr>
        <w:tab/>
      </w:r>
      <w:r w:rsidR="007D6107">
        <w:rPr>
          <w:rFonts w:cstheme="minorHAnsi" w:hint="eastAsia"/>
          <w:bCs/>
          <w:szCs w:val="21"/>
        </w:rPr>
        <w:tab/>
      </w:r>
      <w:r w:rsidR="007D6107">
        <w:rPr>
          <w:rFonts w:cstheme="minorHAnsi" w:hint="eastAsia"/>
          <w:bCs/>
          <w:szCs w:val="21"/>
        </w:rPr>
        <w:tab/>
      </w:r>
      <w:r w:rsidR="00616CC5" w:rsidRPr="002C60BD">
        <w:rPr>
          <w:rFonts w:cstheme="minorHAnsi"/>
          <w:bCs/>
          <w:szCs w:val="21"/>
        </w:rPr>
        <w:tab/>
      </w:r>
      <w:r w:rsidRPr="002C60BD">
        <w:rPr>
          <w:rFonts w:cstheme="minorHAnsi"/>
          <w:bCs/>
          <w:szCs w:val="21"/>
        </w:rPr>
        <w:t>D</w:t>
      </w:r>
      <w:r w:rsidR="00616CC5" w:rsidRPr="002C60BD">
        <w:rPr>
          <w:rFonts w:hAnsiTheme="minorEastAsia" w:cstheme="minorHAnsi"/>
          <w:bCs/>
          <w:szCs w:val="21"/>
        </w:rPr>
        <w:t>．</w:t>
      </w:r>
      <w:r w:rsidRPr="002C60BD">
        <w:rPr>
          <w:rFonts w:cstheme="minorHAnsi"/>
          <w:bCs/>
          <w:szCs w:val="21"/>
        </w:rPr>
        <w:t>15m</w:t>
      </w:r>
    </w:p>
    <w:p w:rsidR="00294FB1" w:rsidRDefault="00294FB1" w:rsidP="002C60BD">
      <w:pPr>
        <w:spacing w:line="276" w:lineRule="auto"/>
        <w:rPr>
          <w:rFonts w:asciiTheme="minorEastAsia" w:hAnsiTheme="minorEastAsia" w:cstheme="minorHAnsi"/>
          <w:szCs w:val="21"/>
        </w:rPr>
      </w:pPr>
    </w:p>
    <w:p w:rsidR="006B7E4D" w:rsidRPr="002C60BD" w:rsidRDefault="00616CC5" w:rsidP="002C60BD">
      <w:pPr>
        <w:spacing w:line="276" w:lineRule="auto"/>
        <w:rPr>
          <w:rFonts w:cstheme="minorHAnsi"/>
          <w:szCs w:val="21"/>
        </w:rPr>
      </w:pPr>
      <w:r w:rsidRPr="002C60BD">
        <w:rPr>
          <w:rFonts w:hAnsiTheme="minorEastAsia" w:cstheme="minorHAnsi"/>
          <w:szCs w:val="21"/>
        </w:rPr>
        <w:t>【例</w:t>
      </w:r>
      <w:r w:rsidRPr="002C60BD">
        <w:rPr>
          <w:rFonts w:cstheme="minorHAnsi"/>
          <w:szCs w:val="21"/>
        </w:rPr>
        <w:t>2</w:t>
      </w:r>
      <w:r w:rsidRPr="002C60BD">
        <w:rPr>
          <w:rFonts w:hAnsiTheme="minorEastAsia" w:cstheme="minorHAnsi"/>
          <w:szCs w:val="21"/>
        </w:rPr>
        <w:t>】</w:t>
      </w:r>
      <w:r w:rsidR="006B7E4D" w:rsidRPr="002C60BD">
        <w:rPr>
          <w:rFonts w:hAnsiTheme="minorEastAsia" w:cstheme="minorHAnsi"/>
          <w:szCs w:val="21"/>
        </w:rPr>
        <w:t>物体由静止开始做匀加速直线运动，位移为</w:t>
      </w:r>
      <w:r w:rsidR="006B7E4D" w:rsidRPr="007D6107">
        <w:rPr>
          <w:rFonts w:cstheme="minorHAnsi"/>
          <w:i/>
          <w:szCs w:val="21"/>
        </w:rPr>
        <w:t>s</w:t>
      </w:r>
      <w:r w:rsidR="006B7E4D" w:rsidRPr="002C60BD">
        <w:rPr>
          <w:rFonts w:hAnsiTheme="minorEastAsia" w:cstheme="minorHAnsi"/>
          <w:szCs w:val="21"/>
        </w:rPr>
        <w:t>时速度为</w:t>
      </w:r>
      <w:r w:rsidR="006B7E4D" w:rsidRPr="002C60BD">
        <w:rPr>
          <w:rFonts w:cstheme="minorHAnsi"/>
          <w:i/>
          <w:szCs w:val="21"/>
        </w:rPr>
        <w:t>v</w:t>
      </w:r>
      <w:r w:rsidR="006B7E4D" w:rsidRPr="002C60BD">
        <w:rPr>
          <w:rFonts w:hAnsiTheme="minorEastAsia" w:cstheme="minorHAnsi"/>
          <w:szCs w:val="21"/>
        </w:rPr>
        <w:t>，当速度为</w:t>
      </w:r>
      <w:r w:rsidR="006B7E4D" w:rsidRPr="002C60BD">
        <w:rPr>
          <w:rFonts w:cstheme="minorHAnsi"/>
          <w:szCs w:val="21"/>
        </w:rPr>
        <w:t>3</w:t>
      </w:r>
      <w:r w:rsidR="006B7E4D" w:rsidRPr="002C60BD">
        <w:rPr>
          <w:rFonts w:cstheme="minorHAnsi"/>
          <w:i/>
          <w:szCs w:val="21"/>
        </w:rPr>
        <w:t>v</w:t>
      </w:r>
      <w:r w:rsidR="006B7E4D" w:rsidRPr="002C60BD">
        <w:rPr>
          <w:rFonts w:hAnsiTheme="minorEastAsia" w:cstheme="minorHAnsi"/>
          <w:szCs w:val="21"/>
        </w:rPr>
        <w:t>时，位移为</w:t>
      </w:r>
      <w:r w:rsidR="007D6107">
        <w:rPr>
          <w:rFonts w:hAnsiTheme="minorEastAsia" w:cstheme="minorHAnsi" w:hint="eastAsia"/>
          <w:szCs w:val="21"/>
        </w:rPr>
        <w:tab/>
      </w:r>
      <w:r w:rsidR="007D6107">
        <w:rPr>
          <w:rFonts w:hAnsiTheme="minorEastAsia" w:cstheme="minorHAnsi" w:hint="eastAsia"/>
          <w:szCs w:val="21"/>
        </w:rPr>
        <w:tab/>
      </w:r>
      <w:r w:rsidR="007D6107">
        <w:rPr>
          <w:rFonts w:hAnsiTheme="minorEastAsia" w:cstheme="minorHAnsi" w:hint="eastAsia"/>
          <w:szCs w:val="21"/>
        </w:rPr>
        <w:tab/>
      </w:r>
      <w:r w:rsidR="006B7E4D" w:rsidRPr="002C60BD">
        <w:rPr>
          <w:rFonts w:hAnsiTheme="minorEastAsia" w:cstheme="minorHAnsi"/>
          <w:szCs w:val="21"/>
        </w:rPr>
        <w:t>（</w:t>
      </w:r>
      <w:r w:rsidR="007D6107">
        <w:rPr>
          <w:rFonts w:hAnsiTheme="minorEastAsia" w:cstheme="minorHAnsi" w:hint="eastAsia"/>
          <w:szCs w:val="21"/>
        </w:rPr>
        <w:tab/>
      </w:r>
      <w:r w:rsidR="007D6107">
        <w:rPr>
          <w:rFonts w:hAnsiTheme="minorEastAsia" w:cstheme="minorHAnsi" w:hint="eastAsia"/>
          <w:szCs w:val="21"/>
        </w:rPr>
        <w:tab/>
      </w:r>
      <w:r w:rsidR="006B7E4D" w:rsidRPr="002C60BD">
        <w:rPr>
          <w:rFonts w:hAnsiTheme="minorEastAsia" w:cstheme="minorHAnsi"/>
          <w:szCs w:val="21"/>
        </w:rPr>
        <w:t>）</w:t>
      </w:r>
    </w:p>
    <w:p w:rsidR="006B7E4D" w:rsidRPr="002C60BD" w:rsidRDefault="006B7E4D" w:rsidP="007D6107">
      <w:pPr>
        <w:spacing w:line="276" w:lineRule="auto"/>
        <w:ind w:firstLine="420"/>
        <w:rPr>
          <w:rFonts w:cstheme="minorHAnsi"/>
          <w:szCs w:val="21"/>
        </w:rPr>
      </w:pPr>
      <w:r w:rsidRPr="002C60BD">
        <w:rPr>
          <w:rFonts w:cstheme="minorHAnsi"/>
          <w:szCs w:val="21"/>
        </w:rPr>
        <w:t>A</w:t>
      </w:r>
      <w:r w:rsidR="00616CC5" w:rsidRPr="002C60BD">
        <w:rPr>
          <w:rFonts w:hAnsiTheme="minorEastAsia" w:cstheme="minorHAnsi"/>
          <w:szCs w:val="21"/>
        </w:rPr>
        <w:t>．</w:t>
      </w:r>
      <w:r w:rsidRPr="00294FB1">
        <w:rPr>
          <w:rFonts w:cstheme="minorHAnsi"/>
          <w:szCs w:val="21"/>
        </w:rPr>
        <w:t>9s</w:t>
      </w:r>
      <w:r w:rsidRPr="002C60BD">
        <w:rPr>
          <w:rFonts w:cstheme="minorHAnsi"/>
          <w:szCs w:val="21"/>
        </w:rPr>
        <w:tab/>
      </w:r>
      <w:r w:rsidR="007D6107">
        <w:rPr>
          <w:rFonts w:cstheme="minorHAnsi" w:hint="eastAsia"/>
          <w:szCs w:val="21"/>
        </w:rPr>
        <w:tab/>
      </w:r>
      <w:r w:rsidR="007D6107">
        <w:rPr>
          <w:rFonts w:cstheme="minorHAnsi" w:hint="eastAsia"/>
          <w:szCs w:val="21"/>
        </w:rPr>
        <w:tab/>
      </w:r>
      <w:r w:rsidRPr="002C60BD">
        <w:rPr>
          <w:rFonts w:cstheme="minorHAnsi"/>
          <w:szCs w:val="21"/>
        </w:rPr>
        <w:tab/>
        <w:t>B</w:t>
      </w:r>
      <w:r w:rsidR="00616CC5" w:rsidRPr="002C60BD">
        <w:rPr>
          <w:rFonts w:hAnsiTheme="minorEastAsia" w:cstheme="minorHAnsi"/>
          <w:szCs w:val="21"/>
        </w:rPr>
        <w:t>．</w:t>
      </w:r>
      <w:r w:rsidRPr="00294FB1">
        <w:rPr>
          <w:rFonts w:cstheme="minorHAnsi"/>
          <w:szCs w:val="21"/>
        </w:rPr>
        <w:t>6s</w:t>
      </w:r>
      <w:r w:rsidRPr="002C60BD">
        <w:rPr>
          <w:rFonts w:cstheme="minorHAnsi"/>
          <w:szCs w:val="21"/>
        </w:rPr>
        <w:tab/>
      </w:r>
      <w:r w:rsidR="007D6107">
        <w:rPr>
          <w:rFonts w:cstheme="minorHAnsi" w:hint="eastAsia"/>
          <w:szCs w:val="21"/>
        </w:rPr>
        <w:tab/>
      </w:r>
      <w:r w:rsidR="007D6107">
        <w:rPr>
          <w:rFonts w:cstheme="minorHAnsi" w:hint="eastAsia"/>
          <w:szCs w:val="21"/>
        </w:rPr>
        <w:tab/>
      </w:r>
      <w:r w:rsidRPr="002C60BD">
        <w:rPr>
          <w:rFonts w:cstheme="minorHAnsi"/>
          <w:szCs w:val="21"/>
        </w:rPr>
        <w:tab/>
        <w:t>C</w:t>
      </w:r>
      <w:r w:rsidR="00616CC5" w:rsidRPr="002C60BD">
        <w:rPr>
          <w:rFonts w:hAnsiTheme="minorEastAsia" w:cstheme="minorHAnsi"/>
          <w:szCs w:val="21"/>
        </w:rPr>
        <w:t>．</w:t>
      </w:r>
      <w:r w:rsidRPr="00294FB1">
        <w:rPr>
          <w:rFonts w:cstheme="minorHAnsi"/>
          <w:szCs w:val="21"/>
        </w:rPr>
        <w:t>3s</w:t>
      </w:r>
      <w:r w:rsidRPr="002C60BD">
        <w:rPr>
          <w:rFonts w:cstheme="minorHAnsi"/>
          <w:szCs w:val="21"/>
        </w:rPr>
        <w:tab/>
      </w:r>
      <w:r w:rsidR="007D6107">
        <w:rPr>
          <w:rFonts w:cstheme="minorHAnsi" w:hint="eastAsia"/>
          <w:szCs w:val="21"/>
        </w:rPr>
        <w:tab/>
      </w:r>
      <w:r w:rsidR="007D6107">
        <w:rPr>
          <w:rFonts w:cstheme="minorHAnsi" w:hint="eastAsia"/>
          <w:szCs w:val="21"/>
        </w:rPr>
        <w:tab/>
      </w:r>
      <w:r w:rsidRPr="002C60BD">
        <w:rPr>
          <w:rFonts w:cstheme="minorHAnsi"/>
          <w:szCs w:val="21"/>
        </w:rPr>
        <w:tab/>
        <w:t>D</w:t>
      </w:r>
      <w:r w:rsidR="00616CC5" w:rsidRPr="002C60BD">
        <w:rPr>
          <w:rFonts w:hAnsiTheme="minorEastAsia" w:cstheme="minorHAnsi"/>
          <w:szCs w:val="21"/>
        </w:rPr>
        <w:t>．</w:t>
      </w:r>
      <w:r w:rsidR="00616CC5" w:rsidRPr="00294FB1">
        <w:rPr>
          <w:rFonts w:cstheme="minorHAnsi"/>
          <w:szCs w:val="21"/>
        </w:rPr>
        <w:t>s</w:t>
      </w:r>
    </w:p>
    <w:p w:rsidR="006B7E4D" w:rsidRPr="002C60BD" w:rsidRDefault="006B7E4D" w:rsidP="002C60BD">
      <w:pPr>
        <w:spacing w:line="276" w:lineRule="auto"/>
        <w:rPr>
          <w:rFonts w:cstheme="minorHAnsi"/>
          <w:szCs w:val="21"/>
        </w:rPr>
      </w:pPr>
    </w:p>
    <w:p w:rsidR="00041D4A" w:rsidRPr="002C60BD" w:rsidRDefault="00616CC5" w:rsidP="002C60BD">
      <w:pPr>
        <w:spacing w:line="276" w:lineRule="auto"/>
        <w:rPr>
          <w:rFonts w:cstheme="minorHAnsi"/>
          <w:szCs w:val="21"/>
        </w:rPr>
      </w:pPr>
      <w:r w:rsidRPr="002C60BD">
        <w:rPr>
          <w:rFonts w:hAnsiTheme="minorEastAsia" w:cstheme="minorHAnsi"/>
          <w:bCs/>
          <w:szCs w:val="21"/>
        </w:rPr>
        <w:lastRenderedPageBreak/>
        <w:t>【例</w:t>
      </w:r>
      <w:r w:rsidRPr="002C60BD">
        <w:rPr>
          <w:rFonts w:cstheme="minorHAnsi"/>
          <w:bCs/>
          <w:szCs w:val="21"/>
        </w:rPr>
        <w:t>3</w:t>
      </w:r>
      <w:r w:rsidRPr="002C60BD">
        <w:rPr>
          <w:rFonts w:hAnsiTheme="minorEastAsia" w:cstheme="minorHAnsi"/>
          <w:bCs/>
          <w:szCs w:val="21"/>
        </w:rPr>
        <w:t>】</w:t>
      </w:r>
      <w:r w:rsidR="00E22D4C" w:rsidRPr="002C60BD">
        <w:rPr>
          <w:rFonts w:hAnsiTheme="minorEastAsia" w:cstheme="minorHAnsi"/>
          <w:bCs/>
          <w:szCs w:val="21"/>
        </w:rPr>
        <w:t>自行车的加速为</w:t>
      </w:r>
      <w:r w:rsidR="00E22D4C" w:rsidRPr="002C60BD">
        <w:rPr>
          <w:rFonts w:cstheme="minorHAnsi"/>
          <w:bCs/>
          <w:szCs w:val="21"/>
        </w:rPr>
        <w:t>2m/s</w:t>
      </w:r>
      <w:r w:rsidR="00E22D4C" w:rsidRPr="002C60BD">
        <w:rPr>
          <w:rFonts w:cstheme="minorHAnsi"/>
          <w:bCs/>
          <w:szCs w:val="21"/>
          <w:vertAlign w:val="superscript"/>
        </w:rPr>
        <w:t>2</w:t>
      </w:r>
      <w:r w:rsidR="00E22D4C" w:rsidRPr="002C60BD">
        <w:rPr>
          <w:rFonts w:hAnsiTheme="minorEastAsia" w:cstheme="minorHAnsi"/>
          <w:bCs/>
          <w:szCs w:val="21"/>
        </w:rPr>
        <w:t>，自静止出发作初速度为零的匀加速直线运动，</w:t>
      </w:r>
      <w:r w:rsidR="00E22D4C" w:rsidRPr="00294FB1">
        <w:rPr>
          <w:rFonts w:cstheme="minorHAnsi"/>
          <w:bCs/>
          <w:szCs w:val="21"/>
        </w:rPr>
        <w:t>3s</w:t>
      </w:r>
      <w:r w:rsidR="00E22D4C" w:rsidRPr="002C60BD">
        <w:rPr>
          <w:rFonts w:hAnsiTheme="minorEastAsia" w:cstheme="minorHAnsi"/>
          <w:bCs/>
          <w:szCs w:val="21"/>
        </w:rPr>
        <w:t>后改作匀速直线运动向前继续运动了</w:t>
      </w:r>
      <w:r w:rsidR="00E22D4C" w:rsidRPr="002C60BD">
        <w:rPr>
          <w:rFonts w:cstheme="minorHAnsi"/>
          <w:bCs/>
          <w:szCs w:val="21"/>
        </w:rPr>
        <w:t>2</w:t>
      </w:r>
      <w:r w:rsidR="00E22D4C" w:rsidRPr="00294FB1">
        <w:rPr>
          <w:rFonts w:cstheme="minorHAnsi"/>
          <w:bCs/>
          <w:szCs w:val="21"/>
        </w:rPr>
        <w:t>0s</w:t>
      </w:r>
      <w:r w:rsidR="00E22D4C" w:rsidRPr="002C60BD">
        <w:rPr>
          <w:rFonts w:hAnsiTheme="minorEastAsia" w:cstheme="minorHAnsi"/>
          <w:bCs/>
          <w:szCs w:val="21"/>
        </w:rPr>
        <w:t>，求这</w:t>
      </w:r>
      <w:r w:rsidR="00E22D4C" w:rsidRPr="002C60BD">
        <w:rPr>
          <w:rFonts w:cstheme="minorHAnsi"/>
          <w:bCs/>
          <w:szCs w:val="21"/>
        </w:rPr>
        <w:t>2</w:t>
      </w:r>
      <w:r w:rsidR="00E22D4C" w:rsidRPr="00294FB1">
        <w:rPr>
          <w:rFonts w:cstheme="minorHAnsi"/>
          <w:bCs/>
          <w:szCs w:val="21"/>
        </w:rPr>
        <w:t>3s</w:t>
      </w:r>
      <w:r w:rsidR="00E22D4C" w:rsidRPr="002C60BD">
        <w:rPr>
          <w:rFonts w:hAnsiTheme="minorEastAsia" w:cstheme="minorHAnsi"/>
          <w:bCs/>
          <w:szCs w:val="21"/>
        </w:rPr>
        <w:t>内自行车的总位移。</w:t>
      </w:r>
    </w:p>
    <w:p w:rsidR="00041D4A" w:rsidRPr="002C60BD" w:rsidRDefault="00041D4A" w:rsidP="002C60BD">
      <w:pPr>
        <w:spacing w:line="276" w:lineRule="auto"/>
        <w:rPr>
          <w:rFonts w:cstheme="minorHAnsi"/>
          <w:szCs w:val="21"/>
        </w:rPr>
      </w:pPr>
    </w:p>
    <w:p w:rsidR="004D68BB" w:rsidRPr="002C60BD" w:rsidRDefault="00CF04DE" w:rsidP="002C60BD">
      <w:pPr>
        <w:spacing w:line="276" w:lineRule="auto"/>
        <w:rPr>
          <w:rFonts w:cstheme="minorHAnsi"/>
          <w:szCs w:val="21"/>
        </w:rPr>
      </w:pPr>
      <w:r>
        <w:rPr>
          <w:rFonts w:cstheme="minorHAnsi"/>
          <w:szCs w:val="21"/>
        </w:rPr>
      </w:r>
      <w:r>
        <w:rPr>
          <w:rFonts w:cstheme="minorHAnsi"/>
          <w:szCs w:val="21"/>
        </w:rPr>
        <w:pict>
          <v:group id="_x0000_s1060" style="width:127.05pt;height:49.5pt;mso-position-horizontal-relative:char;mso-position-vertical-relative:line" coordorigin="1849,10974" coordsize="2541,990">
            <v:shape id="图片 60" o:spid="_x0000_s1057"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15" o:title=""/>
              <v:path arrowok="t"/>
            </v:shape>
            <v:shape id="文本框 61" o:spid="_x0000_s1058"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style="mso-next-textbox:#文本框 61">
                <w:txbxContent>
                  <w:p w:rsidR="002C60BD" w:rsidRPr="0014298B" w:rsidRDefault="002C60BD" w:rsidP="0031036E">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6B7E4D" w:rsidRPr="002C60BD" w:rsidRDefault="00616CC5" w:rsidP="002C60BD">
      <w:pPr>
        <w:spacing w:line="276" w:lineRule="auto"/>
        <w:rPr>
          <w:rFonts w:cstheme="minorHAnsi"/>
          <w:szCs w:val="21"/>
        </w:rPr>
      </w:pPr>
      <w:r w:rsidRPr="002C60BD">
        <w:rPr>
          <w:rFonts w:cstheme="minorHAnsi"/>
          <w:szCs w:val="21"/>
        </w:rPr>
        <w:t>1</w:t>
      </w:r>
      <w:r w:rsidRPr="002C60BD">
        <w:rPr>
          <w:rFonts w:hAnsiTheme="minorEastAsia" w:cstheme="minorHAnsi"/>
          <w:szCs w:val="21"/>
        </w:rPr>
        <w:t>、</w:t>
      </w:r>
      <w:r w:rsidR="006B7E4D" w:rsidRPr="002C60BD">
        <w:rPr>
          <w:rFonts w:hAnsiTheme="minorEastAsia" w:cstheme="minorHAnsi"/>
          <w:szCs w:val="21"/>
        </w:rPr>
        <w:t>由静止开始作匀加速直线运动的火车，在第</w:t>
      </w:r>
      <w:r w:rsidR="006B7E4D" w:rsidRPr="002C60BD">
        <w:rPr>
          <w:rFonts w:cstheme="minorHAnsi"/>
          <w:szCs w:val="21"/>
        </w:rPr>
        <w:t>1</w:t>
      </w:r>
      <w:r w:rsidR="006B7E4D" w:rsidRPr="00294FB1">
        <w:rPr>
          <w:rFonts w:cstheme="minorHAnsi"/>
          <w:szCs w:val="21"/>
        </w:rPr>
        <w:t>0s</w:t>
      </w:r>
      <w:r w:rsidR="006B7E4D" w:rsidRPr="002C60BD">
        <w:rPr>
          <w:rFonts w:hAnsiTheme="minorEastAsia" w:cstheme="minorHAnsi"/>
          <w:szCs w:val="21"/>
        </w:rPr>
        <w:t>末的速度为</w:t>
      </w:r>
      <w:r w:rsidR="006B7E4D" w:rsidRPr="002C60BD">
        <w:rPr>
          <w:rFonts w:cstheme="minorHAnsi"/>
          <w:szCs w:val="21"/>
        </w:rPr>
        <w:t>2m/s</w:t>
      </w:r>
      <w:r w:rsidR="006B7E4D" w:rsidRPr="002C60BD">
        <w:rPr>
          <w:rFonts w:hAnsiTheme="minorEastAsia" w:cstheme="minorHAnsi"/>
          <w:szCs w:val="21"/>
        </w:rPr>
        <w:t>，下列叙述正确的是</w:t>
      </w:r>
      <w:r w:rsidR="007D6107">
        <w:rPr>
          <w:rFonts w:hAnsiTheme="minorEastAsia" w:cstheme="minorHAnsi" w:hint="eastAsia"/>
          <w:szCs w:val="21"/>
        </w:rPr>
        <w:tab/>
      </w:r>
      <w:r w:rsidR="007D6107">
        <w:rPr>
          <w:rFonts w:hAnsiTheme="minorEastAsia" w:cstheme="minorHAnsi" w:hint="eastAsia"/>
          <w:szCs w:val="21"/>
        </w:rPr>
        <w:tab/>
      </w:r>
      <w:r w:rsidR="007D6107">
        <w:rPr>
          <w:rFonts w:hAnsiTheme="minorEastAsia" w:cstheme="minorHAnsi" w:hint="eastAsia"/>
          <w:szCs w:val="21"/>
        </w:rPr>
        <w:tab/>
      </w:r>
      <w:r w:rsidRPr="002C60BD">
        <w:rPr>
          <w:rFonts w:hAnsiTheme="minorEastAsia" w:cstheme="minorHAnsi"/>
          <w:szCs w:val="21"/>
        </w:rPr>
        <w:t>（</w:t>
      </w:r>
      <w:r w:rsidR="007D6107">
        <w:rPr>
          <w:rFonts w:hAnsiTheme="minorEastAsia" w:cstheme="minorHAnsi" w:hint="eastAsia"/>
          <w:szCs w:val="21"/>
        </w:rPr>
        <w:tab/>
      </w:r>
      <w:r w:rsidR="007D6107">
        <w:rPr>
          <w:rFonts w:hAnsiTheme="minorEastAsia" w:cstheme="minorHAnsi" w:hint="eastAsia"/>
          <w:szCs w:val="21"/>
        </w:rPr>
        <w:tab/>
      </w:r>
      <w:r w:rsidRPr="002C60BD">
        <w:rPr>
          <w:rFonts w:hAnsiTheme="minorEastAsia" w:cstheme="minorHAnsi"/>
          <w:szCs w:val="21"/>
        </w:rPr>
        <w:t>）</w:t>
      </w:r>
      <w:r w:rsidR="007D6107">
        <w:rPr>
          <w:rFonts w:hAnsiTheme="minorEastAsia" w:cstheme="minorHAnsi" w:hint="eastAsia"/>
          <w:szCs w:val="21"/>
        </w:rPr>
        <w:t>（多选）</w:t>
      </w:r>
    </w:p>
    <w:p w:rsidR="006B7E4D" w:rsidRPr="002C60BD" w:rsidRDefault="006B7E4D" w:rsidP="00294FB1">
      <w:pPr>
        <w:spacing w:line="276" w:lineRule="auto"/>
        <w:ind w:leftChars="200" w:left="420"/>
        <w:rPr>
          <w:rFonts w:cstheme="minorHAnsi"/>
          <w:szCs w:val="21"/>
        </w:rPr>
      </w:pPr>
      <w:r w:rsidRPr="002C60BD">
        <w:rPr>
          <w:rFonts w:cstheme="minorHAnsi"/>
          <w:szCs w:val="21"/>
        </w:rPr>
        <w:t>A</w:t>
      </w:r>
      <w:r w:rsidR="009520A1" w:rsidRPr="002C60BD">
        <w:rPr>
          <w:rFonts w:hAnsiTheme="minorEastAsia" w:cstheme="minorHAnsi"/>
          <w:szCs w:val="21"/>
        </w:rPr>
        <w:t>．</w:t>
      </w:r>
      <w:r w:rsidRPr="002C60BD">
        <w:rPr>
          <w:rFonts w:cstheme="minorHAnsi"/>
          <w:szCs w:val="21"/>
        </w:rPr>
        <w:t>1</w:t>
      </w:r>
      <w:r w:rsidRPr="00294FB1">
        <w:rPr>
          <w:rFonts w:cstheme="minorHAnsi"/>
          <w:szCs w:val="21"/>
        </w:rPr>
        <w:t>0s</w:t>
      </w:r>
      <w:r w:rsidRPr="002C60BD">
        <w:rPr>
          <w:rFonts w:hAnsiTheme="minorEastAsia" w:cstheme="minorHAnsi"/>
          <w:szCs w:val="21"/>
        </w:rPr>
        <w:t>内的平均速度</w:t>
      </w:r>
      <w:r w:rsidRPr="002C60BD">
        <w:rPr>
          <w:rFonts w:cstheme="minorHAnsi"/>
          <w:szCs w:val="21"/>
        </w:rPr>
        <w:t>1m/s</w:t>
      </w:r>
      <w:r w:rsidR="00294FB1">
        <w:rPr>
          <w:rFonts w:cstheme="minorHAnsi" w:hint="eastAsia"/>
          <w:szCs w:val="21"/>
        </w:rPr>
        <w:tab/>
      </w:r>
      <w:r w:rsidR="00294FB1">
        <w:rPr>
          <w:rFonts w:cstheme="minorHAnsi" w:hint="eastAsia"/>
          <w:szCs w:val="21"/>
        </w:rPr>
        <w:tab/>
      </w:r>
      <w:r w:rsidR="00294FB1">
        <w:rPr>
          <w:rFonts w:cstheme="minorHAnsi" w:hint="eastAsia"/>
          <w:szCs w:val="21"/>
        </w:rPr>
        <w:tab/>
      </w:r>
      <w:r w:rsidR="00294FB1">
        <w:rPr>
          <w:rFonts w:cstheme="minorHAnsi" w:hint="eastAsia"/>
          <w:szCs w:val="21"/>
        </w:rPr>
        <w:tab/>
      </w:r>
      <w:r w:rsidRPr="002C60BD">
        <w:rPr>
          <w:rFonts w:cstheme="minorHAnsi"/>
          <w:szCs w:val="21"/>
        </w:rPr>
        <w:t>B</w:t>
      </w:r>
      <w:r w:rsidR="009520A1" w:rsidRPr="002C60BD">
        <w:rPr>
          <w:rFonts w:hAnsiTheme="minorEastAsia" w:cstheme="minorHAnsi"/>
          <w:szCs w:val="21"/>
        </w:rPr>
        <w:t>．</w:t>
      </w:r>
      <w:r w:rsidRPr="002C60BD">
        <w:rPr>
          <w:rFonts w:hAnsiTheme="minorEastAsia" w:cstheme="minorHAnsi"/>
          <w:szCs w:val="21"/>
        </w:rPr>
        <w:t>头</w:t>
      </w:r>
      <w:r w:rsidRPr="002C60BD">
        <w:rPr>
          <w:rFonts w:cstheme="minorHAnsi"/>
          <w:szCs w:val="21"/>
        </w:rPr>
        <w:t>1</w:t>
      </w:r>
      <w:r w:rsidRPr="00294FB1">
        <w:rPr>
          <w:rFonts w:cstheme="minorHAnsi"/>
          <w:szCs w:val="21"/>
        </w:rPr>
        <w:t>0s</w:t>
      </w:r>
      <w:r w:rsidRPr="002C60BD">
        <w:rPr>
          <w:rFonts w:hAnsiTheme="minorEastAsia" w:cstheme="minorHAnsi"/>
          <w:szCs w:val="21"/>
        </w:rPr>
        <w:t>内通过的位移是</w:t>
      </w:r>
      <w:r w:rsidRPr="002C60BD">
        <w:rPr>
          <w:rFonts w:cstheme="minorHAnsi"/>
          <w:szCs w:val="21"/>
        </w:rPr>
        <w:t>10m</w:t>
      </w:r>
    </w:p>
    <w:p w:rsidR="006B7E4D" w:rsidRPr="002C60BD" w:rsidRDefault="006B7E4D" w:rsidP="00294FB1">
      <w:pPr>
        <w:spacing w:line="276" w:lineRule="auto"/>
        <w:ind w:leftChars="200" w:left="420"/>
        <w:rPr>
          <w:rFonts w:cstheme="minorHAnsi"/>
          <w:szCs w:val="21"/>
        </w:rPr>
      </w:pPr>
      <w:r w:rsidRPr="002C60BD">
        <w:rPr>
          <w:rFonts w:cstheme="minorHAnsi"/>
          <w:szCs w:val="21"/>
        </w:rPr>
        <w:t>C</w:t>
      </w:r>
      <w:r w:rsidR="009520A1" w:rsidRPr="002C60BD">
        <w:rPr>
          <w:rFonts w:hAnsiTheme="minorEastAsia" w:cstheme="minorHAnsi"/>
          <w:szCs w:val="21"/>
        </w:rPr>
        <w:t>．</w:t>
      </w:r>
      <w:r w:rsidRPr="002C60BD">
        <w:rPr>
          <w:rFonts w:hAnsiTheme="minorEastAsia" w:cstheme="minorHAnsi"/>
          <w:szCs w:val="21"/>
        </w:rPr>
        <w:t>火车的加速度是</w:t>
      </w:r>
      <w:r w:rsidRPr="002C60BD">
        <w:rPr>
          <w:rFonts w:cstheme="minorHAnsi"/>
          <w:szCs w:val="21"/>
        </w:rPr>
        <w:t>0.2m/s</w:t>
      </w:r>
      <w:r w:rsidRPr="002C60BD">
        <w:rPr>
          <w:rFonts w:cstheme="minorHAnsi"/>
          <w:szCs w:val="21"/>
          <w:vertAlign w:val="superscript"/>
        </w:rPr>
        <w:t>2</w:t>
      </w:r>
      <w:r w:rsidR="00294FB1">
        <w:rPr>
          <w:rFonts w:cstheme="minorHAnsi" w:hint="eastAsia"/>
          <w:szCs w:val="21"/>
          <w:vertAlign w:val="superscript"/>
        </w:rPr>
        <w:tab/>
      </w:r>
      <w:r w:rsidR="00294FB1" w:rsidRPr="00294FB1">
        <w:rPr>
          <w:rFonts w:hint="eastAsia"/>
        </w:rPr>
        <w:tab/>
      </w:r>
      <w:r w:rsidR="00294FB1" w:rsidRPr="00294FB1">
        <w:rPr>
          <w:rFonts w:hint="eastAsia"/>
        </w:rPr>
        <w:tab/>
      </w:r>
      <w:r w:rsidR="00294FB1" w:rsidRPr="00294FB1">
        <w:rPr>
          <w:rFonts w:hint="eastAsia"/>
        </w:rPr>
        <w:tab/>
      </w:r>
      <w:r w:rsidRPr="002C60BD">
        <w:rPr>
          <w:rFonts w:cstheme="minorHAnsi"/>
          <w:szCs w:val="21"/>
        </w:rPr>
        <w:t>D</w:t>
      </w:r>
      <w:r w:rsidR="009520A1" w:rsidRPr="002C60BD">
        <w:rPr>
          <w:rFonts w:hAnsiTheme="minorEastAsia" w:cstheme="minorHAnsi"/>
          <w:szCs w:val="21"/>
        </w:rPr>
        <w:t>．</w:t>
      </w:r>
      <w:r w:rsidRPr="002C60BD">
        <w:rPr>
          <w:rFonts w:hAnsiTheme="minorEastAsia" w:cstheme="minorHAnsi"/>
          <w:szCs w:val="21"/>
        </w:rPr>
        <w:t>第</w:t>
      </w:r>
      <w:r w:rsidRPr="002C60BD">
        <w:rPr>
          <w:rFonts w:cstheme="minorHAnsi"/>
          <w:szCs w:val="21"/>
        </w:rPr>
        <w:t>1</w:t>
      </w:r>
      <w:r w:rsidRPr="00294FB1">
        <w:rPr>
          <w:rFonts w:cstheme="minorHAnsi"/>
          <w:szCs w:val="21"/>
        </w:rPr>
        <w:t>0s</w:t>
      </w:r>
      <w:r w:rsidRPr="002C60BD">
        <w:rPr>
          <w:rFonts w:hAnsiTheme="minorEastAsia" w:cstheme="minorHAnsi"/>
          <w:szCs w:val="21"/>
        </w:rPr>
        <w:t>内通过的位移是</w:t>
      </w:r>
      <w:r w:rsidRPr="002C60BD">
        <w:rPr>
          <w:rFonts w:cstheme="minorHAnsi"/>
          <w:szCs w:val="21"/>
        </w:rPr>
        <w:t>2m</w:t>
      </w:r>
    </w:p>
    <w:p w:rsidR="006B7E4D" w:rsidRPr="002C60BD" w:rsidRDefault="006B7E4D" w:rsidP="002C60BD">
      <w:pPr>
        <w:spacing w:line="276" w:lineRule="auto"/>
        <w:rPr>
          <w:rFonts w:cstheme="minorHAnsi"/>
          <w:szCs w:val="21"/>
        </w:rPr>
      </w:pPr>
    </w:p>
    <w:p w:rsidR="006B7E4D" w:rsidRPr="002C60BD" w:rsidRDefault="00616CC5" w:rsidP="002C60BD">
      <w:pPr>
        <w:spacing w:line="276" w:lineRule="auto"/>
        <w:rPr>
          <w:rFonts w:cstheme="minorHAnsi"/>
          <w:szCs w:val="21"/>
        </w:rPr>
      </w:pPr>
      <w:r w:rsidRPr="002C60BD">
        <w:rPr>
          <w:rFonts w:cstheme="minorHAnsi"/>
          <w:szCs w:val="21"/>
        </w:rPr>
        <w:t>2</w:t>
      </w:r>
      <w:r w:rsidRPr="002C60BD">
        <w:rPr>
          <w:rFonts w:hAnsiTheme="minorEastAsia" w:cstheme="minorHAnsi"/>
          <w:szCs w:val="21"/>
        </w:rPr>
        <w:t>、</w:t>
      </w:r>
      <w:r w:rsidR="009520A1" w:rsidRPr="002C60BD">
        <w:rPr>
          <w:rFonts w:hAnsiTheme="minorEastAsia" w:cstheme="minorHAnsi"/>
          <w:szCs w:val="21"/>
        </w:rPr>
        <w:t>一物体做初速度为零的匀加速直线运动，第</w:t>
      </w:r>
      <w:r w:rsidR="009520A1" w:rsidRPr="002C60BD">
        <w:rPr>
          <w:rFonts w:cstheme="minorHAnsi"/>
          <w:szCs w:val="21"/>
        </w:rPr>
        <w:t>7</w:t>
      </w:r>
      <w:r w:rsidR="009520A1" w:rsidRPr="00294FB1">
        <w:rPr>
          <w:rFonts w:cstheme="minorHAnsi"/>
          <w:szCs w:val="21"/>
        </w:rPr>
        <w:t>1s</w:t>
      </w:r>
      <w:r w:rsidR="009520A1" w:rsidRPr="002C60BD">
        <w:rPr>
          <w:rFonts w:hAnsiTheme="minorEastAsia" w:cstheme="minorHAnsi"/>
          <w:szCs w:val="21"/>
        </w:rPr>
        <w:t>内的位移比第</w:t>
      </w:r>
      <w:r w:rsidR="009520A1" w:rsidRPr="002C60BD">
        <w:rPr>
          <w:rFonts w:cstheme="minorHAnsi"/>
          <w:szCs w:val="21"/>
        </w:rPr>
        <w:t>7</w:t>
      </w:r>
      <w:r w:rsidR="009520A1" w:rsidRPr="00294FB1">
        <w:rPr>
          <w:rFonts w:cstheme="minorHAnsi"/>
          <w:szCs w:val="21"/>
        </w:rPr>
        <w:t>0s</w:t>
      </w:r>
      <w:r w:rsidR="009520A1" w:rsidRPr="002C60BD">
        <w:rPr>
          <w:rFonts w:hAnsiTheme="minorEastAsia" w:cstheme="minorHAnsi"/>
          <w:szCs w:val="21"/>
        </w:rPr>
        <w:t>内的位移大</w:t>
      </w:r>
      <w:r w:rsidR="009520A1" w:rsidRPr="002C60BD">
        <w:rPr>
          <w:rFonts w:cstheme="minorHAnsi"/>
          <w:szCs w:val="21"/>
        </w:rPr>
        <w:t>0.2m</w:t>
      </w:r>
      <w:r w:rsidR="009520A1" w:rsidRPr="002C60BD">
        <w:rPr>
          <w:rFonts w:hAnsiTheme="minorEastAsia" w:cstheme="minorHAnsi"/>
          <w:szCs w:val="21"/>
        </w:rPr>
        <w:t>，那么由此数据</w:t>
      </w:r>
      <w:r w:rsidR="009520A1" w:rsidRPr="002C60BD">
        <w:rPr>
          <w:rFonts w:cstheme="minorHAnsi"/>
          <w:szCs w:val="21"/>
        </w:rPr>
        <w:tab/>
      </w:r>
      <w:r w:rsidR="009520A1" w:rsidRPr="002C60BD">
        <w:rPr>
          <w:rFonts w:hAnsiTheme="minorEastAsia" w:cstheme="minorHAnsi"/>
          <w:szCs w:val="21"/>
        </w:rPr>
        <w:t>（</w:t>
      </w:r>
      <w:r w:rsidR="009520A1" w:rsidRPr="002C60BD">
        <w:rPr>
          <w:rFonts w:cstheme="minorHAnsi"/>
          <w:szCs w:val="21"/>
        </w:rPr>
        <w:tab/>
      </w:r>
      <w:r w:rsidR="009520A1" w:rsidRPr="002C60BD">
        <w:rPr>
          <w:rFonts w:cstheme="minorHAnsi"/>
          <w:szCs w:val="21"/>
        </w:rPr>
        <w:tab/>
      </w:r>
      <w:r w:rsidR="009520A1" w:rsidRPr="002C60BD">
        <w:rPr>
          <w:rFonts w:hAnsiTheme="minorEastAsia" w:cstheme="minorHAnsi"/>
          <w:szCs w:val="21"/>
        </w:rPr>
        <w:t>）</w:t>
      </w:r>
      <w:r w:rsidR="007A557B">
        <w:rPr>
          <w:rFonts w:hAnsiTheme="minorEastAsia" w:cstheme="minorHAnsi" w:hint="eastAsia"/>
          <w:szCs w:val="21"/>
        </w:rPr>
        <w:t>（多选）</w:t>
      </w:r>
    </w:p>
    <w:p w:rsidR="009520A1" w:rsidRPr="002C60BD" w:rsidRDefault="009520A1" w:rsidP="007D6107">
      <w:pPr>
        <w:spacing w:line="276" w:lineRule="auto"/>
        <w:ind w:leftChars="200" w:left="420"/>
        <w:rPr>
          <w:rFonts w:cstheme="minorHAnsi"/>
          <w:szCs w:val="21"/>
        </w:rPr>
      </w:pPr>
      <w:r w:rsidRPr="002C60BD">
        <w:rPr>
          <w:rFonts w:cstheme="minorHAnsi"/>
          <w:szCs w:val="21"/>
        </w:rPr>
        <w:t>A</w:t>
      </w:r>
      <w:r w:rsidRPr="002C60BD">
        <w:rPr>
          <w:rFonts w:hAnsiTheme="minorEastAsia" w:cstheme="minorHAnsi"/>
          <w:szCs w:val="21"/>
        </w:rPr>
        <w:t>．可求出物体的加速度大小</w:t>
      </w:r>
    </w:p>
    <w:p w:rsidR="009520A1" w:rsidRPr="002C60BD" w:rsidRDefault="009520A1" w:rsidP="007D6107">
      <w:pPr>
        <w:spacing w:line="276" w:lineRule="auto"/>
        <w:ind w:leftChars="200" w:left="420"/>
        <w:rPr>
          <w:rFonts w:cstheme="minorHAnsi"/>
          <w:szCs w:val="21"/>
        </w:rPr>
      </w:pPr>
      <w:r w:rsidRPr="002C60BD">
        <w:rPr>
          <w:rFonts w:cstheme="minorHAnsi"/>
          <w:szCs w:val="21"/>
        </w:rPr>
        <w:t>B</w:t>
      </w:r>
      <w:r w:rsidRPr="002C60BD">
        <w:rPr>
          <w:rFonts w:hAnsiTheme="minorEastAsia" w:cstheme="minorHAnsi"/>
          <w:szCs w:val="21"/>
        </w:rPr>
        <w:t>．可求出该物体第</w:t>
      </w:r>
      <w:r w:rsidRPr="002C60BD">
        <w:rPr>
          <w:rFonts w:cstheme="minorHAnsi"/>
          <w:szCs w:val="21"/>
        </w:rPr>
        <w:t>5</w:t>
      </w:r>
      <w:r w:rsidRPr="00294FB1">
        <w:rPr>
          <w:rFonts w:cstheme="minorHAnsi"/>
          <w:szCs w:val="21"/>
        </w:rPr>
        <w:t>0s</w:t>
      </w:r>
      <w:r w:rsidRPr="002C60BD">
        <w:rPr>
          <w:rFonts w:hAnsiTheme="minorEastAsia" w:cstheme="minorHAnsi"/>
          <w:szCs w:val="21"/>
        </w:rPr>
        <w:t>末的瞬时速度大小</w:t>
      </w:r>
    </w:p>
    <w:p w:rsidR="009520A1" w:rsidRPr="002C60BD" w:rsidRDefault="009520A1" w:rsidP="007D6107">
      <w:pPr>
        <w:spacing w:line="276" w:lineRule="auto"/>
        <w:ind w:leftChars="200" w:left="420"/>
        <w:rPr>
          <w:rFonts w:cstheme="minorHAnsi"/>
          <w:szCs w:val="21"/>
        </w:rPr>
      </w:pPr>
      <w:r w:rsidRPr="002C60BD">
        <w:rPr>
          <w:rFonts w:cstheme="minorHAnsi"/>
          <w:szCs w:val="21"/>
        </w:rPr>
        <w:t>C</w:t>
      </w:r>
      <w:r w:rsidR="00616CC5" w:rsidRPr="002C60BD">
        <w:rPr>
          <w:rFonts w:hAnsiTheme="minorEastAsia" w:cstheme="minorHAnsi"/>
          <w:szCs w:val="21"/>
        </w:rPr>
        <w:t>．可求出该物体</w:t>
      </w:r>
      <w:r w:rsidRPr="002C60BD">
        <w:rPr>
          <w:rFonts w:cstheme="minorHAnsi"/>
          <w:szCs w:val="21"/>
        </w:rPr>
        <w:t>7</w:t>
      </w:r>
      <w:r w:rsidRPr="00294FB1">
        <w:rPr>
          <w:rFonts w:cstheme="minorHAnsi"/>
          <w:szCs w:val="21"/>
        </w:rPr>
        <w:t>0s</w:t>
      </w:r>
      <w:r w:rsidRPr="002C60BD">
        <w:rPr>
          <w:rFonts w:hAnsiTheme="minorEastAsia" w:cstheme="minorHAnsi"/>
          <w:szCs w:val="21"/>
        </w:rPr>
        <w:t>内的位移大小</w:t>
      </w:r>
    </w:p>
    <w:p w:rsidR="009520A1" w:rsidRPr="002C60BD" w:rsidRDefault="009520A1" w:rsidP="007D6107">
      <w:pPr>
        <w:spacing w:line="276" w:lineRule="auto"/>
        <w:ind w:leftChars="200" w:left="420"/>
        <w:rPr>
          <w:rFonts w:cstheme="minorHAnsi"/>
          <w:szCs w:val="21"/>
        </w:rPr>
      </w:pPr>
      <w:r w:rsidRPr="002C60BD">
        <w:rPr>
          <w:rFonts w:cstheme="minorHAnsi"/>
          <w:szCs w:val="21"/>
        </w:rPr>
        <w:t>D</w:t>
      </w:r>
      <w:r w:rsidRPr="002C60BD">
        <w:rPr>
          <w:rFonts w:hAnsiTheme="minorEastAsia" w:cstheme="minorHAnsi"/>
          <w:szCs w:val="21"/>
        </w:rPr>
        <w:t>．不能求出上述任一物理量的值</w:t>
      </w:r>
    </w:p>
    <w:p w:rsidR="009520A1" w:rsidRPr="002C60BD" w:rsidRDefault="009520A1" w:rsidP="002C60BD">
      <w:pPr>
        <w:spacing w:line="276" w:lineRule="auto"/>
        <w:rPr>
          <w:rFonts w:cstheme="minorHAnsi"/>
          <w:szCs w:val="21"/>
        </w:rPr>
      </w:pPr>
    </w:p>
    <w:p w:rsidR="006B7E4D" w:rsidRPr="002C60BD" w:rsidRDefault="00616CC5" w:rsidP="002C60BD">
      <w:pPr>
        <w:spacing w:line="276" w:lineRule="auto"/>
        <w:rPr>
          <w:rFonts w:cstheme="minorHAnsi"/>
          <w:szCs w:val="21"/>
        </w:rPr>
      </w:pPr>
      <w:r w:rsidRPr="002C60BD">
        <w:rPr>
          <w:rFonts w:cstheme="minorHAnsi"/>
          <w:szCs w:val="21"/>
        </w:rPr>
        <w:t>3</w:t>
      </w:r>
      <w:r w:rsidR="006B7E4D" w:rsidRPr="002C60BD">
        <w:rPr>
          <w:rFonts w:hAnsiTheme="minorEastAsia" w:cstheme="minorHAnsi"/>
          <w:szCs w:val="21"/>
        </w:rPr>
        <w:t>、小球自静止起沿斜面下滑作匀加速直线运动，第</w:t>
      </w:r>
      <w:r w:rsidR="006B7E4D" w:rsidRPr="00294FB1">
        <w:rPr>
          <w:rFonts w:cstheme="minorHAnsi"/>
          <w:szCs w:val="21"/>
        </w:rPr>
        <w:t>1s</w:t>
      </w:r>
      <w:r w:rsidR="006B7E4D" w:rsidRPr="002C60BD">
        <w:rPr>
          <w:rFonts w:hAnsiTheme="minorEastAsia" w:cstheme="minorHAnsi"/>
          <w:szCs w:val="21"/>
        </w:rPr>
        <w:t>内的位移是</w:t>
      </w:r>
      <w:r w:rsidR="006B7E4D" w:rsidRPr="002C60BD">
        <w:rPr>
          <w:rFonts w:cstheme="minorHAnsi"/>
          <w:szCs w:val="21"/>
        </w:rPr>
        <w:t>0.5m</w:t>
      </w:r>
      <w:r w:rsidR="006B7E4D" w:rsidRPr="002C60BD">
        <w:rPr>
          <w:rFonts w:hAnsiTheme="minorEastAsia" w:cstheme="minorHAnsi"/>
          <w:szCs w:val="21"/>
        </w:rPr>
        <w:t>，则小球的加速度为</w:t>
      </w:r>
      <w:r w:rsidR="006B7E4D" w:rsidRPr="002C60BD">
        <w:rPr>
          <w:rFonts w:cstheme="minorHAnsi"/>
          <w:szCs w:val="21"/>
        </w:rPr>
        <w:t>_______m/s</w:t>
      </w:r>
      <w:r w:rsidR="006B7E4D" w:rsidRPr="002C60BD">
        <w:rPr>
          <w:rFonts w:cstheme="minorHAnsi"/>
          <w:szCs w:val="21"/>
          <w:vertAlign w:val="superscript"/>
        </w:rPr>
        <w:t>2</w:t>
      </w:r>
      <w:r w:rsidR="006B7E4D" w:rsidRPr="002C60BD">
        <w:rPr>
          <w:rFonts w:hAnsiTheme="minorEastAsia" w:cstheme="minorHAnsi"/>
          <w:szCs w:val="21"/>
        </w:rPr>
        <w:t>，第</w:t>
      </w:r>
      <w:r w:rsidR="006B7E4D" w:rsidRPr="00294FB1">
        <w:rPr>
          <w:rFonts w:cstheme="minorHAnsi"/>
          <w:szCs w:val="21"/>
        </w:rPr>
        <w:t>3s</w:t>
      </w:r>
      <w:r w:rsidR="006B7E4D" w:rsidRPr="002C60BD">
        <w:rPr>
          <w:rFonts w:hAnsiTheme="minorEastAsia" w:cstheme="minorHAnsi"/>
          <w:szCs w:val="21"/>
        </w:rPr>
        <w:t>末的速度是</w:t>
      </w:r>
      <w:r w:rsidR="006B7E4D" w:rsidRPr="002C60BD">
        <w:rPr>
          <w:rFonts w:cstheme="minorHAnsi"/>
          <w:szCs w:val="21"/>
        </w:rPr>
        <w:t>_______m/s</w:t>
      </w:r>
      <w:r w:rsidR="006B7E4D" w:rsidRPr="002C60BD">
        <w:rPr>
          <w:rFonts w:hAnsiTheme="minorEastAsia" w:cstheme="minorHAnsi"/>
          <w:szCs w:val="21"/>
        </w:rPr>
        <w:t>，第</w:t>
      </w:r>
      <w:r w:rsidR="006B7E4D" w:rsidRPr="00294FB1">
        <w:rPr>
          <w:rFonts w:cstheme="minorHAnsi"/>
          <w:szCs w:val="21"/>
        </w:rPr>
        <w:t>6s</w:t>
      </w:r>
      <w:r w:rsidR="006B7E4D" w:rsidRPr="002C60BD">
        <w:rPr>
          <w:rFonts w:hAnsiTheme="minorEastAsia" w:cstheme="minorHAnsi"/>
          <w:szCs w:val="21"/>
        </w:rPr>
        <w:t>内的平均速度是</w:t>
      </w:r>
      <w:r w:rsidR="006B7E4D" w:rsidRPr="002C60BD">
        <w:rPr>
          <w:rFonts w:cstheme="minorHAnsi"/>
          <w:szCs w:val="21"/>
        </w:rPr>
        <w:t>______m/s</w:t>
      </w:r>
      <w:r w:rsidR="006B7E4D" w:rsidRPr="002C60BD">
        <w:rPr>
          <w:rFonts w:hAnsiTheme="minorEastAsia" w:cstheme="minorHAnsi"/>
          <w:szCs w:val="21"/>
        </w:rPr>
        <w:t>。</w:t>
      </w:r>
    </w:p>
    <w:p w:rsidR="006B7E4D" w:rsidRPr="002C60BD" w:rsidRDefault="006B7E4D" w:rsidP="002C60BD">
      <w:pPr>
        <w:spacing w:line="276" w:lineRule="auto"/>
        <w:rPr>
          <w:rFonts w:cstheme="minorHAnsi"/>
          <w:szCs w:val="21"/>
        </w:rPr>
      </w:pPr>
    </w:p>
    <w:p w:rsidR="006B7E4D" w:rsidRPr="002C60BD" w:rsidRDefault="00616CC5" w:rsidP="002C60BD">
      <w:pPr>
        <w:spacing w:line="276" w:lineRule="auto"/>
        <w:rPr>
          <w:rFonts w:cstheme="minorHAnsi"/>
          <w:szCs w:val="21"/>
        </w:rPr>
      </w:pPr>
      <w:r w:rsidRPr="002C60BD">
        <w:rPr>
          <w:rFonts w:cstheme="minorHAnsi"/>
          <w:szCs w:val="21"/>
        </w:rPr>
        <w:t>4</w:t>
      </w:r>
      <w:r w:rsidRPr="002C60BD">
        <w:rPr>
          <w:rFonts w:hAnsiTheme="minorEastAsia" w:cstheme="minorHAnsi"/>
          <w:szCs w:val="21"/>
        </w:rPr>
        <w:t>、</w:t>
      </w:r>
      <w:r w:rsidR="006B7E4D" w:rsidRPr="002C60BD">
        <w:rPr>
          <w:rFonts w:hAnsiTheme="minorEastAsia" w:cstheme="minorHAnsi"/>
          <w:szCs w:val="21"/>
        </w:rPr>
        <w:t>钢球在斜槽上作初速度为零的匀加速直线运动，开始运动后</w:t>
      </w:r>
      <w:r w:rsidR="006B7E4D" w:rsidRPr="002C60BD">
        <w:rPr>
          <w:rFonts w:cstheme="minorHAnsi"/>
          <w:szCs w:val="21"/>
        </w:rPr>
        <w:t>0.</w:t>
      </w:r>
      <w:r w:rsidR="006B7E4D" w:rsidRPr="00294FB1">
        <w:rPr>
          <w:rFonts w:cstheme="minorHAnsi"/>
          <w:szCs w:val="21"/>
        </w:rPr>
        <w:t>2s</w:t>
      </w:r>
      <w:r w:rsidR="006B7E4D" w:rsidRPr="002C60BD">
        <w:rPr>
          <w:rFonts w:hAnsiTheme="minorEastAsia" w:cstheme="minorHAnsi"/>
          <w:szCs w:val="21"/>
        </w:rPr>
        <w:t>内通过的</w:t>
      </w:r>
      <w:r w:rsidR="007D6107">
        <w:rPr>
          <w:rFonts w:hAnsiTheme="minorEastAsia" w:cstheme="minorHAnsi" w:hint="eastAsia"/>
          <w:szCs w:val="21"/>
        </w:rPr>
        <w:t>位移</w:t>
      </w:r>
      <w:r w:rsidR="006B7E4D" w:rsidRPr="002C60BD">
        <w:rPr>
          <w:rFonts w:hAnsiTheme="minorEastAsia" w:cstheme="minorHAnsi"/>
          <w:szCs w:val="21"/>
        </w:rPr>
        <w:t>是</w:t>
      </w:r>
      <w:r w:rsidR="006B7E4D" w:rsidRPr="002C60BD">
        <w:rPr>
          <w:rFonts w:cstheme="minorHAnsi"/>
          <w:szCs w:val="21"/>
        </w:rPr>
        <w:t>3cm</w:t>
      </w:r>
      <w:r w:rsidR="006B7E4D" w:rsidRPr="002C60BD">
        <w:rPr>
          <w:rFonts w:hAnsiTheme="minorEastAsia" w:cstheme="minorHAnsi"/>
          <w:szCs w:val="21"/>
        </w:rPr>
        <w:t>，那么钢球第</w:t>
      </w:r>
      <w:r w:rsidR="006B7E4D" w:rsidRPr="00294FB1">
        <w:rPr>
          <w:rFonts w:cstheme="minorHAnsi"/>
          <w:szCs w:val="21"/>
        </w:rPr>
        <w:t>1s</w:t>
      </w:r>
      <w:r w:rsidR="006B7E4D" w:rsidRPr="002C60BD">
        <w:rPr>
          <w:rFonts w:hAnsiTheme="minorEastAsia" w:cstheme="minorHAnsi"/>
          <w:szCs w:val="21"/>
        </w:rPr>
        <w:t>内通过的</w:t>
      </w:r>
      <w:r w:rsidR="007D6107">
        <w:rPr>
          <w:rFonts w:hAnsiTheme="minorEastAsia" w:cstheme="minorHAnsi" w:hint="eastAsia"/>
          <w:szCs w:val="21"/>
        </w:rPr>
        <w:t>位移</w:t>
      </w:r>
      <w:r w:rsidR="006B7E4D" w:rsidRPr="002C60BD">
        <w:rPr>
          <w:rFonts w:hAnsiTheme="minorEastAsia" w:cstheme="minorHAnsi"/>
          <w:szCs w:val="21"/>
        </w:rPr>
        <w:t>是</w:t>
      </w:r>
      <w:r w:rsidR="006B7E4D" w:rsidRPr="002C60BD">
        <w:rPr>
          <w:rFonts w:cstheme="minorHAnsi"/>
          <w:szCs w:val="21"/>
        </w:rPr>
        <w:t>______m</w:t>
      </w:r>
      <w:r w:rsidR="006B7E4D" w:rsidRPr="002C60BD">
        <w:rPr>
          <w:rFonts w:hAnsiTheme="minorEastAsia" w:cstheme="minorHAnsi"/>
          <w:szCs w:val="21"/>
        </w:rPr>
        <w:t>，如果斜面长</w:t>
      </w:r>
      <w:r w:rsidR="006B7E4D" w:rsidRPr="002C60BD">
        <w:rPr>
          <w:rFonts w:cstheme="minorHAnsi"/>
          <w:szCs w:val="21"/>
        </w:rPr>
        <w:t>1.5m</w:t>
      </w:r>
      <w:r w:rsidR="006B7E4D" w:rsidRPr="002C60BD">
        <w:rPr>
          <w:rFonts w:hAnsiTheme="minorEastAsia" w:cstheme="minorHAnsi"/>
          <w:szCs w:val="21"/>
        </w:rPr>
        <w:t>，钢球由斜面顶端滑到底端需要的时间为</w:t>
      </w:r>
      <w:r w:rsidR="006B7E4D" w:rsidRPr="002C60BD">
        <w:rPr>
          <w:rFonts w:cstheme="minorHAnsi"/>
          <w:szCs w:val="21"/>
        </w:rPr>
        <w:t>______s</w:t>
      </w:r>
    </w:p>
    <w:p w:rsidR="006B7E4D" w:rsidRPr="002C60BD" w:rsidRDefault="006B7E4D" w:rsidP="002C60BD">
      <w:pPr>
        <w:spacing w:line="276" w:lineRule="auto"/>
        <w:rPr>
          <w:rFonts w:cstheme="minorHAnsi"/>
          <w:szCs w:val="21"/>
        </w:rPr>
      </w:pPr>
    </w:p>
    <w:p w:rsidR="006B7E4D" w:rsidRPr="002C60BD" w:rsidRDefault="00616CC5" w:rsidP="002C60BD">
      <w:pPr>
        <w:spacing w:line="276" w:lineRule="auto"/>
        <w:rPr>
          <w:rFonts w:cstheme="minorHAnsi"/>
          <w:szCs w:val="21"/>
        </w:rPr>
      </w:pPr>
      <w:r w:rsidRPr="002C60BD">
        <w:rPr>
          <w:rFonts w:cstheme="minorHAnsi"/>
          <w:szCs w:val="21"/>
        </w:rPr>
        <w:t>5</w:t>
      </w:r>
      <w:r w:rsidRPr="002C60BD">
        <w:rPr>
          <w:rFonts w:hAnsiTheme="minorEastAsia" w:cstheme="minorHAnsi"/>
          <w:szCs w:val="21"/>
        </w:rPr>
        <w:t>、</w:t>
      </w:r>
      <w:r w:rsidR="006B7E4D" w:rsidRPr="002C60BD">
        <w:rPr>
          <w:rFonts w:hAnsiTheme="minorEastAsia" w:cstheme="minorHAnsi"/>
          <w:szCs w:val="21"/>
        </w:rPr>
        <w:t>做初速为零的匀加速直线运动的物体，第</w:t>
      </w:r>
      <w:r w:rsidR="006B7E4D" w:rsidRPr="00294FB1">
        <w:rPr>
          <w:rFonts w:cstheme="minorHAnsi"/>
          <w:szCs w:val="21"/>
        </w:rPr>
        <w:t>1s</w:t>
      </w:r>
      <w:r w:rsidR="006B7E4D" w:rsidRPr="002C60BD">
        <w:rPr>
          <w:rFonts w:hAnsiTheme="minorEastAsia" w:cstheme="minorHAnsi"/>
          <w:szCs w:val="21"/>
        </w:rPr>
        <w:t>内位移是</w:t>
      </w:r>
      <w:r w:rsidR="006B7E4D" w:rsidRPr="002C60BD">
        <w:rPr>
          <w:rFonts w:cstheme="minorHAnsi"/>
          <w:szCs w:val="21"/>
        </w:rPr>
        <w:t>2m</w:t>
      </w:r>
      <w:r w:rsidR="006B7E4D" w:rsidRPr="002C60BD">
        <w:rPr>
          <w:rFonts w:hAnsiTheme="minorEastAsia" w:cstheme="minorHAnsi"/>
          <w:szCs w:val="21"/>
        </w:rPr>
        <w:t>。求：</w:t>
      </w:r>
    </w:p>
    <w:p w:rsidR="006B7E4D" w:rsidRPr="002C60BD" w:rsidRDefault="009520A1" w:rsidP="002C60BD">
      <w:pPr>
        <w:spacing w:line="276" w:lineRule="auto"/>
        <w:rPr>
          <w:rFonts w:cstheme="minorHAnsi"/>
          <w:szCs w:val="21"/>
        </w:rPr>
      </w:pPr>
      <w:r w:rsidRPr="002C60BD">
        <w:rPr>
          <w:rFonts w:hAnsiTheme="minorEastAsia" w:cstheme="minorHAnsi"/>
          <w:szCs w:val="21"/>
        </w:rPr>
        <w:t>（</w:t>
      </w:r>
      <w:r w:rsidRPr="002C60BD">
        <w:rPr>
          <w:rFonts w:cstheme="minorHAnsi"/>
          <w:szCs w:val="21"/>
        </w:rPr>
        <w:t>1</w:t>
      </w:r>
      <w:r w:rsidRPr="002C60BD">
        <w:rPr>
          <w:rFonts w:hAnsiTheme="minorEastAsia" w:cstheme="minorHAnsi"/>
          <w:szCs w:val="21"/>
        </w:rPr>
        <w:t>）</w:t>
      </w:r>
      <w:r w:rsidR="006B7E4D" w:rsidRPr="002C60BD">
        <w:rPr>
          <w:rFonts w:cstheme="minorHAnsi"/>
          <w:szCs w:val="21"/>
        </w:rPr>
        <w:t>1</w:t>
      </w:r>
      <w:r w:rsidR="006B7E4D" w:rsidRPr="00294FB1">
        <w:rPr>
          <w:rFonts w:cstheme="minorHAnsi"/>
          <w:szCs w:val="21"/>
        </w:rPr>
        <w:t>0s</w:t>
      </w:r>
      <w:r w:rsidR="006B7E4D" w:rsidRPr="002C60BD">
        <w:rPr>
          <w:rFonts w:hAnsiTheme="minorEastAsia" w:cstheme="minorHAnsi"/>
          <w:szCs w:val="21"/>
        </w:rPr>
        <w:t>内位移；</w:t>
      </w:r>
    </w:p>
    <w:p w:rsidR="006B7E4D" w:rsidRPr="002C60BD" w:rsidRDefault="009520A1" w:rsidP="002C60BD">
      <w:pPr>
        <w:spacing w:line="276" w:lineRule="auto"/>
        <w:rPr>
          <w:rFonts w:cstheme="minorHAnsi"/>
          <w:szCs w:val="21"/>
        </w:rPr>
      </w:pPr>
      <w:r w:rsidRPr="002C60BD">
        <w:rPr>
          <w:rFonts w:hAnsiTheme="minorEastAsia" w:cstheme="minorHAnsi"/>
          <w:szCs w:val="21"/>
        </w:rPr>
        <w:t>（</w:t>
      </w:r>
      <w:r w:rsidRPr="002C60BD">
        <w:rPr>
          <w:rFonts w:cstheme="minorHAnsi"/>
          <w:szCs w:val="21"/>
        </w:rPr>
        <w:t>2</w:t>
      </w:r>
      <w:r w:rsidRPr="002C60BD">
        <w:rPr>
          <w:rFonts w:hAnsiTheme="minorEastAsia" w:cstheme="minorHAnsi"/>
          <w:szCs w:val="21"/>
        </w:rPr>
        <w:t>）</w:t>
      </w:r>
      <w:r w:rsidR="006B7E4D" w:rsidRPr="002C60BD">
        <w:rPr>
          <w:rFonts w:hAnsiTheme="minorEastAsia" w:cstheme="minorHAnsi"/>
          <w:szCs w:val="21"/>
        </w:rPr>
        <w:t>第</w:t>
      </w:r>
      <w:r w:rsidR="006B7E4D" w:rsidRPr="002C60BD">
        <w:rPr>
          <w:rFonts w:cstheme="minorHAnsi"/>
          <w:szCs w:val="21"/>
        </w:rPr>
        <w:t>1</w:t>
      </w:r>
      <w:r w:rsidR="006B7E4D" w:rsidRPr="00294FB1">
        <w:rPr>
          <w:rFonts w:cstheme="minorHAnsi"/>
          <w:szCs w:val="21"/>
        </w:rPr>
        <w:t>0s</w:t>
      </w:r>
      <w:r w:rsidR="006B7E4D" w:rsidRPr="002C60BD">
        <w:rPr>
          <w:rFonts w:hAnsiTheme="minorEastAsia" w:cstheme="minorHAnsi"/>
          <w:szCs w:val="21"/>
        </w:rPr>
        <w:t>内位移；</w:t>
      </w:r>
    </w:p>
    <w:p w:rsidR="006B7E4D" w:rsidRPr="002C60BD" w:rsidRDefault="009520A1" w:rsidP="002C60BD">
      <w:pPr>
        <w:spacing w:line="276" w:lineRule="auto"/>
        <w:rPr>
          <w:rFonts w:cstheme="minorHAnsi"/>
          <w:szCs w:val="21"/>
        </w:rPr>
      </w:pPr>
      <w:r w:rsidRPr="002C60BD">
        <w:rPr>
          <w:rFonts w:hAnsiTheme="minorEastAsia" w:cstheme="minorHAnsi"/>
          <w:szCs w:val="21"/>
        </w:rPr>
        <w:t>（</w:t>
      </w:r>
      <w:r w:rsidRPr="002C60BD">
        <w:rPr>
          <w:rFonts w:cstheme="minorHAnsi"/>
          <w:szCs w:val="21"/>
        </w:rPr>
        <w:t>3</w:t>
      </w:r>
      <w:r w:rsidRPr="002C60BD">
        <w:rPr>
          <w:rFonts w:hAnsiTheme="minorEastAsia" w:cstheme="minorHAnsi"/>
          <w:szCs w:val="21"/>
        </w:rPr>
        <w:t>）</w:t>
      </w:r>
      <w:r w:rsidR="006B7E4D" w:rsidRPr="002C60BD">
        <w:rPr>
          <w:rFonts w:cstheme="minorHAnsi"/>
          <w:szCs w:val="21"/>
        </w:rPr>
        <w:t>1</w:t>
      </w:r>
      <w:r w:rsidR="006B7E4D" w:rsidRPr="00294FB1">
        <w:rPr>
          <w:rFonts w:cstheme="minorHAnsi"/>
          <w:szCs w:val="21"/>
        </w:rPr>
        <w:t>0s</w:t>
      </w:r>
      <w:r w:rsidR="006B7E4D" w:rsidRPr="002C60BD">
        <w:rPr>
          <w:rFonts w:hAnsiTheme="minorEastAsia" w:cstheme="minorHAnsi"/>
          <w:szCs w:val="21"/>
        </w:rPr>
        <w:t>末速度；</w:t>
      </w:r>
    </w:p>
    <w:p w:rsidR="00222F5B" w:rsidRPr="002C60BD" w:rsidRDefault="009520A1" w:rsidP="002C60BD">
      <w:pPr>
        <w:spacing w:line="276" w:lineRule="auto"/>
        <w:rPr>
          <w:rFonts w:cstheme="minorHAnsi"/>
          <w:szCs w:val="21"/>
        </w:rPr>
      </w:pPr>
      <w:r w:rsidRPr="002C60BD">
        <w:rPr>
          <w:rFonts w:hAnsiTheme="minorEastAsia" w:cstheme="minorHAnsi"/>
          <w:szCs w:val="21"/>
        </w:rPr>
        <w:t>（</w:t>
      </w:r>
      <w:r w:rsidRPr="002C60BD">
        <w:rPr>
          <w:rFonts w:cstheme="minorHAnsi"/>
          <w:szCs w:val="21"/>
        </w:rPr>
        <w:t>4</w:t>
      </w:r>
      <w:r w:rsidRPr="002C60BD">
        <w:rPr>
          <w:rFonts w:hAnsiTheme="minorEastAsia" w:cstheme="minorHAnsi"/>
          <w:szCs w:val="21"/>
        </w:rPr>
        <w:t>）</w:t>
      </w:r>
      <w:r w:rsidR="006B7E4D" w:rsidRPr="002C60BD">
        <w:rPr>
          <w:rFonts w:cstheme="minorHAnsi"/>
          <w:szCs w:val="21"/>
        </w:rPr>
        <w:t>1</w:t>
      </w:r>
      <w:r w:rsidR="006B7E4D" w:rsidRPr="00294FB1">
        <w:rPr>
          <w:rFonts w:cstheme="minorHAnsi"/>
          <w:szCs w:val="21"/>
        </w:rPr>
        <w:t>0s</w:t>
      </w:r>
      <w:r w:rsidR="006B7E4D" w:rsidRPr="002C60BD">
        <w:rPr>
          <w:rFonts w:hAnsiTheme="minorEastAsia" w:cstheme="minorHAnsi"/>
          <w:szCs w:val="21"/>
        </w:rPr>
        <w:t>内平均速度</w:t>
      </w:r>
    </w:p>
    <w:p w:rsidR="00222F5B" w:rsidRDefault="00222F5B" w:rsidP="002C60BD">
      <w:pPr>
        <w:spacing w:line="276" w:lineRule="auto"/>
        <w:rPr>
          <w:rFonts w:cstheme="minorHAnsi"/>
          <w:szCs w:val="21"/>
        </w:rPr>
      </w:pPr>
    </w:p>
    <w:p w:rsidR="00C956D3" w:rsidRDefault="00C956D3" w:rsidP="002C60BD">
      <w:pPr>
        <w:spacing w:line="276" w:lineRule="auto"/>
        <w:rPr>
          <w:rFonts w:cstheme="minorHAnsi"/>
          <w:szCs w:val="21"/>
        </w:rPr>
      </w:pPr>
    </w:p>
    <w:p w:rsidR="00C956D3" w:rsidRDefault="00C956D3" w:rsidP="002C60BD">
      <w:pPr>
        <w:spacing w:line="276" w:lineRule="auto"/>
        <w:rPr>
          <w:rFonts w:cstheme="minorHAnsi"/>
          <w:szCs w:val="21"/>
        </w:rPr>
      </w:pPr>
    </w:p>
    <w:p w:rsidR="00C956D3" w:rsidRDefault="00C956D3" w:rsidP="002C60BD">
      <w:pPr>
        <w:spacing w:line="276" w:lineRule="auto"/>
        <w:rPr>
          <w:rFonts w:cstheme="minorHAnsi"/>
          <w:szCs w:val="21"/>
        </w:rPr>
      </w:pPr>
    </w:p>
    <w:p w:rsidR="00C956D3" w:rsidRDefault="00C956D3" w:rsidP="002C60BD">
      <w:pPr>
        <w:spacing w:line="276" w:lineRule="auto"/>
        <w:rPr>
          <w:rFonts w:cstheme="minorHAnsi"/>
          <w:szCs w:val="21"/>
        </w:rPr>
      </w:pPr>
    </w:p>
    <w:p w:rsidR="00C956D3" w:rsidRDefault="00C956D3" w:rsidP="002C60BD">
      <w:pPr>
        <w:spacing w:line="276" w:lineRule="auto"/>
        <w:rPr>
          <w:rFonts w:cstheme="minorHAnsi"/>
          <w:szCs w:val="21"/>
        </w:rPr>
      </w:pPr>
    </w:p>
    <w:p w:rsidR="00C956D3" w:rsidRDefault="00C956D3" w:rsidP="002C60BD">
      <w:pPr>
        <w:spacing w:line="276" w:lineRule="auto"/>
        <w:rPr>
          <w:rFonts w:cstheme="minorHAnsi"/>
          <w:szCs w:val="21"/>
        </w:rPr>
      </w:pPr>
    </w:p>
    <w:p w:rsidR="00C956D3" w:rsidRPr="002C60BD" w:rsidRDefault="00C956D3" w:rsidP="002C60BD">
      <w:pPr>
        <w:spacing w:line="276" w:lineRule="auto"/>
        <w:rPr>
          <w:rFonts w:cstheme="minorHAnsi"/>
          <w:szCs w:val="21"/>
        </w:rPr>
      </w:pPr>
    </w:p>
    <w:p w:rsidR="006B7E4D" w:rsidRPr="002C60BD" w:rsidRDefault="00616CC5" w:rsidP="002C60BD">
      <w:pPr>
        <w:spacing w:line="276" w:lineRule="auto"/>
        <w:rPr>
          <w:rFonts w:cstheme="minorHAnsi"/>
          <w:szCs w:val="21"/>
        </w:rPr>
      </w:pPr>
      <w:r w:rsidRPr="002C60BD">
        <w:rPr>
          <w:rFonts w:cstheme="minorHAnsi"/>
          <w:szCs w:val="21"/>
        </w:rPr>
        <w:lastRenderedPageBreak/>
        <w:t>6</w:t>
      </w:r>
      <w:r w:rsidRPr="002C60BD">
        <w:rPr>
          <w:rFonts w:hAnsiTheme="minorEastAsia" w:cstheme="minorHAnsi"/>
          <w:szCs w:val="21"/>
        </w:rPr>
        <w:t>、</w:t>
      </w:r>
      <w:r w:rsidR="006B7E4D" w:rsidRPr="002C60BD">
        <w:rPr>
          <w:rFonts w:hAnsiTheme="minorEastAsia" w:cstheme="minorHAnsi"/>
          <w:szCs w:val="21"/>
        </w:rPr>
        <w:t>一辆汽车与摩托车</w:t>
      </w:r>
      <w:r w:rsidR="006B7E4D" w:rsidRPr="002C60BD">
        <w:rPr>
          <w:rFonts w:hAnsiTheme="minorEastAsia" w:cstheme="minorHAnsi"/>
          <w:bCs/>
          <w:szCs w:val="21"/>
        </w:rPr>
        <w:t>同时从某处同向</w:t>
      </w:r>
      <w:r w:rsidR="006B7E4D" w:rsidRPr="002C60BD">
        <w:rPr>
          <w:rFonts w:hAnsiTheme="minorEastAsia" w:cstheme="minorHAnsi"/>
          <w:szCs w:val="21"/>
        </w:rPr>
        <w:t>出发，汽车做</w:t>
      </w:r>
      <w:r w:rsidR="006B7E4D" w:rsidRPr="002C60BD">
        <w:rPr>
          <w:rFonts w:cstheme="minorHAnsi"/>
          <w:szCs w:val="21"/>
        </w:rPr>
        <w:t>10m/s</w:t>
      </w:r>
      <w:r w:rsidR="006B7E4D" w:rsidRPr="002C60BD">
        <w:rPr>
          <w:rFonts w:hAnsiTheme="minorEastAsia" w:cstheme="minorHAnsi"/>
          <w:szCs w:val="21"/>
        </w:rPr>
        <w:t>的匀速直线运动，摩托车从静止出发以</w:t>
      </w:r>
      <w:r w:rsidR="006B7E4D" w:rsidRPr="002C60BD">
        <w:rPr>
          <w:rFonts w:cstheme="minorHAnsi"/>
          <w:szCs w:val="21"/>
        </w:rPr>
        <w:t>2m/s</w:t>
      </w:r>
      <w:r w:rsidR="006B7E4D" w:rsidRPr="002C60BD">
        <w:rPr>
          <w:rFonts w:cstheme="minorHAnsi"/>
          <w:szCs w:val="21"/>
          <w:vertAlign w:val="superscript"/>
        </w:rPr>
        <w:t>2</w:t>
      </w:r>
      <w:r w:rsidR="006B7E4D" w:rsidRPr="002C60BD">
        <w:rPr>
          <w:rFonts w:hAnsiTheme="minorEastAsia" w:cstheme="minorHAnsi"/>
          <w:szCs w:val="21"/>
        </w:rPr>
        <w:t>加速度做匀加速直线运动，请问：经多长时间相距最远，此时摩托车速度为多大？最远距离是多少？</w:t>
      </w:r>
    </w:p>
    <w:p w:rsidR="00D73641" w:rsidRPr="002C60BD" w:rsidRDefault="00D73641" w:rsidP="002C60BD">
      <w:pPr>
        <w:spacing w:line="276" w:lineRule="auto"/>
        <w:rPr>
          <w:rFonts w:cstheme="minorHAnsi"/>
          <w:szCs w:val="21"/>
        </w:rPr>
      </w:pPr>
    </w:p>
    <w:p w:rsidR="00616CC5" w:rsidRDefault="00616CC5" w:rsidP="002C60BD">
      <w:pPr>
        <w:spacing w:line="276" w:lineRule="auto"/>
        <w:rPr>
          <w:rFonts w:cstheme="minorHAnsi"/>
          <w:szCs w:val="21"/>
        </w:rPr>
      </w:pPr>
    </w:p>
    <w:p w:rsidR="00C956D3" w:rsidRDefault="00C956D3" w:rsidP="002C60BD">
      <w:pPr>
        <w:spacing w:line="276" w:lineRule="auto"/>
        <w:rPr>
          <w:rFonts w:cstheme="minorHAnsi"/>
          <w:szCs w:val="21"/>
        </w:rPr>
      </w:pPr>
    </w:p>
    <w:p w:rsidR="00C956D3" w:rsidRDefault="00C956D3" w:rsidP="002C60BD">
      <w:pPr>
        <w:spacing w:line="276" w:lineRule="auto"/>
        <w:rPr>
          <w:rFonts w:cstheme="minorHAnsi"/>
          <w:szCs w:val="21"/>
        </w:rPr>
      </w:pPr>
    </w:p>
    <w:p w:rsidR="00C956D3" w:rsidRPr="002C60BD" w:rsidRDefault="00C956D3" w:rsidP="002C60BD">
      <w:pPr>
        <w:spacing w:line="276" w:lineRule="auto"/>
        <w:rPr>
          <w:rFonts w:cstheme="minorHAnsi"/>
          <w:szCs w:val="21"/>
        </w:rPr>
      </w:pPr>
    </w:p>
    <w:p w:rsidR="00616CC5" w:rsidRPr="002C60BD" w:rsidRDefault="00616CC5" w:rsidP="002C60BD">
      <w:pPr>
        <w:spacing w:line="276" w:lineRule="auto"/>
        <w:rPr>
          <w:rFonts w:cstheme="minorHAnsi"/>
          <w:szCs w:val="21"/>
        </w:rPr>
      </w:pPr>
    </w:p>
    <w:p w:rsidR="0014059B" w:rsidRPr="002C60BD" w:rsidRDefault="00CF04DE" w:rsidP="002C60BD">
      <w:pPr>
        <w:spacing w:line="276" w:lineRule="auto"/>
        <w:rPr>
          <w:rFonts w:cstheme="minorHAnsi"/>
          <w:szCs w:val="21"/>
        </w:rPr>
      </w:pPr>
      <w:r>
        <w:rPr>
          <w:rFonts w:cstheme="minorHAnsi"/>
          <w:szCs w:val="21"/>
        </w:rPr>
      </w:r>
      <w:r>
        <w:rPr>
          <w:rFonts w:cstheme="minorHAnsi"/>
          <w:szCs w:val="21"/>
        </w:rPr>
        <w:pict>
          <v:group id="_x0000_s1156" style="width:308.25pt;height:51.75pt;mso-position-horizontal-relative:char;mso-position-vertical-relative:line" coordorigin="1418,1807" coordsize="6165,1035">
            <v:shape id="图片 18" o:spid="_x0000_s1099" type="#_x0000_t75" style="position:absolute;left:1418;top:1807;width:6165;height:1035;visibility:visible" o:regroupid="1"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1" o:title="" grayscale="t" bilevel="t"/>
              <v:path arrowok="t"/>
            </v:shape>
            <v:shape id="文本框 19" o:spid="_x0000_s1100" type="#_x0000_t202" style="position:absolute;left:1418;top:2107;width:5355;height:447;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2C60BD" w:rsidRPr="00AB64F6" w:rsidRDefault="002C60BD" w:rsidP="0014059B">
                    <w:pPr>
                      <w:rPr>
                        <w:rFonts w:ascii="黑体" w:eastAsia="黑体"/>
                        <w:sz w:val="24"/>
                      </w:rPr>
                    </w:pPr>
                    <w:r>
                      <w:rPr>
                        <w:rFonts w:ascii="黑体" w:eastAsia="黑体" w:hint="eastAsia"/>
                        <w:sz w:val="24"/>
                      </w:rPr>
                      <w:t>知识点二：</w:t>
                    </w:r>
                    <w:r w:rsidR="00510EE8" w:rsidRPr="00510EE8">
                      <w:rPr>
                        <w:rFonts w:ascii="黑体" w:eastAsia="黑体"/>
                        <w:bCs/>
                        <w:sz w:val="24"/>
                      </w:rPr>
                      <w:t>初速度为零的匀变速直线运动</w:t>
                    </w:r>
                    <w:r w:rsidR="00510EE8">
                      <w:rPr>
                        <w:rFonts w:ascii="黑体" w:eastAsia="黑体" w:hint="eastAsia"/>
                        <w:bCs/>
                        <w:sz w:val="24"/>
                      </w:rPr>
                      <w:t>的推论</w:t>
                    </w:r>
                  </w:p>
                </w:txbxContent>
              </v:textbox>
            </v:shape>
            <w10:wrap type="none"/>
            <w10:anchorlock/>
          </v:group>
        </w:pict>
      </w:r>
    </w:p>
    <w:p w:rsidR="00BB06C2" w:rsidRPr="002C60BD" w:rsidRDefault="00BB06C2" w:rsidP="002C60BD">
      <w:pPr>
        <w:spacing w:line="276" w:lineRule="auto"/>
        <w:rPr>
          <w:rFonts w:cstheme="minorHAnsi"/>
          <w:bCs/>
          <w:szCs w:val="21"/>
        </w:rPr>
      </w:pPr>
      <w:r w:rsidRPr="002C60BD">
        <w:rPr>
          <w:rFonts w:hAnsiTheme="minorEastAsia" w:cstheme="minorHAnsi"/>
          <w:bCs/>
          <w:szCs w:val="21"/>
        </w:rPr>
        <w:t>一、初速度为零的匀变速直线运动的几个比例关系</w:t>
      </w:r>
    </w:p>
    <w:p w:rsidR="00BB06C2" w:rsidRPr="002C60BD" w:rsidRDefault="00BB06C2" w:rsidP="002C60BD">
      <w:pPr>
        <w:spacing w:line="276" w:lineRule="auto"/>
        <w:rPr>
          <w:rFonts w:cstheme="minorHAnsi"/>
          <w:bCs/>
          <w:szCs w:val="21"/>
        </w:rPr>
      </w:pPr>
      <w:r w:rsidRPr="002C60BD">
        <w:rPr>
          <w:rFonts w:cstheme="minorHAnsi"/>
          <w:bCs/>
          <w:szCs w:val="21"/>
        </w:rPr>
        <w:t>1</w:t>
      </w:r>
      <w:r w:rsidRPr="002C60BD">
        <w:rPr>
          <w:rFonts w:hAnsiTheme="minorEastAsia" w:cstheme="minorHAnsi"/>
          <w:bCs/>
          <w:szCs w:val="21"/>
        </w:rPr>
        <w:t>、</w:t>
      </w:r>
      <w:r w:rsidRPr="002C60BD">
        <w:rPr>
          <w:rFonts w:cstheme="minorHAnsi"/>
          <w:bCs/>
          <w:szCs w:val="21"/>
        </w:rPr>
        <w:t>1</w:t>
      </w:r>
      <w:r w:rsidRPr="002C60BD">
        <w:rPr>
          <w:rFonts w:cstheme="minorHAnsi"/>
          <w:bCs/>
          <w:i/>
          <w:szCs w:val="21"/>
        </w:rPr>
        <w:t>T</w:t>
      </w:r>
      <w:r w:rsidRPr="002C60BD">
        <w:rPr>
          <w:rFonts w:hAnsiTheme="minorEastAsia" w:cstheme="minorHAnsi"/>
          <w:bCs/>
          <w:szCs w:val="21"/>
        </w:rPr>
        <w:t>末、</w:t>
      </w:r>
      <w:r w:rsidRPr="002C60BD">
        <w:rPr>
          <w:rFonts w:cstheme="minorHAnsi"/>
          <w:bCs/>
          <w:szCs w:val="21"/>
        </w:rPr>
        <w:t>2</w:t>
      </w:r>
      <w:r w:rsidRPr="002C60BD">
        <w:rPr>
          <w:rFonts w:cstheme="minorHAnsi"/>
          <w:bCs/>
          <w:i/>
          <w:szCs w:val="21"/>
        </w:rPr>
        <w:t>T</w:t>
      </w:r>
      <w:r w:rsidRPr="002C60BD">
        <w:rPr>
          <w:rFonts w:hAnsiTheme="minorEastAsia" w:cstheme="minorHAnsi"/>
          <w:bCs/>
          <w:szCs w:val="21"/>
        </w:rPr>
        <w:t>末、</w:t>
      </w:r>
      <w:r w:rsidRPr="002C60BD">
        <w:rPr>
          <w:rFonts w:cstheme="minorHAnsi"/>
          <w:bCs/>
          <w:szCs w:val="21"/>
        </w:rPr>
        <w:t>3</w:t>
      </w:r>
      <w:r w:rsidRPr="002C60BD">
        <w:rPr>
          <w:rFonts w:cstheme="minorHAnsi"/>
          <w:bCs/>
          <w:i/>
          <w:szCs w:val="21"/>
        </w:rPr>
        <w:t>T</w:t>
      </w:r>
      <w:r w:rsidRPr="002C60BD">
        <w:rPr>
          <w:rFonts w:hAnsiTheme="minorEastAsia" w:cstheme="minorHAnsi"/>
          <w:bCs/>
          <w:szCs w:val="21"/>
        </w:rPr>
        <w:t>末、</w:t>
      </w:r>
      <w:r w:rsidRPr="002C60BD">
        <w:rPr>
          <w:rFonts w:cstheme="minorHAnsi"/>
          <w:bCs/>
          <w:szCs w:val="21"/>
        </w:rPr>
        <w:t>…</w:t>
      </w:r>
      <w:r w:rsidRPr="002C60BD">
        <w:rPr>
          <w:rFonts w:hAnsiTheme="minorEastAsia" w:cstheme="minorHAnsi"/>
          <w:bCs/>
          <w:szCs w:val="21"/>
        </w:rPr>
        <w:t>、</w:t>
      </w:r>
      <w:r w:rsidRPr="007D6107">
        <w:rPr>
          <w:rFonts w:cstheme="minorHAnsi"/>
          <w:bCs/>
          <w:i/>
          <w:szCs w:val="21"/>
        </w:rPr>
        <w:t>n</w:t>
      </w:r>
      <w:r w:rsidRPr="002C60BD">
        <w:rPr>
          <w:rFonts w:cstheme="minorHAnsi"/>
          <w:bCs/>
          <w:i/>
          <w:szCs w:val="21"/>
        </w:rPr>
        <w:t>T</w:t>
      </w:r>
      <w:r w:rsidRPr="002C60BD">
        <w:rPr>
          <w:rFonts w:hAnsiTheme="minorEastAsia" w:cstheme="minorHAnsi"/>
          <w:bCs/>
          <w:szCs w:val="21"/>
        </w:rPr>
        <w:t>末瞬时速度之比为：</w:t>
      </w:r>
      <w:r w:rsidRPr="002C60BD">
        <w:rPr>
          <w:rFonts w:cstheme="minorHAnsi"/>
          <w:bCs/>
          <w:position w:val="-10"/>
          <w:szCs w:val="21"/>
        </w:rPr>
        <w:object w:dxaOrig="2659" w:dyaOrig="320">
          <v:shape id="_x0000_i1035" type="#_x0000_t75" style="width:132.75pt;height:15.75pt" o:ole="">
            <v:imagedata r:id="rId16" o:title=""/>
          </v:shape>
          <o:OLEObject Type="Embed" ProgID="Equation.DSMT4" ShapeID="_x0000_i1035" DrawAspect="Content" ObjectID="_1534599755" r:id="rId17"/>
        </w:object>
      </w:r>
    </w:p>
    <w:p w:rsidR="00BB06C2" w:rsidRPr="002C60BD" w:rsidRDefault="00BB06C2" w:rsidP="002C60BD">
      <w:pPr>
        <w:spacing w:line="276" w:lineRule="auto"/>
        <w:rPr>
          <w:rFonts w:cstheme="minorHAnsi"/>
          <w:bCs/>
          <w:szCs w:val="21"/>
        </w:rPr>
      </w:pPr>
      <w:r w:rsidRPr="002C60BD">
        <w:rPr>
          <w:rFonts w:cstheme="minorHAnsi"/>
          <w:bCs/>
          <w:szCs w:val="21"/>
        </w:rPr>
        <w:t>2</w:t>
      </w:r>
      <w:r w:rsidRPr="002C60BD">
        <w:rPr>
          <w:rFonts w:hAnsiTheme="minorEastAsia" w:cstheme="minorHAnsi"/>
          <w:bCs/>
          <w:szCs w:val="21"/>
        </w:rPr>
        <w:t>、</w:t>
      </w:r>
      <w:r w:rsidRPr="002C60BD">
        <w:rPr>
          <w:rFonts w:cstheme="minorHAnsi"/>
          <w:bCs/>
          <w:szCs w:val="21"/>
        </w:rPr>
        <w:t>1</w:t>
      </w:r>
      <w:r w:rsidRPr="002C60BD">
        <w:rPr>
          <w:rFonts w:cstheme="minorHAnsi"/>
          <w:bCs/>
          <w:i/>
          <w:szCs w:val="21"/>
        </w:rPr>
        <w:t>T</w:t>
      </w:r>
      <w:r w:rsidRPr="002C60BD">
        <w:rPr>
          <w:rFonts w:hAnsiTheme="minorEastAsia" w:cstheme="minorHAnsi"/>
          <w:bCs/>
          <w:szCs w:val="21"/>
        </w:rPr>
        <w:t>内、</w:t>
      </w:r>
      <w:r w:rsidRPr="002C60BD">
        <w:rPr>
          <w:rFonts w:cstheme="minorHAnsi"/>
          <w:bCs/>
          <w:szCs w:val="21"/>
        </w:rPr>
        <w:t>2</w:t>
      </w:r>
      <w:r w:rsidRPr="002C60BD">
        <w:rPr>
          <w:rFonts w:cstheme="minorHAnsi"/>
          <w:bCs/>
          <w:i/>
          <w:szCs w:val="21"/>
        </w:rPr>
        <w:t>T</w:t>
      </w:r>
      <w:r w:rsidRPr="002C60BD">
        <w:rPr>
          <w:rFonts w:hAnsiTheme="minorEastAsia" w:cstheme="minorHAnsi"/>
          <w:bCs/>
          <w:szCs w:val="21"/>
        </w:rPr>
        <w:t>内、</w:t>
      </w:r>
      <w:r w:rsidRPr="002C60BD">
        <w:rPr>
          <w:rFonts w:cstheme="minorHAnsi"/>
          <w:bCs/>
          <w:szCs w:val="21"/>
        </w:rPr>
        <w:t>3</w:t>
      </w:r>
      <w:r w:rsidRPr="002C60BD">
        <w:rPr>
          <w:rFonts w:cstheme="minorHAnsi"/>
          <w:bCs/>
          <w:i/>
          <w:szCs w:val="21"/>
        </w:rPr>
        <w:t>T</w:t>
      </w:r>
      <w:r w:rsidRPr="002C60BD">
        <w:rPr>
          <w:rFonts w:hAnsiTheme="minorEastAsia" w:cstheme="minorHAnsi"/>
          <w:bCs/>
          <w:szCs w:val="21"/>
        </w:rPr>
        <w:t>内、</w:t>
      </w:r>
      <w:r w:rsidRPr="002C60BD">
        <w:rPr>
          <w:rFonts w:cstheme="minorHAnsi"/>
          <w:bCs/>
          <w:szCs w:val="21"/>
        </w:rPr>
        <w:t>…</w:t>
      </w:r>
      <w:r w:rsidRPr="002C60BD">
        <w:rPr>
          <w:rFonts w:hAnsiTheme="minorEastAsia" w:cstheme="minorHAnsi"/>
          <w:bCs/>
          <w:szCs w:val="21"/>
        </w:rPr>
        <w:t>、</w:t>
      </w:r>
      <w:r w:rsidRPr="007D6107">
        <w:rPr>
          <w:rFonts w:cstheme="minorHAnsi"/>
          <w:bCs/>
          <w:i/>
          <w:szCs w:val="21"/>
        </w:rPr>
        <w:t>n</w:t>
      </w:r>
      <w:r w:rsidRPr="002C60BD">
        <w:rPr>
          <w:rFonts w:cstheme="minorHAnsi"/>
          <w:bCs/>
          <w:i/>
          <w:szCs w:val="21"/>
        </w:rPr>
        <w:t>T</w:t>
      </w:r>
      <w:r w:rsidRPr="002C60BD">
        <w:rPr>
          <w:rFonts w:hAnsiTheme="minorEastAsia" w:cstheme="minorHAnsi"/>
          <w:bCs/>
          <w:szCs w:val="21"/>
        </w:rPr>
        <w:t>内位移之比为：</w:t>
      </w:r>
      <w:r w:rsidRPr="002C60BD">
        <w:rPr>
          <w:rFonts w:cstheme="minorHAnsi"/>
          <w:bCs/>
          <w:position w:val="-10"/>
          <w:szCs w:val="21"/>
        </w:rPr>
        <w:object w:dxaOrig="3000" w:dyaOrig="340">
          <v:shape id="_x0000_i1036" type="#_x0000_t75" style="width:150pt;height:17.25pt" o:ole="">
            <v:imagedata r:id="rId18" o:title=""/>
          </v:shape>
          <o:OLEObject Type="Embed" ProgID="Equation.DSMT4" ShapeID="_x0000_i1036" DrawAspect="Content" ObjectID="_1534599756" r:id="rId19"/>
        </w:object>
      </w:r>
    </w:p>
    <w:p w:rsidR="00BB06C2" w:rsidRPr="002C60BD" w:rsidRDefault="00BB06C2" w:rsidP="002C60BD">
      <w:pPr>
        <w:spacing w:line="276" w:lineRule="auto"/>
        <w:rPr>
          <w:rFonts w:cstheme="minorHAnsi"/>
          <w:bCs/>
          <w:szCs w:val="21"/>
        </w:rPr>
      </w:pPr>
      <w:r w:rsidRPr="002C60BD">
        <w:rPr>
          <w:rFonts w:cstheme="minorHAnsi"/>
          <w:bCs/>
          <w:szCs w:val="21"/>
        </w:rPr>
        <w:t>3</w:t>
      </w:r>
      <w:r w:rsidRPr="002C60BD">
        <w:rPr>
          <w:rFonts w:hAnsiTheme="minorEastAsia" w:cstheme="minorHAnsi"/>
          <w:bCs/>
          <w:szCs w:val="21"/>
        </w:rPr>
        <w:t>、第</w:t>
      </w:r>
      <w:r w:rsidRPr="002C60BD">
        <w:rPr>
          <w:rFonts w:cstheme="minorHAnsi"/>
          <w:bCs/>
          <w:szCs w:val="21"/>
        </w:rPr>
        <w:t>1</w:t>
      </w:r>
      <w:r w:rsidRPr="002C60BD">
        <w:rPr>
          <w:rFonts w:hAnsiTheme="minorEastAsia" w:cstheme="minorHAnsi"/>
          <w:bCs/>
          <w:szCs w:val="21"/>
        </w:rPr>
        <w:t>个</w:t>
      </w:r>
      <w:r w:rsidRPr="002C60BD">
        <w:rPr>
          <w:rFonts w:cstheme="minorHAnsi"/>
          <w:bCs/>
          <w:i/>
          <w:szCs w:val="21"/>
        </w:rPr>
        <w:t>T</w:t>
      </w:r>
      <w:r w:rsidRPr="002C60BD">
        <w:rPr>
          <w:rFonts w:hAnsiTheme="minorEastAsia" w:cstheme="minorHAnsi"/>
          <w:bCs/>
          <w:szCs w:val="21"/>
        </w:rPr>
        <w:t>内、第</w:t>
      </w:r>
      <w:r w:rsidRPr="002C60BD">
        <w:rPr>
          <w:rFonts w:cstheme="minorHAnsi"/>
          <w:bCs/>
          <w:szCs w:val="21"/>
        </w:rPr>
        <w:t>2</w:t>
      </w:r>
      <w:r w:rsidRPr="002C60BD">
        <w:rPr>
          <w:rFonts w:hAnsiTheme="minorEastAsia" w:cstheme="minorHAnsi"/>
          <w:bCs/>
          <w:szCs w:val="21"/>
        </w:rPr>
        <w:t>个</w:t>
      </w:r>
      <w:r w:rsidRPr="002C60BD">
        <w:rPr>
          <w:rFonts w:cstheme="minorHAnsi"/>
          <w:bCs/>
          <w:i/>
          <w:szCs w:val="21"/>
        </w:rPr>
        <w:t>T</w:t>
      </w:r>
      <w:r w:rsidRPr="002C60BD">
        <w:rPr>
          <w:rFonts w:hAnsiTheme="minorEastAsia" w:cstheme="minorHAnsi"/>
          <w:bCs/>
          <w:szCs w:val="21"/>
        </w:rPr>
        <w:t>内、第</w:t>
      </w:r>
      <w:r w:rsidRPr="002C60BD">
        <w:rPr>
          <w:rFonts w:cstheme="minorHAnsi"/>
          <w:bCs/>
          <w:szCs w:val="21"/>
        </w:rPr>
        <w:t>3</w:t>
      </w:r>
      <w:r w:rsidRPr="002C60BD">
        <w:rPr>
          <w:rFonts w:hAnsiTheme="minorEastAsia" w:cstheme="minorHAnsi"/>
          <w:bCs/>
          <w:szCs w:val="21"/>
        </w:rPr>
        <w:t>个</w:t>
      </w:r>
      <w:r w:rsidRPr="002C60BD">
        <w:rPr>
          <w:rFonts w:cstheme="minorHAnsi"/>
          <w:bCs/>
          <w:i/>
          <w:szCs w:val="21"/>
        </w:rPr>
        <w:t>T</w:t>
      </w:r>
      <w:r w:rsidRPr="002C60BD">
        <w:rPr>
          <w:rFonts w:hAnsiTheme="minorEastAsia" w:cstheme="minorHAnsi"/>
          <w:bCs/>
          <w:szCs w:val="21"/>
        </w:rPr>
        <w:t>内、</w:t>
      </w:r>
      <w:r w:rsidRPr="002C60BD">
        <w:rPr>
          <w:rFonts w:cstheme="minorHAnsi"/>
          <w:bCs/>
          <w:szCs w:val="21"/>
        </w:rPr>
        <w:t>…</w:t>
      </w:r>
      <w:r w:rsidRPr="002C60BD">
        <w:rPr>
          <w:rFonts w:hAnsiTheme="minorEastAsia" w:cstheme="minorHAnsi"/>
          <w:bCs/>
          <w:szCs w:val="21"/>
        </w:rPr>
        <w:t>、第</w:t>
      </w:r>
      <w:r w:rsidRPr="007D6107">
        <w:rPr>
          <w:rFonts w:cstheme="minorHAnsi"/>
          <w:bCs/>
          <w:i/>
          <w:szCs w:val="21"/>
        </w:rPr>
        <w:t>n</w:t>
      </w:r>
      <w:r w:rsidRPr="002C60BD">
        <w:rPr>
          <w:rFonts w:hAnsiTheme="minorEastAsia" w:cstheme="minorHAnsi"/>
          <w:bCs/>
          <w:szCs w:val="21"/>
        </w:rPr>
        <w:t>个</w:t>
      </w:r>
      <w:r w:rsidRPr="002C60BD">
        <w:rPr>
          <w:rFonts w:cstheme="minorHAnsi"/>
          <w:bCs/>
          <w:i/>
          <w:szCs w:val="21"/>
        </w:rPr>
        <w:t>T</w:t>
      </w:r>
      <w:r w:rsidRPr="002C60BD">
        <w:rPr>
          <w:rFonts w:hAnsiTheme="minorEastAsia" w:cstheme="minorHAnsi"/>
          <w:bCs/>
          <w:szCs w:val="21"/>
        </w:rPr>
        <w:t>内位移之比为：</w:t>
      </w:r>
      <w:r w:rsidRPr="002C60BD">
        <w:rPr>
          <w:rFonts w:cstheme="minorHAnsi"/>
          <w:bCs/>
          <w:position w:val="-10"/>
          <w:szCs w:val="21"/>
        </w:rPr>
        <w:object w:dxaOrig="2700" w:dyaOrig="320">
          <v:shape id="_x0000_i1037" type="#_x0000_t75" style="width:135pt;height:15.75pt" o:ole="">
            <v:imagedata r:id="rId20" o:title=""/>
          </v:shape>
          <o:OLEObject Type="Embed" ProgID="Equation.DSMT4" ShapeID="_x0000_i1037" DrawAspect="Content" ObjectID="_1534599757" r:id="rId21"/>
        </w:object>
      </w:r>
    </w:p>
    <w:p w:rsidR="00BB06C2" w:rsidRPr="002C60BD" w:rsidRDefault="00BB06C2" w:rsidP="002C60BD">
      <w:pPr>
        <w:spacing w:line="276" w:lineRule="auto"/>
        <w:rPr>
          <w:rFonts w:cstheme="minorHAnsi"/>
          <w:bCs/>
          <w:szCs w:val="21"/>
        </w:rPr>
      </w:pPr>
      <w:r w:rsidRPr="002C60BD">
        <w:rPr>
          <w:rFonts w:cstheme="minorHAnsi"/>
          <w:bCs/>
          <w:szCs w:val="21"/>
        </w:rPr>
        <w:t>4</w:t>
      </w:r>
      <w:r w:rsidRPr="002C60BD">
        <w:rPr>
          <w:rFonts w:hAnsiTheme="minorEastAsia" w:cstheme="minorHAnsi"/>
          <w:bCs/>
          <w:szCs w:val="21"/>
        </w:rPr>
        <w:t>、通过连续相等的位移末的瞬时速度之比为：</w:t>
      </w:r>
      <w:r w:rsidRPr="002C60BD">
        <w:rPr>
          <w:rFonts w:cstheme="minorHAnsi"/>
          <w:bCs/>
          <w:position w:val="-10"/>
          <w:szCs w:val="21"/>
        </w:rPr>
        <w:object w:dxaOrig="3140" w:dyaOrig="360">
          <v:shape id="_x0000_i1038" type="#_x0000_t75" style="width:156.75pt;height:18pt" o:ole="">
            <v:imagedata r:id="rId22" o:title=""/>
          </v:shape>
          <o:OLEObject Type="Embed" ProgID="Equation.DSMT4" ShapeID="_x0000_i1038" DrawAspect="Content" ObjectID="_1534599758" r:id="rId23"/>
        </w:object>
      </w:r>
    </w:p>
    <w:p w:rsidR="00BB06C2" w:rsidRPr="002C60BD" w:rsidRDefault="00BB06C2" w:rsidP="002C60BD">
      <w:pPr>
        <w:spacing w:line="276" w:lineRule="auto"/>
        <w:rPr>
          <w:rFonts w:cstheme="minorHAnsi"/>
          <w:bCs/>
          <w:szCs w:val="21"/>
        </w:rPr>
      </w:pPr>
      <w:r w:rsidRPr="002C60BD">
        <w:rPr>
          <w:rFonts w:cstheme="minorHAnsi"/>
          <w:bCs/>
          <w:szCs w:val="21"/>
        </w:rPr>
        <w:t>5</w:t>
      </w:r>
      <w:r w:rsidRPr="002C60BD">
        <w:rPr>
          <w:rFonts w:hAnsiTheme="minorEastAsia" w:cstheme="minorHAnsi"/>
          <w:bCs/>
          <w:szCs w:val="21"/>
        </w:rPr>
        <w:t>、通过连续相等的位移所用时间之比为：</w:t>
      </w:r>
      <w:r w:rsidRPr="002C60BD">
        <w:rPr>
          <w:rFonts w:cstheme="minorHAnsi"/>
          <w:bCs/>
          <w:position w:val="-16"/>
          <w:szCs w:val="21"/>
        </w:rPr>
        <w:object w:dxaOrig="4940" w:dyaOrig="440">
          <v:shape id="_x0000_i1039" type="#_x0000_t75" style="width:246.75pt;height:21.75pt" o:ole="">
            <v:imagedata r:id="rId24" o:title=""/>
          </v:shape>
          <o:OLEObject Type="Embed" ProgID="Equation.DSMT4" ShapeID="_x0000_i1039" DrawAspect="Content" ObjectID="_1534599759" r:id="rId25"/>
        </w:object>
      </w:r>
    </w:p>
    <w:p w:rsidR="00BB06C2" w:rsidRPr="002C60BD" w:rsidRDefault="00BB06C2" w:rsidP="002C60BD">
      <w:pPr>
        <w:spacing w:line="276" w:lineRule="auto"/>
        <w:rPr>
          <w:rFonts w:cstheme="minorHAnsi"/>
          <w:bCs/>
          <w:szCs w:val="21"/>
        </w:rPr>
      </w:pPr>
      <w:r w:rsidRPr="002C60BD">
        <w:rPr>
          <w:rFonts w:hAnsiTheme="minorEastAsia" w:cstheme="minorHAnsi"/>
          <w:bCs/>
          <w:szCs w:val="21"/>
        </w:rPr>
        <w:t>请分别用公式和图象证明上述推论</w:t>
      </w:r>
    </w:p>
    <w:p w:rsidR="00BB06C2" w:rsidRPr="002C60BD" w:rsidRDefault="00BB06C2" w:rsidP="002C60BD">
      <w:pPr>
        <w:spacing w:line="276" w:lineRule="auto"/>
        <w:rPr>
          <w:rFonts w:cstheme="minorHAnsi"/>
          <w:bCs/>
          <w:szCs w:val="21"/>
        </w:rPr>
      </w:pPr>
    </w:p>
    <w:p w:rsidR="00BB06C2" w:rsidRPr="002C60BD" w:rsidRDefault="00BB06C2" w:rsidP="002C60BD">
      <w:pPr>
        <w:spacing w:line="276" w:lineRule="auto"/>
        <w:rPr>
          <w:rFonts w:cstheme="minorHAnsi"/>
          <w:bCs/>
          <w:szCs w:val="21"/>
        </w:rPr>
      </w:pPr>
    </w:p>
    <w:p w:rsidR="00BB06C2" w:rsidRPr="002C60BD" w:rsidRDefault="00BB06C2" w:rsidP="002C60BD">
      <w:pPr>
        <w:spacing w:line="276" w:lineRule="auto"/>
        <w:rPr>
          <w:rFonts w:cstheme="minorHAnsi"/>
          <w:bCs/>
          <w:szCs w:val="21"/>
        </w:rPr>
      </w:pPr>
    </w:p>
    <w:p w:rsidR="00BB06C2" w:rsidRPr="002C60BD" w:rsidRDefault="00BB06C2" w:rsidP="002C60BD">
      <w:pPr>
        <w:spacing w:line="276" w:lineRule="auto"/>
        <w:rPr>
          <w:rFonts w:cstheme="minorHAnsi"/>
          <w:bCs/>
          <w:szCs w:val="21"/>
        </w:rPr>
      </w:pPr>
    </w:p>
    <w:p w:rsidR="00BB06C2" w:rsidRPr="002C60BD" w:rsidRDefault="00BB06C2" w:rsidP="002C60BD">
      <w:pPr>
        <w:spacing w:line="276" w:lineRule="auto"/>
        <w:rPr>
          <w:rFonts w:cstheme="minorHAnsi"/>
          <w:szCs w:val="21"/>
        </w:rPr>
      </w:pPr>
    </w:p>
    <w:p w:rsidR="00BB06C2" w:rsidRPr="002C60BD" w:rsidRDefault="00BB06C2" w:rsidP="002C60BD">
      <w:pPr>
        <w:spacing w:line="276" w:lineRule="auto"/>
        <w:rPr>
          <w:rFonts w:cstheme="minorHAnsi"/>
          <w:szCs w:val="21"/>
        </w:rPr>
      </w:pPr>
      <w:r w:rsidRPr="002C60BD">
        <w:rPr>
          <w:rFonts w:hAnsiTheme="minorEastAsia" w:cstheme="minorHAnsi"/>
          <w:bCs/>
          <w:szCs w:val="21"/>
        </w:rPr>
        <w:t>对于初速度为零的匀加速直线运动需要牢记几个推论，这几个推论都是比例关系，在处理初速度为零的匀加速直线运动时，首先考虑用比例关系求解，可以省去很多繁琐的推导或运算，简化运算．注意，这几个推论也适应于与刹车类似的减速到零的匀减速直线运动．</w:t>
      </w:r>
    </w:p>
    <w:p w:rsidR="007D69E6" w:rsidRPr="002C60BD" w:rsidRDefault="007D69E6" w:rsidP="002C60BD">
      <w:pPr>
        <w:spacing w:line="276" w:lineRule="auto"/>
        <w:rPr>
          <w:rFonts w:cstheme="minorHAnsi"/>
          <w:bCs/>
          <w:szCs w:val="21"/>
        </w:rPr>
      </w:pPr>
    </w:p>
    <w:p w:rsidR="008D106F" w:rsidRPr="002C60BD" w:rsidRDefault="008D106F" w:rsidP="002C60BD">
      <w:pPr>
        <w:spacing w:line="276" w:lineRule="auto"/>
        <w:rPr>
          <w:rFonts w:cstheme="minorHAnsi"/>
          <w:bCs/>
          <w:szCs w:val="21"/>
        </w:rPr>
      </w:pPr>
      <w:r w:rsidRPr="002C60BD">
        <w:rPr>
          <w:rFonts w:hAnsiTheme="minorEastAsia" w:cstheme="minorHAnsi"/>
          <w:bCs/>
          <w:szCs w:val="21"/>
        </w:rPr>
        <w:t>【例</w:t>
      </w:r>
      <w:r w:rsidRPr="002C60BD">
        <w:rPr>
          <w:rFonts w:cstheme="minorHAnsi"/>
          <w:bCs/>
          <w:szCs w:val="21"/>
        </w:rPr>
        <w:t>1</w:t>
      </w:r>
      <w:r w:rsidRPr="002C60BD">
        <w:rPr>
          <w:rFonts w:hAnsiTheme="minorEastAsia" w:cstheme="minorHAnsi"/>
          <w:bCs/>
          <w:szCs w:val="21"/>
        </w:rPr>
        <w:t>】一观察者站在第一节车厢前端，当列车从静止开始做匀加速运动时</w:t>
      </w:r>
      <w:r w:rsidR="007D6107">
        <w:rPr>
          <w:rFonts w:hAnsiTheme="minorEastAsia" w:cstheme="minorHAnsi" w:hint="eastAsia"/>
          <w:bCs/>
          <w:szCs w:val="21"/>
        </w:rPr>
        <w:tab/>
      </w:r>
      <w:r w:rsidR="007D6107">
        <w:rPr>
          <w:rFonts w:hAnsiTheme="minorEastAsia" w:cstheme="minorHAnsi" w:hint="eastAsia"/>
          <w:bCs/>
          <w:szCs w:val="21"/>
        </w:rPr>
        <w:t>（</w:t>
      </w:r>
      <w:r w:rsidR="007D6107">
        <w:rPr>
          <w:rFonts w:hAnsiTheme="minorEastAsia" w:cstheme="minorHAnsi" w:hint="eastAsia"/>
          <w:bCs/>
          <w:szCs w:val="21"/>
        </w:rPr>
        <w:tab/>
      </w:r>
      <w:r w:rsidR="007D6107">
        <w:rPr>
          <w:rFonts w:hAnsiTheme="minorEastAsia" w:cstheme="minorHAnsi" w:hint="eastAsia"/>
          <w:bCs/>
          <w:szCs w:val="21"/>
        </w:rPr>
        <w:tab/>
      </w:r>
      <w:r w:rsidR="007D6107">
        <w:rPr>
          <w:rFonts w:hAnsiTheme="minorEastAsia" w:cstheme="minorHAnsi" w:hint="eastAsia"/>
          <w:bCs/>
          <w:szCs w:val="21"/>
        </w:rPr>
        <w:t>）（多选）</w:t>
      </w:r>
    </w:p>
    <w:p w:rsidR="008D106F" w:rsidRPr="007D6107" w:rsidRDefault="008D106F" w:rsidP="007D6107">
      <w:pPr>
        <w:spacing w:line="276" w:lineRule="auto"/>
        <w:ind w:leftChars="200" w:left="420"/>
        <w:rPr>
          <w:rFonts w:cstheme="minorHAnsi"/>
          <w:bCs/>
          <w:color w:val="000000" w:themeColor="text1"/>
          <w:szCs w:val="21"/>
        </w:rPr>
      </w:pPr>
      <w:r w:rsidRPr="002C60BD">
        <w:rPr>
          <w:rFonts w:cstheme="minorHAnsi"/>
          <w:bCs/>
          <w:szCs w:val="21"/>
        </w:rPr>
        <w:t>A</w:t>
      </w:r>
      <w:r w:rsidRPr="002C60BD">
        <w:rPr>
          <w:rFonts w:hAnsiTheme="minorEastAsia" w:cstheme="minorHAnsi"/>
          <w:bCs/>
          <w:szCs w:val="21"/>
        </w:rPr>
        <w:t>．每节车厢末端经过观察者的速度之比是</w:t>
      </w:r>
      <w:r w:rsidRPr="002C60BD">
        <w:rPr>
          <w:rFonts w:cstheme="minorHAnsi"/>
          <w:bCs/>
          <w:szCs w:val="21"/>
        </w:rPr>
        <w:t>1</w:t>
      </w:r>
      <w:r w:rsidRPr="007D6107">
        <w:rPr>
          <w:rFonts w:hAnsiTheme="minorEastAsia" w:cstheme="minorHAnsi"/>
          <w:bCs/>
          <w:color w:val="000000" w:themeColor="text1"/>
          <w:szCs w:val="21"/>
        </w:rPr>
        <w:t>∶</w:t>
      </w:r>
      <w:r w:rsidR="00CF04DE" w:rsidRPr="00CF04DE">
        <w:rPr>
          <w:rFonts w:cstheme="minorHAnsi"/>
          <w:bCs/>
          <w:color w:val="000000" w:themeColor="text1"/>
          <w:szCs w:val="21"/>
        </w:rPr>
        <w:fldChar w:fldCharType="begin"/>
      </w:r>
      <w:r w:rsidRPr="007D6107">
        <w:rPr>
          <w:rFonts w:cstheme="minorHAnsi"/>
          <w:bCs/>
          <w:color w:val="000000" w:themeColor="text1"/>
          <w:szCs w:val="21"/>
        </w:rPr>
        <w:instrText>eq \r(2)</w:instrText>
      </w:r>
      <w:r w:rsidR="00CF04DE" w:rsidRPr="007D6107">
        <w:rPr>
          <w:rFonts w:cstheme="minorHAnsi"/>
          <w:color w:val="000000" w:themeColor="text1"/>
          <w:szCs w:val="21"/>
        </w:rPr>
        <w:fldChar w:fldCharType="end"/>
      </w:r>
      <w:r w:rsidRPr="007D6107">
        <w:rPr>
          <w:rFonts w:hAnsiTheme="minorEastAsia" w:cstheme="minorHAnsi"/>
          <w:bCs/>
          <w:color w:val="000000" w:themeColor="text1"/>
          <w:szCs w:val="21"/>
        </w:rPr>
        <w:t>∶</w:t>
      </w:r>
      <w:r w:rsidR="00CF04DE" w:rsidRPr="00CF04DE">
        <w:rPr>
          <w:rFonts w:cstheme="minorHAnsi"/>
          <w:bCs/>
          <w:color w:val="000000" w:themeColor="text1"/>
          <w:szCs w:val="21"/>
        </w:rPr>
        <w:fldChar w:fldCharType="begin"/>
      </w:r>
      <w:r w:rsidRPr="007D6107">
        <w:rPr>
          <w:rFonts w:cstheme="minorHAnsi"/>
          <w:bCs/>
          <w:color w:val="000000" w:themeColor="text1"/>
          <w:szCs w:val="21"/>
        </w:rPr>
        <w:instrText>eq \r(3)</w:instrText>
      </w:r>
      <w:r w:rsidR="00CF04DE" w:rsidRPr="007D6107">
        <w:rPr>
          <w:rFonts w:cstheme="minorHAnsi"/>
          <w:color w:val="000000" w:themeColor="text1"/>
          <w:szCs w:val="21"/>
        </w:rPr>
        <w:fldChar w:fldCharType="end"/>
      </w:r>
      <w:r w:rsidRPr="007D6107">
        <w:rPr>
          <w:rFonts w:hAnsiTheme="minorEastAsia" w:cstheme="minorHAnsi"/>
          <w:bCs/>
          <w:color w:val="000000" w:themeColor="text1"/>
          <w:szCs w:val="21"/>
        </w:rPr>
        <w:t>∶</w:t>
      </w:r>
      <w:r w:rsidRPr="007D6107">
        <w:rPr>
          <w:rFonts w:cstheme="minorHAnsi"/>
          <w:bCs/>
          <w:color w:val="000000" w:themeColor="text1"/>
          <w:szCs w:val="21"/>
        </w:rPr>
        <w:t>……</w:t>
      </w:r>
      <w:r w:rsidR="00CF04DE" w:rsidRPr="00CF04DE">
        <w:rPr>
          <w:rFonts w:cstheme="minorHAnsi"/>
          <w:bCs/>
          <w:color w:val="000000" w:themeColor="text1"/>
          <w:szCs w:val="21"/>
        </w:rPr>
        <w:fldChar w:fldCharType="begin"/>
      </w:r>
      <w:r w:rsidRPr="007D6107">
        <w:rPr>
          <w:rFonts w:cstheme="minorHAnsi"/>
          <w:bCs/>
          <w:color w:val="000000" w:themeColor="text1"/>
          <w:szCs w:val="21"/>
        </w:rPr>
        <w:instrText>eq \r(</w:instrText>
      </w:r>
      <w:r w:rsidRPr="007D6107">
        <w:rPr>
          <w:rFonts w:cstheme="minorHAnsi"/>
          <w:bCs/>
          <w:i/>
          <w:color w:val="000000" w:themeColor="text1"/>
          <w:szCs w:val="21"/>
        </w:rPr>
        <w:instrText>n</w:instrText>
      </w:r>
      <w:r w:rsidRPr="007D6107">
        <w:rPr>
          <w:rFonts w:cstheme="minorHAnsi"/>
          <w:bCs/>
          <w:color w:val="000000" w:themeColor="text1"/>
          <w:szCs w:val="21"/>
        </w:rPr>
        <w:instrText>)</w:instrText>
      </w:r>
      <w:r w:rsidR="00CF04DE" w:rsidRPr="007D6107">
        <w:rPr>
          <w:rFonts w:cstheme="minorHAnsi"/>
          <w:color w:val="000000" w:themeColor="text1"/>
          <w:szCs w:val="21"/>
        </w:rPr>
        <w:fldChar w:fldCharType="end"/>
      </w:r>
    </w:p>
    <w:p w:rsidR="008D106F" w:rsidRPr="007D6107" w:rsidRDefault="008D106F" w:rsidP="007D6107">
      <w:pPr>
        <w:spacing w:line="276" w:lineRule="auto"/>
        <w:ind w:leftChars="200" w:left="420"/>
        <w:rPr>
          <w:rFonts w:cstheme="minorHAnsi"/>
          <w:bCs/>
          <w:color w:val="000000" w:themeColor="text1"/>
          <w:szCs w:val="21"/>
        </w:rPr>
      </w:pPr>
      <w:r w:rsidRPr="007D6107">
        <w:rPr>
          <w:rFonts w:cstheme="minorHAnsi"/>
          <w:bCs/>
          <w:color w:val="000000" w:themeColor="text1"/>
          <w:szCs w:val="21"/>
        </w:rPr>
        <w:t>B</w:t>
      </w:r>
      <w:r w:rsidRPr="007D6107">
        <w:rPr>
          <w:rFonts w:hAnsiTheme="minorEastAsia" w:cstheme="minorHAnsi"/>
          <w:bCs/>
          <w:color w:val="000000" w:themeColor="text1"/>
          <w:szCs w:val="21"/>
        </w:rPr>
        <w:t>．每节车厢经过观察者所经历的时间之比是</w:t>
      </w:r>
      <w:r w:rsidRPr="007D6107">
        <w:rPr>
          <w:rFonts w:cstheme="minorHAnsi"/>
          <w:bCs/>
          <w:color w:val="000000" w:themeColor="text1"/>
          <w:szCs w:val="21"/>
        </w:rPr>
        <w:t>1</w:t>
      </w:r>
      <w:r w:rsidRPr="007D6107">
        <w:rPr>
          <w:rFonts w:hAnsiTheme="minorEastAsia" w:cstheme="minorHAnsi"/>
          <w:bCs/>
          <w:color w:val="000000" w:themeColor="text1"/>
          <w:szCs w:val="21"/>
        </w:rPr>
        <w:t>∶</w:t>
      </w:r>
      <w:r w:rsidR="00CF04DE" w:rsidRPr="00CF04DE">
        <w:rPr>
          <w:rFonts w:cstheme="minorHAnsi"/>
          <w:bCs/>
          <w:color w:val="000000" w:themeColor="text1"/>
          <w:szCs w:val="21"/>
        </w:rPr>
        <w:fldChar w:fldCharType="begin"/>
      </w:r>
      <w:r w:rsidRPr="007D6107">
        <w:rPr>
          <w:rFonts w:cstheme="minorHAnsi"/>
          <w:bCs/>
          <w:color w:val="000000" w:themeColor="text1"/>
          <w:szCs w:val="21"/>
        </w:rPr>
        <w:instrText>eq \r(2)</w:instrText>
      </w:r>
      <w:r w:rsidR="00CF04DE" w:rsidRPr="007D6107">
        <w:rPr>
          <w:rFonts w:cstheme="minorHAnsi"/>
          <w:color w:val="000000" w:themeColor="text1"/>
          <w:szCs w:val="21"/>
        </w:rPr>
        <w:fldChar w:fldCharType="end"/>
      </w:r>
      <w:r w:rsidRPr="007D6107">
        <w:rPr>
          <w:rFonts w:hAnsiTheme="minorEastAsia" w:cstheme="minorHAnsi"/>
          <w:bCs/>
          <w:color w:val="000000" w:themeColor="text1"/>
          <w:szCs w:val="21"/>
        </w:rPr>
        <w:t>∶</w:t>
      </w:r>
      <w:r w:rsidR="00CF04DE" w:rsidRPr="00CF04DE">
        <w:rPr>
          <w:rFonts w:cstheme="minorHAnsi"/>
          <w:bCs/>
          <w:color w:val="000000" w:themeColor="text1"/>
          <w:szCs w:val="21"/>
        </w:rPr>
        <w:fldChar w:fldCharType="begin"/>
      </w:r>
      <w:r w:rsidRPr="007D6107">
        <w:rPr>
          <w:rFonts w:cstheme="minorHAnsi"/>
          <w:bCs/>
          <w:color w:val="000000" w:themeColor="text1"/>
          <w:szCs w:val="21"/>
        </w:rPr>
        <w:instrText>eq \r(3)</w:instrText>
      </w:r>
      <w:r w:rsidR="00CF04DE" w:rsidRPr="007D6107">
        <w:rPr>
          <w:rFonts w:cstheme="minorHAnsi"/>
          <w:color w:val="000000" w:themeColor="text1"/>
          <w:szCs w:val="21"/>
        </w:rPr>
        <w:fldChar w:fldCharType="end"/>
      </w:r>
      <w:r w:rsidRPr="007D6107">
        <w:rPr>
          <w:rFonts w:hAnsiTheme="minorEastAsia" w:cstheme="minorHAnsi"/>
          <w:bCs/>
          <w:color w:val="000000" w:themeColor="text1"/>
          <w:szCs w:val="21"/>
        </w:rPr>
        <w:t>∶</w:t>
      </w:r>
      <w:r w:rsidRPr="007D6107">
        <w:rPr>
          <w:rFonts w:cstheme="minorHAnsi"/>
          <w:bCs/>
          <w:color w:val="000000" w:themeColor="text1"/>
          <w:szCs w:val="21"/>
        </w:rPr>
        <w:t>……</w:t>
      </w:r>
      <w:r w:rsidR="00CF04DE" w:rsidRPr="00CF04DE">
        <w:rPr>
          <w:rFonts w:cstheme="minorHAnsi"/>
          <w:bCs/>
          <w:color w:val="000000" w:themeColor="text1"/>
          <w:szCs w:val="21"/>
        </w:rPr>
        <w:fldChar w:fldCharType="begin"/>
      </w:r>
      <w:r w:rsidRPr="007D6107">
        <w:rPr>
          <w:rFonts w:cstheme="minorHAnsi"/>
          <w:bCs/>
          <w:color w:val="000000" w:themeColor="text1"/>
          <w:szCs w:val="21"/>
        </w:rPr>
        <w:instrText>eq \r(</w:instrText>
      </w:r>
      <w:r w:rsidRPr="007D6107">
        <w:rPr>
          <w:rFonts w:cstheme="minorHAnsi"/>
          <w:bCs/>
          <w:i/>
          <w:color w:val="000000" w:themeColor="text1"/>
          <w:szCs w:val="21"/>
        </w:rPr>
        <w:instrText>n</w:instrText>
      </w:r>
      <w:r w:rsidRPr="007D6107">
        <w:rPr>
          <w:rFonts w:cstheme="minorHAnsi"/>
          <w:bCs/>
          <w:color w:val="000000" w:themeColor="text1"/>
          <w:szCs w:val="21"/>
        </w:rPr>
        <w:instrText>)</w:instrText>
      </w:r>
      <w:r w:rsidR="00CF04DE" w:rsidRPr="007D6107">
        <w:rPr>
          <w:rFonts w:cstheme="minorHAnsi"/>
          <w:color w:val="000000" w:themeColor="text1"/>
          <w:szCs w:val="21"/>
        </w:rPr>
        <w:fldChar w:fldCharType="end"/>
      </w:r>
    </w:p>
    <w:p w:rsidR="008D106F" w:rsidRPr="002C60BD" w:rsidRDefault="008D106F" w:rsidP="007D6107">
      <w:pPr>
        <w:spacing w:line="276" w:lineRule="auto"/>
        <w:ind w:leftChars="200" w:left="420"/>
        <w:rPr>
          <w:rFonts w:cstheme="minorHAnsi"/>
          <w:bCs/>
          <w:szCs w:val="21"/>
        </w:rPr>
      </w:pPr>
      <w:r w:rsidRPr="002C60BD">
        <w:rPr>
          <w:rFonts w:cstheme="minorHAnsi"/>
          <w:bCs/>
          <w:szCs w:val="21"/>
        </w:rPr>
        <w:t>C</w:t>
      </w:r>
      <w:r w:rsidRPr="002C60BD">
        <w:rPr>
          <w:rFonts w:hAnsiTheme="minorEastAsia" w:cstheme="minorHAnsi"/>
          <w:bCs/>
          <w:szCs w:val="21"/>
        </w:rPr>
        <w:t>．在相等时间里经过观察者的车厢数之比是</w:t>
      </w:r>
      <w:r w:rsidRPr="002C60BD">
        <w:rPr>
          <w:rFonts w:cstheme="minorHAnsi"/>
          <w:bCs/>
          <w:szCs w:val="21"/>
        </w:rPr>
        <w:t>1</w:t>
      </w:r>
      <w:r w:rsidRPr="002C60BD">
        <w:rPr>
          <w:rFonts w:hAnsiTheme="minorEastAsia" w:cstheme="minorHAnsi"/>
          <w:bCs/>
          <w:szCs w:val="21"/>
        </w:rPr>
        <w:t>∶</w:t>
      </w:r>
      <w:r w:rsidRPr="002C60BD">
        <w:rPr>
          <w:rFonts w:cstheme="minorHAnsi"/>
          <w:bCs/>
          <w:szCs w:val="21"/>
        </w:rPr>
        <w:t>3</w:t>
      </w:r>
      <w:r w:rsidRPr="002C60BD">
        <w:rPr>
          <w:rFonts w:hAnsiTheme="minorEastAsia" w:cstheme="minorHAnsi"/>
          <w:bCs/>
          <w:szCs w:val="21"/>
        </w:rPr>
        <w:t>∶</w:t>
      </w:r>
      <w:r w:rsidRPr="002C60BD">
        <w:rPr>
          <w:rFonts w:cstheme="minorHAnsi"/>
          <w:bCs/>
          <w:szCs w:val="21"/>
        </w:rPr>
        <w:t>5</w:t>
      </w:r>
      <w:r w:rsidRPr="002C60BD">
        <w:rPr>
          <w:rFonts w:hAnsiTheme="minorEastAsia" w:cstheme="minorHAnsi"/>
          <w:bCs/>
          <w:szCs w:val="21"/>
        </w:rPr>
        <w:t>∶</w:t>
      </w:r>
      <w:r w:rsidRPr="002C60BD">
        <w:rPr>
          <w:rFonts w:cstheme="minorHAnsi"/>
          <w:bCs/>
          <w:szCs w:val="21"/>
        </w:rPr>
        <w:t>……2</w:t>
      </w:r>
      <w:r w:rsidRPr="007D6107">
        <w:rPr>
          <w:rFonts w:cstheme="minorHAnsi"/>
          <w:bCs/>
          <w:i/>
          <w:szCs w:val="21"/>
        </w:rPr>
        <w:t>n</w:t>
      </w:r>
      <w:r w:rsidR="00510EE8">
        <w:rPr>
          <w:rFonts w:cstheme="minorHAnsi"/>
          <w:bCs/>
          <w:szCs w:val="21"/>
        </w:rPr>
        <w:t>－</w:t>
      </w:r>
      <w:r w:rsidRPr="002C60BD">
        <w:rPr>
          <w:rFonts w:cstheme="minorHAnsi"/>
          <w:bCs/>
          <w:szCs w:val="21"/>
        </w:rPr>
        <w:t>1</w:t>
      </w:r>
    </w:p>
    <w:p w:rsidR="008D106F" w:rsidRPr="002C60BD" w:rsidRDefault="008D106F" w:rsidP="007D6107">
      <w:pPr>
        <w:spacing w:line="276" w:lineRule="auto"/>
        <w:ind w:leftChars="200" w:left="420"/>
        <w:rPr>
          <w:rFonts w:cstheme="minorHAnsi"/>
          <w:bCs/>
          <w:szCs w:val="21"/>
        </w:rPr>
      </w:pPr>
      <w:r w:rsidRPr="002C60BD">
        <w:rPr>
          <w:rFonts w:cstheme="minorHAnsi"/>
          <w:bCs/>
          <w:szCs w:val="21"/>
        </w:rPr>
        <w:t>D</w:t>
      </w:r>
      <w:r w:rsidRPr="002C60BD">
        <w:rPr>
          <w:rFonts w:hAnsiTheme="minorEastAsia" w:cstheme="minorHAnsi"/>
          <w:bCs/>
          <w:szCs w:val="21"/>
        </w:rPr>
        <w:t>．在相等时间里经过观察者的车厢数之比是</w:t>
      </w:r>
      <w:r w:rsidRPr="002C60BD">
        <w:rPr>
          <w:rFonts w:cstheme="minorHAnsi"/>
          <w:bCs/>
          <w:szCs w:val="21"/>
        </w:rPr>
        <w:t>1</w:t>
      </w:r>
      <w:r w:rsidRPr="002C60BD">
        <w:rPr>
          <w:rFonts w:hAnsiTheme="minorEastAsia" w:cstheme="minorHAnsi"/>
          <w:bCs/>
          <w:szCs w:val="21"/>
        </w:rPr>
        <w:t>∶</w:t>
      </w:r>
      <w:r w:rsidRPr="002C60BD">
        <w:rPr>
          <w:rFonts w:cstheme="minorHAnsi"/>
          <w:bCs/>
          <w:szCs w:val="21"/>
        </w:rPr>
        <w:t>2</w:t>
      </w:r>
      <w:r w:rsidRPr="002C60BD">
        <w:rPr>
          <w:rFonts w:hAnsiTheme="minorEastAsia" w:cstheme="minorHAnsi"/>
          <w:bCs/>
          <w:szCs w:val="21"/>
        </w:rPr>
        <w:t>∶</w:t>
      </w:r>
      <w:r w:rsidRPr="002C60BD">
        <w:rPr>
          <w:rFonts w:cstheme="minorHAnsi"/>
          <w:bCs/>
          <w:szCs w:val="21"/>
        </w:rPr>
        <w:t>3</w:t>
      </w:r>
      <w:r w:rsidRPr="002C60BD">
        <w:rPr>
          <w:rFonts w:hAnsiTheme="minorEastAsia" w:cstheme="minorHAnsi"/>
          <w:bCs/>
          <w:szCs w:val="21"/>
        </w:rPr>
        <w:t>∶</w:t>
      </w:r>
      <w:r w:rsidRPr="002C60BD">
        <w:rPr>
          <w:rFonts w:cstheme="minorHAnsi"/>
          <w:bCs/>
          <w:szCs w:val="21"/>
        </w:rPr>
        <w:t>……</w:t>
      </w:r>
      <w:r w:rsidRPr="007D6107">
        <w:rPr>
          <w:rFonts w:cstheme="minorHAnsi"/>
          <w:bCs/>
          <w:i/>
          <w:szCs w:val="21"/>
        </w:rPr>
        <w:t>n</w:t>
      </w:r>
    </w:p>
    <w:p w:rsidR="008D106F" w:rsidRPr="002C60BD" w:rsidRDefault="008D106F" w:rsidP="002C60BD">
      <w:pPr>
        <w:spacing w:line="276" w:lineRule="auto"/>
        <w:rPr>
          <w:rFonts w:cstheme="minorHAnsi"/>
          <w:bCs/>
          <w:szCs w:val="21"/>
        </w:rPr>
      </w:pPr>
    </w:p>
    <w:p w:rsidR="00BB06C2" w:rsidRPr="002C60BD" w:rsidRDefault="00BB06C2" w:rsidP="002C60BD">
      <w:pPr>
        <w:spacing w:line="276" w:lineRule="auto"/>
        <w:rPr>
          <w:rFonts w:cstheme="minorHAnsi"/>
          <w:szCs w:val="21"/>
        </w:rPr>
      </w:pPr>
      <w:r w:rsidRPr="002C60BD">
        <w:rPr>
          <w:rFonts w:hAnsiTheme="minorEastAsia" w:cstheme="minorHAnsi"/>
          <w:bCs/>
          <w:szCs w:val="21"/>
        </w:rPr>
        <w:t>【例</w:t>
      </w:r>
      <w:r w:rsidR="008D106F" w:rsidRPr="002C60BD">
        <w:rPr>
          <w:rFonts w:cstheme="minorHAnsi"/>
          <w:bCs/>
          <w:szCs w:val="21"/>
        </w:rPr>
        <w:t>2</w:t>
      </w:r>
      <w:r w:rsidRPr="002C60BD">
        <w:rPr>
          <w:rFonts w:hAnsiTheme="minorEastAsia" w:cstheme="minorHAnsi"/>
          <w:bCs/>
          <w:szCs w:val="21"/>
        </w:rPr>
        <w:t>】一列火车由静止开始做匀加速直线运动，一个人站在第</w:t>
      </w:r>
      <w:r w:rsidRPr="002C60BD">
        <w:rPr>
          <w:rFonts w:cstheme="minorHAnsi"/>
          <w:bCs/>
          <w:szCs w:val="21"/>
        </w:rPr>
        <w:t>1</w:t>
      </w:r>
      <w:r w:rsidRPr="002C60BD">
        <w:rPr>
          <w:rFonts w:hAnsiTheme="minorEastAsia" w:cstheme="minorHAnsi"/>
          <w:bCs/>
          <w:szCs w:val="21"/>
        </w:rPr>
        <w:t>节车厢前端旁的站台前观察，第</w:t>
      </w:r>
      <w:r w:rsidRPr="002C60BD">
        <w:rPr>
          <w:rFonts w:cstheme="minorHAnsi"/>
          <w:bCs/>
          <w:szCs w:val="21"/>
        </w:rPr>
        <w:t>1</w:t>
      </w:r>
      <w:r w:rsidRPr="002C60BD">
        <w:rPr>
          <w:rFonts w:hAnsiTheme="minorEastAsia" w:cstheme="minorHAnsi"/>
          <w:bCs/>
          <w:szCs w:val="21"/>
        </w:rPr>
        <w:t>节车厢通过他历时</w:t>
      </w:r>
      <w:r w:rsidRPr="002C60BD">
        <w:rPr>
          <w:rFonts w:cstheme="minorHAnsi"/>
          <w:bCs/>
          <w:szCs w:val="21"/>
        </w:rPr>
        <w:t>2 s</w:t>
      </w:r>
      <w:r w:rsidRPr="002C60BD">
        <w:rPr>
          <w:rFonts w:hAnsiTheme="minorEastAsia" w:cstheme="minorHAnsi"/>
          <w:bCs/>
          <w:szCs w:val="21"/>
        </w:rPr>
        <w:t>，全部车厢通过他历时</w:t>
      </w:r>
      <w:r w:rsidRPr="002C60BD">
        <w:rPr>
          <w:rFonts w:cstheme="minorHAnsi"/>
          <w:bCs/>
          <w:szCs w:val="21"/>
        </w:rPr>
        <w:t>8 s</w:t>
      </w:r>
      <w:r w:rsidRPr="002C60BD">
        <w:rPr>
          <w:rFonts w:hAnsiTheme="minorEastAsia" w:cstheme="minorHAnsi"/>
          <w:bCs/>
          <w:szCs w:val="21"/>
        </w:rPr>
        <w:t>，忽略车厢之间的距离，车厢长度相等，则第</w:t>
      </w:r>
      <w:r w:rsidRPr="002C60BD">
        <w:rPr>
          <w:rFonts w:cstheme="minorHAnsi"/>
          <w:bCs/>
          <w:szCs w:val="21"/>
        </w:rPr>
        <w:t>9</w:t>
      </w:r>
      <w:r w:rsidRPr="002C60BD">
        <w:rPr>
          <w:rFonts w:hAnsiTheme="minorEastAsia" w:cstheme="minorHAnsi"/>
          <w:bCs/>
          <w:szCs w:val="21"/>
        </w:rPr>
        <w:t>节车厢通过他所用时间为</w:t>
      </w:r>
      <w:r w:rsidRPr="002C60BD">
        <w:rPr>
          <w:rFonts w:cstheme="minorHAnsi"/>
          <w:bCs/>
          <w:szCs w:val="21"/>
        </w:rPr>
        <w:t>________</w:t>
      </w:r>
      <w:r w:rsidRPr="002C60BD">
        <w:rPr>
          <w:rFonts w:hAnsiTheme="minorEastAsia" w:cstheme="minorHAnsi"/>
          <w:bCs/>
          <w:szCs w:val="21"/>
        </w:rPr>
        <w:t>，这列火车共有</w:t>
      </w:r>
      <w:r w:rsidRPr="002C60BD">
        <w:rPr>
          <w:rFonts w:cstheme="minorHAnsi"/>
          <w:bCs/>
          <w:szCs w:val="21"/>
        </w:rPr>
        <w:t>________</w:t>
      </w:r>
      <w:r w:rsidRPr="002C60BD">
        <w:rPr>
          <w:rFonts w:hAnsiTheme="minorEastAsia" w:cstheme="minorHAnsi"/>
          <w:bCs/>
          <w:szCs w:val="21"/>
        </w:rPr>
        <w:t>节车厢．</w:t>
      </w:r>
    </w:p>
    <w:p w:rsidR="00835628" w:rsidRPr="002C60BD" w:rsidRDefault="00835628" w:rsidP="002C60BD">
      <w:pPr>
        <w:spacing w:line="276" w:lineRule="auto"/>
        <w:rPr>
          <w:rFonts w:cstheme="minorHAnsi"/>
          <w:szCs w:val="21"/>
        </w:rPr>
      </w:pPr>
    </w:p>
    <w:p w:rsidR="007D69E6" w:rsidRPr="002C60BD" w:rsidRDefault="00616CC5" w:rsidP="002C60BD">
      <w:pPr>
        <w:spacing w:line="276" w:lineRule="auto"/>
        <w:rPr>
          <w:rFonts w:cstheme="minorHAnsi"/>
          <w:szCs w:val="21"/>
        </w:rPr>
      </w:pPr>
      <w:r w:rsidRPr="002C60BD">
        <w:rPr>
          <w:rFonts w:hAnsiTheme="minorEastAsia" w:cstheme="minorHAnsi"/>
          <w:bCs/>
          <w:szCs w:val="21"/>
        </w:rPr>
        <w:t>【例</w:t>
      </w:r>
      <w:r w:rsidR="008D106F" w:rsidRPr="002C60BD">
        <w:rPr>
          <w:rFonts w:cstheme="minorHAnsi"/>
          <w:bCs/>
          <w:szCs w:val="21"/>
        </w:rPr>
        <w:t>3</w:t>
      </w:r>
      <w:r w:rsidRPr="002C60BD">
        <w:rPr>
          <w:rFonts w:hAnsiTheme="minorEastAsia" w:cstheme="minorHAnsi"/>
          <w:bCs/>
          <w:szCs w:val="21"/>
        </w:rPr>
        <w:t>】</w:t>
      </w:r>
      <w:r w:rsidR="007D69E6" w:rsidRPr="002C60BD">
        <w:rPr>
          <w:rFonts w:hAnsiTheme="minorEastAsia" w:cstheme="minorHAnsi"/>
          <w:bCs/>
          <w:szCs w:val="21"/>
        </w:rPr>
        <w:t>一个物体作初速度为零的匀加速直线运动，</w:t>
      </w:r>
      <w:r w:rsidRPr="002C60BD">
        <w:rPr>
          <w:rFonts w:hAnsiTheme="minorEastAsia" w:cstheme="minorHAnsi"/>
          <w:bCs/>
          <w:szCs w:val="21"/>
        </w:rPr>
        <w:t>求</w:t>
      </w:r>
    </w:p>
    <w:p w:rsidR="007D69E6" w:rsidRPr="002C60BD" w:rsidRDefault="007D69E6" w:rsidP="002C60BD">
      <w:pPr>
        <w:spacing w:line="276" w:lineRule="auto"/>
        <w:rPr>
          <w:rFonts w:cstheme="minorHAnsi"/>
          <w:szCs w:val="21"/>
        </w:rPr>
      </w:pPr>
      <w:r w:rsidRPr="002C60BD">
        <w:rPr>
          <w:rFonts w:hAnsiTheme="minorEastAsia" w:cstheme="minorHAnsi"/>
          <w:bCs/>
          <w:szCs w:val="21"/>
        </w:rPr>
        <w:t>（</w:t>
      </w:r>
      <w:r w:rsidRPr="002C60BD">
        <w:rPr>
          <w:rFonts w:cstheme="minorHAnsi"/>
          <w:bCs/>
          <w:szCs w:val="21"/>
        </w:rPr>
        <w:t>1</w:t>
      </w:r>
      <w:r w:rsidRPr="002C60BD">
        <w:rPr>
          <w:rFonts w:hAnsiTheme="minorEastAsia" w:cstheme="minorHAnsi"/>
          <w:bCs/>
          <w:szCs w:val="21"/>
        </w:rPr>
        <w:t>）通过第一个</w:t>
      </w:r>
      <w:r w:rsidRPr="002C60BD">
        <w:rPr>
          <w:rFonts w:cstheme="minorHAnsi"/>
          <w:bCs/>
          <w:szCs w:val="21"/>
        </w:rPr>
        <w:t>4m</w:t>
      </w:r>
      <w:r w:rsidRPr="002C60BD">
        <w:rPr>
          <w:rFonts w:hAnsiTheme="minorEastAsia" w:cstheme="minorHAnsi"/>
          <w:bCs/>
          <w:szCs w:val="21"/>
        </w:rPr>
        <w:t>所用的时间为</w:t>
      </w:r>
      <w:r w:rsidRPr="00294FB1">
        <w:rPr>
          <w:rFonts w:cstheme="minorHAnsi"/>
          <w:bCs/>
          <w:szCs w:val="21"/>
        </w:rPr>
        <w:t>2s</w:t>
      </w:r>
      <w:r w:rsidRPr="002C60BD">
        <w:rPr>
          <w:rFonts w:hAnsiTheme="minorEastAsia" w:cstheme="minorHAnsi"/>
          <w:bCs/>
          <w:szCs w:val="21"/>
        </w:rPr>
        <w:t>，那么通过第</w:t>
      </w:r>
      <w:r w:rsidRPr="002C60BD">
        <w:rPr>
          <w:rFonts w:cstheme="minorHAnsi"/>
          <w:bCs/>
          <w:szCs w:val="21"/>
        </w:rPr>
        <w:t>8</w:t>
      </w:r>
      <w:r w:rsidRPr="002C60BD">
        <w:rPr>
          <w:rFonts w:hAnsiTheme="minorEastAsia" w:cstheme="minorHAnsi"/>
          <w:bCs/>
          <w:szCs w:val="21"/>
        </w:rPr>
        <w:t>个</w:t>
      </w:r>
      <w:r w:rsidRPr="002C60BD">
        <w:rPr>
          <w:rFonts w:cstheme="minorHAnsi"/>
          <w:bCs/>
          <w:szCs w:val="21"/>
        </w:rPr>
        <w:t>4m</w:t>
      </w:r>
      <w:r w:rsidRPr="002C60BD">
        <w:rPr>
          <w:rFonts w:hAnsiTheme="minorEastAsia" w:cstheme="minorHAnsi"/>
          <w:bCs/>
          <w:szCs w:val="21"/>
        </w:rPr>
        <w:t>需多少时间？</w:t>
      </w:r>
    </w:p>
    <w:p w:rsidR="007D69E6" w:rsidRPr="002C60BD" w:rsidRDefault="007D69E6" w:rsidP="002C60BD">
      <w:pPr>
        <w:spacing w:line="276" w:lineRule="auto"/>
        <w:rPr>
          <w:rFonts w:cstheme="minorHAnsi"/>
          <w:szCs w:val="21"/>
        </w:rPr>
      </w:pPr>
      <w:r w:rsidRPr="002C60BD">
        <w:rPr>
          <w:rFonts w:hAnsiTheme="minorEastAsia" w:cstheme="minorHAnsi"/>
          <w:bCs/>
          <w:szCs w:val="21"/>
        </w:rPr>
        <w:t>（</w:t>
      </w:r>
      <w:r w:rsidRPr="002C60BD">
        <w:rPr>
          <w:rFonts w:cstheme="minorHAnsi"/>
          <w:bCs/>
          <w:szCs w:val="21"/>
        </w:rPr>
        <w:t>2</w:t>
      </w:r>
      <w:r w:rsidRPr="002C60BD">
        <w:rPr>
          <w:rFonts w:hAnsiTheme="minorEastAsia" w:cstheme="minorHAnsi"/>
          <w:bCs/>
          <w:szCs w:val="21"/>
        </w:rPr>
        <w:t>）最前面的连续三段运动的位移之比为</w:t>
      </w:r>
      <w:r w:rsidRPr="002C60BD">
        <w:rPr>
          <w:rFonts w:cstheme="minorHAnsi"/>
          <w:bCs/>
          <w:szCs w:val="21"/>
        </w:rPr>
        <w:t>1</w:t>
      </w:r>
      <w:r w:rsidRPr="002C60BD">
        <w:rPr>
          <w:rFonts w:hAnsiTheme="minorEastAsia" w:cstheme="minorHAnsi"/>
          <w:bCs/>
          <w:szCs w:val="21"/>
        </w:rPr>
        <w:t>：</w:t>
      </w:r>
      <w:r w:rsidRPr="002C60BD">
        <w:rPr>
          <w:rFonts w:cstheme="minorHAnsi"/>
          <w:bCs/>
          <w:szCs w:val="21"/>
        </w:rPr>
        <w:t>2</w:t>
      </w:r>
      <w:r w:rsidRPr="002C60BD">
        <w:rPr>
          <w:rFonts w:hAnsiTheme="minorEastAsia" w:cstheme="minorHAnsi"/>
          <w:bCs/>
          <w:szCs w:val="21"/>
        </w:rPr>
        <w:t>：</w:t>
      </w:r>
      <w:r w:rsidRPr="002C60BD">
        <w:rPr>
          <w:rFonts w:cstheme="minorHAnsi"/>
          <w:bCs/>
          <w:szCs w:val="21"/>
        </w:rPr>
        <w:t>3</w:t>
      </w:r>
      <w:r w:rsidR="007D6107">
        <w:rPr>
          <w:rFonts w:cstheme="minorHAnsi"/>
          <w:bCs/>
          <w:szCs w:val="21"/>
        </w:rPr>
        <w:t>，</w:t>
      </w:r>
      <w:r w:rsidRPr="002C60BD">
        <w:rPr>
          <w:rFonts w:hAnsiTheme="minorEastAsia" w:cstheme="minorHAnsi"/>
          <w:bCs/>
          <w:szCs w:val="21"/>
        </w:rPr>
        <w:t>那么通过这三段位移所需的时间之比为多少？三段位移的平均速度之比为多少？</w:t>
      </w:r>
    </w:p>
    <w:p w:rsidR="00D73641" w:rsidRPr="007D6107" w:rsidRDefault="00D73641" w:rsidP="007D6107">
      <w:pPr>
        <w:spacing w:line="276" w:lineRule="auto"/>
      </w:pPr>
    </w:p>
    <w:p w:rsidR="00075070" w:rsidRDefault="00075070" w:rsidP="007D6107">
      <w:pPr>
        <w:spacing w:line="276" w:lineRule="auto"/>
      </w:pPr>
    </w:p>
    <w:p w:rsidR="007D6107" w:rsidRDefault="007D6107" w:rsidP="007D6107">
      <w:pPr>
        <w:spacing w:line="276" w:lineRule="auto"/>
      </w:pPr>
    </w:p>
    <w:p w:rsidR="00C956D3" w:rsidRDefault="00C956D3" w:rsidP="007D6107">
      <w:pPr>
        <w:spacing w:line="276" w:lineRule="auto"/>
      </w:pPr>
    </w:p>
    <w:p w:rsidR="007D6107" w:rsidRDefault="007D6107" w:rsidP="007D6107">
      <w:pPr>
        <w:spacing w:line="276" w:lineRule="auto"/>
      </w:pPr>
    </w:p>
    <w:p w:rsidR="007D6107" w:rsidRPr="007D6107" w:rsidRDefault="007D6107" w:rsidP="007D6107">
      <w:pPr>
        <w:spacing w:line="276" w:lineRule="auto"/>
      </w:pPr>
    </w:p>
    <w:p w:rsidR="0014059B" w:rsidRPr="002C60BD" w:rsidRDefault="00CF04DE" w:rsidP="002C60BD">
      <w:pPr>
        <w:spacing w:line="276" w:lineRule="auto"/>
        <w:rPr>
          <w:rFonts w:cstheme="minorHAnsi"/>
          <w:szCs w:val="21"/>
        </w:rPr>
      </w:pPr>
      <w:r>
        <w:rPr>
          <w:rFonts w:cstheme="minorHAnsi"/>
          <w:szCs w:val="21"/>
        </w:rPr>
      </w:r>
      <w:r>
        <w:rPr>
          <w:rFonts w:cstheme="minorHAnsi"/>
          <w:szCs w:val="21"/>
        </w:rPr>
        <w:pict>
          <v:group id="_x0000_s1107" style="width:127.05pt;height:49.5pt;mso-position-horizontal-relative:char;mso-position-vertical-relative:line" coordorigin="1849,10974" coordsize="2541,990">
            <v:shape id="图片 60" o:spid="_x0000_s1108"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15" o:title=""/>
              <v:path arrowok="t"/>
            </v:shape>
            <v:shape id="文本框 61" o:spid="_x0000_s1109"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w:txbxContent>
                  <w:p w:rsidR="002C60BD" w:rsidRPr="0014298B" w:rsidRDefault="002C60BD" w:rsidP="0014059B">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273F19" w:rsidRPr="002C60BD" w:rsidRDefault="00273F19" w:rsidP="002C60BD">
      <w:pPr>
        <w:spacing w:line="276" w:lineRule="auto"/>
        <w:rPr>
          <w:rFonts w:cstheme="minorHAnsi"/>
          <w:szCs w:val="21"/>
        </w:rPr>
      </w:pPr>
      <w:r w:rsidRPr="002C60BD">
        <w:rPr>
          <w:rFonts w:cstheme="minorHAnsi"/>
          <w:szCs w:val="21"/>
        </w:rPr>
        <w:t>1</w:t>
      </w:r>
      <w:r w:rsidRPr="002C60BD">
        <w:rPr>
          <w:rFonts w:hAnsiTheme="minorEastAsia" w:cstheme="minorHAnsi"/>
          <w:szCs w:val="21"/>
        </w:rPr>
        <w:t>、质点做初速度为零的匀加速直线运动，在前</w:t>
      </w:r>
      <w:r w:rsidRPr="00294FB1">
        <w:rPr>
          <w:rFonts w:cstheme="minorHAnsi"/>
          <w:szCs w:val="21"/>
        </w:rPr>
        <w:t>2s</w:t>
      </w:r>
      <w:r w:rsidRPr="002C60BD">
        <w:rPr>
          <w:rFonts w:hAnsiTheme="minorEastAsia" w:cstheme="minorHAnsi"/>
          <w:szCs w:val="21"/>
        </w:rPr>
        <w:t>内、第二个</w:t>
      </w:r>
      <w:r w:rsidRPr="00294FB1">
        <w:rPr>
          <w:rFonts w:cstheme="minorHAnsi"/>
          <w:szCs w:val="21"/>
        </w:rPr>
        <w:t>2s</w:t>
      </w:r>
      <w:r w:rsidRPr="002C60BD">
        <w:rPr>
          <w:rFonts w:hAnsiTheme="minorEastAsia" w:cstheme="minorHAnsi"/>
          <w:szCs w:val="21"/>
        </w:rPr>
        <w:t>内、第</w:t>
      </w:r>
      <w:r w:rsidRPr="00294FB1">
        <w:rPr>
          <w:rFonts w:cstheme="minorHAnsi"/>
          <w:szCs w:val="21"/>
        </w:rPr>
        <w:t>4s</w:t>
      </w:r>
      <w:r w:rsidRPr="002C60BD">
        <w:rPr>
          <w:rFonts w:hAnsiTheme="minorEastAsia" w:cstheme="minorHAnsi"/>
          <w:szCs w:val="21"/>
        </w:rPr>
        <w:t>内，这三段时间内的位移之比为</w:t>
      </w:r>
      <w:r w:rsidR="007D6107">
        <w:rPr>
          <w:rFonts w:hAnsiTheme="minorEastAsia" w:cstheme="minorHAnsi" w:hint="eastAsia"/>
          <w:szCs w:val="21"/>
        </w:rPr>
        <w:tab/>
      </w:r>
      <w:r w:rsidR="007D6107">
        <w:rPr>
          <w:rFonts w:hAnsiTheme="minorEastAsia" w:cstheme="minorHAnsi"/>
          <w:szCs w:val="21"/>
        </w:rPr>
        <w:t>（</w:t>
      </w:r>
      <w:r w:rsidR="007D6107">
        <w:rPr>
          <w:rFonts w:hAnsiTheme="minorEastAsia" w:cstheme="minorHAnsi"/>
          <w:szCs w:val="21"/>
        </w:rPr>
        <w:tab/>
      </w:r>
      <w:r w:rsidR="007D6107">
        <w:rPr>
          <w:rFonts w:hAnsiTheme="minorEastAsia" w:cstheme="minorHAnsi"/>
          <w:szCs w:val="21"/>
        </w:rPr>
        <w:tab/>
      </w:r>
      <w:r w:rsidR="007D6107">
        <w:rPr>
          <w:rFonts w:hAnsiTheme="minorEastAsia" w:cstheme="minorHAnsi"/>
          <w:szCs w:val="21"/>
        </w:rPr>
        <w:t>）</w:t>
      </w:r>
    </w:p>
    <w:p w:rsidR="00273F19" w:rsidRPr="002C60BD" w:rsidRDefault="00273F19" w:rsidP="007D6107">
      <w:pPr>
        <w:spacing w:line="276" w:lineRule="auto"/>
        <w:ind w:leftChars="200" w:left="420"/>
        <w:rPr>
          <w:rFonts w:cstheme="minorHAnsi"/>
          <w:szCs w:val="21"/>
        </w:rPr>
      </w:pPr>
      <w:r w:rsidRPr="002C60BD">
        <w:rPr>
          <w:rFonts w:cstheme="minorHAnsi"/>
          <w:szCs w:val="21"/>
        </w:rPr>
        <w:t>A</w:t>
      </w:r>
      <w:r w:rsidRPr="002C60BD">
        <w:rPr>
          <w:rFonts w:hAnsiTheme="minorEastAsia" w:cstheme="minorHAnsi"/>
          <w:szCs w:val="21"/>
        </w:rPr>
        <w:t>．</w:t>
      </w:r>
      <w:r w:rsidRPr="002C60BD">
        <w:rPr>
          <w:rFonts w:cstheme="minorHAnsi"/>
          <w:szCs w:val="21"/>
        </w:rPr>
        <w:t>5</w:t>
      </w:r>
      <w:r w:rsidRPr="002C60BD">
        <w:rPr>
          <w:rFonts w:hAnsiTheme="minorEastAsia" w:cstheme="minorHAnsi"/>
          <w:szCs w:val="21"/>
        </w:rPr>
        <w:t>：</w:t>
      </w:r>
      <w:r w:rsidRPr="002C60BD">
        <w:rPr>
          <w:rFonts w:cstheme="minorHAnsi"/>
          <w:szCs w:val="21"/>
        </w:rPr>
        <w:t>25</w:t>
      </w:r>
      <w:r w:rsidRPr="002C60BD">
        <w:rPr>
          <w:rFonts w:hAnsiTheme="minorEastAsia" w:cstheme="minorHAnsi"/>
          <w:szCs w:val="21"/>
        </w:rPr>
        <w:t>：</w:t>
      </w:r>
      <w:r w:rsidRPr="002C60BD">
        <w:rPr>
          <w:rFonts w:cstheme="minorHAnsi"/>
          <w:szCs w:val="21"/>
        </w:rPr>
        <w:t>16</w:t>
      </w:r>
      <w:r w:rsidR="00616CC5" w:rsidRPr="002C60BD">
        <w:rPr>
          <w:rFonts w:cstheme="minorHAnsi"/>
          <w:szCs w:val="21"/>
        </w:rPr>
        <w:tab/>
      </w:r>
      <w:r w:rsidR="007D6107">
        <w:rPr>
          <w:rFonts w:cstheme="minorHAnsi" w:hint="eastAsia"/>
          <w:szCs w:val="21"/>
        </w:rPr>
        <w:tab/>
      </w:r>
      <w:r w:rsidR="007D6107">
        <w:rPr>
          <w:rFonts w:cstheme="minorHAnsi" w:hint="eastAsia"/>
          <w:szCs w:val="21"/>
        </w:rPr>
        <w:tab/>
      </w:r>
      <w:r w:rsidR="007D6107">
        <w:rPr>
          <w:rFonts w:cstheme="minorHAnsi" w:hint="eastAsia"/>
          <w:szCs w:val="21"/>
        </w:rPr>
        <w:tab/>
      </w:r>
      <w:r w:rsidR="007D6107">
        <w:rPr>
          <w:rFonts w:cstheme="minorHAnsi" w:hint="eastAsia"/>
          <w:szCs w:val="21"/>
        </w:rPr>
        <w:tab/>
      </w:r>
      <w:r w:rsidR="00616CC5" w:rsidRPr="002C60BD">
        <w:rPr>
          <w:rFonts w:cstheme="minorHAnsi"/>
          <w:szCs w:val="21"/>
        </w:rPr>
        <w:tab/>
      </w:r>
      <w:r w:rsidRPr="002C60BD">
        <w:rPr>
          <w:rFonts w:cstheme="minorHAnsi"/>
          <w:szCs w:val="21"/>
        </w:rPr>
        <w:t>B</w:t>
      </w:r>
      <w:r w:rsidRPr="002C60BD">
        <w:rPr>
          <w:rFonts w:hAnsiTheme="minorEastAsia" w:cstheme="minorHAnsi"/>
          <w:szCs w:val="21"/>
        </w:rPr>
        <w:t>．</w:t>
      </w:r>
      <w:r w:rsidRPr="002C60BD">
        <w:rPr>
          <w:rFonts w:cstheme="minorHAnsi"/>
          <w:szCs w:val="21"/>
        </w:rPr>
        <w:t>5</w:t>
      </w:r>
      <w:r w:rsidRPr="002C60BD">
        <w:rPr>
          <w:rFonts w:hAnsiTheme="minorEastAsia" w:cstheme="minorHAnsi"/>
          <w:szCs w:val="21"/>
        </w:rPr>
        <w:t>：</w:t>
      </w:r>
      <w:r w:rsidRPr="002C60BD">
        <w:rPr>
          <w:rFonts w:cstheme="minorHAnsi"/>
          <w:szCs w:val="21"/>
        </w:rPr>
        <w:t>4</w:t>
      </w:r>
      <w:r w:rsidRPr="002C60BD">
        <w:rPr>
          <w:rFonts w:hAnsiTheme="minorEastAsia" w:cstheme="minorHAnsi"/>
          <w:szCs w:val="21"/>
        </w:rPr>
        <w:t>：</w:t>
      </w:r>
      <w:r w:rsidRPr="002C60BD">
        <w:rPr>
          <w:rFonts w:cstheme="minorHAnsi"/>
          <w:szCs w:val="21"/>
        </w:rPr>
        <w:t>16</w:t>
      </w:r>
    </w:p>
    <w:p w:rsidR="00273F19" w:rsidRPr="002C60BD" w:rsidRDefault="00273F19" w:rsidP="007D6107">
      <w:pPr>
        <w:spacing w:line="276" w:lineRule="auto"/>
        <w:ind w:leftChars="200" w:left="420"/>
        <w:rPr>
          <w:rFonts w:cstheme="minorHAnsi"/>
          <w:szCs w:val="21"/>
        </w:rPr>
      </w:pPr>
      <w:r w:rsidRPr="002C60BD">
        <w:rPr>
          <w:rFonts w:cstheme="minorHAnsi"/>
          <w:szCs w:val="21"/>
        </w:rPr>
        <w:t>C</w:t>
      </w:r>
      <w:r w:rsidRPr="002C60BD">
        <w:rPr>
          <w:rFonts w:hAnsiTheme="minorEastAsia" w:cstheme="minorHAnsi"/>
          <w:szCs w:val="21"/>
        </w:rPr>
        <w:t>．</w:t>
      </w:r>
      <w:r w:rsidRPr="002C60BD">
        <w:rPr>
          <w:rFonts w:cstheme="minorHAnsi"/>
          <w:szCs w:val="21"/>
        </w:rPr>
        <w:t>4</w:t>
      </w:r>
      <w:r w:rsidRPr="002C60BD">
        <w:rPr>
          <w:rFonts w:hAnsiTheme="minorEastAsia" w:cstheme="minorHAnsi"/>
          <w:szCs w:val="21"/>
        </w:rPr>
        <w:t>：</w:t>
      </w:r>
      <w:r w:rsidRPr="002C60BD">
        <w:rPr>
          <w:rFonts w:cstheme="minorHAnsi"/>
          <w:szCs w:val="21"/>
        </w:rPr>
        <w:t>12</w:t>
      </w:r>
      <w:r w:rsidRPr="002C60BD">
        <w:rPr>
          <w:rFonts w:hAnsiTheme="minorEastAsia" w:cstheme="minorHAnsi"/>
          <w:szCs w:val="21"/>
        </w:rPr>
        <w:t>：</w:t>
      </w:r>
      <w:r w:rsidRPr="002C60BD">
        <w:rPr>
          <w:rFonts w:cstheme="minorHAnsi"/>
          <w:szCs w:val="21"/>
        </w:rPr>
        <w:t>7</w:t>
      </w:r>
      <w:r w:rsidR="00616CC5" w:rsidRPr="002C60BD">
        <w:rPr>
          <w:rFonts w:cstheme="minorHAnsi"/>
          <w:szCs w:val="21"/>
        </w:rPr>
        <w:tab/>
      </w:r>
      <w:r w:rsidR="00616CC5" w:rsidRPr="002C60BD">
        <w:rPr>
          <w:rFonts w:cstheme="minorHAnsi"/>
          <w:szCs w:val="21"/>
        </w:rPr>
        <w:tab/>
      </w:r>
      <w:r w:rsidR="007D6107">
        <w:rPr>
          <w:rFonts w:cstheme="minorHAnsi" w:hint="eastAsia"/>
          <w:szCs w:val="21"/>
        </w:rPr>
        <w:tab/>
      </w:r>
      <w:r w:rsidR="007D6107">
        <w:rPr>
          <w:rFonts w:cstheme="minorHAnsi" w:hint="eastAsia"/>
          <w:szCs w:val="21"/>
        </w:rPr>
        <w:tab/>
      </w:r>
      <w:r w:rsidR="007D6107">
        <w:rPr>
          <w:rFonts w:cstheme="minorHAnsi" w:hint="eastAsia"/>
          <w:szCs w:val="21"/>
        </w:rPr>
        <w:tab/>
      </w:r>
      <w:r w:rsidR="007D6107">
        <w:rPr>
          <w:rFonts w:cstheme="minorHAnsi" w:hint="eastAsia"/>
          <w:szCs w:val="21"/>
        </w:rPr>
        <w:tab/>
      </w:r>
      <w:r w:rsidR="00616CC5" w:rsidRPr="002C60BD">
        <w:rPr>
          <w:rFonts w:cstheme="minorHAnsi"/>
          <w:szCs w:val="21"/>
        </w:rPr>
        <w:tab/>
      </w:r>
      <w:r w:rsidRPr="002C60BD">
        <w:rPr>
          <w:rFonts w:cstheme="minorHAnsi"/>
          <w:szCs w:val="21"/>
        </w:rPr>
        <w:t>D</w:t>
      </w:r>
      <w:r w:rsidRPr="002C60BD">
        <w:rPr>
          <w:rFonts w:hAnsiTheme="minorEastAsia" w:cstheme="minorHAnsi"/>
          <w:szCs w:val="21"/>
        </w:rPr>
        <w:t>．</w:t>
      </w:r>
      <w:r w:rsidRPr="002C60BD">
        <w:rPr>
          <w:rFonts w:cstheme="minorHAnsi"/>
          <w:szCs w:val="21"/>
        </w:rPr>
        <w:t>4</w:t>
      </w:r>
      <w:r w:rsidRPr="002C60BD">
        <w:rPr>
          <w:rFonts w:hAnsiTheme="minorEastAsia" w:cstheme="minorHAnsi"/>
          <w:szCs w:val="21"/>
        </w:rPr>
        <w:t>：</w:t>
      </w:r>
      <w:r w:rsidRPr="002C60BD">
        <w:rPr>
          <w:rFonts w:cstheme="minorHAnsi"/>
          <w:szCs w:val="21"/>
        </w:rPr>
        <w:t>2</w:t>
      </w:r>
      <w:r w:rsidRPr="002C60BD">
        <w:rPr>
          <w:rFonts w:hAnsiTheme="minorEastAsia" w:cstheme="minorHAnsi"/>
          <w:szCs w:val="21"/>
        </w:rPr>
        <w:t>：</w:t>
      </w:r>
      <w:r w:rsidRPr="002C60BD">
        <w:rPr>
          <w:rFonts w:cstheme="minorHAnsi"/>
          <w:szCs w:val="21"/>
        </w:rPr>
        <w:t>7</w:t>
      </w:r>
    </w:p>
    <w:p w:rsidR="00273F19" w:rsidRPr="002C60BD" w:rsidRDefault="00273F19" w:rsidP="002C60BD">
      <w:pPr>
        <w:spacing w:line="276" w:lineRule="auto"/>
        <w:rPr>
          <w:rFonts w:cstheme="minorHAnsi"/>
          <w:szCs w:val="21"/>
        </w:rPr>
      </w:pPr>
    </w:p>
    <w:p w:rsidR="00273F19" w:rsidRPr="002C60BD" w:rsidRDefault="00273F19" w:rsidP="002C60BD">
      <w:pPr>
        <w:spacing w:line="276" w:lineRule="auto"/>
        <w:rPr>
          <w:rFonts w:cstheme="minorHAnsi"/>
          <w:szCs w:val="21"/>
        </w:rPr>
      </w:pPr>
      <w:r w:rsidRPr="002C60BD">
        <w:rPr>
          <w:rFonts w:cstheme="minorHAnsi"/>
          <w:szCs w:val="21"/>
        </w:rPr>
        <w:t>2</w:t>
      </w:r>
      <w:r w:rsidRPr="002C60BD">
        <w:rPr>
          <w:rFonts w:hAnsiTheme="minorEastAsia" w:cstheme="minorHAnsi"/>
          <w:szCs w:val="21"/>
        </w:rPr>
        <w:t>、关于初速度为零的匀加速直线运动，下列说法中正确的是</w:t>
      </w:r>
      <w:r w:rsidR="007D6107">
        <w:rPr>
          <w:rFonts w:hAnsiTheme="minorEastAsia" w:cstheme="minorHAnsi" w:hint="eastAsia"/>
          <w:szCs w:val="21"/>
        </w:rPr>
        <w:tab/>
      </w:r>
      <w:r w:rsidR="007D6107">
        <w:rPr>
          <w:rFonts w:hAnsiTheme="minorEastAsia" w:cstheme="minorHAnsi"/>
          <w:szCs w:val="21"/>
        </w:rPr>
        <w:t>（</w:t>
      </w:r>
      <w:r w:rsidR="007D6107">
        <w:rPr>
          <w:rFonts w:hAnsiTheme="minorEastAsia" w:cstheme="minorHAnsi"/>
          <w:szCs w:val="21"/>
        </w:rPr>
        <w:tab/>
      </w:r>
      <w:r w:rsidR="007D6107">
        <w:rPr>
          <w:rFonts w:hAnsiTheme="minorEastAsia" w:cstheme="minorHAnsi"/>
          <w:szCs w:val="21"/>
        </w:rPr>
        <w:tab/>
      </w:r>
      <w:r w:rsidR="007D6107">
        <w:rPr>
          <w:rFonts w:hAnsiTheme="minorEastAsia" w:cstheme="minorHAnsi"/>
          <w:szCs w:val="21"/>
        </w:rPr>
        <w:t>）</w:t>
      </w:r>
      <w:r w:rsidRPr="002C60BD">
        <w:rPr>
          <w:rFonts w:hAnsiTheme="minorEastAsia" w:cstheme="minorHAnsi"/>
          <w:szCs w:val="21"/>
        </w:rPr>
        <w:t>（多选）</w:t>
      </w:r>
    </w:p>
    <w:p w:rsidR="00273F19" w:rsidRPr="002C60BD" w:rsidRDefault="00273F19" w:rsidP="007D6107">
      <w:pPr>
        <w:spacing w:line="276" w:lineRule="auto"/>
        <w:ind w:leftChars="200" w:left="420"/>
        <w:rPr>
          <w:rFonts w:cstheme="minorHAnsi"/>
          <w:szCs w:val="21"/>
        </w:rPr>
      </w:pPr>
      <w:r w:rsidRPr="002C60BD">
        <w:rPr>
          <w:rFonts w:cstheme="minorHAnsi"/>
          <w:szCs w:val="21"/>
        </w:rPr>
        <w:t>A</w:t>
      </w:r>
      <w:r w:rsidRPr="002C60BD">
        <w:rPr>
          <w:rFonts w:hAnsiTheme="minorEastAsia" w:cstheme="minorHAnsi"/>
          <w:szCs w:val="21"/>
        </w:rPr>
        <w:t>．在开始连续的三个</w:t>
      </w:r>
      <w:r w:rsidRPr="00294FB1">
        <w:rPr>
          <w:rFonts w:cstheme="minorHAnsi"/>
          <w:szCs w:val="21"/>
        </w:rPr>
        <w:t>1s</w:t>
      </w:r>
      <w:r w:rsidRPr="002C60BD">
        <w:rPr>
          <w:rFonts w:hAnsiTheme="minorEastAsia" w:cstheme="minorHAnsi"/>
          <w:szCs w:val="21"/>
        </w:rPr>
        <w:t>内通过的位移之比是</w:t>
      </w:r>
      <w:r w:rsidRPr="002C60BD">
        <w:rPr>
          <w:rFonts w:cstheme="minorHAnsi"/>
          <w:szCs w:val="21"/>
        </w:rPr>
        <w:t>1</w:t>
      </w:r>
      <w:r w:rsidRPr="002C60BD">
        <w:rPr>
          <w:rFonts w:hAnsiTheme="minorEastAsia" w:cstheme="minorHAnsi"/>
          <w:szCs w:val="21"/>
        </w:rPr>
        <w:t>：</w:t>
      </w:r>
      <w:r w:rsidRPr="002C60BD">
        <w:rPr>
          <w:rFonts w:cstheme="minorHAnsi"/>
          <w:szCs w:val="21"/>
        </w:rPr>
        <w:t>3</w:t>
      </w:r>
      <w:r w:rsidRPr="002C60BD">
        <w:rPr>
          <w:rFonts w:hAnsiTheme="minorEastAsia" w:cstheme="minorHAnsi"/>
          <w:szCs w:val="21"/>
        </w:rPr>
        <w:t>：</w:t>
      </w:r>
      <w:r w:rsidRPr="002C60BD">
        <w:rPr>
          <w:rFonts w:cstheme="minorHAnsi"/>
          <w:szCs w:val="21"/>
        </w:rPr>
        <w:t>5</w:t>
      </w:r>
    </w:p>
    <w:p w:rsidR="00273F19" w:rsidRPr="002C60BD" w:rsidRDefault="00273F19" w:rsidP="007D6107">
      <w:pPr>
        <w:spacing w:line="276" w:lineRule="auto"/>
        <w:ind w:leftChars="200" w:left="420"/>
        <w:rPr>
          <w:rFonts w:cstheme="minorHAnsi"/>
          <w:szCs w:val="21"/>
        </w:rPr>
      </w:pPr>
      <w:r w:rsidRPr="002C60BD">
        <w:rPr>
          <w:rFonts w:cstheme="minorHAnsi"/>
          <w:szCs w:val="21"/>
        </w:rPr>
        <w:t>B</w:t>
      </w:r>
      <w:r w:rsidRPr="002C60BD">
        <w:rPr>
          <w:rFonts w:hAnsiTheme="minorEastAsia" w:cstheme="minorHAnsi"/>
          <w:szCs w:val="21"/>
        </w:rPr>
        <w:t>．在任意相等时间内，速度的增量都相等</w:t>
      </w:r>
    </w:p>
    <w:p w:rsidR="00273F19" w:rsidRPr="002C60BD" w:rsidRDefault="00273F19" w:rsidP="007D6107">
      <w:pPr>
        <w:spacing w:line="276" w:lineRule="auto"/>
        <w:ind w:leftChars="200" w:left="420"/>
        <w:rPr>
          <w:rFonts w:cstheme="minorHAnsi"/>
          <w:szCs w:val="21"/>
        </w:rPr>
      </w:pPr>
      <w:r w:rsidRPr="002C60BD">
        <w:rPr>
          <w:rFonts w:cstheme="minorHAnsi"/>
          <w:szCs w:val="21"/>
        </w:rPr>
        <w:t>C</w:t>
      </w:r>
      <w:r w:rsidRPr="002C60BD">
        <w:rPr>
          <w:rFonts w:hAnsiTheme="minorEastAsia" w:cstheme="minorHAnsi"/>
          <w:szCs w:val="21"/>
        </w:rPr>
        <w:t>．在任意连续相等时间内的平均速度之比为</w:t>
      </w:r>
      <w:r w:rsidRPr="002C60BD">
        <w:rPr>
          <w:rFonts w:cstheme="minorHAnsi"/>
          <w:szCs w:val="21"/>
        </w:rPr>
        <w:t>1</w:t>
      </w:r>
      <w:r w:rsidRPr="002C60BD">
        <w:rPr>
          <w:rFonts w:hAnsiTheme="minorEastAsia" w:cstheme="minorHAnsi"/>
          <w:szCs w:val="21"/>
        </w:rPr>
        <w:t>：</w:t>
      </w:r>
      <w:r w:rsidRPr="002C60BD">
        <w:rPr>
          <w:rFonts w:cstheme="minorHAnsi"/>
          <w:szCs w:val="21"/>
        </w:rPr>
        <w:t>4</w:t>
      </w:r>
      <w:r w:rsidRPr="002C60BD">
        <w:rPr>
          <w:rFonts w:hAnsiTheme="minorEastAsia" w:cstheme="minorHAnsi"/>
          <w:szCs w:val="21"/>
        </w:rPr>
        <w:t>：</w:t>
      </w:r>
      <w:r w:rsidRPr="002C60BD">
        <w:rPr>
          <w:rFonts w:cstheme="minorHAnsi"/>
          <w:szCs w:val="21"/>
        </w:rPr>
        <w:t>9</w:t>
      </w:r>
    </w:p>
    <w:p w:rsidR="00273F19" w:rsidRPr="002C60BD" w:rsidRDefault="00273F19" w:rsidP="007D6107">
      <w:pPr>
        <w:spacing w:line="276" w:lineRule="auto"/>
        <w:ind w:leftChars="200" w:left="420"/>
        <w:rPr>
          <w:rFonts w:cstheme="minorHAnsi"/>
          <w:szCs w:val="21"/>
        </w:rPr>
      </w:pPr>
      <w:r w:rsidRPr="002C60BD">
        <w:rPr>
          <w:rFonts w:cstheme="minorHAnsi"/>
          <w:szCs w:val="21"/>
        </w:rPr>
        <w:t>D</w:t>
      </w:r>
      <w:r w:rsidRPr="002C60BD">
        <w:rPr>
          <w:rFonts w:hAnsiTheme="minorEastAsia" w:cstheme="minorHAnsi"/>
          <w:szCs w:val="21"/>
        </w:rPr>
        <w:t>．物体在某段时间平均速度等于它在这段时间内通过中间位置的瞬时速度</w:t>
      </w:r>
    </w:p>
    <w:p w:rsidR="00273F19" w:rsidRPr="002C60BD" w:rsidRDefault="00273F19" w:rsidP="002C60BD">
      <w:pPr>
        <w:spacing w:line="276" w:lineRule="auto"/>
        <w:rPr>
          <w:rFonts w:cstheme="minorHAnsi"/>
          <w:szCs w:val="21"/>
        </w:rPr>
      </w:pPr>
    </w:p>
    <w:p w:rsidR="00616CC5" w:rsidRPr="002C60BD" w:rsidRDefault="00616CC5" w:rsidP="002C60BD">
      <w:pPr>
        <w:spacing w:line="276" w:lineRule="auto"/>
        <w:rPr>
          <w:rFonts w:cstheme="minorHAnsi"/>
          <w:szCs w:val="21"/>
        </w:rPr>
      </w:pPr>
      <w:r w:rsidRPr="002C60BD">
        <w:rPr>
          <w:rFonts w:cstheme="minorHAnsi"/>
          <w:szCs w:val="21"/>
        </w:rPr>
        <w:t>3</w:t>
      </w:r>
      <w:r w:rsidRPr="002C60BD">
        <w:rPr>
          <w:rFonts w:hAnsiTheme="minorEastAsia" w:cstheme="minorHAnsi"/>
          <w:szCs w:val="21"/>
        </w:rPr>
        <w:t>、一观察者站在第一节车厢前端，当列车从静止开始做匀加速运动时，下列说法正确的是</w:t>
      </w:r>
      <w:r w:rsidR="007D6107">
        <w:rPr>
          <w:rFonts w:hAnsiTheme="minorEastAsia" w:cstheme="minorHAnsi" w:hint="eastAsia"/>
          <w:szCs w:val="21"/>
        </w:rPr>
        <w:tab/>
      </w:r>
      <w:r w:rsidR="007D6107">
        <w:rPr>
          <w:rFonts w:hAnsiTheme="minorEastAsia" w:cstheme="minorHAnsi" w:hint="eastAsia"/>
          <w:szCs w:val="21"/>
        </w:rPr>
        <w:tab/>
      </w:r>
      <w:r w:rsidR="007D6107">
        <w:rPr>
          <w:rFonts w:hAnsiTheme="minorEastAsia" w:cstheme="minorHAnsi" w:hint="eastAsia"/>
          <w:szCs w:val="21"/>
        </w:rPr>
        <w:tab/>
      </w:r>
      <w:r w:rsidR="007D6107">
        <w:rPr>
          <w:rFonts w:cstheme="minorHAnsi"/>
          <w:szCs w:val="21"/>
        </w:rPr>
        <w:t>（</w:t>
      </w:r>
      <w:r w:rsidR="007D6107">
        <w:rPr>
          <w:rFonts w:cstheme="minorHAnsi"/>
          <w:szCs w:val="21"/>
        </w:rPr>
        <w:tab/>
      </w:r>
      <w:r w:rsidR="007D6107">
        <w:rPr>
          <w:rFonts w:cstheme="minorHAnsi"/>
          <w:szCs w:val="21"/>
        </w:rPr>
        <w:tab/>
      </w:r>
      <w:r w:rsidR="007D6107">
        <w:rPr>
          <w:rFonts w:cstheme="minorHAnsi"/>
          <w:szCs w:val="21"/>
        </w:rPr>
        <w:t>）</w:t>
      </w:r>
    </w:p>
    <w:p w:rsidR="00616CC5" w:rsidRPr="002C60BD" w:rsidRDefault="00616CC5" w:rsidP="007D6107">
      <w:pPr>
        <w:spacing w:line="276" w:lineRule="auto"/>
        <w:ind w:leftChars="200" w:left="420"/>
        <w:rPr>
          <w:rFonts w:cstheme="minorHAnsi"/>
          <w:szCs w:val="21"/>
        </w:rPr>
      </w:pPr>
      <w:r w:rsidRPr="002C60BD">
        <w:rPr>
          <w:rFonts w:cstheme="minorHAnsi"/>
          <w:szCs w:val="21"/>
        </w:rPr>
        <w:t>A</w:t>
      </w:r>
      <w:r w:rsidRPr="002C60BD">
        <w:rPr>
          <w:rFonts w:hAnsiTheme="minorEastAsia" w:cstheme="minorHAnsi"/>
          <w:szCs w:val="21"/>
        </w:rPr>
        <w:t>．每节车厢末端经过观察者的速度之比是</w:t>
      </w:r>
      <w:r w:rsidRPr="002C60BD">
        <w:rPr>
          <w:rFonts w:cstheme="minorHAnsi"/>
          <w:szCs w:val="21"/>
        </w:rPr>
        <w:t>1</w:t>
      </w:r>
      <w:r w:rsidRPr="002C60BD">
        <w:rPr>
          <w:rFonts w:hAnsiTheme="minorEastAsia" w:cstheme="minorHAnsi"/>
          <w:szCs w:val="21"/>
        </w:rPr>
        <w:t>∶</w:t>
      </w:r>
      <w:r w:rsidR="00CF04DE" w:rsidRPr="002C60BD">
        <w:rPr>
          <w:rFonts w:cstheme="minorHAnsi"/>
          <w:szCs w:val="21"/>
        </w:rPr>
        <w:fldChar w:fldCharType="begin"/>
      </w:r>
      <w:r w:rsidRPr="002C60BD">
        <w:rPr>
          <w:rFonts w:cstheme="minorHAnsi"/>
          <w:szCs w:val="21"/>
        </w:rPr>
        <w:instrText>eq \r(2)</w:instrText>
      </w:r>
      <w:r w:rsidR="00CF04DE" w:rsidRPr="002C60BD">
        <w:rPr>
          <w:rFonts w:cstheme="minorHAnsi"/>
          <w:szCs w:val="21"/>
        </w:rPr>
        <w:fldChar w:fldCharType="end"/>
      </w:r>
      <w:r w:rsidRPr="002C60BD">
        <w:rPr>
          <w:rFonts w:hAnsiTheme="minorEastAsia" w:cstheme="minorHAnsi"/>
          <w:szCs w:val="21"/>
        </w:rPr>
        <w:t>∶</w:t>
      </w:r>
      <w:r w:rsidR="00CF04DE" w:rsidRPr="002C60BD">
        <w:rPr>
          <w:rFonts w:cstheme="minorHAnsi"/>
          <w:szCs w:val="21"/>
        </w:rPr>
        <w:fldChar w:fldCharType="begin"/>
      </w:r>
      <w:r w:rsidRPr="002C60BD">
        <w:rPr>
          <w:rFonts w:cstheme="minorHAnsi"/>
          <w:szCs w:val="21"/>
        </w:rPr>
        <w:instrText>eq \r(3)</w:instrText>
      </w:r>
      <w:r w:rsidR="00CF04DE" w:rsidRPr="002C60BD">
        <w:rPr>
          <w:rFonts w:cstheme="minorHAnsi"/>
          <w:szCs w:val="21"/>
        </w:rPr>
        <w:fldChar w:fldCharType="end"/>
      </w:r>
      <w:r w:rsidRPr="002C60BD">
        <w:rPr>
          <w:rFonts w:cstheme="minorHAnsi"/>
          <w:szCs w:val="21"/>
        </w:rPr>
        <w:t>…</w:t>
      </w:r>
    </w:p>
    <w:p w:rsidR="00616CC5" w:rsidRPr="002C60BD" w:rsidRDefault="00616CC5" w:rsidP="007D6107">
      <w:pPr>
        <w:spacing w:line="276" w:lineRule="auto"/>
        <w:ind w:leftChars="200" w:left="420"/>
        <w:rPr>
          <w:rFonts w:cstheme="minorHAnsi"/>
          <w:szCs w:val="21"/>
        </w:rPr>
      </w:pPr>
      <w:r w:rsidRPr="002C60BD">
        <w:rPr>
          <w:rFonts w:cstheme="minorHAnsi"/>
          <w:szCs w:val="21"/>
        </w:rPr>
        <w:t>B</w:t>
      </w:r>
      <w:r w:rsidRPr="002C60BD">
        <w:rPr>
          <w:rFonts w:hAnsiTheme="minorEastAsia" w:cstheme="minorHAnsi"/>
          <w:szCs w:val="21"/>
        </w:rPr>
        <w:t>．每节车厢末端经过观察者的时间之比是</w:t>
      </w:r>
      <w:r w:rsidRPr="002C60BD">
        <w:rPr>
          <w:rFonts w:cstheme="minorHAnsi"/>
          <w:szCs w:val="21"/>
        </w:rPr>
        <w:t>1</w:t>
      </w:r>
      <w:r w:rsidRPr="002C60BD">
        <w:rPr>
          <w:rFonts w:hAnsiTheme="minorEastAsia" w:cstheme="minorHAnsi"/>
          <w:szCs w:val="21"/>
        </w:rPr>
        <w:t>∶</w:t>
      </w:r>
      <w:r w:rsidRPr="002C60BD">
        <w:rPr>
          <w:rFonts w:cstheme="minorHAnsi"/>
          <w:szCs w:val="21"/>
        </w:rPr>
        <w:t>3</w:t>
      </w:r>
      <w:r w:rsidRPr="002C60BD">
        <w:rPr>
          <w:rFonts w:hAnsiTheme="minorEastAsia" w:cstheme="minorHAnsi"/>
          <w:szCs w:val="21"/>
        </w:rPr>
        <w:t>∶</w:t>
      </w:r>
      <w:r w:rsidRPr="002C60BD">
        <w:rPr>
          <w:rFonts w:cstheme="minorHAnsi"/>
          <w:szCs w:val="21"/>
        </w:rPr>
        <w:t>5…</w:t>
      </w:r>
    </w:p>
    <w:p w:rsidR="00616CC5" w:rsidRPr="002C60BD" w:rsidRDefault="00616CC5" w:rsidP="007D6107">
      <w:pPr>
        <w:spacing w:line="276" w:lineRule="auto"/>
        <w:ind w:leftChars="200" w:left="420"/>
        <w:rPr>
          <w:rFonts w:cstheme="minorHAnsi"/>
          <w:szCs w:val="21"/>
        </w:rPr>
      </w:pPr>
      <w:r w:rsidRPr="002C60BD">
        <w:rPr>
          <w:rFonts w:cstheme="minorHAnsi"/>
          <w:szCs w:val="21"/>
        </w:rPr>
        <w:t>C</w:t>
      </w:r>
      <w:r w:rsidRPr="002C60BD">
        <w:rPr>
          <w:rFonts w:hAnsiTheme="minorEastAsia" w:cstheme="minorHAnsi"/>
          <w:szCs w:val="21"/>
        </w:rPr>
        <w:t>．在相等时间里经过观察者的车厢数之比是</w:t>
      </w:r>
      <w:r w:rsidRPr="002C60BD">
        <w:rPr>
          <w:rFonts w:cstheme="minorHAnsi"/>
          <w:szCs w:val="21"/>
        </w:rPr>
        <w:t>1</w:t>
      </w:r>
      <w:r w:rsidRPr="002C60BD">
        <w:rPr>
          <w:rFonts w:hAnsiTheme="minorEastAsia" w:cstheme="minorHAnsi"/>
          <w:szCs w:val="21"/>
        </w:rPr>
        <w:t>∶</w:t>
      </w:r>
      <w:r w:rsidRPr="002C60BD">
        <w:rPr>
          <w:rFonts w:cstheme="minorHAnsi"/>
          <w:szCs w:val="21"/>
        </w:rPr>
        <w:t>4</w:t>
      </w:r>
      <w:r w:rsidRPr="002C60BD">
        <w:rPr>
          <w:rFonts w:hAnsiTheme="minorEastAsia" w:cstheme="minorHAnsi"/>
          <w:szCs w:val="21"/>
        </w:rPr>
        <w:t>∶</w:t>
      </w:r>
      <w:r w:rsidRPr="002C60BD">
        <w:rPr>
          <w:rFonts w:cstheme="minorHAnsi"/>
          <w:szCs w:val="21"/>
        </w:rPr>
        <w:t>9…</w:t>
      </w:r>
    </w:p>
    <w:p w:rsidR="00616CC5" w:rsidRPr="002C60BD" w:rsidRDefault="00616CC5" w:rsidP="007D6107">
      <w:pPr>
        <w:spacing w:line="276" w:lineRule="auto"/>
        <w:ind w:leftChars="200" w:left="420"/>
        <w:rPr>
          <w:rFonts w:cstheme="minorHAnsi"/>
          <w:szCs w:val="21"/>
        </w:rPr>
      </w:pPr>
      <w:r w:rsidRPr="002C60BD">
        <w:rPr>
          <w:rFonts w:cstheme="minorHAnsi"/>
          <w:szCs w:val="21"/>
        </w:rPr>
        <w:t>D</w:t>
      </w:r>
      <w:r w:rsidRPr="002C60BD">
        <w:rPr>
          <w:rFonts w:hAnsiTheme="minorEastAsia" w:cstheme="minorHAnsi"/>
          <w:szCs w:val="21"/>
        </w:rPr>
        <w:t>．在相等时间里经过观察者的车厢数之比是</w:t>
      </w:r>
      <w:r w:rsidRPr="002C60BD">
        <w:rPr>
          <w:rFonts w:cstheme="minorHAnsi"/>
          <w:szCs w:val="21"/>
        </w:rPr>
        <w:t>1</w:t>
      </w:r>
      <w:r w:rsidRPr="002C60BD">
        <w:rPr>
          <w:rFonts w:hAnsiTheme="minorEastAsia" w:cstheme="minorHAnsi"/>
          <w:szCs w:val="21"/>
        </w:rPr>
        <w:t>∶</w:t>
      </w:r>
      <w:r w:rsidRPr="002C60BD">
        <w:rPr>
          <w:rFonts w:cstheme="minorHAnsi"/>
          <w:szCs w:val="21"/>
        </w:rPr>
        <w:t>2</w:t>
      </w:r>
      <w:r w:rsidRPr="002C60BD">
        <w:rPr>
          <w:rFonts w:hAnsiTheme="minorEastAsia" w:cstheme="minorHAnsi"/>
          <w:szCs w:val="21"/>
        </w:rPr>
        <w:t>∶</w:t>
      </w:r>
      <w:r w:rsidRPr="002C60BD">
        <w:rPr>
          <w:rFonts w:cstheme="minorHAnsi"/>
          <w:szCs w:val="21"/>
        </w:rPr>
        <w:t>3…</w:t>
      </w:r>
    </w:p>
    <w:p w:rsidR="00616CC5" w:rsidRDefault="00616CC5" w:rsidP="002C60BD">
      <w:pPr>
        <w:spacing w:line="276" w:lineRule="auto"/>
        <w:rPr>
          <w:rFonts w:cstheme="minorHAnsi"/>
          <w:szCs w:val="21"/>
        </w:rPr>
      </w:pPr>
    </w:p>
    <w:p w:rsidR="00C956D3" w:rsidRDefault="00C956D3" w:rsidP="002C60BD">
      <w:pPr>
        <w:spacing w:line="276" w:lineRule="auto"/>
        <w:rPr>
          <w:rFonts w:cstheme="minorHAnsi"/>
          <w:szCs w:val="21"/>
        </w:rPr>
      </w:pPr>
    </w:p>
    <w:p w:rsidR="00C956D3" w:rsidRPr="002C60BD" w:rsidRDefault="00C956D3" w:rsidP="002C60BD">
      <w:pPr>
        <w:spacing w:line="276" w:lineRule="auto"/>
        <w:rPr>
          <w:rFonts w:cstheme="minorHAnsi"/>
          <w:szCs w:val="21"/>
        </w:rPr>
      </w:pPr>
    </w:p>
    <w:p w:rsidR="00273F19" w:rsidRPr="002C60BD" w:rsidRDefault="00616CC5" w:rsidP="002C60BD">
      <w:pPr>
        <w:spacing w:line="276" w:lineRule="auto"/>
        <w:rPr>
          <w:rFonts w:cstheme="minorHAnsi"/>
          <w:szCs w:val="21"/>
        </w:rPr>
      </w:pPr>
      <w:r w:rsidRPr="002C60BD">
        <w:rPr>
          <w:rFonts w:cstheme="minorHAnsi"/>
          <w:szCs w:val="21"/>
        </w:rPr>
        <w:t>4</w:t>
      </w:r>
      <w:r w:rsidR="00273F19" w:rsidRPr="002C60BD">
        <w:rPr>
          <w:rFonts w:hAnsiTheme="minorEastAsia" w:cstheme="minorHAnsi"/>
          <w:szCs w:val="21"/>
        </w:rPr>
        <w:t>、物体从粗糙斜面的顶端由静止开始下滑，下列叙述正确的是</w:t>
      </w:r>
      <w:r w:rsidR="00510EE8">
        <w:rPr>
          <w:rFonts w:hAnsiTheme="minorEastAsia" w:cstheme="minorHAnsi" w:hint="eastAsia"/>
          <w:szCs w:val="21"/>
        </w:rPr>
        <w:tab/>
      </w:r>
      <w:r w:rsidR="007D6107">
        <w:rPr>
          <w:rFonts w:hAnsiTheme="minorEastAsia" w:cstheme="minorHAnsi"/>
          <w:szCs w:val="21"/>
        </w:rPr>
        <w:t>（</w:t>
      </w:r>
      <w:r w:rsidR="007D6107">
        <w:rPr>
          <w:rFonts w:hAnsiTheme="minorEastAsia" w:cstheme="minorHAnsi"/>
          <w:szCs w:val="21"/>
        </w:rPr>
        <w:tab/>
      </w:r>
      <w:r w:rsidR="007D6107">
        <w:rPr>
          <w:rFonts w:hAnsiTheme="minorEastAsia" w:cstheme="minorHAnsi"/>
          <w:szCs w:val="21"/>
        </w:rPr>
        <w:tab/>
      </w:r>
      <w:r w:rsidR="007D6107">
        <w:rPr>
          <w:rFonts w:hAnsiTheme="minorEastAsia" w:cstheme="minorHAnsi"/>
          <w:szCs w:val="21"/>
        </w:rPr>
        <w:t>）</w:t>
      </w:r>
      <w:r w:rsidR="00273F19" w:rsidRPr="002C60BD">
        <w:rPr>
          <w:rFonts w:hAnsiTheme="minorEastAsia" w:cstheme="minorHAnsi"/>
          <w:szCs w:val="21"/>
        </w:rPr>
        <w:t>（多选）</w:t>
      </w:r>
    </w:p>
    <w:p w:rsidR="00273F19" w:rsidRPr="002C60BD" w:rsidRDefault="00273F19" w:rsidP="00510EE8">
      <w:pPr>
        <w:spacing w:line="276" w:lineRule="auto"/>
        <w:ind w:leftChars="200" w:left="420"/>
        <w:rPr>
          <w:rFonts w:cstheme="minorHAnsi"/>
          <w:szCs w:val="21"/>
        </w:rPr>
      </w:pPr>
      <w:r w:rsidRPr="002C60BD">
        <w:rPr>
          <w:rFonts w:cstheme="minorHAnsi"/>
          <w:szCs w:val="21"/>
        </w:rPr>
        <w:t>A</w:t>
      </w:r>
      <w:r w:rsidRPr="002C60BD">
        <w:rPr>
          <w:rFonts w:hAnsiTheme="minorEastAsia" w:cstheme="minorHAnsi"/>
          <w:szCs w:val="21"/>
        </w:rPr>
        <w:t>．物体滑到斜面中点时的速度与滑到斜面底端时的速度之比</w:t>
      </w:r>
      <w:r w:rsidRPr="002C60BD">
        <w:rPr>
          <w:rFonts w:cstheme="minorHAnsi"/>
          <w:szCs w:val="21"/>
        </w:rPr>
        <w:t>1</w:t>
      </w:r>
      <w:r w:rsidRPr="002C60BD">
        <w:rPr>
          <w:rFonts w:hAnsiTheme="minorEastAsia" w:cstheme="minorHAnsi"/>
          <w:szCs w:val="21"/>
        </w:rPr>
        <w:t>：</w:t>
      </w:r>
      <w:r w:rsidRPr="002C60BD">
        <w:rPr>
          <w:rFonts w:cstheme="minorHAnsi"/>
          <w:szCs w:val="21"/>
        </w:rPr>
        <w:t>2</w:t>
      </w:r>
    </w:p>
    <w:p w:rsidR="00273F19" w:rsidRPr="002C60BD" w:rsidRDefault="00273F19" w:rsidP="00510EE8">
      <w:pPr>
        <w:spacing w:line="276" w:lineRule="auto"/>
        <w:ind w:leftChars="200" w:left="420"/>
        <w:rPr>
          <w:rFonts w:cstheme="minorHAnsi"/>
          <w:szCs w:val="21"/>
        </w:rPr>
      </w:pPr>
      <w:r w:rsidRPr="002C60BD">
        <w:rPr>
          <w:rFonts w:cstheme="minorHAnsi"/>
          <w:szCs w:val="21"/>
        </w:rPr>
        <w:t>B</w:t>
      </w:r>
      <w:r w:rsidRPr="002C60BD">
        <w:rPr>
          <w:rFonts w:hAnsiTheme="minorEastAsia" w:cstheme="minorHAnsi"/>
          <w:szCs w:val="21"/>
        </w:rPr>
        <w:t>．物体滑到斜面中点的时间与滑到斜面底端的时间之比</w:t>
      </w:r>
      <w:r w:rsidRPr="002C60BD">
        <w:rPr>
          <w:rFonts w:cstheme="minorHAnsi"/>
          <w:szCs w:val="21"/>
        </w:rPr>
        <w:t>1</w:t>
      </w:r>
      <w:r w:rsidRPr="002C60BD">
        <w:rPr>
          <w:rFonts w:hAnsiTheme="minorEastAsia" w:cstheme="minorHAnsi"/>
          <w:szCs w:val="21"/>
        </w:rPr>
        <w:t>：（</w:t>
      </w:r>
      <w:r w:rsidRPr="002C60BD">
        <w:rPr>
          <w:rFonts w:cstheme="minorHAnsi"/>
          <w:position w:val="-6"/>
          <w:szCs w:val="21"/>
        </w:rPr>
        <w:object w:dxaOrig="600" w:dyaOrig="320">
          <v:shape id="_x0000_i1040" type="#_x0000_t75" style="width:30pt;height:15.75pt" o:ole="">
            <v:imagedata r:id="rId26" o:title=""/>
          </v:shape>
          <o:OLEObject Type="Embed" ProgID="Equation.DSMT4" ShapeID="_x0000_i1040" DrawAspect="Content" ObjectID="_1534599760" r:id="rId27"/>
        </w:object>
      </w:r>
      <w:r w:rsidRPr="002C60BD">
        <w:rPr>
          <w:rFonts w:hAnsiTheme="minorEastAsia" w:cstheme="minorHAnsi"/>
          <w:szCs w:val="21"/>
        </w:rPr>
        <w:t>）</w:t>
      </w:r>
    </w:p>
    <w:p w:rsidR="00273F19" w:rsidRPr="002C60BD" w:rsidRDefault="00273F19" w:rsidP="00510EE8">
      <w:pPr>
        <w:spacing w:line="276" w:lineRule="auto"/>
        <w:ind w:leftChars="200" w:left="420"/>
        <w:rPr>
          <w:rFonts w:cstheme="minorHAnsi"/>
          <w:szCs w:val="21"/>
        </w:rPr>
      </w:pPr>
      <w:r w:rsidRPr="002C60BD">
        <w:rPr>
          <w:rFonts w:cstheme="minorHAnsi"/>
          <w:szCs w:val="21"/>
        </w:rPr>
        <w:t>C</w:t>
      </w:r>
      <w:r w:rsidRPr="002C60BD">
        <w:rPr>
          <w:rFonts w:hAnsiTheme="minorEastAsia" w:cstheme="minorHAnsi"/>
          <w:szCs w:val="21"/>
        </w:rPr>
        <w:t>．把斜面分成三等分，则物体依次通过这三段位移所用的时间之比</w:t>
      </w:r>
      <w:r w:rsidRPr="002C60BD">
        <w:rPr>
          <w:rFonts w:cstheme="minorHAnsi"/>
          <w:szCs w:val="21"/>
        </w:rPr>
        <w:t>1</w:t>
      </w:r>
      <w:r w:rsidRPr="002C60BD">
        <w:rPr>
          <w:rFonts w:hAnsiTheme="minorEastAsia" w:cstheme="minorHAnsi"/>
          <w:szCs w:val="21"/>
        </w:rPr>
        <w:t>：（</w:t>
      </w:r>
      <w:r w:rsidRPr="002C60BD">
        <w:rPr>
          <w:rFonts w:cstheme="minorHAnsi"/>
          <w:position w:val="-6"/>
          <w:szCs w:val="21"/>
        </w:rPr>
        <w:object w:dxaOrig="600" w:dyaOrig="320">
          <v:shape id="_x0000_i1041" type="#_x0000_t75" style="width:30pt;height:15.75pt" o:ole="">
            <v:imagedata r:id="rId28" o:title=""/>
          </v:shape>
          <o:OLEObject Type="Embed" ProgID="Equation.DSMT4" ShapeID="_x0000_i1041" DrawAspect="Content" ObjectID="_1534599761" r:id="rId29"/>
        </w:object>
      </w:r>
      <w:r w:rsidRPr="002C60BD">
        <w:rPr>
          <w:rFonts w:hAnsiTheme="minorEastAsia" w:cstheme="minorHAnsi"/>
          <w:szCs w:val="21"/>
        </w:rPr>
        <w:t>）：（</w:t>
      </w:r>
      <w:r w:rsidRPr="002C60BD">
        <w:rPr>
          <w:rFonts w:cstheme="minorHAnsi"/>
          <w:position w:val="-6"/>
          <w:szCs w:val="21"/>
        </w:rPr>
        <w:object w:dxaOrig="780" w:dyaOrig="320">
          <v:shape id="_x0000_i1042" type="#_x0000_t75" style="width:39pt;height:15.75pt" o:ole="">
            <v:imagedata r:id="rId30" o:title=""/>
          </v:shape>
          <o:OLEObject Type="Embed" ProgID="Equation.DSMT4" ShapeID="_x0000_i1042" DrawAspect="Content" ObjectID="_1534599762" r:id="rId31"/>
        </w:object>
      </w:r>
      <w:r w:rsidRPr="002C60BD">
        <w:rPr>
          <w:rFonts w:hAnsiTheme="minorEastAsia" w:cstheme="minorHAnsi"/>
          <w:szCs w:val="21"/>
        </w:rPr>
        <w:t>）</w:t>
      </w:r>
    </w:p>
    <w:p w:rsidR="00273F19" w:rsidRPr="002C60BD" w:rsidRDefault="00273F19" w:rsidP="00510EE8">
      <w:pPr>
        <w:spacing w:line="276" w:lineRule="auto"/>
        <w:ind w:leftChars="200" w:left="420"/>
        <w:rPr>
          <w:rFonts w:cstheme="minorHAnsi"/>
          <w:szCs w:val="21"/>
        </w:rPr>
      </w:pPr>
      <w:r w:rsidRPr="002C60BD">
        <w:rPr>
          <w:rFonts w:cstheme="minorHAnsi"/>
          <w:szCs w:val="21"/>
        </w:rPr>
        <w:t>D</w:t>
      </w:r>
      <w:r w:rsidRPr="002C60BD">
        <w:rPr>
          <w:rFonts w:hAnsiTheme="minorEastAsia" w:cstheme="minorHAnsi"/>
          <w:szCs w:val="21"/>
        </w:rPr>
        <w:t>．把时间分成三等分，则物体在这三段时间内通过的位移之比为</w:t>
      </w:r>
      <w:r w:rsidRPr="002C60BD">
        <w:rPr>
          <w:rFonts w:cstheme="minorHAnsi"/>
          <w:szCs w:val="21"/>
        </w:rPr>
        <w:t>1</w:t>
      </w:r>
      <w:r w:rsidRPr="002C60BD">
        <w:rPr>
          <w:rFonts w:hAnsiTheme="minorEastAsia" w:cstheme="minorHAnsi"/>
          <w:szCs w:val="21"/>
        </w:rPr>
        <w:t>：</w:t>
      </w:r>
      <w:r w:rsidRPr="002C60BD">
        <w:rPr>
          <w:rFonts w:cstheme="minorHAnsi"/>
          <w:szCs w:val="21"/>
        </w:rPr>
        <w:t>3</w:t>
      </w:r>
      <w:r w:rsidRPr="002C60BD">
        <w:rPr>
          <w:rFonts w:hAnsiTheme="minorEastAsia" w:cstheme="minorHAnsi"/>
          <w:szCs w:val="21"/>
        </w:rPr>
        <w:t>：</w:t>
      </w:r>
      <w:r w:rsidRPr="002C60BD">
        <w:rPr>
          <w:rFonts w:cstheme="minorHAnsi"/>
          <w:szCs w:val="21"/>
        </w:rPr>
        <w:t>5</w:t>
      </w:r>
    </w:p>
    <w:p w:rsidR="00273F19" w:rsidRPr="002C60BD" w:rsidRDefault="00273F19" w:rsidP="002C60BD">
      <w:pPr>
        <w:spacing w:line="276" w:lineRule="auto"/>
        <w:rPr>
          <w:rFonts w:cstheme="minorHAnsi"/>
          <w:szCs w:val="21"/>
        </w:rPr>
      </w:pPr>
    </w:p>
    <w:p w:rsidR="00075070" w:rsidRPr="002C60BD" w:rsidRDefault="00616CC5" w:rsidP="002C60BD">
      <w:pPr>
        <w:spacing w:line="276" w:lineRule="auto"/>
        <w:rPr>
          <w:rFonts w:cstheme="minorHAnsi"/>
          <w:szCs w:val="21"/>
        </w:rPr>
      </w:pPr>
      <w:r w:rsidRPr="002C60BD">
        <w:rPr>
          <w:rFonts w:cstheme="minorHAnsi"/>
          <w:szCs w:val="21"/>
        </w:rPr>
        <w:t>5</w:t>
      </w:r>
      <w:r w:rsidRPr="002C60BD">
        <w:rPr>
          <w:rFonts w:hAnsiTheme="minorEastAsia" w:cstheme="minorHAnsi"/>
          <w:szCs w:val="21"/>
        </w:rPr>
        <w:t>、</w:t>
      </w:r>
      <w:r w:rsidR="00C956D3">
        <w:rPr>
          <w:rFonts w:hAnsiTheme="minorEastAsia" w:cstheme="minorHAnsi" w:hint="eastAsia"/>
          <w:szCs w:val="21"/>
        </w:rPr>
        <w:t>一</w:t>
      </w:r>
      <w:r w:rsidR="00273F19" w:rsidRPr="002C60BD">
        <w:rPr>
          <w:rFonts w:hAnsiTheme="minorEastAsia" w:cstheme="minorHAnsi"/>
          <w:szCs w:val="21"/>
        </w:rPr>
        <w:t>个从静止开始做匀加速直线运动的物体，从开始运动起连续通过三段位移的时间分别是</w:t>
      </w:r>
      <w:r w:rsidR="00273F19" w:rsidRPr="00294FB1">
        <w:rPr>
          <w:rFonts w:cstheme="minorHAnsi"/>
          <w:szCs w:val="21"/>
        </w:rPr>
        <w:t>1s</w:t>
      </w:r>
      <w:r w:rsidR="00273F19" w:rsidRPr="002C60BD">
        <w:rPr>
          <w:rFonts w:hAnsiTheme="minorEastAsia" w:cstheme="minorHAnsi"/>
          <w:szCs w:val="21"/>
        </w:rPr>
        <w:t>，</w:t>
      </w:r>
      <w:r w:rsidR="00273F19" w:rsidRPr="00294FB1">
        <w:rPr>
          <w:rFonts w:cstheme="minorHAnsi"/>
          <w:szCs w:val="21"/>
        </w:rPr>
        <w:t>2s</w:t>
      </w:r>
      <w:r w:rsidR="00273F19" w:rsidRPr="002C60BD">
        <w:rPr>
          <w:rFonts w:hAnsiTheme="minorEastAsia" w:cstheme="minorHAnsi"/>
          <w:szCs w:val="21"/>
        </w:rPr>
        <w:t>，</w:t>
      </w:r>
      <w:r w:rsidR="00273F19" w:rsidRPr="00294FB1">
        <w:rPr>
          <w:rFonts w:cstheme="minorHAnsi"/>
          <w:szCs w:val="21"/>
        </w:rPr>
        <w:t>3s</w:t>
      </w:r>
      <w:r w:rsidR="00273F19" w:rsidRPr="002C60BD">
        <w:rPr>
          <w:rFonts w:hAnsiTheme="minorEastAsia" w:cstheme="minorHAnsi"/>
          <w:szCs w:val="21"/>
        </w:rPr>
        <w:t>，下列选项</w:t>
      </w:r>
      <w:r w:rsidRPr="002C60BD">
        <w:rPr>
          <w:rFonts w:hAnsiTheme="minorEastAsia" w:cstheme="minorHAnsi"/>
          <w:szCs w:val="21"/>
        </w:rPr>
        <w:t>中</w:t>
      </w:r>
      <w:r w:rsidR="00273F19" w:rsidRPr="002C60BD">
        <w:rPr>
          <w:rFonts w:hAnsiTheme="minorEastAsia" w:cstheme="minorHAnsi"/>
          <w:szCs w:val="21"/>
        </w:rPr>
        <w:t>正确的是</w:t>
      </w:r>
      <w:r w:rsidR="00273F19" w:rsidRPr="002C60BD">
        <w:rPr>
          <w:rFonts w:cstheme="minorHAnsi"/>
          <w:szCs w:val="21"/>
        </w:rPr>
        <w:tab/>
      </w:r>
      <w:r w:rsidR="00273F19" w:rsidRPr="002C60BD">
        <w:rPr>
          <w:rFonts w:hAnsiTheme="minorEastAsia" w:cstheme="minorHAnsi"/>
          <w:szCs w:val="21"/>
        </w:rPr>
        <w:t>（</w:t>
      </w:r>
      <w:r w:rsidR="00273F19" w:rsidRPr="002C60BD">
        <w:rPr>
          <w:rFonts w:cstheme="minorHAnsi"/>
          <w:szCs w:val="21"/>
        </w:rPr>
        <w:tab/>
      </w:r>
      <w:r w:rsidR="00273F19" w:rsidRPr="002C60BD">
        <w:rPr>
          <w:rFonts w:cstheme="minorHAnsi"/>
          <w:szCs w:val="21"/>
        </w:rPr>
        <w:tab/>
      </w:r>
      <w:r w:rsidR="00273F19" w:rsidRPr="002C60BD">
        <w:rPr>
          <w:rFonts w:hAnsiTheme="minorEastAsia" w:cstheme="minorHAnsi"/>
          <w:szCs w:val="21"/>
        </w:rPr>
        <w:t>）</w:t>
      </w:r>
      <w:r w:rsidR="00510EE8">
        <w:rPr>
          <w:rFonts w:hAnsiTheme="minorEastAsia" w:cstheme="minorHAnsi" w:hint="eastAsia"/>
          <w:szCs w:val="21"/>
        </w:rPr>
        <w:t>（多选）</w:t>
      </w:r>
    </w:p>
    <w:p w:rsidR="00075070" w:rsidRPr="002C60BD" w:rsidRDefault="00273F19" w:rsidP="00510EE8">
      <w:pPr>
        <w:spacing w:line="276" w:lineRule="auto"/>
        <w:ind w:leftChars="200" w:left="420"/>
        <w:rPr>
          <w:rFonts w:cstheme="minorHAnsi"/>
          <w:szCs w:val="21"/>
        </w:rPr>
      </w:pPr>
      <w:r w:rsidRPr="002C60BD">
        <w:rPr>
          <w:rFonts w:cstheme="minorHAnsi"/>
          <w:szCs w:val="21"/>
        </w:rPr>
        <w:t>A</w:t>
      </w:r>
      <w:r w:rsidR="00294FB1">
        <w:rPr>
          <w:rFonts w:cstheme="minorHAnsi" w:hint="eastAsia"/>
          <w:szCs w:val="21"/>
        </w:rPr>
        <w:t>．</w:t>
      </w:r>
      <w:r w:rsidRPr="002C60BD">
        <w:rPr>
          <w:rFonts w:hAnsiTheme="minorEastAsia" w:cstheme="minorHAnsi"/>
          <w:szCs w:val="21"/>
        </w:rPr>
        <w:t>这三段位移的长度之比为</w:t>
      </w:r>
      <w:r w:rsidRPr="002C60BD">
        <w:rPr>
          <w:rFonts w:cstheme="minorHAnsi"/>
          <w:szCs w:val="21"/>
        </w:rPr>
        <w:t>1</w:t>
      </w:r>
      <w:r w:rsidR="00F4603D" w:rsidRPr="002C60BD">
        <w:rPr>
          <w:rFonts w:hAnsiTheme="minorEastAsia" w:cstheme="minorHAnsi"/>
          <w:szCs w:val="21"/>
        </w:rPr>
        <w:t>：</w:t>
      </w:r>
      <w:r w:rsidRPr="002C60BD">
        <w:rPr>
          <w:rFonts w:cstheme="minorHAnsi"/>
          <w:szCs w:val="21"/>
        </w:rPr>
        <w:t>2</w:t>
      </w:r>
      <w:r w:rsidRPr="002C60BD">
        <w:rPr>
          <w:rFonts w:cstheme="minorHAnsi"/>
          <w:szCs w:val="21"/>
          <w:vertAlign w:val="superscript"/>
        </w:rPr>
        <w:t>2</w:t>
      </w:r>
      <w:r w:rsidR="00F4603D" w:rsidRPr="002C60BD">
        <w:rPr>
          <w:rFonts w:hAnsiTheme="minorEastAsia" w:cstheme="minorHAnsi"/>
          <w:szCs w:val="21"/>
        </w:rPr>
        <w:t>：</w:t>
      </w:r>
      <w:r w:rsidRPr="002C60BD">
        <w:rPr>
          <w:rFonts w:cstheme="minorHAnsi"/>
          <w:szCs w:val="21"/>
        </w:rPr>
        <w:t>3</w:t>
      </w:r>
      <w:r w:rsidRPr="002C60BD">
        <w:rPr>
          <w:rFonts w:cstheme="minorHAnsi"/>
          <w:szCs w:val="21"/>
          <w:vertAlign w:val="superscript"/>
        </w:rPr>
        <w:t>2</w:t>
      </w:r>
    </w:p>
    <w:p w:rsidR="00273F19" w:rsidRPr="002C60BD" w:rsidRDefault="00273F19" w:rsidP="00510EE8">
      <w:pPr>
        <w:spacing w:line="276" w:lineRule="auto"/>
        <w:ind w:leftChars="200" w:left="420"/>
        <w:rPr>
          <w:rFonts w:cstheme="minorHAnsi"/>
          <w:szCs w:val="21"/>
        </w:rPr>
      </w:pPr>
      <w:r w:rsidRPr="002C60BD">
        <w:rPr>
          <w:rFonts w:cstheme="minorHAnsi"/>
          <w:szCs w:val="21"/>
        </w:rPr>
        <w:t>B</w:t>
      </w:r>
      <w:r w:rsidR="00294FB1">
        <w:rPr>
          <w:rFonts w:cstheme="minorHAnsi" w:hint="eastAsia"/>
          <w:szCs w:val="21"/>
        </w:rPr>
        <w:t>．</w:t>
      </w:r>
      <w:r w:rsidR="00F4603D" w:rsidRPr="002C60BD">
        <w:rPr>
          <w:rFonts w:hAnsiTheme="minorEastAsia" w:cstheme="minorHAnsi"/>
          <w:szCs w:val="21"/>
        </w:rPr>
        <w:t>这三段位移的长度之比为</w:t>
      </w:r>
      <w:r w:rsidR="00F4603D" w:rsidRPr="002C60BD">
        <w:rPr>
          <w:rFonts w:cstheme="minorHAnsi"/>
          <w:szCs w:val="21"/>
        </w:rPr>
        <w:t>1</w:t>
      </w:r>
      <w:r w:rsidR="00F4603D" w:rsidRPr="002C60BD">
        <w:rPr>
          <w:rFonts w:hAnsiTheme="minorEastAsia" w:cstheme="minorHAnsi"/>
          <w:szCs w:val="21"/>
        </w:rPr>
        <w:t>：</w:t>
      </w:r>
      <w:r w:rsidR="00F4603D" w:rsidRPr="002C60BD">
        <w:rPr>
          <w:rFonts w:cstheme="minorHAnsi"/>
          <w:szCs w:val="21"/>
        </w:rPr>
        <w:t>2</w:t>
      </w:r>
      <w:r w:rsidR="00F4603D" w:rsidRPr="002C60BD">
        <w:rPr>
          <w:rFonts w:cstheme="minorHAnsi"/>
          <w:szCs w:val="21"/>
          <w:vertAlign w:val="superscript"/>
        </w:rPr>
        <w:t>3</w:t>
      </w:r>
      <w:r w:rsidR="00F4603D" w:rsidRPr="002C60BD">
        <w:rPr>
          <w:rFonts w:hAnsiTheme="minorEastAsia" w:cstheme="minorHAnsi"/>
          <w:szCs w:val="21"/>
        </w:rPr>
        <w:t>：</w:t>
      </w:r>
      <w:r w:rsidR="00F4603D" w:rsidRPr="002C60BD">
        <w:rPr>
          <w:rFonts w:cstheme="minorHAnsi"/>
          <w:szCs w:val="21"/>
        </w:rPr>
        <w:t>3</w:t>
      </w:r>
      <w:r w:rsidR="00F4603D" w:rsidRPr="002C60BD">
        <w:rPr>
          <w:rFonts w:cstheme="minorHAnsi"/>
          <w:szCs w:val="21"/>
          <w:vertAlign w:val="superscript"/>
        </w:rPr>
        <w:t>3</w:t>
      </w:r>
    </w:p>
    <w:p w:rsidR="00075070" w:rsidRPr="002C60BD" w:rsidRDefault="00273F19" w:rsidP="00510EE8">
      <w:pPr>
        <w:spacing w:line="276" w:lineRule="auto"/>
        <w:ind w:leftChars="200" w:left="420"/>
        <w:rPr>
          <w:rFonts w:cstheme="minorHAnsi"/>
          <w:szCs w:val="21"/>
        </w:rPr>
      </w:pPr>
      <w:r w:rsidRPr="002C60BD">
        <w:rPr>
          <w:rFonts w:cstheme="minorHAnsi"/>
          <w:szCs w:val="21"/>
        </w:rPr>
        <w:t>C</w:t>
      </w:r>
      <w:r w:rsidR="00294FB1">
        <w:rPr>
          <w:rFonts w:cstheme="minorHAnsi" w:hint="eastAsia"/>
          <w:szCs w:val="21"/>
        </w:rPr>
        <w:t>．</w:t>
      </w:r>
      <w:r w:rsidR="00F4603D" w:rsidRPr="002C60BD">
        <w:rPr>
          <w:rFonts w:hAnsiTheme="minorEastAsia" w:cstheme="minorHAnsi"/>
          <w:szCs w:val="21"/>
        </w:rPr>
        <w:t>这三段位移上的平均速度之比为</w:t>
      </w:r>
      <w:r w:rsidR="00F4603D" w:rsidRPr="002C60BD">
        <w:rPr>
          <w:rFonts w:cstheme="minorHAnsi"/>
          <w:szCs w:val="21"/>
        </w:rPr>
        <w:t>1</w:t>
      </w:r>
      <w:r w:rsidR="00F4603D" w:rsidRPr="002C60BD">
        <w:rPr>
          <w:rFonts w:hAnsiTheme="minorEastAsia" w:cstheme="minorHAnsi"/>
          <w:szCs w:val="21"/>
        </w:rPr>
        <w:t>：</w:t>
      </w:r>
      <w:r w:rsidR="00F4603D" w:rsidRPr="002C60BD">
        <w:rPr>
          <w:rFonts w:cstheme="minorHAnsi"/>
          <w:szCs w:val="21"/>
        </w:rPr>
        <w:t>2</w:t>
      </w:r>
      <w:r w:rsidR="00F4603D" w:rsidRPr="002C60BD">
        <w:rPr>
          <w:rFonts w:hAnsiTheme="minorEastAsia" w:cstheme="minorHAnsi"/>
          <w:szCs w:val="21"/>
        </w:rPr>
        <w:t>：</w:t>
      </w:r>
      <w:r w:rsidR="00F4603D" w:rsidRPr="002C60BD">
        <w:rPr>
          <w:rFonts w:cstheme="minorHAnsi"/>
          <w:szCs w:val="21"/>
        </w:rPr>
        <w:t>3</w:t>
      </w:r>
    </w:p>
    <w:p w:rsidR="00510EE8" w:rsidRDefault="00273F19" w:rsidP="00510EE8">
      <w:pPr>
        <w:spacing w:line="276" w:lineRule="auto"/>
        <w:ind w:leftChars="200" w:left="420"/>
        <w:rPr>
          <w:rFonts w:cstheme="minorHAnsi"/>
          <w:szCs w:val="21"/>
        </w:rPr>
      </w:pPr>
      <w:r w:rsidRPr="002C60BD">
        <w:rPr>
          <w:rFonts w:cstheme="minorHAnsi"/>
          <w:szCs w:val="21"/>
        </w:rPr>
        <w:t>D</w:t>
      </w:r>
      <w:r w:rsidR="00294FB1">
        <w:rPr>
          <w:rFonts w:cstheme="minorHAnsi" w:hint="eastAsia"/>
          <w:szCs w:val="21"/>
        </w:rPr>
        <w:t>．</w:t>
      </w:r>
      <w:r w:rsidR="00F4603D" w:rsidRPr="002C60BD">
        <w:rPr>
          <w:rFonts w:hAnsiTheme="minorEastAsia" w:cstheme="minorHAnsi"/>
          <w:szCs w:val="21"/>
        </w:rPr>
        <w:t>这三段位移上的平均速度之比为</w:t>
      </w:r>
      <w:r w:rsidR="00F4603D" w:rsidRPr="002C60BD">
        <w:rPr>
          <w:rFonts w:cstheme="minorHAnsi"/>
          <w:szCs w:val="21"/>
        </w:rPr>
        <w:t>1</w:t>
      </w:r>
      <w:r w:rsidR="00F4603D" w:rsidRPr="002C60BD">
        <w:rPr>
          <w:rFonts w:hAnsiTheme="minorEastAsia" w:cstheme="minorHAnsi"/>
          <w:szCs w:val="21"/>
        </w:rPr>
        <w:t>：</w:t>
      </w:r>
      <w:r w:rsidR="00F4603D" w:rsidRPr="002C60BD">
        <w:rPr>
          <w:rFonts w:cstheme="minorHAnsi"/>
          <w:szCs w:val="21"/>
        </w:rPr>
        <w:t>2</w:t>
      </w:r>
      <w:r w:rsidR="00F4603D" w:rsidRPr="002C60BD">
        <w:rPr>
          <w:rFonts w:cstheme="minorHAnsi"/>
          <w:szCs w:val="21"/>
          <w:vertAlign w:val="superscript"/>
        </w:rPr>
        <w:t>2</w:t>
      </w:r>
      <w:r w:rsidR="00F4603D" w:rsidRPr="002C60BD">
        <w:rPr>
          <w:rFonts w:hAnsiTheme="minorEastAsia" w:cstheme="minorHAnsi"/>
          <w:szCs w:val="21"/>
        </w:rPr>
        <w:t>：</w:t>
      </w:r>
      <w:r w:rsidR="00F4603D" w:rsidRPr="002C60BD">
        <w:rPr>
          <w:rFonts w:cstheme="minorHAnsi"/>
          <w:szCs w:val="21"/>
        </w:rPr>
        <w:t>3</w:t>
      </w:r>
      <w:r w:rsidR="00F4603D" w:rsidRPr="002C60BD">
        <w:rPr>
          <w:rFonts w:cstheme="minorHAnsi"/>
          <w:szCs w:val="21"/>
          <w:vertAlign w:val="superscript"/>
        </w:rPr>
        <w:t>2</w:t>
      </w:r>
    </w:p>
    <w:p w:rsidR="007018D1" w:rsidRPr="002C60BD" w:rsidRDefault="007018D1" w:rsidP="002C60BD">
      <w:pPr>
        <w:spacing w:line="276" w:lineRule="auto"/>
        <w:rPr>
          <w:rFonts w:cstheme="minorHAnsi"/>
          <w:szCs w:val="21"/>
        </w:rPr>
      </w:pPr>
    </w:p>
    <w:p w:rsidR="00D73641" w:rsidRPr="002C60BD" w:rsidRDefault="00616CC5" w:rsidP="002C60BD">
      <w:pPr>
        <w:spacing w:line="276" w:lineRule="auto"/>
        <w:rPr>
          <w:rFonts w:cstheme="minorHAnsi"/>
          <w:szCs w:val="21"/>
        </w:rPr>
      </w:pPr>
      <w:r w:rsidRPr="002C60BD">
        <w:rPr>
          <w:rFonts w:cstheme="minorHAnsi"/>
          <w:szCs w:val="21"/>
        </w:rPr>
        <w:t>6</w:t>
      </w:r>
      <w:r w:rsidRPr="002C60BD">
        <w:rPr>
          <w:rFonts w:hAnsiTheme="minorEastAsia" w:cstheme="minorHAnsi"/>
          <w:szCs w:val="21"/>
        </w:rPr>
        <w:t>、</w:t>
      </w:r>
      <w:r w:rsidR="00F4603D" w:rsidRPr="002C60BD">
        <w:rPr>
          <w:rFonts w:hAnsiTheme="minorEastAsia" w:cstheme="minorHAnsi"/>
          <w:szCs w:val="21"/>
        </w:rPr>
        <w:t>完全相同的三块木块，固定在水平地面上，一颗子弹以速度</w:t>
      </w:r>
      <w:r w:rsidR="00F4603D" w:rsidRPr="002C60BD">
        <w:rPr>
          <w:rFonts w:cstheme="minorHAnsi"/>
          <w:i/>
          <w:szCs w:val="21"/>
        </w:rPr>
        <w:t>v</w:t>
      </w:r>
      <w:r w:rsidR="00F4603D" w:rsidRPr="002C60BD">
        <w:rPr>
          <w:rFonts w:hAnsiTheme="minorEastAsia" w:cstheme="minorHAnsi"/>
          <w:szCs w:val="21"/>
        </w:rPr>
        <w:t>水平射入</w:t>
      </w:r>
      <w:r w:rsidR="00E942AA" w:rsidRPr="002C60BD">
        <w:rPr>
          <w:rFonts w:hAnsiTheme="minorEastAsia" w:cstheme="minorHAnsi"/>
          <w:szCs w:val="21"/>
        </w:rPr>
        <w:t>，子弹穿透第三块木块后速度为零，设子弹在木块内做匀减速运动，求：</w:t>
      </w:r>
    </w:p>
    <w:p w:rsidR="00E942AA" w:rsidRPr="002C60BD" w:rsidRDefault="00E942AA" w:rsidP="002C60BD">
      <w:pPr>
        <w:spacing w:line="276" w:lineRule="auto"/>
        <w:rPr>
          <w:rFonts w:cstheme="minorHAnsi"/>
          <w:szCs w:val="21"/>
        </w:rPr>
      </w:pPr>
      <w:r w:rsidRPr="002C60BD">
        <w:rPr>
          <w:rFonts w:hAnsiTheme="minorEastAsia" w:cstheme="minorHAnsi"/>
          <w:szCs w:val="21"/>
        </w:rPr>
        <w:t>（</w:t>
      </w:r>
      <w:r w:rsidRPr="002C60BD">
        <w:rPr>
          <w:rFonts w:cstheme="minorHAnsi"/>
          <w:szCs w:val="21"/>
        </w:rPr>
        <w:t>1</w:t>
      </w:r>
      <w:r w:rsidRPr="002C60BD">
        <w:rPr>
          <w:rFonts w:hAnsiTheme="minorEastAsia" w:cstheme="minorHAnsi"/>
          <w:szCs w:val="21"/>
        </w:rPr>
        <w:t>）子弹穿过三块木块所用的时间之比</w:t>
      </w:r>
    </w:p>
    <w:p w:rsidR="00E942AA" w:rsidRPr="002C60BD" w:rsidRDefault="00E942AA" w:rsidP="002C60BD">
      <w:pPr>
        <w:spacing w:line="276" w:lineRule="auto"/>
        <w:rPr>
          <w:rFonts w:cstheme="minorHAnsi"/>
          <w:szCs w:val="21"/>
        </w:rPr>
      </w:pPr>
      <w:r w:rsidRPr="002C60BD">
        <w:rPr>
          <w:rFonts w:hAnsiTheme="minorEastAsia" w:cstheme="minorHAnsi"/>
          <w:szCs w:val="21"/>
        </w:rPr>
        <w:t>（</w:t>
      </w:r>
      <w:r w:rsidRPr="002C60BD">
        <w:rPr>
          <w:rFonts w:cstheme="minorHAnsi"/>
          <w:szCs w:val="21"/>
        </w:rPr>
        <w:t>2</w:t>
      </w:r>
      <w:r w:rsidRPr="002C60BD">
        <w:rPr>
          <w:rFonts w:hAnsiTheme="minorEastAsia" w:cstheme="minorHAnsi"/>
          <w:szCs w:val="21"/>
        </w:rPr>
        <w:t>）如果木块厚度不同，子弹穿透三木块所用的时间相同，三块木块的时间之比是多少？</w:t>
      </w:r>
    </w:p>
    <w:p w:rsidR="00D73641" w:rsidRPr="002C60BD" w:rsidRDefault="00D73641" w:rsidP="002C60BD">
      <w:pPr>
        <w:spacing w:line="276" w:lineRule="auto"/>
        <w:rPr>
          <w:rFonts w:cstheme="minorHAnsi"/>
          <w:szCs w:val="21"/>
        </w:rPr>
      </w:pPr>
    </w:p>
    <w:p w:rsidR="00D73641" w:rsidRDefault="00D73641" w:rsidP="002C60BD">
      <w:pPr>
        <w:spacing w:line="276" w:lineRule="auto"/>
        <w:rPr>
          <w:rFonts w:cstheme="minorHAnsi"/>
          <w:szCs w:val="21"/>
        </w:rPr>
      </w:pPr>
    </w:p>
    <w:p w:rsidR="00C956D3" w:rsidRDefault="00C956D3" w:rsidP="002C60BD">
      <w:pPr>
        <w:spacing w:line="276" w:lineRule="auto"/>
        <w:rPr>
          <w:rFonts w:cstheme="minorHAnsi"/>
          <w:szCs w:val="21"/>
        </w:rPr>
      </w:pPr>
    </w:p>
    <w:p w:rsidR="00C956D3" w:rsidRDefault="00C956D3" w:rsidP="002C60BD">
      <w:pPr>
        <w:spacing w:line="276" w:lineRule="auto"/>
        <w:rPr>
          <w:rFonts w:cstheme="minorHAnsi"/>
          <w:szCs w:val="21"/>
        </w:rPr>
      </w:pPr>
    </w:p>
    <w:p w:rsidR="00C956D3" w:rsidRPr="002C60BD" w:rsidRDefault="00C956D3" w:rsidP="002C60BD">
      <w:pPr>
        <w:spacing w:line="276" w:lineRule="auto"/>
        <w:rPr>
          <w:rFonts w:cstheme="minorHAnsi"/>
          <w:szCs w:val="21"/>
        </w:rPr>
      </w:pPr>
    </w:p>
    <w:p w:rsidR="007B0633" w:rsidRPr="002C60BD" w:rsidRDefault="00CF04DE" w:rsidP="002C60BD">
      <w:pPr>
        <w:spacing w:line="276" w:lineRule="auto"/>
        <w:rPr>
          <w:rFonts w:cstheme="minorHAnsi"/>
          <w:szCs w:val="21"/>
        </w:rPr>
      </w:pPr>
      <w:r>
        <w:rPr>
          <w:rFonts w:cstheme="minorHAnsi"/>
          <w:szCs w:val="21"/>
        </w:rPr>
      </w:r>
      <w:r>
        <w:rPr>
          <w:rFonts w:cstheme="minorHAnsi"/>
          <w:szCs w:val="21"/>
        </w:rPr>
        <w:pict>
          <v:group id="_x0000_s1061" style="width:132.3pt;height:52.5pt;mso-position-horizontal-relative:char;mso-position-vertical-relative:line" coordorigin="1320,12364" coordsize="2646,1050">
            <v:shape id="图片 62" o:spid="_x0000_s1039" type="#_x0000_t75" style="position:absolute;left:1320;top:12364;width:2340;height:105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imagedata r:id="rId32" o:title=""/>
              <v:path arrowok="t"/>
            </v:shape>
            <v:shape id="文本框 63" o:spid="_x0000_s1040" type="#_x0000_t202" style="position:absolute;left:2265;top:12754;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white [3201]" stroked="f" strokeweight=".5pt">
              <v:textbox style="mso-next-textbox:#文本框 63">
                <w:txbxContent>
                  <w:p w:rsidR="002C60BD" w:rsidRPr="004D1287" w:rsidRDefault="002C60BD">
                    <w:pPr>
                      <w:rPr>
                        <w:rFonts w:ascii="幼圆" w:eastAsia="幼圆"/>
                        <w:b/>
                        <w:sz w:val="24"/>
                        <w:szCs w:val="24"/>
                      </w:rPr>
                    </w:pPr>
                    <w:r>
                      <w:rPr>
                        <w:rFonts w:ascii="幼圆" w:eastAsia="幼圆" w:hint="eastAsia"/>
                        <w:b/>
                        <w:sz w:val="24"/>
                        <w:szCs w:val="24"/>
                      </w:rPr>
                      <w:t>课堂总结</w:t>
                    </w:r>
                  </w:p>
                </w:txbxContent>
              </v:textbox>
            </v:shape>
            <w10:wrap type="none"/>
            <w10:anchorlock/>
          </v:group>
        </w:pict>
      </w:r>
    </w:p>
    <w:p w:rsidR="003741C8" w:rsidRPr="002C60BD" w:rsidRDefault="00510EE8" w:rsidP="002C60BD">
      <w:pPr>
        <w:spacing w:line="276" w:lineRule="auto"/>
        <w:rPr>
          <w:rFonts w:cstheme="minorHAnsi"/>
          <w:szCs w:val="21"/>
        </w:rPr>
      </w:pPr>
      <w:r>
        <w:rPr>
          <w:rFonts w:cstheme="minorHAnsi" w:hint="eastAsia"/>
          <w:szCs w:val="21"/>
        </w:rPr>
        <w:t>1</w:t>
      </w:r>
      <w:r>
        <w:rPr>
          <w:rFonts w:cstheme="minorHAnsi" w:hint="eastAsia"/>
          <w:szCs w:val="21"/>
        </w:rPr>
        <w:t>、初速度为零的匀变速直线运动规律</w:t>
      </w:r>
    </w:p>
    <w:p w:rsidR="007A557B" w:rsidRPr="005E4571" w:rsidRDefault="007A557B" w:rsidP="007A557B">
      <w:pPr>
        <w:spacing w:line="276" w:lineRule="auto"/>
        <w:rPr>
          <w:rFonts w:ascii="Times New Roman" w:hAnsi="Times New Roman" w:cs="Times New Roman"/>
          <w:szCs w:val="21"/>
        </w:rPr>
      </w:pPr>
      <w:r w:rsidRPr="005E4571">
        <w:rPr>
          <w:rFonts w:ascii="Times New Roman" w:hAnsiTheme="minorEastAsia" w:cs="Times New Roman"/>
          <w:szCs w:val="21"/>
        </w:rPr>
        <w:t>瞬时速度与时间的关系</w:t>
      </w:r>
      <w:r w:rsidR="00055B50">
        <w:rPr>
          <w:rFonts w:ascii="Times New Roman" w:hAnsiTheme="minorEastAsia" w:cs="Times New Roman" w:hint="eastAsia"/>
          <w:szCs w:val="21"/>
        </w:rPr>
        <w:t>：</w:t>
      </w:r>
    </w:p>
    <w:p w:rsidR="007A557B" w:rsidRPr="005E4571" w:rsidRDefault="007A557B" w:rsidP="007A557B">
      <w:pPr>
        <w:spacing w:line="276" w:lineRule="auto"/>
        <w:rPr>
          <w:rFonts w:ascii="Times New Roman" w:hAnsi="Times New Roman" w:cs="Times New Roman"/>
          <w:szCs w:val="21"/>
        </w:rPr>
      </w:pPr>
      <w:r w:rsidRPr="005E4571">
        <w:rPr>
          <w:rFonts w:ascii="Times New Roman" w:hAnsiTheme="minorEastAsia" w:cs="Times New Roman"/>
          <w:szCs w:val="21"/>
        </w:rPr>
        <w:t>位移与时间的关系</w:t>
      </w:r>
      <w:r w:rsidR="00055B50">
        <w:rPr>
          <w:rFonts w:ascii="Times New Roman" w:hAnsiTheme="minorEastAsia" w:cs="Times New Roman" w:hint="eastAsia"/>
          <w:szCs w:val="21"/>
        </w:rPr>
        <w:t>：</w:t>
      </w:r>
    </w:p>
    <w:p w:rsidR="007A557B" w:rsidRPr="005E4571" w:rsidRDefault="007A557B" w:rsidP="007A557B">
      <w:pPr>
        <w:spacing w:line="276" w:lineRule="auto"/>
        <w:rPr>
          <w:rFonts w:ascii="Times New Roman" w:hAnsi="Times New Roman" w:cs="Times New Roman"/>
          <w:szCs w:val="21"/>
        </w:rPr>
      </w:pPr>
      <w:r w:rsidRPr="005E4571">
        <w:rPr>
          <w:rFonts w:ascii="Times New Roman" w:hAnsiTheme="minorEastAsia" w:cs="Times New Roman"/>
          <w:szCs w:val="21"/>
        </w:rPr>
        <w:t>瞬时速度与位移的关系</w:t>
      </w:r>
      <w:r w:rsidR="00055B50">
        <w:rPr>
          <w:rFonts w:ascii="Times New Roman" w:hAnsiTheme="minorEastAsia" w:cs="Times New Roman" w:hint="eastAsia"/>
          <w:szCs w:val="21"/>
        </w:rPr>
        <w:t>：</w:t>
      </w:r>
    </w:p>
    <w:p w:rsidR="00C956D3" w:rsidRDefault="00C956D3" w:rsidP="002C60BD">
      <w:pPr>
        <w:spacing w:line="276" w:lineRule="auto"/>
        <w:rPr>
          <w:rFonts w:cstheme="minorHAnsi"/>
          <w:szCs w:val="21"/>
        </w:rPr>
      </w:pPr>
    </w:p>
    <w:p w:rsidR="003741C8" w:rsidRPr="002C60BD" w:rsidRDefault="007A557B" w:rsidP="002C60BD">
      <w:pPr>
        <w:spacing w:line="276" w:lineRule="auto"/>
        <w:rPr>
          <w:rFonts w:cstheme="minorHAnsi"/>
          <w:szCs w:val="21"/>
        </w:rPr>
      </w:pPr>
      <w:r>
        <w:rPr>
          <w:rFonts w:cstheme="minorHAnsi" w:hint="eastAsia"/>
          <w:szCs w:val="21"/>
        </w:rPr>
        <w:t>2</w:t>
      </w:r>
      <w:r>
        <w:rPr>
          <w:rFonts w:cstheme="minorHAnsi" w:hint="eastAsia"/>
          <w:szCs w:val="21"/>
        </w:rPr>
        <w:t>、使用初速度为零的匀变速直线运动的比例式时，需要注意哪些问题？</w:t>
      </w:r>
    </w:p>
    <w:p w:rsidR="003741C8" w:rsidRPr="002C60BD" w:rsidRDefault="003741C8" w:rsidP="002C60BD">
      <w:pPr>
        <w:spacing w:line="276" w:lineRule="auto"/>
        <w:rPr>
          <w:rFonts w:cstheme="minorHAnsi"/>
          <w:szCs w:val="21"/>
        </w:rPr>
      </w:pPr>
    </w:p>
    <w:p w:rsidR="00222F5B" w:rsidRPr="002C60BD" w:rsidRDefault="00222F5B" w:rsidP="002C60BD">
      <w:pPr>
        <w:spacing w:line="276" w:lineRule="auto"/>
        <w:rPr>
          <w:rFonts w:cstheme="minorHAnsi"/>
          <w:szCs w:val="21"/>
        </w:rPr>
      </w:pPr>
    </w:p>
    <w:p w:rsidR="00D73641" w:rsidRPr="002C60BD" w:rsidRDefault="00D73641" w:rsidP="002C60BD">
      <w:pPr>
        <w:spacing w:line="276" w:lineRule="auto"/>
        <w:rPr>
          <w:rFonts w:cstheme="minorHAnsi"/>
          <w:szCs w:val="21"/>
        </w:rPr>
      </w:pPr>
    </w:p>
    <w:p w:rsidR="007B0633" w:rsidRPr="002C60BD" w:rsidRDefault="00CF04DE" w:rsidP="002C60BD">
      <w:pPr>
        <w:spacing w:line="276" w:lineRule="auto"/>
        <w:rPr>
          <w:rFonts w:cstheme="minorHAnsi"/>
          <w:szCs w:val="21"/>
        </w:rPr>
      </w:pPr>
      <w:r>
        <w:rPr>
          <w:rFonts w:cstheme="minorHAnsi"/>
          <w:szCs w:val="21"/>
        </w:rPr>
      </w:r>
      <w:r>
        <w:rPr>
          <w:rFonts w:cstheme="minorHAnsi"/>
          <w:szCs w:val="21"/>
        </w:rPr>
        <w:pict>
          <v:group id="_x0000_s1062" style="width:132.3pt;height:49.5pt;mso-position-horizontal-relative:char;mso-position-vertical-relative:line" coordorigin="1275,5577" coordsize="2646,990">
            <v:shape id="图片 126977" o:spid="_x0000_s1042" type="#_x0000_t75" style="position:absolute;left:1275;top:5577;width:2340;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imagedata r:id="rId33" o:title=""/>
              <v:path arrowok="t"/>
            </v:shape>
            <v:shape id="文本框 126978" o:spid="_x0000_s1043" type="#_x0000_t202" style="position:absolute;left:2220;top:5967;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filled="f" stroked="f" strokeweight=".5pt">
              <v:textbox style="mso-next-textbox:#文本框 126978">
                <w:txbxContent>
                  <w:p w:rsidR="002C60BD" w:rsidRPr="004D1287" w:rsidRDefault="002C60BD">
                    <w:pPr>
                      <w:rPr>
                        <w:rFonts w:ascii="幼圆" w:eastAsia="幼圆"/>
                        <w:b/>
                        <w:sz w:val="24"/>
                        <w:szCs w:val="24"/>
                      </w:rPr>
                    </w:pPr>
                    <w:r>
                      <w:rPr>
                        <w:rFonts w:ascii="幼圆" w:eastAsia="幼圆" w:hint="eastAsia"/>
                        <w:b/>
                        <w:sz w:val="24"/>
                        <w:szCs w:val="24"/>
                      </w:rPr>
                      <w:t>回家</w:t>
                    </w:r>
                    <w:r w:rsidRPr="004D1287">
                      <w:rPr>
                        <w:rFonts w:ascii="幼圆" w:eastAsia="幼圆" w:hint="eastAsia"/>
                        <w:b/>
                        <w:sz w:val="24"/>
                        <w:szCs w:val="24"/>
                      </w:rPr>
                      <w:t>作业</w:t>
                    </w:r>
                  </w:p>
                </w:txbxContent>
              </v:textbox>
            </v:shape>
            <w10:wrap type="none"/>
            <w10:anchorlock/>
          </v:group>
        </w:pict>
      </w:r>
    </w:p>
    <w:p w:rsidR="00691A82" w:rsidRPr="002C60BD" w:rsidRDefault="00691A82" w:rsidP="002C60BD">
      <w:pPr>
        <w:spacing w:line="276" w:lineRule="auto"/>
        <w:rPr>
          <w:rFonts w:cstheme="minorHAnsi"/>
          <w:szCs w:val="21"/>
        </w:rPr>
      </w:pPr>
      <w:r w:rsidRPr="002C60BD">
        <w:rPr>
          <w:rFonts w:cstheme="minorHAnsi"/>
          <w:szCs w:val="21"/>
        </w:rPr>
        <w:t>1</w:t>
      </w:r>
      <w:r w:rsidRPr="002C60BD">
        <w:rPr>
          <w:rFonts w:hAnsiTheme="minorEastAsia" w:cstheme="minorHAnsi"/>
          <w:szCs w:val="21"/>
        </w:rPr>
        <w:t>、物体从斜面顶端由静止开始滑下，做匀加速直线运动，经</w:t>
      </w:r>
      <w:r w:rsidRPr="002C60BD">
        <w:rPr>
          <w:rFonts w:cstheme="minorHAnsi"/>
          <w:i/>
          <w:szCs w:val="21"/>
        </w:rPr>
        <w:t>t</w:t>
      </w:r>
      <w:r w:rsidRPr="002C60BD">
        <w:rPr>
          <w:rFonts w:hAnsiTheme="minorEastAsia" w:cstheme="minorHAnsi"/>
          <w:szCs w:val="21"/>
        </w:rPr>
        <w:t>秒到达中点，则物体从斜面顶端到底端共用时间为</w:t>
      </w:r>
      <w:r w:rsidR="00510EE8">
        <w:rPr>
          <w:rFonts w:hAnsiTheme="minorEastAsia" w:cstheme="minorHAnsi" w:hint="eastAsia"/>
          <w:szCs w:val="21"/>
        </w:rPr>
        <w:tab/>
      </w:r>
      <w:r w:rsidRPr="002C60BD">
        <w:rPr>
          <w:rFonts w:hAnsiTheme="minorEastAsia" w:cstheme="minorHAnsi"/>
          <w:szCs w:val="21"/>
        </w:rPr>
        <w:t>（</w:t>
      </w:r>
      <w:r w:rsidR="00510EE8">
        <w:rPr>
          <w:rFonts w:hAnsiTheme="minorEastAsia" w:cstheme="minorHAnsi" w:hint="eastAsia"/>
          <w:szCs w:val="21"/>
        </w:rPr>
        <w:tab/>
      </w:r>
      <w:r w:rsidR="00510EE8">
        <w:rPr>
          <w:rFonts w:hAnsiTheme="minorEastAsia" w:cstheme="minorHAnsi" w:hint="eastAsia"/>
          <w:szCs w:val="21"/>
        </w:rPr>
        <w:tab/>
      </w:r>
      <w:r w:rsidRPr="002C60BD">
        <w:rPr>
          <w:rFonts w:hAnsiTheme="minorEastAsia" w:cstheme="minorHAnsi"/>
          <w:szCs w:val="21"/>
        </w:rPr>
        <w:t>）</w:t>
      </w:r>
    </w:p>
    <w:p w:rsidR="00691A82" w:rsidRPr="002C60BD" w:rsidRDefault="00691A82" w:rsidP="00294FB1">
      <w:pPr>
        <w:spacing w:line="276" w:lineRule="auto"/>
        <w:ind w:firstLine="420"/>
        <w:rPr>
          <w:rFonts w:cstheme="minorHAnsi"/>
          <w:szCs w:val="21"/>
        </w:rPr>
      </w:pPr>
      <w:r w:rsidRPr="002C60BD">
        <w:rPr>
          <w:rFonts w:cstheme="minorHAnsi"/>
          <w:szCs w:val="21"/>
        </w:rPr>
        <w:t>A</w:t>
      </w:r>
      <w:r w:rsidRPr="002C60BD">
        <w:rPr>
          <w:rFonts w:hAnsiTheme="minorEastAsia" w:cstheme="minorHAnsi"/>
          <w:szCs w:val="21"/>
        </w:rPr>
        <w:t>．</w:t>
      </w:r>
      <w:r w:rsidR="00CF04DE" w:rsidRPr="002C60BD">
        <w:rPr>
          <w:rFonts w:cstheme="minorHAnsi"/>
          <w:szCs w:val="21"/>
        </w:rPr>
        <w:fldChar w:fldCharType="begin"/>
      </w:r>
      <w:r w:rsidRPr="002C60BD">
        <w:rPr>
          <w:rFonts w:cstheme="minorHAnsi"/>
          <w:szCs w:val="21"/>
        </w:rPr>
        <w:instrText>eq \r(2)</w:instrText>
      </w:r>
      <w:r w:rsidR="00CF04DE" w:rsidRPr="002C60BD">
        <w:rPr>
          <w:rFonts w:cstheme="minorHAnsi"/>
          <w:szCs w:val="21"/>
        </w:rPr>
        <w:fldChar w:fldCharType="end"/>
      </w:r>
      <w:r w:rsidRPr="002C60BD">
        <w:rPr>
          <w:rFonts w:cstheme="minorHAnsi"/>
          <w:i/>
          <w:szCs w:val="21"/>
        </w:rPr>
        <w:t>t</w:t>
      </w:r>
      <w:r w:rsidRPr="002C60BD">
        <w:rPr>
          <w:rFonts w:hAnsiTheme="minorEastAsia" w:cstheme="minorHAnsi"/>
          <w:szCs w:val="21"/>
        </w:rPr>
        <w:t>秒</w:t>
      </w:r>
      <w:r w:rsidRPr="002C60BD">
        <w:rPr>
          <w:rFonts w:cstheme="minorHAnsi"/>
          <w:szCs w:val="21"/>
        </w:rPr>
        <w:tab/>
      </w:r>
      <w:r w:rsidRPr="002C60BD">
        <w:rPr>
          <w:rFonts w:cstheme="minorHAnsi"/>
          <w:szCs w:val="21"/>
        </w:rPr>
        <w:tab/>
      </w:r>
      <w:r w:rsidRPr="002C60BD">
        <w:rPr>
          <w:rFonts w:cstheme="minorHAnsi"/>
          <w:szCs w:val="21"/>
        </w:rPr>
        <w:tab/>
        <w:t>B</w:t>
      </w:r>
      <w:r w:rsidRPr="002C60BD">
        <w:rPr>
          <w:rFonts w:hAnsiTheme="minorEastAsia" w:cstheme="minorHAnsi"/>
          <w:szCs w:val="21"/>
        </w:rPr>
        <w:t>．</w:t>
      </w:r>
      <w:r w:rsidR="00CF04DE" w:rsidRPr="002C60BD">
        <w:rPr>
          <w:rFonts w:cstheme="minorHAnsi"/>
          <w:szCs w:val="21"/>
        </w:rPr>
        <w:fldChar w:fldCharType="begin"/>
      </w:r>
      <w:r w:rsidRPr="002C60BD">
        <w:rPr>
          <w:rFonts w:cstheme="minorHAnsi"/>
          <w:szCs w:val="21"/>
        </w:rPr>
        <w:instrText>eq \r(</w:instrText>
      </w:r>
      <w:r w:rsidRPr="002C60BD">
        <w:rPr>
          <w:rFonts w:cstheme="minorHAnsi"/>
          <w:i/>
          <w:szCs w:val="21"/>
        </w:rPr>
        <w:instrText>t</w:instrText>
      </w:r>
      <w:r w:rsidRPr="002C60BD">
        <w:rPr>
          <w:rFonts w:cstheme="minorHAnsi"/>
          <w:szCs w:val="21"/>
        </w:rPr>
        <w:instrText>)</w:instrText>
      </w:r>
      <w:r w:rsidR="00CF04DE" w:rsidRPr="002C60BD">
        <w:rPr>
          <w:rFonts w:cstheme="minorHAnsi"/>
          <w:szCs w:val="21"/>
        </w:rPr>
        <w:fldChar w:fldCharType="end"/>
      </w:r>
      <w:r w:rsidR="00510EE8">
        <w:rPr>
          <w:rFonts w:cstheme="minorHAnsi" w:hint="eastAsia"/>
          <w:szCs w:val="21"/>
        </w:rPr>
        <w:t xml:space="preserve"> </w:t>
      </w:r>
      <w:r w:rsidRPr="002C60BD">
        <w:rPr>
          <w:rFonts w:hAnsiTheme="minorEastAsia" w:cstheme="minorHAnsi"/>
          <w:szCs w:val="21"/>
        </w:rPr>
        <w:t>秒</w:t>
      </w:r>
      <w:r w:rsidRPr="002C60BD">
        <w:rPr>
          <w:rFonts w:cstheme="minorHAnsi"/>
          <w:szCs w:val="21"/>
        </w:rPr>
        <w:tab/>
      </w:r>
      <w:r w:rsidRPr="002C60BD">
        <w:rPr>
          <w:rFonts w:cstheme="minorHAnsi"/>
          <w:szCs w:val="21"/>
        </w:rPr>
        <w:tab/>
      </w:r>
      <w:r w:rsidRPr="002C60BD">
        <w:rPr>
          <w:rFonts w:cstheme="minorHAnsi"/>
          <w:szCs w:val="21"/>
        </w:rPr>
        <w:tab/>
        <w:t>C</w:t>
      </w:r>
      <w:r w:rsidRPr="002C60BD">
        <w:rPr>
          <w:rFonts w:hAnsiTheme="minorEastAsia" w:cstheme="minorHAnsi"/>
          <w:szCs w:val="21"/>
        </w:rPr>
        <w:t>．</w:t>
      </w:r>
      <w:r w:rsidRPr="002C60BD">
        <w:rPr>
          <w:rFonts w:cstheme="minorHAnsi"/>
          <w:szCs w:val="21"/>
        </w:rPr>
        <w:t>2</w:t>
      </w:r>
      <w:r w:rsidRPr="002C60BD">
        <w:rPr>
          <w:rFonts w:cstheme="minorHAnsi"/>
          <w:i/>
          <w:szCs w:val="21"/>
        </w:rPr>
        <w:t>t</w:t>
      </w:r>
      <w:r w:rsidRPr="002C60BD">
        <w:rPr>
          <w:rFonts w:hAnsiTheme="minorEastAsia" w:cstheme="minorHAnsi"/>
          <w:szCs w:val="21"/>
        </w:rPr>
        <w:t>秒</w:t>
      </w:r>
      <w:r w:rsidRPr="002C60BD">
        <w:rPr>
          <w:rFonts w:cstheme="minorHAnsi"/>
          <w:szCs w:val="21"/>
        </w:rPr>
        <w:tab/>
      </w:r>
      <w:r w:rsidRPr="002C60BD">
        <w:rPr>
          <w:rFonts w:cstheme="minorHAnsi"/>
          <w:szCs w:val="21"/>
        </w:rPr>
        <w:tab/>
      </w:r>
      <w:r w:rsidRPr="002C60BD">
        <w:rPr>
          <w:rFonts w:cstheme="minorHAnsi"/>
          <w:szCs w:val="21"/>
        </w:rPr>
        <w:tab/>
        <w:t>D</w:t>
      </w:r>
      <w:r w:rsidRPr="002C60BD">
        <w:rPr>
          <w:rFonts w:hAnsiTheme="minorEastAsia" w:cstheme="minorHAnsi"/>
          <w:szCs w:val="21"/>
        </w:rPr>
        <w:t>．</w:t>
      </w:r>
      <w:r w:rsidR="00CF04DE" w:rsidRPr="002C60BD">
        <w:rPr>
          <w:rFonts w:cstheme="minorHAnsi"/>
          <w:szCs w:val="21"/>
        </w:rPr>
        <w:fldChar w:fldCharType="begin"/>
      </w:r>
      <w:r w:rsidRPr="002C60BD">
        <w:rPr>
          <w:rFonts w:cstheme="minorHAnsi"/>
          <w:szCs w:val="21"/>
        </w:rPr>
        <w:instrText>eq \f(\r(2),2)</w:instrText>
      </w:r>
      <w:r w:rsidR="00CF04DE" w:rsidRPr="002C60BD">
        <w:rPr>
          <w:rFonts w:cstheme="minorHAnsi"/>
          <w:szCs w:val="21"/>
        </w:rPr>
        <w:fldChar w:fldCharType="end"/>
      </w:r>
      <w:r w:rsidRPr="002C60BD">
        <w:rPr>
          <w:rFonts w:cstheme="minorHAnsi"/>
          <w:i/>
          <w:szCs w:val="21"/>
        </w:rPr>
        <w:t>t</w:t>
      </w:r>
      <w:r w:rsidRPr="002C60BD">
        <w:rPr>
          <w:rFonts w:hAnsiTheme="minorEastAsia" w:cstheme="minorHAnsi"/>
          <w:szCs w:val="21"/>
        </w:rPr>
        <w:t>秒</w:t>
      </w:r>
    </w:p>
    <w:p w:rsidR="00691A82" w:rsidRPr="002C60BD" w:rsidRDefault="00691A82" w:rsidP="002C60BD">
      <w:pPr>
        <w:spacing w:line="276" w:lineRule="auto"/>
        <w:rPr>
          <w:rFonts w:cstheme="minorHAnsi"/>
          <w:szCs w:val="21"/>
        </w:rPr>
      </w:pPr>
    </w:p>
    <w:p w:rsidR="00691A82" w:rsidRPr="002C60BD" w:rsidRDefault="00691A82" w:rsidP="002C60BD">
      <w:pPr>
        <w:spacing w:line="276" w:lineRule="auto"/>
        <w:rPr>
          <w:rFonts w:cstheme="minorHAnsi"/>
          <w:szCs w:val="21"/>
        </w:rPr>
      </w:pPr>
      <w:r w:rsidRPr="002C60BD">
        <w:rPr>
          <w:rFonts w:cstheme="minorHAnsi"/>
          <w:szCs w:val="21"/>
        </w:rPr>
        <w:t>2</w:t>
      </w:r>
      <w:r w:rsidRPr="002C60BD">
        <w:rPr>
          <w:rFonts w:hAnsiTheme="minorEastAsia" w:cstheme="minorHAnsi"/>
          <w:szCs w:val="21"/>
        </w:rPr>
        <w:t>、一个做初速度为零的匀加速直线运动的物体，下列说法中正确的是</w:t>
      </w:r>
      <w:r w:rsidR="00510EE8">
        <w:rPr>
          <w:rFonts w:hAnsiTheme="minorEastAsia" w:cstheme="minorHAnsi" w:hint="eastAsia"/>
          <w:szCs w:val="21"/>
        </w:rPr>
        <w:tab/>
      </w:r>
      <w:r w:rsidRPr="002C60BD">
        <w:rPr>
          <w:rFonts w:hAnsiTheme="minorEastAsia" w:cstheme="minorHAnsi"/>
          <w:szCs w:val="21"/>
        </w:rPr>
        <w:t>（</w:t>
      </w:r>
      <w:r w:rsidR="00510EE8">
        <w:rPr>
          <w:rFonts w:hAnsiTheme="minorEastAsia" w:cstheme="minorHAnsi" w:hint="eastAsia"/>
          <w:szCs w:val="21"/>
        </w:rPr>
        <w:tab/>
      </w:r>
      <w:r w:rsidR="00510EE8">
        <w:rPr>
          <w:rFonts w:hAnsiTheme="minorEastAsia" w:cstheme="minorHAnsi" w:hint="eastAsia"/>
          <w:szCs w:val="21"/>
        </w:rPr>
        <w:tab/>
      </w:r>
      <w:r w:rsidRPr="002C60BD">
        <w:rPr>
          <w:rFonts w:hAnsiTheme="minorEastAsia" w:cstheme="minorHAnsi"/>
          <w:szCs w:val="21"/>
        </w:rPr>
        <w:t>）</w:t>
      </w:r>
      <w:r w:rsidR="00510EE8">
        <w:rPr>
          <w:rFonts w:hAnsiTheme="minorEastAsia" w:cstheme="minorHAnsi" w:hint="eastAsia"/>
          <w:szCs w:val="21"/>
        </w:rPr>
        <w:t>（多选）</w:t>
      </w:r>
    </w:p>
    <w:p w:rsidR="00691A82" w:rsidRPr="002C60BD" w:rsidRDefault="00691A82" w:rsidP="00510EE8">
      <w:pPr>
        <w:spacing w:line="276" w:lineRule="auto"/>
        <w:ind w:leftChars="200" w:left="420"/>
        <w:rPr>
          <w:rFonts w:cstheme="minorHAnsi"/>
          <w:szCs w:val="21"/>
        </w:rPr>
      </w:pPr>
      <w:r w:rsidRPr="002C60BD">
        <w:rPr>
          <w:rFonts w:cstheme="minorHAnsi"/>
          <w:szCs w:val="21"/>
        </w:rPr>
        <w:t>A</w:t>
      </w:r>
      <w:r w:rsidRPr="002C60BD">
        <w:rPr>
          <w:rFonts w:hAnsiTheme="minorEastAsia" w:cstheme="minorHAnsi"/>
          <w:szCs w:val="21"/>
        </w:rPr>
        <w:t>．第</w:t>
      </w:r>
      <w:r w:rsidRPr="002C60BD">
        <w:rPr>
          <w:rFonts w:cstheme="minorHAnsi"/>
          <w:szCs w:val="21"/>
        </w:rPr>
        <w:t>4</w:t>
      </w:r>
      <w:r w:rsidRPr="002C60BD">
        <w:rPr>
          <w:rFonts w:hAnsiTheme="minorEastAsia" w:cstheme="minorHAnsi"/>
          <w:szCs w:val="21"/>
        </w:rPr>
        <w:t>秒内的平均速度大于</w:t>
      </w:r>
      <w:r w:rsidRPr="002C60BD">
        <w:rPr>
          <w:rFonts w:cstheme="minorHAnsi"/>
          <w:szCs w:val="21"/>
        </w:rPr>
        <w:t>4</w:t>
      </w:r>
      <w:r w:rsidRPr="002C60BD">
        <w:rPr>
          <w:rFonts w:hAnsiTheme="minorEastAsia" w:cstheme="minorHAnsi"/>
          <w:szCs w:val="21"/>
        </w:rPr>
        <w:t>秒内的平均速度</w:t>
      </w:r>
    </w:p>
    <w:p w:rsidR="00691A82" w:rsidRPr="002C60BD" w:rsidRDefault="00691A82" w:rsidP="00510EE8">
      <w:pPr>
        <w:spacing w:line="276" w:lineRule="auto"/>
        <w:ind w:leftChars="200" w:left="420"/>
        <w:rPr>
          <w:rFonts w:cstheme="minorHAnsi"/>
          <w:szCs w:val="21"/>
        </w:rPr>
      </w:pPr>
      <w:r w:rsidRPr="002C60BD">
        <w:rPr>
          <w:rFonts w:cstheme="minorHAnsi"/>
          <w:szCs w:val="21"/>
        </w:rPr>
        <w:t>B</w:t>
      </w:r>
      <w:r w:rsidRPr="002C60BD">
        <w:rPr>
          <w:rFonts w:hAnsiTheme="minorEastAsia" w:cstheme="minorHAnsi"/>
          <w:szCs w:val="21"/>
        </w:rPr>
        <w:t>．第</w:t>
      </w:r>
      <w:r w:rsidRPr="002C60BD">
        <w:rPr>
          <w:rFonts w:cstheme="minorHAnsi"/>
          <w:szCs w:val="21"/>
        </w:rPr>
        <w:t>4</w:t>
      </w:r>
      <w:r w:rsidRPr="002C60BD">
        <w:rPr>
          <w:rFonts w:hAnsiTheme="minorEastAsia" w:cstheme="minorHAnsi"/>
          <w:szCs w:val="21"/>
        </w:rPr>
        <w:t>秒内的平均速度大于第</w:t>
      </w:r>
      <w:r w:rsidRPr="002C60BD">
        <w:rPr>
          <w:rFonts w:cstheme="minorHAnsi"/>
          <w:szCs w:val="21"/>
        </w:rPr>
        <w:t>4</w:t>
      </w:r>
      <w:r w:rsidRPr="002C60BD">
        <w:rPr>
          <w:rFonts w:hAnsiTheme="minorEastAsia" w:cstheme="minorHAnsi"/>
          <w:szCs w:val="21"/>
        </w:rPr>
        <w:t>秒末的即时速度</w:t>
      </w:r>
    </w:p>
    <w:p w:rsidR="00691A82" w:rsidRPr="002C60BD" w:rsidRDefault="00691A82" w:rsidP="00510EE8">
      <w:pPr>
        <w:spacing w:line="276" w:lineRule="auto"/>
        <w:ind w:leftChars="200" w:left="420"/>
        <w:rPr>
          <w:rFonts w:cstheme="minorHAnsi"/>
          <w:szCs w:val="21"/>
        </w:rPr>
      </w:pPr>
      <w:r w:rsidRPr="002C60BD">
        <w:rPr>
          <w:rFonts w:cstheme="minorHAnsi"/>
          <w:szCs w:val="21"/>
        </w:rPr>
        <w:t>C</w:t>
      </w:r>
      <w:r w:rsidRPr="002C60BD">
        <w:rPr>
          <w:rFonts w:hAnsiTheme="minorEastAsia" w:cstheme="minorHAnsi"/>
          <w:szCs w:val="21"/>
        </w:rPr>
        <w:t>．第</w:t>
      </w:r>
      <w:r w:rsidRPr="002C60BD">
        <w:rPr>
          <w:rFonts w:cstheme="minorHAnsi"/>
          <w:szCs w:val="21"/>
        </w:rPr>
        <w:t>4</w:t>
      </w:r>
      <w:r w:rsidRPr="002C60BD">
        <w:rPr>
          <w:rFonts w:hAnsiTheme="minorEastAsia" w:cstheme="minorHAnsi"/>
          <w:szCs w:val="21"/>
        </w:rPr>
        <w:t>秒内的位移小于头</w:t>
      </w:r>
      <w:r w:rsidRPr="002C60BD">
        <w:rPr>
          <w:rFonts w:cstheme="minorHAnsi"/>
          <w:szCs w:val="21"/>
        </w:rPr>
        <w:t>4</w:t>
      </w:r>
      <w:r w:rsidRPr="002C60BD">
        <w:rPr>
          <w:rFonts w:hAnsiTheme="minorEastAsia" w:cstheme="minorHAnsi"/>
          <w:szCs w:val="21"/>
        </w:rPr>
        <w:t>秒内的位移</w:t>
      </w:r>
    </w:p>
    <w:p w:rsidR="00691A82" w:rsidRPr="002C60BD" w:rsidRDefault="00691A82" w:rsidP="00510EE8">
      <w:pPr>
        <w:spacing w:line="276" w:lineRule="auto"/>
        <w:ind w:leftChars="200" w:left="420"/>
        <w:rPr>
          <w:rFonts w:cstheme="minorHAnsi"/>
          <w:szCs w:val="21"/>
        </w:rPr>
      </w:pPr>
      <w:r w:rsidRPr="002C60BD">
        <w:rPr>
          <w:rFonts w:cstheme="minorHAnsi"/>
          <w:szCs w:val="21"/>
        </w:rPr>
        <w:t>D</w:t>
      </w:r>
      <w:r w:rsidRPr="002C60BD">
        <w:rPr>
          <w:rFonts w:hAnsiTheme="minorEastAsia" w:cstheme="minorHAnsi"/>
          <w:szCs w:val="21"/>
        </w:rPr>
        <w:t>．第</w:t>
      </w:r>
      <w:r w:rsidRPr="002C60BD">
        <w:rPr>
          <w:rFonts w:cstheme="minorHAnsi"/>
          <w:szCs w:val="21"/>
        </w:rPr>
        <w:t>3</w:t>
      </w:r>
      <w:r w:rsidRPr="002C60BD">
        <w:rPr>
          <w:rFonts w:hAnsiTheme="minorEastAsia" w:cstheme="minorHAnsi"/>
          <w:szCs w:val="21"/>
        </w:rPr>
        <w:t>秒末的速度等于第</w:t>
      </w:r>
      <w:r w:rsidRPr="002C60BD">
        <w:rPr>
          <w:rFonts w:cstheme="minorHAnsi"/>
          <w:szCs w:val="21"/>
        </w:rPr>
        <w:t>4</w:t>
      </w:r>
      <w:r w:rsidRPr="002C60BD">
        <w:rPr>
          <w:rFonts w:hAnsiTheme="minorEastAsia" w:cstheme="minorHAnsi"/>
          <w:szCs w:val="21"/>
        </w:rPr>
        <w:t>秒初的速度</w:t>
      </w:r>
    </w:p>
    <w:p w:rsidR="00691A82" w:rsidRPr="002C60BD" w:rsidRDefault="00691A82" w:rsidP="002C60BD">
      <w:pPr>
        <w:spacing w:line="276" w:lineRule="auto"/>
        <w:rPr>
          <w:rFonts w:cstheme="minorHAnsi"/>
          <w:szCs w:val="21"/>
        </w:rPr>
      </w:pPr>
    </w:p>
    <w:p w:rsidR="00691A82" w:rsidRPr="002C60BD" w:rsidRDefault="00691A82" w:rsidP="002C60BD">
      <w:pPr>
        <w:spacing w:line="276" w:lineRule="auto"/>
        <w:rPr>
          <w:rFonts w:cstheme="minorHAnsi"/>
          <w:szCs w:val="21"/>
        </w:rPr>
      </w:pPr>
      <w:r w:rsidRPr="002C60BD">
        <w:rPr>
          <w:rFonts w:cstheme="minorHAnsi"/>
          <w:szCs w:val="21"/>
        </w:rPr>
        <w:t>3</w:t>
      </w:r>
      <w:r w:rsidRPr="002C60BD">
        <w:rPr>
          <w:rFonts w:hAnsiTheme="minorEastAsia" w:cstheme="minorHAnsi"/>
          <w:szCs w:val="21"/>
        </w:rPr>
        <w:t>、骑自行车的人沿着直线从静止开始运动，运动后，在第</w:t>
      </w:r>
      <w:r w:rsidRPr="002C60BD">
        <w:rPr>
          <w:rFonts w:cstheme="minorHAnsi"/>
          <w:szCs w:val="21"/>
        </w:rPr>
        <w:t>1</w:t>
      </w:r>
      <w:r w:rsidRPr="002C60BD">
        <w:rPr>
          <w:rFonts w:hAnsiTheme="minorEastAsia" w:cstheme="minorHAnsi"/>
          <w:szCs w:val="21"/>
        </w:rPr>
        <w:t>、</w:t>
      </w:r>
      <w:r w:rsidRPr="002C60BD">
        <w:rPr>
          <w:rFonts w:cstheme="minorHAnsi"/>
          <w:szCs w:val="21"/>
        </w:rPr>
        <w:t>2</w:t>
      </w:r>
      <w:r w:rsidRPr="002C60BD">
        <w:rPr>
          <w:rFonts w:hAnsiTheme="minorEastAsia" w:cstheme="minorHAnsi"/>
          <w:szCs w:val="21"/>
        </w:rPr>
        <w:t>、</w:t>
      </w:r>
      <w:r w:rsidRPr="002C60BD">
        <w:rPr>
          <w:rFonts w:cstheme="minorHAnsi"/>
          <w:szCs w:val="21"/>
        </w:rPr>
        <w:t>3</w:t>
      </w:r>
      <w:r w:rsidRPr="002C60BD">
        <w:rPr>
          <w:rFonts w:hAnsiTheme="minorEastAsia" w:cstheme="minorHAnsi"/>
          <w:szCs w:val="21"/>
        </w:rPr>
        <w:t>、</w:t>
      </w:r>
      <w:r w:rsidRPr="002C60BD">
        <w:rPr>
          <w:rFonts w:cstheme="minorHAnsi"/>
          <w:szCs w:val="21"/>
        </w:rPr>
        <w:t>4</w:t>
      </w:r>
      <w:r w:rsidRPr="002C60BD">
        <w:rPr>
          <w:rFonts w:hAnsiTheme="minorEastAsia" w:cstheme="minorHAnsi"/>
          <w:szCs w:val="21"/>
        </w:rPr>
        <w:t>秒内，通过的路程分别为</w:t>
      </w:r>
      <w:smartTag w:uri="urn:schemas-microsoft-com:office:smarttags" w:element="chmetcnv">
        <w:smartTagPr>
          <w:attr w:name="UnitName" w:val="米"/>
          <w:attr w:name="SourceValue" w:val="1"/>
          <w:attr w:name="HasSpace" w:val="False"/>
          <w:attr w:name="Negative" w:val="False"/>
          <w:attr w:name="NumberType" w:val="1"/>
          <w:attr w:name="TCSC" w:val="0"/>
        </w:smartTagPr>
        <w:r w:rsidRPr="002C60BD">
          <w:rPr>
            <w:rFonts w:cstheme="minorHAnsi"/>
            <w:szCs w:val="21"/>
          </w:rPr>
          <w:t>1</w:t>
        </w:r>
        <w:r w:rsidRPr="002C60BD">
          <w:rPr>
            <w:rFonts w:hAnsiTheme="minorEastAsia" w:cstheme="minorHAnsi"/>
            <w:szCs w:val="21"/>
          </w:rPr>
          <w:t>米</w:t>
        </w:r>
      </w:smartTag>
      <w:r w:rsidRPr="002C60BD">
        <w:rPr>
          <w:rFonts w:hAnsiTheme="minorEastAsia" w:cstheme="minorHAnsi"/>
          <w:szCs w:val="21"/>
        </w:rPr>
        <w:t>、</w:t>
      </w:r>
      <w:smartTag w:uri="urn:schemas-microsoft-com:office:smarttags" w:element="chmetcnv">
        <w:smartTagPr>
          <w:attr w:name="UnitName" w:val="米"/>
          <w:attr w:name="SourceValue" w:val="2"/>
          <w:attr w:name="HasSpace" w:val="False"/>
          <w:attr w:name="Negative" w:val="False"/>
          <w:attr w:name="NumberType" w:val="1"/>
          <w:attr w:name="TCSC" w:val="0"/>
        </w:smartTagPr>
        <w:r w:rsidRPr="002C60BD">
          <w:rPr>
            <w:rFonts w:cstheme="minorHAnsi"/>
            <w:szCs w:val="21"/>
          </w:rPr>
          <w:t>2</w:t>
        </w:r>
        <w:r w:rsidRPr="002C60BD">
          <w:rPr>
            <w:rFonts w:hAnsiTheme="minorEastAsia" w:cstheme="minorHAnsi"/>
            <w:szCs w:val="21"/>
          </w:rPr>
          <w:t>米</w:t>
        </w:r>
      </w:smartTag>
      <w:r w:rsidRPr="002C60BD">
        <w:rPr>
          <w:rFonts w:hAnsiTheme="minorEastAsia" w:cstheme="minorHAnsi"/>
          <w:szCs w:val="21"/>
        </w:rPr>
        <w:t>、</w:t>
      </w:r>
      <w:smartTag w:uri="urn:schemas-microsoft-com:office:smarttags" w:element="chmetcnv">
        <w:smartTagPr>
          <w:attr w:name="UnitName" w:val="米"/>
          <w:attr w:name="SourceValue" w:val="3"/>
          <w:attr w:name="HasSpace" w:val="False"/>
          <w:attr w:name="Negative" w:val="False"/>
          <w:attr w:name="NumberType" w:val="1"/>
          <w:attr w:name="TCSC" w:val="0"/>
        </w:smartTagPr>
        <w:r w:rsidRPr="002C60BD">
          <w:rPr>
            <w:rFonts w:cstheme="minorHAnsi"/>
            <w:szCs w:val="21"/>
          </w:rPr>
          <w:t>3</w:t>
        </w:r>
        <w:r w:rsidRPr="002C60BD">
          <w:rPr>
            <w:rFonts w:hAnsiTheme="minorEastAsia" w:cstheme="minorHAnsi"/>
            <w:szCs w:val="21"/>
          </w:rPr>
          <w:t>米</w:t>
        </w:r>
      </w:smartTag>
      <w:r w:rsidRPr="002C60BD">
        <w:rPr>
          <w:rFonts w:hAnsiTheme="minorEastAsia" w:cstheme="minorHAnsi"/>
          <w:szCs w:val="21"/>
        </w:rPr>
        <w:t>、</w:t>
      </w:r>
      <w:smartTag w:uri="urn:schemas-microsoft-com:office:smarttags" w:element="chmetcnv">
        <w:smartTagPr>
          <w:attr w:name="UnitName" w:val="米"/>
          <w:attr w:name="SourceValue" w:val="4"/>
          <w:attr w:name="HasSpace" w:val="False"/>
          <w:attr w:name="Negative" w:val="False"/>
          <w:attr w:name="NumberType" w:val="1"/>
          <w:attr w:name="TCSC" w:val="0"/>
        </w:smartTagPr>
        <w:r w:rsidRPr="002C60BD">
          <w:rPr>
            <w:rFonts w:cstheme="minorHAnsi"/>
            <w:szCs w:val="21"/>
          </w:rPr>
          <w:t>4</w:t>
        </w:r>
        <w:r w:rsidRPr="002C60BD">
          <w:rPr>
            <w:rFonts w:hAnsiTheme="minorEastAsia" w:cstheme="minorHAnsi"/>
            <w:szCs w:val="21"/>
          </w:rPr>
          <w:t>米</w:t>
        </w:r>
      </w:smartTag>
      <w:r w:rsidRPr="002C60BD">
        <w:rPr>
          <w:rFonts w:hAnsiTheme="minorEastAsia" w:cstheme="minorHAnsi"/>
          <w:szCs w:val="21"/>
        </w:rPr>
        <w:t>。有关其运动的描述正确的是</w:t>
      </w:r>
      <w:r w:rsidR="00510EE8">
        <w:rPr>
          <w:rFonts w:hAnsiTheme="minorEastAsia" w:cstheme="minorHAnsi" w:hint="eastAsia"/>
          <w:szCs w:val="21"/>
        </w:rPr>
        <w:tab/>
      </w:r>
      <w:r w:rsidRPr="002C60BD">
        <w:rPr>
          <w:rFonts w:hAnsiTheme="minorEastAsia" w:cstheme="minorHAnsi"/>
          <w:szCs w:val="21"/>
        </w:rPr>
        <w:t>（</w:t>
      </w:r>
      <w:r w:rsidR="00510EE8">
        <w:rPr>
          <w:rFonts w:hAnsiTheme="minorEastAsia" w:cstheme="minorHAnsi" w:hint="eastAsia"/>
          <w:szCs w:val="21"/>
        </w:rPr>
        <w:tab/>
      </w:r>
      <w:r w:rsidR="00510EE8">
        <w:rPr>
          <w:rFonts w:hAnsiTheme="minorEastAsia" w:cstheme="minorHAnsi" w:hint="eastAsia"/>
          <w:szCs w:val="21"/>
        </w:rPr>
        <w:tab/>
      </w:r>
      <w:r w:rsidRPr="002C60BD">
        <w:rPr>
          <w:rFonts w:hAnsiTheme="minorEastAsia" w:cstheme="minorHAnsi"/>
          <w:szCs w:val="21"/>
        </w:rPr>
        <w:t>）</w:t>
      </w:r>
      <w:r w:rsidR="00510EE8">
        <w:rPr>
          <w:rFonts w:hAnsiTheme="minorEastAsia" w:cstheme="minorHAnsi" w:hint="eastAsia"/>
          <w:szCs w:val="21"/>
        </w:rPr>
        <w:t>（多选）</w:t>
      </w:r>
    </w:p>
    <w:p w:rsidR="00691A82" w:rsidRPr="002C60BD" w:rsidRDefault="00691A82" w:rsidP="00510EE8">
      <w:pPr>
        <w:spacing w:line="276" w:lineRule="auto"/>
        <w:ind w:leftChars="200" w:left="420"/>
        <w:rPr>
          <w:rFonts w:cstheme="minorHAnsi"/>
          <w:szCs w:val="21"/>
        </w:rPr>
      </w:pPr>
      <w:r w:rsidRPr="002C60BD">
        <w:rPr>
          <w:rFonts w:cstheme="minorHAnsi"/>
          <w:szCs w:val="21"/>
        </w:rPr>
        <w:t>A</w:t>
      </w:r>
      <w:r w:rsidRPr="002C60BD">
        <w:rPr>
          <w:rFonts w:hAnsiTheme="minorEastAsia" w:cstheme="minorHAnsi"/>
          <w:szCs w:val="21"/>
        </w:rPr>
        <w:t>．</w:t>
      </w:r>
      <w:r w:rsidRPr="002C60BD">
        <w:rPr>
          <w:rFonts w:cstheme="minorHAnsi"/>
          <w:szCs w:val="21"/>
        </w:rPr>
        <w:t>4</w:t>
      </w:r>
      <w:r w:rsidRPr="002C60BD">
        <w:rPr>
          <w:rFonts w:hAnsiTheme="minorEastAsia" w:cstheme="minorHAnsi"/>
          <w:szCs w:val="21"/>
        </w:rPr>
        <w:t>秒内的平均速度是</w:t>
      </w:r>
      <w:smartTag w:uri="urn:schemas-microsoft-com:office:smarttags" w:element="chmetcnv">
        <w:smartTagPr>
          <w:attr w:name="UnitName" w:val="米"/>
          <w:attr w:name="SourceValue" w:val="2.5"/>
          <w:attr w:name="HasSpace" w:val="False"/>
          <w:attr w:name="Negative" w:val="False"/>
          <w:attr w:name="NumberType" w:val="1"/>
          <w:attr w:name="TCSC" w:val="0"/>
        </w:smartTagPr>
        <w:r w:rsidRPr="002C60BD">
          <w:rPr>
            <w:rFonts w:cstheme="minorHAnsi"/>
            <w:szCs w:val="21"/>
          </w:rPr>
          <w:t>2.5</w:t>
        </w:r>
        <w:r w:rsidRPr="002C60BD">
          <w:rPr>
            <w:rFonts w:hAnsiTheme="minorEastAsia" w:cstheme="minorHAnsi"/>
            <w:szCs w:val="21"/>
          </w:rPr>
          <w:t>米</w:t>
        </w:r>
      </w:smartTag>
      <w:r w:rsidRPr="002C60BD">
        <w:rPr>
          <w:rFonts w:cstheme="minorHAnsi"/>
          <w:szCs w:val="21"/>
        </w:rPr>
        <w:t>/</w:t>
      </w:r>
      <w:r w:rsidRPr="002C60BD">
        <w:rPr>
          <w:rFonts w:hAnsiTheme="minorEastAsia" w:cstheme="minorHAnsi"/>
          <w:szCs w:val="21"/>
        </w:rPr>
        <w:t>秒</w:t>
      </w:r>
    </w:p>
    <w:p w:rsidR="00691A82" w:rsidRPr="002C60BD" w:rsidRDefault="00691A82" w:rsidP="00510EE8">
      <w:pPr>
        <w:spacing w:line="276" w:lineRule="auto"/>
        <w:ind w:leftChars="200" w:left="420"/>
        <w:rPr>
          <w:rFonts w:cstheme="minorHAnsi"/>
          <w:szCs w:val="21"/>
        </w:rPr>
      </w:pPr>
      <w:r w:rsidRPr="002C60BD">
        <w:rPr>
          <w:rFonts w:cstheme="minorHAnsi"/>
          <w:szCs w:val="21"/>
        </w:rPr>
        <w:t>B</w:t>
      </w:r>
      <w:r w:rsidRPr="002C60BD">
        <w:rPr>
          <w:rFonts w:hAnsiTheme="minorEastAsia" w:cstheme="minorHAnsi"/>
          <w:szCs w:val="21"/>
        </w:rPr>
        <w:t>．在第</w:t>
      </w:r>
      <w:r w:rsidRPr="002C60BD">
        <w:rPr>
          <w:rFonts w:cstheme="minorHAnsi"/>
          <w:szCs w:val="21"/>
        </w:rPr>
        <w:t>3</w:t>
      </w:r>
      <w:r w:rsidRPr="002C60BD">
        <w:rPr>
          <w:rFonts w:hAnsiTheme="minorEastAsia" w:cstheme="minorHAnsi"/>
          <w:szCs w:val="21"/>
        </w:rPr>
        <w:t>、</w:t>
      </w:r>
      <w:r w:rsidRPr="002C60BD">
        <w:rPr>
          <w:rFonts w:cstheme="minorHAnsi"/>
          <w:szCs w:val="21"/>
        </w:rPr>
        <w:t>4</w:t>
      </w:r>
      <w:r w:rsidRPr="002C60BD">
        <w:rPr>
          <w:rFonts w:hAnsiTheme="minorEastAsia" w:cstheme="minorHAnsi"/>
          <w:szCs w:val="21"/>
        </w:rPr>
        <w:t>秒内的平均速度是</w:t>
      </w:r>
      <w:smartTag w:uri="urn:schemas-microsoft-com:office:smarttags" w:element="chmetcnv">
        <w:smartTagPr>
          <w:attr w:name="UnitName" w:val="米"/>
          <w:attr w:name="SourceValue" w:val="3.5"/>
          <w:attr w:name="HasSpace" w:val="False"/>
          <w:attr w:name="Negative" w:val="False"/>
          <w:attr w:name="NumberType" w:val="1"/>
          <w:attr w:name="TCSC" w:val="0"/>
        </w:smartTagPr>
        <w:r w:rsidRPr="002C60BD">
          <w:rPr>
            <w:rFonts w:cstheme="minorHAnsi"/>
            <w:szCs w:val="21"/>
          </w:rPr>
          <w:t>3.5</w:t>
        </w:r>
        <w:r w:rsidRPr="002C60BD">
          <w:rPr>
            <w:rFonts w:hAnsiTheme="minorEastAsia" w:cstheme="minorHAnsi"/>
            <w:szCs w:val="21"/>
          </w:rPr>
          <w:t>米</w:t>
        </w:r>
      </w:smartTag>
      <w:r w:rsidRPr="002C60BD">
        <w:rPr>
          <w:rFonts w:cstheme="minorHAnsi"/>
          <w:szCs w:val="21"/>
        </w:rPr>
        <w:t>/</w:t>
      </w:r>
      <w:r w:rsidRPr="002C60BD">
        <w:rPr>
          <w:rFonts w:hAnsiTheme="minorEastAsia" w:cstheme="minorHAnsi"/>
          <w:szCs w:val="21"/>
        </w:rPr>
        <w:t>秒</w:t>
      </w:r>
    </w:p>
    <w:p w:rsidR="00691A82" w:rsidRPr="002C60BD" w:rsidRDefault="00691A82" w:rsidP="00510EE8">
      <w:pPr>
        <w:spacing w:line="276" w:lineRule="auto"/>
        <w:ind w:leftChars="200" w:left="420"/>
        <w:rPr>
          <w:rFonts w:cstheme="minorHAnsi"/>
          <w:szCs w:val="21"/>
        </w:rPr>
      </w:pPr>
      <w:r w:rsidRPr="002C60BD">
        <w:rPr>
          <w:rFonts w:cstheme="minorHAnsi"/>
          <w:szCs w:val="21"/>
        </w:rPr>
        <w:t>C</w:t>
      </w:r>
      <w:r w:rsidRPr="002C60BD">
        <w:rPr>
          <w:rFonts w:hAnsiTheme="minorEastAsia" w:cstheme="minorHAnsi"/>
          <w:szCs w:val="21"/>
        </w:rPr>
        <w:t>．第</w:t>
      </w:r>
      <w:r w:rsidRPr="002C60BD">
        <w:rPr>
          <w:rFonts w:cstheme="minorHAnsi"/>
          <w:szCs w:val="21"/>
        </w:rPr>
        <w:t>3</w:t>
      </w:r>
      <w:r w:rsidRPr="002C60BD">
        <w:rPr>
          <w:rFonts w:hAnsiTheme="minorEastAsia" w:cstheme="minorHAnsi"/>
          <w:szCs w:val="21"/>
        </w:rPr>
        <w:t>秒末的即时速度一定是</w:t>
      </w:r>
      <w:smartTag w:uri="urn:schemas-microsoft-com:office:smarttags" w:element="chmetcnv">
        <w:smartTagPr>
          <w:attr w:name="UnitName" w:val="米"/>
          <w:attr w:name="SourceValue" w:val="3"/>
          <w:attr w:name="HasSpace" w:val="False"/>
          <w:attr w:name="Negative" w:val="False"/>
          <w:attr w:name="NumberType" w:val="1"/>
          <w:attr w:name="TCSC" w:val="0"/>
        </w:smartTagPr>
        <w:r w:rsidRPr="002C60BD">
          <w:rPr>
            <w:rFonts w:cstheme="minorHAnsi"/>
            <w:szCs w:val="21"/>
          </w:rPr>
          <w:t>3</w:t>
        </w:r>
        <w:r w:rsidRPr="002C60BD">
          <w:rPr>
            <w:rFonts w:hAnsiTheme="minorEastAsia" w:cstheme="minorHAnsi"/>
            <w:szCs w:val="21"/>
          </w:rPr>
          <w:t>米</w:t>
        </w:r>
      </w:smartTag>
      <w:r w:rsidRPr="002C60BD">
        <w:rPr>
          <w:rFonts w:cstheme="minorHAnsi"/>
          <w:szCs w:val="21"/>
        </w:rPr>
        <w:t>/</w:t>
      </w:r>
      <w:r w:rsidRPr="002C60BD">
        <w:rPr>
          <w:rFonts w:hAnsiTheme="minorEastAsia" w:cstheme="minorHAnsi"/>
          <w:szCs w:val="21"/>
        </w:rPr>
        <w:t>秒</w:t>
      </w:r>
    </w:p>
    <w:p w:rsidR="00691A82" w:rsidRPr="002C60BD" w:rsidRDefault="00691A82" w:rsidP="00510EE8">
      <w:pPr>
        <w:spacing w:line="276" w:lineRule="auto"/>
        <w:ind w:leftChars="200" w:left="420"/>
        <w:rPr>
          <w:rFonts w:cstheme="minorHAnsi"/>
          <w:szCs w:val="21"/>
        </w:rPr>
      </w:pPr>
      <w:r w:rsidRPr="002C60BD">
        <w:rPr>
          <w:rFonts w:cstheme="minorHAnsi"/>
          <w:szCs w:val="21"/>
        </w:rPr>
        <w:t>D</w:t>
      </w:r>
      <w:r w:rsidRPr="002C60BD">
        <w:rPr>
          <w:rFonts w:hAnsiTheme="minorEastAsia" w:cstheme="minorHAnsi"/>
          <w:szCs w:val="21"/>
        </w:rPr>
        <w:t>．该运动一定是匀加速直线运动</w:t>
      </w:r>
    </w:p>
    <w:p w:rsidR="00086B78" w:rsidRPr="002C60BD" w:rsidRDefault="00086B78" w:rsidP="002C60BD">
      <w:pPr>
        <w:spacing w:line="276" w:lineRule="auto"/>
        <w:rPr>
          <w:rFonts w:cstheme="minorHAnsi"/>
          <w:szCs w:val="21"/>
        </w:rPr>
      </w:pPr>
    </w:p>
    <w:p w:rsidR="00086B78" w:rsidRPr="002C60BD" w:rsidRDefault="00691A82" w:rsidP="002C60BD">
      <w:pPr>
        <w:spacing w:line="276" w:lineRule="auto"/>
        <w:rPr>
          <w:rFonts w:cstheme="minorHAnsi"/>
          <w:szCs w:val="21"/>
        </w:rPr>
      </w:pPr>
      <w:r w:rsidRPr="002C60BD">
        <w:rPr>
          <w:rFonts w:cstheme="minorHAnsi"/>
          <w:szCs w:val="21"/>
        </w:rPr>
        <w:t>4</w:t>
      </w:r>
      <w:r w:rsidRPr="002C60BD">
        <w:rPr>
          <w:rFonts w:hAnsiTheme="minorEastAsia" w:cstheme="minorHAnsi"/>
          <w:szCs w:val="21"/>
        </w:rPr>
        <w:t>、</w:t>
      </w:r>
      <w:r w:rsidR="00086B78" w:rsidRPr="002C60BD">
        <w:rPr>
          <w:rFonts w:hAnsiTheme="minorEastAsia" w:cstheme="minorHAnsi"/>
          <w:szCs w:val="21"/>
        </w:rPr>
        <w:t>物体从静止开始做匀加速直线运动，第</w:t>
      </w:r>
      <w:r w:rsidR="00086B78" w:rsidRPr="00294FB1">
        <w:rPr>
          <w:rFonts w:cstheme="minorHAnsi"/>
          <w:szCs w:val="21"/>
        </w:rPr>
        <w:t>3s</w:t>
      </w:r>
      <w:r w:rsidR="00086B78" w:rsidRPr="002C60BD">
        <w:rPr>
          <w:rFonts w:hAnsiTheme="minorEastAsia" w:cstheme="minorHAnsi"/>
          <w:szCs w:val="21"/>
        </w:rPr>
        <w:t>内通过的位移是</w:t>
      </w:r>
      <w:r w:rsidR="00086B78" w:rsidRPr="002C60BD">
        <w:rPr>
          <w:rFonts w:cstheme="minorHAnsi"/>
          <w:szCs w:val="21"/>
        </w:rPr>
        <w:t>3m</w:t>
      </w:r>
      <w:r w:rsidR="00086B78" w:rsidRPr="002C60BD">
        <w:rPr>
          <w:rFonts w:hAnsiTheme="minorEastAsia" w:cstheme="minorHAnsi"/>
          <w:szCs w:val="21"/>
        </w:rPr>
        <w:t>，则</w:t>
      </w:r>
      <w:r w:rsidR="00510EE8">
        <w:rPr>
          <w:rFonts w:hAnsiTheme="minorEastAsia" w:cstheme="minorHAnsi" w:hint="eastAsia"/>
          <w:szCs w:val="21"/>
        </w:rPr>
        <w:tab/>
      </w:r>
      <w:r w:rsidR="007D6107">
        <w:rPr>
          <w:rFonts w:hAnsiTheme="minorEastAsia" w:cstheme="minorHAnsi"/>
          <w:szCs w:val="21"/>
        </w:rPr>
        <w:t>（</w:t>
      </w:r>
      <w:r w:rsidR="007D6107">
        <w:rPr>
          <w:rFonts w:hAnsiTheme="minorEastAsia" w:cstheme="minorHAnsi"/>
          <w:szCs w:val="21"/>
        </w:rPr>
        <w:tab/>
      </w:r>
      <w:r w:rsidR="007D6107">
        <w:rPr>
          <w:rFonts w:hAnsiTheme="minorEastAsia" w:cstheme="minorHAnsi"/>
          <w:szCs w:val="21"/>
        </w:rPr>
        <w:tab/>
      </w:r>
      <w:r w:rsidR="007D6107">
        <w:rPr>
          <w:rFonts w:hAnsiTheme="minorEastAsia" w:cstheme="minorHAnsi"/>
          <w:szCs w:val="21"/>
        </w:rPr>
        <w:t>）</w:t>
      </w:r>
      <w:r w:rsidR="00510EE8">
        <w:rPr>
          <w:rFonts w:hAnsiTheme="minorEastAsia" w:cstheme="minorHAnsi" w:hint="eastAsia"/>
          <w:szCs w:val="21"/>
        </w:rPr>
        <w:t>（多选）</w:t>
      </w:r>
    </w:p>
    <w:p w:rsidR="00086B78" w:rsidRPr="002C60BD" w:rsidRDefault="00086B78" w:rsidP="00510EE8">
      <w:pPr>
        <w:spacing w:line="276" w:lineRule="auto"/>
        <w:ind w:leftChars="200" w:left="420"/>
        <w:rPr>
          <w:rFonts w:cstheme="minorHAnsi"/>
          <w:szCs w:val="21"/>
        </w:rPr>
      </w:pPr>
      <w:r w:rsidRPr="002C60BD">
        <w:rPr>
          <w:rFonts w:cstheme="minorHAnsi"/>
          <w:szCs w:val="21"/>
        </w:rPr>
        <w:t>A</w:t>
      </w:r>
      <w:r w:rsidRPr="002C60BD">
        <w:rPr>
          <w:rFonts w:hAnsiTheme="minorEastAsia" w:cstheme="minorHAnsi"/>
          <w:szCs w:val="21"/>
        </w:rPr>
        <w:t>．第</w:t>
      </w:r>
      <w:r w:rsidRPr="002C60BD">
        <w:rPr>
          <w:rFonts w:cstheme="minorHAnsi"/>
          <w:szCs w:val="21"/>
        </w:rPr>
        <w:t xml:space="preserve"> </w:t>
      </w:r>
      <w:r w:rsidRPr="00294FB1">
        <w:rPr>
          <w:rFonts w:cstheme="minorHAnsi"/>
          <w:szCs w:val="21"/>
        </w:rPr>
        <w:t>3s</w:t>
      </w:r>
      <w:r w:rsidRPr="002C60BD">
        <w:rPr>
          <w:rFonts w:cstheme="minorHAnsi"/>
          <w:szCs w:val="21"/>
        </w:rPr>
        <w:t xml:space="preserve"> </w:t>
      </w:r>
      <w:r w:rsidRPr="002C60BD">
        <w:rPr>
          <w:rFonts w:hAnsiTheme="minorEastAsia" w:cstheme="minorHAnsi"/>
          <w:szCs w:val="21"/>
        </w:rPr>
        <w:t>内的平均速度是</w:t>
      </w:r>
      <w:r w:rsidRPr="002C60BD">
        <w:rPr>
          <w:rFonts w:cstheme="minorHAnsi"/>
          <w:szCs w:val="21"/>
        </w:rPr>
        <w:t>3m/s</w:t>
      </w:r>
    </w:p>
    <w:p w:rsidR="00086B78" w:rsidRPr="002C60BD" w:rsidRDefault="00086B78" w:rsidP="00510EE8">
      <w:pPr>
        <w:spacing w:line="276" w:lineRule="auto"/>
        <w:ind w:leftChars="200" w:left="420"/>
        <w:rPr>
          <w:rFonts w:cstheme="minorHAnsi"/>
          <w:szCs w:val="21"/>
        </w:rPr>
      </w:pPr>
      <w:r w:rsidRPr="002C60BD">
        <w:rPr>
          <w:rFonts w:cstheme="minorHAnsi"/>
          <w:szCs w:val="21"/>
        </w:rPr>
        <w:t>B</w:t>
      </w:r>
      <w:r w:rsidRPr="002C60BD">
        <w:rPr>
          <w:rFonts w:hAnsiTheme="minorEastAsia" w:cstheme="minorHAnsi"/>
          <w:szCs w:val="21"/>
        </w:rPr>
        <w:t>．物体的加速度是</w:t>
      </w:r>
      <w:r w:rsidRPr="002C60BD">
        <w:rPr>
          <w:rFonts w:cstheme="minorHAnsi"/>
          <w:szCs w:val="21"/>
        </w:rPr>
        <w:t>1.2m/s</w:t>
      </w:r>
      <w:r w:rsidRPr="002C60BD">
        <w:rPr>
          <w:rFonts w:cstheme="minorHAnsi"/>
          <w:szCs w:val="21"/>
          <w:vertAlign w:val="superscript"/>
        </w:rPr>
        <w:t>2</w:t>
      </w:r>
    </w:p>
    <w:p w:rsidR="00086B78" w:rsidRPr="002C60BD" w:rsidRDefault="00086B78" w:rsidP="00510EE8">
      <w:pPr>
        <w:spacing w:line="276" w:lineRule="auto"/>
        <w:ind w:leftChars="200" w:left="420"/>
        <w:rPr>
          <w:rFonts w:cstheme="minorHAnsi"/>
          <w:szCs w:val="21"/>
        </w:rPr>
      </w:pPr>
      <w:r w:rsidRPr="002C60BD">
        <w:rPr>
          <w:rFonts w:cstheme="minorHAnsi"/>
          <w:szCs w:val="21"/>
        </w:rPr>
        <w:t>C</w:t>
      </w:r>
      <w:r w:rsidRPr="002C60BD">
        <w:rPr>
          <w:rFonts w:hAnsiTheme="minorEastAsia" w:cstheme="minorHAnsi"/>
          <w:szCs w:val="21"/>
        </w:rPr>
        <w:t>．前</w:t>
      </w:r>
      <w:r w:rsidRPr="002C60BD">
        <w:rPr>
          <w:rFonts w:cstheme="minorHAnsi"/>
          <w:szCs w:val="21"/>
        </w:rPr>
        <w:t xml:space="preserve"> </w:t>
      </w:r>
      <w:r w:rsidRPr="00294FB1">
        <w:rPr>
          <w:rFonts w:cstheme="minorHAnsi"/>
          <w:szCs w:val="21"/>
        </w:rPr>
        <w:t>3s</w:t>
      </w:r>
      <w:r w:rsidRPr="002C60BD">
        <w:rPr>
          <w:rFonts w:cstheme="minorHAnsi"/>
          <w:szCs w:val="21"/>
        </w:rPr>
        <w:t xml:space="preserve"> </w:t>
      </w:r>
      <w:r w:rsidRPr="002C60BD">
        <w:rPr>
          <w:rFonts w:hAnsiTheme="minorEastAsia" w:cstheme="minorHAnsi"/>
          <w:szCs w:val="21"/>
        </w:rPr>
        <w:t>内的位移是</w:t>
      </w:r>
      <w:r w:rsidRPr="002C60BD">
        <w:rPr>
          <w:rFonts w:cstheme="minorHAnsi"/>
          <w:szCs w:val="21"/>
        </w:rPr>
        <w:t>6m</w:t>
      </w:r>
    </w:p>
    <w:p w:rsidR="00086B78" w:rsidRPr="002C60BD" w:rsidRDefault="00086B78" w:rsidP="00510EE8">
      <w:pPr>
        <w:spacing w:line="276" w:lineRule="auto"/>
        <w:ind w:leftChars="200" w:left="420"/>
        <w:rPr>
          <w:rFonts w:cstheme="minorHAnsi"/>
          <w:szCs w:val="21"/>
        </w:rPr>
      </w:pPr>
      <w:r w:rsidRPr="002C60BD">
        <w:rPr>
          <w:rFonts w:cstheme="minorHAnsi"/>
          <w:szCs w:val="21"/>
        </w:rPr>
        <w:t>D</w:t>
      </w:r>
      <w:r w:rsidRPr="002C60BD">
        <w:rPr>
          <w:rFonts w:hAnsiTheme="minorEastAsia" w:cstheme="minorHAnsi"/>
          <w:szCs w:val="21"/>
        </w:rPr>
        <w:t>．</w:t>
      </w:r>
      <w:r w:rsidRPr="00294FB1">
        <w:rPr>
          <w:rFonts w:cstheme="minorHAnsi"/>
          <w:szCs w:val="21"/>
        </w:rPr>
        <w:t>3s</w:t>
      </w:r>
      <w:r w:rsidRPr="002C60BD">
        <w:rPr>
          <w:rFonts w:cstheme="minorHAnsi"/>
          <w:szCs w:val="21"/>
        </w:rPr>
        <w:t xml:space="preserve"> </w:t>
      </w:r>
      <w:r w:rsidRPr="002C60BD">
        <w:rPr>
          <w:rFonts w:hAnsiTheme="minorEastAsia" w:cstheme="minorHAnsi"/>
          <w:szCs w:val="21"/>
        </w:rPr>
        <w:t>末的速度是</w:t>
      </w:r>
      <w:r w:rsidRPr="002C60BD">
        <w:rPr>
          <w:rFonts w:cstheme="minorHAnsi"/>
          <w:szCs w:val="21"/>
        </w:rPr>
        <w:t>4m/s</w:t>
      </w:r>
    </w:p>
    <w:p w:rsidR="00691A82" w:rsidRPr="002C60BD" w:rsidRDefault="00691A82" w:rsidP="002C60BD">
      <w:pPr>
        <w:spacing w:line="276" w:lineRule="auto"/>
        <w:rPr>
          <w:rFonts w:cstheme="minorHAnsi"/>
          <w:szCs w:val="21"/>
        </w:rPr>
      </w:pPr>
    </w:p>
    <w:p w:rsidR="00273F19" w:rsidRPr="002C60BD" w:rsidRDefault="00691A82" w:rsidP="002C60BD">
      <w:pPr>
        <w:spacing w:line="276" w:lineRule="auto"/>
        <w:rPr>
          <w:rFonts w:cstheme="minorHAnsi"/>
          <w:szCs w:val="21"/>
        </w:rPr>
      </w:pPr>
      <w:r w:rsidRPr="002C60BD">
        <w:rPr>
          <w:rFonts w:cstheme="minorHAnsi"/>
          <w:szCs w:val="21"/>
        </w:rPr>
        <w:t>5</w:t>
      </w:r>
      <w:r w:rsidRPr="002C60BD">
        <w:rPr>
          <w:rFonts w:hAnsiTheme="minorEastAsia" w:cstheme="minorHAnsi"/>
          <w:szCs w:val="21"/>
        </w:rPr>
        <w:t>、</w:t>
      </w:r>
      <w:r w:rsidR="00273F19" w:rsidRPr="002C60BD">
        <w:rPr>
          <w:rFonts w:hAnsiTheme="minorEastAsia" w:cstheme="minorHAnsi"/>
          <w:szCs w:val="21"/>
        </w:rPr>
        <w:t>如图所示是汽车与自行车在同一直线上、从同一地点同向运动、同时计时而作的</w:t>
      </w:r>
      <w:r w:rsidR="00273F19" w:rsidRPr="002C60BD">
        <w:rPr>
          <w:rFonts w:cstheme="minorHAnsi"/>
          <w:i/>
          <w:szCs w:val="21"/>
        </w:rPr>
        <w:t>v</w:t>
      </w:r>
      <w:r w:rsidR="00510EE8">
        <w:rPr>
          <w:rFonts w:cstheme="minorHAnsi"/>
          <w:szCs w:val="21"/>
        </w:rPr>
        <w:t>－</w:t>
      </w:r>
      <w:r w:rsidR="00273F19" w:rsidRPr="002C60BD">
        <w:rPr>
          <w:rFonts w:cstheme="minorHAnsi"/>
          <w:i/>
          <w:szCs w:val="21"/>
        </w:rPr>
        <w:t>t</w:t>
      </w:r>
      <w:r w:rsidR="00273F19" w:rsidRPr="002C60BD">
        <w:rPr>
          <w:rFonts w:hAnsiTheme="minorEastAsia" w:cstheme="minorHAnsi"/>
          <w:szCs w:val="21"/>
        </w:rPr>
        <w:t>图象，由图象可知</w:t>
      </w:r>
      <w:r w:rsidR="00510EE8">
        <w:rPr>
          <w:rFonts w:hAnsiTheme="minorEastAsia" w:cstheme="minorHAnsi" w:hint="eastAsia"/>
          <w:szCs w:val="21"/>
        </w:rPr>
        <w:tab/>
      </w:r>
      <w:r w:rsidR="002C60BD">
        <w:rPr>
          <w:rFonts w:cstheme="minorHAnsi"/>
          <w:szCs w:val="21"/>
        </w:rPr>
        <w:t>（</w:t>
      </w:r>
      <w:r w:rsidR="00510EE8">
        <w:rPr>
          <w:rFonts w:cstheme="minorHAnsi" w:hint="eastAsia"/>
          <w:szCs w:val="21"/>
        </w:rPr>
        <w:tab/>
      </w:r>
      <w:r w:rsidR="00510EE8">
        <w:rPr>
          <w:rFonts w:cstheme="minorHAnsi" w:hint="eastAsia"/>
          <w:szCs w:val="21"/>
        </w:rPr>
        <w:tab/>
      </w:r>
      <w:r w:rsidR="002C60BD">
        <w:rPr>
          <w:rFonts w:cstheme="minorHAnsi"/>
          <w:szCs w:val="21"/>
        </w:rPr>
        <w:t>）</w:t>
      </w:r>
      <w:r w:rsidR="00510EE8">
        <w:rPr>
          <w:rFonts w:cstheme="minorHAnsi" w:hint="eastAsia"/>
          <w:szCs w:val="21"/>
        </w:rPr>
        <w:t>（多选）</w:t>
      </w:r>
    </w:p>
    <w:p w:rsidR="00273F19" w:rsidRPr="002C60BD" w:rsidRDefault="00691A82" w:rsidP="00510EE8">
      <w:pPr>
        <w:spacing w:line="276" w:lineRule="auto"/>
        <w:ind w:leftChars="200" w:left="420"/>
        <w:rPr>
          <w:rFonts w:cstheme="minorHAnsi"/>
          <w:szCs w:val="21"/>
        </w:rPr>
      </w:pPr>
      <w:r w:rsidRPr="002C60BD">
        <w:rPr>
          <w:rFonts w:cstheme="minorHAnsi"/>
          <w:noProof/>
          <w:szCs w:val="21"/>
        </w:rPr>
        <w:drawing>
          <wp:anchor distT="0" distB="0" distL="114300" distR="114300" simplePos="0" relativeHeight="251661312" behindDoc="0" locked="0" layoutInCell="1" allowOverlap="1">
            <wp:simplePos x="0" y="0"/>
            <wp:positionH relativeFrom="column">
              <wp:posOffset>3800475</wp:posOffset>
            </wp:positionH>
            <wp:positionV relativeFrom="paragraph">
              <wp:posOffset>38100</wp:posOffset>
            </wp:positionV>
            <wp:extent cx="1495425" cy="1200150"/>
            <wp:effectExtent l="19050" t="0" r="9525" b="0"/>
            <wp:wrapSquare wrapText="bothSides"/>
            <wp:docPr id="913" name="图片 913" descr="http://pic1.mofangge.com/upload/papers/g04/20110811/2011081109182739025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descr="http://pic1.mofangge.com/upload/papers/g04/20110811/201108110918273902599.gif"/>
                    <pic:cNvPicPr>
                      <a:picLocks noChangeAspect="1" noChangeArrowheads="1"/>
                    </pic:cNvPicPr>
                  </pic:nvPicPr>
                  <pic:blipFill>
                    <a:blip r:embed="rId34"/>
                    <a:srcRect/>
                    <a:stretch>
                      <a:fillRect/>
                    </a:stretch>
                  </pic:blipFill>
                  <pic:spPr bwMode="auto">
                    <a:xfrm>
                      <a:off x="0" y="0"/>
                      <a:ext cx="1495425" cy="1200150"/>
                    </a:xfrm>
                    <a:prstGeom prst="rect">
                      <a:avLst/>
                    </a:prstGeom>
                    <a:noFill/>
                    <a:ln w="9525">
                      <a:noFill/>
                      <a:miter lim="800000"/>
                      <a:headEnd/>
                      <a:tailEnd/>
                    </a:ln>
                  </pic:spPr>
                </pic:pic>
              </a:graphicData>
            </a:graphic>
          </wp:anchor>
        </w:drawing>
      </w:r>
      <w:r w:rsidR="00273F19" w:rsidRPr="002C60BD">
        <w:rPr>
          <w:rFonts w:cstheme="minorHAnsi"/>
          <w:szCs w:val="21"/>
        </w:rPr>
        <w:t>A</w:t>
      </w:r>
      <w:r w:rsidR="00273F19" w:rsidRPr="002C60BD">
        <w:rPr>
          <w:rFonts w:hAnsiTheme="minorEastAsia" w:cstheme="minorHAnsi"/>
          <w:szCs w:val="21"/>
        </w:rPr>
        <w:t>．在</w:t>
      </w:r>
      <w:r w:rsidR="00273F19" w:rsidRPr="00294FB1">
        <w:rPr>
          <w:rFonts w:cstheme="minorHAnsi"/>
          <w:szCs w:val="21"/>
        </w:rPr>
        <w:t>2s</w:t>
      </w:r>
      <w:r w:rsidR="00273F19" w:rsidRPr="002C60BD">
        <w:rPr>
          <w:rFonts w:hAnsiTheme="minorEastAsia" w:cstheme="minorHAnsi"/>
          <w:szCs w:val="21"/>
        </w:rPr>
        <w:t>末二者速度相同</w:t>
      </w:r>
    </w:p>
    <w:p w:rsidR="00273F19" w:rsidRPr="002C60BD" w:rsidRDefault="00273F19" w:rsidP="00510EE8">
      <w:pPr>
        <w:spacing w:line="276" w:lineRule="auto"/>
        <w:ind w:leftChars="200" w:left="420"/>
        <w:rPr>
          <w:rFonts w:cstheme="minorHAnsi"/>
          <w:szCs w:val="21"/>
        </w:rPr>
      </w:pPr>
      <w:r w:rsidRPr="002C60BD">
        <w:rPr>
          <w:rFonts w:cstheme="minorHAnsi"/>
          <w:szCs w:val="21"/>
        </w:rPr>
        <w:t>B</w:t>
      </w:r>
      <w:r w:rsidRPr="002C60BD">
        <w:rPr>
          <w:rFonts w:hAnsiTheme="minorEastAsia" w:cstheme="minorHAnsi"/>
          <w:szCs w:val="21"/>
        </w:rPr>
        <w:t>．在</w:t>
      </w:r>
      <w:r w:rsidRPr="00294FB1">
        <w:rPr>
          <w:rFonts w:cstheme="minorHAnsi"/>
          <w:szCs w:val="21"/>
        </w:rPr>
        <w:t>4s</w:t>
      </w:r>
      <w:r w:rsidRPr="002C60BD">
        <w:rPr>
          <w:rFonts w:hAnsiTheme="minorEastAsia" w:cstheme="minorHAnsi"/>
          <w:szCs w:val="21"/>
        </w:rPr>
        <w:t>末二者速度相同</w:t>
      </w:r>
    </w:p>
    <w:p w:rsidR="00273F19" w:rsidRPr="002C60BD" w:rsidRDefault="00273F19" w:rsidP="00510EE8">
      <w:pPr>
        <w:spacing w:line="276" w:lineRule="auto"/>
        <w:ind w:leftChars="200" w:left="420"/>
        <w:rPr>
          <w:rFonts w:cstheme="minorHAnsi"/>
          <w:szCs w:val="21"/>
        </w:rPr>
      </w:pPr>
      <w:r w:rsidRPr="002C60BD">
        <w:rPr>
          <w:rFonts w:cstheme="minorHAnsi"/>
          <w:szCs w:val="21"/>
        </w:rPr>
        <w:t>C</w:t>
      </w:r>
      <w:r w:rsidRPr="002C60BD">
        <w:rPr>
          <w:rFonts w:hAnsiTheme="minorEastAsia" w:cstheme="minorHAnsi"/>
          <w:szCs w:val="21"/>
        </w:rPr>
        <w:t>．在</w:t>
      </w:r>
      <w:r w:rsidRPr="00294FB1">
        <w:rPr>
          <w:rFonts w:cstheme="minorHAnsi"/>
          <w:szCs w:val="21"/>
        </w:rPr>
        <w:t>2s</w:t>
      </w:r>
      <w:r w:rsidRPr="002C60BD">
        <w:rPr>
          <w:rFonts w:hAnsiTheme="minorEastAsia" w:cstheme="minorHAnsi"/>
          <w:szCs w:val="21"/>
        </w:rPr>
        <w:t>末二者相遇</w:t>
      </w:r>
    </w:p>
    <w:p w:rsidR="00273F19" w:rsidRPr="002C60BD" w:rsidRDefault="00273F19" w:rsidP="00510EE8">
      <w:pPr>
        <w:spacing w:line="276" w:lineRule="auto"/>
        <w:ind w:leftChars="200" w:left="420"/>
        <w:rPr>
          <w:rFonts w:cstheme="minorHAnsi"/>
          <w:szCs w:val="21"/>
        </w:rPr>
      </w:pPr>
      <w:r w:rsidRPr="002C60BD">
        <w:rPr>
          <w:rFonts w:cstheme="minorHAnsi"/>
          <w:szCs w:val="21"/>
        </w:rPr>
        <w:t>D</w:t>
      </w:r>
      <w:r w:rsidRPr="002C60BD">
        <w:rPr>
          <w:rFonts w:hAnsiTheme="minorEastAsia" w:cstheme="minorHAnsi"/>
          <w:szCs w:val="21"/>
        </w:rPr>
        <w:t>．在</w:t>
      </w:r>
      <w:r w:rsidRPr="00294FB1">
        <w:rPr>
          <w:rFonts w:cstheme="minorHAnsi"/>
          <w:szCs w:val="21"/>
        </w:rPr>
        <w:t>4s</w:t>
      </w:r>
      <w:r w:rsidRPr="002C60BD">
        <w:rPr>
          <w:rFonts w:hAnsiTheme="minorEastAsia" w:cstheme="minorHAnsi"/>
          <w:szCs w:val="21"/>
        </w:rPr>
        <w:t>末二者相遇</w:t>
      </w:r>
    </w:p>
    <w:p w:rsidR="00691A82" w:rsidRDefault="00691A82" w:rsidP="002C60BD">
      <w:pPr>
        <w:spacing w:line="276" w:lineRule="auto"/>
        <w:rPr>
          <w:rFonts w:cstheme="minorHAnsi"/>
          <w:szCs w:val="21"/>
        </w:rPr>
      </w:pPr>
    </w:p>
    <w:p w:rsidR="00C956D3" w:rsidRDefault="00C956D3" w:rsidP="002C60BD">
      <w:pPr>
        <w:spacing w:line="276" w:lineRule="auto"/>
        <w:rPr>
          <w:rFonts w:cstheme="minorHAnsi"/>
          <w:szCs w:val="21"/>
        </w:rPr>
      </w:pPr>
    </w:p>
    <w:p w:rsidR="00C956D3" w:rsidRDefault="00C956D3" w:rsidP="002C60BD">
      <w:pPr>
        <w:spacing w:line="276" w:lineRule="auto"/>
        <w:rPr>
          <w:rFonts w:cstheme="minorHAnsi"/>
          <w:szCs w:val="21"/>
        </w:rPr>
      </w:pPr>
    </w:p>
    <w:p w:rsidR="00C956D3" w:rsidRPr="002C60BD" w:rsidRDefault="00C956D3" w:rsidP="002C60BD">
      <w:pPr>
        <w:spacing w:line="276" w:lineRule="auto"/>
        <w:rPr>
          <w:rFonts w:cstheme="minorHAnsi"/>
          <w:szCs w:val="21"/>
        </w:rPr>
      </w:pPr>
    </w:p>
    <w:p w:rsidR="00086B78" w:rsidRPr="002C60BD" w:rsidRDefault="00691A82" w:rsidP="002C60BD">
      <w:pPr>
        <w:spacing w:line="276" w:lineRule="auto"/>
        <w:rPr>
          <w:rFonts w:cstheme="minorHAnsi"/>
          <w:szCs w:val="21"/>
        </w:rPr>
      </w:pPr>
      <w:r w:rsidRPr="002C60BD">
        <w:rPr>
          <w:rFonts w:cstheme="minorHAnsi"/>
          <w:szCs w:val="21"/>
        </w:rPr>
        <w:lastRenderedPageBreak/>
        <w:t>6</w:t>
      </w:r>
      <w:r w:rsidRPr="002C60BD">
        <w:rPr>
          <w:rFonts w:hAnsiTheme="minorEastAsia" w:cstheme="minorHAnsi"/>
          <w:szCs w:val="21"/>
        </w:rPr>
        <w:t>、</w:t>
      </w:r>
      <w:r w:rsidR="00086B78" w:rsidRPr="002C60BD">
        <w:rPr>
          <w:rFonts w:hAnsiTheme="minorEastAsia" w:cstheme="minorHAnsi"/>
          <w:szCs w:val="21"/>
        </w:rPr>
        <w:t>完全相同的三个木块并排地固定在水平面上</w:t>
      </w:r>
      <w:r w:rsidR="007D6107">
        <w:rPr>
          <w:rFonts w:cstheme="minorHAnsi"/>
          <w:szCs w:val="21"/>
        </w:rPr>
        <w:t>，</w:t>
      </w:r>
      <w:r w:rsidR="00086B78" w:rsidRPr="002C60BD">
        <w:rPr>
          <w:rFonts w:hAnsiTheme="minorEastAsia" w:cstheme="minorHAnsi"/>
          <w:szCs w:val="21"/>
        </w:rPr>
        <w:t>一颗子弹以速度</w:t>
      </w:r>
      <w:r w:rsidR="00086B78" w:rsidRPr="002C60BD">
        <w:rPr>
          <w:rFonts w:cstheme="minorHAnsi"/>
          <w:i/>
          <w:szCs w:val="21"/>
        </w:rPr>
        <w:t>v</w:t>
      </w:r>
      <w:r w:rsidR="00086B78" w:rsidRPr="002C60BD">
        <w:rPr>
          <w:rFonts w:hAnsiTheme="minorEastAsia" w:cstheme="minorHAnsi"/>
          <w:szCs w:val="21"/>
        </w:rPr>
        <w:t>水平射入</w:t>
      </w:r>
      <w:r w:rsidR="007D6107">
        <w:rPr>
          <w:rFonts w:cstheme="minorHAnsi"/>
          <w:szCs w:val="21"/>
        </w:rPr>
        <w:t>，</w:t>
      </w:r>
      <w:r w:rsidR="00086B78" w:rsidRPr="002C60BD">
        <w:rPr>
          <w:rFonts w:hAnsiTheme="minorEastAsia" w:cstheme="minorHAnsi"/>
          <w:szCs w:val="21"/>
        </w:rPr>
        <w:t>若子弹在木块中做匀减速直线运动</w:t>
      </w:r>
      <w:r w:rsidR="007D6107">
        <w:rPr>
          <w:rFonts w:cstheme="minorHAnsi"/>
          <w:szCs w:val="21"/>
        </w:rPr>
        <w:t>，</w:t>
      </w:r>
      <w:r w:rsidR="00086B78" w:rsidRPr="002C60BD">
        <w:rPr>
          <w:rFonts w:hAnsiTheme="minorEastAsia" w:cstheme="minorHAnsi"/>
          <w:szCs w:val="21"/>
        </w:rPr>
        <w:t>且穿过第三块木块后速度为零</w:t>
      </w:r>
      <w:r w:rsidR="007D6107">
        <w:rPr>
          <w:rFonts w:cstheme="minorHAnsi"/>
          <w:szCs w:val="21"/>
        </w:rPr>
        <w:t>，</w:t>
      </w:r>
      <w:r w:rsidR="00086B78" w:rsidRPr="002C60BD">
        <w:rPr>
          <w:rFonts w:hAnsiTheme="minorEastAsia" w:cstheme="minorHAnsi"/>
          <w:szCs w:val="21"/>
        </w:rPr>
        <w:t>则子弹依次射入每一木块时的速度比和穿过每一木块所用时间比分别是</w:t>
      </w:r>
      <w:r w:rsidR="00510EE8">
        <w:rPr>
          <w:rFonts w:hAnsiTheme="minorEastAsia" w:cstheme="minorHAnsi" w:hint="eastAsia"/>
          <w:szCs w:val="21"/>
        </w:rPr>
        <w:tab/>
      </w:r>
      <w:r w:rsidR="002C60BD">
        <w:rPr>
          <w:rFonts w:cstheme="minorHAnsi"/>
          <w:szCs w:val="21"/>
        </w:rPr>
        <w:t>（</w:t>
      </w:r>
      <w:r w:rsidR="00510EE8">
        <w:rPr>
          <w:rFonts w:cstheme="minorHAnsi" w:hint="eastAsia"/>
          <w:szCs w:val="21"/>
        </w:rPr>
        <w:tab/>
      </w:r>
      <w:r w:rsidR="00510EE8">
        <w:rPr>
          <w:rFonts w:cstheme="minorHAnsi" w:hint="eastAsia"/>
          <w:szCs w:val="21"/>
        </w:rPr>
        <w:tab/>
      </w:r>
      <w:r w:rsidR="002C60BD">
        <w:rPr>
          <w:rFonts w:cstheme="minorHAnsi"/>
          <w:szCs w:val="21"/>
        </w:rPr>
        <w:t>）</w:t>
      </w:r>
      <w:r w:rsidR="00864C7B">
        <w:rPr>
          <w:rFonts w:cstheme="minorHAnsi" w:hint="eastAsia"/>
          <w:szCs w:val="21"/>
        </w:rPr>
        <w:t>（多选）</w:t>
      </w:r>
    </w:p>
    <w:p w:rsidR="00086B78" w:rsidRPr="002C60BD" w:rsidRDefault="00086B78" w:rsidP="00510EE8">
      <w:pPr>
        <w:spacing w:line="276" w:lineRule="auto"/>
        <w:ind w:leftChars="200" w:left="420"/>
        <w:rPr>
          <w:rFonts w:cstheme="minorHAnsi"/>
          <w:szCs w:val="21"/>
        </w:rPr>
      </w:pPr>
      <w:r w:rsidRPr="002C60BD">
        <w:rPr>
          <w:rFonts w:cstheme="minorHAnsi"/>
          <w:szCs w:val="21"/>
        </w:rPr>
        <w:t>A</w:t>
      </w:r>
      <w:r w:rsidR="00691A82" w:rsidRPr="002C60BD">
        <w:rPr>
          <w:rFonts w:hAnsiTheme="minorEastAsia" w:cstheme="minorHAnsi"/>
          <w:szCs w:val="21"/>
        </w:rPr>
        <w:t>．</w:t>
      </w:r>
      <w:r w:rsidRPr="002C60BD">
        <w:rPr>
          <w:rFonts w:cstheme="minorHAnsi"/>
          <w:i/>
          <w:szCs w:val="21"/>
        </w:rPr>
        <w:t>v</w:t>
      </w:r>
      <w:r w:rsidRPr="002C60BD">
        <w:rPr>
          <w:rFonts w:cstheme="minorHAnsi"/>
          <w:szCs w:val="21"/>
          <w:vertAlign w:val="subscript"/>
        </w:rPr>
        <w:t>1</w:t>
      </w:r>
      <w:r w:rsidRPr="002C60BD">
        <w:rPr>
          <w:rFonts w:hAnsiTheme="minorEastAsia" w:cstheme="minorHAnsi"/>
          <w:szCs w:val="21"/>
        </w:rPr>
        <w:t>∶</w:t>
      </w:r>
      <w:r w:rsidRPr="002C60BD">
        <w:rPr>
          <w:rFonts w:cstheme="minorHAnsi"/>
          <w:i/>
          <w:szCs w:val="21"/>
        </w:rPr>
        <w:t>v</w:t>
      </w:r>
      <w:r w:rsidRPr="002C60BD">
        <w:rPr>
          <w:rFonts w:cstheme="minorHAnsi"/>
          <w:szCs w:val="21"/>
          <w:vertAlign w:val="subscript"/>
        </w:rPr>
        <w:t>2</w:t>
      </w:r>
      <w:r w:rsidRPr="002C60BD">
        <w:rPr>
          <w:rFonts w:hAnsiTheme="minorEastAsia" w:cstheme="minorHAnsi"/>
          <w:szCs w:val="21"/>
        </w:rPr>
        <w:t>∶</w:t>
      </w:r>
      <w:r w:rsidRPr="002C60BD">
        <w:rPr>
          <w:rFonts w:cstheme="minorHAnsi"/>
          <w:i/>
          <w:szCs w:val="21"/>
        </w:rPr>
        <w:t>v</w:t>
      </w:r>
      <w:r w:rsidRPr="002C60BD">
        <w:rPr>
          <w:rFonts w:cstheme="minorHAnsi"/>
          <w:szCs w:val="21"/>
          <w:vertAlign w:val="subscript"/>
        </w:rPr>
        <w:t>3</w:t>
      </w:r>
      <w:r w:rsidR="00510EE8">
        <w:rPr>
          <w:rFonts w:cstheme="minorHAnsi"/>
          <w:szCs w:val="21"/>
        </w:rPr>
        <w:t>＝</w:t>
      </w:r>
      <w:r w:rsidRPr="002C60BD">
        <w:rPr>
          <w:rFonts w:cstheme="minorHAnsi"/>
          <w:szCs w:val="21"/>
        </w:rPr>
        <w:t>3</w:t>
      </w:r>
      <w:r w:rsidRPr="002C60BD">
        <w:rPr>
          <w:rFonts w:hAnsiTheme="minorEastAsia" w:cstheme="minorHAnsi"/>
          <w:szCs w:val="21"/>
        </w:rPr>
        <w:t>∶</w:t>
      </w:r>
      <w:r w:rsidRPr="002C60BD">
        <w:rPr>
          <w:rFonts w:cstheme="minorHAnsi"/>
          <w:szCs w:val="21"/>
        </w:rPr>
        <w:t>2</w:t>
      </w:r>
      <w:r w:rsidRPr="002C60BD">
        <w:rPr>
          <w:rFonts w:hAnsiTheme="minorEastAsia" w:cstheme="minorHAnsi"/>
          <w:szCs w:val="21"/>
        </w:rPr>
        <w:t>∶</w:t>
      </w:r>
      <w:r w:rsidRPr="002C60BD">
        <w:rPr>
          <w:rFonts w:cstheme="minorHAnsi"/>
          <w:szCs w:val="21"/>
        </w:rPr>
        <w:t>1</w:t>
      </w:r>
    </w:p>
    <w:p w:rsidR="00086B78" w:rsidRPr="002C60BD" w:rsidRDefault="00086B78" w:rsidP="00510EE8">
      <w:pPr>
        <w:spacing w:line="276" w:lineRule="auto"/>
        <w:ind w:leftChars="200" w:left="420"/>
        <w:rPr>
          <w:rFonts w:cstheme="minorHAnsi"/>
          <w:szCs w:val="21"/>
        </w:rPr>
      </w:pPr>
      <w:r w:rsidRPr="002C60BD">
        <w:rPr>
          <w:rFonts w:cstheme="minorHAnsi"/>
          <w:szCs w:val="21"/>
        </w:rPr>
        <w:t>B</w:t>
      </w:r>
      <w:r w:rsidR="00691A82" w:rsidRPr="002C60BD">
        <w:rPr>
          <w:rFonts w:hAnsiTheme="minorEastAsia" w:cstheme="minorHAnsi"/>
          <w:szCs w:val="21"/>
        </w:rPr>
        <w:t>．</w:t>
      </w:r>
      <w:r w:rsidRPr="002C60BD">
        <w:rPr>
          <w:rFonts w:cstheme="minorHAnsi"/>
          <w:i/>
          <w:szCs w:val="21"/>
        </w:rPr>
        <w:t>v</w:t>
      </w:r>
      <w:r w:rsidRPr="002C60BD">
        <w:rPr>
          <w:rFonts w:cstheme="minorHAnsi"/>
          <w:szCs w:val="21"/>
          <w:vertAlign w:val="subscript"/>
        </w:rPr>
        <w:t>1</w:t>
      </w:r>
      <w:r w:rsidRPr="002C60BD">
        <w:rPr>
          <w:rFonts w:hAnsiTheme="minorEastAsia" w:cstheme="minorHAnsi"/>
          <w:szCs w:val="21"/>
        </w:rPr>
        <w:t>∶</w:t>
      </w:r>
      <w:r w:rsidRPr="002C60BD">
        <w:rPr>
          <w:rFonts w:cstheme="minorHAnsi"/>
          <w:i/>
          <w:szCs w:val="21"/>
        </w:rPr>
        <w:t>v</w:t>
      </w:r>
      <w:r w:rsidRPr="002C60BD">
        <w:rPr>
          <w:rFonts w:cstheme="minorHAnsi"/>
          <w:szCs w:val="21"/>
          <w:vertAlign w:val="subscript"/>
        </w:rPr>
        <w:t>2</w:t>
      </w:r>
      <w:r w:rsidRPr="002C60BD">
        <w:rPr>
          <w:rFonts w:hAnsiTheme="minorEastAsia" w:cstheme="minorHAnsi"/>
          <w:szCs w:val="21"/>
        </w:rPr>
        <w:t>∶</w:t>
      </w:r>
      <w:r w:rsidRPr="002C60BD">
        <w:rPr>
          <w:rFonts w:cstheme="minorHAnsi"/>
          <w:i/>
          <w:szCs w:val="21"/>
        </w:rPr>
        <w:t>v</w:t>
      </w:r>
      <w:r w:rsidRPr="002C60BD">
        <w:rPr>
          <w:rFonts w:cstheme="minorHAnsi"/>
          <w:szCs w:val="21"/>
          <w:vertAlign w:val="subscript"/>
        </w:rPr>
        <w:t>3</w:t>
      </w:r>
      <w:r w:rsidR="00510EE8">
        <w:rPr>
          <w:rFonts w:cstheme="minorHAnsi"/>
          <w:szCs w:val="21"/>
        </w:rPr>
        <w:t>＝</w:t>
      </w:r>
      <w:r w:rsidR="00CF04DE" w:rsidRPr="002C60BD">
        <w:rPr>
          <w:rFonts w:cstheme="minorHAnsi"/>
          <w:szCs w:val="21"/>
        </w:rPr>
        <w:fldChar w:fldCharType="begin"/>
      </w:r>
      <w:r w:rsidRPr="002C60BD">
        <w:rPr>
          <w:rFonts w:cstheme="minorHAnsi"/>
          <w:szCs w:val="21"/>
        </w:rPr>
        <w:instrText>eq \r(3)</w:instrText>
      </w:r>
      <w:r w:rsidR="00CF04DE" w:rsidRPr="002C60BD">
        <w:rPr>
          <w:rFonts w:cstheme="minorHAnsi"/>
          <w:szCs w:val="21"/>
        </w:rPr>
        <w:fldChar w:fldCharType="end"/>
      </w:r>
      <w:r w:rsidRPr="002C60BD">
        <w:rPr>
          <w:rFonts w:hAnsiTheme="minorEastAsia" w:cstheme="minorHAnsi"/>
          <w:szCs w:val="21"/>
        </w:rPr>
        <w:t>∶</w:t>
      </w:r>
      <w:r w:rsidR="00CF04DE" w:rsidRPr="002C60BD">
        <w:rPr>
          <w:rFonts w:cstheme="minorHAnsi"/>
          <w:szCs w:val="21"/>
        </w:rPr>
        <w:fldChar w:fldCharType="begin"/>
      </w:r>
      <w:r w:rsidRPr="002C60BD">
        <w:rPr>
          <w:rFonts w:cstheme="minorHAnsi"/>
          <w:szCs w:val="21"/>
        </w:rPr>
        <w:instrText>eq \r(2)</w:instrText>
      </w:r>
      <w:r w:rsidR="00CF04DE" w:rsidRPr="002C60BD">
        <w:rPr>
          <w:rFonts w:cstheme="minorHAnsi"/>
          <w:szCs w:val="21"/>
        </w:rPr>
        <w:fldChar w:fldCharType="end"/>
      </w:r>
      <w:r w:rsidRPr="002C60BD">
        <w:rPr>
          <w:rFonts w:hAnsiTheme="minorEastAsia" w:cstheme="minorHAnsi"/>
          <w:szCs w:val="21"/>
        </w:rPr>
        <w:t>∶</w:t>
      </w:r>
      <w:r w:rsidRPr="002C60BD">
        <w:rPr>
          <w:rFonts w:cstheme="minorHAnsi"/>
          <w:szCs w:val="21"/>
        </w:rPr>
        <w:t>1</w:t>
      </w:r>
    </w:p>
    <w:p w:rsidR="00086B78" w:rsidRPr="002C60BD" w:rsidRDefault="00086B78" w:rsidP="00510EE8">
      <w:pPr>
        <w:spacing w:line="276" w:lineRule="auto"/>
        <w:ind w:leftChars="200" w:left="420"/>
        <w:rPr>
          <w:rFonts w:cstheme="minorHAnsi"/>
          <w:szCs w:val="21"/>
        </w:rPr>
      </w:pPr>
      <w:r w:rsidRPr="002C60BD">
        <w:rPr>
          <w:rFonts w:cstheme="minorHAnsi"/>
          <w:szCs w:val="21"/>
        </w:rPr>
        <w:t>C</w:t>
      </w:r>
      <w:r w:rsidR="00691A82" w:rsidRPr="002C60BD">
        <w:rPr>
          <w:rFonts w:hAnsiTheme="minorEastAsia" w:cstheme="minorHAnsi"/>
          <w:szCs w:val="21"/>
        </w:rPr>
        <w:t>．</w:t>
      </w:r>
      <w:r w:rsidRPr="002C60BD">
        <w:rPr>
          <w:rFonts w:cstheme="minorHAnsi"/>
          <w:i/>
          <w:szCs w:val="21"/>
        </w:rPr>
        <w:t>t</w:t>
      </w:r>
      <w:r w:rsidRPr="002C60BD">
        <w:rPr>
          <w:rFonts w:cstheme="minorHAnsi"/>
          <w:szCs w:val="21"/>
          <w:vertAlign w:val="subscript"/>
        </w:rPr>
        <w:t>1</w:t>
      </w:r>
      <w:r w:rsidRPr="002C60BD">
        <w:rPr>
          <w:rFonts w:hAnsiTheme="minorEastAsia" w:cstheme="minorHAnsi"/>
          <w:szCs w:val="21"/>
        </w:rPr>
        <w:t>∶</w:t>
      </w:r>
      <w:r w:rsidRPr="002C60BD">
        <w:rPr>
          <w:rFonts w:cstheme="minorHAnsi"/>
          <w:i/>
          <w:szCs w:val="21"/>
        </w:rPr>
        <w:t>t</w:t>
      </w:r>
      <w:r w:rsidRPr="002C60BD">
        <w:rPr>
          <w:rFonts w:cstheme="minorHAnsi"/>
          <w:szCs w:val="21"/>
          <w:vertAlign w:val="subscript"/>
        </w:rPr>
        <w:t>2</w:t>
      </w:r>
      <w:r w:rsidRPr="002C60BD">
        <w:rPr>
          <w:rFonts w:hAnsiTheme="minorEastAsia" w:cstheme="minorHAnsi"/>
          <w:szCs w:val="21"/>
        </w:rPr>
        <w:t>∶</w:t>
      </w:r>
      <w:r w:rsidRPr="002C60BD">
        <w:rPr>
          <w:rFonts w:cstheme="minorHAnsi"/>
          <w:i/>
          <w:szCs w:val="21"/>
        </w:rPr>
        <w:t>t</w:t>
      </w:r>
      <w:r w:rsidRPr="002C60BD">
        <w:rPr>
          <w:rFonts w:cstheme="minorHAnsi"/>
          <w:szCs w:val="21"/>
          <w:vertAlign w:val="subscript"/>
        </w:rPr>
        <w:t>3</w:t>
      </w:r>
      <w:r w:rsidR="00510EE8">
        <w:rPr>
          <w:rFonts w:cstheme="minorHAnsi"/>
          <w:szCs w:val="21"/>
        </w:rPr>
        <w:t>＝</w:t>
      </w:r>
      <w:r w:rsidRPr="002C60BD">
        <w:rPr>
          <w:rFonts w:cstheme="minorHAnsi"/>
          <w:szCs w:val="21"/>
        </w:rPr>
        <w:t>1</w:t>
      </w:r>
      <w:r w:rsidRPr="002C60BD">
        <w:rPr>
          <w:rFonts w:hAnsiTheme="minorEastAsia" w:cstheme="minorHAnsi"/>
          <w:szCs w:val="21"/>
        </w:rPr>
        <w:t>∶</w:t>
      </w:r>
      <w:r w:rsidR="00CF04DE" w:rsidRPr="002C60BD">
        <w:rPr>
          <w:rFonts w:cstheme="minorHAnsi"/>
          <w:szCs w:val="21"/>
        </w:rPr>
        <w:fldChar w:fldCharType="begin"/>
      </w:r>
      <w:r w:rsidRPr="002C60BD">
        <w:rPr>
          <w:rFonts w:cstheme="minorHAnsi"/>
          <w:szCs w:val="21"/>
        </w:rPr>
        <w:instrText>eq \r(2)</w:instrText>
      </w:r>
      <w:r w:rsidR="00CF04DE" w:rsidRPr="002C60BD">
        <w:rPr>
          <w:rFonts w:cstheme="minorHAnsi"/>
          <w:szCs w:val="21"/>
        </w:rPr>
        <w:fldChar w:fldCharType="end"/>
      </w:r>
      <w:r w:rsidRPr="002C60BD">
        <w:rPr>
          <w:rFonts w:hAnsiTheme="minorEastAsia" w:cstheme="minorHAnsi"/>
          <w:szCs w:val="21"/>
        </w:rPr>
        <w:t>∶</w:t>
      </w:r>
      <w:r w:rsidR="00CF04DE" w:rsidRPr="002C60BD">
        <w:rPr>
          <w:rFonts w:cstheme="minorHAnsi"/>
          <w:szCs w:val="21"/>
        </w:rPr>
        <w:fldChar w:fldCharType="begin"/>
      </w:r>
      <w:r w:rsidRPr="002C60BD">
        <w:rPr>
          <w:rFonts w:cstheme="minorHAnsi"/>
          <w:szCs w:val="21"/>
        </w:rPr>
        <w:instrText>eq \r(3)</w:instrText>
      </w:r>
      <w:r w:rsidR="00CF04DE" w:rsidRPr="002C60BD">
        <w:rPr>
          <w:rFonts w:cstheme="minorHAnsi"/>
          <w:szCs w:val="21"/>
        </w:rPr>
        <w:fldChar w:fldCharType="end"/>
      </w:r>
    </w:p>
    <w:p w:rsidR="00086B78" w:rsidRPr="002C60BD" w:rsidRDefault="00086B78" w:rsidP="00510EE8">
      <w:pPr>
        <w:spacing w:line="276" w:lineRule="auto"/>
        <w:ind w:leftChars="200" w:left="420"/>
        <w:rPr>
          <w:rFonts w:cstheme="minorHAnsi"/>
          <w:szCs w:val="21"/>
        </w:rPr>
      </w:pPr>
      <w:r w:rsidRPr="002C60BD">
        <w:rPr>
          <w:rFonts w:cstheme="minorHAnsi"/>
          <w:szCs w:val="21"/>
        </w:rPr>
        <w:t>D</w:t>
      </w:r>
      <w:r w:rsidR="00691A82" w:rsidRPr="002C60BD">
        <w:rPr>
          <w:rFonts w:hAnsiTheme="minorEastAsia" w:cstheme="minorHAnsi"/>
          <w:szCs w:val="21"/>
        </w:rPr>
        <w:t>．</w:t>
      </w:r>
      <w:r w:rsidRPr="002C60BD">
        <w:rPr>
          <w:rFonts w:cstheme="minorHAnsi"/>
          <w:i/>
          <w:szCs w:val="21"/>
        </w:rPr>
        <w:t>t</w:t>
      </w:r>
      <w:r w:rsidRPr="002C60BD">
        <w:rPr>
          <w:rFonts w:cstheme="minorHAnsi"/>
          <w:szCs w:val="21"/>
          <w:vertAlign w:val="subscript"/>
        </w:rPr>
        <w:t>1</w:t>
      </w:r>
      <w:r w:rsidRPr="002C60BD">
        <w:rPr>
          <w:rFonts w:hAnsiTheme="minorEastAsia" w:cstheme="minorHAnsi"/>
          <w:szCs w:val="21"/>
        </w:rPr>
        <w:t>∶</w:t>
      </w:r>
      <w:r w:rsidRPr="002C60BD">
        <w:rPr>
          <w:rFonts w:cstheme="minorHAnsi"/>
          <w:i/>
          <w:szCs w:val="21"/>
        </w:rPr>
        <w:t>t</w:t>
      </w:r>
      <w:r w:rsidRPr="002C60BD">
        <w:rPr>
          <w:rFonts w:cstheme="minorHAnsi"/>
          <w:szCs w:val="21"/>
          <w:vertAlign w:val="subscript"/>
        </w:rPr>
        <w:t>2</w:t>
      </w:r>
      <w:r w:rsidRPr="002C60BD">
        <w:rPr>
          <w:rFonts w:hAnsiTheme="minorEastAsia" w:cstheme="minorHAnsi"/>
          <w:szCs w:val="21"/>
        </w:rPr>
        <w:t>∶</w:t>
      </w:r>
      <w:r w:rsidRPr="002C60BD">
        <w:rPr>
          <w:rFonts w:cstheme="minorHAnsi"/>
          <w:i/>
          <w:szCs w:val="21"/>
        </w:rPr>
        <w:t>t</w:t>
      </w:r>
      <w:r w:rsidRPr="002C60BD">
        <w:rPr>
          <w:rFonts w:cstheme="minorHAnsi"/>
          <w:szCs w:val="21"/>
          <w:vertAlign w:val="subscript"/>
        </w:rPr>
        <w:t>3</w:t>
      </w:r>
      <w:r w:rsidR="00510EE8">
        <w:rPr>
          <w:rFonts w:cstheme="minorHAnsi"/>
          <w:szCs w:val="21"/>
        </w:rPr>
        <w:t>＝</w:t>
      </w:r>
      <w:r w:rsidR="002C60BD">
        <w:rPr>
          <w:rFonts w:cstheme="minorHAnsi"/>
          <w:szCs w:val="21"/>
        </w:rPr>
        <w:t>（</w:t>
      </w:r>
      <w:r w:rsidR="00CF04DE" w:rsidRPr="002C60BD">
        <w:rPr>
          <w:rFonts w:cstheme="minorHAnsi"/>
          <w:szCs w:val="21"/>
        </w:rPr>
        <w:fldChar w:fldCharType="begin"/>
      </w:r>
      <w:r w:rsidRPr="002C60BD">
        <w:rPr>
          <w:rFonts w:cstheme="minorHAnsi"/>
          <w:szCs w:val="21"/>
        </w:rPr>
        <w:instrText>eq \r(3)</w:instrText>
      </w:r>
      <w:r w:rsidR="00CF04DE" w:rsidRPr="002C60BD">
        <w:rPr>
          <w:rFonts w:cstheme="minorHAnsi"/>
          <w:szCs w:val="21"/>
        </w:rPr>
        <w:fldChar w:fldCharType="end"/>
      </w:r>
      <w:r w:rsidR="00510EE8">
        <w:rPr>
          <w:rFonts w:cstheme="minorHAnsi"/>
          <w:szCs w:val="21"/>
        </w:rPr>
        <w:t>－</w:t>
      </w:r>
      <w:r w:rsidR="00CF04DE" w:rsidRPr="002C60BD">
        <w:rPr>
          <w:rFonts w:cstheme="minorHAnsi"/>
          <w:szCs w:val="21"/>
        </w:rPr>
        <w:fldChar w:fldCharType="begin"/>
      </w:r>
      <w:r w:rsidRPr="002C60BD">
        <w:rPr>
          <w:rFonts w:cstheme="minorHAnsi"/>
          <w:szCs w:val="21"/>
        </w:rPr>
        <w:instrText>eq \r(2)</w:instrText>
      </w:r>
      <w:r w:rsidR="00CF04DE" w:rsidRPr="002C60BD">
        <w:rPr>
          <w:rFonts w:cstheme="minorHAnsi"/>
          <w:szCs w:val="21"/>
        </w:rPr>
        <w:fldChar w:fldCharType="end"/>
      </w:r>
      <w:r w:rsidR="002C60BD">
        <w:rPr>
          <w:rFonts w:cstheme="minorHAnsi"/>
          <w:szCs w:val="21"/>
        </w:rPr>
        <w:t>）</w:t>
      </w:r>
      <w:r w:rsidRPr="002C60BD">
        <w:rPr>
          <w:rFonts w:hAnsiTheme="minorEastAsia" w:cstheme="minorHAnsi"/>
          <w:szCs w:val="21"/>
        </w:rPr>
        <w:t>∶</w:t>
      </w:r>
      <w:r w:rsidR="002C60BD">
        <w:rPr>
          <w:rFonts w:cstheme="minorHAnsi"/>
          <w:szCs w:val="21"/>
        </w:rPr>
        <w:t>（</w:t>
      </w:r>
      <w:r w:rsidR="00CF04DE" w:rsidRPr="002C60BD">
        <w:rPr>
          <w:rFonts w:cstheme="minorHAnsi"/>
          <w:szCs w:val="21"/>
        </w:rPr>
        <w:fldChar w:fldCharType="begin"/>
      </w:r>
      <w:r w:rsidRPr="002C60BD">
        <w:rPr>
          <w:rFonts w:cstheme="minorHAnsi"/>
          <w:szCs w:val="21"/>
        </w:rPr>
        <w:instrText>eq \r(2)</w:instrText>
      </w:r>
      <w:r w:rsidR="00CF04DE" w:rsidRPr="002C60BD">
        <w:rPr>
          <w:rFonts w:cstheme="minorHAnsi"/>
          <w:szCs w:val="21"/>
        </w:rPr>
        <w:fldChar w:fldCharType="end"/>
      </w:r>
      <w:r w:rsidR="00510EE8">
        <w:rPr>
          <w:rFonts w:cstheme="minorHAnsi"/>
          <w:szCs w:val="21"/>
        </w:rPr>
        <w:t>－</w:t>
      </w:r>
      <w:r w:rsidRPr="002C60BD">
        <w:rPr>
          <w:rFonts w:cstheme="minorHAnsi"/>
          <w:szCs w:val="21"/>
        </w:rPr>
        <w:t>1</w:t>
      </w:r>
      <w:r w:rsidR="002C60BD">
        <w:rPr>
          <w:rFonts w:cstheme="minorHAnsi"/>
          <w:szCs w:val="21"/>
        </w:rPr>
        <w:t>）</w:t>
      </w:r>
      <w:r w:rsidRPr="002C60BD">
        <w:rPr>
          <w:rFonts w:hAnsiTheme="minorEastAsia" w:cstheme="minorHAnsi"/>
          <w:szCs w:val="21"/>
        </w:rPr>
        <w:t>∶</w:t>
      </w:r>
      <w:r w:rsidRPr="002C60BD">
        <w:rPr>
          <w:rFonts w:cstheme="minorHAnsi"/>
          <w:szCs w:val="21"/>
        </w:rPr>
        <w:t>1</w:t>
      </w:r>
    </w:p>
    <w:p w:rsidR="00691A82" w:rsidRDefault="00691A82" w:rsidP="002C60BD">
      <w:pPr>
        <w:spacing w:line="276" w:lineRule="auto"/>
        <w:rPr>
          <w:rFonts w:cstheme="minorHAnsi"/>
          <w:szCs w:val="21"/>
        </w:rPr>
      </w:pPr>
    </w:p>
    <w:p w:rsidR="00251048" w:rsidRPr="002C60BD" w:rsidRDefault="00691A82" w:rsidP="002C60BD">
      <w:pPr>
        <w:spacing w:line="276" w:lineRule="auto"/>
        <w:rPr>
          <w:rFonts w:cstheme="minorHAnsi"/>
          <w:szCs w:val="21"/>
        </w:rPr>
      </w:pPr>
      <w:r w:rsidRPr="002C60BD">
        <w:rPr>
          <w:rFonts w:cstheme="minorHAnsi"/>
          <w:szCs w:val="21"/>
        </w:rPr>
        <w:t>7</w:t>
      </w:r>
      <w:r w:rsidRPr="002C60BD">
        <w:rPr>
          <w:rFonts w:hAnsiTheme="minorEastAsia" w:cstheme="minorHAnsi"/>
          <w:szCs w:val="21"/>
        </w:rPr>
        <w:t>、</w:t>
      </w:r>
      <w:r w:rsidR="00251048" w:rsidRPr="002C60BD">
        <w:rPr>
          <w:rFonts w:hAnsiTheme="minorEastAsia" w:cstheme="minorHAnsi"/>
          <w:szCs w:val="21"/>
        </w:rPr>
        <w:t>一个质点从静止开始做匀加速直线运动．已知它在第</w:t>
      </w:r>
      <w:r w:rsidR="00251048" w:rsidRPr="00294FB1">
        <w:rPr>
          <w:rFonts w:cstheme="minorHAnsi"/>
          <w:szCs w:val="21"/>
        </w:rPr>
        <w:t>4s</w:t>
      </w:r>
      <w:r w:rsidR="00251048" w:rsidRPr="002C60BD">
        <w:rPr>
          <w:rFonts w:hAnsiTheme="minorEastAsia" w:cstheme="minorHAnsi"/>
          <w:szCs w:val="21"/>
        </w:rPr>
        <w:t>内的位移是</w:t>
      </w:r>
      <w:r w:rsidR="00251048" w:rsidRPr="002C60BD">
        <w:rPr>
          <w:rFonts w:cstheme="minorHAnsi"/>
          <w:szCs w:val="21"/>
        </w:rPr>
        <w:t>7m</w:t>
      </w:r>
      <w:r w:rsidR="00251048" w:rsidRPr="002C60BD">
        <w:rPr>
          <w:rFonts w:hAnsiTheme="minorEastAsia" w:cstheme="minorHAnsi"/>
          <w:szCs w:val="21"/>
        </w:rPr>
        <w:t>．求：</w:t>
      </w:r>
    </w:p>
    <w:p w:rsidR="00251048" w:rsidRPr="002C60BD" w:rsidRDefault="00251048" w:rsidP="002C60BD">
      <w:pPr>
        <w:spacing w:line="276" w:lineRule="auto"/>
        <w:rPr>
          <w:rFonts w:cstheme="minorHAnsi"/>
          <w:szCs w:val="21"/>
        </w:rPr>
      </w:pPr>
      <w:r w:rsidRPr="002C60BD">
        <w:rPr>
          <w:rFonts w:hAnsiTheme="minorEastAsia" w:cstheme="minorHAnsi"/>
          <w:szCs w:val="21"/>
        </w:rPr>
        <w:t>（</w:t>
      </w:r>
      <w:r w:rsidRPr="002C60BD">
        <w:rPr>
          <w:rFonts w:cstheme="minorHAnsi"/>
          <w:szCs w:val="21"/>
        </w:rPr>
        <w:t>1</w:t>
      </w:r>
      <w:r w:rsidR="00C956D3">
        <w:rPr>
          <w:rFonts w:hAnsiTheme="minorEastAsia" w:cstheme="minorHAnsi"/>
          <w:szCs w:val="21"/>
        </w:rPr>
        <w:t>）质点运动的加速度</w:t>
      </w:r>
    </w:p>
    <w:p w:rsidR="00075070" w:rsidRPr="002C60BD" w:rsidRDefault="00251048" w:rsidP="002C60BD">
      <w:pPr>
        <w:spacing w:line="276" w:lineRule="auto"/>
        <w:rPr>
          <w:rFonts w:cstheme="minorHAnsi"/>
          <w:szCs w:val="21"/>
        </w:rPr>
      </w:pPr>
      <w:r w:rsidRPr="002C60BD">
        <w:rPr>
          <w:rFonts w:hAnsiTheme="minorEastAsia" w:cstheme="minorHAnsi"/>
          <w:szCs w:val="21"/>
        </w:rPr>
        <w:t>（</w:t>
      </w:r>
      <w:r w:rsidRPr="002C60BD">
        <w:rPr>
          <w:rFonts w:cstheme="minorHAnsi"/>
          <w:szCs w:val="21"/>
        </w:rPr>
        <w:t>2</w:t>
      </w:r>
      <w:r w:rsidRPr="002C60BD">
        <w:rPr>
          <w:rFonts w:hAnsiTheme="minorEastAsia" w:cstheme="minorHAnsi"/>
          <w:szCs w:val="21"/>
        </w:rPr>
        <w:t>）它前进</w:t>
      </w:r>
      <w:r w:rsidRPr="002C60BD">
        <w:rPr>
          <w:rFonts w:cstheme="minorHAnsi"/>
          <w:szCs w:val="21"/>
        </w:rPr>
        <w:t>36m</w:t>
      </w:r>
      <w:r w:rsidR="00C956D3">
        <w:rPr>
          <w:rFonts w:hAnsiTheme="minorEastAsia" w:cstheme="minorHAnsi"/>
          <w:szCs w:val="21"/>
        </w:rPr>
        <w:t>所用的时间</w:t>
      </w:r>
    </w:p>
    <w:p w:rsidR="00251048" w:rsidRPr="002C60BD" w:rsidRDefault="00251048" w:rsidP="002C60BD">
      <w:pPr>
        <w:spacing w:line="276" w:lineRule="auto"/>
        <w:rPr>
          <w:rFonts w:cstheme="minorHAnsi"/>
          <w:szCs w:val="21"/>
        </w:rPr>
      </w:pPr>
    </w:p>
    <w:p w:rsidR="00251048" w:rsidRDefault="00251048" w:rsidP="002C60BD">
      <w:pPr>
        <w:spacing w:line="276" w:lineRule="auto"/>
        <w:rPr>
          <w:rFonts w:cstheme="minorHAnsi"/>
          <w:szCs w:val="21"/>
        </w:rPr>
      </w:pPr>
    </w:p>
    <w:p w:rsidR="00C956D3" w:rsidRDefault="00C956D3" w:rsidP="002C60BD">
      <w:pPr>
        <w:spacing w:line="276" w:lineRule="auto"/>
        <w:rPr>
          <w:rFonts w:cstheme="minorHAnsi"/>
          <w:szCs w:val="21"/>
        </w:rPr>
      </w:pPr>
    </w:p>
    <w:p w:rsidR="00C956D3" w:rsidRDefault="00C956D3" w:rsidP="002C60BD">
      <w:pPr>
        <w:spacing w:line="276" w:lineRule="auto"/>
        <w:rPr>
          <w:rFonts w:cstheme="minorHAnsi"/>
          <w:szCs w:val="21"/>
        </w:rPr>
      </w:pPr>
    </w:p>
    <w:p w:rsidR="00C956D3" w:rsidRDefault="00C956D3" w:rsidP="002C60BD">
      <w:pPr>
        <w:spacing w:line="276" w:lineRule="auto"/>
        <w:rPr>
          <w:rFonts w:cstheme="minorHAnsi"/>
          <w:szCs w:val="21"/>
        </w:rPr>
      </w:pPr>
    </w:p>
    <w:p w:rsidR="00C956D3" w:rsidRPr="00C956D3" w:rsidRDefault="00C956D3" w:rsidP="002C60BD">
      <w:pPr>
        <w:spacing w:line="276" w:lineRule="auto"/>
        <w:rPr>
          <w:rFonts w:cstheme="minorHAnsi"/>
          <w:szCs w:val="21"/>
        </w:rPr>
      </w:pPr>
    </w:p>
    <w:p w:rsidR="00C973AE" w:rsidRPr="002C60BD" w:rsidRDefault="00C973AE" w:rsidP="002C60BD">
      <w:pPr>
        <w:spacing w:line="276" w:lineRule="auto"/>
        <w:rPr>
          <w:rFonts w:cstheme="minorHAnsi"/>
          <w:szCs w:val="21"/>
        </w:rPr>
      </w:pPr>
    </w:p>
    <w:p w:rsidR="00251048" w:rsidRPr="002C60BD" w:rsidRDefault="00691A82" w:rsidP="002C60BD">
      <w:pPr>
        <w:spacing w:line="276" w:lineRule="auto"/>
        <w:rPr>
          <w:rFonts w:cstheme="minorHAnsi"/>
          <w:szCs w:val="21"/>
        </w:rPr>
      </w:pPr>
      <w:r w:rsidRPr="002C60BD">
        <w:rPr>
          <w:rFonts w:cstheme="minorHAnsi"/>
          <w:szCs w:val="21"/>
        </w:rPr>
        <w:t>8</w:t>
      </w:r>
      <w:r w:rsidRPr="002C60BD">
        <w:rPr>
          <w:rFonts w:hAnsiTheme="minorEastAsia" w:cstheme="minorHAnsi"/>
          <w:szCs w:val="21"/>
        </w:rPr>
        <w:t>、</w:t>
      </w:r>
      <w:r w:rsidR="00251048" w:rsidRPr="002C60BD">
        <w:rPr>
          <w:rFonts w:hAnsiTheme="minorEastAsia" w:cstheme="minorHAnsi"/>
          <w:szCs w:val="21"/>
        </w:rPr>
        <w:t>一辆汽车从静止开始做匀加速直线运动，已知途中经过相距</w:t>
      </w:r>
      <w:r w:rsidR="00251048" w:rsidRPr="002C60BD">
        <w:rPr>
          <w:rFonts w:cstheme="minorHAnsi"/>
          <w:szCs w:val="21"/>
        </w:rPr>
        <w:t>27m</w:t>
      </w:r>
      <w:r w:rsidR="00251048" w:rsidRPr="002C60BD">
        <w:rPr>
          <w:rFonts w:hAnsiTheme="minorEastAsia" w:cstheme="minorHAnsi"/>
          <w:szCs w:val="21"/>
        </w:rPr>
        <w:t>的</w:t>
      </w:r>
      <w:r w:rsidR="00251048" w:rsidRPr="002C60BD">
        <w:rPr>
          <w:rFonts w:cstheme="minorHAnsi"/>
          <w:szCs w:val="21"/>
        </w:rPr>
        <w:t>A</w:t>
      </w:r>
      <w:r w:rsidR="00251048" w:rsidRPr="002C60BD">
        <w:rPr>
          <w:rFonts w:hAnsiTheme="minorEastAsia" w:cstheme="minorHAnsi"/>
          <w:szCs w:val="21"/>
        </w:rPr>
        <w:t>、</w:t>
      </w:r>
      <w:r w:rsidR="00251048" w:rsidRPr="002C60BD">
        <w:rPr>
          <w:rFonts w:cstheme="minorHAnsi"/>
          <w:szCs w:val="21"/>
        </w:rPr>
        <w:t>B</w:t>
      </w:r>
      <w:r w:rsidR="00251048" w:rsidRPr="002C60BD">
        <w:rPr>
          <w:rFonts w:hAnsiTheme="minorEastAsia" w:cstheme="minorHAnsi"/>
          <w:szCs w:val="21"/>
        </w:rPr>
        <w:t>两点所用时间为</w:t>
      </w:r>
      <w:r w:rsidR="00251048" w:rsidRPr="00294FB1">
        <w:rPr>
          <w:rFonts w:cstheme="minorHAnsi"/>
          <w:szCs w:val="21"/>
        </w:rPr>
        <w:t>2s</w:t>
      </w:r>
      <w:r w:rsidR="00251048" w:rsidRPr="002C60BD">
        <w:rPr>
          <w:rFonts w:hAnsiTheme="minorEastAsia" w:cstheme="minorHAnsi"/>
          <w:szCs w:val="21"/>
        </w:rPr>
        <w:t>，汽车经过</w:t>
      </w:r>
      <w:r w:rsidR="00251048" w:rsidRPr="002C60BD">
        <w:rPr>
          <w:rFonts w:cstheme="minorHAnsi"/>
          <w:szCs w:val="21"/>
        </w:rPr>
        <w:t>B</w:t>
      </w:r>
      <w:r w:rsidR="00251048" w:rsidRPr="002C60BD">
        <w:rPr>
          <w:rFonts w:hAnsiTheme="minorEastAsia" w:cstheme="minorHAnsi"/>
          <w:szCs w:val="21"/>
        </w:rPr>
        <w:t>点时的速度为</w:t>
      </w:r>
      <w:r w:rsidR="00251048" w:rsidRPr="002C60BD">
        <w:rPr>
          <w:rFonts w:cstheme="minorHAnsi"/>
          <w:szCs w:val="21"/>
        </w:rPr>
        <w:t>15m/s</w:t>
      </w:r>
      <w:r w:rsidR="00251048" w:rsidRPr="002C60BD">
        <w:rPr>
          <w:rFonts w:hAnsiTheme="minorEastAsia" w:cstheme="minorHAnsi"/>
          <w:szCs w:val="21"/>
        </w:rPr>
        <w:t>．求：</w:t>
      </w:r>
    </w:p>
    <w:p w:rsidR="00251048" w:rsidRPr="002C60BD" w:rsidRDefault="00CB24F8" w:rsidP="002C60BD">
      <w:pPr>
        <w:spacing w:line="276" w:lineRule="auto"/>
        <w:rPr>
          <w:rFonts w:cstheme="minorHAnsi"/>
          <w:szCs w:val="21"/>
        </w:rPr>
      </w:pPr>
      <w:r w:rsidRPr="002C60BD">
        <w:rPr>
          <w:rFonts w:cstheme="minorHAnsi"/>
          <w:noProof/>
          <w:szCs w:val="21"/>
        </w:rPr>
        <w:drawing>
          <wp:anchor distT="0" distB="0" distL="114300" distR="114300" simplePos="0" relativeHeight="251659264" behindDoc="0" locked="0" layoutInCell="1" allowOverlap="1">
            <wp:simplePos x="0" y="0"/>
            <wp:positionH relativeFrom="column">
              <wp:posOffset>3414395</wp:posOffset>
            </wp:positionH>
            <wp:positionV relativeFrom="paragraph">
              <wp:posOffset>98425</wp:posOffset>
            </wp:positionV>
            <wp:extent cx="1666875" cy="323850"/>
            <wp:effectExtent l="19050" t="0" r="9525" b="0"/>
            <wp:wrapSquare wrapText="bothSides"/>
            <wp:docPr id="902" name="图片 902" descr="http://img.jyeoo.net/quiz/images/201112/86/5fb09c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descr="http://img.jyeoo.net/quiz/images/201112/86/5fb09cd8.png"/>
                    <pic:cNvPicPr>
                      <a:picLocks noChangeAspect="1" noChangeArrowheads="1"/>
                    </pic:cNvPicPr>
                  </pic:nvPicPr>
                  <pic:blipFill>
                    <a:blip r:embed="rId35"/>
                    <a:stretch>
                      <a:fillRect/>
                    </a:stretch>
                  </pic:blipFill>
                  <pic:spPr bwMode="auto">
                    <a:xfrm>
                      <a:off x="0" y="0"/>
                      <a:ext cx="1666875" cy="323850"/>
                    </a:xfrm>
                    <a:prstGeom prst="rect">
                      <a:avLst/>
                    </a:prstGeom>
                    <a:noFill/>
                    <a:ln w="9525">
                      <a:noFill/>
                      <a:miter lim="800000"/>
                      <a:headEnd/>
                      <a:tailEnd/>
                    </a:ln>
                  </pic:spPr>
                </pic:pic>
              </a:graphicData>
            </a:graphic>
          </wp:anchor>
        </w:drawing>
      </w:r>
      <w:r w:rsidR="00251048" w:rsidRPr="002C60BD">
        <w:rPr>
          <w:rFonts w:hAnsiTheme="minorEastAsia" w:cstheme="minorHAnsi"/>
          <w:szCs w:val="21"/>
        </w:rPr>
        <w:t>（</w:t>
      </w:r>
      <w:r w:rsidR="00251048" w:rsidRPr="002C60BD">
        <w:rPr>
          <w:rFonts w:cstheme="minorHAnsi"/>
          <w:szCs w:val="21"/>
        </w:rPr>
        <w:t>1</w:t>
      </w:r>
      <w:r w:rsidR="00251048" w:rsidRPr="002C60BD">
        <w:rPr>
          <w:rFonts w:hAnsiTheme="minorEastAsia" w:cstheme="minorHAnsi"/>
          <w:szCs w:val="21"/>
        </w:rPr>
        <w:t>）汽车经过</w:t>
      </w:r>
      <w:r w:rsidR="00251048" w:rsidRPr="002C60BD">
        <w:rPr>
          <w:rFonts w:cstheme="minorHAnsi"/>
          <w:szCs w:val="21"/>
        </w:rPr>
        <w:t>A</w:t>
      </w:r>
      <w:r w:rsidR="00251048" w:rsidRPr="002C60BD">
        <w:rPr>
          <w:rFonts w:hAnsiTheme="minorEastAsia" w:cstheme="minorHAnsi"/>
          <w:szCs w:val="21"/>
        </w:rPr>
        <w:t>点时的速度大小</w:t>
      </w:r>
    </w:p>
    <w:p w:rsidR="00251048" w:rsidRPr="002C60BD" w:rsidRDefault="00251048" w:rsidP="002C60BD">
      <w:pPr>
        <w:spacing w:line="276" w:lineRule="auto"/>
        <w:rPr>
          <w:rFonts w:cstheme="minorHAnsi"/>
          <w:szCs w:val="21"/>
        </w:rPr>
      </w:pPr>
      <w:r w:rsidRPr="002C60BD">
        <w:rPr>
          <w:rFonts w:hAnsiTheme="minorEastAsia" w:cstheme="minorHAnsi"/>
          <w:szCs w:val="21"/>
        </w:rPr>
        <w:t>（</w:t>
      </w:r>
      <w:r w:rsidRPr="002C60BD">
        <w:rPr>
          <w:rFonts w:cstheme="minorHAnsi"/>
          <w:szCs w:val="21"/>
        </w:rPr>
        <w:t>2</w:t>
      </w:r>
      <w:r w:rsidRPr="002C60BD">
        <w:rPr>
          <w:rFonts w:hAnsiTheme="minorEastAsia" w:cstheme="minorHAnsi"/>
          <w:szCs w:val="21"/>
        </w:rPr>
        <w:t>）</w:t>
      </w:r>
      <w:r w:rsidRPr="002C60BD">
        <w:rPr>
          <w:rFonts w:cstheme="minorHAnsi"/>
          <w:szCs w:val="21"/>
        </w:rPr>
        <w:t>A</w:t>
      </w:r>
      <w:r w:rsidRPr="002C60BD">
        <w:rPr>
          <w:rFonts w:hAnsiTheme="minorEastAsia" w:cstheme="minorHAnsi"/>
          <w:szCs w:val="21"/>
        </w:rPr>
        <w:t>点与出发点间的距离</w:t>
      </w:r>
    </w:p>
    <w:p w:rsidR="00251048" w:rsidRPr="002C60BD" w:rsidRDefault="00251048" w:rsidP="002C60BD">
      <w:pPr>
        <w:spacing w:line="276" w:lineRule="auto"/>
        <w:rPr>
          <w:rFonts w:cstheme="minorHAnsi"/>
          <w:szCs w:val="21"/>
        </w:rPr>
      </w:pPr>
    </w:p>
    <w:p w:rsidR="00C973AE" w:rsidRDefault="00C973AE" w:rsidP="002C60BD">
      <w:pPr>
        <w:spacing w:line="276" w:lineRule="auto"/>
        <w:rPr>
          <w:rFonts w:cstheme="minorHAnsi"/>
          <w:szCs w:val="21"/>
        </w:rPr>
      </w:pPr>
    </w:p>
    <w:p w:rsidR="00C956D3" w:rsidRPr="002C60BD" w:rsidRDefault="00C956D3" w:rsidP="002C60BD">
      <w:pPr>
        <w:spacing w:line="276" w:lineRule="auto"/>
        <w:rPr>
          <w:rFonts w:cstheme="minorHAnsi"/>
          <w:szCs w:val="21"/>
        </w:rPr>
      </w:pPr>
    </w:p>
    <w:p w:rsidR="00C973AE" w:rsidRPr="002C60BD" w:rsidRDefault="00C973AE" w:rsidP="002C60BD">
      <w:pPr>
        <w:spacing w:line="276" w:lineRule="auto"/>
        <w:rPr>
          <w:rFonts w:cstheme="minorHAnsi"/>
          <w:szCs w:val="21"/>
        </w:rPr>
      </w:pPr>
    </w:p>
    <w:p w:rsidR="00C973AE" w:rsidRPr="002C60BD" w:rsidRDefault="00C973AE" w:rsidP="002C60BD">
      <w:pPr>
        <w:spacing w:line="276" w:lineRule="auto"/>
        <w:rPr>
          <w:rFonts w:cstheme="minorHAnsi"/>
          <w:szCs w:val="21"/>
        </w:rPr>
      </w:pPr>
    </w:p>
    <w:p w:rsidR="00C973AE" w:rsidRPr="002C60BD" w:rsidRDefault="00C973AE" w:rsidP="002C60BD">
      <w:pPr>
        <w:spacing w:line="276" w:lineRule="auto"/>
        <w:rPr>
          <w:rFonts w:cstheme="minorHAnsi"/>
          <w:szCs w:val="21"/>
        </w:rPr>
      </w:pPr>
    </w:p>
    <w:p w:rsidR="00251048" w:rsidRPr="002C60BD" w:rsidRDefault="00691A82" w:rsidP="002C60BD">
      <w:pPr>
        <w:spacing w:line="276" w:lineRule="auto"/>
        <w:rPr>
          <w:rFonts w:cstheme="minorHAnsi"/>
          <w:szCs w:val="21"/>
        </w:rPr>
      </w:pPr>
      <w:r w:rsidRPr="002C60BD">
        <w:rPr>
          <w:rFonts w:cstheme="minorHAnsi"/>
          <w:szCs w:val="21"/>
        </w:rPr>
        <w:t>9</w:t>
      </w:r>
      <w:r w:rsidRPr="002C60BD">
        <w:rPr>
          <w:rFonts w:hAnsiTheme="minorEastAsia" w:cstheme="minorHAnsi"/>
          <w:szCs w:val="21"/>
        </w:rPr>
        <w:t>、</w:t>
      </w:r>
      <w:r w:rsidR="00251048" w:rsidRPr="002C60BD">
        <w:rPr>
          <w:rFonts w:hAnsiTheme="minorEastAsia" w:cstheme="minorHAnsi"/>
          <w:szCs w:val="21"/>
        </w:rPr>
        <w:t>小汽车从静止开始以</w:t>
      </w:r>
      <w:r w:rsidR="00251048" w:rsidRPr="002C60BD">
        <w:rPr>
          <w:rFonts w:cstheme="minorHAnsi"/>
          <w:szCs w:val="21"/>
        </w:rPr>
        <w:t>1m/s</w:t>
      </w:r>
      <w:r w:rsidR="00251048" w:rsidRPr="002C60BD">
        <w:rPr>
          <w:rFonts w:cstheme="minorHAnsi"/>
          <w:szCs w:val="21"/>
          <w:vertAlign w:val="superscript"/>
        </w:rPr>
        <w:t>2</w:t>
      </w:r>
      <w:r w:rsidR="00251048" w:rsidRPr="002C60BD">
        <w:rPr>
          <w:rFonts w:hAnsiTheme="minorEastAsia" w:cstheme="minorHAnsi"/>
          <w:szCs w:val="21"/>
        </w:rPr>
        <w:t>的加速度前进，小汽车后面距离车</w:t>
      </w:r>
      <w:r w:rsidR="00CB24F8" w:rsidRPr="002E0A07">
        <w:rPr>
          <w:rFonts w:cstheme="minorHAnsi"/>
          <w:i/>
          <w:szCs w:val="21"/>
        </w:rPr>
        <w:t>s</w:t>
      </w:r>
      <w:r w:rsidR="00251048" w:rsidRPr="002C60BD">
        <w:rPr>
          <w:rFonts w:cstheme="minorHAnsi"/>
          <w:szCs w:val="21"/>
          <w:vertAlign w:val="subscript"/>
        </w:rPr>
        <w:t>0</w:t>
      </w:r>
      <w:r w:rsidR="00510EE8">
        <w:rPr>
          <w:rFonts w:cstheme="minorHAnsi"/>
          <w:szCs w:val="21"/>
        </w:rPr>
        <w:t>＝</w:t>
      </w:r>
      <w:r w:rsidR="00251048" w:rsidRPr="002C60BD">
        <w:rPr>
          <w:rFonts w:cstheme="minorHAnsi"/>
          <w:szCs w:val="21"/>
        </w:rPr>
        <w:t>25m</w:t>
      </w:r>
      <w:r w:rsidR="00251048" w:rsidRPr="002C60BD">
        <w:rPr>
          <w:rFonts w:hAnsiTheme="minorEastAsia" w:cstheme="minorHAnsi"/>
          <w:szCs w:val="21"/>
        </w:rPr>
        <w:t>处，某人同时开始以</w:t>
      </w:r>
      <w:r w:rsidR="00251048" w:rsidRPr="002C60BD">
        <w:rPr>
          <w:rFonts w:cstheme="minorHAnsi"/>
          <w:szCs w:val="21"/>
        </w:rPr>
        <w:t>6m/s</w:t>
      </w:r>
      <w:r w:rsidR="00251048" w:rsidRPr="002C60BD">
        <w:rPr>
          <w:rFonts w:hAnsiTheme="minorEastAsia" w:cstheme="minorHAnsi"/>
          <w:szCs w:val="21"/>
        </w:rPr>
        <w:t>的速度匀速追车，试分析人是否能追上小汽车，如追不上，求人、车间的最小距离．</w:t>
      </w:r>
    </w:p>
    <w:p w:rsidR="00251048" w:rsidRDefault="00251048" w:rsidP="002C60BD">
      <w:pPr>
        <w:spacing w:line="276" w:lineRule="auto"/>
        <w:rPr>
          <w:rFonts w:cstheme="minorHAnsi"/>
          <w:szCs w:val="21"/>
        </w:rPr>
      </w:pPr>
    </w:p>
    <w:p w:rsidR="00C956D3" w:rsidRDefault="00C956D3" w:rsidP="002C60BD">
      <w:pPr>
        <w:spacing w:line="276" w:lineRule="auto"/>
        <w:rPr>
          <w:rFonts w:cstheme="minorHAnsi"/>
          <w:szCs w:val="21"/>
        </w:rPr>
      </w:pPr>
    </w:p>
    <w:p w:rsidR="00C956D3" w:rsidRDefault="00C956D3" w:rsidP="002C60BD">
      <w:pPr>
        <w:spacing w:line="276" w:lineRule="auto"/>
        <w:rPr>
          <w:rFonts w:cstheme="minorHAnsi"/>
          <w:szCs w:val="21"/>
        </w:rPr>
      </w:pPr>
    </w:p>
    <w:p w:rsidR="00C956D3" w:rsidRDefault="00C956D3" w:rsidP="002C60BD">
      <w:pPr>
        <w:spacing w:line="276" w:lineRule="auto"/>
        <w:rPr>
          <w:rFonts w:cstheme="minorHAnsi"/>
          <w:szCs w:val="21"/>
        </w:rPr>
      </w:pPr>
    </w:p>
    <w:p w:rsidR="00C956D3" w:rsidRDefault="00C956D3" w:rsidP="002C60BD">
      <w:pPr>
        <w:spacing w:line="276" w:lineRule="auto"/>
        <w:rPr>
          <w:rFonts w:cstheme="minorHAnsi"/>
          <w:szCs w:val="21"/>
        </w:rPr>
      </w:pPr>
    </w:p>
    <w:p w:rsidR="00C956D3" w:rsidRDefault="00C956D3" w:rsidP="002C60BD">
      <w:pPr>
        <w:spacing w:line="276" w:lineRule="auto"/>
        <w:rPr>
          <w:rFonts w:cstheme="minorHAnsi"/>
          <w:szCs w:val="21"/>
        </w:rPr>
      </w:pPr>
    </w:p>
    <w:p w:rsidR="00C956D3" w:rsidRDefault="00C956D3" w:rsidP="002C60BD">
      <w:pPr>
        <w:spacing w:line="276" w:lineRule="auto"/>
        <w:rPr>
          <w:rFonts w:cstheme="minorHAnsi"/>
          <w:szCs w:val="21"/>
        </w:rPr>
      </w:pPr>
    </w:p>
    <w:p w:rsidR="00C956D3" w:rsidRPr="002C60BD" w:rsidRDefault="00C956D3" w:rsidP="002C60BD">
      <w:pPr>
        <w:spacing w:line="276" w:lineRule="auto"/>
        <w:rPr>
          <w:rFonts w:cstheme="minorHAnsi"/>
          <w:szCs w:val="21"/>
        </w:rPr>
      </w:pPr>
    </w:p>
    <w:p w:rsidR="00CB24F8" w:rsidRPr="002C60BD" w:rsidRDefault="00C973AE" w:rsidP="002C60BD">
      <w:pPr>
        <w:spacing w:line="276" w:lineRule="auto"/>
        <w:rPr>
          <w:rFonts w:cstheme="minorHAnsi"/>
          <w:szCs w:val="21"/>
        </w:rPr>
      </w:pPr>
      <w:r w:rsidRPr="002C60BD">
        <w:rPr>
          <w:rFonts w:cstheme="minorHAnsi"/>
          <w:szCs w:val="21"/>
        </w:rPr>
        <w:t>10</w:t>
      </w:r>
      <w:r w:rsidRPr="002C60BD">
        <w:rPr>
          <w:rFonts w:hAnsiTheme="minorEastAsia" w:cstheme="minorHAnsi"/>
          <w:szCs w:val="21"/>
        </w:rPr>
        <w:t>、</w:t>
      </w:r>
      <w:r w:rsidR="00CB24F8" w:rsidRPr="002C60BD">
        <w:rPr>
          <w:rFonts w:hAnsiTheme="minorEastAsia" w:cstheme="minorHAnsi"/>
          <w:szCs w:val="21"/>
        </w:rPr>
        <w:t>物体在斜面顶端由静止开始下滑作匀加速直线运动，已知在头</w:t>
      </w:r>
      <w:r w:rsidR="00CB24F8" w:rsidRPr="002C60BD">
        <w:rPr>
          <w:rFonts w:cstheme="minorHAnsi"/>
          <w:szCs w:val="21"/>
        </w:rPr>
        <w:t>4</w:t>
      </w:r>
      <w:r w:rsidR="00CB24F8" w:rsidRPr="002C60BD">
        <w:rPr>
          <w:rFonts w:hAnsiTheme="minorEastAsia" w:cstheme="minorHAnsi"/>
          <w:szCs w:val="21"/>
        </w:rPr>
        <w:t>秒内位移为</w:t>
      </w:r>
      <w:r w:rsidR="00CB24F8" w:rsidRPr="00510EE8">
        <w:rPr>
          <w:rFonts w:cstheme="minorHAnsi"/>
          <w:i/>
          <w:szCs w:val="21"/>
        </w:rPr>
        <w:t>s</w:t>
      </w:r>
      <w:r w:rsidR="00CB24F8" w:rsidRPr="002C60BD">
        <w:rPr>
          <w:rFonts w:hAnsiTheme="minorEastAsia" w:cstheme="minorHAnsi"/>
          <w:szCs w:val="21"/>
        </w:rPr>
        <w:t>，在最后</w:t>
      </w:r>
      <w:r w:rsidR="00CB24F8" w:rsidRPr="002C60BD">
        <w:rPr>
          <w:rFonts w:cstheme="minorHAnsi"/>
          <w:szCs w:val="21"/>
        </w:rPr>
        <w:t>4</w:t>
      </w:r>
      <w:r w:rsidR="00CB24F8" w:rsidRPr="002C60BD">
        <w:rPr>
          <w:rFonts w:hAnsiTheme="minorEastAsia" w:cstheme="minorHAnsi"/>
          <w:szCs w:val="21"/>
        </w:rPr>
        <w:t>秒内位移为</w:t>
      </w:r>
      <w:r w:rsidR="00CB24F8" w:rsidRPr="00294FB1">
        <w:rPr>
          <w:rFonts w:cstheme="minorHAnsi"/>
          <w:szCs w:val="21"/>
        </w:rPr>
        <w:t>4</w:t>
      </w:r>
      <w:r w:rsidR="00CB24F8" w:rsidRPr="00294FB1">
        <w:rPr>
          <w:rFonts w:cstheme="minorHAnsi"/>
          <w:i/>
          <w:szCs w:val="21"/>
        </w:rPr>
        <w:t>s</w:t>
      </w:r>
      <w:r w:rsidR="00CB24F8" w:rsidRPr="002C60BD">
        <w:rPr>
          <w:rFonts w:hAnsiTheme="minorEastAsia" w:cstheme="minorHAnsi"/>
          <w:szCs w:val="21"/>
        </w:rPr>
        <w:t>，求：</w:t>
      </w:r>
    </w:p>
    <w:p w:rsidR="00CB24F8" w:rsidRPr="002C60BD" w:rsidRDefault="00CB24F8" w:rsidP="002C60BD">
      <w:pPr>
        <w:spacing w:line="276" w:lineRule="auto"/>
        <w:rPr>
          <w:rFonts w:cstheme="minorHAnsi"/>
          <w:szCs w:val="21"/>
        </w:rPr>
      </w:pPr>
      <w:r w:rsidRPr="002C60BD">
        <w:rPr>
          <w:rFonts w:hAnsiTheme="minorEastAsia" w:cstheme="minorHAnsi"/>
          <w:szCs w:val="21"/>
        </w:rPr>
        <w:t>（</w:t>
      </w:r>
      <w:r w:rsidRPr="002C60BD">
        <w:rPr>
          <w:rFonts w:cstheme="minorHAnsi"/>
          <w:szCs w:val="21"/>
        </w:rPr>
        <w:t>1</w:t>
      </w:r>
      <w:r w:rsidRPr="002C60BD">
        <w:rPr>
          <w:rFonts w:hAnsiTheme="minorEastAsia" w:cstheme="minorHAnsi"/>
          <w:szCs w:val="21"/>
        </w:rPr>
        <w:t>）</w:t>
      </w:r>
      <w:r w:rsidR="00103357" w:rsidRPr="002C60BD">
        <w:rPr>
          <w:rFonts w:hAnsiTheme="minorEastAsia" w:cstheme="minorHAnsi"/>
          <w:szCs w:val="21"/>
        </w:rPr>
        <w:t>总的运动时间是多少？</w:t>
      </w:r>
    </w:p>
    <w:p w:rsidR="00CB24F8" w:rsidRPr="002C60BD" w:rsidRDefault="00CB24F8" w:rsidP="002C60BD">
      <w:pPr>
        <w:spacing w:line="276" w:lineRule="auto"/>
        <w:rPr>
          <w:rFonts w:cstheme="minorHAnsi"/>
          <w:szCs w:val="21"/>
        </w:rPr>
      </w:pPr>
      <w:r w:rsidRPr="002C60BD">
        <w:rPr>
          <w:rFonts w:hAnsiTheme="minorEastAsia" w:cstheme="minorHAnsi"/>
          <w:szCs w:val="21"/>
        </w:rPr>
        <w:t>（</w:t>
      </w:r>
      <w:r w:rsidRPr="002C60BD">
        <w:rPr>
          <w:rFonts w:cstheme="minorHAnsi"/>
          <w:szCs w:val="21"/>
        </w:rPr>
        <w:t>2</w:t>
      </w:r>
      <w:r w:rsidRPr="002C60BD">
        <w:rPr>
          <w:rFonts w:hAnsiTheme="minorEastAsia" w:cstheme="minorHAnsi"/>
          <w:szCs w:val="21"/>
        </w:rPr>
        <w:t>）</w:t>
      </w:r>
      <w:r w:rsidR="00103357" w:rsidRPr="002C60BD">
        <w:rPr>
          <w:rFonts w:hAnsiTheme="minorEastAsia" w:cstheme="minorHAnsi"/>
          <w:szCs w:val="21"/>
        </w:rPr>
        <w:t>整个过程中的位移是多少？</w:t>
      </w:r>
    </w:p>
    <w:p w:rsidR="009E0717" w:rsidRDefault="009E0717" w:rsidP="002C60BD">
      <w:pPr>
        <w:spacing w:line="276" w:lineRule="auto"/>
        <w:rPr>
          <w:rFonts w:cstheme="minorHAnsi"/>
          <w:color w:val="FF0000"/>
          <w:szCs w:val="21"/>
        </w:rPr>
      </w:pPr>
    </w:p>
    <w:p w:rsidR="00C956D3" w:rsidRPr="00294FB1" w:rsidRDefault="00C956D3" w:rsidP="002C60BD">
      <w:pPr>
        <w:spacing w:line="276" w:lineRule="auto"/>
        <w:rPr>
          <w:rFonts w:cstheme="minorHAnsi"/>
          <w:color w:val="FF0000"/>
          <w:szCs w:val="21"/>
        </w:rPr>
      </w:pPr>
    </w:p>
    <w:sectPr w:rsidR="00C956D3" w:rsidRPr="00294FB1" w:rsidSect="008B2811">
      <w:headerReference w:type="default" r:id="rId36"/>
      <w:footerReference w:type="default" r:id="rId37"/>
      <w:pgSz w:w="11906" w:h="16838"/>
      <w:pgMar w:top="1701" w:right="1418" w:bottom="1701" w:left="1418" w:header="794" w:footer="873"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2DF0" w:rsidRDefault="00222DF0" w:rsidP="00AA5D1F">
      <w:r>
        <w:separator/>
      </w:r>
    </w:p>
  </w:endnote>
  <w:endnote w:type="continuationSeparator" w:id="1">
    <w:p w:rsidR="00222DF0" w:rsidRDefault="00222DF0" w:rsidP="00AA5D1F">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ourierPS">
    <w:panose1 w:val="02060409020205020404"/>
    <w:charset w:val="00"/>
    <w:family w:val="modern"/>
    <w:pitch w:val="fixed"/>
    <w:sig w:usb0="00000007" w:usb1="00000000" w:usb2="00000000" w:usb3="00000000" w:csb0="00000093"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5953292"/>
      <w:docPartObj>
        <w:docPartGallery w:val="Page Numbers (Bottom of Page)"/>
        <w:docPartUnique/>
      </w:docPartObj>
    </w:sdtPr>
    <w:sdtContent>
      <w:sdt>
        <w:sdtPr>
          <w:id w:val="860082579"/>
          <w:docPartObj>
            <w:docPartGallery w:val="Page Numbers (Top of Page)"/>
            <w:docPartUnique/>
          </w:docPartObj>
        </w:sdtPr>
        <w:sdtContent>
          <w:p w:rsidR="002C60BD" w:rsidRDefault="00CF04DE">
            <w:pPr>
              <w:pStyle w:val="a5"/>
              <w:jc w:val="right"/>
            </w:pPr>
            <w:r>
              <w:rPr>
                <w:noProof/>
              </w:rPr>
              <w:pict>
                <v:shapetype id="_x0000_t202" coordsize="21600,21600" o:spt="202" path="m,l,21600r21600,l21600,xe">
                  <v:stroke joinstyle="miter"/>
                  <v:path gradientshapeok="t" o:connecttype="rect"/>
                </v:shapetype>
                <v:shape id="文本框 6" o:spid="_x0000_s2050" type="#_x0000_t202" style="position:absolute;left:0;text-align:left;margin-left:205.1pt;margin-top:-14.5pt;width:201pt;height:21.3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fillcolor="white [3201]" stroked="f" strokeweight=".5pt">
                  <v:textbox>
                    <w:txbxContent>
                      <w:p w:rsidR="002C60BD" w:rsidRPr="00294FB1" w:rsidRDefault="00294FB1" w:rsidP="00481651">
                        <w:pPr>
                          <w:rPr>
                            <w:rFonts w:ascii="黑体" w:eastAsia="黑体" w:hAnsi="黑体"/>
                            <w:szCs w:val="21"/>
                          </w:rPr>
                        </w:pPr>
                        <w:r w:rsidRPr="00294FB1">
                          <w:rPr>
                            <w:rFonts w:ascii="Times New Roman" w:eastAsia="黑体" w:hAnsi="Times New Roman" w:cs="Times New Roman" w:hint="eastAsia"/>
                            <w:color w:val="000000"/>
                            <w:szCs w:val="21"/>
                          </w:rPr>
                          <w:t>初速度为零的匀变速直线运动</w:t>
                        </w:r>
                      </w:p>
                    </w:txbxContent>
                  </v:textbox>
                </v:shape>
              </w:pict>
            </w: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2049" type="#_x0000_t15" style="position:absolute;left:0;text-align:left;margin-left:.35pt;margin-top:-13.8pt;width:117pt;height:21.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fillcolor="#bfbfbf [2412]" stroked="f" strokeweight=".5pt">
                  <v:textbox>
                    <w:txbxContent>
                      <w:p w:rsidR="002C60BD" w:rsidRPr="009673E9" w:rsidRDefault="002C60BD" w:rsidP="00481651">
                        <w:pPr>
                          <w:rPr>
                            <w:rFonts w:ascii="黑体" w:eastAsia="黑体" w:hAnsi="黑体"/>
                          </w:rPr>
                        </w:pPr>
                        <w:r>
                          <w:rPr>
                            <w:rFonts w:ascii="黑体" w:eastAsia="黑体" w:hAnsi="黑体" w:hint="eastAsia"/>
                          </w:rPr>
                          <w:t>高一物理秋季班</w:t>
                        </w:r>
                        <w:r w:rsidRPr="009673E9">
                          <w:rPr>
                            <w:rFonts w:ascii="黑体" w:eastAsia="黑体" w:hAnsi="黑体" w:hint="eastAsia"/>
                          </w:rPr>
                          <w:t>课程</w:t>
                        </w:r>
                      </w:p>
                    </w:txbxContent>
                  </v:textbox>
                </v:shape>
              </w:pict>
            </w:r>
            <w:r>
              <w:rPr>
                <w:b/>
                <w:bCs/>
                <w:sz w:val="24"/>
                <w:szCs w:val="24"/>
              </w:rPr>
              <w:fldChar w:fldCharType="begin"/>
            </w:r>
            <w:r w:rsidR="002C60BD">
              <w:rPr>
                <w:b/>
                <w:bCs/>
              </w:rPr>
              <w:instrText>PAGE</w:instrText>
            </w:r>
            <w:r>
              <w:rPr>
                <w:b/>
                <w:bCs/>
                <w:sz w:val="24"/>
                <w:szCs w:val="24"/>
              </w:rPr>
              <w:fldChar w:fldCharType="separate"/>
            </w:r>
            <w:r w:rsidR="002D159A">
              <w:rPr>
                <w:b/>
                <w:bCs/>
                <w:noProof/>
              </w:rPr>
              <w:t>2</w:t>
            </w:r>
            <w:r>
              <w:rPr>
                <w:b/>
                <w:bCs/>
                <w:sz w:val="24"/>
                <w:szCs w:val="24"/>
              </w:rPr>
              <w:fldChar w:fldCharType="end"/>
            </w:r>
            <w:r w:rsidR="002C60BD">
              <w:rPr>
                <w:lang w:val="zh-CN"/>
              </w:rPr>
              <w:t xml:space="preserve">/ </w:t>
            </w:r>
            <w:r>
              <w:rPr>
                <w:b/>
                <w:bCs/>
                <w:sz w:val="24"/>
                <w:szCs w:val="24"/>
              </w:rPr>
              <w:fldChar w:fldCharType="begin"/>
            </w:r>
            <w:r w:rsidR="002C60BD">
              <w:rPr>
                <w:b/>
                <w:bCs/>
              </w:rPr>
              <w:instrText>NUMPAGES</w:instrText>
            </w:r>
            <w:r>
              <w:rPr>
                <w:b/>
                <w:bCs/>
                <w:sz w:val="24"/>
                <w:szCs w:val="24"/>
              </w:rPr>
              <w:fldChar w:fldCharType="separate"/>
            </w:r>
            <w:r w:rsidR="002D159A">
              <w:rPr>
                <w:b/>
                <w:bCs/>
                <w:noProof/>
              </w:rPr>
              <w:t>9</w:t>
            </w:r>
            <w:r>
              <w:rPr>
                <w:b/>
                <w:bCs/>
                <w:sz w:val="24"/>
                <w:szCs w:val="24"/>
              </w:rPr>
              <w:fldChar w:fldCharType="end"/>
            </w:r>
          </w:p>
        </w:sdtContent>
      </w:sdt>
    </w:sdtContent>
  </w:sdt>
  <w:p w:rsidR="002C60BD" w:rsidRPr="00906B73" w:rsidRDefault="002C60BD" w:rsidP="0027548D">
    <w:pPr>
      <w:pStyle w:val="a5"/>
      <w:wordWrap w:val="0"/>
      <w:jc w:val="right"/>
      <w:rPr>
        <w:rFonts w:ascii="Arial" w:hAnsi="Arial" w:cs="Arial"/>
        <w:i/>
        <w:color w:val="595959"/>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2DF0" w:rsidRDefault="00222DF0" w:rsidP="00AA5D1F">
      <w:r>
        <w:separator/>
      </w:r>
    </w:p>
  </w:footnote>
  <w:footnote w:type="continuationSeparator" w:id="1">
    <w:p w:rsidR="00222DF0" w:rsidRDefault="00222DF0" w:rsidP="00AA5D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0BD" w:rsidRPr="00691353" w:rsidRDefault="002C60BD" w:rsidP="00691353">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simplePos x="0" y="0"/>
          <wp:positionH relativeFrom="column">
            <wp:posOffset>-711</wp:posOffset>
          </wp:positionH>
          <wp:positionV relativeFrom="paragraph">
            <wp:posOffset>59763</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办公文件源-04.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94410" cy="283845"/>
                  </a:xfrm>
                  <a:prstGeom prst="rect">
                    <a:avLst/>
                  </a:prstGeom>
                </pic:spPr>
              </pic:pic>
            </a:graphicData>
          </a:graphic>
        </wp:anchor>
      </w:drawing>
    </w:r>
    <w:r w:rsidR="00CF04DE" w:rsidRPr="00CF04DE">
      <w:rPr>
        <w:noProof/>
      </w:rPr>
      <w:pict>
        <v:shapetype id="_x0000_t202" coordsize="21600,21600" o:spt="202" path="m,l,21600r21600,l21600,xe">
          <v:stroke joinstyle="miter"/>
          <v:path gradientshapeok="t" o:connecttype="rect"/>
        </v:shapetype>
        <v:shape id="文本框 4" o:spid="_x0000_s2052" type="#_x0000_t202" style="position:absolute;left:0;text-align:left;margin-left:346.5pt;margin-top:5.75pt;width:1in;height:21.3pt;z-index:251663360;visibility:visible;mso-wrap-style:non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" fillcolor="white [3201]" stroked="f" strokeweight=".5pt">
          <v:textbox>
            <w:txbxContent>
              <w:p w:rsidR="002C60BD" w:rsidRPr="009673E9" w:rsidRDefault="002C60BD" w:rsidP="00691353">
                <w:pPr>
                  <w:rPr>
                    <w:rFonts w:ascii="黑体" w:eastAsia="黑体" w:hAnsi="黑体"/>
                  </w:rPr>
                </w:pPr>
                <w:r w:rsidRPr="009673E9">
                  <w:rPr>
                    <w:rFonts w:ascii="黑体" w:eastAsia="黑体" w:hAnsi="黑体" w:hint="eastAsia"/>
                  </w:rPr>
                  <w:t xml:space="preserve">专业 引领 共成长    </w:t>
                </w:r>
              </w:p>
            </w:txbxContent>
          </v:textbox>
        </v:shape>
      </w:pict>
    </w:r>
    <w:r w:rsidR="00CF04DE" w:rsidRPr="00CF04DE">
      <w:rPr>
        <w:noProof/>
        <w:color w:val="595959"/>
      </w:rPr>
      <w:pict>
        <v:line id="直接连接符 1" o:spid="_x0000_s2051" style="position:absolute;left:0;text-align:left;z-index:251661312;visibility:visible;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start w:val="3"/>
      <w:numFmt w:val="decimal"/>
      <w:suff w:val="nothing"/>
      <w:lvlText w:val="（%1）"/>
      <w:lvlJc w:val="left"/>
    </w:lvl>
  </w:abstractNum>
  <w:abstractNum w:abstractNumId="1">
    <w:nsid w:val="00000008"/>
    <w:multiLevelType w:val="singleLevel"/>
    <w:tmpl w:val="00000008"/>
    <w:lvl w:ilvl="0">
      <w:start w:val="5"/>
      <w:numFmt w:val="decimal"/>
      <w:suff w:val="space"/>
      <w:lvlText w:val="%1、"/>
      <w:lvlJc w:val="left"/>
    </w:lvl>
  </w:abstractNum>
  <w:abstractNum w:abstractNumId="2">
    <w:nsid w:val="00000012"/>
    <w:multiLevelType w:val="singleLevel"/>
    <w:tmpl w:val="00000012"/>
    <w:lvl w:ilvl="0">
      <w:start w:val="10"/>
      <w:numFmt w:val="decimal"/>
      <w:suff w:val="nothing"/>
      <w:lvlText w:val="%1、"/>
      <w:lvlJc w:val="left"/>
    </w:lvl>
  </w:abstractNum>
  <w:abstractNum w:abstractNumId="3">
    <w:nsid w:val="00000019"/>
    <w:multiLevelType w:val="singleLevel"/>
    <w:tmpl w:val="00000019"/>
    <w:lvl w:ilvl="0">
      <w:start w:val="1"/>
      <w:numFmt w:val="decimal"/>
      <w:suff w:val="nothing"/>
      <w:lvlText w:val="%1、"/>
      <w:lvlJc w:val="left"/>
    </w:lvl>
  </w:abstractNum>
  <w:abstractNum w:abstractNumId="4">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8">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9">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6"/>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9"/>
  </w:num>
  <w:num w:numId="6">
    <w:abstractNumId w:val="4"/>
  </w:num>
  <w:num w:numId="7">
    <w:abstractNumId w:val="0"/>
  </w:num>
  <w:num w:numId="8">
    <w:abstractNumId w:val="2"/>
  </w:num>
  <w:num w:numId="9">
    <w:abstractNumId w:val="1"/>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20"/>
  <w:displayVerticalDrawingGridEvery w:val="0"/>
  <w:characterSpacingControl w:val="compressPunctuation"/>
  <w:hdrShapeDefaults>
    <o:shapedefaults v:ext="edit" spidmax="10242"/>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935"/>
    <w:rsid w:val="00016B9D"/>
    <w:rsid w:val="000238AF"/>
    <w:rsid w:val="0002464B"/>
    <w:rsid w:val="000358AF"/>
    <w:rsid w:val="00041D4A"/>
    <w:rsid w:val="00042BAA"/>
    <w:rsid w:val="00051A2D"/>
    <w:rsid w:val="00055B50"/>
    <w:rsid w:val="00061A33"/>
    <w:rsid w:val="00075070"/>
    <w:rsid w:val="00084EFD"/>
    <w:rsid w:val="00086B78"/>
    <w:rsid w:val="000A26CC"/>
    <w:rsid w:val="000A7AE1"/>
    <w:rsid w:val="000B5DFC"/>
    <w:rsid w:val="000B62BD"/>
    <w:rsid w:val="000C01D5"/>
    <w:rsid w:val="000D3194"/>
    <w:rsid w:val="00103357"/>
    <w:rsid w:val="00125E6A"/>
    <w:rsid w:val="00135804"/>
    <w:rsid w:val="0014059B"/>
    <w:rsid w:val="0014298B"/>
    <w:rsid w:val="00145B60"/>
    <w:rsid w:val="00151F60"/>
    <w:rsid w:val="001628EB"/>
    <w:rsid w:val="001904FB"/>
    <w:rsid w:val="001924B0"/>
    <w:rsid w:val="001972E2"/>
    <w:rsid w:val="001B1180"/>
    <w:rsid w:val="001F2BCF"/>
    <w:rsid w:val="00222DF0"/>
    <w:rsid w:val="00222F5B"/>
    <w:rsid w:val="00225569"/>
    <w:rsid w:val="002276A5"/>
    <w:rsid w:val="002324D6"/>
    <w:rsid w:val="00251048"/>
    <w:rsid w:val="00273F19"/>
    <w:rsid w:val="0027548D"/>
    <w:rsid w:val="00294FB1"/>
    <w:rsid w:val="002A11C0"/>
    <w:rsid w:val="002C60BD"/>
    <w:rsid w:val="002D159A"/>
    <w:rsid w:val="002E0A07"/>
    <w:rsid w:val="002F46A6"/>
    <w:rsid w:val="0031036E"/>
    <w:rsid w:val="0032246F"/>
    <w:rsid w:val="00345CA7"/>
    <w:rsid w:val="00351C26"/>
    <w:rsid w:val="00355CFE"/>
    <w:rsid w:val="00357F93"/>
    <w:rsid w:val="003741C8"/>
    <w:rsid w:val="003758AC"/>
    <w:rsid w:val="00375E79"/>
    <w:rsid w:val="00381701"/>
    <w:rsid w:val="00385F9A"/>
    <w:rsid w:val="003A776C"/>
    <w:rsid w:val="003B11BA"/>
    <w:rsid w:val="00401B21"/>
    <w:rsid w:val="00403E9E"/>
    <w:rsid w:val="004454B6"/>
    <w:rsid w:val="0044581A"/>
    <w:rsid w:val="004548EB"/>
    <w:rsid w:val="00473633"/>
    <w:rsid w:val="00481651"/>
    <w:rsid w:val="00481D42"/>
    <w:rsid w:val="00490773"/>
    <w:rsid w:val="00492418"/>
    <w:rsid w:val="004A1568"/>
    <w:rsid w:val="004B5F61"/>
    <w:rsid w:val="004D1287"/>
    <w:rsid w:val="004D68BB"/>
    <w:rsid w:val="004D6CE4"/>
    <w:rsid w:val="004F3C72"/>
    <w:rsid w:val="004F5943"/>
    <w:rsid w:val="00502999"/>
    <w:rsid w:val="00507DF3"/>
    <w:rsid w:val="00510EE8"/>
    <w:rsid w:val="00541C84"/>
    <w:rsid w:val="00551CCE"/>
    <w:rsid w:val="00563F5B"/>
    <w:rsid w:val="005665C5"/>
    <w:rsid w:val="00573101"/>
    <w:rsid w:val="00576312"/>
    <w:rsid w:val="005835DE"/>
    <w:rsid w:val="005E12B7"/>
    <w:rsid w:val="00604145"/>
    <w:rsid w:val="00616CC5"/>
    <w:rsid w:val="0063160E"/>
    <w:rsid w:val="00633AF2"/>
    <w:rsid w:val="00687BED"/>
    <w:rsid w:val="00691353"/>
    <w:rsid w:val="00691A82"/>
    <w:rsid w:val="006A3E8E"/>
    <w:rsid w:val="006B7B46"/>
    <w:rsid w:val="006B7E4D"/>
    <w:rsid w:val="006C1647"/>
    <w:rsid w:val="006D6E93"/>
    <w:rsid w:val="006E1FD1"/>
    <w:rsid w:val="007018D1"/>
    <w:rsid w:val="0077402A"/>
    <w:rsid w:val="0078207D"/>
    <w:rsid w:val="00786F2E"/>
    <w:rsid w:val="007A107E"/>
    <w:rsid w:val="007A557B"/>
    <w:rsid w:val="007B0633"/>
    <w:rsid w:val="007D6107"/>
    <w:rsid w:val="007D69E6"/>
    <w:rsid w:val="007E1442"/>
    <w:rsid w:val="007E6049"/>
    <w:rsid w:val="007F29DC"/>
    <w:rsid w:val="0080431A"/>
    <w:rsid w:val="00814E2D"/>
    <w:rsid w:val="00835628"/>
    <w:rsid w:val="00842C0E"/>
    <w:rsid w:val="00850C16"/>
    <w:rsid w:val="00864C7B"/>
    <w:rsid w:val="008852AA"/>
    <w:rsid w:val="008928DC"/>
    <w:rsid w:val="008B2811"/>
    <w:rsid w:val="008D1062"/>
    <w:rsid w:val="008D106F"/>
    <w:rsid w:val="00906B73"/>
    <w:rsid w:val="00915E27"/>
    <w:rsid w:val="00922C20"/>
    <w:rsid w:val="00923133"/>
    <w:rsid w:val="0094201F"/>
    <w:rsid w:val="009520A1"/>
    <w:rsid w:val="009673E9"/>
    <w:rsid w:val="00977E13"/>
    <w:rsid w:val="009862A7"/>
    <w:rsid w:val="009D3B96"/>
    <w:rsid w:val="009D3EF2"/>
    <w:rsid w:val="009D6690"/>
    <w:rsid w:val="009E0717"/>
    <w:rsid w:val="009E6202"/>
    <w:rsid w:val="00A007BE"/>
    <w:rsid w:val="00A073EC"/>
    <w:rsid w:val="00A75C39"/>
    <w:rsid w:val="00A81ABE"/>
    <w:rsid w:val="00A81D7D"/>
    <w:rsid w:val="00A86E7C"/>
    <w:rsid w:val="00A92E55"/>
    <w:rsid w:val="00A93602"/>
    <w:rsid w:val="00AA5D1F"/>
    <w:rsid w:val="00AB64F6"/>
    <w:rsid w:val="00AC7CB5"/>
    <w:rsid w:val="00AE0FC3"/>
    <w:rsid w:val="00AE5C28"/>
    <w:rsid w:val="00AE77BF"/>
    <w:rsid w:val="00B54C67"/>
    <w:rsid w:val="00B60881"/>
    <w:rsid w:val="00B76254"/>
    <w:rsid w:val="00B8740F"/>
    <w:rsid w:val="00B87DBA"/>
    <w:rsid w:val="00B92C2D"/>
    <w:rsid w:val="00B95720"/>
    <w:rsid w:val="00BB0255"/>
    <w:rsid w:val="00BB06C2"/>
    <w:rsid w:val="00BB5312"/>
    <w:rsid w:val="00BD3E4B"/>
    <w:rsid w:val="00BE3F4B"/>
    <w:rsid w:val="00BE4662"/>
    <w:rsid w:val="00C0008F"/>
    <w:rsid w:val="00C925A8"/>
    <w:rsid w:val="00C956D3"/>
    <w:rsid w:val="00C973AE"/>
    <w:rsid w:val="00CB24F8"/>
    <w:rsid w:val="00CC0131"/>
    <w:rsid w:val="00CD1B2C"/>
    <w:rsid w:val="00CD23A2"/>
    <w:rsid w:val="00CF04DE"/>
    <w:rsid w:val="00D2058B"/>
    <w:rsid w:val="00D26C31"/>
    <w:rsid w:val="00D4327A"/>
    <w:rsid w:val="00D43935"/>
    <w:rsid w:val="00D47526"/>
    <w:rsid w:val="00D64ED9"/>
    <w:rsid w:val="00D73641"/>
    <w:rsid w:val="00D903B9"/>
    <w:rsid w:val="00DA66CB"/>
    <w:rsid w:val="00DF0D93"/>
    <w:rsid w:val="00DF5AC0"/>
    <w:rsid w:val="00E0418A"/>
    <w:rsid w:val="00E062E1"/>
    <w:rsid w:val="00E13241"/>
    <w:rsid w:val="00E22BE8"/>
    <w:rsid w:val="00E22D4C"/>
    <w:rsid w:val="00E32403"/>
    <w:rsid w:val="00E67FF6"/>
    <w:rsid w:val="00E91FB0"/>
    <w:rsid w:val="00E942AA"/>
    <w:rsid w:val="00EB0570"/>
    <w:rsid w:val="00ED5B30"/>
    <w:rsid w:val="00EE1D65"/>
    <w:rsid w:val="00F05F30"/>
    <w:rsid w:val="00F202DF"/>
    <w:rsid w:val="00F238D4"/>
    <w:rsid w:val="00F30354"/>
    <w:rsid w:val="00F4603D"/>
    <w:rsid w:val="00F61F6A"/>
    <w:rsid w:val="00F636C1"/>
    <w:rsid w:val="00F63A2D"/>
    <w:rsid w:val="00F70A3D"/>
    <w:rsid w:val="00F80ADC"/>
    <w:rsid w:val="00F8569F"/>
    <w:rsid w:val="00F9166D"/>
    <w:rsid w:val="00FA02E7"/>
    <w:rsid w:val="00FB53C1"/>
    <w:rsid w:val="00FC71F2"/>
    <w:rsid w:val="00FF09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570"/>
    <w:pPr>
      <w:widowControl w:val="0"/>
      <w:jc w:val="both"/>
    </w:pPr>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普通文字 Char,标题1,Plain Text, Char,Char Char Char,Char Char, Char Char Char,纯文本 Char Char1 Char Char Char,标题1 Char Char Char Char Char,标题1 Char Char Char Char,游数的格式,普通文字,游数的,普通,纯文本 Char2 Char,Plain Te,普,标题1 Char Char,纯文本 Cha"/>
    <w:basedOn w:val="a"/>
    <w:link w:val="Char6"/>
    <w:rsid w:val="00D64ED9"/>
    <w:rPr>
      <w:rFonts w:ascii="宋体" w:eastAsia="宋体" w:hAnsi="Courier New" w:cs="Times New Roman"/>
      <w:szCs w:val="21"/>
    </w:rPr>
  </w:style>
  <w:style w:type="character" w:customStyle="1" w:styleId="Char6">
    <w:name w:val="纯文本 Char"/>
    <w:aliases w:val="纯文本 Char Char Char,普通文字 Char Char,标题1 Char,Plain Text Char, Char Char,Char Char Char Char,Char Char Char1, Char Char Char Char,纯文本 Char Char1 Char Char Char Char,标题1 Char Char Char Char Char Char,标题1 Char Char Char Char Char1,游数的格式 Char,普通 Char"/>
    <w:basedOn w:val="a0"/>
    <w:link w:val="ae"/>
    <w:rsid w:val="00D64ED9"/>
    <w:rPr>
      <w:rFonts w:ascii="宋体" w:eastAsia="宋体" w:hAnsi="Courier New" w:cs="Times New Roman"/>
      <w:szCs w:val="21"/>
    </w:rPr>
  </w:style>
  <w:style w:type="paragraph" w:styleId="HTML">
    <w:name w:val="HTML Preformatted"/>
    <w:basedOn w:val="a"/>
    <w:link w:val="HTMLChar"/>
    <w:rsid w:val="00D6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widowControl/>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 w:type="paragraph" w:customStyle="1" w:styleId="Roman">
    <w:name w:val="Roman斜体"/>
    <w:basedOn w:val="a"/>
    <w:rsid w:val="00AB64F6"/>
    <w:pPr>
      <w:spacing w:line="0" w:lineRule="atLeast"/>
      <w:jc w:val="center"/>
    </w:pPr>
    <w:rPr>
      <w:rFonts w:ascii="Times New Roman" w:eastAsia="宋体" w:hAnsi="Times New Roman" w:cs="Times New Roman"/>
      <w:i/>
      <w:iCs/>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6871204">
      <w:bodyDiv w:val="1"/>
      <w:marLeft w:val="0"/>
      <w:marRight w:val="0"/>
      <w:marTop w:val="0"/>
      <w:marBottom w:val="0"/>
      <w:divBdr>
        <w:top w:val="none" w:sz="0" w:space="0" w:color="auto"/>
        <w:left w:val="none" w:sz="0" w:space="0" w:color="auto"/>
        <w:bottom w:val="none" w:sz="0" w:space="0" w:color="auto"/>
        <w:right w:val="none" w:sz="0" w:space="0" w:color="auto"/>
      </w:divBdr>
    </w:div>
    <w:div w:id="191916065">
      <w:bodyDiv w:val="1"/>
      <w:marLeft w:val="0"/>
      <w:marRight w:val="0"/>
      <w:marTop w:val="0"/>
      <w:marBottom w:val="0"/>
      <w:divBdr>
        <w:top w:val="none" w:sz="0" w:space="0" w:color="auto"/>
        <w:left w:val="none" w:sz="0" w:space="0" w:color="auto"/>
        <w:bottom w:val="none" w:sz="0" w:space="0" w:color="auto"/>
        <w:right w:val="none" w:sz="0" w:space="0" w:color="auto"/>
      </w:divBdr>
    </w:div>
    <w:div w:id="204568478">
      <w:bodyDiv w:val="1"/>
      <w:marLeft w:val="0"/>
      <w:marRight w:val="0"/>
      <w:marTop w:val="0"/>
      <w:marBottom w:val="0"/>
      <w:divBdr>
        <w:top w:val="none" w:sz="0" w:space="0" w:color="auto"/>
        <w:left w:val="none" w:sz="0" w:space="0" w:color="auto"/>
        <w:bottom w:val="none" w:sz="0" w:space="0" w:color="auto"/>
        <w:right w:val="none" w:sz="0" w:space="0" w:color="auto"/>
      </w:divBdr>
    </w:div>
    <w:div w:id="249658067">
      <w:bodyDiv w:val="1"/>
      <w:marLeft w:val="0"/>
      <w:marRight w:val="0"/>
      <w:marTop w:val="0"/>
      <w:marBottom w:val="0"/>
      <w:divBdr>
        <w:top w:val="none" w:sz="0" w:space="0" w:color="auto"/>
        <w:left w:val="none" w:sz="0" w:space="0" w:color="auto"/>
        <w:bottom w:val="none" w:sz="0" w:space="0" w:color="auto"/>
        <w:right w:val="none" w:sz="0" w:space="0" w:color="auto"/>
      </w:divBdr>
    </w:div>
    <w:div w:id="262806588">
      <w:bodyDiv w:val="1"/>
      <w:marLeft w:val="0"/>
      <w:marRight w:val="0"/>
      <w:marTop w:val="0"/>
      <w:marBottom w:val="0"/>
      <w:divBdr>
        <w:top w:val="none" w:sz="0" w:space="0" w:color="auto"/>
        <w:left w:val="none" w:sz="0" w:space="0" w:color="auto"/>
        <w:bottom w:val="none" w:sz="0" w:space="0" w:color="auto"/>
        <w:right w:val="none" w:sz="0" w:space="0" w:color="auto"/>
      </w:divBdr>
    </w:div>
    <w:div w:id="269164153">
      <w:bodyDiv w:val="1"/>
      <w:marLeft w:val="0"/>
      <w:marRight w:val="0"/>
      <w:marTop w:val="0"/>
      <w:marBottom w:val="0"/>
      <w:divBdr>
        <w:top w:val="none" w:sz="0" w:space="0" w:color="auto"/>
        <w:left w:val="none" w:sz="0" w:space="0" w:color="auto"/>
        <w:bottom w:val="none" w:sz="0" w:space="0" w:color="auto"/>
        <w:right w:val="none" w:sz="0" w:space="0" w:color="auto"/>
      </w:divBdr>
    </w:div>
    <w:div w:id="274990232">
      <w:bodyDiv w:val="1"/>
      <w:marLeft w:val="0"/>
      <w:marRight w:val="0"/>
      <w:marTop w:val="0"/>
      <w:marBottom w:val="0"/>
      <w:divBdr>
        <w:top w:val="none" w:sz="0" w:space="0" w:color="auto"/>
        <w:left w:val="none" w:sz="0" w:space="0" w:color="auto"/>
        <w:bottom w:val="none" w:sz="0" w:space="0" w:color="auto"/>
        <w:right w:val="none" w:sz="0" w:space="0" w:color="auto"/>
      </w:divBdr>
    </w:div>
    <w:div w:id="340856920">
      <w:bodyDiv w:val="1"/>
      <w:marLeft w:val="0"/>
      <w:marRight w:val="0"/>
      <w:marTop w:val="0"/>
      <w:marBottom w:val="0"/>
      <w:divBdr>
        <w:top w:val="none" w:sz="0" w:space="0" w:color="auto"/>
        <w:left w:val="none" w:sz="0" w:space="0" w:color="auto"/>
        <w:bottom w:val="none" w:sz="0" w:space="0" w:color="auto"/>
        <w:right w:val="none" w:sz="0" w:space="0" w:color="auto"/>
      </w:divBdr>
    </w:div>
    <w:div w:id="442118324">
      <w:bodyDiv w:val="1"/>
      <w:marLeft w:val="0"/>
      <w:marRight w:val="0"/>
      <w:marTop w:val="0"/>
      <w:marBottom w:val="0"/>
      <w:divBdr>
        <w:top w:val="none" w:sz="0" w:space="0" w:color="auto"/>
        <w:left w:val="none" w:sz="0" w:space="0" w:color="auto"/>
        <w:bottom w:val="none" w:sz="0" w:space="0" w:color="auto"/>
        <w:right w:val="none" w:sz="0" w:space="0" w:color="auto"/>
      </w:divBdr>
    </w:div>
    <w:div w:id="474643070">
      <w:bodyDiv w:val="1"/>
      <w:marLeft w:val="0"/>
      <w:marRight w:val="0"/>
      <w:marTop w:val="0"/>
      <w:marBottom w:val="0"/>
      <w:divBdr>
        <w:top w:val="none" w:sz="0" w:space="0" w:color="auto"/>
        <w:left w:val="none" w:sz="0" w:space="0" w:color="auto"/>
        <w:bottom w:val="none" w:sz="0" w:space="0" w:color="auto"/>
        <w:right w:val="none" w:sz="0" w:space="0" w:color="auto"/>
      </w:divBdr>
    </w:div>
    <w:div w:id="478546360">
      <w:bodyDiv w:val="1"/>
      <w:marLeft w:val="0"/>
      <w:marRight w:val="0"/>
      <w:marTop w:val="0"/>
      <w:marBottom w:val="0"/>
      <w:divBdr>
        <w:top w:val="none" w:sz="0" w:space="0" w:color="auto"/>
        <w:left w:val="none" w:sz="0" w:space="0" w:color="auto"/>
        <w:bottom w:val="none" w:sz="0" w:space="0" w:color="auto"/>
        <w:right w:val="none" w:sz="0" w:space="0" w:color="auto"/>
      </w:divBdr>
    </w:div>
    <w:div w:id="483813734">
      <w:bodyDiv w:val="1"/>
      <w:marLeft w:val="0"/>
      <w:marRight w:val="0"/>
      <w:marTop w:val="0"/>
      <w:marBottom w:val="0"/>
      <w:divBdr>
        <w:top w:val="none" w:sz="0" w:space="0" w:color="auto"/>
        <w:left w:val="none" w:sz="0" w:space="0" w:color="auto"/>
        <w:bottom w:val="none" w:sz="0" w:space="0" w:color="auto"/>
        <w:right w:val="none" w:sz="0" w:space="0" w:color="auto"/>
      </w:divBdr>
    </w:div>
    <w:div w:id="500438091">
      <w:bodyDiv w:val="1"/>
      <w:marLeft w:val="0"/>
      <w:marRight w:val="0"/>
      <w:marTop w:val="0"/>
      <w:marBottom w:val="0"/>
      <w:divBdr>
        <w:top w:val="none" w:sz="0" w:space="0" w:color="auto"/>
        <w:left w:val="none" w:sz="0" w:space="0" w:color="auto"/>
        <w:bottom w:val="none" w:sz="0" w:space="0" w:color="auto"/>
        <w:right w:val="none" w:sz="0" w:space="0" w:color="auto"/>
      </w:divBdr>
    </w:div>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1959988760">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037316931">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457334895">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270185">
      <w:bodyDiv w:val="1"/>
      <w:marLeft w:val="0"/>
      <w:marRight w:val="0"/>
      <w:marTop w:val="0"/>
      <w:marBottom w:val="0"/>
      <w:divBdr>
        <w:top w:val="none" w:sz="0" w:space="0" w:color="auto"/>
        <w:left w:val="none" w:sz="0" w:space="0" w:color="auto"/>
        <w:bottom w:val="none" w:sz="0" w:space="0" w:color="auto"/>
        <w:right w:val="none" w:sz="0" w:space="0" w:color="auto"/>
      </w:divBdr>
    </w:div>
    <w:div w:id="757140033">
      <w:bodyDiv w:val="1"/>
      <w:marLeft w:val="0"/>
      <w:marRight w:val="0"/>
      <w:marTop w:val="0"/>
      <w:marBottom w:val="0"/>
      <w:divBdr>
        <w:top w:val="none" w:sz="0" w:space="0" w:color="auto"/>
        <w:left w:val="none" w:sz="0" w:space="0" w:color="auto"/>
        <w:bottom w:val="none" w:sz="0" w:space="0" w:color="auto"/>
        <w:right w:val="none" w:sz="0" w:space="0" w:color="auto"/>
      </w:divBdr>
    </w:div>
    <w:div w:id="804814003">
      <w:bodyDiv w:val="1"/>
      <w:marLeft w:val="0"/>
      <w:marRight w:val="0"/>
      <w:marTop w:val="0"/>
      <w:marBottom w:val="0"/>
      <w:divBdr>
        <w:top w:val="none" w:sz="0" w:space="0" w:color="auto"/>
        <w:left w:val="none" w:sz="0" w:space="0" w:color="auto"/>
        <w:bottom w:val="none" w:sz="0" w:space="0" w:color="auto"/>
        <w:right w:val="none" w:sz="0" w:space="0" w:color="auto"/>
      </w:divBdr>
    </w:div>
    <w:div w:id="805392698">
      <w:bodyDiv w:val="1"/>
      <w:marLeft w:val="0"/>
      <w:marRight w:val="0"/>
      <w:marTop w:val="0"/>
      <w:marBottom w:val="0"/>
      <w:divBdr>
        <w:top w:val="none" w:sz="0" w:space="0" w:color="auto"/>
        <w:left w:val="none" w:sz="0" w:space="0" w:color="auto"/>
        <w:bottom w:val="none" w:sz="0" w:space="0" w:color="auto"/>
        <w:right w:val="none" w:sz="0" w:space="0" w:color="auto"/>
      </w:divBdr>
    </w:div>
    <w:div w:id="813639232">
      <w:bodyDiv w:val="1"/>
      <w:marLeft w:val="0"/>
      <w:marRight w:val="0"/>
      <w:marTop w:val="0"/>
      <w:marBottom w:val="0"/>
      <w:divBdr>
        <w:top w:val="none" w:sz="0" w:space="0" w:color="auto"/>
        <w:left w:val="none" w:sz="0" w:space="0" w:color="auto"/>
        <w:bottom w:val="none" w:sz="0" w:space="0" w:color="auto"/>
        <w:right w:val="none" w:sz="0" w:space="0" w:color="auto"/>
      </w:divBdr>
    </w:div>
    <w:div w:id="1024095810">
      <w:bodyDiv w:val="1"/>
      <w:marLeft w:val="0"/>
      <w:marRight w:val="0"/>
      <w:marTop w:val="0"/>
      <w:marBottom w:val="0"/>
      <w:divBdr>
        <w:top w:val="none" w:sz="0" w:space="0" w:color="auto"/>
        <w:left w:val="none" w:sz="0" w:space="0" w:color="auto"/>
        <w:bottom w:val="none" w:sz="0" w:space="0" w:color="auto"/>
        <w:right w:val="none" w:sz="0" w:space="0" w:color="auto"/>
      </w:divBdr>
    </w:div>
    <w:div w:id="1034039084">
      <w:bodyDiv w:val="1"/>
      <w:marLeft w:val="0"/>
      <w:marRight w:val="0"/>
      <w:marTop w:val="0"/>
      <w:marBottom w:val="0"/>
      <w:divBdr>
        <w:top w:val="none" w:sz="0" w:space="0" w:color="auto"/>
        <w:left w:val="none" w:sz="0" w:space="0" w:color="auto"/>
        <w:bottom w:val="none" w:sz="0" w:space="0" w:color="auto"/>
        <w:right w:val="none" w:sz="0" w:space="0" w:color="auto"/>
      </w:divBdr>
    </w:div>
    <w:div w:id="1039012874">
      <w:bodyDiv w:val="1"/>
      <w:marLeft w:val="0"/>
      <w:marRight w:val="0"/>
      <w:marTop w:val="0"/>
      <w:marBottom w:val="0"/>
      <w:divBdr>
        <w:top w:val="none" w:sz="0" w:space="0" w:color="auto"/>
        <w:left w:val="none" w:sz="0" w:space="0" w:color="auto"/>
        <w:bottom w:val="none" w:sz="0" w:space="0" w:color="auto"/>
        <w:right w:val="none" w:sz="0" w:space="0" w:color="auto"/>
      </w:divBdr>
      <w:divsChild>
        <w:div w:id="1462336870">
          <w:marLeft w:val="45"/>
          <w:marRight w:val="45"/>
          <w:marTop w:val="0"/>
          <w:marBottom w:val="0"/>
          <w:divBdr>
            <w:top w:val="none" w:sz="0" w:space="0" w:color="auto"/>
            <w:left w:val="none" w:sz="0" w:space="0" w:color="auto"/>
            <w:bottom w:val="single" w:sz="6" w:space="1" w:color="0033FF"/>
            <w:right w:val="none" w:sz="0" w:space="0" w:color="auto"/>
          </w:divBdr>
        </w:div>
        <w:div w:id="1656841144">
          <w:marLeft w:val="45"/>
          <w:marRight w:val="45"/>
          <w:marTop w:val="0"/>
          <w:marBottom w:val="0"/>
          <w:divBdr>
            <w:top w:val="none" w:sz="0" w:space="0" w:color="auto"/>
            <w:left w:val="none" w:sz="0" w:space="0" w:color="auto"/>
            <w:bottom w:val="single" w:sz="6" w:space="1" w:color="0033FF"/>
            <w:right w:val="none" w:sz="0" w:space="0" w:color="auto"/>
          </w:divBdr>
        </w:div>
      </w:divsChild>
    </w:div>
    <w:div w:id="1057970386">
      <w:bodyDiv w:val="1"/>
      <w:marLeft w:val="0"/>
      <w:marRight w:val="0"/>
      <w:marTop w:val="0"/>
      <w:marBottom w:val="0"/>
      <w:divBdr>
        <w:top w:val="none" w:sz="0" w:space="0" w:color="auto"/>
        <w:left w:val="none" w:sz="0" w:space="0" w:color="auto"/>
        <w:bottom w:val="none" w:sz="0" w:space="0" w:color="auto"/>
        <w:right w:val="none" w:sz="0" w:space="0" w:color="auto"/>
      </w:divBdr>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437406220">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129250959">
                              <w:marLeft w:val="0"/>
                              <w:marRight w:val="0"/>
                              <w:marTop w:val="0"/>
                              <w:marBottom w:val="0"/>
                              <w:divBdr>
                                <w:top w:val="none" w:sz="0" w:space="0" w:color="auto"/>
                                <w:left w:val="none" w:sz="0" w:space="0" w:color="auto"/>
                                <w:bottom w:val="none" w:sz="0" w:space="0" w:color="auto"/>
                                <w:right w:val="none" w:sz="0" w:space="0" w:color="auto"/>
                              </w:divBdr>
                            </w:div>
                            <w:div w:id="90965936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376756">
      <w:bodyDiv w:val="1"/>
      <w:marLeft w:val="0"/>
      <w:marRight w:val="0"/>
      <w:marTop w:val="0"/>
      <w:marBottom w:val="0"/>
      <w:divBdr>
        <w:top w:val="none" w:sz="0" w:space="0" w:color="auto"/>
        <w:left w:val="none" w:sz="0" w:space="0" w:color="auto"/>
        <w:bottom w:val="none" w:sz="0" w:space="0" w:color="auto"/>
        <w:right w:val="none" w:sz="0" w:space="0" w:color="auto"/>
      </w:divBdr>
    </w:div>
    <w:div w:id="1084912386">
      <w:bodyDiv w:val="1"/>
      <w:marLeft w:val="0"/>
      <w:marRight w:val="0"/>
      <w:marTop w:val="0"/>
      <w:marBottom w:val="0"/>
      <w:divBdr>
        <w:top w:val="none" w:sz="0" w:space="0" w:color="auto"/>
        <w:left w:val="none" w:sz="0" w:space="0" w:color="auto"/>
        <w:bottom w:val="none" w:sz="0" w:space="0" w:color="auto"/>
        <w:right w:val="none" w:sz="0" w:space="0" w:color="auto"/>
      </w:divBdr>
    </w:div>
    <w:div w:id="1251886614">
      <w:bodyDiv w:val="1"/>
      <w:marLeft w:val="0"/>
      <w:marRight w:val="0"/>
      <w:marTop w:val="0"/>
      <w:marBottom w:val="0"/>
      <w:divBdr>
        <w:top w:val="none" w:sz="0" w:space="0" w:color="auto"/>
        <w:left w:val="none" w:sz="0" w:space="0" w:color="auto"/>
        <w:bottom w:val="none" w:sz="0" w:space="0" w:color="auto"/>
        <w:right w:val="none" w:sz="0" w:space="0" w:color="auto"/>
      </w:divBdr>
    </w:div>
    <w:div w:id="1402830141">
      <w:bodyDiv w:val="1"/>
      <w:marLeft w:val="0"/>
      <w:marRight w:val="0"/>
      <w:marTop w:val="0"/>
      <w:marBottom w:val="0"/>
      <w:divBdr>
        <w:top w:val="none" w:sz="0" w:space="0" w:color="auto"/>
        <w:left w:val="none" w:sz="0" w:space="0" w:color="auto"/>
        <w:bottom w:val="none" w:sz="0" w:space="0" w:color="auto"/>
        <w:right w:val="none" w:sz="0" w:space="0" w:color="auto"/>
      </w:divBdr>
    </w:div>
    <w:div w:id="1491630581">
      <w:bodyDiv w:val="1"/>
      <w:marLeft w:val="0"/>
      <w:marRight w:val="0"/>
      <w:marTop w:val="0"/>
      <w:marBottom w:val="0"/>
      <w:divBdr>
        <w:top w:val="none" w:sz="0" w:space="0" w:color="auto"/>
        <w:left w:val="none" w:sz="0" w:space="0" w:color="auto"/>
        <w:bottom w:val="none" w:sz="0" w:space="0" w:color="auto"/>
        <w:right w:val="none" w:sz="0" w:space="0" w:color="auto"/>
      </w:divBdr>
    </w:div>
    <w:div w:id="1499997736">
      <w:bodyDiv w:val="1"/>
      <w:marLeft w:val="0"/>
      <w:marRight w:val="0"/>
      <w:marTop w:val="0"/>
      <w:marBottom w:val="0"/>
      <w:divBdr>
        <w:top w:val="none" w:sz="0" w:space="0" w:color="auto"/>
        <w:left w:val="none" w:sz="0" w:space="0" w:color="auto"/>
        <w:bottom w:val="none" w:sz="0" w:space="0" w:color="auto"/>
        <w:right w:val="none" w:sz="0" w:space="0" w:color="auto"/>
      </w:divBdr>
    </w:div>
    <w:div w:id="1556047408">
      <w:bodyDiv w:val="1"/>
      <w:marLeft w:val="0"/>
      <w:marRight w:val="0"/>
      <w:marTop w:val="0"/>
      <w:marBottom w:val="0"/>
      <w:divBdr>
        <w:top w:val="none" w:sz="0" w:space="0" w:color="auto"/>
        <w:left w:val="none" w:sz="0" w:space="0" w:color="auto"/>
        <w:bottom w:val="none" w:sz="0" w:space="0" w:color="auto"/>
        <w:right w:val="none" w:sz="0" w:space="0" w:color="auto"/>
      </w:divBdr>
    </w:div>
    <w:div w:id="1725519479">
      <w:bodyDiv w:val="1"/>
      <w:marLeft w:val="0"/>
      <w:marRight w:val="0"/>
      <w:marTop w:val="0"/>
      <w:marBottom w:val="0"/>
      <w:divBdr>
        <w:top w:val="none" w:sz="0" w:space="0" w:color="auto"/>
        <w:left w:val="none" w:sz="0" w:space="0" w:color="auto"/>
        <w:bottom w:val="none" w:sz="0" w:space="0" w:color="auto"/>
        <w:right w:val="none" w:sz="0" w:space="0" w:color="auto"/>
      </w:divBdr>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607376">
      <w:bodyDiv w:val="1"/>
      <w:marLeft w:val="0"/>
      <w:marRight w:val="0"/>
      <w:marTop w:val="0"/>
      <w:marBottom w:val="0"/>
      <w:divBdr>
        <w:top w:val="none" w:sz="0" w:space="0" w:color="auto"/>
        <w:left w:val="none" w:sz="0" w:space="0" w:color="auto"/>
        <w:bottom w:val="none" w:sz="0" w:space="0" w:color="auto"/>
        <w:right w:val="none" w:sz="0" w:space="0" w:color="auto"/>
      </w:divBdr>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1656569219">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628167826">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6564014">
      <w:bodyDiv w:val="1"/>
      <w:marLeft w:val="0"/>
      <w:marRight w:val="0"/>
      <w:marTop w:val="0"/>
      <w:marBottom w:val="0"/>
      <w:divBdr>
        <w:top w:val="none" w:sz="0" w:space="0" w:color="auto"/>
        <w:left w:val="none" w:sz="0" w:space="0" w:color="auto"/>
        <w:bottom w:val="none" w:sz="0" w:space="0" w:color="auto"/>
        <w:right w:val="none" w:sz="0" w:space="0" w:color="auto"/>
      </w:divBdr>
      <w:divsChild>
        <w:div w:id="1078013563">
          <w:marLeft w:val="45"/>
          <w:marRight w:val="45"/>
          <w:marTop w:val="0"/>
          <w:marBottom w:val="0"/>
          <w:divBdr>
            <w:top w:val="none" w:sz="0" w:space="0" w:color="auto"/>
            <w:left w:val="none" w:sz="0" w:space="0" w:color="auto"/>
            <w:bottom w:val="single" w:sz="6" w:space="1" w:color="0033FF"/>
            <w:right w:val="none" w:sz="0" w:space="0" w:color="auto"/>
          </w:divBdr>
        </w:div>
        <w:div w:id="1130976531">
          <w:marLeft w:val="45"/>
          <w:marRight w:val="45"/>
          <w:marTop w:val="0"/>
          <w:marBottom w:val="0"/>
          <w:divBdr>
            <w:top w:val="none" w:sz="0" w:space="0" w:color="auto"/>
            <w:left w:val="none" w:sz="0" w:space="0" w:color="auto"/>
            <w:bottom w:val="single" w:sz="6" w:space="1" w:color="0033FF"/>
            <w:right w:val="none" w:sz="0" w:space="0" w:color="auto"/>
          </w:divBdr>
        </w:div>
      </w:divsChild>
    </w:div>
    <w:div w:id="2014525777">
      <w:bodyDiv w:val="1"/>
      <w:marLeft w:val="0"/>
      <w:marRight w:val="0"/>
      <w:marTop w:val="0"/>
      <w:marBottom w:val="0"/>
      <w:divBdr>
        <w:top w:val="none" w:sz="0" w:space="0" w:color="auto"/>
        <w:left w:val="none" w:sz="0" w:space="0" w:color="auto"/>
        <w:bottom w:val="none" w:sz="0" w:space="0" w:color="auto"/>
        <w:right w:val="none" w:sz="0" w:space="0" w:color="auto"/>
      </w:divBdr>
    </w:div>
    <w:div w:id="2062249014">
      <w:bodyDiv w:val="1"/>
      <w:marLeft w:val="0"/>
      <w:marRight w:val="0"/>
      <w:marTop w:val="0"/>
      <w:marBottom w:val="0"/>
      <w:divBdr>
        <w:top w:val="none" w:sz="0" w:space="0" w:color="auto"/>
        <w:left w:val="none" w:sz="0" w:space="0" w:color="auto"/>
        <w:bottom w:val="none" w:sz="0" w:space="0" w:color="auto"/>
        <w:right w:val="none" w:sz="0" w:space="0" w:color="auto"/>
      </w:divBdr>
    </w:div>
    <w:div w:id="2065525973">
      <w:bodyDiv w:val="1"/>
      <w:marLeft w:val="0"/>
      <w:marRight w:val="0"/>
      <w:marTop w:val="0"/>
      <w:marBottom w:val="0"/>
      <w:divBdr>
        <w:top w:val="none" w:sz="0" w:space="0" w:color="auto"/>
        <w:left w:val="none" w:sz="0" w:space="0" w:color="auto"/>
        <w:bottom w:val="none" w:sz="0" w:space="0" w:color="auto"/>
        <w:right w:val="none" w:sz="0" w:space="0" w:color="auto"/>
      </w:divBdr>
    </w:div>
    <w:div w:id="2083208934">
      <w:bodyDiv w:val="1"/>
      <w:marLeft w:val="0"/>
      <w:marRight w:val="0"/>
      <w:marTop w:val="0"/>
      <w:marBottom w:val="0"/>
      <w:divBdr>
        <w:top w:val="none" w:sz="0" w:space="0" w:color="auto"/>
        <w:left w:val="none" w:sz="0" w:space="0" w:color="auto"/>
        <w:bottom w:val="none" w:sz="0" w:space="0" w:color="auto"/>
        <w:right w:val="none" w:sz="0" w:space="0" w:color="auto"/>
      </w:divBdr>
    </w:div>
    <w:div w:id="213826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image" Target="media/image18.gi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wmf"/><Relationship Id="rId32" Type="http://schemas.openxmlformats.org/officeDocument/2006/relationships/image" Target="media/image16.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5.bin"/><Relationship Id="rId28" Type="http://schemas.openxmlformats.org/officeDocument/2006/relationships/image" Target="media/image14.wmf"/><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oleObject" Target="embeddings/oleObject3.bin"/><Relationship Id="rId31" Type="http://schemas.openxmlformats.org/officeDocument/2006/relationships/oleObject" Target="embeddings/oleObject9.bin"/><Relationship Id="rId6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image" Target="media/image11.wmf"/><Relationship Id="rId27" Type="http://schemas.openxmlformats.org/officeDocument/2006/relationships/oleObject" Target="embeddings/oleObject7.bin"/><Relationship Id="rId30" Type="http://schemas.openxmlformats.org/officeDocument/2006/relationships/image" Target="media/image15.wmf"/><Relationship Id="rId35"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3598E-F6A3-443E-892B-B0C7DB314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729</Words>
  <Characters>4158</Characters>
  <Application>Microsoft Office Word</Application>
  <DocSecurity>0</DocSecurity>
  <Lines>34</Lines>
  <Paragraphs>9</Paragraphs>
  <ScaleCrop>false</ScaleCrop>
  <Company>Sky123.Org</Company>
  <LinksUpToDate>false</LinksUpToDate>
  <CharactersWithSpaces>4878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mihoo1</dc:creator>
  <cp:lastModifiedBy>User</cp:lastModifiedBy>
  <cp:revision>3</cp:revision>
  <cp:lastPrinted>2015-03-06T07:35:00Z</cp:lastPrinted>
  <dcterms:created xsi:type="dcterms:W3CDTF">2016-09-05T01:29:00Z</dcterms:created>
  <dcterms:modified xsi:type="dcterms:W3CDTF">2016-09-05T08:56:00Z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