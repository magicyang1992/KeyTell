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EE6250" w:rsidP="00EE6250">
            <w:pPr>
              <w:tabs>
                <w:tab w:val="left" w:pos="6360"/>
              </w:tabs>
              <w:spacing w:line="276" w:lineRule="auto"/>
              <w:jc w:val="center"/>
              <w:rPr>
                <w:rFonts w:ascii="Times New Roman" w:eastAsia="黑体" w:hAnsi="Times New Roman" w:cs="Times New Roman"/>
                <w:color w:val="000000"/>
                <w:sz w:val="36"/>
                <w:szCs w:val="36"/>
              </w:rPr>
            </w:pPr>
            <w:r w:rsidRPr="00EE6250">
              <w:rPr>
                <w:rFonts w:ascii="Times New Roman" w:eastAsia="黑体" w:hAnsi="Times New Roman" w:cs="Times New Roman" w:hint="eastAsia"/>
                <w:color w:val="000000"/>
                <w:sz w:val="36"/>
                <w:szCs w:val="36"/>
              </w:rPr>
              <w:t>描述速度变化快慢的物理量</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C17FE" w:rsidRDefault="00EC17FE" w:rsidP="00EC17FE">
            <w:pPr>
              <w:spacing w:line="360" w:lineRule="auto"/>
            </w:pPr>
            <w:r>
              <w:t>1</w:t>
            </w:r>
            <w:r>
              <w:t>、</w:t>
            </w:r>
            <w:r>
              <w:rPr>
                <w:rFonts w:hint="eastAsia"/>
              </w:rPr>
              <w:t>理解加速度的定义，理解加速度和速度变化量之间的关系</w:t>
            </w:r>
          </w:p>
          <w:p w:rsidR="00EC17FE" w:rsidRDefault="00EC17FE" w:rsidP="00EC17FE">
            <w:pPr>
              <w:spacing w:line="360" w:lineRule="auto"/>
            </w:pPr>
            <w:r>
              <w:t>2</w:t>
            </w:r>
            <w:r>
              <w:t>、</w:t>
            </w:r>
            <w:r>
              <w:rPr>
                <w:rFonts w:hint="eastAsia"/>
              </w:rPr>
              <w:t>理解匀变速直线运动的定义</w:t>
            </w:r>
          </w:p>
          <w:p w:rsidR="00E32403" w:rsidRPr="00EC17FE" w:rsidRDefault="00EC17FE" w:rsidP="00381701">
            <w:pPr>
              <w:spacing w:line="360" w:lineRule="auto"/>
              <w:rPr>
                <w:rFonts w:eastAsia="黑体"/>
              </w:rPr>
            </w:pPr>
            <w:r>
              <w:rPr>
                <w:rFonts w:hint="eastAsia"/>
              </w:rPr>
              <w:t>3</w:t>
            </w:r>
            <w:r>
              <w:rPr>
                <w:rFonts w:hint="eastAsia"/>
              </w:rPr>
              <w:t>、理解匀变速直线运动的的速度和时间的变化关系</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136370" w:rsidRDefault="00136370" w:rsidP="00136370">
            <w:pPr>
              <w:spacing w:line="360" w:lineRule="auto"/>
            </w:pPr>
            <w:r>
              <w:t>1</w:t>
            </w:r>
            <w:r>
              <w:t>、</w:t>
            </w:r>
            <w:r>
              <w:rPr>
                <w:rFonts w:hint="eastAsia"/>
              </w:rPr>
              <w:t>理解加速度的定义</w:t>
            </w:r>
          </w:p>
          <w:p w:rsidR="00075070" w:rsidRPr="00355CFE" w:rsidRDefault="00136370" w:rsidP="00136370">
            <w:pPr>
              <w:spacing w:line="360" w:lineRule="auto"/>
            </w:pPr>
            <w:r>
              <w:t>2</w:t>
            </w:r>
            <w:r>
              <w:t>、</w:t>
            </w:r>
            <w:r>
              <w:rPr>
                <w:rFonts w:hint="eastAsia"/>
              </w:rPr>
              <w:t>对匀变速直线运动速度和时间的变化关系的理解</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BA3E7E" w:rsidRDefault="00814E2D" w:rsidP="00BA3E7E">
      <w:pPr>
        <w:spacing w:line="276" w:lineRule="auto"/>
        <w:rPr>
          <w:rFonts w:asciiTheme="majorHAnsi" w:hAnsiTheme="majorHAnsi" w:cstheme="majorHAnsi"/>
          <w:szCs w:val="21"/>
        </w:rPr>
      </w:pPr>
    </w:p>
    <w:p w:rsidR="00814E2D" w:rsidRPr="00BA3E7E" w:rsidRDefault="00814E2D" w:rsidP="00BA3E7E">
      <w:pPr>
        <w:spacing w:line="276" w:lineRule="auto"/>
        <w:rPr>
          <w:rFonts w:asciiTheme="majorHAnsi" w:hAnsiTheme="majorHAnsi" w:cstheme="majorHAnsi"/>
          <w:szCs w:val="21"/>
        </w:rPr>
      </w:pPr>
    </w:p>
    <w:p w:rsidR="00835628" w:rsidRPr="00BA3E7E" w:rsidRDefault="00835628" w:rsidP="00BA3E7E">
      <w:pPr>
        <w:spacing w:line="276" w:lineRule="auto"/>
        <w:rPr>
          <w:rFonts w:asciiTheme="majorHAnsi" w:hAnsiTheme="majorHAnsi" w:cstheme="majorHAnsi"/>
          <w:szCs w:val="21"/>
        </w:rPr>
      </w:pPr>
    </w:p>
    <w:p w:rsidR="00835628" w:rsidRPr="00BA3E7E" w:rsidRDefault="00835628" w:rsidP="00BA3E7E">
      <w:pPr>
        <w:spacing w:line="276" w:lineRule="auto"/>
        <w:rPr>
          <w:rFonts w:asciiTheme="majorHAnsi" w:hAnsiTheme="majorHAnsi" w:cstheme="majorHAnsi"/>
          <w:szCs w:val="21"/>
        </w:rPr>
      </w:pPr>
    </w:p>
    <w:p w:rsidR="0078207D" w:rsidRPr="00BA3E7E" w:rsidRDefault="0078207D" w:rsidP="00BA3E7E">
      <w:pPr>
        <w:spacing w:line="276" w:lineRule="auto"/>
        <w:rPr>
          <w:rFonts w:asciiTheme="majorHAnsi" w:hAnsiTheme="majorHAnsi" w:cstheme="majorHAnsi"/>
          <w:szCs w:val="21"/>
        </w:rPr>
      </w:pPr>
    </w:p>
    <w:p w:rsidR="0078207D" w:rsidRPr="00BA3E7E" w:rsidRDefault="0078207D" w:rsidP="00BA3E7E">
      <w:pPr>
        <w:spacing w:line="276" w:lineRule="auto"/>
        <w:rPr>
          <w:rFonts w:asciiTheme="majorHAnsi" w:hAnsiTheme="majorHAnsi" w:cstheme="majorHAnsi"/>
          <w:szCs w:val="21"/>
        </w:rPr>
      </w:pPr>
    </w:p>
    <w:p w:rsidR="00835628" w:rsidRPr="00BA3E7E" w:rsidRDefault="00835628" w:rsidP="00BA3E7E">
      <w:pPr>
        <w:spacing w:line="276" w:lineRule="auto"/>
        <w:rPr>
          <w:rFonts w:asciiTheme="majorHAnsi" w:hAnsiTheme="majorHAnsi" w:cstheme="majorHAnsi"/>
          <w:szCs w:val="21"/>
        </w:rPr>
      </w:pPr>
    </w:p>
    <w:p w:rsidR="00835628" w:rsidRPr="00BA3E7E" w:rsidRDefault="00835628" w:rsidP="00BA3E7E">
      <w:pPr>
        <w:spacing w:line="276" w:lineRule="auto"/>
        <w:rPr>
          <w:rFonts w:asciiTheme="majorHAnsi" w:hAnsiTheme="majorHAnsi" w:cstheme="majorHAnsi"/>
          <w:szCs w:val="21"/>
        </w:rPr>
      </w:pPr>
    </w:p>
    <w:p w:rsidR="00F80ADC" w:rsidRPr="00BA3E7E" w:rsidRDefault="00AE3F1F" w:rsidP="00BA3E7E">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1200CD" w:rsidRPr="00EE6250" w:rsidRDefault="001200CD" w:rsidP="00EE6250">
                    <w:pPr>
                      <w:jc w:val="center"/>
                      <w:rPr>
                        <w:szCs w:val="36"/>
                      </w:rPr>
                    </w:pPr>
                    <w:r w:rsidRPr="00EE6250">
                      <w:rPr>
                        <w:rFonts w:ascii="黑体" w:eastAsia="黑体" w:hAnsi="黑体" w:hint="eastAsia"/>
                        <w:sz w:val="36"/>
                        <w:szCs w:val="36"/>
                      </w:rPr>
                      <w:t>描述速度变化快慢的物理量</w:t>
                    </w:r>
                  </w:p>
                </w:txbxContent>
              </v:textbox>
            </v:shape>
            <w10:wrap type="none"/>
            <w10:anchorlock/>
          </v:group>
        </w:pict>
      </w:r>
    </w:p>
    <w:p w:rsidR="00381701" w:rsidRPr="00BA3E7E" w:rsidRDefault="00381701" w:rsidP="00BA3E7E">
      <w:pPr>
        <w:spacing w:line="276" w:lineRule="auto"/>
        <w:rPr>
          <w:rFonts w:asciiTheme="majorHAnsi" w:hAnsiTheme="majorHAnsi" w:cstheme="majorHAnsi"/>
          <w:szCs w:val="21"/>
        </w:rPr>
      </w:pPr>
    </w:p>
    <w:p w:rsidR="00502999"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1200CD" w:rsidRPr="0014298B" w:rsidRDefault="001200CD">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EE6250" w:rsidRPr="00BA3E7E" w:rsidRDefault="0035099A" w:rsidP="00BA3E7E">
      <w:pPr>
        <w:spacing w:line="276" w:lineRule="auto"/>
        <w:rPr>
          <w:rFonts w:asciiTheme="majorHAnsi" w:hAnsiTheme="majorHAnsi" w:cstheme="majorHAnsi"/>
          <w:szCs w:val="21"/>
        </w:rPr>
      </w:pPr>
      <w:r>
        <w:rPr>
          <w:rFonts w:asciiTheme="majorHAnsi" w:hAnsiTheme="majorHAnsi" w:cstheme="majorHAnsi" w:hint="eastAsia"/>
          <w:bCs/>
          <w:szCs w:val="21"/>
        </w:rPr>
        <w:t>一、</w:t>
      </w:r>
      <w:r w:rsidR="00EE6250" w:rsidRPr="00BA3E7E">
        <w:rPr>
          <w:rFonts w:asciiTheme="majorHAnsi" w:hAnsiTheme="minorEastAsia" w:cstheme="majorHAnsi"/>
          <w:bCs/>
          <w:szCs w:val="21"/>
        </w:rPr>
        <w:t>速度</w:t>
      </w:r>
    </w:p>
    <w:p w:rsidR="0014298B" w:rsidRPr="00BA3E7E" w:rsidRDefault="0035099A" w:rsidP="00BA3E7E">
      <w:pPr>
        <w:spacing w:line="276" w:lineRule="auto"/>
        <w:rPr>
          <w:rFonts w:asciiTheme="majorHAnsi" w:hAnsiTheme="majorHAnsi" w:cstheme="majorHAnsi"/>
          <w:szCs w:val="21"/>
        </w:rPr>
      </w:pPr>
      <w:r>
        <w:rPr>
          <w:rFonts w:asciiTheme="majorHAnsi" w:hAnsiTheme="minorEastAsia" w:cstheme="majorHAnsi" w:hint="eastAsia"/>
          <w:bCs/>
          <w:szCs w:val="21"/>
        </w:rPr>
        <w:t>1</w:t>
      </w:r>
      <w:r>
        <w:rPr>
          <w:rFonts w:asciiTheme="majorHAnsi" w:hAnsiTheme="minorEastAsia" w:cstheme="majorHAnsi" w:hint="eastAsia"/>
          <w:bCs/>
          <w:szCs w:val="21"/>
        </w:rPr>
        <w:t>、</w:t>
      </w:r>
      <w:r w:rsidR="00EE6250" w:rsidRPr="00BA3E7E">
        <w:rPr>
          <w:rFonts w:asciiTheme="majorHAnsi" w:hAnsiTheme="minorEastAsia" w:cstheme="majorHAnsi"/>
          <w:bCs/>
          <w:szCs w:val="21"/>
        </w:rPr>
        <w:t>平均速度：在变速运动中，物体在某段时间内的位移与</w:t>
      </w:r>
      <w:r w:rsidR="00FF626D">
        <w:rPr>
          <w:rFonts w:asciiTheme="majorHAnsi" w:hAnsiTheme="majorHAnsi" w:cstheme="majorHAnsi" w:hint="eastAsia"/>
          <w:bCs/>
          <w:szCs w:val="21"/>
          <w:u w:val="single"/>
        </w:rPr>
        <w:t>________</w:t>
      </w:r>
      <w:r w:rsidR="00EE6250" w:rsidRPr="00BA3E7E">
        <w:rPr>
          <w:rFonts w:asciiTheme="majorHAnsi" w:hAnsiTheme="minorEastAsia" w:cstheme="majorHAnsi"/>
          <w:bCs/>
          <w:szCs w:val="21"/>
        </w:rPr>
        <w:t>所用时间的比值，即</w:t>
      </w:r>
      <w:r w:rsidR="00EE6250" w:rsidRPr="00356661">
        <w:rPr>
          <w:rFonts w:asciiTheme="majorHAnsi" w:hAnsiTheme="majorHAnsi" w:cstheme="majorHAnsi"/>
          <w:i/>
          <w:szCs w:val="21"/>
        </w:rPr>
        <w:t>v</w:t>
      </w:r>
      <w:r w:rsidR="00EE6250"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00EE6250" w:rsidRPr="00BA3E7E">
        <w:rPr>
          <w:rFonts w:asciiTheme="majorHAnsi" w:hAnsiTheme="majorHAnsi" w:cstheme="majorHAnsi"/>
          <w:szCs w:val="21"/>
        </w:rPr>
        <w:instrText>eq \f(</w:instrText>
      </w:r>
      <w:r w:rsidR="00EE6250" w:rsidRPr="00BA3E7E">
        <w:rPr>
          <w:rFonts w:asciiTheme="majorHAnsi" w:hAnsiTheme="majorHAnsi" w:cstheme="majorHAnsi"/>
          <w:i/>
          <w:szCs w:val="21"/>
        </w:rPr>
        <w:instrText>s,t</w:instrText>
      </w:r>
      <w:r w:rsidR="00EE6250"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r w:rsidR="00EE6250" w:rsidRPr="00BA3E7E">
        <w:rPr>
          <w:rFonts w:asciiTheme="majorHAnsi" w:hAnsiTheme="minorEastAsia" w:cstheme="majorHAnsi"/>
          <w:bCs/>
          <w:szCs w:val="21"/>
        </w:rPr>
        <w:t>，是矢量</w:t>
      </w:r>
    </w:p>
    <w:p w:rsidR="00EE6250" w:rsidRPr="00BA3E7E" w:rsidRDefault="0035099A" w:rsidP="00BA3E7E">
      <w:pPr>
        <w:spacing w:line="276" w:lineRule="auto"/>
        <w:rPr>
          <w:rFonts w:asciiTheme="majorHAnsi" w:hAnsiTheme="majorHAnsi" w:cstheme="majorHAnsi"/>
          <w:bCs/>
          <w:szCs w:val="21"/>
        </w:rPr>
      </w:pPr>
      <w:r>
        <w:rPr>
          <w:rFonts w:asciiTheme="majorHAnsi" w:hAnsiTheme="minorEastAsia" w:cstheme="majorHAnsi" w:hint="eastAsia"/>
          <w:bCs/>
          <w:szCs w:val="21"/>
        </w:rPr>
        <w:t>2</w:t>
      </w:r>
      <w:r>
        <w:rPr>
          <w:rFonts w:asciiTheme="majorHAnsi" w:hAnsiTheme="minorEastAsia" w:cstheme="majorHAnsi" w:hint="eastAsia"/>
          <w:bCs/>
          <w:szCs w:val="21"/>
        </w:rPr>
        <w:t>、</w:t>
      </w:r>
      <w:r w:rsidR="00EE6250" w:rsidRPr="00BA3E7E">
        <w:rPr>
          <w:rFonts w:asciiTheme="majorHAnsi" w:hAnsiTheme="minorEastAsia" w:cstheme="majorHAnsi"/>
          <w:bCs/>
          <w:szCs w:val="21"/>
        </w:rPr>
        <w:t>瞬时速度：运动物体在</w:t>
      </w:r>
      <w:r w:rsidR="00FF626D">
        <w:rPr>
          <w:rFonts w:asciiTheme="majorHAnsi" w:hAnsiTheme="majorHAnsi" w:cstheme="majorHAnsi" w:hint="eastAsia"/>
          <w:bCs/>
          <w:szCs w:val="21"/>
          <w:u w:val="single"/>
        </w:rPr>
        <w:t>________</w:t>
      </w:r>
      <w:r w:rsidR="00BA3E7E">
        <w:rPr>
          <w:rFonts w:asciiTheme="majorHAnsi" w:hAnsiTheme="majorHAnsi" w:cstheme="majorHAnsi"/>
          <w:bCs/>
          <w:szCs w:val="21"/>
        </w:rPr>
        <w:t>（</w:t>
      </w:r>
      <w:r w:rsidR="00EE6250" w:rsidRPr="00BA3E7E">
        <w:rPr>
          <w:rFonts w:asciiTheme="majorHAnsi" w:hAnsiTheme="minorEastAsia" w:cstheme="majorHAnsi"/>
          <w:bCs/>
          <w:szCs w:val="21"/>
        </w:rPr>
        <w:t>或某一位置</w:t>
      </w:r>
      <w:r w:rsidR="00BA3E7E">
        <w:rPr>
          <w:rFonts w:asciiTheme="majorHAnsi" w:hAnsiTheme="majorHAnsi" w:cstheme="majorHAnsi"/>
          <w:bCs/>
          <w:szCs w:val="21"/>
        </w:rPr>
        <w:t>）</w:t>
      </w:r>
      <w:r w:rsidR="00EE6250" w:rsidRPr="00BA3E7E">
        <w:rPr>
          <w:rFonts w:asciiTheme="majorHAnsi" w:hAnsiTheme="minorEastAsia" w:cstheme="majorHAnsi"/>
          <w:bCs/>
          <w:szCs w:val="21"/>
        </w:rPr>
        <w:t>的速度，是矢量．</w:t>
      </w:r>
    </w:p>
    <w:p w:rsidR="00EE6250" w:rsidRPr="00BA3E7E" w:rsidRDefault="00EE6250" w:rsidP="00BA3E7E">
      <w:pPr>
        <w:spacing w:line="276" w:lineRule="auto"/>
        <w:rPr>
          <w:rFonts w:asciiTheme="majorHAnsi" w:hAnsiTheme="majorHAnsi" w:cstheme="majorHAnsi"/>
          <w:szCs w:val="21"/>
        </w:rPr>
      </w:pPr>
      <w:r w:rsidRPr="00BA3E7E">
        <w:rPr>
          <w:rFonts w:asciiTheme="majorHAnsi" w:hAnsiTheme="minorEastAsia" w:cstheme="majorHAnsi"/>
          <w:szCs w:val="21"/>
        </w:rPr>
        <w:t>某位置（或某时刻）的瞬时速度，就是</w:t>
      </w:r>
      <w:r w:rsidR="00FF626D">
        <w:rPr>
          <w:rFonts w:asciiTheme="majorHAnsi" w:hAnsiTheme="majorHAnsi" w:cstheme="majorHAnsi" w:hint="eastAsia"/>
          <w:szCs w:val="21"/>
        </w:rPr>
        <w:t>________</w:t>
      </w:r>
      <w:r w:rsidRPr="00BA3E7E">
        <w:rPr>
          <w:rFonts w:asciiTheme="majorHAnsi" w:hAnsiTheme="minorEastAsia" w:cstheme="majorHAnsi"/>
          <w:szCs w:val="21"/>
        </w:rPr>
        <w:t>该位置（或该时刻）附近的位移（或时间）内的平均速度。</w:t>
      </w:r>
    </w:p>
    <w:p w:rsidR="00EE6250" w:rsidRPr="00BA3E7E" w:rsidRDefault="0035099A" w:rsidP="00BA3E7E">
      <w:pPr>
        <w:spacing w:line="276" w:lineRule="auto"/>
        <w:rPr>
          <w:rFonts w:asciiTheme="majorHAnsi" w:hAnsiTheme="majorHAnsi" w:cstheme="majorHAnsi"/>
          <w:szCs w:val="21"/>
        </w:rPr>
      </w:pPr>
      <w:r>
        <w:rPr>
          <w:rFonts w:asciiTheme="majorHAnsi" w:hAnsiTheme="minorEastAsia" w:cstheme="majorHAnsi" w:hint="eastAsia"/>
          <w:bCs/>
          <w:szCs w:val="21"/>
        </w:rPr>
        <w:t>3</w:t>
      </w:r>
      <w:r>
        <w:rPr>
          <w:rFonts w:asciiTheme="majorHAnsi" w:hAnsiTheme="minorEastAsia" w:cstheme="majorHAnsi" w:hint="eastAsia"/>
          <w:bCs/>
          <w:szCs w:val="21"/>
        </w:rPr>
        <w:t>、</w:t>
      </w:r>
      <w:r w:rsidR="00EE6250" w:rsidRPr="00BA3E7E">
        <w:rPr>
          <w:rFonts w:asciiTheme="majorHAnsi" w:hAnsiTheme="minorEastAsia" w:cstheme="majorHAnsi"/>
          <w:bCs/>
          <w:szCs w:val="21"/>
        </w:rPr>
        <w:t>速率：</w:t>
      </w:r>
      <w:r w:rsidR="00FF626D">
        <w:rPr>
          <w:rFonts w:asciiTheme="majorHAnsi" w:hAnsiTheme="majorHAnsi" w:cstheme="majorHAnsi" w:hint="eastAsia"/>
          <w:bCs/>
          <w:szCs w:val="21"/>
          <w:u w:val="single"/>
        </w:rPr>
        <w:t>_________</w:t>
      </w:r>
      <w:r w:rsidR="00EE6250" w:rsidRPr="00BA3E7E">
        <w:rPr>
          <w:rFonts w:asciiTheme="majorHAnsi" w:hAnsiTheme="minorEastAsia" w:cstheme="majorHAnsi"/>
          <w:bCs/>
          <w:szCs w:val="21"/>
        </w:rPr>
        <w:t>的大小，是标量．</w:t>
      </w:r>
    </w:p>
    <w:p w:rsidR="00EE6250" w:rsidRPr="00FF626D" w:rsidRDefault="00EE6250" w:rsidP="00BA3E7E">
      <w:pPr>
        <w:spacing w:line="276" w:lineRule="auto"/>
        <w:rPr>
          <w:rFonts w:asciiTheme="majorHAnsi" w:hAnsiTheme="majorHAnsi" w:cstheme="majorHAnsi"/>
          <w:color w:val="FF0000"/>
          <w:szCs w:val="21"/>
        </w:rPr>
      </w:pPr>
      <w:r w:rsidRPr="00FF626D">
        <w:rPr>
          <w:rFonts w:asciiTheme="majorHAnsi" w:hAnsiTheme="minorEastAsia" w:cstheme="majorHAnsi"/>
          <w:color w:val="FF0000"/>
          <w:szCs w:val="21"/>
        </w:rPr>
        <w:t>【答案】发生这段位移；某一时刻；无限逼近；瞬时速度</w:t>
      </w:r>
    </w:p>
    <w:p w:rsidR="00EE6250" w:rsidRPr="00BA3E7E" w:rsidRDefault="00EE6250" w:rsidP="00BA3E7E">
      <w:pPr>
        <w:spacing w:line="276" w:lineRule="auto"/>
        <w:rPr>
          <w:rFonts w:asciiTheme="majorHAnsi" w:hAnsiTheme="majorHAnsi" w:cstheme="majorHAnsi"/>
          <w:szCs w:val="21"/>
        </w:rPr>
      </w:pPr>
    </w:p>
    <w:p w:rsidR="003B11BA"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1200CD" w:rsidRPr="0014298B" w:rsidRDefault="001200CD">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1200CD" w:rsidRPr="00AB64F6" w:rsidRDefault="001200CD"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加速度</w:t>
                    </w:r>
                  </w:p>
                </w:txbxContent>
              </v:textbox>
            </v:shape>
            <w10:wrap type="none"/>
            <w10:anchorlock/>
          </v:group>
        </w:pic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一、加速度</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、定义：速度的改变量</w:t>
      </w:r>
      <w:r w:rsidR="00BA3E7E"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与发生这一改变所用时间</w:t>
      </w:r>
      <w:r w:rsidR="00BA3E7E"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的比值叫加速度。</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、定义式：</w:t>
      </w:r>
      <w:r w:rsidRPr="00BA3E7E">
        <w:rPr>
          <w:rFonts w:asciiTheme="majorHAnsi" w:hAnsiTheme="majorHAnsi" w:cstheme="majorHAnsi"/>
          <w:position w:val="-22"/>
          <w:szCs w:val="21"/>
        </w:rPr>
        <w:object w:dxaOrig="1359" w:dyaOrig="560">
          <v:shape id="_x0000_i1034" type="#_x0000_t75" style="width:68.25pt;height:27.75pt" o:ole="" o:preferrelative="f" o:allowoverlap="f">
            <v:imagedata r:id="rId12" o:title=""/>
          </v:shape>
          <o:OLEObject Type="Embed" ProgID="Equation.DSMT4" ShapeID="_x0000_i1034" DrawAspect="Content" ObjectID="_1533559910" r:id="rId13"/>
        </w:objec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、物理意义：描述速度变化快慢。</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、单位：</w:t>
      </w:r>
      <w:r w:rsidRPr="00BA3E7E">
        <w:rPr>
          <w:rFonts w:asciiTheme="majorHAnsi" w:hAnsiTheme="majorHAnsi" w:cstheme="majorHAnsi"/>
          <w:szCs w:val="21"/>
        </w:rPr>
        <w:t>m/s</w:t>
      </w:r>
      <w:r w:rsidRPr="00BA3E7E">
        <w:rPr>
          <w:rFonts w:asciiTheme="majorHAnsi" w:hAnsiTheme="majorHAnsi" w:cstheme="majorHAnsi"/>
          <w:szCs w:val="21"/>
          <w:vertAlign w:val="superscript"/>
        </w:rPr>
        <w:t>2</w:t>
      </w:r>
      <w:r w:rsidRPr="00BA3E7E">
        <w:rPr>
          <w:rFonts w:asciiTheme="majorHAnsi" w:hAnsiTheme="minorEastAsia" w:cstheme="majorHAnsi"/>
          <w:szCs w:val="21"/>
        </w:rPr>
        <w:t>，读作米每二次方秒</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二、对加速度的理解</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、速度大，加速度不一定大；（匀速行驶的超音速飞机）</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、加速度大，速度不一定大；（刚刚点火发射的火箭）</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、速度变化量大，加速度不一定大；（速度变化的期间，经历更长的时间）</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、加速度为零，速度可以不为零；速度为零，加速度可以不为零</w:t>
      </w:r>
    </w:p>
    <w:p w:rsidR="00546326" w:rsidRPr="00BA3E7E" w:rsidRDefault="00546326" w:rsidP="00BA3E7E">
      <w:pPr>
        <w:spacing w:line="276" w:lineRule="auto"/>
        <w:rPr>
          <w:rFonts w:asciiTheme="majorHAnsi" w:hAnsiTheme="majorHAnsi" w:cstheme="majorHAnsi"/>
          <w:szCs w:val="21"/>
        </w:rPr>
      </w:pPr>
    </w:p>
    <w:p w:rsidR="00546326" w:rsidRPr="00BA3E7E" w:rsidRDefault="00EE6250" w:rsidP="00BA3E7E">
      <w:pPr>
        <w:spacing w:line="276" w:lineRule="auto"/>
        <w:rPr>
          <w:rFonts w:asciiTheme="majorHAnsi" w:hAnsiTheme="majorHAnsi" w:cstheme="majorHAnsi"/>
          <w:szCs w:val="21"/>
        </w:rPr>
      </w:pPr>
      <w:r w:rsidRPr="00BA3E7E">
        <w:rPr>
          <w:rFonts w:asciiTheme="majorHAnsi" w:hAnsiTheme="minorEastAsia" w:cstheme="majorHAnsi"/>
          <w:szCs w:val="21"/>
        </w:rPr>
        <w:t>三、</w:t>
      </w:r>
      <w:r w:rsidR="00546326" w:rsidRPr="00BA3E7E">
        <w:rPr>
          <w:rFonts w:asciiTheme="majorHAnsi" w:hAnsiTheme="minorEastAsia" w:cstheme="majorHAnsi"/>
          <w:szCs w:val="21"/>
        </w:rPr>
        <w:t>速度、速度变化量和加速度的关系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0"/>
        <w:gridCol w:w="2281"/>
        <w:gridCol w:w="2281"/>
        <w:gridCol w:w="2281"/>
      </w:tblGrid>
      <w:tr w:rsidR="00546326" w:rsidRPr="00BA3E7E" w:rsidTr="00EC016C">
        <w:trPr>
          <w:trHeight w:val="406"/>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比较项目</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速度变化量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加速度</w:t>
            </w:r>
          </w:p>
        </w:tc>
      </w:tr>
      <w:tr w:rsidR="00546326" w:rsidRPr="00BA3E7E" w:rsidTr="00EC016C">
        <w:trPr>
          <w:trHeight w:val="1219"/>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物理意义</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描述物体运动快慢和方向的物理量，是状态量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描述物体速度改变的物理量，是过程量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描述物体速度变化快慢和方向的物理量，是状态量</w:t>
            </w:r>
          </w:p>
        </w:tc>
      </w:tr>
      <w:tr w:rsidR="00546326" w:rsidRPr="00BA3E7E" w:rsidTr="00EC016C">
        <w:trPr>
          <w:trHeight w:val="1325"/>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定义式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356661">
              <w:rPr>
                <w:rFonts w:asciiTheme="majorHAnsi" w:hAnsiTheme="majorHAnsi" w:cstheme="majorHAnsi"/>
                <w:i/>
                <w:szCs w:val="21"/>
              </w:rPr>
              <w:t>v</w:t>
            </w:r>
            <w:r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s,t</w:instrText>
            </w:r>
            <w:r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356661">
              <w:rPr>
                <w:rFonts w:asciiTheme="majorHAnsi" w:hAnsiTheme="majorHAnsi" w:cstheme="majorHAnsi"/>
                <w:i/>
                <w:szCs w:val="21"/>
              </w:rPr>
              <w:t>a</w:t>
            </w:r>
            <w:r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\f(Δ</w:instrText>
            </w:r>
            <w:r w:rsidRPr="00BA3E7E">
              <w:rPr>
                <w:rFonts w:asciiTheme="majorHAnsi" w:hAnsiTheme="majorHAnsi" w:cstheme="majorHAnsi"/>
                <w:i/>
                <w:szCs w:val="21"/>
              </w:rPr>
              <w:instrText>v,</w:instrText>
            </w:r>
            <w:r w:rsidRPr="00BA3E7E">
              <w:rPr>
                <w:rFonts w:asciiTheme="majorHAnsi" w:hAnsiTheme="majorHAnsi" w:cstheme="majorHAnsi"/>
                <w:szCs w:val="21"/>
              </w:rPr>
              <w:instrText>Δ</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r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v</w:instrText>
            </w:r>
            <w:r w:rsidRPr="00BA3E7E">
              <w:rPr>
                <w:rFonts w:asciiTheme="majorHAnsi" w:hAnsiTheme="majorHAnsi" w:cstheme="majorHAnsi"/>
                <w:i/>
                <w:szCs w:val="21"/>
                <w:vertAlign w:val="subscript"/>
              </w:rPr>
              <w:instrText>t</w:instrText>
            </w:r>
            <w:r w:rsidRPr="00BA3E7E">
              <w:rPr>
                <w:rFonts w:asciiTheme="majorHAnsi" w:hAnsiTheme="minorEastAsia" w:cstheme="majorHAnsi"/>
                <w:szCs w:val="21"/>
              </w:rPr>
              <w:instrText>－</w:instrText>
            </w:r>
            <w:r w:rsidRPr="00BA3E7E">
              <w:rPr>
                <w:rFonts w:asciiTheme="majorHAnsi" w:hAnsiTheme="majorHAnsi" w:cstheme="majorHAnsi"/>
                <w:i/>
                <w:szCs w:val="21"/>
              </w:rPr>
              <w:instrText>v</w:instrText>
            </w:r>
            <w:r w:rsidRPr="00BA3E7E">
              <w:rPr>
                <w:rFonts w:asciiTheme="majorHAnsi" w:hAnsiTheme="majorHAnsi" w:cstheme="majorHAnsi"/>
                <w:szCs w:val="21"/>
                <w:vertAlign w:val="subscript"/>
              </w:rPr>
              <w:instrText>0</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p>
        </w:tc>
      </w:tr>
      <w:tr w:rsidR="00546326" w:rsidRPr="00BA3E7E" w:rsidTr="00EC016C">
        <w:trPr>
          <w:trHeight w:val="1234"/>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决定因素</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356661">
              <w:rPr>
                <w:rFonts w:asciiTheme="majorHAnsi" w:hAnsiTheme="majorHAnsi" w:cstheme="majorHAnsi"/>
                <w:i/>
                <w:szCs w:val="21"/>
              </w:rPr>
              <w:t>v</w:t>
            </w:r>
            <w:r w:rsidRPr="00BA3E7E">
              <w:rPr>
                <w:rFonts w:asciiTheme="majorHAnsi" w:hAnsiTheme="minorEastAsia" w:cstheme="majorHAnsi"/>
                <w:szCs w:val="21"/>
              </w:rPr>
              <w:t>的大小由</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进行矢量运算，由</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知</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由</w:t>
            </w:r>
            <w:r w:rsidRPr="00356661">
              <w:rPr>
                <w:rFonts w:asciiTheme="majorHAnsi" w:hAnsiTheme="majorHAnsi" w:cstheme="majorHAnsi"/>
                <w:i/>
                <w:szCs w:val="21"/>
              </w:rPr>
              <w:t>a</w:t>
            </w:r>
            <w:r w:rsidRPr="00BA3E7E">
              <w:rPr>
                <w:rFonts w:asciiTheme="majorHAnsi" w:hAnsiTheme="minorEastAsia" w:cstheme="majorHAnsi"/>
                <w:szCs w:val="21"/>
              </w:rPr>
              <w:t>与</w:t>
            </w:r>
            <w:r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356661">
              <w:rPr>
                <w:rFonts w:asciiTheme="majorHAnsi" w:hAnsiTheme="majorHAnsi" w:cstheme="majorHAnsi"/>
                <w:i/>
                <w:szCs w:val="21"/>
              </w:rPr>
              <w:t>a</w:t>
            </w:r>
            <w:r w:rsidRPr="00BA3E7E">
              <w:rPr>
                <w:rFonts w:asciiTheme="majorHAnsi" w:hAnsiTheme="minorEastAsia" w:cstheme="majorHAnsi"/>
                <w:szCs w:val="21"/>
              </w:rPr>
              <w:t>不是由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来决定的，而是由</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F,m</w:instrText>
            </w:r>
            <w:r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r w:rsidRPr="00BA3E7E">
              <w:rPr>
                <w:rFonts w:asciiTheme="majorHAnsi" w:hAnsiTheme="minorEastAsia" w:cstheme="majorHAnsi"/>
                <w:szCs w:val="21"/>
              </w:rPr>
              <w:t>来决定</w:t>
            </w:r>
          </w:p>
        </w:tc>
      </w:tr>
      <w:tr w:rsidR="00546326" w:rsidRPr="00BA3E7E" w:rsidTr="00EC016C">
        <w:trPr>
          <w:trHeight w:val="813"/>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方向</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与位移同向，即物体运动的方向</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由</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或</w:t>
            </w:r>
            <w:r w:rsidRPr="00356661">
              <w:rPr>
                <w:rFonts w:asciiTheme="majorHAnsi" w:hAnsiTheme="majorHAnsi" w:cstheme="majorHAnsi"/>
                <w:i/>
                <w:szCs w:val="21"/>
              </w:rPr>
              <w:t>a</w:t>
            </w:r>
            <w:r w:rsidRPr="00BA3E7E">
              <w:rPr>
                <w:rFonts w:asciiTheme="majorHAnsi" w:hAnsiTheme="minorEastAsia" w:cstheme="majorHAnsi"/>
                <w:szCs w:val="21"/>
              </w:rPr>
              <w:t>的方向决定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与</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的方向一致，由</w:t>
            </w:r>
            <w:r w:rsidRPr="00BA3E7E">
              <w:rPr>
                <w:rFonts w:asciiTheme="majorHAnsi" w:hAnsiTheme="majorHAnsi" w:cstheme="majorHAnsi"/>
                <w:i/>
                <w:szCs w:val="21"/>
              </w:rPr>
              <w:t>F</w:t>
            </w:r>
            <w:r w:rsidRPr="00BA3E7E">
              <w:rPr>
                <w:rFonts w:asciiTheme="majorHAnsi" w:hAnsiTheme="minorEastAsia" w:cstheme="majorHAnsi"/>
                <w:szCs w:val="21"/>
              </w:rPr>
              <w:t>的方向决定，而与</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方向无关</w:t>
            </w:r>
          </w:p>
        </w:tc>
      </w:tr>
    </w:tbl>
    <w:p w:rsidR="00EC016C" w:rsidRPr="00BA3E7E" w:rsidRDefault="00EC016C" w:rsidP="00BA3E7E">
      <w:pPr>
        <w:spacing w:line="276" w:lineRule="auto"/>
        <w:rPr>
          <w:rFonts w:asciiTheme="majorHAnsi" w:hAnsiTheme="majorHAnsi" w:cstheme="majorHAnsi"/>
          <w:szCs w:val="21"/>
        </w:rPr>
      </w:pPr>
    </w:p>
    <w:p w:rsidR="000B6406" w:rsidRPr="00BA3E7E" w:rsidRDefault="00EC016C"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1</w:t>
      </w:r>
      <w:r w:rsidRPr="00BA3E7E">
        <w:rPr>
          <w:rFonts w:asciiTheme="majorHAnsi" w:hAnsiTheme="minorEastAsia" w:cstheme="majorHAnsi"/>
          <w:szCs w:val="21"/>
        </w:rPr>
        <w:t>】</w:t>
      </w:r>
      <w:r w:rsidR="000B6406" w:rsidRPr="00BA3E7E">
        <w:rPr>
          <w:rFonts w:asciiTheme="majorHAnsi" w:hAnsiTheme="minorEastAsia" w:cstheme="majorHAnsi"/>
          <w:szCs w:val="21"/>
        </w:rPr>
        <w:t>由</w:t>
      </w:r>
      <w:r w:rsidR="000B6406" w:rsidRPr="00356661">
        <w:rPr>
          <w:rFonts w:asciiTheme="majorHAnsi" w:hAnsiTheme="majorHAnsi" w:cstheme="majorHAnsi"/>
          <w:i/>
          <w:szCs w:val="21"/>
        </w:rPr>
        <w:t>a</w:t>
      </w:r>
      <w:r w:rsidR="000B6406"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000B6406" w:rsidRPr="00BA3E7E">
        <w:rPr>
          <w:rFonts w:asciiTheme="majorHAnsi" w:hAnsiTheme="majorHAnsi" w:cstheme="majorHAnsi"/>
          <w:szCs w:val="21"/>
        </w:rPr>
        <w:instrText>eq \f(</w:instrText>
      </w:r>
      <w:r w:rsidR="000B6406" w:rsidRPr="00BA3E7E">
        <w:rPr>
          <w:rFonts w:asciiTheme="majorHAnsi" w:hAnsiTheme="majorHAnsi" w:cstheme="majorHAnsi"/>
          <w:i/>
          <w:szCs w:val="21"/>
        </w:rPr>
        <w:instrText>v</w:instrText>
      </w:r>
      <w:r w:rsidR="000B6406" w:rsidRPr="00BA3E7E">
        <w:rPr>
          <w:rFonts w:asciiTheme="majorHAnsi" w:hAnsiTheme="majorHAnsi" w:cstheme="majorHAnsi"/>
          <w:i/>
          <w:szCs w:val="21"/>
          <w:vertAlign w:val="subscript"/>
        </w:rPr>
        <w:instrText>t</w:instrText>
      </w:r>
      <w:r w:rsidR="000B6406" w:rsidRPr="00BA3E7E">
        <w:rPr>
          <w:rFonts w:asciiTheme="majorHAnsi" w:hAnsiTheme="minorEastAsia" w:cstheme="majorHAnsi"/>
          <w:szCs w:val="21"/>
        </w:rPr>
        <w:instrText>－</w:instrText>
      </w:r>
      <w:r w:rsidR="000B6406" w:rsidRPr="00BA3E7E">
        <w:rPr>
          <w:rFonts w:asciiTheme="majorHAnsi" w:hAnsiTheme="majorHAnsi" w:cstheme="majorHAnsi"/>
          <w:i/>
          <w:szCs w:val="21"/>
        </w:rPr>
        <w:instrText>v</w:instrText>
      </w:r>
      <w:r w:rsidR="000B6406" w:rsidRPr="00BA3E7E">
        <w:rPr>
          <w:rFonts w:asciiTheme="majorHAnsi" w:hAnsiTheme="majorHAnsi" w:cstheme="majorHAnsi"/>
          <w:szCs w:val="21"/>
          <w:vertAlign w:val="subscript"/>
        </w:rPr>
        <w:instrText>0</w:instrText>
      </w:r>
      <w:r w:rsidR="000B6406" w:rsidRPr="00BA3E7E">
        <w:rPr>
          <w:rFonts w:asciiTheme="majorHAnsi" w:hAnsiTheme="majorHAnsi" w:cstheme="majorHAnsi"/>
          <w:i/>
          <w:szCs w:val="21"/>
        </w:rPr>
        <w:instrText>,t</w:instrText>
      </w:r>
      <w:r w:rsidR="000B6406"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r w:rsidR="000B6406" w:rsidRPr="00BA3E7E">
        <w:rPr>
          <w:rFonts w:asciiTheme="majorHAnsi" w:hAnsiTheme="minorEastAsia" w:cstheme="majorHAnsi"/>
          <w:szCs w:val="21"/>
        </w:rPr>
        <w:t>可得</w:t>
      </w:r>
      <w:r w:rsidR="000B640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与</w:t>
      </w:r>
      <w:r w:rsidRPr="00356661">
        <w:rPr>
          <w:rFonts w:asciiTheme="majorHAnsi" w:hAnsiTheme="majorHAnsi" w:cstheme="majorHAnsi"/>
          <w:i/>
          <w:szCs w:val="21"/>
        </w:rPr>
        <w:t>t</w:t>
      </w:r>
      <w:r w:rsidRPr="00BA3E7E">
        <w:rPr>
          <w:rFonts w:asciiTheme="majorHAnsi" w:hAnsiTheme="minorEastAsia" w:cstheme="majorHAnsi"/>
          <w:szCs w:val="21"/>
        </w:rPr>
        <w:t>成正比</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．物体的加速度大小由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决定</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与</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成反比</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00EC016C"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v</w:instrText>
      </w:r>
      <w:r w:rsidRPr="00BA3E7E">
        <w:rPr>
          <w:rFonts w:asciiTheme="majorHAnsi" w:hAnsiTheme="majorHAnsi" w:cstheme="majorHAnsi"/>
          <w:i/>
          <w:szCs w:val="21"/>
          <w:vertAlign w:val="subscript"/>
        </w:rPr>
        <w:instrText>t</w:instrText>
      </w:r>
      <w:r w:rsidRPr="00BA3E7E">
        <w:rPr>
          <w:rFonts w:asciiTheme="majorHAnsi" w:hAnsiTheme="minorEastAsia" w:cstheme="majorHAnsi"/>
          <w:szCs w:val="21"/>
        </w:rPr>
        <w:instrText>－</w:instrText>
      </w:r>
      <w:r w:rsidRPr="00BA3E7E">
        <w:rPr>
          <w:rFonts w:asciiTheme="majorHAnsi" w:hAnsiTheme="majorHAnsi" w:cstheme="majorHAnsi"/>
          <w:i/>
          <w:szCs w:val="21"/>
        </w:rPr>
        <w:instrText>v</w:instrText>
      </w:r>
      <w:r w:rsidRPr="00BA3E7E">
        <w:rPr>
          <w:rFonts w:asciiTheme="majorHAnsi" w:hAnsiTheme="majorHAnsi" w:cstheme="majorHAnsi"/>
          <w:szCs w:val="21"/>
          <w:vertAlign w:val="subscript"/>
        </w:rPr>
        <w:instrText>0</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AE3F1F" w:rsidRPr="00BA3E7E">
        <w:rPr>
          <w:rFonts w:asciiTheme="majorHAnsi" w:hAnsiTheme="majorHAnsi" w:cstheme="majorHAnsi"/>
          <w:szCs w:val="21"/>
        </w:rPr>
        <w:fldChar w:fldCharType="end"/>
      </w:r>
      <w:r w:rsidRPr="00BA3E7E">
        <w:rPr>
          <w:rFonts w:asciiTheme="majorHAnsi" w:hAnsiTheme="minorEastAsia" w:cstheme="majorHAnsi"/>
          <w:szCs w:val="21"/>
        </w:rPr>
        <w:t>叫速度的变化率，就是加速度</w:t>
      </w:r>
    </w:p>
    <w:p w:rsidR="00FF626D" w:rsidRPr="0035099A" w:rsidRDefault="00FF626D" w:rsidP="00BA3E7E">
      <w:pPr>
        <w:spacing w:line="276" w:lineRule="auto"/>
        <w:rPr>
          <w:rFonts w:asciiTheme="majorHAnsi" w:hAnsiTheme="minorEastAsia" w:cstheme="majorHAnsi"/>
          <w:color w:val="FF0000"/>
          <w:szCs w:val="21"/>
        </w:rPr>
      </w:pPr>
      <w:r w:rsidRPr="0035099A">
        <w:rPr>
          <w:rFonts w:asciiTheme="majorHAnsi" w:hAnsiTheme="minorEastAsia" w:cstheme="majorHAnsi" w:hint="eastAsia"/>
          <w:color w:val="FF0000"/>
          <w:szCs w:val="21"/>
        </w:rPr>
        <w:t>【难度】</w:t>
      </w:r>
      <w:r w:rsidR="0035099A" w:rsidRPr="0035099A">
        <w:rPr>
          <w:rFonts w:asciiTheme="majorHAnsi" w:hAnsiTheme="minorEastAsia" w:cstheme="majorHAnsi" w:hint="eastAsia"/>
          <w:color w:val="FF0000"/>
          <w:szCs w:val="21"/>
        </w:rPr>
        <w:t>★</w:t>
      </w:r>
    </w:p>
    <w:p w:rsidR="000B6406" w:rsidRPr="0035099A" w:rsidRDefault="00FF626D" w:rsidP="00BA3E7E">
      <w:pPr>
        <w:spacing w:line="276" w:lineRule="auto"/>
        <w:rPr>
          <w:rFonts w:asciiTheme="majorHAnsi" w:hAnsiTheme="majorHAnsi" w:cstheme="majorHAnsi"/>
          <w:color w:val="FF0000"/>
          <w:szCs w:val="21"/>
        </w:rPr>
      </w:pPr>
      <w:r w:rsidRPr="0035099A">
        <w:rPr>
          <w:rFonts w:asciiTheme="majorHAnsi" w:hAnsiTheme="minorEastAsia" w:cstheme="majorHAnsi" w:hint="eastAsia"/>
          <w:color w:val="FF0000"/>
          <w:szCs w:val="21"/>
        </w:rPr>
        <w:t>【</w:t>
      </w:r>
      <w:r w:rsidRPr="0035099A">
        <w:rPr>
          <w:rFonts w:asciiTheme="majorHAnsi" w:hAnsiTheme="minorEastAsia" w:cstheme="majorHAnsi"/>
          <w:color w:val="FF0000"/>
          <w:szCs w:val="21"/>
        </w:rPr>
        <w:t>答案</w:t>
      </w:r>
      <w:r w:rsidRPr="0035099A">
        <w:rPr>
          <w:rFonts w:asciiTheme="majorHAnsi" w:hAnsiTheme="minorEastAsia" w:cstheme="majorHAnsi" w:hint="eastAsia"/>
          <w:color w:val="FF0000"/>
          <w:szCs w:val="21"/>
        </w:rPr>
        <w:t>】</w:t>
      </w:r>
      <w:r w:rsidR="000B6406" w:rsidRPr="0035099A">
        <w:rPr>
          <w:rFonts w:asciiTheme="majorHAnsi" w:hAnsiTheme="majorHAnsi" w:cstheme="majorHAnsi"/>
          <w:color w:val="FF0000"/>
          <w:szCs w:val="21"/>
        </w:rPr>
        <w:t>D</w:t>
      </w:r>
    </w:p>
    <w:p w:rsidR="000B6406" w:rsidRPr="0035099A" w:rsidRDefault="00FF626D" w:rsidP="00BA3E7E">
      <w:pPr>
        <w:spacing w:line="276" w:lineRule="auto"/>
        <w:rPr>
          <w:rFonts w:asciiTheme="majorHAnsi" w:hAnsiTheme="majorHAnsi" w:cstheme="majorHAnsi"/>
          <w:color w:val="FF0000"/>
          <w:szCs w:val="21"/>
        </w:rPr>
      </w:pPr>
      <w:r w:rsidRPr="0035099A">
        <w:rPr>
          <w:rFonts w:asciiTheme="majorHAnsi" w:hAnsiTheme="minorEastAsia" w:cstheme="majorHAnsi" w:hint="eastAsia"/>
          <w:color w:val="FF0000"/>
          <w:szCs w:val="21"/>
        </w:rPr>
        <w:t>【</w:t>
      </w:r>
      <w:r w:rsidRPr="0035099A">
        <w:rPr>
          <w:rFonts w:asciiTheme="majorHAnsi" w:hAnsiTheme="minorEastAsia" w:cstheme="majorHAnsi"/>
          <w:color w:val="FF0000"/>
          <w:szCs w:val="21"/>
        </w:rPr>
        <w:t>解析</w:t>
      </w:r>
      <w:r w:rsidRPr="0035099A">
        <w:rPr>
          <w:rFonts w:asciiTheme="majorHAnsi" w:hAnsiTheme="minorEastAsia" w:cstheme="majorHAnsi" w:hint="eastAsia"/>
          <w:color w:val="FF0000"/>
          <w:szCs w:val="21"/>
        </w:rPr>
        <w:t>】</w:t>
      </w:r>
      <w:r w:rsidR="000B6406" w:rsidRPr="0035099A">
        <w:rPr>
          <w:rFonts w:asciiTheme="majorHAnsi" w:hAnsiTheme="minorEastAsia" w:cstheme="majorHAnsi"/>
          <w:color w:val="FF0000"/>
          <w:szCs w:val="21"/>
        </w:rPr>
        <w:t>公式</w:t>
      </w:r>
      <w:r w:rsidR="000B6406" w:rsidRPr="0035099A">
        <w:rPr>
          <w:rFonts w:asciiTheme="majorHAnsi" w:hAnsiTheme="majorHAnsi" w:cstheme="majorHAnsi"/>
          <w:i/>
          <w:color w:val="FF0000"/>
          <w:szCs w:val="21"/>
        </w:rPr>
        <w:t>a</w:t>
      </w:r>
      <w:r w:rsidR="000B6406" w:rsidRPr="0035099A">
        <w:rPr>
          <w:rFonts w:asciiTheme="majorHAnsi" w:hAnsiTheme="minorEastAsia" w:cstheme="majorHAnsi"/>
          <w:color w:val="FF0000"/>
          <w:szCs w:val="21"/>
        </w:rPr>
        <w:t>＝</w:t>
      </w:r>
      <w:r w:rsidR="00AE3F1F" w:rsidRPr="0035099A">
        <w:rPr>
          <w:rFonts w:asciiTheme="majorHAnsi" w:hAnsiTheme="majorHAnsi" w:cstheme="majorHAnsi"/>
          <w:color w:val="FF0000"/>
          <w:szCs w:val="21"/>
        </w:rPr>
        <w:fldChar w:fldCharType="begin"/>
      </w:r>
      <w:r w:rsidR="000B6406" w:rsidRPr="0035099A">
        <w:rPr>
          <w:rFonts w:asciiTheme="majorHAnsi" w:hAnsiTheme="majorHAnsi" w:cstheme="majorHAnsi"/>
          <w:color w:val="FF0000"/>
          <w:szCs w:val="21"/>
        </w:rPr>
        <w:instrText>eq \f(</w:instrText>
      </w:r>
      <w:r w:rsidR="000B6406" w:rsidRPr="0035099A">
        <w:rPr>
          <w:rFonts w:asciiTheme="majorHAnsi" w:hAnsiTheme="majorHAnsi" w:cstheme="majorHAnsi"/>
          <w:i/>
          <w:color w:val="FF0000"/>
          <w:szCs w:val="21"/>
        </w:rPr>
        <w:instrText>v</w:instrText>
      </w:r>
      <w:r w:rsidR="000B6406" w:rsidRPr="0035099A">
        <w:rPr>
          <w:rFonts w:asciiTheme="majorHAnsi" w:hAnsiTheme="majorHAnsi" w:cstheme="majorHAnsi"/>
          <w:i/>
          <w:color w:val="FF0000"/>
          <w:szCs w:val="21"/>
          <w:vertAlign w:val="subscript"/>
        </w:rPr>
        <w:instrText>t</w:instrText>
      </w:r>
      <w:r w:rsidR="000B6406" w:rsidRPr="0035099A">
        <w:rPr>
          <w:rFonts w:asciiTheme="majorHAnsi" w:hAnsiTheme="minorEastAsia" w:cstheme="majorHAnsi"/>
          <w:color w:val="FF0000"/>
          <w:szCs w:val="21"/>
        </w:rPr>
        <w:instrText>－</w:instrText>
      </w:r>
      <w:r w:rsidR="000B6406" w:rsidRPr="0035099A">
        <w:rPr>
          <w:rFonts w:asciiTheme="majorHAnsi" w:hAnsiTheme="majorHAnsi" w:cstheme="majorHAnsi"/>
          <w:i/>
          <w:color w:val="FF0000"/>
          <w:szCs w:val="21"/>
        </w:rPr>
        <w:instrText>v</w:instrText>
      </w:r>
      <w:r w:rsidR="000B6406" w:rsidRPr="0035099A">
        <w:rPr>
          <w:rFonts w:asciiTheme="majorHAnsi" w:hAnsiTheme="majorHAnsi" w:cstheme="majorHAnsi"/>
          <w:color w:val="FF0000"/>
          <w:szCs w:val="21"/>
          <w:vertAlign w:val="subscript"/>
        </w:rPr>
        <w:instrText>0</w:instrText>
      </w:r>
      <w:r w:rsidR="000B6406" w:rsidRPr="0035099A">
        <w:rPr>
          <w:rFonts w:asciiTheme="majorHAnsi" w:hAnsiTheme="majorHAnsi" w:cstheme="majorHAnsi"/>
          <w:i/>
          <w:color w:val="FF0000"/>
          <w:szCs w:val="21"/>
        </w:rPr>
        <w:instrText>,t</w:instrText>
      </w:r>
      <w:r w:rsidR="000B6406" w:rsidRPr="0035099A">
        <w:rPr>
          <w:rFonts w:asciiTheme="majorHAnsi" w:hAnsiTheme="majorHAnsi" w:cstheme="majorHAnsi"/>
          <w:color w:val="FF0000"/>
          <w:szCs w:val="21"/>
        </w:rPr>
        <w:instrText>)</w:instrText>
      </w:r>
      <w:r w:rsidR="00AE3F1F" w:rsidRPr="0035099A">
        <w:rPr>
          <w:rFonts w:asciiTheme="majorHAnsi" w:hAnsiTheme="majorHAnsi" w:cstheme="majorHAnsi"/>
          <w:color w:val="FF0000"/>
          <w:szCs w:val="21"/>
        </w:rPr>
        <w:fldChar w:fldCharType="end"/>
      </w:r>
      <w:r w:rsidR="000B6406" w:rsidRPr="0035099A">
        <w:rPr>
          <w:rFonts w:asciiTheme="majorHAnsi" w:hAnsiTheme="minorEastAsia" w:cstheme="majorHAnsi"/>
          <w:color w:val="FF0000"/>
          <w:szCs w:val="21"/>
        </w:rPr>
        <w:t>是加速度的定义式，</w:t>
      </w:r>
      <w:r w:rsidR="000B6406" w:rsidRPr="0035099A">
        <w:rPr>
          <w:rFonts w:asciiTheme="majorHAnsi" w:hAnsiTheme="majorHAnsi" w:cstheme="majorHAnsi"/>
          <w:i/>
          <w:color w:val="FF0000"/>
          <w:szCs w:val="21"/>
        </w:rPr>
        <w:t>a</w:t>
      </w:r>
      <w:r w:rsidR="000B6406" w:rsidRPr="0035099A">
        <w:rPr>
          <w:rFonts w:asciiTheme="majorHAnsi" w:hAnsiTheme="minorEastAsia" w:cstheme="majorHAnsi"/>
          <w:color w:val="FF0000"/>
          <w:szCs w:val="21"/>
        </w:rPr>
        <w:t>与</w:t>
      </w:r>
      <w:r w:rsidR="000B6406" w:rsidRPr="0035099A">
        <w:rPr>
          <w:rFonts w:asciiTheme="majorHAnsi" w:hAnsiTheme="majorHAnsi" w:cstheme="majorHAnsi"/>
          <w:i/>
          <w:color w:val="FF0000"/>
          <w:szCs w:val="21"/>
        </w:rPr>
        <w:t>v</w:t>
      </w:r>
      <w:r w:rsidR="000B6406" w:rsidRPr="0035099A">
        <w:rPr>
          <w:rFonts w:asciiTheme="majorHAnsi" w:hAnsiTheme="majorHAnsi" w:cstheme="majorHAnsi"/>
          <w:i/>
          <w:color w:val="FF0000"/>
          <w:szCs w:val="21"/>
          <w:vertAlign w:val="subscript"/>
        </w:rPr>
        <w:t>t</w:t>
      </w:r>
      <w:r w:rsidR="000B6406" w:rsidRPr="0035099A">
        <w:rPr>
          <w:rFonts w:asciiTheme="majorHAnsi" w:hAnsiTheme="minorEastAsia" w:cstheme="majorHAnsi"/>
          <w:color w:val="FF0000"/>
          <w:szCs w:val="21"/>
        </w:rPr>
        <w:t>－</w:t>
      </w:r>
      <w:r w:rsidR="000B6406" w:rsidRPr="0035099A">
        <w:rPr>
          <w:rFonts w:asciiTheme="majorHAnsi" w:hAnsiTheme="majorHAnsi" w:cstheme="majorHAnsi"/>
          <w:i/>
          <w:color w:val="FF0000"/>
          <w:szCs w:val="21"/>
        </w:rPr>
        <w:t>v</w:t>
      </w:r>
      <w:r w:rsidR="000B6406" w:rsidRPr="0035099A">
        <w:rPr>
          <w:rFonts w:asciiTheme="majorHAnsi" w:hAnsiTheme="majorHAnsi" w:cstheme="majorHAnsi"/>
          <w:color w:val="FF0000"/>
          <w:szCs w:val="21"/>
          <w:vertAlign w:val="subscript"/>
        </w:rPr>
        <w:t>0</w:t>
      </w:r>
      <w:r w:rsidR="000B6406" w:rsidRPr="0035099A">
        <w:rPr>
          <w:rFonts w:asciiTheme="majorHAnsi" w:hAnsiTheme="minorEastAsia" w:cstheme="majorHAnsi"/>
          <w:color w:val="FF0000"/>
          <w:szCs w:val="21"/>
        </w:rPr>
        <w:t>、</w:t>
      </w:r>
      <w:r w:rsidR="000B6406" w:rsidRPr="0035099A">
        <w:rPr>
          <w:rFonts w:asciiTheme="majorHAnsi" w:hAnsiTheme="majorHAnsi" w:cstheme="majorHAnsi"/>
          <w:i/>
          <w:color w:val="FF0000"/>
          <w:szCs w:val="21"/>
        </w:rPr>
        <w:t>t</w:t>
      </w:r>
      <w:r w:rsidR="000B6406" w:rsidRPr="0035099A">
        <w:rPr>
          <w:rFonts w:asciiTheme="majorHAnsi" w:hAnsiTheme="minorEastAsia" w:cstheme="majorHAnsi"/>
          <w:color w:val="FF0000"/>
          <w:szCs w:val="21"/>
        </w:rPr>
        <w:t>无关，故选项</w:t>
      </w:r>
      <w:r w:rsidR="000B6406" w:rsidRPr="0035099A">
        <w:rPr>
          <w:rFonts w:asciiTheme="majorHAnsi" w:hAnsiTheme="majorHAnsi" w:cstheme="majorHAnsi"/>
          <w:color w:val="FF0000"/>
          <w:szCs w:val="21"/>
        </w:rPr>
        <w:t>A</w:t>
      </w:r>
      <w:r w:rsidR="000B6406" w:rsidRPr="0035099A">
        <w:rPr>
          <w:rFonts w:asciiTheme="majorHAnsi" w:hAnsiTheme="minorEastAsia" w:cstheme="majorHAnsi"/>
          <w:color w:val="FF0000"/>
          <w:szCs w:val="21"/>
        </w:rPr>
        <w:t>、</w:t>
      </w:r>
      <w:r w:rsidR="000B6406" w:rsidRPr="0035099A">
        <w:rPr>
          <w:rFonts w:asciiTheme="majorHAnsi" w:hAnsiTheme="majorHAnsi" w:cstheme="majorHAnsi"/>
          <w:color w:val="FF0000"/>
          <w:szCs w:val="21"/>
        </w:rPr>
        <w:t>B</w:t>
      </w:r>
      <w:r w:rsidR="000B6406" w:rsidRPr="0035099A">
        <w:rPr>
          <w:rFonts w:asciiTheme="majorHAnsi" w:hAnsiTheme="minorEastAsia" w:cstheme="majorHAnsi"/>
          <w:color w:val="FF0000"/>
          <w:szCs w:val="21"/>
        </w:rPr>
        <w:t>、</w:t>
      </w:r>
      <w:r w:rsidR="000B6406" w:rsidRPr="0035099A">
        <w:rPr>
          <w:rFonts w:asciiTheme="majorHAnsi" w:hAnsiTheme="majorHAnsi" w:cstheme="majorHAnsi"/>
          <w:color w:val="FF0000"/>
          <w:szCs w:val="21"/>
        </w:rPr>
        <w:t>C</w:t>
      </w:r>
      <w:r w:rsidR="000B6406" w:rsidRPr="0035099A">
        <w:rPr>
          <w:rFonts w:asciiTheme="majorHAnsi" w:hAnsiTheme="minorEastAsia" w:cstheme="majorHAnsi"/>
          <w:color w:val="FF0000"/>
          <w:szCs w:val="21"/>
        </w:rPr>
        <w:t>都错；</w:t>
      </w:r>
      <w:r w:rsidR="00AE3F1F" w:rsidRPr="0035099A">
        <w:rPr>
          <w:rFonts w:asciiTheme="majorHAnsi" w:hAnsiTheme="majorHAnsi" w:cstheme="majorHAnsi"/>
          <w:color w:val="FF0000"/>
          <w:szCs w:val="21"/>
        </w:rPr>
        <w:fldChar w:fldCharType="begin"/>
      </w:r>
      <w:r w:rsidR="000B6406" w:rsidRPr="0035099A">
        <w:rPr>
          <w:rFonts w:asciiTheme="majorHAnsi" w:hAnsiTheme="majorHAnsi" w:cstheme="majorHAnsi"/>
          <w:color w:val="FF0000"/>
          <w:szCs w:val="21"/>
        </w:rPr>
        <w:instrText>eq \f(</w:instrText>
      </w:r>
      <w:r w:rsidR="000B6406" w:rsidRPr="0035099A">
        <w:rPr>
          <w:rFonts w:asciiTheme="majorHAnsi" w:hAnsiTheme="majorHAnsi" w:cstheme="majorHAnsi"/>
          <w:i/>
          <w:color w:val="FF0000"/>
          <w:szCs w:val="21"/>
        </w:rPr>
        <w:instrText>v</w:instrText>
      </w:r>
      <w:r w:rsidR="000B6406" w:rsidRPr="0035099A">
        <w:rPr>
          <w:rFonts w:asciiTheme="majorHAnsi" w:hAnsiTheme="majorHAnsi" w:cstheme="majorHAnsi"/>
          <w:i/>
          <w:color w:val="FF0000"/>
          <w:szCs w:val="21"/>
          <w:vertAlign w:val="subscript"/>
        </w:rPr>
        <w:instrText>t</w:instrText>
      </w:r>
      <w:r w:rsidR="000B6406" w:rsidRPr="0035099A">
        <w:rPr>
          <w:rFonts w:asciiTheme="majorHAnsi" w:hAnsiTheme="minorEastAsia" w:cstheme="majorHAnsi"/>
          <w:color w:val="FF0000"/>
          <w:szCs w:val="21"/>
        </w:rPr>
        <w:instrText>－</w:instrText>
      </w:r>
      <w:r w:rsidR="000B6406" w:rsidRPr="0035099A">
        <w:rPr>
          <w:rFonts w:asciiTheme="majorHAnsi" w:hAnsiTheme="majorHAnsi" w:cstheme="majorHAnsi"/>
          <w:i/>
          <w:color w:val="FF0000"/>
          <w:szCs w:val="21"/>
        </w:rPr>
        <w:instrText>v</w:instrText>
      </w:r>
      <w:r w:rsidR="000B6406" w:rsidRPr="0035099A">
        <w:rPr>
          <w:rFonts w:asciiTheme="majorHAnsi" w:hAnsiTheme="majorHAnsi" w:cstheme="majorHAnsi"/>
          <w:color w:val="FF0000"/>
          <w:szCs w:val="21"/>
          <w:vertAlign w:val="subscript"/>
        </w:rPr>
        <w:instrText>0</w:instrText>
      </w:r>
      <w:r w:rsidR="000B6406" w:rsidRPr="0035099A">
        <w:rPr>
          <w:rFonts w:asciiTheme="majorHAnsi" w:hAnsiTheme="majorHAnsi" w:cstheme="majorHAnsi"/>
          <w:i/>
          <w:color w:val="FF0000"/>
          <w:szCs w:val="21"/>
        </w:rPr>
        <w:instrText>,t</w:instrText>
      </w:r>
      <w:r w:rsidR="000B6406" w:rsidRPr="0035099A">
        <w:rPr>
          <w:rFonts w:asciiTheme="majorHAnsi" w:hAnsiTheme="majorHAnsi" w:cstheme="majorHAnsi"/>
          <w:color w:val="FF0000"/>
          <w:szCs w:val="21"/>
        </w:rPr>
        <w:instrText>)</w:instrText>
      </w:r>
      <w:r w:rsidR="00AE3F1F" w:rsidRPr="0035099A">
        <w:rPr>
          <w:rFonts w:asciiTheme="majorHAnsi" w:hAnsiTheme="majorHAnsi" w:cstheme="majorHAnsi"/>
          <w:color w:val="FF0000"/>
          <w:szCs w:val="21"/>
        </w:rPr>
        <w:fldChar w:fldCharType="end"/>
      </w:r>
      <w:r w:rsidR="000B6406" w:rsidRPr="0035099A">
        <w:rPr>
          <w:rFonts w:asciiTheme="majorHAnsi" w:hAnsiTheme="minorEastAsia" w:cstheme="majorHAnsi"/>
          <w:color w:val="FF0000"/>
          <w:szCs w:val="21"/>
        </w:rPr>
        <w:t>叫速度的变化率，就是加速度，选项</w:t>
      </w:r>
      <w:r w:rsidR="000B6406" w:rsidRPr="0035099A">
        <w:rPr>
          <w:rFonts w:asciiTheme="majorHAnsi" w:hAnsiTheme="majorHAnsi" w:cstheme="majorHAnsi"/>
          <w:color w:val="FF0000"/>
          <w:szCs w:val="21"/>
        </w:rPr>
        <w:t>D</w:t>
      </w:r>
      <w:r w:rsidR="000B6406" w:rsidRPr="0035099A">
        <w:rPr>
          <w:rFonts w:asciiTheme="majorHAnsi" w:hAnsiTheme="minorEastAsia" w:cstheme="majorHAnsi"/>
          <w:color w:val="FF0000"/>
          <w:szCs w:val="21"/>
        </w:rPr>
        <w:t>对．</w:t>
      </w:r>
    </w:p>
    <w:p w:rsidR="00546326" w:rsidRPr="00BA3E7E" w:rsidRDefault="00546326" w:rsidP="00BA3E7E">
      <w:pPr>
        <w:spacing w:line="276" w:lineRule="auto"/>
        <w:rPr>
          <w:rFonts w:asciiTheme="majorHAnsi" w:hAnsiTheme="majorHAnsi" w:cstheme="majorHAnsi"/>
          <w:szCs w:val="21"/>
        </w:rPr>
      </w:pPr>
    </w:p>
    <w:p w:rsidR="000B6406" w:rsidRPr="00BA3E7E" w:rsidRDefault="00EC016C"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2</w:t>
      </w:r>
      <w:r w:rsidRPr="00BA3E7E">
        <w:rPr>
          <w:rFonts w:asciiTheme="majorHAnsi" w:hAnsiTheme="minorEastAsia" w:cstheme="majorHAnsi"/>
          <w:szCs w:val="21"/>
        </w:rPr>
        <w:t>】</w:t>
      </w:r>
      <w:r w:rsidR="000B6406" w:rsidRPr="00BA3E7E">
        <w:rPr>
          <w:rFonts w:asciiTheme="majorHAnsi" w:hAnsiTheme="minorEastAsia" w:cstheme="majorHAnsi"/>
          <w:szCs w:val="21"/>
        </w:rPr>
        <w:t>有下列几种情景，请根据所学知识选择对情景的分析和判断正确的说法</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．点火后即将升空的火箭，因火箭还没运动，所以加速度一定为零</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．高速公路上沿直线高速行驶的轿车为避免事故紧急刹车．因轿车紧急刹车，速度变化很快，所以加速度很大</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．高速行驶的磁悬浮列车，因速度很大，所以加速度也一定很大</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．太空中的空间站绕地球匀速转动，其加速度为零</w:t>
      </w:r>
    </w:p>
    <w:p w:rsidR="00FF626D" w:rsidRPr="0035099A" w:rsidRDefault="00FF626D" w:rsidP="00BA3E7E">
      <w:pPr>
        <w:spacing w:line="276" w:lineRule="auto"/>
        <w:rPr>
          <w:rFonts w:asciiTheme="majorHAnsi" w:hAnsiTheme="minorEastAsia" w:cstheme="majorHAnsi"/>
          <w:color w:val="FF0000"/>
          <w:szCs w:val="21"/>
        </w:rPr>
      </w:pPr>
      <w:r w:rsidRPr="0035099A">
        <w:rPr>
          <w:rFonts w:asciiTheme="majorHAnsi" w:hAnsiTheme="minorEastAsia" w:cstheme="majorHAnsi" w:hint="eastAsia"/>
          <w:color w:val="FF0000"/>
          <w:szCs w:val="21"/>
        </w:rPr>
        <w:t>【难度】</w:t>
      </w:r>
      <w:r w:rsidR="0035099A" w:rsidRPr="0035099A">
        <w:rPr>
          <w:rFonts w:asciiTheme="majorHAnsi" w:hAnsiTheme="minorEastAsia" w:cstheme="majorHAnsi" w:hint="eastAsia"/>
          <w:color w:val="FF0000"/>
          <w:szCs w:val="21"/>
        </w:rPr>
        <w:t>★</w:t>
      </w:r>
    </w:p>
    <w:p w:rsidR="000B6406" w:rsidRPr="0035099A" w:rsidRDefault="00FF626D" w:rsidP="00BA3E7E">
      <w:pPr>
        <w:spacing w:line="276" w:lineRule="auto"/>
        <w:rPr>
          <w:rFonts w:asciiTheme="majorHAnsi" w:hAnsiTheme="majorHAnsi" w:cstheme="majorHAnsi"/>
          <w:color w:val="FF0000"/>
          <w:szCs w:val="21"/>
        </w:rPr>
      </w:pPr>
      <w:r w:rsidRPr="0035099A">
        <w:rPr>
          <w:rFonts w:asciiTheme="majorHAnsi" w:hAnsiTheme="minorEastAsia" w:cstheme="majorHAnsi" w:hint="eastAsia"/>
          <w:color w:val="FF0000"/>
          <w:szCs w:val="21"/>
        </w:rPr>
        <w:lastRenderedPageBreak/>
        <w:t>【</w:t>
      </w:r>
      <w:r w:rsidRPr="0035099A">
        <w:rPr>
          <w:rFonts w:asciiTheme="majorHAnsi" w:hAnsiTheme="minorEastAsia" w:cstheme="majorHAnsi"/>
          <w:color w:val="FF0000"/>
          <w:szCs w:val="21"/>
        </w:rPr>
        <w:t>答案</w:t>
      </w:r>
      <w:r w:rsidRPr="0035099A">
        <w:rPr>
          <w:rFonts w:asciiTheme="majorHAnsi" w:hAnsiTheme="minorEastAsia" w:cstheme="majorHAnsi" w:hint="eastAsia"/>
          <w:color w:val="FF0000"/>
          <w:szCs w:val="21"/>
        </w:rPr>
        <w:t>】</w:t>
      </w:r>
      <w:r w:rsidR="000B6406" w:rsidRPr="0035099A">
        <w:rPr>
          <w:rFonts w:asciiTheme="majorHAnsi" w:hAnsiTheme="majorHAnsi" w:cstheme="majorHAnsi"/>
          <w:color w:val="FF0000"/>
          <w:szCs w:val="21"/>
        </w:rPr>
        <w:t>B</w:t>
      </w:r>
    </w:p>
    <w:p w:rsidR="00546326" w:rsidRPr="00FF626D" w:rsidRDefault="00546326" w:rsidP="00BA3E7E">
      <w:pPr>
        <w:spacing w:line="276" w:lineRule="auto"/>
        <w:rPr>
          <w:rFonts w:asciiTheme="majorHAnsi" w:hAnsiTheme="majorHAnsi" w:cstheme="majorHAnsi"/>
          <w:szCs w:val="21"/>
        </w:rPr>
      </w:pPr>
    </w:p>
    <w:p w:rsidR="00FF626D" w:rsidRPr="00FF626D" w:rsidRDefault="00EC016C" w:rsidP="00BA3E7E">
      <w:pPr>
        <w:spacing w:line="276" w:lineRule="auto"/>
        <w:rPr>
          <w:rFonts w:asciiTheme="majorHAnsi" w:hAnsiTheme="majorHAnsi" w:cstheme="majorHAnsi"/>
          <w:szCs w:val="21"/>
        </w:rPr>
      </w:pPr>
      <w:r w:rsidRPr="00FF626D">
        <w:rPr>
          <w:rFonts w:asciiTheme="majorHAnsi" w:hAnsiTheme="majorHAnsi" w:cstheme="majorHAnsi"/>
          <w:szCs w:val="21"/>
        </w:rPr>
        <w:t>【例</w:t>
      </w:r>
      <w:r w:rsidRPr="00FF626D">
        <w:rPr>
          <w:rFonts w:asciiTheme="majorHAnsi" w:hAnsiTheme="majorHAnsi" w:cstheme="majorHAnsi"/>
          <w:szCs w:val="21"/>
        </w:rPr>
        <w:t>3</w:t>
      </w:r>
      <w:r w:rsidRPr="00FF626D">
        <w:rPr>
          <w:rFonts w:asciiTheme="majorHAnsi" w:hAnsiTheme="majorHAnsi" w:cstheme="majorHAnsi"/>
          <w:szCs w:val="21"/>
        </w:rPr>
        <w:t>】</w:t>
      </w:r>
      <w:r w:rsidR="00546326" w:rsidRPr="00FF626D">
        <w:rPr>
          <w:rFonts w:asciiTheme="majorHAnsi" w:hAnsiTheme="majorHAnsi" w:cstheme="majorHAnsi"/>
          <w:szCs w:val="21"/>
        </w:rPr>
        <w:t>在平直轨道上做加速运动的火车，在</w:t>
      </w:r>
      <w:r w:rsidR="00546326" w:rsidRPr="00FF626D">
        <w:rPr>
          <w:rFonts w:asciiTheme="majorHAnsi" w:hAnsiTheme="majorHAnsi" w:cstheme="majorHAnsi"/>
          <w:szCs w:val="21"/>
        </w:rPr>
        <w:t>40s</w:t>
      </w:r>
      <w:r w:rsidR="00546326" w:rsidRPr="00FF626D">
        <w:rPr>
          <w:rFonts w:asciiTheme="majorHAnsi" w:hAnsiTheme="majorHAnsi" w:cstheme="majorHAnsi"/>
          <w:szCs w:val="21"/>
        </w:rPr>
        <w:t>内的速度从</w:t>
      </w:r>
      <w:r w:rsidR="00546326" w:rsidRPr="00FF626D">
        <w:rPr>
          <w:rFonts w:asciiTheme="majorHAnsi" w:hAnsiTheme="majorHAnsi" w:cstheme="majorHAnsi"/>
          <w:szCs w:val="21"/>
        </w:rPr>
        <w:t>10m/s</w:t>
      </w:r>
      <w:r w:rsidR="00546326" w:rsidRPr="00FF626D">
        <w:rPr>
          <w:rFonts w:asciiTheme="majorHAnsi" w:hAnsiTheme="majorHAnsi" w:cstheme="majorHAnsi"/>
          <w:szCs w:val="21"/>
        </w:rPr>
        <w:t>增加到</w:t>
      </w:r>
      <w:r w:rsidR="00546326" w:rsidRPr="00FF626D">
        <w:rPr>
          <w:rFonts w:asciiTheme="majorHAnsi" w:hAnsiTheme="majorHAnsi" w:cstheme="majorHAnsi"/>
          <w:szCs w:val="21"/>
        </w:rPr>
        <w:t>20m/s</w:t>
      </w:r>
      <w:r w:rsidR="00546326" w:rsidRPr="00FF626D">
        <w:rPr>
          <w:rFonts w:asciiTheme="majorHAnsi" w:hAnsiTheme="majorHAnsi" w:cstheme="majorHAnsi"/>
          <w:szCs w:val="21"/>
        </w:rPr>
        <w:t>，求火车速度的变化量和加速度</w:t>
      </w:r>
      <w:r w:rsidR="00FF626D" w:rsidRPr="00FF626D">
        <w:rPr>
          <w:rFonts w:asciiTheme="majorHAnsi" w:hAnsiTheme="majorHAnsi" w:cstheme="majorHAnsi"/>
          <w:szCs w:val="21"/>
        </w:rPr>
        <w:t>。</w:t>
      </w:r>
    </w:p>
    <w:p w:rsidR="00EC016C" w:rsidRPr="00EF5A93" w:rsidRDefault="00EC016C"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【难度】</w:t>
      </w:r>
      <w:r w:rsidR="00EF5A93" w:rsidRPr="00EF5A93">
        <w:rPr>
          <w:rFonts w:asciiTheme="majorHAnsi" w:hAnsiTheme="majorHAnsi" w:cstheme="majorHAnsi" w:hint="eastAsia"/>
          <w:color w:val="FF0000"/>
          <w:szCs w:val="21"/>
        </w:rPr>
        <w:t>★★</w:t>
      </w:r>
    </w:p>
    <w:p w:rsidR="00EC016C" w:rsidRPr="00EF5A93" w:rsidRDefault="00EC016C"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【答案】</w:t>
      </w:r>
      <w:r w:rsidRPr="00EF5A93">
        <w:rPr>
          <w:rFonts w:asciiTheme="majorHAnsi" w:hAnsiTheme="majorHAnsi" w:cstheme="majorHAnsi"/>
          <w:color w:val="FF0000"/>
          <w:szCs w:val="21"/>
        </w:rPr>
        <w:t>10m/s</w:t>
      </w:r>
      <w:r w:rsidRPr="00EF5A93">
        <w:rPr>
          <w:rFonts w:asciiTheme="majorHAnsi" w:hAnsiTheme="majorHAnsi" w:cstheme="majorHAnsi"/>
          <w:color w:val="FF0000"/>
          <w:szCs w:val="21"/>
        </w:rPr>
        <w:t>；速度变化的方向与初速度的方向相同；</w:t>
      </w:r>
      <w:r w:rsidRPr="00EF5A93">
        <w:rPr>
          <w:rFonts w:asciiTheme="majorHAnsi" w:hAnsiTheme="majorHAnsi" w:cstheme="majorHAnsi"/>
          <w:color w:val="FF0000"/>
          <w:szCs w:val="21"/>
        </w:rPr>
        <w:t>0.25m/s</w:t>
      </w:r>
      <w:r w:rsidRPr="00EF5A93">
        <w:rPr>
          <w:rFonts w:asciiTheme="majorHAnsi" w:hAnsiTheme="majorHAnsi" w:cstheme="majorHAnsi"/>
          <w:color w:val="FF0000"/>
          <w:szCs w:val="21"/>
          <w:vertAlign w:val="superscript"/>
        </w:rPr>
        <w:t>2</w:t>
      </w:r>
      <w:r w:rsidRPr="00EF5A93">
        <w:rPr>
          <w:rFonts w:asciiTheme="majorHAnsi" w:hAnsiTheme="majorHAnsi" w:cstheme="majorHAnsi"/>
          <w:color w:val="FF0000"/>
          <w:szCs w:val="21"/>
        </w:rPr>
        <w:t>；加速度的方向与初速度的方向相同</w:t>
      </w:r>
    </w:p>
    <w:p w:rsidR="00546326" w:rsidRPr="00EF5A93" w:rsidRDefault="00EC016C"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【解析】</w:t>
      </w:r>
      <w:r w:rsidR="00546326" w:rsidRPr="00EF5A93">
        <w:rPr>
          <w:rFonts w:asciiTheme="majorHAnsi" w:hAnsiTheme="majorHAnsi" w:cstheme="majorHAnsi"/>
          <w:color w:val="FF0000"/>
          <w:szCs w:val="21"/>
        </w:rPr>
        <w:t>设火车初速度方向为正方向</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40s</w:t>
      </w:r>
      <w:r w:rsidRPr="00EF5A93">
        <w:rPr>
          <w:rFonts w:asciiTheme="majorHAnsi" w:hAnsiTheme="majorHAnsi" w:cstheme="majorHAnsi"/>
          <w:color w:val="FF0000"/>
          <w:szCs w:val="21"/>
        </w:rPr>
        <w:t>内火车的速度变化量为：</w:t>
      </w:r>
      <w:r w:rsidR="00FF626D" w:rsidRPr="00EF5A93">
        <w:rPr>
          <w:rFonts w:asciiTheme="majorHAnsi" w:hAnsiTheme="majorHAnsi" w:cstheme="majorHAnsi"/>
          <w:color w:val="FF0000"/>
          <w:szCs w:val="21"/>
        </w:rPr>
        <w:t>Δ</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0</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20</w:t>
      </w:r>
      <w:r w:rsidRPr="00EF5A93">
        <w:rPr>
          <w:rFonts w:asciiTheme="majorHAnsi" w:hAnsiTheme="majorHAnsi" w:cstheme="majorHAnsi"/>
          <w:color w:val="FF0000"/>
          <w:szCs w:val="21"/>
        </w:rPr>
        <w:t>－</w:t>
      </w:r>
      <w:r w:rsidRPr="00EF5A93">
        <w:rPr>
          <w:rFonts w:asciiTheme="majorHAnsi" w:hAnsiTheme="majorHAnsi" w:cstheme="majorHAnsi"/>
          <w:color w:val="FF0000"/>
          <w:szCs w:val="21"/>
        </w:rPr>
        <w:t>10</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10m/s</w:t>
      </w:r>
    </w:p>
    <w:p w:rsidR="00546326" w:rsidRPr="00EF5A93" w:rsidRDefault="00FF626D"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v</w:t>
      </w:r>
      <w:r w:rsidR="00546326" w:rsidRPr="00EF5A93">
        <w:rPr>
          <w:rFonts w:asciiTheme="majorHAnsi" w:hAnsiTheme="majorHAnsi" w:cstheme="majorHAnsi"/>
          <w:color w:val="FF0000"/>
          <w:szCs w:val="21"/>
        </w:rPr>
        <w:t>为正值表示速度变化的方向与初速度的方向相同。</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火车的加速度为：</w:t>
      </w:r>
      <w:r w:rsidRPr="00EF5A93">
        <w:rPr>
          <w:rFonts w:asciiTheme="majorHAnsi" w:hAnsiTheme="majorHAnsi" w:cstheme="majorHAnsi"/>
          <w:i/>
          <w:color w:val="FF0000"/>
          <w:szCs w:val="21"/>
        </w:rPr>
        <w:t>a</w:t>
      </w:r>
      <w:r w:rsidR="00FF626D" w:rsidRPr="00EF5A93">
        <w:rPr>
          <w:rFonts w:asciiTheme="majorHAnsi" w:hAnsiTheme="majorHAnsi" w:cstheme="majorHAnsi"/>
          <w:color w:val="FF0000"/>
          <w:szCs w:val="21"/>
        </w:rPr>
        <w:t>＝</w:t>
      </w:r>
      <w:r w:rsidR="00AE3F1F" w:rsidRPr="00EF5A93">
        <w:rPr>
          <w:rFonts w:asciiTheme="majorHAnsi" w:hAnsiTheme="majorHAnsi" w:cstheme="majorHAnsi"/>
          <w:color w:val="FF0000"/>
          <w:szCs w:val="21"/>
        </w:rPr>
        <w:fldChar w:fldCharType="begin"/>
      </w:r>
      <w:r w:rsidR="00FF626D" w:rsidRPr="00EF5A93">
        <w:rPr>
          <w:rFonts w:asciiTheme="majorHAnsi" w:hAnsiTheme="majorHAnsi" w:cstheme="majorHAnsi"/>
          <w:color w:val="FF0000"/>
          <w:szCs w:val="21"/>
        </w:rPr>
        <w:instrText>eq \f(Δ</w:instrText>
      </w:r>
      <w:r w:rsidR="00FF626D" w:rsidRPr="00EF5A93">
        <w:rPr>
          <w:rFonts w:asciiTheme="majorHAnsi" w:hAnsiTheme="majorHAnsi" w:cstheme="majorHAnsi"/>
          <w:i/>
          <w:color w:val="FF0000"/>
          <w:szCs w:val="21"/>
        </w:rPr>
        <w:instrText>v,</w:instrText>
      </w:r>
      <w:r w:rsidR="00FF626D" w:rsidRPr="00EF5A93">
        <w:rPr>
          <w:rFonts w:asciiTheme="majorHAnsi" w:hAnsiTheme="majorHAnsi" w:cstheme="majorHAnsi"/>
          <w:color w:val="FF0000"/>
          <w:szCs w:val="21"/>
        </w:rPr>
        <w:instrText>Δ</w:instrText>
      </w:r>
      <w:r w:rsidR="00FF626D" w:rsidRPr="00EF5A93">
        <w:rPr>
          <w:rFonts w:asciiTheme="majorHAnsi" w:hAnsiTheme="majorHAnsi" w:cstheme="majorHAnsi"/>
          <w:i/>
          <w:color w:val="FF0000"/>
          <w:szCs w:val="21"/>
        </w:rPr>
        <w:instrText>t</w:instrText>
      </w:r>
      <w:r w:rsidR="00FF626D"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rPr>
        <w:fldChar w:fldCharType="end"/>
      </w:r>
      <w:r w:rsidR="00FF626D" w:rsidRPr="00EF5A93">
        <w:rPr>
          <w:rFonts w:asciiTheme="majorHAnsi" w:hAnsiTheme="majorHAnsi" w:cstheme="majorHAnsi"/>
          <w:color w:val="FF0000"/>
          <w:szCs w:val="21"/>
        </w:rPr>
        <w:t>＝</w:t>
      </w:r>
      <w:r w:rsidR="00AE3F1F" w:rsidRPr="00EF5A93">
        <w:rPr>
          <w:rFonts w:asciiTheme="majorHAnsi" w:hAnsiTheme="majorHAnsi" w:cstheme="majorHAnsi"/>
          <w:color w:val="FF0000"/>
          <w:szCs w:val="21"/>
        </w:rPr>
        <w:fldChar w:fldCharType="begin"/>
      </w:r>
      <w:r w:rsidR="00FF626D" w:rsidRPr="00EF5A93">
        <w:rPr>
          <w:rFonts w:asciiTheme="majorHAnsi" w:hAnsiTheme="majorHAnsi" w:cstheme="majorHAnsi" w:hint="eastAsia"/>
          <w:color w:val="FF0000"/>
          <w:szCs w:val="21"/>
        </w:rPr>
        <w:instrText>eq \f(</w:instrText>
      </w:r>
      <w:r w:rsidR="00FF626D" w:rsidRPr="00EF5A93">
        <w:rPr>
          <w:rFonts w:asciiTheme="majorHAnsi" w:hAnsiTheme="majorHAnsi" w:cstheme="majorHAnsi"/>
          <w:color w:val="FF0000"/>
          <w:szCs w:val="21"/>
        </w:rPr>
        <w:instrText>20</w:instrText>
      </w:r>
      <w:r w:rsidR="00FF626D" w:rsidRPr="00EF5A93">
        <w:rPr>
          <w:rFonts w:asciiTheme="majorHAnsi" w:hAnsiTheme="majorHAnsi" w:cstheme="majorHAnsi"/>
          <w:color w:val="FF0000"/>
          <w:szCs w:val="21"/>
        </w:rPr>
        <w:instrText>－</w:instrText>
      </w:r>
      <w:r w:rsidR="00FF626D" w:rsidRPr="00EF5A93">
        <w:rPr>
          <w:rFonts w:asciiTheme="majorHAnsi" w:hAnsiTheme="majorHAnsi" w:cstheme="majorHAnsi"/>
          <w:color w:val="FF0000"/>
          <w:szCs w:val="21"/>
        </w:rPr>
        <w:instrText>10</w:instrText>
      </w:r>
      <w:r w:rsidR="00FF626D" w:rsidRPr="00EF5A93">
        <w:rPr>
          <w:rFonts w:asciiTheme="majorHAnsi" w:hAnsiTheme="majorHAnsi" w:cstheme="majorHAnsi" w:hint="eastAsia"/>
          <w:color w:val="FF0000"/>
          <w:szCs w:val="21"/>
        </w:rPr>
        <w:instrText>,</w:instrText>
      </w:r>
      <w:r w:rsidR="00FF626D" w:rsidRPr="00EF5A93">
        <w:rPr>
          <w:rFonts w:asciiTheme="majorHAnsi" w:hAnsiTheme="majorHAnsi" w:cstheme="majorHAnsi"/>
          <w:color w:val="FF0000"/>
          <w:szCs w:val="21"/>
        </w:rPr>
        <w:instrText>40</w:instrText>
      </w:r>
      <w:r w:rsidR="00FF626D" w:rsidRPr="00EF5A93">
        <w:rPr>
          <w:rFonts w:asciiTheme="majorHAnsi" w:hAnsiTheme="majorHAnsi" w:cstheme="majorHAnsi" w:hint="eastAsia"/>
          <w:color w:val="FF0000"/>
          <w:szCs w:val="21"/>
        </w:rPr>
        <w:instrText>)</w:instrText>
      </w:r>
      <w:r w:rsidR="00AE3F1F" w:rsidRPr="00EF5A93">
        <w:rPr>
          <w:rFonts w:asciiTheme="majorHAnsi" w:hAnsiTheme="majorHAnsi" w:cstheme="majorHAnsi"/>
          <w:color w:val="FF0000"/>
          <w:szCs w:val="21"/>
        </w:rPr>
        <w:fldChar w:fldCharType="end"/>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0.25m/s</w:t>
      </w:r>
      <w:r w:rsidRPr="00EF5A93">
        <w:rPr>
          <w:rFonts w:asciiTheme="majorHAnsi" w:hAnsiTheme="majorHAnsi" w:cstheme="majorHAnsi"/>
          <w:color w:val="FF0000"/>
          <w:szCs w:val="21"/>
          <w:vertAlign w:val="superscript"/>
        </w:rPr>
        <w:t>2</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ajorHAnsi" w:cstheme="majorHAnsi"/>
          <w:i/>
          <w:color w:val="FF0000"/>
          <w:szCs w:val="21"/>
        </w:rPr>
        <w:t>a</w:t>
      </w:r>
      <w:r w:rsidRPr="00EF5A93">
        <w:rPr>
          <w:rFonts w:asciiTheme="majorHAnsi" w:hAnsiTheme="majorHAnsi" w:cstheme="majorHAnsi"/>
          <w:color w:val="FF0000"/>
          <w:szCs w:val="21"/>
        </w:rPr>
        <w:t>为正值表示加速度的方向与初速度的方向相同</w:t>
      </w:r>
      <w:r w:rsidR="00A55C20" w:rsidRPr="00EF5A93">
        <w:rPr>
          <w:rFonts w:asciiTheme="majorHAnsi" w:hAnsiTheme="majorHAnsi" w:cstheme="majorHAnsi" w:hint="eastAsia"/>
          <w:color w:val="FF0000"/>
          <w:szCs w:val="21"/>
        </w:rPr>
        <w:t>。</w:t>
      </w:r>
    </w:p>
    <w:p w:rsidR="00546326" w:rsidRPr="00BA3E7E" w:rsidRDefault="00546326" w:rsidP="00BA3E7E">
      <w:pPr>
        <w:spacing w:line="276" w:lineRule="auto"/>
        <w:rPr>
          <w:rFonts w:asciiTheme="majorHAnsi" w:hAnsiTheme="majorHAnsi" w:cstheme="majorHAnsi"/>
          <w:szCs w:val="21"/>
        </w:rPr>
      </w:pPr>
    </w:p>
    <w:p w:rsidR="000B6406"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4</w:t>
      </w:r>
      <w:r w:rsidRPr="00BA3E7E">
        <w:rPr>
          <w:rFonts w:asciiTheme="majorHAnsi" w:hAnsiTheme="minorEastAsia" w:cstheme="majorHAnsi"/>
          <w:szCs w:val="21"/>
        </w:rPr>
        <w:t>】</w:t>
      </w:r>
      <w:r w:rsidR="000B6406" w:rsidRPr="00BA3E7E">
        <w:rPr>
          <w:rFonts w:asciiTheme="majorHAnsi" w:hAnsiTheme="minorEastAsia" w:cstheme="majorHAnsi"/>
          <w:szCs w:val="21"/>
        </w:rPr>
        <w:t>一辆汽车从静</w:t>
      </w:r>
      <w:r w:rsidR="000B6406" w:rsidRPr="00BA3E7E">
        <w:rPr>
          <w:rFonts w:asciiTheme="majorHAnsi" w:hAnsiTheme="majorHAnsi" w:cstheme="majorHAnsi"/>
          <w:noProof/>
          <w:szCs w:val="21"/>
        </w:rPr>
        <w:drawing>
          <wp:inline distT="0" distB="0" distL="0" distR="0">
            <wp:extent cx="19050" cy="19050"/>
            <wp:effectExtent l="19050" t="0" r="0" b="0"/>
            <wp:docPr id="81"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0B6406" w:rsidRPr="00BA3E7E">
        <w:rPr>
          <w:rFonts w:asciiTheme="majorHAnsi" w:hAnsiTheme="minorEastAsia" w:cstheme="majorHAnsi"/>
          <w:szCs w:val="21"/>
        </w:rPr>
        <w:t>止开始匀加速开出，然后保持匀速运动，最后匀减速运动，直到停止，下表给出了不同时刻汽车的速度：</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2"/>
        <w:gridCol w:w="659"/>
        <w:gridCol w:w="659"/>
        <w:gridCol w:w="659"/>
        <w:gridCol w:w="659"/>
        <w:gridCol w:w="659"/>
        <w:gridCol w:w="659"/>
        <w:gridCol w:w="764"/>
      </w:tblGrid>
      <w:tr w:rsidR="000B6406" w:rsidRPr="00BA3E7E">
        <w:trPr>
          <w:jc w:val="center"/>
        </w:trPr>
        <w:tc>
          <w:tcPr>
            <w:tcW w:w="1772"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inorEastAsia" w:cstheme="majorHAnsi"/>
                <w:szCs w:val="21"/>
              </w:rPr>
              <w:t>时刻</w:t>
            </w:r>
            <w:r w:rsidRPr="00BA3E7E">
              <w:rPr>
                <w:rFonts w:asciiTheme="majorHAnsi" w:hAnsiTheme="majorHAnsi" w:cstheme="majorHAnsi"/>
                <w:szCs w:val="21"/>
              </w:rPr>
              <w:t>/s</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2.0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3.0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5.0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7.0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9.5</w:t>
            </w:r>
          </w:p>
        </w:tc>
        <w:tc>
          <w:tcPr>
            <w:tcW w:w="764" w:type="dxa"/>
            <w:shd w:val="clear" w:color="auto" w:fill="auto"/>
            <w:vAlign w:val="center"/>
          </w:tcPr>
          <w:p w:rsidR="000B6406" w:rsidRPr="00BA3E7E" w:rsidRDefault="000B6406" w:rsidP="00BA3E7E">
            <w:pPr>
              <w:spacing w:line="276" w:lineRule="auto"/>
              <w:rPr>
                <w:rFonts w:asciiTheme="majorHAnsi" w:hAnsiTheme="majorHAnsi" w:cstheme="majorHAnsi"/>
                <w:szCs w:val="21"/>
              </w:rPr>
            </w:pPr>
            <w:r w:rsidRPr="00BA3E7E">
              <w:rPr>
                <w:rFonts w:asciiTheme="majorHAnsi" w:hAnsiTheme="majorHAnsi" w:cstheme="majorHAnsi"/>
                <w:szCs w:val="21"/>
              </w:rPr>
              <w:t>10.5</w:t>
            </w:r>
          </w:p>
        </w:tc>
      </w:tr>
      <w:tr w:rsidR="000B6406" w:rsidRPr="00BA3E7E">
        <w:trPr>
          <w:jc w:val="center"/>
        </w:trPr>
        <w:tc>
          <w:tcPr>
            <w:tcW w:w="1772"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w:t>
            </w:r>
            <w:r w:rsidRPr="00BA3E7E">
              <w:rPr>
                <w:rFonts w:asciiTheme="majorHAnsi" w:hAnsiTheme="majorHAnsi" w:cstheme="majorHAnsi"/>
                <w:szCs w:val="21"/>
              </w:rPr>
              <w:t>/</w:t>
            </w:r>
            <w:r w:rsidR="00BA3E7E">
              <w:rPr>
                <w:rFonts w:asciiTheme="majorHAnsi" w:hAnsiTheme="majorHAnsi" w:cstheme="majorHAnsi"/>
                <w:szCs w:val="21"/>
              </w:rPr>
              <w:t>（</w:t>
            </w:r>
            <w:r w:rsidRPr="00BA3E7E">
              <w:rPr>
                <w:rFonts w:asciiTheme="majorHAnsi" w:hAnsiTheme="majorHAnsi" w:cstheme="majorHAnsi"/>
                <w:szCs w:val="21"/>
              </w:rPr>
              <w:t>m·s</w:t>
            </w:r>
            <w:r w:rsidRPr="00BA3E7E">
              <w:rPr>
                <w:rFonts w:asciiTheme="majorHAnsi" w:hAnsiTheme="minorEastAsia" w:cstheme="majorHAnsi"/>
                <w:szCs w:val="21"/>
                <w:vertAlign w:val="superscript"/>
              </w:rPr>
              <w:t>－</w:t>
            </w:r>
            <w:r w:rsidRPr="00BA3E7E">
              <w:rPr>
                <w:rFonts w:asciiTheme="majorHAnsi" w:hAnsiTheme="majorHAnsi" w:cstheme="majorHAnsi"/>
                <w:szCs w:val="21"/>
                <w:vertAlign w:val="superscript"/>
              </w:rPr>
              <w:t>1</w:t>
            </w:r>
            <w:r w:rsidR="00BA3E7E">
              <w:rPr>
                <w:rFonts w:asciiTheme="majorHAnsi" w:hAnsiTheme="majorHAnsi" w:cstheme="majorHAnsi"/>
                <w:szCs w:val="21"/>
              </w:rPr>
              <w:t>）</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3</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6</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12</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12</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w:t>
            </w:r>
          </w:p>
        </w:tc>
        <w:tc>
          <w:tcPr>
            <w:tcW w:w="764" w:type="dxa"/>
            <w:shd w:val="clear" w:color="auto" w:fill="auto"/>
            <w:vAlign w:val="center"/>
          </w:tcPr>
          <w:p w:rsidR="000B6406" w:rsidRPr="00BA3E7E" w:rsidRDefault="000B6406" w:rsidP="00BA3E7E">
            <w:pPr>
              <w:spacing w:line="276" w:lineRule="auto"/>
              <w:rPr>
                <w:rFonts w:asciiTheme="majorHAnsi" w:hAnsiTheme="majorHAnsi" w:cstheme="majorHAnsi"/>
                <w:szCs w:val="21"/>
              </w:rPr>
            </w:pPr>
            <w:r w:rsidRPr="00BA3E7E">
              <w:rPr>
                <w:rFonts w:asciiTheme="majorHAnsi" w:hAnsiTheme="majorHAnsi" w:cstheme="majorHAnsi"/>
                <w:szCs w:val="21"/>
              </w:rPr>
              <w:t>3</w:t>
            </w:r>
          </w:p>
        </w:tc>
      </w:tr>
    </w:tbl>
    <w:p w:rsidR="000B6406" w:rsidRPr="00BA3E7E" w:rsidRDefault="00BA3E7E" w:rsidP="00BA3E7E">
      <w:pPr>
        <w:spacing w:line="276" w:lineRule="auto"/>
        <w:rPr>
          <w:rFonts w:asciiTheme="majorHAnsi" w:hAnsiTheme="majorHAnsi" w:cstheme="majorHAnsi"/>
          <w:szCs w:val="21"/>
        </w:rPr>
      </w:pPr>
      <w:r>
        <w:rPr>
          <w:rFonts w:asciiTheme="majorHAnsi" w:hAnsiTheme="majorHAnsi" w:cstheme="majorHAnsi"/>
          <w:szCs w:val="21"/>
        </w:rPr>
        <w:t>（</w:t>
      </w:r>
      <w:r w:rsidR="000B6406" w:rsidRPr="00BA3E7E">
        <w:rPr>
          <w:rFonts w:asciiTheme="majorHAnsi" w:hAnsiTheme="majorHAnsi" w:cstheme="majorHAnsi"/>
          <w:szCs w:val="21"/>
        </w:rPr>
        <w:t>1</w:t>
      </w:r>
      <w:r>
        <w:rPr>
          <w:rFonts w:asciiTheme="majorHAnsi" w:hAnsiTheme="majorHAnsi" w:cstheme="majorHAnsi"/>
          <w:szCs w:val="21"/>
        </w:rPr>
        <w:t>）</w:t>
      </w:r>
      <w:r w:rsidR="000B6406" w:rsidRPr="00BA3E7E">
        <w:rPr>
          <w:rFonts w:asciiTheme="majorHAnsi" w:hAnsiTheme="minorEastAsia" w:cstheme="majorHAnsi"/>
          <w:szCs w:val="21"/>
        </w:rPr>
        <w:t>汽车从开出到停止总共经历的时间是多少？</w:t>
      </w:r>
    </w:p>
    <w:p w:rsidR="000B6406" w:rsidRPr="00BA3E7E" w:rsidRDefault="00BA3E7E" w:rsidP="00BA3E7E">
      <w:pPr>
        <w:spacing w:line="276" w:lineRule="auto"/>
        <w:rPr>
          <w:rFonts w:asciiTheme="majorHAnsi" w:hAnsiTheme="majorHAnsi" w:cstheme="majorHAnsi"/>
          <w:szCs w:val="21"/>
        </w:rPr>
      </w:pPr>
      <w:r>
        <w:rPr>
          <w:rFonts w:asciiTheme="majorHAnsi" w:hAnsiTheme="majorHAnsi" w:cstheme="majorHAnsi"/>
          <w:szCs w:val="21"/>
        </w:rPr>
        <w:t>（</w:t>
      </w:r>
      <w:r w:rsidR="000B6406" w:rsidRPr="00BA3E7E">
        <w:rPr>
          <w:rFonts w:asciiTheme="majorHAnsi" w:hAnsiTheme="majorHAnsi" w:cstheme="majorHAnsi"/>
          <w:szCs w:val="21"/>
        </w:rPr>
        <w:t>2</w:t>
      </w:r>
      <w:r>
        <w:rPr>
          <w:rFonts w:asciiTheme="majorHAnsi" w:hAnsiTheme="majorHAnsi" w:cstheme="majorHAnsi"/>
          <w:szCs w:val="21"/>
        </w:rPr>
        <w:t>）</w:t>
      </w:r>
      <w:r w:rsidR="000B6406" w:rsidRPr="00BA3E7E">
        <w:rPr>
          <w:rFonts w:asciiTheme="majorHAnsi" w:hAnsiTheme="minorEastAsia" w:cstheme="majorHAnsi"/>
          <w:szCs w:val="21"/>
        </w:rPr>
        <w:t>汽车通过的总路程是多少？</w:t>
      </w:r>
    </w:p>
    <w:p w:rsidR="00FF626D" w:rsidRPr="00EF5A93" w:rsidRDefault="00FF626D"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0B6406" w:rsidRPr="00EF5A93" w:rsidRDefault="00FF626D"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w:t>
      </w:r>
      <w:r w:rsidRPr="00EF5A93">
        <w:rPr>
          <w:rFonts w:asciiTheme="majorHAnsi" w:hAnsiTheme="minorEastAsia" w:cstheme="majorHAnsi"/>
          <w:color w:val="FF0000"/>
          <w:szCs w:val="21"/>
        </w:rPr>
        <w:t>答案</w:t>
      </w:r>
      <w:r w:rsidRPr="00EF5A93">
        <w:rPr>
          <w:rFonts w:asciiTheme="majorHAnsi" w:hAnsiTheme="minorEastAsia" w:cstheme="majorHAnsi" w:hint="eastAsia"/>
          <w:color w:val="FF0000"/>
          <w:szCs w:val="21"/>
        </w:rPr>
        <w:t>】</w:t>
      </w:r>
      <w:r w:rsidR="00BA3E7E" w:rsidRPr="00EF5A93">
        <w:rPr>
          <w:rFonts w:asciiTheme="majorHAnsi" w:hAnsiTheme="majorHAnsi" w:cstheme="majorHAnsi"/>
          <w:color w:val="FF0000"/>
          <w:szCs w:val="21"/>
        </w:rPr>
        <w:t>（</w:t>
      </w:r>
      <w:r w:rsidR="000B6406" w:rsidRPr="00EF5A93">
        <w:rPr>
          <w:rFonts w:asciiTheme="majorHAnsi" w:hAnsiTheme="majorHAnsi" w:cstheme="majorHAnsi"/>
          <w:color w:val="FF0000"/>
          <w:szCs w:val="21"/>
        </w:rPr>
        <w:t>1</w:t>
      </w:r>
      <w:r w:rsidR="00BA3E7E" w:rsidRPr="00EF5A93">
        <w:rPr>
          <w:rFonts w:asciiTheme="majorHAnsi" w:hAnsiTheme="majorHAnsi" w:cstheme="majorHAnsi"/>
          <w:color w:val="FF0000"/>
          <w:szCs w:val="21"/>
        </w:rPr>
        <w:t>）</w:t>
      </w:r>
      <w:r w:rsidR="000B6406" w:rsidRPr="00EF5A93">
        <w:rPr>
          <w:rFonts w:asciiTheme="majorHAnsi" w:hAnsiTheme="majorHAnsi" w:cstheme="majorHAnsi"/>
          <w:color w:val="FF0000"/>
          <w:szCs w:val="21"/>
        </w:rPr>
        <w:t>11 s</w:t>
      </w:r>
      <w:r w:rsidR="00BA3E7E" w:rsidRPr="00EF5A93">
        <w:rPr>
          <w:rFonts w:asciiTheme="majorHAnsi" w:hAnsiTheme="majorHAnsi" w:cstheme="majorHAnsi"/>
          <w:color w:val="FF0000"/>
          <w:szCs w:val="21"/>
        </w:rPr>
        <w:t>（</w:t>
      </w:r>
      <w:r w:rsidR="000B6406" w:rsidRPr="00EF5A93">
        <w:rPr>
          <w:rFonts w:asciiTheme="majorHAnsi" w:hAnsiTheme="majorHAnsi" w:cstheme="majorHAnsi"/>
          <w:color w:val="FF0000"/>
          <w:szCs w:val="21"/>
        </w:rPr>
        <w:t>2</w:t>
      </w:r>
      <w:r w:rsidR="00BA3E7E" w:rsidRPr="00EF5A93">
        <w:rPr>
          <w:rFonts w:asciiTheme="majorHAnsi" w:hAnsiTheme="majorHAnsi" w:cstheme="majorHAnsi"/>
          <w:color w:val="FF0000"/>
          <w:szCs w:val="21"/>
        </w:rPr>
        <w:t>）</w:t>
      </w:r>
      <w:smartTag w:uri="urn:schemas-microsoft-com:office:smarttags" w:element="chmetcnv">
        <w:smartTagPr>
          <w:attr w:name="UnitName" w:val="m"/>
          <w:attr w:name="SourceValue" w:val="96"/>
          <w:attr w:name="HasSpace" w:val="True"/>
          <w:attr w:name="Negative" w:val="False"/>
          <w:attr w:name="NumberType" w:val="1"/>
          <w:attr w:name="TCSC" w:val="0"/>
        </w:smartTagPr>
        <w:r w:rsidR="000B6406" w:rsidRPr="00EF5A93">
          <w:rPr>
            <w:rFonts w:asciiTheme="majorHAnsi" w:hAnsiTheme="majorHAnsi" w:cstheme="majorHAnsi"/>
            <w:color w:val="FF0000"/>
            <w:szCs w:val="21"/>
          </w:rPr>
          <w:t>96 m</w:t>
        </w:r>
      </w:smartTag>
    </w:p>
    <w:p w:rsidR="000B6406" w:rsidRPr="00EF5A93" w:rsidRDefault="00FF626D"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【难度】</w:t>
      </w:r>
      <w:r w:rsidR="00BA3E7E" w:rsidRPr="00EF5A93">
        <w:rPr>
          <w:rFonts w:asciiTheme="majorHAnsi" w:hAnsiTheme="majorHAnsi" w:cstheme="majorHAnsi"/>
          <w:color w:val="FF0000"/>
          <w:szCs w:val="21"/>
        </w:rPr>
        <w:t>（</w:t>
      </w:r>
      <w:r w:rsidR="000B6406" w:rsidRPr="00EF5A93">
        <w:rPr>
          <w:rFonts w:asciiTheme="majorHAnsi" w:hAnsiTheme="majorHAnsi" w:cstheme="majorHAnsi"/>
          <w:color w:val="FF0000"/>
          <w:szCs w:val="21"/>
        </w:rPr>
        <w:t>1</w:t>
      </w:r>
      <w:r w:rsidR="00BA3E7E" w:rsidRPr="00EF5A93">
        <w:rPr>
          <w:rFonts w:asciiTheme="majorHAnsi" w:hAnsiTheme="majorHAnsi" w:cstheme="majorHAnsi"/>
          <w:color w:val="FF0000"/>
          <w:szCs w:val="21"/>
        </w:rPr>
        <w:t>）</w:t>
      </w:r>
      <w:r w:rsidR="000B6406" w:rsidRPr="00EF5A93">
        <w:rPr>
          <w:rFonts w:asciiTheme="majorHAnsi" w:hAnsiTheme="minorEastAsia" w:cstheme="majorHAnsi"/>
          <w:color w:val="FF0000"/>
          <w:szCs w:val="21"/>
        </w:rPr>
        <w:t>汽车匀减速运动的加速度</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ajorHAnsi" w:cstheme="majorHAnsi"/>
          <w:i/>
          <w:color w:val="FF0000"/>
          <w:szCs w:val="21"/>
        </w:rPr>
        <w:t>a</w:t>
      </w:r>
      <w:r w:rsidRPr="00EF5A93">
        <w:rPr>
          <w:rFonts w:asciiTheme="majorHAnsi" w:hAnsiTheme="majorHAnsi" w:cstheme="majorHAnsi"/>
          <w:color w:val="FF0000"/>
          <w:szCs w:val="21"/>
          <w:vertAlign w:val="subscript"/>
        </w:rPr>
        <w:t>2</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\f(3</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9</w:instrText>
      </w:r>
      <w:r w:rsidRPr="00EF5A93">
        <w:rPr>
          <w:rFonts w:asciiTheme="majorHAnsi" w:hAnsiTheme="majorHAnsi" w:cstheme="majorHAnsi"/>
          <w:i/>
          <w:color w:val="FF0000"/>
          <w:szCs w:val="21"/>
        </w:rPr>
        <w:instrText>,</w:instrText>
      </w:r>
      <w:r w:rsidRPr="00EF5A93">
        <w:rPr>
          <w:rFonts w:asciiTheme="majorHAnsi" w:hAnsiTheme="majorHAnsi" w:cstheme="majorHAnsi"/>
          <w:color w:val="FF0000"/>
          <w:szCs w:val="21"/>
        </w:rPr>
        <w:instrText>1)</w:instrText>
      </w:r>
      <w:r w:rsidR="00AE3F1F" w:rsidRPr="00EF5A93">
        <w:rPr>
          <w:rFonts w:asciiTheme="majorHAnsi" w:hAnsiTheme="majorHAnsi" w:cstheme="majorHAnsi"/>
          <w:color w:val="FF0000"/>
          <w:szCs w:val="21"/>
          <w:lang w:val="fr-FR"/>
        </w:rPr>
        <w:fldChar w:fldCharType="end"/>
      </w:r>
      <w:r w:rsidRPr="00EF5A93">
        <w:rPr>
          <w:rFonts w:asciiTheme="majorHAnsi" w:hAnsiTheme="minorEastAsia" w:cstheme="majorHAnsi"/>
          <w:color w:val="FF0000"/>
          <w:szCs w:val="21"/>
        </w:rPr>
        <w:t>＝－</w:t>
      </w:r>
      <w:smartTag w:uri="urn:schemas-microsoft-com:office:smarttags" w:element="chmetcnv">
        <w:smartTagPr>
          <w:attr w:name="UnitName" w:val="m"/>
          <w:attr w:name="SourceValue" w:val="6"/>
          <w:attr w:name="HasSpace" w:val="True"/>
          <w:attr w:name="Negative" w:val="False"/>
          <w:attr w:name="NumberType" w:val="1"/>
          <w:attr w:name="TCSC" w:val="0"/>
        </w:smartTagPr>
        <w:r w:rsidRPr="00EF5A93">
          <w:rPr>
            <w:rFonts w:asciiTheme="majorHAnsi" w:hAnsiTheme="majorHAnsi" w:cstheme="majorHAnsi"/>
            <w:color w:val="FF0000"/>
            <w:szCs w:val="21"/>
          </w:rPr>
          <w:t>6 m</w:t>
        </w:r>
      </w:smartTag>
      <w:r w:rsidRPr="00EF5A93">
        <w:rPr>
          <w:rFonts w:asciiTheme="majorHAnsi" w:hAnsiTheme="majorHAnsi" w:cstheme="majorHAnsi"/>
          <w:color w:val="FF0000"/>
          <w:szCs w:val="21"/>
        </w:rPr>
        <w:t>/s</w:t>
      </w:r>
      <w:r w:rsidRPr="00EF5A93">
        <w:rPr>
          <w:rFonts w:asciiTheme="majorHAnsi" w:hAnsiTheme="majorHAnsi" w:cstheme="majorHAnsi"/>
          <w:color w:val="FF0000"/>
          <w:szCs w:val="21"/>
          <w:vertAlign w:val="superscript"/>
        </w:rPr>
        <w:t>2</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设汽车从</w:t>
      </w:r>
      <w:smartTag w:uri="urn:schemas-microsoft-com:office:smarttags" w:element="chmetcnv">
        <w:smartTagPr>
          <w:attr w:name="UnitName" w:val="m"/>
          <w:attr w:name="SourceValue" w:val="3"/>
          <w:attr w:name="HasSpace" w:val="True"/>
          <w:attr w:name="Negative" w:val="False"/>
          <w:attr w:name="NumberType" w:val="1"/>
          <w:attr w:name="TCSC" w:val="0"/>
        </w:smartTagPr>
        <w:r w:rsidRPr="00EF5A93">
          <w:rPr>
            <w:rFonts w:asciiTheme="majorHAnsi" w:hAnsiTheme="majorHAnsi" w:cstheme="majorHAnsi"/>
            <w:color w:val="FF0000"/>
            <w:szCs w:val="21"/>
          </w:rPr>
          <w:t>3 m</w:t>
        </w:r>
      </w:smartTag>
      <w:r w:rsidRPr="00EF5A93">
        <w:rPr>
          <w:rFonts w:asciiTheme="majorHAnsi" w:hAnsiTheme="majorHAnsi" w:cstheme="majorHAnsi"/>
          <w:color w:val="FF0000"/>
          <w:szCs w:val="21"/>
        </w:rPr>
        <w:t>/s</w:t>
      </w:r>
      <w:r w:rsidRPr="00EF5A93">
        <w:rPr>
          <w:rFonts w:asciiTheme="majorHAnsi" w:hAnsiTheme="minorEastAsia" w:cstheme="majorHAnsi"/>
          <w:color w:val="FF0000"/>
          <w:szCs w:val="21"/>
        </w:rPr>
        <w:t>经</w:t>
      </w:r>
      <w:r w:rsidRPr="00EF5A93">
        <w:rPr>
          <w:rFonts w:asciiTheme="majorHAnsi" w:hAnsiTheme="majorHAnsi" w:cstheme="majorHAnsi"/>
          <w:i/>
          <w:color w:val="FF0000"/>
          <w:szCs w:val="21"/>
        </w:rPr>
        <w:t>t</w:t>
      </w:r>
      <w:r w:rsidRPr="00EF5A93">
        <w:rPr>
          <w:rFonts w:asciiTheme="majorHAnsi" w:hAnsiTheme="majorHAnsi" w:cstheme="majorHAnsi"/>
          <w:color w:val="FF0000"/>
          <w:szCs w:val="21"/>
        </w:rPr>
        <w:t>′</w:t>
      </w:r>
      <w:r w:rsidRPr="00EF5A93">
        <w:rPr>
          <w:rFonts w:asciiTheme="majorHAnsi" w:hAnsiTheme="minorEastAsia" w:cstheme="majorHAnsi"/>
          <w:color w:val="FF0000"/>
          <w:szCs w:val="21"/>
        </w:rPr>
        <w:t>停止，</w:t>
      </w:r>
      <w:r w:rsidRPr="00EF5A93">
        <w:rPr>
          <w:rFonts w:asciiTheme="majorHAnsi" w:hAnsiTheme="majorHAnsi" w:cstheme="majorHAnsi"/>
          <w:i/>
          <w:color w:val="FF0000"/>
          <w:szCs w:val="21"/>
        </w:rPr>
        <w:t>t</w:t>
      </w:r>
      <w:r w:rsidRPr="00EF5A93">
        <w:rPr>
          <w:rFonts w:asciiTheme="majorHAnsi" w:hAnsiTheme="majorHAnsi" w:cstheme="majorHAnsi"/>
          <w:color w:val="FF0000"/>
          <w:szCs w:val="21"/>
        </w:rPr>
        <w:t>′</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\f(0</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3</w:instrText>
      </w:r>
      <w:r w:rsidRPr="00EF5A93">
        <w:rPr>
          <w:rFonts w:asciiTheme="majorHAnsi" w:hAnsiTheme="majorHAnsi" w:cstheme="majorHAnsi"/>
          <w:i/>
          <w:color w:val="FF0000"/>
          <w:szCs w:val="21"/>
        </w:rPr>
        <w:instrText>,</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6)</w:instrText>
      </w:r>
      <w:r w:rsidR="00AE3F1F" w:rsidRPr="00EF5A93">
        <w:rPr>
          <w:rFonts w:asciiTheme="majorHAnsi" w:hAnsiTheme="majorHAnsi" w:cstheme="majorHAnsi"/>
          <w:color w:val="FF0000"/>
          <w:szCs w:val="21"/>
          <w:lang w:val="fr-FR"/>
        </w:rPr>
        <w:fldChar w:fldCharType="end"/>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0.5 s</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故汽车从开出到停止总共经历的时间为</w:t>
      </w:r>
      <w:r w:rsidR="00A322DA" w:rsidRPr="00EF5A93">
        <w:rPr>
          <w:rFonts w:asciiTheme="majorHAnsi" w:hAnsiTheme="majorHAnsi" w:cstheme="majorHAnsi" w:hint="eastAsia"/>
          <w:i/>
          <w:color w:val="FF0000"/>
          <w:szCs w:val="21"/>
        </w:rPr>
        <w:t>t</w:t>
      </w:r>
      <w:r w:rsidR="00A322DA" w:rsidRPr="00EF5A93">
        <w:rPr>
          <w:rFonts w:asciiTheme="majorHAnsi" w:hAnsiTheme="majorHAnsi" w:cstheme="majorHAnsi" w:hint="eastAsia"/>
          <w:color w:val="FF0000"/>
          <w:szCs w:val="21"/>
          <w:vertAlign w:val="subscript"/>
        </w:rPr>
        <w:t>总</w:t>
      </w:r>
      <w:r w:rsidR="00A322DA" w:rsidRPr="00EF5A93">
        <w:rPr>
          <w:rFonts w:asciiTheme="majorHAnsi" w:hAnsiTheme="minorEastAsia" w:cstheme="majorHAnsi"/>
          <w:color w:val="FF0000"/>
          <w:szCs w:val="21"/>
        </w:rPr>
        <w:t>＝</w:t>
      </w:r>
      <w:r w:rsidRPr="00EF5A93">
        <w:rPr>
          <w:rFonts w:asciiTheme="majorHAnsi" w:hAnsiTheme="majorHAnsi" w:cstheme="majorHAnsi"/>
          <w:color w:val="FF0000"/>
          <w:szCs w:val="21"/>
        </w:rPr>
        <w:t>10</w:t>
      </w:r>
      <w:r w:rsidR="00E51B36" w:rsidRPr="00EF5A93">
        <w:rPr>
          <w:rFonts w:asciiTheme="majorHAnsi" w:hAnsiTheme="minorEastAsia" w:cstheme="majorHAnsi" w:hint="eastAsia"/>
          <w:color w:val="FF0000"/>
          <w:szCs w:val="21"/>
        </w:rPr>
        <w:t>.</w:t>
      </w:r>
      <w:r w:rsidR="00A322DA" w:rsidRPr="00EF5A93">
        <w:rPr>
          <w:rFonts w:asciiTheme="majorHAnsi" w:hAnsiTheme="majorHAnsi" w:cstheme="majorHAnsi"/>
          <w:color w:val="FF0000"/>
          <w:szCs w:val="21"/>
        </w:rPr>
        <w:t>5</w:t>
      </w:r>
      <w:r w:rsidRPr="00EF5A93">
        <w:rPr>
          <w:rFonts w:asciiTheme="majorHAnsi" w:hAnsiTheme="minorEastAsia" w:cstheme="majorHAnsi"/>
          <w:color w:val="FF0000"/>
          <w:szCs w:val="21"/>
        </w:rPr>
        <w:t>＋</w:t>
      </w:r>
      <w:r w:rsidR="00A322DA" w:rsidRPr="00EF5A93">
        <w:rPr>
          <w:rFonts w:asciiTheme="majorHAnsi" w:hAnsiTheme="majorHAnsi" w:cstheme="majorHAnsi"/>
          <w:color w:val="FF0000"/>
          <w:szCs w:val="21"/>
        </w:rPr>
        <w:t>0.5</w:t>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11 s</w:t>
      </w:r>
    </w:p>
    <w:p w:rsidR="000B6406" w:rsidRPr="00EF5A93" w:rsidRDefault="00BA3E7E" w:rsidP="00BA3E7E">
      <w:pPr>
        <w:spacing w:line="276" w:lineRule="auto"/>
        <w:rPr>
          <w:rFonts w:asciiTheme="majorHAnsi" w:hAnsiTheme="majorHAnsi" w:cstheme="majorHAnsi"/>
          <w:color w:val="FF0000"/>
          <w:szCs w:val="21"/>
        </w:rPr>
      </w:pPr>
      <w:r w:rsidRPr="00EF5A93">
        <w:rPr>
          <w:rFonts w:asciiTheme="majorHAnsi" w:hAnsiTheme="majorHAnsi" w:cstheme="majorHAnsi"/>
          <w:color w:val="FF0000"/>
          <w:szCs w:val="21"/>
        </w:rPr>
        <w:t>（</w:t>
      </w:r>
      <w:r w:rsidR="000B6406" w:rsidRPr="00EF5A93">
        <w:rPr>
          <w:rFonts w:asciiTheme="majorHAnsi" w:hAnsiTheme="majorHAnsi" w:cstheme="majorHAnsi"/>
          <w:color w:val="FF0000"/>
          <w:szCs w:val="21"/>
        </w:rPr>
        <w:t>2</w:t>
      </w:r>
      <w:r w:rsidRPr="00EF5A93">
        <w:rPr>
          <w:rFonts w:asciiTheme="majorHAnsi" w:hAnsiTheme="majorHAnsi" w:cstheme="majorHAnsi"/>
          <w:color w:val="FF0000"/>
          <w:szCs w:val="21"/>
        </w:rPr>
        <w:t>）</w:t>
      </w:r>
      <w:r w:rsidR="000B6406" w:rsidRPr="00EF5A93">
        <w:rPr>
          <w:rFonts w:asciiTheme="majorHAnsi" w:hAnsiTheme="minorEastAsia" w:cstheme="majorHAnsi"/>
          <w:color w:val="FF0000"/>
          <w:szCs w:val="21"/>
        </w:rPr>
        <w:t>汽车匀加速运动的加速度</w:t>
      </w:r>
      <w:r w:rsidR="000B6406" w:rsidRPr="00EF5A93">
        <w:rPr>
          <w:rFonts w:asciiTheme="majorHAnsi" w:hAnsiTheme="majorHAnsi" w:cstheme="majorHAnsi"/>
          <w:i/>
          <w:color w:val="FF0000"/>
          <w:szCs w:val="21"/>
        </w:rPr>
        <w:t>a</w:t>
      </w:r>
      <w:r w:rsidR="000B6406" w:rsidRPr="00EF5A93">
        <w:rPr>
          <w:rFonts w:asciiTheme="majorHAnsi" w:hAnsiTheme="majorHAnsi" w:cstheme="majorHAnsi"/>
          <w:color w:val="FF0000"/>
          <w:szCs w:val="21"/>
          <w:vertAlign w:val="subscript"/>
        </w:rPr>
        <w:t>1</w:t>
      </w:r>
      <w:r w:rsidR="000B6406"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000B6406" w:rsidRPr="00EF5A93">
        <w:rPr>
          <w:rFonts w:asciiTheme="majorHAnsi" w:hAnsiTheme="majorHAnsi" w:cstheme="majorHAnsi"/>
          <w:color w:val="FF0000"/>
          <w:szCs w:val="21"/>
        </w:rPr>
        <w:instrText>eq \f(6</w:instrText>
      </w:r>
      <w:r w:rsidR="000B6406" w:rsidRPr="00EF5A93">
        <w:rPr>
          <w:rFonts w:asciiTheme="majorHAnsi" w:hAnsiTheme="minorEastAsia" w:cstheme="majorHAnsi"/>
          <w:color w:val="FF0000"/>
          <w:szCs w:val="21"/>
        </w:rPr>
        <w:instrText>－</w:instrText>
      </w:r>
      <w:r w:rsidR="000B6406" w:rsidRPr="00EF5A93">
        <w:rPr>
          <w:rFonts w:asciiTheme="majorHAnsi" w:hAnsiTheme="majorHAnsi" w:cstheme="majorHAnsi"/>
          <w:color w:val="FF0000"/>
          <w:szCs w:val="21"/>
        </w:rPr>
        <w:instrText>3</w:instrText>
      </w:r>
      <w:r w:rsidR="000B6406" w:rsidRPr="00EF5A93">
        <w:rPr>
          <w:rFonts w:asciiTheme="majorHAnsi" w:hAnsiTheme="majorHAnsi" w:cstheme="majorHAnsi"/>
          <w:i/>
          <w:color w:val="FF0000"/>
          <w:szCs w:val="21"/>
        </w:rPr>
        <w:instrText>,</w:instrText>
      </w:r>
      <w:r w:rsidR="000B6406" w:rsidRPr="00EF5A93">
        <w:rPr>
          <w:rFonts w:asciiTheme="majorHAnsi" w:hAnsiTheme="majorHAnsi" w:cstheme="majorHAnsi"/>
          <w:color w:val="FF0000"/>
          <w:szCs w:val="21"/>
        </w:rPr>
        <w:instrText>1)</w:instrText>
      </w:r>
      <w:r w:rsidR="00AE3F1F" w:rsidRPr="00EF5A93">
        <w:rPr>
          <w:rFonts w:asciiTheme="majorHAnsi" w:hAnsiTheme="majorHAnsi" w:cstheme="majorHAnsi"/>
          <w:color w:val="FF0000"/>
          <w:szCs w:val="21"/>
          <w:lang w:val="fr-FR"/>
        </w:rPr>
        <w:fldChar w:fldCharType="end"/>
      </w:r>
      <w:r w:rsidR="000B6406" w:rsidRPr="00EF5A93">
        <w:rPr>
          <w:rFonts w:asciiTheme="majorHAnsi" w:hAnsiTheme="minorEastAsia" w:cstheme="majorHAnsi"/>
          <w:color w:val="FF0000"/>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000B6406" w:rsidRPr="00EF5A93">
          <w:rPr>
            <w:rFonts w:asciiTheme="majorHAnsi" w:hAnsiTheme="majorHAnsi" w:cstheme="majorHAnsi"/>
            <w:color w:val="FF0000"/>
            <w:szCs w:val="21"/>
          </w:rPr>
          <w:t>3 m</w:t>
        </w:r>
      </w:smartTag>
      <w:r w:rsidR="000B6406" w:rsidRPr="00EF5A93">
        <w:rPr>
          <w:rFonts w:asciiTheme="majorHAnsi" w:hAnsiTheme="majorHAnsi" w:cstheme="majorHAnsi"/>
          <w:color w:val="FF0000"/>
          <w:szCs w:val="21"/>
        </w:rPr>
        <w:t>/s</w:t>
      </w:r>
      <w:r w:rsidR="000B6406" w:rsidRPr="00EF5A93">
        <w:rPr>
          <w:rFonts w:asciiTheme="majorHAnsi" w:hAnsiTheme="majorHAnsi" w:cstheme="majorHAnsi"/>
          <w:color w:val="FF0000"/>
          <w:szCs w:val="21"/>
          <w:vertAlign w:val="superscript"/>
        </w:rPr>
        <w:t>2</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汽车匀加速运动的时间</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1</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\f(12</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0</w:instrText>
      </w:r>
      <w:r w:rsidRPr="00EF5A93">
        <w:rPr>
          <w:rFonts w:asciiTheme="majorHAnsi" w:hAnsiTheme="majorHAnsi" w:cstheme="majorHAnsi"/>
          <w:i/>
          <w:color w:val="FF0000"/>
          <w:szCs w:val="21"/>
        </w:rPr>
        <w:instrText>,</w:instrText>
      </w:r>
      <w:r w:rsidRPr="00EF5A93">
        <w:rPr>
          <w:rFonts w:asciiTheme="majorHAnsi" w:hAnsiTheme="majorHAnsi" w:cstheme="majorHAnsi"/>
          <w:color w:val="FF0000"/>
          <w:szCs w:val="21"/>
        </w:rPr>
        <w:instrText>3)</w:instrText>
      </w:r>
      <w:r w:rsidR="00AE3F1F" w:rsidRPr="00EF5A93">
        <w:rPr>
          <w:rFonts w:asciiTheme="majorHAnsi" w:hAnsiTheme="majorHAnsi" w:cstheme="majorHAnsi"/>
          <w:color w:val="FF0000"/>
          <w:szCs w:val="21"/>
          <w:lang w:val="fr-FR"/>
        </w:rPr>
        <w:fldChar w:fldCharType="end"/>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4 s</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汽车匀减速运动的时间</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3</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\f(0</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12</w:instrText>
      </w:r>
      <w:r w:rsidRPr="00EF5A93">
        <w:rPr>
          <w:rFonts w:asciiTheme="majorHAnsi" w:hAnsiTheme="majorHAnsi" w:cstheme="majorHAnsi"/>
          <w:i/>
          <w:color w:val="FF0000"/>
          <w:szCs w:val="21"/>
        </w:rPr>
        <w:instrText>,</w:instrText>
      </w:r>
      <w:r w:rsidRPr="00EF5A93">
        <w:rPr>
          <w:rFonts w:asciiTheme="majorHAnsi" w:hAnsiTheme="minorEastAsia" w:cstheme="majorHAnsi"/>
          <w:color w:val="FF0000"/>
          <w:szCs w:val="21"/>
        </w:rPr>
        <w:instrText>－</w:instrText>
      </w:r>
      <w:r w:rsidRPr="00EF5A93">
        <w:rPr>
          <w:rFonts w:asciiTheme="majorHAnsi" w:hAnsiTheme="majorHAnsi" w:cstheme="majorHAnsi"/>
          <w:color w:val="FF0000"/>
          <w:szCs w:val="21"/>
        </w:rPr>
        <w:instrText>6)</w:instrText>
      </w:r>
      <w:r w:rsidR="00AE3F1F" w:rsidRPr="00EF5A93">
        <w:rPr>
          <w:rFonts w:asciiTheme="majorHAnsi" w:hAnsiTheme="majorHAnsi" w:cstheme="majorHAnsi"/>
          <w:color w:val="FF0000"/>
          <w:szCs w:val="21"/>
          <w:lang w:val="fr-FR"/>
        </w:rPr>
        <w:fldChar w:fldCharType="end"/>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2 s</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汽车匀速运动的时间</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2</w:t>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11</w:t>
      </w:r>
      <w:r w:rsidRPr="00EF5A93">
        <w:rPr>
          <w:rFonts w:asciiTheme="majorHAnsi" w:hAnsiTheme="minorEastAsia" w:cstheme="majorHAnsi"/>
          <w:color w:val="FF0000"/>
          <w:szCs w:val="21"/>
        </w:rPr>
        <w:t>－</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1</w:t>
      </w:r>
      <w:r w:rsidRPr="00EF5A93">
        <w:rPr>
          <w:rFonts w:asciiTheme="majorHAnsi" w:hAnsiTheme="minorEastAsia" w:cstheme="majorHAnsi"/>
          <w:color w:val="FF0000"/>
          <w:szCs w:val="21"/>
        </w:rPr>
        <w:t>－</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3</w:t>
      </w:r>
      <w:r w:rsidRPr="00EF5A93">
        <w:rPr>
          <w:rFonts w:asciiTheme="majorHAnsi" w:hAnsiTheme="minorEastAsia" w:cstheme="majorHAnsi"/>
          <w:color w:val="FF0000"/>
          <w:szCs w:val="21"/>
        </w:rPr>
        <w:t>＝</w:t>
      </w:r>
      <w:r w:rsidRPr="00EF5A93">
        <w:rPr>
          <w:rFonts w:asciiTheme="majorHAnsi" w:hAnsiTheme="majorHAnsi" w:cstheme="majorHAnsi"/>
          <w:color w:val="FF0000"/>
          <w:szCs w:val="21"/>
        </w:rPr>
        <w:t>5 s</w:t>
      </w:r>
    </w:p>
    <w:p w:rsidR="000B6406" w:rsidRPr="00EF5A93" w:rsidRDefault="000B640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汽车匀速运动的速度为</w:t>
      </w:r>
      <w:r w:rsidRPr="00EF5A93">
        <w:rPr>
          <w:rFonts w:asciiTheme="majorHAnsi" w:hAnsiTheme="majorHAnsi" w:cstheme="majorHAnsi"/>
          <w:i/>
          <w:color w:val="FF0000"/>
          <w:szCs w:val="21"/>
        </w:rPr>
        <w:t>v</w:t>
      </w:r>
      <w:r w:rsidRPr="00EF5A93">
        <w:rPr>
          <w:rFonts w:asciiTheme="majorHAnsi" w:hAnsiTheme="minorEastAsia" w:cstheme="majorHAnsi"/>
          <w:color w:val="FF0000"/>
          <w:szCs w:val="21"/>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EF5A93">
          <w:rPr>
            <w:rFonts w:asciiTheme="majorHAnsi" w:hAnsiTheme="majorHAnsi" w:cstheme="majorHAnsi"/>
            <w:color w:val="FF0000"/>
            <w:szCs w:val="21"/>
          </w:rPr>
          <w:t>12 m</w:t>
        </w:r>
      </w:smartTag>
      <w:r w:rsidRPr="00EF5A93">
        <w:rPr>
          <w:rFonts w:asciiTheme="majorHAnsi" w:hAnsiTheme="majorHAnsi" w:cstheme="majorHAnsi"/>
          <w:color w:val="FF0000"/>
          <w:szCs w:val="21"/>
        </w:rPr>
        <w:t>/s</w:t>
      </w:r>
    </w:p>
    <w:p w:rsidR="00075070" w:rsidRPr="00EF5A93" w:rsidRDefault="000B6406" w:rsidP="00BA3E7E">
      <w:pPr>
        <w:spacing w:line="276" w:lineRule="auto"/>
        <w:rPr>
          <w:rFonts w:asciiTheme="majorHAnsi" w:hAnsiTheme="majorHAnsi" w:cstheme="majorHAnsi"/>
          <w:color w:val="FF0000"/>
          <w:szCs w:val="21"/>
          <w:lang w:val="fr-FR"/>
        </w:rPr>
      </w:pPr>
      <w:r w:rsidRPr="00EF5A93">
        <w:rPr>
          <w:rFonts w:asciiTheme="majorHAnsi" w:hAnsiTheme="minorEastAsia" w:cstheme="majorHAnsi"/>
          <w:color w:val="FF0000"/>
          <w:szCs w:val="21"/>
        </w:rPr>
        <w:t>则汽车总共运动的路程</w:t>
      </w:r>
      <w:r w:rsidRPr="00EF5A93">
        <w:rPr>
          <w:rFonts w:asciiTheme="majorHAnsi" w:hAnsiTheme="majorHAnsi" w:cstheme="majorHAnsi"/>
          <w:i/>
          <w:color w:val="FF0000"/>
          <w:szCs w:val="21"/>
          <w:lang w:val="fr-FR"/>
        </w:rPr>
        <w:t>s</w:t>
      </w:r>
      <w:r w:rsidRPr="00EF5A93">
        <w:rPr>
          <w:rFonts w:asciiTheme="majorHAnsi" w:hAnsiTheme="minorEastAsia" w:cstheme="majorHAnsi"/>
          <w:color w:val="FF0000"/>
          <w:szCs w:val="21"/>
          <w:lang w:val="fr-FR"/>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lang w:val="fr-FR"/>
        </w:rPr>
        <w:instrText>eq \f(</w:instrText>
      </w:r>
      <w:r w:rsidRPr="00EF5A93">
        <w:rPr>
          <w:rFonts w:asciiTheme="majorHAnsi" w:hAnsiTheme="majorHAnsi" w:cstheme="majorHAnsi"/>
          <w:i/>
          <w:color w:val="FF0000"/>
          <w:szCs w:val="21"/>
          <w:lang w:val="fr-FR"/>
        </w:rPr>
        <w:instrText>v,</w:instrText>
      </w:r>
      <w:r w:rsidRPr="00EF5A93">
        <w:rPr>
          <w:rFonts w:asciiTheme="majorHAnsi" w:hAnsiTheme="majorHAnsi" w:cstheme="majorHAnsi"/>
          <w:color w:val="FF0000"/>
          <w:szCs w:val="21"/>
          <w:lang w:val="fr-FR"/>
        </w:rPr>
        <w:instrText>2)</w:instrText>
      </w:r>
      <w:r w:rsidR="00AE3F1F" w:rsidRPr="00EF5A93">
        <w:rPr>
          <w:rFonts w:asciiTheme="majorHAnsi" w:hAnsiTheme="majorHAnsi" w:cstheme="majorHAnsi"/>
          <w:color w:val="FF0000"/>
          <w:szCs w:val="21"/>
          <w:lang w:val="fr-FR"/>
        </w:rPr>
        <w:fldChar w:fldCharType="end"/>
      </w:r>
      <w:r w:rsidRPr="00EF5A93">
        <w:rPr>
          <w:rFonts w:asciiTheme="majorHAnsi" w:hAnsiTheme="majorHAnsi" w:cstheme="majorHAnsi"/>
          <w:i/>
          <w:color w:val="FF0000"/>
          <w:szCs w:val="21"/>
          <w:lang w:val="fr-FR"/>
        </w:rPr>
        <w:t>t</w:t>
      </w:r>
      <w:r w:rsidRPr="00EF5A93">
        <w:rPr>
          <w:rFonts w:asciiTheme="majorHAnsi" w:hAnsiTheme="majorHAnsi" w:cstheme="majorHAnsi"/>
          <w:color w:val="FF0000"/>
          <w:szCs w:val="21"/>
          <w:vertAlign w:val="subscript"/>
          <w:lang w:val="fr-FR"/>
        </w:rPr>
        <w:t>1</w:t>
      </w:r>
      <w:r w:rsidRPr="00EF5A93">
        <w:rPr>
          <w:rFonts w:asciiTheme="majorHAnsi" w:hAnsiTheme="minorEastAsia" w:cstheme="majorHAnsi"/>
          <w:color w:val="FF0000"/>
          <w:szCs w:val="21"/>
          <w:lang w:val="fr-FR"/>
        </w:rPr>
        <w:t>＋</w:t>
      </w:r>
      <w:r w:rsidRPr="00EF5A93">
        <w:rPr>
          <w:rFonts w:asciiTheme="majorHAnsi" w:hAnsiTheme="majorHAnsi" w:cstheme="majorHAnsi"/>
          <w:i/>
          <w:color w:val="FF0000"/>
          <w:szCs w:val="21"/>
          <w:lang w:val="fr-FR"/>
        </w:rPr>
        <w:t>vt</w:t>
      </w:r>
      <w:r w:rsidRPr="00EF5A93">
        <w:rPr>
          <w:rFonts w:asciiTheme="majorHAnsi" w:hAnsiTheme="majorHAnsi" w:cstheme="majorHAnsi"/>
          <w:color w:val="FF0000"/>
          <w:szCs w:val="21"/>
          <w:vertAlign w:val="subscript"/>
          <w:lang w:val="fr-FR"/>
        </w:rPr>
        <w:t>2</w:t>
      </w:r>
      <w:r w:rsidRPr="00EF5A93">
        <w:rPr>
          <w:rFonts w:asciiTheme="majorHAnsi" w:hAnsiTheme="minorEastAsia" w:cstheme="majorHAnsi"/>
          <w:color w:val="FF0000"/>
          <w:szCs w:val="21"/>
          <w:lang w:val="fr-FR"/>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lang w:val="fr-FR"/>
        </w:rPr>
        <w:instrText>eq \f(</w:instrText>
      </w:r>
      <w:r w:rsidRPr="00EF5A93">
        <w:rPr>
          <w:rFonts w:asciiTheme="majorHAnsi" w:hAnsiTheme="majorHAnsi" w:cstheme="majorHAnsi"/>
          <w:i/>
          <w:color w:val="FF0000"/>
          <w:szCs w:val="21"/>
          <w:lang w:val="fr-FR"/>
        </w:rPr>
        <w:instrText>v,</w:instrText>
      </w:r>
      <w:r w:rsidRPr="00EF5A93">
        <w:rPr>
          <w:rFonts w:asciiTheme="majorHAnsi" w:hAnsiTheme="majorHAnsi" w:cstheme="majorHAnsi"/>
          <w:color w:val="FF0000"/>
          <w:szCs w:val="21"/>
          <w:lang w:val="fr-FR"/>
        </w:rPr>
        <w:instrText>2)</w:instrText>
      </w:r>
      <w:r w:rsidR="00AE3F1F" w:rsidRPr="00EF5A93">
        <w:rPr>
          <w:rFonts w:asciiTheme="majorHAnsi" w:hAnsiTheme="majorHAnsi" w:cstheme="majorHAnsi"/>
          <w:color w:val="FF0000"/>
          <w:szCs w:val="21"/>
          <w:lang w:val="fr-FR"/>
        </w:rPr>
        <w:fldChar w:fldCharType="end"/>
      </w:r>
      <w:r w:rsidRPr="00EF5A93">
        <w:rPr>
          <w:rFonts w:asciiTheme="majorHAnsi" w:hAnsiTheme="majorHAnsi" w:cstheme="majorHAnsi"/>
          <w:i/>
          <w:color w:val="FF0000"/>
          <w:szCs w:val="21"/>
          <w:lang w:val="fr-FR"/>
        </w:rPr>
        <w:t>t</w:t>
      </w:r>
      <w:r w:rsidRPr="00EF5A93">
        <w:rPr>
          <w:rFonts w:asciiTheme="majorHAnsi" w:hAnsiTheme="majorHAnsi" w:cstheme="majorHAnsi"/>
          <w:color w:val="FF0000"/>
          <w:szCs w:val="21"/>
          <w:vertAlign w:val="subscript"/>
          <w:lang w:val="fr-FR"/>
        </w:rPr>
        <w:t>3</w:t>
      </w:r>
      <w:r w:rsidRPr="00EF5A93">
        <w:rPr>
          <w:rFonts w:asciiTheme="majorHAnsi" w:hAnsiTheme="minorEastAsia" w:cstheme="majorHAnsi"/>
          <w:color w:val="FF0000"/>
          <w:szCs w:val="21"/>
          <w:lang w:val="fr-FR"/>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lang w:val="fr-FR"/>
        </w:rPr>
        <w:instrText>eq \f(12</w:instrText>
      </w:r>
      <w:r w:rsidRPr="00EF5A93">
        <w:rPr>
          <w:rFonts w:asciiTheme="majorHAnsi" w:hAnsiTheme="majorHAnsi" w:cstheme="majorHAnsi"/>
          <w:i/>
          <w:color w:val="FF0000"/>
          <w:szCs w:val="21"/>
          <w:lang w:val="fr-FR"/>
        </w:rPr>
        <w:instrText>,</w:instrText>
      </w:r>
      <w:r w:rsidRPr="00EF5A93">
        <w:rPr>
          <w:rFonts w:asciiTheme="majorHAnsi" w:hAnsiTheme="majorHAnsi" w:cstheme="majorHAnsi"/>
          <w:color w:val="FF0000"/>
          <w:szCs w:val="21"/>
          <w:lang w:val="fr-FR"/>
        </w:rPr>
        <w:instrText>2)×4</w:instrText>
      </w:r>
      <w:r w:rsidRPr="00EF5A93">
        <w:rPr>
          <w:rFonts w:asciiTheme="majorHAnsi" w:hAnsiTheme="minorEastAsia" w:cstheme="majorHAnsi"/>
          <w:color w:val="FF0000"/>
          <w:szCs w:val="21"/>
          <w:lang w:val="fr-FR"/>
        </w:rPr>
        <w:instrText>＋</w:instrText>
      </w:r>
      <w:r w:rsidRPr="00EF5A93">
        <w:rPr>
          <w:rFonts w:asciiTheme="majorHAnsi" w:hAnsiTheme="majorHAnsi" w:cstheme="majorHAnsi"/>
          <w:color w:val="FF0000"/>
          <w:szCs w:val="21"/>
          <w:lang w:val="fr-FR"/>
        </w:rPr>
        <w:instrText>12×5</w:instrText>
      </w:r>
      <w:r w:rsidRPr="00EF5A93">
        <w:rPr>
          <w:rFonts w:asciiTheme="majorHAnsi" w:hAnsiTheme="minorEastAsia" w:cstheme="majorHAnsi"/>
          <w:color w:val="FF0000"/>
          <w:szCs w:val="21"/>
          <w:lang w:val="fr-FR"/>
        </w:rPr>
        <w:instrText>＋</w:instrText>
      </w:r>
      <w:r w:rsidRPr="00EF5A93">
        <w:rPr>
          <w:rFonts w:asciiTheme="majorHAnsi" w:hAnsiTheme="majorHAnsi" w:cstheme="majorHAnsi"/>
          <w:color w:val="FF0000"/>
          <w:szCs w:val="21"/>
          <w:lang w:val="fr-FR"/>
        </w:rPr>
        <w:instrText>\f(12</w:instrText>
      </w:r>
      <w:r w:rsidRPr="00EF5A93">
        <w:rPr>
          <w:rFonts w:asciiTheme="majorHAnsi" w:hAnsiTheme="majorHAnsi" w:cstheme="majorHAnsi"/>
          <w:i/>
          <w:color w:val="FF0000"/>
          <w:szCs w:val="21"/>
          <w:lang w:val="fr-FR"/>
        </w:rPr>
        <w:instrText>,</w:instrText>
      </w:r>
      <w:r w:rsidR="00A55C20" w:rsidRPr="00EF5A93">
        <w:rPr>
          <w:rFonts w:asciiTheme="majorHAnsi" w:hAnsiTheme="majorHAnsi" w:cstheme="majorHAnsi"/>
          <w:color w:val="FF0000"/>
          <w:szCs w:val="21"/>
          <w:lang w:val="fr-FR"/>
        </w:rPr>
        <w:instrText>2)×2</w:instrText>
      </w:r>
      <w:r w:rsidR="00AE3F1F" w:rsidRPr="00EF5A93">
        <w:rPr>
          <w:rFonts w:asciiTheme="majorHAnsi" w:hAnsiTheme="majorHAnsi" w:cstheme="majorHAnsi"/>
          <w:color w:val="FF0000"/>
          <w:szCs w:val="21"/>
          <w:lang w:val="fr-FR"/>
        </w:rPr>
        <w:fldChar w:fldCharType="end"/>
      </w:r>
      <w:r w:rsidRPr="00EF5A93">
        <w:rPr>
          <w:rFonts w:asciiTheme="majorHAnsi" w:hAnsiTheme="minorEastAsia" w:cstheme="majorHAnsi"/>
          <w:color w:val="FF0000"/>
          <w:szCs w:val="21"/>
          <w:lang w:val="fr-FR"/>
        </w:rPr>
        <w:t>＝</w:t>
      </w:r>
      <w:r w:rsidRPr="00EF5A93">
        <w:rPr>
          <w:rFonts w:asciiTheme="majorHAnsi" w:hAnsiTheme="majorHAnsi" w:cstheme="majorHAnsi"/>
          <w:color w:val="FF0000"/>
          <w:szCs w:val="21"/>
          <w:lang w:val="fr-FR"/>
        </w:rPr>
        <w:t xml:space="preserve">96 m </w:t>
      </w:r>
    </w:p>
    <w:p w:rsidR="004D68BB"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1200CD" w:rsidRPr="0014298B" w:rsidRDefault="001200CD"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546326" w:rsidRPr="00BA3E7E">
        <w:rPr>
          <w:rFonts w:asciiTheme="majorHAnsi" w:hAnsiTheme="minorEastAsia" w:cstheme="majorHAnsi"/>
          <w:szCs w:val="21"/>
        </w:rPr>
        <w:t>下列所描述的运动中，可能的有</w:t>
      </w:r>
      <w:r w:rsidR="0054632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r w:rsidR="008E2B37">
        <w:rPr>
          <w:rFonts w:asciiTheme="majorHAnsi" w:hAnsiTheme="majorHAnsi" w:cstheme="majorHAnsi" w:hint="eastAsia"/>
          <w:szCs w:val="21"/>
        </w:rPr>
        <w:t>（多选）</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．速度变化很大，加速度很小</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．速度变化方向为正，加速度方向为负</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．速度变化越来越快，加速度越来越小</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．速度越来越大，加速度越来越小</w:t>
      </w:r>
    </w:p>
    <w:p w:rsidR="00A55C20" w:rsidRPr="00EF5A93" w:rsidRDefault="00A55C20"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77646E" w:rsidRPr="00EF5A93" w:rsidRDefault="0077646E"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00546326" w:rsidRPr="00EF5A93">
        <w:rPr>
          <w:rFonts w:asciiTheme="majorHAnsi" w:hAnsiTheme="majorHAnsi" w:cstheme="majorHAnsi"/>
          <w:color w:val="FF0000"/>
          <w:szCs w:val="21"/>
        </w:rPr>
        <w:t>AD</w:t>
      </w:r>
    </w:p>
    <w:p w:rsidR="00546326" w:rsidRPr="00EF5A93" w:rsidRDefault="0077646E"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【解析】</w:t>
      </w:r>
      <w:r w:rsidR="00546326" w:rsidRPr="00EF5A93">
        <w:rPr>
          <w:rFonts w:asciiTheme="majorHAnsi" w:hAnsiTheme="minorEastAsia" w:cstheme="majorHAnsi"/>
          <w:color w:val="FF0000"/>
          <w:szCs w:val="21"/>
        </w:rPr>
        <w:t>速度变化很大，根据</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v</w:t>
      </w:r>
      <w:r w:rsidR="00546326" w:rsidRPr="00EF5A93">
        <w:rPr>
          <w:rFonts w:asciiTheme="majorHAnsi" w:hAnsiTheme="minorEastAsia" w:cstheme="majorHAnsi"/>
          <w:color w:val="FF0000"/>
          <w:szCs w:val="21"/>
        </w:rPr>
        <w:t>＝</w:t>
      </w:r>
      <w:r w:rsidR="00546326" w:rsidRPr="00EF5A93">
        <w:rPr>
          <w:rFonts w:asciiTheme="majorHAnsi" w:hAnsiTheme="majorHAnsi" w:cstheme="majorHAnsi"/>
          <w:i/>
          <w:color w:val="FF0000"/>
          <w:szCs w:val="21"/>
        </w:rPr>
        <w:t>a</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t</w:t>
      </w:r>
      <w:r w:rsidR="00546326" w:rsidRPr="00EF5A93">
        <w:rPr>
          <w:rFonts w:asciiTheme="majorHAnsi" w:hAnsiTheme="minorEastAsia" w:cstheme="majorHAnsi"/>
          <w:color w:val="FF0000"/>
          <w:szCs w:val="21"/>
        </w:rPr>
        <w:t>，如果</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t</w:t>
      </w:r>
      <w:r w:rsidR="00546326" w:rsidRPr="00EF5A93">
        <w:rPr>
          <w:rFonts w:asciiTheme="majorHAnsi" w:hAnsiTheme="minorEastAsia" w:cstheme="majorHAnsi"/>
          <w:color w:val="FF0000"/>
          <w:szCs w:val="21"/>
        </w:rPr>
        <w:t>很大，</w:t>
      </w:r>
      <w:r w:rsidR="00546326" w:rsidRPr="00EF5A93">
        <w:rPr>
          <w:rFonts w:asciiTheme="majorHAnsi" w:hAnsiTheme="majorHAnsi" w:cstheme="majorHAnsi"/>
          <w:i/>
          <w:color w:val="FF0000"/>
          <w:szCs w:val="21"/>
        </w:rPr>
        <w:t>a</w:t>
      </w:r>
      <w:r w:rsidR="00546326" w:rsidRPr="00EF5A93">
        <w:rPr>
          <w:rFonts w:asciiTheme="majorHAnsi" w:hAnsiTheme="minorEastAsia" w:cstheme="majorHAnsi"/>
          <w:color w:val="FF0000"/>
          <w:szCs w:val="21"/>
        </w:rPr>
        <w:t>可以很小，故</w:t>
      </w:r>
      <w:r w:rsidR="00546326" w:rsidRPr="00EF5A93">
        <w:rPr>
          <w:rFonts w:asciiTheme="majorHAnsi" w:hAnsiTheme="majorHAnsi" w:cstheme="majorHAnsi"/>
          <w:color w:val="FF0000"/>
          <w:szCs w:val="21"/>
        </w:rPr>
        <w:t>A</w:t>
      </w:r>
      <w:r w:rsidR="00546326" w:rsidRPr="00EF5A93">
        <w:rPr>
          <w:rFonts w:asciiTheme="majorHAnsi" w:hAnsiTheme="minorEastAsia" w:cstheme="majorHAnsi"/>
          <w:color w:val="FF0000"/>
          <w:szCs w:val="21"/>
        </w:rPr>
        <w:t>选项正确；</w:t>
      </w:r>
      <w:r w:rsidR="00546326" w:rsidRPr="00EF5A93">
        <w:rPr>
          <w:rFonts w:asciiTheme="majorHAnsi" w:hAnsiTheme="majorHAnsi" w:cstheme="majorHAnsi"/>
          <w:i/>
          <w:color w:val="FF0000"/>
          <w:szCs w:val="21"/>
        </w:rPr>
        <w:t>a</w:t>
      </w:r>
      <w:r w:rsidR="00546326"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00546326" w:rsidRPr="00EF5A93">
        <w:rPr>
          <w:rFonts w:asciiTheme="majorHAnsi" w:hAnsiTheme="majorHAnsi" w:cstheme="majorHAnsi"/>
          <w:color w:val="FF0000"/>
          <w:szCs w:val="21"/>
        </w:rPr>
        <w:instrText>eq \f(Δ</w:instrText>
      </w:r>
      <w:r w:rsidR="00546326" w:rsidRPr="00EF5A93">
        <w:rPr>
          <w:rFonts w:asciiTheme="majorHAnsi" w:hAnsiTheme="majorHAnsi" w:cstheme="majorHAnsi"/>
          <w:i/>
          <w:color w:val="FF0000"/>
          <w:szCs w:val="21"/>
        </w:rPr>
        <w:instrText>v,</w:instrText>
      </w:r>
      <w:r w:rsidR="00546326" w:rsidRPr="00EF5A93">
        <w:rPr>
          <w:rFonts w:asciiTheme="majorHAnsi" w:hAnsiTheme="majorHAnsi" w:cstheme="majorHAnsi"/>
          <w:color w:val="FF0000"/>
          <w:szCs w:val="21"/>
        </w:rPr>
        <w:instrText>Δ</w:instrText>
      </w:r>
      <w:r w:rsidR="00546326" w:rsidRPr="00EF5A93">
        <w:rPr>
          <w:rFonts w:asciiTheme="majorHAnsi" w:hAnsiTheme="majorHAnsi" w:cstheme="majorHAnsi"/>
          <w:i/>
          <w:color w:val="FF0000"/>
          <w:szCs w:val="21"/>
        </w:rPr>
        <w:instrText>t</w:instrText>
      </w:r>
      <w:r w:rsidR="00546326"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lang w:val="fr-FR"/>
        </w:rPr>
        <w:fldChar w:fldCharType="end"/>
      </w:r>
      <w:r w:rsidR="00546326" w:rsidRPr="00EF5A93">
        <w:rPr>
          <w:rFonts w:asciiTheme="majorHAnsi" w:hAnsiTheme="minorEastAsia" w:cstheme="majorHAnsi"/>
          <w:color w:val="FF0000"/>
          <w:szCs w:val="21"/>
        </w:rPr>
        <w:t>，其中</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v</w:t>
      </w:r>
      <w:r w:rsidR="00546326" w:rsidRPr="00EF5A93">
        <w:rPr>
          <w:rFonts w:asciiTheme="majorHAnsi" w:hAnsiTheme="minorEastAsia" w:cstheme="majorHAnsi"/>
          <w:color w:val="FF0000"/>
          <w:szCs w:val="21"/>
        </w:rPr>
        <w:t>与</w:t>
      </w:r>
      <w:r w:rsidR="00546326" w:rsidRPr="00EF5A93">
        <w:rPr>
          <w:rFonts w:asciiTheme="majorHAnsi" w:hAnsiTheme="majorHAnsi" w:cstheme="majorHAnsi"/>
          <w:i/>
          <w:color w:val="FF0000"/>
          <w:szCs w:val="21"/>
        </w:rPr>
        <w:t>a</w:t>
      </w:r>
      <w:r w:rsidR="00546326" w:rsidRPr="00EF5A93">
        <w:rPr>
          <w:rFonts w:asciiTheme="majorHAnsi" w:hAnsiTheme="minorEastAsia" w:cstheme="majorHAnsi"/>
          <w:color w:val="FF0000"/>
          <w:szCs w:val="21"/>
        </w:rPr>
        <w:t>的方向一致，故</w:t>
      </w:r>
      <w:r w:rsidR="00546326" w:rsidRPr="00EF5A93">
        <w:rPr>
          <w:rFonts w:asciiTheme="majorHAnsi" w:hAnsiTheme="majorHAnsi" w:cstheme="majorHAnsi"/>
          <w:color w:val="FF0000"/>
          <w:szCs w:val="21"/>
        </w:rPr>
        <w:t>B</w:t>
      </w:r>
      <w:r w:rsidR="00546326" w:rsidRPr="00EF5A93">
        <w:rPr>
          <w:rFonts w:asciiTheme="majorHAnsi" w:hAnsiTheme="minorEastAsia" w:cstheme="majorHAnsi"/>
          <w:color w:val="FF0000"/>
          <w:szCs w:val="21"/>
        </w:rPr>
        <w:t>选项错误；速度变化越来越快，即</w:t>
      </w:r>
      <w:r w:rsidR="00AE3F1F" w:rsidRPr="00EF5A93">
        <w:rPr>
          <w:rFonts w:asciiTheme="majorHAnsi" w:hAnsiTheme="majorHAnsi" w:cstheme="majorHAnsi"/>
          <w:color w:val="FF0000"/>
          <w:szCs w:val="21"/>
        </w:rPr>
        <w:fldChar w:fldCharType="begin"/>
      </w:r>
      <w:r w:rsidR="00546326" w:rsidRPr="00EF5A93">
        <w:rPr>
          <w:rFonts w:asciiTheme="majorHAnsi" w:hAnsiTheme="majorHAnsi" w:cstheme="majorHAnsi"/>
          <w:color w:val="FF0000"/>
          <w:szCs w:val="21"/>
        </w:rPr>
        <w:instrText>eq \f(Δ</w:instrText>
      </w:r>
      <w:r w:rsidR="00546326" w:rsidRPr="00EF5A93">
        <w:rPr>
          <w:rFonts w:asciiTheme="majorHAnsi" w:hAnsiTheme="majorHAnsi" w:cstheme="majorHAnsi"/>
          <w:i/>
          <w:color w:val="FF0000"/>
          <w:szCs w:val="21"/>
        </w:rPr>
        <w:instrText>v,</w:instrText>
      </w:r>
      <w:r w:rsidR="00546326" w:rsidRPr="00EF5A93">
        <w:rPr>
          <w:rFonts w:asciiTheme="majorHAnsi" w:hAnsiTheme="majorHAnsi" w:cstheme="majorHAnsi"/>
          <w:color w:val="FF0000"/>
          <w:szCs w:val="21"/>
        </w:rPr>
        <w:instrText>Δ</w:instrText>
      </w:r>
      <w:r w:rsidR="00546326" w:rsidRPr="00EF5A93">
        <w:rPr>
          <w:rFonts w:asciiTheme="majorHAnsi" w:hAnsiTheme="majorHAnsi" w:cstheme="majorHAnsi"/>
          <w:i/>
          <w:color w:val="FF0000"/>
          <w:szCs w:val="21"/>
        </w:rPr>
        <w:instrText>t</w:instrText>
      </w:r>
      <w:r w:rsidR="00546326"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lang w:val="fr-FR"/>
        </w:rPr>
        <w:fldChar w:fldCharType="end"/>
      </w:r>
      <w:r w:rsidR="00546326" w:rsidRPr="00EF5A93">
        <w:rPr>
          <w:rFonts w:asciiTheme="majorHAnsi" w:hAnsiTheme="minorEastAsia" w:cstheme="majorHAnsi"/>
          <w:color w:val="FF0000"/>
          <w:szCs w:val="21"/>
        </w:rPr>
        <w:t>越来越大，也就是加速度越来越大，故</w:t>
      </w:r>
      <w:r w:rsidR="00546326" w:rsidRPr="00EF5A93">
        <w:rPr>
          <w:rFonts w:asciiTheme="majorHAnsi" w:hAnsiTheme="majorHAnsi" w:cstheme="majorHAnsi"/>
          <w:color w:val="FF0000"/>
          <w:szCs w:val="21"/>
        </w:rPr>
        <w:t>C</w:t>
      </w:r>
      <w:r w:rsidR="00546326" w:rsidRPr="00EF5A93">
        <w:rPr>
          <w:rFonts w:asciiTheme="majorHAnsi" w:hAnsiTheme="minorEastAsia" w:cstheme="majorHAnsi"/>
          <w:color w:val="FF0000"/>
          <w:szCs w:val="21"/>
        </w:rPr>
        <w:t>选项错误；因速度的大小与加速度大小无直接关系，故</w:t>
      </w:r>
      <w:r w:rsidR="00546326" w:rsidRPr="00EF5A93">
        <w:rPr>
          <w:rFonts w:asciiTheme="majorHAnsi" w:hAnsiTheme="majorHAnsi" w:cstheme="majorHAnsi"/>
          <w:color w:val="FF0000"/>
          <w:szCs w:val="21"/>
        </w:rPr>
        <w:t>D</w:t>
      </w:r>
      <w:r w:rsidR="00546326" w:rsidRPr="00EF5A93">
        <w:rPr>
          <w:rFonts w:asciiTheme="majorHAnsi" w:hAnsiTheme="minorEastAsia" w:cstheme="majorHAnsi"/>
          <w:color w:val="FF0000"/>
          <w:szCs w:val="21"/>
        </w:rPr>
        <w:t>选项正确．</w:t>
      </w:r>
    </w:p>
    <w:p w:rsidR="00546326" w:rsidRPr="00BA3E7E" w:rsidRDefault="00546326" w:rsidP="00BA3E7E">
      <w:pPr>
        <w:spacing w:line="276" w:lineRule="auto"/>
        <w:rPr>
          <w:rFonts w:asciiTheme="majorHAnsi" w:hAnsiTheme="majorHAnsi" w:cstheme="majorHAnsi"/>
          <w:szCs w:val="21"/>
        </w:rPr>
      </w:pPr>
    </w:p>
    <w:p w:rsidR="00EC016C"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EC016C" w:rsidRPr="00BA3E7E">
        <w:rPr>
          <w:rFonts w:asciiTheme="majorHAnsi" w:hAnsiTheme="minorEastAsia" w:cstheme="majorHAnsi"/>
          <w:szCs w:val="21"/>
        </w:rPr>
        <w:t>关于物体的运动，不可能发生的是</w:t>
      </w:r>
      <w:r w:rsidR="00EC016C"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．加速度大小逐渐减小，速度也逐渐减小</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．加速度方向不变，而速度方向改变</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．加速度和速度都在变化，加速度最大时，速度最小</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．加速度为零时，速度的变化率最大</w:t>
      </w:r>
    </w:p>
    <w:p w:rsidR="00E7285C" w:rsidRPr="00EF5A93" w:rsidRDefault="00E7285C" w:rsidP="00E7285C">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E7285C" w:rsidRPr="00EF5A93" w:rsidRDefault="00E7285C" w:rsidP="00E7285C">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【答案】</w:t>
      </w:r>
      <w:r w:rsidRPr="00EF5A93">
        <w:rPr>
          <w:rFonts w:asciiTheme="majorHAnsi" w:hAnsiTheme="majorHAnsi" w:cstheme="majorHAnsi"/>
          <w:color w:val="FF0000"/>
          <w:szCs w:val="21"/>
        </w:rPr>
        <w:t>D</w:t>
      </w:r>
    </w:p>
    <w:p w:rsidR="00EC016C" w:rsidRPr="00EF5A93" w:rsidRDefault="00E7285C"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w:t>
      </w:r>
      <w:r w:rsidRPr="00EF5A93">
        <w:rPr>
          <w:rFonts w:asciiTheme="majorHAnsi" w:hAnsiTheme="minorEastAsia" w:cstheme="majorHAnsi"/>
          <w:color w:val="FF0000"/>
          <w:szCs w:val="21"/>
        </w:rPr>
        <w:t>解析</w:t>
      </w:r>
      <w:r w:rsidRPr="00EF5A93">
        <w:rPr>
          <w:rFonts w:asciiTheme="majorHAnsi" w:hAnsiTheme="minorEastAsia" w:cstheme="majorHAnsi" w:hint="eastAsia"/>
          <w:color w:val="FF0000"/>
          <w:szCs w:val="21"/>
        </w:rPr>
        <w:t>】</w:t>
      </w:r>
      <w:r w:rsidR="00EC016C" w:rsidRPr="00EF5A93">
        <w:rPr>
          <w:rFonts w:asciiTheme="majorHAnsi" w:hAnsiTheme="minorEastAsia" w:cstheme="majorHAnsi"/>
          <w:color w:val="FF0000"/>
          <w:szCs w:val="21"/>
        </w:rPr>
        <w:t>加速度是描述物体速度变化快慢的物理量，当加速度为零时，物体的速度不再变化，速度的变化率为零，故</w:t>
      </w:r>
      <w:r w:rsidR="00EC016C" w:rsidRPr="00EF5A93">
        <w:rPr>
          <w:rFonts w:asciiTheme="majorHAnsi" w:hAnsiTheme="majorHAnsi" w:cstheme="majorHAnsi"/>
          <w:color w:val="FF0000"/>
          <w:szCs w:val="21"/>
        </w:rPr>
        <w:t>D</w:t>
      </w:r>
      <w:r w:rsidR="00EC016C" w:rsidRPr="00EF5A93">
        <w:rPr>
          <w:rFonts w:asciiTheme="majorHAnsi" w:hAnsiTheme="minorEastAsia" w:cstheme="majorHAnsi"/>
          <w:color w:val="FF0000"/>
          <w:szCs w:val="21"/>
        </w:rPr>
        <w:t>错误；速度增大还是减小，是由速度与加速度同向还是反向决定的，与加速度的大小及变化无关，故</w:t>
      </w:r>
      <w:r w:rsidR="00EC016C" w:rsidRPr="00EF5A93">
        <w:rPr>
          <w:rFonts w:asciiTheme="majorHAnsi" w:hAnsiTheme="majorHAnsi" w:cstheme="majorHAnsi"/>
          <w:color w:val="FF0000"/>
          <w:szCs w:val="21"/>
        </w:rPr>
        <w:t>A</w:t>
      </w:r>
      <w:r w:rsidR="00EC016C" w:rsidRPr="00EF5A93">
        <w:rPr>
          <w:rFonts w:asciiTheme="majorHAnsi" w:hAnsiTheme="minorEastAsia" w:cstheme="majorHAnsi"/>
          <w:color w:val="FF0000"/>
          <w:szCs w:val="21"/>
        </w:rPr>
        <w:t>、</w:t>
      </w:r>
      <w:r w:rsidR="00EC016C" w:rsidRPr="00EF5A93">
        <w:rPr>
          <w:rFonts w:asciiTheme="majorHAnsi" w:hAnsiTheme="majorHAnsi" w:cstheme="majorHAnsi"/>
          <w:color w:val="FF0000"/>
          <w:szCs w:val="21"/>
        </w:rPr>
        <w:t>B</w:t>
      </w:r>
      <w:r w:rsidR="00EC016C" w:rsidRPr="00EF5A93">
        <w:rPr>
          <w:rFonts w:asciiTheme="majorHAnsi" w:hAnsiTheme="minorEastAsia" w:cstheme="majorHAnsi"/>
          <w:color w:val="FF0000"/>
          <w:szCs w:val="21"/>
        </w:rPr>
        <w:t>、</w:t>
      </w:r>
      <w:r w:rsidR="00EC016C" w:rsidRPr="00EF5A93">
        <w:rPr>
          <w:rFonts w:asciiTheme="majorHAnsi" w:hAnsiTheme="majorHAnsi" w:cstheme="majorHAnsi"/>
          <w:color w:val="FF0000"/>
          <w:szCs w:val="21"/>
        </w:rPr>
        <w:t>C</w:t>
      </w:r>
      <w:r w:rsidR="00EC016C" w:rsidRPr="00EF5A93">
        <w:rPr>
          <w:rFonts w:asciiTheme="majorHAnsi" w:hAnsiTheme="minorEastAsia" w:cstheme="majorHAnsi"/>
          <w:color w:val="FF0000"/>
          <w:szCs w:val="21"/>
        </w:rPr>
        <w:t>均有可能发生．</w:t>
      </w:r>
    </w:p>
    <w:p w:rsidR="00EC016C" w:rsidRPr="00BA3E7E" w:rsidRDefault="00EC016C"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w:t>
      </w:r>
      <w:r w:rsidR="00546326" w:rsidRPr="00BA3E7E">
        <w:rPr>
          <w:rFonts w:asciiTheme="majorHAnsi" w:hAnsiTheme="minorEastAsia" w:cstheme="majorHAnsi"/>
          <w:szCs w:val="21"/>
        </w:rPr>
        <w:t>一个质点做方向不变的直线运动，加速度的方向始终与速度方向相同，但加速度大小逐渐减小直至为零，则在此过程中</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．速度逐渐减小，当加速度减小到零时，速度达到最小值</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．速度逐渐增大，当加速度减小到零时，速度达到最大值</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．位移逐渐增大，当加速度减小到零时，位移将不再增大</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．位移逐渐减小，当加速度减小到零时，位移达到最小值</w:t>
      </w:r>
    </w:p>
    <w:p w:rsidR="00E7285C" w:rsidRPr="00EF5A93" w:rsidRDefault="00E7285C"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546326" w:rsidRPr="00EF5A93" w:rsidRDefault="00E7285C"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【答案】</w:t>
      </w:r>
      <w:r w:rsidR="00546326" w:rsidRPr="00EF5A93">
        <w:rPr>
          <w:rFonts w:asciiTheme="majorHAnsi" w:hAnsiTheme="majorHAnsi" w:cstheme="majorHAnsi"/>
          <w:color w:val="FF0000"/>
          <w:szCs w:val="21"/>
        </w:rPr>
        <w:t>B</w:t>
      </w:r>
    </w:p>
    <w:p w:rsidR="00546326" w:rsidRPr="00EF5A93" w:rsidRDefault="00E7285C"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【解析】</w:t>
      </w:r>
      <w:r w:rsidR="00546326" w:rsidRPr="00EF5A93">
        <w:rPr>
          <w:rFonts w:asciiTheme="majorHAnsi" w:hAnsiTheme="minorEastAsia" w:cstheme="majorHAnsi"/>
          <w:color w:val="FF0000"/>
          <w:szCs w:val="21"/>
        </w:rPr>
        <w:t>加速度的方向始终与</w:t>
      </w:r>
      <w:r w:rsidR="00546326" w:rsidRPr="00EF5A93">
        <w:rPr>
          <w:rFonts w:asciiTheme="majorHAnsi" w:hAnsiTheme="majorHAnsi" w:cstheme="majorHAnsi"/>
          <w:noProof/>
          <w:color w:val="FF0000"/>
          <w:szCs w:val="21"/>
        </w:rPr>
        <w:drawing>
          <wp:inline distT="0" distB="0" distL="0" distR="0">
            <wp:extent cx="19050" cy="9525"/>
            <wp:effectExtent l="19050" t="0" r="0" b="0"/>
            <wp:docPr id="7"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学科网(www.zxxk.com)--教育资源门户，提供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546326" w:rsidRPr="00EF5A93">
        <w:rPr>
          <w:rFonts w:asciiTheme="majorHAnsi" w:hAnsiTheme="minorEastAsia" w:cstheme="majorHAnsi"/>
          <w:color w:val="FF0000"/>
          <w:szCs w:val="21"/>
        </w:rPr>
        <w:t>速度方向相同，故加速度减小并不代表速度减小了，只是说明单位时间内速度的增加量减小了，但仍是加速</w:t>
      </w:r>
      <w:r w:rsidR="00EF5A93">
        <w:rPr>
          <w:rFonts w:asciiTheme="majorHAnsi" w:hAnsiTheme="minorEastAsia" w:cstheme="majorHAnsi" w:hint="eastAsia"/>
          <w:color w:val="FF0000"/>
          <w:szCs w:val="21"/>
        </w:rPr>
        <w:t>运动</w:t>
      </w:r>
    </w:p>
    <w:p w:rsidR="00546326" w:rsidRPr="00BA3E7E" w:rsidRDefault="00546326"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546326" w:rsidRPr="00BA3E7E">
        <w:rPr>
          <w:rFonts w:asciiTheme="majorHAnsi" w:hAnsiTheme="minorEastAsia" w:cstheme="majorHAnsi"/>
          <w:szCs w:val="21"/>
        </w:rPr>
        <w:t>物体做匀加速直线运动，已知加速度为</w:t>
      </w:r>
      <w:r w:rsidR="00546326" w:rsidRPr="00BA3E7E">
        <w:rPr>
          <w:rFonts w:asciiTheme="majorHAnsi" w:hAnsiTheme="majorHAnsi" w:cstheme="majorHAnsi"/>
          <w:szCs w:val="21"/>
        </w:rPr>
        <w:t>2m</w:t>
      </w:r>
      <w:r w:rsidR="003F45FE">
        <w:rPr>
          <w:rFonts w:asciiTheme="majorHAnsi" w:hAnsiTheme="majorHAnsi" w:cstheme="majorHAnsi" w:hint="eastAsia"/>
          <w:szCs w:val="21"/>
        </w:rPr>
        <w:t>/</w:t>
      </w:r>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，那么在任意</w:t>
      </w:r>
      <w:r w:rsidR="00546326" w:rsidRPr="00BA3E7E">
        <w:rPr>
          <w:rFonts w:asciiTheme="majorHAnsi" w:hAnsiTheme="majorHAnsi" w:cstheme="majorHAnsi"/>
          <w:szCs w:val="21"/>
        </w:rPr>
        <w:t>1s</w:t>
      </w:r>
      <w:r w:rsidR="00546326" w:rsidRPr="00BA3E7E">
        <w:rPr>
          <w:rFonts w:asciiTheme="majorHAnsi" w:hAnsiTheme="minorEastAsia" w:cstheme="majorHAnsi"/>
          <w:szCs w:val="21"/>
        </w:rPr>
        <w:t>内</w:t>
      </w:r>
      <w:r w:rsidR="00E7285C">
        <w:rPr>
          <w:rFonts w:asciiTheme="majorHAnsi" w:hAnsiTheme="minorEastAsia" w:cstheme="majorHAnsi" w:hint="eastAsia"/>
          <w:szCs w:val="21"/>
        </w:rPr>
        <w:tab/>
      </w:r>
      <w:r w:rsidR="00546326" w:rsidRPr="00BA3E7E">
        <w:rPr>
          <w:rFonts w:asciiTheme="majorHAnsi" w:hAnsiTheme="minorEastAsia" w:cstheme="majorHAnsi"/>
          <w:szCs w:val="21"/>
        </w:rPr>
        <w:t>（</w:t>
      </w:r>
      <w:r w:rsidR="00E7285C">
        <w:rPr>
          <w:rFonts w:asciiTheme="majorHAnsi" w:hAnsiTheme="majorHAnsi" w:cstheme="majorHAnsi" w:hint="eastAsia"/>
          <w:szCs w:val="21"/>
        </w:rPr>
        <w:tab/>
      </w:r>
      <w:r w:rsidR="00E7285C">
        <w:rPr>
          <w:rFonts w:asciiTheme="majorHAnsi" w:hAnsiTheme="majorHAnsi" w:cstheme="majorHAnsi" w:hint="eastAsia"/>
          <w:szCs w:val="21"/>
        </w:rPr>
        <w:tab/>
      </w:r>
      <w:r w:rsidR="00546326" w:rsidRPr="00BA3E7E">
        <w:rPr>
          <w:rFonts w:asciiTheme="majorHAnsi" w:hAnsiTheme="minorEastAsia" w:cstheme="majorHAnsi"/>
          <w:szCs w:val="21"/>
        </w:rPr>
        <w:t>）</w:t>
      </w:r>
      <w:r w:rsidR="00E7285C">
        <w:rPr>
          <w:rFonts w:asciiTheme="majorHAnsi" w:hAnsiTheme="minorEastAsia" w:cstheme="majorHAnsi" w:hint="eastAsia"/>
          <w:szCs w:val="21"/>
        </w:rPr>
        <w:t>（多选）</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．物体的末速度一定等于初速度的</w:t>
      </w:r>
      <w:r w:rsidRPr="00BA3E7E">
        <w:rPr>
          <w:rFonts w:asciiTheme="majorHAnsi" w:hAnsiTheme="majorHAnsi" w:cstheme="majorHAnsi"/>
          <w:szCs w:val="21"/>
        </w:rPr>
        <w:t>2</w:t>
      </w:r>
      <w:r w:rsidRPr="00BA3E7E">
        <w:rPr>
          <w:rFonts w:asciiTheme="majorHAnsi" w:hAnsiTheme="minorEastAsia" w:cstheme="majorHAnsi"/>
          <w:szCs w:val="21"/>
        </w:rPr>
        <w:t>倍</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．物体的末速度一定比初速度大</w:t>
      </w:r>
      <w:r w:rsidRPr="00BA3E7E">
        <w:rPr>
          <w:rFonts w:asciiTheme="majorHAnsi" w:hAnsiTheme="majorHAnsi" w:cstheme="majorHAnsi"/>
          <w:szCs w:val="21"/>
        </w:rPr>
        <w:t>2m/s</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．物体的末速度一定比前</w:t>
      </w:r>
      <w:r w:rsidRPr="00BA3E7E">
        <w:rPr>
          <w:rFonts w:asciiTheme="majorHAnsi" w:hAnsiTheme="majorHAnsi" w:cstheme="majorHAnsi"/>
          <w:szCs w:val="21"/>
        </w:rPr>
        <w:t>1s</w:t>
      </w:r>
      <w:r w:rsidRPr="00BA3E7E">
        <w:rPr>
          <w:rFonts w:asciiTheme="majorHAnsi" w:hAnsiTheme="minorEastAsia" w:cstheme="majorHAnsi"/>
          <w:szCs w:val="21"/>
        </w:rPr>
        <w:t>内的未速度大</w:t>
      </w:r>
      <w:r w:rsidRPr="00BA3E7E">
        <w:rPr>
          <w:rFonts w:asciiTheme="majorHAnsi" w:hAnsiTheme="majorHAnsi" w:cstheme="majorHAnsi"/>
          <w:szCs w:val="21"/>
        </w:rPr>
        <w:t>2m</w:t>
      </w:r>
      <w:r w:rsidR="00EF5A93">
        <w:rPr>
          <w:rFonts w:asciiTheme="majorHAnsi" w:hAnsiTheme="minorEastAsia" w:cstheme="majorHAnsi" w:hint="eastAsia"/>
          <w:szCs w:val="21"/>
        </w:rPr>
        <w:t>/</w:t>
      </w:r>
      <w:r w:rsidRPr="00BA3E7E">
        <w:rPr>
          <w:rFonts w:asciiTheme="majorHAnsi" w:hAnsiTheme="majorHAnsi" w:cstheme="majorHAnsi"/>
          <w:szCs w:val="21"/>
        </w:rPr>
        <w:t>s</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．物体的末速度一定比前</w:t>
      </w:r>
      <w:r w:rsidRPr="00BA3E7E">
        <w:rPr>
          <w:rFonts w:asciiTheme="majorHAnsi" w:hAnsiTheme="majorHAnsi" w:cstheme="majorHAnsi"/>
          <w:szCs w:val="21"/>
        </w:rPr>
        <w:t>1s</w:t>
      </w:r>
      <w:r w:rsidRPr="00BA3E7E">
        <w:rPr>
          <w:rFonts w:asciiTheme="majorHAnsi" w:hAnsiTheme="minorEastAsia" w:cstheme="majorHAnsi"/>
          <w:szCs w:val="21"/>
        </w:rPr>
        <w:t>内的初速度大</w:t>
      </w:r>
      <w:r w:rsidRPr="00BA3E7E">
        <w:rPr>
          <w:rFonts w:asciiTheme="majorHAnsi" w:hAnsiTheme="majorHAnsi" w:cstheme="majorHAnsi"/>
          <w:szCs w:val="21"/>
        </w:rPr>
        <w:t>2m/s</w:t>
      </w:r>
    </w:p>
    <w:p w:rsidR="00E7285C" w:rsidRPr="00EF5A93" w:rsidRDefault="00E7285C"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222F5B"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00546326" w:rsidRPr="00EF5A93">
        <w:rPr>
          <w:rFonts w:asciiTheme="majorHAnsi" w:hAnsiTheme="majorHAnsi" w:cstheme="majorHAnsi"/>
          <w:color w:val="FF0000"/>
          <w:szCs w:val="21"/>
        </w:rPr>
        <w:t>BC</w:t>
      </w:r>
    </w:p>
    <w:p w:rsidR="00222F5B" w:rsidRPr="00BA3E7E" w:rsidRDefault="00222F5B"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546326" w:rsidRPr="00BA3E7E">
        <w:rPr>
          <w:rFonts w:asciiTheme="majorHAnsi" w:hAnsiTheme="minorEastAsia" w:cstheme="majorHAnsi"/>
          <w:szCs w:val="21"/>
        </w:rPr>
        <w:t>甲、乙两个物体在同一直线上沿正方向运动，</w:t>
      </w:r>
      <w:r w:rsidR="00546326" w:rsidRPr="00356661">
        <w:rPr>
          <w:rFonts w:asciiTheme="majorHAnsi" w:hAnsiTheme="majorHAnsi" w:cstheme="majorHAnsi"/>
          <w:i/>
          <w:szCs w:val="21"/>
        </w:rPr>
        <w:t>a</w:t>
      </w:r>
      <w:r w:rsidR="00546326" w:rsidRPr="00BA3E7E">
        <w:rPr>
          <w:rFonts w:asciiTheme="majorHAnsi" w:hAnsiTheme="minorEastAsia" w:cstheme="majorHAnsi"/>
          <w:szCs w:val="21"/>
          <w:vertAlign w:val="subscript"/>
        </w:rPr>
        <w:t>甲</w:t>
      </w:r>
      <w:r w:rsidR="00546326" w:rsidRPr="00BA3E7E">
        <w:rPr>
          <w:rFonts w:asciiTheme="majorHAnsi" w:hAnsiTheme="minorEastAsia" w:cstheme="majorHAnsi"/>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546326" w:rsidRPr="00BA3E7E">
          <w:rPr>
            <w:rFonts w:asciiTheme="majorHAnsi" w:hAnsiTheme="majorHAnsi" w:cstheme="majorHAnsi"/>
            <w:szCs w:val="21"/>
          </w:rPr>
          <w:t>4 m</w:t>
        </w:r>
      </w:smartTag>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w:t>
      </w:r>
      <w:r w:rsidR="00546326" w:rsidRPr="00356661">
        <w:rPr>
          <w:rFonts w:asciiTheme="majorHAnsi" w:hAnsiTheme="majorHAnsi" w:cstheme="majorHAnsi"/>
          <w:i/>
          <w:szCs w:val="21"/>
        </w:rPr>
        <w:t>a</w:t>
      </w:r>
      <w:r w:rsidR="00546326" w:rsidRPr="00BA3E7E">
        <w:rPr>
          <w:rFonts w:asciiTheme="majorHAnsi" w:hAnsiTheme="minorEastAsia" w:cstheme="majorHAnsi"/>
          <w:szCs w:val="21"/>
          <w:vertAlign w:val="subscript"/>
        </w:rPr>
        <w:t>乙</w:t>
      </w:r>
      <w:r w:rsidR="00546326" w:rsidRPr="00BA3E7E">
        <w:rPr>
          <w:rFonts w:asciiTheme="majorHAnsi" w:hAnsiTheme="minorEastAsia" w:cstheme="majorHAnsi"/>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546326" w:rsidRPr="00BA3E7E">
          <w:rPr>
            <w:rFonts w:asciiTheme="majorHAnsi" w:hAnsiTheme="majorHAnsi" w:cstheme="majorHAnsi"/>
            <w:szCs w:val="21"/>
          </w:rPr>
          <w:t>4 m</w:t>
        </w:r>
      </w:smartTag>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，那么对甲、乙两物体判断正确的是</w:t>
      </w:r>
      <w:r w:rsidR="0054632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．甲的加速度大于乙的加速度</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．甲做加速直线运动，乙做减速直线运动</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．甲的速度比乙的速度变化快</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．甲、乙在相等时间内速度变化可能相同</w:t>
      </w:r>
    </w:p>
    <w:p w:rsidR="003F45FE" w:rsidRPr="00EF5A93" w:rsidRDefault="003F45FE"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546326" w:rsidRPr="00EF5A93" w:rsidRDefault="003F45FE"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【答案】</w:t>
      </w:r>
      <w:r w:rsidR="00546326" w:rsidRPr="00EF5A93">
        <w:rPr>
          <w:rFonts w:asciiTheme="majorHAnsi" w:hAnsiTheme="majorHAnsi" w:cstheme="majorHAnsi"/>
          <w:color w:val="FF0000"/>
          <w:szCs w:val="21"/>
        </w:rPr>
        <w:t>B</w:t>
      </w:r>
    </w:p>
    <w:p w:rsidR="00546326" w:rsidRPr="00EF5A93" w:rsidRDefault="003F45FE"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【解析】</w:t>
      </w:r>
      <w:r w:rsidR="00546326" w:rsidRPr="00EF5A93">
        <w:rPr>
          <w:rFonts w:asciiTheme="majorHAnsi" w:hAnsiTheme="minorEastAsia" w:cstheme="majorHAnsi"/>
          <w:color w:val="FF0000"/>
          <w:szCs w:val="21"/>
        </w:rPr>
        <w:t>加速度的正、负表示方向，绝对值表示大小，甲、乙加速度大小相等，</w:t>
      </w:r>
      <w:r w:rsidR="00546326" w:rsidRPr="00EF5A93">
        <w:rPr>
          <w:rFonts w:asciiTheme="majorHAnsi" w:hAnsiTheme="majorHAnsi" w:cstheme="majorHAnsi"/>
          <w:color w:val="FF0000"/>
          <w:szCs w:val="21"/>
        </w:rPr>
        <w:t>A</w:t>
      </w:r>
      <w:r w:rsidR="00546326" w:rsidRPr="00EF5A93">
        <w:rPr>
          <w:rFonts w:asciiTheme="majorHAnsi" w:hAnsiTheme="minorEastAsia" w:cstheme="majorHAnsi"/>
          <w:color w:val="FF0000"/>
          <w:szCs w:val="21"/>
        </w:rPr>
        <w:t>错．甲的加速度与速度同向，所以做加速运动，乙的加速度与速度方向相反，所以做减速运动，</w:t>
      </w:r>
      <w:r w:rsidR="00546326" w:rsidRPr="00EF5A93">
        <w:rPr>
          <w:rFonts w:asciiTheme="majorHAnsi" w:hAnsiTheme="majorHAnsi" w:cstheme="majorHAnsi"/>
          <w:color w:val="FF0000"/>
          <w:szCs w:val="21"/>
        </w:rPr>
        <w:t>B</w:t>
      </w:r>
      <w:r w:rsidR="00546326" w:rsidRPr="00EF5A93">
        <w:rPr>
          <w:rFonts w:asciiTheme="majorHAnsi" w:hAnsiTheme="minorEastAsia" w:cstheme="majorHAnsi"/>
          <w:color w:val="FF0000"/>
          <w:szCs w:val="21"/>
        </w:rPr>
        <w:t>对．加速度大小表示速度变化的快慢，甲、乙速度变化一样快，</w:t>
      </w:r>
      <w:r w:rsidR="00546326" w:rsidRPr="00EF5A93">
        <w:rPr>
          <w:rFonts w:asciiTheme="majorHAnsi" w:hAnsiTheme="majorHAnsi" w:cstheme="majorHAnsi"/>
          <w:color w:val="FF0000"/>
          <w:szCs w:val="21"/>
        </w:rPr>
        <w:t>C</w:t>
      </w:r>
      <w:r w:rsidR="00546326" w:rsidRPr="00EF5A93">
        <w:rPr>
          <w:rFonts w:asciiTheme="majorHAnsi" w:hAnsiTheme="minorEastAsia" w:cstheme="majorHAnsi"/>
          <w:color w:val="FF0000"/>
          <w:szCs w:val="21"/>
        </w:rPr>
        <w:t>错．由</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v</w:t>
      </w:r>
      <w:r w:rsidR="00546326" w:rsidRPr="00EF5A93">
        <w:rPr>
          <w:rFonts w:asciiTheme="majorHAnsi" w:hAnsiTheme="minorEastAsia" w:cstheme="majorHAnsi"/>
          <w:color w:val="FF0000"/>
          <w:szCs w:val="21"/>
        </w:rPr>
        <w:t>＝</w:t>
      </w:r>
      <w:r w:rsidR="00546326" w:rsidRPr="00EF5A93">
        <w:rPr>
          <w:rFonts w:asciiTheme="majorHAnsi" w:hAnsiTheme="majorHAnsi" w:cstheme="majorHAnsi"/>
          <w:i/>
          <w:color w:val="FF0000"/>
          <w:szCs w:val="21"/>
        </w:rPr>
        <w:t>a</w:t>
      </w:r>
      <w:r w:rsidR="00546326" w:rsidRPr="00EF5A93">
        <w:rPr>
          <w:rFonts w:asciiTheme="majorHAnsi" w:hAnsiTheme="majorHAnsi" w:cstheme="majorHAnsi"/>
          <w:color w:val="FF0000"/>
          <w:szCs w:val="21"/>
        </w:rPr>
        <w:t>Δ</w:t>
      </w:r>
      <w:r w:rsidR="00546326" w:rsidRPr="00EF5A93">
        <w:rPr>
          <w:rFonts w:asciiTheme="majorHAnsi" w:hAnsiTheme="majorHAnsi" w:cstheme="majorHAnsi"/>
          <w:i/>
          <w:color w:val="FF0000"/>
          <w:szCs w:val="21"/>
        </w:rPr>
        <w:t>t</w:t>
      </w:r>
      <w:r w:rsidR="00546326" w:rsidRPr="00EF5A93">
        <w:rPr>
          <w:rFonts w:asciiTheme="majorHAnsi" w:hAnsiTheme="minorEastAsia" w:cstheme="majorHAnsi"/>
          <w:color w:val="FF0000"/>
          <w:szCs w:val="21"/>
        </w:rPr>
        <w:t>可知在相等时间内，甲、乙速度变化大小相等，方向相反，</w:t>
      </w:r>
      <w:r w:rsidR="00546326" w:rsidRPr="00EF5A93">
        <w:rPr>
          <w:rFonts w:asciiTheme="majorHAnsi" w:hAnsiTheme="majorHAnsi" w:cstheme="majorHAnsi"/>
          <w:color w:val="FF0000"/>
          <w:szCs w:val="21"/>
        </w:rPr>
        <w:t>D</w:t>
      </w:r>
      <w:r w:rsidR="00546326" w:rsidRPr="00EF5A93">
        <w:rPr>
          <w:rFonts w:asciiTheme="majorHAnsi" w:hAnsiTheme="minorEastAsia" w:cstheme="majorHAnsi"/>
          <w:color w:val="FF0000"/>
          <w:szCs w:val="21"/>
        </w:rPr>
        <w:t>错．</w:t>
      </w:r>
    </w:p>
    <w:p w:rsidR="00546326" w:rsidRPr="00BA3E7E" w:rsidRDefault="00546326"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w:t>
      </w:r>
      <w:r w:rsidR="00546326" w:rsidRPr="00BA3E7E">
        <w:rPr>
          <w:rFonts w:asciiTheme="majorHAnsi" w:hAnsiTheme="minorEastAsia" w:cstheme="majorHAnsi"/>
          <w:szCs w:val="21"/>
        </w:rPr>
        <w:t>为了测定气垫导轨上滑块的加速度，滑块上安装了宽度为</w:t>
      </w:r>
      <w:r w:rsidR="00546326" w:rsidRPr="00BA3E7E">
        <w:rPr>
          <w:rFonts w:asciiTheme="majorHAnsi" w:hAnsiTheme="majorHAnsi" w:cstheme="majorHAnsi"/>
          <w:szCs w:val="21"/>
        </w:rPr>
        <w:t>3.0 cm</w:t>
      </w:r>
      <w:r w:rsidR="00546326" w:rsidRPr="00BA3E7E">
        <w:rPr>
          <w:rFonts w:asciiTheme="majorHAnsi" w:hAnsiTheme="minorEastAsia" w:cstheme="majorHAnsi"/>
          <w:szCs w:val="21"/>
        </w:rPr>
        <w:t>的遮光板，如图所示，滑块在</w:t>
      </w:r>
      <w:r w:rsidR="00546326" w:rsidRPr="00BA3E7E">
        <w:rPr>
          <w:rFonts w:asciiTheme="majorHAnsi" w:hAnsiTheme="majorHAnsi" w:cstheme="majorHAnsi"/>
          <w:noProof/>
          <w:szCs w:val="21"/>
        </w:rPr>
        <w:drawing>
          <wp:inline distT="0" distB="0" distL="0" distR="0">
            <wp:extent cx="19050" cy="19050"/>
            <wp:effectExtent l="19050" t="0" r="0" b="0"/>
            <wp:docPr id="3"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546326" w:rsidRPr="00BA3E7E">
        <w:rPr>
          <w:rFonts w:asciiTheme="majorHAnsi" w:hAnsiTheme="minorEastAsia" w:cstheme="majorHAnsi"/>
          <w:szCs w:val="21"/>
        </w:rPr>
        <w:t>牵引力作用下先后匀加速通过两个光电门，配套的数字毫秒计记录了遮光板通过第一个光电门的时间为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ajorHAnsi" w:cstheme="majorHAnsi"/>
          <w:szCs w:val="21"/>
          <w:vertAlign w:val="subscript"/>
        </w:rPr>
        <w:t>1</w:t>
      </w:r>
      <w:r w:rsidR="00546326" w:rsidRPr="00BA3E7E">
        <w:rPr>
          <w:rFonts w:asciiTheme="majorHAnsi" w:hAnsiTheme="minorEastAsia" w:cstheme="majorHAnsi"/>
          <w:szCs w:val="21"/>
        </w:rPr>
        <w:t>＝</w:t>
      </w:r>
      <w:r w:rsidR="00546326" w:rsidRPr="00BA3E7E">
        <w:rPr>
          <w:rFonts w:asciiTheme="majorHAnsi" w:hAnsiTheme="majorHAnsi" w:cstheme="majorHAnsi"/>
          <w:szCs w:val="21"/>
        </w:rPr>
        <w:t>0.30 s</w:t>
      </w:r>
      <w:r w:rsidR="00546326" w:rsidRPr="00BA3E7E">
        <w:rPr>
          <w:rFonts w:asciiTheme="majorHAnsi" w:hAnsiTheme="minorEastAsia" w:cstheme="majorHAnsi"/>
          <w:szCs w:val="21"/>
        </w:rPr>
        <w:t>，通过第二个光电门的时间为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ajorHAnsi" w:cstheme="majorHAnsi"/>
          <w:szCs w:val="21"/>
          <w:vertAlign w:val="subscript"/>
        </w:rPr>
        <w:t>2</w:t>
      </w:r>
      <w:r w:rsidR="00546326" w:rsidRPr="00BA3E7E">
        <w:rPr>
          <w:rFonts w:asciiTheme="majorHAnsi" w:hAnsiTheme="minorEastAsia" w:cstheme="majorHAnsi"/>
          <w:szCs w:val="21"/>
        </w:rPr>
        <w:t>＝</w:t>
      </w:r>
      <w:r w:rsidR="00546326" w:rsidRPr="00BA3E7E">
        <w:rPr>
          <w:rFonts w:asciiTheme="majorHAnsi" w:hAnsiTheme="majorHAnsi" w:cstheme="majorHAnsi"/>
          <w:szCs w:val="21"/>
        </w:rPr>
        <w:t>0.10 s</w:t>
      </w:r>
      <w:r w:rsidR="00546326" w:rsidRPr="00BA3E7E">
        <w:rPr>
          <w:rFonts w:asciiTheme="majorHAnsi" w:hAnsiTheme="minorEastAsia" w:cstheme="majorHAnsi"/>
          <w:szCs w:val="21"/>
        </w:rPr>
        <w:t>，遮光板从开始遮住第一个光电门到开始遮住第二个光电门的时间为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inorEastAsia" w:cstheme="majorHAnsi"/>
          <w:szCs w:val="21"/>
        </w:rPr>
        <w:t>＝</w:t>
      </w:r>
      <w:r w:rsidR="00546326" w:rsidRPr="00BA3E7E">
        <w:rPr>
          <w:rFonts w:asciiTheme="majorHAnsi" w:hAnsiTheme="majorHAnsi" w:cstheme="majorHAnsi"/>
          <w:szCs w:val="21"/>
        </w:rPr>
        <w:t>3.0 s</w:t>
      </w:r>
      <w:r w:rsidR="00546326" w:rsidRPr="00BA3E7E">
        <w:rPr>
          <w:rFonts w:asciiTheme="majorHAnsi" w:hAnsiTheme="minorEastAsia" w:cstheme="majorHAnsi"/>
          <w:szCs w:val="21"/>
        </w:rPr>
        <w:t>．试估算：滑块的加速度多大？</w:t>
      </w:r>
    </w:p>
    <w:p w:rsidR="003F45FE" w:rsidRPr="00EF5A93" w:rsidRDefault="00766D8B"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noProof/>
          <w:color w:val="FF0000"/>
          <w:szCs w:val="21"/>
        </w:rPr>
        <w:drawing>
          <wp:anchor distT="0" distB="0" distL="114300" distR="114300" simplePos="0" relativeHeight="251664384" behindDoc="0" locked="0" layoutInCell="1" allowOverlap="1">
            <wp:simplePos x="0" y="0"/>
            <wp:positionH relativeFrom="column">
              <wp:posOffset>3800475</wp:posOffset>
            </wp:positionH>
            <wp:positionV relativeFrom="paragraph">
              <wp:posOffset>206375</wp:posOffset>
            </wp:positionV>
            <wp:extent cx="1514475" cy="800100"/>
            <wp:effectExtent l="19050" t="0" r="9525" b="0"/>
            <wp:wrapNone/>
            <wp:docPr id="6"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7" r:link="rId18"/>
                    <a:stretch>
                      <a:fillRect/>
                    </a:stretch>
                  </pic:blipFill>
                  <pic:spPr bwMode="auto">
                    <a:xfrm>
                      <a:off x="0" y="0"/>
                      <a:ext cx="1514475" cy="800100"/>
                    </a:xfrm>
                    <a:prstGeom prst="rect">
                      <a:avLst/>
                    </a:prstGeom>
                    <a:noFill/>
                    <a:ln w="9525">
                      <a:noFill/>
                      <a:miter lim="800000"/>
                      <a:headEnd/>
                      <a:tailEnd/>
                    </a:ln>
                  </pic:spPr>
                </pic:pic>
              </a:graphicData>
            </a:graphic>
          </wp:anchor>
        </w:drawing>
      </w:r>
      <w:r w:rsidR="003F45FE"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3F45FE" w:rsidRPr="00EF5A93" w:rsidRDefault="003F45FE"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【答案】</w:t>
      </w:r>
      <w:r w:rsidRPr="00EF5A93">
        <w:rPr>
          <w:rFonts w:asciiTheme="majorHAnsi" w:hAnsiTheme="majorHAnsi" w:cstheme="majorHAnsi"/>
          <w:color w:val="FF0000"/>
          <w:szCs w:val="21"/>
        </w:rPr>
        <w:t>（</w:t>
      </w:r>
      <w:r w:rsidRPr="00EF5A93">
        <w:rPr>
          <w:rFonts w:asciiTheme="majorHAnsi" w:hAnsiTheme="majorHAnsi" w:cstheme="majorHAnsi"/>
          <w:color w:val="FF0000"/>
          <w:szCs w:val="21"/>
        </w:rPr>
        <w:t>1</w:t>
      </w:r>
      <w:r w:rsidRPr="00EF5A93">
        <w:rPr>
          <w:rFonts w:asciiTheme="majorHAnsi" w:hAnsiTheme="majorHAnsi" w:cstheme="majorHAnsi"/>
          <w:color w:val="FF0000"/>
          <w:szCs w:val="21"/>
        </w:rPr>
        <w:t>）</w:t>
      </w:r>
      <w:smartTag w:uri="urn:schemas-microsoft-com:office:smarttags" w:element="chmetcnv">
        <w:smartTagPr>
          <w:attr w:name="UnitName" w:val="m"/>
          <w:attr w:name="SourceValue" w:val=".067"/>
          <w:attr w:name="HasSpace" w:val="True"/>
          <w:attr w:name="Negative" w:val="False"/>
          <w:attr w:name="NumberType" w:val="1"/>
          <w:attr w:name="TCSC" w:val="0"/>
        </w:smartTagPr>
        <w:r w:rsidRPr="00EF5A93">
          <w:rPr>
            <w:rFonts w:asciiTheme="majorHAnsi" w:hAnsiTheme="majorHAnsi" w:cstheme="majorHAnsi"/>
            <w:color w:val="FF0000"/>
            <w:szCs w:val="21"/>
          </w:rPr>
          <w:t>0.067 m</w:t>
        </w:r>
      </w:smartTag>
      <w:r w:rsidRPr="00EF5A93">
        <w:rPr>
          <w:rFonts w:asciiTheme="majorHAnsi" w:hAnsiTheme="majorHAnsi" w:cstheme="majorHAnsi"/>
          <w:color w:val="FF0000"/>
          <w:szCs w:val="21"/>
        </w:rPr>
        <w:t>/s</w:t>
      </w:r>
      <w:r w:rsidRPr="00EF5A93">
        <w:rPr>
          <w:rFonts w:asciiTheme="majorHAnsi" w:hAnsiTheme="majorHAnsi" w:cstheme="majorHAnsi"/>
          <w:color w:val="FF0000"/>
          <w:szCs w:val="21"/>
          <w:vertAlign w:val="superscript"/>
        </w:rPr>
        <w:t>2</w:t>
      </w:r>
    </w:p>
    <w:p w:rsidR="00546326" w:rsidRPr="00EF5A93" w:rsidRDefault="003F45FE" w:rsidP="00BA3E7E">
      <w:pPr>
        <w:spacing w:line="276" w:lineRule="auto"/>
        <w:rPr>
          <w:rFonts w:asciiTheme="majorHAnsi" w:hAnsiTheme="majorHAnsi" w:cstheme="majorHAnsi"/>
          <w:color w:val="FF0000"/>
          <w:szCs w:val="21"/>
        </w:rPr>
      </w:pPr>
      <w:r w:rsidRPr="00EF5A93">
        <w:rPr>
          <w:rFonts w:asciiTheme="majorHAnsi" w:hAnsiTheme="minorEastAsia" w:cstheme="majorHAnsi" w:hint="eastAsia"/>
          <w:color w:val="FF0000"/>
          <w:szCs w:val="21"/>
        </w:rPr>
        <w:t>【</w:t>
      </w:r>
      <w:r w:rsidRPr="00EF5A93">
        <w:rPr>
          <w:rFonts w:asciiTheme="majorHAnsi" w:hAnsiTheme="minorEastAsia" w:cstheme="majorHAnsi"/>
          <w:color w:val="FF0000"/>
          <w:szCs w:val="21"/>
        </w:rPr>
        <w:t>解析</w:t>
      </w:r>
      <w:r w:rsidRPr="00EF5A93">
        <w:rPr>
          <w:rFonts w:asciiTheme="majorHAnsi" w:hAnsiTheme="minorEastAsia" w:cstheme="majorHAnsi" w:hint="eastAsia"/>
          <w:color w:val="FF0000"/>
          <w:szCs w:val="21"/>
        </w:rPr>
        <w:t>】</w:t>
      </w:r>
      <w:r w:rsidR="00546326" w:rsidRPr="00EF5A93">
        <w:rPr>
          <w:rFonts w:asciiTheme="majorHAnsi" w:hAnsiTheme="minorEastAsia" w:cstheme="majorHAnsi"/>
          <w:color w:val="FF0000"/>
          <w:szCs w:val="21"/>
        </w:rPr>
        <w:t>遮光板通过第一个光电门的速度</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1</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w:instrText>
      </w:r>
      <w:r w:rsidRPr="00EF5A93">
        <w:rPr>
          <w:rFonts w:asciiTheme="majorHAnsi" w:hAnsiTheme="majorHAnsi" w:cstheme="majorHAnsi"/>
          <w:i/>
          <w:color w:val="FF0000"/>
          <w:szCs w:val="21"/>
        </w:rPr>
        <w:instrText>L,</w:instrText>
      </w:r>
      <w:r w:rsidRPr="00EF5A93">
        <w:rPr>
          <w:rFonts w:asciiTheme="majorHAnsi" w:hAnsiTheme="majorHAnsi" w:cstheme="majorHAnsi"/>
          <w:color w:val="FF0000"/>
          <w:szCs w:val="21"/>
        </w:rPr>
        <w:instrText>Δ</w:instrText>
      </w:r>
      <w:r w:rsidRPr="00EF5A93">
        <w:rPr>
          <w:rFonts w:asciiTheme="majorHAnsi" w:hAnsiTheme="majorHAnsi" w:cstheme="majorHAnsi"/>
          <w:i/>
          <w:color w:val="FF0000"/>
          <w:szCs w:val="21"/>
        </w:rPr>
        <w:instrText>t</w:instrText>
      </w:r>
      <w:r w:rsidRPr="00EF5A93">
        <w:rPr>
          <w:rFonts w:asciiTheme="majorHAnsi" w:hAnsiTheme="majorHAnsi" w:cstheme="majorHAnsi"/>
          <w:color w:val="FF0000"/>
          <w:szCs w:val="21"/>
          <w:vertAlign w:val="subscript"/>
        </w:rPr>
        <w:instrText>1</w:instrText>
      </w:r>
      <w:r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rPr>
        <w:fldChar w:fldCharType="end"/>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\f(0.03</w:instrText>
      </w:r>
      <w:r w:rsidRPr="00EF5A93">
        <w:rPr>
          <w:rFonts w:asciiTheme="majorHAnsi" w:hAnsiTheme="majorHAnsi" w:cstheme="majorHAnsi"/>
          <w:i/>
          <w:color w:val="FF0000"/>
          <w:szCs w:val="21"/>
        </w:rPr>
        <w:instrText>,</w:instrText>
      </w:r>
      <w:r w:rsidRPr="00EF5A93">
        <w:rPr>
          <w:rFonts w:asciiTheme="majorHAnsi" w:hAnsiTheme="majorHAnsi" w:cstheme="majorHAnsi"/>
          <w:color w:val="FF0000"/>
          <w:szCs w:val="21"/>
        </w:rPr>
        <w:instrText>0.30)</w:instrText>
      </w:r>
      <w:r w:rsidR="00AE3F1F" w:rsidRPr="00EF5A93">
        <w:rPr>
          <w:rFonts w:asciiTheme="majorHAnsi" w:hAnsiTheme="majorHAnsi" w:cstheme="majorHAnsi"/>
          <w:color w:val="FF0000"/>
          <w:szCs w:val="21"/>
        </w:rPr>
        <w:fldChar w:fldCharType="end"/>
      </w:r>
      <w:r w:rsidRPr="00EF5A93">
        <w:rPr>
          <w:rFonts w:asciiTheme="majorHAnsi" w:hAnsiTheme="minorEastAsia" w:cstheme="majorHAnsi"/>
          <w:color w:val="FF0000"/>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F5A93">
          <w:rPr>
            <w:rFonts w:asciiTheme="majorHAnsi" w:hAnsiTheme="majorHAnsi" w:cstheme="majorHAnsi"/>
            <w:color w:val="FF0000"/>
            <w:szCs w:val="21"/>
          </w:rPr>
          <w:t>0.10 m</w:t>
        </w:r>
      </w:smartTag>
      <w:r w:rsidRPr="00EF5A93">
        <w:rPr>
          <w:rFonts w:asciiTheme="majorHAnsi" w:hAnsiTheme="majorHAnsi" w:cstheme="majorHAnsi"/>
          <w:color w:val="FF0000"/>
          <w:szCs w:val="21"/>
        </w:rPr>
        <w:t>/s</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遮光板通过第二个光电门的速度</w:t>
      </w:r>
    </w:p>
    <w:p w:rsidR="00546326" w:rsidRPr="00EF5A93" w:rsidRDefault="00546326" w:rsidP="00BA3E7E">
      <w:pPr>
        <w:spacing w:line="276" w:lineRule="auto"/>
        <w:rPr>
          <w:rFonts w:asciiTheme="majorHAnsi" w:hAnsiTheme="majorHAnsi" w:cstheme="majorHAnsi"/>
          <w:color w:val="FF0000"/>
          <w:szCs w:val="21"/>
        </w:rPr>
      </w:pP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2</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w:instrText>
      </w:r>
      <w:r w:rsidRPr="00EF5A93">
        <w:rPr>
          <w:rFonts w:asciiTheme="majorHAnsi" w:hAnsiTheme="majorHAnsi" w:cstheme="majorHAnsi"/>
          <w:i/>
          <w:color w:val="FF0000"/>
          <w:szCs w:val="21"/>
        </w:rPr>
        <w:instrText>L,</w:instrText>
      </w:r>
      <w:r w:rsidRPr="00EF5A93">
        <w:rPr>
          <w:rFonts w:asciiTheme="majorHAnsi" w:hAnsiTheme="majorHAnsi" w:cstheme="majorHAnsi"/>
          <w:color w:val="FF0000"/>
          <w:szCs w:val="21"/>
        </w:rPr>
        <w:instrText>Δ</w:instrText>
      </w:r>
      <w:r w:rsidRPr="00EF5A93">
        <w:rPr>
          <w:rFonts w:asciiTheme="majorHAnsi" w:hAnsiTheme="majorHAnsi" w:cstheme="majorHAnsi"/>
          <w:i/>
          <w:color w:val="FF0000"/>
          <w:szCs w:val="21"/>
        </w:rPr>
        <w:instrText>t</w:instrText>
      </w:r>
      <w:r w:rsidRPr="00EF5A93">
        <w:rPr>
          <w:rFonts w:asciiTheme="majorHAnsi" w:hAnsiTheme="majorHAnsi" w:cstheme="majorHAnsi"/>
          <w:color w:val="FF0000"/>
          <w:szCs w:val="21"/>
          <w:vertAlign w:val="subscript"/>
        </w:rPr>
        <w:instrText>2</w:instrText>
      </w:r>
      <w:r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rPr>
        <w:fldChar w:fldCharType="end"/>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\f(0.03</w:instrText>
      </w:r>
      <w:r w:rsidRPr="00EF5A93">
        <w:rPr>
          <w:rFonts w:asciiTheme="majorHAnsi" w:hAnsiTheme="majorHAnsi" w:cstheme="majorHAnsi"/>
          <w:i/>
          <w:color w:val="FF0000"/>
          <w:szCs w:val="21"/>
        </w:rPr>
        <w:instrText>,</w:instrText>
      </w:r>
      <w:r w:rsidRPr="00EF5A93">
        <w:rPr>
          <w:rFonts w:asciiTheme="majorHAnsi" w:hAnsiTheme="majorHAnsi" w:cstheme="majorHAnsi"/>
          <w:color w:val="FF0000"/>
          <w:szCs w:val="21"/>
        </w:rPr>
        <w:instrText>0.10)</w:instrText>
      </w:r>
      <w:r w:rsidR="00AE3F1F" w:rsidRPr="00EF5A93">
        <w:rPr>
          <w:rFonts w:asciiTheme="majorHAnsi" w:hAnsiTheme="majorHAnsi" w:cstheme="majorHAnsi"/>
          <w:color w:val="FF0000"/>
          <w:szCs w:val="21"/>
        </w:rPr>
        <w:fldChar w:fldCharType="end"/>
      </w:r>
      <w:r w:rsidRPr="00EF5A93">
        <w:rPr>
          <w:rFonts w:asciiTheme="majorHAnsi" w:hAnsiTheme="minorEastAsia" w:cstheme="majorHAnsi"/>
          <w:color w:val="FF0000"/>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EF5A93">
          <w:rPr>
            <w:rFonts w:asciiTheme="majorHAnsi" w:hAnsiTheme="majorHAnsi" w:cstheme="majorHAnsi"/>
            <w:color w:val="FF0000"/>
            <w:szCs w:val="21"/>
          </w:rPr>
          <w:t>0.30 m</w:t>
        </w:r>
      </w:smartTag>
      <w:r w:rsidRPr="00EF5A93">
        <w:rPr>
          <w:rFonts w:asciiTheme="majorHAnsi" w:hAnsiTheme="majorHAnsi" w:cstheme="majorHAnsi"/>
          <w:color w:val="FF0000"/>
          <w:szCs w:val="21"/>
        </w:rPr>
        <w:t>/s</w:t>
      </w:r>
    </w:p>
    <w:p w:rsidR="00546326" w:rsidRPr="00EF5A93" w:rsidRDefault="00546326" w:rsidP="00BA3E7E">
      <w:pPr>
        <w:spacing w:line="276" w:lineRule="auto"/>
        <w:rPr>
          <w:rFonts w:asciiTheme="majorHAnsi" w:hAnsiTheme="majorHAnsi" w:cstheme="majorHAnsi"/>
          <w:color w:val="FF0000"/>
          <w:szCs w:val="21"/>
          <w:vertAlign w:val="superscript"/>
        </w:rPr>
      </w:pPr>
      <w:r w:rsidRPr="00EF5A93">
        <w:rPr>
          <w:rFonts w:asciiTheme="majorHAnsi" w:hAnsiTheme="minorEastAsia" w:cstheme="majorHAnsi"/>
          <w:color w:val="FF0000"/>
          <w:szCs w:val="21"/>
        </w:rPr>
        <w:t>故滑块的加速度</w:t>
      </w:r>
      <w:r w:rsidRPr="00EF5A93">
        <w:rPr>
          <w:rFonts w:asciiTheme="majorHAnsi" w:hAnsiTheme="majorHAnsi" w:cstheme="majorHAnsi"/>
          <w:i/>
          <w:color w:val="FF0000"/>
          <w:szCs w:val="21"/>
        </w:rPr>
        <w:t>a</w:t>
      </w:r>
      <w:r w:rsidRPr="00EF5A93">
        <w:rPr>
          <w:rFonts w:asciiTheme="majorHAnsi" w:hAnsiTheme="minorEastAsia" w:cstheme="majorHAnsi"/>
          <w:color w:val="FF0000"/>
          <w:szCs w:val="21"/>
        </w:rPr>
        <w:t>＝</w:t>
      </w:r>
      <w:r w:rsidR="00AE3F1F" w:rsidRPr="00EF5A93">
        <w:rPr>
          <w:rFonts w:asciiTheme="majorHAnsi" w:hAnsiTheme="majorHAnsi" w:cstheme="majorHAnsi"/>
          <w:color w:val="FF0000"/>
          <w:szCs w:val="21"/>
        </w:rPr>
        <w:fldChar w:fldCharType="begin"/>
      </w:r>
      <w:r w:rsidRPr="00EF5A93">
        <w:rPr>
          <w:rFonts w:asciiTheme="majorHAnsi" w:hAnsiTheme="majorHAnsi" w:cstheme="majorHAnsi"/>
          <w:color w:val="FF0000"/>
          <w:szCs w:val="21"/>
        </w:rPr>
        <w:instrText>eq \f(</w:instrText>
      </w:r>
      <w:r w:rsidRPr="00EF5A93">
        <w:rPr>
          <w:rFonts w:asciiTheme="majorHAnsi" w:hAnsiTheme="majorHAnsi" w:cstheme="majorHAnsi"/>
          <w:i/>
          <w:color w:val="FF0000"/>
          <w:szCs w:val="21"/>
        </w:rPr>
        <w:instrText>v</w:instrText>
      </w:r>
      <w:r w:rsidRPr="00EF5A93">
        <w:rPr>
          <w:rFonts w:asciiTheme="majorHAnsi" w:hAnsiTheme="majorHAnsi" w:cstheme="majorHAnsi"/>
          <w:color w:val="FF0000"/>
          <w:szCs w:val="21"/>
          <w:vertAlign w:val="subscript"/>
        </w:rPr>
        <w:instrText>2</w:instrText>
      </w:r>
      <w:r w:rsidRPr="00EF5A93">
        <w:rPr>
          <w:rFonts w:asciiTheme="majorHAnsi" w:hAnsiTheme="minorEastAsia" w:cstheme="majorHAnsi"/>
          <w:color w:val="FF0000"/>
          <w:szCs w:val="21"/>
        </w:rPr>
        <w:instrText>－</w:instrText>
      </w:r>
      <w:r w:rsidRPr="00EF5A93">
        <w:rPr>
          <w:rFonts w:asciiTheme="majorHAnsi" w:hAnsiTheme="majorHAnsi" w:cstheme="majorHAnsi"/>
          <w:i/>
          <w:color w:val="FF0000"/>
          <w:szCs w:val="21"/>
        </w:rPr>
        <w:instrText>v</w:instrText>
      </w:r>
      <w:r w:rsidRPr="00EF5A93">
        <w:rPr>
          <w:rFonts w:asciiTheme="majorHAnsi" w:hAnsiTheme="majorHAnsi" w:cstheme="majorHAnsi"/>
          <w:color w:val="FF0000"/>
          <w:szCs w:val="21"/>
          <w:vertAlign w:val="subscript"/>
        </w:rPr>
        <w:instrText>1</w:instrText>
      </w:r>
      <w:r w:rsidRPr="00EF5A93">
        <w:rPr>
          <w:rFonts w:asciiTheme="majorHAnsi" w:hAnsiTheme="majorHAnsi" w:cstheme="majorHAnsi"/>
          <w:i/>
          <w:color w:val="FF0000"/>
          <w:szCs w:val="21"/>
        </w:rPr>
        <w:instrText>,</w:instrText>
      </w:r>
      <w:r w:rsidRPr="00EF5A93">
        <w:rPr>
          <w:rFonts w:asciiTheme="majorHAnsi" w:hAnsiTheme="majorHAnsi" w:cstheme="majorHAnsi"/>
          <w:color w:val="FF0000"/>
          <w:szCs w:val="21"/>
        </w:rPr>
        <w:instrText>Δ</w:instrText>
      </w:r>
      <w:r w:rsidRPr="00EF5A93">
        <w:rPr>
          <w:rFonts w:asciiTheme="majorHAnsi" w:hAnsiTheme="majorHAnsi" w:cstheme="majorHAnsi"/>
          <w:i/>
          <w:color w:val="FF0000"/>
          <w:szCs w:val="21"/>
        </w:rPr>
        <w:instrText>t</w:instrText>
      </w:r>
      <w:r w:rsidRPr="00EF5A93">
        <w:rPr>
          <w:rFonts w:asciiTheme="majorHAnsi" w:hAnsiTheme="majorHAnsi" w:cstheme="majorHAnsi"/>
          <w:color w:val="FF0000"/>
          <w:szCs w:val="21"/>
        </w:rPr>
        <w:instrText>)</w:instrText>
      </w:r>
      <w:r w:rsidR="00AE3F1F" w:rsidRPr="00EF5A93">
        <w:rPr>
          <w:rFonts w:asciiTheme="majorHAnsi" w:hAnsiTheme="majorHAnsi" w:cstheme="majorHAnsi"/>
          <w:color w:val="FF0000"/>
          <w:szCs w:val="21"/>
        </w:rPr>
        <w:fldChar w:fldCharType="end"/>
      </w:r>
      <w:r w:rsidRPr="00EF5A93">
        <w:rPr>
          <w:rFonts w:asciiTheme="majorHAnsi" w:hAnsiTheme="majorHAnsi" w:cstheme="majorHAnsi"/>
          <w:color w:val="FF0000"/>
          <w:szCs w:val="21"/>
        </w:rPr>
        <w:t>≈</w:t>
      </w:r>
      <w:smartTag w:uri="urn:schemas-microsoft-com:office:smarttags" w:element="chmetcnv">
        <w:smartTagPr>
          <w:attr w:name="UnitName" w:val="m"/>
          <w:attr w:name="SourceValue" w:val=".067"/>
          <w:attr w:name="HasSpace" w:val="True"/>
          <w:attr w:name="Negative" w:val="False"/>
          <w:attr w:name="NumberType" w:val="1"/>
          <w:attr w:name="TCSC" w:val="0"/>
        </w:smartTagPr>
        <w:r w:rsidRPr="00EF5A93">
          <w:rPr>
            <w:rFonts w:asciiTheme="majorHAnsi" w:hAnsiTheme="majorHAnsi" w:cstheme="majorHAnsi"/>
            <w:color w:val="FF0000"/>
            <w:szCs w:val="21"/>
          </w:rPr>
          <w:t>0.067 m</w:t>
        </w:r>
      </w:smartTag>
      <w:r w:rsidRPr="00EF5A93">
        <w:rPr>
          <w:rFonts w:asciiTheme="majorHAnsi" w:hAnsiTheme="majorHAnsi" w:cstheme="majorHAnsi"/>
          <w:color w:val="FF0000"/>
          <w:szCs w:val="21"/>
        </w:rPr>
        <w:t>/s</w:t>
      </w:r>
      <w:r w:rsidRPr="00EF5A93">
        <w:rPr>
          <w:rFonts w:asciiTheme="majorHAnsi" w:hAnsiTheme="majorHAnsi" w:cstheme="majorHAnsi"/>
          <w:color w:val="FF0000"/>
          <w:szCs w:val="21"/>
          <w:vertAlign w:val="superscript"/>
        </w:rPr>
        <w:t>2</w:t>
      </w:r>
    </w:p>
    <w:p w:rsidR="00766D8B" w:rsidRPr="00766D8B" w:rsidRDefault="00766D8B" w:rsidP="00766D8B"/>
    <w:p w:rsidR="0014059B"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1200CD" w:rsidRPr="00AB64F6" w:rsidRDefault="001200CD" w:rsidP="0014059B">
                    <w:pPr>
                      <w:rPr>
                        <w:rFonts w:ascii="黑体" w:eastAsia="黑体"/>
                        <w:sz w:val="24"/>
                      </w:rPr>
                    </w:pPr>
                    <w:r>
                      <w:rPr>
                        <w:rFonts w:ascii="黑体" w:eastAsia="黑体" w:hint="eastAsia"/>
                        <w:sz w:val="24"/>
                      </w:rPr>
                      <w:t>知识点二：匀变速直线运动</w:t>
                    </w:r>
                  </w:p>
                </w:txbxContent>
              </v:textbox>
            </v:shape>
            <w10:wrap type="none"/>
            <w10:anchorlock/>
          </v:group>
        </w:pic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一、</w:t>
      </w:r>
      <w:r w:rsidR="006B54BC" w:rsidRPr="00766D8B">
        <w:rPr>
          <w:rFonts w:asciiTheme="majorHAnsi" w:hAnsiTheme="minorEastAsia" w:cstheme="majorHAnsi"/>
          <w:szCs w:val="21"/>
        </w:rPr>
        <w:t>匀变速直线运动</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1</w:t>
      </w:r>
      <w:r w:rsidRPr="00766D8B">
        <w:rPr>
          <w:rFonts w:asciiTheme="majorHAnsi" w:hAnsiTheme="minorEastAsia" w:cstheme="majorHAnsi"/>
          <w:szCs w:val="21"/>
        </w:rPr>
        <w:t>、</w:t>
      </w:r>
      <w:r w:rsidR="006B54BC" w:rsidRPr="00766D8B">
        <w:rPr>
          <w:rFonts w:asciiTheme="majorHAnsi" w:hAnsiTheme="minorEastAsia" w:cstheme="majorHAnsi"/>
          <w:szCs w:val="21"/>
        </w:rPr>
        <w:t>定义：沿着一条直线运动，且加速度不变的运动．</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2</w:t>
      </w:r>
      <w:r w:rsidRPr="00766D8B">
        <w:rPr>
          <w:rFonts w:asciiTheme="majorHAnsi" w:hAnsiTheme="minorEastAsia" w:cstheme="majorHAnsi"/>
          <w:szCs w:val="21"/>
        </w:rPr>
        <w:t>、</w:t>
      </w:r>
      <w:r w:rsidR="006B54BC" w:rsidRPr="00766D8B">
        <w:rPr>
          <w:rFonts w:asciiTheme="majorHAnsi" w:hAnsiTheme="minorEastAsia" w:cstheme="majorHAnsi"/>
          <w:szCs w:val="21"/>
        </w:rPr>
        <w:t>分类</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w:t>
      </w:r>
      <w:r w:rsidRPr="00766D8B">
        <w:rPr>
          <w:rFonts w:asciiTheme="majorHAnsi" w:hAnsiTheme="majorHAnsi" w:cstheme="majorHAnsi"/>
          <w:szCs w:val="21"/>
        </w:rPr>
        <w:t>1</w:t>
      </w:r>
      <w:r w:rsidRPr="00766D8B">
        <w:rPr>
          <w:rFonts w:asciiTheme="majorHAnsi" w:hAnsiTheme="minorEastAsia" w:cstheme="majorHAnsi"/>
          <w:szCs w:val="21"/>
        </w:rPr>
        <w:t>）</w:t>
      </w:r>
      <w:r w:rsidR="006B54BC" w:rsidRPr="00766D8B">
        <w:rPr>
          <w:rFonts w:asciiTheme="majorHAnsi" w:hAnsiTheme="minorEastAsia" w:cstheme="majorHAnsi"/>
          <w:szCs w:val="21"/>
        </w:rPr>
        <w:t>匀加速直线运动，</w:t>
      </w:r>
      <w:r w:rsidR="006B54BC" w:rsidRPr="00356661">
        <w:rPr>
          <w:rFonts w:asciiTheme="majorHAnsi" w:hAnsiTheme="majorHAnsi" w:cstheme="majorHAnsi"/>
          <w:i/>
          <w:szCs w:val="21"/>
        </w:rPr>
        <w:t>a</w:t>
      </w:r>
      <w:r w:rsidR="006B54BC" w:rsidRPr="00766D8B">
        <w:rPr>
          <w:rFonts w:asciiTheme="majorHAnsi" w:hAnsiTheme="minorEastAsia" w:cstheme="majorHAnsi"/>
          <w:szCs w:val="21"/>
        </w:rPr>
        <w:t>与</w:t>
      </w:r>
      <w:r w:rsidR="006B54BC" w:rsidRPr="00356661">
        <w:rPr>
          <w:rFonts w:asciiTheme="majorHAnsi" w:hAnsiTheme="majorHAnsi" w:cstheme="majorHAnsi"/>
          <w:i/>
          <w:szCs w:val="21"/>
        </w:rPr>
        <w:t>v</w:t>
      </w:r>
      <w:r w:rsidR="006B54BC" w:rsidRPr="00766D8B">
        <w:rPr>
          <w:rFonts w:asciiTheme="majorHAnsi" w:hAnsiTheme="majorHAnsi" w:cstheme="majorHAnsi"/>
          <w:szCs w:val="21"/>
          <w:vertAlign w:val="subscript"/>
        </w:rPr>
        <w:t>0</w:t>
      </w:r>
      <w:r w:rsidR="006B54BC" w:rsidRPr="00766D8B">
        <w:rPr>
          <w:rFonts w:asciiTheme="majorHAnsi" w:hAnsiTheme="minorEastAsia" w:cstheme="majorHAnsi"/>
          <w:szCs w:val="21"/>
        </w:rPr>
        <w:t>方向同向．</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w:t>
      </w:r>
      <w:r w:rsidRPr="00766D8B">
        <w:rPr>
          <w:rFonts w:asciiTheme="majorHAnsi" w:hAnsiTheme="majorHAnsi" w:cstheme="majorHAnsi"/>
          <w:szCs w:val="21"/>
        </w:rPr>
        <w:t>2</w:t>
      </w:r>
      <w:r w:rsidRPr="00766D8B">
        <w:rPr>
          <w:rFonts w:asciiTheme="majorHAnsi" w:hAnsiTheme="minorEastAsia" w:cstheme="majorHAnsi"/>
          <w:szCs w:val="21"/>
        </w:rPr>
        <w:t>）</w:t>
      </w:r>
      <w:r w:rsidR="006B54BC" w:rsidRPr="00766D8B">
        <w:rPr>
          <w:rFonts w:asciiTheme="majorHAnsi" w:hAnsiTheme="minorEastAsia" w:cstheme="majorHAnsi"/>
          <w:szCs w:val="21"/>
        </w:rPr>
        <w:t>匀减速直线运动，</w:t>
      </w:r>
      <w:r w:rsidR="006B54BC" w:rsidRPr="00356661">
        <w:rPr>
          <w:rFonts w:asciiTheme="majorHAnsi" w:hAnsiTheme="majorHAnsi" w:cstheme="majorHAnsi"/>
          <w:i/>
          <w:szCs w:val="21"/>
        </w:rPr>
        <w:t>a</w:t>
      </w:r>
      <w:r w:rsidR="006B54BC" w:rsidRPr="00766D8B">
        <w:rPr>
          <w:rFonts w:asciiTheme="majorHAnsi" w:hAnsiTheme="minorEastAsia" w:cstheme="majorHAnsi"/>
          <w:szCs w:val="21"/>
        </w:rPr>
        <w:t>与</w:t>
      </w:r>
      <w:r w:rsidR="006B54BC" w:rsidRPr="00356661">
        <w:rPr>
          <w:rFonts w:asciiTheme="majorHAnsi" w:hAnsiTheme="majorHAnsi" w:cstheme="majorHAnsi"/>
          <w:i/>
          <w:szCs w:val="21"/>
        </w:rPr>
        <w:t>v</w:t>
      </w:r>
      <w:r w:rsidR="006B54BC" w:rsidRPr="00766D8B">
        <w:rPr>
          <w:rFonts w:asciiTheme="majorHAnsi" w:hAnsiTheme="majorHAnsi" w:cstheme="majorHAnsi"/>
          <w:szCs w:val="21"/>
          <w:vertAlign w:val="subscript"/>
        </w:rPr>
        <w:t>0</w:t>
      </w:r>
      <w:r w:rsidR="006B54BC" w:rsidRPr="00766D8B">
        <w:rPr>
          <w:rFonts w:asciiTheme="majorHAnsi" w:hAnsiTheme="minorEastAsia" w:cstheme="majorHAnsi"/>
          <w:szCs w:val="21"/>
        </w:rPr>
        <w:t>方向反向．</w:t>
      </w:r>
    </w:p>
    <w:p w:rsidR="00835628" w:rsidRPr="00BA3E7E" w:rsidRDefault="00835628" w:rsidP="00BA3E7E">
      <w:pPr>
        <w:spacing w:line="276" w:lineRule="auto"/>
        <w:rPr>
          <w:rFonts w:asciiTheme="majorHAnsi" w:hAnsiTheme="majorHAnsi" w:cstheme="majorHAnsi"/>
          <w:szCs w:val="21"/>
        </w:rPr>
      </w:pPr>
    </w:p>
    <w:p w:rsidR="007D2EC4"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二、</w:t>
      </w:r>
      <w:r w:rsidR="007D2EC4" w:rsidRPr="00BA3E7E">
        <w:rPr>
          <w:rFonts w:asciiTheme="majorHAnsi" w:hAnsiTheme="minorEastAsia" w:cstheme="majorHAnsi"/>
          <w:szCs w:val="21"/>
        </w:rPr>
        <w:t>匀变速直线运动中速度与时间的关系</w:t>
      </w:r>
    </w:p>
    <w:p w:rsidR="007D2EC4"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position w:val="-42"/>
          <w:szCs w:val="21"/>
        </w:rPr>
        <w:object w:dxaOrig="1359" w:dyaOrig="1200">
          <v:shape id="_x0000_i1035" type="#_x0000_t75" style="width:68.25pt;height:60pt" o:ole="" o:allowoverlap="f">
            <v:imagedata r:id="rId19" o:title=""/>
          </v:shape>
          <o:OLEObject Type="Embed" ProgID="Equation.DSMT4" ShapeID="_x0000_i1035" DrawAspect="Content" ObjectID="_1533559911" r:id="rId20"/>
        </w:objec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理解</w:t>
      </w:r>
      <w:r w:rsidR="006D4209" w:rsidRPr="00BA3E7E">
        <w:rPr>
          <w:rFonts w:asciiTheme="majorHAnsi" w:hAnsiTheme="minorEastAsia" w:cstheme="majorHAnsi"/>
          <w:szCs w:val="21"/>
        </w:rPr>
        <w:t>：</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、仅适用于匀变速直线运动</w:t>
      </w:r>
      <w:r w:rsidRPr="00BA3E7E">
        <w:rPr>
          <w:rFonts w:asciiTheme="majorHAnsi" w:hAnsiTheme="majorHAnsi" w:cstheme="majorHAnsi"/>
          <w:szCs w:val="21"/>
        </w:rPr>
        <w:t xml:space="preserve"> </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、反映了匀变速直线运动中，速度随时间的变化规律。</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、因为</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均为矢量，使用公式时应先规定正方向。</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的方向为正方向，匀加速运动，</w:t>
      </w:r>
      <w:r w:rsidRPr="00356661">
        <w:rPr>
          <w:rFonts w:asciiTheme="majorHAnsi" w:hAnsiTheme="majorHAnsi" w:cstheme="majorHAnsi"/>
          <w:i/>
          <w:szCs w:val="21"/>
        </w:rPr>
        <w:t>a</w:t>
      </w:r>
      <w:r w:rsidR="006D4209" w:rsidRPr="00BA3E7E">
        <w:rPr>
          <w:rFonts w:asciiTheme="majorHAnsi" w:hAnsiTheme="majorHAnsi" w:cstheme="majorHAnsi"/>
          <w:szCs w:val="21"/>
        </w:rPr>
        <w:t>&gt;</w:t>
      </w:r>
      <w:r w:rsidRPr="00BA3E7E">
        <w:rPr>
          <w:rFonts w:asciiTheme="majorHAnsi" w:hAnsiTheme="majorHAnsi" w:cstheme="majorHAnsi"/>
          <w:szCs w:val="21"/>
        </w:rPr>
        <w:t xml:space="preserve">0 </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匀减速运动，</w:t>
      </w:r>
      <w:r w:rsidR="006D4209" w:rsidRPr="00356661">
        <w:rPr>
          <w:rFonts w:asciiTheme="majorHAnsi" w:hAnsiTheme="majorHAnsi" w:cstheme="majorHAnsi"/>
          <w:i/>
          <w:szCs w:val="21"/>
        </w:rPr>
        <w:t>a</w:t>
      </w:r>
      <w:r w:rsidR="006D4209" w:rsidRPr="00BA3E7E">
        <w:rPr>
          <w:rFonts w:asciiTheme="majorHAnsi" w:hAnsiTheme="majorHAnsi" w:cstheme="majorHAnsi"/>
          <w:szCs w:val="21"/>
        </w:rPr>
        <w:t>&lt;</w:t>
      </w:r>
      <w:r w:rsidR="00766D8B">
        <w:rPr>
          <w:rFonts w:asciiTheme="majorHAnsi" w:hAnsiTheme="majorHAnsi" w:cstheme="majorHAnsi"/>
          <w:szCs w:val="21"/>
        </w:rPr>
        <w:t>0</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、代入数据时，各物理量用国际单位制中的主单位表示</w:t>
      </w:r>
    </w:p>
    <w:p w:rsidR="007D2EC4" w:rsidRPr="00BA3E7E" w:rsidRDefault="007D2EC4" w:rsidP="00BA3E7E">
      <w:pPr>
        <w:spacing w:line="276" w:lineRule="auto"/>
        <w:rPr>
          <w:rFonts w:asciiTheme="majorHAnsi" w:hAnsiTheme="majorHAnsi" w:cstheme="majorHAnsi"/>
          <w:szCs w:val="21"/>
        </w:rPr>
      </w:pPr>
    </w:p>
    <w:p w:rsidR="007D2EC4"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二、</w:t>
      </w:r>
      <w:r w:rsidR="007D2EC4" w:rsidRPr="00BA3E7E">
        <w:rPr>
          <w:rFonts w:asciiTheme="majorHAnsi" w:hAnsiTheme="minorEastAsia" w:cstheme="majorHAnsi"/>
          <w:szCs w:val="21"/>
        </w:rPr>
        <w:t>匀变速直线运动</w:t>
      </w:r>
      <w:r w:rsidR="007D2EC4" w:rsidRPr="00356661">
        <w:rPr>
          <w:rFonts w:asciiTheme="majorHAnsi" w:hAnsiTheme="majorHAnsi" w:cstheme="majorHAnsi"/>
          <w:i/>
          <w:szCs w:val="21"/>
        </w:rPr>
        <w:t>v</w:t>
      </w:r>
      <w:r w:rsidR="00FF626D">
        <w:rPr>
          <w:rFonts w:asciiTheme="majorHAnsi" w:hAnsiTheme="majorHAnsi" w:cstheme="majorHAnsi"/>
          <w:szCs w:val="21"/>
        </w:rPr>
        <w:t>－</w:t>
      </w:r>
      <w:r w:rsidR="007D2EC4" w:rsidRPr="00356661">
        <w:rPr>
          <w:rFonts w:asciiTheme="majorHAnsi" w:hAnsiTheme="majorHAnsi" w:cstheme="majorHAnsi"/>
          <w:i/>
          <w:szCs w:val="21"/>
        </w:rPr>
        <w:t>t</w:t>
      </w:r>
      <w:r w:rsidR="007D2EC4" w:rsidRPr="00BA3E7E">
        <w:rPr>
          <w:rFonts w:asciiTheme="majorHAnsi" w:hAnsiTheme="minorEastAsia" w:cstheme="majorHAnsi"/>
          <w:szCs w:val="21"/>
        </w:rPr>
        <w:t>图</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结合一次函数关系的特点，瞬时速度的函数在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图中的图像为</w:t>
      </w:r>
    </w:p>
    <w:p w:rsidR="007D2EC4"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drawing>
          <wp:inline distT="0" distB="0" distL="0" distR="0">
            <wp:extent cx="2114550" cy="17240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2114550" cy="1724025"/>
                    </a:xfrm>
                    <a:prstGeom prst="rect">
                      <a:avLst/>
                    </a:prstGeom>
                    <a:noFill/>
                    <a:ln w="9525">
                      <a:noFill/>
                      <a:miter lim="800000"/>
                      <a:headEnd/>
                      <a:tailEnd/>
                    </a:ln>
                  </pic:spPr>
                </pic:pic>
              </a:graphicData>
            </a:graphic>
          </wp:inline>
        </w:drawing>
      </w:r>
    </w:p>
    <w:p w:rsidR="00D1339E"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1</w:t>
      </w:r>
      <w:r w:rsidRPr="00766D8B">
        <w:rPr>
          <w:rFonts w:asciiTheme="majorHAnsi" w:hAnsiTheme="minorEastAsia" w:cstheme="majorHAnsi"/>
          <w:szCs w:val="21"/>
        </w:rPr>
        <w:t>、</w:t>
      </w:r>
      <w:r w:rsidR="00D1339E" w:rsidRPr="00766D8B">
        <w:rPr>
          <w:rFonts w:asciiTheme="majorHAnsi" w:hAnsiTheme="minorEastAsia" w:cstheme="majorHAnsi"/>
          <w:szCs w:val="21"/>
        </w:rPr>
        <w:t>物理意义：反映了做直线运动的物体的速度随时间变化的规律．</w:t>
      </w:r>
    </w:p>
    <w:p w:rsidR="00D1339E"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2</w:t>
      </w:r>
      <w:r w:rsidRPr="00766D8B">
        <w:rPr>
          <w:rFonts w:asciiTheme="majorHAnsi" w:hAnsiTheme="minorEastAsia" w:cstheme="majorHAnsi"/>
          <w:szCs w:val="21"/>
        </w:rPr>
        <w:t>、</w:t>
      </w:r>
      <w:r w:rsidR="00D1339E" w:rsidRPr="00766D8B">
        <w:rPr>
          <w:rFonts w:asciiTheme="majorHAnsi" w:hAnsiTheme="minorEastAsia" w:cstheme="majorHAnsi"/>
          <w:szCs w:val="21"/>
        </w:rPr>
        <w:t>斜率的意义：图线上某点切线斜率的大小表示物体在该点加速度的大小，斜率正负表示物体加速度的方向．</w:t>
      </w:r>
    </w:p>
    <w:p w:rsidR="007D2EC4" w:rsidRPr="00766D8B" w:rsidRDefault="00766D8B" w:rsidP="00BA3E7E">
      <w:pPr>
        <w:spacing w:line="276" w:lineRule="auto"/>
        <w:rPr>
          <w:rFonts w:asciiTheme="majorHAnsi" w:hAnsiTheme="majorHAnsi" w:cstheme="majorHAnsi"/>
          <w:szCs w:val="21"/>
        </w:rPr>
      </w:pPr>
      <w:r w:rsidRPr="00766D8B">
        <w:rPr>
          <w:rFonts w:asciiTheme="majorHAnsi" w:hAnsiTheme="minorEastAsia" w:cstheme="majorHAnsi" w:hint="eastAsia"/>
          <w:szCs w:val="21"/>
        </w:rPr>
        <w:t>3</w:t>
      </w:r>
      <w:r w:rsidRPr="00766D8B">
        <w:rPr>
          <w:rFonts w:asciiTheme="majorHAnsi" w:hAnsiTheme="minorEastAsia" w:cstheme="majorHAnsi" w:hint="eastAsia"/>
          <w:szCs w:val="21"/>
        </w:rPr>
        <w:t>、</w:t>
      </w:r>
      <w:r w:rsidR="007D2EC4" w:rsidRPr="00766D8B">
        <w:rPr>
          <w:rFonts w:asciiTheme="majorHAnsi" w:hAnsiTheme="minorEastAsia" w:cstheme="majorHAnsi"/>
          <w:szCs w:val="21"/>
        </w:rPr>
        <w:t>以初速度为正方向</w:t>
      </w:r>
      <w:r w:rsidR="006D4209" w:rsidRPr="00766D8B">
        <w:rPr>
          <w:rFonts w:asciiTheme="majorHAnsi" w:hAnsiTheme="minorEastAsia" w:cstheme="majorHAnsi"/>
          <w:szCs w:val="21"/>
        </w:rPr>
        <w:t>，</w:t>
      </w:r>
      <w:r w:rsidR="007D2EC4" w:rsidRPr="00766D8B">
        <w:rPr>
          <w:rFonts w:asciiTheme="majorHAnsi" w:hAnsiTheme="minorEastAsia" w:cstheme="majorHAnsi"/>
          <w:szCs w:val="21"/>
        </w:rPr>
        <w:t>匀加速直线运动，速度随时间均匀增加（如图</w:t>
      </w:r>
      <w:r w:rsidR="007D2EC4" w:rsidRPr="00766D8B">
        <w:rPr>
          <w:rFonts w:asciiTheme="majorHAnsi" w:hAnsiTheme="majorHAnsi" w:cstheme="majorHAnsi"/>
          <w:szCs w:val="21"/>
        </w:rPr>
        <w:t>1</w:t>
      </w:r>
      <w:r w:rsidR="007D2EC4" w:rsidRPr="00766D8B">
        <w:rPr>
          <w:rFonts w:asciiTheme="majorHAnsi" w:hAnsiTheme="minorEastAsia" w:cstheme="majorHAnsi"/>
          <w:szCs w:val="21"/>
        </w:rPr>
        <w:t>）；匀减速直线运动，速度随时间均匀减小（如图</w:t>
      </w:r>
      <w:r w:rsidR="007D2EC4" w:rsidRPr="00766D8B">
        <w:rPr>
          <w:rFonts w:asciiTheme="majorHAnsi" w:hAnsiTheme="majorHAnsi" w:cstheme="majorHAnsi"/>
          <w:szCs w:val="21"/>
        </w:rPr>
        <w:t>2</w:t>
      </w:r>
      <w:r w:rsidR="007D2EC4" w:rsidRPr="00766D8B">
        <w:rPr>
          <w:rFonts w:asciiTheme="majorHAnsi" w:hAnsiTheme="minorEastAsia" w:cstheme="majorHAnsi"/>
          <w:szCs w:val="21"/>
        </w:rPr>
        <w:t>）</w:t>
      </w:r>
    </w:p>
    <w:p w:rsidR="00075070"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lastRenderedPageBreak/>
        <w:drawing>
          <wp:inline distT="0" distB="0" distL="0" distR="0">
            <wp:extent cx="2562225" cy="1428750"/>
            <wp:effectExtent l="1905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srcRect/>
                    <a:stretch>
                      <a:fillRect/>
                    </a:stretch>
                  </pic:blipFill>
                  <pic:spPr bwMode="auto">
                    <a:xfrm>
                      <a:off x="0" y="0"/>
                      <a:ext cx="2562225" cy="1428750"/>
                    </a:xfrm>
                    <a:prstGeom prst="rect">
                      <a:avLst/>
                    </a:prstGeom>
                    <a:noFill/>
                    <a:ln w="9525">
                      <a:noFill/>
                      <a:miter lim="800000"/>
                      <a:headEnd/>
                      <a:tailEnd/>
                    </a:ln>
                  </pic:spPr>
                </pic:pic>
              </a:graphicData>
            </a:graphic>
          </wp:inline>
        </w:drawing>
      </w:r>
    </w:p>
    <w:p w:rsidR="00D73641" w:rsidRPr="00BA3E7E" w:rsidRDefault="00D73641" w:rsidP="00BA3E7E">
      <w:pPr>
        <w:spacing w:line="276" w:lineRule="auto"/>
        <w:rPr>
          <w:rFonts w:asciiTheme="majorHAnsi" w:hAnsiTheme="majorHAnsi" w:cstheme="majorHAnsi"/>
          <w:szCs w:val="21"/>
        </w:rPr>
      </w:pPr>
    </w:p>
    <w:p w:rsidR="00D1339E"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1</w:t>
      </w:r>
      <w:r w:rsidRPr="00BA3E7E">
        <w:rPr>
          <w:rFonts w:asciiTheme="majorHAnsi" w:hAnsiTheme="minorEastAsia" w:cstheme="majorHAnsi"/>
          <w:szCs w:val="21"/>
        </w:rPr>
        <w:t>】</w:t>
      </w:r>
      <w:r w:rsidR="00D1339E" w:rsidRPr="00BA3E7E">
        <w:rPr>
          <w:rFonts w:asciiTheme="majorHAnsi" w:hAnsiTheme="minorEastAsia" w:cstheme="majorHAnsi"/>
          <w:szCs w:val="21"/>
        </w:rPr>
        <w:t>汽车以</w:t>
      </w:r>
      <w:r w:rsidR="00D1339E" w:rsidRPr="00BA3E7E">
        <w:rPr>
          <w:rFonts w:asciiTheme="majorHAnsi" w:hAnsiTheme="majorHAnsi" w:cstheme="majorHAnsi"/>
          <w:szCs w:val="21"/>
        </w:rPr>
        <w:t>54km/h</w:t>
      </w:r>
      <w:r w:rsidR="00D1339E" w:rsidRPr="00BA3E7E">
        <w:rPr>
          <w:rFonts w:asciiTheme="majorHAnsi" w:hAnsiTheme="minorEastAsia" w:cstheme="majorHAnsi"/>
          <w:szCs w:val="21"/>
        </w:rPr>
        <w:t>的速度匀速行驶，现以</w:t>
      </w:r>
      <w:r w:rsidR="00D1339E" w:rsidRPr="00BA3E7E">
        <w:rPr>
          <w:rFonts w:asciiTheme="majorHAnsi" w:hAnsiTheme="majorHAnsi" w:cstheme="majorHAnsi"/>
          <w:szCs w:val="21"/>
        </w:rPr>
        <w:t>0.6m/s</w:t>
      </w:r>
      <w:r w:rsidR="00D1339E" w:rsidRPr="00BA3E7E">
        <w:rPr>
          <w:rFonts w:asciiTheme="majorHAnsi" w:hAnsiTheme="majorHAnsi" w:cstheme="majorHAnsi"/>
          <w:szCs w:val="21"/>
          <w:vertAlign w:val="superscript"/>
        </w:rPr>
        <w:t>2</w:t>
      </w:r>
      <w:r w:rsidR="00D1339E" w:rsidRPr="00BA3E7E">
        <w:rPr>
          <w:rFonts w:asciiTheme="majorHAnsi" w:hAnsiTheme="minorEastAsia" w:cstheme="majorHAnsi"/>
          <w:szCs w:val="21"/>
        </w:rPr>
        <w:t>的加速度加速，</w:t>
      </w:r>
      <w:r w:rsidR="00D1339E" w:rsidRPr="00BA3E7E">
        <w:rPr>
          <w:rFonts w:asciiTheme="majorHAnsi" w:hAnsiTheme="majorHAnsi" w:cstheme="majorHAnsi"/>
          <w:szCs w:val="21"/>
        </w:rPr>
        <w:t>10s</w:t>
      </w:r>
      <w:r w:rsidR="00D1339E" w:rsidRPr="00BA3E7E">
        <w:rPr>
          <w:rFonts w:asciiTheme="majorHAnsi" w:hAnsiTheme="minorEastAsia" w:cstheme="majorHAnsi"/>
          <w:szCs w:val="21"/>
        </w:rPr>
        <w:t>后速度能达到多少？</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【难度】</w:t>
      </w:r>
      <w:r w:rsidR="00EF5A93" w:rsidRPr="00EF5A93">
        <w:rPr>
          <w:rFonts w:asciiTheme="majorHAnsi" w:hAnsiTheme="minorEastAsia" w:cstheme="majorHAnsi" w:hint="eastAsia"/>
          <w:color w:val="FF0000"/>
          <w:szCs w:val="21"/>
        </w:rPr>
        <w:t>★★</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Pr="00EF5A93">
        <w:rPr>
          <w:rFonts w:asciiTheme="majorHAnsi" w:hAnsiTheme="majorHAnsi" w:cstheme="majorHAnsi"/>
          <w:color w:val="FF0000"/>
          <w:szCs w:val="21"/>
        </w:rPr>
        <w:t>21m/s</w:t>
      </w:r>
    </w:p>
    <w:p w:rsidR="00D1339E"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【解析】</w:t>
      </w:r>
      <w:r w:rsidR="00D1339E" w:rsidRPr="00EF5A93">
        <w:rPr>
          <w:rFonts w:asciiTheme="majorHAnsi" w:hAnsiTheme="minorEastAsia" w:cstheme="majorHAnsi"/>
          <w:color w:val="FF0000"/>
          <w:szCs w:val="21"/>
        </w:rPr>
        <w:t>以初速度</w:t>
      </w:r>
      <w:r w:rsidR="00D1339E" w:rsidRPr="00EF5A93">
        <w:rPr>
          <w:rFonts w:asciiTheme="majorHAnsi" w:hAnsiTheme="majorHAnsi" w:cstheme="majorHAnsi"/>
          <w:i/>
          <w:color w:val="FF0000"/>
          <w:szCs w:val="21"/>
        </w:rPr>
        <w:t>v</w:t>
      </w:r>
      <w:r w:rsidR="00D1339E" w:rsidRPr="00EF5A93">
        <w:rPr>
          <w:rFonts w:asciiTheme="majorHAnsi" w:hAnsiTheme="majorHAnsi" w:cstheme="majorHAnsi"/>
          <w:color w:val="FF0000"/>
          <w:szCs w:val="21"/>
          <w:vertAlign w:val="subscript"/>
        </w:rPr>
        <w:t>0</w:t>
      </w:r>
      <w:r w:rsidR="00D1339E" w:rsidRPr="00EF5A93">
        <w:rPr>
          <w:rFonts w:asciiTheme="majorHAnsi" w:hAnsiTheme="minorEastAsia" w:cstheme="majorHAnsi"/>
          <w:color w:val="FF0000"/>
          <w:szCs w:val="21"/>
        </w:rPr>
        <w:t>的方向为正方向</w:t>
      </w:r>
      <w:r w:rsidR="00C548BA" w:rsidRPr="00EF5A93">
        <w:rPr>
          <w:rFonts w:asciiTheme="majorHAnsi" w:hAnsiTheme="minorEastAsia" w:cstheme="majorHAnsi"/>
          <w:color w:val="FF0000"/>
          <w:szCs w:val="21"/>
        </w:rPr>
        <w:t>，画出运动示意图</w:t>
      </w:r>
    </w:p>
    <w:p w:rsidR="00D1339E" w:rsidRPr="00EF5A93" w:rsidRDefault="00C548BA" w:rsidP="00BA3E7E">
      <w:pPr>
        <w:spacing w:line="276" w:lineRule="auto"/>
        <w:rPr>
          <w:rFonts w:asciiTheme="majorHAnsi" w:hAnsiTheme="majorHAnsi" w:cstheme="majorHAnsi"/>
          <w:color w:val="FF0000"/>
          <w:szCs w:val="21"/>
        </w:rPr>
      </w:pPr>
      <w:r w:rsidRPr="00EF5A93">
        <w:rPr>
          <w:rFonts w:asciiTheme="majorHAnsi" w:hAnsiTheme="majorHAnsi" w:cstheme="majorHAnsi"/>
          <w:noProof/>
          <w:color w:val="FF0000"/>
          <w:szCs w:val="21"/>
        </w:rPr>
        <w:drawing>
          <wp:anchor distT="0" distB="0" distL="114300" distR="114300" simplePos="0" relativeHeight="251662336" behindDoc="0" locked="0" layoutInCell="1" allowOverlap="1">
            <wp:simplePos x="0" y="0"/>
            <wp:positionH relativeFrom="column">
              <wp:posOffset>3185795</wp:posOffset>
            </wp:positionH>
            <wp:positionV relativeFrom="paragraph">
              <wp:posOffset>148590</wp:posOffset>
            </wp:positionV>
            <wp:extent cx="2526665" cy="523875"/>
            <wp:effectExtent l="19050" t="0" r="6985" b="0"/>
            <wp:wrapSquare wrapText="bothSides"/>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3"/>
                    <a:stretch>
                      <a:fillRect/>
                    </a:stretch>
                  </pic:blipFill>
                  <pic:spPr bwMode="auto">
                    <a:xfrm>
                      <a:off x="0" y="0"/>
                      <a:ext cx="2526665" cy="523875"/>
                    </a:xfrm>
                    <a:prstGeom prst="rect">
                      <a:avLst/>
                    </a:prstGeom>
                    <a:noFill/>
                  </pic:spPr>
                </pic:pic>
              </a:graphicData>
            </a:graphic>
          </wp:anchor>
        </w:drawing>
      </w:r>
      <w:r w:rsidR="00D1339E" w:rsidRPr="00EF5A93">
        <w:rPr>
          <w:rFonts w:asciiTheme="majorHAnsi" w:hAnsiTheme="majorHAnsi" w:cstheme="majorHAnsi"/>
          <w:i/>
          <w:color w:val="FF0000"/>
          <w:szCs w:val="21"/>
        </w:rPr>
        <w:t>v</w:t>
      </w:r>
      <w:r w:rsidR="00D1339E" w:rsidRPr="00EF5A93">
        <w:rPr>
          <w:rFonts w:asciiTheme="majorHAnsi" w:hAnsiTheme="majorHAnsi" w:cstheme="majorHAnsi"/>
          <w:color w:val="FF0000"/>
          <w:szCs w:val="21"/>
          <w:vertAlign w:val="subscript"/>
        </w:rPr>
        <w:t xml:space="preserve">0 </w:t>
      </w:r>
      <w:r w:rsidR="00FF626D" w:rsidRPr="00EF5A93">
        <w:rPr>
          <w:rFonts w:asciiTheme="majorHAnsi" w:hAnsiTheme="majorHAnsi" w:cstheme="majorHAnsi"/>
          <w:color w:val="FF0000"/>
          <w:szCs w:val="21"/>
        </w:rPr>
        <w:t>＝</w:t>
      </w:r>
      <w:r w:rsidR="00D1339E" w:rsidRPr="00EF5A93">
        <w:rPr>
          <w:rFonts w:asciiTheme="majorHAnsi" w:hAnsiTheme="majorHAnsi" w:cstheme="majorHAnsi"/>
          <w:color w:val="FF0000"/>
          <w:szCs w:val="21"/>
        </w:rPr>
        <w:t>54km/h</w:t>
      </w:r>
      <w:r w:rsidR="00FF626D" w:rsidRPr="00EF5A93">
        <w:rPr>
          <w:rFonts w:asciiTheme="majorHAnsi" w:hAnsiTheme="majorHAnsi" w:cstheme="majorHAnsi"/>
          <w:color w:val="FF0000"/>
          <w:szCs w:val="21"/>
        </w:rPr>
        <w:t>＝</w:t>
      </w:r>
      <w:r w:rsidR="00D1339E" w:rsidRPr="00EF5A93">
        <w:rPr>
          <w:rFonts w:asciiTheme="majorHAnsi" w:hAnsiTheme="majorHAnsi" w:cstheme="majorHAnsi"/>
          <w:color w:val="FF0000"/>
          <w:szCs w:val="21"/>
        </w:rPr>
        <w:t>15m/s</w:t>
      </w:r>
    </w:p>
    <w:p w:rsidR="00D1339E" w:rsidRPr="00EF5A93" w:rsidRDefault="00D1339E"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则</w:t>
      </w:r>
      <w:r w:rsidRPr="00EF5A93">
        <w:rPr>
          <w:rFonts w:asciiTheme="majorHAnsi" w:hAnsiTheme="majorHAnsi" w:cstheme="majorHAnsi"/>
          <w:color w:val="FF0000"/>
          <w:szCs w:val="21"/>
        </w:rPr>
        <w:t>10s</w:t>
      </w:r>
      <w:r w:rsidRPr="00EF5A93">
        <w:rPr>
          <w:rFonts w:asciiTheme="majorHAnsi" w:hAnsiTheme="minorEastAsia" w:cstheme="majorHAnsi"/>
          <w:color w:val="FF0000"/>
          <w:szCs w:val="21"/>
        </w:rPr>
        <w:t>后的速度</w:t>
      </w:r>
      <w:r w:rsidR="00C548BA" w:rsidRPr="00EF5A93">
        <w:rPr>
          <w:rFonts w:asciiTheme="majorHAnsi" w:hAnsiTheme="minorEastAsia" w:cstheme="majorHAnsi"/>
          <w:color w:val="FF0000"/>
          <w:szCs w:val="21"/>
        </w:rPr>
        <w:t>：</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0</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at</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15</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0.6×10</w:t>
      </w:r>
      <w:r w:rsidR="00FF626D" w:rsidRPr="00EF5A93">
        <w:rPr>
          <w:rFonts w:asciiTheme="majorHAnsi" w:hAnsiTheme="majorHAnsi" w:cstheme="majorHAnsi"/>
          <w:color w:val="FF0000"/>
          <w:szCs w:val="21"/>
        </w:rPr>
        <w:t>＝</w:t>
      </w:r>
      <w:r w:rsidR="00C548BA" w:rsidRPr="00EF5A93">
        <w:rPr>
          <w:rFonts w:asciiTheme="majorHAnsi" w:hAnsiTheme="majorHAnsi" w:cstheme="majorHAnsi"/>
          <w:color w:val="FF0000"/>
          <w:szCs w:val="21"/>
        </w:rPr>
        <w:t>21</w:t>
      </w:r>
      <w:r w:rsidRPr="00EF5A93">
        <w:rPr>
          <w:rFonts w:asciiTheme="majorHAnsi" w:hAnsiTheme="majorHAnsi" w:cstheme="majorHAnsi"/>
          <w:color w:val="FF0000"/>
          <w:szCs w:val="21"/>
        </w:rPr>
        <w:t>m/s</w:t>
      </w:r>
    </w:p>
    <w:p w:rsidR="00D73641" w:rsidRPr="00BA3E7E" w:rsidRDefault="00D73641" w:rsidP="00BA3E7E">
      <w:pPr>
        <w:spacing w:line="276" w:lineRule="auto"/>
        <w:rPr>
          <w:rFonts w:asciiTheme="majorHAnsi" w:hAnsiTheme="majorHAnsi" w:cstheme="majorHAnsi"/>
          <w:szCs w:val="21"/>
        </w:rPr>
      </w:pPr>
    </w:p>
    <w:p w:rsidR="00075070" w:rsidRPr="00BA3E7E" w:rsidRDefault="00075070" w:rsidP="00BA3E7E">
      <w:pPr>
        <w:spacing w:line="276" w:lineRule="auto"/>
        <w:rPr>
          <w:rFonts w:asciiTheme="majorHAnsi" w:hAnsiTheme="majorHAnsi" w:cstheme="majorHAnsi"/>
          <w:szCs w:val="21"/>
        </w:rPr>
      </w:pPr>
    </w:p>
    <w:p w:rsidR="00C548BA" w:rsidRPr="00BA3E7E" w:rsidRDefault="00C548BA" w:rsidP="00BA3E7E">
      <w:pPr>
        <w:spacing w:line="276" w:lineRule="auto"/>
        <w:rPr>
          <w:rFonts w:asciiTheme="majorHAnsi" w:hAnsiTheme="majorHAnsi" w:cstheme="majorHAnsi"/>
          <w:szCs w:val="21"/>
        </w:rPr>
      </w:pP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2</w:t>
      </w:r>
      <w:r w:rsidRPr="00BA3E7E">
        <w:rPr>
          <w:rFonts w:asciiTheme="majorHAnsi" w:hAnsiTheme="minorEastAsia" w:cstheme="majorHAnsi"/>
          <w:szCs w:val="21"/>
        </w:rPr>
        <w:t>】</w:t>
      </w:r>
      <w:r w:rsidR="00C548BA" w:rsidRPr="00BA3E7E">
        <w:rPr>
          <w:rFonts w:asciiTheme="majorHAnsi" w:hAnsiTheme="minorEastAsia" w:cstheme="majorHAnsi"/>
          <w:szCs w:val="21"/>
        </w:rPr>
        <w:t>某汽车在某路面紧急刹车时，加速度的大小是</w:t>
      </w:r>
      <w:r w:rsidR="00C548BA" w:rsidRPr="00BA3E7E">
        <w:rPr>
          <w:rFonts w:asciiTheme="majorHAnsi" w:hAnsiTheme="majorHAnsi" w:cstheme="majorHAnsi"/>
          <w:szCs w:val="21"/>
        </w:rPr>
        <w:t>6m/s</w:t>
      </w:r>
      <w:r w:rsidR="00C548BA" w:rsidRPr="00BA3E7E">
        <w:rPr>
          <w:rFonts w:asciiTheme="majorHAnsi" w:hAnsiTheme="majorHAnsi" w:cstheme="majorHAnsi"/>
          <w:szCs w:val="21"/>
          <w:vertAlign w:val="superscript"/>
        </w:rPr>
        <w:t>2</w:t>
      </w:r>
      <w:r w:rsidR="00C548BA" w:rsidRPr="00BA3E7E">
        <w:rPr>
          <w:rFonts w:asciiTheme="majorHAnsi" w:hAnsiTheme="minorEastAsia" w:cstheme="majorHAnsi"/>
          <w:szCs w:val="21"/>
        </w:rPr>
        <w:t>，如果必须在</w:t>
      </w:r>
      <w:r w:rsidR="00C548BA" w:rsidRPr="00BA3E7E">
        <w:rPr>
          <w:rFonts w:asciiTheme="majorHAnsi" w:hAnsiTheme="majorHAnsi" w:cstheme="majorHAnsi"/>
          <w:szCs w:val="21"/>
        </w:rPr>
        <w:t>2s</w:t>
      </w:r>
      <w:r w:rsidR="00C548BA" w:rsidRPr="00BA3E7E">
        <w:rPr>
          <w:rFonts w:asciiTheme="majorHAnsi" w:hAnsiTheme="minorEastAsia" w:cstheme="majorHAnsi"/>
          <w:szCs w:val="21"/>
        </w:rPr>
        <w:t>内停下来，汽车的行驶速度最高不能超过多少？</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【难度】</w:t>
      </w:r>
      <w:r w:rsidR="00EF5A93" w:rsidRPr="00EF5A93">
        <w:rPr>
          <w:rFonts w:asciiTheme="majorHAnsi" w:hAnsiTheme="minorEastAsia" w:cstheme="majorHAnsi" w:hint="eastAsia"/>
          <w:color w:val="FF0000"/>
          <w:szCs w:val="21"/>
        </w:rPr>
        <w:t>★★</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Pr="00EF5A93">
        <w:rPr>
          <w:rFonts w:asciiTheme="majorHAnsi" w:hAnsiTheme="majorHAnsi" w:cstheme="majorHAnsi"/>
          <w:color w:val="FF0000"/>
          <w:szCs w:val="21"/>
        </w:rPr>
        <w:t>12m/s</w:t>
      </w:r>
    </w:p>
    <w:p w:rsidR="00C548BA" w:rsidRPr="00EF5A93" w:rsidRDefault="00766D8B" w:rsidP="00BA3E7E">
      <w:pPr>
        <w:spacing w:line="276" w:lineRule="auto"/>
        <w:rPr>
          <w:rFonts w:asciiTheme="majorHAnsi" w:hAnsiTheme="majorHAnsi" w:cstheme="majorHAnsi"/>
          <w:color w:val="FF0000"/>
          <w:szCs w:val="21"/>
        </w:rPr>
      </w:pPr>
      <w:r w:rsidRPr="00EF5A93">
        <w:rPr>
          <w:rFonts w:asciiTheme="majorHAnsi" w:hAnsiTheme="minorEastAsia" w:cstheme="majorHAnsi"/>
          <w:noProof/>
          <w:color w:val="FF0000"/>
          <w:szCs w:val="21"/>
        </w:rPr>
        <w:drawing>
          <wp:anchor distT="0" distB="0" distL="114300" distR="114300" simplePos="0" relativeHeight="251666432" behindDoc="0" locked="0" layoutInCell="1" allowOverlap="1">
            <wp:simplePos x="0" y="0"/>
            <wp:positionH relativeFrom="column">
              <wp:posOffset>3185795</wp:posOffset>
            </wp:positionH>
            <wp:positionV relativeFrom="paragraph">
              <wp:posOffset>178435</wp:posOffset>
            </wp:positionV>
            <wp:extent cx="2162175" cy="485775"/>
            <wp:effectExtent l="1905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4"/>
                    <a:stretch>
                      <a:fillRect/>
                    </a:stretch>
                  </pic:blipFill>
                  <pic:spPr bwMode="auto">
                    <a:xfrm>
                      <a:off x="0" y="0"/>
                      <a:ext cx="2162175" cy="485775"/>
                    </a:xfrm>
                    <a:prstGeom prst="rect">
                      <a:avLst/>
                    </a:prstGeom>
                    <a:noFill/>
                  </pic:spPr>
                </pic:pic>
              </a:graphicData>
            </a:graphic>
          </wp:anchor>
        </w:drawing>
      </w:r>
      <w:r w:rsidR="006D4209" w:rsidRPr="00EF5A93">
        <w:rPr>
          <w:rFonts w:asciiTheme="majorHAnsi" w:hAnsiTheme="minorEastAsia" w:cstheme="majorHAnsi"/>
          <w:color w:val="FF0000"/>
          <w:szCs w:val="21"/>
        </w:rPr>
        <w:t>【解析】</w:t>
      </w:r>
      <w:r w:rsidR="00C548BA" w:rsidRPr="00EF5A93">
        <w:rPr>
          <w:rFonts w:asciiTheme="majorHAnsi" w:hAnsiTheme="minorEastAsia" w:cstheme="majorHAnsi"/>
          <w:color w:val="FF0000"/>
          <w:szCs w:val="21"/>
        </w:rPr>
        <w:t>以汽车初速度</w:t>
      </w:r>
      <w:r w:rsidR="00C548BA" w:rsidRPr="00EF5A93">
        <w:rPr>
          <w:rFonts w:asciiTheme="majorHAnsi" w:hAnsiTheme="majorHAnsi" w:cstheme="majorHAnsi"/>
          <w:i/>
          <w:color w:val="FF0000"/>
          <w:szCs w:val="21"/>
        </w:rPr>
        <w:t>v</w:t>
      </w:r>
      <w:r w:rsidR="00C548BA" w:rsidRPr="00EF5A93">
        <w:rPr>
          <w:rFonts w:asciiTheme="majorHAnsi" w:hAnsiTheme="majorHAnsi" w:cstheme="majorHAnsi"/>
          <w:color w:val="FF0000"/>
          <w:szCs w:val="21"/>
          <w:vertAlign w:val="subscript"/>
        </w:rPr>
        <w:t>0</w:t>
      </w:r>
      <w:r w:rsidR="00C548BA" w:rsidRPr="00EF5A93">
        <w:rPr>
          <w:rFonts w:asciiTheme="majorHAnsi" w:hAnsiTheme="minorEastAsia" w:cstheme="majorHAnsi"/>
          <w:color w:val="FF0000"/>
          <w:szCs w:val="21"/>
        </w:rPr>
        <w:t>方向为正方向</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由</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0</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at</w:t>
      </w:r>
      <w:r w:rsidRPr="00EF5A93">
        <w:rPr>
          <w:rFonts w:asciiTheme="majorHAnsi" w:hAnsiTheme="minorEastAsia" w:cstheme="majorHAnsi"/>
          <w:color w:val="FF0000"/>
          <w:szCs w:val="21"/>
        </w:rPr>
        <w:t>得</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ajorHAnsi" w:cstheme="majorHAnsi"/>
          <w:i/>
          <w:color w:val="FF0000"/>
          <w:szCs w:val="21"/>
        </w:rPr>
        <w:t>v</w:t>
      </w:r>
      <w:r w:rsidRPr="00EF5A93">
        <w:rPr>
          <w:rFonts w:asciiTheme="majorHAnsi" w:hAnsiTheme="majorHAnsi" w:cstheme="majorHAnsi"/>
          <w:color w:val="FF0000"/>
          <w:szCs w:val="21"/>
          <w:vertAlign w:val="subscript"/>
        </w:rPr>
        <w:t>0</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at</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0</w:t>
      </w:r>
      <w:r w:rsidR="00FF626D" w:rsidRPr="00EF5A93">
        <w:rPr>
          <w:rFonts w:asciiTheme="majorHAnsi" w:hAnsiTheme="majorHAnsi" w:cstheme="majorHAnsi"/>
          <w:color w:val="FF0000"/>
          <w:szCs w:val="21"/>
        </w:rPr>
        <w:t>－</w:t>
      </w:r>
      <w:r w:rsidR="00BA3E7E" w:rsidRPr="00EF5A93">
        <w:rPr>
          <w:rFonts w:asciiTheme="majorHAnsi" w:hAnsiTheme="majorHAnsi" w:cstheme="majorHAnsi"/>
          <w:color w:val="FF0000"/>
          <w:szCs w:val="21"/>
        </w:rPr>
        <w:t>（</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6</w:t>
      </w:r>
      <w:r w:rsidR="00BA3E7E" w:rsidRPr="00EF5A93">
        <w:rPr>
          <w:rFonts w:asciiTheme="majorHAnsi" w:hAnsiTheme="majorHAnsi" w:cstheme="majorHAnsi"/>
          <w:color w:val="FF0000"/>
          <w:szCs w:val="21"/>
        </w:rPr>
        <w:t>）</w:t>
      </w:r>
      <w:r w:rsidRPr="00EF5A93">
        <w:rPr>
          <w:rFonts w:asciiTheme="majorHAnsi" w:hAnsiTheme="majorHAnsi" w:cstheme="majorHAnsi"/>
          <w:color w:val="FF0000"/>
          <w:szCs w:val="21"/>
        </w:rPr>
        <w:t>×2</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12m/s</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汽车的速度不能超过</w:t>
      </w:r>
      <w:r w:rsidRPr="00EF5A93">
        <w:rPr>
          <w:rFonts w:asciiTheme="majorHAnsi" w:hAnsiTheme="majorHAnsi" w:cstheme="majorHAnsi"/>
          <w:color w:val="FF0000"/>
          <w:szCs w:val="21"/>
        </w:rPr>
        <w:t>12m/s</w:t>
      </w:r>
    </w:p>
    <w:p w:rsidR="00C548BA" w:rsidRPr="00BA3E7E" w:rsidRDefault="00C548BA" w:rsidP="00BA3E7E">
      <w:pPr>
        <w:spacing w:line="276" w:lineRule="auto"/>
        <w:rPr>
          <w:rFonts w:asciiTheme="majorHAnsi" w:hAnsiTheme="majorHAnsi" w:cstheme="majorHAnsi"/>
          <w:szCs w:val="21"/>
        </w:rPr>
      </w:pP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3</w:t>
      </w:r>
      <w:r w:rsidRPr="00BA3E7E">
        <w:rPr>
          <w:rFonts w:asciiTheme="majorHAnsi" w:hAnsiTheme="minorEastAsia" w:cstheme="majorHAnsi"/>
          <w:szCs w:val="21"/>
        </w:rPr>
        <w:t>】</w:t>
      </w:r>
      <w:r w:rsidR="00C548BA" w:rsidRPr="00BA3E7E">
        <w:rPr>
          <w:rFonts w:asciiTheme="majorHAnsi" w:hAnsiTheme="minorEastAsia" w:cstheme="majorHAnsi"/>
          <w:szCs w:val="21"/>
        </w:rPr>
        <w:t>一辆汽车由静止开始作匀变速直线运动，在第</w:t>
      </w:r>
      <w:r w:rsidR="00C548BA" w:rsidRPr="00BA3E7E">
        <w:rPr>
          <w:rFonts w:asciiTheme="majorHAnsi" w:hAnsiTheme="majorHAnsi" w:cstheme="majorHAnsi"/>
          <w:szCs w:val="21"/>
        </w:rPr>
        <w:t>8s</w:t>
      </w:r>
      <w:r w:rsidR="00C548BA" w:rsidRPr="00BA3E7E">
        <w:rPr>
          <w:rFonts w:asciiTheme="majorHAnsi" w:hAnsiTheme="minorEastAsia" w:cstheme="majorHAnsi"/>
          <w:szCs w:val="21"/>
        </w:rPr>
        <w:t>末开始刹车，经</w:t>
      </w:r>
      <w:r w:rsidR="00C548BA" w:rsidRPr="00BA3E7E">
        <w:rPr>
          <w:rFonts w:asciiTheme="majorHAnsi" w:hAnsiTheme="majorHAnsi" w:cstheme="majorHAnsi"/>
          <w:szCs w:val="21"/>
        </w:rPr>
        <w:t>4s</w:t>
      </w:r>
      <w:r w:rsidR="00C548BA" w:rsidRPr="00BA3E7E">
        <w:rPr>
          <w:rFonts w:asciiTheme="majorHAnsi" w:hAnsiTheme="minorEastAsia" w:cstheme="majorHAnsi"/>
          <w:szCs w:val="21"/>
        </w:rPr>
        <w:t>完全停下，设刹车过程中汽车也作匀变速直线运动，那么前后两段运动过程中汽车加速度大小之比是</w:t>
      </w:r>
      <w:r w:rsidR="00766D8B">
        <w:rPr>
          <w:rFonts w:asciiTheme="majorHAnsi" w:hAnsiTheme="minorEastAsia" w:cstheme="majorHAnsi" w:hint="eastAsia"/>
          <w:szCs w:val="21"/>
        </w:rPr>
        <w:tab/>
      </w:r>
      <w:r w:rsidR="00C548BA" w:rsidRPr="00BA3E7E">
        <w:rPr>
          <w:rFonts w:asciiTheme="majorHAnsi" w:hAnsiTheme="minorEastAsia" w:cstheme="majorHAnsi"/>
          <w:szCs w:val="21"/>
        </w:rPr>
        <w:t>（</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C548BA" w:rsidRPr="00BA3E7E">
        <w:rPr>
          <w:rFonts w:asciiTheme="majorHAnsi" w:hAnsiTheme="minorEastAsia" w:cstheme="majorHAnsi"/>
          <w:szCs w:val="21"/>
        </w:rPr>
        <w:t>）</w:t>
      </w:r>
    </w:p>
    <w:p w:rsidR="00C548BA" w:rsidRPr="00BA3E7E" w:rsidRDefault="00C548BA" w:rsidP="00766D8B">
      <w:pPr>
        <w:spacing w:line="276" w:lineRule="auto"/>
        <w:ind w:firstLine="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4</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2</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C</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1</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D</w:t>
      </w:r>
      <w:r w:rsidRPr="00BA3E7E">
        <w:rPr>
          <w:rFonts w:asciiTheme="majorHAnsi" w:hAnsiTheme="minorEastAsia" w:cstheme="majorHAnsi"/>
          <w:szCs w:val="21"/>
        </w:rPr>
        <w:t>．</w:t>
      </w:r>
      <w:r w:rsidRPr="00BA3E7E">
        <w:rPr>
          <w:rFonts w:asciiTheme="majorHAnsi" w:hAnsiTheme="majorHAnsi" w:cstheme="majorHAnsi"/>
          <w:szCs w:val="21"/>
        </w:rPr>
        <w:t>2</w:t>
      </w:r>
      <w:r w:rsidRPr="00BA3E7E">
        <w:rPr>
          <w:rFonts w:asciiTheme="majorHAnsi" w:hAnsiTheme="minorEastAsia" w:cstheme="majorHAnsi"/>
          <w:szCs w:val="21"/>
        </w:rPr>
        <w:t>：</w:t>
      </w:r>
      <w:r w:rsidRPr="00BA3E7E">
        <w:rPr>
          <w:rFonts w:asciiTheme="majorHAnsi" w:hAnsiTheme="majorHAnsi" w:cstheme="majorHAnsi"/>
          <w:szCs w:val="21"/>
        </w:rPr>
        <w:t>1</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【难度】</w:t>
      </w:r>
      <w:r w:rsidR="00EF5A93" w:rsidRPr="00EF5A93">
        <w:rPr>
          <w:rFonts w:asciiTheme="majorHAnsi" w:hAnsiTheme="minorEastAsia" w:cstheme="majorHAnsi" w:hint="eastAsia"/>
          <w:color w:val="FF0000"/>
          <w:szCs w:val="21"/>
        </w:rPr>
        <w:t>★★</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Pr="00EF5A93">
        <w:rPr>
          <w:rFonts w:asciiTheme="majorHAnsi" w:hAnsiTheme="majorHAnsi" w:cstheme="majorHAnsi"/>
          <w:color w:val="FF0000"/>
          <w:szCs w:val="21"/>
        </w:rPr>
        <w:t>B</w:t>
      </w:r>
    </w:p>
    <w:p w:rsidR="00C548BA"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【解析】</w:t>
      </w:r>
      <w:r w:rsidR="00C548BA" w:rsidRPr="00EF5A93">
        <w:rPr>
          <w:rFonts w:asciiTheme="majorHAnsi" w:hAnsiTheme="minorEastAsia" w:cstheme="majorHAnsi"/>
          <w:color w:val="FF0000"/>
          <w:szCs w:val="21"/>
        </w:rPr>
        <w:t>设前阶段的加速度大小为</w:t>
      </w:r>
      <w:r w:rsidR="00C548BA" w:rsidRPr="00EF5A93">
        <w:rPr>
          <w:rFonts w:asciiTheme="majorHAnsi" w:hAnsiTheme="majorHAnsi" w:cstheme="majorHAnsi"/>
          <w:i/>
          <w:color w:val="FF0000"/>
          <w:szCs w:val="21"/>
        </w:rPr>
        <w:t>a</w:t>
      </w:r>
      <w:r w:rsidR="00C548BA" w:rsidRPr="00EF5A93">
        <w:rPr>
          <w:rFonts w:asciiTheme="majorHAnsi" w:hAnsiTheme="majorHAnsi" w:cstheme="majorHAnsi"/>
          <w:color w:val="FF0000"/>
          <w:szCs w:val="21"/>
          <w:vertAlign w:val="subscript"/>
        </w:rPr>
        <w:t>1</w:t>
      </w:r>
      <w:r w:rsidR="00C548BA" w:rsidRPr="00EF5A93">
        <w:rPr>
          <w:rFonts w:asciiTheme="majorHAnsi" w:hAnsiTheme="minorEastAsia" w:cstheme="majorHAnsi"/>
          <w:color w:val="FF0000"/>
          <w:szCs w:val="21"/>
        </w:rPr>
        <w:t>，运动时间为</w:t>
      </w:r>
      <w:r w:rsidR="00C548BA" w:rsidRPr="00EF5A93">
        <w:rPr>
          <w:rFonts w:asciiTheme="majorHAnsi" w:hAnsiTheme="majorHAnsi" w:cstheme="majorHAnsi"/>
          <w:i/>
          <w:color w:val="FF0000"/>
          <w:szCs w:val="21"/>
        </w:rPr>
        <w:t>t</w:t>
      </w:r>
      <w:r w:rsidR="00C548BA" w:rsidRPr="00EF5A93">
        <w:rPr>
          <w:rFonts w:asciiTheme="majorHAnsi" w:hAnsiTheme="majorHAnsi" w:cstheme="majorHAnsi"/>
          <w:color w:val="FF0000"/>
          <w:szCs w:val="21"/>
          <w:vertAlign w:val="subscript"/>
        </w:rPr>
        <w:t>1</w:t>
      </w:r>
      <w:r w:rsidR="00C548BA" w:rsidRPr="00EF5A93">
        <w:rPr>
          <w:rFonts w:asciiTheme="majorHAnsi" w:hAnsiTheme="minorEastAsia" w:cstheme="majorHAnsi"/>
          <w:color w:val="FF0000"/>
          <w:szCs w:val="21"/>
        </w:rPr>
        <w:t>；后阶段的加速度大小为</w:t>
      </w:r>
      <w:r w:rsidR="00C548BA" w:rsidRPr="00EF5A93">
        <w:rPr>
          <w:rFonts w:asciiTheme="majorHAnsi" w:hAnsiTheme="majorHAnsi" w:cstheme="majorHAnsi"/>
          <w:i/>
          <w:color w:val="FF0000"/>
          <w:szCs w:val="21"/>
        </w:rPr>
        <w:t>a</w:t>
      </w:r>
      <w:r w:rsidR="00C548BA" w:rsidRPr="00EF5A93">
        <w:rPr>
          <w:rFonts w:asciiTheme="majorHAnsi" w:hAnsiTheme="majorHAnsi" w:cstheme="majorHAnsi"/>
          <w:color w:val="FF0000"/>
          <w:szCs w:val="21"/>
          <w:vertAlign w:val="subscript"/>
        </w:rPr>
        <w:t>2</w:t>
      </w:r>
      <w:r w:rsidR="00C548BA" w:rsidRPr="00EF5A93">
        <w:rPr>
          <w:rFonts w:asciiTheme="majorHAnsi" w:hAnsiTheme="minorEastAsia" w:cstheme="majorHAnsi"/>
          <w:color w:val="FF0000"/>
          <w:szCs w:val="21"/>
        </w:rPr>
        <w:t>，运动时间为</w:t>
      </w:r>
      <w:r w:rsidR="00C548BA" w:rsidRPr="00EF5A93">
        <w:rPr>
          <w:rFonts w:asciiTheme="majorHAnsi" w:hAnsiTheme="majorHAnsi" w:cstheme="majorHAnsi"/>
          <w:i/>
          <w:color w:val="FF0000"/>
          <w:szCs w:val="21"/>
        </w:rPr>
        <w:t>t</w:t>
      </w:r>
      <w:r w:rsidR="00C548BA" w:rsidRPr="00EF5A93">
        <w:rPr>
          <w:rFonts w:asciiTheme="majorHAnsi" w:hAnsiTheme="majorHAnsi" w:cstheme="majorHAnsi"/>
          <w:color w:val="FF0000"/>
          <w:szCs w:val="21"/>
          <w:vertAlign w:val="subscript"/>
        </w:rPr>
        <w:t>2</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对于前阶段：</w:t>
      </w:r>
      <w:r w:rsidRPr="00EF5A93">
        <w:rPr>
          <w:rFonts w:asciiTheme="majorHAnsi" w:hAnsiTheme="majorHAnsi" w:cstheme="majorHAnsi"/>
          <w:color w:val="FF0000"/>
          <w:szCs w:val="21"/>
        </w:rPr>
        <w:t xml:space="preserve"> </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color w:val="FF0000"/>
          <w:szCs w:val="21"/>
        </w:rPr>
        <w:t>0</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a</w:t>
      </w:r>
      <w:r w:rsidRPr="00EF5A93">
        <w:rPr>
          <w:rFonts w:asciiTheme="majorHAnsi" w:hAnsiTheme="majorHAnsi" w:cstheme="majorHAnsi"/>
          <w:color w:val="FF0000"/>
          <w:szCs w:val="21"/>
          <w:vertAlign w:val="subscript"/>
        </w:rPr>
        <w:t>1</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1</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对于后阶段：</w:t>
      </w:r>
      <w:r w:rsidRPr="00EF5A93">
        <w:rPr>
          <w:rFonts w:asciiTheme="majorHAnsi" w:hAnsiTheme="majorHAnsi" w:cstheme="majorHAnsi"/>
          <w:color w:val="FF0000"/>
          <w:szCs w:val="21"/>
        </w:rPr>
        <w:t xml:space="preserve"> 0</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v</w:t>
      </w:r>
      <w:r w:rsidR="00FF626D" w:rsidRPr="00EF5A93">
        <w:rPr>
          <w:rFonts w:asciiTheme="majorHAnsi" w:hAnsiTheme="majorHAnsi" w:cstheme="majorHAnsi"/>
          <w:color w:val="FF0000"/>
          <w:szCs w:val="21"/>
        </w:rPr>
        <w:t>－</w:t>
      </w:r>
      <w:r w:rsidRPr="00EF5A93">
        <w:rPr>
          <w:rFonts w:asciiTheme="majorHAnsi" w:hAnsiTheme="majorHAnsi" w:cstheme="majorHAnsi"/>
          <w:i/>
          <w:color w:val="FF0000"/>
          <w:szCs w:val="21"/>
        </w:rPr>
        <w:t>a</w:t>
      </w:r>
      <w:r w:rsidRPr="00EF5A93">
        <w:rPr>
          <w:rFonts w:asciiTheme="majorHAnsi" w:hAnsiTheme="majorHAnsi" w:cstheme="majorHAnsi"/>
          <w:color w:val="FF0000"/>
          <w:szCs w:val="21"/>
          <w:vertAlign w:val="subscript"/>
        </w:rPr>
        <w:t>2</w:t>
      </w:r>
      <w:r w:rsidRPr="00EF5A93">
        <w:rPr>
          <w:rFonts w:asciiTheme="majorHAnsi" w:hAnsiTheme="majorHAnsi" w:cstheme="majorHAnsi"/>
          <w:i/>
          <w:color w:val="FF0000"/>
          <w:szCs w:val="21"/>
        </w:rPr>
        <w:t>t</w:t>
      </w:r>
      <w:r w:rsidRPr="00EF5A93">
        <w:rPr>
          <w:rFonts w:asciiTheme="majorHAnsi" w:hAnsiTheme="majorHAnsi" w:cstheme="majorHAnsi"/>
          <w:color w:val="FF0000"/>
          <w:szCs w:val="21"/>
          <w:vertAlign w:val="subscript"/>
        </w:rPr>
        <w:t>2</w:t>
      </w:r>
    </w:p>
    <w:p w:rsidR="00C548BA" w:rsidRPr="00EF5A93" w:rsidRDefault="00C548B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所以前后两阶段加速度大小之比为</w:t>
      </w:r>
      <w:r w:rsidRPr="00EF5A93">
        <w:rPr>
          <w:rFonts w:asciiTheme="majorHAnsi" w:hAnsiTheme="majorHAnsi" w:cstheme="majorHAnsi"/>
          <w:color w:val="FF0000"/>
          <w:szCs w:val="21"/>
        </w:rPr>
        <w:t xml:space="preserve"> </w:t>
      </w:r>
      <w:r w:rsidRPr="00EF5A93">
        <w:rPr>
          <w:rFonts w:asciiTheme="majorHAnsi" w:hAnsiTheme="majorHAnsi" w:cstheme="majorHAnsi"/>
          <w:color w:val="FF0000"/>
          <w:position w:val="-26"/>
          <w:szCs w:val="21"/>
        </w:rPr>
        <w:object w:dxaOrig="1380" w:dyaOrig="600">
          <v:shape id="_x0000_i1036" type="#_x0000_t75" style="width:69pt;height:30pt" o:ole="" o:allowoverlap="f">
            <v:imagedata r:id="rId25" o:title=""/>
          </v:shape>
          <o:OLEObject Type="Embed" ProgID="Equation.DSMT4" ShapeID="_x0000_i1036" DrawAspect="Content" ObjectID="_1533559912" r:id="rId26"/>
        </w:object>
      </w:r>
    </w:p>
    <w:p w:rsidR="0014059B"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1200CD" w:rsidRPr="0014298B" w:rsidRDefault="001200CD"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C548BA" w:rsidRPr="00BA3E7E">
        <w:rPr>
          <w:rFonts w:asciiTheme="majorHAnsi" w:hAnsiTheme="minorEastAsia" w:cstheme="majorHAnsi"/>
          <w:szCs w:val="21"/>
        </w:rPr>
        <w:t>物体做匀加速直线运动，已知第</w:t>
      </w:r>
      <w:r w:rsidR="00C548BA" w:rsidRPr="00BA3E7E">
        <w:rPr>
          <w:rFonts w:asciiTheme="majorHAnsi" w:hAnsiTheme="majorHAnsi" w:cstheme="majorHAnsi"/>
          <w:szCs w:val="21"/>
        </w:rPr>
        <w:t>1</w:t>
      </w:r>
      <w:r w:rsidR="00C548BA" w:rsidRPr="00BA3E7E">
        <w:rPr>
          <w:rFonts w:asciiTheme="majorHAnsi" w:hAnsiTheme="minorEastAsia" w:cstheme="majorHAnsi"/>
          <w:szCs w:val="21"/>
        </w:rPr>
        <w:t>末的速度是</w:t>
      </w:r>
      <w:r w:rsidR="00C548BA" w:rsidRPr="00BA3E7E">
        <w:rPr>
          <w:rFonts w:asciiTheme="majorHAnsi" w:hAnsiTheme="majorHAnsi" w:cstheme="majorHAnsi"/>
          <w:szCs w:val="21"/>
        </w:rPr>
        <w:t xml:space="preserve">6m/s </w:t>
      </w:r>
      <w:r w:rsidR="00C548BA" w:rsidRPr="00BA3E7E">
        <w:rPr>
          <w:rFonts w:asciiTheme="majorHAnsi" w:hAnsiTheme="minorEastAsia" w:cstheme="majorHAnsi"/>
          <w:szCs w:val="21"/>
        </w:rPr>
        <w:t>，第</w:t>
      </w:r>
      <w:r w:rsidR="00C548BA" w:rsidRPr="00BA3E7E">
        <w:rPr>
          <w:rFonts w:asciiTheme="majorHAnsi" w:hAnsiTheme="majorHAnsi" w:cstheme="majorHAnsi"/>
          <w:szCs w:val="21"/>
        </w:rPr>
        <w:t>2</w:t>
      </w:r>
      <w:r w:rsidR="00C548BA" w:rsidRPr="00BA3E7E">
        <w:rPr>
          <w:rFonts w:asciiTheme="majorHAnsi" w:hAnsiTheme="minorEastAsia" w:cstheme="majorHAnsi"/>
          <w:szCs w:val="21"/>
        </w:rPr>
        <w:t>末的速度是</w:t>
      </w:r>
      <w:r w:rsidR="00C548BA" w:rsidRPr="00BA3E7E">
        <w:rPr>
          <w:rFonts w:asciiTheme="majorHAnsi" w:hAnsiTheme="majorHAnsi" w:cstheme="majorHAnsi"/>
          <w:szCs w:val="21"/>
        </w:rPr>
        <w:t>8m/s</w:t>
      </w:r>
      <w:r w:rsidR="00C548BA" w:rsidRPr="00BA3E7E">
        <w:rPr>
          <w:rFonts w:asciiTheme="majorHAnsi" w:hAnsiTheme="minorEastAsia" w:cstheme="majorHAnsi"/>
          <w:szCs w:val="21"/>
        </w:rPr>
        <w:t>，则下面结论正确的是</w:t>
      </w:r>
      <w:r w:rsidR="00766D8B">
        <w:rPr>
          <w:rFonts w:asciiTheme="majorHAnsi" w:hAnsiTheme="minorEastAsia" w:cstheme="majorHAnsi" w:hint="eastAsia"/>
          <w:szCs w:val="21"/>
        </w:rPr>
        <w:tab/>
      </w:r>
      <w:r w:rsidR="00C548BA" w:rsidRPr="00BA3E7E">
        <w:rPr>
          <w:rFonts w:asciiTheme="majorHAnsi" w:hAnsiTheme="minorEastAsia" w:cstheme="majorHAnsi"/>
          <w:szCs w:val="21"/>
        </w:rPr>
        <w:t>（</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C548BA" w:rsidRPr="00BA3E7E">
        <w:rPr>
          <w:rFonts w:asciiTheme="majorHAnsi" w:hAnsiTheme="minorEastAsia" w:cstheme="majorHAnsi"/>
          <w:szCs w:val="21"/>
        </w:rPr>
        <w:t>）</w:t>
      </w:r>
      <w:r w:rsidR="00766D8B">
        <w:rPr>
          <w:rFonts w:asciiTheme="majorHAnsi" w:hAnsiTheme="minorEastAsia" w:cstheme="majorHAnsi" w:hint="eastAsia"/>
          <w:szCs w:val="21"/>
        </w:rPr>
        <w:t>（多选）</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．物体的初速度是</w:t>
      </w:r>
      <w:r w:rsidRPr="00BA3E7E">
        <w:rPr>
          <w:rFonts w:asciiTheme="majorHAnsi" w:hAnsiTheme="majorHAnsi" w:cstheme="majorHAnsi"/>
          <w:szCs w:val="21"/>
        </w:rPr>
        <w:t>3m/s</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．物体的加速度是</w:t>
      </w:r>
      <w:r w:rsidRPr="00BA3E7E">
        <w:rPr>
          <w:rFonts w:asciiTheme="majorHAnsi" w:hAnsiTheme="majorHAnsi" w:cstheme="majorHAnsi"/>
          <w:szCs w:val="21"/>
        </w:rPr>
        <w:t>2m/s</w:t>
      </w:r>
      <w:r w:rsidRPr="00BA3E7E">
        <w:rPr>
          <w:rFonts w:asciiTheme="majorHAnsi" w:hAnsiTheme="majorHAnsi" w:cstheme="majorHAnsi"/>
          <w:szCs w:val="21"/>
          <w:vertAlign w:val="superscript"/>
        </w:rPr>
        <w:t>2</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．任何</w:t>
      </w:r>
      <w:r w:rsidRPr="00BA3E7E">
        <w:rPr>
          <w:rFonts w:asciiTheme="majorHAnsi" w:hAnsiTheme="majorHAnsi" w:cstheme="majorHAnsi"/>
          <w:szCs w:val="21"/>
        </w:rPr>
        <w:t>1</w:t>
      </w:r>
      <w:r w:rsidRPr="00BA3E7E">
        <w:rPr>
          <w:rFonts w:asciiTheme="majorHAnsi" w:hAnsiTheme="minorEastAsia" w:cstheme="majorHAnsi"/>
          <w:szCs w:val="21"/>
        </w:rPr>
        <w:t>内的速度变化都是</w:t>
      </w:r>
      <w:r w:rsidRPr="00BA3E7E">
        <w:rPr>
          <w:rFonts w:asciiTheme="majorHAnsi" w:hAnsiTheme="majorHAnsi" w:cstheme="majorHAnsi"/>
          <w:szCs w:val="21"/>
        </w:rPr>
        <w:t>2m/s</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．物体的初速度是</w:t>
      </w:r>
      <w:r w:rsidRPr="00BA3E7E">
        <w:rPr>
          <w:rFonts w:asciiTheme="majorHAnsi" w:hAnsiTheme="majorHAnsi" w:cstheme="majorHAnsi"/>
          <w:szCs w:val="21"/>
        </w:rPr>
        <w:t xml:space="preserve">4m/s </w:t>
      </w:r>
    </w:p>
    <w:p w:rsidR="006D4209"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【难度】</w:t>
      </w:r>
      <w:r w:rsidR="00EF5A93" w:rsidRPr="00EF5A93">
        <w:rPr>
          <w:rFonts w:asciiTheme="majorHAnsi" w:hAnsiTheme="minorEastAsia" w:cstheme="majorHAnsi" w:hint="eastAsia"/>
          <w:color w:val="FF0000"/>
          <w:szCs w:val="21"/>
        </w:rPr>
        <w:t>★★</w:t>
      </w:r>
    </w:p>
    <w:p w:rsidR="00C548BA" w:rsidRPr="00EF5A93" w:rsidRDefault="006D4209"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00C548BA" w:rsidRPr="00EF5A93">
        <w:rPr>
          <w:rFonts w:asciiTheme="majorHAnsi" w:hAnsiTheme="majorHAnsi" w:cstheme="majorHAnsi"/>
          <w:color w:val="FF0000"/>
          <w:szCs w:val="21"/>
        </w:rPr>
        <w:t>BCD</w:t>
      </w:r>
    </w:p>
    <w:p w:rsidR="00DA245A" w:rsidRPr="00BA3E7E" w:rsidRDefault="00DA245A" w:rsidP="00BA3E7E">
      <w:pPr>
        <w:spacing w:line="276" w:lineRule="auto"/>
        <w:rPr>
          <w:rFonts w:asciiTheme="majorHAnsi" w:hAnsiTheme="majorHAnsi" w:cstheme="majorHAnsi"/>
          <w:szCs w:val="21"/>
        </w:rPr>
      </w:pPr>
    </w:p>
    <w:p w:rsidR="00961655"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961655" w:rsidRPr="00BA3E7E">
        <w:rPr>
          <w:rFonts w:asciiTheme="majorHAnsi" w:hAnsiTheme="minorEastAsia" w:cstheme="majorHAnsi"/>
          <w:szCs w:val="21"/>
        </w:rPr>
        <w:t>星级快车出站时能在</w:t>
      </w:r>
      <w:r w:rsidR="00961655" w:rsidRPr="00BA3E7E">
        <w:rPr>
          <w:rFonts w:asciiTheme="majorHAnsi" w:hAnsiTheme="majorHAnsi" w:cstheme="majorHAnsi"/>
          <w:szCs w:val="21"/>
        </w:rPr>
        <w:t>150s</w:t>
      </w:r>
      <w:r w:rsidR="00961655" w:rsidRPr="00BA3E7E">
        <w:rPr>
          <w:rFonts w:asciiTheme="majorHAnsi" w:hAnsiTheme="minorEastAsia" w:cstheme="majorHAnsi"/>
          <w:szCs w:val="21"/>
        </w:rPr>
        <w:t>内匀加速到</w:t>
      </w:r>
      <w:r w:rsidR="00961655" w:rsidRPr="00BA3E7E">
        <w:rPr>
          <w:rFonts w:asciiTheme="majorHAnsi" w:hAnsiTheme="majorHAnsi" w:cstheme="majorHAnsi"/>
          <w:szCs w:val="21"/>
        </w:rPr>
        <w:t>180km/h</w:t>
      </w:r>
      <w:r w:rsidR="00961655" w:rsidRPr="00BA3E7E">
        <w:rPr>
          <w:rFonts w:asciiTheme="majorHAnsi" w:hAnsiTheme="minorEastAsia" w:cstheme="majorHAnsi"/>
          <w:szCs w:val="21"/>
        </w:rPr>
        <w:t>，然后正常行驶．某次因意外列车以加速时的加速度大小将车速减至</w:t>
      </w:r>
      <w:r w:rsidR="00961655" w:rsidRPr="00BA3E7E">
        <w:rPr>
          <w:rFonts w:asciiTheme="majorHAnsi" w:hAnsiTheme="majorHAnsi" w:cstheme="majorHAnsi"/>
          <w:szCs w:val="21"/>
        </w:rPr>
        <w:t>108km/h</w:t>
      </w:r>
      <w:r w:rsidR="00961655" w:rsidRPr="00BA3E7E">
        <w:rPr>
          <w:rFonts w:asciiTheme="majorHAnsi" w:hAnsiTheme="minorEastAsia" w:cstheme="majorHAnsi"/>
          <w:szCs w:val="21"/>
        </w:rPr>
        <w:t>．以初速度方向为正方向，则下列说法正确的是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961655" w:rsidRPr="00BA3E7E">
        <w:rPr>
          <w:rFonts w:asciiTheme="majorHAnsi" w:hAnsiTheme="minorEastAsia" w:cstheme="majorHAnsi"/>
          <w:szCs w:val="21"/>
        </w:rPr>
        <w:t>（多选）</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．列车加速时的加速度大小为</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\f(1,3)</w:instrText>
      </w:r>
      <w:r w:rsidR="00AE3F1F" w:rsidRPr="00BA3E7E">
        <w:rPr>
          <w:rFonts w:asciiTheme="majorHAnsi" w:hAnsiTheme="majorHAnsi" w:cstheme="majorHAnsi"/>
          <w:szCs w:val="21"/>
        </w:rPr>
        <w:fldChar w:fldCharType="end"/>
      </w:r>
      <w:r w:rsidRPr="00BA3E7E">
        <w:rPr>
          <w:rFonts w:asciiTheme="majorHAnsi" w:hAnsiTheme="majorHAnsi" w:cstheme="majorHAnsi"/>
          <w:szCs w:val="21"/>
        </w:rPr>
        <w:t>m/s</w:t>
      </w:r>
      <w:r w:rsidRPr="00BA3E7E">
        <w:rPr>
          <w:rFonts w:asciiTheme="majorHAnsi" w:hAnsiTheme="majorHAnsi" w:cstheme="majorHAnsi"/>
          <w:szCs w:val="21"/>
          <w:vertAlign w:val="superscript"/>
        </w:rPr>
        <w:t>2</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．列车减速时，若运用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00FF626D">
        <w:rPr>
          <w:rFonts w:asciiTheme="majorHAnsi" w:hAnsiTheme="majorHAnsi" w:cstheme="majorHAnsi"/>
          <w:szCs w:val="21"/>
        </w:rPr>
        <w:t>＋</w:t>
      </w:r>
      <w:r w:rsidRPr="00356661">
        <w:rPr>
          <w:rFonts w:asciiTheme="majorHAnsi" w:hAnsiTheme="majorHAnsi" w:cstheme="majorHAnsi"/>
          <w:i/>
          <w:szCs w:val="21"/>
        </w:rPr>
        <w:t>at</w:t>
      </w:r>
      <w:r w:rsidRPr="00BA3E7E">
        <w:rPr>
          <w:rFonts w:asciiTheme="majorHAnsi" w:hAnsiTheme="minorEastAsia" w:cstheme="majorHAnsi"/>
          <w:szCs w:val="21"/>
        </w:rPr>
        <w:t>计算瞬时速度，其中</w:t>
      </w:r>
      <w:r w:rsidRPr="00356661">
        <w:rPr>
          <w:rFonts w:asciiTheme="majorHAnsi" w:hAnsiTheme="majorHAnsi" w:cstheme="majorHAnsi"/>
          <w:i/>
          <w:szCs w:val="21"/>
        </w:rPr>
        <w:t>a</w:t>
      </w:r>
      <w:r w:rsidR="00FF626D">
        <w:rPr>
          <w:rFonts w:asciiTheme="majorHAnsi" w:hAnsiTheme="majorHAnsi" w:cstheme="majorHAnsi"/>
          <w:szCs w:val="21"/>
        </w:rPr>
        <w:t>＝</w:t>
      </w:r>
      <w:r w:rsidRPr="00BA3E7E">
        <w:rPr>
          <w:rFonts w:asciiTheme="majorHAnsi" w:hAnsiTheme="minorEastAsia" w:cstheme="majorHAnsi"/>
          <w:szCs w:val="21"/>
        </w:rPr>
        <w:t>－</w:t>
      </w:r>
      <w:r w:rsidR="00AE3F1F" w:rsidRPr="00BA3E7E">
        <w:rPr>
          <w:rFonts w:asciiTheme="majorHAnsi" w:hAnsiTheme="majorHAnsi" w:cstheme="majorHAnsi"/>
          <w:szCs w:val="21"/>
        </w:rPr>
        <w:fldChar w:fldCharType="begin"/>
      </w:r>
      <w:r w:rsidRPr="00BA3E7E">
        <w:rPr>
          <w:rFonts w:asciiTheme="majorHAnsi" w:hAnsiTheme="majorHAnsi" w:cstheme="majorHAnsi"/>
          <w:szCs w:val="21"/>
        </w:rPr>
        <w:instrText>eq \f(1,3)</w:instrText>
      </w:r>
      <w:r w:rsidR="00AE3F1F" w:rsidRPr="00BA3E7E">
        <w:rPr>
          <w:rFonts w:asciiTheme="majorHAnsi" w:hAnsiTheme="majorHAnsi" w:cstheme="majorHAnsi"/>
          <w:szCs w:val="21"/>
        </w:rPr>
        <w:fldChar w:fldCharType="end"/>
      </w:r>
      <w:r w:rsidRPr="00BA3E7E">
        <w:rPr>
          <w:rFonts w:asciiTheme="majorHAnsi" w:hAnsiTheme="majorHAnsi" w:cstheme="majorHAnsi"/>
          <w:szCs w:val="21"/>
        </w:rPr>
        <w:t>m/s</w:t>
      </w:r>
      <w:r w:rsidRPr="00BA3E7E">
        <w:rPr>
          <w:rFonts w:asciiTheme="majorHAnsi" w:hAnsiTheme="majorHAnsi" w:cstheme="majorHAnsi"/>
          <w:szCs w:val="21"/>
          <w:vertAlign w:val="superscript"/>
        </w:rPr>
        <w:t>2</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．若用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图象描述列车的运动，减速时的图线在时间轴</w:t>
      </w:r>
      <w:r w:rsidRPr="00356661">
        <w:rPr>
          <w:rFonts w:asciiTheme="majorHAnsi" w:hAnsiTheme="majorHAnsi" w:cstheme="majorHAnsi"/>
          <w:i/>
          <w:szCs w:val="21"/>
        </w:rPr>
        <w:t>t</w:t>
      </w:r>
      <w:r w:rsidRPr="00BA3E7E">
        <w:rPr>
          <w:rFonts w:asciiTheme="majorHAnsi" w:hAnsiTheme="minorEastAsia" w:cstheme="majorHAnsi"/>
          <w:szCs w:val="21"/>
        </w:rPr>
        <w:t>轴的下方</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．列车由静止加速，</w:t>
      </w:r>
      <w:r w:rsidRPr="00BA3E7E">
        <w:rPr>
          <w:rFonts w:asciiTheme="majorHAnsi" w:hAnsiTheme="majorHAnsi" w:cstheme="majorHAnsi"/>
          <w:szCs w:val="21"/>
        </w:rPr>
        <w:t>1min</w:t>
      </w:r>
      <w:r w:rsidRPr="00BA3E7E">
        <w:rPr>
          <w:rFonts w:asciiTheme="majorHAnsi" w:hAnsiTheme="minorEastAsia" w:cstheme="majorHAnsi"/>
          <w:szCs w:val="21"/>
        </w:rPr>
        <w:t>内速度可达</w:t>
      </w:r>
      <w:r w:rsidRPr="00BA3E7E">
        <w:rPr>
          <w:rFonts w:asciiTheme="majorHAnsi" w:hAnsiTheme="majorHAnsi" w:cstheme="majorHAnsi"/>
          <w:szCs w:val="21"/>
        </w:rPr>
        <w:t>20m/s</w:t>
      </w:r>
    </w:p>
    <w:p w:rsidR="00766D8B" w:rsidRPr="00EF5A93" w:rsidRDefault="00766D8B"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961655" w:rsidRPr="00EF5A93" w:rsidRDefault="00961655"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Pr="00EF5A93">
        <w:rPr>
          <w:rFonts w:asciiTheme="majorHAnsi" w:hAnsiTheme="majorHAnsi" w:cstheme="majorHAnsi"/>
          <w:color w:val="FF0000"/>
          <w:szCs w:val="21"/>
        </w:rPr>
        <w:t>ABD</w:t>
      </w:r>
    </w:p>
    <w:p w:rsidR="00961655" w:rsidRPr="00BA3E7E" w:rsidRDefault="00961655" w:rsidP="00BA3E7E">
      <w:pPr>
        <w:spacing w:line="276" w:lineRule="auto"/>
        <w:rPr>
          <w:rFonts w:asciiTheme="majorHAnsi" w:hAnsiTheme="majorHAnsi" w:cstheme="majorHAnsi"/>
          <w:szCs w:val="21"/>
        </w:rPr>
      </w:pPr>
    </w:p>
    <w:p w:rsidR="00DA245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00DA245A" w:rsidRPr="00BA3E7E">
        <w:rPr>
          <w:rFonts w:asciiTheme="majorHAnsi" w:hAnsiTheme="minorEastAsia" w:cstheme="majorHAnsi"/>
          <w:szCs w:val="21"/>
        </w:rPr>
        <w:t>、一物体做匀变速直线运动，当</w:t>
      </w:r>
      <w:r w:rsidR="00DA245A" w:rsidRPr="00356661">
        <w:rPr>
          <w:rFonts w:asciiTheme="majorHAnsi" w:hAnsiTheme="majorHAnsi" w:cstheme="majorHAnsi"/>
          <w:i/>
          <w:szCs w:val="21"/>
        </w:rPr>
        <w:t>t</w:t>
      </w:r>
      <w:r w:rsidR="00FF626D">
        <w:rPr>
          <w:rFonts w:asciiTheme="majorHAnsi" w:hAnsiTheme="majorHAnsi" w:cstheme="majorHAnsi"/>
          <w:szCs w:val="21"/>
        </w:rPr>
        <w:t>＝</w:t>
      </w:r>
      <w:r w:rsidR="00DA245A" w:rsidRPr="00BA3E7E">
        <w:rPr>
          <w:rFonts w:asciiTheme="majorHAnsi" w:hAnsiTheme="majorHAnsi" w:cstheme="majorHAnsi"/>
          <w:szCs w:val="21"/>
        </w:rPr>
        <w:t>0</w:t>
      </w:r>
      <w:r w:rsidR="00DA245A" w:rsidRPr="00BA3E7E">
        <w:rPr>
          <w:rFonts w:asciiTheme="majorHAnsi" w:hAnsiTheme="minorEastAsia" w:cstheme="majorHAnsi"/>
          <w:szCs w:val="21"/>
        </w:rPr>
        <w:t>时，物体的速度大小为</w:t>
      </w:r>
      <w:r w:rsidR="00DA245A" w:rsidRPr="00BA3E7E">
        <w:rPr>
          <w:rFonts w:asciiTheme="majorHAnsi" w:hAnsiTheme="majorHAnsi" w:cstheme="majorHAnsi"/>
          <w:szCs w:val="21"/>
        </w:rPr>
        <w:t>12m/s</w:t>
      </w:r>
      <w:r w:rsidR="00DA245A" w:rsidRPr="00BA3E7E">
        <w:rPr>
          <w:rFonts w:asciiTheme="majorHAnsi" w:hAnsiTheme="minorEastAsia" w:cstheme="majorHAnsi"/>
          <w:szCs w:val="21"/>
        </w:rPr>
        <w:t>，方向向东，当</w:t>
      </w:r>
      <w:r w:rsidR="00DA245A" w:rsidRPr="00356661">
        <w:rPr>
          <w:rFonts w:asciiTheme="majorHAnsi" w:hAnsiTheme="majorHAnsi" w:cstheme="majorHAnsi"/>
          <w:i/>
          <w:szCs w:val="21"/>
        </w:rPr>
        <w:t>t</w:t>
      </w:r>
      <w:r w:rsidR="00FF626D">
        <w:rPr>
          <w:rFonts w:asciiTheme="majorHAnsi" w:hAnsiTheme="majorHAnsi" w:cstheme="majorHAnsi"/>
          <w:szCs w:val="21"/>
        </w:rPr>
        <w:t>＝</w:t>
      </w:r>
      <w:r w:rsidR="00DA245A" w:rsidRPr="00BA3E7E">
        <w:rPr>
          <w:rFonts w:asciiTheme="majorHAnsi" w:hAnsiTheme="majorHAnsi" w:cstheme="majorHAnsi"/>
          <w:szCs w:val="21"/>
        </w:rPr>
        <w:t>2s</w:t>
      </w:r>
      <w:r w:rsidR="00DA245A" w:rsidRPr="00BA3E7E">
        <w:rPr>
          <w:rFonts w:asciiTheme="majorHAnsi" w:hAnsiTheme="minorEastAsia" w:cstheme="majorHAnsi"/>
          <w:szCs w:val="21"/>
        </w:rPr>
        <w:t>时，物体的速度大小为</w:t>
      </w:r>
      <w:r w:rsidR="00DA245A" w:rsidRPr="00BA3E7E">
        <w:rPr>
          <w:rFonts w:asciiTheme="majorHAnsi" w:hAnsiTheme="majorHAnsi" w:cstheme="majorHAnsi"/>
          <w:szCs w:val="21"/>
        </w:rPr>
        <w:t>8m/s</w:t>
      </w:r>
      <w:r w:rsidR="00DA245A" w:rsidRPr="00BA3E7E">
        <w:rPr>
          <w:rFonts w:asciiTheme="majorHAnsi" w:hAnsiTheme="minorEastAsia" w:cstheme="majorHAnsi"/>
          <w:szCs w:val="21"/>
        </w:rPr>
        <w:t>，方向仍向东，若某一时刻物体的速度大小变为</w:t>
      </w:r>
      <w:r w:rsidR="00DA245A" w:rsidRPr="00BA3E7E">
        <w:rPr>
          <w:rFonts w:asciiTheme="majorHAnsi" w:hAnsiTheme="majorHAnsi" w:cstheme="majorHAnsi"/>
          <w:szCs w:val="21"/>
        </w:rPr>
        <w:t>2m/s</w:t>
      </w:r>
      <w:r w:rsidR="00DA245A" w:rsidRPr="00BA3E7E">
        <w:rPr>
          <w:rFonts w:asciiTheme="majorHAnsi" w:hAnsiTheme="minorEastAsia" w:cstheme="majorHAnsi"/>
          <w:szCs w:val="21"/>
        </w:rPr>
        <w:t>，则该时刻</w:t>
      </w:r>
      <w:r w:rsidR="00DA245A" w:rsidRPr="00356661">
        <w:rPr>
          <w:rFonts w:asciiTheme="majorHAnsi" w:hAnsiTheme="majorHAnsi" w:cstheme="majorHAnsi"/>
          <w:i/>
          <w:szCs w:val="21"/>
        </w:rPr>
        <w:t>t</w:t>
      </w:r>
      <w:r w:rsidR="00DA245A" w:rsidRPr="00BA3E7E">
        <w:rPr>
          <w:rFonts w:asciiTheme="majorHAnsi" w:hAnsiTheme="minorEastAsia" w:cstheme="majorHAnsi"/>
          <w:szCs w:val="21"/>
        </w:rPr>
        <w:t>为</w:t>
      </w:r>
      <w:r w:rsidR="00766D8B">
        <w:rPr>
          <w:rFonts w:asciiTheme="majorHAnsi" w:hAnsiTheme="minorEastAsia" w:cstheme="majorHAnsi" w:hint="eastAsia"/>
          <w:szCs w:val="21"/>
        </w:rPr>
        <w:tab/>
      </w:r>
      <w:r w:rsidR="00766D8B">
        <w:rPr>
          <w:rFonts w:asciiTheme="majorHAnsi" w:hAnsiTheme="minorEastAsia" w:cstheme="majorHAnsi" w:hint="eastAsia"/>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DA245A" w:rsidRPr="00BA3E7E">
        <w:rPr>
          <w:rFonts w:asciiTheme="majorHAnsi" w:hAnsiTheme="minorEastAsia" w:cstheme="majorHAnsi"/>
          <w:szCs w:val="21"/>
        </w:rPr>
        <w:t>（多选）</w:t>
      </w:r>
    </w:p>
    <w:p w:rsidR="00DA245A" w:rsidRPr="00BA3E7E" w:rsidRDefault="00DA245A" w:rsidP="00766D8B">
      <w:pPr>
        <w:spacing w:line="276" w:lineRule="auto"/>
        <w:ind w:firstLine="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BA3E7E">
        <w:rPr>
          <w:rFonts w:asciiTheme="majorHAnsi" w:hAnsiTheme="majorHAnsi" w:cstheme="majorHAnsi"/>
          <w:szCs w:val="21"/>
        </w:rPr>
        <w:t>3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w:t>
      </w:r>
      <w:r w:rsidRPr="00BA3E7E">
        <w:rPr>
          <w:rFonts w:asciiTheme="majorHAnsi" w:hAnsiTheme="majorHAnsi" w:cstheme="majorHAnsi"/>
          <w:szCs w:val="21"/>
        </w:rPr>
        <w:t>5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C</w:t>
      </w:r>
      <w:r w:rsidRPr="00BA3E7E">
        <w:rPr>
          <w:rFonts w:asciiTheme="majorHAnsi" w:hAnsiTheme="minorEastAsia" w:cstheme="majorHAnsi"/>
          <w:szCs w:val="21"/>
        </w:rPr>
        <w:t>．</w:t>
      </w:r>
      <w:r w:rsidRPr="00BA3E7E">
        <w:rPr>
          <w:rFonts w:asciiTheme="majorHAnsi" w:hAnsiTheme="majorHAnsi" w:cstheme="majorHAnsi"/>
          <w:szCs w:val="21"/>
        </w:rPr>
        <w:t>7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D</w:t>
      </w:r>
      <w:r w:rsidRPr="00BA3E7E">
        <w:rPr>
          <w:rFonts w:asciiTheme="majorHAnsi" w:hAnsiTheme="minorEastAsia" w:cstheme="majorHAnsi"/>
          <w:szCs w:val="21"/>
        </w:rPr>
        <w:t>．</w:t>
      </w:r>
      <w:r w:rsidRPr="00BA3E7E">
        <w:rPr>
          <w:rFonts w:asciiTheme="majorHAnsi" w:hAnsiTheme="majorHAnsi" w:cstheme="majorHAnsi"/>
          <w:szCs w:val="21"/>
        </w:rPr>
        <w:t>9 s</w:t>
      </w:r>
    </w:p>
    <w:p w:rsidR="00766D8B" w:rsidRPr="00EF5A93" w:rsidRDefault="00766D8B" w:rsidP="00BA3E7E">
      <w:pPr>
        <w:spacing w:line="276" w:lineRule="auto"/>
        <w:rPr>
          <w:rFonts w:asciiTheme="majorHAnsi" w:hAnsiTheme="minorEastAsia" w:cstheme="majorHAnsi"/>
          <w:color w:val="FF0000"/>
          <w:szCs w:val="21"/>
        </w:rPr>
      </w:pPr>
      <w:r w:rsidRPr="00EF5A93">
        <w:rPr>
          <w:rFonts w:asciiTheme="majorHAnsi" w:hAnsiTheme="minorEastAsia" w:cstheme="majorHAnsi" w:hint="eastAsia"/>
          <w:color w:val="FF0000"/>
          <w:szCs w:val="21"/>
        </w:rPr>
        <w:t>【难度】</w:t>
      </w:r>
      <w:r w:rsidR="00EF5A93" w:rsidRPr="00EF5A93">
        <w:rPr>
          <w:rFonts w:asciiTheme="majorHAnsi" w:hAnsiTheme="minorEastAsia" w:cstheme="majorHAnsi" w:hint="eastAsia"/>
          <w:color w:val="FF0000"/>
          <w:szCs w:val="21"/>
        </w:rPr>
        <w:t>★★</w:t>
      </w:r>
    </w:p>
    <w:p w:rsidR="00DA245A" w:rsidRPr="00EF5A93" w:rsidRDefault="00246CDA" w:rsidP="00BA3E7E">
      <w:pPr>
        <w:spacing w:line="276" w:lineRule="auto"/>
        <w:rPr>
          <w:rFonts w:asciiTheme="majorHAnsi" w:hAnsiTheme="majorHAnsi" w:cstheme="majorHAnsi"/>
          <w:color w:val="FF0000"/>
          <w:szCs w:val="21"/>
        </w:rPr>
      </w:pPr>
      <w:r w:rsidRPr="00EF5A93">
        <w:rPr>
          <w:rFonts w:asciiTheme="majorHAnsi" w:hAnsiTheme="minorEastAsia" w:cstheme="majorHAnsi"/>
          <w:color w:val="FF0000"/>
          <w:szCs w:val="21"/>
        </w:rPr>
        <w:t>【答案】</w:t>
      </w:r>
      <w:r w:rsidR="00DA245A" w:rsidRPr="00EF5A93">
        <w:rPr>
          <w:rFonts w:asciiTheme="majorHAnsi" w:hAnsiTheme="majorHAnsi" w:cstheme="majorHAnsi"/>
          <w:color w:val="FF0000"/>
          <w:szCs w:val="21"/>
        </w:rPr>
        <w:t>BC</w:t>
      </w:r>
    </w:p>
    <w:p w:rsidR="00C548BA" w:rsidRPr="00BA3E7E" w:rsidRDefault="00C548BA" w:rsidP="00BA3E7E">
      <w:pPr>
        <w:spacing w:line="276" w:lineRule="auto"/>
        <w:rPr>
          <w:rFonts w:asciiTheme="majorHAnsi" w:hAnsiTheme="majorHAnsi" w:cstheme="majorHAnsi"/>
          <w:szCs w:val="21"/>
        </w:rPr>
      </w:pPr>
    </w:p>
    <w:p w:rsidR="00DA245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DA245A" w:rsidRPr="00BA3E7E">
        <w:rPr>
          <w:rFonts w:asciiTheme="majorHAnsi" w:hAnsiTheme="minorEastAsia" w:cstheme="majorHAnsi"/>
          <w:szCs w:val="21"/>
        </w:rPr>
        <w:t>小车正以初速度为</w:t>
      </w:r>
      <w:r w:rsidR="00DA245A" w:rsidRPr="00BA3E7E">
        <w:rPr>
          <w:rFonts w:asciiTheme="majorHAnsi" w:hAnsiTheme="majorHAnsi" w:cstheme="majorHAnsi"/>
          <w:szCs w:val="21"/>
        </w:rPr>
        <w:t>6m/s</w:t>
      </w:r>
      <w:r w:rsidR="00DA245A" w:rsidRPr="00BA3E7E">
        <w:rPr>
          <w:rFonts w:asciiTheme="majorHAnsi" w:hAnsiTheme="minorEastAsia" w:cstheme="majorHAnsi"/>
          <w:szCs w:val="21"/>
        </w:rPr>
        <w:t>的速度在水平面上做加速度为</w:t>
      </w:r>
      <w:r w:rsidR="00DA245A" w:rsidRPr="00BA3E7E">
        <w:rPr>
          <w:rFonts w:asciiTheme="majorHAnsi" w:hAnsiTheme="majorHAnsi" w:cstheme="majorHAnsi"/>
          <w:szCs w:val="21"/>
        </w:rPr>
        <w:t>2m/s</w:t>
      </w:r>
      <w:r w:rsidR="00DA245A" w:rsidRPr="00BA3E7E">
        <w:rPr>
          <w:rFonts w:asciiTheme="majorHAnsi" w:hAnsiTheme="majorHAnsi" w:cstheme="majorHAnsi"/>
          <w:szCs w:val="21"/>
          <w:vertAlign w:val="superscript"/>
        </w:rPr>
        <w:t>2</w:t>
      </w:r>
      <w:r w:rsidR="00DA245A" w:rsidRPr="00BA3E7E">
        <w:rPr>
          <w:rFonts w:asciiTheme="majorHAnsi" w:hAnsiTheme="minorEastAsia" w:cstheme="majorHAnsi"/>
          <w:szCs w:val="21"/>
        </w:rPr>
        <w:t>的匀加速直线运动，当速度增加到</w:t>
      </w:r>
      <w:r w:rsidR="00DA245A" w:rsidRPr="00BA3E7E">
        <w:rPr>
          <w:rFonts w:asciiTheme="majorHAnsi" w:hAnsiTheme="majorHAnsi" w:cstheme="majorHAnsi"/>
          <w:szCs w:val="21"/>
        </w:rPr>
        <w:t>10m/s</w:t>
      </w:r>
      <w:r w:rsidR="00DA245A" w:rsidRPr="00BA3E7E">
        <w:rPr>
          <w:rFonts w:asciiTheme="majorHAnsi" w:hAnsiTheme="minorEastAsia" w:cstheme="majorHAnsi"/>
          <w:szCs w:val="21"/>
        </w:rPr>
        <w:t>时，经历的时间为</w:t>
      </w:r>
      <w:r w:rsidR="00045A04">
        <w:rPr>
          <w:rFonts w:asciiTheme="majorHAnsi" w:hAnsiTheme="majorHAnsi" w:cstheme="majorHAnsi" w:hint="eastAsia"/>
          <w:szCs w:val="21"/>
          <w:u w:val="single"/>
        </w:rPr>
        <w:t>________</w:t>
      </w:r>
      <w:r w:rsidR="00DA245A" w:rsidRPr="00BA3E7E">
        <w:rPr>
          <w:rFonts w:asciiTheme="majorHAnsi" w:hAnsiTheme="majorHAnsi" w:cstheme="majorHAnsi"/>
          <w:szCs w:val="21"/>
        </w:rPr>
        <w:t>s</w:t>
      </w:r>
      <w:r w:rsidR="00DA245A" w:rsidRPr="00BA3E7E">
        <w:rPr>
          <w:rFonts w:asciiTheme="majorHAnsi" w:hAnsiTheme="minorEastAsia" w:cstheme="majorHAnsi"/>
          <w:szCs w:val="21"/>
        </w:rPr>
        <w:t>，小车</w:t>
      </w:r>
      <w:r w:rsidR="00DA245A" w:rsidRPr="00BA3E7E">
        <w:rPr>
          <w:rFonts w:asciiTheme="majorHAnsi" w:hAnsiTheme="majorHAnsi" w:cstheme="majorHAnsi"/>
          <w:szCs w:val="21"/>
        </w:rPr>
        <w:t>3s</w:t>
      </w:r>
      <w:r w:rsidR="00DA245A" w:rsidRPr="00BA3E7E">
        <w:rPr>
          <w:rFonts w:asciiTheme="majorHAnsi" w:hAnsiTheme="minorEastAsia" w:cstheme="majorHAnsi"/>
          <w:szCs w:val="21"/>
        </w:rPr>
        <w:t>末的速度大小为</w:t>
      </w:r>
      <w:r w:rsidR="00045A04">
        <w:rPr>
          <w:rFonts w:asciiTheme="majorHAnsi" w:hAnsiTheme="majorHAnsi" w:cstheme="majorHAnsi" w:hint="eastAsia"/>
          <w:szCs w:val="21"/>
          <w:u w:val="single"/>
        </w:rPr>
        <w:t>________</w:t>
      </w:r>
      <w:r w:rsidR="00DA245A" w:rsidRPr="00BA3E7E">
        <w:rPr>
          <w:rFonts w:asciiTheme="majorHAnsi" w:hAnsiTheme="majorHAnsi" w:cstheme="majorHAnsi"/>
          <w:szCs w:val="21"/>
        </w:rPr>
        <w:t>m/s</w:t>
      </w:r>
    </w:p>
    <w:p w:rsidR="00246CDA" w:rsidRPr="001200CD" w:rsidRDefault="00246CD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【难度】</w:t>
      </w:r>
      <w:r w:rsidR="001200CD" w:rsidRPr="001200CD">
        <w:rPr>
          <w:rFonts w:asciiTheme="majorHAnsi" w:hAnsiTheme="minorEastAsia" w:cstheme="majorHAnsi" w:hint="eastAsia"/>
          <w:color w:val="FF0000"/>
          <w:szCs w:val="21"/>
        </w:rPr>
        <w:t>★★</w:t>
      </w:r>
    </w:p>
    <w:p w:rsidR="00DA245A" w:rsidRPr="001200CD" w:rsidRDefault="00246CDA" w:rsidP="00BA3E7E">
      <w:pPr>
        <w:spacing w:line="276" w:lineRule="auto"/>
        <w:rPr>
          <w:rStyle w:val="apple-style-span"/>
          <w:rFonts w:asciiTheme="majorHAnsi" w:hAnsiTheme="majorHAnsi" w:cstheme="majorHAnsi"/>
          <w:color w:val="FF0000"/>
          <w:spacing w:val="15"/>
          <w:szCs w:val="21"/>
          <w:shd w:val="clear" w:color="auto" w:fill="FFFFFF"/>
        </w:rPr>
      </w:pPr>
      <w:r w:rsidRPr="001200CD">
        <w:rPr>
          <w:rFonts w:asciiTheme="majorHAnsi" w:hAnsiTheme="minorEastAsia" w:cstheme="majorHAnsi"/>
          <w:color w:val="FF0000"/>
          <w:szCs w:val="21"/>
        </w:rPr>
        <w:t>【答案】</w:t>
      </w:r>
      <w:r w:rsidR="00DA245A" w:rsidRPr="001200CD">
        <w:rPr>
          <w:rStyle w:val="apple-style-span"/>
          <w:rFonts w:asciiTheme="majorHAnsi" w:hAnsiTheme="majorHAnsi" w:cstheme="majorHAnsi"/>
          <w:color w:val="FF0000"/>
          <w:spacing w:val="15"/>
          <w:szCs w:val="21"/>
          <w:shd w:val="clear" w:color="auto" w:fill="FFFFFF"/>
        </w:rPr>
        <w:t>2</w:t>
      </w:r>
      <w:r w:rsidR="00DA245A" w:rsidRPr="001200CD">
        <w:rPr>
          <w:rStyle w:val="apple-style-span"/>
          <w:rFonts w:asciiTheme="majorHAnsi" w:hAnsiTheme="minorEastAsia" w:cstheme="majorHAnsi"/>
          <w:color w:val="FF0000"/>
          <w:spacing w:val="15"/>
          <w:szCs w:val="21"/>
          <w:shd w:val="clear" w:color="auto" w:fill="FFFFFF"/>
        </w:rPr>
        <w:t>；</w:t>
      </w:r>
      <w:r w:rsidR="00DA245A" w:rsidRPr="001200CD">
        <w:rPr>
          <w:rStyle w:val="apple-style-span"/>
          <w:rFonts w:asciiTheme="majorHAnsi" w:hAnsiTheme="majorHAnsi" w:cstheme="majorHAnsi"/>
          <w:color w:val="FF0000"/>
          <w:spacing w:val="15"/>
          <w:szCs w:val="21"/>
          <w:shd w:val="clear" w:color="auto" w:fill="FFFFFF"/>
        </w:rPr>
        <w:t>12</w:t>
      </w:r>
    </w:p>
    <w:p w:rsidR="00DA245A" w:rsidRDefault="00DA245A"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Pr="00BA3E7E" w:rsidRDefault="00045A04" w:rsidP="00BA3E7E">
      <w:pPr>
        <w:spacing w:line="276" w:lineRule="auto"/>
        <w:rPr>
          <w:rFonts w:asciiTheme="majorHAnsi" w:hAnsiTheme="majorHAnsi" w:cstheme="majorHAnsi"/>
          <w:szCs w:val="21"/>
        </w:rPr>
      </w:pPr>
    </w:p>
    <w:p w:rsidR="00C548B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C548BA" w:rsidRPr="00BA3E7E">
        <w:rPr>
          <w:rFonts w:asciiTheme="majorHAnsi" w:hAnsiTheme="minorEastAsia" w:cstheme="majorHAnsi"/>
          <w:szCs w:val="21"/>
        </w:rPr>
        <w:t>某汽车正以</w:t>
      </w:r>
      <w:r w:rsidR="00C548BA" w:rsidRPr="00BA3E7E">
        <w:rPr>
          <w:rFonts w:asciiTheme="majorHAnsi" w:hAnsiTheme="majorHAnsi" w:cstheme="majorHAnsi"/>
          <w:szCs w:val="21"/>
        </w:rPr>
        <w:t>12m/s</w:t>
      </w:r>
      <w:r w:rsidR="00C548BA" w:rsidRPr="00BA3E7E">
        <w:rPr>
          <w:rFonts w:asciiTheme="majorHAnsi" w:hAnsiTheme="minorEastAsia" w:cstheme="majorHAnsi"/>
          <w:szCs w:val="21"/>
        </w:rPr>
        <w:t>的速度在路面上匀速行驶，前方出现紧急情况需刹车，加速度大小是</w:t>
      </w:r>
      <w:r w:rsidR="00C548BA" w:rsidRPr="00BA3E7E">
        <w:rPr>
          <w:rFonts w:asciiTheme="majorHAnsi" w:hAnsiTheme="majorHAnsi" w:cstheme="majorHAnsi"/>
          <w:szCs w:val="21"/>
        </w:rPr>
        <w:t>3m/s</w:t>
      </w:r>
      <w:r w:rsidR="00C548BA" w:rsidRPr="00BA3E7E">
        <w:rPr>
          <w:rFonts w:asciiTheme="majorHAnsi" w:hAnsiTheme="majorHAnsi" w:cstheme="majorHAnsi"/>
          <w:szCs w:val="21"/>
          <w:vertAlign w:val="superscript"/>
        </w:rPr>
        <w:t>2</w:t>
      </w:r>
      <w:r w:rsidR="00C548BA" w:rsidRPr="00BA3E7E">
        <w:rPr>
          <w:rFonts w:asciiTheme="majorHAnsi" w:hAnsiTheme="minorEastAsia" w:cstheme="majorHAnsi"/>
          <w:szCs w:val="21"/>
        </w:rPr>
        <w:t>，求汽车</w:t>
      </w:r>
      <w:r w:rsidR="00C548BA" w:rsidRPr="00BA3E7E">
        <w:rPr>
          <w:rFonts w:asciiTheme="majorHAnsi" w:hAnsiTheme="majorHAnsi" w:cstheme="majorHAnsi"/>
          <w:szCs w:val="21"/>
        </w:rPr>
        <w:t>5s</w:t>
      </w:r>
      <w:r w:rsidR="00C548BA" w:rsidRPr="00BA3E7E">
        <w:rPr>
          <w:rFonts w:asciiTheme="majorHAnsi" w:hAnsiTheme="minorEastAsia" w:cstheme="majorHAnsi"/>
          <w:szCs w:val="21"/>
        </w:rPr>
        <w:t>末的速度。</w:t>
      </w:r>
    </w:p>
    <w:p w:rsidR="00246CDA" w:rsidRPr="001200CD" w:rsidRDefault="00246CD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【难度】</w:t>
      </w:r>
      <w:r w:rsidR="001200CD" w:rsidRPr="001200CD">
        <w:rPr>
          <w:rFonts w:asciiTheme="majorHAnsi" w:hAnsiTheme="minorEastAsia" w:cstheme="majorHAnsi" w:hint="eastAsia"/>
          <w:color w:val="FF0000"/>
          <w:szCs w:val="21"/>
        </w:rPr>
        <w:t>★★</w:t>
      </w:r>
    </w:p>
    <w:p w:rsidR="00246CDA" w:rsidRPr="001200CD" w:rsidRDefault="00246CD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【答案】</w:t>
      </w:r>
      <w:r w:rsidR="00045A04" w:rsidRPr="001200CD">
        <w:rPr>
          <w:rFonts w:asciiTheme="majorHAnsi" w:hAnsiTheme="minorEastAsia" w:cstheme="majorHAnsi" w:hint="eastAsia"/>
          <w:color w:val="FF0000"/>
          <w:szCs w:val="21"/>
        </w:rPr>
        <w:t>0</w:t>
      </w:r>
    </w:p>
    <w:p w:rsidR="00C548BA" w:rsidRPr="001200CD" w:rsidRDefault="00246CD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【解析】</w:t>
      </w:r>
      <w:r w:rsidR="00C548BA" w:rsidRPr="001200CD">
        <w:rPr>
          <w:rFonts w:asciiTheme="majorHAnsi" w:hAnsiTheme="minorEastAsia" w:cstheme="majorHAnsi"/>
          <w:color w:val="FF0000"/>
          <w:szCs w:val="21"/>
        </w:rPr>
        <w:t>以初速方向为正方向</w:t>
      </w:r>
      <w:r w:rsidR="00C548BA" w:rsidRPr="001200CD">
        <w:rPr>
          <w:rFonts w:asciiTheme="majorHAnsi" w:hAnsiTheme="majorHAnsi" w:cstheme="majorHAnsi"/>
          <w:color w:val="FF0000"/>
          <w:szCs w:val="21"/>
        </w:rPr>
        <w:t xml:space="preserve"> </w:t>
      </w:r>
    </w:p>
    <w:p w:rsidR="00C548BA" w:rsidRPr="001200CD" w:rsidRDefault="00C548B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当车速减为零时</w:t>
      </w:r>
      <w:r w:rsidRPr="001200CD">
        <w:rPr>
          <w:rFonts w:asciiTheme="majorHAnsi" w:hAnsiTheme="majorHAnsi" w:cstheme="majorHAnsi"/>
          <w:i/>
          <w:color w:val="FF0000"/>
          <w:szCs w:val="21"/>
        </w:rPr>
        <w:t>v</w:t>
      </w:r>
      <w:r w:rsidR="00FF626D" w:rsidRPr="001200CD">
        <w:rPr>
          <w:rFonts w:asciiTheme="majorHAnsi" w:hAnsiTheme="majorHAnsi" w:cstheme="majorHAnsi"/>
          <w:color w:val="FF0000"/>
          <w:szCs w:val="21"/>
        </w:rPr>
        <w:t>＝</w:t>
      </w:r>
      <w:r w:rsidRPr="001200CD">
        <w:rPr>
          <w:rFonts w:asciiTheme="majorHAnsi" w:hAnsiTheme="majorHAnsi" w:cstheme="majorHAnsi"/>
          <w:i/>
          <w:color w:val="FF0000"/>
          <w:szCs w:val="21"/>
        </w:rPr>
        <w:t>v</w:t>
      </w:r>
      <w:r w:rsidRPr="001200CD">
        <w:rPr>
          <w:rFonts w:asciiTheme="majorHAnsi" w:hAnsiTheme="majorHAnsi" w:cstheme="majorHAnsi"/>
          <w:color w:val="FF0000"/>
          <w:szCs w:val="21"/>
          <w:vertAlign w:val="subscript"/>
        </w:rPr>
        <w:t>0</w:t>
      </w:r>
      <w:r w:rsidR="00FF626D" w:rsidRPr="001200CD">
        <w:rPr>
          <w:rFonts w:asciiTheme="majorHAnsi" w:hAnsiTheme="majorHAnsi" w:cstheme="majorHAnsi"/>
          <w:color w:val="FF0000"/>
          <w:szCs w:val="21"/>
        </w:rPr>
        <w:t>＋</w:t>
      </w:r>
      <w:r w:rsidRPr="001200CD">
        <w:rPr>
          <w:rFonts w:asciiTheme="majorHAnsi" w:hAnsiTheme="majorHAnsi" w:cstheme="majorHAnsi"/>
          <w:i/>
          <w:color w:val="FF0000"/>
          <w:szCs w:val="21"/>
        </w:rPr>
        <w:t>at</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12</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3</w:t>
      </w:r>
      <w:r w:rsidRPr="001200CD">
        <w:rPr>
          <w:rFonts w:asciiTheme="majorHAnsi" w:hAnsiTheme="majorHAnsi" w:cstheme="majorHAnsi"/>
          <w:i/>
          <w:color w:val="FF0000"/>
          <w:szCs w:val="21"/>
        </w:rPr>
        <w:t>t</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0</w:t>
      </w:r>
    </w:p>
    <w:p w:rsidR="00C548BA" w:rsidRPr="001200CD" w:rsidRDefault="00C548BA"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得</w:t>
      </w:r>
      <w:r w:rsidRPr="001200CD">
        <w:rPr>
          <w:rFonts w:asciiTheme="majorHAnsi" w:hAnsiTheme="majorHAnsi" w:cstheme="majorHAnsi"/>
          <w:i/>
          <w:color w:val="FF0000"/>
          <w:szCs w:val="21"/>
        </w:rPr>
        <w:t>t</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4s</w:t>
      </w:r>
    </w:p>
    <w:p w:rsidR="00C548BA" w:rsidRPr="001200CD" w:rsidRDefault="00C548BA" w:rsidP="00BA3E7E">
      <w:pPr>
        <w:spacing w:line="276" w:lineRule="auto"/>
        <w:rPr>
          <w:rFonts w:asciiTheme="majorHAnsi" w:hAnsiTheme="majorHAnsi" w:cstheme="majorHAnsi"/>
          <w:color w:val="FF0000"/>
          <w:szCs w:val="21"/>
        </w:rPr>
      </w:pPr>
      <w:r w:rsidRPr="001200CD">
        <w:rPr>
          <w:rFonts w:asciiTheme="majorHAnsi" w:hAnsiTheme="majorHAnsi" w:cstheme="majorHAnsi"/>
          <w:color w:val="FF0000"/>
          <w:szCs w:val="21"/>
        </w:rPr>
        <w:t>4s</w:t>
      </w:r>
      <w:r w:rsidRPr="001200CD">
        <w:rPr>
          <w:rFonts w:asciiTheme="majorHAnsi" w:hAnsiTheme="minorEastAsia" w:cstheme="majorHAnsi"/>
          <w:color w:val="FF0000"/>
          <w:szCs w:val="21"/>
        </w:rPr>
        <w:t>末汽车已刹车静止，所以</w:t>
      </w:r>
      <w:r w:rsidRPr="001200CD">
        <w:rPr>
          <w:rFonts w:asciiTheme="majorHAnsi" w:hAnsiTheme="majorHAnsi" w:cstheme="majorHAnsi"/>
          <w:color w:val="FF0000"/>
          <w:szCs w:val="21"/>
        </w:rPr>
        <w:t>5s</w:t>
      </w:r>
      <w:r w:rsidRPr="001200CD">
        <w:rPr>
          <w:rFonts w:asciiTheme="majorHAnsi" w:hAnsiTheme="minorEastAsia" w:cstheme="majorHAnsi"/>
          <w:color w:val="FF0000"/>
          <w:szCs w:val="21"/>
        </w:rPr>
        <w:t>时汽车处于静止状态，即速度为零。</w:t>
      </w:r>
    </w:p>
    <w:p w:rsidR="00075070" w:rsidRPr="00BA3E7E" w:rsidRDefault="00075070" w:rsidP="00BA3E7E">
      <w:pPr>
        <w:spacing w:line="276" w:lineRule="auto"/>
        <w:rPr>
          <w:rFonts w:asciiTheme="majorHAnsi" w:hAnsiTheme="majorHAnsi" w:cstheme="majorHAnsi"/>
          <w:szCs w:val="21"/>
        </w:rPr>
      </w:pPr>
    </w:p>
    <w:p w:rsidR="0077646E"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w:t>
      </w:r>
      <w:r w:rsidR="0077646E" w:rsidRPr="00BA3E7E">
        <w:rPr>
          <w:rFonts w:asciiTheme="majorHAnsi" w:hAnsiTheme="minorEastAsia" w:cstheme="majorHAnsi"/>
          <w:szCs w:val="21"/>
        </w:rPr>
        <w:t>滑雪运动员不借助雪杖，由静止从山坡以加速度</w:t>
      </w:r>
      <w:r w:rsidR="0077646E" w:rsidRPr="00356661">
        <w:rPr>
          <w:rFonts w:asciiTheme="majorHAnsi" w:hAnsiTheme="majorHAnsi" w:cstheme="majorHAnsi"/>
          <w:i/>
          <w:szCs w:val="21"/>
        </w:rPr>
        <w:t>a</w:t>
      </w:r>
      <w:r w:rsidR="0077646E" w:rsidRPr="00BA3E7E">
        <w:rPr>
          <w:rFonts w:asciiTheme="majorHAnsi" w:hAnsiTheme="majorHAnsi" w:cstheme="majorHAnsi"/>
          <w:szCs w:val="21"/>
          <w:vertAlign w:val="subscript"/>
        </w:rPr>
        <w:t>1</w:t>
      </w:r>
      <w:r w:rsidR="0077646E" w:rsidRPr="00BA3E7E">
        <w:rPr>
          <w:rFonts w:asciiTheme="majorHAnsi" w:hAnsiTheme="minorEastAsia" w:cstheme="majorHAnsi"/>
          <w:szCs w:val="21"/>
        </w:rPr>
        <w:t>匀加速滑下，测得</w:t>
      </w:r>
      <w:r w:rsidR="0077646E" w:rsidRPr="00BA3E7E">
        <w:rPr>
          <w:rFonts w:asciiTheme="majorHAnsi" w:hAnsiTheme="majorHAnsi" w:cstheme="majorHAnsi"/>
          <w:szCs w:val="21"/>
        </w:rPr>
        <w:t>20s</w:t>
      </w:r>
      <w:r w:rsidR="0077646E" w:rsidRPr="00BA3E7E">
        <w:rPr>
          <w:rFonts w:asciiTheme="majorHAnsi" w:hAnsiTheme="minorEastAsia" w:cstheme="majorHAnsi"/>
          <w:szCs w:val="21"/>
        </w:rPr>
        <w:t>的速度为</w:t>
      </w:r>
      <w:r w:rsidR="0077646E" w:rsidRPr="00BA3E7E">
        <w:rPr>
          <w:rFonts w:asciiTheme="majorHAnsi" w:hAnsiTheme="majorHAnsi" w:cstheme="majorHAnsi"/>
          <w:szCs w:val="21"/>
        </w:rPr>
        <w:t>20m/s</w:t>
      </w:r>
      <w:r w:rsidR="0077646E" w:rsidRPr="00BA3E7E">
        <w:rPr>
          <w:rFonts w:asciiTheme="majorHAnsi" w:hAnsiTheme="minorEastAsia" w:cstheme="majorHAnsi"/>
          <w:szCs w:val="21"/>
        </w:rPr>
        <w:t>，</w:t>
      </w:r>
      <w:r w:rsidR="0077646E" w:rsidRPr="00BA3E7E">
        <w:rPr>
          <w:rFonts w:asciiTheme="majorHAnsi" w:hAnsiTheme="majorHAnsi" w:cstheme="majorHAnsi"/>
          <w:szCs w:val="21"/>
        </w:rPr>
        <w:t>50s</w:t>
      </w:r>
      <w:r w:rsidR="0077646E" w:rsidRPr="00BA3E7E">
        <w:rPr>
          <w:rFonts w:asciiTheme="majorHAnsi" w:hAnsiTheme="minorEastAsia" w:cstheme="majorHAnsi"/>
          <w:szCs w:val="21"/>
        </w:rPr>
        <w:t>到达坡底，又沿水平面以加速度</w:t>
      </w:r>
      <w:r w:rsidR="0077646E" w:rsidRPr="00356661">
        <w:rPr>
          <w:rFonts w:asciiTheme="majorHAnsi" w:hAnsiTheme="majorHAnsi" w:cstheme="majorHAnsi"/>
          <w:i/>
          <w:szCs w:val="21"/>
        </w:rPr>
        <w:t>a</w:t>
      </w:r>
      <w:r w:rsidR="0077646E" w:rsidRPr="00BA3E7E">
        <w:rPr>
          <w:rFonts w:asciiTheme="majorHAnsi" w:hAnsiTheme="majorHAnsi" w:cstheme="majorHAnsi"/>
          <w:szCs w:val="21"/>
          <w:vertAlign w:val="subscript"/>
        </w:rPr>
        <w:t>2</w:t>
      </w:r>
      <w:r w:rsidR="0077646E" w:rsidRPr="00BA3E7E">
        <w:rPr>
          <w:rFonts w:asciiTheme="majorHAnsi" w:hAnsiTheme="minorEastAsia" w:cstheme="majorHAnsi"/>
          <w:szCs w:val="21"/>
        </w:rPr>
        <w:t>减速</w:t>
      </w:r>
      <w:r w:rsidR="0077646E" w:rsidRPr="00BA3E7E">
        <w:rPr>
          <w:rFonts w:asciiTheme="majorHAnsi" w:hAnsiTheme="majorHAnsi" w:cstheme="majorHAnsi"/>
          <w:szCs w:val="21"/>
        </w:rPr>
        <w:t>20s</w:t>
      </w:r>
      <w:r w:rsidR="0077646E" w:rsidRPr="00BA3E7E">
        <w:rPr>
          <w:rFonts w:asciiTheme="majorHAnsi" w:hAnsiTheme="minorEastAsia" w:cstheme="majorHAnsi"/>
          <w:szCs w:val="21"/>
        </w:rPr>
        <w:t>停止，求：</w:t>
      </w:r>
    </w:p>
    <w:p w:rsidR="0077646E" w:rsidRPr="00BA3E7E" w:rsidRDefault="0077646E" w:rsidP="00BA3E7E">
      <w:pPr>
        <w:spacing w:line="276" w:lineRule="auto"/>
        <w:rPr>
          <w:rFonts w:asciiTheme="majorHAnsi" w:hAnsiTheme="majorHAnsi" w:cstheme="majorHAnsi"/>
          <w:szCs w:val="21"/>
        </w:rPr>
      </w:pP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和</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77646E" w:rsidRPr="00BA3E7E" w:rsidRDefault="0077646E" w:rsidP="00BA3E7E">
      <w:pPr>
        <w:spacing w:line="276" w:lineRule="auto"/>
        <w:rPr>
          <w:rFonts w:asciiTheme="majorHAnsi" w:hAnsiTheme="majorHAnsi" w:cstheme="majorHAnsi"/>
          <w:szCs w:val="21"/>
        </w:rPr>
      </w:pPr>
      <w:r w:rsidRPr="00BA3E7E">
        <w:rPr>
          <w:rFonts w:asciiTheme="majorHAnsi" w:hAnsiTheme="minorEastAsia" w:cstheme="majorHAnsi"/>
          <w:szCs w:val="21"/>
        </w:rPr>
        <w:t>（</w:t>
      </w:r>
      <w:r w:rsidRPr="00BA3E7E">
        <w:rPr>
          <w:rFonts w:asciiTheme="majorHAnsi" w:hAnsiTheme="majorHAnsi" w:cstheme="majorHAnsi"/>
          <w:szCs w:val="21"/>
        </w:rPr>
        <w:t>2</w:t>
      </w:r>
      <w:r w:rsidRPr="00BA3E7E">
        <w:rPr>
          <w:rFonts w:asciiTheme="majorHAnsi" w:hAnsiTheme="minorEastAsia" w:cstheme="majorHAnsi"/>
          <w:szCs w:val="21"/>
        </w:rPr>
        <w:t>）到达坡底后</w:t>
      </w:r>
      <w:r w:rsidRPr="00BA3E7E">
        <w:rPr>
          <w:rFonts w:asciiTheme="majorHAnsi" w:hAnsiTheme="majorHAnsi" w:cstheme="majorHAnsi"/>
          <w:szCs w:val="21"/>
        </w:rPr>
        <w:t>6s</w:t>
      </w:r>
      <w:r w:rsidRPr="00BA3E7E">
        <w:rPr>
          <w:rFonts w:asciiTheme="majorHAnsi" w:hAnsiTheme="minorEastAsia" w:cstheme="majorHAnsi"/>
          <w:szCs w:val="21"/>
        </w:rPr>
        <w:t>末的速度</w:t>
      </w:r>
    </w:p>
    <w:p w:rsidR="0077646E" w:rsidRPr="001200CD" w:rsidRDefault="0077646E"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【难度】</w:t>
      </w:r>
      <w:r w:rsidR="001200CD" w:rsidRPr="001200CD">
        <w:rPr>
          <w:rFonts w:asciiTheme="majorHAnsi" w:hAnsiTheme="minorEastAsia" w:cstheme="majorHAnsi" w:hint="eastAsia"/>
          <w:color w:val="FF0000"/>
          <w:szCs w:val="21"/>
        </w:rPr>
        <w:t>★★</w:t>
      </w:r>
    </w:p>
    <w:p w:rsidR="0077646E" w:rsidRPr="001200CD" w:rsidRDefault="0077646E"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【答案】（</w:t>
      </w:r>
      <w:r w:rsidRPr="001200CD">
        <w:rPr>
          <w:rFonts w:asciiTheme="majorHAnsi" w:hAnsiTheme="majorHAnsi" w:cstheme="majorHAnsi"/>
          <w:color w:val="FF0000"/>
          <w:szCs w:val="21"/>
        </w:rPr>
        <w:t>1</w:t>
      </w:r>
      <w:r w:rsidRPr="001200CD">
        <w:rPr>
          <w:rFonts w:asciiTheme="majorHAnsi" w:hAnsiTheme="minorEastAsia" w:cstheme="majorHAnsi"/>
          <w:color w:val="FF0000"/>
          <w:szCs w:val="21"/>
        </w:rPr>
        <w:t>）</w:t>
      </w:r>
      <w:r w:rsidRPr="001200CD">
        <w:rPr>
          <w:rFonts w:asciiTheme="majorHAnsi" w:hAnsiTheme="majorHAnsi" w:cstheme="majorHAnsi"/>
          <w:i/>
          <w:color w:val="FF0000"/>
          <w:szCs w:val="21"/>
        </w:rPr>
        <w:t>a</w:t>
      </w:r>
      <w:r w:rsidRPr="001200CD">
        <w:rPr>
          <w:rFonts w:asciiTheme="majorHAnsi" w:hAnsiTheme="majorHAnsi" w:cstheme="majorHAnsi"/>
          <w:color w:val="FF0000"/>
          <w:szCs w:val="21"/>
          <w:vertAlign w:val="subscript"/>
        </w:rPr>
        <w:t>1</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1m/s</w:t>
      </w:r>
      <w:r w:rsidRPr="001200CD">
        <w:rPr>
          <w:rFonts w:asciiTheme="majorHAnsi" w:hAnsiTheme="majorHAnsi" w:cstheme="majorHAnsi"/>
          <w:color w:val="FF0000"/>
          <w:szCs w:val="21"/>
          <w:vertAlign w:val="superscript"/>
        </w:rPr>
        <w:t>2</w:t>
      </w:r>
      <w:r w:rsidRPr="001200CD">
        <w:rPr>
          <w:rFonts w:asciiTheme="majorHAnsi" w:hAnsiTheme="minorEastAsia" w:cstheme="majorHAnsi"/>
          <w:color w:val="FF0000"/>
          <w:szCs w:val="21"/>
        </w:rPr>
        <w:t>，</w:t>
      </w:r>
      <w:r w:rsidRPr="001200CD">
        <w:rPr>
          <w:rFonts w:asciiTheme="majorHAnsi" w:hAnsiTheme="majorHAnsi" w:cstheme="majorHAnsi"/>
          <w:i/>
          <w:color w:val="FF0000"/>
          <w:szCs w:val="21"/>
        </w:rPr>
        <w:t>a</w:t>
      </w:r>
      <w:r w:rsidRPr="001200CD">
        <w:rPr>
          <w:rFonts w:asciiTheme="majorHAnsi" w:hAnsiTheme="majorHAnsi" w:cstheme="majorHAnsi"/>
          <w:color w:val="FF0000"/>
          <w:szCs w:val="21"/>
          <w:vertAlign w:val="subscript"/>
        </w:rPr>
        <w:t>2</w:t>
      </w:r>
      <w:r w:rsidR="00FF626D" w:rsidRPr="001200CD">
        <w:rPr>
          <w:rFonts w:asciiTheme="majorHAnsi" w:hAnsiTheme="majorHAnsi" w:cstheme="majorHAnsi"/>
          <w:color w:val="FF0000"/>
          <w:szCs w:val="21"/>
        </w:rPr>
        <w:t>＝－</w:t>
      </w:r>
      <w:r w:rsidRPr="001200CD">
        <w:rPr>
          <w:rFonts w:asciiTheme="majorHAnsi" w:hAnsiTheme="majorHAnsi" w:cstheme="majorHAnsi"/>
          <w:color w:val="FF0000"/>
          <w:szCs w:val="21"/>
        </w:rPr>
        <w:t>2.5m/s</w:t>
      </w:r>
      <w:r w:rsidRPr="001200CD">
        <w:rPr>
          <w:rFonts w:asciiTheme="majorHAnsi" w:hAnsiTheme="majorHAnsi" w:cstheme="majorHAnsi"/>
          <w:color w:val="FF0000"/>
          <w:szCs w:val="21"/>
          <w:vertAlign w:val="superscript"/>
        </w:rPr>
        <w:t>2</w:t>
      </w:r>
      <w:r w:rsidRPr="001200CD">
        <w:rPr>
          <w:rFonts w:asciiTheme="majorHAnsi" w:hAnsiTheme="minorEastAsia" w:cstheme="majorHAnsi"/>
          <w:color w:val="FF0000"/>
          <w:szCs w:val="21"/>
        </w:rPr>
        <w:t>（</w:t>
      </w:r>
      <w:r w:rsidRPr="001200CD">
        <w:rPr>
          <w:rFonts w:asciiTheme="majorHAnsi" w:hAnsiTheme="majorHAnsi" w:cstheme="majorHAnsi"/>
          <w:color w:val="FF0000"/>
          <w:szCs w:val="21"/>
        </w:rPr>
        <w:t>2</w:t>
      </w:r>
      <w:r w:rsidRPr="001200CD">
        <w:rPr>
          <w:rFonts w:asciiTheme="majorHAnsi" w:hAnsiTheme="minorEastAsia" w:cstheme="majorHAnsi"/>
          <w:color w:val="FF0000"/>
          <w:szCs w:val="21"/>
        </w:rPr>
        <w:t>）</w:t>
      </w:r>
      <w:r w:rsidRPr="001200CD">
        <w:rPr>
          <w:rFonts w:asciiTheme="majorHAnsi" w:hAnsiTheme="majorHAnsi" w:cstheme="majorHAnsi"/>
          <w:color w:val="FF0000"/>
          <w:szCs w:val="21"/>
        </w:rPr>
        <w:t>35m/s</w:t>
      </w:r>
    </w:p>
    <w:p w:rsidR="00075070" w:rsidRPr="00BA3E7E" w:rsidRDefault="00075070" w:rsidP="00BA3E7E">
      <w:pPr>
        <w:spacing w:line="276" w:lineRule="auto"/>
        <w:rPr>
          <w:rFonts w:asciiTheme="majorHAnsi" w:hAnsiTheme="majorHAnsi" w:cstheme="majorHAnsi"/>
          <w:szCs w:val="21"/>
        </w:rPr>
      </w:pPr>
    </w:p>
    <w:p w:rsidR="007B0633"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7"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1200CD" w:rsidRPr="004D1287" w:rsidRDefault="001200CD">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045A04">
        <w:rPr>
          <w:rFonts w:asciiTheme="majorHAnsi" w:hAnsiTheme="minorEastAsia" w:cstheme="majorHAnsi" w:hint="eastAsia"/>
          <w:szCs w:val="21"/>
        </w:rPr>
        <w:t>加速度大小和速度大小、速度变化大小有关吗？</w:t>
      </w:r>
    </w:p>
    <w:p w:rsidR="004D68BB" w:rsidRPr="00BA3E7E" w:rsidRDefault="004D68BB" w:rsidP="00BA3E7E">
      <w:pPr>
        <w:spacing w:line="276" w:lineRule="auto"/>
        <w:rPr>
          <w:rFonts w:asciiTheme="majorHAnsi" w:hAnsiTheme="majorHAnsi" w:cstheme="majorHAnsi"/>
          <w:szCs w:val="21"/>
        </w:rPr>
      </w:pPr>
    </w:p>
    <w:p w:rsidR="00222F5B" w:rsidRPr="00BA3E7E" w:rsidRDefault="00222F5B" w:rsidP="00BA3E7E">
      <w:pPr>
        <w:spacing w:line="276" w:lineRule="auto"/>
        <w:rPr>
          <w:rFonts w:asciiTheme="majorHAnsi" w:hAnsiTheme="majorHAnsi" w:cstheme="majorHAnsi"/>
          <w:szCs w:val="21"/>
        </w:rPr>
      </w:pPr>
    </w:p>
    <w:p w:rsidR="00222F5B" w:rsidRPr="00BA3E7E" w:rsidRDefault="00222F5B" w:rsidP="00BA3E7E">
      <w:pPr>
        <w:spacing w:line="276" w:lineRule="auto"/>
        <w:rPr>
          <w:rFonts w:asciiTheme="majorHAnsi" w:hAnsiTheme="majorHAnsi" w:cstheme="majorHAnsi"/>
          <w:szCs w:val="21"/>
        </w:rPr>
      </w:pPr>
    </w:p>
    <w:p w:rsidR="00D73641" w:rsidRPr="00BA3E7E" w:rsidRDefault="00045A04" w:rsidP="00BA3E7E">
      <w:pPr>
        <w:spacing w:line="276" w:lineRule="auto"/>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w:t>
      </w:r>
      <w:r w:rsidRPr="00356661">
        <w:rPr>
          <w:rFonts w:asciiTheme="majorHAnsi" w:hAnsiTheme="majorHAnsi" w:cstheme="majorHAnsi" w:hint="eastAsia"/>
          <w:i/>
          <w:szCs w:val="21"/>
        </w:rPr>
        <w:t>v</w:t>
      </w:r>
      <w:r w:rsidR="00356661">
        <w:rPr>
          <w:rFonts w:asciiTheme="majorHAnsi" w:hAnsiTheme="majorHAnsi" w:cstheme="majorHAnsi" w:hint="eastAsia"/>
          <w:szCs w:val="21"/>
        </w:rPr>
        <w:t>－</w:t>
      </w:r>
      <w:r w:rsidRPr="00356661">
        <w:rPr>
          <w:rFonts w:asciiTheme="majorHAnsi" w:hAnsiTheme="majorHAnsi" w:cstheme="majorHAnsi" w:hint="eastAsia"/>
          <w:i/>
          <w:szCs w:val="21"/>
        </w:rPr>
        <w:t>t</w:t>
      </w:r>
      <w:r>
        <w:rPr>
          <w:rFonts w:asciiTheme="majorHAnsi" w:hAnsiTheme="majorHAnsi" w:cstheme="majorHAnsi" w:hint="eastAsia"/>
          <w:szCs w:val="21"/>
        </w:rPr>
        <w:t>图像能否曲线运动？为什么？</w:t>
      </w: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045A04" w:rsidP="00BA3E7E">
      <w:pPr>
        <w:spacing w:line="276" w:lineRule="auto"/>
        <w:rPr>
          <w:rFonts w:asciiTheme="majorHAnsi" w:hAnsiTheme="majorHAnsi" w:cstheme="majorHAnsi"/>
          <w:szCs w:val="21"/>
        </w:rPr>
      </w:pPr>
      <w:r>
        <w:rPr>
          <w:rFonts w:asciiTheme="majorHAnsi" w:hAnsiTheme="majorHAnsi" w:cstheme="majorHAnsi" w:hint="eastAsia"/>
          <w:szCs w:val="21"/>
        </w:rPr>
        <w:t>3</w:t>
      </w:r>
      <w:r>
        <w:rPr>
          <w:rFonts w:asciiTheme="majorHAnsi" w:hAnsiTheme="majorHAnsi" w:cstheme="majorHAnsi" w:hint="eastAsia"/>
          <w:szCs w:val="21"/>
        </w:rPr>
        <w:t>、在使用速度时间公式解题时，需要注意哪些问题？</w:t>
      </w: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075070" w:rsidRPr="00BA3E7E" w:rsidRDefault="00075070" w:rsidP="00BA3E7E">
      <w:pPr>
        <w:spacing w:line="276" w:lineRule="auto"/>
        <w:rPr>
          <w:rFonts w:asciiTheme="majorHAnsi" w:hAnsiTheme="majorHAnsi" w:cstheme="majorHAnsi"/>
          <w:szCs w:val="21"/>
        </w:rPr>
      </w:pPr>
    </w:p>
    <w:p w:rsidR="0077646E" w:rsidRPr="00BA3E7E" w:rsidRDefault="0077646E" w:rsidP="00BA3E7E">
      <w:pPr>
        <w:spacing w:line="276" w:lineRule="auto"/>
        <w:rPr>
          <w:rFonts w:asciiTheme="majorHAnsi" w:hAnsiTheme="majorHAnsi" w:cstheme="majorHAnsi"/>
          <w:szCs w:val="21"/>
        </w:rPr>
      </w:pPr>
    </w:p>
    <w:p w:rsidR="0077646E" w:rsidRPr="00BA3E7E" w:rsidRDefault="0077646E" w:rsidP="00BA3E7E">
      <w:pPr>
        <w:spacing w:line="276" w:lineRule="auto"/>
        <w:rPr>
          <w:rFonts w:asciiTheme="majorHAnsi" w:hAnsiTheme="majorHAnsi" w:cstheme="majorHAnsi"/>
          <w:szCs w:val="21"/>
        </w:rPr>
      </w:pPr>
    </w:p>
    <w:p w:rsidR="0077646E" w:rsidRPr="00BA3E7E" w:rsidRDefault="0077646E" w:rsidP="00BA3E7E">
      <w:pPr>
        <w:spacing w:line="276" w:lineRule="auto"/>
        <w:rPr>
          <w:rFonts w:asciiTheme="majorHAnsi" w:hAnsiTheme="majorHAnsi" w:cstheme="majorHAnsi"/>
          <w:szCs w:val="21"/>
        </w:rPr>
      </w:pPr>
    </w:p>
    <w:p w:rsidR="007B0633" w:rsidRPr="00BA3E7E" w:rsidRDefault="00AE3F1F"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8"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1200CD" w:rsidRPr="004D1287" w:rsidRDefault="001200CD">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DA245A"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DA245A" w:rsidRPr="00BA3E7E">
        <w:rPr>
          <w:rFonts w:asciiTheme="majorHAnsi" w:hAnsiTheme="minorEastAsia" w:cstheme="majorHAnsi"/>
          <w:szCs w:val="21"/>
        </w:rPr>
        <w:t>关于速度、速度的变化量和加速度，下列说法正确的是</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．物体运动时，速度的变化量越大，它的加速度一定越大</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．速度很大的物体，其加速度可能为零</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．某时刻物体的速度为零，其加速度不可能很大</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．加速度很大时，物体运动的速度一定很快变大</w:t>
      </w:r>
    </w:p>
    <w:p w:rsidR="00045A04" w:rsidRPr="001200CD" w:rsidRDefault="00045A04" w:rsidP="00045A04">
      <w:pPr>
        <w:spacing w:line="276" w:lineRule="auto"/>
        <w:rPr>
          <w:rFonts w:asciiTheme="majorHAnsi" w:hAnsiTheme="minorEastAsia" w:cstheme="majorHAnsi"/>
          <w:color w:val="FF0000"/>
          <w:szCs w:val="21"/>
        </w:rPr>
      </w:pPr>
      <w:r w:rsidRPr="001200CD">
        <w:rPr>
          <w:rFonts w:asciiTheme="majorHAnsi" w:hAnsiTheme="minorEastAsia" w:cstheme="majorHAnsi" w:hint="eastAsia"/>
          <w:color w:val="FF0000"/>
          <w:szCs w:val="21"/>
        </w:rPr>
        <w:t>【难度】</w:t>
      </w:r>
      <w:r w:rsidR="001200CD" w:rsidRPr="001200CD">
        <w:rPr>
          <w:rFonts w:asciiTheme="majorHAnsi" w:hAnsiTheme="minorEastAsia" w:cstheme="majorHAnsi" w:hint="eastAsia"/>
          <w:color w:val="FF0000"/>
          <w:szCs w:val="21"/>
        </w:rPr>
        <w:t>★</w:t>
      </w:r>
    </w:p>
    <w:p w:rsidR="00045A04" w:rsidRPr="001200CD" w:rsidRDefault="00045A04" w:rsidP="00045A04">
      <w:pPr>
        <w:spacing w:line="276" w:lineRule="auto"/>
        <w:rPr>
          <w:rFonts w:asciiTheme="majorHAnsi" w:hAnsiTheme="majorHAnsi" w:cstheme="majorHAnsi"/>
          <w:color w:val="FF0000"/>
          <w:szCs w:val="21"/>
        </w:rPr>
      </w:pPr>
      <w:r w:rsidRPr="001200CD">
        <w:rPr>
          <w:rFonts w:asciiTheme="majorHAnsi" w:hAnsiTheme="minorEastAsia" w:cstheme="majorHAnsi" w:hint="eastAsia"/>
          <w:color w:val="FF0000"/>
          <w:szCs w:val="21"/>
        </w:rPr>
        <w:t>【</w:t>
      </w:r>
      <w:r w:rsidRPr="001200CD">
        <w:rPr>
          <w:rFonts w:asciiTheme="majorHAnsi" w:hAnsiTheme="minorEastAsia" w:cstheme="majorHAnsi"/>
          <w:color w:val="FF0000"/>
          <w:szCs w:val="21"/>
        </w:rPr>
        <w:t>答案</w:t>
      </w:r>
      <w:r w:rsidRPr="001200CD">
        <w:rPr>
          <w:rFonts w:asciiTheme="majorHAnsi" w:hAnsiTheme="minorEastAsia" w:cstheme="majorHAnsi" w:hint="eastAsia"/>
          <w:color w:val="FF0000"/>
          <w:szCs w:val="21"/>
        </w:rPr>
        <w:t>】</w:t>
      </w:r>
      <w:r w:rsidRPr="001200CD">
        <w:rPr>
          <w:rFonts w:asciiTheme="majorHAnsi" w:hAnsiTheme="majorHAnsi" w:cstheme="majorHAnsi"/>
          <w:color w:val="FF0000"/>
          <w:szCs w:val="21"/>
        </w:rPr>
        <w:t>B</w:t>
      </w:r>
    </w:p>
    <w:p w:rsidR="00DA245A" w:rsidRPr="001200CD" w:rsidRDefault="00045A04" w:rsidP="00BA3E7E">
      <w:pPr>
        <w:spacing w:line="276" w:lineRule="auto"/>
        <w:rPr>
          <w:rFonts w:asciiTheme="majorHAnsi" w:hAnsiTheme="majorHAnsi" w:cstheme="majorHAnsi"/>
          <w:color w:val="FF0000"/>
          <w:szCs w:val="21"/>
        </w:rPr>
      </w:pPr>
      <w:r w:rsidRPr="001200CD">
        <w:rPr>
          <w:rFonts w:asciiTheme="majorHAnsi" w:hAnsiTheme="minorEastAsia" w:cstheme="majorHAnsi" w:hint="eastAsia"/>
          <w:color w:val="FF0000"/>
          <w:szCs w:val="21"/>
        </w:rPr>
        <w:t>【</w:t>
      </w:r>
      <w:r w:rsidRPr="001200CD">
        <w:rPr>
          <w:rFonts w:asciiTheme="majorHAnsi" w:hAnsiTheme="minorEastAsia" w:cstheme="majorHAnsi"/>
          <w:color w:val="FF0000"/>
          <w:szCs w:val="21"/>
        </w:rPr>
        <w:t>解析</w:t>
      </w:r>
      <w:r w:rsidRPr="001200CD">
        <w:rPr>
          <w:rFonts w:asciiTheme="majorHAnsi" w:hAnsiTheme="minorEastAsia" w:cstheme="majorHAnsi" w:hint="eastAsia"/>
          <w:color w:val="FF0000"/>
          <w:szCs w:val="21"/>
        </w:rPr>
        <w:t>】</w:t>
      </w:r>
      <w:r w:rsidR="00DA245A" w:rsidRPr="001200CD">
        <w:rPr>
          <w:rFonts w:asciiTheme="majorHAnsi" w:hAnsiTheme="minorEastAsia" w:cstheme="majorHAnsi"/>
          <w:color w:val="FF0000"/>
          <w:szCs w:val="21"/>
        </w:rPr>
        <w:t>由</w:t>
      </w:r>
      <w:r w:rsidR="00DA245A" w:rsidRPr="001200CD">
        <w:rPr>
          <w:rFonts w:asciiTheme="majorHAnsi" w:hAnsiTheme="majorHAnsi" w:cstheme="majorHAnsi"/>
          <w:i/>
          <w:color w:val="FF0000"/>
          <w:szCs w:val="21"/>
        </w:rPr>
        <w:t>a</w:t>
      </w:r>
      <w:r w:rsidR="00DA245A" w:rsidRPr="001200CD">
        <w:rPr>
          <w:rFonts w:asciiTheme="majorHAnsi" w:hAnsiTheme="minorEastAsia" w:cstheme="majorHAnsi"/>
          <w:color w:val="FF0000"/>
          <w:szCs w:val="21"/>
        </w:rPr>
        <w:t>＝</w:t>
      </w:r>
      <w:r w:rsidR="00AE3F1F" w:rsidRPr="001200CD">
        <w:rPr>
          <w:rFonts w:asciiTheme="majorHAnsi" w:hAnsiTheme="majorHAnsi" w:cstheme="majorHAnsi"/>
          <w:color w:val="FF0000"/>
          <w:szCs w:val="21"/>
        </w:rPr>
        <w:fldChar w:fldCharType="begin"/>
      </w:r>
      <w:r w:rsidR="00DA245A" w:rsidRPr="001200CD">
        <w:rPr>
          <w:rFonts w:asciiTheme="majorHAnsi" w:hAnsiTheme="majorHAnsi" w:cstheme="majorHAnsi"/>
          <w:color w:val="FF0000"/>
          <w:szCs w:val="21"/>
        </w:rPr>
        <w:instrText>eq \f(Δ</w:instrText>
      </w:r>
      <w:r w:rsidR="00DA245A" w:rsidRPr="001200CD">
        <w:rPr>
          <w:rFonts w:asciiTheme="majorHAnsi" w:hAnsiTheme="majorHAnsi" w:cstheme="majorHAnsi"/>
          <w:i/>
          <w:color w:val="FF0000"/>
          <w:szCs w:val="21"/>
        </w:rPr>
        <w:instrText>v,</w:instrText>
      </w:r>
      <w:r w:rsidR="00DA245A" w:rsidRPr="001200CD">
        <w:rPr>
          <w:rFonts w:asciiTheme="majorHAnsi" w:hAnsiTheme="majorHAnsi" w:cstheme="majorHAnsi"/>
          <w:color w:val="FF0000"/>
          <w:szCs w:val="21"/>
        </w:rPr>
        <w:instrText>Δ</w:instrText>
      </w:r>
      <w:r w:rsidR="00DA245A" w:rsidRPr="001200CD">
        <w:rPr>
          <w:rFonts w:asciiTheme="majorHAnsi" w:hAnsiTheme="majorHAnsi" w:cstheme="majorHAnsi"/>
          <w:i/>
          <w:color w:val="FF0000"/>
          <w:szCs w:val="21"/>
        </w:rPr>
        <w:instrText>t</w:instrText>
      </w:r>
      <w:r w:rsidR="00DA245A" w:rsidRPr="001200CD">
        <w:rPr>
          <w:rFonts w:asciiTheme="majorHAnsi" w:hAnsiTheme="majorHAnsi" w:cstheme="majorHAnsi"/>
          <w:color w:val="FF0000"/>
          <w:szCs w:val="21"/>
        </w:rPr>
        <w:instrText>)</w:instrText>
      </w:r>
      <w:r w:rsidR="00AE3F1F" w:rsidRPr="001200CD">
        <w:rPr>
          <w:rFonts w:asciiTheme="majorHAnsi" w:hAnsiTheme="majorHAnsi" w:cstheme="majorHAnsi"/>
          <w:color w:val="FF0000"/>
          <w:szCs w:val="21"/>
        </w:rPr>
        <w:fldChar w:fldCharType="end"/>
      </w:r>
      <w:r w:rsidR="00DA245A" w:rsidRPr="001200CD">
        <w:rPr>
          <w:rFonts w:asciiTheme="majorHAnsi" w:hAnsiTheme="minorEastAsia" w:cstheme="majorHAnsi"/>
          <w:color w:val="FF0000"/>
          <w:szCs w:val="21"/>
        </w:rPr>
        <w:t>可知，在</w:t>
      </w:r>
      <w:r w:rsidR="00DA245A" w:rsidRPr="001200CD">
        <w:rPr>
          <w:rFonts w:asciiTheme="majorHAnsi" w:hAnsiTheme="majorHAnsi" w:cstheme="majorHAnsi"/>
          <w:color w:val="FF0000"/>
          <w:szCs w:val="21"/>
        </w:rPr>
        <w:t>Δ</w:t>
      </w:r>
      <w:r w:rsidR="00DA245A" w:rsidRPr="001200CD">
        <w:rPr>
          <w:rFonts w:asciiTheme="majorHAnsi" w:hAnsiTheme="majorHAnsi" w:cstheme="majorHAnsi"/>
          <w:i/>
          <w:color w:val="FF0000"/>
          <w:szCs w:val="21"/>
        </w:rPr>
        <w:t>v</w:t>
      </w:r>
      <w:r w:rsidR="00DA245A" w:rsidRPr="001200CD">
        <w:rPr>
          <w:rFonts w:asciiTheme="majorHAnsi" w:hAnsiTheme="minorEastAsia" w:cstheme="majorHAnsi"/>
          <w:color w:val="FF0000"/>
          <w:szCs w:val="21"/>
        </w:rPr>
        <w:t>很大，但不知道</w:t>
      </w:r>
      <w:r w:rsidR="00DA245A" w:rsidRPr="001200CD">
        <w:rPr>
          <w:rFonts w:asciiTheme="majorHAnsi" w:hAnsiTheme="majorHAnsi" w:cstheme="majorHAnsi"/>
          <w:color w:val="FF0000"/>
          <w:szCs w:val="21"/>
        </w:rPr>
        <w:t>Δ</w:t>
      </w:r>
      <w:r w:rsidR="00DA245A" w:rsidRPr="001200CD">
        <w:rPr>
          <w:rFonts w:asciiTheme="majorHAnsi" w:hAnsiTheme="majorHAnsi" w:cstheme="majorHAnsi"/>
          <w:i/>
          <w:color w:val="FF0000"/>
          <w:szCs w:val="21"/>
        </w:rPr>
        <w:t>t</w:t>
      </w:r>
      <w:r w:rsidR="00DA245A" w:rsidRPr="001200CD">
        <w:rPr>
          <w:rFonts w:asciiTheme="majorHAnsi" w:hAnsiTheme="minorEastAsia" w:cstheme="majorHAnsi"/>
          <w:color w:val="FF0000"/>
          <w:szCs w:val="21"/>
        </w:rPr>
        <w:t>的大小时，无法确定加速度的大小，故选项</w:t>
      </w:r>
      <w:r w:rsidR="00DA245A" w:rsidRPr="001200CD">
        <w:rPr>
          <w:rFonts w:asciiTheme="majorHAnsi" w:hAnsiTheme="majorHAnsi" w:cstheme="majorHAnsi"/>
          <w:color w:val="FF0000"/>
          <w:szCs w:val="21"/>
        </w:rPr>
        <w:t>A</w:t>
      </w:r>
      <w:r w:rsidR="00DA245A" w:rsidRPr="001200CD">
        <w:rPr>
          <w:rFonts w:asciiTheme="majorHAnsi" w:hAnsiTheme="minorEastAsia" w:cstheme="majorHAnsi"/>
          <w:color w:val="FF0000"/>
          <w:szCs w:val="21"/>
        </w:rPr>
        <w:t>错误；高速匀速飞行的战斗机，速度很大，但速度变化量为零，加速度为零，故选项</w:t>
      </w:r>
      <w:r w:rsidR="00DA245A" w:rsidRPr="001200CD">
        <w:rPr>
          <w:rFonts w:asciiTheme="majorHAnsi" w:hAnsiTheme="majorHAnsi" w:cstheme="majorHAnsi"/>
          <w:color w:val="FF0000"/>
          <w:szCs w:val="21"/>
        </w:rPr>
        <w:t>B</w:t>
      </w:r>
      <w:r w:rsidR="00DA245A" w:rsidRPr="001200CD">
        <w:rPr>
          <w:rFonts w:asciiTheme="majorHAnsi" w:hAnsiTheme="minorEastAsia" w:cstheme="majorHAnsi"/>
          <w:color w:val="FF0000"/>
          <w:szCs w:val="21"/>
        </w:rPr>
        <w:t>正确；炮筒中的炮弹，在火药刚刚燃烧的时刻，炮弹的速度为零，但加速度很大，故选项</w:t>
      </w:r>
      <w:r w:rsidR="00DA245A" w:rsidRPr="001200CD">
        <w:rPr>
          <w:rFonts w:asciiTheme="majorHAnsi" w:hAnsiTheme="majorHAnsi" w:cstheme="majorHAnsi"/>
          <w:color w:val="FF0000"/>
          <w:szCs w:val="21"/>
        </w:rPr>
        <w:t>C</w:t>
      </w:r>
      <w:r w:rsidR="00DA245A" w:rsidRPr="001200CD">
        <w:rPr>
          <w:rFonts w:asciiTheme="majorHAnsi" w:hAnsiTheme="minorEastAsia" w:cstheme="majorHAnsi"/>
          <w:color w:val="FF0000"/>
          <w:szCs w:val="21"/>
        </w:rPr>
        <w:t>错误；加速度很大，说明速度变化很快，速度可能很快变大，也可能很快变小，故选项</w:t>
      </w:r>
      <w:r w:rsidR="00DA245A" w:rsidRPr="001200CD">
        <w:rPr>
          <w:rFonts w:asciiTheme="majorHAnsi" w:hAnsiTheme="majorHAnsi" w:cstheme="majorHAnsi"/>
          <w:color w:val="FF0000"/>
          <w:szCs w:val="21"/>
        </w:rPr>
        <w:t>D</w:t>
      </w:r>
      <w:r w:rsidR="00DA245A" w:rsidRPr="001200CD">
        <w:rPr>
          <w:rFonts w:asciiTheme="majorHAnsi" w:hAnsiTheme="minorEastAsia" w:cstheme="majorHAnsi"/>
          <w:color w:val="FF0000"/>
          <w:szCs w:val="21"/>
        </w:rPr>
        <w:t>错误。</w:t>
      </w:r>
    </w:p>
    <w:p w:rsidR="00075070" w:rsidRPr="00BA3E7E" w:rsidRDefault="00075070" w:rsidP="00BA3E7E">
      <w:pPr>
        <w:spacing w:line="276" w:lineRule="auto"/>
        <w:rPr>
          <w:rFonts w:asciiTheme="majorHAnsi" w:hAnsiTheme="majorHAnsi" w:cstheme="majorHAnsi"/>
          <w:szCs w:val="21"/>
        </w:rPr>
      </w:pPr>
    </w:p>
    <w:p w:rsidR="00961655"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961655" w:rsidRPr="00BA3E7E">
        <w:rPr>
          <w:rFonts w:asciiTheme="majorHAnsi" w:hAnsiTheme="minorEastAsia" w:cstheme="majorHAnsi"/>
          <w:szCs w:val="21"/>
        </w:rPr>
        <w:t>一质点做匀变速运动，初速度大小为</w:t>
      </w:r>
      <w:r w:rsidR="00961655" w:rsidRPr="00BA3E7E">
        <w:rPr>
          <w:rFonts w:asciiTheme="majorHAnsi" w:hAnsiTheme="majorHAnsi" w:cstheme="majorHAnsi"/>
          <w:szCs w:val="21"/>
        </w:rPr>
        <w:t>2m/s</w:t>
      </w:r>
      <w:r w:rsidR="00961655" w:rsidRPr="00BA3E7E">
        <w:rPr>
          <w:rFonts w:asciiTheme="majorHAnsi" w:hAnsiTheme="minorEastAsia" w:cstheme="majorHAnsi"/>
          <w:szCs w:val="21"/>
        </w:rPr>
        <w:t>，</w:t>
      </w:r>
      <w:r w:rsidR="00961655" w:rsidRPr="00BA3E7E">
        <w:rPr>
          <w:rFonts w:asciiTheme="majorHAnsi" w:hAnsiTheme="majorHAnsi" w:cstheme="majorHAnsi"/>
          <w:szCs w:val="21"/>
        </w:rPr>
        <w:t>3s</w:t>
      </w:r>
      <w:r w:rsidR="00961655" w:rsidRPr="00BA3E7E">
        <w:rPr>
          <w:rFonts w:asciiTheme="majorHAnsi" w:hAnsiTheme="minorEastAsia" w:cstheme="majorHAnsi"/>
          <w:szCs w:val="21"/>
        </w:rPr>
        <w:t>后末速度大小变为</w:t>
      </w:r>
      <w:r w:rsidR="00961655" w:rsidRPr="00BA3E7E">
        <w:rPr>
          <w:rFonts w:asciiTheme="majorHAnsi" w:hAnsiTheme="majorHAnsi" w:cstheme="majorHAnsi"/>
          <w:szCs w:val="21"/>
        </w:rPr>
        <w:t>4m/s</w:t>
      </w:r>
      <w:r w:rsidR="00961655" w:rsidRPr="00BA3E7E">
        <w:rPr>
          <w:rFonts w:asciiTheme="majorHAnsi" w:hAnsiTheme="minorEastAsia" w:cstheme="majorHAnsi"/>
          <w:szCs w:val="21"/>
        </w:rPr>
        <w:t>，则下列判断正确的是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．速度变化量的大小可能小于</w:t>
      </w:r>
      <w:r w:rsidRPr="00BA3E7E">
        <w:rPr>
          <w:rFonts w:asciiTheme="majorHAnsi" w:hAnsiTheme="majorHAnsi" w:cstheme="majorHAnsi"/>
          <w:szCs w:val="21"/>
        </w:rPr>
        <w:t>2m/s</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．速度变化量的大小可能大于</w:t>
      </w:r>
      <w:r w:rsidRPr="00BA3E7E">
        <w:rPr>
          <w:rFonts w:asciiTheme="majorHAnsi" w:hAnsiTheme="majorHAnsi" w:cstheme="majorHAnsi"/>
          <w:szCs w:val="21"/>
        </w:rPr>
        <w:t>2m/s</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．加速度大小一定小于</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p>
    <w:p w:rsidR="00222F5B"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．加速度大小一定大于</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p>
    <w:p w:rsidR="00045A04" w:rsidRPr="001200CD" w:rsidRDefault="00045A04" w:rsidP="00BA3E7E">
      <w:pPr>
        <w:spacing w:line="276" w:lineRule="auto"/>
        <w:rPr>
          <w:rFonts w:asciiTheme="majorHAnsi" w:hAnsiTheme="minorEastAsia" w:cstheme="majorHAnsi"/>
          <w:color w:val="FF0000"/>
          <w:szCs w:val="21"/>
        </w:rPr>
      </w:pPr>
      <w:r w:rsidRPr="001200CD">
        <w:rPr>
          <w:rFonts w:asciiTheme="majorHAnsi" w:hAnsiTheme="minorEastAsia" w:cstheme="majorHAnsi" w:hint="eastAsia"/>
          <w:color w:val="FF0000"/>
          <w:szCs w:val="21"/>
        </w:rPr>
        <w:t>【难度】</w:t>
      </w:r>
      <w:r w:rsidR="001200CD" w:rsidRPr="001200CD">
        <w:rPr>
          <w:rFonts w:asciiTheme="majorHAnsi" w:hAnsiTheme="minorEastAsia" w:cstheme="majorHAnsi" w:hint="eastAsia"/>
          <w:color w:val="FF0000"/>
          <w:szCs w:val="21"/>
        </w:rPr>
        <w:t>★★</w:t>
      </w:r>
    </w:p>
    <w:p w:rsidR="00075070" w:rsidRPr="001200CD" w:rsidRDefault="00961655"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【答案】</w:t>
      </w:r>
      <w:r w:rsidRPr="001200CD">
        <w:rPr>
          <w:rFonts w:asciiTheme="majorHAnsi" w:hAnsiTheme="majorHAnsi" w:cstheme="majorHAnsi"/>
          <w:color w:val="FF0000"/>
          <w:szCs w:val="21"/>
        </w:rPr>
        <w:t>BC</w:t>
      </w:r>
    </w:p>
    <w:p w:rsidR="00075070" w:rsidRPr="00BA3E7E" w:rsidRDefault="00075070" w:rsidP="00BA3E7E">
      <w:pPr>
        <w:spacing w:line="276" w:lineRule="auto"/>
        <w:rPr>
          <w:rFonts w:asciiTheme="majorHAnsi" w:hAnsiTheme="majorHAnsi" w:cstheme="majorHAnsi"/>
          <w:szCs w:val="21"/>
        </w:rPr>
      </w:pPr>
    </w:p>
    <w:p w:rsidR="00F52AC1"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w:t>
      </w:r>
      <w:r w:rsidR="00F52AC1" w:rsidRPr="00BA3E7E">
        <w:rPr>
          <w:rFonts w:asciiTheme="majorHAnsi" w:hAnsiTheme="minorEastAsia" w:cstheme="majorHAnsi"/>
          <w:szCs w:val="21"/>
        </w:rPr>
        <w:t>做匀加速直线运动的物体的加速度为</w:t>
      </w:r>
      <w:r w:rsidR="00F52AC1" w:rsidRPr="00BA3E7E">
        <w:rPr>
          <w:rFonts w:asciiTheme="majorHAnsi" w:hAnsiTheme="majorHAnsi" w:cstheme="majorHAnsi"/>
          <w:szCs w:val="21"/>
        </w:rPr>
        <w:t>3m/s</w:t>
      </w:r>
      <w:r w:rsidR="00F52AC1" w:rsidRPr="00BA3E7E">
        <w:rPr>
          <w:rFonts w:asciiTheme="majorHAnsi" w:hAnsiTheme="majorHAnsi" w:cstheme="majorHAnsi"/>
          <w:szCs w:val="21"/>
          <w:vertAlign w:val="superscript"/>
        </w:rPr>
        <w:t>2</w:t>
      </w:r>
      <w:r w:rsidR="00F52AC1" w:rsidRPr="00BA3E7E">
        <w:rPr>
          <w:rFonts w:asciiTheme="majorHAnsi" w:hAnsiTheme="minorEastAsia" w:cstheme="majorHAnsi"/>
          <w:szCs w:val="21"/>
        </w:rPr>
        <w:t>，对任意</w:t>
      </w:r>
      <w:r w:rsidR="00F52AC1" w:rsidRPr="00BA3E7E">
        <w:rPr>
          <w:rFonts w:asciiTheme="majorHAnsi" w:hAnsiTheme="majorHAnsi" w:cstheme="majorHAnsi"/>
          <w:szCs w:val="21"/>
        </w:rPr>
        <w:t>1s</w:t>
      </w:r>
      <w:r w:rsidR="00045A04">
        <w:rPr>
          <w:rFonts w:asciiTheme="majorHAnsi" w:hAnsiTheme="minorEastAsia" w:cstheme="majorHAnsi" w:hint="eastAsia"/>
          <w:szCs w:val="21"/>
        </w:rPr>
        <w:t>，下列说法中正确的是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末的速度比该</w:t>
      </w:r>
      <w:r w:rsidRPr="00BA3E7E">
        <w:rPr>
          <w:rFonts w:asciiTheme="majorHAnsi" w:hAnsiTheme="majorHAnsi" w:cstheme="majorHAnsi"/>
          <w:szCs w:val="21"/>
        </w:rPr>
        <w:t>1 s</w:t>
      </w:r>
      <w:r w:rsidRPr="00BA3E7E">
        <w:rPr>
          <w:rFonts w:asciiTheme="majorHAnsi" w:hAnsiTheme="minorEastAsia" w:cstheme="majorHAnsi"/>
          <w:szCs w:val="21"/>
        </w:rPr>
        <w:t>初的速度总是大</w:t>
      </w:r>
      <w:r w:rsidRPr="00BA3E7E">
        <w:rPr>
          <w:rFonts w:asciiTheme="majorHAnsi" w:hAnsiTheme="majorHAnsi" w:cstheme="majorHAnsi"/>
          <w:szCs w:val="21"/>
        </w:rPr>
        <w:t>3 m/s</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末的速度比该</w:t>
      </w:r>
      <w:r w:rsidRPr="00BA3E7E">
        <w:rPr>
          <w:rFonts w:asciiTheme="majorHAnsi" w:hAnsiTheme="majorHAnsi" w:cstheme="majorHAnsi"/>
          <w:szCs w:val="21"/>
        </w:rPr>
        <w:t>1 s</w:t>
      </w:r>
      <w:r w:rsidRPr="00BA3E7E">
        <w:rPr>
          <w:rFonts w:asciiTheme="majorHAnsi" w:hAnsiTheme="minorEastAsia" w:cstheme="majorHAnsi"/>
          <w:szCs w:val="21"/>
        </w:rPr>
        <w:t>初的速度总是大</w:t>
      </w:r>
      <w:r w:rsidRPr="00BA3E7E">
        <w:rPr>
          <w:rFonts w:asciiTheme="majorHAnsi" w:hAnsiTheme="majorHAnsi" w:cstheme="majorHAnsi"/>
          <w:szCs w:val="21"/>
        </w:rPr>
        <w:t>3</w:t>
      </w:r>
      <w:r w:rsidRPr="00BA3E7E">
        <w:rPr>
          <w:rFonts w:asciiTheme="majorHAnsi" w:hAnsiTheme="minorEastAsia" w:cstheme="majorHAnsi"/>
          <w:szCs w:val="21"/>
        </w:rPr>
        <w:t>倍</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末的速度比前</w:t>
      </w:r>
      <w:r w:rsidRPr="00BA3E7E">
        <w:rPr>
          <w:rFonts w:asciiTheme="majorHAnsi" w:hAnsiTheme="majorHAnsi" w:cstheme="majorHAnsi"/>
          <w:szCs w:val="21"/>
        </w:rPr>
        <w:t>1 s</w:t>
      </w:r>
      <w:r w:rsidRPr="00BA3E7E">
        <w:rPr>
          <w:rFonts w:asciiTheme="majorHAnsi" w:hAnsiTheme="minorEastAsia" w:cstheme="majorHAnsi"/>
          <w:szCs w:val="21"/>
        </w:rPr>
        <w:t>末的速度大</w:t>
      </w:r>
      <w:r w:rsidRPr="00BA3E7E">
        <w:rPr>
          <w:rFonts w:asciiTheme="majorHAnsi" w:hAnsiTheme="majorHAnsi" w:cstheme="majorHAnsi"/>
          <w:szCs w:val="21"/>
        </w:rPr>
        <w:t>3 m/s</w:t>
      </w:r>
    </w:p>
    <w:p w:rsidR="00075070"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末的速度比前</w:t>
      </w:r>
      <w:r w:rsidRPr="00BA3E7E">
        <w:rPr>
          <w:rFonts w:asciiTheme="majorHAnsi" w:hAnsiTheme="majorHAnsi" w:cstheme="majorHAnsi"/>
          <w:szCs w:val="21"/>
        </w:rPr>
        <w:t>1 s</w:t>
      </w:r>
      <w:r w:rsidRPr="00BA3E7E">
        <w:rPr>
          <w:rFonts w:asciiTheme="majorHAnsi" w:hAnsiTheme="minorEastAsia" w:cstheme="majorHAnsi"/>
          <w:szCs w:val="21"/>
        </w:rPr>
        <w:t>初的速度大</w:t>
      </w:r>
      <w:r w:rsidRPr="00BA3E7E">
        <w:rPr>
          <w:rFonts w:asciiTheme="majorHAnsi" w:hAnsiTheme="majorHAnsi" w:cstheme="majorHAnsi"/>
          <w:szCs w:val="21"/>
        </w:rPr>
        <w:t>6 m/s</w:t>
      </w:r>
    </w:p>
    <w:p w:rsidR="00045A04" w:rsidRPr="001200CD" w:rsidRDefault="00045A04" w:rsidP="00BA3E7E">
      <w:pPr>
        <w:spacing w:line="276" w:lineRule="auto"/>
        <w:rPr>
          <w:rFonts w:asciiTheme="majorHAnsi" w:hAnsiTheme="minorEastAsia" w:cstheme="majorHAnsi"/>
          <w:color w:val="FF0000"/>
          <w:szCs w:val="21"/>
        </w:rPr>
      </w:pPr>
      <w:r w:rsidRPr="001200CD">
        <w:rPr>
          <w:rFonts w:asciiTheme="majorHAnsi" w:hAnsiTheme="minorEastAsia" w:cstheme="majorHAnsi" w:hint="eastAsia"/>
          <w:color w:val="FF0000"/>
          <w:szCs w:val="21"/>
        </w:rPr>
        <w:t>【难度】</w:t>
      </w:r>
      <w:r w:rsidR="001200CD" w:rsidRPr="001200CD">
        <w:rPr>
          <w:rFonts w:asciiTheme="majorHAnsi" w:hAnsiTheme="minorEastAsia" w:cstheme="majorHAnsi" w:hint="eastAsia"/>
          <w:color w:val="FF0000"/>
          <w:szCs w:val="21"/>
        </w:rPr>
        <w:t>★★</w:t>
      </w:r>
    </w:p>
    <w:p w:rsidR="00F52AC1" w:rsidRPr="001200CD" w:rsidRDefault="00F52AC1" w:rsidP="00BA3E7E">
      <w:pPr>
        <w:spacing w:line="276" w:lineRule="auto"/>
        <w:rPr>
          <w:rFonts w:asciiTheme="majorHAnsi" w:hAnsiTheme="majorHAnsi" w:cstheme="majorHAnsi"/>
          <w:color w:val="FF0000"/>
          <w:szCs w:val="21"/>
        </w:rPr>
      </w:pPr>
      <w:r w:rsidRPr="001200CD">
        <w:rPr>
          <w:rFonts w:asciiTheme="majorHAnsi" w:hAnsiTheme="minorEastAsia" w:cstheme="majorHAnsi"/>
          <w:color w:val="FF0000"/>
          <w:szCs w:val="21"/>
        </w:rPr>
        <w:t>【答案】</w:t>
      </w:r>
      <w:r w:rsidRPr="001200CD">
        <w:rPr>
          <w:rFonts w:asciiTheme="majorHAnsi" w:hAnsiTheme="majorHAnsi" w:cstheme="majorHAnsi"/>
          <w:color w:val="FF0000"/>
          <w:szCs w:val="21"/>
        </w:rPr>
        <w:t>ACD</w:t>
      </w:r>
    </w:p>
    <w:p w:rsidR="00F52AC1" w:rsidRDefault="00F52AC1"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Pr="00BA3E7E" w:rsidRDefault="00045A04" w:rsidP="00BA3E7E">
      <w:pPr>
        <w:spacing w:line="276" w:lineRule="auto"/>
        <w:rPr>
          <w:rFonts w:asciiTheme="majorHAnsi" w:hAnsiTheme="majorHAnsi" w:cstheme="majorHAnsi"/>
          <w:szCs w:val="21"/>
        </w:rPr>
      </w:pPr>
    </w:p>
    <w:p w:rsidR="00F52AC1"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F52AC1" w:rsidRPr="00BA3E7E">
        <w:rPr>
          <w:rFonts w:asciiTheme="majorHAnsi" w:hAnsiTheme="minorEastAsia" w:cstheme="majorHAnsi"/>
          <w:szCs w:val="21"/>
        </w:rPr>
        <w:t>在图中所示的</w:t>
      </w:r>
      <w:r w:rsidR="00F52AC1" w:rsidRPr="00BA3E7E">
        <w:rPr>
          <w:rFonts w:asciiTheme="majorHAnsi" w:hAnsiTheme="majorHAnsi" w:cstheme="majorHAnsi"/>
          <w:i/>
          <w:szCs w:val="21"/>
        </w:rPr>
        <w:t>s</w:t>
      </w:r>
      <w:r w:rsidR="00FF626D">
        <w:rPr>
          <w:rFonts w:asciiTheme="majorHAnsi" w:hAnsiTheme="majorHAnsi" w:cstheme="majorHAnsi"/>
          <w:szCs w:val="21"/>
        </w:rPr>
        <w:t>－</w:t>
      </w:r>
      <w:r w:rsidR="00F52AC1" w:rsidRPr="00356661">
        <w:rPr>
          <w:rFonts w:asciiTheme="majorHAnsi" w:hAnsiTheme="majorHAnsi" w:cstheme="majorHAnsi"/>
          <w:i/>
          <w:szCs w:val="21"/>
        </w:rPr>
        <w:t>t</w:t>
      </w:r>
      <w:r w:rsidR="00F52AC1" w:rsidRPr="00BA3E7E">
        <w:rPr>
          <w:rFonts w:asciiTheme="majorHAnsi" w:hAnsiTheme="minorEastAsia" w:cstheme="majorHAnsi"/>
          <w:szCs w:val="21"/>
        </w:rPr>
        <w:t>和</w:t>
      </w:r>
      <w:r w:rsidR="00F52AC1" w:rsidRPr="00356661">
        <w:rPr>
          <w:rFonts w:asciiTheme="majorHAnsi" w:hAnsiTheme="majorHAnsi" w:cstheme="majorHAnsi"/>
          <w:i/>
          <w:szCs w:val="21"/>
        </w:rPr>
        <w:t>v</w:t>
      </w:r>
      <w:r w:rsidR="00FF626D">
        <w:rPr>
          <w:rFonts w:asciiTheme="majorHAnsi" w:hAnsiTheme="majorHAnsi" w:cstheme="majorHAnsi"/>
          <w:szCs w:val="21"/>
        </w:rPr>
        <w:t>－</w:t>
      </w:r>
      <w:r w:rsidR="00F52AC1" w:rsidRPr="00356661">
        <w:rPr>
          <w:rFonts w:asciiTheme="majorHAnsi" w:hAnsiTheme="majorHAnsi" w:cstheme="majorHAnsi"/>
          <w:i/>
          <w:szCs w:val="21"/>
        </w:rPr>
        <w:t>t</w:t>
      </w:r>
      <w:r w:rsidR="00F52AC1" w:rsidRPr="00BA3E7E">
        <w:rPr>
          <w:rFonts w:asciiTheme="majorHAnsi" w:hAnsiTheme="minorEastAsia" w:cstheme="majorHAnsi"/>
          <w:szCs w:val="21"/>
        </w:rPr>
        <w:t>图象中，能表示质点做匀变速直线运动的是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F52AC1" w:rsidRPr="00BA3E7E" w:rsidRDefault="00F52AC1"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drawing>
          <wp:inline distT="0" distB="0" distL="0" distR="0">
            <wp:extent cx="4572000" cy="12954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a:srcRect/>
                    <a:stretch>
                      <a:fillRect/>
                    </a:stretch>
                  </pic:blipFill>
                  <pic:spPr bwMode="auto">
                    <a:xfrm>
                      <a:off x="0" y="0"/>
                      <a:ext cx="4572000" cy="1295400"/>
                    </a:xfrm>
                    <a:prstGeom prst="rect">
                      <a:avLst/>
                    </a:prstGeom>
                    <a:noFill/>
                    <a:ln w="9525">
                      <a:noFill/>
                      <a:miter lim="800000"/>
                      <a:headEnd/>
                      <a:tailEnd/>
                    </a:ln>
                  </pic:spPr>
                </pic:pic>
              </a:graphicData>
            </a:graphic>
          </wp:inline>
        </w:drawing>
      </w:r>
    </w:p>
    <w:p w:rsidR="00045A04" w:rsidRPr="001200CD" w:rsidRDefault="00045A04" w:rsidP="00BA3E7E">
      <w:pPr>
        <w:spacing w:line="276" w:lineRule="auto"/>
        <w:jc w:val="left"/>
        <w:rPr>
          <w:rFonts w:asciiTheme="majorHAnsi" w:hAnsiTheme="minorEastAsia" w:cstheme="majorHAnsi"/>
          <w:color w:val="FF0000"/>
          <w:szCs w:val="21"/>
        </w:rPr>
      </w:pPr>
      <w:r w:rsidRPr="001200CD">
        <w:rPr>
          <w:rFonts w:asciiTheme="majorHAnsi" w:hAnsiTheme="minorEastAsia" w:cstheme="majorHAnsi" w:hint="eastAsia"/>
          <w:color w:val="FF0000"/>
          <w:szCs w:val="21"/>
        </w:rPr>
        <w:t>【难度】</w:t>
      </w:r>
      <w:r w:rsidR="001200CD" w:rsidRPr="001200CD">
        <w:rPr>
          <w:rFonts w:asciiTheme="majorHAnsi" w:hAnsiTheme="minorEastAsia" w:cstheme="majorHAnsi" w:hint="eastAsia"/>
          <w:color w:val="FF0000"/>
          <w:szCs w:val="21"/>
        </w:rPr>
        <w:t>★★</w:t>
      </w:r>
    </w:p>
    <w:p w:rsidR="00D077D0" w:rsidRPr="001200CD" w:rsidRDefault="00D077D0" w:rsidP="00BA3E7E">
      <w:pPr>
        <w:spacing w:line="276" w:lineRule="auto"/>
        <w:jc w:val="left"/>
        <w:rPr>
          <w:rFonts w:asciiTheme="majorHAnsi" w:hAnsiTheme="majorHAnsi" w:cstheme="majorHAnsi"/>
          <w:color w:val="FF0000"/>
          <w:szCs w:val="21"/>
        </w:rPr>
      </w:pPr>
      <w:r w:rsidRPr="001200CD">
        <w:rPr>
          <w:rFonts w:asciiTheme="majorHAnsi" w:hAnsiTheme="minorEastAsia" w:cstheme="majorHAnsi"/>
          <w:color w:val="FF0000"/>
          <w:szCs w:val="21"/>
        </w:rPr>
        <w:t>【答案】</w:t>
      </w:r>
      <w:r w:rsidRPr="001200CD">
        <w:rPr>
          <w:rFonts w:asciiTheme="majorHAnsi" w:hAnsiTheme="majorHAnsi" w:cstheme="majorHAnsi"/>
          <w:color w:val="FF0000"/>
          <w:szCs w:val="21"/>
        </w:rPr>
        <w:t>C</w:t>
      </w:r>
    </w:p>
    <w:p w:rsidR="00D077D0" w:rsidRPr="00BA3E7E" w:rsidRDefault="00D077D0" w:rsidP="00BA3E7E">
      <w:pPr>
        <w:spacing w:line="276" w:lineRule="auto"/>
        <w:jc w:val="left"/>
        <w:rPr>
          <w:rFonts w:asciiTheme="majorHAnsi" w:hAnsiTheme="majorHAnsi" w:cstheme="majorHAnsi"/>
          <w:szCs w:val="21"/>
        </w:rPr>
      </w:pPr>
    </w:p>
    <w:p w:rsidR="00D077D0"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D077D0" w:rsidRPr="00BA3E7E">
        <w:rPr>
          <w:rFonts w:asciiTheme="majorHAnsi" w:hAnsiTheme="minorEastAsia" w:cstheme="majorHAnsi"/>
          <w:szCs w:val="21"/>
        </w:rPr>
        <w:t>如图所示为一物体做直线运动的</w:t>
      </w:r>
      <w:r w:rsidR="00D077D0" w:rsidRPr="00356661">
        <w:rPr>
          <w:rFonts w:asciiTheme="majorHAnsi" w:hAnsiTheme="majorHAnsi" w:cstheme="majorHAnsi"/>
          <w:i/>
          <w:szCs w:val="21"/>
        </w:rPr>
        <w:t>v</w:t>
      </w:r>
      <w:r w:rsidR="00FF626D">
        <w:rPr>
          <w:rFonts w:asciiTheme="majorHAnsi" w:hAnsiTheme="majorHAnsi" w:cstheme="majorHAnsi"/>
          <w:szCs w:val="21"/>
        </w:rPr>
        <w:t>－</w:t>
      </w:r>
      <w:r w:rsidR="00D077D0" w:rsidRPr="00356661">
        <w:rPr>
          <w:rFonts w:asciiTheme="majorHAnsi" w:hAnsiTheme="majorHAnsi" w:cstheme="majorHAnsi"/>
          <w:i/>
          <w:szCs w:val="21"/>
        </w:rPr>
        <w:t>t</w:t>
      </w:r>
      <w:r w:rsidR="00D077D0" w:rsidRPr="00BA3E7E">
        <w:rPr>
          <w:rFonts w:asciiTheme="majorHAnsi" w:hAnsiTheme="minorEastAsia" w:cstheme="majorHAnsi"/>
          <w:szCs w:val="21"/>
        </w:rPr>
        <w:t>图象，用</w:t>
      </w:r>
      <w:r w:rsidR="00D077D0" w:rsidRPr="00356661">
        <w:rPr>
          <w:rFonts w:asciiTheme="majorHAnsi" w:hAnsiTheme="majorHAnsi" w:cstheme="majorHAnsi"/>
          <w:i/>
          <w:szCs w:val="21"/>
        </w:rPr>
        <w:t>v</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a</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表示物体在</w:t>
      </w:r>
      <w:r w:rsidR="00D077D0" w:rsidRPr="00BA3E7E">
        <w:rPr>
          <w:rFonts w:asciiTheme="majorHAnsi" w:hAnsiTheme="majorHAnsi" w:cstheme="majorHAnsi"/>
          <w:szCs w:val="21"/>
        </w:rPr>
        <w:t>0</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时间内的速度和加速度，</w:t>
      </w:r>
      <w:r w:rsidR="00D077D0" w:rsidRPr="00356661">
        <w:rPr>
          <w:rFonts w:asciiTheme="majorHAnsi" w:hAnsiTheme="majorHAnsi" w:cstheme="majorHAnsi"/>
          <w:i/>
          <w:szCs w:val="21"/>
        </w:rPr>
        <w:t>v</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a</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表示物体在</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时间内的速度和加速度，则由图可知</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noProof/>
          <w:szCs w:val="21"/>
        </w:rPr>
        <w:drawing>
          <wp:anchor distT="0" distB="0" distL="114300" distR="114300" simplePos="0" relativeHeight="251665408" behindDoc="0" locked="0" layoutInCell="1" allowOverlap="1">
            <wp:simplePos x="0" y="0"/>
            <wp:positionH relativeFrom="column">
              <wp:posOffset>3976370</wp:posOffset>
            </wp:positionH>
            <wp:positionV relativeFrom="paragraph">
              <wp:posOffset>52705</wp:posOffset>
            </wp:positionV>
            <wp:extent cx="1343025" cy="809625"/>
            <wp:effectExtent l="19050" t="0" r="9525" b="0"/>
            <wp:wrapSquare wrapText="bothSides"/>
            <wp:docPr id="116" name="图片 116" descr="http://img.jyeoo.net/quiz/images/201607/65/08311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g.jyeoo.net/quiz/images/201607/65/08311b3e.png"/>
                    <pic:cNvPicPr>
                      <a:picLocks noChangeAspect="1" noChangeArrowheads="1"/>
                    </pic:cNvPicPr>
                  </pic:nvPicPr>
                  <pic:blipFill>
                    <a:blip r:embed="rId30"/>
                    <a:stretch>
                      <a:fillRect/>
                    </a:stretch>
                  </pic:blipFill>
                  <pic:spPr bwMode="auto">
                    <a:xfrm>
                      <a:off x="0" y="0"/>
                      <a:ext cx="1343025" cy="809625"/>
                    </a:xfrm>
                    <a:prstGeom prst="rect">
                      <a:avLst/>
                    </a:prstGeom>
                    <a:noFill/>
                    <a:ln w="9525">
                      <a:noFill/>
                      <a:miter lim="800000"/>
                      <a:headEnd/>
                      <a:tailEnd/>
                    </a:ln>
                  </pic:spPr>
                </pic:pic>
              </a:graphicData>
            </a:graphic>
          </wp:anchor>
        </w:drawing>
      </w:r>
      <w:r w:rsidRPr="00BA3E7E">
        <w:rPr>
          <w:rFonts w:asciiTheme="majorHAnsi" w:hAnsiTheme="majorHAnsi" w:cstheme="majorHAnsi"/>
          <w:szCs w:val="21"/>
        </w:rPr>
        <w:t>A</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vertAlign w:val="subscript"/>
        </w:rPr>
      </w:pPr>
      <w:r w:rsidRPr="00BA3E7E">
        <w:rPr>
          <w:rFonts w:asciiTheme="majorHAnsi" w:hAnsiTheme="majorHAnsi" w:cstheme="majorHAnsi"/>
          <w:szCs w:val="21"/>
        </w:rPr>
        <w:t>D</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045A04" w:rsidRPr="001200CD" w:rsidRDefault="008E2B37" w:rsidP="00BA3E7E">
      <w:pPr>
        <w:spacing w:line="276" w:lineRule="auto"/>
        <w:jc w:val="left"/>
        <w:rPr>
          <w:rFonts w:asciiTheme="majorHAnsi" w:hAnsiTheme="minorEastAsia" w:cstheme="majorHAnsi"/>
          <w:color w:val="FF0000"/>
          <w:szCs w:val="21"/>
        </w:rPr>
      </w:pPr>
      <w:r w:rsidRPr="001200CD">
        <w:rPr>
          <w:rFonts w:asciiTheme="majorHAnsi" w:hAnsiTheme="minorEastAsia" w:cstheme="majorHAnsi" w:hint="eastAsia"/>
          <w:color w:val="FF0000"/>
          <w:szCs w:val="21"/>
        </w:rPr>
        <w:t>【难度】</w:t>
      </w:r>
      <w:r w:rsidR="001200CD" w:rsidRPr="001200CD">
        <w:rPr>
          <w:rFonts w:asciiTheme="majorHAnsi" w:hAnsiTheme="minorEastAsia" w:cstheme="majorHAnsi" w:hint="eastAsia"/>
          <w:color w:val="FF0000"/>
          <w:szCs w:val="21"/>
        </w:rPr>
        <w:t>★★</w:t>
      </w:r>
    </w:p>
    <w:p w:rsidR="00D077D0" w:rsidRPr="001200CD" w:rsidRDefault="00D077D0" w:rsidP="00BA3E7E">
      <w:pPr>
        <w:spacing w:line="276" w:lineRule="auto"/>
        <w:jc w:val="left"/>
        <w:rPr>
          <w:rFonts w:asciiTheme="majorHAnsi" w:hAnsiTheme="majorHAnsi" w:cstheme="majorHAnsi"/>
          <w:color w:val="FF0000"/>
          <w:szCs w:val="21"/>
        </w:rPr>
      </w:pPr>
      <w:r w:rsidRPr="001200CD">
        <w:rPr>
          <w:rFonts w:asciiTheme="majorHAnsi" w:hAnsiTheme="minorEastAsia" w:cstheme="majorHAnsi"/>
          <w:color w:val="FF0000"/>
          <w:szCs w:val="21"/>
        </w:rPr>
        <w:t>【答案】</w:t>
      </w:r>
      <w:r w:rsidRPr="001200CD">
        <w:rPr>
          <w:rFonts w:asciiTheme="majorHAnsi" w:hAnsiTheme="majorHAnsi" w:cstheme="majorHAnsi"/>
          <w:color w:val="FF0000"/>
          <w:szCs w:val="21"/>
        </w:rPr>
        <w:t>C</w:t>
      </w:r>
    </w:p>
    <w:p w:rsidR="00D077D0" w:rsidRPr="00BA3E7E" w:rsidRDefault="00D077D0" w:rsidP="00BA3E7E">
      <w:pPr>
        <w:spacing w:line="276" w:lineRule="auto"/>
        <w:jc w:val="left"/>
        <w:rPr>
          <w:rFonts w:asciiTheme="majorHAnsi" w:hAnsiTheme="majorHAnsi" w:cstheme="majorHAnsi"/>
          <w:szCs w:val="21"/>
        </w:rPr>
      </w:pPr>
    </w:p>
    <w:p w:rsidR="0077646E"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、一个在水平直线上做匀变速直线运动的质点，以向右为正方向，其速度随时间变化的表达式为</w:t>
      </w:r>
      <w:r w:rsidRPr="00356661">
        <w:rPr>
          <w:rFonts w:asciiTheme="majorHAnsi" w:hAnsiTheme="majorHAnsi" w:cstheme="majorHAnsi"/>
          <w:i/>
          <w:szCs w:val="21"/>
        </w:rPr>
        <w:t>v</w:t>
      </w:r>
      <w:r w:rsidR="00FF626D">
        <w:rPr>
          <w:rFonts w:asciiTheme="majorHAnsi" w:hAnsiTheme="majorHAnsi" w:cstheme="majorHAnsi"/>
          <w:szCs w:val="21"/>
        </w:rPr>
        <w:t>＝</w:t>
      </w:r>
      <w:r w:rsidRPr="00BA3E7E">
        <w:rPr>
          <w:rFonts w:asciiTheme="majorHAnsi" w:hAnsiTheme="minorEastAsia" w:cstheme="majorHAnsi"/>
          <w:szCs w:val="21"/>
        </w:rPr>
        <w:t>（</w:t>
      </w:r>
      <w:r w:rsidRPr="00BA3E7E">
        <w:rPr>
          <w:rFonts w:asciiTheme="majorHAnsi" w:hAnsiTheme="majorHAnsi" w:cstheme="majorHAnsi"/>
          <w:szCs w:val="21"/>
        </w:rPr>
        <w:t>3</w:t>
      </w:r>
      <w:r w:rsidRPr="00356661">
        <w:rPr>
          <w:rFonts w:asciiTheme="majorHAnsi" w:hAnsiTheme="majorHAnsi" w:cstheme="majorHAnsi"/>
          <w:i/>
          <w:szCs w:val="21"/>
        </w:rPr>
        <w:t>t</w:t>
      </w:r>
      <w:r w:rsidR="00FF626D">
        <w:rPr>
          <w:rFonts w:asciiTheme="majorHAnsi" w:hAnsiTheme="majorHAnsi"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m/s</w:t>
      </w:r>
      <w:r w:rsidRPr="00BA3E7E">
        <w:rPr>
          <w:rFonts w:asciiTheme="majorHAnsi" w:hAnsiTheme="minorEastAsia" w:cstheme="majorHAnsi"/>
          <w:szCs w:val="21"/>
        </w:rPr>
        <w:t>，下列说法正确的是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．质点的初速度是向右的</w:t>
      </w:r>
      <w:r w:rsidRPr="00BA3E7E">
        <w:rPr>
          <w:rFonts w:asciiTheme="majorHAnsi" w:hAnsiTheme="majorHAnsi" w:cstheme="majorHAnsi"/>
          <w:szCs w:val="21"/>
        </w:rPr>
        <w:t>3m/s</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．质点的加速度是向右的</w:t>
      </w:r>
      <w:r w:rsidRPr="00BA3E7E">
        <w:rPr>
          <w:rFonts w:asciiTheme="majorHAnsi" w:hAnsiTheme="majorHAnsi" w:cstheme="majorHAnsi"/>
          <w:szCs w:val="21"/>
        </w:rPr>
        <w:t>3m/s</w:t>
      </w:r>
      <w:r w:rsidRPr="00BA3E7E">
        <w:rPr>
          <w:rFonts w:asciiTheme="majorHAnsi" w:hAnsiTheme="majorHAnsi" w:cstheme="majorHAnsi"/>
          <w:szCs w:val="21"/>
          <w:vertAlign w:val="superscript"/>
        </w:rPr>
        <w:t>2</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．由于加速度为正，所以质点一直做加速运动</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．质点的初速度是向左的</w:t>
      </w:r>
      <w:r w:rsidRPr="00BA3E7E">
        <w:rPr>
          <w:rFonts w:asciiTheme="majorHAnsi" w:hAnsiTheme="majorHAnsi" w:cstheme="majorHAnsi"/>
          <w:szCs w:val="21"/>
        </w:rPr>
        <w:t>1m/s</w:t>
      </w:r>
    </w:p>
    <w:p w:rsidR="00045A04" w:rsidRPr="003A237C" w:rsidRDefault="00045A04" w:rsidP="00BA3E7E">
      <w:pPr>
        <w:spacing w:line="276" w:lineRule="auto"/>
        <w:jc w:val="left"/>
        <w:rPr>
          <w:rFonts w:asciiTheme="majorHAnsi" w:hAnsiTheme="minorEastAsia" w:cstheme="majorHAnsi"/>
          <w:color w:val="FF0000"/>
          <w:szCs w:val="21"/>
        </w:rPr>
      </w:pPr>
      <w:r w:rsidRPr="003A237C">
        <w:rPr>
          <w:rFonts w:asciiTheme="majorHAnsi" w:hAnsiTheme="minorEastAsia" w:cstheme="majorHAnsi" w:hint="eastAsia"/>
          <w:color w:val="FF0000"/>
          <w:szCs w:val="21"/>
        </w:rPr>
        <w:t>【难度】</w:t>
      </w:r>
      <w:r w:rsidR="003A237C" w:rsidRPr="003A237C">
        <w:rPr>
          <w:rFonts w:asciiTheme="majorHAnsi" w:hAnsiTheme="minorEastAsia" w:cstheme="majorHAnsi" w:hint="eastAsia"/>
          <w:color w:val="FF0000"/>
          <w:szCs w:val="21"/>
        </w:rPr>
        <w:t>★★</w:t>
      </w:r>
    </w:p>
    <w:p w:rsidR="0077646E" w:rsidRPr="003A237C" w:rsidRDefault="0077646E"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t>【答案】</w:t>
      </w:r>
      <w:r w:rsidRPr="003A237C">
        <w:rPr>
          <w:rFonts w:asciiTheme="majorHAnsi" w:hAnsiTheme="majorHAnsi" w:cstheme="majorHAnsi"/>
          <w:color w:val="FF0000"/>
          <w:szCs w:val="21"/>
        </w:rPr>
        <w:t>BD</w:t>
      </w:r>
    </w:p>
    <w:p w:rsidR="0077646E" w:rsidRPr="00BA3E7E" w:rsidRDefault="0077646E" w:rsidP="00BA3E7E">
      <w:pPr>
        <w:spacing w:line="276" w:lineRule="auto"/>
        <w:jc w:val="left"/>
        <w:rPr>
          <w:rFonts w:asciiTheme="majorHAnsi" w:hAnsiTheme="majorHAnsi" w:cstheme="majorHAnsi"/>
          <w:szCs w:val="21"/>
        </w:rPr>
      </w:pPr>
    </w:p>
    <w:p w:rsidR="0077646E"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8</w:t>
      </w:r>
      <w:r w:rsidRPr="00BA3E7E">
        <w:rPr>
          <w:rFonts w:asciiTheme="majorHAnsi" w:hAnsiTheme="minorEastAsia" w:cstheme="majorHAnsi"/>
          <w:szCs w:val="21"/>
        </w:rPr>
        <w:t>、一个物体做匀变速直线运动，某时刻速度大小为</w:t>
      </w:r>
      <w:r w:rsidRPr="00BA3E7E">
        <w:rPr>
          <w:rFonts w:asciiTheme="majorHAnsi" w:hAnsiTheme="majorHAnsi" w:cstheme="majorHAnsi"/>
          <w:szCs w:val="21"/>
        </w:rPr>
        <w:t>4m/s</w:t>
      </w:r>
      <w:r w:rsidRPr="00BA3E7E">
        <w:rPr>
          <w:rFonts w:asciiTheme="majorHAnsi" w:hAnsiTheme="minorEastAsia" w:cstheme="majorHAnsi"/>
          <w:szCs w:val="21"/>
        </w:rPr>
        <w:t>，</w:t>
      </w:r>
      <w:r w:rsidRPr="00BA3E7E">
        <w:rPr>
          <w:rFonts w:asciiTheme="majorHAnsi" w:hAnsiTheme="majorHAnsi" w:cstheme="majorHAnsi"/>
          <w:szCs w:val="21"/>
        </w:rPr>
        <w:t>1s</w:t>
      </w:r>
      <w:r w:rsidRPr="00BA3E7E">
        <w:rPr>
          <w:rFonts w:asciiTheme="majorHAnsi" w:hAnsiTheme="minorEastAsia" w:cstheme="majorHAnsi"/>
          <w:szCs w:val="21"/>
        </w:rPr>
        <w:t>后速度大小变为</w:t>
      </w:r>
      <w:r w:rsidRPr="00BA3E7E">
        <w:rPr>
          <w:rFonts w:asciiTheme="majorHAnsi" w:hAnsiTheme="majorHAnsi" w:cstheme="majorHAnsi"/>
          <w:szCs w:val="21"/>
        </w:rPr>
        <w:t>10m/s</w:t>
      </w:r>
      <w:r w:rsidRPr="00BA3E7E">
        <w:rPr>
          <w:rFonts w:asciiTheme="majorHAnsi" w:hAnsiTheme="minorEastAsia" w:cstheme="majorHAnsi"/>
          <w:szCs w:val="21"/>
        </w:rPr>
        <w:t>。则该物体在这</w:t>
      </w:r>
      <w:r w:rsidRPr="00BA3E7E">
        <w:rPr>
          <w:rFonts w:asciiTheme="majorHAnsi" w:hAnsiTheme="majorHAnsi" w:cstheme="majorHAnsi"/>
          <w:szCs w:val="21"/>
        </w:rPr>
        <w:t>1s</w:t>
      </w:r>
      <w:r w:rsidRPr="00BA3E7E">
        <w:rPr>
          <w:rFonts w:asciiTheme="majorHAnsi" w:hAnsiTheme="minorEastAsia" w:cstheme="majorHAnsi"/>
          <w:szCs w:val="21"/>
        </w:rPr>
        <w:t>内的加速度大小</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．一定为</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r w:rsidRPr="00BA3E7E">
        <w:rPr>
          <w:rFonts w:asciiTheme="majorHAnsi" w:hAnsiTheme="majorHAnsi" w:cstheme="majorHAnsi"/>
          <w:szCs w:val="21"/>
        </w:rPr>
        <w:tab/>
      </w:r>
      <w:r w:rsidRPr="00BA3E7E">
        <w:rPr>
          <w:rFonts w:asciiTheme="majorHAnsi" w:hAnsiTheme="majorHAnsi" w:cstheme="majorHAnsi"/>
          <w:szCs w:val="21"/>
        </w:rPr>
        <w:tab/>
      </w:r>
      <w:r w:rsidRPr="00BA3E7E">
        <w:rPr>
          <w:rFonts w:asciiTheme="majorHAnsi" w:hAnsiTheme="majorHAnsi" w:cstheme="majorHAnsi"/>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．一定为</w:t>
      </w:r>
      <w:r w:rsidRPr="00BA3E7E">
        <w:rPr>
          <w:rFonts w:asciiTheme="majorHAnsi" w:hAnsiTheme="majorHAnsi" w:cstheme="majorHAnsi"/>
          <w:szCs w:val="21"/>
        </w:rPr>
        <w:t>14m/s</w:t>
      </w:r>
      <w:r w:rsidRPr="00BA3E7E">
        <w:rPr>
          <w:rFonts w:asciiTheme="majorHAnsi" w:hAnsiTheme="majorHAnsi" w:cstheme="majorHAnsi"/>
          <w:szCs w:val="21"/>
          <w:vertAlign w:val="superscript"/>
        </w:rPr>
        <w:t>2</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．可能为</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r w:rsidRPr="00BA3E7E">
        <w:rPr>
          <w:rFonts w:asciiTheme="majorHAnsi" w:hAnsiTheme="majorHAnsi" w:cstheme="majorHAnsi"/>
          <w:szCs w:val="21"/>
        </w:rPr>
        <w:tab/>
      </w:r>
      <w:r w:rsidRPr="00BA3E7E">
        <w:rPr>
          <w:rFonts w:asciiTheme="majorHAnsi" w:hAnsiTheme="majorHAnsi" w:cstheme="majorHAnsi"/>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Pr="00BA3E7E">
        <w:rPr>
          <w:rFonts w:asciiTheme="majorHAnsi" w:hAnsiTheme="majorHAnsi" w:cstheme="majorHAnsi"/>
          <w:szCs w:val="21"/>
        </w:rPr>
        <w:tab/>
        <w:t>D</w:t>
      </w:r>
      <w:r w:rsidRPr="00BA3E7E">
        <w:rPr>
          <w:rFonts w:asciiTheme="majorHAnsi" w:hAnsiTheme="minorEastAsia" w:cstheme="majorHAnsi"/>
          <w:szCs w:val="21"/>
        </w:rPr>
        <w:t>．无法确定</w:t>
      </w:r>
    </w:p>
    <w:p w:rsidR="003A237C" w:rsidRPr="003A237C" w:rsidRDefault="003A237C" w:rsidP="00BA3E7E">
      <w:pPr>
        <w:spacing w:line="276" w:lineRule="auto"/>
        <w:jc w:val="left"/>
        <w:rPr>
          <w:rFonts w:asciiTheme="majorHAnsi" w:hAnsiTheme="minorEastAsia" w:cstheme="majorHAnsi" w:hint="eastAsia"/>
          <w:color w:val="FF0000"/>
          <w:szCs w:val="21"/>
        </w:rPr>
      </w:pPr>
      <w:r w:rsidRPr="003A237C">
        <w:rPr>
          <w:rFonts w:asciiTheme="majorHAnsi" w:hAnsiTheme="minorEastAsia" w:cstheme="majorHAnsi" w:hint="eastAsia"/>
          <w:color w:val="FF0000"/>
          <w:szCs w:val="21"/>
        </w:rPr>
        <w:t>【难度】★★</w:t>
      </w:r>
    </w:p>
    <w:p w:rsidR="0077646E" w:rsidRPr="003A237C" w:rsidRDefault="0077646E"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t>【答案】</w:t>
      </w:r>
      <w:r w:rsidRPr="003A237C">
        <w:rPr>
          <w:rFonts w:asciiTheme="majorHAnsi" w:hAnsiTheme="majorHAnsi" w:cstheme="majorHAnsi"/>
          <w:color w:val="FF0000"/>
          <w:szCs w:val="21"/>
        </w:rPr>
        <w:t>C</w:t>
      </w:r>
    </w:p>
    <w:p w:rsidR="0077646E" w:rsidRPr="003A237C" w:rsidRDefault="0077646E"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t>【解析】规定初速度的方向为正方向。</w:t>
      </w:r>
    </w:p>
    <w:p w:rsidR="0077646E" w:rsidRPr="003A237C" w:rsidRDefault="0077646E"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lastRenderedPageBreak/>
        <w:t>当</w:t>
      </w:r>
      <w:r w:rsidRPr="003A237C">
        <w:rPr>
          <w:rFonts w:asciiTheme="majorHAnsi" w:hAnsiTheme="majorHAnsi" w:cstheme="majorHAnsi"/>
          <w:color w:val="FF0000"/>
          <w:szCs w:val="21"/>
        </w:rPr>
        <w:t>1s</w:t>
      </w:r>
      <w:r w:rsidRPr="003A237C">
        <w:rPr>
          <w:rFonts w:asciiTheme="majorHAnsi" w:hAnsiTheme="minorEastAsia" w:cstheme="majorHAnsi"/>
          <w:color w:val="FF0000"/>
          <w:szCs w:val="21"/>
        </w:rPr>
        <w:t>后的速度方向与初速度方向相同，则加速度</w:t>
      </w:r>
      <w:r w:rsidRPr="003A237C">
        <w:rPr>
          <w:rFonts w:asciiTheme="majorHAnsi" w:hAnsiTheme="majorHAnsi" w:cstheme="majorHAnsi"/>
          <w:i/>
          <w:color w:val="FF0000"/>
          <w:szCs w:val="21"/>
        </w:rPr>
        <w:t>a</w:t>
      </w:r>
      <w:r w:rsidRPr="003A237C">
        <w:rPr>
          <w:rFonts w:asciiTheme="majorHAnsi" w:hAnsiTheme="minorEastAsia" w:cstheme="majorHAnsi"/>
          <w:color w:val="FF0000"/>
          <w:szCs w:val="21"/>
        </w:rPr>
        <w:t>＝</w:t>
      </w:r>
      <w:r w:rsidR="00AE3F1F" w:rsidRPr="003A237C">
        <w:rPr>
          <w:rFonts w:asciiTheme="majorHAnsi" w:hAnsiTheme="majorHAnsi" w:cstheme="majorHAnsi"/>
          <w:color w:val="FF0000"/>
          <w:szCs w:val="21"/>
        </w:rPr>
        <w:fldChar w:fldCharType="begin"/>
      </w:r>
      <w:r w:rsidRPr="003A237C">
        <w:rPr>
          <w:rFonts w:asciiTheme="majorHAnsi" w:hAnsiTheme="majorHAnsi" w:cstheme="majorHAnsi"/>
          <w:color w:val="FF0000"/>
          <w:szCs w:val="21"/>
        </w:rPr>
        <w:instrText>eq \f(</w:instrText>
      </w:r>
      <w:r w:rsidRPr="003A237C">
        <w:rPr>
          <w:rFonts w:asciiTheme="majorHAnsi" w:hAnsiTheme="majorHAnsi" w:cstheme="majorHAnsi"/>
          <w:i/>
          <w:color w:val="FF0000"/>
          <w:szCs w:val="21"/>
        </w:rPr>
        <w:instrText>v</w:instrText>
      </w:r>
      <w:r w:rsidRPr="003A237C">
        <w:rPr>
          <w:rFonts w:asciiTheme="majorHAnsi" w:hAnsiTheme="minorEastAsia" w:cstheme="majorHAnsi"/>
          <w:color w:val="FF0000"/>
          <w:szCs w:val="21"/>
        </w:rPr>
        <w:instrText>－</w:instrText>
      </w:r>
      <w:r w:rsidRPr="003A237C">
        <w:rPr>
          <w:rFonts w:asciiTheme="majorHAnsi" w:hAnsiTheme="majorHAnsi" w:cstheme="majorHAnsi"/>
          <w:i/>
          <w:color w:val="FF0000"/>
          <w:szCs w:val="21"/>
        </w:rPr>
        <w:instrText>v</w:instrText>
      </w:r>
      <w:r w:rsidRPr="003A237C">
        <w:rPr>
          <w:rFonts w:asciiTheme="majorHAnsi" w:hAnsiTheme="majorHAnsi" w:cstheme="majorHAnsi"/>
          <w:color w:val="FF0000"/>
          <w:szCs w:val="21"/>
          <w:vertAlign w:val="subscript"/>
        </w:rPr>
        <w:instrText>0</w:instrText>
      </w:r>
      <w:r w:rsidRPr="003A237C">
        <w:rPr>
          <w:rFonts w:asciiTheme="majorHAnsi" w:hAnsiTheme="majorHAnsi" w:cstheme="majorHAnsi"/>
          <w:color w:val="FF0000"/>
          <w:szCs w:val="21"/>
        </w:rPr>
        <w:instrText>,</w:instrText>
      </w:r>
      <w:r w:rsidRPr="003A237C">
        <w:rPr>
          <w:rFonts w:asciiTheme="majorHAnsi" w:hAnsiTheme="majorHAnsi" w:cstheme="majorHAnsi"/>
          <w:i/>
          <w:color w:val="FF0000"/>
          <w:szCs w:val="21"/>
        </w:rPr>
        <w:instrText>t</w:instrText>
      </w:r>
      <w:r w:rsidRPr="003A237C">
        <w:rPr>
          <w:rFonts w:asciiTheme="majorHAnsi" w:hAnsiTheme="majorHAnsi" w:cstheme="majorHAnsi"/>
          <w:color w:val="FF0000"/>
          <w:szCs w:val="21"/>
        </w:rPr>
        <w:instrText>)</w:instrText>
      </w:r>
      <w:r w:rsidR="00AE3F1F" w:rsidRPr="003A237C">
        <w:rPr>
          <w:rFonts w:asciiTheme="majorHAnsi" w:hAnsiTheme="majorHAnsi" w:cstheme="majorHAnsi"/>
          <w:color w:val="FF0000"/>
          <w:szCs w:val="21"/>
        </w:rPr>
        <w:fldChar w:fldCharType="end"/>
      </w:r>
      <w:r w:rsidRPr="003A237C">
        <w:rPr>
          <w:rFonts w:asciiTheme="majorHAnsi" w:hAnsiTheme="minorEastAsia" w:cstheme="majorHAnsi"/>
          <w:color w:val="FF0000"/>
          <w:szCs w:val="21"/>
        </w:rPr>
        <w:t>＝</w:t>
      </w:r>
      <w:r w:rsidR="00AE3F1F" w:rsidRPr="003A237C">
        <w:rPr>
          <w:rFonts w:asciiTheme="majorHAnsi" w:hAnsiTheme="majorHAnsi" w:cstheme="majorHAnsi"/>
          <w:color w:val="FF0000"/>
          <w:szCs w:val="21"/>
        </w:rPr>
        <w:fldChar w:fldCharType="begin"/>
      </w:r>
      <w:r w:rsidRPr="003A237C">
        <w:rPr>
          <w:rFonts w:asciiTheme="majorHAnsi" w:hAnsiTheme="majorHAnsi" w:cstheme="majorHAnsi"/>
          <w:color w:val="FF0000"/>
          <w:szCs w:val="21"/>
        </w:rPr>
        <w:instrText>eq \f(10</w:instrText>
      </w:r>
      <w:r w:rsidRPr="003A237C">
        <w:rPr>
          <w:rFonts w:asciiTheme="majorHAnsi" w:hAnsiTheme="minorEastAsia" w:cstheme="majorHAnsi"/>
          <w:color w:val="FF0000"/>
          <w:szCs w:val="21"/>
        </w:rPr>
        <w:instrText>－</w:instrText>
      </w:r>
      <w:r w:rsidRPr="003A237C">
        <w:rPr>
          <w:rFonts w:asciiTheme="majorHAnsi" w:hAnsiTheme="majorHAnsi" w:cstheme="majorHAnsi"/>
          <w:color w:val="FF0000"/>
          <w:szCs w:val="21"/>
        </w:rPr>
        <w:instrText>4,1)</w:instrText>
      </w:r>
      <w:r w:rsidR="00AE3F1F" w:rsidRPr="003A237C">
        <w:rPr>
          <w:rFonts w:asciiTheme="majorHAnsi" w:hAnsiTheme="majorHAnsi" w:cstheme="majorHAnsi"/>
          <w:color w:val="FF0000"/>
          <w:szCs w:val="21"/>
        </w:rPr>
        <w:fldChar w:fldCharType="end"/>
      </w:r>
      <w:r w:rsidRPr="003A237C">
        <w:rPr>
          <w:rFonts w:asciiTheme="majorHAnsi" w:hAnsiTheme="minorEastAsia" w:cstheme="majorHAnsi"/>
          <w:color w:val="FF0000"/>
          <w:szCs w:val="21"/>
        </w:rPr>
        <w:t>＝</w:t>
      </w:r>
      <w:r w:rsidRPr="003A237C">
        <w:rPr>
          <w:rFonts w:asciiTheme="majorHAnsi" w:hAnsiTheme="majorHAnsi" w:cstheme="majorHAnsi"/>
          <w:color w:val="FF0000"/>
          <w:szCs w:val="21"/>
        </w:rPr>
        <w:t>6</w:t>
      </w:r>
      <w:r w:rsidRPr="003A237C">
        <w:rPr>
          <w:rFonts w:asciiTheme="majorHAnsi" w:hAnsiTheme="majorHAnsi" w:cstheme="majorHAnsi"/>
          <w:iCs/>
          <w:color w:val="FF0000"/>
          <w:szCs w:val="21"/>
        </w:rPr>
        <w:t>m</w:t>
      </w:r>
      <w:r w:rsidRPr="003A237C">
        <w:rPr>
          <w:rFonts w:asciiTheme="majorHAnsi" w:hAnsiTheme="majorHAnsi" w:cstheme="majorHAnsi"/>
          <w:color w:val="FF0000"/>
          <w:szCs w:val="21"/>
        </w:rPr>
        <w:t>/</w:t>
      </w:r>
      <w:r w:rsidRPr="003A237C">
        <w:rPr>
          <w:rFonts w:asciiTheme="majorHAnsi" w:hAnsiTheme="majorHAnsi" w:cstheme="majorHAnsi"/>
          <w:iCs/>
          <w:color w:val="FF0000"/>
          <w:szCs w:val="21"/>
        </w:rPr>
        <w:t>s</w:t>
      </w:r>
      <w:r w:rsidRPr="003A237C">
        <w:rPr>
          <w:rFonts w:asciiTheme="majorHAnsi" w:hAnsiTheme="majorHAnsi" w:cstheme="majorHAnsi"/>
          <w:color w:val="FF0000"/>
          <w:szCs w:val="21"/>
          <w:vertAlign w:val="superscript"/>
        </w:rPr>
        <w:t>2</w:t>
      </w:r>
      <w:r w:rsidRPr="003A237C">
        <w:rPr>
          <w:rFonts w:asciiTheme="majorHAnsi" w:hAnsiTheme="minorEastAsia" w:cstheme="majorHAnsi"/>
          <w:color w:val="FF0000"/>
          <w:szCs w:val="21"/>
        </w:rPr>
        <w:t>；</w:t>
      </w:r>
    </w:p>
    <w:p w:rsidR="0077646E" w:rsidRPr="003A237C" w:rsidRDefault="0077646E" w:rsidP="00BA3E7E">
      <w:pPr>
        <w:spacing w:line="276" w:lineRule="auto"/>
        <w:jc w:val="left"/>
        <w:rPr>
          <w:rFonts w:asciiTheme="majorHAnsi" w:hAnsiTheme="majorHAnsi" w:cstheme="majorHAnsi"/>
          <w:color w:val="FF0000"/>
          <w:szCs w:val="21"/>
          <w:vertAlign w:val="superscript"/>
        </w:rPr>
      </w:pPr>
      <w:r w:rsidRPr="003A237C">
        <w:rPr>
          <w:rFonts w:asciiTheme="majorHAnsi" w:hAnsiTheme="minorEastAsia" w:cstheme="majorHAnsi"/>
          <w:color w:val="FF0000"/>
          <w:szCs w:val="21"/>
        </w:rPr>
        <w:t>当</w:t>
      </w:r>
      <w:r w:rsidRPr="003A237C">
        <w:rPr>
          <w:rFonts w:asciiTheme="majorHAnsi" w:hAnsiTheme="majorHAnsi" w:cstheme="majorHAnsi"/>
          <w:color w:val="FF0000"/>
          <w:szCs w:val="21"/>
        </w:rPr>
        <w:t>1s</w:t>
      </w:r>
      <w:r w:rsidRPr="003A237C">
        <w:rPr>
          <w:rFonts w:asciiTheme="majorHAnsi" w:hAnsiTheme="minorEastAsia" w:cstheme="majorHAnsi"/>
          <w:color w:val="FF0000"/>
          <w:szCs w:val="21"/>
        </w:rPr>
        <w:t>后的速度方向与初速度方向相反，则加速度</w:t>
      </w:r>
      <w:r w:rsidRPr="003A237C">
        <w:rPr>
          <w:rFonts w:asciiTheme="majorHAnsi" w:hAnsiTheme="majorHAnsi" w:cstheme="majorHAnsi"/>
          <w:i/>
          <w:color w:val="FF0000"/>
          <w:szCs w:val="21"/>
        </w:rPr>
        <w:t>a</w:t>
      </w:r>
      <w:r w:rsidRPr="003A237C">
        <w:rPr>
          <w:rFonts w:asciiTheme="majorHAnsi" w:hAnsiTheme="minorEastAsia" w:cstheme="majorHAnsi"/>
          <w:color w:val="FF0000"/>
          <w:szCs w:val="21"/>
        </w:rPr>
        <w:t>＝</w:t>
      </w:r>
      <w:r w:rsidR="00AE3F1F" w:rsidRPr="003A237C">
        <w:rPr>
          <w:rFonts w:asciiTheme="majorHAnsi" w:hAnsiTheme="majorHAnsi" w:cstheme="majorHAnsi"/>
          <w:color w:val="FF0000"/>
          <w:szCs w:val="21"/>
        </w:rPr>
        <w:fldChar w:fldCharType="begin"/>
      </w:r>
      <w:r w:rsidRPr="003A237C">
        <w:rPr>
          <w:rFonts w:asciiTheme="majorHAnsi" w:hAnsiTheme="majorHAnsi" w:cstheme="majorHAnsi"/>
          <w:color w:val="FF0000"/>
          <w:szCs w:val="21"/>
        </w:rPr>
        <w:instrText>eq \f(</w:instrText>
      </w:r>
      <w:r w:rsidRPr="003A237C">
        <w:rPr>
          <w:rFonts w:asciiTheme="majorHAnsi" w:hAnsiTheme="majorHAnsi" w:cstheme="majorHAnsi"/>
          <w:i/>
          <w:color w:val="FF0000"/>
          <w:szCs w:val="21"/>
        </w:rPr>
        <w:instrText>v</w:instrText>
      </w:r>
      <w:r w:rsidRPr="003A237C">
        <w:rPr>
          <w:rFonts w:asciiTheme="majorHAnsi" w:hAnsiTheme="minorEastAsia" w:cstheme="majorHAnsi"/>
          <w:color w:val="FF0000"/>
          <w:szCs w:val="21"/>
        </w:rPr>
        <w:instrText>－</w:instrText>
      </w:r>
      <w:r w:rsidRPr="003A237C">
        <w:rPr>
          <w:rFonts w:asciiTheme="majorHAnsi" w:hAnsiTheme="majorHAnsi" w:cstheme="majorHAnsi"/>
          <w:i/>
          <w:color w:val="FF0000"/>
          <w:szCs w:val="21"/>
        </w:rPr>
        <w:instrText>v</w:instrText>
      </w:r>
      <w:r w:rsidRPr="003A237C">
        <w:rPr>
          <w:rFonts w:asciiTheme="majorHAnsi" w:hAnsiTheme="majorHAnsi" w:cstheme="majorHAnsi"/>
          <w:color w:val="FF0000"/>
          <w:szCs w:val="21"/>
          <w:vertAlign w:val="subscript"/>
        </w:rPr>
        <w:instrText>0</w:instrText>
      </w:r>
      <w:r w:rsidRPr="003A237C">
        <w:rPr>
          <w:rFonts w:asciiTheme="majorHAnsi" w:hAnsiTheme="majorHAnsi" w:cstheme="majorHAnsi"/>
          <w:color w:val="FF0000"/>
          <w:szCs w:val="21"/>
        </w:rPr>
        <w:instrText>,</w:instrText>
      </w:r>
      <w:r w:rsidRPr="003A237C">
        <w:rPr>
          <w:rFonts w:asciiTheme="majorHAnsi" w:hAnsiTheme="majorHAnsi" w:cstheme="majorHAnsi"/>
          <w:i/>
          <w:color w:val="FF0000"/>
          <w:szCs w:val="21"/>
        </w:rPr>
        <w:instrText>t</w:instrText>
      </w:r>
      <w:r w:rsidRPr="003A237C">
        <w:rPr>
          <w:rFonts w:asciiTheme="majorHAnsi" w:hAnsiTheme="majorHAnsi" w:cstheme="majorHAnsi"/>
          <w:color w:val="FF0000"/>
          <w:szCs w:val="21"/>
        </w:rPr>
        <w:instrText>)</w:instrText>
      </w:r>
      <w:r w:rsidR="00AE3F1F" w:rsidRPr="003A237C">
        <w:rPr>
          <w:rFonts w:asciiTheme="majorHAnsi" w:hAnsiTheme="majorHAnsi" w:cstheme="majorHAnsi"/>
          <w:color w:val="FF0000"/>
          <w:szCs w:val="21"/>
        </w:rPr>
        <w:fldChar w:fldCharType="end"/>
      </w:r>
      <w:r w:rsidRPr="003A237C">
        <w:rPr>
          <w:rFonts w:asciiTheme="majorHAnsi" w:hAnsiTheme="minorEastAsia" w:cstheme="majorHAnsi"/>
          <w:color w:val="FF0000"/>
          <w:szCs w:val="21"/>
        </w:rPr>
        <w:t>＝</w:t>
      </w:r>
      <w:r w:rsidR="00AE3F1F" w:rsidRPr="003A237C">
        <w:rPr>
          <w:rFonts w:asciiTheme="majorHAnsi" w:hAnsiTheme="majorHAnsi" w:cstheme="majorHAnsi"/>
          <w:color w:val="FF0000"/>
          <w:szCs w:val="21"/>
        </w:rPr>
        <w:fldChar w:fldCharType="begin"/>
      </w:r>
      <w:r w:rsidRPr="003A237C">
        <w:rPr>
          <w:rFonts w:asciiTheme="majorHAnsi" w:hAnsiTheme="majorHAnsi" w:cstheme="majorHAnsi"/>
          <w:color w:val="FF0000"/>
          <w:szCs w:val="21"/>
        </w:rPr>
        <w:instrText>eq \f(</w:instrText>
      </w:r>
      <w:r w:rsidRPr="003A237C">
        <w:rPr>
          <w:rFonts w:asciiTheme="majorHAnsi" w:hAnsiTheme="minorEastAsia" w:cstheme="majorHAnsi"/>
          <w:color w:val="FF0000"/>
          <w:szCs w:val="21"/>
        </w:rPr>
        <w:instrText>－</w:instrText>
      </w:r>
      <w:r w:rsidRPr="003A237C">
        <w:rPr>
          <w:rFonts w:asciiTheme="majorHAnsi" w:hAnsiTheme="majorHAnsi" w:cstheme="majorHAnsi"/>
          <w:color w:val="FF0000"/>
          <w:szCs w:val="21"/>
        </w:rPr>
        <w:instrText>10</w:instrText>
      </w:r>
      <w:r w:rsidRPr="003A237C">
        <w:rPr>
          <w:rFonts w:asciiTheme="majorHAnsi" w:hAnsiTheme="minorEastAsia" w:cstheme="majorHAnsi"/>
          <w:color w:val="FF0000"/>
          <w:szCs w:val="21"/>
        </w:rPr>
        <w:instrText>－</w:instrText>
      </w:r>
      <w:r w:rsidRPr="003A237C">
        <w:rPr>
          <w:rFonts w:asciiTheme="majorHAnsi" w:hAnsiTheme="majorHAnsi" w:cstheme="majorHAnsi"/>
          <w:color w:val="FF0000"/>
          <w:szCs w:val="21"/>
        </w:rPr>
        <w:instrText>4,1)</w:instrText>
      </w:r>
      <w:r w:rsidR="00AE3F1F" w:rsidRPr="003A237C">
        <w:rPr>
          <w:rFonts w:asciiTheme="majorHAnsi" w:hAnsiTheme="majorHAnsi" w:cstheme="majorHAnsi"/>
          <w:color w:val="FF0000"/>
          <w:szCs w:val="21"/>
        </w:rPr>
        <w:fldChar w:fldCharType="end"/>
      </w:r>
      <w:r w:rsidRPr="003A237C">
        <w:rPr>
          <w:rFonts w:asciiTheme="majorHAnsi" w:hAnsiTheme="minorEastAsia" w:cstheme="majorHAnsi"/>
          <w:color w:val="FF0000"/>
          <w:szCs w:val="21"/>
        </w:rPr>
        <w:t>＝－</w:t>
      </w:r>
      <w:r w:rsidRPr="003A237C">
        <w:rPr>
          <w:rFonts w:asciiTheme="majorHAnsi" w:hAnsiTheme="majorHAnsi" w:cstheme="majorHAnsi"/>
          <w:color w:val="FF0000"/>
          <w:szCs w:val="21"/>
        </w:rPr>
        <w:t>14</w:t>
      </w:r>
      <w:r w:rsidRPr="003A237C">
        <w:rPr>
          <w:rFonts w:asciiTheme="majorHAnsi" w:hAnsiTheme="majorHAnsi" w:cstheme="majorHAnsi"/>
          <w:iCs/>
          <w:color w:val="FF0000"/>
          <w:szCs w:val="21"/>
        </w:rPr>
        <w:t>m</w:t>
      </w:r>
      <w:r w:rsidRPr="003A237C">
        <w:rPr>
          <w:rFonts w:asciiTheme="majorHAnsi" w:hAnsiTheme="majorHAnsi" w:cstheme="majorHAnsi"/>
          <w:color w:val="FF0000"/>
          <w:szCs w:val="21"/>
        </w:rPr>
        <w:t>/</w:t>
      </w:r>
      <w:r w:rsidRPr="003A237C">
        <w:rPr>
          <w:rFonts w:asciiTheme="majorHAnsi" w:hAnsiTheme="majorHAnsi" w:cstheme="majorHAnsi"/>
          <w:iCs/>
          <w:color w:val="FF0000"/>
          <w:szCs w:val="21"/>
        </w:rPr>
        <w:t>s</w:t>
      </w:r>
      <w:r w:rsidRPr="003A237C">
        <w:rPr>
          <w:rFonts w:asciiTheme="majorHAnsi" w:hAnsiTheme="majorHAnsi" w:cstheme="majorHAnsi"/>
          <w:color w:val="FF0000"/>
          <w:szCs w:val="21"/>
          <w:vertAlign w:val="superscript"/>
        </w:rPr>
        <w:t>2</w:t>
      </w:r>
    </w:p>
    <w:p w:rsidR="0077646E" w:rsidRPr="003A237C" w:rsidRDefault="0077646E"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t>所以加速度的大小可能为</w:t>
      </w:r>
      <w:r w:rsidRPr="003A237C">
        <w:rPr>
          <w:rFonts w:asciiTheme="majorHAnsi" w:hAnsiTheme="majorHAnsi" w:cstheme="majorHAnsi"/>
          <w:color w:val="FF0000"/>
          <w:szCs w:val="21"/>
        </w:rPr>
        <w:t>6m/s</w:t>
      </w:r>
      <w:r w:rsidRPr="003A237C">
        <w:rPr>
          <w:rFonts w:asciiTheme="majorHAnsi" w:hAnsiTheme="majorHAnsi" w:cstheme="majorHAnsi"/>
          <w:color w:val="FF0000"/>
          <w:szCs w:val="21"/>
          <w:vertAlign w:val="superscript"/>
        </w:rPr>
        <w:t>2</w:t>
      </w:r>
      <w:r w:rsidRPr="003A237C">
        <w:rPr>
          <w:rFonts w:asciiTheme="majorHAnsi" w:hAnsiTheme="minorEastAsia" w:cstheme="majorHAnsi"/>
          <w:color w:val="FF0000"/>
          <w:szCs w:val="21"/>
        </w:rPr>
        <w:t>和</w:t>
      </w:r>
      <w:r w:rsidRPr="003A237C">
        <w:rPr>
          <w:rFonts w:asciiTheme="majorHAnsi" w:hAnsiTheme="majorHAnsi" w:cstheme="majorHAnsi"/>
          <w:color w:val="FF0000"/>
          <w:szCs w:val="21"/>
        </w:rPr>
        <w:t>14m/s</w:t>
      </w:r>
      <w:r w:rsidRPr="003A237C">
        <w:rPr>
          <w:rFonts w:asciiTheme="majorHAnsi" w:hAnsiTheme="majorHAnsi" w:cstheme="majorHAnsi"/>
          <w:color w:val="FF0000"/>
          <w:szCs w:val="21"/>
          <w:vertAlign w:val="superscript"/>
        </w:rPr>
        <w:t>2</w:t>
      </w:r>
      <w:r w:rsidRPr="003A237C">
        <w:rPr>
          <w:rFonts w:asciiTheme="majorHAnsi" w:hAnsiTheme="minorEastAsia" w:cstheme="majorHAnsi"/>
          <w:color w:val="FF0000"/>
          <w:szCs w:val="21"/>
        </w:rPr>
        <w:t>。故</w:t>
      </w:r>
      <w:r w:rsidRPr="003A237C">
        <w:rPr>
          <w:rFonts w:asciiTheme="majorHAnsi" w:hAnsiTheme="majorHAnsi" w:cstheme="majorHAnsi"/>
          <w:color w:val="FF0000"/>
          <w:szCs w:val="21"/>
        </w:rPr>
        <w:t>C</w:t>
      </w:r>
      <w:r w:rsidRPr="003A237C">
        <w:rPr>
          <w:rFonts w:asciiTheme="majorHAnsi" w:hAnsiTheme="minorEastAsia" w:cstheme="majorHAnsi"/>
          <w:color w:val="FF0000"/>
          <w:szCs w:val="21"/>
        </w:rPr>
        <w:t>正确，</w:t>
      </w:r>
      <w:r w:rsidRPr="003A237C">
        <w:rPr>
          <w:rFonts w:asciiTheme="majorHAnsi" w:hAnsiTheme="majorHAnsi" w:cstheme="majorHAnsi"/>
          <w:color w:val="FF0000"/>
          <w:szCs w:val="21"/>
        </w:rPr>
        <w:t>ABD</w:t>
      </w:r>
      <w:r w:rsidRPr="003A237C">
        <w:rPr>
          <w:rFonts w:asciiTheme="majorHAnsi" w:hAnsiTheme="minorEastAsia" w:cstheme="majorHAnsi"/>
          <w:color w:val="FF0000"/>
          <w:szCs w:val="21"/>
        </w:rPr>
        <w:t>错误</w:t>
      </w:r>
    </w:p>
    <w:p w:rsidR="0077646E" w:rsidRPr="00BA3E7E" w:rsidRDefault="0077646E" w:rsidP="00BA3E7E">
      <w:pPr>
        <w:spacing w:line="276" w:lineRule="auto"/>
        <w:jc w:val="left"/>
        <w:rPr>
          <w:rFonts w:asciiTheme="majorHAnsi" w:hAnsiTheme="majorHAnsi" w:cstheme="majorHAnsi"/>
          <w:szCs w:val="21"/>
        </w:rPr>
      </w:pPr>
    </w:p>
    <w:p w:rsidR="00D077D0"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noProof/>
          <w:szCs w:val="21"/>
        </w:rPr>
        <w:drawing>
          <wp:anchor distT="0" distB="0" distL="114300" distR="114300" simplePos="0" relativeHeight="251667456" behindDoc="0" locked="0" layoutInCell="1" allowOverlap="1">
            <wp:simplePos x="0" y="0"/>
            <wp:positionH relativeFrom="column">
              <wp:posOffset>3976370</wp:posOffset>
            </wp:positionH>
            <wp:positionV relativeFrom="paragraph">
              <wp:posOffset>375285</wp:posOffset>
            </wp:positionV>
            <wp:extent cx="1390650" cy="1285875"/>
            <wp:effectExtent l="1905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1390650" cy="1285875"/>
                    </a:xfrm>
                    <a:prstGeom prst="rect">
                      <a:avLst/>
                    </a:prstGeom>
                    <a:noFill/>
                    <a:ln w="9525">
                      <a:noFill/>
                      <a:miter lim="800000"/>
                      <a:headEnd/>
                      <a:tailEnd/>
                    </a:ln>
                  </pic:spPr>
                </pic:pic>
              </a:graphicData>
            </a:graphic>
          </wp:anchor>
        </w:drawing>
      </w:r>
      <w:r w:rsidRPr="00BA3E7E">
        <w:rPr>
          <w:rFonts w:asciiTheme="majorHAnsi" w:hAnsiTheme="majorHAnsi" w:cstheme="majorHAnsi"/>
          <w:szCs w:val="21"/>
        </w:rPr>
        <w:t>9</w:t>
      </w:r>
      <w:r w:rsidRPr="00BA3E7E">
        <w:rPr>
          <w:rFonts w:asciiTheme="majorHAnsi" w:hAnsiTheme="minorEastAsia" w:cstheme="majorHAnsi"/>
          <w:szCs w:val="21"/>
        </w:rPr>
        <w:t>、</w:t>
      </w:r>
      <w:r w:rsidR="00D077D0" w:rsidRPr="00BA3E7E">
        <w:rPr>
          <w:rFonts w:asciiTheme="majorHAnsi" w:hAnsiTheme="minorEastAsia" w:cstheme="majorHAnsi"/>
          <w:szCs w:val="21"/>
        </w:rPr>
        <w:t>甲、乙两物体做直线运动的速度</w:t>
      </w:r>
      <w:r w:rsidR="00D077D0" w:rsidRPr="00BA3E7E">
        <w:rPr>
          <w:rFonts w:asciiTheme="majorHAnsi" w:hAnsiTheme="majorHAnsi" w:cstheme="majorHAnsi"/>
          <w:szCs w:val="21"/>
        </w:rPr>
        <w:t>——</w:t>
      </w:r>
      <w:r w:rsidR="00D077D0" w:rsidRPr="00BA3E7E">
        <w:rPr>
          <w:rFonts w:asciiTheme="majorHAnsi" w:hAnsiTheme="minorEastAsia" w:cstheme="majorHAnsi"/>
          <w:szCs w:val="21"/>
        </w:rPr>
        <w:t>时间图像如图所示，则甲、乙两物体的加速度大小之比为</w:t>
      </w:r>
      <w:r w:rsidR="00045A04">
        <w:rPr>
          <w:rFonts w:asciiTheme="majorHAnsi" w:hAnsiTheme="majorHAnsi" w:cstheme="majorHAnsi"/>
          <w:szCs w:val="21"/>
        </w:rPr>
        <w:t>______</w:t>
      </w:r>
    </w:p>
    <w:p w:rsidR="00045A04" w:rsidRPr="003A237C" w:rsidRDefault="00045A04" w:rsidP="00BA3E7E">
      <w:pPr>
        <w:spacing w:line="276" w:lineRule="auto"/>
        <w:jc w:val="left"/>
        <w:rPr>
          <w:rFonts w:asciiTheme="majorHAnsi" w:hAnsiTheme="minorEastAsia" w:cstheme="majorHAnsi"/>
          <w:color w:val="FF0000"/>
          <w:szCs w:val="21"/>
        </w:rPr>
      </w:pPr>
      <w:r w:rsidRPr="003A237C">
        <w:rPr>
          <w:rFonts w:asciiTheme="majorHAnsi" w:hAnsiTheme="minorEastAsia" w:cstheme="majorHAnsi" w:hint="eastAsia"/>
          <w:color w:val="FF0000"/>
          <w:szCs w:val="21"/>
        </w:rPr>
        <w:t>【难度】</w:t>
      </w:r>
      <w:r w:rsidR="003A237C" w:rsidRPr="003A237C">
        <w:rPr>
          <w:rFonts w:asciiTheme="majorHAnsi" w:hAnsiTheme="minorEastAsia" w:cstheme="majorHAnsi" w:hint="eastAsia"/>
          <w:color w:val="FF0000"/>
          <w:szCs w:val="21"/>
        </w:rPr>
        <w:t>★★</w:t>
      </w:r>
    </w:p>
    <w:p w:rsidR="0077646E" w:rsidRPr="003A237C" w:rsidRDefault="00F85B02" w:rsidP="00BA3E7E">
      <w:pPr>
        <w:spacing w:line="276" w:lineRule="auto"/>
        <w:jc w:val="left"/>
        <w:rPr>
          <w:rFonts w:asciiTheme="majorHAnsi" w:hAnsiTheme="majorHAnsi" w:cstheme="majorHAnsi"/>
          <w:color w:val="FF0000"/>
          <w:szCs w:val="21"/>
        </w:rPr>
      </w:pPr>
      <w:r w:rsidRPr="003A237C">
        <w:rPr>
          <w:rFonts w:asciiTheme="majorHAnsi" w:hAnsiTheme="minorEastAsia" w:cstheme="majorHAnsi"/>
          <w:color w:val="FF0000"/>
          <w:szCs w:val="21"/>
        </w:rPr>
        <w:t>【答案】</w:t>
      </w:r>
      <w:r w:rsidR="00045A04" w:rsidRPr="003A237C">
        <w:rPr>
          <w:rFonts w:asciiTheme="majorHAnsi" w:hAnsiTheme="minorEastAsia" w:cstheme="majorHAnsi" w:hint="eastAsia"/>
          <w:color w:val="FF0000"/>
          <w:szCs w:val="21"/>
        </w:rPr>
        <w:t>3</w:t>
      </w:r>
      <w:r w:rsidR="00045A04" w:rsidRPr="003A237C">
        <w:rPr>
          <w:rFonts w:asciiTheme="majorHAnsi" w:hAnsiTheme="minorEastAsia" w:cstheme="majorHAnsi" w:hint="eastAsia"/>
          <w:color w:val="FF0000"/>
          <w:szCs w:val="21"/>
        </w:rPr>
        <w:t>：</w:t>
      </w:r>
      <w:r w:rsidR="00045A04" w:rsidRPr="003A237C">
        <w:rPr>
          <w:rFonts w:asciiTheme="majorHAnsi" w:hAnsiTheme="minorEastAsia" w:cstheme="majorHAnsi" w:hint="eastAsia"/>
          <w:color w:val="FF0000"/>
          <w:szCs w:val="21"/>
        </w:rPr>
        <w:t>1</w:t>
      </w:r>
    </w:p>
    <w:p w:rsidR="0077646E" w:rsidRPr="00BA3E7E" w:rsidRDefault="0077646E" w:rsidP="00BA3E7E">
      <w:pPr>
        <w:spacing w:line="276" w:lineRule="auto"/>
        <w:jc w:val="left"/>
        <w:rPr>
          <w:rFonts w:asciiTheme="majorHAnsi" w:hAnsiTheme="majorHAnsi" w:cstheme="majorHAnsi"/>
          <w:szCs w:val="21"/>
        </w:rPr>
      </w:pPr>
    </w:p>
    <w:p w:rsidR="0077646E" w:rsidRDefault="0077646E" w:rsidP="00BA3E7E">
      <w:pPr>
        <w:spacing w:line="276" w:lineRule="auto"/>
        <w:jc w:val="left"/>
        <w:rPr>
          <w:rFonts w:asciiTheme="majorHAnsi" w:hAnsiTheme="majorHAnsi" w:cstheme="majorHAnsi"/>
          <w:szCs w:val="21"/>
        </w:rPr>
      </w:pPr>
    </w:p>
    <w:p w:rsidR="00045A04" w:rsidRDefault="00045A04" w:rsidP="00BA3E7E">
      <w:pPr>
        <w:spacing w:line="276" w:lineRule="auto"/>
        <w:jc w:val="left"/>
        <w:rPr>
          <w:rFonts w:asciiTheme="majorHAnsi" w:hAnsiTheme="majorHAnsi" w:cstheme="majorHAnsi"/>
          <w:szCs w:val="21"/>
        </w:rPr>
      </w:pPr>
    </w:p>
    <w:p w:rsidR="00045A04" w:rsidRPr="00BA3E7E" w:rsidRDefault="00045A04" w:rsidP="00BA3E7E">
      <w:pPr>
        <w:spacing w:line="276" w:lineRule="auto"/>
        <w:jc w:val="left"/>
        <w:rPr>
          <w:rFonts w:asciiTheme="majorHAnsi" w:hAnsiTheme="majorHAnsi" w:cstheme="majorHAnsi"/>
          <w:szCs w:val="21"/>
        </w:rPr>
      </w:pPr>
    </w:p>
    <w:p w:rsidR="003F7F2E" w:rsidRDefault="00045A04" w:rsidP="00BA3E7E">
      <w:pPr>
        <w:spacing w:line="276" w:lineRule="auto"/>
        <w:jc w:val="left"/>
        <w:rPr>
          <w:rFonts w:asciiTheme="majorHAnsi" w:hAnsiTheme="majorHAnsi" w:cstheme="majorHAnsi"/>
          <w:szCs w:val="21"/>
        </w:rPr>
      </w:pPr>
      <w:r>
        <w:rPr>
          <w:rFonts w:asciiTheme="majorHAnsi" w:hAnsiTheme="majorHAnsi" w:cstheme="majorHAnsi" w:hint="eastAsia"/>
          <w:szCs w:val="21"/>
        </w:rPr>
        <w:t>10</w:t>
      </w:r>
      <w:r>
        <w:rPr>
          <w:rFonts w:asciiTheme="majorHAnsi" w:hAnsiTheme="majorHAnsi" w:cstheme="majorHAnsi" w:hint="eastAsia"/>
          <w:szCs w:val="21"/>
        </w:rPr>
        <w:t>、</w:t>
      </w:r>
      <w:r w:rsidRPr="00045A04">
        <w:rPr>
          <w:rFonts w:asciiTheme="majorHAnsi" w:hAnsiTheme="majorHAnsi" w:cstheme="majorHAnsi"/>
          <w:szCs w:val="21"/>
        </w:rPr>
        <w:t>如图所示，</w:t>
      </w:r>
      <w:r w:rsidRPr="003F7F2E">
        <w:rPr>
          <w:rFonts w:asciiTheme="majorHAnsi" w:hAnsiTheme="majorHAnsi" w:cstheme="majorHAnsi"/>
          <w:i/>
          <w:szCs w:val="21"/>
        </w:rPr>
        <w:t>AB</w:t>
      </w:r>
      <w:r w:rsidRPr="00045A04">
        <w:rPr>
          <w:rFonts w:asciiTheme="majorHAnsi" w:hAnsiTheme="majorHAnsi" w:cstheme="majorHAnsi"/>
          <w:szCs w:val="21"/>
        </w:rPr>
        <w:t>和</w:t>
      </w:r>
      <w:r w:rsidRPr="003F7F2E">
        <w:rPr>
          <w:rFonts w:asciiTheme="majorHAnsi" w:hAnsiTheme="majorHAnsi" w:cstheme="majorHAnsi"/>
          <w:i/>
          <w:szCs w:val="21"/>
        </w:rPr>
        <w:t>BC</w:t>
      </w:r>
      <w:r w:rsidRPr="00045A04">
        <w:rPr>
          <w:rFonts w:asciiTheme="majorHAnsi" w:hAnsiTheme="majorHAnsi" w:cstheme="majorHAnsi"/>
          <w:szCs w:val="21"/>
        </w:rPr>
        <w:t>为粗糙程度均匀的水平面和斜面，</w:t>
      </w:r>
      <w:r w:rsidRPr="003F7F2E">
        <w:rPr>
          <w:rFonts w:asciiTheme="majorHAnsi" w:hAnsiTheme="majorHAnsi" w:cstheme="majorHAnsi"/>
          <w:i/>
          <w:szCs w:val="21"/>
        </w:rPr>
        <w:t>B</w:t>
      </w:r>
      <w:r w:rsidRPr="00045A04">
        <w:rPr>
          <w:rFonts w:asciiTheme="majorHAnsi" w:hAnsiTheme="majorHAnsi" w:cstheme="majorHAnsi"/>
          <w:szCs w:val="21"/>
        </w:rPr>
        <w:t>点有微小的圆弧与两个面相切过渡．一物体（可看作质点）从</w:t>
      </w:r>
      <w:r w:rsidRPr="003F7F2E">
        <w:rPr>
          <w:rFonts w:asciiTheme="majorHAnsi" w:hAnsiTheme="majorHAnsi" w:cstheme="majorHAnsi"/>
          <w:i/>
          <w:szCs w:val="21"/>
        </w:rPr>
        <w:t>A</w:t>
      </w:r>
      <w:r w:rsidRPr="00045A04">
        <w:rPr>
          <w:rFonts w:asciiTheme="majorHAnsi" w:hAnsiTheme="majorHAnsi" w:cstheme="majorHAnsi"/>
          <w:szCs w:val="21"/>
        </w:rPr>
        <w:t>点以某一速度出发做匀减速运动并冲上斜面</w:t>
      </w:r>
      <w:r w:rsidRPr="003F7F2E">
        <w:rPr>
          <w:rFonts w:asciiTheme="majorHAnsi" w:hAnsiTheme="majorHAnsi" w:cstheme="majorHAnsi"/>
          <w:i/>
          <w:szCs w:val="21"/>
        </w:rPr>
        <w:t>BC</w:t>
      </w:r>
      <w:r w:rsidRPr="00045A04">
        <w:rPr>
          <w:rFonts w:asciiTheme="majorHAnsi" w:hAnsiTheme="majorHAnsi" w:cstheme="majorHAnsi"/>
          <w:szCs w:val="21"/>
        </w:rPr>
        <w:t>再作匀减速运</w:t>
      </w:r>
      <w:r w:rsidR="003F7F2E">
        <w:rPr>
          <w:rFonts w:asciiTheme="majorHAnsi" w:hAnsiTheme="majorHAnsi" w:cstheme="majorHAnsi"/>
          <w:szCs w:val="21"/>
        </w:rPr>
        <w:t>动直到速度为零，以出发点为计时起点，各时间点的速度大小如表所述</w:t>
      </w:r>
      <w:r w:rsidR="003F7F2E">
        <w:rPr>
          <w:rFonts w:asciiTheme="majorHAnsi" w:hAnsiTheme="majorHAnsi" w:cstheme="majorHAnsi" w:hint="eastAsia"/>
          <w:szCs w:val="21"/>
        </w:rPr>
        <w:t>，</w:t>
      </w:r>
      <w:r w:rsidRPr="00045A04">
        <w:rPr>
          <w:rFonts w:asciiTheme="majorHAnsi" w:hAnsiTheme="majorHAnsi" w:cstheme="majorHAnsi"/>
          <w:szCs w:val="21"/>
        </w:rPr>
        <w:t>求：</w:t>
      </w:r>
    </w:p>
    <w:p w:rsidR="003F7F2E" w:rsidRDefault="003F7F2E" w:rsidP="00BA3E7E">
      <w:pPr>
        <w:spacing w:line="276" w:lineRule="auto"/>
        <w:jc w:val="left"/>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3133725</wp:posOffset>
            </wp:positionH>
            <wp:positionV relativeFrom="paragraph">
              <wp:posOffset>79375</wp:posOffset>
            </wp:positionV>
            <wp:extent cx="2143125" cy="1038225"/>
            <wp:effectExtent l="19050" t="0" r="9525" b="0"/>
            <wp:wrapSquare wrapText="bothSides"/>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2"/>
                    <a:srcRect/>
                    <a:stretch>
                      <a:fillRect/>
                    </a:stretch>
                  </pic:blipFill>
                  <pic:spPr bwMode="auto">
                    <a:xfrm>
                      <a:off x="0" y="0"/>
                      <a:ext cx="2143125" cy="1038225"/>
                    </a:xfrm>
                    <a:prstGeom prst="rect">
                      <a:avLst/>
                    </a:prstGeom>
                    <a:noFill/>
                    <a:ln w="9525">
                      <a:noFill/>
                      <a:miter lim="800000"/>
                      <a:headEnd/>
                      <a:tailEnd/>
                    </a:ln>
                  </pic:spPr>
                </pic:pic>
              </a:graphicData>
            </a:graphic>
          </wp:anchor>
        </w:drawing>
      </w:r>
      <w:r w:rsidR="00045A04" w:rsidRPr="00045A04">
        <w:rPr>
          <w:rFonts w:asciiTheme="majorHAnsi" w:hAnsiTheme="majorHAnsi" w:cstheme="majorHAnsi"/>
          <w:szCs w:val="21"/>
        </w:rPr>
        <w:t>（</w:t>
      </w:r>
      <w:r w:rsidR="00045A04" w:rsidRPr="00045A04">
        <w:rPr>
          <w:rFonts w:asciiTheme="majorHAnsi" w:hAnsiTheme="majorHAnsi" w:cstheme="majorHAnsi"/>
          <w:szCs w:val="21"/>
        </w:rPr>
        <w:t>1</w:t>
      </w:r>
      <w:r w:rsidR="00045A04" w:rsidRPr="00045A04">
        <w:rPr>
          <w:rFonts w:asciiTheme="majorHAnsi" w:hAnsiTheme="majorHAnsi" w:cstheme="majorHAnsi"/>
          <w:szCs w:val="21"/>
        </w:rPr>
        <w:t>）</w:t>
      </w:r>
      <w:r w:rsidR="00045A04" w:rsidRPr="003F7F2E">
        <w:rPr>
          <w:rFonts w:asciiTheme="majorHAnsi" w:hAnsiTheme="majorHAnsi" w:cstheme="majorHAnsi"/>
          <w:i/>
          <w:szCs w:val="21"/>
        </w:rPr>
        <w:t>AB</w:t>
      </w:r>
      <w:r w:rsidR="00045A04" w:rsidRPr="00045A04">
        <w:rPr>
          <w:rFonts w:asciiTheme="majorHAnsi" w:hAnsiTheme="majorHAnsi" w:cstheme="majorHAnsi"/>
          <w:szCs w:val="21"/>
        </w:rPr>
        <w:t>和</w:t>
      </w:r>
      <w:r w:rsidR="00045A04" w:rsidRPr="003F7F2E">
        <w:rPr>
          <w:rFonts w:asciiTheme="majorHAnsi" w:hAnsiTheme="majorHAnsi" w:cstheme="majorHAnsi"/>
          <w:i/>
          <w:szCs w:val="21"/>
        </w:rPr>
        <w:t>BC</w:t>
      </w:r>
      <w:r w:rsidR="00045A04" w:rsidRPr="00045A04">
        <w:rPr>
          <w:rFonts w:asciiTheme="majorHAnsi" w:hAnsiTheme="majorHAnsi" w:cstheme="majorHAnsi"/>
          <w:szCs w:val="21"/>
        </w:rPr>
        <w:t>段加速度大小</w:t>
      </w:r>
    </w:p>
    <w:p w:rsidR="0077646E" w:rsidRDefault="00045A04" w:rsidP="00BA3E7E">
      <w:pPr>
        <w:spacing w:line="276" w:lineRule="auto"/>
        <w:jc w:val="left"/>
        <w:rPr>
          <w:rFonts w:asciiTheme="majorHAnsi" w:hAnsiTheme="majorHAnsi" w:cstheme="majorHAnsi"/>
          <w:szCs w:val="21"/>
        </w:rPr>
      </w:pPr>
      <w:r w:rsidRPr="00045A04">
        <w:rPr>
          <w:rFonts w:asciiTheme="majorHAnsi" w:hAnsiTheme="majorHAnsi" w:cstheme="majorHAnsi"/>
          <w:szCs w:val="21"/>
        </w:rPr>
        <w:t>（</w:t>
      </w:r>
      <w:r w:rsidRPr="00045A04">
        <w:rPr>
          <w:rFonts w:asciiTheme="majorHAnsi" w:hAnsiTheme="majorHAnsi" w:cstheme="majorHAnsi"/>
          <w:szCs w:val="21"/>
        </w:rPr>
        <w:t>2</w:t>
      </w:r>
      <w:r w:rsidRPr="00045A04">
        <w:rPr>
          <w:rFonts w:asciiTheme="majorHAnsi" w:hAnsiTheme="majorHAnsi" w:cstheme="majorHAnsi"/>
          <w:szCs w:val="21"/>
        </w:rPr>
        <w:t>）物体到达</w:t>
      </w:r>
      <w:r w:rsidRPr="003F7F2E">
        <w:rPr>
          <w:rFonts w:asciiTheme="majorHAnsi" w:hAnsiTheme="majorHAnsi" w:cstheme="majorHAnsi"/>
          <w:i/>
          <w:szCs w:val="21"/>
        </w:rPr>
        <w:t>B</w:t>
      </w:r>
      <w:r w:rsidRPr="00045A04">
        <w:rPr>
          <w:rFonts w:asciiTheme="majorHAnsi" w:hAnsiTheme="majorHAnsi" w:cstheme="majorHAnsi"/>
          <w:szCs w:val="21"/>
        </w:rPr>
        <w:t>点速度</w:t>
      </w:r>
    </w:p>
    <w:p w:rsidR="003F7F2E" w:rsidRDefault="003F7F2E"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tbl>
      <w:tblPr>
        <w:tblpPr w:leftFromText="180" w:rightFromText="180" w:vertAnchor="page" w:horzAnchor="margin" w:tblpXSpec="right" w:tblpY="9658"/>
        <w:tblW w:w="0" w:type="auto"/>
        <w:shd w:val="clear" w:color="auto" w:fill="FFFFFF"/>
        <w:tblCellMar>
          <w:top w:w="15" w:type="dxa"/>
          <w:left w:w="15" w:type="dxa"/>
          <w:bottom w:w="15" w:type="dxa"/>
          <w:right w:w="15" w:type="dxa"/>
        </w:tblCellMar>
        <w:tblLook w:val="04A0"/>
      </w:tblPr>
      <w:tblGrid>
        <w:gridCol w:w="1080"/>
        <w:gridCol w:w="512"/>
        <w:gridCol w:w="513"/>
        <w:gridCol w:w="512"/>
        <w:gridCol w:w="513"/>
        <w:gridCol w:w="512"/>
        <w:gridCol w:w="513"/>
      </w:tblGrid>
      <w:tr w:rsidR="003A237C" w:rsidRPr="003F7F2E" w:rsidTr="003A237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56661">
              <w:rPr>
                <w:rFonts w:asciiTheme="majorHAnsi" w:hAnsiTheme="majorHAnsi" w:cstheme="majorHAnsi"/>
                <w:i/>
                <w:szCs w:val="21"/>
              </w:rPr>
              <w:t>t</w:t>
            </w:r>
            <w:r w:rsidRPr="003F7F2E">
              <w:rPr>
                <w:rFonts w:asciiTheme="majorHAnsi" w:hAnsiTheme="majorHAnsi" w:cstheme="majorHAnsi"/>
                <w:szCs w:val="21"/>
              </w:rPr>
              <w:t>（</w:t>
            </w:r>
            <w:r w:rsidRPr="003F7F2E">
              <w:rPr>
                <w:rFonts w:asciiTheme="majorHAnsi" w:hAnsiTheme="majorHAnsi" w:cstheme="majorHAnsi"/>
                <w:szCs w:val="21"/>
              </w:rPr>
              <w:t>s</w:t>
            </w:r>
            <w:r w:rsidRPr="003F7F2E">
              <w:rPr>
                <w:rFonts w:asciiTheme="majorHAnsi" w:hAnsiTheme="majorHAnsi" w:cstheme="majorHAnsi"/>
                <w:szCs w:val="21"/>
              </w:rPr>
              <w:t>）</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0</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1</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2</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3</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4</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5</w:t>
            </w:r>
          </w:p>
        </w:tc>
      </w:tr>
      <w:tr w:rsidR="003A237C" w:rsidRPr="003F7F2E" w:rsidTr="003A237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56661">
              <w:rPr>
                <w:rFonts w:asciiTheme="majorHAnsi" w:hAnsiTheme="majorHAnsi" w:cstheme="majorHAnsi"/>
                <w:i/>
                <w:szCs w:val="21"/>
              </w:rPr>
              <w:t>v</w:t>
            </w:r>
            <w:r w:rsidRPr="003F7F2E">
              <w:rPr>
                <w:rFonts w:asciiTheme="majorHAnsi" w:hAnsiTheme="majorHAnsi" w:cstheme="majorHAnsi"/>
                <w:szCs w:val="21"/>
              </w:rPr>
              <w:t>（</w:t>
            </w:r>
            <w:r w:rsidRPr="003F7F2E">
              <w:rPr>
                <w:rFonts w:asciiTheme="majorHAnsi" w:hAnsiTheme="majorHAnsi" w:cstheme="majorHAnsi"/>
                <w:szCs w:val="21"/>
              </w:rPr>
              <w:t>m/s</w:t>
            </w:r>
            <w:r w:rsidRPr="003F7F2E">
              <w:rPr>
                <w:rFonts w:asciiTheme="majorHAnsi" w:hAnsiTheme="majorHAnsi" w:cstheme="majorHAnsi"/>
                <w:szCs w:val="21"/>
              </w:rPr>
              <w:t>）</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15</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13</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11</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8</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4</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A237C" w:rsidRPr="003F7F2E" w:rsidRDefault="003A237C" w:rsidP="003A237C">
            <w:pPr>
              <w:spacing w:line="276" w:lineRule="auto"/>
              <w:jc w:val="left"/>
              <w:rPr>
                <w:rFonts w:asciiTheme="majorHAnsi" w:hAnsiTheme="majorHAnsi" w:cstheme="majorHAnsi"/>
                <w:szCs w:val="21"/>
              </w:rPr>
            </w:pPr>
            <w:r w:rsidRPr="003F7F2E">
              <w:rPr>
                <w:rFonts w:asciiTheme="majorHAnsi" w:hAnsiTheme="majorHAnsi" w:cstheme="majorHAnsi"/>
                <w:szCs w:val="21"/>
              </w:rPr>
              <w:t>0</w:t>
            </w:r>
          </w:p>
        </w:tc>
      </w:tr>
    </w:tbl>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F7F2E" w:rsidRPr="003A237C" w:rsidRDefault="003F7F2E"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hint="eastAsia"/>
          <w:color w:val="FF0000"/>
          <w:szCs w:val="21"/>
        </w:rPr>
        <w:t>【难度】</w:t>
      </w:r>
      <w:r w:rsidR="003A237C" w:rsidRPr="003A237C">
        <w:rPr>
          <w:rFonts w:asciiTheme="majorHAnsi" w:hAnsiTheme="majorHAnsi" w:cstheme="majorHAnsi" w:hint="eastAsia"/>
          <w:color w:val="FF0000"/>
          <w:szCs w:val="21"/>
        </w:rPr>
        <w:t>★★</w:t>
      </w:r>
    </w:p>
    <w:p w:rsidR="0077646E" w:rsidRPr="003A237C" w:rsidRDefault="003F7F2E" w:rsidP="00356661">
      <w:pPr>
        <w:rPr>
          <w:color w:val="FF0000"/>
        </w:rPr>
      </w:pPr>
      <w:r w:rsidRPr="003A237C">
        <w:rPr>
          <w:rFonts w:asciiTheme="majorHAnsi" w:hAnsiTheme="majorHAnsi" w:cstheme="majorHAnsi" w:hint="eastAsia"/>
          <w:color w:val="FF0000"/>
          <w:szCs w:val="21"/>
        </w:rPr>
        <w:t>【答案】</w:t>
      </w:r>
      <w:r w:rsidR="00356661" w:rsidRPr="003A237C">
        <w:rPr>
          <w:rFonts w:asciiTheme="majorHAnsi" w:hAnsiTheme="majorHAnsi" w:cstheme="majorHAnsi"/>
          <w:color w:val="FF0000"/>
          <w:szCs w:val="21"/>
        </w:rPr>
        <w:t>（</w:t>
      </w:r>
      <w:r w:rsidR="00356661" w:rsidRPr="003A237C">
        <w:rPr>
          <w:rFonts w:asciiTheme="majorHAnsi" w:hAnsiTheme="majorHAnsi" w:cstheme="majorHAnsi"/>
          <w:color w:val="FF0000"/>
          <w:szCs w:val="21"/>
        </w:rPr>
        <w:t>1</w:t>
      </w:r>
      <w:r w:rsidR="00356661" w:rsidRPr="003A237C">
        <w:rPr>
          <w:rFonts w:asciiTheme="majorHAnsi" w:hAnsiTheme="majorHAnsi" w:cstheme="majorHAnsi"/>
          <w:color w:val="FF0000"/>
          <w:szCs w:val="21"/>
        </w:rPr>
        <w:t>）－</w:t>
      </w:r>
      <w:r w:rsidR="00356661" w:rsidRPr="003A237C">
        <w:rPr>
          <w:rFonts w:asciiTheme="majorHAnsi" w:hAnsiTheme="majorHAnsi" w:cstheme="majorHAnsi"/>
          <w:color w:val="FF0000"/>
          <w:szCs w:val="21"/>
        </w:rPr>
        <w:t>2m/s</w:t>
      </w:r>
      <w:r w:rsidR="00356661" w:rsidRPr="003A237C">
        <w:rPr>
          <w:rFonts w:asciiTheme="majorHAnsi" w:hAnsiTheme="majorHAnsi" w:cstheme="majorHAnsi"/>
          <w:color w:val="FF0000"/>
          <w:szCs w:val="21"/>
          <w:vertAlign w:val="superscript"/>
        </w:rPr>
        <w:t>2</w:t>
      </w:r>
      <w:r w:rsidR="00356661" w:rsidRPr="003A237C">
        <w:rPr>
          <w:rFonts w:asciiTheme="majorHAnsi" w:hAnsiTheme="majorHAnsi" w:cstheme="majorHAnsi" w:hint="eastAsia"/>
          <w:color w:val="FF0000"/>
          <w:szCs w:val="21"/>
        </w:rPr>
        <w:t>；</w:t>
      </w:r>
      <w:r w:rsidR="00356661" w:rsidRPr="003A237C">
        <w:rPr>
          <w:rFonts w:asciiTheme="majorHAnsi" w:hAnsiTheme="majorHAnsi" w:cstheme="majorHAnsi"/>
          <w:color w:val="FF0000"/>
          <w:szCs w:val="21"/>
        </w:rPr>
        <w:t>－</w:t>
      </w:r>
      <w:r w:rsidR="00356661" w:rsidRPr="003A237C">
        <w:rPr>
          <w:rFonts w:asciiTheme="majorHAnsi" w:hAnsiTheme="majorHAnsi" w:cstheme="majorHAnsi"/>
          <w:color w:val="FF0000"/>
          <w:szCs w:val="21"/>
        </w:rPr>
        <w:t>4m/s</w:t>
      </w:r>
      <w:r w:rsidR="00356661" w:rsidRPr="003A237C">
        <w:rPr>
          <w:rFonts w:asciiTheme="majorHAnsi" w:hAnsiTheme="majorHAnsi" w:cstheme="majorHAnsi"/>
          <w:color w:val="FF0000"/>
          <w:szCs w:val="21"/>
          <w:vertAlign w:val="superscript"/>
        </w:rPr>
        <w:t>2</w:t>
      </w:r>
      <w:r w:rsidR="00356661" w:rsidRPr="003A237C">
        <w:rPr>
          <w:rFonts w:asciiTheme="majorHAnsi" w:hAnsiTheme="majorHAnsi" w:cstheme="majorHAnsi"/>
          <w:color w:val="FF0000"/>
          <w:szCs w:val="21"/>
        </w:rPr>
        <w:t>（</w:t>
      </w:r>
      <w:r w:rsidR="00356661" w:rsidRPr="003A237C">
        <w:rPr>
          <w:rFonts w:asciiTheme="majorHAnsi" w:hAnsiTheme="majorHAnsi" w:cstheme="majorHAnsi"/>
          <w:color w:val="FF0000"/>
          <w:szCs w:val="21"/>
        </w:rPr>
        <w:t>2</w:t>
      </w:r>
      <w:r w:rsidR="00356661" w:rsidRPr="003A237C">
        <w:rPr>
          <w:rFonts w:asciiTheme="majorHAnsi" w:hAnsiTheme="majorHAnsi" w:cstheme="majorHAnsi"/>
          <w:color w:val="FF0000"/>
          <w:szCs w:val="21"/>
        </w:rPr>
        <w:t>）</w:t>
      </w:r>
      <w:r w:rsidR="00356661" w:rsidRPr="003A237C">
        <w:rPr>
          <w:rFonts w:asciiTheme="majorHAnsi" w:hAnsiTheme="majorHAnsi" w:cstheme="majorHAnsi"/>
          <w:color w:val="FF0000"/>
          <w:szCs w:val="21"/>
        </w:rPr>
        <w:t>10m/s</w:t>
      </w:r>
    </w:p>
    <w:p w:rsidR="003F7F2E" w:rsidRPr="003A237C" w:rsidRDefault="00356661" w:rsidP="003F7F2E">
      <w:pPr>
        <w:spacing w:line="276" w:lineRule="auto"/>
        <w:jc w:val="left"/>
        <w:rPr>
          <w:rFonts w:asciiTheme="majorHAnsi" w:hAnsiTheme="majorHAnsi" w:cstheme="majorHAnsi"/>
          <w:color w:val="FF0000"/>
          <w:szCs w:val="21"/>
        </w:rPr>
      </w:pPr>
      <w:r w:rsidRPr="003A237C">
        <w:rPr>
          <w:rFonts w:asciiTheme="majorHAnsi" w:hAnsiTheme="majorHAnsi" w:cstheme="majorHAnsi" w:hint="eastAsia"/>
          <w:color w:val="FF0000"/>
          <w:szCs w:val="21"/>
        </w:rPr>
        <w:t>【解析】</w:t>
      </w:r>
      <w:r w:rsidR="003F7F2E" w:rsidRPr="003A237C">
        <w:rPr>
          <w:rFonts w:asciiTheme="majorHAnsi" w:hAnsiTheme="majorHAnsi" w:cstheme="majorHAnsi"/>
          <w:color w:val="FF0000"/>
          <w:szCs w:val="21"/>
        </w:rPr>
        <w:t>（</w:t>
      </w:r>
      <w:r w:rsidR="003F7F2E" w:rsidRPr="003A237C">
        <w:rPr>
          <w:rFonts w:asciiTheme="majorHAnsi" w:hAnsiTheme="majorHAnsi" w:cstheme="majorHAnsi"/>
          <w:color w:val="FF0000"/>
          <w:szCs w:val="21"/>
        </w:rPr>
        <w:t>1</w:t>
      </w:r>
      <w:r w:rsidR="003F7F2E" w:rsidRPr="003A237C">
        <w:rPr>
          <w:rFonts w:asciiTheme="majorHAnsi" w:hAnsiTheme="majorHAnsi" w:cstheme="majorHAnsi"/>
          <w:color w:val="FF0000"/>
          <w:szCs w:val="21"/>
        </w:rPr>
        <w:t>）从表中可得物体在</w:t>
      </w:r>
      <w:r w:rsidR="003F7F2E" w:rsidRPr="003A237C">
        <w:rPr>
          <w:rFonts w:asciiTheme="majorHAnsi" w:hAnsiTheme="majorHAnsi" w:cstheme="majorHAnsi"/>
          <w:i/>
          <w:color w:val="FF0000"/>
          <w:szCs w:val="21"/>
        </w:rPr>
        <w:t>AB</w:t>
      </w:r>
      <w:r w:rsidR="003F7F2E" w:rsidRPr="003A237C">
        <w:rPr>
          <w:rFonts w:asciiTheme="majorHAnsi" w:hAnsiTheme="majorHAnsi" w:cstheme="majorHAnsi"/>
          <w:color w:val="FF0000"/>
          <w:szCs w:val="21"/>
        </w:rPr>
        <w:t>方向上运动的加速度为：</w:t>
      </w:r>
      <w:r w:rsidR="003F7F2E" w:rsidRPr="003A237C">
        <w:rPr>
          <w:rFonts w:asciiTheme="majorHAnsi" w:hAnsiTheme="majorHAnsi" w:cstheme="majorHAnsi"/>
          <w:i/>
          <w:color w:val="FF0000"/>
          <w:szCs w:val="21"/>
        </w:rPr>
        <w:t>a</w:t>
      </w:r>
      <w:r w:rsidR="003F7F2E" w:rsidRPr="003A237C">
        <w:rPr>
          <w:rFonts w:asciiTheme="majorHAnsi" w:hAnsiTheme="majorHAnsi" w:cstheme="majorHAnsi"/>
          <w:color w:val="FF0000"/>
          <w:szCs w:val="21"/>
          <w:vertAlign w:val="subscript"/>
        </w:rPr>
        <w:t>1</w:t>
      </w:r>
      <w:r w:rsidRPr="003A237C">
        <w:rPr>
          <w:rFonts w:asciiTheme="majorHAnsi" w:hAnsiTheme="majorHAnsi" w:cstheme="majorHAnsi"/>
          <w:color w:val="FF0000"/>
          <w:szCs w:val="21"/>
        </w:rPr>
        <w:t>＝</w:t>
      </w:r>
      <w:r w:rsidR="00AE3F1F" w:rsidRPr="003A237C">
        <w:rPr>
          <w:rFonts w:asciiTheme="majorHAnsi" w:hAnsiTheme="majorHAnsi" w:cstheme="majorHAnsi"/>
          <w:color w:val="FF0000"/>
          <w:szCs w:val="21"/>
        </w:rPr>
        <w:fldChar w:fldCharType="begin"/>
      </w:r>
      <w:r w:rsidR="003F7F2E" w:rsidRPr="003A237C">
        <w:rPr>
          <w:rFonts w:asciiTheme="majorHAnsi" w:hAnsiTheme="majorHAnsi" w:cstheme="majorHAnsi"/>
          <w:color w:val="FF0000"/>
          <w:szCs w:val="21"/>
        </w:rPr>
        <w:instrText>eq \f(</w:instrText>
      </w:r>
      <w:r w:rsidR="003F7F2E" w:rsidRPr="003A237C">
        <w:rPr>
          <w:rFonts w:asciiTheme="majorHAnsi" w:hAnsiTheme="minorEastAsia" w:cstheme="majorHAnsi" w:hint="eastAsia"/>
          <w:color w:val="FF0000"/>
          <w:szCs w:val="21"/>
        </w:rPr>
        <w:instrText>13</w:instrText>
      </w:r>
      <w:r w:rsidR="003F7F2E" w:rsidRPr="003A237C">
        <w:rPr>
          <w:rFonts w:asciiTheme="majorHAnsi" w:hAnsiTheme="minorEastAsia" w:cstheme="majorHAnsi"/>
          <w:color w:val="FF0000"/>
          <w:szCs w:val="21"/>
        </w:rPr>
        <w:instrText>－</w:instrText>
      </w:r>
      <w:r w:rsidR="003F7F2E" w:rsidRPr="003A237C">
        <w:rPr>
          <w:rFonts w:asciiTheme="majorHAnsi" w:hAnsiTheme="majorHAnsi" w:cstheme="majorHAnsi" w:hint="eastAsia"/>
          <w:color w:val="FF0000"/>
          <w:szCs w:val="21"/>
        </w:rPr>
        <w:instrText>15</w:instrText>
      </w:r>
      <w:r w:rsidR="003F7F2E" w:rsidRPr="003A237C">
        <w:rPr>
          <w:rFonts w:asciiTheme="majorHAnsi" w:hAnsiTheme="majorHAnsi" w:cstheme="majorHAnsi"/>
          <w:color w:val="FF0000"/>
          <w:szCs w:val="21"/>
        </w:rPr>
        <w:instrText>,1)</w:instrText>
      </w:r>
      <w:r w:rsidR="00AE3F1F" w:rsidRPr="003A237C">
        <w:rPr>
          <w:rFonts w:asciiTheme="majorHAnsi" w:hAnsiTheme="majorHAnsi" w:cstheme="majorHAnsi"/>
          <w:color w:val="FF0000"/>
          <w:szCs w:val="21"/>
        </w:rPr>
        <w:fldChar w:fldCharType="end"/>
      </w:r>
      <w:r w:rsidRPr="003A237C">
        <w:rPr>
          <w:rFonts w:asciiTheme="majorHAnsi" w:hAnsiTheme="majorHAnsi" w:cstheme="majorHAnsi"/>
          <w:color w:val="FF0000"/>
          <w:szCs w:val="21"/>
        </w:rPr>
        <w:t>＝－</w:t>
      </w:r>
      <w:r w:rsidR="003F7F2E" w:rsidRPr="003A237C">
        <w:rPr>
          <w:rFonts w:asciiTheme="majorHAnsi" w:hAnsiTheme="majorHAnsi" w:cstheme="majorHAnsi"/>
          <w:color w:val="FF0000"/>
          <w:szCs w:val="21"/>
        </w:rPr>
        <w:t>2m/s</w:t>
      </w:r>
      <w:r w:rsidR="003F7F2E" w:rsidRPr="003A237C">
        <w:rPr>
          <w:rFonts w:asciiTheme="majorHAnsi" w:hAnsiTheme="majorHAnsi" w:cstheme="majorHAnsi"/>
          <w:color w:val="FF0000"/>
          <w:szCs w:val="21"/>
          <w:vertAlign w:val="superscript"/>
        </w:rPr>
        <w:t>2</w:t>
      </w:r>
    </w:p>
    <w:p w:rsidR="003F7F2E" w:rsidRPr="003A237C" w:rsidRDefault="003F7F2E"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color w:val="FF0000"/>
          <w:szCs w:val="21"/>
        </w:rPr>
        <w:t>在</w:t>
      </w:r>
      <w:r w:rsidRPr="003A237C">
        <w:rPr>
          <w:rFonts w:asciiTheme="majorHAnsi" w:hAnsiTheme="majorHAnsi" w:cstheme="majorHAnsi"/>
          <w:i/>
          <w:color w:val="FF0000"/>
          <w:szCs w:val="21"/>
        </w:rPr>
        <w:t>BC</w:t>
      </w:r>
      <w:r w:rsidRPr="003A237C">
        <w:rPr>
          <w:rFonts w:asciiTheme="majorHAnsi" w:hAnsiTheme="majorHAnsi" w:cstheme="majorHAnsi"/>
          <w:color w:val="FF0000"/>
          <w:szCs w:val="21"/>
        </w:rPr>
        <w:t>方向上运动的加速度为：</w:t>
      </w:r>
      <w:r w:rsidRPr="003A237C">
        <w:rPr>
          <w:rFonts w:asciiTheme="majorHAnsi" w:hAnsiTheme="majorHAnsi" w:cstheme="majorHAnsi"/>
          <w:i/>
          <w:color w:val="FF0000"/>
          <w:szCs w:val="21"/>
        </w:rPr>
        <w:t>a</w:t>
      </w:r>
      <w:r w:rsidRPr="003A237C">
        <w:rPr>
          <w:rFonts w:asciiTheme="majorHAnsi" w:hAnsiTheme="majorHAnsi" w:cstheme="majorHAnsi"/>
          <w:color w:val="FF0000"/>
          <w:szCs w:val="21"/>
          <w:vertAlign w:val="subscript"/>
        </w:rPr>
        <w:t>2</w:t>
      </w:r>
      <w:r w:rsidR="00356661" w:rsidRPr="003A237C">
        <w:rPr>
          <w:rFonts w:asciiTheme="majorHAnsi" w:hAnsiTheme="majorHAnsi" w:cstheme="majorHAnsi"/>
          <w:color w:val="FF0000"/>
          <w:szCs w:val="21"/>
        </w:rPr>
        <w:t>＝</w:t>
      </w:r>
      <w:r w:rsidR="00AE3F1F" w:rsidRPr="003A237C">
        <w:rPr>
          <w:rFonts w:asciiTheme="majorHAnsi" w:hAnsiTheme="majorHAnsi" w:cstheme="majorHAnsi"/>
          <w:color w:val="FF0000"/>
          <w:szCs w:val="21"/>
        </w:rPr>
        <w:fldChar w:fldCharType="begin"/>
      </w:r>
      <w:r w:rsidRPr="003A237C">
        <w:rPr>
          <w:rFonts w:asciiTheme="majorHAnsi" w:hAnsiTheme="majorHAnsi" w:cstheme="majorHAnsi"/>
          <w:color w:val="FF0000"/>
          <w:szCs w:val="21"/>
        </w:rPr>
        <w:instrText>eq \f(</w:instrText>
      </w:r>
      <w:r w:rsidRPr="003A237C">
        <w:rPr>
          <w:rFonts w:asciiTheme="majorHAnsi" w:hAnsiTheme="minorEastAsia" w:cstheme="majorHAnsi" w:hint="eastAsia"/>
          <w:color w:val="FF0000"/>
          <w:szCs w:val="21"/>
        </w:rPr>
        <w:instrText>4</w:instrText>
      </w:r>
      <w:r w:rsidRPr="003A237C">
        <w:rPr>
          <w:rFonts w:asciiTheme="majorHAnsi" w:hAnsiTheme="minorEastAsia" w:cstheme="majorHAnsi"/>
          <w:color w:val="FF0000"/>
          <w:szCs w:val="21"/>
        </w:rPr>
        <w:instrText>－</w:instrText>
      </w:r>
      <w:r w:rsidRPr="003A237C">
        <w:rPr>
          <w:rFonts w:asciiTheme="majorHAnsi" w:hAnsiTheme="majorHAnsi" w:cstheme="majorHAnsi" w:hint="eastAsia"/>
          <w:color w:val="FF0000"/>
          <w:szCs w:val="21"/>
        </w:rPr>
        <w:instrText>8</w:instrText>
      </w:r>
      <w:r w:rsidRPr="003A237C">
        <w:rPr>
          <w:rFonts w:asciiTheme="majorHAnsi" w:hAnsiTheme="majorHAnsi" w:cstheme="majorHAnsi"/>
          <w:color w:val="FF0000"/>
          <w:szCs w:val="21"/>
        </w:rPr>
        <w:instrText>,1)</w:instrText>
      </w:r>
      <w:r w:rsidR="00AE3F1F" w:rsidRPr="003A237C">
        <w:rPr>
          <w:rFonts w:asciiTheme="majorHAnsi" w:hAnsiTheme="majorHAnsi" w:cstheme="majorHAnsi"/>
          <w:color w:val="FF0000"/>
          <w:szCs w:val="21"/>
        </w:rPr>
        <w:fldChar w:fldCharType="end"/>
      </w:r>
      <w:r w:rsidR="00356661" w:rsidRPr="003A237C">
        <w:rPr>
          <w:rFonts w:asciiTheme="majorHAnsi" w:hAnsiTheme="majorHAnsi" w:cstheme="majorHAnsi"/>
          <w:color w:val="FF0000"/>
          <w:szCs w:val="21"/>
        </w:rPr>
        <w:t>＝－</w:t>
      </w:r>
      <w:r w:rsidRPr="003A237C">
        <w:rPr>
          <w:rFonts w:asciiTheme="majorHAnsi" w:hAnsiTheme="majorHAnsi" w:cstheme="majorHAnsi"/>
          <w:color w:val="FF0000"/>
          <w:szCs w:val="21"/>
        </w:rPr>
        <w:t>4m/s</w:t>
      </w:r>
      <w:r w:rsidRPr="003A237C">
        <w:rPr>
          <w:rFonts w:asciiTheme="majorHAnsi" w:hAnsiTheme="majorHAnsi" w:cstheme="majorHAnsi"/>
          <w:color w:val="FF0000"/>
          <w:szCs w:val="21"/>
          <w:vertAlign w:val="superscript"/>
        </w:rPr>
        <w:t>2</w:t>
      </w:r>
    </w:p>
    <w:p w:rsidR="003F7F2E" w:rsidRPr="003A237C" w:rsidRDefault="003F7F2E"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color w:val="FF0000"/>
          <w:szCs w:val="21"/>
        </w:rPr>
        <w:t>（</w:t>
      </w:r>
      <w:r w:rsidRPr="003A237C">
        <w:rPr>
          <w:rFonts w:asciiTheme="majorHAnsi" w:hAnsiTheme="majorHAnsi" w:cstheme="majorHAnsi"/>
          <w:color w:val="FF0000"/>
          <w:szCs w:val="21"/>
        </w:rPr>
        <w:t>2</w:t>
      </w:r>
      <w:r w:rsidRPr="003A237C">
        <w:rPr>
          <w:rFonts w:asciiTheme="majorHAnsi" w:hAnsiTheme="majorHAnsi" w:cstheme="majorHAnsi"/>
          <w:color w:val="FF0000"/>
          <w:szCs w:val="21"/>
        </w:rPr>
        <w:t>）设物体在</w:t>
      </w:r>
      <w:r w:rsidRPr="003A237C">
        <w:rPr>
          <w:rFonts w:asciiTheme="majorHAnsi" w:hAnsiTheme="majorHAnsi" w:cstheme="majorHAnsi"/>
          <w:i/>
          <w:color w:val="FF0000"/>
          <w:szCs w:val="21"/>
        </w:rPr>
        <w:t>AB</w:t>
      </w:r>
      <w:r w:rsidRPr="003A237C">
        <w:rPr>
          <w:rFonts w:asciiTheme="majorHAnsi" w:hAnsiTheme="majorHAnsi" w:cstheme="majorHAnsi"/>
          <w:color w:val="FF0000"/>
          <w:szCs w:val="21"/>
        </w:rPr>
        <w:t>方向上运动的时间为</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1</w:t>
      </w:r>
      <w:r w:rsidRPr="003A237C">
        <w:rPr>
          <w:rFonts w:asciiTheme="majorHAnsi" w:hAnsiTheme="majorHAnsi" w:cstheme="majorHAnsi"/>
          <w:color w:val="FF0000"/>
          <w:szCs w:val="21"/>
        </w:rPr>
        <w:t>，则</w:t>
      </w:r>
      <w:r w:rsidRPr="003A237C">
        <w:rPr>
          <w:rFonts w:asciiTheme="majorHAnsi" w:hAnsiTheme="majorHAnsi" w:cstheme="majorHAnsi"/>
          <w:i/>
          <w:color w:val="FF0000"/>
          <w:szCs w:val="21"/>
        </w:rPr>
        <w:t>v</w:t>
      </w:r>
      <w:r w:rsidRPr="003A237C">
        <w:rPr>
          <w:rFonts w:asciiTheme="majorHAnsi" w:hAnsiTheme="majorHAnsi" w:cstheme="majorHAnsi"/>
          <w:color w:val="FF0000"/>
          <w:szCs w:val="21"/>
          <w:vertAlign w:val="subscript"/>
        </w:rPr>
        <w:t>B</w:t>
      </w:r>
      <w:r w:rsidR="00356661" w:rsidRPr="003A237C">
        <w:rPr>
          <w:rFonts w:asciiTheme="majorHAnsi" w:hAnsiTheme="majorHAnsi" w:cstheme="majorHAnsi"/>
          <w:color w:val="FF0000"/>
          <w:szCs w:val="21"/>
        </w:rPr>
        <w:t>＝</w:t>
      </w:r>
      <w:r w:rsidRPr="003A237C">
        <w:rPr>
          <w:rFonts w:asciiTheme="majorHAnsi" w:hAnsiTheme="majorHAnsi" w:cstheme="majorHAnsi"/>
          <w:color w:val="FF0000"/>
          <w:szCs w:val="21"/>
        </w:rPr>
        <w:t>15</w:t>
      </w:r>
      <w:r w:rsidR="00356661" w:rsidRPr="003A237C">
        <w:rPr>
          <w:rFonts w:asciiTheme="majorHAnsi" w:hAnsiTheme="majorHAnsi" w:cstheme="majorHAnsi"/>
          <w:color w:val="FF0000"/>
          <w:szCs w:val="21"/>
        </w:rPr>
        <w:t>－</w:t>
      </w:r>
      <w:r w:rsidRPr="003A237C">
        <w:rPr>
          <w:rFonts w:asciiTheme="majorHAnsi" w:hAnsiTheme="majorHAnsi" w:cstheme="majorHAnsi"/>
          <w:color w:val="FF0000"/>
          <w:szCs w:val="21"/>
        </w:rPr>
        <w:t>2</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1</w:t>
      </w:r>
    </w:p>
    <w:p w:rsidR="003F7F2E" w:rsidRPr="003A237C" w:rsidRDefault="003F7F2E"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color w:val="FF0000"/>
          <w:szCs w:val="21"/>
        </w:rPr>
        <w:t>设物体在</w:t>
      </w:r>
      <w:r w:rsidRPr="003A237C">
        <w:rPr>
          <w:rFonts w:asciiTheme="majorHAnsi" w:hAnsiTheme="majorHAnsi" w:cstheme="majorHAnsi"/>
          <w:i/>
          <w:color w:val="FF0000"/>
          <w:szCs w:val="21"/>
        </w:rPr>
        <w:t>BC</w:t>
      </w:r>
      <w:r w:rsidRPr="003A237C">
        <w:rPr>
          <w:rFonts w:asciiTheme="majorHAnsi" w:hAnsiTheme="majorHAnsi" w:cstheme="majorHAnsi"/>
          <w:color w:val="FF0000"/>
          <w:szCs w:val="21"/>
        </w:rPr>
        <w:t>方向上运动的时间为</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2</w:t>
      </w:r>
      <w:r w:rsidRPr="003A237C">
        <w:rPr>
          <w:rFonts w:asciiTheme="majorHAnsi" w:hAnsiTheme="majorHAnsi" w:cstheme="majorHAnsi"/>
          <w:color w:val="FF0000"/>
          <w:szCs w:val="21"/>
        </w:rPr>
        <w:t>，则</w:t>
      </w:r>
      <w:r w:rsidRPr="003A237C">
        <w:rPr>
          <w:rFonts w:asciiTheme="majorHAnsi" w:hAnsiTheme="majorHAnsi" w:cstheme="majorHAnsi"/>
          <w:color w:val="FF0000"/>
          <w:szCs w:val="21"/>
        </w:rPr>
        <w:t>0</w:t>
      </w:r>
      <w:r w:rsidR="00356661" w:rsidRPr="003A237C">
        <w:rPr>
          <w:rFonts w:asciiTheme="majorHAnsi" w:hAnsiTheme="majorHAnsi" w:cstheme="majorHAnsi"/>
          <w:color w:val="FF0000"/>
          <w:szCs w:val="21"/>
        </w:rPr>
        <w:t>＝</w:t>
      </w:r>
      <w:r w:rsidRPr="003A237C">
        <w:rPr>
          <w:rFonts w:asciiTheme="majorHAnsi" w:hAnsiTheme="majorHAnsi" w:cstheme="majorHAnsi"/>
          <w:i/>
          <w:color w:val="FF0000"/>
          <w:szCs w:val="21"/>
        </w:rPr>
        <w:t>v</w:t>
      </w:r>
      <w:r w:rsidRPr="003A237C">
        <w:rPr>
          <w:rFonts w:asciiTheme="majorHAnsi" w:hAnsiTheme="majorHAnsi" w:cstheme="majorHAnsi"/>
          <w:color w:val="FF0000"/>
          <w:szCs w:val="21"/>
          <w:vertAlign w:val="subscript"/>
        </w:rPr>
        <w:t>B</w:t>
      </w:r>
      <w:r w:rsidR="00356661" w:rsidRPr="003A237C">
        <w:rPr>
          <w:rFonts w:asciiTheme="majorHAnsi" w:hAnsiTheme="majorHAnsi" w:cstheme="majorHAnsi"/>
          <w:color w:val="FF0000"/>
          <w:szCs w:val="21"/>
        </w:rPr>
        <w:t>－</w:t>
      </w:r>
      <w:r w:rsidRPr="003A237C">
        <w:rPr>
          <w:rFonts w:asciiTheme="majorHAnsi" w:hAnsiTheme="majorHAnsi" w:cstheme="majorHAnsi"/>
          <w:color w:val="FF0000"/>
          <w:szCs w:val="21"/>
        </w:rPr>
        <w:t>4</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2</w:t>
      </w:r>
    </w:p>
    <w:p w:rsidR="003F7F2E" w:rsidRPr="003A237C" w:rsidRDefault="003F7F2E"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color w:val="FF0000"/>
          <w:szCs w:val="21"/>
        </w:rPr>
        <w:t>又</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1</w:t>
      </w:r>
      <w:r w:rsidR="00356661" w:rsidRPr="003A237C">
        <w:rPr>
          <w:rFonts w:asciiTheme="majorHAnsi" w:hAnsiTheme="majorHAnsi" w:cstheme="majorHAnsi"/>
          <w:color w:val="FF0000"/>
          <w:szCs w:val="21"/>
        </w:rPr>
        <w:t>＋</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2</w:t>
      </w:r>
      <w:r w:rsidR="00356661" w:rsidRPr="003A237C">
        <w:rPr>
          <w:rFonts w:asciiTheme="majorHAnsi" w:hAnsiTheme="majorHAnsi" w:cstheme="majorHAnsi"/>
          <w:color w:val="FF0000"/>
          <w:szCs w:val="21"/>
        </w:rPr>
        <w:t>＝</w:t>
      </w:r>
      <w:r w:rsidRPr="003A237C">
        <w:rPr>
          <w:rFonts w:asciiTheme="majorHAnsi" w:hAnsiTheme="majorHAnsi" w:cstheme="majorHAnsi"/>
          <w:color w:val="FF0000"/>
          <w:szCs w:val="21"/>
        </w:rPr>
        <w:t>5s</w:t>
      </w:r>
      <w:r w:rsidRPr="003A237C">
        <w:rPr>
          <w:rFonts w:asciiTheme="majorHAnsi" w:hAnsiTheme="majorHAnsi" w:cstheme="majorHAnsi"/>
          <w:color w:val="FF0000"/>
          <w:szCs w:val="21"/>
        </w:rPr>
        <w:t>综上得：</w:t>
      </w:r>
    </w:p>
    <w:p w:rsidR="00356661" w:rsidRPr="003A237C" w:rsidRDefault="00356661" w:rsidP="00BA3E7E">
      <w:pPr>
        <w:spacing w:line="276" w:lineRule="auto"/>
        <w:jc w:val="left"/>
        <w:rPr>
          <w:rFonts w:asciiTheme="majorHAnsi" w:hAnsiTheme="majorHAnsi" w:cstheme="majorHAnsi"/>
          <w:color w:val="FF0000"/>
          <w:szCs w:val="21"/>
          <w:vertAlign w:val="subscript"/>
        </w:rPr>
      </w:pP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1</w:t>
      </w:r>
      <w:r w:rsidRPr="003A237C">
        <w:rPr>
          <w:rFonts w:asciiTheme="majorHAnsi" w:hAnsiTheme="majorHAnsi" w:cstheme="majorHAnsi" w:hint="eastAsia"/>
          <w:color w:val="FF0000"/>
          <w:szCs w:val="21"/>
        </w:rPr>
        <w:t>＝</w:t>
      </w:r>
      <w:r w:rsidRPr="003A237C">
        <w:rPr>
          <w:rFonts w:asciiTheme="majorHAnsi" w:hAnsiTheme="majorHAnsi" w:cstheme="majorHAnsi" w:hint="eastAsia"/>
          <w:color w:val="FF0000"/>
          <w:szCs w:val="21"/>
        </w:rPr>
        <w:t>2.5s</w:t>
      </w:r>
      <w:r w:rsidRPr="003A237C">
        <w:rPr>
          <w:rFonts w:asciiTheme="majorHAnsi" w:hAnsiTheme="majorHAnsi" w:cstheme="majorHAnsi" w:hint="eastAsia"/>
          <w:color w:val="FF0000"/>
          <w:szCs w:val="21"/>
        </w:rPr>
        <w:t>，</w:t>
      </w:r>
      <w:r w:rsidRPr="003A237C">
        <w:rPr>
          <w:rFonts w:asciiTheme="majorHAnsi" w:hAnsiTheme="majorHAnsi" w:cstheme="majorHAnsi"/>
          <w:i/>
          <w:color w:val="FF0000"/>
          <w:szCs w:val="21"/>
        </w:rPr>
        <w:t>t</w:t>
      </w:r>
      <w:r w:rsidRPr="003A237C">
        <w:rPr>
          <w:rFonts w:asciiTheme="majorHAnsi" w:hAnsiTheme="majorHAnsi" w:cstheme="majorHAnsi"/>
          <w:color w:val="FF0000"/>
          <w:szCs w:val="21"/>
          <w:vertAlign w:val="subscript"/>
        </w:rPr>
        <w:t>2</w:t>
      </w:r>
      <w:r w:rsidRPr="003A237C">
        <w:rPr>
          <w:rFonts w:asciiTheme="majorHAnsi" w:hAnsiTheme="majorHAnsi" w:cstheme="majorHAnsi" w:hint="eastAsia"/>
          <w:color w:val="FF0000"/>
          <w:szCs w:val="21"/>
        </w:rPr>
        <w:t>＝</w:t>
      </w:r>
      <w:r w:rsidRPr="003A237C">
        <w:rPr>
          <w:rFonts w:asciiTheme="majorHAnsi" w:hAnsiTheme="majorHAnsi" w:cstheme="majorHAnsi" w:hint="eastAsia"/>
          <w:color w:val="FF0000"/>
          <w:szCs w:val="21"/>
        </w:rPr>
        <w:t>2.5s</w:t>
      </w:r>
    </w:p>
    <w:p w:rsidR="0077646E" w:rsidRPr="003A237C" w:rsidRDefault="00356661" w:rsidP="00BA3E7E">
      <w:pPr>
        <w:spacing w:line="276" w:lineRule="auto"/>
        <w:jc w:val="left"/>
        <w:rPr>
          <w:rFonts w:asciiTheme="majorHAnsi" w:hAnsiTheme="majorHAnsi" w:cstheme="majorHAnsi"/>
          <w:color w:val="FF0000"/>
          <w:szCs w:val="21"/>
        </w:rPr>
      </w:pPr>
      <w:r w:rsidRPr="003A237C">
        <w:rPr>
          <w:rFonts w:asciiTheme="majorHAnsi" w:hAnsiTheme="majorHAnsi" w:cstheme="majorHAnsi" w:hint="eastAsia"/>
          <w:color w:val="FF0000"/>
          <w:szCs w:val="21"/>
        </w:rPr>
        <w:t>所以</w:t>
      </w:r>
      <w:r w:rsidR="003F7F2E" w:rsidRPr="003A237C">
        <w:rPr>
          <w:rFonts w:asciiTheme="majorHAnsi" w:hAnsiTheme="majorHAnsi" w:cstheme="majorHAnsi"/>
          <w:i/>
          <w:color w:val="FF0000"/>
          <w:szCs w:val="21"/>
        </w:rPr>
        <w:t>v</w:t>
      </w:r>
      <w:r w:rsidR="003F7F2E" w:rsidRPr="003A237C">
        <w:rPr>
          <w:rFonts w:asciiTheme="majorHAnsi" w:hAnsiTheme="majorHAnsi" w:cstheme="majorHAnsi"/>
          <w:color w:val="FF0000"/>
          <w:szCs w:val="21"/>
          <w:vertAlign w:val="subscript"/>
        </w:rPr>
        <w:t>B</w:t>
      </w:r>
      <w:r w:rsidRPr="003A237C">
        <w:rPr>
          <w:rFonts w:asciiTheme="majorHAnsi" w:hAnsiTheme="majorHAnsi" w:cstheme="majorHAnsi"/>
          <w:color w:val="FF0000"/>
          <w:szCs w:val="21"/>
        </w:rPr>
        <w:t>＝</w:t>
      </w:r>
      <w:r w:rsidR="003F7F2E" w:rsidRPr="003A237C">
        <w:rPr>
          <w:rFonts w:asciiTheme="majorHAnsi" w:hAnsiTheme="majorHAnsi" w:cstheme="majorHAnsi"/>
          <w:color w:val="FF0000"/>
          <w:szCs w:val="21"/>
        </w:rPr>
        <w:t>15</w:t>
      </w:r>
      <w:r w:rsidRPr="003A237C">
        <w:rPr>
          <w:rFonts w:asciiTheme="majorHAnsi" w:hAnsiTheme="majorHAnsi" w:cstheme="majorHAnsi"/>
          <w:color w:val="FF0000"/>
          <w:szCs w:val="21"/>
        </w:rPr>
        <w:t>－</w:t>
      </w:r>
      <w:r w:rsidR="003F7F2E" w:rsidRPr="003A237C">
        <w:rPr>
          <w:rFonts w:asciiTheme="majorHAnsi" w:hAnsiTheme="majorHAnsi" w:cstheme="majorHAnsi"/>
          <w:color w:val="FF0000"/>
          <w:szCs w:val="21"/>
        </w:rPr>
        <w:t>2</w:t>
      </w:r>
      <w:r w:rsidR="003F7F2E" w:rsidRPr="003A237C">
        <w:rPr>
          <w:rFonts w:asciiTheme="majorHAnsi" w:hAnsiTheme="majorHAnsi" w:cstheme="majorHAnsi"/>
          <w:i/>
          <w:color w:val="FF0000"/>
          <w:szCs w:val="21"/>
        </w:rPr>
        <w:t>t</w:t>
      </w:r>
      <w:r w:rsidR="003F7F2E" w:rsidRPr="003A237C">
        <w:rPr>
          <w:rFonts w:asciiTheme="majorHAnsi" w:hAnsiTheme="majorHAnsi" w:cstheme="majorHAnsi"/>
          <w:color w:val="FF0000"/>
          <w:szCs w:val="21"/>
          <w:vertAlign w:val="subscript"/>
        </w:rPr>
        <w:t>1</w:t>
      </w:r>
      <w:r w:rsidRPr="003A237C">
        <w:rPr>
          <w:rFonts w:asciiTheme="majorHAnsi" w:hAnsiTheme="majorHAnsi" w:cstheme="majorHAnsi"/>
          <w:color w:val="FF0000"/>
          <w:szCs w:val="21"/>
        </w:rPr>
        <w:t>＝</w:t>
      </w:r>
      <w:r w:rsidR="003F7F2E" w:rsidRPr="003A237C">
        <w:rPr>
          <w:rFonts w:asciiTheme="majorHAnsi" w:hAnsiTheme="majorHAnsi" w:cstheme="majorHAnsi"/>
          <w:color w:val="FF0000"/>
          <w:szCs w:val="21"/>
        </w:rPr>
        <w:t>10m/s</w:t>
      </w:r>
    </w:p>
    <w:sectPr w:rsidR="0077646E" w:rsidRPr="003A237C" w:rsidSect="008B2811">
      <w:headerReference w:type="default" r:id="rId33"/>
      <w:footerReference w:type="default" r:id="rId3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1DA" w:rsidRDefault="002E61DA" w:rsidP="00AA5D1F">
      <w:r>
        <w:separator/>
      </w:r>
    </w:p>
  </w:endnote>
  <w:endnote w:type="continuationSeparator" w:id="1">
    <w:p w:rsidR="002E61DA" w:rsidRDefault="002E61DA"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1200CD" w:rsidRDefault="001200CD">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1200CD" w:rsidRPr="009673E9" w:rsidRDefault="001200CD" w:rsidP="00481651">
                        <w:pPr>
                          <w:rPr>
                            <w:rFonts w:ascii="黑体" w:eastAsia="黑体" w:hAnsi="黑体"/>
                          </w:rPr>
                        </w:pPr>
                        <w:r w:rsidRPr="00EE6250">
                          <w:rPr>
                            <w:rFonts w:ascii="黑体" w:eastAsia="黑体" w:hAnsi="黑体" w:hint="eastAsia"/>
                          </w:rPr>
                          <w:t>描述速度变化快慢的物理量</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1200CD" w:rsidRPr="009673E9" w:rsidRDefault="001200CD"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3A237C">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A237C">
              <w:rPr>
                <w:b/>
                <w:bCs/>
                <w:noProof/>
              </w:rPr>
              <w:t>13</w:t>
            </w:r>
            <w:r>
              <w:rPr>
                <w:b/>
                <w:bCs/>
                <w:sz w:val="24"/>
                <w:szCs w:val="24"/>
              </w:rPr>
              <w:fldChar w:fldCharType="end"/>
            </w:r>
          </w:p>
        </w:sdtContent>
      </w:sdt>
    </w:sdtContent>
  </w:sdt>
  <w:p w:rsidR="001200CD" w:rsidRPr="00906B73" w:rsidRDefault="001200CD"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1DA" w:rsidRDefault="002E61DA" w:rsidP="00AA5D1F">
      <w:r>
        <w:separator/>
      </w:r>
    </w:p>
  </w:footnote>
  <w:footnote w:type="continuationSeparator" w:id="1">
    <w:p w:rsidR="002E61DA" w:rsidRDefault="002E61DA"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0CD" w:rsidRPr="00691353" w:rsidRDefault="001200CD"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Pr="00AE3F1F">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1200CD" w:rsidRPr="009673E9" w:rsidRDefault="001200CD"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AE3F1F">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6656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45A04"/>
    <w:rsid w:val="00051A2D"/>
    <w:rsid w:val="00075070"/>
    <w:rsid w:val="00084EFD"/>
    <w:rsid w:val="000A26CC"/>
    <w:rsid w:val="000A7AE1"/>
    <w:rsid w:val="000B5DFC"/>
    <w:rsid w:val="000B62BD"/>
    <w:rsid w:val="000B6406"/>
    <w:rsid w:val="000C01D5"/>
    <w:rsid w:val="000D3194"/>
    <w:rsid w:val="001200CD"/>
    <w:rsid w:val="00125E6A"/>
    <w:rsid w:val="00135804"/>
    <w:rsid w:val="00136370"/>
    <w:rsid w:val="0014059B"/>
    <w:rsid w:val="0014298B"/>
    <w:rsid w:val="00145B60"/>
    <w:rsid w:val="00151F60"/>
    <w:rsid w:val="0016235D"/>
    <w:rsid w:val="001628EB"/>
    <w:rsid w:val="001904FB"/>
    <w:rsid w:val="001924B0"/>
    <w:rsid w:val="001972E2"/>
    <w:rsid w:val="001F2BCF"/>
    <w:rsid w:val="00222F5B"/>
    <w:rsid w:val="00225569"/>
    <w:rsid w:val="002276A5"/>
    <w:rsid w:val="002324D6"/>
    <w:rsid w:val="00246CDA"/>
    <w:rsid w:val="0027548D"/>
    <w:rsid w:val="002A11C0"/>
    <w:rsid w:val="002E61DA"/>
    <w:rsid w:val="002F46A6"/>
    <w:rsid w:val="0031036E"/>
    <w:rsid w:val="0032246F"/>
    <w:rsid w:val="00345CA7"/>
    <w:rsid w:val="0035099A"/>
    <w:rsid w:val="00355CFE"/>
    <w:rsid w:val="00356661"/>
    <w:rsid w:val="003758AC"/>
    <w:rsid w:val="00375E79"/>
    <w:rsid w:val="00381701"/>
    <w:rsid w:val="00385F9A"/>
    <w:rsid w:val="003A237C"/>
    <w:rsid w:val="003A776C"/>
    <w:rsid w:val="003B11BA"/>
    <w:rsid w:val="003F45FE"/>
    <w:rsid w:val="003F7F2E"/>
    <w:rsid w:val="00401B21"/>
    <w:rsid w:val="00411E23"/>
    <w:rsid w:val="0044581A"/>
    <w:rsid w:val="004548EB"/>
    <w:rsid w:val="00473633"/>
    <w:rsid w:val="00481651"/>
    <w:rsid w:val="00481D42"/>
    <w:rsid w:val="00492418"/>
    <w:rsid w:val="004A0655"/>
    <w:rsid w:val="004A1568"/>
    <w:rsid w:val="004D1287"/>
    <w:rsid w:val="004D68BB"/>
    <w:rsid w:val="004D6CE4"/>
    <w:rsid w:val="004F3C72"/>
    <w:rsid w:val="00502999"/>
    <w:rsid w:val="00507DF3"/>
    <w:rsid w:val="00514560"/>
    <w:rsid w:val="00541C84"/>
    <w:rsid w:val="00546326"/>
    <w:rsid w:val="00551CCE"/>
    <w:rsid w:val="005665C5"/>
    <w:rsid w:val="00573101"/>
    <w:rsid w:val="00576312"/>
    <w:rsid w:val="005835DE"/>
    <w:rsid w:val="005B1B0C"/>
    <w:rsid w:val="005E12B7"/>
    <w:rsid w:val="00604145"/>
    <w:rsid w:val="0063160E"/>
    <w:rsid w:val="00633AF2"/>
    <w:rsid w:val="00687BED"/>
    <w:rsid w:val="00691353"/>
    <w:rsid w:val="006A3E8E"/>
    <w:rsid w:val="006B54BC"/>
    <w:rsid w:val="006B7B46"/>
    <w:rsid w:val="006C1647"/>
    <w:rsid w:val="006D4209"/>
    <w:rsid w:val="006D6E93"/>
    <w:rsid w:val="006D7A66"/>
    <w:rsid w:val="006E1FD1"/>
    <w:rsid w:val="00766D8B"/>
    <w:rsid w:val="0077402A"/>
    <w:rsid w:val="0077646E"/>
    <w:rsid w:val="0078207D"/>
    <w:rsid w:val="00786F2E"/>
    <w:rsid w:val="007A107E"/>
    <w:rsid w:val="007B0633"/>
    <w:rsid w:val="007B7AFD"/>
    <w:rsid w:val="007D2EC4"/>
    <w:rsid w:val="007E1442"/>
    <w:rsid w:val="007E6049"/>
    <w:rsid w:val="007F29DC"/>
    <w:rsid w:val="00814E2D"/>
    <w:rsid w:val="00835628"/>
    <w:rsid w:val="00850C16"/>
    <w:rsid w:val="008852AA"/>
    <w:rsid w:val="008928DC"/>
    <w:rsid w:val="008B2811"/>
    <w:rsid w:val="008C3DB3"/>
    <w:rsid w:val="008D1062"/>
    <w:rsid w:val="008D5559"/>
    <w:rsid w:val="008E2B37"/>
    <w:rsid w:val="00906B73"/>
    <w:rsid w:val="00922C20"/>
    <w:rsid w:val="00923133"/>
    <w:rsid w:val="0094201F"/>
    <w:rsid w:val="009469D3"/>
    <w:rsid w:val="00961655"/>
    <w:rsid w:val="009673E9"/>
    <w:rsid w:val="00977E13"/>
    <w:rsid w:val="009D3B96"/>
    <w:rsid w:val="009D3EF2"/>
    <w:rsid w:val="009D6690"/>
    <w:rsid w:val="009E6202"/>
    <w:rsid w:val="00A007BE"/>
    <w:rsid w:val="00A073EC"/>
    <w:rsid w:val="00A15C3A"/>
    <w:rsid w:val="00A322DA"/>
    <w:rsid w:val="00A55C20"/>
    <w:rsid w:val="00A75C39"/>
    <w:rsid w:val="00A81ABE"/>
    <w:rsid w:val="00A81D7D"/>
    <w:rsid w:val="00A86E7C"/>
    <w:rsid w:val="00A92E55"/>
    <w:rsid w:val="00A93602"/>
    <w:rsid w:val="00AA5D1F"/>
    <w:rsid w:val="00AB64F6"/>
    <w:rsid w:val="00AE0FC3"/>
    <w:rsid w:val="00AE3F1F"/>
    <w:rsid w:val="00AE5C28"/>
    <w:rsid w:val="00AE77BF"/>
    <w:rsid w:val="00B54C67"/>
    <w:rsid w:val="00B60881"/>
    <w:rsid w:val="00B8740F"/>
    <w:rsid w:val="00B87DBA"/>
    <w:rsid w:val="00B92C2D"/>
    <w:rsid w:val="00B95720"/>
    <w:rsid w:val="00BA174F"/>
    <w:rsid w:val="00BA3E7E"/>
    <w:rsid w:val="00BB0255"/>
    <w:rsid w:val="00BB5312"/>
    <w:rsid w:val="00BD3E4B"/>
    <w:rsid w:val="00BE3F4B"/>
    <w:rsid w:val="00BE4662"/>
    <w:rsid w:val="00C548BA"/>
    <w:rsid w:val="00C925A8"/>
    <w:rsid w:val="00CC0131"/>
    <w:rsid w:val="00CD1B2C"/>
    <w:rsid w:val="00CD23A2"/>
    <w:rsid w:val="00D077D0"/>
    <w:rsid w:val="00D1339E"/>
    <w:rsid w:val="00D2058B"/>
    <w:rsid w:val="00D26C31"/>
    <w:rsid w:val="00D4327A"/>
    <w:rsid w:val="00D43935"/>
    <w:rsid w:val="00D64ED9"/>
    <w:rsid w:val="00D73641"/>
    <w:rsid w:val="00DA245A"/>
    <w:rsid w:val="00DA66CB"/>
    <w:rsid w:val="00DF0D93"/>
    <w:rsid w:val="00DF1DBE"/>
    <w:rsid w:val="00E0418A"/>
    <w:rsid w:val="00E13241"/>
    <w:rsid w:val="00E22B8C"/>
    <w:rsid w:val="00E22BE8"/>
    <w:rsid w:val="00E32403"/>
    <w:rsid w:val="00E51B36"/>
    <w:rsid w:val="00E67FF6"/>
    <w:rsid w:val="00E7285C"/>
    <w:rsid w:val="00E91FB0"/>
    <w:rsid w:val="00EB0570"/>
    <w:rsid w:val="00EC016C"/>
    <w:rsid w:val="00EC17FE"/>
    <w:rsid w:val="00ED5B30"/>
    <w:rsid w:val="00EE1D65"/>
    <w:rsid w:val="00EE6250"/>
    <w:rsid w:val="00EF5A93"/>
    <w:rsid w:val="00F05F30"/>
    <w:rsid w:val="00F202DF"/>
    <w:rsid w:val="00F238D4"/>
    <w:rsid w:val="00F30354"/>
    <w:rsid w:val="00F52AC1"/>
    <w:rsid w:val="00F636C1"/>
    <w:rsid w:val="00F63A2D"/>
    <w:rsid w:val="00F70A3D"/>
    <w:rsid w:val="00F80ADC"/>
    <w:rsid w:val="00F85B02"/>
    <w:rsid w:val="00F9166D"/>
    <w:rsid w:val="00FA02E7"/>
    <w:rsid w:val="00FC71F2"/>
    <w:rsid w:val="00FF09C4"/>
    <w:rsid w:val="00FF62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65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22680397">
      <w:bodyDiv w:val="1"/>
      <w:marLeft w:val="0"/>
      <w:marRight w:val="0"/>
      <w:marTop w:val="0"/>
      <w:marBottom w:val="0"/>
      <w:divBdr>
        <w:top w:val="none" w:sz="0" w:space="0" w:color="auto"/>
        <w:left w:val="none" w:sz="0" w:space="0" w:color="auto"/>
        <w:bottom w:val="none" w:sz="0" w:space="0" w:color="auto"/>
        <w:right w:val="none" w:sz="0" w:space="0" w:color="auto"/>
      </w:divBdr>
    </w:div>
    <w:div w:id="95755736">
      <w:bodyDiv w:val="1"/>
      <w:marLeft w:val="0"/>
      <w:marRight w:val="0"/>
      <w:marTop w:val="0"/>
      <w:marBottom w:val="0"/>
      <w:divBdr>
        <w:top w:val="none" w:sz="0" w:space="0" w:color="auto"/>
        <w:left w:val="none" w:sz="0" w:space="0" w:color="auto"/>
        <w:bottom w:val="none" w:sz="0" w:space="0" w:color="auto"/>
        <w:right w:val="none" w:sz="0" w:space="0" w:color="auto"/>
      </w:divBdr>
    </w:div>
    <w:div w:id="146868617">
      <w:bodyDiv w:val="1"/>
      <w:marLeft w:val="0"/>
      <w:marRight w:val="0"/>
      <w:marTop w:val="0"/>
      <w:marBottom w:val="0"/>
      <w:divBdr>
        <w:top w:val="none" w:sz="0" w:space="0" w:color="auto"/>
        <w:left w:val="none" w:sz="0" w:space="0" w:color="auto"/>
        <w:bottom w:val="none" w:sz="0" w:space="0" w:color="auto"/>
        <w:right w:val="none" w:sz="0" w:space="0" w:color="auto"/>
      </w:divBdr>
    </w:div>
    <w:div w:id="173349123">
      <w:bodyDiv w:val="1"/>
      <w:marLeft w:val="0"/>
      <w:marRight w:val="0"/>
      <w:marTop w:val="0"/>
      <w:marBottom w:val="0"/>
      <w:divBdr>
        <w:top w:val="none" w:sz="0" w:space="0" w:color="auto"/>
        <w:left w:val="none" w:sz="0" w:space="0" w:color="auto"/>
        <w:bottom w:val="none" w:sz="0" w:space="0" w:color="auto"/>
        <w:right w:val="none" w:sz="0" w:space="0" w:color="auto"/>
      </w:divBdr>
    </w:div>
    <w:div w:id="232786952">
      <w:bodyDiv w:val="1"/>
      <w:marLeft w:val="0"/>
      <w:marRight w:val="0"/>
      <w:marTop w:val="0"/>
      <w:marBottom w:val="0"/>
      <w:divBdr>
        <w:top w:val="none" w:sz="0" w:space="0" w:color="auto"/>
        <w:left w:val="none" w:sz="0" w:space="0" w:color="auto"/>
        <w:bottom w:val="none" w:sz="0" w:space="0" w:color="auto"/>
        <w:right w:val="none" w:sz="0" w:space="0" w:color="auto"/>
      </w:divBdr>
    </w:div>
    <w:div w:id="243760768">
      <w:bodyDiv w:val="1"/>
      <w:marLeft w:val="0"/>
      <w:marRight w:val="0"/>
      <w:marTop w:val="0"/>
      <w:marBottom w:val="0"/>
      <w:divBdr>
        <w:top w:val="none" w:sz="0" w:space="0" w:color="auto"/>
        <w:left w:val="none" w:sz="0" w:space="0" w:color="auto"/>
        <w:bottom w:val="none" w:sz="0" w:space="0" w:color="auto"/>
        <w:right w:val="none" w:sz="0" w:space="0" w:color="auto"/>
      </w:divBdr>
    </w:div>
    <w:div w:id="261454770">
      <w:bodyDiv w:val="1"/>
      <w:marLeft w:val="0"/>
      <w:marRight w:val="0"/>
      <w:marTop w:val="0"/>
      <w:marBottom w:val="0"/>
      <w:divBdr>
        <w:top w:val="none" w:sz="0" w:space="0" w:color="auto"/>
        <w:left w:val="none" w:sz="0" w:space="0" w:color="auto"/>
        <w:bottom w:val="none" w:sz="0" w:space="0" w:color="auto"/>
        <w:right w:val="none" w:sz="0" w:space="0" w:color="auto"/>
      </w:divBdr>
    </w:div>
    <w:div w:id="269824908">
      <w:bodyDiv w:val="1"/>
      <w:marLeft w:val="0"/>
      <w:marRight w:val="0"/>
      <w:marTop w:val="0"/>
      <w:marBottom w:val="0"/>
      <w:divBdr>
        <w:top w:val="none" w:sz="0" w:space="0" w:color="auto"/>
        <w:left w:val="none" w:sz="0" w:space="0" w:color="auto"/>
        <w:bottom w:val="none" w:sz="0" w:space="0" w:color="auto"/>
        <w:right w:val="none" w:sz="0" w:space="0" w:color="auto"/>
      </w:divBdr>
    </w:div>
    <w:div w:id="271325664">
      <w:bodyDiv w:val="1"/>
      <w:marLeft w:val="0"/>
      <w:marRight w:val="0"/>
      <w:marTop w:val="0"/>
      <w:marBottom w:val="0"/>
      <w:divBdr>
        <w:top w:val="none" w:sz="0" w:space="0" w:color="auto"/>
        <w:left w:val="none" w:sz="0" w:space="0" w:color="auto"/>
        <w:bottom w:val="none" w:sz="0" w:space="0" w:color="auto"/>
        <w:right w:val="none" w:sz="0" w:space="0" w:color="auto"/>
      </w:divBdr>
    </w:div>
    <w:div w:id="291521461">
      <w:bodyDiv w:val="1"/>
      <w:marLeft w:val="0"/>
      <w:marRight w:val="0"/>
      <w:marTop w:val="0"/>
      <w:marBottom w:val="0"/>
      <w:divBdr>
        <w:top w:val="none" w:sz="0" w:space="0" w:color="auto"/>
        <w:left w:val="none" w:sz="0" w:space="0" w:color="auto"/>
        <w:bottom w:val="none" w:sz="0" w:space="0" w:color="auto"/>
        <w:right w:val="none" w:sz="0" w:space="0" w:color="auto"/>
      </w:divBdr>
    </w:div>
    <w:div w:id="298148649">
      <w:bodyDiv w:val="1"/>
      <w:marLeft w:val="0"/>
      <w:marRight w:val="0"/>
      <w:marTop w:val="0"/>
      <w:marBottom w:val="0"/>
      <w:divBdr>
        <w:top w:val="none" w:sz="0" w:space="0" w:color="auto"/>
        <w:left w:val="none" w:sz="0" w:space="0" w:color="auto"/>
        <w:bottom w:val="none" w:sz="0" w:space="0" w:color="auto"/>
        <w:right w:val="none" w:sz="0" w:space="0" w:color="auto"/>
      </w:divBdr>
    </w:div>
    <w:div w:id="310060057">
      <w:bodyDiv w:val="1"/>
      <w:marLeft w:val="0"/>
      <w:marRight w:val="0"/>
      <w:marTop w:val="0"/>
      <w:marBottom w:val="0"/>
      <w:divBdr>
        <w:top w:val="none" w:sz="0" w:space="0" w:color="auto"/>
        <w:left w:val="none" w:sz="0" w:space="0" w:color="auto"/>
        <w:bottom w:val="none" w:sz="0" w:space="0" w:color="auto"/>
        <w:right w:val="none" w:sz="0" w:space="0" w:color="auto"/>
      </w:divBdr>
    </w:div>
    <w:div w:id="316156748">
      <w:bodyDiv w:val="1"/>
      <w:marLeft w:val="0"/>
      <w:marRight w:val="0"/>
      <w:marTop w:val="0"/>
      <w:marBottom w:val="0"/>
      <w:divBdr>
        <w:top w:val="none" w:sz="0" w:space="0" w:color="auto"/>
        <w:left w:val="none" w:sz="0" w:space="0" w:color="auto"/>
        <w:bottom w:val="none" w:sz="0" w:space="0" w:color="auto"/>
        <w:right w:val="none" w:sz="0" w:space="0" w:color="auto"/>
      </w:divBdr>
    </w:div>
    <w:div w:id="326716730">
      <w:bodyDiv w:val="1"/>
      <w:marLeft w:val="0"/>
      <w:marRight w:val="0"/>
      <w:marTop w:val="0"/>
      <w:marBottom w:val="0"/>
      <w:divBdr>
        <w:top w:val="none" w:sz="0" w:space="0" w:color="auto"/>
        <w:left w:val="none" w:sz="0" w:space="0" w:color="auto"/>
        <w:bottom w:val="none" w:sz="0" w:space="0" w:color="auto"/>
        <w:right w:val="none" w:sz="0" w:space="0" w:color="auto"/>
      </w:divBdr>
    </w:div>
    <w:div w:id="384644394">
      <w:bodyDiv w:val="1"/>
      <w:marLeft w:val="0"/>
      <w:marRight w:val="0"/>
      <w:marTop w:val="0"/>
      <w:marBottom w:val="0"/>
      <w:divBdr>
        <w:top w:val="none" w:sz="0" w:space="0" w:color="auto"/>
        <w:left w:val="none" w:sz="0" w:space="0" w:color="auto"/>
        <w:bottom w:val="none" w:sz="0" w:space="0" w:color="auto"/>
        <w:right w:val="none" w:sz="0" w:space="0" w:color="auto"/>
      </w:divBdr>
    </w:div>
    <w:div w:id="401097343">
      <w:bodyDiv w:val="1"/>
      <w:marLeft w:val="0"/>
      <w:marRight w:val="0"/>
      <w:marTop w:val="0"/>
      <w:marBottom w:val="0"/>
      <w:divBdr>
        <w:top w:val="none" w:sz="0" w:space="0" w:color="auto"/>
        <w:left w:val="none" w:sz="0" w:space="0" w:color="auto"/>
        <w:bottom w:val="none" w:sz="0" w:space="0" w:color="auto"/>
        <w:right w:val="none" w:sz="0" w:space="0" w:color="auto"/>
      </w:divBdr>
    </w:div>
    <w:div w:id="411704799">
      <w:bodyDiv w:val="1"/>
      <w:marLeft w:val="0"/>
      <w:marRight w:val="0"/>
      <w:marTop w:val="0"/>
      <w:marBottom w:val="0"/>
      <w:divBdr>
        <w:top w:val="none" w:sz="0" w:space="0" w:color="auto"/>
        <w:left w:val="none" w:sz="0" w:space="0" w:color="auto"/>
        <w:bottom w:val="none" w:sz="0" w:space="0" w:color="auto"/>
        <w:right w:val="none" w:sz="0" w:space="0" w:color="auto"/>
      </w:divBdr>
    </w:div>
    <w:div w:id="492528603">
      <w:bodyDiv w:val="1"/>
      <w:marLeft w:val="0"/>
      <w:marRight w:val="0"/>
      <w:marTop w:val="0"/>
      <w:marBottom w:val="0"/>
      <w:divBdr>
        <w:top w:val="none" w:sz="0" w:space="0" w:color="auto"/>
        <w:left w:val="none" w:sz="0" w:space="0" w:color="auto"/>
        <w:bottom w:val="none" w:sz="0" w:space="0" w:color="auto"/>
        <w:right w:val="none" w:sz="0" w:space="0" w:color="auto"/>
      </w:divBdr>
    </w:div>
    <w:div w:id="498886932">
      <w:bodyDiv w:val="1"/>
      <w:marLeft w:val="0"/>
      <w:marRight w:val="0"/>
      <w:marTop w:val="0"/>
      <w:marBottom w:val="0"/>
      <w:divBdr>
        <w:top w:val="none" w:sz="0" w:space="0" w:color="auto"/>
        <w:left w:val="none" w:sz="0" w:space="0" w:color="auto"/>
        <w:bottom w:val="none" w:sz="0" w:space="0" w:color="auto"/>
        <w:right w:val="none" w:sz="0" w:space="0" w:color="auto"/>
      </w:divBdr>
    </w:div>
    <w:div w:id="518198050">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16246">
      <w:bodyDiv w:val="1"/>
      <w:marLeft w:val="0"/>
      <w:marRight w:val="0"/>
      <w:marTop w:val="0"/>
      <w:marBottom w:val="0"/>
      <w:divBdr>
        <w:top w:val="none" w:sz="0" w:space="0" w:color="auto"/>
        <w:left w:val="none" w:sz="0" w:space="0" w:color="auto"/>
        <w:bottom w:val="none" w:sz="0" w:space="0" w:color="auto"/>
        <w:right w:val="none" w:sz="0" w:space="0" w:color="auto"/>
      </w:divBdr>
    </w:div>
    <w:div w:id="630476384">
      <w:bodyDiv w:val="1"/>
      <w:marLeft w:val="0"/>
      <w:marRight w:val="0"/>
      <w:marTop w:val="0"/>
      <w:marBottom w:val="0"/>
      <w:divBdr>
        <w:top w:val="none" w:sz="0" w:space="0" w:color="auto"/>
        <w:left w:val="none" w:sz="0" w:space="0" w:color="auto"/>
        <w:bottom w:val="none" w:sz="0" w:space="0" w:color="auto"/>
        <w:right w:val="none" w:sz="0" w:space="0" w:color="auto"/>
      </w:divBdr>
    </w:div>
    <w:div w:id="669602056">
      <w:bodyDiv w:val="1"/>
      <w:marLeft w:val="0"/>
      <w:marRight w:val="0"/>
      <w:marTop w:val="0"/>
      <w:marBottom w:val="0"/>
      <w:divBdr>
        <w:top w:val="none" w:sz="0" w:space="0" w:color="auto"/>
        <w:left w:val="none" w:sz="0" w:space="0" w:color="auto"/>
        <w:bottom w:val="none" w:sz="0" w:space="0" w:color="auto"/>
        <w:right w:val="none" w:sz="0" w:space="0" w:color="auto"/>
      </w:divBdr>
    </w:div>
    <w:div w:id="675425251">
      <w:bodyDiv w:val="1"/>
      <w:marLeft w:val="0"/>
      <w:marRight w:val="0"/>
      <w:marTop w:val="0"/>
      <w:marBottom w:val="0"/>
      <w:divBdr>
        <w:top w:val="none" w:sz="0" w:space="0" w:color="auto"/>
        <w:left w:val="none" w:sz="0" w:space="0" w:color="auto"/>
        <w:bottom w:val="none" w:sz="0" w:space="0" w:color="auto"/>
        <w:right w:val="none" w:sz="0" w:space="0" w:color="auto"/>
      </w:divBdr>
    </w:div>
    <w:div w:id="689061706">
      <w:bodyDiv w:val="1"/>
      <w:marLeft w:val="0"/>
      <w:marRight w:val="0"/>
      <w:marTop w:val="0"/>
      <w:marBottom w:val="0"/>
      <w:divBdr>
        <w:top w:val="none" w:sz="0" w:space="0" w:color="auto"/>
        <w:left w:val="none" w:sz="0" w:space="0" w:color="auto"/>
        <w:bottom w:val="none" w:sz="0" w:space="0" w:color="auto"/>
        <w:right w:val="none" w:sz="0" w:space="0" w:color="auto"/>
      </w:divBdr>
    </w:div>
    <w:div w:id="856041985">
      <w:bodyDiv w:val="1"/>
      <w:marLeft w:val="0"/>
      <w:marRight w:val="0"/>
      <w:marTop w:val="0"/>
      <w:marBottom w:val="0"/>
      <w:divBdr>
        <w:top w:val="none" w:sz="0" w:space="0" w:color="auto"/>
        <w:left w:val="none" w:sz="0" w:space="0" w:color="auto"/>
        <w:bottom w:val="none" w:sz="0" w:space="0" w:color="auto"/>
        <w:right w:val="none" w:sz="0" w:space="0" w:color="auto"/>
      </w:divBdr>
    </w:div>
    <w:div w:id="862666693">
      <w:bodyDiv w:val="1"/>
      <w:marLeft w:val="0"/>
      <w:marRight w:val="0"/>
      <w:marTop w:val="0"/>
      <w:marBottom w:val="0"/>
      <w:divBdr>
        <w:top w:val="none" w:sz="0" w:space="0" w:color="auto"/>
        <w:left w:val="none" w:sz="0" w:space="0" w:color="auto"/>
        <w:bottom w:val="none" w:sz="0" w:space="0" w:color="auto"/>
        <w:right w:val="none" w:sz="0" w:space="0" w:color="auto"/>
      </w:divBdr>
    </w:div>
    <w:div w:id="868878350">
      <w:bodyDiv w:val="1"/>
      <w:marLeft w:val="0"/>
      <w:marRight w:val="0"/>
      <w:marTop w:val="0"/>
      <w:marBottom w:val="0"/>
      <w:divBdr>
        <w:top w:val="none" w:sz="0" w:space="0" w:color="auto"/>
        <w:left w:val="none" w:sz="0" w:space="0" w:color="auto"/>
        <w:bottom w:val="none" w:sz="0" w:space="0" w:color="auto"/>
        <w:right w:val="none" w:sz="0" w:space="0" w:color="auto"/>
      </w:divBdr>
    </w:div>
    <w:div w:id="897396528">
      <w:bodyDiv w:val="1"/>
      <w:marLeft w:val="0"/>
      <w:marRight w:val="0"/>
      <w:marTop w:val="0"/>
      <w:marBottom w:val="0"/>
      <w:divBdr>
        <w:top w:val="none" w:sz="0" w:space="0" w:color="auto"/>
        <w:left w:val="none" w:sz="0" w:space="0" w:color="auto"/>
        <w:bottom w:val="none" w:sz="0" w:space="0" w:color="auto"/>
        <w:right w:val="none" w:sz="0" w:space="0" w:color="auto"/>
      </w:divBdr>
    </w:div>
    <w:div w:id="923682408">
      <w:bodyDiv w:val="1"/>
      <w:marLeft w:val="0"/>
      <w:marRight w:val="0"/>
      <w:marTop w:val="0"/>
      <w:marBottom w:val="0"/>
      <w:divBdr>
        <w:top w:val="none" w:sz="0" w:space="0" w:color="auto"/>
        <w:left w:val="none" w:sz="0" w:space="0" w:color="auto"/>
        <w:bottom w:val="none" w:sz="0" w:space="0" w:color="auto"/>
        <w:right w:val="none" w:sz="0" w:space="0" w:color="auto"/>
      </w:divBdr>
    </w:div>
    <w:div w:id="930352528">
      <w:bodyDiv w:val="1"/>
      <w:marLeft w:val="0"/>
      <w:marRight w:val="0"/>
      <w:marTop w:val="0"/>
      <w:marBottom w:val="0"/>
      <w:divBdr>
        <w:top w:val="none" w:sz="0" w:space="0" w:color="auto"/>
        <w:left w:val="none" w:sz="0" w:space="0" w:color="auto"/>
        <w:bottom w:val="none" w:sz="0" w:space="0" w:color="auto"/>
        <w:right w:val="none" w:sz="0" w:space="0" w:color="auto"/>
      </w:divBdr>
    </w:div>
    <w:div w:id="1033730123">
      <w:bodyDiv w:val="1"/>
      <w:marLeft w:val="0"/>
      <w:marRight w:val="0"/>
      <w:marTop w:val="0"/>
      <w:marBottom w:val="0"/>
      <w:divBdr>
        <w:top w:val="none" w:sz="0" w:space="0" w:color="auto"/>
        <w:left w:val="none" w:sz="0" w:space="0" w:color="auto"/>
        <w:bottom w:val="none" w:sz="0" w:space="0" w:color="auto"/>
        <w:right w:val="none" w:sz="0" w:space="0" w:color="auto"/>
      </w:divBdr>
    </w:div>
    <w:div w:id="1052577592">
      <w:bodyDiv w:val="1"/>
      <w:marLeft w:val="0"/>
      <w:marRight w:val="0"/>
      <w:marTop w:val="0"/>
      <w:marBottom w:val="0"/>
      <w:divBdr>
        <w:top w:val="none" w:sz="0" w:space="0" w:color="auto"/>
        <w:left w:val="none" w:sz="0" w:space="0" w:color="auto"/>
        <w:bottom w:val="none" w:sz="0" w:space="0" w:color="auto"/>
        <w:right w:val="none" w:sz="0" w:space="0" w:color="auto"/>
      </w:divBdr>
    </w:div>
    <w:div w:id="1065032354">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8100">
      <w:bodyDiv w:val="1"/>
      <w:marLeft w:val="0"/>
      <w:marRight w:val="0"/>
      <w:marTop w:val="0"/>
      <w:marBottom w:val="0"/>
      <w:divBdr>
        <w:top w:val="none" w:sz="0" w:space="0" w:color="auto"/>
        <w:left w:val="none" w:sz="0" w:space="0" w:color="auto"/>
        <w:bottom w:val="none" w:sz="0" w:space="0" w:color="auto"/>
        <w:right w:val="none" w:sz="0" w:space="0" w:color="auto"/>
      </w:divBdr>
    </w:div>
    <w:div w:id="1150750356">
      <w:bodyDiv w:val="1"/>
      <w:marLeft w:val="0"/>
      <w:marRight w:val="0"/>
      <w:marTop w:val="0"/>
      <w:marBottom w:val="0"/>
      <w:divBdr>
        <w:top w:val="none" w:sz="0" w:space="0" w:color="auto"/>
        <w:left w:val="none" w:sz="0" w:space="0" w:color="auto"/>
        <w:bottom w:val="none" w:sz="0" w:space="0" w:color="auto"/>
        <w:right w:val="none" w:sz="0" w:space="0" w:color="auto"/>
      </w:divBdr>
    </w:div>
    <w:div w:id="1325359525">
      <w:bodyDiv w:val="1"/>
      <w:marLeft w:val="0"/>
      <w:marRight w:val="0"/>
      <w:marTop w:val="0"/>
      <w:marBottom w:val="0"/>
      <w:divBdr>
        <w:top w:val="none" w:sz="0" w:space="0" w:color="auto"/>
        <w:left w:val="none" w:sz="0" w:space="0" w:color="auto"/>
        <w:bottom w:val="none" w:sz="0" w:space="0" w:color="auto"/>
        <w:right w:val="none" w:sz="0" w:space="0" w:color="auto"/>
      </w:divBdr>
    </w:div>
    <w:div w:id="1333408610">
      <w:bodyDiv w:val="1"/>
      <w:marLeft w:val="0"/>
      <w:marRight w:val="0"/>
      <w:marTop w:val="0"/>
      <w:marBottom w:val="0"/>
      <w:divBdr>
        <w:top w:val="none" w:sz="0" w:space="0" w:color="auto"/>
        <w:left w:val="none" w:sz="0" w:space="0" w:color="auto"/>
        <w:bottom w:val="none" w:sz="0" w:space="0" w:color="auto"/>
        <w:right w:val="none" w:sz="0" w:space="0" w:color="auto"/>
      </w:divBdr>
    </w:div>
    <w:div w:id="1366785430">
      <w:bodyDiv w:val="1"/>
      <w:marLeft w:val="0"/>
      <w:marRight w:val="0"/>
      <w:marTop w:val="0"/>
      <w:marBottom w:val="0"/>
      <w:divBdr>
        <w:top w:val="none" w:sz="0" w:space="0" w:color="auto"/>
        <w:left w:val="none" w:sz="0" w:space="0" w:color="auto"/>
        <w:bottom w:val="none" w:sz="0" w:space="0" w:color="auto"/>
        <w:right w:val="none" w:sz="0" w:space="0" w:color="auto"/>
      </w:divBdr>
    </w:div>
    <w:div w:id="1399937923">
      <w:bodyDiv w:val="1"/>
      <w:marLeft w:val="0"/>
      <w:marRight w:val="0"/>
      <w:marTop w:val="0"/>
      <w:marBottom w:val="0"/>
      <w:divBdr>
        <w:top w:val="none" w:sz="0" w:space="0" w:color="auto"/>
        <w:left w:val="none" w:sz="0" w:space="0" w:color="auto"/>
        <w:bottom w:val="none" w:sz="0" w:space="0" w:color="auto"/>
        <w:right w:val="none" w:sz="0" w:space="0" w:color="auto"/>
      </w:divBdr>
    </w:div>
    <w:div w:id="1401824357">
      <w:bodyDiv w:val="1"/>
      <w:marLeft w:val="0"/>
      <w:marRight w:val="0"/>
      <w:marTop w:val="0"/>
      <w:marBottom w:val="0"/>
      <w:divBdr>
        <w:top w:val="none" w:sz="0" w:space="0" w:color="auto"/>
        <w:left w:val="none" w:sz="0" w:space="0" w:color="auto"/>
        <w:bottom w:val="none" w:sz="0" w:space="0" w:color="auto"/>
        <w:right w:val="none" w:sz="0" w:space="0" w:color="auto"/>
      </w:divBdr>
    </w:div>
    <w:div w:id="1420523785">
      <w:bodyDiv w:val="1"/>
      <w:marLeft w:val="0"/>
      <w:marRight w:val="0"/>
      <w:marTop w:val="0"/>
      <w:marBottom w:val="0"/>
      <w:divBdr>
        <w:top w:val="none" w:sz="0" w:space="0" w:color="auto"/>
        <w:left w:val="none" w:sz="0" w:space="0" w:color="auto"/>
        <w:bottom w:val="none" w:sz="0" w:space="0" w:color="auto"/>
        <w:right w:val="none" w:sz="0" w:space="0" w:color="auto"/>
      </w:divBdr>
    </w:div>
    <w:div w:id="1560356598">
      <w:bodyDiv w:val="1"/>
      <w:marLeft w:val="0"/>
      <w:marRight w:val="0"/>
      <w:marTop w:val="0"/>
      <w:marBottom w:val="0"/>
      <w:divBdr>
        <w:top w:val="none" w:sz="0" w:space="0" w:color="auto"/>
        <w:left w:val="none" w:sz="0" w:space="0" w:color="auto"/>
        <w:bottom w:val="none" w:sz="0" w:space="0" w:color="auto"/>
        <w:right w:val="none" w:sz="0" w:space="0" w:color="auto"/>
      </w:divBdr>
    </w:div>
    <w:div w:id="1677998833">
      <w:bodyDiv w:val="1"/>
      <w:marLeft w:val="0"/>
      <w:marRight w:val="0"/>
      <w:marTop w:val="0"/>
      <w:marBottom w:val="0"/>
      <w:divBdr>
        <w:top w:val="none" w:sz="0" w:space="0" w:color="auto"/>
        <w:left w:val="none" w:sz="0" w:space="0" w:color="auto"/>
        <w:bottom w:val="none" w:sz="0" w:space="0" w:color="auto"/>
        <w:right w:val="none" w:sz="0" w:space="0" w:color="auto"/>
      </w:divBdr>
    </w:div>
    <w:div w:id="1681741088">
      <w:bodyDiv w:val="1"/>
      <w:marLeft w:val="0"/>
      <w:marRight w:val="0"/>
      <w:marTop w:val="0"/>
      <w:marBottom w:val="0"/>
      <w:divBdr>
        <w:top w:val="none" w:sz="0" w:space="0" w:color="auto"/>
        <w:left w:val="none" w:sz="0" w:space="0" w:color="auto"/>
        <w:bottom w:val="none" w:sz="0" w:space="0" w:color="auto"/>
        <w:right w:val="none" w:sz="0" w:space="0" w:color="auto"/>
      </w:divBdr>
    </w:div>
    <w:div w:id="171003279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4535">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89031">
      <w:bodyDiv w:val="1"/>
      <w:marLeft w:val="0"/>
      <w:marRight w:val="0"/>
      <w:marTop w:val="0"/>
      <w:marBottom w:val="0"/>
      <w:divBdr>
        <w:top w:val="none" w:sz="0" w:space="0" w:color="auto"/>
        <w:left w:val="none" w:sz="0" w:space="0" w:color="auto"/>
        <w:bottom w:val="none" w:sz="0" w:space="0" w:color="auto"/>
        <w:right w:val="none" w:sz="0" w:space="0" w:color="auto"/>
      </w:divBdr>
    </w:div>
    <w:div w:id="1830369807">
      <w:bodyDiv w:val="1"/>
      <w:marLeft w:val="0"/>
      <w:marRight w:val="0"/>
      <w:marTop w:val="0"/>
      <w:marBottom w:val="0"/>
      <w:divBdr>
        <w:top w:val="none" w:sz="0" w:space="0" w:color="auto"/>
        <w:left w:val="none" w:sz="0" w:space="0" w:color="auto"/>
        <w:bottom w:val="none" w:sz="0" w:space="0" w:color="auto"/>
        <w:right w:val="none" w:sz="0" w:space="0" w:color="auto"/>
      </w:divBdr>
    </w:div>
    <w:div w:id="1865630485">
      <w:bodyDiv w:val="1"/>
      <w:marLeft w:val="0"/>
      <w:marRight w:val="0"/>
      <w:marTop w:val="0"/>
      <w:marBottom w:val="0"/>
      <w:divBdr>
        <w:top w:val="none" w:sz="0" w:space="0" w:color="auto"/>
        <w:left w:val="none" w:sz="0" w:space="0" w:color="auto"/>
        <w:bottom w:val="none" w:sz="0" w:space="0" w:color="auto"/>
        <w:right w:val="none" w:sz="0" w:space="0" w:color="auto"/>
      </w:divBdr>
    </w:div>
    <w:div w:id="1897232492">
      <w:bodyDiv w:val="1"/>
      <w:marLeft w:val="0"/>
      <w:marRight w:val="0"/>
      <w:marTop w:val="0"/>
      <w:marBottom w:val="0"/>
      <w:divBdr>
        <w:top w:val="none" w:sz="0" w:space="0" w:color="auto"/>
        <w:left w:val="none" w:sz="0" w:space="0" w:color="auto"/>
        <w:bottom w:val="none" w:sz="0" w:space="0" w:color="auto"/>
        <w:right w:val="none" w:sz="0" w:space="0" w:color="auto"/>
      </w:divBdr>
    </w:div>
    <w:div w:id="1919702885">
      <w:bodyDiv w:val="1"/>
      <w:marLeft w:val="0"/>
      <w:marRight w:val="0"/>
      <w:marTop w:val="0"/>
      <w:marBottom w:val="0"/>
      <w:divBdr>
        <w:top w:val="none" w:sz="0" w:space="0" w:color="auto"/>
        <w:left w:val="none" w:sz="0" w:space="0" w:color="auto"/>
        <w:bottom w:val="none" w:sz="0" w:space="0" w:color="auto"/>
        <w:right w:val="none" w:sz="0" w:space="0" w:color="auto"/>
      </w:divBdr>
    </w:div>
    <w:div w:id="2005010011">
      <w:bodyDiv w:val="1"/>
      <w:marLeft w:val="0"/>
      <w:marRight w:val="0"/>
      <w:marTop w:val="0"/>
      <w:marBottom w:val="0"/>
      <w:divBdr>
        <w:top w:val="none" w:sz="0" w:space="0" w:color="auto"/>
        <w:left w:val="none" w:sz="0" w:space="0" w:color="auto"/>
        <w:bottom w:val="none" w:sz="0" w:space="0" w:color="auto"/>
        <w:right w:val="none" w:sz="0" w:space="0" w:color="auto"/>
      </w:divBdr>
    </w:div>
    <w:div w:id="2007707603">
      <w:bodyDiv w:val="1"/>
      <w:marLeft w:val="0"/>
      <w:marRight w:val="0"/>
      <w:marTop w:val="0"/>
      <w:marBottom w:val="0"/>
      <w:divBdr>
        <w:top w:val="none" w:sz="0" w:space="0" w:color="auto"/>
        <w:left w:val="none" w:sz="0" w:space="0" w:color="auto"/>
        <w:bottom w:val="none" w:sz="0" w:space="0" w:color="auto"/>
        <w:right w:val="none" w:sz="0" w:space="0" w:color="auto"/>
      </w:divBdr>
    </w:div>
    <w:div w:id="2011522521">
      <w:bodyDiv w:val="1"/>
      <w:marLeft w:val="0"/>
      <w:marRight w:val="0"/>
      <w:marTop w:val="0"/>
      <w:marBottom w:val="0"/>
      <w:divBdr>
        <w:top w:val="none" w:sz="0" w:space="0" w:color="auto"/>
        <w:left w:val="none" w:sz="0" w:space="0" w:color="auto"/>
        <w:bottom w:val="none" w:sz="0" w:space="0" w:color="auto"/>
        <w:right w:val="none" w:sz="0" w:space="0" w:color="auto"/>
      </w:divBdr>
    </w:div>
    <w:div w:id="2031907116">
      <w:bodyDiv w:val="1"/>
      <w:marLeft w:val="0"/>
      <w:marRight w:val="0"/>
      <w:marTop w:val="0"/>
      <w:marBottom w:val="0"/>
      <w:divBdr>
        <w:top w:val="none" w:sz="0" w:space="0" w:color="auto"/>
        <w:left w:val="none" w:sz="0" w:space="0" w:color="auto"/>
        <w:bottom w:val="none" w:sz="0" w:space="0" w:color="auto"/>
        <w:right w:val="none" w:sz="0" w:space="0" w:color="auto"/>
      </w:divBdr>
    </w:div>
    <w:div w:id="2033023378">
      <w:bodyDiv w:val="1"/>
      <w:marLeft w:val="0"/>
      <w:marRight w:val="0"/>
      <w:marTop w:val="0"/>
      <w:marBottom w:val="0"/>
      <w:divBdr>
        <w:top w:val="none" w:sz="0" w:space="0" w:color="auto"/>
        <w:left w:val="none" w:sz="0" w:space="0" w:color="auto"/>
        <w:bottom w:val="none" w:sz="0" w:space="0" w:color="auto"/>
        <w:right w:val="none" w:sz="0" w:space="0" w:color="auto"/>
      </w:divBdr>
    </w:div>
    <w:div w:id="2037656830">
      <w:bodyDiv w:val="1"/>
      <w:marLeft w:val="0"/>
      <w:marRight w:val="0"/>
      <w:marTop w:val="0"/>
      <w:marBottom w:val="0"/>
      <w:divBdr>
        <w:top w:val="none" w:sz="0" w:space="0" w:color="auto"/>
        <w:left w:val="none" w:sz="0" w:space="0" w:color="auto"/>
        <w:bottom w:val="none" w:sz="0" w:space="0" w:color="auto"/>
        <w:right w:val="none" w:sz="0" w:space="0" w:color="auto"/>
      </w:divBdr>
    </w:div>
    <w:div w:id="2093579222">
      <w:bodyDiv w:val="1"/>
      <w:marLeft w:val="0"/>
      <w:marRight w:val="0"/>
      <w:marTop w:val="0"/>
      <w:marBottom w:val="0"/>
      <w:divBdr>
        <w:top w:val="none" w:sz="0" w:space="0" w:color="auto"/>
        <w:left w:val="none" w:sz="0" w:space="0" w:color="auto"/>
        <w:bottom w:val="none" w:sz="0" w:space="0" w:color="auto"/>
        <w:right w:val="none" w:sz="0" w:space="0" w:color="auto"/>
      </w:divBdr>
    </w:div>
    <w:div w:id="2111654913">
      <w:bodyDiv w:val="1"/>
      <w:marLeft w:val="0"/>
      <w:marRight w:val="0"/>
      <w:marTop w:val="0"/>
      <w:marBottom w:val="0"/>
      <w:divBdr>
        <w:top w:val="none" w:sz="0" w:space="0" w:color="auto"/>
        <w:left w:val="none" w:sz="0" w:space="0" w:color="auto"/>
        <w:bottom w:val="none" w:sz="0" w:space="0" w:color="auto"/>
        <w:right w:val="none" w:sz="0" w:space="0" w:color="auto"/>
      </w:divBdr>
    </w:div>
    <w:div w:id="212939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file:///C:\Documents%20and%20Settings\Administrator\&#26700;&#38754;\&#31179;&#23395;&#29677;&#25945;&#26696;\W5.TIF"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5.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1232-92C3-4191-8032-EEA8B14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1181</Words>
  <Characters>6737</Characters>
  <Application>Microsoft Office Word</Application>
  <DocSecurity>0</DocSecurity>
  <Lines>56</Lines>
  <Paragraphs>15</Paragraphs>
  <ScaleCrop>false</ScaleCrop>
  <Company>Sky123.Org</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4</cp:revision>
  <cp:lastPrinted>2015-03-06T07:35:00Z</cp:lastPrinted>
  <dcterms:created xsi:type="dcterms:W3CDTF">2016-07-14T03:08:00Z</dcterms:created>
  <dcterms:modified xsi:type="dcterms:W3CDTF">2016-08-24T08:05:00Z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