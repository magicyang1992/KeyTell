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37B25" w:rsidRDefault="00E32403" w:rsidP="00381701">
      <w:pPr>
        <w:jc w:val="center"/>
        <w:rPr>
          <w:rFonts w:ascii="Times New Roman" w:eastAsia="黑体" w:hAnsi="Times New Roman" w:cs="Times New Roman"/>
          <w:sz w:val="36"/>
          <w:szCs w:val="36"/>
        </w:rPr>
      </w:pPr>
      <w:r w:rsidRPr="00337B25">
        <w:rPr>
          <w:rFonts w:ascii="Times New Roman" w:eastAsia="黑体" w:hAnsi="Times New Roman" w:cs="Times New Roman"/>
          <w:sz w:val="36"/>
          <w:szCs w:val="36"/>
        </w:rPr>
        <w:t>高</w:t>
      </w:r>
      <w:r w:rsidR="00FD0044" w:rsidRPr="00337B25">
        <w:rPr>
          <w:rFonts w:ascii="Times New Roman" w:eastAsia="黑体" w:hAnsi="Times New Roman" w:cs="Times New Roman"/>
          <w:sz w:val="36"/>
          <w:szCs w:val="36"/>
        </w:rPr>
        <w:t>一</w:t>
      </w:r>
      <w:r w:rsidR="00F30354" w:rsidRPr="00337B25">
        <w:rPr>
          <w:rFonts w:ascii="Times New Roman" w:eastAsia="黑体" w:hAnsi="Times New Roman" w:cs="Times New Roman"/>
          <w:sz w:val="36"/>
          <w:szCs w:val="36"/>
        </w:rPr>
        <w:t>物理</w:t>
      </w:r>
      <w:r w:rsidR="00381701" w:rsidRPr="00337B25">
        <w:rPr>
          <w:rFonts w:ascii="Times New Roman" w:eastAsia="黑体" w:hAnsi="Times New Roman" w:cs="Times New Roman"/>
          <w:sz w:val="36"/>
          <w:szCs w:val="36"/>
        </w:rPr>
        <w:t>暑假</w:t>
      </w:r>
      <w:r w:rsidR="001F2BCF" w:rsidRPr="00337B25">
        <w:rPr>
          <w:rFonts w:ascii="Times New Roman" w:eastAsia="黑体" w:hAnsi="Times New Roman"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37B25" w:rsidTr="007E6049">
        <w:trPr>
          <w:trHeight w:val="454"/>
        </w:trPr>
        <w:tc>
          <w:tcPr>
            <w:tcW w:w="1696" w:type="dxa"/>
            <w:gridSpan w:val="2"/>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r w:rsidRPr="00337B25">
              <w:rPr>
                <w:rFonts w:ascii="Times New Roman" w:eastAsia="黑体" w:hAnsi="Times New Roman" w:cs="Times New Roman"/>
                <w:sz w:val="24"/>
              </w:rPr>
              <w:t>教师</w:t>
            </w:r>
          </w:p>
        </w:tc>
        <w:tc>
          <w:tcPr>
            <w:tcW w:w="2664" w:type="dxa"/>
            <w:vAlign w:val="center"/>
          </w:tcPr>
          <w:p w:rsidR="001F2BCF" w:rsidRPr="00337B25" w:rsidRDefault="001F2BCF" w:rsidP="00381701">
            <w:pPr>
              <w:tabs>
                <w:tab w:val="left" w:pos="6360"/>
              </w:tabs>
              <w:jc w:val="center"/>
              <w:rPr>
                <w:rFonts w:ascii="Times New Roman" w:hAnsi="Times New Roman" w:cs="Times New Roman"/>
                <w:color w:val="000000"/>
                <w:sz w:val="24"/>
              </w:rPr>
            </w:pPr>
          </w:p>
        </w:tc>
        <w:tc>
          <w:tcPr>
            <w:tcW w:w="1465" w:type="dxa"/>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r w:rsidRPr="00337B25">
              <w:rPr>
                <w:rFonts w:ascii="Times New Roman" w:eastAsia="黑体" w:hAnsi="Times New Roman" w:cs="Times New Roman"/>
                <w:color w:val="000000"/>
                <w:sz w:val="24"/>
              </w:rPr>
              <w:t>日期</w:t>
            </w:r>
          </w:p>
        </w:tc>
        <w:tc>
          <w:tcPr>
            <w:tcW w:w="3461" w:type="dxa"/>
            <w:gridSpan w:val="2"/>
            <w:vAlign w:val="center"/>
          </w:tcPr>
          <w:p w:rsidR="001F2BCF" w:rsidRPr="00337B25" w:rsidRDefault="001F2BCF" w:rsidP="00381701">
            <w:pPr>
              <w:tabs>
                <w:tab w:val="left" w:pos="6360"/>
              </w:tabs>
              <w:jc w:val="center"/>
              <w:rPr>
                <w:rFonts w:ascii="Times New Roman" w:hAnsi="Times New Roman" w:cs="Times New Roman"/>
                <w:color w:val="000000"/>
                <w:sz w:val="24"/>
              </w:rPr>
            </w:pPr>
          </w:p>
        </w:tc>
      </w:tr>
      <w:tr w:rsidR="001F2BCF" w:rsidRPr="00337B25" w:rsidTr="007E6049">
        <w:trPr>
          <w:trHeight w:val="454"/>
        </w:trPr>
        <w:tc>
          <w:tcPr>
            <w:tcW w:w="1696" w:type="dxa"/>
            <w:gridSpan w:val="2"/>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r w:rsidRPr="00337B25">
              <w:rPr>
                <w:rFonts w:ascii="Times New Roman" w:eastAsia="黑体" w:hAnsi="Times New Roman" w:cs="Times New Roman"/>
                <w:color w:val="000000"/>
                <w:sz w:val="24"/>
              </w:rPr>
              <w:t>学生</w:t>
            </w:r>
          </w:p>
        </w:tc>
        <w:tc>
          <w:tcPr>
            <w:tcW w:w="7590" w:type="dxa"/>
            <w:gridSpan w:val="4"/>
            <w:vAlign w:val="center"/>
          </w:tcPr>
          <w:p w:rsidR="001F2BCF" w:rsidRPr="00337B25" w:rsidRDefault="001F2BCF" w:rsidP="00381701">
            <w:pPr>
              <w:tabs>
                <w:tab w:val="left" w:pos="6360"/>
              </w:tabs>
              <w:jc w:val="center"/>
              <w:rPr>
                <w:rFonts w:ascii="Times New Roman" w:hAnsi="Times New Roman" w:cs="Times New Roman"/>
                <w:color w:val="000000"/>
                <w:sz w:val="24"/>
              </w:rPr>
            </w:pPr>
          </w:p>
        </w:tc>
      </w:tr>
      <w:tr w:rsidR="001F2BCF" w:rsidRPr="00337B25" w:rsidTr="007E6049">
        <w:trPr>
          <w:trHeight w:val="454"/>
        </w:trPr>
        <w:tc>
          <w:tcPr>
            <w:tcW w:w="1696" w:type="dxa"/>
            <w:gridSpan w:val="2"/>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r w:rsidRPr="00337B25">
              <w:rPr>
                <w:rFonts w:ascii="Times New Roman" w:eastAsia="黑体" w:hAnsi="Times New Roman" w:cs="Times New Roman"/>
                <w:color w:val="000000"/>
                <w:sz w:val="24"/>
              </w:rPr>
              <w:t>课程编号</w:t>
            </w:r>
          </w:p>
        </w:tc>
        <w:tc>
          <w:tcPr>
            <w:tcW w:w="2664" w:type="dxa"/>
            <w:vAlign w:val="center"/>
          </w:tcPr>
          <w:p w:rsidR="001F2BCF" w:rsidRPr="00337B25" w:rsidRDefault="001F2BCF" w:rsidP="00381701">
            <w:pPr>
              <w:tabs>
                <w:tab w:val="left" w:pos="6360"/>
              </w:tabs>
              <w:jc w:val="center"/>
              <w:rPr>
                <w:rFonts w:ascii="Times New Roman" w:hAnsi="Times New Roman" w:cs="Times New Roman"/>
                <w:color w:val="000000"/>
                <w:sz w:val="24"/>
              </w:rPr>
            </w:pPr>
          </w:p>
        </w:tc>
        <w:tc>
          <w:tcPr>
            <w:tcW w:w="1465" w:type="dxa"/>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r w:rsidRPr="00337B25">
              <w:rPr>
                <w:rFonts w:ascii="Times New Roman" w:eastAsia="黑体" w:hAnsi="Times New Roman" w:cs="Times New Roman"/>
                <w:color w:val="000000"/>
                <w:sz w:val="24"/>
              </w:rPr>
              <w:t>课型</w:t>
            </w:r>
          </w:p>
        </w:tc>
        <w:tc>
          <w:tcPr>
            <w:tcW w:w="3461" w:type="dxa"/>
            <w:gridSpan w:val="2"/>
            <w:vAlign w:val="center"/>
          </w:tcPr>
          <w:p w:rsidR="001F2BCF" w:rsidRPr="00337B25" w:rsidRDefault="007F29DC" w:rsidP="00FD0044">
            <w:pPr>
              <w:tabs>
                <w:tab w:val="left" w:pos="6360"/>
              </w:tabs>
              <w:jc w:val="center"/>
              <w:rPr>
                <w:rFonts w:ascii="Times New Roman" w:hAnsi="Times New Roman" w:cs="Times New Roman"/>
                <w:color w:val="000000"/>
                <w:sz w:val="24"/>
                <w:szCs w:val="24"/>
              </w:rPr>
            </w:pPr>
            <w:r w:rsidRPr="00337B25">
              <w:rPr>
                <w:rFonts w:ascii="Times New Roman" w:hAnsi="Times New Roman" w:cs="Times New Roman"/>
                <w:color w:val="000000"/>
                <w:szCs w:val="24"/>
              </w:rPr>
              <w:t>新课</w:t>
            </w:r>
          </w:p>
        </w:tc>
      </w:tr>
      <w:tr w:rsidR="001F2BCF" w:rsidRPr="00337B25" w:rsidTr="007E6049">
        <w:trPr>
          <w:trHeight w:val="1011"/>
        </w:trPr>
        <w:tc>
          <w:tcPr>
            <w:tcW w:w="1696" w:type="dxa"/>
            <w:gridSpan w:val="2"/>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r w:rsidRPr="00337B25">
              <w:rPr>
                <w:rFonts w:ascii="Times New Roman" w:eastAsia="黑体" w:hAnsi="Times New Roman" w:cs="Times New Roman"/>
                <w:color w:val="000000"/>
                <w:sz w:val="24"/>
              </w:rPr>
              <w:t>课题</w:t>
            </w:r>
          </w:p>
        </w:tc>
        <w:tc>
          <w:tcPr>
            <w:tcW w:w="7590" w:type="dxa"/>
            <w:gridSpan w:val="4"/>
            <w:vAlign w:val="center"/>
          </w:tcPr>
          <w:p w:rsidR="001F2BCF" w:rsidRPr="00337B25" w:rsidRDefault="006C094C" w:rsidP="006C094C">
            <w:pPr>
              <w:tabs>
                <w:tab w:val="left" w:pos="6360"/>
              </w:tabs>
              <w:jc w:val="center"/>
              <w:rPr>
                <w:rFonts w:ascii="Times New Roman" w:eastAsia="黑体" w:hAnsi="Times New Roman" w:cs="Times New Roman"/>
                <w:color w:val="000000"/>
                <w:sz w:val="36"/>
                <w:szCs w:val="36"/>
              </w:rPr>
            </w:pPr>
            <w:r w:rsidRPr="00337B25">
              <w:rPr>
                <w:rFonts w:ascii="Times New Roman" w:eastAsia="黑体" w:hAnsi="Times New Roman" w:cs="Times New Roman"/>
                <w:color w:val="000000"/>
                <w:sz w:val="36"/>
                <w:szCs w:val="36"/>
              </w:rPr>
              <w:t>力的分解</w:t>
            </w:r>
          </w:p>
        </w:tc>
      </w:tr>
      <w:tr w:rsidR="001F2BCF" w:rsidRPr="00337B25" w:rsidTr="007E6049">
        <w:trPr>
          <w:trHeight w:val="454"/>
        </w:trPr>
        <w:tc>
          <w:tcPr>
            <w:tcW w:w="9286" w:type="dxa"/>
            <w:gridSpan w:val="6"/>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bookmarkStart w:id="0" w:name="OLE_LINK5"/>
            <w:r w:rsidRPr="00337B25">
              <w:rPr>
                <w:rFonts w:ascii="Times New Roman" w:eastAsia="黑体" w:hAnsi="Times New Roman" w:cs="Times New Roman"/>
                <w:color w:val="000000"/>
                <w:sz w:val="24"/>
              </w:rPr>
              <w:t>教学目标</w:t>
            </w:r>
          </w:p>
        </w:tc>
      </w:tr>
      <w:bookmarkEnd w:id="0"/>
      <w:tr w:rsidR="001F2BCF" w:rsidRPr="00337B25" w:rsidTr="007E6049">
        <w:trPr>
          <w:trHeight w:val="1247"/>
        </w:trPr>
        <w:tc>
          <w:tcPr>
            <w:tcW w:w="9286" w:type="dxa"/>
            <w:gridSpan w:val="6"/>
            <w:shd w:val="clear" w:color="auto" w:fill="auto"/>
            <w:vAlign w:val="center"/>
          </w:tcPr>
          <w:p w:rsidR="00E32403" w:rsidRPr="00337B25" w:rsidRDefault="00E32403" w:rsidP="00381701">
            <w:pPr>
              <w:spacing w:line="360" w:lineRule="auto"/>
              <w:rPr>
                <w:rFonts w:ascii="Times New Roman" w:hAnsi="Times New Roman" w:cs="Times New Roman"/>
              </w:rPr>
            </w:pPr>
            <w:r w:rsidRPr="00337B25">
              <w:rPr>
                <w:rFonts w:ascii="Times New Roman" w:hAnsi="Times New Roman" w:cs="Times New Roman"/>
              </w:rPr>
              <w:t>1</w:t>
            </w:r>
            <w:r w:rsidR="00075070" w:rsidRPr="00337B25">
              <w:rPr>
                <w:rFonts w:ascii="Times New Roman" w:hAnsi="Times New Roman" w:cs="Times New Roman"/>
              </w:rPr>
              <w:t>、</w:t>
            </w:r>
            <w:r w:rsidR="00D260C9" w:rsidRPr="00337B25">
              <w:rPr>
                <w:rFonts w:ascii="Times New Roman" w:hAnsi="Times New Roman" w:cs="Times New Roman"/>
              </w:rPr>
              <w:t>掌握力的分解重要方法</w:t>
            </w:r>
          </w:p>
          <w:p w:rsidR="00E32403" w:rsidRPr="00337B25" w:rsidRDefault="00E32403" w:rsidP="005C1550">
            <w:pPr>
              <w:spacing w:line="360" w:lineRule="auto"/>
              <w:rPr>
                <w:rFonts w:ascii="Times New Roman" w:eastAsia="黑体" w:hAnsi="Times New Roman" w:cs="Times New Roman"/>
              </w:rPr>
            </w:pPr>
            <w:r w:rsidRPr="00337B25">
              <w:rPr>
                <w:rFonts w:ascii="Times New Roman" w:hAnsi="Times New Roman" w:cs="Times New Roman"/>
              </w:rPr>
              <w:t>2</w:t>
            </w:r>
            <w:r w:rsidRPr="00337B25">
              <w:rPr>
                <w:rFonts w:ascii="Times New Roman" w:hAnsi="Times New Roman" w:cs="Times New Roman"/>
              </w:rPr>
              <w:t>、</w:t>
            </w:r>
            <w:r w:rsidR="00D260C9" w:rsidRPr="00337B25">
              <w:rPr>
                <w:rFonts w:ascii="Times New Roman" w:hAnsi="Times New Roman" w:cs="Times New Roman"/>
              </w:rPr>
              <w:t>掌握正交分解法的应用</w:t>
            </w:r>
          </w:p>
        </w:tc>
      </w:tr>
      <w:tr w:rsidR="001F2BCF" w:rsidRPr="00337B25" w:rsidTr="007E6049">
        <w:trPr>
          <w:trHeight w:val="454"/>
        </w:trPr>
        <w:tc>
          <w:tcPr>
            <w:tcW w:w="9286" w:type="dxa"/>
            <w:gridSpan w:val="6"/>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r w:rsidRPr="00337B25">
              <w:rPr>
                <w:rFonts w:ascii="Times New Roman" w:eastAsia="黑体" w:hAnsi="Times New Roman" w:cs="Times New Roman"/>
                <w:color w:val="000000"/>
                <w:sz w:val="24"/>
              </w:rPr>
              <w:t>教学重点</w:t>
            </w:r>
          </w:p>
        </w:tc>
      </w:tr>
      <w:tr w:rsidR="001F2BCF" w:rsidRPr="00337B25" w:rsidTr="007E6049">
        <w:trPr>
          <w:trHeight w:val="1247"/>
        </w:trPr>
        <w:tc>
          <w:tcPr>
            <w:tcW w:w="9286" w:type="dxa"/>
            <w:gridSpan w:val="6"/>
            <w:vAlign w:val="center"/>
          </w:tcPr>
          <w:p w:rsidR="001F2BCF" w:rsidRPr="00337B25" w:rsidRDefault="00F30354" w:rsidP="00381701">
            <w:pPr>
              <w:spacing w:line="360" w:lineRule="auto"/>
              <w:rPr>
                <w:rFonts w:ascii="Times New Roman" w:hAnsi="Times New Roman" w:cs="Times New Roman"/>
              </w:rPr>
            </w:pPr>
            <w:r w:rsidRPr="00337B25">
              <w:rPr>
                <w:rFonts w:ascii="Times New Roman" w:hAnsi="Times New Roman" w:cs="Times New Roman"/>
              </w:rPr>
              <w:t>1</w:t>
            </w:r>
            <w:r w:rsidR="00075070" w:rsidRPr="00337B25">
              <w:rPr>
                <w:rFonts w:ascii="Times New Roman" w:hAnsi="Times New Roman" w:cs="Times New Roman"/>
              </w:rPr>
              <w:t>、</w:t>
            </w:r>
            <w:r w:rsidR="006C094C" w:rsidRPr="00337B25">
              <w:rPr>
                <w:rFonts w:ascii="Times New Roman" w:hAnsi="Times New Roman" w:cs="Times New Roman"/>
              </w:rPr>
              <w:t>会根据力的效果进行分解</w:t>
            </w:r>
          </w:p>
          <w:p w:rsidR="00075070" w:rsidRPr="00337B25" w:rsidRDefault="00075070" w:rsidP="00381701">
            <w:pPr>
              <w:spacing w:line="360" w:lineRule="auto"/>
              <w:rPr>
                <w:rFonts w:ascii="Times New Roman" w:hAnsi="Times New Roman" w:cs="Times New Roman"/>
              </w:rPr>
            </w:pPr>
            <w:r w:rsidRPr="00337B25">
              <w:rPr>
                <w:rFonts w:ascii="Times New Roman" w:hAnsi="Times New Roman" w:cs="Times New Roman"/>
              </w:rPr>
              <w:t>2</w:t>
            </w:r>
            <w:r w:rsidRPr="00337B25">
              <w:rPr>
                <w:rFonts w:ascii="Times New Roman" w:hAnsi="Times New Roman" w:cs="Times New Roman"/>
              </w:rPr>
              <w:t>、</w:t>
            </w:r>
            <w:r w:rsidR="00D260C9" w:rsidRPr="00337B25">
              <w:rPr>
                <w:rFonts w:ascii="Times New Roman" w:hAnsi="Times New Roman" w:cs="Times New Roman"/>
              </w:rPr>
              <w:t>正交分解法的</w:t>
            </w:r>
            <w:r w:rsidR="005C1550" w:rsidRPr="00337B25">
              <w:rPr>
                <w:rFonts w:ascii="Times New Roman" w:hAnsi="Times New Roman" w:cs="Times New Roman"/>
              </w:rPr>
              <w:t>应用</w:t>
            </w:r>
          </w:p>
        </w:tc>
      </w:tr>
      <w:tr w:rsidR="001F2BCF" w:rsidRPr="00337B25" w:rsidTr="007E6049">
        <w:trPr>
          <w:trHeight w:val="454"/>
        </w:trPr>
        <w:tc>
          <w:tcPr>
            <w:tcW w:w="9286" w:type="dxa"/>
            <w:gridSpan w:val="6"/>
            <w:vAlign w:val="center"/>
          </w:tcPr>
          <w:p w:rsidR="001F2BCF" w:rsidRPr="00337B25" w:rsidRDefault="001F2BCF" w:rsidP="00381701">
            <w:pPr>
              <w:tabs>
                <w:tab w:val="left" w:pos="6360"/>
              </w:tabs>
              <w:jc w:val="center"/>
              <w:rPr>
                <w:rFonts w:ascii="Times New Roman" w:hAnsi="Times New Roman" w:cs="Times New Roman"/>
                <w:bCs/>
                <w:color w:val="000000"/>
                <w:kern w:val="0"/>
                <w:sz w:val="24"/>
              </w:rPr>
            </w:pPr>
            <w:r w:rsidRPr="00337B25">
              <w:rPr>
                <w:rFonts w:ascii="Times New Roman" w:eastAsia="黑体" w:hAnsi="Times New Roman" w:cs="Times New Roman"/>
                <w:color w:val="000000"/>
                <w:sz w:val="24"/>
              </w:rPr>
              <w:t>教学安排</w:t>
            </w:r>
          </w:p>
        </w:tc>
      </w:tr>
      <w:tr w:rsidR="001F2BCF" w:rsidRPr="00337B25" w:rsidTr="007E6049">
        <w:trPr>
          <w:trHeight w:val="454"/>
        </w:trPr>
        <w:tc>
          <w:tcPr>
            <w:tcW w:w="697" w:type="dxa"/>
            <w:shd w:val="clear" w:color="auto" w:fill="auto"/>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r w:rsidRPr="00337B25">
              <w:rPr>
                <w:rFonts w:ascii="Times New Roman" w:eastAsia="黑体" w:hAnsi="Times New Roman" w:cs="Times New Roman"/>
                <w:color w:val="000000"/>
                <w:sz w:val="24"/>
              </w:rPr>
              <w:t>版块</w:t>
            </w:r>
          </w:p>
        </w:tc>
        <w:tc>
          <w:tcPr>
            <w:tcW w:w="2961" w:type="dxa"/>
            <w:vAlign w:val="center"/>
          </w:tcPr>
          <w:p w:rsidR="001F2BCF" w:rsidRPr="00337B25" w:rsidRDefault="001F2BCF" w:rsidP="00381701">
            <w:pPr>
              <w:tabs>
                <w:tab w:val="left" w:pos="6360"/>
              </w:tabs>
              <w:jc w:val="center"/>
              <w:rPr>
                <w:rFonts w:ascii="Times New Roman" w:eastAsia="黑体" w:hAnsi="Times New Roman" w:cs="Times New Roman"/>
                <w:color w:val="000000"/>
                <w:sz w:val="24"/>
              </w:rPr>
            </w:pPr>
            <w:r w:rsidRPr="00337B25">
              <w:rPr>
                <w:rFonts w:ascii="Times New Roman" w:eastAsia="黑体" w:hAnsi="Times New Roman" w:cs="Times New Roman"/>
                <w:color w:val="000000"/>
                <w:sz w:val="24"/>
              </w:rPr>
              <w:t>时长</w:t>
            </w:r>
            <w:r w:rsidR="00835628" w:rsidRPr="00337B25">
              <w:rPr>
                <w:rFonts w:ascii="Times New Roman" w:eastAsia="黑体" w:hAnsi="Times New Roman" w:cs="Times New Roman"/>
                <w:color w:val="000000"/>
                <w:sz w:val="24"/>
              </w:rPr>
              <w:t>（分钟）</w:t>
            </w:r>
          </w:p>
        </w:tc>
      </w:tr>
      <w:tr w:rsidR="001F2BCF" w:rsidRPr="00337B25" w:rsidTr="007E6049">
        <w:trPr>
          <w:trHeight w:val="454"/>
        </w:trPr>
        <w:tc>
          <w:tcPr>
            <w:tcW w:w="697" w:type="dxa"/>
            <w:shd w:val="clear" w:color="auto" w:fill="auto"/>
            <w:vAlign w:val="center"/>
          </w:tcPr>
          <w:p w:rsidR="001F2BCF" w:rsidRPr="00337B25" w:rsidRDefault="001F2BCF" w:rsidP="00381701">
            <w:pPr>
              <w:tabs>
                <w:tab w:val="left" w:pos="6360"/>
              </w:tabs>
              <w:jc w:val="center"/>
              <w:rPr>
                <w:rFonts w:ascii="Times New Roman" w:eastAsia="黑体" w:hAnsi="Times New Roman" w:cs="Times New Roman"/>
                <w:color w:val="000000"/>
                <w:sz w:val="24"/>
                <w:szCs w:val="24"/>
              </w:rPr>
            </w:pPr>
            <w:r w:rsidRPr="00337B25">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37B25" w:rsidRDefault="00814E2D" w:rsidP="00381701">
            <w:pPr>
              <w:tabs>
                <w:tab w:val="left" w:pos="6360"/>
              </w:tabs>
              <w:jc w:val="left"/>
              <w:rPr>
                <w:rFonts w:ascii="Times New Roman" w:hAnsi="Times New Roman" w:cs="Times New Roman"/>
                <w:color w:val="000000"/>
                <w:szCs w:val="24"/>
              </w:rPr>
            </w:pPr>
            <w:r w:rsidRPr="00337B25">
              <w:rPr>
                <w:rFonts w:ascii="Times New Roman" w:hAnsi="Times New Roman" w:cs="Times New Roman"/>
                <w:color w:val="000000"/>
                <w:szCs w:val="24"/>
              </w:rPr>
              <w:t>知识点回顾</w:t>
            </w:r>
          </w:p>
        </w:tc>
        <w:tc>
          <w:tcPr>
            <w:tcW w:w="2961" w:type="dxa"/>
            <w:vAlign w:val="center"/>
          </w:tcPr>
          <w:p w:rsidR="001F2BCF" w:rsidRPr="00337B25" w:rsidRDefault="00835628" w:rsidP="00381701">
            <w:pPr>
              <w:tabs>
                <w:tab w:val="left" w:pos="6360"/>
              </w:tabs>
              <w:jc w:val="center"/>
              <w:rPr>
                <w:rFonts w:ascii="Times New Roman" w:hAnsi="Times New Roman" w:cs="Times New Roman"/>
                <w:color w:val="000000"/>
                <w:szCs w:val="24"/>
              </w:rPr>
            </w:pPr>
            <w:r w:rsidRPr="00337B25">
              <w:rPr>
                <w:rFonts w:ascii="Times New Roman" w:hAnsi="Times New Roman" w:cs="Times New Roman"/>
                <w:color w:val="000000"/>
                <w:szCs w:val="24"/>
              </w:rPr>
              <w:t>5</w:t>
            </w:r>
          </w:p>
        </w:tc>
      </w:tr>
      <w:tr w:rsidR="001F2BCF" w:rsidRPr="00337B25" w:rsidTr="007E6049">
        <w:trPr>
          <w:trHeight w:val="454"/>
        </w:trPr>
        <w:tc>
          <w:tcPr>
            <w:tcW w:w="697" w:type="dxa"/>
            <w:shd w:val="clear" w:color="auto" w:fill="auto"/>
            <w:vAlign w:val="center"/>
          </w:tcPr>
          <w:p w:rsidR="001F2BCF" w:rsidRPr="00337B25" w:rsidRDefault="001F2BCF" w:rsidP="00381701">
            <w:pPr>
              <w:tabs>
                <w:tab w:val="left" w:pos="6360"/>
              </w:tabs>
              <w:jc w:val="center"/>
              <w:rPr>
                <w:rFonts w:ascii="Times New Roman" w:eastAsia="黑体" w:hAnsi="Times New Roman" w:cs="Times New Roman"/>
                <w:color w:val="000000"/>
                <w:sz w:val="24"/>
                <w:szCs w:val="24"/>
              </w:rPr>
            </w:pPr>
            <w:r w:rsidRPr="00337B25">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37B25" w:rsidRDefault="00814E2D" w:rsidP="00381701">
            <w:pPr>
              <w:tabs>
                <w:tab w:val="left" w:pos="6360"/>
              </w:tabs>
              <w:jc w:val="left"/>
              <w:rPr>
                <w:rFonts w:ascii="Times New Roman" w:hAnsi="Times New Roman" w:cs="Times New Roman"/>
                <w:color w:val="000000"/>
                <w:szCs w:val="24"/>
              </w:rPr>
            </w:pPr>
            <w:r w:rsidRPr="00337B25">
              <w:rPr>
                <w:rFonts w:ascii="Times New Roman" w:hAnsi="Times New Roman" w:cs="Times New Roman"/>
                <w:color w:val="000000"/>
                <w:szCs w:val="24"/>
              </w:rPr>
              <w:t>知识点讲解</w:t>
            </w:r>
          </w:p>
        </w:tc>
        <w:tc>
          <w:tcPr>
            <w:tcW w:w="2961" w:type="dxa"/>
            <w:vAlign w:val="center"/>
          </w:tcPr>
          <w:p w:rsidR="001F2BCF" w:rsidRPr="00337B25" w:rsidRDefault="00835628" w:rsidP="00381701">
            <w:pPr>
              <w:tabs>
                <w:tab w:val="left" w:pos="6360"/>
              </w:tabs>
              <w:jc w:val="center"/>
              <w:rPr>
                <w:rFonts w:ascii="Times New Roman" w:hAnsi="Times New Roman" w:cs="Times New Roman"/>
                <w:color w:val="000000"/>
                <w:szCs w:val="24"/>
              </w:rPr>
            </w:pPr>
            <w:r w:rsidRPr="00337B25">
              <w:rPr>
                <w:rFonts w:ascii="Times New Roman" w:hAnsi="Times New Roman" w:cs="Times New Roman"/>
                <w:color w:val="000000"/>
                <w:szCs w:val="24"/>
              </w:rPr>
              <w:t>45</w:t>
            </w:r>
          </w:p>
        </w:tc>
      </w:tr>
      <w:tr w:rsidR="001F2BCF" w:rsidRPr="00337B25" w:rsidTr="007E6049">
        <w:trPr>
          <w:trHeight w:val="454"/>
        </w:trPr>
        <w:tc>
          <w:tcPr>
            <w:tcW w:w="697" w:type="dxa"/>
            <w:shd w:val="clear" w:color="auto" w:fill="auto"/>
            <w:vAlign w:val="center"/>
          </w:tcPr>
          <w:p w:rsidR="001F2BCF" w:rsidRPr="00337B25" w:rsidRDefault="001F2BCF" w:rsidP="00381701">
            <w:pPr>
              <w:tabs>
                <w:tab w:val="left" w:pos="6360"/>
              </w:tabs>
              <w:jc w:val="center"/>
              <w:rPr>
                <w:rFonts w:ascii="Times New Roman" w:eastAsia="黑体" w:hAnsi="Times New Roman" w:cs="Times New Roman"/>
                <w:color w:val="000000"/>
                <w:sz w:val="24"/>
                <w:szCs w:val="24"/>
              </w:rPr>
            </w:pPr>
            <w:r w:rsidRPr="00337B25">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37B25" w:rsidRDefault="00814E2D" w:rsidP="00381701">
            <w:pPr>
              <w:tabs>
                <w:tab w:val="left" w:pos="6360"/>
              </w:tabs>
              <w:jc w:val="left"/>
              <w:rPr>
                <w:rFonts w:ascii="Times New Roman" w:hAnsi="Times New Roman" w:cs="Times New Roman"/>
                <w:color w:val="000000"/>
                <w:szCs w:val="24"/>
              </w:rPr>
            </w:pPr>
            <w:r w:rsidRPr="00337B25">
              <w:rPr>
                <w:rFonts w:ascii="Times New Roman" w:hAnsi="Times New Roman" w:cs="Times New Roman"/>
                <w:color w:val="000000"/>
                <w:szCs w:val="24"/>
              </w:rPr>
              <w:t>课堂练习</w:t>
            </w:r>
          </w:p>
        </w:tc>
        <w:tc>
          <w:tcPr>
            <w:tcW w:w="2961" w:type="dxa"/>
            <w:vAlign w:val="center"/>
          </w:tcPr>
          <w:p w:rsidR="001F2BCF" w:rsidRPr="00337B25" w:rsidRDefault="00835628" w:rsidP="00381701">
            <w:pPr>
              <w:tabs>
                <w:tab w:val="left" w:pos="6360"/>
              </w:tabs>
              <w:jc w:val="center"/>
              <w:rPr>
                <w:rFonts w:ascii="Times New Roman" w:hAnsi="Times New Roman" w:cs="Times New Roman"/>
                <w:color w:val="000000"/>
                <w:szCs w:val="24"/>
              </w:rPr>
            </w:pPr>
            <w:r w:rsidRPr="00337B25">
              <w:rPr>
                <w:rFonts w:ascii="Times New Roman" w:hAnsi="Times New Roman" w:cs="Times New Roman"/>
                <w:color w:val="000000"/>
                <w:szCs w:val="24"/>
              </w:rPr>
              <w:t>60</w:t>
            </w:r>
          </w:p>
        </w:tc>
      </w:tr>
      <w:tr w:rsidR="001F2BCF" w:rsidRPr="00337B25" w:rsidTr="007E6049">
        <w:trPr>
          <w:trHeight w:val="454"/>
        </w:trPr>
        <w:tc>
          <w:tcPr>
            <w:tcW w:w="697" w:type="dxa"/>
            <w:shd w:val="clear" w:color="auto" w:fill="auto"/>
            <w:vAlign w:val="center"/>
          </w:tcPr>
          <w:p w:rsidR="001F2BCF" w:rsidRPr="00337B25" w:rsidRDefault="001F2BCF" w:rsidP="00381701">
            <w:pPr>
              <w:tabs>
                <w:tab w:val="left" w:pos="6360"/>
              </w:tabs>
              <w:jc w:val="center"/>
              <w:rPr>
                <w:rFonts w:ascii="Times New Roman" w:eastAsia="黑体" w:hAnsi="Times New Roman" w:cs="Times New Roman"/>
                <w:color w:val="000000"/>
                <w:sz w:val="24"/>
                <w:szCs w:val="24"/>
              </w:rPr>
            </w:pPr>
            <w:r w:rsidRPr="00337B25">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37B25" w:rsidRDefault="00D73641" w:rsidP="00381701">
            <w:pPr>
              <w:tabs>
                <w:tab w:val="left" w:pos="6360"/>
              </w:tabs>
              <w:jc w:val="left"/>
              <w:rPr>
                <w:rFonts w:ascii="Times New Roman" w:hAnsi="Times New Roman" w:cs="Times New Roman"/>
                <w:color w:val="000000"/>
                <w:szCs w:val="24"/>
              </w:rPr>
            </w:pPr>
            <w:r w:rsidRPr="00337B25">
              <w:rPr>
                <w:rFonts w:ascii="Times New Roman" w:hAnsi="Times New Roman" w:cs="Times New Roman"/>
                <w:color w:val="000000"/>
                <w:szCs w:val="24"/>
              </w:rPr>
              <w:t>课堂总结</w:t>
            </w:r>
          </w:p>
        </w:tc>
        <w:tc>
          <w:tcPr>
            <w:tcW w:w="2961" w:type="dxa"/>
            <w:vAlign w:val="center"/>
          </w:tcPr>
          <w:p w:rsidR="001F2BCF" w:rsidRPr="00337B25" w:rsidRDefault="00835628" w:rsidP="00381701">
            <w:pPr>
              <w:tabs>
                <w:tab w:val="left" w:pos="6360"/>
              </w:tabs>
              <w:jc w:val="center"/>
              <w:rPr>
                <w:rFonts w:ascii="Times New Roman" w:hAnsi="Times New Roman" w:cs="Times New Roman"/>
                <w:color w:val="000000"/>
                <w:szCs w:val="24"/>
              </w:rPr>
            </w:pPr>
            <w:r w:rsidRPr="00337B25">
              <w:rPr>
                <w:rFonts w:ascii="Times New Roman" w:hAnsi="Times New Roman" w:cs="Times New Roman"/>
                <w:color w:val="000000"/>
                <w:szCs w:val="24"/>
              </w:rPr>
              <w:t>10</w:t>
            </w:r>
          </w:p>
        </w:tc>
      </w:tr>
      <w:tr w:rsidR="00E22BE8" w:rsidRPr="00337B25" w:rsidTr="007E6049">
        <w:trPr>
          <w:trHeight w:val="454"/>
        </w:trPr>
        <w:tc>
          <w:tcPr>
            <w:tcW w:w="697" w:type="dxa"/>
            <w:shd w:val="clear" w:color="auto" w:fill="auto"/>
            <w:vAlign w:val="center"/>
          </w:tcPr>
          <w:p w:rsidR="00E22BE8" w:rsidRPr="00337B25" w:rsidRDefault="00E22BE8" w:rsidP="00381701">
            <w:pPr>
              <w:tabs>
                <w:tab w:val="left" w:pos="6360"/>
              </w:tabs>
              <w:jc w:val="center"/>
              <w:rPr>
                <w:rFonts w:ascii="Times New Roman" w:eastAsia="黑体" w:hAnsi="Times New Roman" w:cs="Times New Roman"/>
                <w:color w:val="000000"/>
                <w:sz w:val="24"/>
                <w:szCs w:val="24"/>
              </w:rPr>
            </w:pPr>
            <w:r w:rsidRPr="00337B25">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37B25" w:rsidRDefault="00814E2D" w:rsidP="00381701">
            <w:pPr>
              <w:tabs>
                <w:tab w:val="left" w:pos="6360"/>
              </w:tabs>
              <w:jc w:val="left"/>
              <w:rPr>
                <w:rFonts w:ascii="Times New Roman" w:hAnsi="Times New Roman" w:cs="Times New Roman"/>
                <w:color w:val="000000"/>
                <w:szCs w:val="24"/>
              </w:rPr>
            </w:pPr>
            <w:r w:rsidRPr="00337B25">
              <w:rPr>
                <w:rFonts w:ascii="Times New Roman" w:hAnsi="Times New Roman" w:cs="Times New Roman"/>
                <w:color w:val="000000"/>
                <w:szCs w:val="24"/>
              </w:rPr>
              <w:t>回家作业</w:t>
            </w:r>
          </w:p>
        </w:tc>
        <w:tc>
          <w:tcPr>
            <w:tcW w:w="2961" w:type="dxa"/>
            <w:vAlign w:val="center"/>
          </w:tcPr>
          <w:p w:rsidR="00E22BE8" w:rsidRPr="00337B25" w:rsidRDefault="00CD1B2C" w:rsidP="00381701">
            <w:pPr>
              <w:tabs>
                <w:tab w:val="left" w:pos="6360"/>
              </w:tabs>
              <w:jc w:val="center"/>
              <w:rPr>
                <w:rFonts w:ascii="Times New Roman" w:hAnsi="Times New Roman" w:cs="Times New Roman"/>
                <w:color w:val="000000"/>
                <w:szCs w:val="24"/>
              </w:rPr>
            </w:pPr>
            <w:r w:rsidRPr="00337B25">
              <w:rPr>
                <w:rFonts w:ascii="Times New Roman" w:hAnsi="Times New Roman" w:cs="Times New Roman"/>
                <w:color w:val="000000"/>
                <w:szCs w:val="24"/>
              </w:rPr>
              <w:t>4</w:t>
            </w:r>
            <w:r w:rsidR="00835628" w:rsidRPr="00337B25">
              <w:rPr>
                <w:rFonts w:ascii="Times New Roman" w:hAnsi="Times New Roman" w:cs="Times New Roman"/>
                <w:color w:val="000000"/>
                <w:szCs w:val="24"/>
              </w:rPr>
              <w:t>0</w:t>
            </w:r>
          </w:p>
        </w:tc>
      </w:tr>
    </w:tbl>
    <w:p w:rsidR="001F2BCF" w:rsidRPr="00337B25" w:rsidRDefault="001F2BCF" w:rsidP="00381701">
      <w:pPr>
        <w:pStyle w:val="a7"/>
        <w:spacing w:before="0" w:after="0"/>
        <w:jc w:val="left"/>
        <w:rPr>
          <w:rFonts w:ascii="Times New Roman" w:hAnsi="Times New Roman" w:cs="Times New Roman"/>
          <w:sz w:val="21"/>
          <w:szCs w:val="21"/>
        </w:rPr>
      </w:pPr>
    </w:p>
    <w:p w:rsidR="001F2BCF" w:rsidRPr="00337B25" w:rsidRDefault="001F2BCF" w:rsidP="00381701">
      <w:pPr>
        <w:rPr>
          <w:rFonts w:ascii="Times New Roman" w:hAnsi="Times New Roman" w:cs="Times New Roman"/>
          <w:szCs w:val="21"/>
        </w:rPr>
      </w:pPr>
    </w:p>
    <w:p w:rsidR="00814E2D" w:rsidRPr="00337B25" w:rsidRDefault="00814E2D" w:rsidP="00381701">
      <w:pPr>
        <w:rPr>
          <w:rFonts w:ascii="Times New Roman" w:hAnsi="Times New Roman" w:cs="Times New Roman"/>
          <w:szCs w:val="21"/>
        </w:rPr>
      </w:pPr>
    </w:p>
    <w:p w:rsidR="00814E2D" w:rsidRPr="00337B25" w:rsidRDefault="00814E2D" w:rsidP="00381701">
      <w:pPr>
        <w:rPr>
          <w:rFonts w:ascii="Times New Roman" w:hAnsi="Times New Roman" w:cs="Times New Roman"/>
          <w:szCs w:val="21"/>
        </w:rPr>
      </w:pPr>
    </w:p>
    <w:p w:rsidR="00835628" w:rsidRPr="00337B25" w:rsidRDefault="00835628" w:rsidP="00381701">
      <w:pPr>
        <w:rPr>
          <w:rFonts w:ascii="Times New Roman" w:hAnsi="Times New Roman" w:cs="Times New Roman"/>
          <w:szCs w:val="21"/>
        </w:rPr>
      </w:pPr>
    </w:p>
    <w:p w:rsidR="00835628" w:rsidRPr="00337B25" w:rsidRDefault="00835628" w:rsidP="00381701">
      <w:pPr>
        <w:rPr>
          <w:rFonts w:ascii="Times New Roman" w:hAnsi="Times New Roman" w:cs="Times New Roman"/>
          <w:szCs w:val="21"/>
        </w:rPr>
      </w:pPr>
    </w:p>
    <w:p w:rsidR="0078207D" w:rsidRPr="00337B25" w:rsidRDefault="0078207D" w:rsidP="00381701">
      <w:pPr>
        <w:rPr>
          <w:rFonts w:ascii="Times New Roman" w:hAnsi="Times New Roman" w:cs="Times New Roman"/>
          <w:szCs w:val="21"/>
        </w:rPr>
      </w:pPr>
    </w:p>
    <w:p w:rsidR="0078207D" w:rsidRPr="00337B25" w:rsidRDefault="0078207D" w:rsidP="00381701">
      <w:pPr>
        <w:rPr>
          <w:rFonts w:ascii="Times New Roman" w:hAnsi="Times New Roman" w:cs="Times New Roman"/>
          <w:szCs w:val="21"/>
        </w:rPr>
      </w:pPr>
    </w:p>
    <w:p w:rsidR="00835628" w:rsidRPr="00337B25" w:rsidRDefault="00835628" w:rsidP="00381701">
      <w:pPr>
        <w:rPr>
          <w:rFonts w:ascii="Times New Roman" w:hAnsi="Times New Roman" w:cs="Times New Roman"/>
          <w:szCs w:val="21"/>
        </w:rPr>
      </w:pPr>
    </w:p>
    <w:p w:rsidR="004D68BB" w:rsidRPr="00337B25" w:rsidRDefault="004D68BB" w:rsidP="00D6031E">
      <w:pPr>
        <w:rPr>
          <w:rFonts w:ascii="Times New Roman" w:hAnsi="Times New Roman" w:cs="Times New Roman"/>
          <w:szCs w:val="21"/>
        </w:rPr>
      </w:pPr>
    </w:p>
    <w:p w:rsidR="00F80ADC" w:rsidRPr="00337B25" w:rsidRDefault="003E1D7B" w:rsidP="00381701">
      <w:pPr>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F86A82" w:rsidRPr="0077402A" w:rsidRDefault="00F86A82" w:rsidP="00381701">
                    <w:pPr>
                      <w:jc w:val="center"/>
                      <w:rPr>
                        <w:rFonts w:ascii="黑体" w:eastAsia="黑体" w:hAnsi="黑体"/>
                        <w:sz w:val="36"/>
                        <w:szCs w:val="36"/>
                      </w:rPr>
                    </w:pPr>
                    <w:r>
                      <w:rPr>
                        <w:rFonts w:ascii="黑体" w:eastAsia="黑体" w:hAnsi="黑体" w:hint="eastAsia"/>
                        <w:sz w:val="36"/>
                        <w:szCs w:val="36"/>
                      </w:rPr>
                      <w:t>力的分解</w:t>
                    </w:r>
                  </w:p>
                </w:txbxContent>
              </v:textbox>
            </v:shape>
            <w10:wrap type="none"/>
            <w10:anchorlock/>
          </v:group>
        </w:pict>
      </w:r>
    </w:p>
    <w:p w:rsidR="00381701" w:rsidRPr="000128A4" w:rsidRDefault="00381701" w:rsidP="000128A4">
      <w:pPr>
        <w:rPr>
          <w:rFonts w:asciiTheme="majorHAnsi" w:hAnsiTheme="majorHAnsi" w:cstheme="majorHAnsi"/>
          <w:szCs w:val="21"/>
        </w:rPr>
      </w:pPr>
    </w:p>
    <w:p w:rsidR="00502999" w:rsidRPr="000128A4" w:rsidRDefault="003E1D7B" w:rsidP="000128A4">
      <w:pPr>
        <w:rPr>
          <w:rFonts w:asciiTheme="majorHAnsi" w:hAnsiTheme="majorHAnsi" w:cstheme="majorHAnsi"/>
          <w:szCs w:val="21"/>
        </w:rPr>
      </w:pPr>
      <w:r w:rsidRPr="000128A4">
        <w:rPr>
          <w:rFonts w:asciiTheme="majorHAnsi" w:hAnsiTheme="majorHAnsi" w:cstheme="majorHAnsi"/>
          <w:szCs w:val="21"/>
        </w:rPr>
      </w:r>
      <w:r w:rsidRPr="000128A4">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F86A82" w:rsidRPr="0014298B" w:rsidRDefault="00F86A82">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B33E81" w:rsidRPr="000128A4" w:rsidRDefault="00FD0044" w:rsidP="000128A4">
      <w:pPr>
        <w:rPr>
          <w:rFonts w:asciiTheme="majorHAnsi" w:hAnsiTheme="majorHAnsi" w:cstheme="majorHAnsi"/>
          <w:szCs w:val="21"/>
        </w:rPr>
      </w:pPr>
      <w:r w:rsidRPr="000128A4">
        <w:rPr>
          <w:rFonts w:asciiTheme="majorHAnsi" w:hAnsiTheme="majorHAnsi" w:cstheme="majorHAnsi"/>
          <w:szCs w:val="21"/>
        </w:rPr>
        <w:t>1</w:t>
      </w:r>
      <w:r w:rsidRPr="000128A4">
        <w:rPr>
          <w:rFonts w:asciiTheme="majorHAnsi" w:hAnsiTheme="minorEastAsia" w:cstheme="majorHAnsi"/>
          <w:szCs w:val="21"/>
        </w:rPr>
        <w:t>、平行四边形</w:t>
      </w:r>
      <w:r w:rsidR="000135DC" w:rsidRPr="000128A4">
        <w:rPr>
          <w:rFonts w:asciiTheme="majorHAnsi" w:hAnsiTheme="minorEastAsia" w:cstheme="majorHAnsi"/>
          <w:szCs w:val="21"/>
        </w:rPr>
        <w:t>定则：求两个互成角度的共点力</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1</w:t>
      </w:r>
      <w:r w:rsidR="000135DC" w:rsidRPr="000128A4">
        <w:rPr>
          <w:rFonts w:asciiTheme="majorHAnsi" w:hAnsiTheme="minorEastAsia" w:cstheme="majorHAnsi"/>
          <w:szCs w:val="21"/>
        </w:rPr>
        <w:t>、</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2</w:t>
      </w:r>
      <w:r w:rsidR="000135DC" w:rsidRPr="000128A4">
        <w:rPr>
          <w:rFonts w:asciiTheme="majorHAnsi" w:hAnsiTheme="minorEastAsia" w:cstheme="majorHAnsi"/>
          <w:szCs w:val="21"/>
        </w:rPr>
        <w:t>的合力，可以用表示</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1</w:t>
      </w:r>
      <w:r w:rsidR="000135DC" w:rsidRPr="000128A4">
        <w:rPr>
          <w:rFonts w:asciiTheme="majorHAnsi" w:hAnsiTheme="minorEastAsia" w:cstheme="majorHAnsi"/>
          <w:szCs w:val="21"/>
        </w:rPr>
        <w:t>、</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2</w:t>
      </w:r>
      <w:r w:rsidR="000135DC" w:rsidRPr="000128A4">
        <w:rPr>
          <w:rFonts w:asciiTheme="majorHAnsi" w:hAnsiTheme="minorEastAsia" w:cstheme="majorHAnsi"/>
          <w:szCs w:val="21"/>
        </w:rPr>
        <w:t>的有向线段为</w:t>
      </w:r>
      <w:r w:rsidR="0005639F" w:rsidRPr="000128A4">
        <w:rPr>
          <w:rFonts w:asciiTheme="majorHAnsi" w:hAnsiTheme="majorHAnsi" w:cstheme="majorHAnsi"/>
          <w:szCs w:val="21"/>
        </w:rPr>
        <w:t>______</w:t>
      </w:r>
      <w:r w:rsidR="000135DC" w:rsidRPr="000128A4">
        <w:rPr>
          <w:rFonts w:asciiTheme="majorHAnsi" w:hAnsiTheme="minorEastAsia" w:cstheme="majorHAnsi"/>
          <w:szCs w:val="21"/>
        </w:rPr>
        <w:t>作平行四边形，平行四边形的</w:t>
      </w:r>
      <w:r w:rsidR="00547318" w:rsidRPr="000128A4">
        <w:rPr>
          <w:rFonts w:asciiTheme="majorHAnsi" w:hAnsiTheme="majorHAnsi" w:cstheme="majorHAnsi"/>
          <w:szCs w:val="21"/>
        </w:rPr>
        <w:t>______</w:t>
      </w:r>
      <w:r w:rsidR="00F33E96" w:rsidRPr="000128A4">
        <w:rPr>
          <w:rFonts w:asciiTheme="majorHAnsi" w:hAnsiTheme="minorEastAsia" w:cstheme="majorHAnsi"/>
          <w:szCs w:val="21"/>
        </w:rPr>
        <w:t>（</w:t>
      </w:r>
      <w:r w:rsidR="000135DC" w:rsidRPr="000128A4">
        <w:rPr>
          <w:rFonts w:asciiTheme="majorHAnsi" w:hAnsiTheme="minorEastAsia" w:cstheme="majorHAnsi"/>
          <w:szCs w:val="21"/>
        </w:rPr>
        <w:t>在两个有向线段</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1</w:t>
      </w:r>
      <w:r w:rsidR="000135DC" w:rsidRPr="000128A4">
        <w:rPr>
          <w:rFonts w:asciiTheme="majorHAnsi" w:hAnsiTheme="minorEastAsia" w:cstheme="majorHAnsi"/>
          <w:szCs w:val="21"/>
        </w:rPr>
        <w:t>、</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2</w:t>
      </w:r>
      <w:r w:rsidR="000135DC" w:rsidRPr="000128A4">
        <w:rPr>
          <w:rFonts w:asciiTheme="majorHAnsi" w:hAnsiTheme="minorEastAsia" w:cstheme="majorHAnsi"/>
          <w:szCs w:val="21"/>
        </w:rPr>
        <w:t>之间</w:t>
      </w:r>
      <w:r w:rsidR="00F33E96" w:rsidRPr="000128A4">
        <w:rPr>
          <w:rFonts w:asciiTheme="majorHAnsi" w:hAnsiTheme="minorEastAsia" w:cstheme="majorHAnsi"/>
          <w:szCs w:val="21"/>
        </w:rPr>
        <w:t>）</w:t>
      </w:r>
      <w:r w:rsidR="000135DC" w:rsidRPr="000128A4">
        <w:rPr>
          <w:rFonts w:asciiTheme="majorHAnsi" w:hAnsiTheme="minorEastAsia" w:cstheme="majorHAnsi"/>
          <w:szCs w:val="21"/>
        </w:rPr>
        <w:t>就表示合力的</w:t>
      </w:r>
      <w:r w:rsidR="00E3365F" w:rsidRPr="000128A4">
        <w:rPr>
          <w:rFonts w:asciiTheme="majorHAnsi" w:hAnsiTheme="majorHAnsi" w:cstheme="majorHAnsi"/>
          <w:szCs w:val="21"/>
        </w:rPr>
        <w:t>______</w:t>
      </w:r>
      <w:r w:rsidR="000135DC" w:rsidRPr="000128A4">
        <w:rPr>
          <w:rFonts w:asciiTheme="majorHAnsi" w:hAnsiTheme="minorEastAsia" w:cstheme="majorHAnsi"/>
          <w:szCs w:val="21"/>
        </w:rPr>
        <w:t>和</w:t>
      </w:r>
      <w:r w:rsidR="003A75D1" w:rsidRPr="000128A4">
        <w:rPr>
          <w:rFonts w:asciiTheme="majorHAnsi" w:hAnsiTheme="majorHAnsi" w:cstheme="majorHAnsi"/>
          <w:szCs w:val="21"/>
        </w:rPr>
        <w:t>______</w:t>
      </w:r>
      <w:r w:rsidR="000135DC" w:rsidRPr="000128A4">
        <w:rPr>
          <w:rFonts w:asciiTheme="majorHAnsi" w:hAnsiTheme="minorEastAsia" w:cstheme="majorHAnsi"/>
          <w:szCs w:val="21"/>
        </w:rPr>
        <w:t>，如下图甲所示</w:t>
      </w:r>
      <w:r w:rsidR="006C094C" w:rsidRPr="000128A4">
        <w:rPr>
          <w:rFonts w:asciiTheme="majorHAnsi" w:hAnsiTheme="minorEastAsia" w:cstheme="majorHAnsi"/>
          <w:szCs w:val="21"/>
        </w:rPr>
        <w:t>。</w:t>
      </w:r>
    </w:p>
    <w:p w:rsidR="000135DC" w:rsidRPr="000128A4" w:rsidRDefault="00FD0044" w:rsidP="000128A4">
      <w:pPr>
        <w:rPr>
          <w:rFonts w:asciiTheme="majorHAnsi" w:hAnsiTheme="majorHAnsi" w:cstheme="majorHAnsi"/>
          <w:color w:val="FF0000"/>
          <w:szCs w:val="21"/>
        </w:rPr>
      </w:pPr>
      <w:r w:rsidRPr="000128A4">
        <w:rPr>
          <w:rFonts w:asciiTheme="majorHAnsi" w:hAnsiTheme="majorHAnsi" w:cstheme="majorHAnsi"/>
          <w:szCs w:val="21"/>
        </w:rPr>
        <w:t>2</w:t>
      </w:r>
      <w:r w:rsidRPr="000128A4">
        <w:rPr>
          <w:rFonts w:asciiTheme="majorHAnsi" w:hAnsiTheme="minorEastAsia" w:cstheme="majorHAnsi"/>
          <w:szCs w:val="21"/>
        </w:rPr>
        <w:t>、三角形</w:t>
      </w:r>
      <w:r w:rsidR="000135DC" w:rsidRPr="000128A4">
        <w:rPr>
          <w:rFonts w:asciiTheme="majorHAnsi" w:hAnsiTheme="minorEastAsia" w:cstheme="majorHAnsi"/>
          <w:szCs w:val="21"/>
        </w:rPr>
        <w:t>定则：求两个互成角度的共点力</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1</w:t>
      </w:r>
      <w:r w:rsidR="000135DC" w:rsidRPr="000128A4">
        <w:rPr>
          <w:rFonts w:asciiTheme="majorHAnsi" w:hAnsiTheme="minorEastAsia" w:cstheme="majorHAnsi"/>
          <w:szCs w:val="21"/>
        </w:rPr>
        <w:t>、</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2</w:t>
      </w:r>
      <w:r w:rsidR="000135DC" w:rsidRPr="000128A4">
        <w:rPr>
          <w:rFonts w:asciiTheme="majorHAnsi" w:hAnsiTheme="minorEastAsia" w:cstheme="majorHAnsi"/>
          <w:szCs w:val="21"/>
        </w:rPr>
        <w:t>的合力，可以把表示</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1</w:t>
      </w:r>
      <w:r w:rsidR="000135DC" w:rsidRPr="000128A4">
        <w:rPr>
          <w:rFonts w:asciiTheme="majorHAnsi" w:hAnsiTheme="minorEastAsia" w:cstheme="majorHAnsi"/>
          <w:szCs w:val="21"/>
        </w:rPr>
        <w:t>、</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2</w:t>
      </w:r>
      <w:r w:rsidR="000135DC" w:rsidRPr="000128A4">
        <w:rPr>
          <w:rFonts w:asciiTheme="majorHAnsi" w:hAnsiTheme="minorEastAsia" w:cstheme="majorHAnsi"/>
          <w:szCs w:val="21"/>
        </w:rPr>
        <w:t>的线段</w:t>
      </w:r>
      <w:r w:rsidR="003A75D1" w:rsidRPr="000128A4">
        <w:rPr>
          <w:rFonts w:asciiTheme="majorHAnsi" w:hAnsiTheme="majorHAnsi" w:cstheme="majorHAnsi"/>
          <w:szCs w:val="21"/>
        </w:rPr>
        <w:t>______</w:t>
      </w:r>
      <w:r w:rsidR="000135DC" w:rsidRPr="000128A4">
        <w:rPr>
          <w:rFonts w:asciiTheme="majorHAnsi" w:hAnsiTheme="minorEastAsia" w:cstheme="majorHAnsi"/>
          <w:szCs w:val="21"/>
        </w:rPr>
        <w:t>顺次相接地画出，把</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1</w:t>
      </w:r>
      <w:r w:rsidR="000135DC" w:rsidRPr="000128A4">
        <w:rPr>
          <w:rFonts w:asciiTheme="majorHAnsi" w:hAnsiTheme="minorEastAsia" w:cstheme="majorHAnsi"/>
          <w:szCs w:val="21"/>
        </w:rPr>
        <w:t>、</w:t>
      </w:r>
      <w:r w:rsidR="00C61925" w:rsidRPr="000128A4">
        <w:rPr>
          <w:rFonts w:asciiTheme="majorHAnsi" w:hAnsiTheme="majorHAnsi" w:cstheme="majorHAnsi"/>
          <w:i/>
          <w:szCs w:val="21"/>
        </w:rPr>
        <w:t>F</w:t>
      </w:r>
      <w:r w:rsidR="000135DC" w:rsidRPr="000128A4">
        <w:rPr>
          <w:rFonts w:asciiTheme="majorHAnsi" w:hAnsiTheme="majorHAnsi" w:cstheme="majorHAnsi"/>
          <w:szCs w:val="21"/>
          <w:vertAlign w:val="subscript"/>
        </w:rPr>
        <w:t>2</w:t>
      </w:r>
      <w:r w:rsidR="000135DC" w:rsidRPr="000128A4">
        <w:rPr>
          <w:rFonts w:asciiTheme="majorHAnsi" w:hAnsiTheme="minorEastAsia" w:cstheme="majorHAnsi"/>
          <w:szCs w:val="21"/>
        </w:rPr>
        <w:t>的另外两端连接起来，则此连线就表示</w:t>
      </w:r>
      <w:r w:rsidR="003A75D1" w:rsidRPr="000128A4">
        <w:rPr>
          <w:rFonts w:asciiTheme="majorHAnsi" w:hAnsiTheme="majorHAnsi" w:cstheme="majorHAnsi"/>
          <w:szCs w:val="21"/>
        </w:rPr>
        <w:t>______</w:t>
      </w:r>
      <w:r w:rsidR="000135DC" w:rsidRPr="000128A4">
        <w:rPr>
          <w:rFonts w:asciiTheme="majorHAnsi" w:hAnsiTheme="minorEastAsia" w:cstheme="majorHAnsi"/>
          <w:szCs w:val="21"/>
        </w:rPr>
        <w:t>的大小和方向，如图乙所示</w:t>
      </w:r>
      <w:r w:rsidR="006C094C" w:rsidRPr="000128A4">
        <w:rPr>
          <w:rFonts w:asciiTheme="majorHAnsi" w:hAnsiTheme="minorEastAsia" w:cstheme="majorHAnsi"/>
          <w:szCs w:val="21"/>
        </w:rPr>
        <w:t>。</w:t>
      </w:r>
    </w:p>
    <w:p w:rsidR="000135DC" w:rsidRPr="000128A4" w:rsidRDefault="000135DC" w:rsidP="000128A4">
      <w:pPr>
        <w:jc w:val="center"/>
        <w:rPr>
          <w:rFonts w:asciiTheme="majorHAnsi" w:hAnsiTheme="majorHAnsi" w:cstheme="majorHAnsi"/>
          <w:szCs w:val="21"/>
        </w:rPr>
      </w:pPr>
      <w:r w:rsidRPr="000128A4">
        <w:rPr>
          <w:rFonts w:asciiTheme="majorHAnsi" w:hAnsiTheme="majorHAnsi" w:cstheme="majorHAnsi"/>
          <w:noProof/>
          <w:szCs w:val="21"/>
        </w:rPr>
        <w:drawing>
          <wp:inline distT="0" distB="0" distL="0" distR="0">
            <wp:extent cx="2519709" cy="1024177"/>
            <wp:effectExtent l="19050" t="0" r="0" b="0"/>
            <wp:docPr id="4" name="图片 4" descr="W18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184.TIF"/>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9709" cy="1024177"/>
                    </a:xfrm>
                    <a:prstGeom prst="rect">
                      <a:avLst/>
                    </a:prstGeom>
                    <a:noFill/>
                    <a:ln>
                      <a:noFill/>
                    </a:ln>
                  </pic:spPr>
                </pic:pic>
              </a:graphicData>
            </a:graphic>
          </wp:inline>
        </w:drawing>
      </w:r>
    </w:p>
    <w:p w:rsidR="000135DC" w:rsidRPr="000128A4" w:rsidRDefault="00FD0044" w:rsidP="000128A4">
      <w:pPr>
        <w:rPr>
          <w:rFonts w:asciiTheme="majorHAnsi" w:hAnsiTheme="majorHAnsi" w:cstheme="majorHAnsi"/>
          <w:color w:val="FF0000"/>
          <w:szCs w:val="21"/>
        </w:rPr>
      </w:pPr>
      <w:r w:rsidRPr="000128A4">
        <w:rPr>
          <w:rFonts w:asciiTheme="majorHAnsi" w:hAnsiTheme="minorEastAsia" w:cstheme="majorHAnsi"/>
          <w:color w:val="FF0000"/>
          <w:szCs w:val="21"/>
        </w:rPr>
        <w:t>【答案】邻边；对角线；大小；方向</w:t>
      </w:r>
      <w:r w:rsidR="00F33E96" w:rsidRPr="000128A4">
        <w:rPr>
          <w:rFonts w:asciiTheme="majorHAnsi" w:hAnsiTheme="minorEastAsia" w:cstheme="majorHAnsi"/>
          <w:color w:val="FF0000"/>
          <w:szCs w:val="21"/>
        </w:rPr>
        <w:t>；</w:t>
      </w:r>
      <w:r w:rsidRPr="000128A4">
        <w:rPr>
          <w:rFonts w:asciiTheme="majorHAnsi" w:hAnsiTheme="minorEastAsia" w:cstheme="majorHAnsi"/>
          <w:color w:val="FF0000"/>
          <w:szCs w:val="21"/>
        </w:rPr>
        <w:t>首尾；合力</w:t>
      </w:r>
    </w:p>
    <w:p w:rsidR="00547318" w:rsidRPr="000128A4" w:rsidRDefault="00547318" w:rsidP="000128A4">
      <w:pPr>
        <w:rPr>
          <w:rFonts w:asciiTheme="majorHAnsi" w:hAnsiTheme="majorHAnsi" w:cstheme="majorHAnsi"/>
          <w:color w:val="FF0000"/>
          <w:szCs w:val="21"/>
        </w:rPr>
      </w:pPr>
    </w:p>
    <w:p w:rsidR="003B11BA" w:rsidRPr="000128A4" w:rsidRDefault="003E1D7B" w:rsidP="000128A4">
      <w:pPr>
        <w:rPr>
          <w:rFonts w:asciiTheme="majorHAnsi" w:hAnsiTheme="majorHAnsi" w:cstheme="majorHAnsi"/>
          <w:szCs w:val="21"/>
        </w:rPr>
      </w:pPr>
      <w:r w:rsidRPr="000128A4">
        <w:rPr>
          <w:rFonts w:asciiTheme="majorHAnsi" w:hAnsiTheme="majorHAnsi" w:cstheme="majorHAnsi"/>
          <w:szCs w:val="21"/>
        </w:rPr>
      </w:r>
      <w:r w:rsidRPr="000128A4">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2"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F86A82" w:rsidRPr="0014298B" w:rsidRDefault="00F86A82">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BE3F06" w:rsidRPr="000128A4" w:rsidRDefault="003E1D7B" w:rsidP="000128A4">
      <w:pPr>
        <w:rPr>
          <w:rFonts w:asciiTheme="majorHAnsi" w:hAnsiTheme="majorHAnsi" w:cstheme="majorHAnsi"/>
          <w:szCs w:val="21"/>
        </w:rPr>
      </w:pPr>
      <w:r w:rsidRPr="000128A4">
        <w:rPr>
          <w:rFonts w:asciiTheme="majorHAnsi" w:hAnsiTheme="majorHAnsi" w:cstheme="majorHAnsi"/>
          <w:szCs w:val="21"/>
        </w:rPr>
      </w:r>
      <w:r w:rsidRPr="000128A4">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F86A82" w:rsidRPr="00AB64F6" w:rsidRDefault="00F86A82"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力的分解</w:t>
                    </w:r>
                  </w:p>
                </w:txbxContent>
              </v:textbox>
            </v:shape>
            <w10:wrap type="none"/>
            <w10:anchorlock/>
          </v:group>
        </w:pict>
      </w:r>
    </w:p>
    <w:p w:rsidR="003C0EFC" w:rsidRPr="000128A4" w:rsidRDefault="003C0EFC" w:rsidP="000128A4">
      <w:pPr>
        <w:pStyle w:val="ae"/>
        <w:jc w:val="left"/>
        <w:rPr>
          <w:rFonts w:asciiTheme="majorHAnsi" w:eastAsiaTheme="minorEastAsia" w:hAnsiTheme="majorHAnsi" w:cstheme="majorHAnsi"/>
        </w:rPr>
      </w:pPr>
      <w:r w:rsidRPr="000128A4">
        <w:rPr>
          <w:rFonts w:asciiTheme="majorHAnsi" w:eastAsiaTheme="minorEastAsia" w:hAnsiTheme="minorEastAsia" w:cstheme="majorHAnsi"/>
        </w:rPr>
        <w:t>一、力的分解</w:t>
      </w:r>
    </w:p>
    <w:p w:rsidR="003C0EFC" w:rsidRPr="000128A4" w:rsidRDefault="00547318"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noProof/>
        </w:rPr>
        <w:drawing>
          <wp:anchor distT="0" distB="0" distL="114300" distR="114300" simplePos="0" relativeHeight="251671040" behindDoc="0" locked="0" layoutInCell="1" allowOverlap="1">
            <wp:simplePos x="0" y="0"/>
            <wp:positionH relativeFrom="column">
              <wp:posOffset>4067175</wp:posOffset>
            </wp:positionH>
            <wp:positionV relativeFrom="paragraph">
              <wp:posOffset>149860</wp:posOffset>
            </wp:positionV>
            <wp:extent cx="1581150" cy="1581150"/>
            <wp:effectExtent l="19050" t="0" r="0" b="0"/>
            <wp:wrapSquare wrapText="bothSides"/>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1581150" cy="1581150"/>
                    </a:xfrm>
                    <a:prstGeom prst="rect">
                      <a:avLst/>
                    </a:prstGeom>
                    <a:noFill/>
                    <a:ln w="9525">
                      <a:noFill/>
                      <a:miter lim="800000"/>
                      <a:headEnd/>
                      <a:tailEnd/>
                    </a:ln>
                  </pic:spPr>
                </pic:pic>
              </a:graphicData>
            </a:graphic>
          </wp:anchor>
        </w:drawing>
      </w:r>
      <w:r w:rsidR="003C0EFC" w:rsidRPr="000128A4">
        <w:rPr>
          <w:rFonts w:asciiTheme="majorHAnsi" w:eastAsiaTheme="minorEastAsia" w:hAnsiTheme="majorHAnsi" w:cstheme="majorHAnsi"/>
        </w:rPr>
        <w:t>1</w:t>
      </w:r>
      <w:r w:rsidR="003C0EFC" w:rsidRPr="000128A4">
        <w:rPr>
          <w:rFonts w:asciiTheme="majorHAnsi" w:eastAsiaTheme="minorEastAsia" w:hAnsiTheme="minorEastAsia" w:cstheme="majorHAnsi"/>
        </w:rPr>
        <w:t>、</w:t>
      </w:r>
      <w:r w:rsidR="00F33E96" w:rsidRPr="000128A4">
        <w:rPr>
          <w:rFonts w:asciiTheme="majorHAnsi" w:eastAsiaTheme="minorEastAsia" w:hAnsiTheme="minorEastAsia" w:cstheme="majorHAnsi"/>
        </w:rPr>
        <w:t>概念：求一个力的分力的过程。</w:t>
      </w:r>
    </w:p>
    <w:p w:rsidR="003C0EFC" w:rsidRPr="000128A4" w:rsidRDefault="003C0EFC"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rPr>
        <w:t>2</w:t>
      </w:r>
      <w:r w:rsidRPr="000128A4">
        <w:rPr>
          <w:rFonts w:asciiTheme="majorHAnsi" w:eastAsiaTheme="minorEastAsia" w:hAnsiTheme="minorEastAsia" w:cstheme="majorHAnsi"/>
        </w:rPr>
        <w:t>、遵循的原则：平行四边形定则或三角形定则</w:t>
      </w:r>
      <w:r w:rsidR="00F33E96" w:rsidRPr="000128A4">
        <w:rPr>
          <w:rFonts w:asciiTheme="majorHAnsi" w:eastAsiaTheme="minorEastAsia" w:hAnsiTheme="minorEastAsia" w:cstheme="majorHAnsi"/>
        </w:rPr>
        <w:t>。</w:t>
      </w:r>
    </w:p>
    <w:p w:rsidR="00547318" w:rsidRPr="000128A4" w:rsidRDefault="0006474B" w:rsidP="000128A4">
      <w:pPr>
        <w:pStyle w:val="ae"/>
        <w:jc w:val="left"/>
        <w:rPr>
          <w:rFonts w:asciiTheme="majorHAnsi" w:eastAsiaTheme="minorEastAsia" w:hAnsiTheme="majorHAnsi" w:cstheme="majorHAnsi"/>
        </w:rPr>
      </w:pPr>
      <w:r w:rsidRPr="000128A4">
        <w:rPr>
          <w:rFonts w:asciiTheme="majorHAnsi" w:eastAsiaTheme="minorEastAsia" w:hAnsiTheme="minorEastAsia" w:cstheme="majorHAnsi"/>
        </w:rPr>
        <w:t>根据几何学的知识，已知对角线长可以作出无数个平行四边形</w:t>
      </w:r>
    </w:p>
    <w:p w:rsidR="0006474B" w:rsidRPr="000128A4" w:rsidRDefault="0006474B" w:rsidP="000128A4">
      <w:pPr>
        <w:pStyle w:val="ae"/>
        <w:jc w:val="left"/>
        <w:rPr>
          <w:rFonts w:asciiTheme="majorHAnsi" w:eastAsiaTheme="minorEastAsia" w:hAnsiTheme="majorHAnsi" w:cstheme="majorHAnsi"/>
        </w:rPr>
      </w:pPr>
      <w:r w:rsidRPr="000128A4">
        <w:rPr>
          <w:rFonts w:asciiTheme="majorHAnsi" w:eastAsiaTheme="minorEastAsia" w:hAnsiTheme="minorEastAsia" w:cstheme="majorHAnsi"/>
        </w:rPr>
        <w:t>如图所示。</w:t>
      </w:r>
    </w:p>
    <w:p w:rsidR="003C0EFC" w:rsidRPr="000128A4" w:rsidRDefault="003C0EFC"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rPr>
        <w:t>3</w:t>
      </w:r>
      <w:r w:rsidRPr="000128A4">
        <w:rPr>
          <w:rFonts w:asciiTheme="majorHAnsi" w:eastAsiaTheme="minorEastAsia" w:hAnsiTheme="minorEastAsia" w:cstheme="majorHAnsi"/>
        </w:rPr>
        <w:t>、分解的方法</w:t>
      </w:r>
    </w:p>
    <w:p w:rsidR="003C0EFC" w:rsidRPr="000128A4" w:rsidRDefault="003C0EFC" w:rsidP="000128A4">
      <w:pPr>
        <w:pStyle w:val="ae"/>
        <w:jc w:val="left"/>
        <w:rPr>
          <w:rFonts w:asciiTheme="majorHAnsi" w:eastAsiaTheme="minorEastAsia" w:hAnsiTheme="majorHAnsi" w:cstheme="majorHAnsi"/>
        </w:rPr>
      </w:pPr>
      <w:r w:rsidRPr="000128A4">
        <w:rPr>
          <w:rFonts w:asciiTheme="majorHAnsi" w:eastAsiaTheme="minorEastAsia" w:hAnsiTheme="minorEastAsia" w:cstheme="majorHAnsi"/>
        </w:rPr>
        <w:t>①按力产生的实际效果进行分解</w:t>
      </w:r>
      <w:r w:rsidR="00F33E96" w:rsidRPr="000128A4">
        <w:rPr>
          <w:rFonts w:asciiTheme="majorHAnsi" w:eastAsiaTheme="minorEastAsia" w:hAnsiTheme="minorEastAsia" w:cstheme="majorHAnsi"/>
        </w:rPr>
        <w:t>。</w:t>
      </w:r>
    </w:p>
    <w:p w:rsidR="003C0EFC" w:rsidRPr="000128A4" w:rsidRDefault="003C0EFC" w:rsidP="000128A4">
      <w:pPr>
        <w:rPr>
          <w:rFonts w:asciiTheme="majorHAnsi" w:hAnsiTheme="majorHAnsi" w:cstheme="majorHAnsi"/>
        </w:rPr>
      </w:pPr>
      <w:r w:rsidRPr="000128A4">
        <w:rPr>
          <w:rFonts w:asciiTheme="majorHAnsi" w:hAnsiTheme="minorEastAsia" w:cstheme="majorHAnsi"/>
        </w:rPr>
        <w:t>②正交分解法</w:t>
      </w:r>
      <w:r w:rsidR="00F33E96" w:rsidRPr="000128A4">
        <w:rPr>
          <w:rFonts w:asciiTheme="majorHAnsi" w:hAnsiTheme="minorEastAsia" w:cstheme="majorHAnsi"/>
        </w:rPr>
        <w:t>。</w:t>
      </w:r>
    </w:p>
    <w:p w:rsidR="0006474B" w:rsidRPr="000128A4" w:rsidRDefault="0006474B" w:rsidP="000128A4">
      <w:pPr>
        <w:rPr>
          <w:rFonts w:asciiTheme="majorHAnsi" w:hAnsiTheme="majorHAnsi" w:cstheme="majorHAnsi"/>
          <w:szCs w:val="21"/>
        </w:rPr>
      </w:pPr>
    </w:p>
    <w:p w:rsidR="00F33E96" w:rsidRPr="000128A4" w:rsidRDefault="00F33E96" w:rsidP="000128A4">
      <w:pPr>
        <w:rPr>
          <w:rFonts w:asciiTheme="majorHAnsi" w:hAnsiTheme="majorHAnsi" w:cstheme="majorHAnsi"/>
          <w:szCs w:val="21"/>
        </w:rPr>
      </w:pPr>
    </w:p>
    <w:p w:rsidR="000128A4" w:rsidRDefault="000128A4" w:rsidP="000128A4">
      <w:pPr>
        <w:rPr>
          <w:rFonts w:asciiTheme="majorHAnsi" w:hAnsiTheme="minorEastAsia" w:cstheme="majorHAnsi" w:hint="eastAsia"/>
        </w:rPr>
      </w:pPr>
    </w:p>
    <w:p w:rsidR="002370D4" w:rsidRPr="000128A4" w:rsidRDefault="00545C74" w:rsidP="000128A4">
      <w:pPr>
        <w:rPr>
          <w:rFonts w:asciiTheme="majorHAnsi" w:hAnsiTheme="majorHAnsi" w:cstheme="majorHAnsi"/>
        </w:rPr>
      </w:pPr>
      <w:r w:rsidRPr="000128A4">
        <w:rPr>
          <w:rFonts w:asciiTheme="majorHAnsi" w:hAnsiTheme="minorEastAsia" w:cstheme="majorHAnsi"/>
        </w:rPr>
        <w:t>二</w:t>
      </w:r>
      <w:r w:rsidR="002370D4" w:rsidRPr="000128A4">
        <w:rPr>
          <w:rFonts w:asciiTheme="majorHAnsi" w:hAnsiTheme="minorEastAsia" w:cstheme="majorHAnsi"/>
        </w:rPr>
        <w:t>、力的分解的不唯一性</w:t>
      </w:r>
    </w:p>
    <w:p w:rsidR="002370D4" w:rsidRPr="000128A4" w:rsidRDefault="002370D4" w:rsidP="000128A4">
      <w:pPr>
        <w:rPr>
          <w:rFonts w:asciiTheme="majorHAnsi" w:hAnsiTheme="majorHAnsi" w:cstheme="majorHAnsi"/>
        </w:rPr>
      </w:pPr>
      <w:r w:rsidRPr="000128A4">
        <w:rPr>
          <w:rFonts w:asciiTheme="majorHAnsi" w:hAnsiTheme="minorEastAsia" w:cstheme="majorHAnsi"/>
        </w:rPr>
        <w:t>（</w:t>
      </w:r>
      <w:r w:rsidRPr="000128A4">
        <w:rPr>
          <w:rFonts w:asciiTheme="majorHAnsi" w:hAnsiTheme="majorHAnsi" w:cstheme="majorHAnsi"/>
        </w:rPr>
        <w:t>1</w:t>
      </w:r>
      <w:r w:rsidRPr="000128A4">
        <w:rPr>
          <w:rFonts w:asciiTheme="majorHAnsi" w:hAnsiTheme="minorEastAsia" w:cstheme="majorHAnsi"/>
        </w:rPr>
        <w:t>）已知合力</w:t>
      </w:r>
      <w:r w:rsidRPr="000128A4">
        <w:rPr>
          <w:rFonts w:asciiTheme="majorHAnsi" w:hAnsiTheme="majorHAnsi" w:cstheme="majorHAnsi"/>
          <w:i/>
        </w:rPr>
        <w:t>F</w:t>
      </w:r>
      <w:r w:rsidRPr="000128A4">
        <w:rPr>
          <w:rFonts w:asciiTheme="majorHAnsi" w:hAnsiTheme="minorEastAsia" w:cstheme="majorHAnsi"/>
        </w:rPr>
        <w:t>和两个分力的方向，可以唯一地作出力的平行四边形，对力</w:t>
      </w:r>
      <w:r w:rsidRPr="000128A4">
        <w:rPr>
          <w:rFonts w:asciiTheme="majorHAnsi" w:hAnsiTheme="majorHAnsi" w:cstheme="majorHAnsi"/>
          <w:i/>
        </w:rPr>
        <w:t>F</w:t>
      </w:r>
      <w:r w:rsidRPr="000128A4">
        <w:rPr>
          <w:rFonts w:asciiTheme="majorHAnsi" w:hAnsiTheme="minorEastAsia" w:cstheme="majorHAnsi"/>
        </w:rPr>
        <w:t>进行分解，其解是唯一的；</w:t>
      </w:r>
    </w:p>
    <w:p w:rsidR="002370D4" w:rsidRPr="000128A4" w:rsidRDefault="002370D4" w:rsidP="000128A4">
      <w:pPr>
        <w:rPr>
          <w:rFonts w:asciiTheme="majorHAnsi" w:hAnsiTheme="majorHAnsi" w:cstheme="majorHAnsi"/>
        </w:rPr>
      </w:pPr>
      <w:r w:rsidRPr="000128A4">
        <w:rPr>
          <w:rFonts w:asciiTheme="majorHAnsi" w:hAnsiTheme="majorHAnsi" w:cstheme="majorHAnsi"/>
          <w:noProof/>
        </w:rPr>
        <w:drawing>
          <wp:anchor distT="0" distB="0" distL="114300" distR="114300" simplePos="0" relativeHeight="251642368" behindDoc="0" locked="0" layoutInCell="1" allowOverlap="1">
            <wp:simplePos x="0" y="0"/>
            <wp:positionH relativeFrom="column">
              <wp:posOffset>4547870</wp:posOffset>
            </wp:positionH>
            <wp:positionV relativeFrom="paragraph">
              <wp:posOffset>212090</wp:posOffset>
            </wp:positionV>
            <wp:extent cx="1257300" cy="781050"/>
            <wp:effectExtent l="19050" t="0" r="0" b="0"/>
            <wp:wrapSquare wrapText="bothSides"/>
            <wp:docPr id="40" name="图片 40" descr="W2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200.TIF"/>
                    <pic:cNvPicPr>
                      <a:picLocks noChangeAspect="1" noChangeArrowheads="1"/>
                    </pic:cNvPicPr>
                  </pic:nvPicPr>
                  <pic:blipFill>
                    <a:blip r:embed="rId15" r:link="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781050"/>
                    </a:xfrm>
                    <a:prstGeom prst="rect">
                      <a:avLst/>
                    </a:prstGeom>
                    <a:noFill/>
                    <a:ln>
                      <a:noFill/>
                    </a:ln>
                  </pic:spPr>
                </pic:pic>
              </a:graphicData>
            </a:graphic>
          </wp:anchor>
        </w:drawing>
      </w:r>
      <w:r w:rsidRPr="000128A4">
        <w:rPr>
          <w:rFonts w:asciiTheme="majorHAnsi" w:hAnsiTheme="minorEastAsia" w:cstheme="majorHAnsi"/>
        </w:rPr>
        <w:t>（</w:t>
      </w:r>
      <w:r w:rsidRPr="000128A4">
        <w:rPr>
          <w:rFonts w:asciiTheme="majorHAnsi" w:hAnsiTheme="majorHAnsi" w:cstheme="majorHAnsi"/>
        </w:rPr>
        <w:t>2</w:t>
      </w:r>
      <w:r w:rsidRPr="000128A4">
        <w:rPr>
          <w:rFonts w:asciiTheme="majorHAnsi" w:hAnsiTheme="minorEastAsia" w:cstheme="majorHAnsi"/>
        </w:rPr>
        <w:t>）已知合力</w:t>
      </w:r>
      <w:r w:rsidRPr="000128A4">
        <w:rPr>
          <w:rFonts w:asciiTheme="majorHAnsi" w:hAnsiTheme="majorHAnsi" w:cstheme="majorHAnsi"/>
          <w:i/>
        </w:rPr>
        <w:t>F</w:t>
      </w:r>
      <w:r w:rsidRPr="000128A4">
        <w:rPr>
          <w:rFonts w:asciiTheme="majorHAnsi" w:hAnsiTheme="minorEastAsia" w:cstheme="majorHAnsi"/>
        </w:rPr>
        <w:t>和一个分力的大小与方向，力</w:t>
      </w:r>
      <w:r w:rsidRPr="000128A4">
        <w:rPr>
          <w:rFonts w:asciiTheme="majorHAnsi" w:hAnsiTheme="majorHAnsi" w:cstheme="majorHAnsi"/>
          <w:i/>
        </w:rPr>
        <w:t>F</w:t>
      </w:r>
      <w:r w:rsidRPr="000128A4">
        <w:rPr>
          <w:rFonts w:asciiTheme="majorHAnsi" w:hAnsiTheme="minorEastAsia" w:cstheme="majorHAnsi"/>
        </w:rPr>
        <w:t>的分解也是唯一的；</w:t>
      </w:r>
    </w:p>
    <w:p w:rsidR="002370D4" w:rsidRPr="000128A4" w:rsidRDefault="002370D4" w:rsidP="000128A4">
      <w:pPr>
        <w:rPr>
          <w:rFonts w:asciiTheme="majorHAnsi" w:hAnsiTheme="majorHAnsi" w:cstheme="majorHAnsi"/>
        </w:rPr>
      </w:pPr>
      <w:r w:rsidRPr="000128A4">
        <w:rPr>
          <w:rFonts w:asciiTheme="majorHAnsi" w:hAnsiTheme="minorEastAsia" w:cstheme="majorHAnsi"/>
        </w:rPr>
        <w:t>（</w:t>
      </w:r>
      <w:r w:rsidRPr="000128A4">
        <w:rPr>
          <w:rFonts w:asciiTheme="majorHAnsi" w:hAnsiTheme="majorHAnsi" w:cstheme="majorHAnsi"/>
        </w:rPr>
        <w:t>3</w:t>
      </w:r>
      <w:r w:rsidRPr="000128A4">
        <w:rPr>
          <w:rFonts w:asciiTheme="majorHAnsi" w:hAnsiTheme="minorEastAsia" w:cstheme="majorHAnsi"/>
        </w:rPr>
        <w:t>）已知一个分力</w:t>
      </w:r>
      <w:r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inorEastAsia" w:cstheme="majorHAnsi"/>
        </w:rPr>
        <w:t>的方向和另一个分力</w:t>
      </w:r>
      <w:r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inorEastAsia" w:cstheme="majorHAnsi"/>
        </w:rPr>
        <w:t>的大小，对力</w:t>
      </w:r>
      <w:r w:rsidRPr="000128A4">
        <w:rPr>
          <w:rFonts w:asciiTheme="majorHAnsi" w:hAnsiTheme="majorHAnsi" w:cstheme="majorHAnsi"/>
          <w:i/>
        </w:rPr>
        <w:t>F</w:t>
      </w:r>
      <w:r w:rsidRPr="000128A4">
        <w:rPr>
          <w:rFonts w:asciiTheme="majorHAnsi" w:hAnsiTheme="minorEastAsia" w:cstheme="majorHAnsi"/>
        </w:rPr>
        <w:t>进行分解</w:t>
      </w:r>
    </w:p>
    <w:p w:rsidR="002370D4" w:rsidRPr="000128A4" w:rsidRDefault="002370D4" w:rsidP="000128A4">
      <w:pPr>
        <w:rPr>
          <w:rFonts w:asciiTheme="majorHAnsi" w:hAnsiTheme="majorHAnsi" w:cstheme="majorHAnsi"/>
        </w:rPr>
      </w:pPr>
      <w:r w:rsidRPr="000128A4">
        <w:rPr>
          <w:rFonts w:asciiTheme="majorHAnsi" w:hAnsiTheme="minorEastAsia" w:cstheme="majorHAnsi"/>
        </w:rPr>
        <w:t>则有三种可能（</w:t>
      </w:r>
      <w:r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inorEastAsia" w:cstheme="majorHAnsi"/>
        </w:rPr>
        <w:t>与</w:t>
      </w:r>
      <w:r w:rsidRPr="000128A4">
        <w:rPr>
          <w:rFonts w:asciiTheme="majorHAnsi" w:hAnsiTheme="majorHAnsi" w:cstheme="majorHAnsi"/>
          <w:i/>
        </w:rPr>
        <w:t>F</w:t>
      </w:r>
      <w:r w:rsidRPr="000128A4">
        <w:rPr>
          <w:rFonts w:asciiTheme="majorHAnsi" w:hAnsiTheme="minorEastAsia" w:cstheme="majorHAnsi"/>
        </w:rPr>
        <w:t>的夹角为</w:t>
      </w:r>
      <w:r w:rsidRPr="000128A4">
        <w:rPr>
          <w:rFonts w:asciiTheme="majorHAnsi" w:hAnsiTheme="majorHAnsi" w:cstheme="majorHAnsi"/>
          <w:i/>
        </w:rPr>
        <w:t>θ</w:t>
      </w:r>
      <w:r w:rsidRPr="000128A4">
        <w:rPr>
          <w:rFonts w:asciiTheme="majorHAnsi" w:hAnsiTheme="minorEastAsia" w:cstheme="majorHAnsi"/>
        </w:rPr>
        <w:t>），如右图所示：</w:t>
      </w:r>
    </w:p>
    <w:p w:rsidR="002370D4" w:rsidRPr="000128A4" w:rsidRDefault="002370D4" w:rsidP="000128A4">
      <w:pPr>
        <w:rPr>
          <w:rFonts w:asciiTheme="majorHAnsi" w:hAnsiTheme="majorHAnsi" w:cstheme="majorHAnsi"/>
        </w:rPr>
      </w:pPr>
      <w:r w:rsidRPr="000128A4">
        <w:rPr>
          <w:rFonts w:asciiTheme="majorHAnsi" w:hAnsiTheme="minorEastAsia" w:cstheme="majorHAnsi"/>
        </w:rPr>
        <w:t>①</w:t>
      </w:r>
      <w:r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ajorHAnsi" w:cstheme="majorHAnsi"/>
        </w:rPr>
        <w:t>&lt;</w:t>
      </w:r>
      <w:r w:rsidRPr="000128A4">
        <w:rPr>
          <w:rFonts w:asciiTheme="majorHAnsi" w:hAnsiTheme="majorHAnsi" w:cstheme="majorHAnsi"/>
          <w:i/>
        </w:rPr>
        <w:t>F</w:t>
      </w:r>
      <w:r w:rsidRPr="000128A4">
        <w:rPr>
          <w:rFonts w:asciiTheme="majorHAnsi" w:hAnsiTheme="majorHAnsi" w:cstheme="majorHAnsi"/>
        </w:rPr>
        <w:t>sin</w:t>
      </w:r>
      <w:r w:rsidRPr="000128A4">
        <w:rPr>
          <w:rFonts w:asciiTheme="majorHAnsi" w:hAnsiTheme="majorHAnsi" w:cstheme="majorHAnsi"/>
          <w:i/>
        </w:rPr>
        <w:t>θ</w:t>
      </w:r>
      <w:r w:rsidRPr="000128A4">
        <w:rPr>
          <w:rFonts w:asciiTheme="majorHAnsi" w:hAnsiTheme="minorEastAsia" w:cstheme="majorHAnsi"/>
        </w:rPr>
        <w:t>时无解；</w:t>
      </w:r>
    </w:p>
    <w:p w:rsidR="002370D4" w:rsidRPr="000128A4" w:rsidRDefault="002370D4" w:rsidP="000128A4">
      <w:pPr>
        <w:rPr>
          <w:rFonts w:asciiTheme="majorHAnsi" w:hAnsiTheme="majorHAnsi" w:cstheme="majorHAnsi"/>
        </w:rPr>
      </w:pPr>
      <w:r w:rsidRPr="000128A4">
        <w:rPr>
          <w:rFonts w:asciiTheme="majorHAnsi" w:hAnsiTheme="minorEastAsia" w:cstheme="majorHAnsi"/>
        </w:rPr>
        <w:t>②</w:t>
      </w:r>
      <w:r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inorEastAsia" w:cstheme="majorHAnsi"/>
        </w:rPr>
        <w:t>＝</w:t>
      </w:r>
      <w:r w:rsidRPr="000128A4">
        <w:rPr>
          <w:rFonts w:asciiTheme="majorHAnsi" w:hAnsiTheme="majorHAnsi" w:cstheme="majorHAnsi"/>
          <w:i/>
        </w:rPr>
        <w:t>F</w:t>
      </w:r>
      <w:r w:rsidRPr="000128A4">
        <w:rPr>
          <w:rFonts w:asciiTheme="majorHAnsi" w:hAnsiTheme="majorHAnsi" w:cstheme="majorHAnsi"/>
        </w:rPr>
        <w:t>sin</w:t>
      </w:r>
      <w:r w:rsidRPr="000128A4">
        <w:rPr>
          <w:rFonts w:asciiTheme="majorHAnsi" w:hAnsiTheme="majorHAnsi" w:cstheme="majorHAnsi"/>
          <w:i/>
        </w:rPr>
        <w:t>θ</w:t>
      </w:r>
      <w:r w:rsidRPr="000128A4">
        <w:rPr>
          <w:rFonts w:asciiTheme="majorHAnsi" w:hAnsiTheme="minorEastAsia" w:cstheme="majorHAnsi"/>
        </w:rPr>
        <w:t>或</w:t>
      </w:r>
      <w:r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ajorHAnsi" w:cstheme="majorHAnsi"/>
        </w:rPr>
        <w:t>≥</w:t>
      </w:r>
      <w:r w:rsidRPr="000128A4">
        <w:rPr>
          <w:rFonts w:asciiTheme="majorHAnsi" w:hAnsiTheme="majorHAnsi" w:cstheme="majorHAnsi"/>
          <w:i/>
        </w:rPr>
        <w:t>F</w:t>
      </w:r>
      <w:r w:rsidRPr="000128A4">
        <w:rPr>
          <w:rFonts w:asciiTheme="majorHAnsi" w:hAnsiTheme="minorEastAsia" w:cstheme="majorHAnsi"/>
        </w:rPr>
        <w:t>时有一组解；</w:t>
      </w:r>
    </w:p>
    <w:p w:rsidR="002370D4" w:rsidRPr="000128A4" w:rsidRDefault="002370D4" w:rsidP="000128A4">
      <w:pPr>
        <w:rPr>
          <w:rFonts w:asciiTheme="majorHAnsi" w:hAnsiTheme="majorHAnsi" w:cstheme="majorHAnsi"/>
        </w:rPr>
      </w:pPr>
      <w:r w:rsidRPr="000128A4">
        <w:rPr>
          <w:rFonts w:asciiTheme="majorHAnsi" w:hAnsiTheme="minorEastAsia" w:cstheme="majorHAnsi"/>
        </w:rPr>
        <w:t>③</w:t>
      </w:r>
      <w:r w:rsidRPr="000128A4">
        <w:rPr>
          <w:rFonts w:asciiTheme="majorHAnsi" w:hAnsiTheme="majorHAnsi" w:cstheme="majorHAnsi"/>
          <w:i/>
        </w:rPr>
        <w:t>F</w:t>
      </w:r>
      <w:r w:rsidRPr="000128A4">
        <w:rPr>
          <w:rFonts w:asciiTheme="majorHAnsi" w:hAnsiTheme="majorHAnsi" w:cstheme="majorHAnsi"/>
        </w:rPr>
        <w:t>sin</w:t>
      </w:r>
      <w:r w:rsidRPr="000128A4">
        <w:rPr>
          <w:rFonts w:asciiTheme="majorHAnsi" w:hAnsiTheme="majorHAnsi" w:cstheme="majorHAnsi"/>
          <w:i/>
        </w:rPr>
        <w:t>θ</w:t>
      </w:r>
      <w:r w:rsidRPr="000128A4">
        <w:rPr>
          <w:rFonts w:asciiTheme="majorHAnsi" w:hAnsiTheme="majorHAnsi" w:cstheme="majorHAnsi"/>
        </w:rPr>
        <w:t>&lt;</w:t>
      </w:r>
      <w:r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ajorHAnsi" w:cstheme="majorHAnsi"/>
        </w:rPr>
        <w:t>&lt;</w:t>
      </w:r>
      <w:r w:rsidRPr="000128A4">
        <w:rPr>
          <w:rFonts w:asciiTheme="majorHAnsi" w:hAnsiTheme="majorHAnsi" w:cstheme="majorHAnsi"/>
          <w:i/>
        </w:rPr>
        <w:t>F</w:t>
      </w:r>
      <w:r w:rsidRPr="000128A4">
        <w:rPr>
          <w:rFonts w:asciiTheme="majorHAnsi" w:hAnsiTheme="minorEastAsia" w:cstheme="majorHAnsi"/>
        </w:rPr>
        <w:t>时有两组解。</w:t>
      </w:r>
    </w:p>
    <w:p w:rsidR="00711C9E" w:rsidRPr="000128A4" w:rsidRDefault="00711C9E" w:rsidP="000128A4">
      <w:pPr>
        <w:rPr>
          <w:rFonts w:asciiTheme="majorHAnsi" w:hAnsiTheme="majorHAnsi" w:cstheme="majorHAnsi"/>
        </w:rPr>
      </w:pPr>
    </w:p>
    <w:p w:rsidR="004D7334" w:rsidRPr="000128A4" w:rsidRDefault="004D7334" w:rsidP="000128A4">
      <w:pPr>
        <w:jc w:val="left"/>
        <w:rPr>
          <w:rFonts w:asciiTheme="majorHAnsi" w:hAnsiTheme="majorHAnsi" w:cstheme="majorHAnsi"/>
          <w:color w:val="000000"/>
          <w:szCs w:val="21"/>
        </w:rPr>
      </w:pPr>
      <w:r w:rsidRPr="000128A4">
        <w:rPr>
          <w:rFonts w:asciiTheme="majorHAnsi" w:hAnsiTheme="minorEastAsia" w:cstheme="majorHAnsi"/>
        </w:rPr>
        <w:t>【练一练】</w:t>
      </w:r>
      <w:r w:rsidRPr="000128A4">
        <w:rPr>
          <w:rFonts w:asciiTheme="majorHAnsi" w:hAnsiTheme="minorEastAsia" w:cstheme="majorHAnsi"/>
          <w:color w:val="000000"/>
          <w:szCs w:val="21"/>
        </w:rPr>
        <w:t>将一个有确定方向的力</w:t>
      </w:r>
      <w:r w:rsidRPr="000128A4">
        <w:rPr>
          <w:rFonts w:asciiTheme="majorHAnsi" w:hAnsiTheme="majorHAnsi" w:cstheme="majorHAnsi"/>
          <w:i/>
          <w:color w:val="000000"/>
          <w:szCs w:val="21"/>
        </w:rPr>
        <w:t>F</w:t>
      </w:r>
      <w:r w:rsidRPr="000128A4">
        <w:rPr>
          <w:rFonts w:asciiTheme="majorHAnsi" w:hAnsiTheme="majorHAnsi" w:cstheme="majorHAnsi"/>
          <w:color w:val="000000"/>
          <w:szCs w:val="21"/>
        </w:rPr>
        <w:t>=10N</w:t>
      </w:r>
      <w:r w:rsidRPr="000128A4">
        <w:rPr>
          <w:rFonts w:asciiTheme="majorHAnsi" w:hAnsiTheme="minorEastAsia" w:cstheme="majorHAnsi"/>
          <w:color w:val="000000"/>
          <w:szCs w:val="21"/>
        </w:rPr>
        <w:t>分解成两个分力，已知一个分力有确定的方向，与</w:t>
      </w:r>
      <w:r w:rsidRPr="000128A4">
        <w:rPr>
          <w:rFonts w:asciiTheme="majorHAnsi" w:hAnsiTheme="majorHAnsi" w:cstheme="majorHAnsi"/>
          <w:i/>
          <w:color w:val="000000"/>
          <w:szCs w:val="21"/>
        </w:rPr>
        <w:t>F</w:t>
      </w:r>
      <w:r w:rsidRPr="000128A4">
        <w:rPr>
          <w:rFonts w:asciiTheme="majorHAnsi" w:hAnsiTheme="minorEastAsia" w:cstheme="majorHAnsi"/>
          <w:color w:val="000000"/>
          <w:szCs w:val="21"/>
        </w:rPr>
        <w:t>成</w:t>
      </w:r>
      <w:r w:rsidRPr="000128A4">
        <w:rPr>
          <w:rFonts w:asciiTheme="majorHAnsi" w:hAnsiTheme="majorHAnsi" w:cstheme="majorHAnsi"/>
          <w:color w:val="000000"/>
          <w:szCs w:val="21"/>
        </w:rPr>
        <w:t>30°</w:t>
      </w:r>
      <w:r w:rsidRPr="000128A4">
        <w:rPr>
          <w:rFonts w:asciiTheme="majorHAnsi" w:hAnsiTheme="minorEastAsia" w:cstheme="majorHAnsi"/>
          <w:color w:val="000000"/>
          <w:szCs w:val="21"/>
        </w:rPr>
        <w:t>夹角，另一个分力的大小为</w:t>
      </w:r>
      <w:r w:rsidRPr="000128A4">
        <w:rPr>
          <w:rFonts w:asciiTheme="majorHAnsi" w:hAnsiTheme="majorHAnsi" w:cstheme="majorHAnsi"/>
          <w:color w:val="000000"/>
          <w:szCs w:val="21"/>
        </w:rPr>
        <w:t>6N</w:t>
      </w:r>
      <w:r w:rsidRPr="000128A4">
        <w:rPr>
          <w:rFonts w:asciiTheme="majorHAnsi" w:hAnsiTheme="minorEastAsia" w:cstheme="majorHAnsi"/>
          <w:color w:val="000000"/>
          <w:szCs w:val="21"/>
        </w:rPr>
        <w:t>，则在分解时</w:t>
      </w:r>
      <w:r w:rsidR="00547318" w:rsidRPr="000128A4">
        <w:rPr>
          <w:rFonts w:asciiTheme="majorHAnsi" w:hAnsiTheme="majorHAnsi" w:cstheme="majorHAnsi"/>
          <w:color w:val="000000"/>
          <w:szCs w:val="21"/>
        </w:rPr>
        <w:tab/>
      </w:r>
      <w:r w:rsidRPr="000128A4">
        <w:rPr>
          <w:rFonts w:asciiTheme="majorHAnsi" w:hAnsiTheme="minorEastAsia" w:cstheme="majorHAnsi"/>
          <w:color w:val="000000"/>
          <w:szCs w:val="21"/>
        </w:rPr>
        <w:t>（</w:t>
      </w:r>
      <w:r w:rsidR="00547318" w:rsidRPr="000128A4">
        <w:rPr>
          <w:rFonts w:asciiTheme="majorHAnsi" w:hAnsiTheme="majorHAnsi" w:cstheme="majorHAnsi"/>
          <w:color w:val="000000"/>
          <w:szCs w:val="21"/>
        </w:rPr>
        <w:tab/>
      </w:r>
      <w:r w:rsidR="00547318" w:rsidRPr="000128A4">
        <w:rPr>
          <w:rFonts w:asciiTheme="majorHAnsi" w:hAnsiTheme="majorHAnsi" w:cstheme="majorHAnsi"/>
          <w:color w:val="000000"/>
          <w:szCs w:val="21"/>
        </w:rPr>
        <w:tab/>
      </w:r>
      <w:r w:rsidRPr="000128A4">
        <w:rPr>
          <w:rFonts w:asciiTheme="majorHAnsi" w:hAnsiTheme="minorEastAsia" w:cstheme="majorHAnsi"/>
          <w:color w:val="000000"/>
          <w:szCs w:val="21"/>
        </w:rPr>
        <w:t>）</w:t>
      </w:r>
    </w:p>
    <w:p w:rsidR="00B74905" w:rsidRPr="000128A4" w:rsidRDefault="004D7334" w:rsidP="000128A4">
      <w:pPr>
        <w:ind w:firstLine="377"/>
        <w:jc w:val="left"/>
        <w:rPr>
          <w:rFonts w:asciiTheme="majorHAnsi" w:hAnsiTheme="majorHAnsi" w:cstheme="majorHAnsi"/>
          <w:b/>
        </w:rPr>
      </w:pPr>
      <w:r w:rsidRPr="000128A4">
        <w:rPr>
          <w:rFonts w:asciiTheme="majorHAnsi" w:hAnsiTheme="majorHAnsi" w:cstheme="majorHAnsi"/>
          <w:color w:val="000000"/>
          <w:szCs w:val="21"/>
        </w:rPr>
        <w:t>A</w:t>
      </w:r>
      <w:r w:rsidRPr="000128A4">
        <w:rPr>
          <w:rFonts w:asciiTheme="majorHAnsi" w:hAnsiTheme="minorEastAsia" w:cstheme="majorHAnsi"/>
          <w:color w:val="000000"/>
          <w:szCs w:val="21"/>
        </w:rPr>
        <w:t>．有无数组解</w:t>
      </w:r>
      <w:r w:rsidR="00547318" w:rsidRPr="000128A4">
        <w:rPr>
          <w:rFonts w:asciiTheme="majorHAnsi" w:hAnsiTheme="majorHAnsi" w:cstheme="majorHAnsi"/>
          <w:color w:val="000000"/>
          <w:szCs w:val="21"/>
        </w:rPr>
        <w:tab/>
      </w:r>
      <w:r w:rsidR="00547318" w:rsidRPr="000128A4">
        <w:rPr>
          <w:rFonts w:asciiTheme="majorHAnsi" w:hAnsiTheme="majorHAnsi" w:cstheme="majorHAnsi"/>
          <w:color w:val="000000"/>
          <w:szCs w:val="21"/>
        </w:rPr>
        <w:tab/>
        <w:t>B</w:t>
      </w:r>
      <w:r w:rsidRPr="000128A4">
        <w:rPr>
          <w:rFonts w:asciiTheme="majorHAnsi" w:hAnsiTheme="minorEastAsia" w:cstheme="majorHAnsi"/>
          <w:color w:val="000000"/>
          <w:szCs w:val="21"/>
        </w:rPr>
        <w:t>．有两组解</w:t>
      </w:r>
      <w:r w:rsidR="00547318" w:rsidRPr="000128A4">
        <w:rPr>
          <w:rFonts w:asciiTheme="majorHAnsi" w:hAnsiTheme="majorHAnsi" w:cstheme="majorHAnsi"/>
          <w:color w:val="000000"/>
          <w:szCs w:val="21"/>
        </w:rPr>
        <w:tab/>
      </w:r>
      <w:r w:rsidR="00547318" w:rsidRPr="000128A4">
        <w:rPr>
          <w:rFonts w:asciiTheme="majorHAnsi" w:hAnsiTheme="majorHAnsi" w:cstheme="majorHAnsi"/>
          <w:color w:val="000000"/>
          <w:szCs w:val="21"/>
        </w:rPr>
        <w:tab/>
      </w:r>
      <w:r w:rsidR="00547318" w:rsidRPr="000128A4">
        <w:rPr>
          <w:rFonts w:asciiTheme="majorHAnsi" w:hAnsiTheme="majorHAnsi" w:cstheme="majorHAnsi"/>
          <w:color w:val="000000"/>
          <w:szCs w:val="21"/>
        </w:rPr>
        <w:tab/>
      </w:r>
      <w:r w:rsidRPr="000128A4">
        <w:rPr>
          <w:rFonts w:asciiTheme="majorHAnsi" w:hAnsiTheme="majorHAnsi" w:cstheme="majorHAnsi"/>
          <w:color w:val="000000"/>
          <w:szCs w:val="21"/>
        </w:rPr>
        <w:t>C</w:t>
      </w:r>
      <w:r w:rsidRPr="000128A4">
        <w:rPr>
          <w:rFonts w:asciiTheme="majorHAnsi" w:hAnsiTheme="minorEastAsia" w:cstheme="majorHAnsi"/>
          <w:color w:val="000000"/>
          <w:szCs w:val="21"/>
        </w:rPr>
        <w:t>．有惟一解</w:t>
      </w:r>
      <w:r w:rsidRPr="000128A4">
        <w:rPr>
          <w:rFonts w:asciiTheme="majorHAnsi" w:hAnsiTheme="majorHAnsi" w:cstheme="majorHAnsi"/>
          <w:color w:val="000000"/>
          <w:szCs w:val="21"/>
        </w:rPr>
        <w:tab/>
      </w:r>
      <w:r w:rsidRPr="000128A4">
        <w:rPr>
          <w:rFonts w:asciiTheme="majorHAnsi" w:hAnsiTheme="majorHAnsi" w:cstheme="majorHAnsi"/>
          <w:color w:val="000000"/>
          <w:szCs w:val="21"/>
        </w:rPr>
        <w:tab/>
      </w:r>
      <w:r w:rsidR="00547318" w:rsidRPr="000128A4">
        <w:rPr>
          <w:rFonts w:asciiTheme="majorHAnsi" w:hAnsiTheme="majorHAnsi" w:cstheme="majorHAnsi"/>
          <w:color w:val="000000"/>
          <w:szCs w:val="21"/>
        </w:rPr>
        <w:tab/>
      </w:r>
      <w:r w:rsidRPr="000128A4">
        <w:rPr>
          <w:rFonts w:asciiTheme="majorHAnsi" w:hAnsiTheme="majorHAnsi" w:cstheme="majorHAnsi"/>
          <w:color w:val="000000"/>
          <w:szCs w:val="21"/>
        </w:rPr>
        <w:t>D</w:t>
      </w:r>
      <w:r w:rsidRPr="000128A4">
        <w:rPr>
          <w:rFonts w:asciiTheme="majorHAnsi" w:hAnsiTheme="minorEastAsia" w:cstheme="majorHAnsi"/>
          <w:color w:val="000000"/>
          <w:szCs w:val="21"/>
        </w:rPr>
        <w:t>．无解</w:t>
      </w:r>
    </w:p>
    <w:p w:rsidR="004D7334" w:rsidRPr="000128A4" w:rsidRDefault="004D7334" w:rsidP="000128A4">
      <w:pPr>
        <w:jc w:val="left"/>
        <w:rPr>
          <w:rFonts w:asciiTheme="majorHAnsi" w:hAnsiTheme="majorHAnsi" w:cstheme="majorHAnsi"/>
          <w:color w:val="FF0000"/>
          <w:szCs w:val="21"/>
        </w:rPr>
      </w:pPr>
      <w:r w:rsidRPr="000128A4">
        <w:rPr>
          <w:rFonts w:asciiTheme="majorHAnsi" w:hAnsiTheme="minorEastAsia" w:cstheme="majorHAnsi"/>
          <w:color w:val="FF0000"/>
          <w:szCs w:val="21"/>
        </w:rPr>
        <w:t>【答案】</w:t>
      </w:r>
      <w:r w:rsidRPr="000128A4">
        <w:rPr>
          <w:rFonts w:asciiTheme="majorHAnsi" w:hAnsiTheme="majorHAnsi" w:cstheme="majorHAnsi"/>
          <w:color w:val="FF0000"/>
          <w:szCs w:val="21"/>
        </w:rPr>
        <w:t>B</w:t>
      </w:r>
    </w:p>
    <w:p w:rsidR="006C094C" w:rsidRPr="000128A4" w:rsidRDefault="006C094C" w:rsidP="000128A4">
      <w:pPr>
        <w:rPr>
          <w:rFonts w:asciiTheme="majorHAnsi" w:hAnsiTheme="majorHAnsi" w:cstheme="majorHAnsi"/>
          <w:szCs w:val="21"/>
        </w:rPr>
      </w:pPr>
    </w:p>
    <w:p w:rsidR="00547318" w:rsidRPr="000128A4" w:rsidRDefault="00547318" w:rsidP="000128A4">
      <w:pPr>
        <w:rPr>
          <w:rFonts w:asciiTheme="majorHAnsi" w:hAnsiTheme="majorHAnsi" w:cstheme="majorHAnsi"/>
          <w:szCs w:val="21"/>
        </w:rPr>
      </w:pPr>
      <w:r w:rsidRPr="000128A4">
        <w:rPr>
          <w:rFonts w:asciiTheme="majorHAnsi" w:hAnsiTheme="majorHAnsi" w:cstheme="majorHAnsi"/>
          <w:szCs w:val="21"/>
        </w:rPr>
      </w:r>
      <w:r w:rsidRPr="000128A4">
        <w:rPr>
          <w:rFonts w:asciiTheme="majorHAnsi" w:hAnsiTheme="majorHAnsi" w:cstheme="majorHAnsi"/>
          <w:szCs w:val="21"/>
        </w:rPr>
        <w:pict>
          <v:group id="_x0000_s1239" style="width:308.25pt;height:51.75pt;mso-position-horizontal-relative:char;mso-position-vertical-relative:line" coordorigin="3210,9483" coordsize="6165,1035">
            <v:shape id="图片 18" o:spid="_x0000_s1240"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241"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547318" w:rsidRPr="00AB64F6" w:rsidRDefault="00547318" w:rsidP="00547318">
                    <w:pPr>
                      <w:rPr>
                        <w:rFonts w:ascii="黑体" w:eastAsia="黑体"/>
                        <w:sz w:val="24"/>
                      </w:rPr>
                    </w:pPr>
                    <w:r>
                      <w:rPr>
                        <w:rFonts w:ascii="黑体" w:eastAsia="黑体" w:hint="eastAsia"/>
                        <w:sz w:val="24"/>
                      </w:rPr>
                      <w:t>知识点二</w:t>
                    </w:r>
                    <w:r w:rsidRPr="00AB64F6">
                      <w:rPr>
                        <w:rFonts w:ascii="黑体" w:eastAsia="黑体" w:hint="eastAsia"/>
                        <w:sz w:val="24"/>
                      </w:rPr>
                      <w:t>：</w:t>
                    </w:r>
                    <w:r>
                      <w:rPr>
                        <w:rFonts w:ascii="黑体" w:eastAsia="黑体" w:hint="eastAsia"/>
                        <w:sz w:val="24"/>
                      </w:rPr>
                      <w:t>根据力的效果进行分解</w:t>
                    </w:r>
                  </w:p>
                </w:txbxContent>
              </v:textbox>
            </v:shape>
            <w10:wrap type="none"/>
            <w10:anchorlock/>
          </v:group>
        </w:pict>
      </w:r>
    </w:p>
    <w:p w:rsidR="00A04475" w:rsidRPr="000128A4" w:rsidRDefault="003C0EFC" w:rsidP="000128A4">
      <w:pPr>
        <w:rPr>
          <w:rFonts w:asciiTheme="majorHAnsi" w:hAnsiTheme="majorHAnsi" w:cstheme="majorHAnsi"/>
        </w:rPr>
      </w:pPr>
      <w:r w:rsidRPr="000128A4">
        <w:rPr>
          <w:rFonts w:asciiTheme="majorHAnsi" w:hAnsiTheme="minorEastAsia" w:cstheme="majorHAnsi"/>
        </w:rPr>
        <w:t>二、</w:t>
      </w:r>
      <w:r w:rsidR="00A04475" w:rsidRPr="000128A4">
        <w:rPr>
          <w:rFonts w:asciiTheme="majorHAnsi" w:hAnsiTheme="minorEastAsia" w:cstheme="majorHAnsi"/>
        </w:rPr>
        <w:t>力的效果分解法</w:t>
      </w:r>
    </w:p>
    <w:p w:rsidR="00A04475" w:rsidRPr="000128A4" w:rsidRDefault="003C0EFC" w:rsidP="000128A4">
      <w:pPr>
        <w:rPr>
          <w:rFonts w:asciiTheme="majorHAnsi" w:hAnsiTheme="majorHAnsi" w:cstheme="majorHAnsi"/>
        </w:rPr>
      </w:pPr>
      <w:r w:rsidRPr="000128A4">
        <w:rPr>
          <w:rFonts w:asciiTheme="majorHAnsi" w:hAnsiTheme="majorHAnsi" w:cstheme="majorHAnsi"/>
        </w:rPr>
        <w:t>1</w:t>
      </w:r>
      <w:r w:rsidRPr="000128A4">
        <w:rPr>
          <w:rFonts w:asciiTheme="majorHAnsi" w:hAnsiTheme="minorEastAsia" w:cstheme="majorHAnsi"/>
        </w:rPr>
        <w:t>、</w:t>
      </w:r>
      <w:r w:rsidR="00F33E96" w:rsidRPr="000128A4">
        <w:rPr>
          <w:rFonts w:asciiTheme="majorHAnsi" w:hAnsiTheme="minorEastAsia" w:cstheme="majorHAnsi"/>
        </w:rPr>
        <w:t>根据力的实际作用效果确定两个实际分力的方向</w:t>
      </w:r>
    </w:p>
    <w:p w:rsidR="00A04475" w:rsidRPr="000128A4" w:rsidRDefault="003C0EFC" w:rsidP="000128A4">
      <w:pPr>
        <w:rPr>
          <w:rFonts w:asciiTheme="majorHAnsi" w:hAnsiTheme="majorHAnsi" w:cstheme="majorHAnsi"/>
        </w:rPr>
      </w:pPr>
      <w:r w:rsidRPr="000128A4">
        <w:rPr>
          <w:rFonts w:asciiTheme="majorHAnsi" w:hAnsiTheme="majorHAnsi" w:cstheme="majorHAnsi"/>
        </w:rPr>
        <w:t>2</w:t>
      </w:r>
      <w:r w:rsidRPr="000128A4">
        <w:rPr>
          <w:rFonts w:asciiTheme="majorHAnsi" w:hAnsiTheme="minorEastAsia" w:cstheme="majorHAnsi"/>
        </w:rPr>
        <w:t>、</w:t>
      </w:r>
      <w:r w:rsidR="00F33E96" w:rsidRPr="000128A4">
        <w:rPr>
          <w:rFonts w:asciiTheme="majorHAnsi" w:hAnsiTheme="minorEastAsia" w:cstheme="majorHAnsi"/>
        </w:rPr>
        <w:t>再根据两个实际分力的方向画出平行四边形</w:t>
      </w:r>
    </w:p>
    <w:p w:rsidR="00A04475" w:rsidRPr="000128A4" w:rsidRDefault="003C0EFC" w:rsidP="000128A4">
      <w:pPr>
        <w:rPr>
          <w:rFonts w:asciiTheme="majorHAnsi" w:hAnsiTheme="majorHAnsi" w:cstheme="majorHAnsi"/>
        </w:rPr>
      </w:pPr>
      <w:r w:rsidRPr="000128A4">
        <w:rPr>
          <w:rFonts w:asciiTheme="majorHAnsi" w:hAnsiTheme="majorHAnsi" w:cstheme="majorHAnsi"/>
        </w:rPr>
        <w:t>3</w:t>
      </w:r>
      <w:r w:rsidRPr="000128A4">
        <w:rPr>
          <w:rFonts w:asciiTheme="majorHAnsi" w:hAnsiTheme="minorEastAsia" w:cstheme="majorHAnsi"/>
        </w:rPr>
        <w:t>、</w:t>
      </w:r>
      <w:r w:rsidR="00F33E96" w:rsidRPr="000128A4">
        <w:rPr>
          <w:rFonts w:asciiTheme="majorHAnsi" w:hAnsiTheme="minorEastAsia" w:cstheme="majorHAnsi"/>
        </w:rPr>
        <w:t>最后由平行四边形和数学知识求出两分力的大小</w:t>
      </w:r>
    </w:p>
    <w:p w:rsidR="00A04475" w:rsidRPr="000128A4" w:rsidRDefault="00A04475" w:rsidP="000128A4">
      <w:pPr>
        <w:rPr>
          <w:rFonts w:asciiTheme="majorHAnsi" w:hAnsiTheme="majorHAnsi" w:cstheme="majorHAnsi"/>
        </w:rPr>
      </w:pPr>
      <w:r w:rsidRPr="000128A4">
        <w:rPr>
          <w:rFonts w:asciiTheme="majorHAnsi" w:hAnsiTheme="minorEastAsia" w:cstheme="majorHAnsi"/>
        </w:rPr>
        <w:t>下表是高中阶段常见的按效果分解力的情形</w:t>
      </w:r>
    </w:p>
    <w:tbl>
      <w:tblPr>
        <w:tblW w:w="7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3"/>
        <w:gridCol w:w="6230"/>
      </w:tblGrid>
      <w:tr w:rsidR="00A04475" w:rsidRPr="000128A4" w:rsidTr="00025C3F">
        <w:trPr>
          <w:jc w:val="center"/>
        </w:trPr>
        <w:tc>
          <w:tcPr>
            <w:tcW w:w="1613" w:type="dxa"/>
            <w:shd w:val="clear" w:color="auto" w:fill="auto"/>
            <w:vAlign w:val="center"/>
          </w:tcPr>
          <w:p w:rsidR="00A04475" w:rsidRPr="000128A4" w:rsidRDefault="00A04475" w:rsidP="000128A4">
            <w:pPr>
              <w:jc w:val="center"/>
              <w:rPr>
                <w:rFonts w:asciiTheme="majorHAnsi" w:hAnsiTheme="majorHAnsi" w:cstheme="majorHAnsi"/>
                <w:i/>
              </w:rPr>
            </w:pPr>
            <w:r w:rsidRPr="000128A4">
              <w:rPr>
                <w:rFonts w:asciiTheme="majorHAnsi" w:hAnsiTheme="minorEastAsia" w:cstheme="majorHAnsi"/>
              </w:rPr>
              <w:t>实例</w:t>
            </w:r>
          </w:p>
        </w:tc>
        <w:tc>
          <w:tcPr>
            <w:tcW w:w="6230" w:type="dxa"/>
            <w:shd w:val="clear" w:color="auto" w:fill="auto"/>
            <w:vAlign w:val="center"/>
          </w:tcPr>
          <w:p w:rsidR="00A04475" w:rsidRPr="000128A4" w:rsidRDefault="00A04475" w:rsidP="000128A4">
            <w:pPr>
              <w:jc w:val="center"/>
              <w:rPr>
                <w:rFonts w:asciiTheme="majorHAnsi" w:hAnsiTheme="majorHAnsi" w:cstheme="majorHAnsi"/>
              </w:rPr>
            </w:pPr>
            <w:r w:rsidRPr="000128A4">
              <w:rPr>
                <w:rFonts w:asciiTheme="majorHAnsi" w:hAnsiTheme="minorEastAsia" w:cstheme="majorHAnsi"/>
              </w:rPr>
              <w:t>分解思路</w:t>
            </w:r>
          </w:p>
        </w:tc>
      </w:tr>
      <w:tr w:rsidR="00A04475" w:rsidRPr="000128A4" w:rsidTr="00025C3F">
        <w:trPr>
          <w:jc w:val="center"/>
        </w:trPr>
        <w:tc>
          <w:tcPr>
            <w:tcW w:w="1613" w:type="dxa"/>
            <w:shd w:val="clear" w:color="auto" w:fill="auto"/>
            <w:vAlign w:val="center"/>
          </w:tcPr>
          <w:p w:rsidR="00A04475" w:rsidRPr="000128A4" w:rsidRDefault="00A04475" w:rsidP="000128A4">
            <w:pPr>
              <w:rPr>
                <w:rFonts w:asciiTheme="majorHAnsi" w:hAnsiTheme="majorHAnsi" w:cstheme="majorHAnsi"/>
                <w:i/>
              </w:rPr>
            </w:pPr>
            <w:r w:rsidRPr="000128A4">
              <w:rPr>
                <w:rFonts w:asciiTheme="majorHAnsi" w:hAnsiTheme="majorHAnsi" w:cstheme="majorHAnsi"/>
                <w:noProof/>
              </w:rPr>
              <w:drawing>
                <wp:inline distT="0" distB="0" distL="0" distR="0">
                  <wp:extent cx="828675" cy="609600"/>
                  <wp:effectExtent l="0" t="0" r="0" b="0"/>
                  <wp:docPr id="38" name="图片 38" descr="W19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194.TIF"/>
                          <pic:cNvPicPr>
                            <a:picLocks noChangeAspect="1" noChangeArrowheads="1"/>
                          </pic:cNvPicPr>
                        </pic:nvPicPr>
                        <pic:blipFill>
                          <a:blip r:embed="rId17" r:link="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609600"/>
                          </a:xfrm>
                          <a:prstGeom prst="rect">
                            <a:avLst/>
                          </a:prstGeom>
                          <a:noFill/>
                          <a:ln>
                            <a:noFill/>
                          </a:ln>
                        </pic:spPr>
                      </pic:pic>
                    </a:graphicData>
                  </a:graphic>
                </wp:inline>
              </w:drawing>
            </w:r>
          </w:p>
        </w:tc>
        <w:tc>
          <w:tcPr>
            <w:tcW w:w="6230" w:type="dxa"/>
            <w:shd w:val="clear" w:color="auto" w:fill="auto"/>
            <w:vAlign w:val="center"/>
          </w:tcPr>
          <w:p w:rsidR="00A04475" w:rsidRPr="000128A4" w:rsidRDefault="00A04475" w:rsidP="000128A4">
            <w:pPr>
              <w:rPr>
                <w:rFonts w:asciiTheme="majorHAnsi" w:hAnsiTheme="majorHAnsi" w:cstheme="majorHAnsi"/>
              </w:rPr>
            </w:pPr>
            <w:r w:rsidRPr="000128A4">
              <w:rPr>
                <w:rFonts w:asciiTheme="majorHAnsi" w:hAnsiTheme="minorEastAsia" w:cstheme="majorHAnsi"/>
              </w:rPr>
              <w:t>拉力</w:t>
            </w:r>
            <w:r w:rsidR="00C61925" w:rsidRPr="000128A4">
              <w:rPr>
                <w:rFonts w:asciiTheme="majorHAnsi" w:hAnsiTheme="majorHAnsi" w:cstheme="majorHAnsi"/>
                <w:i/>
              </w:rPr>
              <w:t>F</w:t>
            </w:r>
            <w:r w:rsidRPr="000128A4">
              <w:rPr>
                <w:rFonts w:asciiTheme="majorHAnsi" w:hAnsiTheme="minorEastAsia" w:cstheme="majorHAnsi"/>
              </w:rPr>
              <w:t>可分解为水平分力</w:t>
            </w:r>
            <w:r w:rsidR="00C61925"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inorEastAsia" w:cstheme="majorHAnsi"/>
              </w:rPr>
              <w:t>＝</w:t>
            </w:r>
            <w:r w:rsidR="00C61925" w:rsidRPr="000128A4">
              <w:rPr>
                <w:rFonts w:asciiTheme="majorHAnsi" w:hAnsiTheme="majorHAnsi" w:cstheme="majorHAnsi"/>
                <w:i/>
              </w:rPr>
              <w:t>F</w:t>
            </w:r>
            <w:r w:rsidRPr="000128A4">
              <w:rPr>
                <w:rFonts w:asciiTheme="majorHAnsi" w:hAnsiTheme="majorHAnsi" w:cstheme="majorHAnsi"/>
              </w:rPr>
              <w:t>cos</w:t>
            </w:r>
            <w:r w:rsidRPr="000128A4">
              <w:rPr>
                <w:rFonts w:asciiTheme="majorHAnsi" w:hAnsiTheme="majorHAnsi" w:cstheme="majorHAnsi"/>
                <w:i/>
              </w:rPr>
              <w:t>α</w:t>
            </w:r>
            <w:r w:rsidRPr="000128A4">
              <w:rPr>
                <w:rFonts w:asciiTheme="majorHAnsi" w:hAnsiTheme="minorEastAsia" w:cstheme="majorHAnsi"/>
              </w:rPr>
              <w:t>和竖直分力</w:t>
            </w:r>
            <w:r w:rsidR="00C61925"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inorEastAsia" w:cstheme="majorHAnsi"/>
              </w:rPr>
              <w:t>＝</w:t>
            </w:r>
            <w:r w:rsidR="00C61925" w:rsidRPr="000128A4">
              <w:rPr>
                <w:rFonts w:asciiTheme="majorHAnsi" w:hAnsiTheme="majorHAnsi" w:cstheme="majorHAnsi"/>
                <w:i/>
              </w:rPr>
              <w:t>F</w:t>
            </w:r>
            <w:r w:rsidRPr="000128A4">
              <w:rPr>
                <w:rFonts w:asciiTheme="majorHAnsi" w:hAnsiTheme="majorHAnsi" w:cstheme="majorHAnsi"/>
              </w:rPr>
              <w:t>sin</w:t>
            </w:r>
            <w:r w:rsidRPr="000128A4">
              <w:rPr>
                <w:rFonts w:asciiTheme="majorHAnsi" w:hAnsiTheme="majorHAnsi" w:cstheme="majorHAnsi"/>
                <w:i/>
              </w:rPr>
              <w:t>α</w:t>
            </w:r>
          </w:p>
        </w:tc>
      </w:tr>
      <w:tr w:rsidR="00A04475" w:rsidRPr="000128A4" w:rsidTr="00025C3F">
        <w:trPr>
          <w:jc w:val="center"/>
        </w:trPr>
        <w:tc>
          <w:tcPr>
            <w:tcW w:w="1613" w:type="dxa"/>
            <w:shd w:val="clear" w:color="auto" w:fill="auto"/>
            <w:vAlign w:val="center"/>
          </w:tcPr>
          <w:p w:rsidR="00A04475" w:rsidRPr="000128A4" w:rsidRDefault="00A04475" w:rsidP="000128A4">
            <w:pPr>
              <w:rPr>
                <w:rFonts w:asciiTheme="majorHAnsi" w:hAnsiTheme="majorHAnsi" w:cstheme="majorHAnsi"/>
                <w:i/>
              </w:rPr>
            </w:pPr>
            <w:r w:rsidRPr="000128A4">
              <w:rPr>
                <w:rFonts w:asciiTheme="majorHAnsi" w:hAnsiTheme="majorHAnsi" w:cstheme="majorHAnsi"/>
                <w:noProof/>
              </w:rPr>
              <w:drawing>
                <wp:inline distT="0" distB="0" distL="0" distR="0">
                  <wp:extent cx="800100" cy="466725"/>
                  <wp:effectExtent l="0" t="0" r="0" b="0"/>
                  <wp:docPr id="35" name="图片 35" descr="W19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W195.TIF"/>
                          <pic:cNvPicPr>
                            <a:picLocks noChangeAspect="1" noChangeArrowheads="1"/>
                          </pic:cNvPicPr>
                        </pic:nvPicPr>
                        <pic:blipFill>
                          <a:blip r:embed="rId19" r:link="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466725"/>
                          </a:xfrm>
                          <a:prstGeom prst="rect">
                            <a:avLst/>
                          </a:prstGeom>
                          <a:noFill/>
                          <a:ln>
                            <a:noFill/>
                          </a:ln>
                        </pic:spPr>
                      </pic:pic>
                    </a:graphicData>
                  </a:graphic>
                </wp:inline>
              </w:drawing>
            </w:r>
          </w:p>
        </w:tc>
        <w:tc>
          <w:tcPr>
            <w:tcW w:w="6230" w:type="dxa"/>
            <w:shd w:val="clear" w:color="auto" w:fill="auto"/>
            <w:vAlign w:val="center"/>
          </w:tcPr>
          <w:p w:rsidR="00A04475" w:rsidRPr="000128A4" w:rsidRDefault="00A04475" w:rsidP="000128A4">
            <w:pPr>
              <w:rPr>
                <w:rFonts w:asciiTheme="majorHAnsi" w:hAnsiTheme="majorHAnsi" w:cstheme="majorHAnsi"/>
              </w:rPr>
            </w:pPr>
            <w:r w:rsidRPr="000128A4">
              <w:rPr>
                <w:rFonts w:asciiTheme="majorHAnsi" w:hAnsiTheme="minorEastAsia" w:cstheme="majorHAnsi"/>
              </w:rPr>
              <w:t>重力分解为沿斜面向下的力</w:t>
            </w:r>
            <w:r w:rsidR="00C61925"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inorEastAsia" w:cstheme="majorHAnsi"/>
              </w:rPr>
              <w:t>＝</w:t>
            </w:r>
            <w:r w:rsidRPr="000128A4">
              <w:rPr>
                <w:rFonts w:asciiTheme="majorHAnsi" w:hAnsiTheme="majorHAnsi" w:cstheme="majorHAnsi"/>
                <w:i/>
              </w:rPr>
              <w:t>mg</w:t>
            </w:r>
            <w:r w:rsidRPr="000128A4">
              <w:rPr>
                <w:rFonts w:asciiTheme="majorHAnsi" w:hAnsiTheme="majorHAnsi" w:cstheme="majorHAnsi"/>
              </w:rPr>
              <w:t>sin</w:t>
            </w:r>
            <w:r w:rsidRPr="000128A4">
              <w:rPr>
                <w:rFonts w:asciiTheme="majorHAnsi" w:hAnsiTheme="majorHAnsi" w:cstheme="majorHAnsi"/>
                <w:i/>
              </w:rPr>
              <w:t>α</w:t>
            </w:r>
            <w:r w:rsidRPr="000128A4">
              <w:rPr>
                <w:rFonts w:asciiTheme="majorHAnsi" w:hAnsiTheme="minorEastAsia" w:cstheme="majorHAnsi"/>
              </w:rPr>
              <w:t>和垂直斜面向下的力</w:t>
            </w:r>
            <w:r w:rsidR="00C61925"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inorEastAsia" w:cstheme="majorHAnsi"/>
              </w:rPr>
              <w:t>＝</w:t>
            </w:r>
            <w:r w:rsidRPr="000128A4">
              <w:rPr>
                <w:rFonts w:asciiTheme="majorHAnsi" w:hAnsiTheme="majorHAnsi" w:cstheme="majorHAnsi"/>
                <w:i/>
              </w:rPr>
              <w:t>mg</w:t>
            </w:r>
            <w:r w:rsidRPr="000128A4">
              <w:rPr>
                <w:rFonts w:asciiTheme="majorHAnsi" w:hAnsiTheme="majorHAnsi" w:cstheme="majorHAnsi"/>
              </w:rPr>
              <w:t>cos</w:t>
            </w:r>
            <w:r w:rsidRPr="000128A4">
              <w:rPr>
                <w:rFonts w:asciiTheme="majorHAnsi" w:hAnsiTheme="majorHAnsi" w:cstheme="majorHAnsi"/>
                <w:i/>
              </w:rPr>
              <w:t>α</w:t>
            </w:r>
          </w:p>
        </w:tc>
      </w:tr>
      <w:tr w:rsidR="00A04475" w:rsidRPr="000128A4" w:rsidTr="00025C3F">
        <w:trPr>
          <w:jc w:val="center"/>
        </w:trPr>
        <w:tc>
          <w:tcPr>
            <w:tcW w:w="1613" w:type="dxa"/>
            <w:shd w:val="clear" w:color="auto" w:fill="auto"/>
            <w:vAlign w:val="center"/>
          </w:tcPr>
          <w:p w:rsidR="00A04475" w:rsidRPr="000128A4" w:rsidRDefault="00A04475" w:rsidP="000128A4">
            <w:pPr>
              <w:rPr>
                <w:rFonts w:asciiTheme="majorHAnsi" w:hAnsiTheme="majorHAnsi" w:cstheme="majorHAnsi"/>
                <w:i/>
              </w:rPr>
            </w:pPr>
            <w:r w:rsidRPr="000128A4">
              <w:rPr>
                <w:rFonts w:asciiTheme="majorHAnsi" w:hAnsiTheme="majorHAnsi" w:cstheme="majorHAnsi"/>
                <w:noProof/>
              </w:rPr>
              <w:drawing>
                <wp:inline distT="0" distB="0" distL="0" distR="0">
                  <wp:extent cx="800100" cy="771525"/>
                  <wp:effectExtent l="0" t="0" r="0" b="0"/>
                  <wp:docPr id="31" name="图片 31" descr="W19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196.TIF"/>
                          <pic:cNvPicPr>
                            <a:picLocks noChangeAspect="1" noChangeArrowheads="1"/>
                          </pic:cNvPicPr>
                        </pic:nvPicPr>
                        <pic:blipFill>
                          <a:blip r:embed="rId21" r:link="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771525"/>
                          </a:xfrm>
                          <a:prstGeom prst="rect">
                            <a:avLst/>
                          </a:prstGeom>
                          <a:noFill/>
                          <a:ln>
                            <a:noFill/>
                          </a:ln>
                        </pic:spPr>
                      </pic:pic>
                    </a:graphicData>
                  </a:graphic>
                </wp:inline>
              </w:drawing>
            </w:r>
          </w:p>
        </w:tc>
        <w:tc>
          <w:tcPr>
            <w:tcW w:w="6230" w:type="dxa"/>
            <w:shd w:val="clear" w:color="auto" w:fill="auto"/>
            <w:vAlign w:val="center"/>
          </w:tcPr>
          <w:p w:rsidR="00A04475" w:rsidRPr="000128A4" w:rsidRDefault="00A04475" w:rsidP="000128A4">
            <w:pPr>
              <w:rPr>
                <w:rFonts w:asciiTheme="majorHAnsi" w:hAnsiTheme="majorHAnsi" w:cstheme="majorHAnsi"/>
              </w:rPr>
            </w:pPr>
            <w:r w:rsidRPr="000128A4">
              <w:rPr>
                <w:rFonts w:asciiTheme="majorHAnsi" w:hAnsiTheme="minorEastAsia" w:cstheme="majorHAnsi"/>
              </w:rPr>
              <w:t>重力分解为使球压紧挡板的分力</w:t>
            </w:r>
            <w:r w:rsidR="00C61925"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inorEastAsia" w:cstheme="majorHAnsi"/>
              </w:rPr>
              <w:t>＝</w:t>
            </w:r>
            <w:r w:rsidRPr="000128A4">
              <w:rPr>
                <w:rFonts w:asciiTheme="majorHAnsi" w:hAnsiTheme="majorHAnsi" w:cstheme="majorHAnsi"/>
                <w:i/>
              </w:rPr>
              <w:t>mg</w:t>
            </w:r>
            <w:r w:rsidRPr="000128A4">
              <w:rPr>
                <w:rFonts w:asciiTheme="majorHAnsi" w:hAnsiTheme="majorHAnsi" w:cstheme="majorHAnsi"/>
              </w:rPr>
              <w:t>tan</w:t>
            </w:r>
            <w:r w:rsidRPr="000128A4">
              <w:rPr>
                <w:rFonts w:asciiTheme="majorHAnsi" w:hAnsiTheme="majorHAnsi" w:cstheme="majorHAnsi"/>
                <w:i/>
              </w:rPr>
              <w:t>α</w:t>
            </w:r>
            <w:r w:rsidRPr="000128A4">
              <w:rPr>
                <w:rFonts w:asciiTheme="majorHAnsi" w:hAnsiTheme="minorEastAsia" w:cstheme="majorHAnsi"/>
              </w:rPr>
              <w:t>和使球压紧斜面的分力</w:t>
            </w:r>
            <w:r w:rsidR="00C61925"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inorEastAsia" w:cstheme="majorHAnsi"/>
              </w:rPr>
              <w:t>＝</w:t>
            </w:r>
            <w:r w:rsidR="003E1D7B" w:rsidRPr="000128A4">
              <w:rPr>
                <w:rFonts w:asciiTheme="majorHAnsi" w:hAnsiTheme="majorHAnsi" w:cstheme="majorHAnsi"/>
              </w:rPr>
              <w:fldChar w:fldCharType="begin"/>
            </w:r>
            <w:r w:rsidRPr="000128A4">
              <w:rPr>
                <w:rFonts w:asciiTheme="majorHAnsi" w:hAnsiTheme="majorHAnsi" w:cstheme="majorHAnsi"/>
              </w:rPr>
              <w:instrText>eq \f(</w:instrText>
            </w:r>
            <w:r w:rsidRPr="000128A4">
              <w:rPr>
                <w:rFonts w:asciiTheme="majorHAnsi" w:hAnsiTheme="majorHAnsi" w:cstheme="majorHAnsi"/>
                <w:i/>
              </w:rPr>
              <w:instrText>mg,</w:instrText>
            </w:r>
            <w:r w:rsidRPr="000128A4">
              <w:rPr>
                <w:rFonts w:asciiTheme="majorHAnsi" w:hAnsiTheme="majorHAnsi" w:cstheme="majorHAnsi"/>
              </w:rPr>
              <w:instrText xml:space="preserve">cos </w:instrText>
            </w:r>
            <w:r w:rsidRPr="000128A4">
              <w:rPr>
                <w:rFonts w:asciiTheme="majorHAnsi" w:hAnsiTheme="majorHAnsi" w:cstheme="majorHAnsi"/>
                <w:i/>
              </w:rPr>
              <w:instrText>α</w:instrText>
            </w:r>
            <w:r w:rsidRPr="000128A4">
              <w:rPr>
                <w:rFonts w:asciiTheme="majorHAnsi" w:hAnsiTheme="majorHAnsi" w:cstheme="majorHAnsi"/>
              </w:rPr>
              <w:instrText>)</w:instrText>
            </w:r>
            <w:r w:rsidR="003E1D7B" w:rsidRPr="000128A4">
              <w:rPr>
                <w:rFonts w:asciiTheme="majorHAnsi" w:hAnsiTheme="majorHAnsi" w:cstheme="majorHAnsi"/>
              </w:rPr>
              <w:fldChar w:fldCharType="end"/>
            </w:r>
          </w:p>
        </w:tc>
      </w:tr>
      <w:tr w:rsidR="00A04475" w:rsidRPr="000128A4" w:rsidTr="00025C3F">
        <w:trPr>
          <w:jc w:val="center"/>
        </w:trPr>
        <w:tc>
          <w:tcPr>
            <w:tcW w:w="1613" w:type="dxa"/>
            <w:shd w:val="clear" w:color="auto" w:fill="auto"/>
            <w:vAlign w:val="center"/>
          </w:tcPr>
          <w:p w:rsidR="00A04475" w:rsidRPr="000128A4" w:rsidRDefault="00A04475" w:rsidP="000128A4">
            <w:pPr>
              <w:rPr>
                <w:rFonts w:asciiTheme="majorHAnsi" w:hAnsiTheme="majorHAnsi" w:cstheme="majorHAnsi"/>
                <w:i/>
              </w:rPr>
            </w:pPr>
            <w:r w:rsidRPr="000128A4">
              <w:rPr>
                <w:rFonts w:asciiTheme="majorHAnsi" w:hAnsiTheme="majorHAnsi" w:cstheme="majorHAnsi"/>
                <w:noProof/>
              </w:rPr>
              <w:lastRenderedPageBreak/>
              <w:drawing>
                <wp:inline distT="0" distB="0" distL="0" distR="0">
                  <wp:extent cx="619125" cy="1123950"/>
                  <wp:effectExtent l="0" t="0" r="0" b="0"/>
                  <wp:docPr id="25" name="图片 25" descr="W19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197.TIF"/>
                          <pic:cNvPicPr>
                            <a:picLocks noChangeAspect="1" noChangeArrowheads="1"/>
                          </pic:cNvPicPr>
                        </pic:nvPicPr>
                        <pic:blipFill>
                          <a:blip r:embed="rId23" r:link="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125" cy="1123950"/>
                          </a:xfrm>
                          <a:prstGeom prst="rect">
                            <a:avLst/>
                          </a:prstGeom>
                          <a:noFill/>
                          <a:ln>
                            <a:noFill/>
                          </a:ln>
                        </pic:spPr>
                      </pic:pic>
                    </a:graphicData>
                  </a:graphic>
                </wp:inline>
              </w:drawing>
            </w:r>
          </w:p>
        </w:tc>
        <w:tc>
          <w:tcPr>
            <w:tcW w:w="6230" w:type="dxa"/>
            <w:shd w:val="clear" w:color="auto" w:fill="auto"/>
            <w:vAlign w:val="center"/>
          </w:tcPr>
          <w:p w:rsidR="00A04475" w:rsidRPr="000128A4" w:rsidRDefault="00A04475" w:rsidP="000128A4">
            <w:pPr>
              <w:rPr>
                <w:rFonts w:asciiTheme="majorHAnsi" w:hAnsiTheme="majorHAnsi" w:cstheme="majorHAnsi"/>
              </w:rPr>
            </w:pPr>
            <w:r w:rsidRPr="000128A4">
              <w:rPr>
                <w:rFonts w:asciiTheme="majorHAnsi" w:hAnsiTheme="minorEastAsia" w:cstheme="majorHAnsi"/>
              </w:rPr>
              <w:t>重力分解为使球压紧竖直墙壁的分力</w:t>
            </w:r>
            <w:r w:rsidR="00C61925"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inorEastAsia" w:cstheme="majorHAnsi"/>
              </w:rPr>
              <w:t>＝</w:t>
            </w:r>
            <w:r w:rsidRPr="000128A4">
              <w:rPr>
                <w:rFonts w:asciiTheme="majorHAnsi" w:hAnsiTheme="majorHAnsi" w:cstheme="majorHAnsi"/>
                <w:i/>
              </w:rPr>
              <w:t>mg</w:t>
            </w:r>
            <w:r w:rsidRPr="000128A4">
              <w:rPr>
                <w:rFonts w:asciiTheme="majorHAnsi" w:hAnsiTheme="majorHAnsi" w:cstheme="majorHAnsi"/>
              </w:rPr>
              <w:t>tan</w:t>
            </w:r>
            <w:r w:rsidRPr="000128A4">
              <w:rPr>
                <w:rFonts w:asciiTheme="majorHAnsi" w:hAnsiTheme="majorHAnsi" w:cstheme="majorHAnsi"/>
                <w:i/>
              </w:rPr>
              <w:t>α</w:t>
            </w:r>
            <w:r w:rsidRPr="000128A4">
              <w:rPr>
                <w:rFonts w:asciiTheme="majorHAnsi" w:hAnsiTheme="minorEastAsia" w:cstheme="majorHAnsi"/>
              </w:rPr>
              <w:t>和使球拉紧悬线的分力</w:t>
            </w:r>
            <w:r w:rsidR="00C61925"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inorEastAsia" w:cstheme="majorHAnsi"/>
              </w:rPr>
              <w:t>＝</w:t>
            </w:r>
            <w:r w:rsidRPr="000128A4">
              <w:rPr>
                <w:rFonts w:asciiTheme="majorHAnsi" w:hAnsiTheme="majorHAnsi" w:cstheme="majorHAnsi"/>
                <w:i/>
              </w:rPr>
              <w:t>mg</w:t>
            </w:r>
            <w:r w:rsidRPr="000128A4">
              <w:rPr>
                <w:rFonts w:asciiTheme="majorHAnsi" w:hAnsiTheme="majorHAnsi" w:cstheme="majorHAnsi"/>
              </w:rPr>
              <w:t>/cos</w:t>
            </w:r>
            <w:r w:rsidRPr="000128A4">
              <w:rPr>
                <w:rFonts w:asciiTheme="majorHAnsi" w:hAnsiTheme="majorHAnsi" w:cstheme="majorHAnsi"/>
                <w:i/>
              </w:rPr>
              <w:t>α</w:t>
            </w:r>
          </w:p>
        </w:tc>
      </w:tr>
      <w:tr w:rsidR="00A04475" w:rsidRPr="000128A4" w:rsidTr="00025C3F">
        <w:trPr>
          <w:jc w:val="center"/>
        </w:trPr>
        <w:tc>
          <w:tcPr>
            <w:tcW w:w="1613" w:type="dxa"/>
            <w:shd w:val="clear" w:color="auto" w:fill="auto"/>
            <w:vAlign w:val="center"/>
          </w:tcPr>
          <w:p w:rsidR="00A04475" w:rsidRPr="000128A4" w:rsidRDefault="00A04475" w:rsidP="000128A4">
            <w:pPr>
              <w:rPr>
                <w:rFonts w:asciiTheme="majorHAnsi" w:hAnsiTheme="majorHAnsi" w:cstheme="majorHAnsi"/>
                <w:i/>
              </w:rPr>
            </w:pPr>
            <w:r w:rsidRPr="000128A4">
              <w:rPr>
                <w:rFonts w:asciiTheme="majorHAnsi" w:hAnsiTheme="majorHAnsi" w:cstheme="majorHAnsi"/>
                <w:noProof/>
              </w:rPr>
              <w:drawing>
                <wp:inline distT="0" distB="0" distL="0" distR="0">
                  <wp:extent cx="847725" cy="809625"/>
                  <wp:effectExtent l="0" t="0" r="0" b="0"/>
                  <wp:docPr id="24" name="图片 24" descr="W1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198.TIF"/>
                          <pic:cNvPicPr>
                            <a:picLocks noChangeAspect="1" noChangeArrowheads="1"/>
                          </pic:cNvPicPr>
                        </pic:nvPicPr>
                        <pic:blipFill>
                          <a:blip r:embed="rId25" r:link="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809625"/>
                          </a:xfrm>
                          <a:prstGeom prst="rect">
                            <a:avLst/>
                          </a:prstGeom>
                          <a:noFill/>
                          <a:ln>
                            <a:noFill/>
                          </a:ln>
                        </pic:spPr>
                      </pic:pic>
                    </a:graphicData>
                  </a:graphic>
                </wp:inline>
              </w:drawing>
            </w:r>
          </w:p>
        </w:tc>
        <w:tc>
          <w:tcPr>
            <w:tcW w:w="6230" w:type="dxa"/>
            <w:shd w:val="clear" w:color="auto" w:fill="auto"/>
            <w:vAlign w:val="center"/>
          </w:tcPr>
          <w:p w:rsidR="00A04475" w:rsidRPr="000128A4" w:rsidRDefault="00A04475" w:rsidP="000128A4">
            <w:pPr>
              <w:rPr>
                <w:rFonts w:asciiTheme="majorHAnsi" w:hAnsiTheme="majorHAnsi" w:cstheme="majorHAnsi"/>
              </w:rPr>
            </w:pPr>
            <w:r w:rsidRPr="000128A4">
              <w:rPr>
                <w:rFonts w:asciiTheme="majorHAnsi" w:hAnsiTheme="minorEastAsia" w:cstheme="majorHAnsi"/>
              </w:rPr>
              <w:t>小球重力分解为使物体拉紧</w:t>
            </w:r>
            <w:r w:rsidRPr="000128A4">
              <w:rPr>
                <w:rFonts w:asciiTheme="majorHAnsi" w:hAnsiTheme="majorHAnsi" w:cstheme="majorHAnsi"/>
                <w:i/>
              </w:rPr>
              <w:t>AO</w:t>
            </w:r>
            <w:r w:rsidRPr="000128A4">
              <w:rPr>
                <w:rFonts w:asciiTheme="majorHAnsi" w:hAnsiTheme="minorEastAsia" w:cstheme="majorHAnsi"/>
              </w:rPr>
              <w:t>线的分力</w:t>
            </w:r>
            <w:r w:rsidR="00C61925"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inorEastAsia" w:cstheme="majorHAnsi"/>
              </w:rPr>
              <w:t>和使物体拉紧</w:t>
            </w:r>
            <w:r w:rsidRPr="000128A4">
              <w:rPr>
                <w:rFonts w:asciiTheme="majorHAnsi" w:hAnsiTheme="majorHAnsi" w:cstheme="majorHAnsi"/>
                <w:i/>
              </w:rPr>
              <w:t>BO</w:t>
            </w:r>
            <w:r w:rsidRPr="000128A4">
              <w:rPr>
                <w:rFonts w:asciiTheme="majorHAnsi" w:hAnsiTheme="minorEastAsia" w:cstheme="majorHAnsi"/>
              </w:rPr>
              <w:t>线的分力</w:t>
            </w:r>
            <w:r w:rsidR="00C61925"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inorEastAsia" w:cstheme="majorHAnsi"/>
              </w:rPr>
              <w:t>，大小都为</w:t>
            </w:r>
            <w:r w:rsidR="00C61925"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inorEastAsia" w:cstheme="majorHAnsi"/>
              </w:rPr>
              <w:t>＝</w:t>
            </w:r>
            <w:r w:rsidR="00C61925"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inorEastAsia" w:cstheme="majorHAnsi"/>
              </w:rPr>
              <w:t>＝</w:t>
            </w:r>
            <w:r w:rsidR="003E1D7B" w:rsidRPr="000128A4">
              <w:rPr>
                <w:rFonts w:asciiTheme="majorHAnsi" w:hAnsiTheme="majorHAnsi" w:cstheme="majorHAnsi"/>
              </w:rPr>
              <w:fldChar w:fldCharType="begin"/>
            </w:r>
            <w:r w:rsidRPr="000128A4">
              <w:rPr>
                <w:rFonts w:asciiTheme="majorHAnsi" w:hAnsiTheme="majorHAnsi" w:cstheme="majorHAnsi"/>
              </w:rPr>
              <w:instrText>eq \f(</w:instrText>
            </w:r>
            <w:r w:rsidRPr="000128A4">
              <w:rPr>
                <w:rFonts w:asciiTheme="majorHAnsi" w:hAnsiTheme="majorHAnsi" w:cstheme="majorHAnsi"/>
                <w:i/>
              </w:rPr>
              <w:instrText>mg,</w:instrText>
            </w:r>
            <w:r w:rsidRPr="000128A4">
              <w:rPr>
                <w:rFonts w:asciiTheme="majorHAnsi" w:hAnsiTheme="majorHAnsi" w:cstheme="majorHAnsi"/>
              </w:rPr>
              <w:instrText xml:space="preserve">2sin </w:instrText>
            </w:r>
            <w:r w:rsidRPr="000128A4">
              <w:rPr>
                <w:rFonts w:asciiTheme="majorHAnsi" w:hAnsiTheme="majorHAnsi" w:cstheme="majorHAnsi"/>
                <w:i/>
              </w:rPr>
              <w:instrText>α</w:instrText>
            </w:r>
            <w:r w:rsidRPr="000128A4">
              <w:rPr>
                <w:rFonts w:asciiTheme="majorHAnsi" w:hAnsiTheme="majorHAnsi" w:cstheme="majorHAnsi"/>
              </w:rPr>
              <w:instrText>)</w:instrText>
            </w:r>
            <w:r w:rsidR="003E1D7B" w:rsidRPr="000128A4">
              <w:rPr>
                <w:rFonts w:asciiTheme="majorHAnsi" w:hAnsiTheme="majorHAnsi" w:cstheme="majorHAnsi"/>
              </w:rPr>
              <w:fldChar w:fldCharType="end"/>
            </w:r>
          </w:p>
        </w:tc>
      </w:tr>
      <w:tr w:rsidR="00A04475" w:rsidRPr="000128A4" w:rsidTr="00025C3F">
        <w:trPr>
          <w:jc w:val="center"/>
        </w:trPr>
        <w:tc>
          <w:tcPr>
            <w:tcW w:w="1613" w:type="dxa"/>
            <w:shd w:val="clear" w:color="auto" w:fill="auto"/>
            <w:vAlign w:val="center"/>
          </w:tcPr>
          <w:p w:rsidR="00A04475" w:rsidRPr="000128A4" w:rsidRDefault="00A04475" w:rsidP="000128A4">
            <w:pPr>
              <w:rPr>
                <w:rFonts w:asciiTheme="majorHAnsi" w:hAnsiTheme="majorHAnsi" w:cstheme="majorHAnsi"/>
                <w:i/>
              </w:rPr>
            </w:pPr>
            <w:r w:rsidRPr="000128A4">
              <w:rPr>
                <w:rFonts w:asciiTheme="majorHAnsi" w:hAnsiTheme="majorHAnsi" w:cstheme="majorHAnsi"/>
                <w:noProof/>
              </w:rPr>
              <w:drawing>
                <wp:inline distT="0" distB="0" distL="0" distR="0">
                  <wp:extent cx="904875" cy="676275"/>
                  <wp:effectExtent l="0" t="0" r="0" b="0"/>
                  <wp:docPr id="21" name="图片 21" descr="W19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199.TIF"/>
                          <pic:cNvPicPr>
                            <a:picLocks noChangeAspect="1" noChangeArrowheads="1"/>
                          </pic:cNvPicPr>
                        </pic:nvPicPr>
                        <pic:blipFill>
                          <a:blip r:embed="rId27" r:link="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676275"/>
                          </a:xfrm>
                          <a:prstGeom prst="rect">
                            <a:avLst/>
                          </a:prstGeom>
                          <a:noFill/>
                          <a:ln>
                            <a:noFill/>
                          </a:ln>
                        </pic:spPr>
                      </pic:pic>
                    </a:graphicData>
                  </a:graphic>
                </wp:inline>
              </w:drawing>
            </w:r>
          </w:p>
        </w:tc>
        <w:tc>
          <w:tcPr>
            <w:tcW w:w="6230" w:type="dxa"/>
            <w:shd w:val="clear" w:color="auto" w:fill="auto"/>
            <w:vAlign w:val="center"/>
          </w:tcPr>
          <w:p w:rsidR="00A04475" w:rsidRPr="000128A4" w:rsidRDefault="00A04475" w:rsidP="000128A4">
            <w:pPr>
              <w:rPr>
                <w:rFonts w:asciiTheme="majorHAnsi" w:hAnsiTheme="majorHAnsi" w:cstheme="majorHAnsi"/>
              </w:rPr>
            </w:pPr>
            <w:r w:rsidRPr="000128A4">
              <w:rPr>
                <w:rFonts w:asciiTheme="majorHAnsi" w:hAnsiTheme="minorEastAsia" w:cstheme="majorHAnsi"/>
              </w:rPr>
              <w:t>拉力分解为拉伸</w:t>
            </w:r>
            <w:r w:rsidRPr="000128A4">
              <w:rPr>
                <w:rFonts w:asciiTheme="majorHAnsi" w:hAnsiTheme="majorHAnsi" w:cstheme="majorHAnsi"/>
                <w:i/>
              </w:rPr>
              <w:t>AB</w:t>
            </w:r>
            <w:r w:rsidRPr="000128A4">
              <w:rPr>
                <w:rFonts w:asciiTheme="majorHAnsi" w:hAnsiTheme="minorEastAsia" w:cstheme="majorHAnsi"/>
              </w:rPr>
              <w:t>的分力</w:t>
            </w:r>
            <w:r w:rsidR="00C61925"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inorEastAsia" w:cstheme="majorHAnsi"/>
              </w:rPr>
              <w:t>＝</w:t>
            </w:r>
            <w:r w:rsidRPr="000128A4">
              <w:rPr>
                <w:rFonts w:asciiTheme="majorHAnsi" w:hAnsiTheme="majorHAnsi" w:cstheme="majorHAnsi"/>
                <w:i/>
              </w:rPr>
              <w:t>mg</w:t>
            </w:r>
            <w:r w:rsidRPr="000128A4">
              <w:rPr>
                <w:rFonts w:asciiTheme="majorHAnsi" w:hAnsiTheme="majorHAnsi" w:cstheme="majorHAnsi"/>
              </w:rPr>
              <w:t>tan</w:t>
            </w:r>
            <w:r w:rsidRPr="000128A4">
              <w:rPr>
                <w:rFonts w:asciiTheme="majorHAnsi" w:hAnsiTheme="majorHAnsi" w:cstheme="majorHAnsi"/>
                <w:i/>
              </w:rPr>
              <w:t>α</w:t>
            </w:r>
            <w:r w:rsidRPr="000128A4">
              <w:rPr>
                <w:rFonts w:asciiTheme="majorHAnsi" w:hAnsiTheme="minorEastAsia" w:cstheme="majorHAnsi"/>
              </w:rPr>
              <w:t>和压缩</w:t>
            </w:r>
            <w:r w:rsidRPr="000128A4">
              <w:rPr>
                <w:rFonts w:asciiTheme="majorHAnsi" w:hAnsiTheme="majorHAnsi" w:cstheme="majorHAnsi"/>
                <w:i/>
              </w:rPr>
              <w:t>BC</w:t>
            </w:r>
            <w:r w:rsidRPr="000128A4">
              <w:rPr>
                <w:rFonts w:asciiTheme="majorHAnsi" w:hAnsiTheme="minorEastAsia" w:cstheme="majorHAnsi"/>
              </w:rPr>
              <w:t>的分力</w:t>
            </w:r>
            <w:r w:rsidR="00C61925"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inorEastAsia" w:cstheme="majorHAnsi"/>
              </w:rPr>
              <w:t>＝</w:t>
            </w:r>
            <w:r w:rsidR="003E1D7B" w:rsidRPr="000128A4">
              <w:rPr>
                <w:rFonts w:asciiTheme="majorHAnsi" w:hAnsiTheme="majorHAnsi" w:cstheme="majorHAnsi"/>
              </w:rPr>
              <w:fldChar w:fldCharType="begin"/>
            </w:r>
            <w:r w:rsidRPr="000128A4">
              <w:rPr>
                <w:rFonts w:asciiTheme="majorHAnsi" w:hAnsiTheme="majorHAnsi" w:cstheme="majorHAnsi"/>
              </w:rPr>
              <w:instrText>eq \f(</w:instrText>
            </w:r>
            <w:r w:rsidRPr="000128A4">
              <w:rPr>
                <w:rFonts w:asciiTheme="majorHAnsi" w:hAnsiTheme="majorHAnsi" w:cstheme="majorHAnsi"/>
                <w:i/>
              </w:rPr>
              <w:instrText>mg,</w:instrText>
            </w:r>
            <w:r w:rsidRPr="000128A4">
              <w:rPr>
                <w:rFonts w:asciiTheme="majorHAnsi" w:hAnsiTheme="majorHAnsi" w:cstheme="majorHAnsi"/>
              </w:rPr>
              <w:instrText xml:space="preserve">cos </w:instrText>
            </w:r>
            <w:r w:rsidRPr="000128A4">
              <w:rPr>
                <w:rFonts w:asciiTheme="majorHAnsi" w:hAnsiTheme="majorHAnsi" w:cstheme="majorHAnsi"/>
                <w:i/>
              </w:rPr>
              <w:instrText>α</w:instrText>
            </w:r>
            <w:r w:rsidRPr="000128A4">
              <w:rPr>
                <w:rFonts w:asciiTheme="majorHAnsi" w:hAnsiTheme="majorHAnsi" w:cstheme="majorHAnsi"/>
              </w:rPr>
              <w:instrText>)</w:instrText>
            </w:r>
            <w:r w:rsidR="003E1D7B" w:rsidRPr="000128A4">
              <w:rPr>
                <w:rFonts w:asciiTheme="majorHAnsi" w:hAnsiTheme="majorHAnsi" w:cstheme="majorHAnsi"/>
              </w:rPr>
              <w:fldChar w:fldCharType="end"/>
            </w:r>
          </w:p>
        </w:tc>
      </w:tr>
    </w:tbl>
    <w:p w:rsidR="006F2DD4" w:rsidRPr="000128A4" w:rsidRDefault="006F2DD4" w:rsidP="000128A4">
      <w:pPr>
        <w:pStyle w:val="ae"/>
        <w:rPr>
          <w:rFonts w:asciiTheme="majorHAnsi" w:eastAsiaTheme="minorEastAsia" w:hAnsiTheme="majorHAnsi" w:cstheme="majorHAnsi"/>
        </w:rPr>
      </w:pPr>
    </w:p>
    <w:p w:rsidR="004D7334" w:rsidRPr="000128A4" w:rsidRDefault="00A463A4" w:rsidP="000128A4">
      <w:pPr>
        <w:pStyle w:val="ae"/>
        <w:rPr>
          <w:rFonts w:asciiTheme="majorHAnsi" w:eastAsiaTheme="minorEastAsia" w:hAnsiTheme="majorHAnsi" w:cstheme="majorHAnsi"/>
        </w:rPr>
      </w:pPr>
      <w:r w:rsidRPr="000128A4">
        <w:rPr>
          <w:rFonts w:asciiTheme="majorHAnsi" w:eastAsiaTheme="minorEastAsia" w:hAnsiTheme="minorEastAsia" w:cstheme="majorHAnsi"/>
        </w:rPr>
        <w:t>【练一练】</w:t>
      </w:r>
      <w:r w:rsidR="004D7334" w:rsidRPr="000128A4">
        <w:rPr>
          <w:rFonts w:asciiTheme="majorHAnsi" w:eastAsiaTheme="minorEastAsia" w:hAnsiTheme="minorEastAsia" w:cstheme="majorHAnsi"/>
        </w:rPr>
        <w:t>生活中的物理知识无处不在。如图所示是我们衣服上的拉链的一部分，在把拉链拉开的时候，我们可以看到有一个类似三角形的东西在两链中间运动，使很难直接分开的拉链很容易地被拉开，关于其中的物理原理，以下说法正确的是</w:t>
      </w:r>
      <w:r w:rsidR="004D7334" w:rsidRPr="000128A4">
        <w:rPr>
          <w:rFonts w:asciiTheme="majorHAnsi" w:eastAsiaTheme="minorEastAsia" w:hAnsiTheme="majorHAnsi" w:cstheme="majorHAnsi"/>
        </w:rPr>
        <w:tab/>
      </w:r>
      <w:r w:rsidR="004D7334" w:rsidRPr="000128A4">
        <w:rPr>
          <w:rFonts w:asciiTheme="majorHAnsi" w:eastAsiaTheme="minorEastAsia" w:hAnsiTheme="minorEastAsia" w:cstheme="majorHAnsi"/>
        </w:rPr>
        <w:t>（</w:t>
      </w:r>
      <w:r w:rsidR="004D7334" w:rsidRPr="000128A4">
        <w:rPr>
          <w:rFonts w:asciiTheme="majorHAnsi" w:eastAsiaTheme="minorEastAsia" w:hAnsiTheme="majorHAnsi" w:cstheme="majorHAnsi"/>
        </w:rPr>
        <w:tab/>
      </w:r>
      <w:r w:rsidR="004D7334" w:rsidRPr="000128A4">
        <w:rPr>
          <w:rFonts w:asciiTheme="majorHAnsi" w:eastAsiaTheme="minorEastAsia" w:hAnsiTheme="majorHAnsi" w:cstheme="majorHAnsi"/>
        </w:rPr>
        <w:tab/>
      </w:r>
      <w:r w:rsidR="004D7334" w:rsidRPr="000128A4">
        <w:rPr>
          <w:rFonts w:asciiTheme="majorHAnsi" w:eastAsiaTheme="minorEastAsia" w:hAnsiTheme="minorEastAsia" w:cstheme="majorHAnsi"/>
        </w:rPr>
        <w:t>）</w:t>
      </w:r>
    </w:p>
    <w:p w:rsidR="004D7334" w:rsidRPr="000128A4" w:rsidRDefault="004D7334" w:rsidP="000128A4">
      <w:pPr>
        <w:pStyle w:val="ae"/>
        <w:ind w:leftChars="200" w:left="420"/>
        <w:rPr>
          <w:rFonts w:asciiTheme="majorHAnsi" w:eastAsiaTheme="minorEastAsia" w:hAnsiTheme="majorHAnsi" w:cstheme="majorHAnsi"/>
        </w:rPr>
      </w:pPr>
      <w:r w:rsidRPr="000128A4">
        <w:rPr>
          <w:rFonts w:asciiTheme="majorHAnsi" w:eastAsiaTheme="minorEastAsia" w:hAnsiTheme="majorHAnsi" w:cstheme="majorHAnsi"/>
          <w:noProof/>
        </w:rPr>
        <w:drawing>
          <wp:anchor distT="0" distB="0" distL="114300" distR="114300" simplePos="0" relativeHeight="251647488" behindDoc="0" locked="0" layoutInCell="1" allowOverlap="1">
            <wp:simplePos x="0" y="0"/>
            <wp:positionH relativeFrom="column">
              <wp:posOffset>4528820</wp:posOffset>
            </wp:positionH>
            <wp:positionV relativeFrom="paragraph">
              <wp:posOffset>37465</wp:posOffset>
            </wp:positionV>
            <wp:extent cx="1009650" cy="1266825"/>
            <wp:effectExtent l="19050" t="0" r="0" b="0"/>
            <wp:wrapSquare wrapText="bothSides"/>
            <wp:docPr id="102" name="图片 10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学科网(www.zxxk.com)--教育资源门户，提供试卷、教案、课件、论文、素材及各类教学资源下载，还有大量而丰富的教学相关资讯！"/>
                    <pic:cNvPicPr>
                      <a:picLocks noChangeAspect="1" noChangeArrowheads="1"/>
                    </pic:cNvPicPr>
                  </pic:nvPicPr>
                  <pic:blipFill>
                    <a:blip r:embed="rId29" r:link="rId30"/>
                    <a:srcRect/>
                    <a:stretch>
                      <a:fillRect/>
                    </a:stretch>
                  </pic:blipFill>
                  <pic:spPr bwMode="auto">
                    <a:xfrm>
                      <a:off x="0" y="0"/>
                      <a:ext cx="1009650" cy="1266825"/>
                    </a:xfrm>
                    <a:prstGeom prst="rect">
                      <a:avLst/>
                    </a:prstGeom>
                    <a:noFill/>
                    <a:ln w="9525">
                      <a:noFill/>
                      <a:miter lim="800000"/>
                      <a:headEnd/>
                      <a:tailEnd/>
                    </a:ln>
                  </pic:spPr>
                </pic:pic>
              </a:graphicData>
            </a:graphic>
          </wp:anchor>
        </w:drawing>
      </w:r>
      <w:r w:rsidRPr="000128A4">
        <w:rPr>
          <w:rFonts w:asciiTheme="majorHAnsi" w:eastAsiaTheme="minorEastAsia" w:hAnsiTheme="majorHAnsi" w:cstheme="majorHAnsi"/>
        </w:rPr>
        <w:t>A</w:t>
      </w:r>
      <w:r w:rsidRPr="000128A4">
        <w:rPr>
          <w:rFonts w:asciiTheme="majorHAnsi" w:eastAsiaTheme="minorEastAsia" w:hAnsiTheme="minorEastAsia" w:cstheme="majorHAnsi"/>
        </w:rPr>
        <w:t>．在拉开拉链的时候，三角形的物体增大了分开两拉链的力</w:t>
      </w:r>
    </w:p>
    <w:p w:rsidR="004D7334" w:rsidRPr="000128A4" w:rsidRDefault="004D7334" w:rsidP="000128A4">
      <w:pPr>
        <w:pStyle w:val="ae"/>
        <w:ind w:leftChars="200" w:left="420"/>
        <w:rPr>
          <w:rFonts w:asciiTheme="majorHAnsi" w:eastAsiaTheme="minorEastAsia" w:hAnsiTheme="majorHAnsi" w:cstheme="majorHAnsi"/>
        </w:rPr>
      </w:pPr>
      <w:r w:rsidRPr="000128A4">
        <w:rPr>
          <w:rFonts w:asciiTheme="majorHAnsi" w:eastAsiaTheme="minorEastAsia" w:hAnsiTheme="majorHAnsi" w:cstheme="majorHAnsi"/>
        </w:rPr>
        <w:t>B</w:t>
      </w:r>
      <w:r w:rsidRPr="000128A4">
        <w:rPr>
          <w:rFonts w:asciiTheme="majorHAnsi" w:eastAsiaTheme="minorEastAsia" w:hAnsiTheme="minorEastAsia" w:cstheme="majorHAnsi"/>
        </w:rPr>
        <w:t>．在拉开拉链的时候，三角形的物体只是为了将拉链分开，并没有增大拉力</w:t>
      </w:r>
    </w:p>
    <w:p w:rsidR="004D7334" w:rsidRPr="000128A4" w:rsidRDefault="004D7334" w:rsidP="000128A4">
      <w:pPr>
        <w:pStyle w:val="ae"/>
        <w:ind w:leftChars="200" w:left="420"/>
        <w:rPr>
          <w:rFonts w:asciiTheme="majorHAnsi" w:eastAsiaTheme="minorEastAsia" w:hAnsiTheme="majorHAnsi" w:cstheme="majorHAnsi"/>
        </w:rPr>
      </w:pPr>
      <w:r w:rsidRPr="000128A4">
        <w:rPr>
          <w:rFonts w:asciiTheme="majorHAnsi" w:eastAsiaTheme="minorEastAsia" w:hAnsiTheme="majorHAnsi" w:cstheme="majorHAnsi"/>
        </w:rPr>
        <w:t>C</w:t>
      </w:r>
      <w:r w:rsidRPr="000128A4">
        <w:rPr>
          <w:rFonts w:asciiTheme="majorHAnsi" w:eastAsiaTheme="minorEastAsia" w:hAnsiTheme="minorEastAsia" w:cstheme="majorHAnsi"/>
        </w:rPr>
        <w:t>．在拉开拉链的时候，三角形的物体增大了分开拉链的力，但合上拉链时减小了合上的力</w:t>
      </w:r>
    </w:p>
    <w:p w:rsidR="004D7334" w:rsidRPr="000128A4" w:rsidRDefault="004D7334" w:rsidP="000128A4">
      <w:pPr>
        <w:pStyle w:val="ae"/>
        <w:ind w:leftChars="200" w:left="420"/>
        <w:rPr>
          <w:rFonts w:asciiTheme="majorHAnsi" w:eastAsiaTheme="minorEastAsia" w:hAnsiTheme="majorHAnsi" w:cstheme="majorHAnsi"/>
        </w:rPr>
      </w:pPr>
      <w:r w:rsidRPr="000128A4">
        <w:rPr>
          <w:rFonts w:asciiTheme="majorHAnsi" w:eastAsiaTheme="minorEastAsia" w:hAnsiTheme="majorHAnsi" w:cstheme="majorHAnsi"/>
        </w:rPr>
        <w:t>D</w:t>
      </w:r>
      <w:r w:rsidRPr="000128A4">
        <w:rPr>
          <w:rFonts w:asciiTheme="majorHAnsi" w:eastAsiaTheme="minorEastAsia" w:hAnsiTheme="minorEastAsia" w:cstheme="majorHAnsi"/>
        </w:rPr>
        <w:t>．以上说法都不正确</w:t>
      </w:r>
    </w:p>
    <w:p w:rsidR="004D7334" w:rsidRPr="000128A4" w:rsidRDefault="004D7334" w:rsidP="000128A4">
      <w:pPr>
        <w:pStyle w:val="ae"/>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【答案】</w:t>
      </w:r>
      <w:r w:rsidRPr="000128A4">
        <w:rPr>
          <w:rFonts w:asciiTheme="majorHAnsi" w:eastAsiaTheme="minorEastAsia" w:hAnsiTheme="majorHAnsi" w:cstheme="majorHAnsi"/>
          <w:color w:val="FF0000"/>
        </w:rPr>
        <w:t>A</w:t>
      </w:r>
    </w:p>
    <w:p w:rsidR="004D7334" w:rsidRPr="000128A4" w:rsidRDefault="004D7334" w:rsidP="000128A4">
      <w:pPr>
        <w:pStyle w:val="ae"/>
        <w:rPr>
          <w:rFonts w:asciiTheme="majorHAnsi" w:eastAsiaTheme="minorEastAsia" w:hAnsiTheme="majorHAnsi" w:cstheme="majorHAnsi"/>
          <w:color w:val="FF0000"/>
        </w:rPr>
      </w:pPr>
      <w:r w:rsidRPr="000128A4">
        <w:rPr>
          <w:rFonts w:asciiTheme="majorHAnsi" w:eastAsiaTheme="minorEastAsia" w:hAnsiTheme="majorHAnsi" w:cstheme="majorHAnsi"/>
          <w:noProof/>
          <w:color w:val="FF0000"/>
        </w:rPr>
        <w:drawing>
          <wp:anchor distT="0" distB="0" distL="114300" distR="114300" simplePos="0" relativeHeight="251648512" behindDoc="0" locked="0" layoutInCell="1" allowOverlap="1">
            <wp:simplePos x="0" y="0"/>
            <wp:positionH relativeFrom="column">
              <wp:posOffset>4414520</wp:posOffset>
            </wp:positionH>
            <wp:positionV relativeFrom="paragraph">
              <wp:posOffset>614680</wp:posOffset>
            </wp:positionV>
            <wp:extent cx="1116330" cy="447675"/>
            <wp:effectExtent l="19050" t="0" r="7620" b="0"/>
            <wp:wrapSquare wrapText="bothSides"/>
            <wp:docPr id="104" name="图片 10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学科网(www.zxxk.com)--教育资源门户，提供试卷、教案、课件、论文、素材及各类教学资源下载，还有大量而丰富的教学相关资讯！"/>
                    <pic:cNvPicPr>
                      <a:picLocks noChangeAspect="1" noChangeArrowheads="1"/>
                    </pic:cNvPicPr>
                  </pic:nvPicPr>
                  <pic:blipFill>
                    <a:blip r:embed="rId31" r:link="rId32"/>
                    <a:srcRect/>
                    <a:stretch>
                      <a:fillRect/>
                    </a:stretch>
                  </pic:blipFill>
                  <pic:spPr bwMode="auto">
                    <a:xfrm>
                      <a:off x="0" y="0"/>
                      <a:ext cx="1116330" cy="447675"/>
                    </a:xfrm>
                    <a:prstGeom prst="rect">
                      <a:avLst/>
                    </a:prstGeom>
                    <a:noFill/>
                    <a:ln w="9525">
                      <a:noFill/>
                      <a:miter lim="800000"/>
                      <a:headEnd/>
                      <a:tailEnd/>
                    </a:ln>
                  </pic:spPr>
                </pic:pic>
              </a:graphicData>
            </a:graphic>
          </wp:anchor>
        </w:drawing>
      </w:r>
      <w:r w:rsidRPr="000128A4">
        <w:rPr>
          <w:rFonts w:asciiTheme="majorHAnsi" w:eastAsiaTheme="minorEastAsia" w:hAnsiTheme="minorEastAsia" w:cstheme="majorHAnsi"/>
          <w:color w:val="FF0000"/>
        </w:rPr>
        <w:t>【解析】在拉开拉链的时候，三角形的物体在两链间和拉链一起运动，手的拉力在三角形的物体上产生了两个分力，如图所示，分力大于手的拉力，所以很难直接分开的拉链可以很容易地被三角形物体分开，同理可知，合上拉链时增大了合上的力。</w:t>
      </w:r>
    </w:p>
    <w:p w:rsidR="004D7334" w:rsidRPr="000128A4" w:rsidRDefault="004D7334" w:rsidP="000128A4">
      <w:pPr>
        <w:pStyle w:val="ae"/>
        <w:rPr>
          <w:rFonts w:asciiTheme="majorHAnsi" w:eastAsiaTheme="minorEastAsia" w:hAnsiTheme="majorHAnsi" w:cstheme="majorHAnsi"/>
        </w:rPr>
      </w:pPr>
    </w:p>
    <w:p w:rsidR="002370D4" w:rsidRPr="000128A4" w:rsidRDefault="002370D4" w:rsidP="000128A4">
      <w:pPr>
        <w:rPr>
          <w:rFonts w:asciiTheme="majorHAnsi" w:hAnsiTheme="majorHAnsi" w:cstheme="majorHAnsi"/>
          <w:szCs w:val="21"/>
        </w:rPr>
      </w:pPr>
    </w:p>
    <w:p w:rsidR="00547318" w:rsidRDefault="00547318"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Pr="000128A4" w:rsidRDefault="000128A4" w:rsidP="000128A4">
      <w:pPr>
        <w:rPr>
          <w:rFonts w:asciiTheme="majorHAnsi" w:hAnsiTheme="majorHAnsi" w:cstheme="majorHAnsi"/>
          <w:szCs w:val="21"/>
        </w:rPr>
      </w:pPr>
    </w:p>
    <w:p w:rsidR="00547318" w:rsidRPr="000128A4" w:rsidRDefault="00547318" w:rsidP="000128A4">
      <w:pPr>
        <w:rPr>
          <w:rFonts w:asciiTheme="majorHAnsi" w:hAnsiTheme="majorHAnsi" w:cstheme="majorHAnsi"/>
          <w:szCs w:val="21"/>
        </w:rPr>
      </w:pPr>
      <w:r w:rsidRPr="000128A4">
        <w:rPr>
          <w:rFonts w:asciiTheme="majorHAnsi" w:hAnsiTheme="majorHAnsi" w:cstheme="majorHAnsi"/>
          <w:szCs w:val="21"/>
        </w:rPr>
      </w:r>
      <w:r w:rsidRPr="000128A4">
        <w:rPr>
          <w:rFonts w:asciiTheme="majorHAnsi" w:hAnsiTheme="majorHAnsi" w:cstheme="majorHAnsi"/>
          <w:szCs w:val="21"/>
        </w:rPr>
        <w:pict>
          <v:group id="_x0000_s1242" style="width:308.25pt;height:51.75pt;mso-position-horizontal-relative:char;mso-position-vertical-relative:line" coordorigin="3210,9483" coordsize="6165,1035">
            <v:shape id="图片 18" o:spid="_x0000_s1243"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244"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547318" w:rsidRPr="00AB64F6" w:rsidRDefault="00547318" w:rsidP="00547318">
                    <w:pPr>
                      <w:rPr>
                        <w:rFonts w:ascii="黑体" w:eastAsia="黑体"/>
                        <w:sz w:val="24"/>
                      </w:rPr>
                    </w:pPr>
                    <w:r>
                      <w:rPr>
                        <w:rFonts w:ascii="黑体" w:eastAsia="黑体" w:hint="eastAsia"/>
                        <w:sz w:val="24"/>
                      </w:rPr>
                      <w:t>知识点三</w:t>
                    </w:r>
                    <w:r w:rsidRPr="00AB64F6">
                      <w:rPr>
                        <w:rFonts w:ascii="黑体" w:eastAsia="黑体" w:hint="eastAsia"/>
                        <w:sz w:val="24"/>
                      </w:rPr>
                      <w:t>：</w:t>
                    </w:r>
                    <w:r>
                      <w:rPr>
                        <w:rFonts w:ascii="黑体" w:eastAsia="黑体" w:hint="eastAsia"/>
                        <w:sz w:val="24"/>
                      </w:rPr>
                      <w:t>正交分解法</w:t>
                    </w:r>
                  </w:p>
                </w:txbxContent>
              </v:textbox>
            </v:shape>
            <w10:wrap type="none"/>
            <w10:anchorlock/>
          </v:group>
        </w:pict>
      </w:r>
    </w:p>
    <w:p w:rsidR="00547318" w:rsidRPr="000128A4" w:rsidRDefault="00547318" w:rsidP="000128A4">
      <w:pPr>
        <w:rPr>
          <w:rFonts w:asciiTheme="majorHAnsi" w:hAnsiTheme="majorHAnsi" w:cstheme="majorHAnsi"/>
          <w:szCs w:val="21"/>
        </w:rPr>
      </w:pPr>
      <w:r w:rsidRPr="000128A4">
        <w:rPr>
          <w:rFonts w:asciiTheme="majorHAnsi" w:hAnsiTheme="minorEastAsia" w:cstheme="majorHAnsi"/>
          <w:szCs w:val="21"/>
        </w:rPr>
        <w:t>一、正交分解法</w:t>
      </w:r>
    </w:p>
    <w:p w:rsidR="002370D4" w:rsidRPr="000128A4" w:rsidRDefault="00547318" w:rsidP="000128A4">
      <w:pPr>
        <w:rPr>
          <w:rFonts w:asciiTheme="majorHAnsi" w:hAnsiTheme="majorHAnsi" w:cstheme="majorHAnsi"/>
          <w:szCs w:val="21"/>
        </w:rPr>
      </w:pPr>
      <w:r w:rsidRPr="000128A4">
        <w:rPr>
          <w:rFonts w:asciiTheme="majorHAnsi" w:hAnsiTheme="majorHAnsi" w:cstheme="majorHAnsi"/>
          <w:szCs w:val="21"/>
        </w:rPr>
        <w:t>1</w:t>
      </w:r>
      <w:r w:rsidRPr="000128A4">
        <w:rPr>
          <w:rFonts w:asciiTheme="majorHAnsi" w:hAnsiTheme="minorEastAsia" w:cstheme="majorHAnsi"/>
          <w:szCs w:val="21"/>
        </w:rPr>
        <w:t>、</w:t>
      </w:r>
      <w:r w:rsidR="002370D4" w:rsidRPr="000128A4">
        <w:rPr>
          <w:rFonts w:asciiTheme="majorHAnsi" w:hAnsiTheme="minorEastAsia" w:cstheme="majorHAnsi"/>
          <w:szCs w:val="21"/>
        </w:rPr>
        <w:t>定义：将已知力按互相垂直的两个方向进行分解的方法。</w:t>
      </w:r>
    </w:p>
    <w:p w:rsidR="002370D4" w:rsidRPr="000128A4" w:rsidRDefault="00547318" w:rsidP="000128A4">
      <w:pPr>
        <w:rPr>
          <w:rFonts w:asciiTheme="majorHAnsi" w:hAnsiTheme="majorHAnsi" w:cstheme="majorHAnsi"/>
          <w:noProof/>
          <w:szCs w:val="21"/>
        </w:rPr>
      </w:pPr>
      <w:r w:rsidRPr="000128A4">
        <w:rPr>
          <w:rFonts w:asciiTheme="majorHAnsi" w:hAnsiTheme="majorHAnsi" w:cstheme="majorHAnsi"/>
          <w:szCs w:val="21"/>
        </w:rPr>
        <w:t>2</w:t>
      </w:r>
      <w:r w:rsidRPr="000128A4">
        <w:rPr>
          <w:rFonts w:asciiTheme="majorHAnsi" w:hAnsiTheme="minorEastAsia" w:cstheme="majorHAnsi"/>
          <w:szCs w:val="21"/>
        </w:rPr>
        <w:t>、</w:t>
      </w:r>
      <w:r w:rsidR="002370D4" w:rsidRPr="000128A4">
        <w:rPr>
          <w:rFonts w:asciiTheme="majorHAnsi" w:hAnsiTheme="minorEastAsia" w:cstheme="majorHAnsi"/>
          <w:szCs w:val="21"/>
        </w:rPr>
        <w:t>建立坐标轴的原则：一般选共点力的作用点为原点，在静力学中，以少分解力和容易分解力为原则（即尽量多的力在坐标轴上）；</w:t>
      </w:r>
    </w:p>
    <w:p w:rsidR="002370D4" w:rsidRPr="000128A4" w:rsidRDefault="002370D4" w:rsidP="000128A4">
      <w:pPr>
        <w:rPr>
          <w:rFonts w:asciiTheme="majorHAnsi" w:hAnsiTheme="majorHAnsi" w:cstheme="majorHAnsi"/>
          <w:szCs w:val="21"/>
        </w:rPr>
      </w:pPr>
      <w:r w:rsidRPr="000128A4">
        <w:rPr>
          <w:rFonts w:asciiTheme="majorHAnsi" w:hAnsiTheme="majorHAnsi" w:cstheme="majorHAnsi"/>
          <w:noProof/>
          <w:szCs w:val="21"/>
        </w:rPr>
        <w:drawing>
          <wp:anchor distT="0" distB="0" distL="114300" distR="114300" simplePos="0" relativeHeight="251643392" behindDoc="0" locked="0" layoutInCell="1" allowOverlap="1">
            <wp:simplePos x="0" y="0"/>
            <wp:positionH relativeFrom="column">
              <wp:posOffset>4300220</wp:posOffset>
            </wp:positionH>
            <wp:positionV relativeFrom="paragraph">
              <wp:posOffset>446405</wp:posOffset>
            </wp:positionV>
            <wp:extent cx="971550" cy="952500"/>
            <wp:effectExtent l="19050" t="0" r="0" b="0"/>
            <wp:wrapNone/>
            <wp:docPr id="59" name="图片 59" descr="W2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206.TIF"/>
                    <pic:cNvPicPr>
                      <a:picLocks noChangeAspect="1" noChangeArrowheads="1"/>
                    </pic:cNvPicPr>
                  </pic:nvPicPr>
                  <pic:blipFill>
                    <a:blip r:embed="rId33" r:link="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952500"/>
                    </a:xfrm>
                    <a:prstGeom prst="rect">
                      <a:avLst/>
                    </a:prstGeom>
                    <a:noFill/>
                    <a:ln>
                      <a:noFill/>
                    </a:ln>
                  </pic:spPr>
                </pic:pic>
              </a:graphicData>
            </a:graphic>
          </wp:anchor>
        </w:drawing>
      </w:r>
      <w:r w:rsidR="00547318" w:rsidRPr="000128A4">
        <w:rPr>
          <w:rFonts w:asciiTheme="majorHAnsi" w:hAnsiTheme="majorHAnsi" w:cstheme="majorHAnsi"/>
          <w:szCs w:val="21"/>
        </w:rPr>
        <w:t>3</w:t>
      </w:r>
      <w:r w:rsidR="00547318" w:rsidRPr="000128A4">
        <w:rPr>
          <w:rFonts w:asciiTheme="majorHAnsi" w:hAnsiTheme="minorEastAsia" w:cstheme="majorHAnsi"/>
          <w:szCs w:val="21"/>
        </w:rPr>
        <w:t>、</w:t>
      </w:r>
      <w:r w:rsidRPr="000128A4">
        <w:rPr>
          <w:rFonts w:asciiTheme="majorHAnsi" w:hAnsiTheme="minorEastAsia" w:cstheme="majorHAnsi"/>
          <w:szCs w:val="21"/>
        </w:rPr>
        <w:t>分解方法：物体受到多个作用力</w:t>
      </w:r>
      <w:r w:rsidRPr="000128A4">
        <w:rPr>
          <w:rFonts w:asciiTheme="majorHAnsi" w:hAnsiTheme="majorHAnsi" w:cstheme="majorHAnsi"/>
          <w:i/>
          <w:szCs w:val="21"/>
        </w:rPr>
        <w:t>F</w:t>
      </w:r>
      <w:r w:rsidRPr="000128A4">
        <w:rPr>
          <w:rFonts w:asciiTheme="majorHAnsi" w:hAnsiTheme="majorHAnsi" w:cstheme="majorHAnsi"/>
          <w:szCs w:val="21"/>
          <w:vertAlign w:val="subscript"/>
        </w:rPr>
        <w:t>1</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2</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3</w:t>
      </w:r>
      <w:r w:rsidRPr="000128A4">
        <w:rPr>
          <w:rFonts w:asciiTheme="majorHAnsi" w:hAnsiTheme="majorHAnsi" w:cstheme="majorHAnsi"/>
          <w:szCs w:val="21"/>
        </w:rPr>
        <w:t>…</w:t>
      </w:r>
      <w:r w:rsidRPr="000128A4">
        <w:rPr>
          <w:rFonts w:asciiTheme="majorHAnsi" w:hAnsiTheme="minorEastAsia" w:cstheme="majorHAnsi"/>
          <w:szCs w:val="21"/>
        </w:rPr>
        <w:t>，求合力</w:t>
      </w:r>
      <w:r w:rsidRPr="000128A4">
        <w:rPr>
          <w:rFonts w:asciiTheme="majorHAnsi" w:hAnsiTheme="majorHAnsi" w:cstheme="majorHAnsi"/>
          <w:i/>
          <w:szCs w:val="21"/>
        </w:rPr>
        <w:t>F</w:t>
      </w:r>
      <w:r w:rsidRPr="000128A4">
        <w:rPr>
          <w:rFonts w:asciiTheme="majorHAnsi" w:hAnsiTheme="minorEastAsia" w:cstheme="majorHAnsi"/>
          <w:szCs w:val="21"/>
        </w:rPr>
        <w:t>时，可把各力沿相互垂直的</w:t>
      </w:r>
      <w:r w:rsidRPr="000128A4">
        <w:rPr>
          <w:rFonts w:asciiTheme="majorHAnsi" w:hAnsiTheme="majorHAnsi" w:cstheme="majorHAnsi"/>
          <w:i/>
          <w:szCs w:val="21"/>
        </w:rPr>
        <w:t>x</w:t>
      </w:r>
      <w:r w:rsidRPr="000128A4">
        <w:rPr>
          <w:rFonts w:asciiTheme="majorHAnsi" w:hAnsiTheme="minorEastAsia" w:cstheme="majorHAnsi"/>
          <w:szCs w:val="21"/>
        </w:rPr>
        <w:t>轴、</w:t>
      </w:r>
      <w:r w:rsidRPr="000128A4">
        <w:rPr>
          <w:rFonts w:asciiTheme="majorHAnsi" w:hAnsiTheme="majorHAnsi" w:cstheme="majorHAnsi"/>
          <w:i/>
          <w:szCs w:val="21"/>
        </w:rPr>
        <w:t>y</w:t>
      </w:r>
      <w:r w:rsidRPr="000128A4">
        <w:rPr>
          <w:rFonts w:asciiTheme="majorHAnsi" w:hAnsiTheme="minorEastAsia" w:cstheme="majorHAnsi"/>
          <w:szCs w:val="21"/>
        </w:rPr>
        <w:t>轴分解，如图所示</w:t>
      </w:r>
    </w:p>
    <w:p w:rsidR="002370D4" w:rsidRPr="000128A4" w:rsidRDefault="002370D4" w:rsidP="000128A4">
      <w:pPr>
        <w:rPr>
          <w:rFonts w:asciiTheme="majorHAnsi" w:hAnsiTheme="majorHAnsi" w:cstheme="majorHAnsi"/>
          <w:szCs w:val="21"/>
        </w:rPr>
      </w:pPr>
      <w:r w:rsidRPr="000128A4">
        <w:rPr>
          <w:rFonts w:asciiTheme="majorHAnsi" w:hAnsiTheme="majorHAnsi" w:cstheme="majorHAnsi"/>
          <w:i/>
          <w:szCs w:val="21"/>
        </w:rPr>
        <w:t>x</w:t>
      </w:r>
      <w:r w:rsidRPr="000128A4">
        <w:rPr>
          <w:rFonts w:asciiTheme="majorHAnsi" w:hAnsiTheme="minorEastAsia" w:cstheme="majorHAnsi"/>
          <w:szCs w:val="21"/>
        </w:rPr>
        <w:t>轴上的合力：</w:t>
      </w:r>
      <w:r w:rsidRPr="000128A4">
        <w:rPr>
          <w:rFonts w:asciiTheme="majorHAnsi" w:hAnsiTheme="majorHAnsi" w:cstheme="majorHAnsi"/>
          <w:i/>
          <w:szCs w:val="21"/>
        </w:rPr>
        <w:t>F</w:t>
      </w:r>
      <w:r w:rsidRPr="000128A4">
        <w:rPr>
          <w:rFonts w:asciiTheme="majorHAnsi" w:hAnsiTheme="majorHAnsi" w:cstheme="majorHAnsi"/>
          <w:i/>
          <w:szCs w:val="21"/>
          <w:vertAlign w:val="subscript"/>
        </w:rPr>
        <w:t>x</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i/>
          <w:szCs w:val="21"/>
          <w:vertAlign w:val="subscript"/>
        </w:rPr>
        <w:t>x</w:t>
      </w:r>
      <w:r w:rsidRPr="000128A4">
        <w:rPr>
          <w:rFonts w:asciiTheme="majorHAnsi" w:hAnsiTheme="majorHAnsi" w:cstheme="majorHAnsi"/>
          <w:szCs w:val="21"/>
          <w:vertAlign w:val="subscript"/>
        </w:rPr>
        <w:t>1</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i/>
          <w:szCs w:val="21"/>
          <w:vertAlign w:val="subscript"/>
        </w:rPr>
        <w:t>x</w:t>
      </w:r>
      <w:r w:rsidRPr="000128A4">
        <w:rPr>
          <w:rFonts w:asciiTheme="majorHAnsi" w:hAnsiTheme="majorHAnsi" w:cstheme="majorHAnsi"/>
          <w:szCs w:val="21"/>
          <w:vertAlign w:val="subscript"/>
        </w:rPr>
        <w:t>2</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i/>
          <w:szCs w:val="21"/>
          <w:vertAlign w:val="subscript"/>
        </w:rPr>
        <w:t>x</w:t>
      </w:r>
      <w:r w:rsidRPr="000128A4">
        <w:rPr>
          <w:rFonts w:asciiTheme="majorHAnsi" w:hAnsiTheme="majorHAnsi" w:cstheme="majorHAnsi"/>
          <w:szCs w:val="21"/>
          <w:vertAlign w:val="subscript"/>
        </w:rPr>
        <w:t>3</w:t>
      </w:r>
      <w:r w:rsidRPr="000128A4">
        <w:rPr>
          <w:rFonts w:asciiTheme="majorHAnsi" w:hAnsiTheme="minorEastAsia" w:cstheme="majorHAnsi"/>
          <w:szCs w:val="21"/>
        </w:rPr>
        <w:t>＋</w:t>
      </w:r>
      <w:r w:rsidRPr="000128A4">
        <w:rPr>
          <w:rFonts w:asciiTheme="majorHAnsi" w:hAnsiTheme="majorHAnsi" w:cstheme="majorHAnsi"/>
          <w:szCs w:val="21"/>
        </w:rPr>
        <w:t>…</w:t>
      </w:r>
    </w:p>
    <w:p w:rsidR="002370D4" w:rsidRPr="000128A4" w:rsidRDefault="002370D4" w:rsidP="000128A4">
      <w:pPr>
        <w:rPr>
          <w:rFonts w:asciiTheme="majorHAnsi" w:hAnsiTheme="majorHAnsi" w:cstheme="majorHAnsi"/>
          <w:szCs w:val="21"/>
        </w:rPr>
      </w:pPr>
      <w:r w:rsidRPr="000128A4">
        <w:rPr>
          <w:rFonts w:asciiTheme="majorHAnsi" w:hAnsiTheme="majorHAnsi" w:cstheme="majorHAnsi"/>
          <w:i/>
          <w:szCs w:val="21"/>
        </w:rPr>
        <w:t>y</w:t>
      </w:r>
      <w:r w:rsidRPr="000128A4">
        <w:rPr>
          <w:rFonts w:asciiTheme="majorHAnsi" w:hAnsiTheme="minorEastAsia" w:cstheme="majorHAnsi"/>
          <w:szCs w:val="21"/>
        </w:rPr>
        <w:t>轴上的合力：</w:t>
      </w:r>
      <w:r w:rsidRPr="000128A4">
        <w:rPr>
          <w:rFonts w:asciiTheme="majorHAnsi" w:hAnsiTheme="majorHAnsi" w:cstheme="majorHAnsi"/>
          <w:i/>
          <w:szCs w:val="21"/>
        </w:rPr>
        <w:t>F</w:t>
      </w:r>
      <w:r w:rsidRPr="000128A4">
        <w:rPr>
          <w:rFonts w:asciiTheme="majorHAnsi" w:hAnsiTheme="majorHAnsi" w:cstheme="majorHAnsi"/>
          <w:i/>
          <w:szCs w:val="21"/>
          <w:vertAlign w:val="subscript"/>
        </w:rPr>
        <w:t>y</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i/>
          <w:szCs w:val="21"/>
          <w:vertAlign w:val="subscript"/>
        </w:rPr>
        <w:t>y</w:t>
      </w:r>
      <w:r w:rsidRPr="000128A4">
        <w:rPr>
          <w:rFonts w:asciiTheme="majorHAnsi" w:hAnsiTheme="majorHAnsi" w:cstheme="majorHAnsi"/>
          <w:szCs w:val="21"/>
          <w:vertAlign w:val="subscript"/>
        </w:rPr>
        <w:t>1</w:t>
      </w:r>
      <w:r w:rsidRPr="000128A4">
        <w:rPr>
          <w:rFonts w:asciiTheme="majorHAnsi" w:hAnsiTheme="minorEastAsia" w:cstheme="majorHAnsi"/>
          <w:szCs w:val="21"/>
        </w:rPr>
        <w:t>＋</w:t>
      </w:r>
      <w:r w:rsidRPr="000128A4">
        <w:rPr>
          <w:rFonts w:asciiTheme="majorHAnsi" w:hAnsiTheme="majorHAnsi" w:cstheme="majorHAnsi"/>
          <w:i/>
          <w:szCs w:val="21"/>
          <w:vertAlign w:val="subscript"/>
        </w:rPr>
        <w:t>y</w:t>
      </w:r>
      <w:r w:rsidRPr="000128A4">
        <w:rPr>
          <w:rFonts w:asciiTheme="majorHAnsi" w:hAnsiTheme="majorHAnsi" w:cstheme="majorHAnsi"/>
          <w:szCs w:val="21"/>
          <w:vertAlign w:val="subscript"/>
        </w:rPr>
        <w:t>2</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i/>
          <w:szCs w:val="21"/>
          <w:vertAlign w:val="subscript"/>
        </w:rPr>
        <w:t>y</w:t>
      </w:r>
      <w:r w:rsidRPr="000128A4">
        <w:rPr>
          <w:rFonts w:asciiTheme="majorHAnsi" w:hAnsiTheme="majorHAnsi" w:cstheme="majorHAnsi"/>
          <w:szCs w:val="21"/>
          <w:vertAlign w:val="subscript"/>
        </w:rPr>
        <w:t>3</w:t>
      </w:r>
      <w:r w:rsidRPr="000128A4">
        <w:rPr>
          <w:rFonts w:asciiTheme="majorHAnsi" w:hAnsiTheme="minorEastAsia" w:cstheme="majorHAnsi"/>
          <w:szCs w:val="21"/>
        </w:rPr>
        <w:t>＋</w:t>
      </w:r>
      <w:r w:rsidRPr="000128A4">
        <w:rPr>
          <w:rFonts w:asciiTheme="majorHAnsi" w:hAnsiTheme="majorHAnsi" w:cstheme="majorHAnsi"/>
          <w:szCs w:val="21"/>
        </w:rPr>
        <w:t>…</w:t>
      </w:r>
    </w:p>
    <w:p w:rsidR="002370D4" w:rsidRPr="000128A4" w:rsidRDefault="002370D4" w:rsidP="000128A4">
      <w:pPr>
        <w:rPr>
          <w:rFonts w:asciiTheme="majorHAnsi" w:hAnsiTheme="majorHAnsi" w:cstheme="majorHAnsi"/>
          <w:szCs w:val="21"/>
        </w:rPr>
      </w:pPr>
      <w:r w:rsidRPr="000128A4">
        <w:rPr>
          <w:rFonts w:asciiTheme="majorHAnsi" w:hAnsiTheme="minorEastAsia" w:cstheme="majorHAnsi"/>
          <w:szCs w:val="21"/>
        </w:rPr>
        <w:t>合力大小：</w:t>
      </w:r>
      <w:r w:rsidRPr="000128A4">
        <w:rPr>
          <w:rFonts w:asciiTheme="majorHAnsi" w:hAnsiTheme="majorHAnsi" w:cstheme="majorHAnsi"/>
          <w:i/>
          <w:szCs w:val="21"/>
        </w:rPr>
        <w:t>F</w:t>
      </w:r>
      <w:r w:rsidRPr="000128A4">
        <w:rPr>
          <w:rFonts w:asciiTheme="majorHAnsi" w:hAnsiTheme="minorEastAsia" w:cstheme="majorHAnsi"/>
          <w:szCs w:val="21"/>
        </w:rPr>
        <w:t>＝</w:t>
      </w:r>
      <w:r w:rsidR="003E1D7B" w:rsidRPr="000128A4">
        <w:rPr>
          <w:rFonts w:asciiTheme="majorHAnsi" w:hAnsiTheme="majorHAnsi" w:cstheme="majorHAnsi"/>
          <w:szCs w:val="21"/>
        </w:rPr>
        <w:fldChar w:fldCharType="begin"/>
      </w:r>
      <w:r w:rsidRPr="000128A4">
        <w:rPr>
          <w:rFonts w:asciiTheme="majorHAnsi" w:hAnsiTheme="majorHAnsi" w:cstheme="majorHAnsi"/>
          <w:szCs w:val="21"/>
        </w:rPr>
        <w:instrText>eq \r(</w:instrText>
      </w:r>
      <w:r w:rsidRPr="000128A4">
        <w:rPr>
          <w:rFonts w:asciiTheme="majorHAnsi" w:hAnsiTheme="majorHAnsi" w:cstheme="majorHAnsi"/>
          <w:i/>
          <w:szCs w:val="21"/>
        </w:rPr>
        <w:instrText>F</w:instrText>
      </w:r>
      <w:r w:rsidRPr="000128A4">
        <w:rPr>
          <w:rFonts w:asciiTheme="majorHAnsi" w:hAnsiTheme="majorHAnsi" w:cstheme="majorHAnsi"/>
          <w:szCs w:val="21"/>
        </w:rPr>
        <w:instrText>\o\al(</w:instrText>
      </w:r>
      <w:r w:rsidRPr="000128A4">
        <w:rPr>
          <w:rFonts w:asciiTheme="majorHAnsi" w:hAnsiTheme="majorHAnsi" w:cstheme="majorHAnsi"/>
          <w:szCs w:val="21"/>
          <w:vertAlign w:val="superscript"/>
        </w:rPr>
        <w:instrText>2</w:instrText>
      </w:r>
      <w:r w:rsidRPr="000128A4">
        <w:rPr>
          <w:rFonts w:asciiTheme="majorHAnsi" w:hAnsiTheme="majorHAnsi" w:cstheme="majorHAnsi"/>
          <w:szCs w:val="21"/>
        </w:rPr>
        <w:instrText>,</w:instrText>
      </w:r>
      <w:r w:rsidRPr="000128A4">
        <w:rPr>
          <w:rFonts w:asciiTheme="majorHAnsi" w:hAnsiTheme="majorHAnsi" w:cstheme="majorHAnsi"/>
          <w:i/>
          <w:szCs w:val="21"/>
          <w:vertAlign w:val="subscript"/>
        </w:rPr>
        <w:instrText>x</w:instrText>
      </w:r>
      <w:r w:rsidRPr="000128A4">
        <w:rPr>
          <w:rFonts w:asciiTheme="majorHAnsi" w:hAnsiTheme="majorHAnsi" w:cstheme="majorHAnsi"/>
          <w:szCs w:val="21"/>
        </w:rPr>
        <w:instrText>)</w:instrText>
      </w:r>
      <w:r w:rsidRPr="000128A4">
        <w:rPr>
          <w:rFonts w:asciiTheme="majorHAnsi" w:hAnsiTheme="minorEastAsia" w:cstheme="majorHAnsi"/>
          <w:szCs w:val="21"/>
        </w:rPr>
        <w:instrText>＋</w:instrText>
      </w:r>
      <w:r w:rsidRPr="000128A4">
        <w:rPr>
          <w:rFonts w:asciiTheme="majorHAnsi" w:hAnsiTheme="majorHAnsi" w:cstheme="majorHAnsi"/>
          <w:i/>
          <w:szCs w:val="21"/>
        </w:rPr>
        <w:instrText>F</w:instrText>
      </w:r>
      <w:r w:rsidRPr="000128A4">
        <w:rPr>
          <w:rFonts w:asciiTheme="majorHAnsi" w:hAnsiTheme="majorHAnsi" w:cstheme="majorHAnsi"/>
          <w:szCs w:val="21"/>
        </w:rPr>
        <w:instrText>\o\al(</w:instrText>
      </w:r>
      <w:r w:rsidRPr="000128A4">
        <w:rPr>
          <w:rFonts w:asciiTheme="majorHAnsi" w:hAnsiTheme="majorHAnsi" w:cstheme="majorHAnsi"/>
          <w:szCs w:val="21"/>
          <w:vertAlign w:val="superscript"/>
        </w:rPr>
        <w:instrText>2</w:instrText>
      </w:r>
      <w:r w:rsidRPr="000128A4">
        <w:rPr>
          <w:rFonts w:asciiTheme="majorHAnsi" w:hAnsiTheme="majorHAnsi" w:cstheme="majorHAnsi"/>
          <w:szCs w:val="21"/>
        </w:rPr>
        <w:instrText>,</w:instrText>
      </w:r>
      <w:r w:rsidRPr="000128A4">
        <w:rPr>
          <w:rFonts w:asciiTheme="majorHAnsi" w:hAnsiTheme="majorHAnsi" w:cstheme="majorHAnsi"/>
          <w:i/>
          <w:szCs w:val="21"/>
          <w:vertAlign w:val="subscript"/>
        </w:rPr>
        <w:instrText>y</w:instrText>
      </w:r>
      <w:r w:rsidRPr="000128A4">
        <w:rPr>
          <w:rFonts w:asciiTheme="majorHAnsi" w:hAnsiTheme="majorHAnsi" w:cstheme="majorHAnsi"/>
          <w:szCs w:val="21"/>
        </w:rPr>
        <w:instrText>))</w:instrText>
      </w:r>
      <w:r w:rsidR="003E1D7B" w:rsidRPr="000128A4">
        <w:rPr>
          <w:rFonts w:asciiTheme="majorHAnsi" w:hAnsiTheme="majorHAnsi" w:cstheme="majorHAnsi"/>
          <w:szCs w:val="21"/>
        </w:rPr>
        <w:fldChar w:fldCharType="end"/>
      </w:r>
    </w:p>
    <w:p w:rsidR="005D606A" w:rsidRPr="000128A4" w:rsidRDefault="002370D4" w:rsidP="000128A4">
      <w:pPr>
        <w:rPr>
          <w:rFonts w:asciiTheme="majorHAnsi" w:hAnsiTheme="majorHAnsi" w:cstheme="majorHAnsi"/>
          <w:szCs w:val="21"/>
        </w:rPr>
      </w:pPr>
      <w:r w:rsidRPr="000128A4">
        <w:rPr>
          <w:rFonts w:asciiTheme="majorHAnsi" w:hAnsiTheme="minorEastAsia" w:cstheme="majorHAnsi"/>
          <w:szCs w:val="21"/>
        </w:rPr>
        <w:t>合力方向：与</w:t>
      </w:r>
      <w:r w:rsidRPr="000128A4">
        <w:rPr>
          <w:rFonts w:asciiTheme="majorHAnsi" w:hAnsiTheme="majorHAnsi" w:cstheme="majorHAnsi"/>
          <w:i/>
          <w:szCs w:val="21"/>
        </w:rPr>
        <w:t>x</w:t>
      </w:r>
      <w:r w:rsidRPr="000128A4">
        <w:rPr>
          <w:rFonts w:asciiTheme="majorHAnsi" w:hAnsiTheme="minorEastAsia" w:cstheme="majorHAnsi"/>
          <w:szCs w:val="21"/>
        </w:rPr>
        <w:t>轴夹角为</w:t>
      </w:r>
      <w:r w:rsidRPr="000128A4">
        <w:rPr>
          <w:rFonts w:asciiTheme="majorHAnsi" w:hAnsiTheme="majorHAnsi" w:cstheme="majorHAnsi"/>
          <w:i/>
          <w:szCs w:val="21"/>
        </w:rPr>
        <w:t>θ</w:t>
      </w:r>
      <w:r w:rsidRPr="000128A4">
        <w:rPr>
          <w:rFonts w:asciiTheme="majorHAnsi" w:hAnsiTheme="minorEastAsia" w:cstheme="majorHAnsi"/>
          <w:szCs w:val="21"/>
        </w:rPr>
        <w:t>，则</w:t>
      </w:r>
      <w:r w:rsidRPr="000128A4">
        <w:rPr>
          <w:rFonts w:asciiTheme="majorHAnsi" w:hAnsiTheme="majorHAnsi" w:cstheme="majorHAnsi"/>
          <w:szCs w:val="21"/>
        </w:rPr>
        <w:t xml:space="preserve">tan </w:t>
      </w:r>
      <w:r w:rsidRPr="000128A4">
        <w:rPr>
          <w:rFonts w:asciiTheme="majorHAnsi" w:hAnsiTheme="majorHAnsi" w:cstheme="majorHAnsi"/>
          <w:i/>
          <w:szCs w:val="21"/>
        </w:rPr>
        <w:t>θ</w:t>
      </w:r>
      <w:r w:rsidRPr="000128A4">
        <w:rPr>
          <w:rFonts w:asciiTheme="majorHAnsi" w:hAnsiTheme="minorEastAsia" w:cstheme="majorHAnsi"/>
          <w:szCs w:val="21"/>
        </w:rPr>
        <w:t>＝</w:t>
      </w:r>
      <w:r w:rsidR="003E1D7B" w:rsidRPr="000128A4">
        <w:rPr>
          <w:rFonts w:asciiTheme="majorHAnsi" w:hAnsiTheme="majorHAnsi" w:cstheme="majorHAnsi"/>
          <w:szCs w:val="21"/>
        </w:rPr>
        <w:fldChar w:fldCharType="begin"/>
      </w:r>
      <w:r w:rsidRPr="000128A4">
        <w:rPr>
          <w:rFonts w:asciiTheme="majorHAnsi" w:hAnsiTheme="majorHAnsi" w:cstheme="majorHAnsi"/>
          <w:szCs w:val="21"/>
        </w:rPr>
        <w:instrText>eq \f(</w:instrText>
      </w:r>
      <w:r w:rsidRPr="000128A4">
        <w:rPr>
          <w:rFonts w:asciiTheme="majorHAnsi" w:hAnsiTheme="majorHAnsi" w:cstheme="majorHAnsi"/>
          <w:i/>
          <w:szCs w:val="21"/>
        </w:rPr>
        <w:instrText>F</w:instrText>
      </w:r>
      <w:r w:rsidRPr="000128A4">
        <w:rPr>
          <w:rFonts w:asciiTheme="majorHAnsi" w:hAnsiTheme="majorHAnsi" w:cstheme="majorHAnsi"/>
          <w:i/>
          <w:szCs w:val="21"/>
          <w:vertAlign w:val="subscript"/>
        </w:rPr>
        <w:instrText>y</w:instrText>
      </w:r>
      <w:r w:rsidRPr="000128A4">
        <w:rPr>
          <w:rFonts w:asciiTheme="majorHAnsi" w:hAnsiTheme="majorHAnsi" w:cstheme="majorHAnsi"/>
          <w:i/>
          <w:szCs w:val="21"/>
        </w:rPr>
        <w:instrText>,F</w:instrText>
      </w:r>
      <w:r w:rsidRPr="000128A4">
        <w:rPr>
          <w:rFonts w:asciiTheme="majorHAnsi" w:hAnsiTheme="majorHAnsi" w:cstheme="majorHAnsi"/>
          <w:i/>
          <w:szCs w:val="21"/>
          <w:vertAlign w:val="subscript"/>
        </w:rPr>
        <w:instrText>x</w:instrText>
      </w:r>
      <w:r w:rsidRPr="000128A4">
        <w:rPr>
          <w:rFonts w:asciiTheme="majorHAnsi" w:hAnsiTheme="majorHAnsi" w:cstheme="majorHAnsi"/>
          <w:szCs w:val="21"/>
        </w:rPr>
        <w:instrText>)</w:instrText>
      </w:r>
      <w:r w:rsidR="003E1D7B" w:rsidRPr="000128A4">
        <w:rPr>
          <w:rFonts w:asciiTheme="majorHAnsi" w:hAnsiTheme="majorHAnsi" w:cstheme="majorHAnsi"/>
          <w:szCs w:val="21"/>
        </w:rPr>
        <w:fldChar w:fldCharType="end"/>
      </w:r>
    </w:p>
    <w:p w:rsidR="00A75998" w:rsidRPr="000128A4" w:rsidRDefault="00547318" w:rsidP="000128A4">
      <w:pPr>
        <w:rPr>
          <w:rFonts w:asciiTheme="majorHAnsi" w:hAnsiTheme="majorHAnsi" w:cstheme="majorHAnsi"/>
          <w:szCs w:val="21"/>
        </w:rPr>
      </w:pPr>
      <w:r w:rsidRPr="000128A4">
        <w:rPr>
          <w:rFonts w:asciiTheme="majorHAnsi" w:hAnsiTheme="minorEastAsia" w:cstheme="majorHAnsi"/>
          <w:szCs w:val="21"/>
        </w:rPr>
        <w:t>注意</w:t>
      </w:r>
      <w:r w:rsidR="006419AC" w:rsidRPr="000128A4">
        <w:rPr>
          <w:rFonts w:asciiTheme="majorHAnsi" w:hAnsiTheme="minorEastAsia" w:cstheme="majorHAnsi"/>
          <w:szCs w:val="21"/>
        </w:rPr>
        <w:t>：</w:t>
      </w:r>
      <w:r w:rsidR="00D864B9" w:rsidRPr="000128A4">
        <w:rPr>
          <w:rFonts w:asciiTheme="majorHAnsi" w:hAnsiTheme="minorEastAsia" w:cstheme="majorHAnsi"/>
          <w:szCs w:val="21"/>
        </w:rPr>
        <w:t>力的正交</w:t>
      </w:r>
      <w:r w:rsidR="006419AC" w:rsidRPr="000128A4">
        <w:rPr>
          <w:rFonts w:asciiTheme="majorHAnsi" w:hAnsiTheme="minorEastAsia" w:cstheme="majorHAnsi"/>
          <w:szCs w:val="21"/>
        </w:rPr>
        <w:t>分解是为了更好的求合力</w:t>
      </w:r>
    </w:p>
    <w:p w:rsidR="002370D4" w:rsidRPr="000128A4" w:rsidRDefault="00A75998" w:rsidP="000128A4">
      <w:pPr>
        <w:rPr>
          <w:rFonts w:asciiTheme="majorHAnsi" w:hAnsiTheme="majorHAnsi" w:cstheme="majorHAnsi"/>
          <w:szCs w:val="21"/>
        </w:rPr>
      </w:pPr>
      <w:r w:rsidRPr="000128A4">
        <w:rPr>
          <w:rFonts w:asciiTheme="majorHAnsi" w:hAnsiTheme="minorEastAsia" w:cstheme="majorHAnsi"/>
          <w:szCs w:val="21"/>
        </w:rPr>
        <w:t>如果一个物体受到多个力，且这些力均不在同一直线上，这样求这个物体受到的合力时，两两用平行四边形法则或三角形法则都不能解决时，可以用力的正交分解</w:t>
      </w:r>
      <w:r w:rsidR="008E62E0" w:rsidRPr="000128A4">
        <w:rPr>
          <w:rFonts w:asciiTheme="majorHAnsi" w:hAnsiTheme="minorEastAsia" w:cstheme="majorHAnsi"/>
          <w:szCs w:val="21"/>
        </w:rPr>
        <w:t>，把物体受到的力都分解在</w:t>
      </w:r>
      <w:r w:rsidR="008E62E0" w:rsidRPr="000128A4">
        <w:rPr>
          <w:rFonts w:asciiTheme="majorHAnsi" w:hAnsiTheme="majorHAnsi" w:cstheme="majorHAnsi"/>
          <w:szCs w:val="21"/>
        </w:rPr>
        <w:t>x</w:t>
      </w:r>
      <w:r w:rsidR="008E62E0" w:rsidRPr="000128A4">
        <w:rPr>
          <w:rFonts w:asciiTheme="majorHAnsi" w:hAnsiTheme="minorEastAsia" w:cstheme="majorHAnsi"/>
          <w:szCs w:val="21"/>
        </w:rPr>
        <w:t>轴方向和</w:t>
      </w:r>
      <w:r w:rsidR="008E62E0" w:rsidRPr="000128A4">
        <w:rPr>
          <w:rFonts w:asciiTheme="majorHAnsi" w:hAnsiTheme="majorHAnsi" w:cstheme="majorHAnsi"/>
          <w:szCs w:val="21"/>
        </w:rPr>
        <w:t>y</w:t>
      </w:r>
      <w:r w:rsidR="008E62E0" w:rsidRPr="000128A4">
        <w:rPr>
          <w:rFonts w:asciiTheme="majorHAnsi" w:hAnsiTheme="minorEastAsia" w:cstheme="majorHAnsi"/>
          <w:szCs w:val="21"/>
        </w:rPr>
        <w:t>方向上，然后分别在</w:t>
      </w:r>
      <w:r w:rsidR="008E62E0" w:rsidRPr="000128A4">
        <w:rPr>
          <w:rFonts w:asciiTheme="majorHAnsi" w:hAnsiTheme="majorHAnsi" w:cstheme="majorHAnsi"/>
          <w:szCs w:val="21"/>
        </w:rPr>
        <w:t>x</w:t>
      </w:r>
      <w:r w:rsidR="008E62E0" w:rsidRPr="000128A4">
        <w:rPr>
          <w:rFonts w:asciiTheme="majorHAnsi" w:hAnsiTheme="minorEastAsia" w:cstheme="majorHAnsi"/>
          <w:szCs w:val="21"/>
        </w:rPr>
        <w:t>轴和</w:t>
      </w:r>
      <w:r w:rsidR="008E62E0" w:rsidRPr="000128A4">
        <w:rPr>
          <w:rFonts w:asciiTheme="majorHAnsi" w:hAnsiTheme="majorHAnsi" w:cstheme="majorHAnsi"/>
          <w:szCs w:val="21"/>
        </w:rPr>
        <w:t>y</w:t>
      </w:r>
      <w:r w:rsidR="008E62E0" w:rsidRPr="000128A4">
        <w:rPr>
          <w:rFonts w:asciiTheme="majorHAnsi" w:hAnsiTheme="minorEastAsia" w:cstheme="majorHAnsi"/>
          <w:szCs w:val="21"/>
        </w:rPr>
        <w:t>轴方向上进行同一直线的二力合成</w:t>
      </w:r>
    </w:p>
    <w:p w:rsidR="002370D4" w:rsidRPr="000128A4" w:rsidRDefault="002370D4" w:rsidP="000128A4">
      <w:pPr>
        <w:rPr>
          <w:rFonts w:asciiTheme="majorHAnsi" w:hAnsiTheme="majorHAnsi" w:cstheme="majorHAnsi"/>
          <w:szCs w:val="21"/>
        </w:rPr>
      </w:pPr>
    </w:p>
    <w:p w:rsidR="008E62E0" w:rsidRPr="000128A4" w:rsidRDefault="008E62E0" w:rsidP="000128A4">
      <w:pPr>
        <w:rPr>
          <w:rFonts w:asciiTheme="majorHAnsi" w:hAnsiTheme="majorHAnsi" w:cstheme="majorHAnsi"/>
        </w:rPr>
      </w:pPr>
      <w:r w:rsidRPr="000128A4">
        <w:rPr>
          <w:rFonts w:asciiTheme="majorHAnsi" w:hAnsiTheme="minorEastAsia" w:cstheme="majorHAnsi"/>
          <w:szCs w:val="21"/>
        </w:rPr>
        <w:t>【</w:t>
      </w:r>
      <w:r w:rsidR="007A716D" w:rsidRPr="000128A4">
        <w:rPr>
          <w:rFonts w:asciiTheme="majorHAnsi" w:hAnsiTheme="minorEastAsia" w:cstheme="majorHAnsi"/>
          <w:szCs w:val="21"/>
        </w:rPr>
        <w:t>练一练</w:t>
      </w:r>
      <w:r w:rsidRPr="000128A4">
        <w:rPr>
          <w:rFonts w:asciiTheme="majorHAnsi" w:hAnsiTheme="minorEastAsia" w:cstheme="majorHAnsi"/>
          <w:szCs w:val="21"/>
        </w:rPr>
        <w:t>】</w:t>
      </w:r>
      <w:r w:rsidRPr="000128A4">
        <w:rPr>
          <w:rFonts w:asciiTheme="majorHAnsi" w:hAnsiTheme="minorEastAsia" w:cstheme="majorHAnsi"/>
        </w:rPr>
        <w:t>如图所示，顶角为直角、质量为</w:t>
      </w:r>
      <w:r w:rsidRPr="000128A4">
        <w:rPr>
          <w:rFonts w:asciiTheme="majorHAnsi" w:hAnsiTheme="majorHAnsi" w:cstheme="majorHAnsi"/>
          <w:i/>
        </w:rPr>
        <w:t>M</w:t>
      </w:r>
      <w:r w:rsidRPr="000128A4">
        <w:rPr>
          <w:rFonts w:asciiTheme="majorHAnsi" w:hAnsiTheme="minorEastAsia" w:cstheme="majorHAnsi"/>
        </w:rPr>
        <w:t>的斜面体</w:t>
      </w:r>
      <w:r w:rsidRPr="000128A4">
        <w:rPr>
          <w:rFonts w:asciiTheme="majorHAnsi" w:hAnsiTheme="majorHAnsi" w:cstheme="majorHAnsi"/>
          <w:i/>
        </w:rPr>
        <w:t>ABC</w:t>
      </w:r>
      <w:r w:rsidRPr="000128A4">
        <w:rPr>
          <w:rFonts w:asciiTheme="majorHAnsi" w:hAnsiTheme="minorEastAsia" w:cstheme="majorHAnsi"/>
        </w:rPr>
        <w:t>放在</w:t>
      </w:r>
      <w:r w:rsidRPr="000128A4">
        <w:rPr>
          <w:rFonts w:asciiTheme="majorHAnsi" w:hAnsiTheme="minorEastAsia" w:cstheme="majorHAnsi"/>
          <w:szCs w:val="21"/>
        </w:rPr>
        <w:t>粗糙的水平面上，∠</w:t>
      </w:r>
      <w:r w:rsidRPr="000128A4">
        <w:rPr>
          <w:rFonts w:asciiTheme="majorHAnsi" w:hAnsiTheme="majorHAnsi" w:cstheme="majorHAnsi"/>
          <w:i/>
          <w:szCs w:val="21"/>
        </w:rPr>
        <w:t>A</w:t>
      </w:r>
      <w:r w:rsidRPr="000128A4">
        <w:rPr>
          <w:rFonts w:asciiTheme="majorHAnsi" w:hAnsiTheme="minorEastAsia" w:cstheme="majorHAnsi"/>
          <w:szCs w:val="21"/>
        </w:rPr>
        <w:t>＝</w:t>
      </w:r>
      <w:r w:rsidRPr="000128A4">
        <w:rPr>
          <w:rFonts w:asciiTheme="majorHAnsi" w:hAnsiTheme="majorHAnsi" w:cstheme="majorHAnsi"/>
          <w:szCs w:val="21"/>
        </w:rPr>
        <w:t>30°</w:t>
      </w:r>
      <w:r w:rsidRPr="000128A4">
        <w:rPr>
          <w:rFonts w:asciiTheme="majorHAnsi" w:hAnsiTheme="minorEastAsia" w:cstheme="majorHAnsi"/>
          <w:szCs w:val="21"/>
        </w:rPr>
        <w:t>，斜面体与水平面间的动摩擦因数为</w:t>
      </w:r>
      <w:r w:rsidRPr="000128A4">
        <w:rPr>
          <w:rFonts w:asciiTheme="majorHAnsi" w:hAnsiTheme="majorHAnsi" w:cstheme="majorHAnsi"/>
          <w:i/>
          <w:szCs w:val="21"/>
        </w:rPr>
        <w:t>μ</w:t>
      </w:r>
      <w:r w:rsidRPr="000128A4">
        <w:rPr>
          <w:rFonts w:asciiTheme="majorHAnsi" w:hAnsiTheme="majorHAnsi" w:cstheme="majorHAnsi"/>
          <w:szCs w:val="21"/>
        </w:rPr>
        <w:t>.</w:t>
      </w:r>
      <w:r w:rsidRPr="000128A4">
        <w:rPr>
          <w:rFonts w:asciiTheme="majorHAnsi" w:hAnsiTheme="minorEastAsia" w:cstheme="majorHAnsi"/>
          <w:szCs w:val="21"/>
        </w:rPr>
        <w:t>现沿垂直于</w:t>
      </w:r>
      <w:r w:rsidRPr="000128A4">
        <w:rPr>
          <w:rFonts w:asciiTheme="majorHAnsi" w:hAnsiTheme="majorHAnsi" w:cstheme="majorHAnsi"/>
          <w:i/>
          <w:szCs w:val="21"/>
        </w:rPr>
        <w:t>BC</w:t>
      </w:r>
      <w:r w:rsidRPr="000128A4">
        <w:rPr>
          <w:rFonts w:asciiTheme="majorHAnsi" w:hAnsiTheme="minorEastAsia" w:cstheme="majorHAnsi"/>
          <w:szCs w:val="21"/>
        </w:rPr>
        <w:t>方向对斜面体施加力</w:t>
      </w:r>
      <w:r w:rsidRPr="000128A4">
        <w:rPr>
          <w:rFonts w:asciiTheme="majorHAnsi" w:hAnsiTheme="majorHAnsi" w:cstheme="majorHAnsi"/>
          <w:i/>
          <w:szCs w:val="21"/>
        </w:rPr>
        <w:t>F</w:t>
      </w:r>
      <w:r w:rsidRPr="000128A4">
        <w:rPr>
          <w:rFonts w:asciiTheme="majorHAnsi" w:hAnsiTheme="minorEastAsia" w:cstheme="majorHAnsi"/>
          <w:szCs w:val="21"/>
        </w:rPr>
        <w:t>，斜面体仍保持静止状态，则关于斜面体受到地面对它的支持力</w:t>
      </w:r>
      <w:r w:rsidRPr="000128A4">
        <w:rPr>
          <w:rFonts w:asciiTheme="majorHAnsi" w:hAnsiTheme="majorHAnsi" w:cstheme="majorHAnsi"/>
          <w:i/>
          <w:szCs w:val="21"/>
        </w:rPr>
        <w:t>F</w:t>
      </w:r>
      <w:r w:rsidRPr="000128A4">
        <w:rPr>
          <w:rFonts w:asciiTheme="majorHAnsi" w:hAnsiTheme="majorHAnsi" w:cstheme="majorHAnsi"/>
          <w:szCs w:val="21"/>
          <w:vertAlign w:val="subscript"/>
        </w:rPr>
        <w:t>N</w:t>
      </w:r>
      <w:r w:rsidRPr="000128A4">
        <w:rPr>
          <w:rFonts w:asciiTheme="majorHAnsi" w:hAnsiTheme="minorEastAsia" w:cstheme="majorHAnsi"/>
          <w:szCs w:val="21"/>
        </w:rPr>
        <w:t>和摩擦力</w:t>
      </w:r>
      <w:r w:rsidRPr="000128A4">
        <w:rPr>
          <w:rFonts w:asciiTheme="majorHAnsi" w:hAnsiTheme="majorHAnsi" w:cstheme="majorHAnsi"/>
          <w:i/>
          <w:szCs w:val="21"/>
        </w:rPr>
        <w:t>F</w:t>
      </w:r>
      <w:r w:rsidRPr="000128A4">
        <w:rPr>
          <w:rFonts w:asciiTheme="majorHAnsi" w:hAnsiTheme="majorHAnsi" w:cstheme="majorHAnsi"/>
          <w:i/>
          <w:szCs w:val="21"/>
          <w:vertAlign w:val="subscript"/>
        </w:rPr>
        <w:t>f</w:t>
      </w:r>
      <w:r w:rsidRPr="000128A4">
        <w:rPr>
          <w:rFonts w:asciiTheme="majorHAnsi" w:hAnsiTheme="minorEastAsia" w:cstheme="majorHAnsi"/>
          <w:szCs w:val="21"/>
        </w:rPr>
        <w:t>的大小，正确的是（已知重力加速度为</w:t>
      </w:r>
      <w:r w:rsidRPr="000128A4">
        <w:rPr>
          <w:rFonts w:asciiTheme="majorHAnsi" w:hAnsiTheme="majorHAnsi" w:cstheme="majorHAnsi"/>
          <w:i/>
          <w:szCs w:val="21"/>
        </w:rPr>
        <w:t>g</w:t>
      </w:r>
      <w:r w:rsidRPr="000128A4">
        <w:rPr>
          <w:rFonts w:asciiTheme="majorHAnsi" w:hAnsiTheme="minorEastAsia" w:cstheme="majorHAnsi"/>
          <w:szCs w:val="21"/>
        </w:rPr>
        <w:t>）</w:t>
      </w:r>
      <w:r w:rsidRPr="000128A4">
        <w:rPr>
          <w:rFonts w:asciiTheme="majorHAnsi" w:hAnsiTheme="majorHAnsi" w:cstheme="majorHAnsi"/>
          <w:szCs w:val="21"/>
        </w:rPr>
        <w:tab/>
      </w:r>
      <w:r w:rsidR="00547318" w:rsidRPr="000128A4">
        <w:rPr>
          <w:rFonts w:asciiTheme="majorHAnsi" w:hAnsiTheme="majorHAnsi" w:cstheme="majorHAnsi"/>
          <w:szCs w:val="21"/>
        </w:rPr>
        <w:tab/>
      </w:r>
      <w:r w:rsidRPr="000128A4">
        <w:rPr>
          <w:rFonts w:asciiTheme="majorHAnsi" w:hAnsiTheme="minorEastAsia" w:cstheme="majorHAnsi"/>
          <w:szCs w:val="21"/>
        </w:rPr>
        <w:t>（</w:t>
      </w:r>
      <w:r w:rsidRPr="000128A4">
        <w:rPr>
          <w:rFonts w:asciiTheme="majorHAnsi" w:hAnsiTheme="majorHAnsi" w:cstheme="majorHAnsi"/>
          <w:szCs w:val="21"/>
        </w:rPr>
        <w:tab/>
      </w:r>
      <w:r w:rsidRPr="000128A4">
        <w:rPr>
          <w:rFonts w:asciiTheme="majorHAnsi" w:hAnsiTheme="majorHAnsi" w:cstheme="majorHAnsi"/>
          <w:szCs w:val="21"/>
        </w:rPr>
        <w:tab/>
      </w:r>
      <w:r w:rsidRPr="000128A4">
        <w:rPr>
          <w:rFonts w:asciiTheme="majorHAnsi" w:hAnsiTheme="minorEastAsia" w:cstheme="majorHAnsi"/>
          <w:szCs w:val="21"/>
        </w:rPr>
        <w:t>）</w:t>
      </w:r>
    </w:p>
    <w:p w:rsidR="008E62E0" w:rsidRPr="000128A4" w:rsidRDefault="008E62E0" w:rsidP="000128A4">
      <w:pPr>
        <w:ind w:leftChars="200" w:left="420"/>
        <w:rPr>
          <w:rFonts w:asciiTheme="majorHAnsi" w:hAnsiTheme="majorHAnsi" w:cstheme="majorHAnsi"/>
          <w:szCs w:val="21"/>
        </w:rPr>
      </w:pPr>
      <w:r w:rsidRPr="000128A4">
        <w:rPr>
          <w:rFonts w:asciiTheme="majorHAnsi" w:hAnsiTheme="majorHAnsi" w:cstheme="majorHAnsi"/>
          <w:noProof/>
          <w:szCs w:val="21"/>
        </w:rPr>
        <w:drawing>
          <wp:anchor distT="0" distB="0" distL="114300" distR="114300" simplePos="0" relativeHeight="251650560" behindDoc="0" locked="0" layoutInCell="1" allowOverlap="1">
            <wp:simplePos x="0" y="0"/>
            <wp:positionH relativeFrom="column">
              <wp:posOffset>4033520</wp:posOffset>
            </wp:positionH>
            <wp:positionV relativeFrom="paragraph">
              <wp:posOffset>113030</wp:posOffset>
            </wp:positionV>
            <wp:extent cx="1409700" cy="647700"/>
            <wp:effectExtent l="19050" t="0" r="0" b="0"/>
            <wp:wrapNone/>
            <wp:docPr id="70" name="图片 70" descr="W2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W227.TIF"/>
                    <pic:cNvPicPr>
                      <a:picLocks noChangeAspect="1" noChangeArrowheads="1"/>
                    </pic:cNvPicPr>
                  </pic:nvPicPr>
                  <pic:blipFill>
                    <a:blip r:embed="rId35" r:link="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647700"/>
                    </a:xfrm>
                    <a:prstGeom prst="rect">
                      <a:avLst/>
                    </a:prstGeom>
                    <a:noFill/>
                    <a:ln>
                      <a:noFill/>
                    </a:ln>
                  </pic:spPr>
                </pic:pic>
              </a:graphicData>
            </a:graphic>
          </wp:anchor>
        </w:drawing>
      </w:r>
      <w:r w:rsidRPr="000128A4">
        <w:rPr>
          <w:rFonts w:asciiTheme="majorHAnsi" w:hAnsiTheme="majorHAnsi" w:cstheme="majorHAnsi"/>
          <w:szCs w:val="21"/>
        </w:rPr>
        <w:t>A</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N</w:t>
      </w:r>
      <w:r w:rsidRPr="000128A4">
        <w:rPr>
          <w:rFonts w:asciiTheme="majorHAnsi" w:hAnsiTheme="minorEastAsia" w:cstheme="majorHAnsi"/>
          <w:szCs w:val="21"/>
        </w:rPr>
        <w:t>＝</w:t>
      </w:r>
      <w:r w:rsidRPr="000128A4">
        <w:rPr>
          <w:rFonts w:asciiTheme="majorHAnsi" w:hAnsiTheme="majorHAnsi" w:cstheme="majorHAnsi"/>
          <w:i/>
          <w:szCs w:val="21"/>
        </w:rPr>
        <w:t>Mg</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i/>
          <w:szCs w:val="21"/>
          <w:vertAlign w:val="subscript"/>
        </w:rPr>
        <w:t>f</w:t>
      </w:r>
      <w:r w:rsidRPr="000128A4">
        <w:rPr>
          <w:rFonts w:asciiTheme="majorHAnsi" w:hAnsiTheme="minorEastAsia" w:cstheme="majorHAnsi"/>
          <w:szCs w:val="21"/>
        </w:rPr>
        <w:t>＝</w:t>
      </w:r>
      <w:r w:rsidR="003E1D7B" w:rsidRPr="000128A4">
        <w:rPr>
          <w:rFonts w:asciiTheme="majorHAnsi" w:hAnsiTheme="majorHAnsi" w:cstheme="majorHAnsi"/>
          <w:szCs w:val="21"/>
        </w:rPr>
        <w:fldChar w:fldCharType="begin"/>
      </w:r>
      <w:r w:rsidRPr="000128A4">
        <w:rPr>
          <w:rFonts w:asciiTheme="majorHAnsi" w:hAnsiTheme="majorHAnsi" w:cstheme="majorHAnsi"/>
          <w:szCs w:val="21"/>
        </w:rPr>
        <w:instrText>eq \f(\r(3)</w:instrText>
      </w:r>
      <w:r w:rsidRPr="000128A4">
        <w:rPr>
          <w:rFonts w:asciiTheme="majorHAnsi" w:hAnsiTheme="majorHAnsi" w:cstheme="majorHAnsi"/>
          <w:i/>
          <w:szCs w:val="21"/>
        </w:rPr>
        <w:instrText>,</w:instrText>
      </w:r>
      <w:r w:rsidRPr="000128A4">
        <w:rPr>
          <w:rFonts w:asciiTheme="majorHAnsi" w:hAnsiTheme="majorHAnsi" w:cstheme="majorHAnsi"/>
          <w:szCs w:val="21"/>
        </w:rPr>
        <w:instrText>2)</w:instrText>
      </w:r>
      <w:r w:rsidR="003E1D7B" w:rsidRPr="000128A4">
        <w:rPr>
          <w:rFonts w:asciiTheme="majorHAnsi" w:hAnsiTheme="majorHAnsi" w:cstheme="majorHAnsi"/>
          <w:szCs w:val="21"/>
        </w:rPr>
        <w:fldChar w:fldCharType="end"/>
      </w:r>
      <w:r w:rsidRPr="000128A4">
        <w:rPr>
          <w:rFonts w:asciiTheme="majorHAnsi" w:hAnsiTheme="majorHAnsi" w:cstheme="majorHAnsi"/>
          <w:i/>
          <w:szCs w:val="21"/>
        </w:rPr>
        <w:t>F</w:t>
      </w:r>
    </w:p>
    <w:p w:rsidR="008E62E0" w:rsidRPr="000128A4" w:rsidRDefault="008E62E0" w:rsidP="000128A4">
      <w:pPr>
        <w:ind w:leftChars="200" w:left="420"/>
        <w:rPr>
          <w:rFonts w:asciiTheme="majorHAnsi" w:hAnsiTheme="majorHAnsi" w:cstheme="majorHAnsi"/>
          <w:szCs w:val="21"/>
        </w:rPr>
      </w:pPr>
      <w:r w:rsidRPr="000128A4">
        <w:rPr>
          <w:rFonts w:asciiTheme="majorHAnsi" w:hAnsiTheme="majorHAnsi" w:cstheme="majorHAnsi"/>
          <w:szCs w:val="21"/>
        </w:rPr>
        <w:t>B</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N</w:t>
      </w:r>
      <w:r w:rsidRPr="000128A4">
        <w:rPr>
          <w:rFonts w:asciiTheme="majorHAnsi" w:hAnsiTheme="minorEastAsia" w:cstheme="majorHAnsi"/>
          <w:szCs w:val="21"/>
        </w:rPr>
        <w:t>＝</w:t>
      </w:r>
      <w:r w:rsidRPr="000128A4">
        <w:rPr>
          <w:rFonts w:asciiTheme="majorHAnsi" w:hAnsiTheme="majorHAnsi" w:cstheme="majorHAnsi"/>
          <w:i/>
          <w:szCs w:val="21"/>
        </w:rPr>
        <w:t>Mg</w:t>
      </w:r>
      <w:r w:rsidRPr="000128A4">
        <w:rPr>
          <w:rFonts w:asciiTheme="majorHAnsi" w:hAnsiTheme="minorEastAsia" w:cstheme="majorHAnsi"/>
          <w:szCs w:val="21"/>
        </w:rPr>
        <w:t>＋</w:t>
      </w:r>
      <w:r w:rsidR="003E1D7B" w:rsidRPr="000128A4">
        <w:rPr>
          <w:rFonts w:asciiTheme="majorHAnsi" w:hAnsiTheme="majorHAnsi" w:cstheme="majorHAnsi"/>
          <w:szCs w:val="21"/>
        </w:rPr>
        <w:fldChar w:fldCharType="begin"/>
      </w:r>
      <w:r w:rsidRPr="000128A4">
        <w:rPr>
          <w:rFonts w:asciiTheme="majorHAnsi" w:hAnsiTheme="majorHAnsi" w:cstheme="majorHAnsi"/>
          <w:szCs w:val="21"/>
        </w:rPr>
        <w:instrText>eq \f(1</w:instrText>
      </w:r>
      <w:r w:rsidRPr="000128A4">
        <w:rPr>
          <w:rFonts w:asciiTheme="majorHAnsi" w:hAnsiTheme="majorHAnsi" w:cstheme="majorHAnsi"/>
          <w:i/>
          <w:szCs w:val="21"/>
        </w:rPr>
        <w:instrText>,</w:instrText>
      </w:r>
      <w:r w:rsidRPr="000128A4">
        <w:rPr>
          <w:rFonts w:asciiTheme="majorHAnsi" w:hAnsiTheme="majorHAnsi" w:cstheme="majorHAnsi"/>
          <w:szCs w:val="21"/>
        </w:rPr>
        <w:instrText>2)</w:instrText>
      </w:r>
      <w:r w:rsidR="003E1D7B" w:rsidRPr="000128A4">
        <w:rPr>
          <w:rFonts w:asciiTheme="majorHAnsi" w:hAnsiTheme="majorHAnsi" w:cstheme="majorHAnsi"/>
          <w:szCs w:val="21"/>
        </w:rPr>
        <w:fldChar w:fldCharType="end"/>
      </w:r>
      <w:r w:rsidRPr="000128A4">
        <w:rPr>
          <w:rFonts w:asciiTheme="majorHAnsi" w:hAnsiTheme="majorHAnsi" w:cstheme="majorHAnsi"/>
          <w:i/>
          <w:szCs w:val="21"/>
        </w:rPr>
        <w:t>F</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i/>
          <w:szCs w:val="21"/>
          <w:vertAlign w:val="subscript"/>
        </w:rPr>
        <w:t>f</w:t>
      </w:r>
      <w:r w:rsidRPr="000128A4">
        <w:rPr>
          <w:rFonts w:asciiTheme="majorHAnsi" w:hAnsiTheme="minorEastAsia" w:cstheme="majorHAnsi"/>
          <w:szCs w:val="21"/>
        </w:rPr>
        <w:t>＝</w:t>
      </w:r>
      <w:r w:rsidRPr="000128A4">
        <w:rPr>
          <w:rFonts w:asciiTheme="majorHAnsi" w:hAnsiTheme="majorHAnsi" w:cstheme="majorHAnsi"/>
          <w:i/>
          <w:szCs w:val="21"/>
        </w:rPr>
        <w:t>μMg</w:t>
      </w:r>
    </w:p>
    <w:p w:rsidR="008E62E0" w:rsidRPr="000128A4" w:rsidRDefault="008E62E0" w:rsidP="000128A4">
      <w:pPr>
        <w:ind w:leftChars="200" w:left="420"/>
        <w:rPr>
          <w:rFonts w:asciiTheme="majorHAnsi" w:hAnsiTheme="majorHAnsi" w:cstheme="majorHAnsi"/>
          <w:szCs w:val="21"/>
        </w:rPr>
      </w:pPr>
      <w:r w:rsidRPr="000128A4">
        <w:rPr>
          <w:rFonts w:asciiTheme="majorHAnsi" w:hAnsiTheme="majorHAnsi" w:cstheme="majorHAnsi"/>
          <w:szCs w:val="21"/>
        </w:rPr>
        <w:t>C</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N</w:t>
      </w:r>
      <w:r w:rsidRPr="000128A4">
        <w:rPr>
          <w:rFonts w:asciiTheme="majorHAnsi" w:hAnsiTheme="minorEastAsia" w:cstheme="majorHAnsi"/>
          <w:szCs w:val="21"/>
        </w:rPr>
        <w:t>＝</w:t>
      </w:r>
      <w:r w:rsidRPr="000128A4">
        <w:rPr>
          <w:rFonts w:asciiTheme="majorHAnsi" w:hAnsiTheme="majorHAnsi" w:cstheme="majorHAnsi"/>
          <w:i/>
          <w:szCs w:val="21"/>
        </w:rPr>
        <w:t>Mg</w:t>
      </w:r>
      <w:r w:rsidRPr="000128A4">
        <w:rPr>
          <w:rFonts w:asciiTheme="majorHAnsi" w:hAnsiTheme="minorEastAsia" w:cstheme="majorHAnsi"/>
          <w:szCs w:val="21"/>
        </w:rPr>
        <w:t>＋</w:t>
      </w:r>
      <w:r w:rsidR="003E1D7B" w:rsidRPr="000128A4">
        <w:rPr>
          <w:rFonts w:asciiTheme="majorHAnsi" w:hAnsiTheme="majorHAnsi" w:cstheme="majorHAnsi"/>
          <w:szCs w:val="21"/>
        </w:rPr>
        <w:fldChar w:fldCharType="begin"/>
      </w:r>
      <w:r w:rsidRPr="000128A4">
        <w:rPr>
          <w:rFonts w:asciiTheme="majorHAnsi" w:hAnsiTheme="majorHAnsi" w:cstheme="majorHAnsi"/>
          <w:szCs w:val="21"/>
        </w:rPr>
        <w:instrText>eq \f(1</w:instrText>
      </w:r>
      <w:r w:rsidRPr="000128A4">
        <w:rPr>
          <w:rFonts w:asciiTheme="majorHAnsi" w:hAnsiTheme="majorHAnsi" w:cstheme="majorHAnsi"/>
          <w:i/>
          <w:szCs w:val="21"/>
        </w:rPr>
        <w:instrText>,</w:instrText>
      </w:r>
      <w:r w:rsidRPr="000128A4">
        <w:rPr>
          <w:rFonts w:asciiTheme="majorHAnsi" w:hAnsiTheme="majorHAnsi" w:cstheme="majorHAnsi"/>
          <w:szCs w:val="21"/>
        </w:rPr>
        <w:instrText>2)</w:instrText>
      </w:r>
      <w:r w:rsidR="003E1D7B" w:rsidRPr="000128A4">
        <w:rPr>
          <w:rFonts w:asciiTheme="majorHAnsi" w:hAnsiTheme="majorHAnsi" w:cstheme="majorHAnsi"/>
          <w:szCs w:val="21"/>
        </w:rPr>
        <w:fldChar w:fldCharType="end"/>
      </w:r>
      <w:r w:rsidRPr="000128A4">
        <w:rPr>
          <w:rFonts w:asciiTheme="majorHAnsi" w:hAnsiTheme="majorHAnsi" w:cstheme="majorHAnsi"/>
          <w:i/>
          <w:szCs w:val="21"/>
        </w:rPr>
        <w:t>F</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i/>
          <w:szCs w:val="21"/>
          <w:vertAlign w:val="subscript"/>
        </w:rPr>
        <w:t>f</w:t>
      </w:r>
      <w:r w:rsidRPr="000128A4">
        <w:rPr>
          <w:rFonts w:asciiTheme="majorHAnsi" w:hAnsiTheme="minorEastAsia" w:cstheme="majorHAnsi"/>
          <w:szCs w:val="21"/>
        </w:rPr>
        <w:t>＝</w:t>
      </w:r>
      <w:r w:rsidR="003E1D7B" w:rsidRPr="000128A4">
        <w:rPr>
          <w:rFonts w:asciiTheme="majorHAnsi" w:hAnsiTheme="majorHAnsi" w:cstheme="majorHAnsi"/>
          <w:szCs w:val="21"/>
        </w:rPr>
        <w:fldChar w:fldCharType="begin"/>
      </w:r>
      <w:r w:rsidRPr="000128A4">
        <w:rPr>
          <w:rFonts w:asciiTheme="majorHAnsi" w:hAnsiTheme="majorHAnsi" w:cstheme="majorHAnsi"/>
          <w:szCs w:val="21"/>
        </w:rPr>
        <w:instrText>eq \f(\r(3)</w:instrText>
      </w:r>
      <w:r w:rsidRPr="000128A4">
        <w:rPr>
          <w:rFonts w:asciiTheme="majorHAnsi" w:hAnsiTheme="majorHAnsi" w:cstheme="majorHAnsi"/>
          <w:i/>
          <w:szCs w:val="21"/>
        </w:rPr>
        <w:instrText>,</w:instrText>
      </w:r>
      <w:r w:rsidRPr="000128A4">
        <w:rPr>
          <w:rFonts w:asciiTheme="majorHAnsi" w:hAnsiTheme="majorHAnsi" w:cstheme="majorHAnsi"/>
          <w:szCs w:val="21"/>
        </w:rPr>
        <w:instrText>2)</w:instrText>
      </w:r>
      <w:r w:rsidR="003E1D7B" w:rsidRPr="000128A4">
        <w:rPr>
          <w:rFonts w:asciiTheme="majorHAnsi" w:hAnsiTheme="majorHAnsi" w:cstheme="majorHAnsi"/>
          <w:szCs w:val="21"/>
        </w:rPr>
        <w:fldChar w:fldCharType="end"/>
      </w:r>
      <w:r w:rsidRPr="000128A4">
        <w:rPr>
          <w:rFonts w:asciiTheme="majorHAnsi" w:hAnsiTheme="majorHAnsi" w:cstheme="majorHAnsi"/>
          <w:i/>
          <w:szCs w:val="21"/>
        </w:rPr>
        <w:t>F</w:t>
      </w:r>
    </w:p>
    <w:p w:rsidR="008E62E0" w:rsidRPr="000128A4" w:rsidRDefault="008E62E0" w:rsidP="000128A4">
      <w:pPr>
        <w:ind w:leftChars="200" w:left="420"/>
        <w:rPr>
          <w:rFonts w:asciiTheme="majorHAnsi" w:hAnsiTheme="majorHAnsi" w:cstheme="majorHAnsi"/>
          <w:szCs w:val="21"/>
        </w:rPr>
      </w:pPr>
      <w:r w:rsidRPr="000128A4">
        <w:rPr>
          <w:rFonts w:asciiTheme="majorHAnsi" w:hAnsiTheme="majorHAnsi" w:cstheme="majorHAnsi"/>
          <w:szCs w:val="21"/>
        </w:rPr>
        <w:t>D</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N</w:t>
      </w:r>
      <w:r w:rsidRPr="000128A4">
        <w:rPr>
          <w:rFonts w:asciiTheme="majorHAnsi" w:hAnsiTheme="minorEastAsia" w:cstheme="majorHAnsi"/>
          <w:szCs w:val="21"/>
        </w:rPr>
        <w:t>＝</w:t>
      </w:r>
      <w:r w:rsidRPr="000128A4">
        <w:rPr>
          <w:rFonts w:asciiTheme="majorHAnsi" w:hAnsiTheme="majorHAnsi" w:cstheme="majorHAnsi"/>
          <w:i/>
          <w:szCs w:val="21"/>
        </w:rPr>
        <w:t>Mg</w:t>
      </w:r>
      <w:r w:rsidRPr="000128A4">
        <w:rPr>
          <w:rFonts w:asciiTheme="majorHAnsi" w:hAnsiTheme="minorEastAsia" w:cstheme="majorHAnsi"/>
          <w:szCs w:val="21"/>
        </w:rPr>
        <w:t>＋</w:t>
      </w:r>
      <w:r w:rsidR="003E1D7B" w:rsidRPr="000128A4">
        <w:rPr>
          <w:rFonts w:asciiTheme="majorHAnsi" w:hAnsiTheme="majorHAnsi" w:cstheme="majorHAnsi"/>
          <w:szCs w:val="21"/>
        </w:rPr>
        <w:fldChar w:fldCharType="begin"/>
      </w:r>
      <w:r w:rsidRPr="000128A4">
        <w:rPr>
          <w:rFonts w:asciiTheme="majorHAnsi" w:hAnsiTheme="majorHAnsi" w:cstheme="majorHAnsi"/>
          <w:szCs w:val="21"/>
        </w:rPr>
        <w:instrText>eq \f(\r(3)</w:instrText>
      </w:r>
      <w:r w:rsidRPr="000128A4">
        <w:rPr>
          <w:rFonts w:asciiTheme="majorHAnsi" w:hAnsiTheme="majorHAnsi" w:cstheme="majorHAnsi"/>
          <w:i/>
          <w:szCs w:val="21"/>
        </w:rPr>
        <w:instrText>,</w:instrText>
      </w:r>
      <w:r w:rsidRPr="000128A4">
        <w:rPr>
          <w:rFonts w:asciiTheme="majorHAnsi" w:hAnsiTheme="majorHAnsi" w:cstheme="majorHAnsi"/>
          <w:szCs w:val="21"/>
        </w:rPr>
        <w:instrText>2)</w:instrText>
      </w:r>
      <w:r w:rsidR="003E1D7B" w:rsidRPr="000128A4">
        <w:rPr>
          <w:rFonts w:asciiTheme="majorHAnsi" w:hAnsiTheme="majorHAnsi" w:cstheme="majorHAnsi"/>
          <w:szCs w:val="21"/>
        </w:rPr>
        <w:fldChar w:fldCharType="end"/>
      </w:r>
      <w:r w:rsidRPr="000128A4">
        <w:rPr>
          <w:rFonts w:asciiTheme="majorHAnsi" w:hAnsiTheme="majorHAnsi" w:cstheme="majorHAnsi"/>
          <w:i/>
          <w:szCs w:val="21"/>
        </w:rPr>
        <w:t>F</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i/>
          <w:szCs w:val="21"/>
          <w:vertAlign w:val="subscript"/>
        </w:rPr>
        <w:t>f</w:t>
      </w:r>
      <w:r w:rsidRPr="000128A4">
        <w:rPr>
          <w:rFonts w:asciiTheme="majorHAnsi" w:hAnsiTheme="minorEastAsia" w:cstheme="majorHAnsi"/>
          <w:szCs w:val="21"/>
        </w:rPr>
        <w:t>＝</w:t>
      </w:r>
      <w:r w:rsidR="003E1D7B" w:rsidRPr="000128A4">
        <w:rPr>
          <w:rFonts w:asciiTheme="majorHAnsi" w:hAnsiTheme="majorHAnsi" w:cstheme="majorHAnsi"/>
          <w:szCs w:val="21"/>
        </w:rPr>
        <w:fldChar w:fldCharType="begin"/>
      </w:r>
      <w:r w:rsidRPr="000128A4">
        <w:rPr>
          <w:rFonts w:asciiTheme="majorHAnsi" w:hAnsiTheme="majorHAnsi" w:cstheme="majorHAnsi"/>
          <w:szCs w:val="21"/>
        </w:rPr>
        <w:instrText>eq \f(1</w:instrText>
      </w:r>
      <w:r w:rsidRPr="000128A4">
        <w:rPr>
          <w:rFonts w:asciiTheme="majorHAnsi" w:hAnsiTheme="majorHAnsi" w:cstheme="majorHAnsi"/>
          <w:i/>
          <w:szCs w:val="21"/>
        </w:rPr>
        <w:instrText>,</w:instrText>
      </w:r>
      <w:r w:rsidRPr="000128A4">
        <w:rPr>
          <w:rFonts w:asciiTheme="majorHAnsi" w:hAnsiTheme="majorHAnsi" w:cstheme="majorHAnsi"/>
          <w:szCs w:val="21"/>
        </w:rPr>
        <w:instrText>2)</w:instrText>
      </w:r>
      <w:r w:rsidR="003E1D7B" w:rsidRPr="000128A4">
        <w:rPr>
          <w:rFonts w:asciiTheme="majorHAnsi" w:hAnsiTheme="majorHAnsi" w:cstheme="majorHAnsi"/>
          <w:szCs w:val="21"/>
        </w:rPr>
        <w:fldChar w:fldCharType="end"/>
      </w:r>
      <w:r w:rsidRPr="000128A4">
        <w:rPr>
          <w:rFonts w:asciiTheme="majorHAnsi" w:hAnsiTheme="majorHAnsi" w:cstheme="majorHAnsi"/>
          <w:i/>
          <w:szCs w:val="21"/>
        </w:rPr>
        <w:t>F</w:t>
      </w:r>
    </w:p>
    <w:p w:rsidR="008E62E0" w:rsidRPr="000128A4" w:rsidRDefault="008E62E0" w:rsidP="000128A4">
      <w:pPr>
        <w:rPr>
          <w:rFonts w:asciiTheme="majorHAnsi" w:hAnsiTheme="majorHAnsi" w:cstheme="majorHAnsi"/>
          <w:color w:val="FF0000"/>
        </w:rPr>
      </w:pPr>
      <w:r w:rsidRPr="000128A4">
        <w:rPr>
          <w:rFonts w:asciiTheme="majorHAnsi" w:hAnsiTheme="minorEastAsia" w:cstheme="majorHAnsi"/>
          <w:color w:val="FF0000"/>
        </w:rPr>
        <w:t>【答案】</w:t>
      </w:r>
      <w:r w:rsidRPr="000128A4">
        <w:rPr>
          <w:rFonts w:asciiTheme="majorHAnsi" w:hAnsiTheme="majorHAnsi" w:cstheme="majorHAnsi"/>
          <w:color w:val="FF0000"/>
        </w:rPr>
        <w:t>C</w:t>
      </w:r>
    </w:p>
    <w:p w:rsidR="008E62E0" w:rsidRPr="000128A4" w:rsidRDefault="008E62E0" w:rsidP="000128A4">
      <w:pPr>
        <w:rPr>
          <w:rFonts w:asciiTheme="majorHAnsi" w:hAnsiTheme="majorHAnsi" w:cstheme="majorHAnsi"/>
          <w:color w:val="FF0000"/>
        </w:rPr>
      </w:pPr>
      <w:r w:rsidRPr="000128A4">
        <w:rPr>
          <w:rFonts w:asciiTheme="majorHAnsi" w:hAnsiTheme="majorHAnsi" w:cstheme="majorHAnsi"/>
          <w:noProof/>
          <w:color w:val="FF0000"/>
        </w:rPr>
        <w:drawing>
          <wp:anchor distT="0" distB="0" distL="114300" distR="114300" simplePos="0" relativeHeight="251651584" behindDoc="0" locked="0" layoutInCell="1" allowOverlap="1">
            <wp:simplePos x="0" y="0"/>
            <wp:positionH relativeFrom="column">
              <wp:posOffset>4147820</wp:posOffset>
            </wp:positionH>
            <wp:positionV relativeFrom="paragraph">
              <wp:posOffset>148590</wp:posOffset>
            </wp:positionV>
            <wp:extent cx="1400175" cy="1009650"/>
            <wp:effectExtent l="19050" t="0" r="9525" b="0"/>
            <wp:wrapSquare wrapText="bothSides"/>
            <wp:docPr id="71" name="图片 71" descr="W2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228.TIF"/>
                    <pic:cNvPicPr>
                      <a:picLocks noChangeAspect="1" noChangeArrowheads="1"/>
                    </pic:cNvPicPr>
                  </pic:nvPicPr>
                  <pic:blipFill>
                    <a:blip r:embed="rId37" r:link="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1009650"/>
                    </a:xfrm>
                    <a:prstGeom prst="rect">
                      <a:avLst/>
                    </a:prstGeom>
                    <a:noFill/>
                    <a:ln>
                      <a:noFill/>
                    </a:ln>
                  </pic:spPr>
                </pic:pic>
              </a:graphicData>
            </a:graphic>
          </wp:anchor>
        </w:drawing>
      </w:r>
      <w:r w:rsidRPr="000128A4">
        <w:rPr>
          <w:rFonts w:asciiTheme="majorHAnsi" w:hAnsiTheme="minorEastAsia" w:cstheme="majorHAnsi"/>
          <w:color w:val="FF0000"/>
        </w:rPr>
        <w:t>【解析】对斜面体受力分析如图所示，斜面体保持静止，则：</w:t>
      </w:r>
    </w:p>
    <w:p w:rsidR="008E62E0" w:rsidRPr="000128A4" w:rsidRDefault="00930EDB" w:rsidP="000128A4">
      <w:pPr>
        <w:rPr>
          <w:rFonts w:asciiTheme="majorHAnsi" w:hAnsiTheme="majorHAnsi" w:cstheme="majorHAnsi"/>
          <w:color w:val="FF0000"/>
        </w:rPr>
      </w:pPr>
      <w:r w:rsidRPr="000128A4">
        <w:rPr>
          <w:rFonts w:asciiTheme="majorHAnsi" w:hAnsiTheme="minorEastAsia" w:cstheme="majorHAnsi"/>
          <w:color w:val="FF0000"/>
        </w:rPr>
        <w:t>在</w:t>
      </w:r>
      <w:r w:rsidRPr="000128A4">
        <w:rPr>
          <w:rFonts w:asciiTheme="majorHAnsi" w:hAnsiTheme="majorHAnsi" w:cstheme="majorHAnsi"/>
          <w:color w:val="FF0000"/>
        </w:rPr>
        <w:t>x</w:t>
      </w:r>
      <w:r w:rsidRPr="000128A4">
        <w:rPr>
          <w:rFonts w:asciiTheme="majorHAnsi" w:hAnsiTheme="minorEastAsia" w:cstheme="majorHAnsi"/>
          <w:color w:val="FF0000"/>
        </w:rPr>
        <w:t>轴方向上</w:t>
      </w:r>
      <w:r w:rsidR="002C449B" w:rsidRPr="000128A4">
        <w:rPr>
          <w:rFonts w:asciiTheme="majorHAnsi" w:hAnsiTheme="minorEastAsia" w:cstheme="majorHAnsi"/>
          <w:color w:val="FF0000"/>
        </w:rPr>
        <w:t>合力为</w:t>
      </w:r>
      <w:r w:rsidR="002C449B" w:rsidRPr="000128A4">
        <w:rPr>
          <w:rFonts w:asciiTheme="majorHAnsi" w:hAnsiTheme="majorHAnsi" w:cstheme="majorHAnsi"/>
          <w:color w:val="FF0000"/>
        </w:rPr>
        <w:t>0</w:t>
      </w:r>
      <w:r w:rsidR="002C449B" w:rsidRPr="000128A4">
        <w:rPr>
          <w:rFonts w:asciiTheme="majorHAnsi" w:hAnsiTheme="minorEastAsia" w:cstheme="majorHAnsi"/>
          <w:color w:val="FF0000"/>
        </w:rPr>
        <w:t>：</w:t>
      </w:r>
      <w:r w:rsidRPr="000128A4">
        <w:rPr>
          <w:rFonts w:asciiTheme="majorHAnsi" w:hAnsiTheme="majorHAnsi" w:cstheme="majorHAnsi"/>
          <w:i/>
          <w:color w:val="FF0000"/>
        </w:rPr>
        <w:t>F</w:t>
      </w:r>
      <w:r w:rsidRPr="000128A4">
        <w:rPr>
          <w:rFonts w:asciiTheme="majorHAnsi" w:hAnsiTheme="majorHAnsi" w:cstheme="majorHAnsi"/>
          <w:i/>
          <w:color w:val="FF0000"/>
          <w:vertAlign w:val="subscript"/>
        </w:rPr>
        <w:t>f</w:t>
      </w:r>
      <w:r w:rsidRPr="000128A4">
        <w:rPr>
          <w:rFonts w:asciiTheme="majorHAnsi" w:hAnsiTheme="majorHAnsi" w:cstheme="majorHAnsi"/>
          <w:color w:val="FF0000"/>
        </w:rPr>
        <w:t>-</w:t>
      </w:r>
      <w:r w:rsidRPr="000128A4">
        <w:rPr>
          <w:rFonts w:asciiTheme="majorHAnsi" w:hAnsiTheme="majorHAnsi" w:cstheme="majorHAnsi"/>
          <w:i/>
          <w:color w:val="FF0000"/>
        </w:rPr>
        <w:t>F</w:t>
      </w:r>
      <w:r w:rsidRPr="000128A4">
        <w:rPr>
          <w:rFonts w:asciiTheme="majorHAnsi" w:hAnsiTheme="majorHAnsi" w:cstheme="majorHAnsi"/>
          <w:color w:val="FF0000"/>
        </w:rPr>
        <w:t>cos 30°=0</w:t>
      </w:r>
      <w:r w:rsidR="002C449B" w:rsidRPr="000128A4">
        <w:rPr>
          <w:rFonts w:asciiTheme="majorHAnsi" w:hAnsiTheme="minorEastAsia" w:cstheme="majorHAnsi"/>
          <w:color w:val="FF0000"/>
        </w:rPr>
        <w:t>得到</w:t>
      </w:r>
      <w:r w:rsidR="008E62E0" w:rsidRPr="000128A4">
        <w:rPr>
          <w:rFonts w:asciiTheme="majorHAnsi" w:hAnsiTheme="majorHAnsi" w:cstheme="majorHAnsi"/>
          <w:i/>
          <w:color w:val="FF0000"/>
        </w:rPr>
        <w:t>F</w:t>
      </w:r>
      <w:r w:rsidR="008E62E0" w:rsidRPr="000128A4">
        <w:rPr>
          <w:rFonts w:asciiTheme="majorHAnsi" w:hAnsiTheme="majorHAnsi" w:cstheme="majorHAnsi"/>
          <w:i/>
          <w:color w:val="FF0000"/>
          <w:vertAlign w:val="subscript"/>
        </w:rPr>
        <w:t>f</w:t>
      </w:r>
      <w:r w:rsidR="008E62E0" w:rsidRPr="000128A4">
        <w:rPr>
          <w:rFonts w:asciiTheme="majorHAnsi" w:hAnsiTheme="minorEastAsia" w:cstheme="majorHAnsi"/>
          <w:color w:val="FF0000"/>
        </w:rPr>
        <w:t>＝</w:t>
      </w:r>
      <w:r w:rsidR="008E62E0" w:rsidRPr="000128A4">
        <w:rPr>
          <w:rFonts w:asciiTheme="majorHAnsi" w:hAnsiTheme="majorHAnsi" w:cstheme="majorHAnsi"/>
          <w:i/>
          <w:color w:val="FF0000"/>
        </w:rPr>
        <w:t>F</w:t>
      </w:r>
      <w:r w:rsidR="008E62E0" w:rsidRPr="000128A4">
        <w:rPr>
          <w:rFonts w:asciiTheme="majorHAnsi" w:hAnsiTheme="majorHAnsi" w:cstheme="majorHAnsi"/>
          <w:color w:val="FF0000"/>
        </w:rPr>
        <w:t>cos 30°</w:t>
      </w:r>
      <w:r w:rsidR="008E62E0" w:rsidRPr="000128A4">
        <w:rPr>
          <w:rFonts w:asciiTheme="majorHAnsi" w:hAnsiTheme="minorEastAsia" w:cstheme="majorHAnsi"/>
          <w:color w:val="FF0000"/>
        </w:rPr>
        <w:t>＝</w:t>
      </w:r>
      <w:r w:rsidR="003E1D7B" w:rsidRPr="000128A4">
        <w:rPr>
          <w:rFonts w:asciiTheme="majorHAnsi" w:hAnsiTheme="majorHAnsi" w:cstheme="majorHAnsi"/>
          <w:color w:val="FF0000"/>
        </w:rPr>
        <w:fldChar w:fldCharType="begin"/>
      </w:r>
      <w:r w:rsidR="008E62E0" w:rsidRPr="000128A4">
        <w:rPr>
          <w:rFonts w:asciiTheme="majorHAnsi" w:hAnsiTheme="majorHAnsi" w:cstheme="majorHAnsi"/>
          <w:color w:val="FF0000"/>
        </w:rPr>
        <w:instrText>eq \f(\r(3)</w:instrText>
      </w:r>
      <w:r w:rsidR="008E62E0" w:rsidRPr="000128A4">
        <w:rPr>
          <w:rFonts w:asciiTheme="majorHAnsi" w:hAnsiTheme="majorHAnsi" w:cstheme="majorHAnsi"/>
          <w:i/>
          <w:color w:val="FF0000"/>
        </w:rPr>
        <w:instrText>,</w:instrText>
      </w:r>
      <w:r w:rsidR="008E62E0" w:rsidRPr="000128A4">
        <w:rPr>
          <w:rFonts w:asciiTheme="majorHAnsi" w:hAnsiTheme="majorHAnsi" w:cstheme="majorHAnsi"/>
          <w:color w:val="FF0000"/>
        </w:rPr>
        <w:instrText>2)</w:instrText>
      </w:r>
      <w:r w:rsidR="003E1D7B" w:rsidRPr="000128A4">
        <w:rPr>
          <w:rFonts w:asciiTheme="majorHAnsi" w:hAnsiTheme="majorHAnsi" w:cstheme="majorHAnsi"/>
          <w:color w:val="FF0000"/>
        </w:rPr>
        <w:fldChar w:fldCharType="end"/>
      </w:r>
      <w:r w:rsidR="008E62E0" w:rsidRPr="000128A4">
        <w:rPr>
          <w:rFonts w:asciiTheme="majorHAnsi" w:hAnsiTheme="majorHAnsi" w:cstheme="majorHAnsi"/>
          <w:i/>
          <w:color w:val="FF0000"/>
        </w:rPr>
        <w:t>F</w:t>
      </w:r>
    </w:p>
    <w:p w:rsidR="002C449B" w:rsidRPr="000128A4" w:rsidRDefault="002C449B" w:rsidP="000128A4">
      <w:pPr>
        <w:rPr>
          <w:rFonts w:asciiTheme="majorHAnsi" w:hAnsiTheme="majorHAnsi" w:cstheme="majorHAnsi"/>
          <w:color w:val="FF0000"/>
        </w:rPr>
      </w:pPr>
      <w:r w:rsidRPr="000128A4">
        <w:rPr>
          <w:rFonts w:asciiTheme="majorHAnsi" w:hAnsiTheme="minorEastAsia" w:cstheme="majorHAnsi"/>
          <w:color w:val="FF0000"/>
        </w:rPr>
        <w:t>在</w:t>
      </w:r>
      <w:r w:rsidRPr="000128A4">
        <w:rPr>
          <w:rFonts w:asciiTheme="majorHAnsi" w:hAnsiTheme="majorHAnsi" w:cstheme="majorHAnsi"/>
          <w:color w:val="FF0000"/>
        </w:rPr>
        <w:t>y</w:t>
      </w:r>
      <w:r w:rsidRPr="000128A4">
        <w:rPr>
          <w:rFonts w:asciiTheme="majorHAnsi" w:hAnsiTheme="minorEastAsia" w:cstheme="majorHAnsi"/>
          <w:color w:val="FF0000"/>
        </w:rPr>
        <w:t>轴方向上合力为</w:t>
      </w:r>
      <w:r w:rsidRPr="000128A4">
        <w:rPr>
          <w:rFonts w:asciiTheme="majorHAnsi" w:hAnsiTheme="majorHAnsi" w:cstheme="majorHAnsi"/>
          <w:color w:val="FF0000"/>
        </w:rPr>
        <w:t>0</w:t>
      </w:r>
      <w:r w:rsidRPr="000128A4">
        <w:rPr>
          <w:rFonts w:asciiTheme="majorHAnsi" w:hAnsiTheme="minorEastAsia" w:cstheme="majorHAnsi"/>
          <w:color w:val="FF0000"/>
        </w:rPr>
        <w:t>：</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N</w:t>
      </w:r>
      <w:r w:rsidRPr="000128A4">
        <w:rPr>
          <w:rFonts w:asciiTheme="majorHAnsi" w:hAnsiTheme="majorHAnsi" w:cstheme="majorHAnsi"/>
          <w:color w:val="FF0000"/>
        </w:rPr>
        <w:t>-</w:t>
      </w:r>
      <w:r w:rsidRPr="000128A4">
        <w:rPr>
          <w:rFonts w:asciiTheme="majorHAnsi" w:hAnsiTheme="minorEastAsia" w:cstheme="majorHAnsi"/>
          <w:color w:val="FF0000"/>
        </w:rPr>
        <w:t>（</w:t>
      </w:r>
      <w:r w:rsidRPr="000128A4">
        <w:rPr>
          <w:rFonts w:asciiTheme="majorHAnsi" w:hAnsiTheme="majorHAnsi" w:cstheme="majorHAnsi"/>
          <w:i/>
          <w:color w:val="FF0000"/>
        </w:rPr>
        <w:t>Mg</w:t>
      </w:r>
      <w:r w:rsidRPr="000128A4">
        <w:rPr>
          <w:rFonts w:asciiTheme="majorHAnsi" w:hAnsiTheme="minorEastAsia" w:cstheme="majorHAnsi"/>
          <w:color w:val="FF0000"/>
        </w:rPr>
        <w:t>＋</w:t>
      </w:r>
      <w:r w:rsidRPr="000128A4">
        <w:rPr>
          <w:rFonts w:asciiTheme="majorHAnsi" w:hAnsiTheme="majorHAnsi" w:cstheme="majorHAnsi"/>
          <w:i/>
          <w:color w:val="FF0000"/>
        </w:rPr>
        <w:t>F</w:t>
      </w:r>
      <w:r w:rsidRPr="000128A4">
        <w:rPr>
          <w:rFonts w:asciiTheme="majorHAnsi" w:hAnsiTheme="majorHAnsi" w:cstheme="majorHAnsi"/>
          <w:color w:val="FF0000"/>
        </w:rPr>
        <w:t>sin 30°</w:t>
      </w:r>
      <w:r w:rsidRPr="000128A4">
        <w:rPr>
          <w:rFonts w:asciiTheme="majorHAnsi" w:hAnsiTheme="minorEastAsia" w:cstheme="majorHAnsi"/>
          <w:color w:val="FF0000"/>
        </w:rPr>
        <w:t>）</w:t>
      </w:r>
      <w:r w:rsidRPr="000128A4">
        <w:rPr>
          <w:rFonts w:asciiTheme="majorHAnsi" w:hAnsiTheme="majorHAnsi" w:cstheme="majorHAnsi"/>
          <w:color w:val="FF0000"/>
        </w:rPr>
        <w:t>=0</w:t>
      </w:r>
    </w:p>
    <w:p w:rsidR="008E62E0" w:rsidRPr="000128A4" w:rsidRDefault="002C449B" w:rsidP="000128A4">
      <w:pPr>
        <w:rPr>
          <w:rFonts w:asciiTheme="majorHAnsi" w:hAnsiTheme="majorHAnsi" w:cstheme="majorHAnsi"/>
          <w:color w:val="FF0000"/>
          <w:lang w:val="pt-BR"/>
        </w:rPr>
      </w:pPr>
      <w:r w:rsidRPr="000128A4">
        <w:rPr>
          <w:rFonts w:asciiTheme="majorHAnsi" w:hAnsiTheme="minorEastAsia" w:cstheme="majorHAnsi"/>
          <w:color w:val="FF0000"/>
        </w:rPr>
        <w:t>得到</w:t>
      </w:r>
      <w:r w:rsidR="008E62E0" w:rsidRPr="000128A4">
        <w:rPr>
          <w:rFonts w:asciiTheme="majorHAnsi" w:hAnsiTheme="majorHAnsi" w:cstheme="majorHAnsi"/>
          <w:i/>
          <w:color w:val="FF0000"/>
        </w:rPr>
        <w:t>F</w:t>
      </w:r>
      <w:r w:rsidR="008E62E0" w:rsidRPr="000128A4">
        <w:rPr>
          <w:rFonts w:asciiTheme="majorHAnsi" w:hAnsiTheme="majorHAnsi" w:cstheme="majorHAnsi"/>
          <w:color w:val="FF0000"/>
          <w:vertAlign w:val="subscript"/>
        </w:rPr>
        <w:t>N</w:t>
      </w:r>
      <w:r w:rsidR="008E62E0" w:rsidRPr="000128A4">
        <w:rPr>
          <w:rFonts w:asciiTheme="majorHAnsi" w:hAnsiTheme="minorEastAsia" w:cstheme="majorHAnsi"/>
          <w:color w:val="FF0000"/>
        </w:rPr>
        <w:t>＝</w:t>
      </w:r>
      <w:r w:rsidR="008E62E0" w:rsidRPr="000128A4">
        <w:rPr>
          <w:rFonts w:asciiTheme="majorHAnsi" w:hAnsiTheme="majorHAnsi" w:cstheme="majorHAnsi"/>
          <w:i/>
          <w:color w:val="FF0000"/>
        </w:rPr>
        <w:t>Mg</w:t>
      </w:r>
      <w:r w:rsidR="008E62E0" w:rsidRPr="000128A4">
        <w:rPr>
          <w:rFonts w:asciiTheme="majorHAnsi" w:hAnsiTheme="minorEastAsia" w:cstheme="majorHAnsi"/>
          <w:color w:val="FF0000"/>
        </w:rPr>
        <w:t>＋</w:t>
      </w:r>
      <w:r w:rsidR="008E62E0" w:rsidRPr="000128A4">
        <w:rPr>
          <w:rFonts w:asciiTheme="majorHAnsi" w:hAnsiTheme="majorHAnsi" w:cstheme="majorHAnsi"/>
          <w:i/>
          <w:color w:val="FF0000"/>
        </w:rPr>
        <w:t>F</w:t>
      </w:r>
      <w:r w:rsidR="008E62E0" w:rsidRPr="000128A4">
        <w:rPr>
          <w:rFonts w:asciiTheme="majorHAnsi" w:hAnsiTheme="majorHAnsi" w:cstheme="majorHAnsi"/>
          <w:color w:val="FF0000"/>
        </w:rPr>
        <w:t>sin 30°</w:t>
      </w:r>
      <w:r w:rsidR="008E62E0" w:rsidRPr="000128A4">
        <w:rPr>
          <w:rFonts w:asciiTheme="majorHAnsi" w:hAnsiTheme="minorEastAsia" w:cstheme="majorHAnsi"/>
          <w:color w:val="FF0000"/>
        </w:rPr>
        <w:t>＝</w:t>
      </w:r>
      <w:r w:rsidR="008E62E0" w:rsidRPr="000128A4">
        <w:rPr>
          <w:rFonts w:asciiTheme="majorHAnsi" w:hAnsiTheme="majorHAnsi" w:cstheme="majorHAnsi"/>
          <w:i/>
          <w:color w:val="FF0000"/>
        </w:rPr>
        <w:t>Mg</w:t>
      </w:r>
      <w:r w:rsidR="008E62E0" w:rsidRPr="000128A4">
        <w:rPr>
          <w:rFonts w:asciiTheme="majorHAnsi" w:hAnsiTheme="minorEastAsia" w:cstheme="majorHAnsi"/>
          <w:color w:val="FF0000"/>
        </w:rPr>
        <w:t>＋</w:t>
      </w:r>
      <w:r w:rsidR="003E1D7B" w:rsidRPr="000128A4">
        <w:rPr>
          <w:rFonts w:asciiTheme="majorHAnsi" w:hAnsiTheme="majorHAnsi" w:cstheme="majorHAnsi"/>
          <w:color w:val="FF0000"/>
        </w:rPr>
        <w:fldChar w:fldCharType="begin"/>
      </w:r>
      <w:r w:rsidR="008E62E0" w:rsidRPr="000128A4">
        <w:rPr>
          <w:rFonts w:asciiTheme="majorHAnsi" w:hAnsiTheme="majorHAnsi" w:cstheme="majorHAnsi"/>
          <w:color w:val="FF0000"/>
        </w:rPr>
        <w:instrText>eq \f(1</w:instrText>
      </w:r>
      <w:r w:rsidR="008E62E0" w:rsidRPr="000128A4">
        <w:rPr>
          <w:rFonts w:asciiTheme="majorHAnsi" w:hAnsiTheme="majorHAnsi" w:cstheme="majorHAnsi"/>
          <w:i/>
          <w:color w:val="FF0000"/>
        </w:rPr>
        <w:instrText>,</w:instrText>
      </w:r>
      <w:r w:rsidR="008E62E0" w:rsidRPr="000128A4">
        <w:rPr>
          <w:rFonts w:asciiTheme="majorHAnsi" w:hAnsiTheme="majorHAnsi" w:cstheme="majorHAnsi"/>
          <w:color w:val="FF0000"/>
        </w:rPr>
        <w:instrText>2)</w:instrText>
      </w:r>
      <w:r w:rsidR="003E1D7B" w:rsidRPr="000128A4">
        <w:rPr>
          <w:rFonts w:asciiTheme="majorHAnsi" w:hAnsiTheme="majorHAnsi" w:cstheme="majorHAnsi"/>
          <w:color w:val="FF0000"/>
        </w:rPr>
        <w:fldChar w:fldCharType="end"/>
      </w:r>
      <w:r w:rsidR="008E62E0" w:rsidRPr="000128A4">
        <w:rPr>
          <w:rFonts w:asciiTheme="majorHAnsi" w:hAnsiTheme="majorHAnsi" w:cstheme="majorHAnsi"/>
          <w:i/>
          <w:color w:val="FF0000"/>
        </w:rPr>
        <w:t>F</w:t>
      </w:r>
      <w:r w:rsidR="008E62E0" w:rsidRPr="000128A4">
        <w:rPr>
          <w:rFonts w:asciiTheme="majorHAnsi" w:hAnsiTheme="minorEastAsia" w:cstheme="majorHAnsi"/>
          <w:color w:val="FF0000"/>
        </w:rPr>
        <w:t>，故</w:t>
      </w:r>
      <w:r w:rsidR="008E62E0" w:rsidRPr="000128A4">
        <w:rPr>
          <w:rFonts w:asciiTheme="majorHAnsi" w:hAnsiTheme="majorHAnsi" w:cstheme="majorHAnsi"/>
          <w:color w:val="FF0000"/>
        </w:rPr>
        <w:t>C</w:t>
      </w:r>
      <w:r w:rsidR="008E62E0" w:rsidRPr="000128A4">
        <w:rPr>
          <w:rFonts w:asciiTheme="majorHAnsi" w:hAnsiTheme="minorEastAsia" w:cstheme="majorHAnsi"/>
          <w:color w:val="FF0000"/>
        </w:rPr>
        <w:t>正确。</w:t>
      </w:r>
    </w:p>
    <w:p w:rsidR="0078207D" w:rsidRPr="000128A4" w:rsidRDefault="003E1D7B" w:rsidP="000128A4">
      <w:pPr>
        <w:rPr>
          <w:rFonts w:asciiTheme="majorHAnsi" w:hAnsiTheme="majorHAnsi" w:cstheme="majorHAnsi"/>
          <w:szCs w:val="21"/>
        </w:rPr>
      </w:pPr>
      <w:r w:rsidRPr="000128A4">
        <w:rPr>
          <w:rFonts w:asciiTheme="majorHAnsi" w:hAnsiTheme="majorHAnsi" w:cstheme="majorHAnsi"/>
          <w:szCs w:val="21"/>
        </w:rPr>
      </w:r>
      <w:r w:rsidRPr="000128A4">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9"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F86A82" w:rsidRPr="0014298B" w:rsidRDefault="00F86A82"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D17518" w:rsidRPr="000128A4" w:rsidRDefault="00B57394" w:rsidP="000128A4">
      <w:pPr>
        <w:pStyle w:val="ae"/>
        <w:jc w:val="left"/>
        <w:rPr>
          <w:rFonts w:asciiTheme="majorHAnsi" w:eastAsiaTheme="minorEastAsia" w:hAnsiTheme="majorHAnsi" w:cstheme="majorHAnsi"/>
          <w:b/>
          <w:color w:val="000000" w:themeColor="text1"/>
        </w:rPr>
      </w:pPr>
      <w:r w:rsidRPr="000128A4">
        <w:rPr>
          <w:rFonts w:asciiTheme="majorHAnsi" w:eastAsiaTheme="minorEastAsia" w:hAnsiTheme="minorEastAsia" w:cstheme="majorHAnsi"/>
          <w:b/>
          <w:color w:val="000000" w:themeColor="text1"/>
        </w:rPr>
        <w:t>考点一：力的分解的不确定性</w:t>
      </w:r>
    </w:p>
    <w:p w:rsidR="00B57394" w:rsidRPr="000128A4" w:rsidRDefault="00B57394" w:rsidP="000128A4">
      <w:pPr>
        <w:rPr>
          <w:rFonts w:asciiTheme="majorHAnsi" w:hAnsiTheme="majorHAnsi" w:cstheme="majorHAnsi"/>
          <w:szCs w:val="21"/>
        </w:rPr>
      </w:pPr>
      <w:r w:rsidRPr="000128A4">
        <w:rPr>
          <w:rFonts w:asciiTheme="majorHAnsi" w:hAnsiTheme="minorEastAsia" w:cstheme="majorHAnsi"/>
          <w:szCs w:val="21"/>
        </w:rPr>
        <w:t>【例</w:t>
      </w:r>
      <w:r w:rsidR="00B74905" w:rsidRPr="000128A4">
        <w:rPr>
          <w:rFonts w:asciiTheme="majorHAnsi" w:hAnsiTheme="majorHAnsi" w:cstheme="majorHAnsi"/>
          <w:szCs w:val="21"/>
        </w:rPr>
        <w:t>1</w:t>
      </w:r>
      <w:r w:rsidRPr="000128A4">
        <w:rPr>
          <w:rFonts w:asciiTheme="majorHAnsi" w:hAnsiTheme="minorEastAsia" w:cstheme="majorHAnsi"/>
          <w:szCs w:val="21"/>
        </w:rPr>
        <w:t>】已知两个共点力的合力为</w:t>
      </w:r>
      <w:r w:rsidRPr="000128A4">
        <w:rPr>
          <w:rFonts w:asciiTheme="majorHAnsi" w:hAnsiTheme="majorHAnsi" w:cstheme="majorHAnsi"/>
          <w:szCs w:val="21"/>
        </w:rPr>
        <w:t>50 N</w:t>
      </w:r>
      <w:r w:rsidRPr="000128A4">
        <w:rPr>
          <w:rFonts w:asciiTheme="majorHAnsi" w:hAnsiTheme="minorEastAsia" w:cstheme="majorHAnsi"/>
          <w:szCs w:val="21"/>
        </w:rPr>
        <w:t>，分力</w:t>
      </w:r>
      <w:r w:rsidRPr="000128A4">
        <w:rPr>
          <w:rFonts w:asciiTheme="majorHAnsi" w:hAnsiTheme="majorHAnsi" w:cstheme="majorHAnsi"/>
          <w:i/>
          <w:szCs w:val="21"/>
        </w:rPr>
        <w:t>F</w:t>
      </w:r>
      <w:r w:rsidRPr="000128A4">
        <w:rPr>
          <w:rFonts w:asciiTheme="majorHAnsi" w:hAnsiTheme="majorHAnsi" w:cstheme="majorHAnsi"/>
          <w:szCs w:val="21"/>
          <w:vertAlign w:val="subscript"/>
        </w:rPr>
        <w:t>1</w:t>
      </w:r>
      <w:r w:rsidRPr="000128A4">
        <w:rPr>
          <w:rFonts w:asciiTheme="majorHAnsi" w:hAnsiTheme="minorEastAsia" w:cstheme="majorHAnsi"/>
          <w:szCs w:val="21"/>
        </w:rPr>
        <w:t>的方向与合力</w:t>
      </w:r>
      <w:r w:rsidRPr="000128A4">
        <w:rPr>
          <w:rFonts w:asciiTheme="majorHAnsi" w:hAnsiTheme="majorHAnsi" w:cstheme="majorHAnsi"/>
          <w:i/>
          <w:szCs w:val="21"/>
        </w:rPr>
        <w:t>F</w:t>
      </w:r>
      <w:r w:rsidRPr="000128A4">
        <w:rPr>
          <w:rFonts w:asciiTheme="majorHAnsi" w:hAnsiTheme="minorEastAsia" w:cstheme="majorHAnsi"/>
          <w:szCs w:val="21"/>
        </w:rPr>
        <w:t>的方向成</w:t>
      </w:r>
      <w:r w:rsidRPr="000128A4">
        <w:rPr>
          <w:rFonts w:asciiTheme="majorHAnsi" w:hAnsiTheme="majorHAnsi" w:cstheme="majorHAnsi"/>
          <w:szCs w:val="21"/>
        </w:rPr>
        <w:t>30°</w:t>
      </w:r>
      <w:r w:rsidRPr="000128A4">
        <w:rPr>
          <w:rFonts w:asciiTheme="majorHAnsi" w:hAnsiTheme="minorEastAsia" w:cstheme="majorHAnsi"/>
          <w:szCs w:val="21"/>
        </w:rPr>
        <w:t>角，分力</w:t>
      </w:r>
      <w:r w:rsidRPr="000128A4">
        <w:rPr>
          <w:rFonts w:asciiTheme="majorHAnsi" w:hAnsiTheme="majorHAnsi" w:cstheme="majorHAnsi"/>
          <w:i/>
          <w:szCs w:val="21"/>
        </w:rPr>
        <w:t>F</w:t>
      </w:r>
      <w:r w:rsidRPr="000128A4">
        <w:rPr>
          <w:rFonts w:asciiTheme="majorHAnsi" w:hAnsiTheme="majorHAnsi" w:cstheme="majorHAnsi"/>
          <w:szCs w:val="21"/>
          <w:vertAlign w:val="subscript"/>
        </w:rPr>
        <w:t>2</w:t>
      </w:r>
      <w:r w:rsidRPr="000128A4">
        <w:rPr>
          <w:rFonts w:asciiTheme="majorHAnsi" w:hAnsiTheme="minorEastAsia" w:cstheme="majorHAnsi"/>
          <w:szCs w:val="21"/>
        </w:rPr>
        <w:t>的大小为</w:t>
      </w:r>
      <w:r w:rsidRPr="000128A4">
        <w:rPr>
          <w:rFonts w:asciiTheme="majorHAnsi" w:hAnsiTheme="majorHAnsi" w:cstheme="majorHAnsi"/>
          <w:szCs w:val="21"/>
        </w:rPr>
        <w:t>30 N</w:t>
      </w:r>
      <w:r w:rsidRPr="000128A4">
        <w:rPr>
          <w:rFonts w:asciiTheme="majorHAnsi" w:hAnsiTheme="minorEastAsia" w:cstheme="majorHAnsi"/>
          <w:szCs w:val="21"/>
        </w:rPr>
        <w:t>。则</w:t>
      </w:r>
      <w:r w:rsidRPr="000128A4">
        <w:rPr>
          <w:rFonts w:asciiTheme="majorHAnsi" w:hAnsiTheme="majorHAnsi" w:cstheme="majorHAnsi"/>
          <w:szCs w:val="21"/>
        </w:rPr>
        <w:tab/>
      </w:r>
      <w:r w:rsidRPr="000128A4">
        <w:rPr>
          <w:rFonts w:asciiTheme="majorHAnsi" w:hAnsiTheme="minorEastAsia" w:cstheme="majorHAnsi"/>
          <w:szCs w:val="21"/>
        </w:rPr>
        <w:t>（</w:t>
      </w:r>
      <w:r w:rsidRPr="000128A4">
        <w:rPr>
          <w:rFonts w:asciiTheme="majorHAnsi" w:hAnsiTheme="majorHAnsi" w:cstheme="majorHAnsi"/>
          <w:szCs w:val="21"/>
        </w:rPr>
        <w:tab/>
      </w:r>
      <w:r w:rsidRPr="000128A4">
        <w:rPr>
          <w:rFonts w:asciiTheme="majorHAnsi" w:hAnsiTheme="majorHAnsi" w:cstheme="majorHAnsi"/>
          <w:szCs w:val="21"/>
        </w:rPr>
        <w:tab/>
      </w:r>
      <w:r w:rsidRPr="000128A4">
        <w:rPr>
          <w:rFonts w:asciiTheme="majorHAnsi" w:hAnsiTheme="minorEastAsia" w:cstheme="majorHAnsi"/>
          <w:szCs w:val="21"/>
        </w:rPr>
        <w:t>）</w:t>
      </w:r>
    </w:p>
    <w:p w:rsidR="00B57394" w:rsidRPr="000128A4" w:rsidRDefault="00B57394" w:rsidP="000128A4">
      <w:pPr>
        <w:ind w:leftChars="400" w:left="840"/>
        <w:rPr>
          <w:rFonts w:asciiTheme="majorHAnsi" w:hAnsiTheme="majorHAnsi" w:cstheme="majorHAnsi"/>
          <w:szCs w:val="21"/>
        </w:rPr>
      </w:pPr>
      <w:r w:rsidRPr="000128A4">
        <w:rPr>
          <w:rFonts w:asciiTheme="majorHAnsi" w:hAnsiTheme="majorHAnsi" w:cstheme="majorHAnsi"/>
          <w:szCs w:val="21"/>
        </w:rPr>
        <w:t>A</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1</w:t>
      </w:r>
      <w:r w:rsidRPr="000128A4">
        <w:rPr>
          <w:rFonts w:asciiTheme="majorHAnsi" w:hAnsiTheme="minorEastAsia" w:cstheme="majorHAnsi"/>
          <w:szCs w:val="21"/>
        </w:rPr>
        <w:t>的大小是唯一的</w:t>
      </w:r>
      <w:r w:rsidRPr="000128A4">
        <w:rPr>
          <w:rFonts w:asciiTheme="majorHAnsi" w:hAnsiTheme="majorHAnsi" w:cstheme="majorHAnsi"/>
          <w:szCs w:val="21"/>
        </w:rPr>
        <w:tab/>
      </w:r>
      <w:r w:rsidRPr="000128A4">
        <w:rPr>
          <w:rFonts w:asciiTheme="majorHAnsi" w:hAnsiTheme="majorHAnsi" w:cstheme="majorHAnsi"/>
          <w:szCs w:val="21"/>
        </w:rPr>
        <w:tab/>
      </w:r>
      <w:r w:rsidRPr="000128A4">
        <w:rPr>
          <w:rFonts w:asciiTheme="majorHAnsi" w:hAnsiTheme="majorHAnsi" w:cstheme="majorHAnsi"/>
          <w:szCs w:val="21"/>
        </w:rPr>
        <w:tab/>
      </w:r>
      <w:r w:rsidRPr="000128A4">
        <w:rPr>
          <w:rFonts w:asciiTheme="majorHAnsi" w:hAnsiTheme="majorHAnsi" w:cstheme="majorHAnsi"/>
          <w:szCs w:val="21"/>
        </w:rPr>
        <w:tab/>
        <w:t>B</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2</w:t>
      </w:r>
      <w:r w:rsidRPr="000128A4">
        <w:rPr>
          <w:rFonts w:asciiTheme="majorHAnsi" w:hAnsiTheme="minorEastAsia" w:cstheme="majorHAnsi"/>
          <w:szCs w:val="21"/>
        </w:rPr>
        <w:t>的方向是唯一的</w:t>
      </w:r>
    </w:p>
    <w:p w:rsidR="00B57394" w:rsidRPr="000128A4" w:rsidRDefault="00B57394" w:rsidP="000128A4">
      <w:pPr>
        <w:ind w:leftChars="400" w:left="840"/>
        <w:rPr>
          <w:rFonts w:asciiTheme="majorHAnsi" w:hAnsiTheme="majorHAnsi" w:cstheme="majorHAnsi"/>
          <w:szCs w:val="21"/>
        </w:rPr>
      </w:pPr>
      <w:r w:rsidRPr="000128A4">
        <w:rPr>
          <w:rFonts w:asciiTheme="majorHAnsi" w:hAnsiTheme="majorHAnsi" w:cstheme="majorHAnsi"/>
          <w:szCs w:val="21"/>
        </w:rPr>
        <w:t>C</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2</w:t>
      </w:r>
      <w:r w:rsidRPr="000128A4">
        <w:rPr>
          <w:rFonts w:asciiTheme="majorHAnsi" w:hAnsiTheme="minorEastAsia" w:cstheme="majorHAnsi"/>
          <w:szCs w:val="21"/>
        </w:rPr>
        <w:t>有两个可能的方向</w:t>
      </w:r>
      <w:r w:rsidRPr="000128A4">
        <w:rPr>
          <w:rFonts w:asciiTheme="majorHAnsi" w:hAnsiTheme="majorHAnsi" w:cstheme="majorHAnsi"/>
          <w:szCs w:val="21"/>
        </w:rPr>
        <w:tab/>
      </w:r>
      <w:r w:rsidRPr="000128A4">
        <w:rPr>
          <w:rFonts w:asciiTheme="majorHAnsi" w:hAnsiTheme="majorHAnsi" w:cstheme="majorHAnsi"/>
          <w:szCs w:val="21"/>
        </w:rPr>
        <w:tab/>
      </w:r>
      <w:r w:rsidRPr="000128A4">
        <w:rPr>
          <w:rFonts w:asciiTheme="majorHAnsi" w:hAnsiTheme="majorHAnsi" w:cstheme="majorHAnsi"/>
          <w:szCs w:val="21"/>
        </w:rPr>
        <w:tab/>
        <w:t>D</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2</w:t>
      </w:r>
      <w:r w:rsidRPr="000128A4">
        <w:rPr>
          <w:rFonts w:asciiTheme="majorHAnsi" w:hAnsiTheme="minorEastAsia" w:cstheme="majorHAnsi"/>
          <w:szCs w:val="21"/>
        </w:rPr>
        <w:t>可取任意方向</w:t>
      </w:r>
    </w:p>
    <w:p w:rsidR="00B57394" w:rsidRPr="000128A4" w:rsidRDefault="00B57394" w:rsidP="000128A4">
      <w:pPr>
        <w:rPr>
          <w:rFonts w:asciiTheme="majorHAnsi" w:hAnsiTheme="majorHAnsi" w:cstheme="majorHAnsi"/>
          <w:color w:val="FF0000"/>
          <w:szCs w:val="21"/>
        </w:rPr>
      </w:pPr>
      <w:r w:rsidRPr="000128A4">
        <w:rPr>
          <w:rFonts w:asciiTheme="majorHAnsi" w:hAnsiTheme="minorEastAsia" w:cstheme="majorHAnsi"/>
          <w:color w:val="FF0000"/>
          <w:szCs w:val="21"/>
        </w:rPr>
        <w:t>【难度】</w:t>
      </w:r>
      <w:r w:rsidRPr="000128A4">
        <w:rPr>
          <w:rFonts w:asciiTheme="minorEastAsia" w:hAnsiTheme="minorEastAsia" w:cstheme="majorHAnsi"/>
          <w:color w:val="FF0000"/>
        </w:rPr>
        <w:t>★★</w:t>
      </w:r>
    </w:p>
    <w:p w:rsidR="00B57394" w:rsidRPr="000128A4" w:rsidRDefault="00B57394" w:rsidP="000128A4">
      <w:pPr>
        <w:rPr>
          <w:rFonts w:asciiTheme="majorHAnsi" w:hAnsiTheme="majorHAnsi" w:cstheme="majorHAnsi"/>
          <w:color w:val="FF0000"/>
          <w:szCs w:val="21"/>
        </w:rPr>
      </w:pPr>
      <w:r w:rsidRPr="000128A4">
        <w:rPr>
          <w:rFonts w:asciiTheme="majorHAnsi" w:hAnsiTheme="minorEastAsia" w:cstheme="majorHAnsi"/>
          <w:color w:val="FF0000"/>
          <w:szCs w:val="21"/>
        </w:rPr>
        <w:t>【答案】</w:t>
      </w:r>
      <w:r w:rsidRPr="000128A4">
        <w:rPr>
          <w:rFonts w:asciiTheme="majorHAnsi" w:hAnsiTheme="majorHAnsi" w:cstheme="majorHAnsi"/>
          <w:color w:val="FF0000"/>
          <w:szCs w:val="21"/>
        </w:rPr>
        <w:t>C</w:t>
      </w:r>
    </w:p>
    <w:p w:rsidR="00B57394" w:rsidRPr="000128A4" w:rsidRDefault="00B57394" w:rsidP="000128A4">
      <w:pPr>
        <w:rPr>
          <w:rFonts w:asciiTheme="majorHAnsi" w:hAnsiTheme="majorHAnsi" w:cstheme="majorHAnsi"/>
          <w:color w:val="FF0000"/>
          <w:szCs w:val="21"/>
        </w:rPr>
      </w:pPr>
      <w:r w:rsidRPr="000128A4">
        <w:rPr>
          <w:rFonts w:asciiTheme="majorHAnsi" w:hAnsiTheme="majorHAnsi" w:cstheme="majorHAnsi"/>
          <w:noProof/>
          <w:color w:val="FF0000"/>
          <w:szCs w:val="21"/>
        </w:rPr>
        <w:drawing>
          <wp:anchor distT="0" distB="0" distL="114300" distR="114300" simplePos="0" relativeHeight="251644416" behindDoc="0" locked="0" layoutInCell="1" allowOverlap="1">
            <wp:simplePos x="0" y="0"/>
            <wp:positionH relativeFrom="column">
              <wp:posOffset>4214495</wp:posOffset>
            </wp:positionH>
            <wp:positionV relativeFrom="paragraph">
              <wp:posOffset>641985</wp:posOffset>
            </wp:positionV>
            <wp:extent cx="1329690" cy="876300"/>
            <wp:effectExtent l="19050" t="0" r="3810" b="0"/>
            <wp:wrapSquare wrapText="bothSides"/>
            <wp:docPr id="99" name="图片 9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学科网(www.zxxk.com)--教育资源门户，提供试卷、教案、课件、论文、素材及各类教学资源下载，还有大量而丰富的教学相关资讯！"/>
                    <pic:cNvPicPr>
                      <a:picLocks noChangeAspect="1" noChangeArrowheads="1"/>
                    </pic:cNvPicPr>
                  </pic:nvPicPr>
                  <pic:blipFill>
                    <a:blip r:embed="rId40" r:link="rId41"/>
                    <a:srcRect/>
                    <a:stretch>
                      <a:fillRect/>
                    </a:stretch>
                  </pic:blipFill>
                  <pic:spPr bwMode="auto">
                    <a:xfrm>
                      <a:off x="0" y="0"/>
                      <a:ext cx="1329690" cy="876300"/>
                    </a:xfrm>
                    <a:prstGeom prst="rect">
                      <a:avLst/>
                    </a:prstGeom>
                    <a:noFill/>
                    <a:ln w="9525">
                      <a:noFill/>
                      <a:miter lim="800000"/>
                      <a:headEnd/>
                      <a:tailEnd/>
                    </a:ln>
                  </pic:spPr>
                </pic:pic>
              </a:graphicData>
            </a:graphic>
          </wp:anchor>
        </w:drawing>
      </w:r>
      <w:r w:rsidRPr="000128A4">
        <w:rPr>
          <w:rFonts w:asciiTheme="majorHAnsi" w:hAnsiTheme="minorEastAsia" w:cstheme="majorHAnsi"/>
          <w:color w:val="FF0000"/>
          <w:szCs w:val="21"/>
        </w:rPr>
        <w:t>【解析】由</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1</w:t>
      </w:r>
      <w:r w:rsidRPr="000128A4">
        <w:rPr>
          <w:rFonts w:asciiTheme="majorHAnsi" w:hAnsiTheme="minorEastAsia" w:cstheme="majorHAnsi"/>
          <w:color w:val="FF0000"/>
          <w:szCs w:val="21"/>
        </w:rPr>
        <w:t>、</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w:t>
      </w:r>
      <w:r w:rsidRPr="000128A4">
        <w:rPr>
          <w:rFonts w:asciiTheme="majorHAnsi" w:hAnsiTheme="minorEastAsia" w:cstheme="majorHAnsi"/>
          <w:color w:val="FF0000"/>
          <w:szCs w:val="21"/>
        </w:rPr>
        <w:t>和</w:t>
      </w:r>
      <w:r w:rsidRPr="000128A4">
        <w:rPr>
          <w:rFonts w:asciiTheme="majorHAnsi" w:hAnsiTheme="majorHAnsi" w:cstheme="majorHAnsi"/>
          <w:i/>
          <w:color w:val="FF0000"/>
          <w:szCs w:val="21"/>
        </w:rPr>
        <w:t>F</w:t>
      </w:r>
      <w:r w:rsidRPr="000128A4">
        <w:rPr>
          <w:rFonts w:asciiTheme="majorHAnsi" w:hAnsiTheme="minorEastAsia" w:cstheme="majorHAnsi"/>
          <w:color w:val="FF0000"/>
          <w:szCs w:val="21"/>
        </w:rPr>
        <w:t>的矢量三角形图可以看出：当</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w:t>
      </w:r>
      <w:r w:rsidRPr="000128A4">
        <w:rPr>
          <w:rFonts w:asciiTheme="majorHAnsi" w:hAnsiTheme="minorEastAsia" w:cstheme="majorHAnsi"/>
          <w:color w:val="FF0000"/>
          <w:szCs w:val="21"/>
        </w:rPr>
        <w:t>＝</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20</w:t>
      </w:r>
      <w:r w:rsidRPr="000128A4">
        <w:rPr>
          <w:rFonts w:asciiTheme="majorHAnsi" w:hAnsiTheme="minorEastAsia" w:cstheme="majorHAnsi"/>
          <w:color w:val="FF0000"/>
          <w:szCs w:val="21"/>
        </w:rPr>
        <w:t>＝</w:t>
      </w:r>
      <w:r w:rsidRPr="000128A4">
        <w:rPr>
          <w:rFonts w:asciiTheme="majorHAnsi" w:hAnsiTheme="majorHAnsi" w:cstheme="majorHAnsi"/>
          <w:color w:val="FF0000"/>
          <w:szCs w:val="21"/>
        </w:rPr>
        <w:t>25 N</w:t>
      </w:r>
      <w:r w:rsidRPr="000128A4">
        <w:rPr>
          <w:rFonts w:asciiTheme="majorHAnsi" w:hAnsiTheme="minorEastAsia" w:cstheme="majorHAnsi"/>
          <w:color w:val="FF0000"/>
          <w:szCs w:val="21"/>
        </w:rPr>
        <w:t>时，</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1</w:t>
      </w:r>
      <w:r w:rsidRPr="000128A4">
        <w:rPr>
          <w:rFonts w:asciiTheme="majorHAnsi" w:hAnsiTheme="minorEastAsia" w:cstheme="majorHAnsi"/>
          <w:color w:val="FF0000"/>
          <w:szCs w:val="21"/>
        </w:rPr>
        <w:t>的大小才是唯一的，</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w:t>
      </w:r>
      <w:r w:rsidRPr="000128A4">
        <w:rPr>
          <w:rFonts w:asciiTheme="majorHAnsi" w:hAnsiTheme="minorEastAsia" w:cstheme="majorHAnsi"/>
          <w:color w:val="FF0000"/>
          <w:szCs w:val="21"/>
        </w:rPr>
        <w:t>的方向才是唯一的。因</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w:t>
      </w:r>
      <w:r w:rsidRPr="000128A4">
        <w:rPr>
          <w:rFonts w:asciiTheme="majorHAnsi" w:hAnsiTheme="minorEastAsia" w:cstheme="majorHAnsi"/>
          <w:color w:val="FF0000"/>
          <w:szCs w:val="21"/>
        </w:rPr>
        <w:t>＝</w:t>
      </w:r>
      <w:r w:rsidRPr="000128A4">
        <w:rPr>
          <w:rFonts w:asciiTheme="majorHAnsi" w:hAnsiTheme="majorHAnsi" w:cstheme="majorHAnsi"/>
          <w:color w:val="FF0000"/>
          <w:szCs w:val="21"/>
        </w:rPr>
        <w:t>30 N&gt;</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20</w:t>
      </w:r>
      <w:r w:rsidRPr="000128A4">
        <w:rPr>
          <w:rFonts w:asciiTheme="majorHAnsi" w:hAnsiTheme="minorEastAsia" w:cstheme="majorHAnsi"/>
          <w:color w:val="FF0000"/>
          <w:szCs w:val="21"/>
        </w:rPr>
        <w:t>＝</w:t>
      </w:r>
      <w:r w:rsidRPr="000128A4">
        <w:rPr>
          <w:rFonts w:asciiTheme="majorHAnsi" w:hAnsiTheme="majorHAnsi" w:cstheme="majorHAnsi"/>
          <w:color w:val="FF0000"/>
          <w:szCs w:val="21"/>
        </w:rPr>
        <w:t>25 N</w:t>
      </w:r>
      <w:r w:rsidRPr="000128A4">
        <w:rPr>
          <w:rFonts w:asciiTheme="majorHAnsi" w:hAnsiTheme="minorEastAsia" w:cstheme="majorHAnsi"/>
          <w:color w:val="FF0000"/>
          <w:szCs w:val="21"/>
        </w:rPr>
        <w:t>，所以</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1</w:t>
      </w:r>
      <w:r w:rsidRPr="000128A4">
        <w:rPr>
          <w:rFonts w:asciiTheme="majorHAnsi" w:hAnsiTheme="minorEastAsia" w:cstheme="majorHAnsi"/>
          <w:color w:val="FF0000"/>
          <w:szCs w:val="21"/>
        </w:rPr>
        <w:t>的大小有两个，即</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1</w:t>
      </w:r>
      <w:r w:rsidRPr="000128A4">
        <w:rPr>
          <w:rFonts w:asciiTheme="majorHAnsi" w:hAnsiTheme="majorHAnsi" w:cstheme="majorHAnsi"/>
          <w:color w:val="FF0000"/>
          <w:szCs w:val="21"/>
        </w:rPr>
        <w:t>′</w:t>
      </w:r>
      <w:r w:rsidRPr="000128A4">
        <w:rPr>
          <w:rFonts w:asciiTheme="majorHAnsi" w:hAnsiTheme="minorEastAsia" w:cstheme="majorHAnsi"/>
          <w:color w:val="FF0000"/>
          <w:szCs w:val="21"/>
        </w:rPr>
        <w:t>和</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1</w:t>
      </w:r>
      <w:r w:rsidRPr="000128A4">
        <w:rPr>
          <w:rFonts w:asciiTheme="majorHAnsi" w:hAnsiTheme="majorHAnsi" w:cstheme="majorHAnsi"/>
          <w:color w:val="FF0000"/>
          <w:szCs w:val="21"/>
        </w:rPr>
        <w:t>″</w:t>
      </w:r>
      <w:r w:rsidRPr="000128A4">
        <w:rPr>
          <w:rFonts w:asciiTheme="majorHAnsi" w:hAnsiTheme="minorEastAsia" w:cstheme="majorHAnsi"/>
          <w:color w:val="FF0000"/>
          <w:szCs w:val="21"/>
        </w:rPr>
        <w:t>，</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w:t>
      </w:r>
      <w:r w:rsidRPr="000128A4">
        <w:rPr>
          <w:rFonts w:asciiTheme="majorHAnsi" w:hAnsiTheme="minorEastAsia" w:cstheme="majorHAnsi"/>
          <w:color w:val="FF0000"/>
          <w:szCs w:val="21"/>
        </w:rPr>
        <w:t>的方向有两个，即</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w:t>
      </w:r>
      <w:r w:rsidRPr="000128A4">
        <w:rPr>
          <w:rFonts w:asciiTheme="majorHAnsi" w:hAnsiTheme="majorHAnsi" w:cstheme="majorHAnsi"/>
          <w:color w:val="FF0000"/>
          <w:szCs w:val="21"/>
        </w:rPr>
        <w:t>′</w:t>
      </w:r>
      <w:r w:rsidRPr="000128A4">
        <w:rPr>
          <w:rFonts w:asciiTheme="majorHAnsi" w:hAnsiTheme="minorEastAsia" w:cstheme="majorHAnsi"/>
          <w:color w:val="FF0000"/>
          <w:szCs w:val="21"/>
        </w:rPr>
        <w:t>的方向和</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w:t>
      </w:r>
      <w:r w:rsidRPr="000128A4">
        <w:rPr>
          <w:rFonts w:asciiTheme="majorHAnsi" w:hAnsiTheme="majorHAnsi" w:cstheme="majorHAnsi"/>
          <w:color w:val="FF0000"/>
          <w:szCs w:val="21"/>
        </w:rPr>
        <w:t>″</w:t>
      </w:r>
      <w:r w:rsidRPr="000128A4">
        <w:rPr>
          <w:rFonts w:asciiTheme="majorHAnsi" w:hAnsiTheme="minorEastAsia" w:cstheme="majorHAnsi"/>
          <w:color w:val="FF0000"/>
          <w:szCs w:val="21"/>
        </w:rPr>
        <w:t>的方向，故选项</w:t>
      </w:r>
      <w:r w:rsidRPr="000128A4">
        <w:rPr>
          <w:rFonts w:asciiTheme="majorHAnsi" w:hAnsiTheme="majorHAnsi" w:cstheme="majorHAnsi"/>
          <w:color w:val="FF0000"/>
          <w:szCs w:val="21"/>
        </w:rPr>
        <w:t>A</w:t>
      </w:r>
      <w:r w:rsidRPr="000128A4">
        <w:rPr>
          <w:rFonts w:asciiTheme="majorHAnsi" w:hAnsiTheme="minorEastAsia" w:cstheme="majorHAnsi"/>
          <w:color w:val="FF0000"/>
          <w:szCs w:val="21"/>
        </w:rPr>
        <w:t>、</w:t>
      </w:r>
      <w:r w:rsidRPr="000128A4">
        <w:rPr>
          <w:rFonts w:asciiTheme="majorHAnsi" w:hAnsiTheme="majorHAnsi" w:cstheme="majorHAnsi"/>
          <w:color w:val="FF0000"/>
          <w:szCs w:val="21"/>
        </w:rPr>
        <w:t>B</w:t>
      </w:r>
      <w:r w:rsidRPr="000128A4">
        <w:rPr>
          <w:rFonts w:asciiTheme="majorHAnsi" w:hAnsiTheme="minorEastAsia" w:cstheme="majorHAnsi"/>
          <w:color w:val="FF0000"/>
          <w:szCs w:val="21"/>
        </w:rPr>
        <w:t>、</w:t>
      </w:r>
      <w:r w:rsidRPr="000128A4">
        <w:rPr>
          <w:rFonts w:asciiTheme="majorHAnsi" w:hAnsiTheme="majorHAnsi" w:cstheme="majorHAnsi"/>
          <w:color w:val="FF0000"/>
          <w:szCs w:val="21"/>
        </w:rPr>
        <w:t>D</w:t>
      </w:r>
      <w:r w:rsidRPr="000128A4">
        <w:rPr>
          <w:rFonts w:asciiTheme="majorHAnsi" w:hAnsiTheme="minorEastAsia" w:cstheme="majorHAnsi"/>
          <w:color w:val="FF0000"/>
          <w:szCs w:val="21"/>
        </w:rPr>
        <w:t>错误，选项</w:t>
      </w:r>
      <w:r w:rsidRPr="000128A4">
        <w:rPr>
          <w:rFonts w:asciiTheme="majorHAnsi" w:hAnsiTheme="majorHAnsi" w:cstheme="majorHAnsi"/>
          <w:color w:val="FF0000"/>
          <w:szCs w:val="21"/>
        </w:rPr>
        <w:t>C</w:t>
      </w:r>
      <w:r w:rsidRPr="000128A4">
        <w:rPr>
          <w:rFonts w:asciiTheme="majorHAnsi" w:hAnsiTheme="minorEastAsia" w:cstheme="majorHAnsi"/>
          <w:color w:val="FF0000"/>
          <w:szCs w:val="21"/>
        </w:rPr>
        <w:t>正确。</w:t>
      </w:r>
    </w:p>
    <w:p w:rsidR="001D23A2" w:rsidRPr="000128A4" w:rsidRDefault="001D23A2" w:rsidP="000128A4">
      <w:pPr>
        <w:rPr>
          <w:rFonts w:asciiTheme="majorHAnsi" w:hAnsiTheme="majorHAnsi" w:cstheme="majorHAnsi"/>
          <w:color w:val="FF0000"/>
          <w:szCs w:val="21"/>
        </w:rPr>
      </w:pPr>
    </w:p>
    <w:p w:rsidR="00B74905" w:rsidRPr="000128A4" w:rsidRDefault="00B74905" w:rsidP="000128A4">
      <w:pPr>
        <w:rPr>
          <w:rFonts w:asciiTheme="majorHAnsi" w:hAnsiTheme="majorHAnsi" w:cstheme="majorHAnsi"/>
          <w:color w:val="FF0000"/>
          <w:szCs w:val="21"/>
        </w:rPr>
      </w:pPr>
    </w:p>
    <w:p w:rsidR="006F2DD4" w:rsidRPr="000128A4" w:rsidRDefault="00B74905" w:rsidP="000128A4">
      <w:pPr>
        <w:rPr>
          <w:rFonts w:asciiTheme="majorHAnsi" w:hAnsiTheme="majorHAnsi" w:cstheme="majorHAnsi"/>
          <w:color w:val="000000" w:themeColor="text1"/>
          <w:szCs w:val="21"/>
        </w:rPr>
      </w:pPr>
      <w:r w:rsidRPr="000128A4">
        <w:rPr>
          <w:rFonts w:asciiTheme="majorHAnsi" w:hAnsiTheme="minorEastAsia" w:cstheme="majorHAnsi"/>
          <w:color w:val="000000" w:themeColor="text1"/>
          <w:szCs w:val="21"/>
        </w:rPr>
        <w:t>【变式训练】</w:t>
      </w:r>
    </w:p>
    <w:p w:rsidR="00B57394" w:rsidRPr="000128A4" w:rsidRDefault="00370D42" w:rsidP="000128A4">
      <w:pPr>
        <w:rPr>
          <w:rFonts w:asciiTheme="majorHAnsi" w:hAnsiTheme="majorHAnsi" w:cstheme="majorHAnsi"/>
          <w:szCs w:val="21"/>
        </w:rPr>
      </w:pPr>
      <w:r w:rsidRPr="000128A4">
        <w:rPr>
          <w:rFonts w:asciiTheme="majorHAnsi" w:hAnsiTheme="majorHAnsi" w:cstheme="majorHAnsi"/>
          <w:szCs w:val="21"/>
        </w:rPr>
        <w:t>1</w:t>
      </w:r>
      <w:r w:rsidR="009F1BB7" w:rsidRPr="000128A4">
        <w:rPr>
          <w:rFonts w:asciiTheme="majorHAnsi" w:hAnsiTheme="minorEastAsia" w:cstheme="majorHAnsi"/>
          <w:szCs w:val="21"/>
        </w:rPr>
        <w:t>、下列说法错误的是</w:t>
      </w:r>
      <w:r w:rsidR="009F1BB7" w:rsidRPr="000128A4">
        <w:rPr>
          <w:rFonts w:asciiTheme="majorHAnsi" w:hAnsiTheme="majorHAnsi" w:cstheme="majorHAnsi"/>
          <w:szCs w:val="21"/>
        </w:rPr>
        <w:tab/>
      </w:r>
      <w:r w:rsidR="009F1BB7" w:rsidRPr="000128A4">
        <w:rPr>
          <w:rFonts w:asciiTheme="majorHAnsi" w:hAnsiTheme="minorEastAsia" w:cstheme="majorHAnsi"/>
          <w:szCs w:val="21"/>
        </w:rPr>
        <w:t>（</w:t>
      </w:r>
      <w:r w:rsidR="009F1BB7" w:rsidRPr="000128A4">
        <w:rPr>
          <w:rFonts w:asciiTheme="majorHAnsi" w:hAnsiTheme="majorHAnsi" w:cstheme="majorHAnsi"/>
          <w:szCs w:val="21"/>
        </w:rPr>
        <w:tab/>
      </w:r>
      <w:r w:rsidR="009F1BB7" w:rsidRPr="000128A4">
        <w:rPr>
          <w:rFonts w:asciiTheme="majorHAnsi" w:hAnsiTheme="majorHAnsi" w:cstheme="majorHAnsi"/>
          <w:szCs w:val="21"/>
        </w:rPr>
        <w:tab/>
      </w:r>
      <w:r w:rsidR="009F1BB7" w:rsidRPr="000128A4">
        <w:rPr>
          <w:rFonts w:asciiTheme="majorHAnsi" w:hAnsiTheme="minorEastAsia" w:cstheme="majorHAnsi"/>
          <w:szCs w:val="21"/>
        </w:rPr>
        <w:t>）</w:t>
      </w:r>
    </w:p>
    <w:p w:rsidR="009F1BB7" w:rsidRPr="000128A4" w:rsidRDefault="009F1BB7" w:rsidP="000128A4">
      <w:pPr>
        <w:ind w:leftChars="200" w:left="420"/>
        <w:rPr>
          <w:rFonts w:asciiTheme="majorHAnsi" w:hAnsiTheme="majorHAnsi" w:cstheme="majorHAnsi"/>
          <w:szCs w:val="21"/>
        </w:rPr>
      </w:pPr>
      <w:r w:rsidRPr="000128A4">
        <w:rPr>
          <w:rFonts w:asciiTheme="majorHAnsi" w:hAnsiTheme="majorHAnsi" w:cstheme="majorHAnsi"/>
          <w:szCs w:val="21"/>
        </w:rPr>
        <w:t>A</w:t>
      </w:r>
      <w:r w:rsidR="00942545" w:rsidRPr="000128A4">
        <w:rPr>
          <w:rFonts w:asciiTheme="majorHAnsi" w:hAnsiTheme="minorEastAsia" w:cstheme="majorHAnsi"/>
        </w:rPr>
        <w:t>．</w:t>
      </w:r>
      <w:r w:rsidRPr="000128A4">
        <w:rPr>
          <w:rFonts w:asciiTheme="majorHAnsi" w:hAnsiTheme="minorEastAsia" w:cstheme="majorHAnsi"/>
          <w:szCs w:val="21"/>
        </w:rPr>
        <w:t>力的分解是力的合成的逆运算</w:t>
      </w:r>
    </w:p>
    <w:p w:rsidR="009F1BB7" w:rsidRPr="000128A4" w:rsidRDefault="009F1BB7" w:rsidP="000128A4">
      <w:pPr>
        <w:ind w:leftChars="200" w:left="420"/>
        <w:rPr>
          <w:rFonts w:asciiTheme="majorHAnsi" w:hAnsiTheme="majorHAnsi" w:cstheme="majorHAnsi"/>
          <w:szCs w:val="21"/>
        </w:rPr>
      </w:pPr>
      <w:r w:rsidRPr="000128A4">
        <w:rPr>
          <w:rFonts w:asciiTheme="majorHAnsi" w:hAnsiTheme="majorHAnsi" w:cstheme="majorHAnsi"/>
          <w:szCs w:val="21"/>
        </w:rPr>
        <w:t>B</w:t>
      </w:r>
      <w:r w:rsidR="00942545" w:rsidRPr="000128A4">
        <w:rPr>
          <w:rFonts w:asciiTheme="majorHAnsi" w:hAnsiTheme="minorEastAsia" w:cstheme="majorHAnsi"/>
        </w:rPr>
        <w:t>．</w:t>
      </w:r>
      <w:r w:rsidRPr="000128A4">
        <w:rPr>
          <w:rFonts w:asciiTheme="majorHAnsi" w:hAnsiTheme="minorEastAsia" w:cstheme="majorHAnsi"/>
          <w:szCs w:val="21"/>
        </w:rPr>
        <w:t>把一个力分解为两个分力，这两个分力共同作用的效果应当与该力的作用效果相同</w:t>
      </w:r>
    </w:p>
    <w:p w:rsidR="009F1BB7" w:rsidRPr="000128A4" w:rsidRDefault="009F1BB7" w:rsidP="000128A4">
      <w:pPr>
        <w:ind w:leftChars="200" w:left="420"/>
        <w:rPr>
          <w:rFonts w:asciiTheme="majorHAnsi" w:hAnsiTheme="majorHAnsi" w:cstheme="majorHAnsi"/>
          <w:szCs w:val="21"/>
        </w:rPr>
      </w:pPr>
      <w:r w:rsidRPr="000128A4">
        <w:rPr>
          <w:rFonts w:asciiTheme="majorHAnsi" w:hAnsiTheme="majorHAnsi" w:cstheme="majorHAnsi"/>
          <w:szCs w:val="21"/>
        </w:rPr>
        <w:t>C</w:t>
      </w:r>
      <w:r w:rsidR="00942545" w:rsidRPr="000128A4">
        <w:rPr>
          <w:rFonts w:asciiTheme="majorHAnsi" w:hAnsiTheme="minorEastAsia" w:cstheme="majorHAnsi"/>
        </w:rPr>
        <w:t>．</w:t>
      </w:r>
      <w:r w:rsidRPr="000128A4">
        <w:rPr>
          <w:rFonts w:asciiTheme="majorHAnsi" w:hAnsiTheme="minorEastAsia" w:cstheme="majorHAnsi"/>
          <w:szCs w:val="21"/>
        </w:rPr>
        <w:t>力的合成和力的分解都遵循平行四边形定则</w:t>
      </w:r>
    </w:p>
    <w:p w:rsidR="00B57394" w:rsidRPr="000128A4" w:rsidRDefault="009F1BB7" w:rsidP="000128A4">
      <w:pPr>
        <w:ind w:leftChars="200" w:left="420"/>
        <w:rPr>
          <w:rFonts w:asciiTheme="majorHAnsi" w:hAnsiTheme="majorHAnsi" w:cstheme="majorHAnsi"/>
          <w:szCs w:val="21"/>
        </w:rPr>
      </w:pPr>
      <w:r w:rsidRPr="000128A4">
        <w:rPr>
          <w:rFonts w:asciiTheme="majorHAnsi" w:hAnsiTheme="majorHAnsi" w:cstheme="majorHAnsi"/>
          <w:szCs w:val="21"/>
        </w:rPr>
        <w:t>D</w:t>
      </w:r>
      <w:r w:rsidR="00942545" w:rsidRPr="000128A4">
        <w:rPr>
          <w:rFonts w:asciiTheme="majorHAnsi" w:hAnsiTheme="minorEastAsia" w:cstheme="majorHAnsi"/>
        </w:rPr>
        <w:t>．</w:t>
      </w:r>
      <w:r w:rsidR="00A13A4F" w:rsidRPr="000128A4">
        <w:rPr>
          <w:rFonts w:asciiTheme="majorHAnsi" w:hAnsiTheme="minorEastAsia" w:cstheme="majorHAnsi"/>
          <w:szCs w:val="21"/>
        </w:rPr>
        <w:t>分力一定小于合力</w:t>
      </w:r>
    </w:p>
    <w:p w:rsidR="00942545" w:rsidRPr="000128A4" w:rsidRDefault="00942545"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【难道】</w:t>
      </w:r>
      <w:r w:rsidRPr="000128A4">
        <w:rPr>
          <w:rFonts w:asciiTheme="minorEastAsia" w:eastAsiaTheme="minorEastAsia" w:hAnsiTheme="minorEastAsia" w:cstheme="majorHAnsi"/>
          <w:color w:val="FF0000"/>
        </w:rPr>
        <w:t>★</w:t>
      </w:r>
    </w:p>
    <w:p w:rsidR="00942545" w:rsidRPr="000128A4" w:rsidRDefault="00942545"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【答案】</w:t>
      </w:r>
      <w:r w:rsidRPr="000128A4">
        <w:rPr>
          <w:rFonts w:asciiTheme="majorHAnsi" w:eastAsiaTheme="minorEastAsia" w:hAnsiTheme="majorHAnsi" w:cstheme="majorHAnsi"/>
          <w:color w:val="FF0000"/>
        </w:rPr>
        <w:t>D</w:t>
      </w:r>
    </w:p>
    <w:p w:rsidR="00942545" w:rsidRPr="000128A4" w:rsidRDefault="00942545" w:rsidP="000128A4">
      <w:pPr>
        <w:rPr>
          <w:rFonts w:asciiTheme="majorHAnsi" w:hAnsiTheme="majorHAnsi" w:cstheme="majorHAnsi"/>
          <w:szCs w:val="21"/>
        </w:rPr>
      </w:pPr>
    </w:p>
    <w:p w:rsidR="00C1616F" w:rsidRPr="000128A4" w:rsidRDefault="00370D42" w:rsidP="000128A4">
      <w:pPr>
        <w:rPr>
          <w:rFonts w:asciiTheme="majorHAnsi" w:hAnsiTheme="majorHAnsi" w:cstheme="majorHAnsi"/>
          <w:szCs w:val="21"/>
        </w:rPr>
      </w:pPr>
      <w:r w:rsidRPr="000128A4">
        <w:rPr>
          <w:rFonts w:asciiTheme="majorHAnsi" w:hAnsiTheme="majorHAnsi" w:cstheme="majorHAnsi"/>
          <w:szCs w:val="21"/>
        </w:rPr>
        <w:t>2</w:t>
      </w:r>
      <w:r w:rsidR="00C1616F" w:rsidRPr="000128A4">
        <w:rPr>
          <w:rFonts w:asciiTheme="majorHAnsi" w:hAnsiTheme="minorEastAsia" w:cstheme="majorHAnsi"/>
          <w:szCs w:val="21"/>
        </w:rPr>
        <w:t>、把一个力分解为两个力</w:t>
      </w:r>
      <w:r w:rsidR="00C1616F" w:rsidRPr="000128A4">
        <w:rPr>
          <w:rFonts w:asciiTheme="majorHAnsi" w:hAnsiTheme="majorHAnsi" w:cstheme="majorHAnsi"/>
          <w:i/>
          <w:szCs w:val="21"/>
        </w:rPr>
        <w:t>F</w:t>
      </w:r>
      <w:r w:rsidR="00C1616F" w:rsidRPr="000128A4">
        <w:rPr>
          <w:rFonts w:asciiTheme="majorHAnsi" w:hAnsiTheme="majorHAnsi" w:cstheme="majorHAnsi"/>
          <w:szCs w:val="21"/>
          <w:vertAlign w:val="subscript"/>
        </w:rPr>
        <w:t>1</w:t>
      </w:r>
      <w:r w:rsidR="00C1616F" w:rsidRPr="000128A4">
        <w:rPr>
          <w:rFonts w:asciiTheme="majorHAnsi" w:hAnsiTheme="minorEastAsia" w:cstheme="majorHAnsi"/>
          <w:szCs w:val="21"/>
        </w:rPr>
        <w:t>和</w:t>
      </w:r>
      <w:r w:rsidR="00C1616F" w:rsidRPr="000128A4">
        <w:rPr>
          <w:rFonts w:asciiTheme="majorHAnsi" w:hAnsiTheme="majorHAnsi" w:cstheme="majorHAnsi"/>
          <w:i/>
          <w:szCs w:val="21"/>
        </w:rPr>
        <w:t>F</w:t>
      </w:r>
      <w:r w:rsidR="00C1616F" w:rsidRPr="000128A4">
        <w:rPr>
          <w:rFonts w:asciiTheme="majorHAnsi" w:hAnsiTheme="majorHAnsi" w:cstheme="majorHAnsi"/>
          <w:szCs w:val="21"/>
          <w:vertAlign w:val="subscript"/>
        </w:rPr>
        <w:t>2</w:t>
      </w:r>
      <w:r w:rsidR="00C1616F" w:rsidRPr="000128A4">
        <w:rPr>
          <w:rFonts w:asciiTheme="majorHAnsi" w:hAnsiTheme="minorEastAsia" w:cstheme="majorHAnsi"/>
          <w:szCs w:val="21"/>
        </w:rPr>
        <w:t>，已知合力</w:t>
      </w:r>
      <w:r w:rsidR="00C1616F" w:rsidRPr="000128A4">
        <w:rPr>
          <w:rFonts w:asciiTheme="majorHAnsi" w:hAnsiTheme="majorHAnsi" w:cstheme="majorHAnsi"/>
          <w:i/>
          <w:szCs w:val="21"/>
        </w:rPr>
        <w:t>F</w:t>
      </w:r>
      <w:r w:rsidR="00C1616F" w:rsidRPr="000128A4">
        <w:rPr>
          <w:rFonts w:asciiTheme="majorHAnsi" w:hAnsiTheme="majorHAnsi" w:cstheme="majorHAnsi"/>
          <w:szCs w:val="21"/>
        </w:rPr>
        <w:t>=40N</w:t>
      </w:r>
      <w:r w:rsidR="00C1616F" w:rsidRPr="000128A4">
        <w:rPr>
          <w:rFonts w:asciiTheme="majorHAnsi" w:hAnsiTheme="minorEastAsia" w:cstheme="majorHAnsi"/>
          <w:szCs w:val="21"/>
        </w:rPr>
        <w:t>，分力</w:t>
      </w:r>
      <w:r w:rsidR="00C1616F" w:rsidRPr="000128A4">
        <w:rPr>
          <w:rFonts w:asciiTheme="majorHAnsi" w:hAnsiTheme="majorHAnsi" w:cstheme="majorHAnsi"/>
          <w:i/>
          <w:szCs w:val="21"/>
        </w:rPr>
        <w:t>F</w:t>
      </w:r>
      <w:r w:rsidR="00C1616F" w:rsidRPr="000128A4">
        <w:rPr>
          <w:rFonts w:asciiTheme="majorHAnsi" w:hAnsiTheme="majorHAnsi" w:cstheme="majorHAnsi"/>
          <w:szCs w:val="21"/>
          <w:vertAlign w:val="subscript"/>
        </w:rPr>
        <w:t>1</w:t>
      </w:r>
      <w:r w:rsidR="00C1616F" w:rsidRPr="000128A4">
        <w:rPr>
          <w:rFonts w:asciiTheme="majorHAnsi" w:hAnsiTheme="minorEastAsia" w:cstheme="majorHAnsi"/>
          <w:szCs w:val="21"/>
        </w:rPr>
        <w:t>与合力</w:t>
      </w:r>
      <w:r w:rsidR="00C1616F" w:rsidRPr="000128A4">
        <w:rPr>
          <w:rFonts w:asciiTheme="majorHAnsi" w:hAnsiTheme="majorHAnsi" w:cstheme="majorHAnsi"/>
          <w:i/>
          <w:szCs w:val="21"/>
        </w:rPr>
        <w:t>F</w:t>
      </w:r>
      <w:r w:rsidR="00C1616F" w:rsidRPr="000128A4">
        <w:rPr>
          <w:rFonts w:asciiTheme="majorHAnsi" w:hAnsiTheme="minorEastAsia" w:cstheme="majorHAnsi"/>
          <w:szCs w:val="21"/>
        </w:rPr>
        <w:t>的夹角为</w:t>
      </w:r>
      <w:r w:rsidR="00C1616F" w:rsidRPr="000128A4">
        <w:rPr>
          <w:rFonts w:asciiTheme="majorHAnsi" w:hAnsiTheme="majorHAnsi" w:cstheme="majorHAnsi"/>
          <w:szCs w:val="21"/>
        </w:rPr>
        <w:t>37°</w:t>
      </w:r>
      <w:r w:rsidR="00C1616F" w:rsidRPr="000128A4">
        <w:rPr>
          <w:rFonts w:asciiTheme="majorHAnsi" w:hAnsiTheme="minorEastAsia" w:cstheme="majorHAnsi"/>
          <w:szCs w:val="21"/>
        </w:rPr>
        <w:t>，若</w:t>
      </w:r>
      <w:r w:rsidR="00C1616F" w:rsidRPr="000128A4">
        <w:rPr>
          <w:rFonts w:asciiTheme="majorHAnsi" w:hAnsiTheme="majorHAnsi" w:cstheme="majorHAnsi"/>
          <w:i/>
          <w:szCs w:val="21"/>
        </w:rPr>
        <w:t>F</w:t>
      </w:r>
      <w:r w:rsidR="00C1616F" w:rsidRPr="000128A4">
        <w:rPr>
          <w:rFonts w:asciiTheme="majorHAnsi" w:hAnsiTheme="majorHAnsi" w:cstheme="majorHAnsi"/>
          <w:szCs w:val="21"/>
          <w:vertAlign w:val="subscript"/>
        </w:rPr>
        <w:t>2</w:t>
      </w:r>
      <w:r w:rsidR="00C1616F" w:rsidRPr="000128A4">
        <w:rPr>
          <w:rFonts w:asciiTheme="majorHAnsi" w:hAnsiTheme="minorEastAsia" w:cstheme="majorHAnsi"/>
          <w:szCs w:val="21"/>
        </w:rPr>
        <w:t>确某一竖直，可是</w:t>
      </w:r>
      <w:r w:rsidR="00C1616F" w:rsidRPr="000128A4">
        <w:rPr>
          <w:rFonts w:asciiTheme="majorHAnsi" w:hAnsiTheme="majorHAnsi" w:cstheme="majorHAnsi"/>
          <w:i/>
          <w:szCs w:val="21"/>
        </w:rPr>
        <w:t>F</w:t>
      </w:r>
      <w:r w:rsidR="00C1616F" w:rsidRPr="000128A4">
        <w:rPr>
          <w:rFonts w:asciiTheme="majorHAnsi" w:hAnsiTheme="majorHAnsi" w:cstheme="majorHAnsi"/>
          <w:szCs w:val="21"/>
          <w:vertAlign w:val="subscript"/>
        </w:rPr>
        <w:t>1</w:t>
      </w:r>
      <w:r w:rsidR="00C1616F" w:rsidRPr="000128A4">
        <w:rPr>
          <w:rFonts w:asciiTheme="majorHAnsi" w:hAnsiTheme="minorEastAsia" w:cstheme="majorHAnsi"/>
          <w:szCs w:val="21"/>
        </w:rPr>
        <w:t>有大小不同的数值，则</w:t>
      </w:r>
      <w:r w:rsidR="00C1616F" w:rsidRPr="000128A4">
        <w:rPr>
          <w:rFonts w:asciiTheme="majorHAnsi" w:hAnsiTheme="majorHAnsi" w:cstheme="majorHAnsi"/>
          <w:i/>
          <w:szCs w:val="21"/>
        </w:rPr>
        <w:t>F</w:t>
      </w:r>
      <w:r w:rsidR="00C1616F" w:rsidRPr="000128A4">
        <w:rPr>
          <w:rFonts w:asciiTheme="majorHAnsi" w:hAnsiTheme="majorHAnsi" w:cstheme="majorHAnsi"/>
          <w:szCs w:val="21"/>
          <w:vertAlign w:val="subscript"/>
        </w:rPr>
        <w:t>2</w:t>
      </w:r>
      <w:r w:rsidR="00C1616F" w:rsidRPr="000128A4">
        <w:rPr>
          <w:rFonts w:asciiTheme="majorHAnsi" w:hAnsiTheme="minorEastAsia" w:cstheme="majorHAnsi"/>
          <w:szCs w:val="21"/>
        </w:rPr>
        <w:t>的取值范围是</w:t>
      </w:r>
      <w:r w:rsidR="00C1616F" w:rsidRPr="000128A4">
        <w:rPr>
          <w:rFonts w:asciiTheme="majorHAnsi" w:hAnsiTheme="majorHAnsi" w:cstheme="majorHAnsi"/>
          <w:szCs w:val="21"/>
        </w:rPr>
        <w:t>________</w:t>
      </w:r>
    </w:p>
    <w:p w:rsidR="00942545" w:rsidRPr="000128A4" w:rsidRDefault="00942545"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【难道】</w:t>
      </w:r>
      <w:r w:rsidRPr="000128A4">
        <w:rPr>
          <w:rFonts w:asciiTheme="minorEastAsia" w:eastAsiaTheme="minorEastAsia" w:hAnsiTheme="minorEastAsia" w:cstheme="majorHAnsi"/>
          <w:color w:val="FF0000"/>
        </w:rPr>
        <w:t>★★</w:t>
      </w:r>
    </w:p>
    <w:p w:rsidR="00D17518" w:rsidRPr="000128A4" w:rsidRDefault="00942545"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【答案】</w:t>
      </w:r>
      <w:r w:rsidRPr="000128A4">
        <w:rPr>
          <w:rFonts w:asciiTheme="majorHAnsi" w:eastAsiaTheme="minorEastAsia" w:hAnsiTheme="majorHAnsi" w:cstheme="majorHAnsi"/>
          <w:color w:val="FF0000"/>
        </w:rPr>
        <w:t>24N&lt;</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2</w:t>
      </w:r>
      <w:r w:rsidRPr="000128A4">
        <w:rPr>
          <w:rFonts w:asciiTheme="majorHAnsi" w:eastAsiaTheme="minorEastAsia" w:hAnsiTheme="majorHAnsi" w:cstheme="majorHAnsi"/>
          <w:color w:val="FF0000"/>
        </w:rPr>
        <w:t>&lt;40N</w:t>
      </w:r>
    </w:p>
    <w:p w:rsidR="00EC1535" w:rsidRPr="000128A4" w:rsidRDefault="00EC1535" w:rsidP="000128A4">
      <w:pPr>
        <w:pStyle w:val="ae"/>
        <w:jc w:val="left"/>
        <w:rPr>
          <w:rFonts w:asciiTheme="majorHAnsi" w:eastAsiaTheme="minorEastAsia" w:hAnsiTheme="majorHAnsi" w:cstheme="majorHAnsi"/>
          <w:color w:val="FF0000"/>
        </w:rPr>
      </w:pPr>
    </w:p>
    <w:p w:rsidR="006F2DD4" w:rsidRPr="000128A4" w:rsidRDefault="00EC1535"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rPr>
        <w:t>3</w:t>
      </w:r>
      <w:r w:rsidRPr="000128A4">
        <w:rPr>
          <w:rFonts w:asciiTheme="majorHAnsi" w:eastAsiaTheme="minorEastAsia" w:hAnsiTheme="minorEastAsia" w:cstheme="majorHAnsi"/>
        </w:rPr>
        <w:t>、下列说法中正确的是（</w:t>
      </w:r>
      <w:r w:rsidRPr="000128A4">
        <w:rPr>
          <w:rFonts w:asciiTheme="majorHAnsi" w:eastAsiaTheme="minorEastAsia" w:hAnsiTheme="majorHAnsi" w:cstheme="majorHAnsi"/>
        </w:rPr>
        <w:tab/>
      </w:r>
      <w:r w:rsidRPr="000128A4">
        <w:rPr>
          <w:rFonts w:asciiTheme="majorHAnsi" w:eastAsiaTheme="minorEastAsia" w:hAnsiTheme="majorHAnsi" w:cstheme="majorHAnsi"/>
        </w:rPr>
        <w:tab/>
      </w:r>
      <w:r w:rsidRPr="000128A4">
        <w:rPr>
          <w:rFonts w:asciiTheme="majorHAnsi" w:eastAsiaTheme="minorEastAsia" w:hAnsiTheme="minorEastAsia" w:cstheme="majorHAnsi"/>
        </w:rPr>
        <w:t>）</w:t>
      </w:r>
    </w:p>
    <w:p w:rsidR="00EC1535" w:rsidRPr="000128A4" w:rsidRDefault="00EC1535" w:rsidP="000128A4">
      <w:pPr>
        <w:ind w:leftChars="100" w:left="210"/>
        <w:rPr>
          <w:rFonts w:asciiTheme="majorHAnsi" w:hAnsiTheme="majorHAnsi" w:cstheme="majorHAnsi"/>
        </w:rPr>
      </w:pPr>
      <w:r w:rsidRPr="000128A4">
        <w:rPr>
          <w:rFonts w:asciiTheme="majorHAnsi" w:hAnsiTheme="majorHAnsi" w:cstheme="majorHAnsi"/>
        </w:rPr>
        <w:t>A</w:t>
      </w:r>
      <w:r w:rsidRPr="000128A4">
        <w:rPr>
          <w:rFonts w:asciiTheme="majorHAnsi" w:hAnsiTheme="minorEastAsia" w:cstheme="majorHAnsi"/>
        </w:rPr>
        <w:t>．已知合力</w:t>
      </w:r>
      <w:r w:rsidRPr="000128A4">
        <w:rPr>
          <w:rFonts w:asciiTheme="majorHAnsi" w:hAnsiTheme="majorHAnsi" w:cstheme="majorHAnsi"/>
          <w:i/>
        </w:rPr>
        <w:t>F</w:t>
      </w:r>
      <w:r w:rsidRPr="000128A4">
        <w:rPr>
          <w:rFonts w:asciiTheme="majorHAnsi" w:hAnsiTheme="minorEastAsia" w:cstheme="majorHAnsi"/>
        </w:rPr>
        <w:t>和两个分力的方向，对力</w:t>
      </w:r>
      <w:r w:rsidRPr="000128A4">
        <w:rPr>
          <w:rFonts w:asciiTheme="majorHAnsi" w:hAnsiTheme="majorHAnsi" w:cstheme="majorHAnsi"/>
          <w:i/>
        </w:rPr>
        <w:t>F</w:t>
      </w:r>
      <w:r w:rsidRPr="000128A4">
        <w:rPr>
          <w:rFonts w:asciiTheme="majorHAnsi" w:hAnsiTheme="minorEastAsia" w:cstheme="majorHAnsi"/>
        </w:rPr>
        <w:t>进行分解，其解是唯一的；</w:t>
      </w:r>
    </w:p>
    <w:p w:rsidR="00EC1535" w:rsidRPr="000128A4" w:rsidRDefault="00EC1535" w:rsidP="000128A4">
      <w:pPr>
        <w:ind w:leftChars="100" w:left="210"/>
        <w:rPr>
          <w:rFonts w:asciiTheme="majorHAnsi" w:hAnsiTheme="majorHAnsi" w:cstheme="majorHAnsi"/>
        </w:rPr>
      </w:pPr>
      <w:r w:rsidRPr="000128A4">
        <w:rPr>
          <w:rFonts w:asciiTheme="majorHAnsi" w:hAnsiTheme="majorHAnsi" w:cstheme="majorHAnsi"/>
        </w:rPr>
        <w:t>B</w:t>
      </w:r>
      <w:r w:rsidRPr="000128A4">
        <w:rPr>
          <w:rFonts w:asciiTheme="majorHAnsi" w:hAnsiTheme="minorEastAsia" w:cstheme="majorHAnsi"/>
        </w:rPr>
        <w:t>．已知合力</w:t>
      </w:r>
      <w:r w:rsidRPr="000128A4">
        <w:rPr>
          <w:rFonts w:asciiTheme="majorHAnsi" w:hAnsiTheme="majorHAnsi" w:cstheme="majorHAnsi"/>
          <w:i/>
        </w:rPr>
        <w:t>F</w:t>
      </w:r>
      <w:r w:rsidRPr="000128A4">
        <w:rPr>
          <w:rFonts w:asciiTheme="majorHAnsi" w:hAnsiTheme="minorEastAsia" w:cstheme="majorHAnsi"/>
        </w:rPr>
        <w:t>和一个分力的大小与方向，力</w:t>
      </w:r>
      <w:r w:rsidRPr="000128A4">
        <w:rPr>
          <w:rFonts w:asciiTheme="majorHAnsi" w:hAnsiTheme="majorHAnsi" w:cstheme="majorHAnsi"/>
          <w:i/>
        </w:rPr>
        <w:t>F</w:t>
      </w:r>
      <w:r w:rsidRPr="000128A4">
        <w:rPr>
          <w:rFonts w:asciiTheme="majorHAnsi" w:hAnsiTheme="minorEastAsia" w:cstheme="majorHAnsi"/>
        </w:rPr>
        <w:t>的分解也是唯一的；</w:t>
      </w:r>
    </w:p>
    <w:p w:rsidR="006F2DD4" w:rsidRPr="000128A4" w:rsidRDefault="00EC1535" w:rsidP="000128A4">
      <w:pPr>
        <w:pStyle w:val="ae"/>
        <w:ind w:leftChars="100" w:left="210"/>
        <w:jc w:val="left"/>
        <w:rPr>
          <w:rFonts w:asciiTheme="majorHAnsi" w:eastAsiaTheme="minorEastAsia" w:hAnsiTheme="majorHAnsi" w:cstheme="majorHAnsi"/>
          <w:color w:val="FF0000"/>
        </w:rPr>
      </w:pPr>
      <w:r w:rsidRPr="000128A4">
        <w:rPr>
          <w:rFonts w:asciiTheme="majorHAnsi" w:eastAsiaTheme="minorEastAsia" w:hAnsiTheme="majorHAnsi" w:cstheme="majorHAnsi"/>
        </w:rPr>
        <w:t>C</w:t>
      </w:r>
      <w:r w:rsidRPr="000128A4">
        <w:rPr>
          <w:rFonts w:asciiTheme="majorHAnsi" w:eastAsiaTheme="minorEastAsia" w:hAnsiTheme="minorEastAsia" w:cstheme="majorHAnsi"/>
        </w:rPr>
        <w:t>．已知一个分力</w:t>
      </w:r>
      <w:r w:rsidRPr="000128A4">
        <w:rPr>
          <w:rFonts w:asciiTheme="majorHAnsi" w:eastAsiaTheme="minorEastAsia" w:hAnsiTheme="majorHAnsi" w:cstheme="majorHAnsi"/>
          <w:i/>
        </w:rPr>
        <w:t>F</w:t>
      </w:r>
      <w:r w:rsidRPr="000128A4">
        <w:rPr>
          <w:rFonts w:asciiTheme="majorHAnsi" w:eastAsiaTheme="minorEastAsia" w:hAnsiTheme="majorHAnsi" w:cstheme="majorHAnsi"/>
          <w:vertAlign w:val="subscript"/>
        </w:rPr>
        <w:t>1</w:t>
      </w:r>
      <w:r w:rsidRPr="000128A4">
        <w:rPr>
          <w:rFonts w:asciiTheme="majorHAnsi" w:eastAsiaTheme="minorEastAsia" w:hAnsiTheme="minorEastAsia" w:cstheme="majorHAnsi"/>
        </w:rPr>
        <w:t>的方向和另一个分力</w:t>
      </w:r>
      <w:r w:rsidRPr="000128A4">
        <w:rPr>
          <w:rFonts w:asciiTheme="majorHAnsi" w:eastAsiaTheme="minorEastAsia" w:hAnsiTheme="majorHAnsi" w:cstheme="majorHAnsi"/>
          <w:i/>
        </w:rPr>
        <w:t>F</w:t>
      </w:r>
      <w:r w:rsidRPr="000128A4">
        <w:rPr>
          <w:rFonts w:asciiTheme="majorHAnsi" w:eastAsiaTheme="minorEastAsia" w:hAnsiTheme="majorHAnsi" w:cstheme="majorHAnsi"/>
          <w:vertAlign w:val="subscript"/>
        </w:rPr>
        <w:t>2</w:t>
      </w:r>
      <w:r w:rsidRPr="000128A4">
        <w:rPr>
          <w:rFonts w:asciiTheme="majorHAnsi" w:eastAsiaTheme="minorEastAsia" w:hAnsiTheme="minorEastAsia" w:cstheme="majorHAnsi"/>
        </w:rPr>
        <w:t>的大小</w:t>
      </w:r>
    </w:p>
    <w:p w:rsidR="006F2DD4" w:rsidRPr="000128A4" w:rsidRDefault="00EC1535" w:rsidP="000128A4">
      <w:pPr>
        <w:pStyle w:val="ae"/>
        <w:ind w:leftChars="100" w:left="210"/>
        <w:jc w:val="left"/>
        <w:rPr>
          <w:rFonts w:asciiTheme="majorHAnsi" w:eastAsiaTheme="minorEastAsia" w:hAnsiTheme="majorHAnsi" w:cstheme="majorHAnsi"/>
        </w:rPr>
      </w:pPr>
      <w:r w:rsidRPr="000128A4">
        <w:rPr>
          <w:rFonts w:asciiTheme="majorHAnsi" w:eastAsiaTheme="minorEastAsia" w:hAnsiTheme="majorHAnsi" w:cstheme="majorHAnsi"/>
        </w:rPr>
        <w:t>D</w:t>
      </w:r>
      <w:r w:rsidRPr="000128A4">
        <w:rPr>
          <w:rFonts w:asciiTheme="majorHAnsi" w:eastAsiaTheme="minorEastAsia" w:hAnsiTheme="minorEastAsia" w:cstheme="majorHAnsi"/>
        </w:rPr>
        <w:t>．以上均不正确</w:t>
      </w:r>
    </w:p>
    <w:p w:rsidR="00EC1535" w:rsidRPr="000128A4" w:rsidRDefault="00EC1535"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【难道】</w:t>
      </w:r>
      <w:r w:rsidRPr="000128A4">
        <w:rPr>
          <w:rFonts w:asciiTheme="minorEastAsia" w:eastAsiaTheme="minorEastAsia" w:hAnsiTheme="minorEastAsia" w:cstheme="majorHAnsi"/>
          <w:color w:val="FF0000"/>
        </w:rPr>
        <w:t>★</w:t>
      </w:r>
    </w:p>
    <w:p w:rsidR="00EC1535" w:rsidRPr="000128A4" w:rsidRDefault="00EC1535"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【答案】</w:t>
      </w:r>
      <w:r w:rsidR="007A3401" w:rsidRPr="000128A4">
        <w:rPr>
          <w:rFonts w:asciiTheme="majorHAnsi" w:eastAsiaTheme="minorEastAsia" w:hAnsiTheme="majorHAnsi" w:cstheme="majorHAnsi"/>
          <w:color w:val="FF0000"/>
        </w:rPr>
        <w:t>ABC</w:t>
      </w:r>
    </w:p>
    <w:p w:rsidR="008602F3" w:rsidRPr="000128A4" w:rsidRDefault="008602F3" w:rsidP="000128A4">
      <w:pPr>
        <w:pStyle w:val="ae"/>
        <w:jc w:val="left"/>
        <w:rPr>
          <w:rFonts w:asciiTheme="majorHAnsi" w:eastAsiaTheme="minorEastAsia" w:hAnsiTheme="majorHAnsi" w:cstheme="majorHAnsi"/>
          <w:color w:val="FF0000"/>
        </w:rPr>
      </w:pPr>
    </w:p>
    <w:p w:rsidR="000128A4" w:rsidRDefault="000128A4" w:rsidP="000128A4">
      <w:pPr>
        <w:rPr>
          <w:rFonts w:asciiTheme="majorHAnsi" w:hAnsiTheme="minorEastAsia" w:cstheme="majorHAnsi" w:hint="eastAsia"/>
          <w:b/>
          <w:szCs w:val="21"/>
        </w:rPr>
      </w:pPr>
    </w:p>
    <w:p w:rsidR="00DA1D72" w:rsidRPr="000128A4" w:rsidRDefault="00CF2345" w:rsidP="000128A4">
      <w:pPr>
        <w:rPr>
          <w:rFonts w:asciiTheme="majorHAnsi" w:hAnsiTheme="majorHAnsi" w:cstheme="majorHAnsi"/>
          <w:b/>
          <w:szCs w:val="21"/>
        </w:rPr>
      </w:pPr>
      <w:r w:rsidRPr="000128A4">
        <w:rPr>
          <w:rFonts w:asciiTheme="majorHAnsi" w:hAnsiTheme="minorEastAsia" w:cstheme="majorHAnsi"/>
          <w:b/>
          <w:szCs w:val="21"/>
        </w:rPr>
        <w:t>考点</w:t>
      </w:r>
      <w:r w:rsidR="00B74905" w:rsidRPr="000128A4">
        <w:rPr>
          <w:rFonts w:asciiTheme="majorHAnsi" w:hAnsiTheme="minorEastAsia" w:cstheme="majorHAnsi"/>
          <w:b/>
          <w:szCs w:val="21"/>
        </w:rPr>
        <w:t>二</w:t>
      </w:r>
      <w:r w:rsidRPr="000128A4">
        <w:rPr>
          <w:rFonts w:asciiTheme="majorHAnsi" w:hAnsiTheme="minorEastAsia" w:cstheme="majorHAnsi"/>
          <w:b/>
          <w:szCs w:val="21"/>
        </w:rPr>
        <w:t>：力的效果分解</w:t>
      </w:r>
    </w:p>
    <w:p w:rsidR="00D17518" w:rsidRPr="000128A4" w:rsidRDefault="00D17518" w:rsidP="000128A4">
      <w:pPr>
        <w:rPr>
          <w:rFonts w:asciiTheme="majorHAnsi" w:hAnsiTheme="majorHAnsi" w:cstheme="majorHAnsi"/>
          <w:szCs w:val="21"/>
        </w:rPr>
      </w:pPr>
      <w:r w:rsidRPr="000128A4">
        <w:rPr>
          <w:rFonts w:asciiTheme="majorHAnsi" w:hAnsiTheme="minorEastAsia" w:cstheme="majorHAnsi"/>
          <w:szCs w:val="21"/>
        </w:rPr>
        <w:t>【例</w:t>
      </w:r>
      <w:r w:rsidR="00B74905" w:rsidRPr="000128A4">
        <w:rPr>
          <w:rFonts w:asciiTheme="majorHAnsi" w:hAnsiTheme="majorHAnsi" w:cstheme="majorHAnsi"/>
          <w:szCs w:val="21"/>
        </w:rPr>
        <w:t>2</w:t>
      </w:r>
      <w:r w:rsidRPr="000128A4">
        <w:rPr>
          <w:rFonts w:asciiTheme="majorHAnsi" w:hAnsiTheme="minorEastAsia" w:cstheme="majorHAnsi"/>
          <w:szCs w:val="21"/>
        </w:rPr>
        <w:t>】在一实际问题中进行力的分解时，应先弄清该力产生了怎样的效果，然后再分解这个力，如图所示的三种情况中，均匀球都处于静止状态，各接触面光滑</w:t>
      </w:r>
      <w:r w:rsidRPr="000128A4">
        <w:rPr>
          <w:rFonts w:asciiTheme="majorHAnsi" w:hAnsiTheme="majorHAnsi" w:cstheme="majorHAnsi"/>
          <w:szCs w:val="21"/>
        </w:rPr>
        <w:t>.</w:t>
      </w:r>
      <w:r w:rsidRPr="000128A4">
        <w:rPr>
          <w:rFonts w:asciiTheme="majorHAnsi" w:hAnsiTheme="minorEastAsia" w:cstheme="majorHAnsi"/>
          <w:szCs w:val="21"/>
        </w:rPr>
        <w:t>为了讨论各接触面所受的压力，应该怎样对重力进行分解？若球的质量为</w:t>
      </w:r>
      <w:r w:rsidRPr="000128A4">
        <w:rPr>
          <w:rFonts w:asciiTheme="majorHAnsi" w:hAnsiTheme="majorHAnsi" w:cstheme="majorHAnsi"/>
          <w:i/>
          <w:iCs/>
          <w:szCs w:val="21"/>
        </w:rPr>
        <w:t>m</w:t>
      </w:r>
      <w:r w:rsidRPr="000128A4">
        <w:rPr>
          <w:rFonts w:asciiTheme="majorHAnsi" w:hAnsiTheme="minorEastAsia" w:cstheme="majorHAnsi"/>
          <w:szCs w:val="21"/>
        </w:rPr>
        <w:t>，将重力分解后，它的两个分力分别为多大？（已知斜面倾角为</w:t>
      </w:r>
      <w:r w:rsidRPr="000128A4">
        <w:rPr>
          <w:rFonts w:asciiTheme="majorHAnsi" w:hAnsiTheme="majorHAnsi" w:cstheme="majorHAnsi"/>
          <w:i/>
          <w:iCs/>
          <w:szCs w:val="21"/>
        </w:rPr>
        <w:t>α</w:t>
      </w:r>
      <w:r w:rsidRPr="000128A4">
        <w:rPr>
          <w:rFonts w:asciiTheme="majorHAnsi" w:hAnsiTheme="minorEastAsia" w:cstheme="majorHAnsi"/>
          <w:szCs w:val="21"/>
        </w:rPr>
        <w:t>）</w:t>
      </w:r>
    </w:p>
    <w:p w:rsidR="00D17518" w:rsidRPr="000128A4" w:rsidRDefault="00D17518" w:rsidP="000128A4">
      <w:pPr>
        <w:jc w:val="center"/>
        <w:rPr>
          <w:rFonts w:asciiTheme="majorHAnsi" w:hAnsiTheme="majorHAnsi" w:cstheme="majorHAnsi"/>
          <w:szCs w:val="21"/>
        </w:rPr>
      </w:pPr>
      <w:r w:rsidRPr="000128A4">
        <w:rPr>
          <w:rFonts w:asciiTheme="majorHAnsi" w:hAnsiTheme="majorHAnsi" w:cstheme="majorHAnsi"/>
          <w:noProof/>
        </w:rPr>
        <w:drawing>
          <wp:inline distT="0" distB="0" distL="0" distR="0">
            <wp:extent cx="4371975" cy="971550"/>
            <wp:effectExtent l="19050" t="0" r="9525" b="0"/>
            <wp:docPr id="79" name="图片 79"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菁优网"/>
                    <pic:cNvPicPr>
                      <a:picLocks noChangeAspect="1" noChangeArrowheads="1"/>
                    </pic:cNvPicPr>
                  </pic:nvPicPr>
                  <pic:blipFill>
                    <a:blip r:embed="rId42"/>
                    <a:srcRect/>
                    <a:stretch>
                      <a:fillRect/>
                    </a:stretch>
                  </pic:blipFill>
                  <pic:spPr bwMode="auto">
                    <a:xfrm>
                      <a:off x="0" y="0"/>
                      <a:ext cx="4371975" cy="971550"/>
                    </a:xfrm>
                    <a:prstGeom prst="rect">
                      <a:avLst/>
                    </a:prstGeom>
                    <a:noFill/>
                    <a:ln w="9525">
                      <a:noFill/>
                      <a:miter lim="800000"/>
                      <a:headEnd/>
                      <a:tailEnd/>
                    </a:ln>
                  </pic:spPr>
                </pic:pic>
              </a:graphicData>
            </a:graphic>
          </wp:inline>
        </w:drawing>
      </w:r>
    </w:p>
    <w:p w:rsidR="00D17518" w:rsidRPr="000128A4" w:rsidRDefault="00D17518" w:rsidP="000128A4">
      <w:pPr>
        <w:rPr>
          <w:rFonts w:asciiTheme="majorHAnsi" w:hAnsiTheme="majorHAnsi" w:cstheme="majorHAnsi"/>
          <w:color w:val="FF0000"/>
          <w:szCs w:val="21"/>
        </w:rPr>
      </w:pPr>
      <w:r w:rsidRPr="000128A4">
        <w:rPr>
          <w:rFonts w:asciiTheme="majorHAnsi" w:hAnsiTheme="minorEastAsia" w:cstheme="majorHAnsi"/>
          <w:color w:val="FF0000"/>
          <w:szCs w:val="21"/>
        </w:rPr>
        <w:t>【难度】</w:t>
      </w:r>
      <w:r w:rsidRPr="000128A4">
        <w:rPr>
          <w:rFonts w:asciiTheme="minorEastAsia" w:hAnsiTheme="minorEastAsia" w:cstheme="majorHAnsi"/>
          <w:color w:val="FF0000"/>
        </w:rPr>
        <w:t>★★</w:t>
      </w:r>
    </w:p>
    <w:p w:rsidR="00547318" w:rsidRPr="000128A4" w:rsidRDefault="00D17518" w:rsidP="000128A4">
      <w:pPr>
        <w:rPr>
          <w:rFonts w:asciiTheme="majorHAnsi" w:hAnsiTheme="majorHAnsi" w:cstheme="majorHAnsi"/>
          <w:color w:val="FF0000"/>
          <w:position w:val="-10"/>
          <w:szCs w:val="21"/>
        </w:rPr>
      </w:pPr>
      <w:r w:rsidRPr="000128A4">
        <w:rPr>
          <w:rFonts w:asciiTheme="majorHAnsi" w:hAnsiTheme="minorEastAsia" w:cstheme="majorHAnsi"/>
          <w:color w:val="FF0000"/>
          <w:szCs w:val="21"/>
        </w:rPr>
        <w:t>【答案】甲：</w:t>
      </w:r>
      <w:r w:rsidRPr="000128A4">
        <w:rPr>
          <w:rFonts w:asciiTheme="majorHAnsi" w:hAnsiTheme="majorHAnsi" w:cstheme="majorHAnsi"/>
          <w:color w:val="FF0000"/>
          <w:position w:val="-10"/>
          <w:szCs w:val="21"/>
        </w:rPr>
        <w:object w:dxaOrig="1180" w:dyaOrig="320">
          <v:shape id="_x0000_i1030" type="#_x0000_t75" style="width:59.25pt;height:15.75pt" o:ole="">
            <v:imagedata r:id="rId43" o:title=""/>
          </v:shape>
          <o:OLEObject Type="Embed" ProgID="Equation.DSMT4" ShapeID="_x0000_i1030" DrawAspect="Content" ObjectID="_1559647953" r:id="rId44"/>
        </w:object>
      </w:r>
      <w:r w:rsidRPr="000128A4">
        <w:rPr>
          <w:rFonts w:asciiTheme="majorHAnsi" w:hAnsiTheme="minorEastAsia" w:cstheme="majorHAnsi"/>
          <w:color w:val="FF0000"/>
          <w:szCs w:val="21"/>
        </w:rPr>
        <w:t>；</w:t>
      </w:r>
      <w:r w:rsidRPr="000128A4">
        <w:rPr>
          <w:rFonts w:asciiTheme="majorHAnsi" w:hAnsiTheme="majorHAnsi" w:cstheme="majorHAnsi"/>
          <w:color w:val="FF0000"/>
          <w:position w:val="-10"/>
          <w:szCs w:val="21"/>
        </w:rPr>
        <w:object w:dxaOrig="1240" w:dyaOrig="320">
          <v:shape id="_x0000_i1031" type="#_x0000_t75" style="width:62.25pt;height:15.75pt" o:ole="">
            <v:imagedata r:id="rId45" o:title=""/>
          </v:shape>
          <o:OLEObject Type="Embed" ProgID="Equation.DSMT4" ShapeID="_x0000_i1031" DrawAspect="Content" ObjectID="_1559647954" r:id="rId46"/>
        </w:object>
      </w:r>
    </w:p>
    <w:p w:rsidR="00547318" w:rsidRPr="000128A4" w:rsidRDefault="00D17518" w:rsidP="000128A4">
      <w:pPr>
        <w:rPr>
          <w:rFonts w:asciiTheme="majorHAnsi" w:hAnsiTheme="majorHAnsi" w:cstheme="majorHAnsi"/>
          <w:color w:val="FF0000"/>
          <w:position w:val="-22"/>
          <w:szCs w:val="21"/>
        </w:rPr>
      </w:pPr>
      <w:r w:rsidRPr="000128A4">
        <w:rPr>
          <w:rFonts w:asciiTheme="majorHAnsi" w:hAnsiTheme="minorEastAsia" w:cstheme="majorHAnsi"/>
          <w:color w:val="FF0000"/>
          <w:szCs w:val="21"/>
        </w:rPr>
        <w:t>乙：</w:t>
      </w:r>
      <w:r w:rsidRPr="000128A4">
        <w:rPr>
          <w:rFonts w:asciiTheme="majorHAnsi" w:hAnsiTheme="majorHAnsi" w:cstheme="majorHAnsi"/>
          <w:color w:val="FF0000"/>
          <w:position w:val="-10"/>
          <w:szCs w:val="21"/>
        </w:rPr>
        <w:object w:dxaOrig="1200" w:dyaOrig="320">
          <v:shape id="_x0000_i1032" type="#_x0000_t75" style="width:60pt;height:15.75pt" o:ole="">
            <v:imagedata r:id="rId47" o:title=""/>
          </v:shape>
          <o:OLEObject Type="Embed" ProgID="Equation.DSMT4" ShapeID="_x0000_i1032" DrawAspect="Content" ObjectID="_1559647955" r:id="rId48"/>
        </w:object>
      </w:r>
      <w:r w:rsidRPr="000128A4">
        <w:rPr>
          <w:rFonts w:asciiTheme="majorHAnsi" w:hAnsiTheme="majorHAnsi" w:cstheme="majorHAnsi"/>
          <w:color w:val="FF0000"/>
          <w:position w:val="-22"/>
          <w:szCs w:val="21"/>
        </w:rPr>
        <w:object w:dxaOrig="960" w:dyaOrig="560">
          <v:shape id="_x0000_i1033" type="#_x0000_t75" style="width:48pt;height:27.75pt" o:ole="">
            <v:imagedata r:id="rId49" o:title=""/>
          </v:shape>
          <o:OLEObject Type="Embed" ProgID="Equation.DSMT4" ShapeID="_x0000_i1033" DrawAspect="Content" ObjectID="_1559647956" r:id="rId50"/>
        </w:object>
      </w:r>
    </w:p>
    <w:p w:rsidR="00D17518" w:rsidRPr="000128A4" w:rsidRDefault="00D17518" w:rsidP="000128A4">
      <w:pPr>
        <w:rPr>
          <w:rFonts w:asciiTheme="majorHAnsi" w:hAnsiTheme="majorHAnsi" w:cstheme="majorHAnsi"/>
          <w:color w:val="FF0000"/>
          <w:szCs w:val="21"/>
        </w:rPr>
      </w:pPr>
      <w:r w:rsidRPr="000128A4">
        <w:rPr>
          <w:rFonts w:asciiTheme="majorHAnsi" w:hAnsiTheme="minorEastAsia" w:cstheme="majorHAnsi"/>
          <w:color w:val="FF0000"/>
          <w:szCs w:val="21"/>
        </w:rPr>
        <w:t>丙：</w:t>
      </w:r>
      <w:r w:rsidRPr="000128A4">
        <w:rPr>
          <w:rFonts w:asciiTheme="majorHAnsi" w:hAnsiTheme="majorHAnsi" w:cstheme="majorHAnsi"/>
          <w:color w:val="FF0000"/>
          <w:position w:val="-10"/>
          <w:szCs w:val="21"/>
        </w:rPr>
        <w:object w:dxaOrig="740" w:dyaOrig="320">
          <v:shape id="_x0000_i1034" type="#_x0000_t75" style="width:36.75pt;height:15.75pt" o:ole="">
            <v:imagedata r:id="rId51" o:title=""/>
          </v:shape>
          <o:OLEObject Type="Embed" ProgID="Equation.DSMT4" ShapeID="_x0000_i1034" DrawAspect="Content" ObjectID="_1559647957" r:id="rId52"/>
        </w:object>
      </w:r>
      <w:r w:rsidRPr="000128A4">
        <w:rPr>
          <w:rFonts w:asciiTheme="majorHAnsi" w:hAnsiTheme="majorHAnsi" w:cstheme="majorHAnsi"/>
          <w:color w:val="FF0000"/>
          <w:position w:val="-10"/>
          <w:szCs w:val="21"/>
        </w:rPr>
        <w:object w:dxaOrig="600" w:dyaOrig="320">
          <v:shape id="_x0000_i1035" type="#_x0000_t75" style="width:30pt;height:15.75pt" o:ole="">
            <v:imagedata r:id="rId53" o:title=""/>
          </v:shape>
          <o:OLEObject Type="Embed" ProgID="Equation.DSMT4" ShapeID="_x0000_i1035" DrawAspect="Content" ObjectID="_1559647958" r:id="rId54"/>
        </w:object>
      </w:r>
    </w:p>
    <w:p w:rsidR="00F86A82" w:rsidRPr="000128A4" w:rsidRDefault="00F86A82" w:rsidP="000128A4">
      <w:pPr>
        <w:rPr>
          <w:rFonts w:asciiTheme="majorHAnsi" w:hAnsiTheme="majorHAnsi" w:cstheme="majorHAnsi"/>
          <w:color w:val="FF0000"/>
          <w:szCs w:val="21"/>
        </w:rPr>
      </w:pPr>
    </w:p>
    <w:p w:rsidR="0014623B" w:rsidRPr="000128A4" w:rsidRDefault="0014623B" w:rsidP="000128A4">
      <w:pPr>
        <w:pStyle w:val="ae"/>
        <w:ind w:left="315" w:hangingChars="150" w:hanging="315"/>
        <w:jc w:val="left"/>
        <w:rPr>
          <w:rFonts w:asciiTheme="majorHAnsi" w:eastAsiaTheme="minorEastAsia" w:hAnsiTheme="majorHAnsi" w:cstheme="majorHAnsi"/>
        </w:rPr>
      </w:pPr>
      <w:r w:rsidRPr="000128A4">
        <w:rPr>
          <w:rFonts w:asciiTheme="majorHAnsi" w:eastAsiaTheme="minorEastAsia" w:hAnsiTheme="minorEastAsia" w:cstheme="majorHAnsi"/>
        </w:rPr>
        <w:t>【变式训练】</w:t>
      </w:r>
    </w:p>
    <w:p w:rsidR="00BF32B8" w:rsidRPr="000128A4" w:rsidRDefault="00BF32B8" w:rsidP="000128A4">
      <w:pPr>
        <w:pStyle w:val="ae"/>
        <w:ind w:left="315" w:hangingChars="150" w:hanging="315"/>
        <w:jc w:val="left"/>
        <w:rPr>
          <w:rFonts w:asciiTheme="majorHAnsi" w:eastAsiaTheme="minorEastAsia" w:hAnsiTheme="majorHAnsi" w:cstheme="majorHAnsi"/>
        </w:rPr>
      </w:pPr>
      <w:r w:rsidRPr="000128A4">
        <w:rPr>
          <w:rFonts w:asciiTheme="majorHAnsi" w:eastAsiaTheme="minorEastAsia" w:hAnsiTheme="majorHAnsi" w:cstheme="majorHAnsi"/>
        </w:rPr>
        <w:t>1</w:t>
      </w:r>
      <w:r w:rsidRPr="000128A4">
        <w:rPr>
          <w:rFonts w:asciiTheme="majorHAnsi" w:eastAsiaTheme="minorEastAsia" w:hAnsiTheme="minorEastAsia" w:cstheme="majorHAnsi"/>
        </w:rPr>
        <w:t>、将物体所受重力按力的效果进行分解，下列图中错误的是</w:t>
      </w:r>
      <w:r w:rsidRPr="000128A4">
        <w:rPr>
          <w:rFonts w:asciiTheme="majorHAnsi" w:eastAsiaTheme="minorEastAsia" w:hAnsiTheme="majorHAnsi" w:cstheme="majorHAnsi"/>
        </w:rPr>
        <w:tab/>
      </w:r>
      <w:r w:rsidRPr="000128A4">
        <w:rPr>
          <w:rFonts w:asciiTheme="majorHAnsi" w:eastAsiaTheme="minorEastAsia" w:hAnsiTheme="minorEastAsia" w:cstheme="majorHAnsi"/>
        </w:rPr>
        <w:t>（</w:t>
      </w:r>
      <w:r w:rsidRPr="000128A4">
        <w:rPr>
          <w:rFonts w:asciiTheme="majorHAnsi" w:eastAsiaTheme="minorEastAsia" w:hAnsiTheme="majorHAnsi" w:cstheme="majorHAnsi"/>
        </w:rPr>
        <w:tab/>
      </w:r>
      <w:r w:rsidRPr="000128A4">
        <w:rPr>
          <w:rFonts w:asciiTheme="majorHAnsi" w:eastAsiaTheme="minorEastAsia" w:hAnsiTheme="majorHAnsi" w:cstheme="majorHAnsi"/>
        </w:rPr>
        <w:tab/>
      </w:r>
      <w:r w:rsidRPr="000128A4">
        <w:rPr>
          <w:rFonts w:asciiTheme="majorHAnsi" w:eastAsiaTheme="minorEastAsia" w:hAnsiTheme="minorEastAsia" w:cstheme="majorHAnsi"/>
        </w:rPr>
        <w:t>）</w:t>
      </w:r>
    </w:p>
    <w:p w:rsidR="00BF32B8" w:rsidRPr="000128A4" w:rsidRDefault="00BF32B8" w:rsidP="000128A4">
      <w:pPr>
        <w:pStyle w:val="ae"/>
        <w:jc w:val="center"/>
        <w:rPr>
          <w:rFonts w:asciiTheme="majorHAnsi" w:eastAsiaTheme="minorEastAsia" w:hAnsiTheme="majorHAnsi" w:cstheme="majorHAnsi"/>
        </w:rPr>
      </w:pPr>
      <w:r w:rsidRPr="000128A4">
        <w:rPr>
          <w:rFonts w:asciiTheme="majorHAnsi" w:eastAsiaTheme="minorEastAsia" w:hAnsiTheme="majorHAnsi" w:cstheme="majorHAnsi"/>
          <w:noProof/>
        </w:rPr>
        <w:drawing>
          <wp:inline distT="0" distB="0" distL="0" distR="0">
            <wp:extent cx="2266950" cy="981075"/>
            <wp:effectExtent l="0" t="0" r="0" b="0"/>
            <wp:docPr id="52" name="图片 52" descr="W1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182.TIF"/>
                    <pic:cNvPicPr>
                      <a:picLocks noChangeAspect="1" noChangeArrowheads="1"/>
                    </pic:cNvPicPr>
                  </pic:nvPicPr>
                  <pic:blipFill>
                    <a:blip r:embed="rId55" r:link="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981075"/>
                    </a:xfrm>
                    <a:prstGeom prst="rect">
                      <a:avLst/>
                    </a:prstGeom>
                    <a:noFill/>
                    <a:ln>
                      <a:noFill/>
                    </a:ln>
                  </pic:spPr>
                </pic:pic>
              </a:graphicData>
            </a:graphic>
          </wp:inline>
        </w:drawing>
      </w:r>
      <w:r w:rsidR="00547318" w:rsidRPr="000128A4">
        <w:rPr>
          <w:rFonts w:asciiTheme="majorHAnsi" w:eastAsiaTheme="minorEastAsia" w:hAnsiTheme="majorHAnsi" w:cstheme="majorHAnsi"/>
        </w:rPr>
        <w:tab/>
      </w:r>
      <w:r w:rsidR="00547318" w:rsidRPr="000128A4">
        <w:rPr>
          <w:rFonts w:asciiTheme="majorHAnsi" w:eastAsiaTheme="minorEastAsia" w:hAnsiTheme="majorHAnsi" w:cstheme="majorHAnsi"/>
        </w:rPr>
        <w:tab/>
      </w:r>
      <w:r w:rsidR="00547318" w:rsidRPr="000128A4">
        <w:rPr>
          <w:rFonts w:asciiTheme="majorHAnsi" w:eastAsiaTheme="minorEastAsia" w:hAnsiTheme="majorHAnsi" w:cstheme="majorHAnsi"/>
        </w:rPr>
        <w:tab/>
      </w:r>
      <w:r w:rsidRPr="000128A4">
        <w:rPr>
          <w:rFonts w:asciiTheme="majorHAnsi" w:eastAsiaTheme="minorEastAsia" w:hAnsiTheme="majorHAnsi" w:cstheme="majorHAnsi"/>
          <w:noProof/>
        </w:rPr>
        <w:drawing>
          <wp:inline distT="0" distB="0" distL="0" distR="0">
            <wp:extent cx="2266950" cy="1047750"/>
            <wp:effectExtent l="0" t="0" r="0" b="0"/>
            <wp:docPr id="51" name="图片 51" descr="W1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183.TIF"/>
                    <pic:cNvPicPr>
                      <a:picLocks noChangeAspect="1" noChangeArrowheads="1"/>
                    </pic:cNvPicPr>
                  </pic:nvPicPr>
                  <pic:blipFill>
                    <a:blip r:embed="rId57" r:link="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1047750"/>
                    </a:xfrm>
                    <a:prstGeom prst="rect">
                      <a:avLst/>
                    </a:prstGeom>
                    <a:noFill/>
                    <a:ln>
                      <a:noFill/>
                    </a:ln>
                  </pic:spPr>
                </pic:pic>
              </a:graphicData>
            </a:graphic>
          </wp:inline>
        </w:drawing>
      </w:r>
    </w:p>
    <w:p w:rsidR="00BF32B8" w:rsidRPr="000128A4" w:rsidRDefault="00BF32B8" w:rsidP="000128A4">
      <w:pPr>
        <w:pStyle w:val="ae"/>
        <w:ind w:left="315" w:hangingChars="150" w:hanging="315"/>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【难度】</w:t>
      </w:r>
      <w:r w:rsidRPr="000128A4">
        <w:rPr>
          <w:rFonts w:asciiTheme="minorEastAsia" w:eastAsiaTheme="minorEastAsia" w:hAnsiTheme="minorEastAsia" w:cstheme="majorHAnsi"/>
          <w:color w:val="FF0000"/>
        </w:rPr>
        <w:t>★</w:t>
      </w:r>
    </w:p>
    <w:p w:rsidR="00BF32B8" w:rsidRPr="000128A4" w:rsidRDefault="00BF32B8" w:rsidP="000128A4">
      <w:pPr>
        <w:rPr>
          <w:rFonts w:asciiTheme="majorHAnsi" w:hAnsiTheme="majorHAnsi" w:cstheme="majorHAnsi"/>
          <w:color w:val="FF0000"/>
        </w:rPr>
      </w:pPr>
      <w:r w:rsidRPr="000128A4">
        <w:rPr>
          <w:rFonts w:asciiTheme="majorHAnsi" w:hAnsiTheme="minorEastAsia" w:cstheme="majorHAnsi"/>
          <w:color w:val="FF0000"/>
        </w:rPr>
        <w:t>【答案】</w:t>
      </w:r>
      <w:r w:rsidRPr="000128A4">
        <w:rPr>
          <w:rFonts w:asciiTheme="majorHAnsi" w:hAnsiTheme="majorHAnsi" w:cstheme="majorHAnsi"/>
          <w:color w:val="FF0000"/>
        </w:rPr>
        <w:t>C</w:t>
      </w:r>
    </w:p>
    <w:p w:rsidR="00BF32B8" w:rsidRPr="000128A4" w:rsidRDefault="00BF32B8"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【解析】</w:t>
      </w:r>
      <w:r w:rsidRPr="000128A4">
        <w:rPr>
          <w:rFonts w:asciiTheme="majorHAnsi" w:eastAsiaTheme="minorEastAsia" w:hAnsiTheme="majorHAnsi" w:cstheme="majorHAnsi"/>
          <w:color w:val="FF0000"/>
        </w:rPr>
        <w:t>A</w:t>
      </w:r>
      <w:r w:rsidRPr="000128A4">
        <w:rPr>
          <w:rFonts w:asciiTheme="majorHAnsi" w:eastAsiaTheme="minorEastAsia" w:hAnsiTheme="minorEastAsia" w:cstheme="majorHAnsi"/>
          <w:color w:val="FF0000"/>
        </w:rPr>
        <w:t>项中物体重力分解为垂直于斜面使物体压紧斜面的分力</w:t>
      </w:r>
      <w:r w:rsidRPr="000128A4">
        <w:rPr>
          <w:rFonts w:asciiTheme="majorHAnsi" w:eastAsiaTheme="minorEastAsia" w:hAnsiTheme="majorHAnsi" w:cstheme="majorHAnsi"/>
          <w:i/>
          <w:color w:val="FF0000"/>
        </w:rPr>
        <w:t>G</w:t>
      </w:r>
      <w:r w:rsidRPr="000128A4">
        <w:rPr>
          <w:rFonts w:asciiTheme="majorHAnsi" w:eastAsiaTheme="minorEastAsia" w:hAnsiTheme="majorHAnsi" w:cstheme="majorHAnsi"/>
          <w:color w:val="FF0000"/>
          <w:vertAlign w:val="subscript"/>
        </w:rPr>
        <w:t>1</w:t>
      </w:r>
      <w:r w:rsidRPr="000128A4">
        <w:rPr>
          <w:rFonts w:asciiTheme="majorHAnsi" w:eastAsiaTheme="minorEastAsia" w:hAnsiTheme="minorEastAsia" w:cstheme="majorHAnsi"/>
          <w:color w:val="FF0000"/>
        </w:rPr>
        <w:t>和沿斜面向下使物体向下滑的分力</w:t>
      </w:r>
      <w:r w:rsidRPr="000128A4">
        <w:rPr>
          <w:rFonts w:asciiTheme="majorHAnsi" w:eastAsiaTheme="minorEastAsia" w:hAnsiTheme="majorHAnsi" w:cstheme="majorHAnsi"/>
          <w:i/>
          <w:color w:val="FF0000"/>
        </w:rPr>
        <w:t>G</w:t>
      </w:r>
      <w:r w:rsidRPr="000128A4">
        <w:rPr>
          <w:rFonts w:asciiTheme="majorHAnsi" w:eastAsiaTheme="minorEastAsia" w:hAnsiTheme="majorHAnsi" w:cstheme="majorHAnsi"/>
          <w:color w:val="FF0000"/>
          <w:vertAlign w:val="subscript"/>
        </w:rPr>
        <w:t>2</w: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color w:val="FF0000"/>
        </w:rPr>
        <w:t>B</w:t>
      </w:r>
      <w:r w:rsidRPr="000128A4">
        <w:rPr>
          <w:rFonts w:asciiTheme="majorHAnsi" w:eastAsiaTheme="minorEastAsia" w:hAnsiTheme="minorEastAsia" w:cstheme="majorHAnsi"/>
          <w:color w:val="FF0000"/>
        </w:rPr>
        <w:t>项中物体的重力分解为沿两条细绳使细绳张紧的分力</w:t>
      </w:r>
      <w:r w:rsidRPr="000128A4">
        <w:rPr>
          <w:rFonts w:asciiTheme="majorHAnsi" w:eastAsiaTheme="minorEastAsia" w:hAnsiTheme="majorHAnsi" w:cstheme="majorHAnsi"/>
          <w:i/>
          <w:color w:val="FF0000"/>
        </w:rPr>
        <w:t>G</w:t>
      </w:r>
      <w:r w:rsidRPr="000128A4">
        <w:rPr>
          <w:rFonts w:asciiTheme="majorHAnsi" w:eastAsiaTheme="minorEastAsia" w:hAnsiTheme="majorHAnsi" w:cstheme="majorHAnsi"/>
          <w:color w:val="FF0000"/>
          <w:vertAlign w:val="subscript"/>
        </w:rPr>
        <w:t>1</w:t>
      </w:r>
      <w:r w:rsidRPr="000128A4">
        <w:rPr>
          <w:rFonts w:asciiTheme="majorHAnsi" w:eastAsiaTheme="minorEastAsia" w:hAnsiTheme="minorEastAsia" w:cstheme="majorHAnsi"/>
          <w:color w:val="FF0000"/>
        </w:rPr>
        <w:t>和</w:t>
      </w:r>
      <w:r w:rsidRPr="000128A4">
        <w:rPr>
          <w:rFonts w:asciiTheme="majorHAnsi" w:eastAsiaTheme="minorEastAsia" w:hAnsiTheme="majorHAnsi" w:cstheme="majorHAnsi"/>
          <w:i/>
          <w:color w:val="FF0000"/>
        </w:rPr>
        <w:t>G</w:t>
      </w:r>
      <w:r w:rsidRPr="000128A4">
        <w:rPr>
          <w:rFonts w:asciiTheme="majorHAnsi" w:eastAsiaTheme="minorEastAsia" w:hAnsiTheme="majorHAnsi" w:cstheme="majorHAnsi"/>
          <w:color w:val="FF0000"/>
          <w:vertAlign w:val="subscript"/>
        </w:rPr>
        <w:t>2</w: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color w:val="FF0000"/>
        </w:rPr>
        <w:t>A</w: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color w:val="FF0000"/>
        </w:rPr>
        <w:t>B</w:t>
      </w:r>
      <w:r w:rsidRPr="000128A4">
        <w:rPr>
          <w:rFonts w:asciiTheme="majorHAnsi" w:eastAsiaTheme="minorEastAsia" w:hAnsiTheme="minorEastAsia" w:cstheme="majorHAnsi"/>
          <w:color w:val="FF0000"/>
        </w:rPr>
        <w:t>项图画得正确。</w:t>
      </w:r>
      <w:r w:rsidRPr="000128A4">
        <w:rPr>
          <w:rFonts w:asciiTheme="majorHAnsi" w:eastAsiaTheme="minorEastAsia" w:hAnsiTheme="majorHAnsi" w:cstheme="majorHAnsi"/>
          <w:color w:val="FF0000"/>
        </w:rPr>
        <w:t>C</w:t>
      </w:r>
      <w:r w:rsidRPr="000128A4">
        <w:rPr>
          <w:rFonts w:asciiTheme="majorHAnsi" w:eastAsiaTheme="minorEastAsia" w:hAnsiTheme="minorEastAsia" w:cstheme="majorHAnsi"/>
          <w:color w:val="FF0000"/>
        </w:rPr>
        <w:t>项中物体的重力应分解为垂直于两接触面使物体紧压两接触面的分力</w:t>
      </w:r>
      <w:r w:rsidRPr="000128A4">
        <w:rPr>
          <w:rFonts w:asciiTheme="majorHAnsi" w:eastAsiaTheme="minorEastAsia" w:hAnsiTheme="majorHAnsi" w:cstheme="majorHAnsi"/>
          <w:i/>
          <w:color w:val="FF0000"/>
        </w:rPr>
        <w:t>G</w:t>
      </w:r>
      <w:r w:rsidRPr="000128A4">
        <w:rPr>
          <w:rFonts w:asciiTheme="majorHAnsi" w:eastAsiaTheme="minorEastAsia" w:hAnsiTheme="majorHAnsi" w:cstheme="majorHAnsi"/>
          <w:color w:val="FF0000"/>
          <w:vertAlign w:val="subscript"/>
        </w:rPr>
        <w:t>1</w:t>
      </w:r>
      <w:r w:rsidRPr="000128A4">
        <w:rPr>
          <w:rFonts w:asciiTheme="majorHAnsi" w:eastAsiaTheme="minorEastAsia" w:hAnsiTheme="minorEastAsia" w:cstheme="majorHAnsi"/>
          <w:color w:val="FF0000"/>
        </w:rPr>
        <w:t>和</w:t>
      </w:r>
      <w:r w:rsidRPr="000128A4">
        <w:rPr>
          <w:rFonts w:asciiTheme="majorHAnsi" w:eastAsiaTheme="minorEastAsia" w:hAnsiTheme="majorHAnsi" w:cstheme="majorHAnsi"/>
          <w:i/>
          <w:color w:val="FF0000"/>
        </w:rPr>
        <w:t>G</w:t>
      </w:r>
      <w:r w:rsidRPr="000128A4">
        <w:rPr>
          <w:rFonts w:asciiTheme="majorHAnsi" w:eastAsiaTheme="minorEastAsia" w:hAnsiTheme="majorHAnsi" w:cstheme="majorHAnsi"/>
          <w:color w:val="FF0000"/>
          <w:vertAlign w:val="subscript"/>
        </w:rPr>
        <w:t>2</w:t>
      </w:r>
      <w:r w:rsidRPr="000128A4">
        <w:rPr>
          <w:rFonts w:asciiTheme="majorHAnsi" w:eastAsiaTheme="minorEastAsia" w:hAnsiTheme="minorEastAsia" w:cstheme="majorHAnsi"/>
          <w:color w:val="FF0000"/>
        </w:rPr>
        <w:t>，故</w:t>
      </w:r>
      <w:r w:rsidRPr="000128A4">
        <w:rPr>
          <w:rFonts w:asciiTheme="majorHAnsi" w:eastAsiaTheme="minorEastAsia" w:hAnsiTheme="majorHAnsi" w:cstheme="majorHAnsi"/>
          <w:color w:val="FF0000"/>
        </w:rPr>
        <w:t>C</w:t>
      </w:r>
      <w:r w:rsidRPr="000128A4">
        <w:rPr>
          <w:rFonts w:asciiTheme="majorHAnsi" w:eastAsiaTheme="minorEastAsia" w:hAnsiTheme="minorEastAsia" w:cstheme="majorHAnsi"/>
          <w:color w:val="FF0000"/>
        </w:rPr>
        <w:t>项图画得不正确。</w:t>
      </w:r>
      <w:r w:rsidRPr="000128A4">
        <w:rPr>
          <w:rFonts w:asciiTheme="majorHAnsi" w:eastAsiaTheme="minorEastAsia" w:hAnsiTheme="majorHAnsi" w:cstheme="majorHAnsi"/>
          <w:color w:val="FF0000"/>
        </w:rPr>
        <w:t>D</w:t>
      </w:r>
      <w:r w:rsidRPr="000128A4">
        <w:rPr>
          <w:rFonts w:asciiTheme="majorHAnsi" w:eastAsiaTheme="minorEastAsia" w:hAnsiTheme="minorEastAsia" w:cstheme="majorHAnsi"/>
          <w:color w:val="FF0000"/>
        </w:rPr>
        <w:t>项中物体的重力分解为水平向左压紧墙的分力</w:t>
      </w:r>
      <w:r w:rsidRPr="000128A4">
        <w:rPr>
          <w:rFonts w:asciiTheme="majorHAnsi" w:eastAsiaTheme="minorEastAsia" w:hAnsiTheme="majorHAnsi" w:cstheme="majorHAnsi"/>
          <w:i/>
          <w:color w:val="FF0000"/>
        </w:rPr>
        <w:t>G</w:t>
      </w:r>
      <w:r w:rsidRPr="000128A4">
        <w:rPr>
          <w:rFonts w:asciiTheme="majorHAnsi" w:eastAsiaTheme="minorEastAsia" w:hAnsiTheme="majorHAnsi" w:cstheme="majorHAnsi"/>
          <w:color w:val="FF0000"/>
          <w:vertAlign w:val="subscript"/>
        </w:rPr>
        <w:t>1</w:t>
      </w:r>
      <w:r w:rsidRPr="000128A4">
        <w:rPr>
          <w:rFonts w:asciiTheme="majorHAnsi" w:eastAsiaTheme="minorEastAsia" w:hAnsiTheme="minorEastAsia" w:cstheme="majorHAnsi"/>
          <w:color w:val="FF0000"/>
        </w:rPr>
        <w:t>和沿绳向下使绳张紧的分力</w:t>
      </w:r>
      <w:r w:rsidRPr="000128A4">
        <w:rPr>
          <w:rFonts w:asciiTheme="majorHAnsi" w:eastAsiaTheme="minorEastAsia" w:hAnsiTheme="majorHAnsi" w:cstheme="majorHAnsi"/>
          <w:i/>
          <w:color w:val="FF0000"/>
        </w:rPr>
        <w:t>G</w:t>
      </w:r>
      <w:r w:rsidRPr="000128A4">
        <w:rPr>
          <w:rFonts w:asciiTheme="majorHAnsi" w:eastAsiaTheme="minorEastAsia" w:hAnsiTheme="majorHAnsi" w:cstheme="majorHAnsi"/>
          <w:color w:val="FF0000"/>
          <w:vertAlign w:val="subscript"/>
        </w:rPr>
        <w:t>2</w:t>
      </w:r>
      <w:r w:rsidRPr="000128A4">
        <w:rPr>
          <w:rFonts w:asciiTheme="majorHAnsi" w:eastAsiaTheme="minorEastAsia" w:hAnsiTheme="minorEastAsia" w:cstheme="majorHAnsi"/>
          <w:color w:val="FF0000"/>
        </w:rPr>
        <w:t>，故</w:t>
      </w:r>
      <w:r w:rsidRPr="000128A4">
        <w:rPr>
          <w:rFonts w:asciiTheme="majorHAnsi" w:eastAsiaTheme="minorEastAsia" w:hAnsiTheme="majorHAnsi" w:cstheme="majorHAnsi"/>
          <w:color w:val="FF0000"/>
        </w:rPr>
        <w:t>D</w:t>
      </w:r>
      <w:r w:rsidRPr="000128A4">
        <w:rPr>
          <w:rFonts w:asciiTheme="majorHAnsi" w:eastAsiaTheme="minorEastAsia" w:hAnsiTheme="minorEastAsia" w:cstheme="majorHAnsi"/>
          <w:color w:val="FF0000"/>
        </w:rPr>
        <w:t>项图画得正确。</w:t>
      </w:r>
    </w:p>
    <w:p w:rsidR="00DA1D72" w:rsidRPr="000128A4" w:rsidRDefault="00DA1D72" w:rsidP="000128A4">
      <w:pPr>
        <w:pStyle w:val="ae"/>
        <w:jc w:val="left"/>
        <w:rPr>
          <w:rFonts w:asciiTheme="majorHAnsi" w:eastAsiaTheme="minorEastAsia" w:hAnsiTheme="majorHAnsi" w:cstheme="majorHAnsi"/>
          <w:color w:val="FF0000"/>
        </w:rPr>
      </w:pPr>
    </w:p>
    <w:p w:rsidR="00547318" w:rsidRDefault="00547318" w:rsidP="000128A4">
      <w:pPr>
        <w:rPr>
          <w:rFonts w:asciiTheme="majorHAnsi" w:hAnsiTheme="majorHAnsi" w:cstheme="majorHAnsi" w:hint="eastAsia"/>
        </w:rPr>
      </w:pPr>
    </w:p>
    <w:p w:rsidR="000128A4" w:rsidRDefault="000128A4" w:rsidP="000128A4">
      <w:pPr>
        <w:rPr>
          <w:rFonts w:asciiTheme="majorHAnsi" w:hAnsiTheme="majorHAnsi" w:cstheme="majorHAnsi" w:hint="eastAsia"/>
        </w:rPr>
      </w:pPr>
    </w:p>
    <w:p w:rsidR="000128A4" w:rsidRDefault="000128A4" w:rsidP="000128A4">
      <w:pPr>
        <w:rPr>
          <w:rFonts w:asciiTheme="majorHAnsi" w:hAnsiTheme="majorHAnsi" w:cstheme="majorHAnsi" w:hint="eastAsia"/>
        </w:rPr>
      </w:pPr>
    </w:p>
    <w:p w:rsidR="000128A4" w:rsidRDefault="000128A4" w:rsidP="000128A4">
      <w:pPr>
        <w:rPr>
          <w:rFonts w:asciiTheme="majorHAnsi" w:hAnsiTheme="majorHAnsi" w:cstheme="majorHAnsi" w:hint="eastAsia"/>
        </w:rPr>
      </w:pPr>
    </w:p>
    <w:p w:rsidR="000128A4" w:rsidRPr="000128A4" w:rsidRDefault="000128A4" w:rsidP="000128A4">
      <w:pPr>
        <w:rPr>
          <w:rFonts w:asciiTheme="majorHAnsi" w:hAnsiTheme="majorHAnsi" w:cstheme="majorHAnsi"/>
        </w:rPr>
      </w:pPr>
    </w:p>
    <w:p w:rsidR="00C921F4" w:rsidRPr="000128A4" w:rsidRDefault="00C34663" w:rsidP="000128A4">
      <w:pPr>
        <w:rPr>
          <w:rFonts w:asciiTheme="majorHAnsi" w:hAnsiTheme="majorHAnsi" w:cstheme="majorHAnsi"/>
          <w:color w:val="FF0000"/>
        </w:rPr>
      </w:pPr>
      <w:r w:rsidRPr="000128A4">
        <w:rPr>
          <w:rFonts w:asciiTheme="majorHAnsi" w:hAnsiTheme="majorHAnsi" w:cstheme="majorHAnsi"/>
        </w:rPr>
        <w:t>2</w:t>
      </w:r>
      <w:r w:rsidRPr="000128A4">
        <w:rPr>
          <w:rFonts w:asciiTheme="majorHAnsi" w:hAnsiTheme="minorEastAsia" w:cstheme="majorHAnsi"/>
        </w:rPr>
        <w:t>、</w:t>
      </w:r>
      <w:r w:rsidR="00C921F4" w:rsidRPr="000128A4">
        <w:rPr>
          <w:rFonts w:asciiTheme="majorHAnsi" w:hAnsiTheme="minorEastAsia" w:cstheme="majorHAnsi"/>
          <w:color w:val="000000"/>
          <w:szCs w:val="21"/>
        </w:rPr>
        <w:t>把一方木块放在斜面上，木块的重力产生了两个效果，一个是使木块沿斜面向下滑动的效果，一个是使木块产生挤压斜面的效果。如果木块的重力是</w:t>
      </w:r>
      <w:r w:rsidR="00C921F4" w:rsidRPr="000128A4">
        <w:rPr>
          <w:rFonts w:asciiTheme="majorHAnsi" w:hAnsiTheme="majorHAnsi" w:cstheme="majorHAnsi"/>
          <w:i/>
          <w:color w:val="000000"/>
          <w:szCs w:val="21"/>
        </w:rPr>
        <w:t>G</w:t>
      </w:r>
      <w:r w:rsidR="00C921F4" w:rsidRPr="000128A4">
        <w:rPr>
          <w:rFonts w:asciiTheme="majorHAnsi" w:hAnsiTheme="minorEastAsia" w:cstheme="majorHAnsi"/>
          <w:color w:val="000000"/>
          <w:szCs w:val="21"/>
        </w:rPr>
        <w:t>，斜面倾角是</w:t>
      </w:r>
      <w:r w:rsidR="00C921F4" w:rsidRPr="000128A4">
        <w:rPr>
          <w:rFonts w:asciiTheme="majorHAnsi" w:hAnsiTheme="majorHAnsi" w:cstheme="majorHAnsi"/>
          <w:i/>
          <w:szCs w:val="21"/>
        </w:rPr>
        <w:t>θ</w:t>
      </w:r>
      <w:r w:rsidR="00C921F4" w:rsidRPr="000128A4">
        <w:rPr>
          <w:rFonts w:asciiTheme="majorHAnsi" w:hAnsiTheme="minorEastAsia" w:cstheme="majorHAnsi"/>
          <w:szCs w:val="21"/>
        </w:rPr>
        <w:t>，则下列说法中，正确的是</w:t>
      </w:r>
      <w:r w:rsidR="00C921F4" w:rsidRPr="000128A4">
        <w:rPr>
          <w:rFonts w:asciiTheme="majorHAnsi" w:hAnsiTheme="majorHAnsi" w:cstheme="majorHAnsi"/>
          <w:szCs w:val="21"/>
        </w:rPr>
        <w:tab/>
      </w:r>
      <w:r w:rsidR="00C921F4" w:rsidRPr="000128A4">
        <w:rPr>
          <w:rFonts w:asciiTheme="majorHAnsi" w:hAnsiTheme="minorEastAsia" w:cstheme="majorHAnsi"/>
          <w:szCs w:val="21"/>
        </w:rPr>
        <w:t>（</w:t>
      </w:r>
      <w:r w:rsidR="00C921F4" w:rsidRPr="000128A4">
        <w:rPr>
          <w:rFonts w:asciiTheme="majorHAnsi" w:hAnsiTheme="majorHAnsi" w:cstheme="majorHAnsi"/>
          <w:szCs w:val="21"/>
        </w:rPr>
        <w:tab/>
      </w:r>
      <w:r w:rsidR="00C921F4" w:rsidRPr="000128A4">
        <w:rPr>
          <w:rFonts w:asciiTheme="majorHAnsi" w:hAnsiTheme="majorHAnsi" w:cstheme="majorHAnsi"/>
          <w:szCs w:val="21"/>
        </w:rPr>
        <w:tab/>
      </w:r>
      <w:r w:rsidR="00C921F4" w:rsidRPr="000128A4">
        <w:rPr>
          <w:rFonts w:asciiTheme="majorHAnsi" w:hAnsiTheme="minorEastAsia" w:cstheme="majorHAnsi"/>
          <w:szCs w:val="21"/>
        </w:rPr>
        <w:t>）</w:t>
      </w:r>
      <w:r w:rsidR="009F32BE" w:rsidRPr="000128A4">
        <w:rPr>
          <w:rFonts w:asciiTheme="majorHAnsi" w:hAnsiTheme="minorEastAsia" w:cstheme="majorHAnsi"/>
          <w:szCs w:val="21"/>
        </w:rPr>
        <w:t>（多选）</w:t>
      </w:r>
    </w:p>
    <w:p w:rsidR="00C921F4" w:rsidRPr="000128A4" w:rsidRDefault="00C921F4" w:rsidP="000128A4">
      <w:pPr>
        <w:ind w:leftChars="200" w:left="420"/>
        <w:jc w:val="left"/>
        <w:rPr>
          <w:rFonts w:asciiTheme="majorHAnsi" w:hAnsiTheme="majorHAnsi" w:cstheme="majorHAnsi"/>
          <w:szCs w:val="21"/>
        </w:rPr>
      </w:pPr>
      <w:r w:rsidRPr="000128A4">
        <w:rPr>
          <w:rFonts w:asciiTheme="majorHAnsi" w:hAnsiTheme="majorHAnsi" w:cstheme="majorHAnsi"/>
          <w:noProof/>
        </w:rPr>
        <w:drawing>
          <wp:anchor distT="0" distB="0" distL="114300" distR="114300" simplePos="0" relativeHeight="251639296" behindDoc="0" locked="0" layoutInCell="1" allowOverlap="1">
            <wp:simplePos x="0" y="0"/>
            <wp:positionH relativeFrom="column">
              <wp:posOffset>4338320</wp:posOffset>
            </wp:positionH>
            <wp:positionV relativeFrom="paragraph">
              <wp:posOffset>74930</wp:posOffset>
            </wp:positionV>
            <wp:extent cx="962025" cy="59055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62025" cy="590550"/>
                    </a:xfrm>
                    <a:prstGeom prst="rect">
                      <a:avLst/>
                    </a:prstGeom>
                  </pic:spPr>
                </pic:pic>
              </a:graphicData>
            </a:graphic>
          </wp:anchor>
        </w:drawing>
      </w:r>
      <w:r w:rsidRPr="000128A4">
        <w:rPr>
          <w:rFonts w:asciiTheme="majorHAnsi" w:hAnsiTheme="majorHAnsi" w:cstheme="majorHAnsi"/>
          <w:szCs w:val="21"/>
        </w:rPr>
        <w:t>A</w:t>
      </w:r>
      <w:r w:rsidR="00B74905" w:rsidRPr="000128A4">
        <w:rPr>
          <w:rFonts w:asciiTheme="majorHAnsi" w:hAnsiTheme="minorEastAsia" w:cstheme="majorHAnsi"/>
        </w:rPr>
        <w:t>．</w:t>
      </w:r>
      <w:r w:rsidRPr="000128A4">
        <w:rPr>
          <w:rFonts w:asciiTheme="majorHAnsi" w:hAnsiTheme="minorEastAsia" w:cstheme="majorHAnsi"/>
          <w:szCs w:val="21"/>
        </w:rPr>
        <w:t>木块的重力可分解为沿斜面向下的力和垂直</w:t>
      </w:r>
      <w:r w:rsidR="00B74905" w:rsidRPr="000128A4">
        <w:rPr>
          <w:rFonts w:asciiTheme="majorHAnsi" w:hAnsiTheme="minorEastAsia" w:cstheme="majorHAnsi"/>
          <w:szCs w:val="21"/>
        </w:rPr>
        <w:t>于</w:t>
      </w:r>
      <w:r w:rsidRPr="000128A4">
        <w:rPr>
          <w:rFonts w:asciiTheme="majorHAnsi" w:hAnsiTheme="minorEastAsia" w:cstheme="majorHAnsi"/>
          <w:szCs w:val="21"/>
        </w:rPr>
        <w:t>斜面向下的力</w:t>
      </w:r>
    </w:p>
    <w:p w:rsidR="00C921F4" w:rsidRPr="000128A4" w:rsidRDefault="00C921F4" w:rsidP="000128A4">
      <w:pPr>
        <w:ind w:leftChars="200" w:left="420"/>
        <w:jc w:val="left"/>
        <w:rPr>
          <w:rFonts w:asciiTheme="majorHAnsi" w:hAnsiTheme="majorHAnsi" w:cstheme="majorHAnsi"/>
          <w:szCs w:val="21"/>
        </w:rPr>
      </w:pPr>
      <w:r w:rsidRPr="000128A4">
        <w:rPr>
          <w:rFonts w:asciiTheme="majorHAnsi" w:hAnsiTheme="majorHAnsi" w:cstheme="majorHAnsi"/>
          <w:szCs w:val="21"/>
        </w:rPr>
        <w:t>B</w:t>
      </w:r>
      <w:r w:rsidR="00B74905" w:rsidRPr="000128A4">
        <w:rPr>
          <w:rFonts w:asciiTheme="majorHAnsi" w:hAnsiTheme="minorEastAsia" w:cstheme="majorHAnsi"/>
        </w:rPr>
        <w:t>．</w:t>
      </w:r>
      <w:r w:rsidRPr="000128A4">
        <w:rPr>
          <w:rFonts w:asciiTheme="majorHAnsi" w:hAnsiTheme="minorEastAsia" w:cstheme="majorHAnsi"/>
          <w:szCs w:val="21"/>
        </w:rPr>
        <w:t>垂直于斜面向下的力就是木块对斜面的压力</w:t>
      </w:r>
    </w:p>
    <w:p w:rsidR="00C921F4" w:rsidRPr="000128A4" w:rsidRDefault="00C921F4" w:rsidP="000128A4">
      <w:pPr>
        <w:ind w:leftChars="200" w:left="420"/>
        <w:jc w:val="left"/>
        <w:rPr>
          <w:rFonts w:asciiTheme="majorHAnsi" w:hAnsiTheme="majorHAnsi" w:cstheme="majorHAnsi"/>
          <w:szCs w:val="21"/>
        </w:rPr>
      </w:pPr>
      <w:r w:rsidRPr="000128A4">
        <w:rPr>
          <w:rFonts w:asciiTheme="majorHAnsi" w:hAnsiTheme="majorHAnsi" w:cstheme="majorHAnsi"/>
          <w:szCs w:val="21"/>
        </w:rPr>
        <w:t>C</w:t>
      </w:r>
      <w:r w:rsidR="00B74905" w:rsidRPr="000128A4">
        <w:rPr>
          <w:rFonts w:asciiTheme="majorHAnsi" w:hAnsiTheme="minorEastAsia" w:cstheme="majorHAnsi"/>
        </w:rPr>
        <w:t>．</w:t>
      </w:r>
      <w:r w:rsidRPr="000128A4">
        <w:rPr>
          <w:rFonts w:asciiTheme="majorHAnsi" w:hAnsiTheme="minorEastAsia" w:cstheme="majorHAnsi"/>
          <w:szCs w:val="21"/>
        </w:rPr>
        <w:t>木块重力的分力是起源于重力，受力物体是木块</w:t>
      </w:r>
    </w:p>
    <w:p w:rsidR="00C921F4" w:rsidRPr="000128A4" w:rsidRDefault="00C921F4" w:rsidP="000128A4">
      <w:pPr>
        <w:ind w:leftChars="200" w:left="420"/>
        <w:jc w:val="left"/>
        <w:rPr>
          <w:rFonts w:asciiTheme="majorHAnsi" w:hAnsiTheme="majorHAnsi" w:cstheme="majorHAnsi"/>
          <w:color w:val="000000"/>
          <w:szCs w:val="21"/>
        </w:rPr>
      </w:pPr>
      <w:r w:rsidRPr="000128A4">
        <w:rPr>
          <w:rFonts w:asciiTheme="majorHAnsi" w:hAnsiTheme="majorHAnsi" w:cstheme="majorHAnsi"/>
          <w:szCs w:val="21"/>
        </w:rPr>
        <w:t>D</w:t>
      </w:r>
      <w:r w:rsidR="00B74905" w:rsidRPr="000128A4">
        <w:rPr>
          <w:rFonts w:asciiTheme="majorHAnsi" w:hAnsiTheme="minorEastAsia" w:cstheme="majorHAnsi"/>
        </w:rPr>
        <w:t>．</w:t>
      </w:r>
      <w:r w:rsidRPr="000128A4">
        <w:rPr>
          <w:rFonts w:asciiTheme="majorHAnsi" w:hAnsiTheme="minorEastAsia" w:cstheme="majorHAnsi"/>
          <w:szCs w:val="21"/>
        </w:rPr>
        <w:t>木块对斜面的压力是斜面受到的力，受力物体是斜面</w:t>
      </w:r>
    </w:p>
    <w:p w:rsidR="00710765" w:rsidRPr="000128A4" w:rsidRDefault="00710765" w:rsidP="000128A4">
      <w:pPr>
        <w:pStyle w:val="ae"/>
        <w:ind w:left="315" w:hangingChars="150" w:hanging="315"/>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【难度】</w:t>
      </w:r>
      <w:r w:rsidR="00B74905" w:rsidRPr="000128A4">
        <w:rPr>
          <w:rFonts w:asciiTheme="minorEastAsia" w:eastAsiaTheme="minorEastAsia" w:hAnsiTheme="minorEastAsia" w:cstheme="majorHAnsi"/>
          <w:color w:val="FF0000"/>
        </w:rPr>
        <w:t>★★</w:t>
      </w:r>
    </w:p>
    <w:p w:rsidR="00710765" w:rsidRPr="000128A4" w:rsidRDefault="00710765" w:rsidP="000128A4">
      <w:pPr>
        <w:rPr>
          <w:rFonts w:asciiTheme="majorHAnsi" w:hAnsiTheme="majorHAnsi" w:cstheme="majorHAnsi"/>
          <w:color w:val="FF0000"/>
        </w:rPr>
      </w:pPr>
      <w:r w:rsidRPr="000128A4">
        <w:rPr>
          <w:rFonts w:asciiTheme="majorHAnsi" w:hAnsiTheme="minorEastAsia" w:cstheme="majorHAnsi"/>
          <w:color w:val="FF0000"/>
        </w:rPr>
        <w:t>【答案】</w:t>
      </w:r>
      <w:r w:rsidR="009F32BE" w:rsidRPr="000128A4">
        <w:rPr>
          <w:rFonts w:asciiTheme="majorHAnsi" w:hAnsiTheme="majorHAnsi" w:cstheme="majorHAnsi"/>
          <w:color w:val="FF0000"/>
        </w:rPr>
        <w:t>A</w:t>
      </w:r>
      <w:r w:rsidR="00B74905" w:rsidRPr="000128A4">
        <w:rPr>
          <w:rFonts w:asciiTheme="majorHAnsi" w:hAnsiTheme="majorHAnsi" w:cstheme="majorHAnsi"/>
          <w:color w:val="FF0000"/>
        </w:rPr>
        <w:t>C</w:t>
      </w:r>
      <w:r w:rsidR="009F32BE" w:rsidRPr="000128A4">
        <w:rPr>
          <w:rFonts w:asciiTheme="majorHAnsi" w:hAnsiTheme="majorHAnsi" w:cstheme="majorHAnsi"/>
          <w:color w:val="FF0000"/>
        </w:rPr>
        <w:t>D</w:t>
      </w:r>
    </w:p>
    <w:p w:rsidR="00C921F4" w:rsidRPr="000128A4" w:rsidRDefault="00C921F4" w:rsidP="000128A4">
      <w:pPr>
        <w:rPr>
          <w:rFonts w:asciiTheme="majorHAnsi" w:hAnsiTheme="majorHAnsi" w:cstheme="majorHAnsi"/>
          <w:color w:val="FF0000"/>
        </w:rPr>
      </w:pPr>
    </w:p>
    <w:p w:rsidR="00C34663" w:rsidRPr="000128A4" w:rsidRDefault="00C34663" w:rsidP="000128A4">
      <w:pPr>
        <w:rPr>
          <w:rFonts w:asciiTheme="majorHAnsi" w:hAnsiTheme="majorHAnsi" w:cstheme="majorHAnsi"/>
          <w:szCs w:val="21"/>
        </w:rPr>
      </w:pPr>
      <w:r w:rsidRPr="000128A4">
        <w:rPr>
          <w:rFonts w:asciiTheme="majorHAnsi" w:hAnsiTheme="majorHAnsi" w:cstheme="majorHAnsi"/>
          <w:szCs w:val="21"/>
        </w:rPr>
        <w:t>3</w:t>
      </w:r>
      <w:r w:rsidRPr="000128A4">
        <w:rPr>
          <w:rFonts w:asciiTheme="majorHAnsi" w:hAnsiTheme="minorEastAsia" w:cstheme="majorHAnsi"/>
          <w:szCs w:val="21"/>
        </w:rPr>
        <w:t>、假期里，一位同学在厨房里帮助妈妈做菜，对菜刀发生了兴趣。他发现菜刀的刀刃前部和后部的厚薄不一样，刀刃前部的顶角小，后部的顶角大，如图所示，他先后作出过几个猜想，其中合理的是</w:t>
      </w:r>
      <w:r w:rsidRPr="000128A4">
        <w:rPr>
          <w:rFonts w:asciiTheme="majorHAnsi" w:hAnsiTheme="majorHAnsi" w:cstheme="majorHAnsi"/>
          <w:szCs w:val="21"/>
        </w:rPr>
        <w:tab/>
      </w:r>
      <w:r w:rsidRPr="000128A4">
        <w:rPr>
          <w:rFonts w:asciiTheme="majorHAnsi" w:hAnsiTheme="minorEastAsia" w:cstheme="majorHAnsi"/>
          <w:szCs w:val="21"/>
        </w:rPr>
        <w:t>（</w:t>
      </w:r>
      <w:r w:rsidRPr="000128A4">
        <w:rPr>
          <w:rFonts w:asciiTheme="majorHAnsi" w:hAnsiTheme="majorHAnsi" w:cstheme="majorHAnsi"/>
          <w:szCs w:val="21"/>
        </w:rPr>
        <w:tab/>
      </w:r>
      <w:r w:rsidRPr="000128A4">
        <w:rPr>
          <w:rFonts w:asciiTheme="majorHAnsi" w:hAnsiTheme="majorHAnsi" w:cstheme="majorHAnsi"/>
          <w:szCs w:val="21"/>
        </w:rPr>
        <w:tab/>
      </w:r>
      <w:r w:rsidRPr="000128A4">
        <w:rPr>
          <w:rFonts w:asciiTheme="majorHAnsi" w:hAnsiTheme="minorEastAsia" w:cstheme="majorHAnsi"/>
          <w:szCs w:val="21"/>
        </w:rPr>
        <w:t>）</w:t>
      </w:r>
    </w:p>
    <w:p w:rsidR="00C34663" w:rsidRPr="000128A4" w:rsidRDefault="00C34663" w:rsidP="000128A4">
      <w:pPr>
        <w:ind w:leftChars="200" w:left="420"/>
        <w:rPr>
          <w:rFonts w:asciiTheme="majorHAnsi" w:hAnsiTheme="majorHAnsi" w:cstheme="majorHAnsi"/>
          <w:szCs w:val="21"/>
        </w:rPr>
      </w:pPr>
      <w:r w:rsidRPr="000128A4">
        <w:rPr>
          <w:rFonts w:asciiTheme="majorHAnsi" w:hAnsiTheme="majorHAnsi" w:cstheme="majorHAnsi"/>
          <w:szCs w:val="21"/>
        </w:rPr>
        <w:t>A</w:t>
      </w:r>
      <w:r w:rsidRPr="000128A4">
        <w:rPr>
          <w:rFonts w:asciiTheme="majorHAnsi" w:hAnsiTheme="minorEastAsia" w:cstheme="majorHAnsi"/>
          <w:szCs w:val="21"/>
        </w:rPr>
        <w:t>．刀刃前部和后部厚薄不匀，仅是为了打造方便，外形美观，跟使用功能无关</w:t>
      </w:r>
    </w:p>
    <w:p w:rsidR="00C34663" w:rsidRPr="000128A4" w:rsidRDefault="00C34663" w:rsidP="000128A4">
      <w:pPr>
        <w:ind w:leftChars="200" w:left="420"/>
        <w:rPr>
          <w:rFonts w:asciiTheme="majorHAnsi" w:hAnsiTheme="majorHAnsi" w:cstheme="majorHAnsi"/>
          <w:szCs w:val="21"/>
        </w:rPr>
      </w:pPr>
      <w:r w:rsidRPr="000128A4">
        <w:rPr>
          <w:rFonts w:asciiTheme="majorHAnsi" w:hAnsiTheme="majorHAnsi" w:cstheme="majorHAnsi"/>
          <w:szCs w:val="21"/>
        </w:rPr>
        <w:t>B</w:t>
      </w:r>
      <w:r w:rsidRPr="000128A4">
        <w:rPr>
          <w:rFonts w:asciiTheme="majorHAnsi" w:hAnsiTheme="minorEastAsia" w:cstheme="majorHAnsi"/>
          <w:szCs w:val="21"/>
        </w:rPr>
        <w:t>．在刀背上加上同样的压力时，分开其他物体的力跟刀刃厚薄无关</w:t>
      </w:r>
    </w:p>
    <w:p w:rsidR="00C34663" w:rsidRPr="000128A4" w:rsidRDefault="000D7704" w:rsidP="000128A4">
      <w:pPr>
        <w:ind w:leftChars="200" w:left="420"/>
        <w:rPr>
          <w:rFonts w:asciiTheme="majorHAnsi" w:hAnsiTheme="majorHAnsi" w:cstheme="majorHAnsi"/>
          <w:szCs w:val="21"/>
        </w:rPr>
      </w:pPr>
      <w:r w:rsidRPr="000128A4">
        <w:rPr>
          <w:rFonts w:asciiTheme="majorHAnsi" w:hAnsiTheme="majorHAnsi" w:cstheme="majorHAnsi"/>
          <w:noProof/>
          <w:szCs w:val="21"/>
        </w:rPr>
        <w:drawing>
          <wp:anchor distT="0" distB="0" distL="114300" distR="114300" simplePos="0" relativeHeight="251660800" behindDoc="0" locked="0" layoutInCell="1" allowOverlap="1">
            <wp:simplePos x="0" y="0"/>
            <wp:positionH relativeFrom="column">
              <wp:posOffset>4319270</wp:posOffset>
            </wp:positionH>
            <wp:positionV relativeFrom="paragraph">
              <wp:posOffset>78105</wp:posOffset>
            </wp:positionV>
            <wp:extent cx="1466850" cy="695325"/>
            <wp:effectExtent l="19050" t="0" r="0" b="0"/>
            <wp:wrapSquare wrapText="bothSides"/>
            <wp:docPr id="20" name="图片 20" descr="A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112"/>
                    <pic:cNvPicPr>
                      <a:picLocks noChangeAspect="1" noChangeArrowheads="1"/>
                    </pic:cNvPicPr>
                  </pic:nvPicPr>
                  <pic:blipFill>
                    <a:blip r:embed="rId60"/>
                    <a:srcRect/>
                    <a:stretch>
                      <a:fillRect/>
                    </a:stretch>
                  </pic:blipFill>
                  <pic:spPr bwMode="auto">
                    <a:xfrm>
                      <a:off x="0" y="0"/>
                      <a:ext cx="1466850" cy="695325"/>
                    </a:xfrm>
                    <a:prstGeom prst="rect">
                      <a:avLst/>
                    </a:prstGeom>
                    <a:noFill/>
                    <a:ln w="9525">
                      <a:noFill/>
                      <a:miter lim="800000"/>
                      <a:headEnd/>
                      <a:tailEnd/>
                    </a:ln>
                  </pic:spPr>
                </pic:pic>
              </a:graphicData>
            </a:graphic>
          </wp:anchor>
        </w:drawing>
      </w:r>
      <w:r w:rsidR="00C34663" w:rsidRPr="000128A4">
        <w:rPr>
          <w:rFonts w:asciiTheme="majorHAnsi" w:hAnsiTheme="majorHAnsi" w:cstheme="majorHAnsi"/>
          <w:szCs w:val="21"/>
        </w:rPr>
        <w:t>C</w:t>
      </w:r>
      <w:r w:rsidR="00C34663" w:rsidRPr="000128A4">
        <w:rPr>
          <w:rFonts w:asciiTheme="majorHAnsi" w:hAnsiTheme="minorEastAsia" w:cstheme="majorHAnsi"/>
          <w:szCs w:val="21"/>
        </w:rPr>
        <w:t>．在刀背上加上同样的压力时，顶角越大，分开其他物体的力越大</w:t>
      </w:r>
    </w:p>
    <w:p w:rsidR="00C34663" w:rsidRPr="000128A4" w:rsidRDefault="00C34663" w:rsidP="000128A4">
      <w:pPr>
        <w:ind w:leftChars="200" w:left="420"/>
        <w:rPr>
          <w:rFonts w:asciiTheme="majorHAnsi" w:hAnsiTheme="majorHAnsi" w:cstheme="majorHAnsi"/>
          <w:szCs w:val="21"/>
        </w:rPr>
      </w:pPr>
      <w:r w:rsidRPr="000128A4">
        <w:rPr>
          <w:rFonts w:asciiTheme="majorHAnsi" w:hAnsiTheme="majorHAnsi" w:cstheme="majorHAnsi"/>
          <w:szCs w:val="21"/>
        </w:rPr>
        <w:t>D</w:t>
      </w:r>
      <w:r w:rsidRPr="000128A4">
        <w:rPr>
          <w:rFonts w:asciiTheme="majorHAnsi" w:hAnsiTheme="minorEastAsia" w:cstheme="majorHAnsi"/>
          <w:szCs w:val="21"/>
        </w:rPr>
        <w:t>．在刀背上加上同样的压力时，顶角越小，分开其他物体的力越大</w:t>
      </w:r>
    </w:p>
    <w:p w:rsidR="00C34663" w:rsidRPr="000128A4" w:rsidRDefault="00C34663" w:rsidP="000128A4">
      <w:pPr>
        <w:rPr>
          <w:rFonts w:asciiTheme="majorHAnsi" w:hAnsiTheme="majorHAnsi" w:cstheme="majorHAnsi"/>
          <w:color w:val="FF0000"/>
          <w:szCs w:val="21"/>
        </w:rPr>
      </w:pPr>
      <w:r w:rsidRPr="000128A4">
        <w:rPr>
          <w:rFonts w:asciiTheme="majorHAnsi" w:hAnsiTheme="minorEastAsia" w:cstheme="majorHAnsi"/>
          <w:color w:val="FF0000"/>
          <w:szCs w:val="21"/>
        </w:rPr>
        <w:t>【难度】</w:t>
      </w:r>
      <w:r w:rsidR="000D7704" w:rsidRPr="000128A4">
        <w:rPr>
          <w:rFonts w:asciiTheme="minorEastAsia" w:hAnsiTheme="minorEastAsia" w:cstheme="majorHAnsi"/>
          <w:color w:val="FF0000"/>
        </w:rPr>
        <w:t>★★</w:t>
      </w:r>
    </w:p>
    <w:p w:rsidR="00C34663" w:rsidRPr="000128A4" w:rsidRDefault="00C34663" w:rsidP="000128A4">
      <w:pPr>
        <w:rPr>
          <w:rFonts w:asciiTheme="majorHAnsi" w:hAnsiTheme="majorHAnsi" w:cstheme="majorHAnsi"/>
          <w:color w:val="FF0000"/>
          <w:szCs w:val="21"/>
        </w:rPr>
      </w:pPr>
      <w:r w:rsidRPr="000128A4">
        <w:rPr>
          <w:rFonts w:asciiTheme="majorHAnsi" w:hAnsiTheme="minorEastAsia" w:cstheme="majorHAnsi"/>
          <w:color w:val="FF0000"/>
          <w:szCs w:val="21"/>
        </w:rPr>
        <w:t>【答案】</w:t>
      </w:r>
      <w:r w:rsidRPr="000128A4">
        <w:rPr>
          <w:rFonts w:asciiTheme="majorHAnsi" w:hAnsiTheme="majorHAnsi" w:cstheme="majorHAnsi"/>
          <w:color w:val="FF0000"/>
          <w:szCs w:val="21"/>
        </w:rPr>
        <w:t>D</w:t>
      </w:r>
    </w:p>
    <w:p w:rsidR="00D43448" w:rsidRPr="000128A4" w:rsidRDefault="00D43448" w:rsidP="000128A4">
      <w:pPr>
        <w:pStyle w:val="ae"/>
        <w:jc w:val="left"/>
        <w:rPr>
          <w:rFonts w:asciiTheme="majorHAnsi" w:eastAsiaTheme="minorEastAsia" w:hAnsiTheme="majorHAnsi" w:cstheme="majorHAnsi"/>
          <w:color w:val="FF0000"/>
        </w:rPr>
      </w:pPr>
    </w:p>
    <w:p w:rsidR="001D23A2" w:rsidRPr="000128A4" w:rsidRDefault="00C34663" w:rsidP="000128A4">
      <w:pPr>
        <w:pStyle w:val="ae"/>
        <w:rPr>
          <w:rFonts w:asciiTheme="majorHAnsi" w:eastAsiaTheme="minorEastAsia" w:hAnsiTheme="majorHAnsi" w:cstheme="majorHAnsi"/>
        </w:rPr>
      </w:pPr>
      <w:r w:rsidRPr="000128A4">
        <w:rPr>
          <w:rFonts w:asciiTheme="majorHAnsi" w:eastAsiaTheme="minorEastAsia" w:hAnsiTheme="majorHAnsi" w:cstheme="majorHAnsi"/>
          <w:noProof/>
        </w:rPr>
        <w:drawing>
          <wp:anchor distT="0" distB="0" distL="114300" distR="114300" simplePos="0" relativeHeight="251638272" behindDoc="0" locked="0" layoutInCell="1" allowOverlap="1">
            <wp:simplePos x="0" y="0"/>
            <wp:positionH relativeFrom="column">
              <wp:posOffset>4404995</wp:posOffset>
            </wp:positionH>
            <wp:positionV relativeFrom="paragraph">
              <wp:posOffset>405765</wp:posOffset>
            </wp:positionV>
            <wp:extent cx="1009650" cy="1057275"/>
            <wp:effectExtent l="19050" t="0" r="0" b="0"/>
            <wp:wrapSquare wrapText="bothSides"/>
            <wp:docPr id="34" name="图片 34" descr="http://pic2.mofangge.com/upload/papers/20140825/201408250033557863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ic2.mofangge.com/upload/papers/20140825/201408250033557863334.jpg"/>
                    <pic:cNvPicPr>
                      <a:picLocks noChangeAspect="1" noChangeArrowheads="1"/>
                    </pic:cNvPicPr>
                  </pic:nvPicPr>
                  <pic:blipFill>
                    <a:blip r:embed="rId61"/>
                    <a:srcRect/>
                    <a:stretch>
                      <a:fillRect/>
                    </a:stretch>
                  </pic:blipFill>
                  <pic:spPr bwMode="auto">
                    <a:xfrm>
                      <a:off x="0" y="0"/>
                      <a:ext cx="1009650" cy="1057275"/>
                    </a:xfrm>
                    <a:prstGeom prst="rect">
                      <a:avLst/>
                    </a:prstGeom>
                    <a:noFill/>
                    <a:ln w="9525">
                      <a:noFill/>
                      <a:miter lim="800000"/>
                      <a:headEnd/>
                      <a:tailEnd/>
                    </a:ln>
                  </pic:spPr>
                </pic:pic>
              </a:graphicData>
            </a:graphic>
          </wp:anchor>
        </w:drawing>
      </w:r>
      <w:r w:rsidR="002976AB" w:rsidRPr="000128A4">
        <w:rPr>
          <w:rFonts w:asciiTheme="majorHAnsi" w:eastAsiaTheme="minorEastAsia" w:hAnsiTheme="majorHAnsi" w:cstheme="majorHAnsi"/>
        </w:rPr>
        <w:t>4</w:t>
      </w:r>
      <w:r w:rsidR="001D23A2" w:rsidRPr="000128A4">
        <w:rPr>
          <w:rFonts w:asciiTheme="majorHAnsi" w:eastAsiaTheme="minorEastAsia" w:hAnsiTheme="minorEastAsia" w:cstheme="majorHAnsi"/>
        </w:rPr>
        <w:t>、表面光滑、质量不计的尖劈插在缝</w:t>
      </w:r>
      <w:r w:rsidR="001D23A2" w:rsidRPr="000128A4">
        <w:rPr>
          <w:rFonts w:asciiTheme="majorHAnsi" w:eastAsiaTheme="minorEastAsia" w:hAnsiTheme="majorHAnsi" w:cstheme="majorHAnsi"/>
          <w:i/>
        </w:rPr>
        <w:t>A</w:t>
      </w:r>
      <w:r w:rsidR="001D23A2" w:rsidRPr="000128A4">
        <w:rPr>
          <w:rFonts w:asciiTheme="majorHAnsi" w:eastAsiaTheme="minorEastAsia" w:hAnsiTheme="minorEastAsia" w:cstheme="majorHAnsi"/>
        </w:rPr>
        <w:t>、</w:t>
      </w:r>
      <w:r w:rsidR="001D23A2" w:rsidRPr="000128A4">
        <w:rPr>
          <w:rFonts w:asciiTheme="majorHAnsi" w:eastAsiaTheme="minorEastAsia" w:hAnsiTheme="majorHAnsi" w:cstheme="majorHAnsi"/>
          <w:i/>
        </w:rPr>
        <w:t>B</w:t>
      </w:r>
      <w:r w:rsidR="001D23A2" w:rsidRPr="000128A4">
        <w:rPr>
          <w:rFonts w:asciiTheme="majorHAnsi" w:eastAsiaTheme="minorEastAsia" w:hAnsiTheme="minorEastAsia" w:cstheme="majorHAnsi"/>
        </w:rPr>
        <w:t>之间。在尖劈背上加一压力，如图所示，则尖劈对</w:t>
      </w:r>
      <w:r w:rsidR="001D23A2" w:rsidRPr="000128A4">
        <w:rPr>
          <w:rFonts w:asciiTheme="majorHAnsi" w:eastAsiaTheme="minorEastAsia" w:hAnsiTheme="majorHAnsi" w:cstheme="majorHAnsi"/>
          <w:i/>
        </w:rPr>
        <w:t>A</w:t>
      </w:r>
      <w:r w:rsidR="001D23A2" w:rsidRPr="000128A4">
        <w:rPr>
          <w:rFonts w:asciiTheme="majorHAnsi" w:eastAsiaTheme="minorEastAsia" w:hAnsiTheme="minorEastAsia" w:cstheme="majorHAnsi"/>
        </w:rPr>
        <w:t>侧的压力为多少？对</w:t>
      </w:r>
      <w:r w:rsidR="001D23A2" w:rsidRPr="000128A4">
        <w:rPr>
          <w:rFonts w:asciiTheme="majorHAnsi" w:eastAsiaTheme="minorEastAsia" w:hAnsiTheme="majorHAnsi" w:cstheme="majorHAnsi"/>
          <w:i/>
        </w:rPr>
        <w:t>B</w:t>
      </w:r>
      <w:r w:rsidR="001D23A2" w:rsidRPr="000128A4">
        <w:rPr>
          <w:rFonts w:asciiTheme="majorHAnsi" w:eastAsiaTheme="minorEastAsia" w:hAnsiTheme="minorEastAsia" w:cstheme="majorHAnsi"/>
        </w:rPr>
        <w:t>侧的压力为多少？</w:t>
      </w:r>
    </w:p>
    <w:p w:rsidR="001D23A2" w:rsidRPr="000128A4" w:rsidRDefault="001D23A2" w:rsidP="000128A4">
      <w:pPr>
        <w:pStyle w:val="ae"/>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【难度】</w:t>
      </w:r>
      <w:r w:rsidRPr="000128A4">
        <w:rPr>
          <w:rFonts w:asciiTheme="minorEastAsia" w:eastAsiaTheme="minorEastAsia" w:hAnsiTheme="minorEastAsia" w:cstheme="majorHAnsi"/>
          <w:color w:val="FF0000"/>
        </w:rPr>
        <w:t>★★</w:t>
      </w:r>
    </w:p>
    <w:p w:rsidR="001D23A2" w:rsidRPr="000128A4" w:rsidRDefault="001D23A2" w:rsidP="000128A4">
      <w:pPr>
        <w:pStyle w:val="ae"/>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【答案】</w:t>
      </w:r>
      <w:r w:rsidRPr="000128A4">
        <w:rPr>
          <w:rFonts w:asciiTheme="majorHAnsi" w:eastAsiaTheme="minorEastAsia" w:hAnsiTheme="majorHAnsi" w:cstheme="majorHAnsi"/>
          <w:color w:val="FF0000"/>
          <w:position w:val="-22"/>
        </w:rPr>
        <w:object w:dxaOrig="520" w:dyaOrig="560">
          <v:shape id="_x0000_i1036" type="#_x0000_t75" style="width:26.25pt;height:27.75pt" o:ole="">
            <v:imagedata r:id="rId62" o:title=""/>
          </v:shape>
          <o:OLEObject Type="Embed" ProgID="Equation.DSMT4" ShapeID="_x0000_i1036" DrawAspect="Content" ObjectID="_1559647959" r:id="rId63"/>
        </w:objec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color w:val="FF0000"/>
          <w:position w:val="-6"/>
        </w:rPr>
        <w:object w:dxaOrig="680" w:dyaOrig="260">
          <v:shape id="_x0000_i1037" type="#_x0000_t75" style="width:33.75pt;height:12.75pt" o:ole="">
            <v:imagedata r:id="rId64" o:title=""/>
          </v:shape>
          <o:OLEObject Type="Embed" ProgID="Equation.DSMT4" ShapeID="_x0000_i1037" DrawAspect="Content" ObjectID="_1559647960" r:id="rId65"/>
        </w:object>
      </w:r>
    </w:p>
    <w:p w:rsidR="00D43448" w:rsidRPr="000128A4" w:rsidRDefault="00D43448" w:rsidP="000128A4">
      <w:pPr>
        <w:pStyle w:val="ae"/>
        <w:rPr>
          <w:rFonts w:asciiTheme="majorHAnsi" w:eastAsiaTheme="minorEastAsia" w:hAnsiTheme="majorHAnsi" w:cstheme="majorHAnsi"/>
          <w:color w:val="FF0000"/>
        </w:rPr>
      </w:pPr>
    </w:p>
    <w:p w:rsidR="002976AB" w:rsidRDefault="002976AB" w:rsidP="000128A4">
      <w:pPr>
        <w:pStyle w:val="ae"/>
        <w:rPr>
          <w:rFonts w:asciiTheme="majorHAnsi" w:eastAsiaTheme="minorEastAsia" w:hAnsiTheme="majorHAnsi" w:cstheme="majorHAnsi" w:hint="eastAsia"/>
          <w:color w:val="FF0000"/>
        </w:rPr>
      </w:pPr>
    </w:p>
    <w:p w:rsidR="000128A4" w:rsidRPr="000128A4" w:rsidRDefault="000128A4" w:rsidP="000128A4">
      <w:pPr>
        <w:pStyle w:val="ae"/>
        <w:rPr>
          <w:rFonts w:asciiTheme="majorHAnsi" w:eastAsiaTheme="minorEastAsia" w:hAnsiTheme="majorHAnsi" w:cstheme="majorHAnsi"/>
          <w:color w:val="FF0000"/>
        </w:rPr>
      </w:pPr>
    </w:p>
    <w:p w:rsidR="00B151C4" w:rsidRPr="000128A4" w:rsidRDefault="002976AB" w:rsidP="000128A4">
      <w:pPr>
        <w:rPr>
          <w:rFonts w:asciiTheme="majorHAnsi" w:hAnsiTheme="majorHAnsi" w:cstheme="majorHAnsi"/>
          <w:color w:val="000000"/>
          <w:szCs w:val="21"/>
        </w:rPr>
      </w:pPr>
      <w:r w:rsidRPr="000128A4">
        <w:rPr>
          <w:rFonts w:asciiTheme="majorHAnsi" w:hAnsiTheme="majorHAnsi" w:cstheme="majorHAnsi"/>
          <w:color w:val="000000"/>
          <w:szCs w:val="21"/>
        </w:rPr>
        <w:t>5</w:t>
      </w:r>
      <w:r w:rsidRPr="000128A4">
        <w:rPr>
          <w:rFonts w:asciiTheme="majorHAnsi" w:hAnsiTheme="minorEastAsia" w:cstheme="majorHAnsi"/>
          <w:color w:val="000000"/>
          <w:szCs w:val="21"/>
        </w:rPr>
        <w:t>、</w:t>
      </w:r>
      <w:r w:rsidR="00B151C4" w:rsidRPr="000128A4">
        <w:rPr>
          <w:rFonts w:asciiTheme="majorHAnsi" w:hAnsiTheme="minorEastAsia" w:cstheme="majorHAnsi"/>
          <w:color w:val="000000"/>
          <w:szCs w:val="21"/>
        </w:rPr>
        <w:t>如图所示，电灯的重力</w:t>
      </w:r>
      <w:r w:rsidR="00B151C4" w:rsidRPr="000128A4">
        <w:rPr>
          <w:rFonts w:asciiTheme="majorHAnsi" w:hAnsiTheme="majorHAnsi" w:cstheme="majorHAnsi"/>
          <w:i/>
          <w:color w:val="000000"/>
          <w:szCs w:val="21"/>
        </w:rPr>
        <w:t>G</w:t>
      </w:r>
      <w:r w:rsidR="00B151C4" w:rsidRPr="000128A4">
        <w:rPr>
          <w:rFonts w:asciiTheme="majorHAnsi" w:hAnsiTheme="minorEastAsia" w:cstheme="majorHAnsi"/>
          <w:color w:val="000000"/>
          <w:szCs w:val="21"/>
        </w:rPr>
        <w:t>＝</w:t>
      </w:r>
      <w:r w:rsidR="00B151C4" w:rsidRPr="000128A4">
        <w:rPr>
          <w:rFonts w:asciiTheme="majorHAnsi" w:hAnsiTheme="majorHAnsi" w:cstheme="majorHAnsi"/>
          <w:color w:val="000000"/>
          <w:szCs w:val="21"/>
        </w:rPr>
        <w:t>10N</w:t>
      </w:r>
      <w:r w:rsidR="00B151C4" w:rsidRPr="000128A4">
        <w:rPr>
          <w:rFonts w:asciiTheme="majorHAnsi" w:hAnsiTheme="minorEastAsia" w:cstheme="majorHAnsi"/>
          <w:color w:val="000000"/>
          <w:szCs w:val="21"/>
        </w:rPr>
        <w:t>，</w:t>
      </w:r>
      <w:r w:rsidR="00B151C4" w:rsidRPr="000128A4">
        <w:rPr>
          <w:rFonts w:asciiTheme="majorHAnsi" w:hAnsiTheme="majorHAnsi" w:cstheme="majorHAnsi"/>
          <w:i/>
          <w:color w:val="000000"/>
          <w:szCs w:val="21"/>
        </w:rPr>
        <w:t>AO</w:t>
      </w:r>
      <w:r w:rsidR="00B151C4" w:rsidRPr="000128A4">
        <w:rPr>
          <w:rFonts w:asciiTheme="majorHAnsi" w:hAnsiTheme="minorEastAsia" w:cstheme="majorHAnsi"/>
          <w:color w:val="000000"/>
          <w:szCs w:val="21"/>
        </w:rPr>
        <w:t>绳与顶板间的夹角为</w:t>
      </w:r>
      <w:r w:rsidR="00B151C4" w:rsidRPr="000128A4">
        <w:rPr>
          <w:rFonts w:asciiTheme="majorHAnsi" w:hAnsiTheme="majorHAnsi" w:cstheme="majorHAnsi"/>
          <w:color w:val="000000"/>
          <w:szCs w:val="21"/>
        </w:rPr>
        <w:t>53</w:t>
      </w:r>
      <w:r w:rsidR="00B151C4" w:rsidRPr="000128A4">
        <w:rPr>
          <w:rFonts w:asciiTheme="majorHAnsi" w:hAnsiTheme="majorHAnsi" w:cstheme="majorHAnsi"/>
        </w:rPr>
        <w:t>°</w:t>
      </w:r>
      <w:r w:rsidR="00B151C4" w:rsidRPr="000128A4">
        <w:rPr>
          <w:rFonts w:asciiTheme="majorHAnsi" w:hAnsiTheme="minorEastAsia" w:cstheme="majorHAnsi"/>
          <w:color w:val="000000"/>
          <w:szCs w:val="21"/>
        </w:rPr>
        <w:t>，</w:t>
      </w:r>
      <w:r w:rsidR="00B151C4" w:rsidRPr="000128A4">
        <w:rPr>
          <w:rFonts w:asciiTheme="majorHAnsi" w:hAnsiTheme="majorHAnsi" w:cstheme="majorHAnsi"/>
          <w:i/>
          <w:color w:val="000000"/>
          <w:szCs w:val="21"/>
        </w:rPr>
        <w:t>BO</w:t>
      </w:r>
      <w:r w:rsidR="00B151C4" w:rsidRPr="000128A4">
        <w:rPr>
          <w:rFonts w:asciiTheme="majorHAnsi" w:hAnsiTheme="minorEastAsia" w:cstheme="majorHAnsi"/>
          <w:color w:val="000000"/>
          <w:szCs w:val="21"/>
        </w:rPr>
        <w:t>绳水平，这时灯对</w:t>
      </w:r>
      <w:r w:rsidR="00B151C4" w:rsidRPr="000128A4">
        <w:rPr>
          <w:rFonts w:asciiTheme="majorHAnsi" w:hAnsiTheme="majorHAnsi" w:cstheme="majorHAnsi"/>
          <w:i/>
          <w:color w:val="000000"/>
          <w:szCs w:val="21"/>
        </w:rPr>
        <w:t>CO</w:t>
      </w:r>
      <w:r w:rsidR="00B151C4" w:rsidRPr="000128A4">
        <w:rPr>
          <w:rFonts w:asciiTheme="majorHAnsi" w:hAnsiTheme="minorEastAsia" w:cstheme="majorHAnsi"/>
          <w:color w:val="000000"/>
          <w:szCs w:val="21"/>
        </w:rPr>
        <w:t>绳产生的拉力</w:t>
      </w:r>
      <w:r w:rsidR="00B151C4" w:rsidRPr="000128A4">
        <w:rPr>
          <w:rFonts w:asciiTheme="majorHAnsi" w:hAnsiTheme="majorHAnsi" w:cstheme="majorHAnsi"/>
          <w:i/>
          <w:color w:val="000000"/>
          <w:szCs w:val="21"/>
        </w:rPr>
        <w:t>F</w:t>
      </w:r>
      <w:r w:rsidR="00B151C4" w:rsidRPr="000128A4">
        <w:rPr>
          <w:rFonts w:asciiTheme="majorHAnsi" w:hAnsiTheme="majorHAnsi" w:cstheme="majorHAnsi"/>
          <w:color w:val="000000"/>
          <w:szCs w:val="21"/>
        </w:rPr>
        <w:t>=</w:t>
      </w:r>
      <w:r w:rsidR="00B151C4" w:rsidRPr="000128A4">
        <w:rPr>
          <w:rFonts w:asciiTheme="majorHAnsi" w:hAnsiTheme="majorHAnsi" w:cstheme="majorHAnsi"/>
          <w:i/>
          <w:color w:val="000000"/>
          <w:szCs w:val="21"/>
        </w:rPr>
        <w:t>G</w:t>
      </w:r>
      <w:r w:rsidR="00B151C4" w:rsidRPr="000128A4">
        <w:rPr>
          <w:rFonts w:asciiTheme="majorHAnsi" w:hAnsiTheme="majorHAnsi" w:cstheme="majorHAnsi"/>
          <w:color w:val="000000"/>
          <w:szCs w:val="21"/>
        </w:rPr>
        <w:t>=10N</w:t>
      </w:r>
      <w:r w:rsidR="00B151C4" w:rsidRPr="000128A4">
        <w:rPr>
          <w:rFonts w:asciiTheme="majorHAnsi" w:hAnsiTheme="minorEastAsia" w:cstheme="majorHAnsi"/>
          <w:color w:val="000000"/>
          <w:szCs w:val="21"/>
        </w:rPr>
        <w:t>，求</w:t>
      </w:r>
      <w:r w:rsidR="00B151C4" w:rsidRPr="000128A4">
        <w:rPr>
          <w:rFonts w:asciiTheme="majorHAnsi" w:hAnsiTheme="majorHAnsi" w:cstheme="majorHAnsi"/>
          <w:i/>
          <w:color w:val="000000"/>
          <w:szCs w:val="21"/>
        </w:rPr>
        <w:t>F</w:t>
      </w:r>
      <w:r w:rsidR="00B151C4" w:rsidRPr="000128A4">
        <w:rPr>
          <w:rFonts w:asciiTheme="majorHAnsi" w:hAnsiTheme="minorEastAsia" w:cstheme="majorHAnsi"/>
          <w:color w:val="000000"/>
          <w:szCs w:val="21"/>
        </w:rPr>
        <w:t>的两个分力大小。</w:t>
      </w:r>
    </w:p>
    <w:p w:rsidR="00B151C4" w:rsidRPr="000128A4" w:rsidRDefault="003E1D7B" w:rsidP="000128A4">
      <w:pPr>
        <w:rPr>
          <w:rFonts w:asciiTheme="majorHAnsi" w:hAnsiTheme="majorHAnsi" w:cstheme="majorHAnsi"/>
          <w:color w:val="000000"/>
          <w:szCs w:val="21"/>
        </w:rPr>
      </w:pPr>
      <w:r w:rsidRPr="000128A4">
        <w:rPr>
          <w:rFonts w:asciiTheme="majorHAnsi" w:hAnsiTheme="majorHAnsi" w:cstheme="majorHAnsi"/>
          <w:noProof/>
          <w:color w:val="000000"/>
          <w:szCs w:val="21"/>
        </w:rPr>
        <w:pict>
          <v:shape id="_x0000_s1191" type="#_x0000_t75" style="position:absolute;left:0;text-align:left;margin-left:385.2pt;margin-top:4.4pt;width:70.15pt;height:75.4pt;z-index:251668992;mso-position-horizontal-relative:page">
            <v:imagedata r:id="rId66" o:title=""/>
            <w10:wrap type="square" anchorx="page"/>
          </v:shape>
          <o:OLEObject Type="Embed" ProgID="PBrush" ShapeID="_x0000_s1191" DrawAspect="Content" ObjectID="_1559647972" r:id="rId67"/>
        </w:pict>
      </w:r>
    </w:p>
    <w:p w:rsidR="00464B19" w:rsidRPr="000128A4" w:rsidRDefault="00464B19" w:rsidP="000128A4">
      <w:pPr>
        <w:pStyle w:val="ae"/>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【难度】</w:t>
      </w:r>
      <w:r w:rsidRPr="000128A4">
        <w:rPr>
          <w:rFonts w:asciiTheme="minorEastAsia" w:eastAsiaTheme="minorEastAsia" w:hAnsiTheme="minorEastAsia" w:cstheme="majorHAnsi"/>
          <w:color w:val="FF0000"/>
        </w:rPr>
        <w:t>★★</w:t>
      </w:r>
    </w:p>
    <w:p w:rsidR="00B151C4" w:rsidRPr="000128A4" w:rsidRDefault="00464B19" w:rsidP="000128A4">
      <w:pPr>
        <w:rPr>
          <w:rFonts w:asciiTheme="majorHAnsi" w:hAnsiTheme="majorHAnsi" w:cstheme="majorHAnsi"/>
          <w:color w:val="FF0000"/>
        </w:rPr>
      </w:pPr>
      <w:r w:rsidRPr="000128A4">
        <w:rPr>
          <w:rFonts w:asciiTheme="majorHAnsi" w:hAnsiTheme="minorEastAsia" w:cstheme="majorHAnsi"/>
          <w:color w:val="FF0000"/>
        </w:rPr>
        <w:t>【答案】</w:t>
      </w:r>
      <w:r w:rsidR="00B47B07" w:rsidRPr="000128A4">
        <w:rPr>
          <w:rFonts w:asciiTheme="majorHAnsi" w:hAnsiTheme="majorHAnsi" w:cstheme="majorHAnsi"/>
          <w:i/>
          <w:color w:val="FF0000"/>
        </w:rPr>
        <w:t>F</w:t>
      </w:r>
      <w:r w:rsidR="00B47B07" w:rsidRPr="000128A4">
        <w:rPr>
          <w:rFonts w:asciiTheme="majorHAnsi" w:hAnsiTheme="majorHAnsi" w:cstheme="majorHAnsi"/>
          <w:i/>
          <w:color w:val="FF0000"/>
          <w:vertAlign w:val="subscript"/>
        </w:rPr>
        <w:t>OA</w:t>
      </w:r>
      <w:r w:rsidR="00B47B07" w:rsidRPr="000128A4">
        <w:rPr>
          <w:rFonts w:asciiTheme="majorHAnsi" w:hAnsiTheme="majorHAnsi" w:cstheme="majorHAnsi"/>
          <w:color w:val="FF0000"/>
        </w:rPr>
        <w:t>=12.5N</w:t>
      </w:r>
      <w:r w:rsidR="00B47B07" w:rsidRPr="000128A4">
        <w:rPr>
          <w:rFonts w:asciiTheme="majorHAnsi" w:hAnsiTheme="minorEastAsia" w:cstheme="majorHAnsi"/>
          <w:color w:val="FF0000"/>
        </w:rPr>
        <w:t>；</w:t>
      </w:r>
      <w:r w:rsidR="00B47B07" w:rsidRPr="000128A4">
        <w:rPr>
          <w:rFonts w:asciiTheme="majorHAnsi" w:hAnsiTheme="majorHAnsi" w:cstheme="majorHAnsi"/>
          <w:i/>
          <w:color w:val="FF0000"/>
        </w:rPr>
        <w:t>F</w:t>
      </w:r>
      <w:r w:rsidR="00B47B07" w:rsidRPr="000128A4">
        <w:rPr>
          <w:rFonts w:asciiTheme="majorHAnsi" w:hAnsiTheme="majorHAnsi" w:cstheme="majorHAnsi"/>
          <w:i/>
          <w:color w:val="FF0000"/>
          <w:vertAlign w:val="subscript"/>
        </w:rPr>
        <w:t>OB</w:t>
      </w:r>
      <w:r w:rsidR="00B47B07" w:rsidRPr="000128A4">
        <w:rPr>
          <w:rFonts w:asciiTheme="majorHAnsi" w:hAnsiTheme="majorHAnsi" w:cstheme="majorHAnsi"/>
          <w:color w:val="FF0000"/>
        </w:rPr>
        <w:t>=7.5N</w:t>
      </w:r>
    </w:p>
    <w:p w:rsidR="00B151C4" w:rsidRPr="000128A4" w:rsidRDefault="00B151C4" w:rsidP="000128A4">
      <w:pPr>
        <w:rPr>
          <w:rFonts w:asciiTheme="majorHAnsi" w:hAnsiTheme="majorHAnsi" w:cstheme="majorHAnsi"/>
          <w:color w:val="000000"/>
          <w:szCs w:val="21"/>
        </w:rPr>
      </w:pPr>
    </w:p>
    <w:p w:rsidR="00B151C4" w:rsidRPr="000128A4" w:rsidRDefault="00B151C4" w:rsidP="000128A4">
      <w:pPr>
        <w:rPr>
          <w:rFonts w:asciiTheme="majorHAnsi" w:hAnsiTheme="majorHAnsi" w:cstheme="majorHAnsi"/>
          <w:color w:val="000000"/>
          <w:szCs w:val="21"/>
        </w:rPr>
      </w:pPr>
    </w:p>
    <w:p w:rsidR="00740906" w:rsidRPr="000128A4" w:rsidRDefault="00740906" w:rsidP="000128A4">
      <w:pPr>
        <w:rPr>
          <w:rFonts w:asciiTheme="majorHAnsi" w:hAnsiTheme="majorHAnsi" w:cstheme="majorHAnsi"/>
          <w:color w:val="000000"/>
          <w:szCs w:val="21"/>
        </w:rPr>
      </w:pPr>
    </w:p>
    <w:p w:rsidR="00D43448" w:rsidRPr="000128A4" w:rsidRDefault="00D43448" w:rsidP="000128A4">
      <w:pPr>
        <w:pStyle w:val="ae"/>
        <w:rPr>
          <w:rFonts w:asciiTheme="majorHAnsi" w:eastAsiaTheme="minorEastAsia" w:hAnsiTheme="majorHAnsi" w:cstheme="majorHAnsi"/>
          <w:color w:val="FF0000"/>
        </w:rPr>
      </w:pPr>
    </w:p>
    <w:p w:rsidR="006F541D" w:rsidRPr="000128A4" w:rsidRDefault="00D26D97"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noProof/>
        </w:rPr>
        <w:drawing>
          <wp:anchor distT="0" distB="0" distL="114300" distR="114300" simplePos="0" relativeHeight="251657216" behindDoc="0" locked="0" layoutInCell="1" allowOverlap="1">
            <wp:simplePos x="0" y="0"/>
            <wp:positionH relativeFrom="margin">
              <wp:posOffset>4509770</wp:posOffset>
            </wp:positionH>
            <wp:positionV relativeFrom="paragraph">
              <wp:posOffset>567690</wp:posOffset>
            </wp:positionV>
            <wp:extent cx="952500" cy="1371600"/>
            <wp:effectExtent l="19050" t="0" r="0" b="0"/>
            <wp:wrapSquare wrapText="bothSides"/>
            <wp:docPr id="55" name="图片 55" descr="W2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W212.TIF"/>
                    <pic:cNvPicPr>
                      <a:picLocks noChangeAspect="1" noChangeArrowheads="1"/>
                    </pic:cNvPicPr>
                  </pic:nvPicPr>
                  <pic:blipFill>
                    <a:blip r:embed="rId68" r:link="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1371600"/>
                    </a:xfrm>
                    <a:prstGeom prst="rect">
                      <a:avLst/>
                    </a:prstGeom>
                    <a:noFill/>
                    <a:ln>
                      <a:noFill/>
                    </a:ln>
                  </pic:spPr>
                </pic:pic>
              </a:graphicData>
            </a:graphic>
          </wp:anchor>
        </w:drawing>
      </w:r>
      <w:r w:rsidR="006F541D" w:rsidRPr="000128A4">
        <w:rPr>
          <w:rFonts w:asciiTheme="majorHAnsi" w:eastAsiaTheme="minorEastAsia" w:hAnsiTheme="majorHAnsi" w:cstheme="majorHAnsi"/>
        </w:rPr>
        <w:t>6</w:t>
      </w:r>
      <w:r w:rsidR="006F541D" w:rsidRPr="000128A4">
        <w:rPr>
          <w:rFonts w:asciiTheme="majorHAnsi" w:eastAsiaTheme="minorEastAsia" w:hAnsiTheme="minorEastAsia" w:cstheme="majorHAnsi"/>
        </w:rPr>
        <w:t>、某压榨机的结构示意图如图所示，其中</w:t>
      </w:r>
      <w:r w:rsidR="006F541D" w:rsidRPr="000128A4">
        <w:rPr>
          <w:rFonts w:asciiTheme="majorHAnsi" w:eastAsiaTheme="minorEastAsia" w:hAnsiTheme="majorHAnsi" w:cstheme="majorHAnsi"/>
          <w:i/>
        </w:rPr>
        <w:t>B</w:t>
      </w:r>
      <w:r w:rsidR="006F541D" w:rsidRPr="000128A4">
        <w:rPr>
          <w:rFonts w:asciiTheme="majorHAnsi" w:eastAsiaTheme="minorEastAsia" w:hAnsiTheme="minorEastAsia" w:cstheme="majorHAnsi"/>
        </w:rPr>
        <w:t>为固定铰链，若在</w:t>
      </w:r>
      <w:r w:rsidR="006F541D" w:rsidRPr="000128A4">
        <w:rPr>
          <w:rFonts w:asciiTheme="majorHAnsi" w:eastAsiaTheme="minorEastAsia" w:hAnsiTheme="majorHAnsi" w:cstheme="majorHAnsi"/>
          <w:i/>
        </w:rPr>
        <w:t>A</w:t>
      </w:r>
      <w:r w:rsidR="006F541D" w:rsidRPr="000128A4">
        <w:rPr>
          <w:rFonts w:asciiTheme="majorHAnsi" w:eastAsiaTheme="minorEastAsia" w:hAnsiTheme="minorEastAsia" w:cstheme="majorHAnsi"/>
        </w:rPr>
        <w:t>铰链处作用一垂直于壁的力</w:t>
      </w:r>
      <w:r w:rsidR="006F541D" w:rsidRPr="000128A4">
        <w:rPr>
          <w:rFonts w:asciiTheme="majorHAnsi" w:eastAsiaTheme="minorEastAsia" w:hAnsiTheme="majorHAnsi" w:cstheme="majorHAnsi"/>
          <w:i/>
        </w:rPr>
        <w:t>F</w:t>
      </w:r>
      <w:r w:rsidR="006F541D" w:rsidRPr="000128A4">
        <w:rPr>
          <w:rFonts w:asciiTheme="majorHAnsi" w:eastAsiaTheme="minorEastAsia" w:hAnsiTheme="minorEastAsia" w:cstheme="majorHAnsi"/>
        </w:rPr>
        <w:t>，则由于力</w:t>
      </w:r>
      <w:r w:rsidR="006F541D" w:rsidRPr="000128A4">
        <w:rPr>
          <w:rFonts w:asciiTheme="majorHAnsi" w:eastAsiaTheme="minorEastAsia" w:hAnsiTheme="majorHAnsi" w:cstheme="majorHAnsi"/>
          <w:i/>
        </w:rPr>
        <w:t>F</w:t>
      </w:r>
      <w:r w:rsidR="006F541D" w:rsidRPr="000128A4">
        <w:rPr>
          <w:rFonts w:asciiTheme="majorHAnsi" w:eastAsiaTheme="minorEastAsia" w:hAnsiTheme="minorEastAsia" w:cstheme="majorHAnsi"/>
        </w:rPr>
        <w:t>的作用，使滑块</w:t>
      </w:r>
      <w:r w:rsidR="006F541D" w:rsidRPr="000128A4">
        <w:rPr>
          <w:rFonts w:asciiTheme="majorHAnsi" w:eastAsiaTheme="minorEastAsia" w:hAnsiTheme="majorHAnsi" w:cstheme="majorHAnsi"/>
          <w:i/>
        </w:rPr>
        <w:t>C</w:t>
      </w:r>
      <w:r w:rsidR="006F541D" w:rsidRPr="000128A4">
        <w:rPr>
          <w:rFonts w:asciiTheme="majorHAnsi" w:eastAsiaTheme="minorEastAsia" w:hAnsiTheme="minorEastAsia" w:cstheme="majorHAnsi"/>
        </w:rPr>
        <w:t>压紧物体</w:t>
      </w:r>
      <w:r w:rsidR="006F541D" w:rsidRPr="000128A4">
        <w:rPr>
          <w:rFonts w:asciiTheme="majorHAnsi" w:eastAsiaTheme="minorEastAsia" w:hAnsiTheme="majorHAnsi" w:cstheme="majorHAnsi"/>
          <w:i/>
        </w:rPr>
        <w:t>D</w:t>
      </w:r>
      <w:r w:rsidR="006F541D" w:rsidRPr="000128A4">
        <w:rPr>
          <w:rFonts w:asciiTheme="majorHAnsi" w:eastAsiaTheme="minorEastAsia" w:hAnsiTheme="minorEastAsia" w:cstheme="majorHAnsi"/>
        </w:rPr>
        <w:t>，设</w:t>
      </w:r>
      <w:r w:rsidR="006F541D" w:rsidRPr="000128A4">
        <w:rPr>
          <w:rFonts w:asciiTheme="majorHAnsi" w:eastAsiaTheme="minorEastAsia" w:hAnsiTheme="majorHAnsi" w:cstheme="majorHAnsi"/>
          <w:i/>
        </w:rPr>
        <w:t>C</w:t>
      </w:r>
      <w:r w:rsidR="006F541D" w:rsidRPr="000128A4">
        <w:rPr>
          <w:rFonts w:asciiTheme="majorHAnsi" w:eastAsiaTheme="minorEastAsia" w:hAnsiTheme="minorEastAsia" w:cstheme="majorHAnsi"/>
        </w:rPr>
        <w:t>与</w:t>
      </w:r>
      <w:r w:rsidR="006F541D" w:rsidRPr="000128A4">
        <w:rPr>
          <w:rFonts w:asciiTheme="majorHAnsi" w:eastAsiaTheme="minorEastAsia" w:hAnsiTheme="majorHAnsi" w:cstheme="majorHAnsi"/>
          <w:i/>
        </w:rPr>
        <w:t>D</w:t>
      </w:r>
      <w:r w:rsidR="006F541D" w:rsidRPr="000128A4">
        <w:rPr>
          <w:rFonts w:asciiTheme="majorHAnsi" w:eastAsiaTheme="minorEastAsia" w:hAnsiTheme="minorEastAsia" w:cstheme="majorHAnsi"/>
        </w:rPr>
        <w:t>光滑接触，杆的重力及滑块</w:t>
      </w:r>
      <w:r w:rsidR="006F541D" w:rsidRPr="000128A4">
        <w:rPr>
          <w:rFonts w:asciiTheme="majorHAnsi" w:eastAsiaTheme="minorEastAsia" w:hAnsiTheme="majorHAnsi" w:cstheme="majorHAnsi"/>
          <w:i/>
        </w:rPr>
        <w:t>C</w:t>
      </w:r>
      <w:r w:rsidR="006F541D" w:rsidRPr="000128A4">
        <w:rPr>
          <w:rFonts w:asciiTheme="majorHAnsi" w:eastAsiaTheme="minorEastAsia" w:hAnsiTheme="minorEastAsia" w:cstheme="majorHAnsi"/>
        </w:rPr>
        <w:t>的重力不计，图中</w:t>
      </w:r>
      <w:r w:rsidR="006F541D" w:rsidRPr="000128A4">
        <w:rPr>
          <w:rFonts w:asciiTheme="majorHAnsi" w:eastAsiaTheme="minorEastAsia" w:hAnsiTheme="majorHAnsi" w:cstheme="majorHAnsi"/>
          <w:i/>
        </w:rPr>
        <w:t>a</w:t>
      </w:r>
      <w:r w:rsidR="006F541D" w:rsidRPr="000128A4">
        <w:rPr>
          <w:rFonts w:asciiTheme="majorHAnsi" w:eastAsiaTheme="minorEastAsia" w:hAnsiTheme="minorEastAsia" w:cstheme="majorHAnsi"/>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006F541D" w:rsidRPr="000128A4">
          <w:rPr>
            <w:rFonts w:asciiTheme="majorHAnsi" w:eastAsiaTheme="minorEastAsia" w:hAnsiTheme="majorHAnsi" w:cstheme="majorHAnsi"/>
          </w:rPr>
          <w:t>0.5 m</w:t>
        </w:r>
      </w:smartTag>
      <w:r w:rsidR="006F541D" w:rsidRPr="000128A4">
        <w:rPr>
          <w:rFonts w:asciiTheme="majorHAnsi" w:eastAsiaTheme="minorEastAsia" w:hAnsiTheme="minorEastAsia" w:cstheme="majorHAnsi"/>
        </w:rPr>
        <w:t>，</w:t>
      </w:r>
      <w:r w:rsidR="006F541D" w:rsidRPr="000128A4">
        <w:rPr>
          <w:rFonts w:asciiTheme="majorHAnsi" w:eastAsiaTheme="minorEastAsia" w:hAnsiTheme="majorHAnsi" w:cstheme="majorHAnsi"/>
          <w:i/>
        </w:rPr>
        <w:t>b</w:t>
      </w:r>
      <w:r w:rsidR="006F541D" w:rsidRPr="000128A4">
        <w:rPr>
          <w:rFonts w:asciiTheme="majorHAnsi" w:eastAsiaTheme="minorEastAsia" w:hAnsiTheme="minorEastAsia" w:cstheme="majorHAnsi"/>
        </w:rPr>
        <w:t>＝</w:t>
      </w:r>
      <w:smartTag w:uri="urn:schemas-microsoft-com:office:smarttags" w:element="chmetcnv">
        <w:smartTagPr>
          <w:attr w:name="UnitName" w:val="m"/>
          <w:attr w:name="SourceValue" w:val=".05"/>
          <w:attr w:name="HasSpace" w:val="True"/>
          <w:attr w:name="Negative" w:val="False"/>
          <w:attr w:name="NumberType" w:val="1"/>
          <w:attr w:name="TCSC" w:val="0"/>
        </w:smartTagPr>
        <w:r w:rsidR="006F541D" w:rsidRPr="000128A4">
          <w:rPr>
            <w:rFonts w:asciiTheme="majorHAnsi" w:eastAsiaTheme="minorEastAsia" w:hAnsiTheme="majorHAnsi" w:cstheme="majorHAnsi"/>
          </w:rPr>
          <w:t>0.05 m</w:t>
        </w:r>
      </w:smartTag>
      <w:r w:rsidR="006F541D" w:rsidRPr="000128A4">
        <w:rPr>
          <w:rFonts w:asciiTheme="majorHAnsi" w:eastAsiaTheme="minorEastAsia" w:hAnsiTheme="minorEastAsia" w:cstheme="majorHAnsi"/>
        </w:rPr>
        <w:t>，则物体</w:t>
      </w:r>
      <w:r w:rsidR="006F541D" w:rsidRPr="000128A4">
        <w:rPr>
          <w:rFonts w:asciiTheme="majorHAnsi" w:eastAsiaTheme="minorEastAsia" w:hAnsiTheme="majorHAnsi" w:cstheme="majorHAnsi"/>
          <w:i/>
        </w:rPr>
        <w:t>D</w:t>
      </w:r>
      <w:r w:rsidR="006F541D" w:rsidRPr="000128A4">
        <w:rPr>
          <w:rFonts w:asciiTheme="majorHAnsi" w:eastAsiaTheme="minorEastAsia" w:hAnsiTheme="minorEastAsia" w:cstheme="majorHAnsi"/>
        </w:rPr>
        <w:t>所受压力的大小与力</w:t>
      </w:r>
      <w:r w:rsidR="006F541D" w:rsidRPr="000128A4">
        <w:rPr>
          <w:rFonts w:asciiTheme="majorHAnsi" w:eastAsiaTheme="minorEastAsia" w:hAnsiTheme="majorHAnsi" w:cstheme="majorHAnsi"/>
          <w:i/>
        </w:rPr>
        <w:t>F</w:t>
      </w:r>
      <w:r w:rsidR="006F541D" w:rsidRPr="000128A4">
        <w:rPr>
          <w:rFonts w:asciiTheme="majorHAnsi" w:eastAsiaTheme="minorEastAsia" w:hAnsiTheme="minorEastAsia" w:cstheme="majorHAnsi"/>
        </w:rPr>
        <w:t>的比值为</w:t>
      </w:r>
      <w:r w:rsidR="006F541D" w:rsidRPr="000128A4">
        <w:rPr>
          <w:rFonts w:asciiTheme="majorHAnsi" w:eastAsiaTheme="minorEastAsia" w:hAnsiTheme="majorHAnsi" w:cstheme="majorHAnsi"/>
        </w:rPr>
        <w:tab/>
      </w:r>
      <w:r w:rsidR="00504FB4" w:rsidRPr="000128A4">
        <w:rPr>
          <w:rFonts w:asciiTheme="majorHAnsi" w:eastAsiaTheme="minorEastAsia" w:hAnsiTheme="minorEastAsia" w:cstheme="majorHAnsi"/>
        </w:rPr>
        <w:t>多少</w:t>
      </w:r>
    </w:p>
    <w:p w:rsidR="00D26D97" w:rsidRPr="000128A4" w:rsidRDefault="00D26D97" w:rsidP="000128A4">
      <w:pPr>
        <w:pStyle w:val="ae"/>
        <w:jc w:val="left"/>
        <w:rPr>
          <w:rFonts w:asciiTheme="majorHAnsi" w:eastAsiaTheme="minorEastAsia" w:hAnsiTheme="majorHAnsi" w:cstheme="majorHAnsi"/>
        </w:rPr>
      </w:pPr>
    </w:p>
    <w:p w:rsidR="00D26D97" w:rsidRPr="000128A4" w:rsidRDefault="00D26D97" w:rsidP="000128A4">
      <w:pPr>
        <w:pStyle w:val="ae"/>
        <w:jc w:val="left"/>
        <w:rPr>
          <w:rFonts w:asciiTheme="majorHAnsi" w:eastAsiaTheme="minorEastAsia" w:hAnsiTheme="majorHAnsi" w:cstheme="majorHAnsi"/>
        </w:rPr>
      </w:pPr>
    </w:p>
    <w:p w:rsidR="00D26D97" w:rsidRDefault="00D26D97" w:rsidP="000128A4">
      <w:pPr>
        <w:pStyle w:val="ae"/>
        <w:jc w:val="left"/>
        <w:rPr>
          <w:rFonts w:asciiTheme="majorHAnsi" w:eastAsiaTheme="minorEastAsia" w:hAnsiTheme="majorHAnsi" w:cstheme="majorHAnsi" w:hint="eastAsia"/>
        </w:rPr>
      </w:pPr>
    </w:p>
    <w:p w:rsidR="000128A4" w:rsidRPr="000128A4" w:rsidRDefault="000128A4" w:rsidP="000128A4">
      <w:pPr>
        <w:pStyle w:val="ae"/>
        <w:jc w:val="left"/>
        <w:rPr>
          <w:rFonts w:asciiTheme="majorHAnsi" w:eastAsiaTheme="minorEastAsia" w:hAnsiTheme="majorHAnsi" w:cstheme="majorHAnsi"/>
        </w:rPr>
      </w:pPr>
    </w:p>
    <w:p w:rsidR="00D26D97" w:rsidRPr="000128A4" w:rsidRDefault="00D26D97" w:rsidP="000128A4">
      <w:pPr>
        <w:pStyle w:val="ae"/>
        <w:jc w:val="left"/>
        <w:rPr>
          <w:rFonts w:asciiTheme="majorHAnsi" w:eastAsiaTheme="minorEastAsia" w:hAnsiTheme="majorHAnsi" w:cstheme="majorHAnsi"/>
        </w:rPr>
      </w:pPr>
    </w:p>
    <w:p w:rsidR="006F541D" w:rsidRPr="000128A4" w:rsidRDefault="006F541D"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【难度】</w:t>
      </w:r>
      <w:r w:rsidRPr="000128A4">
        <w:rPr>
          <w:rFonts w:asciiTheme="minorEastAsia" w:eastAsiaTheme="minorEastAsia" w:hAnsiTheme="minorEastAsia" w:cstheme="majorHAnsi"/>
          <w:color w:val="FF0000"/>
        </w:rPr>
        <w:t>★</w:t>
      </w:r>
      <w:r w:rsidR="008F42D7" w:rsidRPr="000128A4">
        <w:rPr>
          <w:rFonts w:asciiTheme="minorEastAsia" w:eastAsiaTheme="minorEastAsia" w:hAnsiTheme="minorEastAsia" w:cstheme="majorHAnsi"/>
          <w:color w:val="FF0000"/>
        </w:rPr>
        <w:t>★★</w:t>
      </w:r>
    </w:p>
    <w:p w:rsidR="006F541D" w:rsidRPr="000128A4" w:rsidRDefault="006F541D" w:rsidP="000128A4">
      <w:pPr>
        <w:rPr>
          <w:rFonts w:asciiTheme="majorHAnsi" w:hAnsiTheme="majorHAnsi" w:cstheme="majorHAnsi"/>
          <w:color w:val="FF0000"/>
        </w:rPr>
      </w:pPr>
      <w:r w:rsidRPr="000128A4">
        <w:rPr>
          <w:rFonts w:asciiTheme="majorHAnsi" w:hAnsiTheme="minorEastAsia" w:cstheme="majorHAnsi"/>
          <w:color w:val="FF0000"/>
        </w:rPr>
        <w:t>【答案】</w:t>
      </w:r>
      <w:r w:rsidR="00504FB4" w:rsidRPr="000128A4">
        <w:rPr>
          <w:rFonts w:asciiTheme="majorHAnsi" w:hAnsiTheme="majorHAnsi" w:cstheme="majorHAnsi"/>
          <w:color w:val="FF0000"/>
        </w:rPr>
        <w:t>5</w:t>
      </w:r>
    </w:p>
    <w:p w:rsidR="006F541D" w:rsidRPr="000128A4" w:rsidRDefault="006F541D"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【解析】按力</w:t>
      </w:r>
      <w:r w:rsidRPr="000128A4">
        <w:rPr>
          <w:rFonts w:asciiTheme="majorHAnsi" w:eastAsiaTheme="minorEastAsia" w:hAnsiTheme="majorHAnsi" w:cstheme="majorHAnsi"/>
          <w:i/>
          <w:color w:val="FF0000"/>
        </w:rPr>
        <w:t>F</w:t>
      </w:r>
      <w:r w:rsidRPr="000128A4">
        <w:rPr>
          <w:rFonts w:asciiTheme="majorHAnsi" w:eastAsiaTheme="minorEastAsia" w:hAnsiTheme="minorEastAsia" w:cstheme="majorHAnsi"/>
          <w:color w:val="FF0000"/>
        </w:rPr>
        <w:t>的作用效果沿</w:t>
      </w:r>
      <w:r w:rsidRPr="000128A4">
        <w:rPr>
          <w:rFonts w:asciiTheme="majorHAnsi" w:eastAsiaTheme="minorEastAsia" w:hAnsiTheme="majorHAnsi" w:cstheme="majorHAnsi"/>
          <w:i/>
          <w:color w:val="FF0000"/>
        </w:rPr>
        <w:t>AC</w: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i/>
          <w:color w:val="FF0000"/>
        </w:rPr>
        <w:t>AB</w:t>
      </w:r>
      <w:r w:rsidRPr="000128A4">
        <w:rPr>
          <w:rFonts w:asciiTheme="majorHAnsi" w:eastAsiaTheme="minorEastAsia" w:hAnsiTheme="minorEastAsia" w:cstheme="majorHAnsi"/>
          <w:color w:val="FF0000"/>
        </w:rPr>
        <w:t>杆方向分解为图甲所示的</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1</w: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2</w:t>
      </w:r>
      <w:r w:rsidRPr="000128A4">
        <w:rPr>
          <w:rFonts w:asciiTheme="majorHAnsi" w:eastAsiaTheme="minorEastAsia" w:hAnsiTheme="minorEastAsia" w:cstheme="majorHAnsi"/>
          <w:color w:val="FF0000"/>
        </w:rPr>
        <w:t>，则</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1</w: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2</w:t>
      </w:r>
      <w:r w:rsidRPr="000128A4">
        <w:rPr>
          <w:rFonts w:asciiTheme="majorHAnsi" w:eastAsiaTheme="minorEastAsia" w:hAnsiTheme="minorEastAsia" w:cstheme="majorHAnsi"/>
          <w:color w:val="FF0000"/>
        </w:rPr>
        <w:t>＝</w:t>
      </w:r>
      <w:r w:rsidR="003E1D7B" w:rsidRPr="000128A4">
        <w:rPr>
          <w:rFonts w:asciiTheme="majorHAnsi" w:eastAsiaTheme="minorEastAsia" w:hAnsiTheme="majorHAnsi" w:cstheme="majorHAnsi"/>
          <w:color w:val="FF0000"/>
        </w:rPr>
        <w:fldChar w:fldCharType="begin"/>
      </w:r>
      <w:r w:rsidRPr="000128A4">
        <w:rPr>
          <w:rFonts w:asciiTheme="majorHAnsi" w:eastAsiaTheme="minorEastAsia" w:hAnsiTheme="majorHAnsi" w:cstheme="majorHAnsi"/>
          <w:color w:val="FF0000"/>
        </w:rPr>
        <w:instrText>eq \f(</w:instrText>
      </w:r>
      <w:r w:rsidRPr="000128A4">
        <w:rPr>
          <w:rFonts w:asciiTheme="majorHAnsi" w:eastAsiaTheme="minorEastAsia" w:hAnsiTheme="majorHAnsi" w:cstheme="majorHAnsi"/>
          <w:i/>
          <w:color w:val="FF0000"/>
        </w:rPr>
        <w:instrText>F,</w:instrText>
      </w:r>
      <w:r w:rsidRPr="000128A4">
        <w:rPr>
          <w:rFonts w:asciiTheme="majorHAnsi" w:eastAsiaTheme="minorEastAsia" w:hAnsiTheme="majorHAnsi" w:cstheme="majorHAnsi"/>
          <w:color w:val="FF0000"/>
        </w:rPr>
        <w:instrText xml:space="preserve">2cos </w:instrText>
      </w:r>
      <w:r w:rsidRPr="000128A4">
        <w:rPr>
          <w:rFonts w:asciiTheme="majorHAnsi" w:eastAsiaTheme="minorEastAsia" w:hAnsiTheme="majorHAnsi" w:cstheme="majorHAnsi"/>
          <w:i/>
          <w:color w:val="FF0000"/>
        </w:rPr>
        <w:instrText>θ</w:instrText>
      </w:r>
      <w:r w:rsidRPr="000128A4">
        <w:rPr>
          <w:rFonts w:asciiTheme="majorHAnsi" w:eastAsiaTheme="minorEastAsia" w:hAnsiTheme="majorHAnsi" w:cstheme="majorHAnsi"/>
          <w:color w:val="FF0000"/>
        </w:rPr>
        <w:instrText>)</w:instrText>
      </w:r>
      <w:r w:rsidR="003E1D7B" w:rsidRPr="000128A4">
        <w:rPr>
          <w:rFonts w:asciiTheme="majorHAnsi" w:eastAsiaTheme="minorEastAsia" w:hAnsiTheme="majorHAnsi" w:cstheme="majorHAnsi"/>
          <w:color w:val="FF0000"/>
        </w:rPr>
        <w:fldChar w:fldCharType="end"/>
      </w:r>
      <w:r w:rsidRPr="000128A4">
        <w:rPr>
          <w:rFonts w:asciiTheme="majorHAnsi" w:eastAsiaTheme="minorEastAsia" w:hAnsiTheme="minorEastAsia" w:cstheme="majorHAnsi"/>
          <w:color w:val="FF0000"/>
        </w:rPr>
        <w:t>，由几何知识得</w:t>
      </w:r>
      <w:r w:rsidRPr="000128A4">
        <w:rPr>
          <w:rFonts w:asciiTheme="majorHAnsi" w:eastAsiaTheme="minorEastAsia" w:hAnsiTheme="majorHAnsi" w:cstheme="majorHAnsi"/>
          <w:color w:val="FF0000"/>
        </w:rPr>
        <w:t xml:space="preserve">tan </w:t>
      </w:r>
      <w:r w:rsidRPr="000128A4">
        <w:rPr>
          <w:rFonts w:asciiTheme="majorHAnsi" w:eastAsiaTheme="minorEastAsia" w:hAnsiTheme="majorHAnsi" w:cstheme="majorHAnsi"/>
          <w:i/>
          <w:color w:val="FF0000"/>
        </w:rPr>
        <w:t>θ</w:t>
      </w:r>
      <w:r w:rsidRPr="000128A4">
        <w:rPr>
          <w:rFonts w:asciiTheme="majorHAnsi" w:eastAsiaTheme="minorEastAsia" w:hAnsiTheme="minorEastAsia" w:cstheme="majorHAnsi"/>
          <w:color w:val="FF0000"/>
        </w:rPr>
        <w:t>＝</w:t>
      </w:r>
      <w:r w:rsidR="003E1D7B" w:rsidRPr="000128A4">
        <w:rPr>
          <w:rFonts w:asciiTheme="majorHAnsi" w:eastAsiaTheme="minorEastAsia" w:hAnsiTheme="majorHAnsi" w:cstheme="majorHAnsi"/>
          <w:color w:val="FF0000"/>
        </w:rPr>
        <w:fldChar w:fldCharType="begin"/>
      </w:r>
      <w:r w:rsidRPr="000128A4">
        <w:rPr>
          <w:rFonts w:asciiTheme="majorHAnsi" w:eastAsiaTheme="minorEastAsia" w:hAnsiTheme="majorHAnsi" w:cstheme="majorHAnsi"/>
          <w:color w:val="FF0000"/>
        </w:rPr>
        <w:instrText>eq \f(</w:instrText>
      </w:r>
      <w:r w:rsidRPr="000128A4">
        <w:rPr>
          <w:rFonts w:asciiTheme="majorHAnsi" w:eastAsiaTheme="minorEastAsia" w:hAnsiTheme="majorHAnsi" w:cstheme="majorHAnsi"/>
          <w:i/>
          <w:color w:val="FF0000"/>
        </w:rPr>
        <w:instrText>a,b</w:instrText>
      </w:r>
      <w:r w:rsidRPr="000128A4">
        <w:rPr>
          <w:rFonts w:asciiTheme="majorHAnsi" w:eastAsiaTheme="minorEastAsia" w:hAnsiTheme="majorHAnsi" w:cstheme="majorHAnsi"/>
          <w:color w:val="FF0000"/>
        </w:rPr>
        <w:instrText>)</w:instrText>
      </w:r>
      <w:r w:rsidR="003E1D7B" w:rsidRPr="000128A4">
        <w:rPr>
          <w:rFonts w:asciiTheme="majorHAnsi" w:eastAsiaTheme="minorEastAsia" w:hAnsiTheme="majorHAnsi" w:cstheme="majorHAnsi"/>
          <w:color w:val="FF0000"/>
        </w:rPr>
        <w:fldChar w:fldCharType="end"/>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color w:val="FF0000"/>
        </w:rPr>
        <w:t>10</w:t>
      </w:r>
      <w:r w:rsidRPr="000128A4">
        <w:rPr>
          <w:rFonts w:asciiTheme="majorHAnsi" w:eastAsiaTheme="minorEastAsia" w:hAnsiTheme="minorEastAsia" w:cstheme="majorHAnsi"/>
          <w:color w:val="FF0000"/>
        </w:rPr>
        <w:t>，再按</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1</w:t>
      </w:r>
      <w:r w:rsidRPr="000128A4">
        <w:rPr>
          <w:rFonts w:asciiTheme="majorHAnsi" w:eastAsiaTheme="minorEastAsia" w:hAnsiTheme="minorEastAsia" w:cstheme="majorHAnsi"/>
          <w:color w:val="FF0000"/>
        </w:rPr>
        <w:t>的作用效果将</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1</w:t>
      </w:r>
      <w:r w:rsidRPr="000128A4">
        <w:rPr>
          <w:rFonts w:asciiTheme="majorHAnsi" w:eastAsiaTheme="minorEastAsia" w:hAnsiTheme="minorEastAsia" w:cstheme="majorHAnsi"/>
          <w:color w:val="FF0000"/>
        </w:rPr>
        <w:t>沿水平向左和竖直向下分解为图乙所示的</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3</w: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4</w:t>
      </w:r>
      <w:r w:rsidRPr="000128A4">
        <w:rPr>
          <w:rFonts w:asciiTheme="majorHAnsi" w:eastAsiaTheme="minorEastAsia" w:hAnsiTheme="minorEastAsia" w:cstheme="majorHAnsi"/>
          <w:color w:val="FF0000"/>
        </w:rPr>
        <w:t>，所以</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4</w: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1</w:t>
      </w:r>
      <w:r w:rsidRPr="000128A4">
        <w:rPr>
          <w:rFonts w:asciiTheme="majorHAnsi" w:eastAsiaTheme="minorEastAsia" w:hAnsiTheme="majorHAnsi" w:cstheme="majorHAnsi"/>
          <w:color w:val="FF0000"/>
        </w:rPr>
        <w:t xml:space="preserve">sin </w:t>
      </w:r>
      <w:r w:rsidRPr="000128A4">
        <w:rPr>
          <w:rFonts w:asciiTheme="majorHAnsi" w:eastAsiaTheme="minorEastAsia" w:hAnsiTheme="majorHAnsi" w:cstheme="majorHAnsi"/>
          <w:i/>
          <w:color w:val="FF0000"/>
        </w:rPr>
        <w:t>θ</w:t>
      </w:r>
      <w:r w:rsidRPr="000128A4">
        <w:rPr>
          <w:rFonts w:asciiTheme="majorHAnsi" w:eastAsiaTheme="minorEastAsia" w:hAnsiTheme="minorEastAsia" w:cstheme="majorHAnsi"/>
          <w:color w:val="FF0000"/>
        </w:rPr>
        <w:t>，联立得</w:t>
      </w:r>
      <w:r w:rsidRPr="000128A4">
        <w:rPr>
          <w:rFonts w:asciiTheme="majorHAnsi" w:eastAsiaTheme="minorEastAsia" w:hAnsiTheme="majorHAnsi" w:cstheme="majorHAnsi"/>
          <w:i/>
          <w:color w:val="FF0000"/>
        </w:rPr>
        <w:t>F</w:t>
      </w:r>
      <w:r w:rsidRPr="000128A4">
        <w:rPr>
          <w:rFonts w:asciiTheme="majorHAnsi" w:eastAsiaTheme="minorEastAsia" w:hAnsiTheme="majorHAnsi" w:cstheme="majorHAnsi"/>
          <w:color w:val="FF0000"/>
          <w:vertAlign w:val="subscript"/>
        </w:rPr>
        <w:t>4</w:t>
      </w:r>
      <w:r w:rsidRPr="000128A4">
        <w:rPr>
          <w:rFonts w:asciiTheme="majorHAnsi" w:eastAsiaTheme="minorEastAsia" w:hAnsiTheme="minorEastAsia" w:cstheme="majorHAnsi"/>
          <w:color w:val="FF0000"/>
        </w:rPr>
        <w:t>＝</w:t>
      </w:r>
      <w:r w:rsidRPr="000128A4">
        <w:rPr>
          <w:rFonts w:asciiTheme="majorHAnsi" w:eastAsiaTheme="minorEastAsia" w:hAnsiTheme="majorHAnsi" w:cstheme="majorHAnsi"/>
          <w:color w:val="FF0000"/>
        </w:rPr>
        <w:t>5</w:t>
      </w:r>
      <w:r w:rsidRPr="000128A4">
        <w:rPr>
          <w:rFonts w:asciiTheme="majorHAnsi" w:eastAsiaTheme="minorEastAsia" w:hAnsiTheme="majorHAnsi" w:cstheme="majorHAnsi"/>
          <w:i/>
          <w:color w:val="FF0000"/>
        </w:rPr>
        <w:t>F</w:t>
      </w:r>
      <w:r w:rsidRPr="000128A4">
        <w:rPr>
          <w:rFonts w:asciiTheme="majorHAnsi" w:eastAsiaTheme="minorEastAsia" w:hAnsiTheme="minorEastAsia" w:cstheme="majorHAnsi"/>
          <w:color w:val="FF0000"/>
        </w:rPr>
        <w:t>，即物体</w:t>
      </w:r>
      <w:r w:rsidRPr="000128A4">
        <w:rPr>
          <w:rFonts w:asciiTheme="majorHAnsi" w:eastAsiaTheme="minorEastAsia" w:hAnsiTheme="majorHAnsi" w:cstheme="majorHAnsi"/>
          <w:i/>
          <w:color w:val="FF0000"/>
        </w:rPr>
        <w:t>D</w:t>
      </w:r>
      <w:r w:rsidRPr="000128A4">
        <w:rPr>
          <w:rFonts w:asciiTheme="majorHAnsi" w:eastAsiaTheme="minorEastAsia" w:hAnsiTheme="minorEastAsia" w:cstheme="majorHAnsi"/>
          <w:color w:val="FF0000"/>
        </w:rPr>
        <w:t>所受压力大小与力</w:t>
      </w:r>
      <w:r w:rsidRPr="000128A4">
        <w:rPr>
          <w:rFonts w:asciiTheme="majorHAnsi" w:eastAsiaTheme="minorEastAsia" w:hAnsiTheme="majorHAnsi" w:cstheme="majorHAnsi"/>
          <w:i/>
          <w:color w:val="FF0000"/>
        </w:rPr>
        <w:t>F</w:t>
      </w:r>
      <w:r w:rsidRPr="000128A4">
        <w:rPr>
          <w:rFonts w:asciiTheme="majorHAnsi" w:eastAsiaTheme="minorEastAsia" w:hAnsiTheme="minorEastAsia" w:cstheme="majorHAnsi"/>
          <w:color w:val="FF0000"/>
        </w:rPr>
        <w:t>的比值为</w:t>
      </w:r>
      <w:r w:rsidRPr="000128A4">
        <w:rPr>
          <w:rFonts w:asciiTheme="majorHAnsi" w:eastAsiaTheme="minorEastAsia" w:hAnsiTheme="majorHAnsi" w:cstheme="majorHAnsi"/>
          <w:color w:val="FF0000"/>
        </w:rPr>
        <w:t>5</w:t>
      </w:r>
      <w:r w:rsidRPr="000128A4">
        <w:rPr>
          <w:rFonts w:asciiTheme="majorHAnsi" w:eastAsiaTheme="minorEastAsia" w:hAnsiTheme="minorEastAsia" w:cstheme="majorHAnsi"/>
          <w:color w:val="FF0000"/>
        </w:rPr>
        <w:t>。</w:t>
      </w:r>
    </w:p>
    <w:p w:rsidR="006F541D" w:rsidRPr="000128A4" w:rsidRDefault="00D26D97" w:rsidP="000128A4">
      <w:pPr>
        <w:pStyle w:val="ae"/>
        <w:rPr>
          <w:rFonts w:asciiTheme="majorHAnsi" w:eastAsiaTheme="minorEastAsia" w:hAnsiTheme="majorHAnsi" w:cstheme="majorHAnsi"/>
          <w:color w:val="FF0000"/>
        </w:rPr>
      </w:pPr>
      <w:r w:rsidRPr="000128A4">
        <w:rPr>
          <w:rFonts w:asciiTheme="majorHAnsi" w:eastAsiaTheme="minorEastAsia" w:hAnsiTheme="majorHAnsi" w:cstheme="majorHAnsi"/>
          <w:noProof/>
          <w:color w:val="FF0000"/>
        </w:rPr>
        <w:drawing>
          <wp:anchor distT="0" distB="0" distL="114300" distR="114300" simplePos="0" relativeHeight="251651072" behindDoc="0" locked="0" layoutInCell="1" allowOverlap="1">
            <wp:simplePos x="0" y="0"/>
            <wp:positionH relativeFrom="column">
              <wp:posOffset>4176395</wp:posOffset>
            </wp:positionH>
            <wp:positionV relativeFrom="paragraph">
              <wp:posOffset>61595</wp:posOffset>
            </wp:positionV>
            <wp:extent cx="1466850" cy="1609725"/>
            <wp:effectExtent l="19050" t="0" r="0" b="0"/>
            <wp:wrapSquare wrapText="bothSides"/>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0"/>
                    <a:srcRect/>
                    <a:stretch>
                      <a:fillRect/>
                    </a:stretch>
                  </pic:blipFill>
                  <pic:spPr bwMode="auto">
                    <a:xfrm>
                      <a:off x="0" y="0"/>
                      <a:ext cx="1466850" cy="1609725"/>
                    </a:xfrm>
                    <a:prstGeom prst="rect">
                      <a:avLst/>
                    </a:prstGeom>
                    <a:noFill/>
                    <a:ln w="9525">
                      <a:noFill/>
                      <a:miter lim="800000"/>
                      <a:headEnd/>
                      <a:tailEnd/>
                    </a:ln>
                  </pic:spPr>
                </pic:pic>
              </a:graphicData>
            </a:graphic>
          </wp:anchor>
        </w:drawing>
      </w:r>
    </w:p>
    <w:p w:rsidR="006F541D" w:rsidRPr="000128A4" w:rsidRDefault="006F541D" w:rsidP="000128A4">
      <w:pPr>
        <w:pStyle w:val="ae"/>
        <w:rPr>
          <w:rFonts w:asciiTheme="majorHAnsi" w:eastAsiaTheme="minorEastAsia" w:hAnsiTheme="majorHAnsi" w:cstheme="majorHAnsi"/>
        </w:rPr>
      </w:pPr>
    </w:p>
    <w:p w:rsidR="006F541D" w:rsidRPr="000128A4" w:rsidRDefault="006F541D" w:rsidP="000128A4">
      <w:pPr>
        <w:pStyle w:val="ae"/>
        <w:rPr>
          <w:rFonts w:asciiTheme="majorHAnsi" w:eastAsiaTheme="minorEastAsia" w:hAnsiTheme="majorHAnsi" w:cstheme="majorHAnsi"/>
        </w:rPr>
      </w:pPr>
    </w:p>
    <w:p w:rsidR="006F541D" w:rsidRPr="000128A4" w:rsidRDefault="006F541D" w:rsidP="000128A4">
      <w:pPr>
        <w:pStyle w:val="ae"/>
        <w:rPr>
          <w:rFonts w:asciiTheme="majorHAnsi" w:eastAsiaTheme="minorEastAsia" w:hAnsiTheme="majorHAnsi" w:cstheme="majorHAnsi"/>
        </w:rPr>
      </w:pPr>
    </w:p>
    <w:p w:rsidR="006F541D" w:rsidRPr="000128A4" w:rsidRDefault="006F541D" w:rsidP="000128A4">
      <w:pPr>
        <w:pStyle w:val="ae"/>
        <w:rPr>
          <w:rFonts w:asciiTheme="majorHAnsi" w:eastAsiaTheme="minorEastAsia" w:hAnsiTheme="majorHAnsi" w:cstheme="majorHAnsi"/>
        </w:rPr>
      </w:pPr>
    </w:p>
    <w:p w:rsidR="006F541D" w:rsidRPr="000128A4" w:rsidRDefault="006F541D" w:rsidP="000128A4">
      <w:pPr>
        <w:pStyle w:val="ae"/>
        <w:rPr>
          <w:rFonts w:asciiTheme="majorHAnsi" w:eastAsiaTheme="minorEastAsia" w:hAnsiTheme="majorHAnsi" w:cstheme="majorHAnsi"/>
        </w:rPr>
      </w:pPr>
    </w:p>
    <w:p w:rsidR="00547318" w:rsidRPr="000128A4" w:rsidRDefault="00547318" w:rsidP="000128A4">
      <w:pPr>
        <w:pStyle w:val="ae"/>
        <w:rPr>
          <w:rFonts w:asciiTheme="majorHAnsi" w:eastAsiaTheme="minorEastAsia" w:hAnsiTheme="majorHAnsi" w:cstheme="majorHAnsi"/>
        </w:rPr>
      </w:pPr>
    </w:p>
    <w:p w:rsidR="009F1BB7" w:rsidRPr="000128A4" w:rsidRDefault="009F1BB7" w:rsidP="000128A4">
      <w:pPr>
        <w:rPr>
          <w:rFonts w:asciiTheme="majorHAnsi" w:hAnsiTheme="majorHAnsi" w:cstheme="majorHAnsi"/>
          <w:szCs w:val="21"/>
        </w:rPr>
      </w:pPr>
    </w:p>
    <w:p w:rsidR="00DA1D72" w:rsidRPr="000128A4" w:rsidRDefault="00CF29F2" w:rsidP="000128A4">
      <w:pPr>
        <w:pStyle w:val="ae"/>
        <w:jc w:val="left"/>
        <w:rPr>
          <w:rFonts w:asciiTheme="majorHAnsi" w:eastAsiaTheme="minorEastAsia" w:hAnsiTheme="majorHAnsi" w:cstheme="majorHAnsi"/>
          <w:b/>
          <w:color w:val="000000" w:themeColor="text1"/>
        </w:rPr>
      </w:pPr>
      <w:r w:rsidRPr="000128A4">
        <w:rPr>
          <w:rFonts w:asciiTheme="majorHAnsi" w:eastAsiaTheme="minorEastAsia" w:hAnsiTheme="minorEastAsia" w:cstheme="majorHAnsi"/>
          <w:b/>
          <w:color w:val="000000" w:themeColor="text1"/>
        </w:rPr>
        <w:t>考点三</w:t>
      </w:r>
      <w:r w:rsidR="000128A4">
        <w:rPr>
          <w:rFonts w:asciiTheme="majorHAnsi" w:eastAsiaTheme="minorEastAsia" w:hAnsiTheme="minorEastAsia" w:cstheme="majorHAnsi" w:hint="eastAsia"/>
          <w:b/>
          <w:color w:val="000000" w:themeColor="text1"/>
        </w:rPr>
        <w:t>：</w:t>
      </w:r>
      <w:r w:rsidRPr="000128A4">
        <w:rPr>
          <w:rFonts w:asciiTheme="majorHAnsi" w:eastAsiaTheme="minorEastAsia" w:hAnsiTheme="minorEastAsia" w:cstheme="majorHAnsi"/>
          <w:b/>
          <w:color w:val="000000" w:themeColor="text1"/>
        </w:rPr>
        <w:t>正交分解</w:t>
      </w:r>
    </w:p>
    <w:p w:rsidR="00CF29F2" w:rsidRPr="000128A4" w:rsidRDefault="00CF29F2" w:rsidP="000128A4">
      <w:pPr>
        <w:rPr>
          <w:rFonts w:asciiTheme="majorHAnsi" w:hAnsiTheme="majorHAnsi" w:cstheme="majorHAnsi"/>
          <w:szCs w:val="21"/>
        </w:rPr>
      </w:pPr>
      <w:r w:rsidRPr="000128A4">
        <w:rPr>
          <w:rFonts w:asciiTheme="majorHAnsi" w:hAnsiTheme="majorHAnsi" w:cstheme="majorHAnsi"/>
          <w:noProof/>
          <w:szCs w:val="21"/>
        </w:rPr>
        <w:drawing>
          <wp:anchor distT="0" distB="0" distL="114300" distR="114300" simplePos="0" relativeHeight="251646464" behindDoc="0" locked="0" layoutInCell="1" allowOverlap="1">
            <wp:simplePos x="0" y="0"/>
            <wp:positionH relativeFrom="column">
              <wp:posOffset>3928745</wp:posOffset>
            </wp:positionH>
            <wp:positionV relativeFrom="paragraph">
              <wp:posOffset>681355</wp:posOffset>
            </wp:positionV>
            <wp:extent cx="1457325" cy="1009650"/>
            <wp:effectExtent l="19050" t="0" r="9525" b="0"/>
            <wp:wrapSquare wrapText="bothSides"/>
            <wp:docPr id="5" name="图片 72" descr="http://hiphotos.baidu.com/zhidao/pic/item/342ac65c10385343310627959013b07ecb8088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photos.baidu.com/zhidao/pic/item/342ac65c10385343310627959013b07ecb8088bd.jpg"/>
                    <pic:cNvPicPr>
                      <a:picLocks noChangeAspect="1" noChangeArrowheads="1"/>
                    </pic:cNvPicPr>
                  </pic:nvPicPr>
                  <pic:blipFill>
                    <a:blip r:embed="rId71"/>
                    <a:srcRect/>
                    <a:stretch>
                      <a:fillRect/>
                    </a:stretch>
                  </pic:blipFill>
                  <pic:spPr bwMode="auto">
                    <a:xfrm>
                      <a:off x="0" y="0"/>
                      <a:ext cx="1457325" cy="1009650"/>
                    </a:xfrm>
                    <a:prstGeom prst="rect">
                      <a:avLst/>
                    </a:prstGeom>
                    <a:noFill/>
                    <a:ln w="9525">
                      <a:noFill/>
                      <a:miter lim="800000"/>
                      <a:headEnd/>
                      <a:tailEnd/>
                    </a:ln>
                  </pic:spPr>
                </pic:pic>
              </a:graphicData>
            </a:graphic>
          </wp:anchor>
        </w:drawing>
      </w:r>
      <w:r w:rsidRPr="000128A4">
        <w:rPr>
          <w:rFonts w:asciiTheme="majorHAnsi" w:hAnsiTheme="minorEastAsia" w:cstheme="majorHAnsi"/>
          <w:szCs w:val="21"/>
        </w:rPr>
        <w:t>【例</w:t>
      </w:r>
      <w:r w:rsidR="00B47B07" w:rsidRPr="000128A4">
        <w:rPr>
          <w:rFonts w:asciiTheme="majorHAnsi" w:hAnsiTheme="majorHAnsi" w:cstheme="majorHAnsi"/>
          <w:szCs w:val="21"/>
        </w:rPr>
        <w:t>3</w:t>
      </w:r>
      <w:r w:rsidRPr="000128A4">
        <w:rPr>
          <w:rFonts w:asciiTheme="majorHAnsi" w:hAnsiTheme="minorEastAsia" w:cstheme="majorHAnsi"/>
          <w:szCs w:val="21"/>
        </w:rPr>
        <w:t>】如图所示：三个共点力，</w:t>
      </w:r>
      <w:r w:rsidRPr="000128A4">
        <w:rPr>
          <w:rFonts w:asciiTheme="majorHAnsi" w:hAnsiTheme="majorHAnsi" w:cstheme="majorHAnsi"/>
          <w:i/>
          <w:szCs w:val="21"/>
        </w:rPr>
        <w:t>F</w:t>
      </w:r>
      <w:r w:rsidRPr="000128A4">
        <w:rPr>
          <w:rFonts w:asciiTheme="majorHAnsi" w:hAnsiTheme="majorHAnsi" w:cstheme="majorHAnsi"/>
          <w:szCs w:val="21"/>
          <w:vertAlign w:val="subscript"/>
        </w:rPr>
        <w:t>1</w:t>
      </w:r>
      <w:r w:rsidRPr="000128A4">
        <w:rPr>
          <w:rFonts w:asciiTheme="majorHAnsi" w:hAnsiTheme="majorHAnsi" w:cstheme="majorHAnsi"/>
          <w:szCs w:val="21"/>
        </w:rPr>
        <w:t>=5N</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2</w:t>
      </w:r>
      <w:r w:rsidRPr="000128A4">
        <w:rPr>
          <w:rFonts w:asciiTheme="majorHAnsi" w:hAnsiTheme="majorHAnsi" w:cstheme="majorHAnsi"/>
          <w:szCs w:val="21"/>
        </w:rPr>
        <w:t>=10N</w:t>
      </w:r>
      <w:r w:rsidRPr="000128A4">
        <w:rPr>
          <w:rFonts w:asciiTheme="majorHAnsi" w:hAnsiTheme="minorEastAsia" w:cstheme="majorHAnsi"/>
          <w:szCs w:val="21"/>
        </w:rPr>
        <w:t>，</w:t>
      </w:r>
      <w:r w:rsidRPr="000128A4">
        <w:rPr>
          <w:rFonts w:asciiTheme="majorHAnsi" w:hAnsiTheme="majorHAnsi" w:cstheme="majorHAnsi"/>
          <w:i/>
          <w:szCs w:val="21"/>
        </w:rPr>
        <w:t>F</w:t>
      </w:r>
      <w:r w:rsidRPr="000128A4">
        <w:rPr>
          <w:rFonts w:asciiTheme="majorHAnsi" w:hAnsiTheme="majorHAnsi" w:cstheme="majorHAnsi"/>
          <w:szCs w:val="21"/>
          <w:vertAlign w:val="subscript"/>
        </w:rPr>
        <w:t>3</w:t>
      </w:r>
      <w:r w:rsidRPr="000128A4">
        <w:rPr>
          <w:rFonts w:asciiTheme="majorHAnsi" w:hAnsiTheme="majorHAnsi" w:cstheme="majorHAnsi"/>
          <w:szCs w:val="21"/>
        </w:rPr>
        <w:t>=15N</w:t>
      </w:r>
      <w:r w:rsidRPr="000128A4">
        <w:rPr>
          <w:rFonts w:asciiTheme="majorHAnsi" w:hAnsiTheme="minorEastAsia" w:cstheme="majorHAnsi"/>
          <w:szCs w:val="21"/>
        </w:rPr>
        <w:t>，</w:t>
      </w:r>
      <w:r w:rsidRPr="000128A4">
        <w:rPr>
          <w:rFonts w:asciiTheme="majorHAnsi" w:hAnsiTheme="majorHAnsi" w:cstheme="majorHAnsi"/>
          <w:i/>
          <w:szCs w:val="21"/>
        </w:rPr>
        <w:t>θ</w:t>
      </w:r>
      <w:r w:rsidRPr="000128A4">
        <w:rPr>
          <w:rFonts w:asciiTheme="majorHAnsi" w:hAnsiTheme="majorHAnsi" w:cstheme="majorHAnsi"/>
          <w:szCs w:val="21"/>
        </w:rPr>
        <w:t>=60°</w:t>
      </w:r>
      <w:r w:rsidRPr="000128A4">
        <w:rPr>
          <w:rFonts w:asciiTheme="majorHAnsi" w:hAnsiTheme="minorEastAsia" w:cstheme="majorHAnsi"/>
          <w:szCs w:val="21"/>
        </w:rPr>
        <w:t>，它们的合力在</w:t>
      </w:r>
      <w:r w:rsidRPr="000128A4">
        <w:rPr>
          <w:rFonts w:asciiTheme="majorHAnsi" w:hAnsiTheme="majorHAnsi" w:cstheme="majorHAnsi"/>
          <w:i/>
          <w:szCs w:val="21"/>
        </w:rPr>
        <w:t>x</w:t>
      </w:r>
      <w:r w:rsidRPr="000128A4">
        <w:rPr>
          <w:rFonts w:asciiTheme="majorHAnsi" w:hAnsiTheme="minorEastAsia" w:cstheme="majorHAnsi"/>
          <w:szCs w:val="21"/>
        </w:rPr>
        <w:t>轴的分量</w:t>
      </w:r>
      <w:r w:rsidRPr="000128A4">
        <w:rPr>
          <w:rFonts w:asciiTheme="majorHAnsi" w:hAnsiTheme="majorHAnsi" w:cstheme="majorHAnsi"/>
          <w:i/>
          <w:szCs w:val="21"/>
        </w:rPr>
        <w:t>F</w:t>
      </w:r>
      <w:r w:rsidRPr="000128A4">
        <w:rPr>
          <w:rFonts w:asciiTheme="majorHAnsi" w:hAnsiTheme="majorHAnsi" w:cstheme="majorHAnsi"/>
          <w:i/>
          <w:szCs w:val="21"/>
          <w:vertAlign w:val="subscript"/>
        </w:rPr>
        <w:t>x</w:t>
      </w:r>
      <w:r w:rsidRPr="000128A4">
        <w:rPr>
          <w:rFonts w:asciiTheme="majorHAnsi" w:hAnsiTheme="minorEastAsia" w:cstheme="majorHAnsi"/>
          <w:szCs w:val="21"/>
        </w:rPr>
        <w:t>为</w:t>
      </w:r>
      <w:r w:rsidRPr="000128A4">
        <w:rPr>
          <w:rFonts w:asciiTheme="majorHAnsi" w:hAnsiTheme="majorHAnsi" w:cstheme="majorHAnsi"/>
          <w:szCs w:val="21"/>
        </w:rPr>
        <w:t>______N</w:t>
      </w:r>
      <w:r w:rsidRPr="000128A4">
        <w:rPr>
          <w:rFonts w:asciiTheme="majorHAnsi" w:hAnsiTheme="minorEastAsia" w:cstheme="majorHAnsi"/>
          <w:szCs w:val="21"/>
        </w:rPr>
        <w:t>，</w:t>
      </w:r>
      <w:r w:rsidRPr="000128A4">
        <w:rPr>
          <w:rFonts w:asciiTheme="majorHAnsi" w:hAnsiTheme="majorHAnsi" w:cstheme="majorHAnsi"/>
          <w:i/>
          <w:szCs w:val="21"/>
        </w:rPr>
        <w:t>y</w:t>
      </w:r>
      <w:r w:rsidRPr="000128A4">
        <w:rPr>
          <w:rFonts w:asciiTheme="majorHAnsi" w:hAnsiTheme="minorEastAsia" w:cstheme="majorHAnsi"/>
          <w:szCs w:val="21"/>
        </w:rPr>
        <w:t>轴的分量</w:t>
      </w:r>
      <w:r w:rsidRPr="000128A4">
        <w:rPr>
          <w:rFonts w:asciiTheme="majorHAnsi" w:hAnsiTheme="majorHAnsi" w:cstheme="majorHAnsi"/>
          <w:i/>
          <w:szCs w:val="21"/>
        </w:rPr>
        <w:t>F</w:t>
      </w:r>
      <w:r w:rsidRPr="000128A4">
        <w:rPr>
          <w:rFonts w:asciiTheme="majorHAnsi" w:hAnsiTheme="majorHAnsi" w:cstheme="majorHAnsi"/>
          <w:i/>
          <w:szCs w:val="21"/>
          <w:vertAlign w:val="subscript"/>
        </w:rPr>
        <w:t>y</w:t>
      </w:r>
      <w:r w:rsidRPr="000128A4">
        <w:rPr>
          <w:rFonts w:asciiTheme="majorHAnsi" w:hAnsiTheme="minorEastAsia" w:cstheme="majorHAnsi"/>
          <w:szCs w:val="21"/>
        </w:rPr>
        <w:t>为</w:t>
      </w:r>
      <w:r w:rsidRPr="000128A4">
        <w:rPr>
          <w:rFonts w:asciiTheme="majorHAnsi" w:hAnsiTheme="majorHAnsi" w:cstheme="majorHAnsi"/>
          <w:szCs w:val="21"/>
        </w:rPr>
        <w:t>______N</w:t>
      </w:r>
      <w:r w:rsidRPr="000128A4">
        <w:rPr>
          <w:rFonts w:asciiTheme="majorHAnsi" w:hAnsiTheme="minorEastAsia" w:cstheme="majorHAnsi"/>
          <w:szCs w:val="21"/>
        </w:rPr>
        <w:t>，合力的大小为</w:t>
      </w:r>
      <w:r w:rsidRPr="000128A4">
        <w:rPr>
          <w:rFonts w:asciiTheme="majorHAnsi" w:hAnsiTheme="majorHAnsi" w:cstheme="majorHAnsi"/>
          <w:szCs w:val="21"/>
        </w:rPr>
        <w:t>______N</w:t>
      </w:r>
      <w:r w:rsidRPr="000128A4">
        <w:rPr>
          <w:rFonts w:asciiTheme="majorHAnsi" w:hAnsiTheme="minorEastAsia" w:cstheme="majorHAnsi"/>
          <w:szCs w:val="21"/>
        </w:rPr>
        <w:t>，合力方向跟</w:t>
      </w:r>
      <w:r w:rsidRPr="000128A4">
        <w:rPr>
          <w:rFonts w:asciiTheme="majorHAnsi" w:hAnsiTheme="majorHAnsi" w:cstheme="majorHAnsi"/>
          <w:i/>
          <w:szCs w:val="21"/>
        </w:rPr>
        <w:t>x</w:t>
      </w:r>
      <w:r w:rsidRPr="000128A4">
        <w:rPr>
          <w:rFonts w:asciiTheme="majorHAnsi" w:hAnsiTheme="minorEastAsia" w:cstheme="majorHAnsi"/>
          <w:szCs w:val="21"/>
        </w:rPr>
        <w:t>轴的正方向的夹角为</w:t>
      </w:r>
      <w:r w:rsidRPr="000128A4">
        <w:rPr>
          <w:rFonts w:asciiTheme="majorHAnsi" w:hAnsiTheme="majorHAnsi" w:cstheme="majorHAnsi"/>
          <w:szCs w:val="21"/>
        </w:rPr>
        <w:t>______</w:t>
      </w:r>
      <w:r w:rsidRPr="000128A4">
        <w:rPr>
          <w:rFonts w:asciiTheme="majorHAnsi" w:hAnsiTheme="minorEastAsia" w:cstheme="majorHAnsi"/>
          <w:szCs w:val="21"/>
        </w:rPr>
        <w:t>。</w:t>
      </w:r>
    </w:p>
    <w:p w:rsidR="00CF29F2" w:rsidRPr="000128A4" w:rsidRDefault="00CF29F2" w:rsidP="000128A4">
      <w:pPr>
        <w:rPr>
          <w:rFonts w:asciiTheme="majorHAnsi" w:hAnsiTheme="majorHAnsi" w:cstheme="majorHAnsi"/>
          <w:color w:val="FF0000"/>
          <w:szCs w:val="21"/>
        </w:rPr>
      </w:pPr>
      <w:r w:rsidRPr="000128A4">
        <w:rPr>
          <w:rFonts w:asciiTheme="majorHAnsi" w:hAnsiTheme="minorEastAsia" w:cstheme="majorHAnsi"/>
          <w:color w:val="FF0000"/>
          <w:szCs w:val="21"/>
        </w:rPr>
        <w:t>【难度】</w:t>
      </w:r>
      <w:r w:rsidRPr="000128A4">
        <w:rPr>
          <w:rFonts w:asciiTheme="minorEastAsia" w:hAnsiTheme="minorEastAsia" w:cstheme="majorHAnsi"/>
          <w:color w:val="FF0000"/>
        </w:rPr>
        <w:t>★★</w:t>
      </w:r>
    </w:p>
    <w:p w:rsidR="00CF29F2" w:rsidRPr="000128A4" w:rsidRDefault="00CF29F2" w:rsidP="000128A4">
      <w:pPr>
        <w:rPr>
          <w:rFonts w:asciiTheme="majorHAnsi" w:hAnsiTheme="majorHAnsi" w:cstheme="majorHAnsi"/>
          <w:color w:val="FF0000"/>
          <w:szCs w:val="21"/>
        </w:rPr>
      </w:pPr>
      <w:r w:rsidRPr="000128A4">
        <w:rPr>
          <w:rFonts w:asciiTheme="majorHAnsi" w:hAnsiTheme="minorEastAsia" w:cstheme="majorHAnsi"/>
          <w:color w:val="FF0000"/>
          <w:szCs w:val="21"/>
        </w:rPr>
        <w:t>【答案】</w:t>
      </w:r>
      <w:r w:rsidRPr="000128A4">
        <w:rPr>
          <w:rFonts w:asciiTheme="majorHAnsi" w:hAnsiTheme="majorHAnsi" w:cstheme="majorHAnsi"/>
          <w:color w:val="FF0000"/>
          <w:szCs w:val="21"/>
        </w:rPr>
        <w:t>15</w:t>
      </w:r>
      <w:r w:rsidRPr="000128A4">
        <w:rPr>
          <w:rFonts w:asciiTheme="majorHAnsi" w:hAnsiTheme="minorEastAsia" w:cstheme="majorHAnsi"/>
          <w:color w:val="FF0000"/>
          <w:szCs w:val="21"/>
        </w:rPr>
        <w:t>；</w:t>
      </w:r>
      <w:r w:rsidRPr="000128A4">
        <w:rPr>
          <w:rFonts w:asciiTheme="majorHAnsi" w:hAnsiTheme="majorHAnsi" w:cstheme="majorHAnsi"/>
          <w:color w:val="FF0000"/>
          <w:position w:val="-6"/>
          <w:szCs w:val="21"/>
        </w:rPr>
        <w:object w:dxaOrig="420" w:dyaOrig="320">
          <v:shape id="_x0000_i1038" type="#_x0000_t75" style="width:21pt;height:15.75pt" o:ole="">
            <v:imagedata r:id="rId72" o:title=""/>
          </v:shape>
          <o:OLEObject Type="Embed" ProgID="Equation.DSMT4" ShapeID="_x0000_i1038" DrawAspect="Content" ObjectID="_1559647961" r:id="rId73"/>
        </w:object>
      </w:r>
      <w:r w:rsidRPr="000128A4">
        <w:rPr>
          <w:rFonts w:asciiTheme="majorHAnsi" w:hAnsiTheme="minorEastAsia" w:cstheme="majorHAnsi"/>
          <w:color w:val="FF0000"/>
          <w:szCs w:val="21"/>
        </w:rPr>
        <w:t>；</w:t>
      </w:r>
      <w:r w:rsidRPr="000128A4">
        <w:rPr>
          <w:rFonts w:asciiTheme="majorHAnsi" w:hAnsiTheme="majorHAnsi" w:cstheme="majorHAnsi"/>
          <w:color w:val="FF0000"/>
          <w:position w:val="-6"/>
          <w:szCs w:val="21"/>
        </w:rPr>
        <w:object w:dxaOrig="520" w:dyaOrig="320">
          <v:shape id="_x0000_i1039" type="#_x0000_t75" style="width:26.25pt;height:15.75pt" o:ole="">
            <v:imagedata r:id="rId74" o:title=""/>
          </v:shape>
          <o:OLEObject Type="Embed" ProgID="Equation.DSMT4" ShapeID="_x0000_i1039" DrawAspect="Content" ObjectID="_1559647962" r:id="rId75"/>
        </w:object>
      </w:r>
      <w:r w:rsidRPr="000128A4">
        <w:rPr>
          <w:rFonts w:asciiTheme="majorHAnsi" w:hAnsiTheme="minorEastAsia" w:cstheme="majorHAnsi"/>
          <w:color w:val="FF0000"/>
          <w:szCs w:val="21"/>
        </w:rPr>
        <w:t>；</w:t>
      </w:r>
      <w:r w:rsidRPr="000128A4">
        <w:rPr>
          <w:rFonts w:asciiTheme="majorHAnsi" w:hAnsiTheme="majorHAnsi" w:cstheme="majorHAnsi"/>
          <w:color w:val="FF0000"/>
          <w:szCs w:val="21"/>
        </w:rPr>
        <w:t>30°</w:t>
      </w:r>
    </w:p>
    <w:p w:rsidR="00CF29F2" w:rsidRPr="000128A4" w:rsidRDefault="00CF29F2" w:rsidP="000128A4">
      <w:pPr>
        <w:rPr>
          <w:rFonts w:asciiTheme="majorHAnsi" w:hAnsiTheme="majorHAnsi" w:cstheme="majorHAnsi"/>
          <w:szCs w:val="21"/>
        </w:rPr>
      </w:pPr>
    </w:p>
    <w:p w:rsidR="00B47B07" w:rsidRPr="000128A4" w:rsidRDefault="00B47B07" w:rsidP="000128A4">
      <w:pPr>
        <w:rPr>
          <w:rFonts w:asciiTheme="majorHAnsi" w:hAnsiTheme="majorHAnsi" w:cstheme="majorHAnsi"/>
          <w:szCs w:val="21"/>
        </w:rPr>
      </w:pPr>
    </w:p>
    <w:p w:rsidR="00355C4B" w:rsidRPr="000128A4" w:rsidRDefault="00355C4B" w:rsidP="000128A4">
      <w:pPr>
        <w:rPr>
          <w:rFonts w:asciiTheme="majorHAnsi" w:hAnsiTheme="majorHAnsi" w:cstheme="majorHAnsi"/>
          <w:szCs w:val="21"/>
        </w:rPr>
      </w:pPr>
    </w:p>
    <w:p w:rsidR="00051072" w:rsidRPr="000128A4" w:rsidRDefault="00051072" w:rsidP="000128A4">
      <w:pPr>
        <w:rPr>
          <w:rFonts w:asciiTheme="majorHAnsi" w:hAnsiTheme="majorHAnsi" w:cstheme="majorHAnsi"/>
          <w:szCs w:val="21"/>
        </w:rPr>
      </w:pPr>
    </w:p>
    <w:p w:rsidR="00547318" w:rsidRPr="000128A4" w:rsidRDefault="00547318" w:rsidP="000128A4">
      <w:pPr>
        <w:rPr>
          <w:rFonts w:asciiTheme="majorHAnsi" w:hAnsiTheme="majorHAnsi" w:cstheme="majorHAnsi"/>
          <w:szCs w:val="21"/>
        </w:rPr>
      </w:pPr>
    </w:p>
    <w:p w:rsidR="00547318" w:rsidRPr="000128A4" w:rsidRDefault="00547318" w:rsidP="000128A4">
      <w:pPr>
        <w:rPr>
          <w:rFonts w:asciiTheme="majorHAnsi" w:hAnsiTheme="majorHAnsi" w:cstheme="majorHAnsi"/>
          <w:szCs w:val="21"/>
        </w:rPr>
      </w:pPr>
    </w:p>
    <w:p w:rsidR="00547318" w:rsidRPr="000128A4" w:rsidRDefault="00547318" w:rsidP="000128A4">
      <w:pPr>
        <w:pStyle w:val="ae"/>
        <w:jc w:val="left"/>
        <w:rPr>
          <w:rFonts w:asciiTheme="majorHAnsi" w:eastAsiaTheme="minorEastAsia" w:hAnsiTheme="majorHAnsi" w:cstheme="majorHAnsi"/>
        </w:rPr>
      </w:pPr>
    </w:p>
    <w:p w:rsidR="001562FB" w:rsidRPr="000128A4" w:rsidRDefault="001562FB" w:rsidP="000128A4">
      <w:pPr>
        <w:pStyle w:val="ae"/>
        <w:jc w:val="left"/>
        <w:rPr>
          <w:rFonts w:asciiTheme="majorHAnsi" w:eastAsiaTheme="minorEastAsia" w:hAnsiTheme="majorHAnsi" w:cstheme="majorHAnsi"/>
        </w:rPr>
      </w:pPr>
      <w:r w:rsidRPr="000128A4">
        <w:rPr>
          <w:rFonts w:asciiTheme="majorHAnsi" w:eastAsiaTheme="minorEastAsia" w:hAnsiTheme="minorEastAsia" w:cstheme="majorHAnsi"/>
        </w:rPr>
        <w:lastRenderedPageBreak/>
        <w:t>【例</w:t>
      </w:r>
      <w:r w:rsidR="00B47B07" w:rsidRPr="000128A4">
        <w:rPr>
          <w:rFonts w:asciiTheme="majorHAnsi" w:eastAsiaTheme="minorEastAsia" w:hAnsiTheme="majorHAnsi" w:cstheme="majorHAnsi"/>
        </w:rPr>
        <w:t>4</w:t>
      </w:r>
      <w:r w:rsidRPr="000128A4">
        <w:rPr>
          <w:rFonts w:asciiTheme="majorHAnsi" w:eastAsiaTheme="minorEastAsia" w:hAnsiTheme="minorEastAsia" w:cstheme="majorHAnsi"/>
        </w:rPr>
        <w:t>】如图所示，物体</w:t>
      </w:r>
      <w:r w:rsidRPr="000128A4">
        <w:rPr>
          <w:rFonts w:asciiTheme="majorHAnsi" w:eastAsiaTheme="minorEastAsia" w:hAnsiTheme="majorHAnsi" w:cstheme="majorHAnsi"/>
          <w:i/>
        </w:rPr>
        <w:t>A</w:t>
      </w:r>
      <w:r w:rsidRPr="000128A4">
        <w:rPr>
          <w:rFonts w:asciiTheme="majorHAnsi" w:eastAsiaTheme="minorEastAsia" w:hAnsiTheme="minorEastAsia" w:cstheme="majorHAnsi"/>
        </w:rPr>
        <w:t>重</w:t>
      </w:r>
      <w:r w:rsidRPr="000128A4">
        <w:rPr>
          <w:rFonts w:asciiTheme="majorHAnsi" w:eastAsiaTheme="minorEastAsia" w:hAnsiTheme="majorHAnsi" w:cstheme="majorHAnsi"/>
        </w:rPr>
        <w:t>10N</w:t>
      </w:r>
      <w:r w:rsidRPr="000128A4">
        <w:rPr>
          <w:rFonts w:asciiTheme="majorHAnsi" w:eastAsiaTheme="minorEastAsia" w:hAnsiTheme="minorEastAsia" w:cstheme="majorHAnsi"/>
        </w:rPr>
        <w:t>，受到一个斜向上的力</w:t>
      </w:r>
      <w:r w:rsidR="00C61925" w:rsidRPr="000128A4">
        <w:rPr>
          <w:rFonts w:asciiTheme="majorHAnsi" w:eastAsiaTheme="minorEastAsia" w:hAnsiTheme="majorHAnsi" w:cstheme="majorHAnsi"/>
          <w:i/>
        </w:rPr>
        <w:t>F</w:t>
      </w:r>
      <w:r w:rsidRPr="000128A4">
        <w:rPr>
          <w:rFonts w:asciiTheme="majorHAnsi" w:eastAsiaTheme="minorEastAsia" w:hAnsiTheme="minorEastAsia" w:cstheme="majorHAnsi"/>
        </w:rPr>
        <w:t>作用，求：</w:t>
      </w:r>
    </w:p>
    <w:p w:rsidR="001562FB" w:rsidRPr="000128A4" w:rsidRDefault="00F33E96" w:rsidP="000128A4">
      <w:pPr>
        <w:pStyle w:val="ae"/>
        <w:jc w:val="left"/>
        <w:rPr>
          <w:rFonts w:asciiTheme="majorHAnsi" w:eastAsiaTheme="minorEastAsia" w:hAnsiTheme="majorHAnsi" w:cstheme="majorHAnsi"/>
        </w:rPr>
      </w:pPr>
      <w:r w:rsidRPr="000128A4">
        <w:rPr>
          <w:rFonts w:asciiTheme="majorHAnsi" w:eastAsiaTheme="minorEastAsia" w:hAnsiTheme="minorEastAsia" w:cstheme="majorHAnsi"/>
        </w:rPr>
        <w:t>（</w:t>
      </w:r>
      <w:r w:rsidR="001562FB" w:rsidRPr="000128A4">
        <w:rPr>
          <w:rFonts w:asciiTheme="majorHAnsi" w:eastAsiaTheme="minorEastAsia" w:hAnsiTheme="majorHAnsi" w:cstheme="majorHAnsi"/>
        </w:rPr>
        <w:t>1</w:t>
      </w:r>
      <w:r w:rsidRPr="000128A4">
        <w:rPr>
          <w:rFonts w:asciiTheme="majorHAnsi" w:eastAsiaTheme="minorEastAsia" w:hAnsiTheme="minorEastAsia" w:cstheme="majorHAnsi"/>
        </w:rPr>
        <w:t>）</w:t>
      </w:r>
      <w:r w:rsidR="001562FB" w:rsidRPr="000128A4">
        <w:rPr>
          <w:rFonts w:asciiTheme="majorHAnsi" w:eastAsiaTheme="minorEastAsia" w:hAnsiTheme="minorEastAsia" w:cstheme="majorHAnsi"/>
        </w:rPr>
        <w:t>当</w:t>
      </w:r>
      <w:r w:rsidR="008B6F40" w:rsidRPr="000128A4">
        <w:rPr>
          <w:rFonts w:asciiTheme="majorHAnsi" w:eastAsiaTheme="minorEastAsia" w:hAnsiTheme="majorHAnsi" w:cstheme="majorHAnsi"/>
          <w:position w:val="-6"/>
        </w:rPr>
        <w:object w:dxaOrig="1040" w:dyaOrig="320">
          <v:shape id="_x0000_i1040" type="#_x0000_t75" style="width:51.75pt;height:16.5pt" o:ole="">
            <v:imagedata r:id="rId76" o:title=""/>
          </v:shape>
          <o:OLEObject Type="Embed" ProgID="Equation.DSMT4" ShapeID="_x0000_i1040" DrawAspect="Content" ObjectID="_1559647963" r:id="rId77"/>
        </w:object>
      </w:r>
      <w:r w:rsidR="001562FB" w:rsidRPr="000128A4">
        <w:rPr>
          <w:rFonts w:asciiTheme="majorHAnsi" w:eastAsiaTheme="minorEastAsia" w:hAnsiTheme="minorEastAsia" w:cstheme="majorHAnsi"/>
        </w:rPr>
        <w:t>时，物体</w:t>
      </w:r>
      <w:r w:rsidR="00C61925" w:rsidRPr="000128A4">
        <w:rPr>
          <w:rFonts w:asciiTheme="majorHAnsi" w:eastAsiaTheme="minorEastAsia" w:hAnsiTheme="majorHAnsi" w:cstheme="majorHAnsi"/>
          <w:i/>
        </w:rPr>
        <w:t>A</w:t>
      </w:r>
      <w:r w:rsidR="001562FB" w:rsidRPr="000128A4">
        <w:rPr>
          <w:rFonts w:asciiTheme="majorHAnsi" w:eastAsiaTheme="minorEastAsia" w:hAnsiTheme="minorEastAsia" w:cstheme="majorHAnsi"/>
        </w:rPr>
        <w:t>静止不动，求</w:t>
      </w:r>
      <w:r w:rsidR="00C61925" w:rsidRPr="000128A4">
        <w:rPr>
          <w:rFonts w:asciiTheme="majorHAnsi" w:eastAsiaTheme="minorEastAsia" w:hAnsiTheme="majorHAnsi" w:cstheme="majorHAnsi"/>
          <w:i/>
        </w:rPr>
        <w:t>A</w:t>
      </w:r>
      <w:r w:rsidR="001562FB" w:rsidRPr="000128A4">
        <w:rPr>
          <w:rFonts w:asciiTheme="majorHAnsi" w:eastAsiaTheme="minorEastAsia" w:hAnsiTheme="minorEastAsia" w:cstheme="majorHAnsi"/>
        </w:rPr>
        <w:t>受到的摩擦力；</w:t>
      </w:r>
    </w:p>
    <w:p w:rsidR="001562FB" w:rsidRPr="000128A4" w:rsidRDefault="00F33E96" w:rsidP="000128A4">
      <w:pPr>
        <w:pStyle w:val="ae"/>
        <w:jc w:val="left"/>
        <w:rPr>
          <w:rFonts w:asciiTheme="majorHAnsi" w:eastAsiaTheme="minorEastAsia" w:hAnsiTheme="majorHAnsi" w:cstheme="majorHAnsi"/>
        </w:rPr>
      </w:pPr>
      <w:r w:rsidRPr="000128A4">
        <w:rPr>
          <w:rFonts w:asciiTheme="majorHAnsi" w:eastAsiaTheme="minorEastAsia" w:hAnsiTheme="minorEastAsia" w:cstheme="majorHAnsi"/>
        </w:rPr>
        <w:t>（</w:t>
      </w:r>
      <w:r w:rsidR="001562FB" w:rsidRPr="000128A4">
        <w:rPr>
          <w:rFonts w:asciiTheme="majorHAnsi" w:eastAsiaTheme="minorEastAsia" w:hAnsiTheme="majorHAnsi" w:cstheme="majorHAnsi"/>
        </w:rPr>
        <w:t>2</w:t>
      </w:r>
      <w:r w:rsidRPr="000128A4">
        <w:rPr>
          <w:rFonts w:asciiTheme="majorHAnsi" w:eastAsiaTheme="minorEastAsia" w:hAnsiTheme="minorEastAsia" w:cstheme="majorHAnsi"/>
        </w:rPr>
        <w:t>）</w:t>
      </w:r>
      <w:r w:rsidR="001562FB" w:rsidRPr="000128A4">
        <w:rPr>
          <w:rFonts w:asciiTheme="majorHAnsi" w:eastAsiaTheme="minorEastAsia" w:hAnsiTheme="minorEastAsia" w:cstheme="majorHAnsi"/>
        </w:rPr>
        <w:t>当</w:t>
      </w:r>
      <w:r w:rsidR="008B6F40" w:rsidRPr="000128A4">
        <w:rPr>
          <w:rFonts w:asciiTheme="majorHAnsi" w:eastAsiaTheme="minorEastAsia" w:hAnsiTheme="majorHAnsi" w:cstheme="majorHAnsi"/>
          <w:position w:val="-6"/>
        </w:rPr>
        <w:object w:dxaOrig="1080" w:dyaOrig="320">
          <v:shape id="_x0000_i1041" type="#_x0000_t75" style="width:54pt;height:16.5pt" o:ole="">
            <v:imagedata r:id="rId78" o:title=""/>
          </v:shape>
          <o:OLEObject Type="Embed" ProgID="Equation.DSMT4" ShapeID="_x0000_i1041" DrawAspect="Content" ObjectID="_1559647964" r:id="rId79"/>
        </w:object>
      </w:r>
      <w:r w:rsidR="00C61925" w:rsidRPr="000128A4">
        <w:rPr>
          <w:rFonts w:asciiTheme="majorHAnsi" w:eastAsiaTheme="minorEastAsia" w:hAnsiTheme="minorEastAsia" w:cstheme="majorHAnsi"/>
        </w:rPr>
        <w:t>时，</w:t>
      </w:r>
      <w:r w:rsidR="00C61925" w:rsidRPr="000128A4">
        <w:rPr>
          <w:rFonts w:asciiTheme="majorHAnsi" w:eastAsiaTheme="minorEastAsia" w:hAnsiTheme="majorHAnsi" w:cstheme="majorHAnsi"/>
          <w:i/>
        </w:rPr>
        <w:t>A</w:t>
      </w:r>
      <w:r w:rsidR="00C61925" w:rsidRPr="000128A4">
        <w:rPr>
          <w:rFonts w:asciiTheme="majorHAnsi" w:eastAsiaTheme="minorEastAsia" w:hAnsiTheme="minorEastAsia" w:cstheme="majorHAnsi"/>
        </w:rPr>
        <w:t>正好沿竖直墙壁匀速上滑，求</w:t>
      </w:r>
      <w:r w:rsidR="00C61925" w:rsidRPr="000128A4">
        <w:rPr>
          <w:rFonts w:asciiTheme="majorHAnsi" w:eastAsiaTheme="minorEastAsia" w:hAnsiTheme="majorHAnsi" w:cstheme="majorHAnsi"/>
          <w:i/>
        </w:rPr>
        <w:t>A</w:t>
      </w:r>
      <w:r w:rsidR="001562FB" w:rsidRPr="000128A4">
        <w:rPr>
          <w:rFonts w:asciiTheme="majorHAnsi" w:eastAsiaTheme="minorEastAsia" w:hAnsiTheme="minorEastAsia" w:cstheme="majorHAnsi"/>
        </w:rPr>
        <w:t>与墙壁间的滑动摩擦系数</w:t>
      </w:r>
    </w:p>
    <w:p w:rsidR="00C61925" w:rsidRPr="000128A4" w:rsidRDefault="00355C4B" w:rsidP="000128A4">
      <w:pPr>
        <w:pStyle w:val="ae"/>
        <w:jc w:val="left"/>
        <w:rPr>
          <w:rFonts w:asciiTheme="majorHAnsi" w:eastAsiaTheme="minorEastAsia" w:hAnsiTheme="majorHAnsi" w:cstheme="majorHAnsi"/>
          <w:color w:val="FF0000"/>
        </w:rPr>
      </w:pPr>
      <w:r w:rsidRPr="000128A4">
        <w:rPr>
          <w:rFonts w:asciiTheme="majorHAnsi" w:eastAsiaTheme="minorEastAsia" w:hAnsiTheme="majorHAnsi" w:cstheme="majorHAnsi"/>
          <w:noProof/>
          <w:color w:val="FF0000"/>
        </w:rPr>
        <w:drawing>
          <wp:anchor distT="0" distB="0" distL="114300" distR="114300" simplePos="0" relativeHeight="251640320" behindDoc="1" locked="0" layoutInCell="1" allowOverlap="1">
            <wp:simplePos x="0" y="0"/>
            <wp:positionH relativeFrom="column">
              <wp:posOffset>4326890</wp:posOffset>
            </wp:positionH>
            <wp:positionV relativeFrom="paragraph">
              <wp:posOffset>109220</wp:posOffset>
            </wp:positionV>
            <wp:extent cx="868680" cy="904875"/>
            <wp:effectExtent l="19050" t="0" r="7620" b="0"/>
            <wp:wrapTight wrapText="bothSides">
              <wp:wrapPolygon edited="0">
                <wp:start x="-474" y="0"/>
                <wp:lineTo x="-474" y="21373"/>
                <wp:lineTo x="21789" y="21373"/>
                <wp:lineTo x="21789" y="0"/>
                <wp:lineTo x="-474" y="0"/>
              </wp:wrapPolygon>
            </wp:wrapTight>
            <wp:docPr id="6" name="图片 107" descr="HWOCRTEMP_ROC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WOCRTEMP_ROC520"/>
                    <pic:cNvPicPr>
                      <a:picLocks noChangeAspect="1" noChangeArrowheads="1"/>
                    </pic:cNvPicPr>
                  </pic:nvPicPr>
                  <pic:blipFill>
                    <a:blip r:embed="rId80"/>
                    <a:stretch>
                      <a:fillRect/>
                    </a:stretch>
                  </pic:blipFill>
                  <pic:spPr bwMode="auto">
                    <a:xfrm>
                      <a:off x="0" y="0"/>
                      <a:ext cx="868680" cy="904875"/>
                    </a:xfrm>
                    <a:prstGeom prst="rect">
                      <a:avLst/>
                    </a:prstGeom>
                    <a:noFill/>
                    <a:ln w="9525">
                      <a:noFill/>
                      <a:miter lim="800000"/>
                      <a:headEnd/>
                      <a:tailEnd/>
                    </a:ln>
                  </pic:spPr>
                </pic:pic>
              </a:graphicData>
            </a:graphic>
          </wp:anchor>
        </w:drawing>
      </w:r>
      <w:r w:rsidR="00C61925" w:rsidRPr="000128A4">
        <w:rPr>
          <w:rFonts w:asciiTheme="majorHAnsi" w:eastAsiaTheme="minorEastAsia" w:hAnsiTheme="minorEastAsia" w:cstheme="majorHAnsi"/>
          <w:color w:val="FF0000"/>
        </w:rPr>
        <w:t>【难度】</w:t>
      </w:r>
      <w:r w:rsidR="00C61925" w:rsidRPr="000128A4">
        <w:rPr>
          <w:rFonts w:asciiTheme="minorEastAsia" w:eastAsiaTheme="minorEastAsia" w:hAnsiTheme="minorEastAsia" w:cstheme="majorHAnsi"/>
          <w:color w:val="FF0000"/>
        </w:rPr>
        <w:t>★★</w:t>
      </w:r>
    </w:p>
    <w:p w:rsidR="001562FB" w:rsidRPr="000128A4" w:rsidRDefault="00C61925"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w:t>
      </w:r>
      <w:r w:rsidR="001562FB" w:rsidRPr="000128A4">
        <w:rPr>
          <w:rFonts w:asciiTheme="majorHAnsi" w:eastAsiaTheme="minorEastAsia" w:hAnsiTheme="minorEastAsia" w:cstheme="majorHAnsi"/>
          <w:color w:val="FF0000"/>
        </w:rPr>
        <w:t>答案</w:t>
      </w:r>
      <w:r w:rsidRPr="000128A4">
        <w:rPr>
          <w:rFonts w:asciiTheme="majorHAnsi" w:eastAsiaTheme="minorEastAsia" w:hAnsiTheme="minorEastAsia" w:cstheme="majorHAnsi"/>
          <w:color w:val="FF0000"/>
        </w:rPr>
        <w:t>】</w:t>
      </w:r>
      <w:r w:rsidR="00F33E96" w:rsidRPr="000128A4">
        <w:rPr>
          <w:rFonts w:asciiTheme="majorHAnsi" w:eastAsiaTheme="minorEastAsia" w:hAnsiTheme="minorEastAsia" w:cstheme="majorHAnsi"/>
          <w:color w:val="FF0000"/>
        </w:rPr>
        <w:t>（</w:t>
      </w:r>
      <w:r w:rsidR="001562FB" w:rsidRPr="000128A4">
        <w:rPr>
          <w:rFonts w:asciiTheme="majorHAnsi" w:eastAsiaTheme="minorEastAsia" w:hAnsiTheme="majorHAnsi" w:cstheme="majorHAnsi"/>
          <w:color w:val="FF0000"/>
        </w:rPr>
        <w:t>1</w:t>
      </w:r>
      <w:r w:rsidR="00F33E96" w:rsidRPr="000128A4">
        <w:rPr>
          <w:rFonts w:asciiTheme="majorHAnsi" w:eastAsiaTheme="minorEastAsia" w:hAnsiTheme="minorEastAsia" w:cstheme="majorHAnsi"/>
          <w:color w:val="FF0000"/>
        </w:rPr>
        <w:t>）</w:t>
      </w:r>
      <w:r w:rsidR="001562FB" w:rsidRPr="000128A4">
        <w:rPr>
          <w:rFonts w:asciiTheme="majorHAnsi" w:eastAsiaTheme="minorEastAsia" w:hAnsiTheme="majorHAnsi" w:cstheme="majorHAnsi"/>
          <w:color w:val="FF0000"/>
        </w:rPr>
        <w:t>0</w:t>
      </w:r>
      <w:r w:rsidR="00F33E96" w:rsidRPr="000128A4">
        <w:rPr>
          <w:rFonts w:asciiTheme="majorHAnsi" w:eastAsiaTheme="minorEastAsia" w:hAnsiTheme="minorEastAsia" w:cstheme="majorHAnsi"/>
          <w:color w:val="FF0000"/>
        </w:rPr>
        <w:t>（</w:t>
      </w:r>
      <w:r w:rsidR="001562FB" w:rsidRPr="000128A4">
        <w:rPr>
          <w:rFonts w:asciiTheme="majorHAnsi" w:eastAsiaTheme="minorEastAsia" w:hAnsiTheme="majorHAnsi" w:cstheme="majorHAnsi"/>
          <w:color w:val="FF0000"/>
        </w:rPr>
        <w:t>2</w:t>
      </w:r>
      <w:r w:rsidR="00F33E96" w:rsidRPr="000128A4">
        <w:rPr>
          <w:rFonts w:asciiTheme="majorHAnsi" w:eastAsiaTheme="minorEastAsia" w:hAnsiTheme="minorEastAsia" w:cstheme="majorHAnsi"/>
          <w:color w:val="FF0000"/>
        </w:rPr>
        <w:t>）</w:t>
      </w:r>
      <w:r w:rsidR="001562FB" w:rsidRPr="000128A4">
        <w:rPr>
          <w:rFonts w:asciiTheme="majorHAnsi" w:eastAsiaTheme="minorEastAsia" w:hAnsiTheme="majorHAnsi" w:cstheme="majorHAnsi"/>
          <w:color w:val="FF0000"/>
        </w:rPr>
        <w:t>0.5</w:t>
      </w:r>
    </w:p>
    <w:p w:rsidR="001562FB" w:rsidRPr="000128A4" w:rsidRDefault="001562FB" w:rsidP="000128A4">
      <w:pPr>
        <w:pStyle w:val="ae"/>
        <w:jc w:val="left"/>
        <w:rPr>
          <w:rFonts w:asciiTheme="majorHAnsi" w:eastAsiaTheme="minorEastAsia" w:hAnsiTheme="majorHAnsi" w:cstheme="majorHAnsi"/>
          <w:color w:val="FF0000"/>
        </w:rPr>
      </w:pPr>
    </w:p>
    <w:p w:rsidR="00812F78" w:rsidRPr="000128A4" w:rsidRDefault="00812F78" w:rsidP="000128A4">
      <w:pPr>
        <w:rPr>
          <w:rFonts w:asciiTheme="majorHAnsi" w:hAnsiTheme="majorHAnsi" w:cstheme="majorHAnsi"/>
          <w:szCs w:val="21"/>
        </w:rPr>
      </w:pPr>
    </w:p>
    <w:p w:rsidR="00547318" w:rsidRDefault="00547318"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Pr="000128A4" w:rsidRDefault="000128A4" w:rsidP="000128A4">
      <w:pPr>
        <w:rPr>
          <w:rFonts w:asciiTheme="majorHAnsi" w:hAnsiTheme="majorHAnsi" w:cstheme="majorHAnsi"/>
          <w:szCs w:val="21"/>
        </w:rPr>
      </w:pPr>
    </w:p>
    <w:p w:rsidR="00547318" w:rsidRPr="000128A4" w:rsidRDefault="00547318" w:rsidP="000128A4">
      <w:pPr>
        <w:rPr>
          <w:rFonts w:asciiTheme="majorHAnsi" w:hAnsiTheme="majorHAnsi" w:cstheme="majorHAnsi"/>
          <w:szCs w:val="21"/>
        </w:rPr>
      </w:pPr>
    </w:p>
    <w:p w:rsidR="002A0E20" w:rsidRPr="000128A4" w:rsidRDefault="008A0DC1" w:rsidP="000128A4">
      <w:pPr>
        <w:rPr>
          <w:rFonts w:asciiTheme="majorHAnsi" w:hAnsiTheme="majorHAnsi" w:cstheme="majorHAnsi"/>
          <w:szCs w:val="21"/>
        </w:rPr>
      </w:pPr>
      <w:r w:rsidRPr="000128A4">
        <w:rPr>
          <w:rFonts w:asciiTheme="majorHAnsi" w:hAnsiTheme="minorEastAsia" w:cstheme="majorHAnsi"/>
          <w:szCs w:val="21"/>
        </w:rPr>
        <w:t>【变式训练】</w:t>
      </w:r>
    </w:p>
    <w:p w:rsidR="008A0DC1" w:rsidRPr="000128A4" w:rsidRDefault="00812F78" w:rsidP="000128A4">
      <w:pPr>
        <w:rPr>
          <w:rFonts w:asciiTheme="majorHAnsi" w:hAnsiTheme="majorHAnsi" w:cstheme="majorHAnsi"/>
        </w:rPr>
      </w:pPr>
      <w:r w:rsidRPr="000128A4">
        <w:rPr>
          <w:rFonts w:asciiTheme="majorHAnsi" w:hAnsiTheme="majorHAnsi" w:cstheme="majorHAnsi"/>
        </w:rPr>
        <w:t>1</w:t>
      </w:r>
      <w:r w:rsidR="008A0DC1" w:rsidRPr="000128A4">
        <w:rPr>
          <w:rFonts w:asciiTheme="majorHAnsi" w:hAnsiTheme="minorEastAsia" w:cstheme="majorHAnsi"/>
        </w:rPr>
        <w:t>、如图所示，三个完全相同的木块放在同一个水平面上，木块和水平面的动摩擦因数相同。分别给它们施加一个大小为</w:t>
      </w:r>
      <w:r w:rsidR="008A0DC1" w:rsidRPr="000128A4">
        <w:rPr>
          <w:rFonts w:asciiTheme="majorHAnsi" w:hAnsiTheme="majorHAnsi" w:cstheme="majorHAnsi"/>
          <w:i/>
        </w:rPr>
        <w:t>F</w:t>
      </w:r>
      <w:r w:rsidR="008A0DC1" w:rsidRPr="000128A4">
        <w:rPr>
          <w:rFonts w:asciiTheme="majorHAnsi" w:hAnsiTheme="minorEastAsia" w:cstheme="majorHAnsi"/>
        </w:rPr>
        <w:t>的推力，其中给第一、三两木块的推力与水平方向的夹角相同。这时三个木块都保持静止。比较它们和水平面间的弹力大小</w:t>
      </w:r>
      <w:r w:rsidR="008A0DC1" w:rsidRPr="000128A4">
        <w:rPr>
          <w:rFonts w:asciiTheme="majorHAnsi" w:hAnsiTheme="majorHAnsi" w:cstheme="majorHAnsi"/>
          <w:i/>
        </w:rPr>
        <w:t>N</w:t>
      </w:r>
      <w:r w:rsidR="008A0DC1" w:rsidRPr="000128A4">
        <w:rPr>
          <w:rFonts w:asciiTheme="majorHAnsi" w:hAnsiTheme="majorHAnsi" w:cstheme="majorHAnsi"/>
          <w:vertAlign w:val="subscript"/>
        </w:rPr>
        <w:t>1</w:t>
      </w:r>
      <w:r w:rsidR="008A0DC1" w:rsidRPr="000128A4">
        <w:rPr>
          <w:rFonts w:asciiTheme="majorHAnsi" w:hAnsiTheme="minorEastAsia" w:cstheme="majorHAnsi"/>
        </w:rPr>
        <w:t>、</w:t>
      </w:r>
      <w:r w:rsidR="008A0DC1" w:rsidRPr="000128A4">
        <w:rPr>
          <w:rFonts w:asciiTheme="majorHAnsi" w:hAnsiTheme="majorHAnsi" w:cstheme="majorHAnsi"/>
          <w:i/>
        </w:rPr>
        <w:t>N</w:t>
      </w:r>
      <w:r w:rsidR="008A0DC1" w:rsidRPr="000128A4">
        <w:rPr>
          <w:rFonts w:asciiTheme="majorHAnsi" w:hAnsiTheme="majorHAnsi" w:cstheme="majorHAnsi"/>
          <w:vertAlign w:val="subscript"/>
        </w:rPr>
        <w:t>2</w:t>
      </w:r>
      <w:r w:rsidR="008A0DC1" w:rsidRPr="000128A4">
        <w:rPr>
          <w:rFonts w:asciiTheme="majorHAnsi" w:hAnsiTheme="minorEastAsia" w:cstheme="majorHAnsi"/>
        </w:rPr>
        <w:t>、</w:t>
      </w:r>
      <w:r w:rsidR="008A0DC1" w:rsidRPr="000128A4">
        <w:rPr>
          <w:rFonts w:asciiTheme="majorHAnsi" w:hAnsiTheme="majorHAnsi" w:cstheme="majorHAnsi"/>
          <w:i/>
        </w:rPr>
        <w:t>N</w:t>
      </w:r>
      <w:r w:rsidR="008A0DC1" w:rsidRPr="000128A4">
        <w:rPr>
          <w:rFonts w:asciiTheme="majorHAnsi" w:hAnsiTheme="majorHAnsi" w:cstheme="majorHAnsi"/>
          <w:vertAlign w:val="subscript"/>
        </w:rPr>
        <w:t>3</w:t>
      </w:r>
      <w:r w:rsidR="008A0DC1" w:rsidRPr="000128A4">
        <w:rPr>
          <w:rFonts w:asciiTheme="majorHAnsi" w:hAnsiTheme="minorEastAsia" w:cstheme="majorHAnsi"/>
        </w:rPr>
        <w:t>、和摩擦力大小</w:t>
      </w:r>
      <w:r w:rsidR="008A0DC1" w:rsidRPr="000128A4">
        <w:rPr>
          <w:rFonts w:asciiTheme="majorHAnsi" w:hAnsiTheme="majorHAnsi" w:cstheme="majorHAnsi"/>
          <w:i/>
        </w:rPr>
        <w:t>f</w:t>
      </w:r>
      <w:r w:rsidR="008A0DC1" w:rsidRPr="000128A4">
        <w:rPr>
          <w:rFonts w:asciiTheme="majorHAnsi" w:hAnsiTheme="majorHAnsi" w:cstheme="majorHAnsi"/>
          <w:vertAlign w:val="subscript"/>
        </w:rPr>
        <w:t>1</w:t>
      </w:r>
      <w:r w:rsidR="008A0DC1" w:rsidRPr="000128A4">
        <w:rPr>
          <w:rFonts w:asciiTheme="majorHAnsi" w:hAnsiTheme="minorEastAsia" w:cstheme="majorHAnsi"/>
        </w:rPr>
        <w:t>、</w:t>
      </w:r>
      <w:r w:rsidR="008A0DC1" w:rsidRPr="000128A4">
        <w:rPr>
          <w:rFonts w:asciiTheme="majorHAnsi" w:hAnsiTheme="majorHAnsi" w:cstheme="majorHAnsi"/>
          <w:i/>
        </w:rPr>
        <w:t>f</w:t>
      </w:r>
      <w:r w:rsidR="008A0DC1" w:rsidRPr="000128A4">
        <w:rPr>
          <w:rFonts w:asciiTheme="majorHAnsi" w:hAnsiTheme="majorHAnsi" w:cstheme="majorHAnsi"/>
          <w:vertAlign w:val="subscript"/>
        </w:rPr>
        <w:t>2</w:t>
      </w:r>
      <w:r w:rsidR="008A0DC1" w:rsidRPr="000128A4">
        <w:rPr>
          <w:rFonts w:asciiTheme="majorHAnsi" w:hAnsiTheme="minorEastAsia" w:cstheme="majorHAnsi"/>
        </w:rPr>
        <w:t>、</w:t>
      </w:r>
      <w:r w:rsidR="008A0DC1" w:rsidRPr="000128A4">
        <w:rPr>
          <w:rFonts w:asciiTheme="majorHAnsi" w:hAnsiTheme="majorHAnsi" w:cstheme="majorHAnsi"/>
          <w:i/>
        </w:rPr>
        <w:t>f</w:t>
      </w:r>
      <w:r w:rsidR="008A0DC1" w:rsidRPr="000128A4">
        <w:rPr>
          <w:rFonts w:asciiTheme="majorHAnsi" w:hAnsiTheme="majorHAnsi" w:cstheme="majorHAnsi"/>
          <w:vertAlign w:val="subscript"/>
        </w:rPr>
        <w:t>3</w:t>
      </w:r>
      <w:r w:rsidR="008A0DC1" w:rsidRPr="000128A4">
        <w:rPr>
          <w:rFonts w:asciiTheme="majorHAnsi" w:hAnsiTheme="minorEastAsia" w:cstheme="majorHAnsi"/>
        </w:rPr>
        <w:t>，下列说法中正确的是</w:t>
      </w:r>
      <w:r w:rsidR="008A0DC1" w:rsidRPr="000128A4">
        <w:rPr>
          <w:rFonts w:asciiTheme="majorHAnsi" w:hAnsiTheme="majorHAnsi" w:cstheme="majorHAnsi"/>
        </w:rPr>
        <w:tab/>
      </w:r>
      <w:r w:rsidR="008A0DC1" w:rsidRPr="000128A4">
        <w:rPr>
          <w:rFonts w:asciiTheme="majorHAnsi" w:hAnsiTheme="minorEastAsia" w:cstheme="majorHAnsi"/>
        </w:rPr>
        <w:t>（</w:t>
      </w:r>
      <w:r w:rsidR="008A0DC1" w:rsidRPr="000128A4">
        <w:rPr>
          <w:rFonts w:asciiTheme="majorHAnsi" w:hAnsiTheme="majorHAnsi" w:cstheme="majorHAnsi"/>
        </w:rPr>
        <w:tab/>
      </w:r>
      <w:r w:rsidR="008A0DC1" w:rsidRPr="000128A4">
        <w:rPr>
          <w:rFonts w:asciiTheme="majorHAnsi" w:hAnsiTheme="majorHAnsi" w:cstheme="majorHAnsi"/>
        </w:rPr>
        <w:tab/>
      </w:r>
      <w:r w:rsidR="008A0DC1" w:rsidRPr="000128A4">
        <w:rPr>
          <w:rFonts w:asciiTheme="majorHAnsi" w:hAnsiTheme="minorEastAsia" w:cstheme="majorHAnsi"/>
        </w:rPr>
        <w:t>）</w:t>
      </w:r>
    </w:p>
    <w:p w:rsidR="008A0DC1" w:rsidRPr="000128A4" w:rsidRDefault="008A0DC1" w:rsidP="000128A4">
      <w:pPr>
        <w:ind w:leftChars="200" w:left="420"/>
        <w:rPr>
          <w:rFonts w:asciiTheme="majorHAnsi" w:hAnsiTheme="majorHAnsi" w:cstheme="majorHAnsi"/>
        </w:rPr>
      </w:pPr>
      <w:r w:rsidRPr="000128A4">
        <w:rPr>
          <w:rFonts w:asciiTheme="majorHAnsi" w:hAnsiTheme="majorHAnsi" w:cstheme="majorHAnsi"/>
          <w:noProof/>
        </w:rPr>
        <w:drawing>
          <wp:anchor distT="0" distB="0" distL="114300" distR="114300" simplePos="0" relativeHeight="251662848" behindDoc="0" locked="0" layoutInCell="1" allowOverlap="1">
            <wp:simplePos x="0" y="0"/>
            <wp:positionH relativeFrom="column">
              <wp:posOffset>3319145</wp:posOffset>
            </wp:positionH>
            <wp:positionV relativeFrom="paragraph">
              <wp:posOffset>142240</wp:posOffset>
            </wp:positionV>
            <wp:extent cx="2066925" cy="533400"/>
            <wp:effectExtent l="19050" t="0" r="9525" b="0"/>
            <wp:wrapSquare wrapText="bothSides"/>
            <wp:docPr id="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1"/>
                    <a:srcRect/>
                    <a:stretch>
                      <a:fillRect/>
                    </a:stretch>
                  </pic:blipFill>
                  <pic:spPr bwMode="auto">
                    <a:xfrm>
                      <a:off x="0" y="0"/>
                      <a:ext cx="2066925" cy="533400"/>
                    </a:xfrm>
                    <a:prstGeom prst="rect">
                      <a:avLst/>
                    </a:prstGeom>
                    <a:noFill/>
                    <a:ln w="9525">
                      <a:noFill/>
                      <a:miter lim="800000"/>
                      <a:headEnd/>
                      <a:tailEnd/>
                    </a:ln>
                  </pic:spPr>
                </pic:pic>
              </a:graphicData>
            </a:graphic>
          </wp:anchor>
        </w:drawing>
      </w:r>
      <w:r w:rsidRPr="000128A4">
        <w:rPr>
          <w:rFonts w:asciiTheme="majorHAnsi" w:hAnsiTheme="majorHAnsi" w:cstheme="majorHAnsi"/>
        </w:rPr>
        <w:t>A</w:t>
      </w:r>
      <w:r w:rsidRPr="000128A4">
        <w:rPr>
          <w:rFonts w:asciiTheme="majorHAnsi" w:hAnsiTheme="minorEastAsia" w:cstheme="majorHAnsi"/>
        </w:rPr>
        <w:t>．</w:t>
      </w:r>
      <w:r w:rsidRPr="000128A4">
        <w:rPr>
          <w:rFonts w:asciiTheme="majorHAnsi" w:hAnsiTheme="majorHAnsi" w:cstheme="majorHAnsi"/>
          <w:i/>
        </w:rPr>
        <w:t>N</w:t>
      </w:r>
      <w:r w:rsidRPr="000128A4">
        <w:rPr>
          <w:rFonts w:asciiTheme="majorHAnsi" w:hAnsiTheme="majorHAnsi" w:cstheme="majorHAnsi"/>
          <w:vertAlign w:val="subscript"/>
        </w:rPr>
        <w:t>1</w:t>
      </w:r>
      <w:r w:rsidRPr="000128A4">
        <w:rPr>
          <w:rFonts w:asciiTheme="majorHAnsi" w:hAnsiTheme="majorHAnsi" w:cstheme="majorHAnsi"/>
        </w:rPr>
        <w:t>&gt;</w:t>
      </w:r>
      <w:r w:rsidRPr="000128A4">
        <w:rPr>
          <w:rFonts w:asciiTheme="majorHAnsi" w:hAnsiTheme="majorHAnsi" w:cstheme="majorHAnsi"/>
          <w:i/>
        </w:rPr>
        <w:t>N</w:t>
      </w:r>
      <w:r w:rsidRPr="000128A4">
        <w:rPr>
          <w:rFonts w:asciiTheme="majorHAnsi" w:hAnsiTheme="majorHAnsi" w:cstheme="majorHAnsi"/>
          <w:vertAlign w:val="subscript"/>
        </w:rPr>
        <w:t>2</w:t>
      </w:r>
      <w:r w:rsidRPr="000128A4">
        <w:rPr>
          <w:rFonts w:asciiTheme="majorHAnsi" w:hAnsiTheme="majorHAnsi" w:cstheme="majorHAnsi"/>
        </w:rPr>
        <w:t>&gt;</w:t>
      </w:r>
      <w:r w:rsidRPr="000128A4">
        <w:rPr>
          <w:rFonts w:asciiTheme="majorHAnsi" w:hAnsiTheme="majorHAnsi" w:cstheme="majorHAnsi"/>
          <w:i/>
        </w:rPr>
        <w:t>N</w:t>
      </w:r>
      <w:r w:rsidRPr="000128A4">
        <w:rPr>
          <w:rFonts w:asciiTheme="majorHAnsi" w:hAnsiTheme="majorHAnsi" w:cstheme="majorHAnsi"/>
          <w:vertAlign w:val="subscript"/>
        </w:rPr>
        <w:t>3</w:t>
      </w:r>
      <w:r w:rsidRPr="000128A4">
        <w:rPr>
          <w:rFonts w:asciiTheme="majorHAnsi" w:hAnsiTheme="minorEastAsia" w:cstheme="majorHAnsi"/>
        </w:rPr>
        <w:t>，</w:t>
      </w:r>
      <w:r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ajorHAnsi" w:cstheme="majorHAnsi"/>
        </w:rPr>
        <w:t>&gt;</w:t>
      </w:r>
      <w:r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ajorHAnsi" w:cstheme="majorHAnsi"/>
        </w:rPr>
        <w:t>&gt;</w:t>
      </w:r>
      <w:r w:rsidRPr="000128A4">
        <w:rPr>
          <w:rFonts w:asciiTheme="majorHAnsi" w:hAnsiTheme="majorHAnsi" w:cstheme="majorHAnsi"/>
          <w:i/>
        </w:rPr>
        <w:t>f</w:t>
      </w:r>
      <w:r w:rsidRPr="000128A4">
        <w:rPr>
          <w:rFonts w:asciiTheme="majorHAnsi" w:hAnsiTheme="majorHAnsi" w:cstheme="majorHAnsi"/>
          <w:vertAlign w:val="subscript"/>
        </w:rPr>
        <w:t>3</w:t>
      </w:r>
    </w:p>
    <w:p w:rsidR="008A0DC1" w:rsidRPr="000128A4" w:rsidRDefault="008A0DC1" w:rsidP="000128A4">
      <w:pPr>
        <w:ind w:leftChars="200" w:left="420"/>
        <w:rPr>
          <w:rFonts w:asciiTheme="majorHAnsi" w:hAnsiTheme="majorHAnsi" w:cstheme="majorHAnsi"/>
        </w:rPr>
      </w:pPr>
      <w:r w:rsidRPr="000128A4">
        <w:rPr>
          <w:rFonts w:asciiTheme="majorHAnsi" w:hAnsiTheme="majorHAnsi" w:cstheme="majorHAnsi"/>
        </w:rPr>
        <w:t>B</w:t>
      </w:r>
      <w:r w:rsidRPr="000128A4">
        <w:rPr>
          <w:rFonts w:asciiTheme="majorHAnsi" w:hAnsiTheme="minorEastAsia" w:cstheme="majorHAnsi"/>
        </w:rPr>
        <w:t>．</w:t>
      </w:r>
      <w:r w:rsidRPr="000128A4">
        <w:rPr>
          <w:rFonts w:asciiTheme="majorHAnsi" w:hAnsiTheme="majorHAnsi" w:cstheme="majorHAnsi"/>
          <w:i/>
        </w:rPr>
        <w:t>N</w:t>
      </w:r>
      <w:r w:rsidRPr="000128A4">
        <w:rPr>
          <w:rFonts w:asciiTheme="majorHAnsi" w:hAnsiTheme="majorHAnsi" w:cstheme="majorHAnsi"/>
          <w:vertAlign w:val="subscript"/>
        </w:rPr>
        <w:t>1</w:t>
      </w:r>
      <w:r w:rsidRPr="000128A4">
        <w:rPr>
          <w:rFonts w:asciiTheme="majorHAnsi" w:hAnsiTheme="majorHAnsi" w:cstheme="majorHAnsi"/>
        </w:rPr>
        <w:t>&gt;</w:t>
      </w:r>
      <w:r w:rsidRPr="000128A4">
        <w:rPr>
          <w:rFonts w:asciiTheme="majorHAnsi" w:hAnsiTheme="majorHAnsi" w:cstheme="majorHAnsi"/>
          <w:i/>
        </w:rPr>
        <w:t>N</w:t>
      </w:r>
      <w:r w:rsidRPr="000128A4">
        <w:rPr>
          <w:rFonts w:asciiTheme="majorHAnsi" w:hAnsiTheme="majorHAnsi" w:cstheme="majorHAnsi"/>
          <w:vertAlign w:val="subscript"/>
        </w:rPr>
        <w:t>2</w:t>
      </w:r>
      <w:r w:rsidRPr="000128A4">
        <w:rPr>
          <w:rFonts w:asciiTheme="majorHAnsi" w:hAnsiTheme="majorHAnsi" w:cstheme="majorHAnsi"/>
        </w:rPr>
        <w:t>&gt;</w:t>
      </w:r>
      <w:r w:rsidRPr="000128A4">
        <w:rPr>
          <w:rFonts w:asciiTheme="majorHAnsi" w:hAnsiTheme="majorHAnsi" w:cstheme="majorHAnsi"/>
          <w:i/>
        </w:rPr>
        <w:t>N</w:t>
      </w:r>
      <w:r w:rsidRPr="000128A4">
        <w:rPr>
          <w:rFonts w:asciiTheme="majorHAnsi" w:hAnsiTheme="majorHAnsi" w:cstheme="majorHAnsi"/>
          <w:vertAlign w:val="subscript"/>
        </w:rPr>
        <w:t>3</w:t>
      </w:r>
      <w:r w:rsidRPr="000128A4">
        <w:rPr>
          <w:rFonts w:asciiTheme="majorHAnsi" w:hAnsiTheme="minorEastAsia" w:cstheme="majorHAnsi"/>
        </w:rPr>
        <w:t>，</w:t>
      </w:r>
      <w:r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ajorHAnsi" w:cstheme="majorHAnsi"/>
        </w:rPr>
        <w:t>=</w:t>
      </w:r>
      <w:r w:rsidRPr="000128A4">
        <w:rPr>
          <w:rFonts w:asciiTheme="majorHAnsi" w:hAnsiTheme="majorHAnsi" w:cstheme="majorHAnsi"/>
          <w:i/>
        </w:rPr>
        <w:t>f</w:t>
      </w:r>
      <w:r w:rsidRPr="000128A4">
        <w:rPr>
          <w:rFonts w:asciiTheme="majorHAnsi" w:hAnsiTheme="majorHAnsi" w:cstheme="majorHAnsi"/>
          <w:vertAlign w:val="subscript"/>
        </w:rPr>
        <w:t>3</w:t>
      </w:r>
      <w:r w:rsidRPr="000128A4">
        <w:rPr>
          <w:rFonts w:asciiTheme="majorHAnsi" w:hAnsiTheme="majorHAnsi" w:cstheme="majorHAnsi"/>
        </w:rPr>
        <w:t>&lt;</w:t>
      </w:r>
      <w:r w:rsidRPr="000128A4">
        <w:rPr>
          <w:rFonts w:asciiTheme="majorHAnsi" w:hAnsiTheme="majorHAnsi" w:cstheme="majorHAnsi"/>
          <w:i/>
        </w:rPr>
        <w:t>f</w:t>
      </w:r>
      <w:r w:rsidRPr="000128A4">
        <w:rPr>
          <w:rFonts w:asciiTheme="majorHAnsi" w:hAnsiTheme="majorHAnsi" w:cstheme="majorHAnsi"/>
          <w:vertAlign w:val="subscript"/>
        </w:rPr>
        <w:t>2</w:t>
      </w:r>
    </w:p>
    <w:p w:rsidR="008A0DC1" w:rsidRPr="000128A4" w:rsidRDefault="008A0DC1" w:rsidP="000128A4">
      <w:pPr>
        <w:ind w:leftChars="200" w:left="420"/>
        <w:rPr>
          <w:rFonts w:asciiTheme="majorHAnsi" w:hAnsiTheme="majorHAnsi" w:cstheme="majorHAnsi"/>
        </w:rPr>
      </w:pPr>
      <w:r w:rsidRPr="000128A4">
        <w:rPr>
          <w:rFonts w:asciiTheme="majorHAnsi" w:hAnsiTheme="majorHAnsi" w:cstheme="majorHAnsi"/>
        </w:rPr>
        <w:t>C</w:t>
      </w:r>
      <w:r w:rsidRPr="000128A4">
        <w:rPr>
          <w:rFonts w:asciiTheme="majorHAnsi" w:hAnsiTheme="minorEastAsia" w:cstheme="majorHAnsi"/>
        </w:rPr>
        <w:t>．</w:t>
      </w:r>
      <w:r w:rsidRPr="000128A4">
        <w:rPr>
          <w:rFonts w:asciiTheme="majorHAnsi" w:hAnsiTheme="majorHAnsi" w:cstheme="majorHAnsi"/>
          <w:i/>
        </w:rPr>
        <w:t>N</w:t>
      </w:r>
      <w:r w:rsidRPr="000128A4">
        <w:rPr>
          <w:rFonts w:asciiTheme="majorHAnsi" w:hAnsiTheme="majorHAnsi" w:cstheme="majorHAnsi"/>
          <w:vertAlign w:val="subscript"/>
        </w:rPr>
        <w:t>1</w:t>
      </w:r>
      <w:r w:rsidRPr="000128A4">
        <w:rPr>
          <w:rFonts w:asciiTheme="majorHAnsi" w:hAnsiTheme="majorHAnsi" w:cstheme="majorHAnsi"/>
        </w:rPr>
        <w:t>=</w:t>
      </w:r>
      <w:r w:rsidRPr="000128A4">
        <w:rPr>
          <w:rFonts w:asciiTheme="majorHAnsi" w:hAnsiTheme="majorHAnsi" w:cstheme="majorHAnsi"/>
          <w:i/>
        </w:rPr>
        <w:t>N</w:t>
      </w:r>
      <w:r w:rsidRPr="000128A4">
        <w:rPr>
          <w:rFonts w:asciiTheme="majorHAnsi" w:hAnsiTheme="majorHAnsi" w:cstheme="majorHAnsi"/>
          <w:vertAlign w:val="subscript"/>
        </w:rPr>
        <w:t>2</w:t>
      </w:r>
      <w:r w:rsidRPr="000128A4">
        <w:rPr>
          <w:rFonts w:asciiTheme="majorHAnsi" w:hAnsiTheme="majorHAnsi" w:cstheme="majorHAnsi"/>
        </w:rPr>
        <w:t>=</w:t>
      </w:r>
      <w:r w:rsidRPr="000128A4">
        <w:rPr>
          <w:rFonts w:asciiTheme="majorHAnsi" w:hAnsiTheme="majorHAnsi" w:cstheme="majorHAnsi"/>
          <w:i/>
        </w:rPr>
        <w:t>N</w:t>
      </w:r>
      <w:r w:rsidRPr="000128A4">
        <w:rPr>
          <w:rFonts w:asciiTheme="majorHAnsi" w:hAnsiTheme="majorHAnsi" w:cstheme="majorHAnsi"/>
          <w:vertAlign w:val="subscript"/>
        </w:rPr>
        <w:t>3</w:t>
      </w:r>
      <w:r w:rsidRPr="000128A4">
        <w:rPr>
          <w:rFonts w:asciiTheme="majorHAnsi" w:hAnsiTheme="minorEastAsia" w:cstheme="majorHAnsi"/>
        </w:rPr>
        <w:t>，</w:t>
      </w:r>
      <w:r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ajorHAnsi" w:cstheme="majorHAnsi"/>
        </w:rPr>
        <w:t>=</w:t>
      </w:r>
      <w:r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ajorHAnsi" w:cstheme="majorHAnsi"/>
        </w:rPr>
        <w:t>=</w:t>
      </w:r>
      <w:r w:rsidRPr="000128A4">
        <w:rPr>
          <w:rFonts w:asciiTheme="majorHAnsi" w:hAnsiTheme="majorHAnsi" w:cstheme="majorHAnsi"/>
          <w:i/>
        </w:rPr>
        <w:t>f</w:t>
      </w:r>
      <w:r w:rsidRPr="000128A4">
        <w:rPr>
          <w:rFonts w:asciiTheme="majorHAnsi" w:hAnsiTheme="majorHAnsi" w:cstheme="majorHAnsi"/>
          <w:vertAlign w:val="subscript"/>
        </w:rPr>
        <w:t>3</w:t>
      </w:r>
    </w:p>
    <w:p w:rsidR="00DA1D72" w:rsidRPr="000128A4" w:rsidRDefault="008A0DC1" w:rsidP="000128A4">
      <w:pPr>
        <w:ind w:leftChars="200" w:left="420"/>
        <w:rPr>
          <w:rFonts w:asciiTheme="majorHAnsi" w:hAnsiTheme="majorHAnsi" w:cstheme="majorHAnsi"/>
          <w:vertAlign w:val="subscript"/>
        </w:rPr>
      </w:pPr>
      <w:r w:rsidRPr="000128A4">
        <w:rPr>
          <w:rFonts w:asciiTheme="majorHAnsi" w:hAnsiTheme="majorHAnsi" w:cstheme="majorHAnsi"/>
        </w:rPr>
        <w:t>D</w:t>
      </w:r>
      <w:r w:rsidRPr="000128A4">
        <w:rPr>
          <w:rFonts w:asciiTheme="majorHAnsi" w:hAnsiTheme="minorEastAsia" w:cstheme="majorHAnsi"/>
        </w:rPr>
        <w:t>．</w:t>
      </w:r>
      <w:r w:rsidRPr="000128A4">
        <w:rPr>
          <w:rFonts w:asciiTheme="majorHAnsi" w:hAnsiTheme="majorHAnsi" w:cstheme="majorHAnsi"/>
          <w:i/>
        </w:rPr>
        <w:t>N</w:t>
      </w:r>
      <w:r w:rsidRPr="000128A4">
        <w:rPr>
          <w:rFonts w:asciiTheme="majorHAnsi" w:hAnsiTheme="majorHAnsi" w:cstheme="majorHAnsi"/>
          <w:vertAlign w:val="subscript"/>
        </w:rPr>
        <w:t>1</w:t>
      </w:r>
      <w:r w:rsidRPr="000128A4">
        <w:rPr>
          <w:rFonts w:asciiTheme="majorHAnsi" w:hAnsiTheme="majorHAnsi" w:cstheme="majorHAnsi"/>
        </w:rPr>
        <w:t>&gt;</w:t>
      </w:r>
      <w:r w:rsidRPr="000128A4">
        <w:rPr>
          <w:rFonts w:asciiTheme="majorHAnsi" w:hAnsiTheme="majorHAnsi" w:cstheme="majorHAnsi"/>
          <w:i/>
        </w:rPr>
        <w:t>N</w:t>
      </w:r>
      <w:r w:rsidRPr="000128A4">
        <w:rPr>
          <w:rFonts w:asciiTheme="majorHAnsi" w:hAnsiTheme="majorHAnsi" w:cstheme="majorHAnsi"/>
          <w:vertAlign w:val="subscript"/>
        </w:rPr>
        <w:t>2</w:t>
      </w:r>
      <w:r w:rsidRPr="000128A4">
        <w:rPr>
          <w:rFonts w:asciiTheme="majorHAnsi" w:hAnsiTheme="majorHAnsi" w:cstheme="majorHAnsi"/>
        </w:rPr>
        <w:t>&gt;</w:t>
      </w:r>
      <w:r w:rsidRPr="000128A4">
        <w:rPr>
          <w:rFonts w:asciiTheme="majorHAnsi" w:hAnsiTheme="majorHAnsi" w:cstheme="majorHAnsi"/>
          <w:i/>
        </w:rPr>
        <w:t>N</w:t>
      </w:r>
      <w:r w:rsidRPr="000128A4">
        <w:rPr>
          <w:rFonts w:asciiTheme="majorHAnsi" w:hAnsiTheme="majorHAnsi" w:cstheme="majorHAnsi"/>
          <w:vertAlign w:val="subscript"/>
        </w:rPr>
        <w:t>3</w:t>
      </w:r>
      <w:r w:rsidRPr="000128A4">
        <w:rPr>
          <w:rFonts w:asciiTheme="majorHAnsi" w:hAnsiTheme="minorEastAsia" w:cstheme="majorHAnsi"/>
        </w:rPr>
        <w:t>，</w:t>
      </w:r>
      <w:r w:rsidRPr="000128A4">
        <w:rPr>
          <w:rFonts w:asciiTheme="majorHAnsi" w:hAnsiTheme="majorHAnsi" w:cstheme="majorHAnsi"/>
          <w:i/>
        </w:rPr>
        <w:t>f</w:t>
      </w:r>
      <w:r w:rsidRPr="000128A4">
        <w:rPr>
          <w:rFonts w:asciiTheme="majorHAnsi" w:hAnsiTheme="majorHAnsi" w:cstheme="majorHAnsi"/>
          <w:vertAlign w:val="subscript"/>
        </w:rPr>
        <w:t>1</w:t>
      </w:r>
      <w:r w:rsidRPr="000128A4">
        <w:rPr>
          <w:rFonts w:asciiTheme="majorHAnsi" w:hAnsiTheme="majorHAnsi" w:cstheme="majorHAnsi"/>
        </w:rPr>
        <w:t>=</w:t>
      </w:r>
      <w:r w:rsidRPr="000128A4">
        <w:rPr>
          <w:rFonts w:asciiTheme="majorHAnsi" w:hAnsiTheme="majorHAnsi" w:cstheme="majorHAnsi"/>
          <w:i/>
        </w:rPr>
        <w:t>f</w:t>
      </w:r>
      <w:r w:rsidRPr="000128A4">
        <w:rPr>
          <w:rFonts w:asciiTheme="majorHAnsi" w:hAnsiTheme="majorHAnsi" w:cstheme="majorHAnsi"/>
          <w:vertAlign w:val="subscript"/>
        </w:rPr>
        <w:t>2</w:t>
      </w:r>
      <w:r w:rsidRPr="000128A4">
        <w:rPr>
          <w:rFonts w:asciiTheme="majorHAnsi" w:hAnsiTheme="majorHAnsi" w:cstheme="majorHAnsi"/>
        </w:rPr>
        <w:t>=</w:t>
      </w:r>
      <w:r w:rsidRPr="000128A4">
        <w:rPr>
          <w:rFonts w:asciiTheme="majorHAnsi" w:hAnsiTheme="majorHAnsi" w:cstheme="majorHAnsi"/>
          <w:i/>
        </w:rPr>
        <w:t>f</w:t>
      </w:r>
      <w:r w:rsidRPr="000128A4">
        <w:rPr>
          <w:rFonts w:asciiTheme="majorHAnsi" w:hAnsiTheme="majorHAnsi" w:cstheme="majorHAnsi"/>
          <w:vertAlign w:val="subscript"/>
        </w:rPr>
        <w:t>3</w:t>
      </w:r>
    </w:p>
    <w:p w:rsidR="008A0DC1" w:rsidRPr="000128A4" w:rsidRDefault="008A0DC1"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8A0DC1" w:rsidRPr="000128A4" w:rsidRDefault="008A0DC1" w:rsidP="000128A4">
      <w:pPr>
        <w:rPr>
          <w:rFonts w:asciiTheme="majorHAnsi" w:hAnsiTheme="majorHAnsi" w:cstheme="majorHAnsi"/>
          <w:color w:val="FF0000"/>
        </w:rPr>
      </w:pPr>
      <w:r w:rsidRPr="000128A4">
        <w:rPr>
          <w:rFonts w:asciiTheme="majorHAnsi" w:hAnsiTheme="minorEastAsia" w:cstheme="majorHAnsi"/>
          <w:color w:val="FF0000"/>
        </w:rPr>
        <w:t>【答案】</w:t>
      </w:r>
      <w:r w:rsidRPr="000128A4">
        <w:rPr>
          <w:rFonts w:asciiTheme="majorHAnsi" w:hAnsiTheme="majorHAnsi" w:cstheme="majorHAnsi"/>
          <w:color w:val="FF0000"/>
        </w:rPr>
        <w:t>B</w:t>
      </w:r>
    </w:p>
    <w:p w:rsidR="008A0DC1" w:rsidRPr="000128A4" w:rsidRDefault="008A0DC1" w:rsidP="000128A4">
      <w:pPr>
        <w:rPr>
          <w:rFonts w:asciiTheme="majorHAnsi" w:hAnsiTheme="majorHAnsi" w:cstheme="majorHAnsi"/>
          <w:color w:val="FF0000"/>
        </w:rPr>
      </w:pPr>
    </w:p>
    <w:p w:rsidR="008A0DC1" w:rsidRPr="000128A4" w:rsidRDefault="00B47B07"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noProof/>
        </w:rPr>
        <w:drawing>
          <wp:anchor distT="0" distB="0" distL="114300" distR="114300" simplePos="0" relativeHeight="251661824" behindDoc="0" locked="0" layoutInCell="1" allowOverlap="1">
            <wp:simplePos x="0" y="0"/>
            <wp:positionH relativeFrom="column">
              <wp:posOffset>3928745</wp:posOffset>
            </wp:positionH>
            <wp:positionV relativeFrom="paragraph">
              <wp:posOffset>586740</wp:posOffset>
            </wp:positionV>
            <wp:extent cx="1652905" cy="652780"/>
            <wp:effectExtent l="19050" t="0" r="4445" b="0"/>
            <wp:wrapSquare wrapText="bothSides"/>
            <wp:docPr id="11" name="Picture 8" descr="E:\张艳\核\2015课件\核2015·人教物理课件\W9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4" name="Picture 8" descr="E:\张艳\核\2015课件\核2015·人教物理课件\W94A.TIF"/>
                    <pic:cNvPicPr>
                      <a:picLocks noChangeAspect="1" noChangeArrowheads="1"/>
                    </pic:cNvPicPr>
                  </pic:nvPicPr>
                  <pic:blipFill>
                    <a:blip r:embed="rId82" r:link="rId8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2905" cy="652780"/>
                    </a:xfrm>
                    <a:prstGeom prst="rect">
                      <a:avLst/>
                    </a:prstGeom>
                    <a:noFill/>
                    <a:extLst/>
                  </pic:spPr>
                </pic:pic>
              </a:graphicData>
            </a:graphic>
          </wp:anchor>
        </w:drawing>
      </w:r>
      <w:r w:rsidR="00812F78" w:rsidRPr="000128A4">
        <w:rPr>
          <w:rFonts w:asciiTheme="majorHAnsi" w:eastAsiaTheme="minorEastAsia" w:hAnsiTheme="majorHAnsi" w:cstheme="majorHAnsi"/>
        </w:rPr>
        <w:t>2</w:t>
      </w:r>
      <w:r w:rsidR="008A0DC1" w:rsidRPr="000128A4">
        <w:rPr>
          <w:rFonts w:asciiTheme="majorHAnsi" w:eastAsiaTheme="minorEastAsia" w:hAnsiTheme="minorEastAsia" w:cstheme="majorHAnsi"/>
        </w:rPr>
        <w:t>、如图所示，一物体置于水平地面上，当用与水平方向成</w:t>
      </w:r>
      <w:r w:rsidR="008A0DC1" w:rsidRPr="000128A4">
        <w:rPr>
          <w:rFonts w:asciiTheme="majorHAnsi" w:eastAsiaTheme="minorEastAsia" w:hAnsiTheme="majorHAnsi" w:cstheme="majorHAnsi"/>
        </w:rPr>
        <w:t>60°</w:t>
      </w:r>
      <w:r w:rsidR="008A0DC1" w:rsidRPr="000128A4">
        <w:rPr>
          <w:rFonts w:asciiTheme="majorHAnsi" w:eastAsiaTheme="minorEastAsia" w:hAnsiTheme="minorEastAsia" w:cstheme="majorHAnsi"/>
        </w:rPr>
        <w:t>角的力</w:t>
      </w:r>
      <w:r w:rsidR="008A0DC1" w:rsidRPr="000128A4">
        <w:rPr>
          <w:rFonts w:asciiTheme="majorHAnsi" w:eastAsiaTheme="minorEastAsia" w:hAnsiTheme="majorHAnsi" w:cstheme="majorHAnsi"/>
          <w:i/>
          <w:iCs/>
        </w:rPr>
        <w:t>F</w:t>
      </w:r>
      <w:r w:rsidR="008A0DC1" w:rsidRPr="000128A4">
        <w:rPr>
          <w:rFonts w:asciiTheme="majorHAnsi" w:eastAsiaTheme="minorEastAsia" w:hAnsiTheme="majorHAnsi" w:cstheme="majorHAnsi"/>
          <w:vertAlign w:val="subscript"/>
        </w:rPr>
        <w:t>1</w:t>
      </w:r>
      <w:r w:rsidR="008A0DC1" w:rsidRPr="000128A4">
        <w:rPr>
          <w:rFonts w:asciiTheme="majorHAnsi" w:eastAsiaTheme="minorEastAsia" w:hAnsiTheme="minorEastAsia" w:cstheme="majorHAnsi"/>
        </w:rPr>
        <w:t>拉物块时，物块做匀速直线运动；当改用与水平方向成</w:t>
      </w:r>
      <w:r w:rsidR="008A0DC1" w:rsidRPr="000128A4">
        <w:rPr>
          <w:rFonts w:asciiTheme="majorHAnsi" w:eastAsiaTheme="minorEastAsia" w:hAnsiTheme="majorHAnsi" w:cstheme="majorHAnsi"/>
        </w:rPr>
        <w:t>30°</w:t>
      </w:r>
      <w:r w:rsidR="008A0DC1" w:rsidRPr="000128A4">
        <w:rPr>
          <w:rFonts w:asciiTheme="majorHAnsi" w:eastAsiaTheme="minorEastAsia" w:hAnsiTheme="minorEastAsia" w:cstheme="majorHAnsi"/>
        </w:rPr>
        <w:t>角的力</w:t>
      </w:r>
      <w:r w:rsidR="008A0DC1" w:rsidRPr="000128A4">
        <w:rPr>
          <w:rFonts w:asciiTheme="majorHAnsi" w:eastAsiaTheme="minorEastAsia" w:hAnsiTheme="majorHAnsi" w:cstheme="majorHAnsi"/>
          <w:i/>
          <w:iCs/>
        </w:rPr>
        <w:t>F</w:t>
      </w:r>
      <w:r w:rsidR="008A0DC1" w:rsidRPr="000128A4">
        <w:rPr>
          <w:rFonts w:asciiTheme="majorHAnsi" w:eastAsiaTheme="minorEastAsia" w:hAnsiTheme="majorHAnsi" w:cstheme="majorHAnsi"/>
          <w:vertAlign w:val="subscript"/>
        </w:rPr>
        <w:t>2</w:t>
      </w:r>
      <w:r w:rsidR="008A0DC1" w:rsidRPr="000128A4">
        <w:rPr>
          <w:rFonts w:asciiTheme="majorHAnsi" w:eastAsiaTheme="minorEastAsia" w:hAnsiTheme="minorEastAsia" w:cstheme="majorHAnsi"/>
        </w:rPr>
        <w:t>推物块时，物块仍做匀速直线运动。若</w:t>
      </w:r>
      <w:r w:rsidR="008A0DC1" w:rsidRPr="000128A4">
        <w:rPr>
          <w:rFonts w:asciiTheme="majorHAnsi" w:eastAsiaTheme="minorEastAsia" w:hAnsiTheme="majorHAnsi" w:cstheme="majorHAnsi"/>
          <w:i/>
          <w:iCs/>
        </w:rPr>
        <w:t>F</w:t>
      </w:r>
      <w:r w:rsidR="008A0DC1" w:rsidRPr="000128A4">
        <w:rPr>
          <w:rFonts w:asciiTheme="majorHAnsi" w:eastAsiaTheme="minorEastAsia" w:hAnsiTheme="majorHAnsi" w:cstheme="majorHAnsi"/>
          <w:vertAlign w:val="subscript"/>
        </w:rPr>
        <w:t>1</w:t>
      </w:r>
      <w:r w:rsidR="008A0DC1" w:rsidRPr="000128A4">
        <w:rPr>
          <w:rFonts w:asciiTheme="majorHAnsi" w:eastAsiaTheme="minorEastAsia" w:hAnsiTheme="minorEastAsia" w:cstheme="majorHAnsi"/>
        </w:rPr>
        <w:t>和</w:t>
      </w:r>
      <w:r w:rsidR="008A0DC1" w:rsidRPr="000128A4">
        <w:rPr>
          <w:rFonts w:asciiTheme="majorHAnsi" w:eastAsiaTheme="minorEastAsia" w:hAnsiTheme="majorHAnsi" w:cstheme="majorHAnsi"/>
          <w:i/>
          <w:iCs/>
        </w:rPr>
        <w:t>F</w:t>
      </w:r>
      <w:r w:rsidR="008A0DC1" w:rsidRPr="000128A4">
        <w:rPr>
          <w:rFonts w:asciiTheme="majorHAnsi" w:eastAsiaTheme="minorEastAsia" w:hAnsiTheme="majorHAnsi" w:cstheme="majorHAnsi"/>
          <w:vertAlign w:val="subscript"/>
        </w:rPr>
        <w:t>2</w:t>
      </w:r>
      <w:r w:rsidR="008A0DC1" w:rsidRPr="000128A4">
        <w:rPr>
          <w:rFonts w:asciiTheme="majorHAnsi" w:eastAsiaTheme="minorEastAsia" w:hAnsiTheme="minorEastAsia" w:cstheme="majorHAnsi"/>
        </w:rPr>
        <w:t>的大小相等，则物块与地面之间的动摩擦因数为</w:t>
      </w:r>
      <w:r w:rsidR="008A0DC1" w:rsidRPr="000128A4">
        <w:rPr>
          <w:rFonts w:asciiTheme="majorHAnsi" w:eastAsiaTheme="minorEastAsia" w:hAnsiTheme="majorHAnsi" w:cstheme="majorHAnsi"/>
        </w:rPr>
        <w:tab/>
      </w:r>
      <w:r w:rsidR="008A0DC1" w:rsidRPr="000128A4">
        <w:rPr>
          <w:rFonts w:asciiTheme="majorHAnsi" w:eastAsiaTheme="minorEastAsia" w:hAnsiTheme="minorEastAsia" w:cstheme="majorHAnsi"/>
        </w:rPr>
        <w:t>（</w:t>
      </w:r>
      <w:r w:rsidR="008A0DC1" w:rsidRPr="000128A4">
        <w:rPr>
          <w:rFonts w:asciiTheme="majorHAnsi" w:eastAsiaTheme="minorEastAsia" w:hAnsiTheme="majorHAnsi" w:cstheme="majorHAnsi"/>
        </w:rPr>
        <w:tab/>
      </w:r>
      <w:r w:rsidR="008A0DC1" w:rsidRPr="000128A4">
        <w:rPr>
          <w:rFonts w:asciiTheme="majorHAnsi" w:eastAsiaTheme="minorEastAsia" w:hAnsiTheme="majorHAnsi" w:cstheme="majorHAnsi"/>
        </w:rPr>
        <w:tab/>
      </w:r>
      <w:r w:rsidR="008A0DC1" w:rsidRPr="000128A4">
        <w:rPr>
          <w:rFonts w:asciiTheme="majorHAnsi" w:eastAsiaTheme="minorEastAsia" w:hAnsiTheme="minorEastAsia" w:cstheme="majorHAnsi"/>
        </w:rPr>
        <w:t>）</w:t>
      </w:r>
    </w:p>
    <w:p w:rsidR="008A0DC1" w:rsidRPr="000128A4" w:rsidRDefault="008A0DC1" w:rsidP="000128A4">
      <w:pPr>
        <w:pStyle w:val="21"/>
        <w:spacing w:line="276" w:lineRule="auto"/>
        <w:ind w:firstLine="420"/>
        <w:rPr>
          <w:rFonts w:asciiTheme="majorHAnsi" w:eastAsiaTheme="minorEastAsia" w:hAnsiTheme="majorHAnsi" w:cstheme="majorHAnsi"/>
          <w:sz w:val="21"/>
          <w:szCs w:val="21"/>
        </w:rPr>
      </w:pPr>
      <w:r w:rsidRPr="000128A4">
        <w:rPr>
          <w:rFonts w:asciiTheme="majorHAnsi" w:eastAsiaTheme="minorEastAsia" w:hAnsiTheme="majorHAnsi" w:cstheme="majorHAnsi"/>
          <w:sz w:val="21"/>
          <w:szCs w:val="21"/>
        </w:rPr>
        <w:t>A</w:t>
      </w:r>
      <w:r w:rsidRPr="000128A4">
        <w:rPr>
          <w:rFonts w:asciiTheme="majorHAnsi" w:eastAsiaTheme="minorEastAsia" w:hAnsiTheme="minorEastAsia" w:cstheme="majorHAnsi"/>
          <w:sz w:val="21"/>
          <w:szCs w:val="21"/>
        </w:rPr>
        <w:t>．</w:t>
      </w:r>
      <w:r w:rsidR="003E1D7B" w:rsidRPr="000128A4">
        <w:rPr>
          <w:rFonts w:asciiTheme="majorHAnsi" w:eastAsiaTheme="minorEastAsia" w:hAnsiTheme="majorHAnsi" w:cstheme="majorHAnsi"/>
          <w:sz w:val="21"/>
          <w:szCs w:val="21"/>
        </w:rPr>
        <w:fldChar w:fldCharType="begin"/>
      </w:r>
      <w:r w:rsidRPr="000128A4">
        <w:rPr>
          <w:rFonts w:asciiTheme="majorHAnsi" w:eastAsiaTheme="minorEastAsia" w:hAnsiTheme="majorHAnsi" w:cstheme="majorHAnsi"/>
          <w:sz w:val="21"/>
          <w:szCs w:val="21"/>
        </w:rPr>
        <w:instrText>eq \r(3)</w:instrText>
      </w:r>
      <w:r w:rsidR="003E1D7B" w:rsidRPr="000128A4">
        <w:rPr>
          <w:rFonts w:asciiTheme="majorHAnsi" w:eastAsiaTheme="minorEastAsia" w:hAnsiTheme="majorHAnsi" w:cstheme="majorHAnsi"/>
          <w:sz w:val="21"/>
          <w:szCs w:val="21"/>
        </w:rPr>
        <w:fldChar w:fldCharType="end"/>
      </w:r>
      <w:r w:rsidRPr="000128A4">
        <w:rPr>
          <w:rFonts w:asciiTheme="majorHAnsi" w:eastAsiaTheme="minorEastAsia" w:hAnsiTheme="minorEastAsia" w:cstheme="majorHAnsi"/>
          <w:sz w:val="21"/>
          <w:szCs w:val="21"/>
        </w:rPr>
        <w:t>－</w:t>
      </w:r>
      <w:r w:rsidRPr="000128A4">
        <w:rPr>
          <w:rFonts w:asciiTheme="majorHAnsi" w:eastAsiaTheme="minorEastAsia" w:hAnsiTheme="majorHAnsi" w:cstheme="majorHAnsi"/>
          <w:sz w:val="21"/>
          <w:szCs w:val="21"/>
        </w:rPr>
        <w:t>1</w:t>
      </w:r>
      <w:r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r>
      <w:r w:rsidR="00547318"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t>B</w:t>
      </w:r>
      <w:r w:rsidRPr="000128A4">
        <w:rPr>
          <w:rFonts w:asciiTheme="majorHAnsi" w:eastAsiaTheme="minorEastAsia" w:hAnsiTheme="minorEastAsia" w:cstheme="majorHAnsi"/>
          <w:sz w:val="21"/>
          <w:szCs w:val="21"/>
        </w:rPr>
        <w:t>．</w:t>
      </w:r>
      <w:r w:rsidRPr="000128A4">
        <w:rPr>
          <w:rFonts w:asciiTheme="majorHAnsi" w:eastAsiaTheme="minorEastAsia" w:hAnsiTheme="majorHAnsi" w:cstheme="majorHAnsi"/>
          <w:sz w:val="21"/>
          <w:szCs w:val="21"/>
        </w:rPr>
        <w:t>2</w:t>
      </w:r>
      <w:r w:rsidRPr="000128A4">
        <w:rPr>
          <w:rFonts w:asciiTheme="majorHAnsi" w:eastAsiaTheme="minorEastAsia" w:hAnsiTheme="minorEastAsia" w:cstheme="majorHAnsi"/>
          <w:sz w:val="21"/>
          <w:szCs w:val="21"/>
        </w:rPr>
        <w:t>－</w:t>
      </w:r>
      <w:r w:rsidR="003E1D7B" w:rsidRPr="000128A4">
        <w:rPr>
          <w:rFonts w:asciiTheme="majorHAnsi" w:eastAsiaTheme="minorEastAsia" w:hAnsiTheme="majorHAnsi" w:cstheme="majorHAnsi"/>
          <w:sz w:val="21"/>
          <w:szCs w:val="21"/>
        </w:rPr>
        <w:fldChar w:fldCharType="begin"/>
      </w:r>
      <w:r w:rsidRPr="000128A4">
        <w:rPr>
          <w:rFonts w:asciiTheme="majorHAnsi" w:eastAsiaTheme="minorEastAsia" w:hAnsiTheme="majorHAnsi" w:cstheme="majorHAnsi"/>
          <w:sz w:val="21"/>
          <w:szCs w:val="21"/>
        </w:rPr>
        <w:instrText>eq \r(3)</w:instrText>
      </w:r>
      <w:r w:rsidR="003E1D7B" w:rsidRPr="000128A4">
        <w:rPr>
          <w:rFonts w:asciiTheme="majorHAnsi" w:eastAsiaTheme="minorEastAsia" w:hAnsiTheme="majorHAnsi" w:cstheme="majorHAnsi"/>
          <w:sz w:val="21"/>
          <w:szCs w:val="21"/>
        </w:rPr>
        <w:fldChar w:fldCharType="end"/>
      </w:r>
    </w:p>
    <w:p w:rsidR="008A0DC1" w:rsidRPr="000128A4" w:rsidRDefault="008A0DC1" w:rsidP="000128A4">
      <w:pPr>
        <w:pStyle w:val="21"/>
        <w:spacing w:line="276" w:lineRule="auto"/>
        <w:ind w:firstLine="420"/>
        <w:rPr>
          <w:rFonts w:asciiTheme="majorHAnsi" w:eastAsiaTheme="minorEastAsia" w:hAnsiTheme="majorHAnsi" w:cstheme="majorHAnsi"/>
          <w:sz w:val="21"/>
          <w:szCs w:val="21"/>
        </w:rPr>
      </w:pPr>
      <w:r w:rsidRPr="000128A4">
        <w:rPr>
          <w:rFonts w:asciiTheme="majorHAnsi" w:eastAsiaTheme="minorEastAsia" w:hAnsiTheme="majorHAnsi" w:cstheme="majorHAnsi"/>
          <w:sz w:val="21"/>
          <w:szCs w:val="21"/>
        </w:rPr>
        <w:t>C</w:t>
      </w:r>
      <w:r w:rsidRPr="000128A4">
        <w:rPr>
          <w:rFonts w:asciiTheme="majorHAnsi" w:eastAsiaTheme="minorEastAsia" w:hAnsiTheme="minorEastAsia" w:cstheme="majorHAnsi"/>
          <w:sz w:val="21"/>
          <w:szCs w:val="21"/>
        </w:rPr>
        <w:t>．</w:t>
      </w:r>
      <w:r w:rsidR="003E1D7B" w:rsidRPr="000128A4">
        <w:rPr>
          <w:rFonts w:asciiTheme="majorHAnsi" w:eastAsiaTheme="minorEastAsia" w:hAnsiTheme="majorHAnsi" w:cstheme="majorHAnsi"/>
          <w:sz w:val="21"/>
          <w:szCs w:val="21"/>
        </w:rPr>
        <w:fldChar w:fldCharType="begin"/>
      </w:r>
      <w:r w:rsidRPr="000128A4">
        <w:rPr>
          <w:rFonts w:asciiTheme="majorHAnsi" w:eastAsiaTheme="minorEastAsia" w:hAnsiTheme="majorHAnsi" w:cstheme="majorHAnsi"/>
          <w:sz w:val="21"/>
          <w:szCs w:val="21"/>
        </w:rPr>
        <w:instrText>eq \f(\r(3)</w:instrText>
      </w:r>
      <w:r w:rsidRPr="000128A4">
        <w:rPr>
          <w:rFonts w:asciiTheme="majorHAnsi" w:eastAsiaTheme="minorEastAsia" w:hAnsiTheme="majorHAnsi" w:cstheme="majorHAnsi"/>
          <w:i/>
          <w:sz w:val="21"/>
          <w:szCs w:val="21"/>
        </w:rPr>
        <w:instrText>,</w:instrText>
      </w:r>
      <w:r w:rsidRPr="000128A4">
        <w:rPr>
          <w:rFonts w:asciiTheme="majorHAnsi" w:eastAsiaTheme="minorEastAsia" w:hAnsiTheme="majorHAnsi" w:cstheme="majorHAnsi"/>
          <w:sz w:val="21"/>
          <w:szCs w:val="21"/>
        </w:rPr>
        <w:instrText>2)</w:instrText>
      </w:r>
      <w:r w:rsidR="003E1D7B" w:rsidRPr="000128A4">
        <w:rPr>
          <w:rFonts w:asciiTheme="majorHAnsi" w:eastAsiaTheme="minorEastAsia" w:hAnsiTheme="majorHAnsi" w:cstheme="majorHAnsi"/>
          <w:sz w:val="21"/>
          <w:szCs w:val="21"/>
        </w:rPr>
        <w:fldChar w:fldCharType="end"/>
      </w:r>
      <w:r w:rsidRPr="000128A4">
        <w:rPr>
          <w:rFonts w:asciiTheme="majorHAnsi" w:eastAsiaTheme="minorEastAsia" w:hAnsiTheme="minorEastAsia" w:cstheme="majorHAnsi"/>
          <w:sz w:val="21"/>
          <w:szCs w:val="21"/>
        </w:rPr>
        <w:t>－</w:t>
      </w:r>
      <w:r w:rsidR="003E1D7B" w:rsidRPr="000128A4">
        <w:rPr>
          <w:rFonts w:asciiTheme="majorHAnsi" w:eastAsiaTheme="minorEastAsia" w:hAnsiTheme="majorHAnsi" w:cstheme="majorHAnsi"/>
          <w:sz w:val="21"/>
          <w:szCs w:val="21"/>
        </w:rPr>
        <w:fldChar w:fldCharType="begin"/>
      </w:r>
      <w:r w:rsidRPr="000128A4">
        <w:rPr>
          <w:rFonts w:asciiTheme="majorHAnsi" w:eastAsiaTheme="minorEastAsia" w:hAnsiTheme="majorHAnsi" w:cstheme="majorHAnsi"/>
          <w:sz w:val="21"/>
          <w:szCs w:val="21"/>
        </w:rPr>
        <w:instrText>eq \f(1</w:instrText>
      </w:r>
      <w:r w:rsidRPr="000128A4">
        <w:rPr>
          <w:rFonts w:asciiTheme="majorHAnsi" w:eastAsiaTheme="minorEastAsia" w:hAnsiTheme="majorHAnsi" w:cstheme="majorHAnsi"/>
          <w:i/>
          <w:sz w:val="21"/>
          <w:szCs w:val="21"/>
        </w:rPr>
        <w:instrText>,</w:instrText>
      </w:r>
      <w:r w:rsidRPr="000128A4">
        <w:rPr>
          <w:rFonts w:asciiTheme="majorHAnsi" w:eastAsiaTheme="minorEastAsia" w:hAnsiTheme="majorHAnsi" w:cstheme="majorHAnsi"/>
          <w:sz w:val="21"/>
          <w:szCs w:val="21"/>
        </w:rPr>
        <w:instrText>2)</w:instrText>
      </w:r>
      <w:r w:rsidR="003E1D7B" w:rsidRPr="000128A4">
        <w:rPr>
          <w:rFonts w:asciiTheme="majorHAnsi" w:eastAsiaTheme="minorEastAsia" w:hAnsiTheme="majorHAnsi" w:cstheme="majorHAnsi"/>
          <w:sz w:val="21"/>
          <w:szCs w:val="21"/>
        </w:rPr>
        <w:fldChar w:fldCharType="end"/>
      </w:r>
      <w:r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r>
      <w:r w:rsidR="00547318"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r>
      <w:r w:rsidRPr="000128A4">
        <w:rPr>
          <w:rFonts w:asciiTheme="majorHAnsi" w:eastAsiaTheme="minorEastAsia" w:hAnsiTheme="majorHAnsi" w:cstheme="majorHAnsi"/>
          <w:sz w:val="21"/>
          <w:szCs w:val="21"/>
        </w:rPr>
        <w:tab/>
        <w:t>D</w:t>
      </w:r>
      <w:r w:rsidRPr="000128A4">
        <w:rPr>
          <w:rFonts w:asciiTheme="majorHAnsi" w:eastAsiaTheme="minorEastAsia" w:hAnsiTheme="minorEastAsia" w:cstheme="majorHAnsi"/>
          <w:sz w:val="21"/>
          <w:szCs w:val="21"/>
        </w:rPr>
        <w:t>．</w:t>
      </w:r>
      <w:r w:rsidRPr="000128A4">
        <w:rPr>
          <w:rFonts w:asciiTheme="majorHAnsi" w:eastAsiaTheme="minorEastAsia" w:hAnsiTheme="majorHAnsi" w:cstheme="majorHAnsi"/>
          <w:sz w:val="21"/>
          <w:szCs w:val="21"/>
        </w:rPr>
        <w:t>1</w:t>
      </w:r>
      <w:r w:rsidRPr="000128A4">
        <w:rPr>
          <w:rFonts w:asciiTheme="majorHAnsi" w:eastAsiaTheme="minorEastAsia" w:hAnsiTheme="minorEastAsia" w:cstheme="majorHAnsi"/>
          <w:sz w:val="21"/>
          <w:szCs w:val="21"/>
        </w:rPr>
        <w:t>－</w:t>
      </w:r>
      <w:r w:rsidR="003E1D7B" w:rsidRPr="000128A4">
        <w:rPr>
          <w:rFonts w:asciiTheme="majorHAnsi" w:eastAsiaTheme="minorEastAsia" w:hAnsiTheme="majorHAnsi" w:cstheme="majorHAnsi"/>
          <w:sz w:val="21"/>
          <w:szCs w:val="21"/>
        </w:rPr>
        <w:fldChar w:fldCharType="begin"/>
      </w:r>
      <w:r w:rsidRPr="000128A4">
        <w:rPr>
          <w:rFonts w:asciiTheme="majorHAnsi" w:eastAsiaTheme="minorEastAsia" w:hAnsiTheme="majorHAnsi" w:cstheme="majorHAnsi"/>
          <w:sz w:val="21"/>
          <w:szCs w:val="21"/>
        </w:rPr>
        <w:instrText>eq \f(\r(3)</w:instrText>
      </w:r>
      <w:r w:rsidRPr="000128A4">
        <w:rPr>
          <w:rFonts w:asciiTheme="majorHAnsi" w:eastAsiaTheme="minorEastAsia" w:hAnsiTheme="majorHAnsi" w:cstheme="majorHAnsi"/>
          <w:i/>
          <w:sz w:val="21"/>
          <w:szCs w:val="21"/>
        </w:rPr>
        <w:instrText>,</w:instrText>
      </w:r>
      <w:r w:rsidRPr="000128A4">
        <w:rPr>
          <w:rFonts w:asciiTheme="majorHAnsi" w:eastAsiaTheme="minorEastAsia" w:hAnsiTheme="majorHAnsi" w:cstheme="majorHAnsi"/>
          <w:sz w:val="21"/>
          <w:szCs w:val="21"/>
        </w:rPr>
        <w:instrText>2)</w:instrText>
      </w:r>
      <w:r w:rsidR="003E1D7B" w:rsidRPr="000128A4">
        <w:rPr>
          <w:rFonts w:asciiTheme="majorHAnsi" w:eastAsiaTheme="minorEastAsia" w:hAnsiTheme="majorHAnsi" w:cstheme="majorHAnsi"/>
          <w:sz w:val="21"/>
          <w:szCs w:val="21"/>
        </w:rPr>
        <w:fldChar w:fldCharType="end"/>
      </w:r>
    </w:p>
    <w:p w:rsidR="008A0DC1" w:rsidRPr="000128A4" w:rsidRDefault="008A0DC1"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【难度】</w:t>
      </w:r>
      <w:r w:rsidR="00B47B07" w:rsidRPr="000128A4">
        <w:rPr>
          <w:rFonts w:asciiTheme="minorEastAsia" w:eastAsiaTheme="minorEastAsia" w:hAnsiTheme="minorEastAsia" w:cstheme="majorHAnsi"/>
          <w:color w:val="FF0000"/>
        </w:rPr>
        <w:t>★★★</w:t>
      </w:r>
    </w:p>
    <w:p w:rsidR="008A0DC1" w:rsidRPr="000128A4" w:rsidRDefault="008A0DC1" w:rsidP="000128A4">
      <w:pPr>
        <w:rPr>
          <w:rFonts w:asciiTheme="majorHAnsi" w:hAnsiTheme="majorHAnsi" w:cstheme="majorHAnsi"/>
          <w:color w:val="FF0000"/>
        </w:rPr>
      </w:pPr>
      <w:r w:rsidRPr="000128A4">
        <w:rPr>
          <w:rFonts w:asciiTheme="majorHAnsi" w:hAnsiTheme="minorEastAsia" w:cstheme="majorHAnsi"/>
          <w:color w:val="FF0000"/>
        </w:rPr>
        <w:t>【答案】</w:t>
      </w:r>
      <w:r w:rsidRPr="000128A4">
        <w:rPr>
          <w:rFonts w:asciiTheme="majorHAnsi" w:hAnsiTheme="majorHAnsi" w:cstheme="majorHAnsi"/>
          <w:color w:val="FF0000"/>
        </w:rPr>
        <w:t>B</w:t>
      </w:r>
    </w:p>
    <w:p w:rsidR="00B47B07" w:rsidRPr="000128A4" w:rsidRDefault="00B47B07" w:rsidP="000128A4">
      <w:pPr>
        <w:rPr>
          <w:rFonts w:asciiTheme="majorHAnsi" w:hAnsiTheme="majorHAnsi" w:cstheme="majorHAnsi"/>
          <w:color w:val="FF0000"/>
        </w:rPr>
      </w:pPr>
    </w:p>
    <w:p w:rsidR="000128A4" w:rsidRDefault="000128A4" w:rsidP="000128A4">
      <w:pPr>
        <w:rPr>
          <w:rFonts w:asciiTheme="majorHAnsi" w:hAnsiTheme="majorHAnsi" w:cstheme="majorHAnsi" w:hint="eastAsia"/>
          <w:color w:val="FF0000"/>
        </w:rPr>
      </w:pPr>
    </w:p>
    <w:p w:rsidR="00AA6654" w:rsidRPr="000128A4" w:rsidRDefault="00AE35B5" w:rsidP="000128A4">
      <w:pPr>
        <w:rPr>
          <w:rFonts w:asciiTheme="majorHAnsi" w:hAnsiTheme="majorHAnsi" w:cstheme="majorHAnsi"/>
        </w:rPr>
      </w:pPr>
      <w:r w:rsidRPr="000128A4">
        <w:rPr>
          <w:rFonts w:asciiTheme="majorHAnsi" w:hAnsiTheme="majorHAnsi" w:cstheme="majorHAnsi"/>
          <w:szCs w:val="21"/>
        </w:rPr>
        <w:t>3</w:t>
      </w:r>
      <w:r w:rsidRPr="000128A4">
        <w:rPr>
          <w:rFonts w:asciiTheme="majorHAnsi" w:hAnsiTheme="minorEastAsia" w:cstheme="majorHAnsi"/>
          <w:szCs w:val="21"/>
        </w:rPr>
        <w:t>、一个质量为</w:t>
      </w:r>
      <w:r w:rsidRPr="000128A4">
        <w:rPr>
          <w:rFonts w:asciiTheme="majorHAnsi" w:hAnsiTheme="majorHAnsi" w:cstheme="majorHAnsi"/>
          <w:szCs w:val="21"/>
        </w:rPr>
        <w:t>3kg</w:t>
      </w:r>
      <w:r w:rsidRPr="000128A4">
        <w:rPr>
          <w:rFonts w:asciiTheme="majorHAnsi" w:hAnsiTheme="minorEastAsia" w:cstheme="majorHAnsi"/>
          <w:szCs w:val="21"/>
        </w:rPr>
        <w:t>的物体，被放置在倾角为</w:t>
      </w:r>
      <w:r w:rsidR="00F368EA" w:rsidRPr="000128A4">
        <w:rPr>
          <w:rFonts w:asciiTheme="majorHAnsi" w:hAnsiTheme="majorHAnsi" w:cstheme="majorHAnsi"/>
          <w:i/>
        </w:rPr>
        <w:t>α</w:t>
      </w:r>
      <w:r w:rsidR="00F368EA" w:rsidRPr="000128A4">
        <w:rPr>
          <w:rFonts w:asciiTheme="majorHAnsi" w:hAnsiTheme="minorEastAsia" w:cstheme="majorHAnsi"/>
        </w:rPr>
        <w:t>＝</w:t>
      </w:r>
      <w:r w:rsidR="00FF7F8B" w:rsidRPr="000128A4">
        <w:rPr>
          <w:rFonts w:asciiTheme="majorHAnsi" w:hAnsiTheme="majorHAnsi" w:cstheme="majorHAnsi"/>
        </w:rPr>
        <w:t>37</w:t>
      </w:r>
      <w:r w:rsidR="00F368EA" w:rsidRPr="000128A4">
        <w:rPr>
          <w:rFonts w:asciiTheme="majorHAnsi" w:hAnsiTheme="majorHAnsi" w:cstheme="majorHAnsi"/>
        </w:rPr>
        <w:t>°</w:t>
      </w:r>
      <w:r w:rsidR="00FF7F8B" w:rsidRPr="000128A4">
        <w:rPr>
          <w:rFonts w:asciiTheme="majorHAnsi" w:hAnsiTheme="minorEastAsia" w:cstheme="majorHAnsi"/>
        </w:rPr>
        <w:t>、动摩擦因数为</w:t>
      </w:r>
      <w:r w:rsidR="00FF7F8B" w:rsidRPr="000128A4">
        <w:rPr>
          <w:rFonts w:asciiTheme="majorHAnsi" w:hAnsiTheme="majorHAnsi" w:cstheme="majorHAnsi"/>
        </w:rPr>
        <w:t>0.2</w:t>
      </w:r>
      <w:r w:rsidR="00FF7F8B" w:rsidRPr="000128A4">
        <w:rPr>
          <w:rFonts w:asciiTheme="majorHAnsi" w:hAnsiTheme="minorEastAsia" w:cstheme="majorHAnsi"/>
        </w:rPr>
        <w:t>的固定斜面上，在如图所示的甲、乙、丙、丁四种情况下可能处于平衡状态的是</w:t>
      </w:r>
      <w:r w:rsidR="00FF7F8B" w:rsidRPr="000128A4">
        <w:rPr>
          <w:rFonts w:asciiTheme="majorHAnsi" w:hAnsiTheme="majorHAnsi" w:cstheme="majorHAnsi"/>
        </w:rPr>
        <w:tab/>
      </w:r>
      <w:r w:rsidR="00FF7F8B" w:rsidRPr="000128A4">
        <w:rPr>
          <w:rFonts w:asciiTheme="majorHAnsi" w:hAnsiTheme="minorEastAsia" w:cstheme="majorHAnsi"/>
        </w:rPr>
        <w:t>（</w:t>
      </w:r>
      <w:r w:rsidR="00FF7F8B" w:rsidRPr="000128A4">
        <w:rPr>
          <w:rFonts w:asciiTheme="majorHAnsi" w:hAnsiTheme="majorHAnsi" w:cstheme="majorHAnsi"/>
        </w:rPr>
        <w:tab/>
      </w:r>
      <w:r w:rsidR="00FF7F8B" w:rsidRPr="000128A4">
        <w:rPr>
          <w:rFonts w:asciiTheme="majorHAnsi" w:hAnsiTheme="majorHAnsi" w:cstheme="majorHAnsi"/>
        </w:rPr>
        <w:tab/>
      </w:r>
      <w:r w:rsidR="00FF7F8B" w:rsidRPr="000128A4">
        <w:rPr>
          <w:rFonts w:asciiTheme="majorHAnsi" w:hAnsiTheme="minorEastAsia" w:cstheme="majorHAnsi"/>
        </w:rPr>
        <w:t>）</w:t>
      </w:r>
      <w:r w:rsidR="002872CC" w:rsidRPr="000128A4">
        <w:rPr>
          <w:rFonts w:asciiTheme="majorHAnsi" w:hAnsiTheme="minorEastAsia" w:cstheme="majorHAnsi"/>
        </w:rPr>
        <w:t>（多选）</w:t>
      </w:r>
    </w:p>
    <w:p w:rsidR="00FF7F8B" w:rsidRPr="000128A4" w:rsidRDefault="00FF7F8B" w:rsidP="000128A4">
      <w:pPr>
        <w:ind w:firstLine="420"/>
        <w:rPr>
          <w:rFonts w:asciiTheme="majorHAnsi" w:hAnsiTheme="majorHAnsi" w:cstheme="majorHAnsi"/>
        </w:rPr>
      </w:pPr>
      <w:r w:rsidRPr="000128A4">
        <w:rPr>
          <w:rFonts w:asciiTheme="majorHAnsi" w:hAnsiTheme="majorHAnsi" w:cstheme="majorHAnsi"/>
        </w:rPr>
        <w:t>A</w:t>
      </w:r>
      <w:r w:rsidR="00B47B07" w:rsidRPr="000128A4">
        <w:rPr>
          <w:rFonts w:asciiTheme="majorHAnsi" w:hAnsiTheme="minorEastAsia" w:cstheme="majorHAnsi"/>
          <w:szCs w:val="21"/>
        </w:rPr>
        <w:t>．</w:t>
      </w:r>
      <w:r w:rsidR="00F74192" w:rsidRPr="000128A4">
        <w:rPr>
          <w:rFonts w:asciiTheme="majorHAnsi" w:hAnsiTheme="minorEastAsia" w:cstheme="majorHAnsi"/>
        </w:rPr>
        <w:t>甲图</w:t>
      </w:r>
      <w:r w:rsidR="00714565" w:rsidRPr="000128A4">
        <w:rPr>
          <w:rFonts w:asciiTheme="majorHAnsi" w:hAnsiTheme="majorHAnsi" w:cstheme="majorHAnsi"/>
        </w:rPr>
        <w:tab/>
      </w:r>
      <w:r w:rsidR="00714565" w:rsidRPr="000128A4">
        <w:rPr>
          <w:rFonts w:asciiTheme="majorHAnsi" w:hAnsiTheme="majorHAnsi" w:cstheme="majorHAnsi"/>
        </w:rPr>
        <w:tab/>
      </w:r>
      <w:r w:rsidR="00714565" w:rsidRPr="000128A4">
        <w:rPr>
          <w:rFonts w:asciiTheme="majorHAnsi" w:hAnsiTheme="majorHAnsi" w:cstheme="majorHAnsi"/>
        </w:rPr>
        <w:tab/>
      </w:r>
      <w:r w:rsidR="00054824" w:rsidRPr="000128A4">
        <w:rPr>
          <w:rFonts w:asciiTheme="majorHAnsi" w:hAnsiTheme="majorHAnsi" w:cstheme="majorHAnsi"/>
        </w:rPr>
        <w:tab/>
      </w:r>
      <w:r w:rsidRPr="000128A4">
        <w:rPr>
          <w:rFonts w:asciiTheme="majorHAnsi" w:hAnsiTheme="majorHAnsi" w:cstheme="majorHAnsi"/>
        </w:rPr>
        <w:t>B</w:t>
      </w:r>
      <w:r w:rsidR="00B47B07" w:rsidRPr="000128A4">
        <w:rPr>
          <w:rFonts w:asciiTheme="majorHAnsi" w:hAnsiTheme="minorEastAsia" w:cstheme="majorHAnsi"/>
          <w:szCs w:val="21"/>
        </w:rPr>
        <w:t>．</w:t>
      </w:r>
      <w:r w:rsidR="00F74192" w:rsidRPr="000128A4">
        <w:rPr>
          <w:rFonts w:asciiTheme="majorHAnsi" w:hAnsiTheme="minorEastAsia" w:cstheme="majorHAnsi"/>
        </w:rPr>
        <w:t>乙图</w:t>
      </w:r>
      <w:r w:rsidR="00714565" w:rsidRPr="000128A4">
        <w:rPr>
          <w:rFonts w:asciiTheme="majorHAnsi" w:hAnsiTheme="majorHAnsi" w:cstheme="majorHAnsi"/>
        </w:rPr>
        <w:tab/>
      </w:r>
      <w:r w:rsidR="00714565" w:rsidRPr="000128A4">
        <w:rPr>
          <w:rFonts w:asciiTheme="majorHAnsi" w:hAnsiTheme="majorHAnsi" w:cstheme="majorHAnsi"/>
        </w:rPr>
        <w:tab/>
      </w:r>
      <w:r w:rsidR="00714565" w:rsidRPr="000128A4">
        <w:rPr>
          <w:rFonts w:asciiTheme="majorHAnsi" w:hAnsiTheme="majorHAnsi" w:cstheme="majorHAnsi"/>
        </w:rPr>
        <w:tab/>
      </w:r>
      <w:r w:rsidR="00714565" w:rsidRPr="000128A4">
        <w:rPr>
          <w:rFonts w:asciiTheme="majorHAnsi" w:hAnsiTheme="majorHAnsi" w:cstheme="majorHAnsi"/>
        </w:rPr>
        <w:tab/>
      </w:r>
      <w:r w:rsidRPr="000128A4">
        <w:rPr>
          <w:rFonts w:asciiTheme="majorHAnsi" w:hAnsiTheme="majorHAnsi" w:cstheme="majorHAnsi"/>
        </w:rPr>
        <w:t>C</w:t>
      </w:r>
      <w:r w:rsidR="00B47B07" w:rsidRPr="000128A4">
        <w:rPr>
          <w:rFonts w:asciiTheme="majorHAnsi" w:hAnsiTheme="minorEastAsia" w:cstheme="majorHAnsi"/>
          <w:szCs w:val="21"/>
        </w:rPr>
        <w:t>．</w:t>
      </w:r>
      <w:r w:rsidR="00F74192" w:rsidRPr="000128A4">
        <w:rPr>
          <w:rFonts w:asciiTheme="majorHAnsi" w:hAnsiTheme="minorEastAsia" w:cstheme="majorHAnsi"/>
        </w:rPr>
        <w:t>丙图</w:t>
      </w:r>
      <w:r w:rsidR="00714565" w:rsidRPr="000128A4">
        <w:rPr>
          <w:rFonts w:asciiTheme="majorHAnsi" w:hAnsiTheme="majorHAnsi" w:cstheme="majorHAnsi"/>
        </w:rPr>
        <w:tab/>
      </w:r>
      <w:r w:rsidR="00714565" w:rsidRPr="000128A4">
        <w:rPr>
          <w:rFonts w:asciiTheme="majorHAnsi" w:hAnsiTheme="majorHAnsi" w:cstheme="majorHAnsi"/>
        </w:rPr>
        <w:tab/>
      </w:r>
      <w:r w:rsidR="00714565" w:rsidRPr="000128A4">
        <w:rPr>
          <w:rFonts w:asciiTheme="majorHAnsi" w:hAnsiTheme="majorHAnsi" w:cstheme="majorHAnsi"/>
        </w:rPr>
        <w:tab/>
      </w:r>
      <w:r w:rsidR="00054824" w:rsidRPr="000128A4">
        <w:rPr>
          <w:rFonts w:asciiTheme="majorHAnsi" w:hAnsiTheme="majorHAnsi" w:cstheme="majorHAnsi"/>
        </w:rPr>
        <w:tab/>
      </w:r>
      <w:r w:rsidRPr="000128A4">
        <w:rPr>
          <w:rFonts w:asciiTheme="majorHAnsi" w:hAnsiTheme="majorHAnsi" w:cstheme="majorHAnsi"/>
        </w:rPr>
        <w:t>D</w:t>
      </w:r>
      <w:r w:rsidR="00B47B07" w:rsidRPr="000128A4">
        <w:rPr>
          <w:rFonts w:asciiTheme="majorHAnsi" w:hAnsiTheme="minorEastAsia" w:cstheme="majorHAnsi"/>
          <w:szCs w:val="21"/>
        </w:rPr>
        <w:t>．</w:t>
      </w:r>
      <w:r w:rsidR="00F74192" w:rsidRPr="000128A4">
        <w:rPr>
          <w:rFonts w:asciiTheme="majorHAnsi" w:hAnsiTheme="minorEastAsia" w:cstheme="majorHAnsi"/>
        </w:rPr>
        <w:t>丁图</w:t>
      </w:r>
    </w:p>
    <w:p w:rsidR="00402583" w:rsidRPr="000128A4" w:rsidRDefault="00402583" w:rsidP="000128A4">
      <w:pPr>
        <w:rPr>
          <w:rFonts w:asciiTheme="majorHAnsi" w:hAnsiTheme="majorHAnsi" w:cstheme="majorHAnsi"/>
          <w:szCs w:val="21"/>
        </w:rPr>
      </w:pPr>
      <w:r w:rsidRPr="000128A4">
        <w:rPr>
          <w:rFonts w:asciiTheme="majorHAnsi" w:hAnsiTheme="majorHAnsi" w:cstheme="majorHAnsi"/>
          <w:noProof/>
        </w:rPr>
        <w:drawing>
          <wp:anchor distT="0" distB="0" distL="114300" distR="114300" simplePos="0" relativeHeight="251664896" behindDoc="0" locked="0" layoutInCell="1" allowOverlap="1">
            <wp:simplePos x="0" y="0"/>
            <wp:positionH relativeFrom="column">
              <wp:posOffset>775970</wp:posOffset>
            </wp:positionH>
            <wp:positionV relativeFrom="paragraph">
              <wp:posOffset>163195</wp:posOffset>
            </wp:positionV>
            <wp:extent cx="4171950" cy="97155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71950" cy="971550"/>
                    </a:xfrm>
                    <a:prstGeom prst="rect">
                      <a:avLst/>
                    </a:prstGeom>
                  </pic:spPr>
                </pic:pic>
              </a:graphicData>
            </a:graphic>
          </wp:anchor>
        </w:drawing>
      </w:r>
    </w:p>
    <w:p w:rsidR="00402583" w:rsidRPr="000128A4" w:rsidRDefault="00402583" w:rsidP="000128A4">
      <w:pPr>
        <w:rPr>
          <w:rFonts w:asciiTheme="majorHAnsi" w:hAnsiTheme="majorHAnsi" w:cstheme="majorHAnsi"/>
          <w:szCs w:val="21"/>
        </w:rPr>
      </w:pPr>
    </w:p>
    <w:p w:rsidR="00402583" w:rsidRPr="000128A4" w:rsidRDefault="00402583" w:rsidP="000128A4">
      <w:pPr>
        <w:rPr>
          <w:rFonts w:asciiTheme="majorHAnsi" w:hAnsiTheme="majorHAnsi" w:cstheme="majorHAnsi"/>
          <w:szCs w:val="21"/>
        </w:rPr>
      </w:pPr>
    </w:p>
    <w:p w:rsidR="00402583" w:rsidRPr="000128A4" w:rsidRDefault="00402583" w:rsidP="000128A4">
      <w:pPr>
        <w:rPr>
          <w:rFonts w:asciiTheme="majorHAnsi" w:hAnsiTheme="majorHAnsi" w:cstheme="majorHAnsi"/>
          <w:szCs w:val="21"/>
        </w:rPr>
      </w:pPr>
    </w:p>
    <w:p w:rsidR="00402583" w:rsidRPr="000128A4" w:rsidRDefault="00402583" w:rsidP="000128A4">
      <w:pPr>
        <w:rPr>
          <w:rFonts w:asciiTheme="majorHAnsi" w:hAnsiTheme="majorHAnsi" w:cstheme="majorHAnsi"/>
          <w:szCs w:val="21"/>
        </w:rPr>
      </w:pPr>
    </w:p>
    <w:p w:rsidR="00B81694" w:rsidRPr="000128A4" w:rsidRDefault="00B81694" w:rsidP="000128A4">
      <w:pPr>
        <w:pStyle w:val="ae"/>
        <w:jc w:val="left"/>
        <w:rPr>
          <w:rFonts w:asciiTheme="majorHAnsi" w:eastAsiaTheme="minorEastAsia" w:hAnsiTheme="majorHAnsi" w:cstheme="majorHAnsi"/>
          <w:color w:val="FF0000"/>
        </w:rPr>
      </w:pPr>
      <w:r w:rsidRPr="000128A4">
        <w:rPr>
          <w:rFonts w:asciiTheme="majorHAnsi" w:eastAsiaTheme="minorEastAsia" w:hAnsiTheme="minorEastAsia" w:cstheme="majorHAnsi"/>
          <w:color w:val="FF0000"/>
        </w:rPr>
        <w:t>【难度】</w:t>
      </w:r>
      <w:r w:rsidRPr="000128A4">
        <w:rPr>
          <w:rFonts w:asciiTheme="minorEastAsia" w:eastAsiaTheme="minorEastAsia" w:hAnsiTheme="minorEastAsia" w:cstheme="majorHAnsi"/>
          <w:color w:val="FF0000"/>
        </w:rPr>
        <w:t>★★★</w:t>
      </w:r>
    </w:p>
    <w:p w:rsidR="00B81694" w:rsidRPr="000128A4" w:rsidRDefault="00B81694" w:rsidP="000128A4">
      <w:pPr>
        <w:rPr>
          <w:rFonts w:asciiTheme="majorHAnsi" w:hAnsiTheme="majorHAnsi" w:cstheme="majorHAnsi"/>
          <w:color w:val="FF0000"/>
        </w:rPr>
      </w:pPr>
      <w:r w:rsidRPr="000128A4">
        <w:rPr>
          <w:rFonts w:asciiTheme="majorHAnsi" w:hAnsiTheme="minorEastAsia" w:cstheme="majorHAnsi"/>
          <w:color w:val="FF0000"/>
        </w:rPr>
        <w:t>【答案】</w:t>
      </w:r>
      <w:r w:rsidR="002872CC" w:rsidRPr="000128A4">
        <w:rPr>
          <w:rFonts w:asciiTheme="majorHAnsi" w:hAnsiTheme="majorHAnsi" w:cstheme="majorHAnsi"/>
          <w:color w:val="FF0000"/>
        </w:rPr>
        <w:t>BCD</w:t>
      </w:r>
    </w:p>
    <w:p w:rsidR="00054824" w:rsidRPr="000128A4" w:rsidRDefault="00054824" w:rsidP="000128A4">
      <w:pPr>
        <w:rPr>
          <w:rFonts w:asciiTheme="majorHAnsi" w:hAnsiTheme="majorHAnsi" w:cstheme="majorHAnsi"/>
          <w:szCs w:val="21"/>
        </w:rPr>
      </w:pPr>
    </w:p>
    <w:p w:rsidR="00D1185A" w:rsidRPr="000128A4" w:rsidRDefault="00F07864" w:rsidP="000128A4">
      <w:pPr>
        <w:rPr>
          <w:rFonts w:asciiTheme="majorHAnsi" w:hAnsiTheme="majorHAnsi" w:cstheme="majorHAnsi"/>
          <w:szCs w:val="21"/>
        </w:rPr>
      </w:pPr>
      <w:r w:rsidRPr="000128A4">
        <w:rPr>
          <w:rFonts w:asciiTheme="majorHAnsi" w:hAnsiTheme="majorHAnsi" w:cstheme="majorHAnsi"/>
          <w:szCs w:val="21"/>
        </w:rPr>
        <w:t>4</w:t>
      </w:r>
      <w:r w:rsidR="009427E3" w:rsidRPr="000128A4">
        <w:rPr>
          <w:rFonts w:asciiTheme="majorHAnsi" w:hAnsiTheme="minorEastAsia" w:cstheme="majorHAnsi"/>
          <w:szCs w:val="21"/>
        </w:rPr>
        <w:t>、</w:t>
      </w:r>
      <w:r w:rsidR="00D1185A" w:rsidRPr="000128A4">
        <w:rPr>
          <w:rFonts w:asciiTheme="majorHAnsi" w:hAnsiTheme="minorEastAsia" w:cstheme="majorHAnsi"/>
          <w:szCs w:val="21"/>
        </w:rPr>
        <w:t>如图所示，跳伞运动员打开伞后经过一段时间，将在空中保持匀速降落。一直运动原和他身上装备的总重量为</w:t>
      </w:r>
      <w:r w:rsidR="00D1185A" w:rsidRPr="000128A4">
        <w:rPr>
          <w:rFonts w:asciiTheme="majorHAnsi" w:hAnsiTheme="majorHAnsi" w:cstheme="majorHAnsi"/>
          <w:i/>
          <w:szCs w:val="21"/>
        </w:rPr>
        <w:t>G</w:t>
      </w:r>
      <w:r w:rsidR="00D1185A" w:rsidRPr="000128A4">
        <w:rPr>
          <w:rFonts w:asciiTheme="majorHAnsi" w:hAnsiTheme="majorHAnsi" w:cstheme="majorHAnsi"/>
          <w:szCs w:val="21"/>
          <w:vertAlign w:val="subscript"/>
        </w:rPr>
        <w:t>1</w:t>
      </w:r>
      <w:r w:rsidR="00D1185A" w:rsidRPr="000128A4">
        <w:rPr>
          <w:rFonts w:asciiTheme="majorHAnsi" w:hAnsiTheme="minorEastAsia" w:cstheme="majorHAnsi"/>
          <w:szCs w:val="21"/>
        </w:rPr>
        <w:t>，圆顶形降落伞面的重量为</w:t>
      </w:r>
      <w:r w:rsidR="00D1185A" w:rsidRPr="000128A4">
        <w:rPr>
          <w:rFonts w:asciiTheme="majorHAnsi" w:hAnsiTheme="majorHAnsi" w:cstheme="majorHAnsi"/>
          <w:i/>
          <w:szCs w:val="21"/>
        </w:rPr>
        <w:t>G</w:t>
      </w:r>
      <w:r w:rsidR="00D1185A" w:rsidRPr="000128A4">
        <w:rPr>
          <w:rFonts w:asciiTheme="majorHAnsi" w:hAnsiTheme="majorHAnsi" w:cstheme="majorHAnsi"/>
          <w:szCs w:val="21"/>
          <w:vertAlign w:val="subscript"/>
        </w:rPr>
        <w:t>2</w:t>
      </w:r>
      <w:r w:rsidR="00D1185A" w:rsidRPr="000128A4">
        <w:rPr>
          <w:rFonts w:asciiTheme="majorHAnsi" w:hAnsiTheme="minorEastAsia" w:cstheme="majorHAnsi"/>
          <w:szCs w:val="21"/>
        </w:rPr>
        <w:t>，有</w:t>
      </w:r>
      <w:r w:rsidR="00D1185A" w:rsidRPr="000128A4">
        <w:rPr>
          <w:rFonts w:asciiTheme="majorHAnsi" w:hAnsiTheme="majorHAnsi" w:cstheme="majorHAnsi"/>
          <w:szCs w:val="21"/>
        </w:rPr>
        <w:t>8</w:t>
      </w:r>
      <w:r w:rsidR="00D1185A" w:rsidRPr="000128A4">
        <w:rPr>
          <w:rFonts w:asciiTheme="majorHAnsi" w:hAnsiTheme="minorEastAsia" w:cstheme="majorHAnsi"/>
          <w:szCs w:val="21"/>
        </w:rPr>
        <w:t>条相同的拉线一端与飞行原相连（拉线重量不计），另一端均匀分布在伞面边缘上（图中没有把拉线都画出来）每根拉线和竖直方向都成</w:t>
      </w:r>
      <w:r w:rsidR="00D1185A" w:rsidRPr="000128A4">
        <w:rPr>
          <w:rFonts w:asciiTheme="majorHAnsi" w:hAnsiTheme="majorHAnsi" w:cstheme="majorHAnsi"/>
          <w:szCs w:val="21"/>
        </w:rPr>
        <w:t>30°</w:t>
      </w:r>
      <w:r w:rsidR="00C26E2B" w:rsidRPr="000128A4">
        <w:rPr>
          <w:rFonts w:asciiTheme="majorHAnsi" w:hAnsiTheme="minorEastAsia" w:cstheme="majorHAnsi"/>
          <w:szCs w:val="21"/>
        </w:rPr>
        <w:t>角，那么当跳伞运动员匀速降落时，每根拉线上的张力为多少？</w:t>
      </w:r>
    </w:p>
    <w:p w:rsidR="00B81694" w:rsidRPr="000128A4" w:rsidRDefault="000128A4" w:rsidP="000128A4">
      <w:pPr>
        <w:pStyle w:val="ae"/>
        <w:jc w:val="left"/>
        <w:rPr>
          <w:rFonts w:asciiTheme="majorHAnsi" w:eastAsiaTheme="minorEastAsia" w:hAnsiTheme="majorHAnsi" w:cstheme="majorHAnsi"/>
          <w:color w:val="FF0000"/>
        </w:rPr>
      </w:pPr>
      <w:r>
        <w:rPr>
          <w:rFonts w:asciiTheme="majorHAnsi" w:eastAsiaTheme="minorEastAsia" w:hAnsiTheme="minorEastAsia" w:cstheme="majorHAnsi"/>
          <w:noProof/>
          <w:color w:val="FF0000"/>
        </w:rPr>
        <w:drawing>
          <wp:anchor distT="0" distB="0" distL="114300" distR="114300" simplePos="0" relativeHeight="251648000" behindDoc="0" locked="0" layoutInCell="1" allowOverlap="1">
            <wp:simplePos x="0" y="0"/>
            <wp:positionH relativeFrom="column">
              <wp:posOffset>4067175</wp:posOffset>
            </wp:positionH>
            <wp:positionV relativeFrom="paragraph">
              <wp:posOffset>118745</wp:posOffset>
            </wp:positionV>
            <wp:extent cx="1104900" cy="1209675"/>
            <wp:effectExtent l="19050" t="0" r="0" b="0"/>
            <wp:wrapSquare wrapText="bothSides"/>
            <wp:docPr id="9" name="图片 9" descr="http://img.cooco.net.cn/files/down/test/1898/img/02/73/06/1898027306100058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cooco.net.cn/files/down/test/1898/img/02/73/06/189802730610005806/1.jpg"/>
                    <pic:cNvPicPr>
                      <a:picLocks noChangeAspect="1" noChangeArrowheads="1"/>
                    </pic:cNvPicPr>
                  </pic:nvPicPr>
                  <pic:blipFill>
                    <a:blip r:embed="rId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1209675"/>
                    </a:xfrm>
                    <a:prstGeom prst="rect">
                      <a:avLst/>
                    </a:prstGeom>
                    <a:noFill/>
                    <a:ln>
                      <a:noFill/>
                    </a:ln>
                  </pic:spPr>
                </pic:pic>
              </a:graphicData>
            </a:graphic>
          </wp:anchor>
        </w:drawing>
      </w:r>
      <w:r w:rsidR="00B81694" w:rsidRPr="000128A4">
        <w:rPr>
          <w:rFonts w:asciiTheme="majorHAnsi" w:eastAsiaTheme="minorEastAsia" w:hAnsiTheme="minorEastAsia" w:cstheme="majorHAnsi"/>
          <w:color w:val="FF0000"/>
        </w:rPr>
        <w:t>【难度】</w:t>
      </w:r>
      <w:r w:rsidR="00B81694" w:rsidRPr="000128A4">
        <w:rPr>
          <w:rFonts w:asciiTheme="minorEastAsia" w:eastAsiaTheme="minorEastAsia" w:hAnsiTheme="minorEastAsia" w:cstheme="majorHAnsi"/>
          <w:color w:val="FF0000"/>
        </w:rPr>
        <w:t>★★★</w:t>
      </w:r>
    </w:p>
    <w:p w:rsidR="00B81694" w:rsidRPr="000128A4" w:rsidRDefault="00B81694" w:rsidP="000128A4">
      <w:pPr>
        <w:rPr>
          <w:rFonts w:asciiTheme="majorHAnsi" w:hAnsiTheme="majorHAnsi" w:cstheme="majorHAnsi"/>
          <w:color w:val="FF0000"/>
        </w:rPr>
      </w:pPr>
      <w:r w:rsidRPr="000128A4">
        <w:rPr>
          <w:rFonts w:asciiTheme="majorHAnsi" w:hAnsiTheme="minorEastAsia" w:cstheme="majorHAnsi"/>
          <w:color w:val="FF0000"/>
        </w:rPr>
        <w:t>【答案】</w:t>
      </w:r>
      <w:r w:rsidR="00F07864" w:rsidRPr="000128A4">
        <w:rPr>
          <w:rFonts w:asciiTheme="majorHAnsi" w:hAnsiTheme="majorHAnsi" w:cstheme="majorHAnsi"/>
          <w:position w:val="-22"/>
        </w:rPr>
        <w:object w:dxaOrig="1160" w:dyaOrig="600">
          <v:shape id="_x0000_i1042" type="#_x0000_t75" style="width:57.75pt;height:30pt" o:ole="">
            <v:imagedata r:id="rId86" o:title=""/>
          </v:shape>
          <o:OLEObject Type="Embed" ProgID="Equation.DSMT4" ShapeID="_x0000_i1042" DrawAspect="Content" ObjectID="_1559647965" r:id="rId87"/>
        </w:object>
      </w:r>
    </w:p>
    <w:p w:rsidR="007902D3" w:rsidRPr="000128A4" w:rsidRDefault="007902D3" w:rsidP="000128A4">
      <w:pPr>
        <w:rPr>
          <w:rFonts w:asciiTheme="majorHAnsi" w:hAnsiTheme="majorHAnsi" w:cstheme="majorHAnsi"/>
          <w:szCs w:val="21"/>
        </w:rPr>
      </w:pPr>
    </w:p>
    <w:p w:rsidR="00EE7752" w:rsidRDefault="00EE7752"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Pr="000128A4" w:rsidRDefault="000128A4" w:rsidP="000128A4">
      <w:pPr>
        <w:rPr>
          <w:rFonts w:asciiTheme="majorHAnsi" w:hAnsiTheme="majorHAnsi" w:cstheme="majorHAnsi"/>
          <w:szCs w:val="21"/>
        </w:rPr>
      </w:pPr>
    </w:p>
    <w:p w:rsidR="00EE7752" w:rsidRPr="000128A4" w:rsidRDefault="000128A4" w:rsidP="000128A4">
      <w:pPr>
        <w:rPr>
          <w:rFonts w:asciiTheme="majorHAnsi" w:hAnsiTheme="majorHAnsi" w:cstheme="majorHAnsi"/>
          <w:szCs w:val="21"/>
        </w:rPr>
      </w:pPr>
      <w:r w:rsidRPr="00A113A5">
        <w:rPr>
          <w:rFonts w:ascii="宋体" w:hAnsi="Courier New"/>
        </w:rPr>
      </w:r>
      <w:r w:rsidRPr="00A113A5">
        <w:rPr>
          <w:rFonts w:ascii="宋体" w:hAnsi="Courier New"/>
        </w:rPr>
        <w:pict>
          <v:group id="_x0000_s1245" style="width:124.05pt;height:57pt;mso-position-horizontal-relative:char;mso-position-vertical-relative:line" coordorigin="1800,6489" coordsize="2481,1140">
            <v:shape id="图片 1" o:spid="_x0000_s1246" type="#_x0000_t75" style="position:absolute;left:1800;top:6489;width:2100;height:11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imagedata r:id="rId88" o:title=""/>
              <v:path arrowok="t"/>
            </v:shape>
            <v:shape id="文本框 2" o:spid="_x0000_s1247" type="#_x0000_t202" style="position:absolute;left:2580;top:7059;width:1701;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0128A4" w:rsidRPr="00850423" w:rsidRDefault="000128A4" w:rsidP="000128A4">
                    <w:pPr>
                      <w:rPr>
                        <w:rFonts w:ascii="幼圆" w:eastAsia="幼圆"/>
                        <w:b/>
                        <w:sz w:val="24"/>
                        <w:szCs w:val="24"/>
                      </w:rPr>
                    </w:pPr>
                    <w:r>
                      <w:rPr>
                        <w:rFonts w:ascii="幼圆" w:eastAsia="幼圆" w:hint="eastAsia"/>
                        <w:b/>
                        <w:sz w:val="24"/>
                        <w:szCs w:val="24"/>
                      </w:rPr>
                      <w:t>挑战自我</w:t>
                    </w:r>
                  </w:p>
                </w:txbxContent>
              </v:textbox>
            </v:shape>
            <w10:wrap type="none"/>
            <w10:anchorlock/>
          </v:group>
        </w:pict>
      </w:r>
    </w:p>
    <w:p w:rsidR="00B676E1" w:rsidRPr="000128A4" w:rsidRDefault="00B676E1" w:rsidP="000128A4">
      <w:pPr>
        <w:rPr>
          <w:rFonts w:asciiTheme="majorHAnsi" w:hAnsiTheme="majorHAnsi" w:cstheme="majorHAnsi"/>
          <w:szCs w:val="21"/>
        </w:rPr>
      </w:pPr>
      <w:r w:rsidRPr="000128A4">
        <w:rPr>
          <w:rFonts w:asciiTheme="majorHAnsi" w:hAnsiTheme="majorHAnsi" w:cstheme="majorHAnsi"/>
          <w:noProof/>
          <w:szCs w:val="21"/>
        </w:rPr>
        <w:drawing>
          <wp:anchor distT="0" distB="0" distL="114300" distR="114300" simplePos="0" relativeHeight="251658752" behindDoc="0" locked="0" layoutInCell="1" allowOverlap="1">
            <wp:simplePos x="0" y="0"/>
            <wp:positionH relativeFrom="column">
              <wp:posOffset>4366260</wp:posOffset>
            </wp:positionH>
            <wp:positionV relativeFrom="paragraph">
              <wp:posOffset>681990</wp:posOffset>
            </wp:positionV>
            <wp:extent cx="1172210" cy="809625"/>
            <wp:effectExtent l="19050" t="0" r="8890" b="0"/>
            <wp:wrapSquare wrapText="bothSides"/>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172210" cy="809625"/>
                    </a:xfrm>
                    <a:prstGeom prst="rect">
                      <a:avLst/>
                    </a:prstGeom>
                  </pic:spPr>
                </pic:pic>
              </a:graphicData>
            </a:graphic>
          </wp:anchor>
        </w:drawing>
      </w:r>
      <w:r w:rsidR="000D6DF0" w:rsidRPr="000128A4">
        <w:rPr>
          <w:rFonts w:asciiTheme="majorHAnsi" w:hAnsiTheme="majorHAnsi" w:cstheme="majorHAnsi"/>
          <w:szCs w:val="21"/>
        </w:rPr>
        <w:t>1</w:t>
      </w:r>
      <w:r w:rsidRPr="000128A4">
        <w:rPr>
          <w:rFonts w:asciiTheme="majorHAnsi" w:hAnsiTheme="minorEastAsia" w:cstheme="majorHAnsi"/>
          <w:szCs w:val="21"/>
        </w:rPr>
        <w:t>、</w:t>
      </w:r>
      <w:r w:rsidRPr="000128A4">
        <w:rPr>
          <w:rFonts w:asciiTheme="majorHAnsi" w:hAnsiTheme="minorEastAsia" w:cstheme="majorHAnsi"/>
        </w:rPr>
        <w:t>如图所示，两滑块放在光滑的水平面上，中间用一细线相连，</w:t>
      </w:r>
      <w:r w:rsidRPr="000128A4">
        <w:rPr>
          <w:rFonts w:asciiTheme="majorHAnsi" w:hAnsiTheme="minorEastAsia" w:cstheme="majorHAnsi"/>
          <w:szCs w:val="21"/>
        </w:rPr>
        <w:t>轻杆</w:t>
      </w:r>
      <w:r w:rsidRPr="000128A4">
        <w:rPr>
          <w:rFonts w:asciiTheme="majorHAnsi" w:hAnsiTheme="majorHAnsi" w:cstheme="majorHAnsi"/>
          <w:i/>
          <w:szCs w:val="21"/>
        </w:rPr>
        <w:t>OA</w:t>
      </w:r>
      <w:r w:rsidRPr="000128A4">
        <w:rPr>
          <w:rFonts w:asciiTheme="majorHAnsi" w:hAnsiTheme="minorEastAsia" w:cstheme="majorHAnsi"/>
          <w:szCs w:val="21"/>
        </w:rPr>
        <w:t>、</w:t>
      </w:r>
      <w:r w:rsidRPr="000128A4">
        <w:rPr>
          <w:rFonts w:asciiTheme="majorHAnsi" w:hAnsiTheme="majorHAnsi" w:cstheme="majorHAnsi"/>
          <w:i/>
          <w:szCs w:val="21"/>
        </w:rPr>
        <w:t>OB</w:t>
      </w:r>
      <w:r w:rsidRPr="000128A4">
        <w:rPr>
          <w:rFonts w:asciiTheme="majorHAnsi" w:hAnsiTheme="minorEastAsia" w:cstheme="majorHAnsi"/>
          <w:szCs w:val="21"/>
        </w:rPr>
        <w:t>搁在滑块上，且可绕铰链</w:t>
      </w:r>
      <w:r w:rsidRPr="000128A4">
        <w:rPr>
          <w:rFonts w:asciiTheme="majorHAnsi" w:hAnsiTheme="majorHAnsi" w:cstheme="majorHAnsi"/>
          <w:i/>
          <w:szCs w:val="21"/>
        </w:rPr>
        <w:t>O</w:t>
      </w:r>
      <w:r w:rsidRPr="000128A4">
        <w:rPr>
          <w:rFonts w:asciiTheme="majorHAnsi" w:hAnsiTheme="minorEastAsia" w:cstheme="majorHAnsi"/>
          <w:szCs w:val="21"/>
        </w:rPr>
        <w:t>自由转动，两杆长度相等，夹角为</w:t>
      </w:r>
      <w:r w:rsidRPr="000128A4">
        <w:rPr>
          <w:rFonts w:asciiTheme="majorHAnsi" w:hAnsiTheme="majorHAnsi" w:cstheme="majorHAnsi"/>
          <w:i/>
          <w:szCs w:val="21"/>
        </w:rPr>
        <w:t>θ</w:t>
      </w:r>
      <w:r w:rsidRPr="000128A4">
        <w:rPr>
          <w:rFonts w:asciiTheme="majorHAnsi" w:hAnsiTheme="minorEastAsia" w:cstheme="majorHAnsi"/>
          <w:szCs w:val="21"/>
        </w:rPr>
        <w:t>，当竖直向下的力</w:t>
      </w:r>
      <w:r w:rsidRPr="000128A4">
        <w:rPr>
          <w:rFonts w:asciiTheme="majorHAnsi" w:hAnsiTheme="majorHAnsi" w:cstheme="majorHAnsi"/>
          <w:i/>
          <w:szCs w:val="21"/>
        </w:rPr>
        <w:t>F</w:t>
      </w:r>
      <w:r w:rsidRPr="000128A4">
        <w:rPr>
          <w:rFonts w:asciiTheme="majorHAnsi" w:hAnsiTheme="minorEastAsia" w:cstheme="majorHAnsi"/>
          <w:szCs w:val="21"/>
        </w:rPr>
        <w:t>作用在铰链上时，滑块间细线的拉力为多大？</w:t>
      </w:r>
    </w:p>
    <w:p w:rsidR="00B676E1" w:rsidRPr="000128A4" w:rsidRDefault="00B676E1" w:rsidP="000128A4">
      <w:pPr>
        <w:rPr>
          <w:rFonts w:asciiTheme="majorHAnsi" w:hAnsiTheme="majorHAnsi" w:cstheme="majorHAnsi"/>
          <w:szCs w:val="21"/>
        </w:rPr>
      </w:pPr>
    </w:p>
    <w:p w:rsidR="00B676E1" w:rsidRPr="000128A4" w:rsidRDefault="00B676E1" w:rsidP="000128A4">
      <w:pPr>
        <w:rPr>
          <w:rFonts w:asciiTheme="majorHAnsi" w:hAnsiTheme="majorHAnsi" w:cstheme="majorHAnsi"/>
          <w:szCs w:val="21"/>
        </w:rPr>
      </w:pPr>
    </w:p>
    <w:p w:rsidR="00B676E1" w:rsidRPr="000128A4" w:rsidRDefault="00B676E1"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r w:rsidR="007902D3" w:rsidRPr="000128A4">
        <w:rPr>
          <w:rFonts w:asciiTheme="minorEastAsia" w:hAnsiTheme="minorEastAsia" w:cstheme="majorHAnsi"/>
          <w:color w:val="FF0000"/>
        </w:rPr>
        <w:t>★★</w:t>
      </w:r>
    </w:p>
    <w:p w:rsidR="00B676E1" w:rsidRPr="000128A4" w:rsidRDefault="00B676E1" w:rsidP="000128A4">
      <w:pPr>
        <w:rPr>
          <w:rFonts w:asciiTheme="majorHAnsi" w:hAnsiTheme="majorHAnsi" w:cstheme="majorHAnsi"/>
          <w:color w:val="FF0000"/>
        </w:rPr>
      </w:pPr>
      <w:r w:rsidRPr="000128A4">
        <w:rPr>
          <w:rFonts w:asciiTheme="majorHAnsi" w:hAnsiTheme="minorEastAsia" w:cstheme="majorHAnsi"/>
          <w:color w:val="FF0000"/>
        </w:rPr>
        <w:t>【答案】</w:t>
      </w:r>
      <w:r w:rsidR="003E1D7B" w:rsidRPr="000128A4">
        <w:rPr>
          <w:rFonts w:asciiTheme="majorHAnsi" w:hAnsiTheme="majorHAnsi" w:cstheme="majorHAnsi"/>
          <w:color w:val="FF0000"/>
        </w:rPr>
        <w:fldChar w:fldCharType="begin"/>
      </w:r>
      <w:r w:rsidRPr="000128A4">
        <w:rPr>
          <w:rFonts w:asciiTheme="majorHAnsi" w:hAnsiTheme="majorHAnsi" w:cstheme="majorHAnsi"/>
          <w:color w:val="FF0000"/>
          <w:lang w:val="es-VE"/>
        </w:rPr>
        <w:instrText>eq \f(</w:instrText>
      </w:r>
      <w:r w:rsidRPr="000128A4">
        <w:rPr>
          <w:rFonts w:asciiTheme="majorHAnsi" w:hAnsiTheme="majorHAnsi" w:cstheme="majorHAnsi"/>
          <w:i/>
          <w:color w:val="FF0000"/>
          <w:lang w:val="es-VE"/>
        </w:rPr>
        <w:instrText>F,</w:instrText>
      </w:r>
      <w:r w:rsidRPr="000128A4">
        <w:rPr>
          <w:rFonts w:asciiTheme="majorHAnsi" w:hAnsiTheme="majorHAnsi" w:cstheme="majorHAnsi"/>
          <w:color w:val="FF0000"/>
          <w:lang w:val="es-VE"/>
        </w:rPr>
        <w:instrText>2)</w:instrText>
      </w:r>
      <w:r w:rsidR="003E1D7B" w:rsidRPr="000128A4">
        <w:rPr>
          <w:rFonts w:asciiTheme="majorHAnsi" w:hAnsiTheme="majorHAnsi" w:cstheme="majorHAnsi"/>
          <w:color w:val="FF0000"/>
        </w:rPr>
        <w:fldChar w:fldCharType="end"/>
      </w:r>
      <w:r w:rsidRPr="000128A4">
        <w:rPr>
          <w:rFonts w:asciiTheme="majorHAnsi" w:hAnsiTheme="majorHAnsi" w:cstheme="majorHAnsi"/>
          <w:color w:val="FF0000"/>
          <w:lang w:val="es-VE"/>
        </w:rPr>
        <w:t>tan</w:t>
      </w:r>
      <w:r w:rsidR="003E1D7B" w:rsidRPr="000128A4">
        <w:rPr>
          <w:rFonts w:asciiTheme="majorHAnsi" w:hAnsiTheme="majorHAnsi" w:cstheme="majorHAnsi"/>
          <w:color w:val="FF0000"/>
          <w:lang w:val="es-VE"/>
        </w:rPr>
        <w:fldChar w:fldCharType="begin"/>
      </w:r>
      <w:r w:rsidRPr="000128A4">
        <w:rPr>
          <w:rFonts w:asciiTheme="majorHAnsi" w:hAnsiTheme="majorHAnsi" w:cstheme="majorHAnsi"/>
          <w:color w:val="FF0000"/>
          <w:lang w:val="es-VE"/>
        </w:rPr>
        <w:instrText>eq \f(</w:instrText>
      </w:r>
      <w:r w:rsidRPr="000128A4">
        <w:rPr>
          <w:rFonts w:asciiTheme="majorHAnsi" w:hAnsiTheme="majorHAnsi" w:cstheme="majorHAnsi"/>
          <w:i/>
          <w:color w:val="FF0000"/>
        </w:rPr>
        <w:instrText>θ</w:instrText>
      </w:r>
      <w:r w:rsidRPr="000128A4">
        <w:rPr>
          <w:rFonts w:asciiTheme="majorHAnsi" w:hAnsiTheme="majorHAnsi" w:cstheme="majorHAnsi"/>
          <w:i/>
          <w:color w:val="FF0000"/>
          <w:lang w:val="es-VE"/>
        </w:rPr>
        <w:instrText>,</w:instrText>
      </w:r>
      <w:r w:rsidRPr="000128A4">
        <w:rPr>
          <w:rFonts w:asciiTheme="majorHAnsi" w:hAnsiTheme="majorHAnsi" w:cstheme="majorHAnsi"/>
          <w:color w:val="FF0000"/>
          <w:lang w:val="es-VE"/>
        </w:rPr>
        <w:instrText>2)</w:instrText>
      </w:r>
      <w:r w:rsidR="003E1D7B" w:rsidRPr="000128A4">
        <w:rPr>
          <w:rFonts w:asciiTheme="majorHAnsi" w:hAnsiTheme="majorHAnsi" w:cstheme="majorHAnsi"/>
          <w:color w:val="FF0000"/>
        </w:rPr>
        <w:fldChar w:fldCharType="end"/>
      </w:r>
    </w:p>
    <w:p w:rsidR="00B676E1" w:rsidRPr="000128A4" w:rsidRDefault="00B676E1" w:rsidP="000128A4">
      <w:pPr>
        <w:rPr>
          <w:rFonts w:asciiTheme="majorHAnsi" w:hAnsiTheme="majorHAnsi" w:cstheme="majorHAnsi"/>
          <w:color w:val="FF0000"/>
          <w:lang w:val="es-VE"/>
        </w:rPr>
      </w:pPr>
      <w:r w:rsidRPr="000128A4">
        <w:rPr>
          <w:rFonts w:asciiTheme="majorHAnsi" w:hAnsiTheme="minorEastAsia" w:cstheme="majorHAnsi"/>
          <w:color w:val="FF0000"/>
        </w:rPr>
        <w:lastRenderedPageBreak/>
        <w:t>【解析】把竖直向下的力</w:t>
      </w:r>
      <w:r w:rsidRPr="000128A4">
        <w:rPr>
          <w:rFonts w:asciiTheme="majorHAnsi" w:hAnsiTheme="majorHAnsi" w:cstheme="majorHAnsi"/>
          <w:i/>
          <w:color w:val="FF0000"/>
        </w:rPr>
        <w:t>F</w:t>
      </w:r>
      <w:r w:rsidRPr="000128A4">
        <w:rPr>
          <w:rFonts w:asciiTheme="majorHAnsi" w:hAnsiTheme="minorEastAsia" w:cstheme="majorHAnsi"/>
          <w:color w:val="FF0000"/>
        </w:rPr>
        <w:t>沿两杆</w:t>
      </w:r>
      <w:r w:rsidRPr="000128A4">
        <w:rPr>
          <w:rFonts w:asciiTheme="majorHAnsi" w:hAnsiTheme="majorHAnsi" w:cstheme="majorHAnsi"/>
          <w:i/>
          <w:color w:val="FF0000"/>
        </w:rPr>
        <w:t>OA</w:t>
      </w:r>
      <w:r w:rsidRPr="000128A4">
        <w:rPr>
          <w:rFonts w:asciiTheme="majorHAnsi" w:hAnsiTheme="minorEastAsia" w:cstheme="majorHAnsi"/>
          <w:color w:val="FF0000"/>
        </w:rPr>
        <w:t>、</w:t>
      </w:r>
      <w:r w:rsidRPr="000128A4">
        <w:rPr>
          <w:rFonts w:asciiTheme="majorHAnsi" w:hAnsiTheme="majorHAnsi" w:cstheme="majorHAnsi"/>
          <w:i/>
          <w:color w:val="FF0000"/>
        </w:rPr>
        <w:t>OB</w:t>
      </w:r>
      <w:r w:rsidRPr="000128A4">
        <w:rPr>
          <w:rFonts w:asciiTheme="majorHAnsi" w:hAnsiTheme="minorEastAsia" w:cstheme="majorHAnsi"/>
          <w:color w:val="FF0000"/>
        </w:rPr>
        <w:t>方向分解，如图甲所示，可求出作用于滑块上斜向下的力为：</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inorEastAsia" w:cstheme="majorHAnsi"/>
          <w:color w:val="FF0000"/>
        </w:rPr>
        <w:t>＝</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2</w:t>
      </w:r>
      <w:r w:rsidRPr="000128A4">
        <w:rPr>
          <w:rFonts w:asciiTheme="majorHAnsi" w:hAnsiTheme="minorEastAsia" w:cstheme="majorHAnsi"/>
          <w:color w:val="FF0000"/>
        </w:rPr>
        <w:t>＝</w:t>
      </w:r>
      <w:r w:rsidR="003E1D7B" w:rsidRPr="000128A4">
        <w:rPr>
          <w:rFonts w:asciiTheme="majorHAnsi" w:hAnsiTheme="majorHAnsi" w:cstheme="majorHAnsi"/>
          <w:color w:val="FF0000"/>
        </w:rPr>
        <w:fldChar w:fldCharType="begin"/>
      </w:r>
      <w:r w:rsidRPr="000128A4">
        <w:rPr>
          <w:rFonts w:asciiTheme="majorHAnsi" w:hAnsiTheme="majorHAnsi" w:cstheme="majorHAnsi"/>
          <w:color w:val="FF0000"/>
        </w:rPr>
        <w:instrText>eq \f(</w:instrText>
      </w:r>
      <w:r w:rsidRPr="000128A4">
        <w:rPr>
          <w:rFonts w:asciiTheme="majorHAnsi" w:hAnsiTheme="majorHAnsi" w:cstheme="majorHAnsi"/>
          <w:i/>
          <w:color w:val="FF0000"/>
        </w:rPr>
        <w:instrText>F,</w:instrText>
      </w:r>
      <w:r w:rsidRPr="000128A4">
        <w:rPr>
          <w:rFonts w:asciiTheme="majorHAnsi" w:hAnsiTheme="majorHAnsi" w:cstheme="majorHAnsi"/>
          <w:color w:val="FF0000"/>
        </w:rPr>
        <w:instrText>2cos \f(</w:instrText>
      </w:r>
      <w:r w:rsidRPr="000128A4">
        <w:rPr>
          <w:rFonts w:asciiTheme="majorHAnsi" w:hAnsiTheme="majorHAnsi" w:cstheme="majorHAnsi"/>
          <w:i/>
          <w:color w:val="FF0000"/>
        </w:rPr>
        <w:instrText>θ,</w:instrText>
      </w:r>
      <w:r w:rsidRPr="000128A4">
        <w:rPr>
          <w:rFonts w:asciiTheme="majorHAnsi" w:hAnsiTheme="majorHAnsi" w:cstheme="majorHAnsi"/>
          <w:color w:val="FF0000"/>
        </w:rPr>
        <w:instrText>2))</w:instrText>
      </w:r>
      <w:r w:rsidR="003E1D7B" w:rsidRPr="000128A4">
        <w:rPr>
          <w:rFonts w:asciiTheme="majorHAnsi" w:hAnsiTheme="majorHAnsi" w:cstheme="majorHAnsi"/>
          <w:color w:val="FF0000"/>
        </w:rPr>
        <w:fldChar w:fldCharType="end"/>
      </w:r>
      <w:r w:rsidRPr="000128A4">
        <w:rPr>
          <w:rFonts w:asciiTheme="majorHAnsi" w:hAnsiTheme="minorEastAsia" w:cstheme="majorHAnsi"/>
          <w:color w:val="FF0000"/>
        </w:rPr>
        <w:t>。斜向下的压力</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inorEastAsia" w:cstheme="majorHAnsi"/>
          <w:color w:val="FF0000"/>
        </w:rPr>
        <w:t>将产生两个效果：竖直向下压滑块的力</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ajorHAnsi" w:cstheme="majorHAnsi"/>
          <w:color w:val="FF0000"/>
        </w:rPr>
        <w:t>″</w:t>
      </w:r>
      <w:r w:rsidRPr="000128A4">
        <w:rPr>
          <w:rFonts w:asciiTheme="majorHAnsi" w:hAnsiTheme="minorEastAsia" w:cstheme="majorHAnsi"/>
          <w:color w:val="FF0000"/>
        </w:rPr>
        <w:t>和沿水平方向推滑块的力</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ajorHAnsi" w:cstheme="majorHAnsi"/>
          <w:color w:val="FF0000"/>
        </w:rPr>
        <w:t>′</w:t>
      </w:r>
      <w:r w:rsidRPr="000128A4">
        <w:rPr>
          <w:rFonts w:asciiTheme="majorHAnsi" w:hAnsiTheme="minorEastAsia" w:cstheme="majorHAnsi"/>
          <w:color w:val="FF0000"/>
        </w:rPr>
        <w:t>，因此，将</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inorEastAsia" w:cstheme="majorHAnsi"/>
          <w:color w:val="FF0000"/>
        </w:rPr>
        <w:t>沿竖直方向和水平方向分解，如图乙所示，考虑到滑块不受摩擦力，细线上的拉力等于</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inorEastAsia" w:cstheme="majorHAnsi"/>
          <w:color w:val="FF0000"/>
        </w:rPr>
        <w:t>在水平方向上的分力</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ajorHAnsi" w:cstheme="majorHAnsi"/>
          <w:color w:val="FF0000"/>
        </w:rPr>
        <w:t>′</w:t>
      </w:r>
      <w:r w:rsidRPr="000128A4">
        <w:rPr>
          <w:rFonts w:asciiTheme="majorHAnsi" w:hAnsiTheme="minorEastAsia" w:cstheme="majorHAnsi"/>
          <w:color w:val="FF0000"/>
        </w:rPr>
        <w:t>，即：</w:t>
      </w:r>
      <w:r w:rsidRPr="000128A4">
        <w:rPr>
          <w:rFonts w:asciiTheme="majorHAnsi" w:hAnsiTheme="majorHAnsi" w:cstheme="majorHAnsi"/>
          <w:i/>
          <w:color w:val="FF0000"/>
          <w:lang w:val="es-VE"/>
        </w:rPr>
        <w:t xml:space="preserve"> F</w:t>
      </w:r>
      <w:r w:rsidRPr="000128A4">
        <w:rPr>
          <w:rFonts w:asciiTheme="majorHAnsi" w:hAnsiTheme="majorHAnsi" w:cstheme="majorHAnsi"/>
          <w:color w:val="FF0000"/>
          <w:vertAlign w:val="subscript"/>
          <w:lang w:val="es-VE"/>
        </w:rPr>
        <w:t>1</w:t>
      </w:r>
      <w:r w:rsidRPr="000128A4">
        <w:rPr>
          <w:rFonts w:asciiTheme="majorHAnsi" w:hAnsiTheme="majorHAnsi" w:cstheme="majorHAnsi"/>
          <w:color w:val="FF0000"/>
          <w:lang w:val="es-VE"/>
        </w:rPr>
        <w:t>′</w:t>
      </w:r>
      <w:r w:rsidRPr="000128A4">
        <w:rPr>
          <w:rFonts w:asciiTheme="majorHAnsi" w:hAnsiTheme="minorEastAsia" w:cstheme="majorHAnsi"/>
          <w:color w:val="FF0000"/>
          <w:lang w:val="es-VE"/>
        </w:rPr>
        <w:t>＝</w:t>
      </w:r>
      <w:r w:rsidRPr="000128A4">
        <w:rPr>
          <w:rFonts w:asciiTheme="majorHAnsi" w:hAnsiTheme="majorHAnsi" w:cstheme="majorHAnsi"/>
          <w:i/>
          <w:color w:val="FF0000"/>
          <w:lang w:val="es-VE"/>
        </w:rPr>
        <w:t>F</w:t>
      </w:r>
      <w:r w:rsidRPr="000128A4">
        <w:rPr>
          <w:rFonts w:asciiTheme="majorHAnsi" w:hAnsiTheme="majorHAnsi" w:cstheme="majorHAnsi"/>
          <w:color w:val="FF0000"/>
          <w:vertAlign w:val="subscript"/>
          <w:lang w:val="es-VE"/>
        </w:rPr>
        <w:t>1</w:t>
      </w:r>
      <w:r w:rsidRPr="000128A4">
        <w:rPr>
          <w:rFonts w:asciiTheme="majorHAnsi" w:hAnsiTheme="majorHAnsi" w:cstheme="majorHAnsi"/>
          <w:color w:val="FF0000"/>
          <w:lang w:val="es-VE"/>
        </w:rPr>
        <w:t xml:space="preserve">cos </w:t>
      </w:r>
      <w:r w:rsidR="003E1D7B" w:rsidRPr="000128A4">
        <w:rPr>
          <w:rFonts w:asciiTheme="majorHAnsi" w:hAnsiTheme="majorHAnsi" w:cstheme="majorHAnsi"/>
          <w:color w:val="FF0000"/>
        </w:rPr>
        <w:fldChar w:fldCharType="begin"/>
      </w:r>
      <w:r w:rsidRPr="000128A4">
        <w:rPr>
          <w:rFonts w:asciiTheme="majorHAnsi" w:hAnsiTheme="majorHAnsi" w:cstheme="majorHAnsi"/>
          <w:color w:val="FF0000"/>
          <w:lang w:val="es-VE"/>
        </w:rPr>
        <w:instrText>eq \f(</w:instrText>
      </w:r>
      <w:r w:rsidRPr="000128A4">
        <w:rPr>
          <w:rFonts w:asciiTheme="majorHAnsi" w:hAnsiTheme="majorHAnsi" w:cstheme="majorHAnsi"/>
          <w:color w:val="FF0000"/>
        </w:rPr>
        <w:instrText>π</w:instrText>
      </w:r>
      <w:r w:rsidRPr="000128A4">
        <w:rPr>
          <w:rFonts w:asciiTheme="majorHAnsi" w:hAnsiTheme="minorEastAsia" w:cstheme="majorHAnsi"/>
          <w:color w:val="FF0000"/>
          <w:lang w:val="es-VE"/>
        </w:rPr>
        <w:instrText>－</w:instrText>
      </w:r>
      <w:r w:rsidRPr="000128A4">
        <w:rPr>
          <w:rFonts w:asciiTheme="majorHAnsi" w:hAnsiTheme="majorHAnsi" w:cstheme="majorHAnsi"/>
          <w:i/>
          <w:color w:val="FF0000"/>
        </w:rPr>
        <w:instrText>θ</w:instrText>
      </w:r>
      <w:r w:rsidRPr="000128A4">
        <w:rPr>
          <w:rFonts w:asciiTheme="majorHAnsi" w:hAnsiTheme="majorHAnsi" w:cstheme="majorHAnsi"/>
          <w:i/>
          <w:color w:val="FF0000"/>
          <w:lang w:val="es-VE"/>
        </w:rPr>
        <w:instrText>,</w:instrText>
      </w:r>
      <w:r w:rsidRPr="000128A4">
        <w:rPr>
          <w:rFonts w:asciiTheme="majorHAnsi" w:hAnsiTheme="majorHAnsi" w:cstheme="majorHAnsi"/>
          <w:color w:val="FF0000"/>
          <w:lang w:val="es-VE"/>
        </w:rPr>
        <w:instrText>2)</w:instrText>
      </w:r>
      <w:r w:rsidR="003E1D7B" w:rsidRPr="000128A4">
        <w:rPr>
          <w:rFonts w:asciiTheme="majorHAnsi" w:hAnsiTheme="majorHAnsi" w:cstheme="majorHAnsi"/>
          <w:color w:val="FF0000"/>
        </w:rPr>
        <w:fldChar w:fldCharType="end"/>
      </w:r>
      <w:r w:rsidRPr="000128A4">
        <w:rPr>
          <w:rFonts w:asciiTheme="majorHAnsi" w:hAnsiTheme="minorEastAsia" w:cstheme="majorHAnsi"/>
          <w:color w:val="FF0000"/>
          <w:lang w:val="es-VE"/>
        </w:rPr>
        <w:t>＝</w:t>
      </w:r>
      <w:r w:rsidRPr="000128A4">
        <w:rPr>
          <w:rFonts w:asciiTheme="majorHAnsi" w:hAnsiTheme="majorHAnsi" w:cstheme="majorHAnsi"/>
          <w:i/>
          <w:color w:val="FF0000"/>
          <w:lang w:val="es-VE"/>
        </w:rPr>
        <w:t>F</w:t>
      </w:r>
      <w:r w:rsidRPr="000128A4">
        <w:rPr>
          <w:rFonts w:asciiTheme="majorHAnsi" w:hAnsiTheme="majorHAnsi" w:cstheme="majorHAnsi"/>
          <w:color w:val="FF0000"/>
          <w:vertAlign w:val="subscript"/>
          <w:lang w:val="es-VE"/>
        </w:rPr>
        <w:t>1</w:t>
      </w:r>
      <w:r w:rsidRPr="000128A4">
        <w:rPr>
          <w:rFonts w:asciiTheme="majorHAnsi" w:hAnsiTheme="majorHAnsi" w:cstheme="majorHAnsi"/>
          <w:color w:val="FF0000"/>
          <w:lang w:val="es-VE"/>
        </w:rPr>
        <w:t xml:space="preserve">sin </w:t>
      </w:r>
      <w:r w:rsidR="003E1D7B" w:rsidRPr="000128A4">
        <w:rPr>
          <w:rFonts w:asciiTheme="majorHAnsi" w:hAnsiTheme="majorHAnsi" w:cstheme="majorHAnsi"/>
          <w:color w:val="FF0000"/>
        </w:rPr>
        <w:fldChar w:fldCharType="begin"/>
      </w:r>
      <w:r w:rsidRPr="000128A4">
        <w:rPr>
          <w:rFonts w:asciiTheme="majorHAnsi" w:hAnsiTheme="majorHAnsi" w:cstheme="majorHAnsi"/>
          <w:color w:val="FF0000"/>
          <w:lang w:val="es-VE"/>
        </w:rPr>
        <w:instrText>eq \f(</w:instrText>
      </w:r>
      <w:r w:rsidRPr="000128A4">
        <w:rPr>
          <w:rFonts w:asciiTheme="majorHAnsi" w:hAnsiTheme="majorHAnsi" w:cstheme="majorHAnsi"/>
          <w:i/>
          <w:color w:val="FF0000"/>
        </w:rPr>
        <w:instrText>θ</w:instrText>
      </w:r>
      <w:r w:rsidRPr="000128A4">
        <w:rPr>
          <w:rFonts w:asciiTheme="majorHAnsi" w:hAnsiTheme="majorHAnsi" w:cstheme="majorHAnsi"/>
          <w:i/>
          <w:color w:val="FF0000"/>
          <w:lang w:val="es-VE"/>
        </w:rPr>
        <w:instrText>,</w:instrText>
      </w:r>
      <w:r w:rsidRPr="000128A4">
        <w:rPr>
          <w:rFonts w:asciiTheme="majorHAnsi" w:hAnsiTheme="majorHAnsi" w:cstheme="majorHAnsi"/>
          <w:color w:val="FF0000"/>
          <w:lang w:val="es-VE"/>
        </w:rPr>
        <w:instrText>2)</w:instrText>
      </w:r>
      <w:r w:rsidR="003E1D7B" w:rsidRPr="000128A4">
        <w:rPr>
          <w:rFonts w:asciiTheme="majorHAnsi" w:hAnsiTheme="majorHAnsi" w:cstheme="majorHAnsi"/>
          <w:color w:val="FF0000"/>
        </w:rPr>
        <w:fldChar w:fldCharType="end"/>
      </w:r>
      <w:r w:rsidRPr="000128A4">
        <w:rPr>
          <w:rFonts w:asciiTheme="majorHAnsi" w:hAnsiTheme="minorEastAsia" w:cstheme="majorHAnsi"/>
          <w:color w:val="FF0000"/>
        </w:rPr>
        <w:t>解得</w:t>
      </w:r>
      <w:r w:rsidRPr="000128A4">
        <w:rPr>
          <w:rFonts w:asciiTheme="majorHAnsi" w:hAnsiTheme="minorEastAsia" w:cstheme="majorHAnsi"/>
          <w:color w:val="FF0000"/>
          <w:lang w:val="es-VE"/>
        </w:rPr>
        <w:t>：</w:t>
      </w:r>
      <w:r w:rsidRPr="000128A4">
        <w:rPr>
          <w:rFonts w:asciiTheme="majorHAnsi" w:hAnsiTheme="majorHAnsi" w:cstheme="majorHAnsi"/>
          <w:i/>
          <w:color w:val="FF0000"/>
          <w:lang w:val="es-VE"/>
        </w:rPr>
        <w:t>F</w:t>
      </w:r>
      <w:r w:rsidRPr="000128A4">
        <w:rPr>
          <w:rFonts w:asciiTheme="majorHAnsi" w:hAnsiTheme="majorHAnsi" w:cstheme="majorHAnsi"/>
          <w:color w:val="FF0000"/>
          <w:vertAlign w:val="subscript"/>
          <w:lang w:val="es-VE"/>
        </w:rPr>
        <w:t>1</w:t>
      </w:r>
      <w:r w:rsidRPr="000128A4">
        <w:rPr>
          <w:rFonts w:asciiTheme="majorHAnsi" w:hAnsiTheme="majorHAnsi" w:cstheme="majorHAnsi"/>
          <w:color w:val="FF0000"/>
          <w:lang w:val="es-VE"/>
        </w:rPr>
        <w:t>′</w:t>
      </w:r>
      <w:r w:rsidRPr="000128A4">
        <w:rPr>
          <w:rFonts w:asciiTheme="majorHAnsi" w:hAnsiTheme="minorEastAsia" w:cstheme="majorHAnsi"/>
          <w:color w:val="FF0000"/>
          <w:lang w:val="es-VE"/>
        </w:rPr>
        <w:t>＝</w:t>
      </w:r>
      <w:r w:rsidR="003E1D7B" w:rsidRPr="000128A4">
        <w:rPr>
          <w:rFonts w:asciiTheme="majorHAnsi" w:hAnsiTheme="majorHAnsi" w:cstheme="majorHAnsi"/>
          <w:color w:val="FF0000"/>
        </w:rPr>
        <w:fldChar w:fldCharType="begin"/>
      </w:r>
      <w:r w:rsidRPr="000128A4">
        <w:rPr>
          <w:rFonts w:asciiTheme="majorHAnsi" w:hAnsiTheme="majorHAnsi" w:cstheme="majorHAnsi"/>
          <w:color w:val="FF0000"/>
          <w:lang w:val="es-VE"/>
        </w:rPr>
        <w:instrText>eq \f(</w:instrText>
      </w:r>
      <w:r w:rsidRPr="000128A4">
        <w:rPr>
          <w:rFonts w:asciiTheme="majorHAnsi" w:hAnsiTheme="majorHAnsi" w:cstheme="majorHAnsi"/>
          <w:i/>
          <w:color w:val="FF0000"/>
          <w:lang w:val="es-VE"/>
        </w:rPr>
        <w:instrText>F,</w:instrText>
      </w:r>
      <w:r w:rsidRPr="000128A4">
        <w:rPr>
          <w:rFonts w:asciiTheme="majorHAnsi" w:hAnsiTheme="majorHAnsi" w:cstheme="majorHAnsi"/>
          <w:color w:val="FF0000"/>
          <w:lang w:val="es-VE"/>
        </w:rPr>
        <w:instrText>2)</w:instrText>
      </w:r>
      <w:r w:rsidR="003E1D7B" w:rsidRPr="000128A4">
        <w:rPr>
          <w:rFonts w:asciiTheme="majorHAnsi" w:hAnsiTheme="majorHAnsi" w:cstheme="majorHAnsi"/>
          <w:color w:val="FF0000"/>
        </w:rPr>
        <w:fldChar w:fldCharType="end"/>
      </w:r>
      <w:r w:rsidRPr="000128A4">
        <w:rPr>
          <w:rFonts w:asciiTheme="majorHAnsi" w:hAnsiTheme="majorHAnsi" w:cstheme="majorHAnsi"/>
          <w:color w:val="FF0000"/>
          <w:lang w:val="es-VE"/>
        </w:rPr>
        <w:t xml:space="preserve">tan </w:t>
      </w:r>
      <w:r w:rsidR="003E1D7B" w:rsidRPr="000128A4">
        <w:rPr>
          <w:rFonts w:asciiTheme="majorHAnsi" w:hAnsiTheme="majorHAnsi" w:cstheme="majorHAnsi"/>
          <w:color w:val="FF0000"/>
        </w:rPr>
        <w:fldChar w:fldCharType="begin"/>
      </w:r>
      <w:r w:rsidRPr="000128A4">
        <w:rPr>
          <w:rFonts w:asciiTheme="majorHAnsi" w:hAnsiTheme="majorHAnsi" w:cstheme="majorHAnsi"/>
          <w:color w:val="FF0000"/>
          <w:lang w:val="es-VE"/>
        </w:rPr>
        <w:instrText>eq \f(</w:instrText>
      </w:r>
      <w:r w:rsidRPr="000128A4">
        <w:rPr>
          <w:rFonts w:asciiTheme="majorHAnsi" w:hAnsiTheme="majorHAnsi" w:cstheme="majorHAnsi"/>
          <w:i/>
          <w:color w:val="FF0000"/>
        </w:rPr>
        <w:instrText>θ</w:instrText>
      </w:r>
      <w:r w:rsidRPr="000128A4">
        <w:rPr>
          <w:rFonts w:asciiTheme="majorHAnsi" w:hAnsiTheme="majorHAnsi" w:cstheme="majorHAnsi"/>
          <w:i/>
          <w:color w:val="FF0000"/>
          <w:lang w:val="es-VE"/>
        </w:rPr>
        <w:instrText>,</w:instrText>
      </w:r>
      <w:r w:rsidRPr="000128A4">
        <w:rPr>
          <w:rFonts w:asciiTheme="majorHAnsi" w:hAnsiTheme="majorHAnsi" w:cstheme="majorHAnsi"/>
          <w:color w:val="FF0000"/>
          <w:lang w:val="es-VE"/>
        </w:rPr>
        <w:instrText>2)</w:instrText>
      </w:r>
      <w:r w:rsidR="003E1D7B" w:rsidRPr="000128A4">
        <w:rPr>
          <w:rFonts w:asciiTheme="majorHAnsi" w:hAnsiTheme="majorHAnsi" w:cstheme="majorHAnsi"/>
          <w:color w:val="FF0000"/>
        </w:rPr>
        <w:fldChar w:fldCharType="end"/>
      </w:r>
    </w:p>
    <w:p w:rsidR="00B676E1" w:rsidRPr="000128A4" w:rsidRDefault="00B676E1" w:rsidP="000128A4">
      <w:pPr>
        <w:rPr>
          <w:rFonts w:asciiTheme="majorHAnsi" w:hAnsiTheme="majorHAnsi" w:cstheme="majorHAnsi"/>
          <w:szCs w:val="21"/>
        </w:rPr>
      </w:pPr>
      <w:r w:rsidRPr="000128A4">
        <w:rPr>
          <w:rFonts w:asciiTheme="majorHAnsi" w:hAnsiTheme="majorHAnsi" w:cstheme="majorHAnsi"/>
          <w:noProof/>
          <w:szCs w:val="21"/>
        </w:rPr>
        <w:drawing>
          <wp:anchor distT="0" distB="0" distL="114300" distR="114300" simplePos="0" relativeHeight="251659776" behindDoc="0" locked="0" layoutInCell="1" allowOverlap="1">
            <wp:simplePos x="0" y="0"/>
            <wp:positionH relativeFrom="column">
              <wp:posOffset>3738245</wp:posOffset>
            </wp:positionH>
            <wp:positionV relativeFrom="paragraph">
              <wp:posOffset>147955</wp:posOffset>
            </wp:positionV>
            <wp:extent cx="1800225" cy="838200"/>
            <wp:effectExtent l="19050" t="0" r="9525" b="0"/>
            <wp:wrapSquare wrapText="bothSides"/>
            <wp:docPr id="83" name="图片 83" descr="W2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W237.TIF"/>
                    <pic:cNvPicPr>
                      <a:picLocks noChangeAspect="1" noChangeArrowheads="1"/>
                    </pic:cNvPicPr>
                  </pic:nvPicPr>
                  <pic:blipFill>
                    <a:blip r:embed="rId90" r:link="rId9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225" cy="838200"/>
                    </a:xfrm>
                    <a:prstGeom prst="rect">
                      <a:avLst/>
                    </a:prstGeom>
                    <a:noFill/>
                    <a:ln>
                      <a:noFill/>
                    </a:ln>
                  </pic:spPr>
                </pic:pic>
              </a:graphicData>
            </a:graphic>
          </wp:anchor>
        </w:drawing>
      </w:r>
    </w:p>
    <w:p w:rsidR="00B676E1" w:rsidRPr="000128A4" w:rsidRDefault="00B676E1" w:rsidP="000128A4">
      <w:pPr>
        <w:rPr>
          <w:rFonts w:asciiTheme="majorHAnsi" w:hAnsiTheme="majorHAnsi" w:cstheme="majorHAnsi"/>
          <w:szCs w:val="21"/>
        </w:rPr>
      </w:pPr>
    </w:p>
    <w:p w:rsidR="00B676E1" w:rsidRPr="000128A4" w:rsidRDefault="00B676E1" w:rsidP="000128A4">
      <w:pPr>
        <w:rPr>
          <w:rFonts w:asciiTheme="majorHAnsi" w:hAnsiTheme="majorHAnsi" w:cstheme="majorHAnsi"/>
          <w:b/>
          <w:color w:val="000000" w:themeColor="text1"/>
          <w:szCs w:val="21"/>
        </w:rPr>
      </w:pPr>
    </w:p>
    <w:p w:rsidR="00B676E1" w:rsidRPr="000128A4" w:rsidRDefault="00B676E1" w:rsidP="000128A4">
      <w:pPr>
        <w:pStyle w:val="ae"/>
        <w:rPr>
          <w:rFonts w:asciiTheme="majorHAnsi" w:eastAsiaTheme="minorEastAsia" w:hAnsiTheme="majorHAnsi" w:cstheme="majorHAnsi"/>
        </w:rPr>
      </w:pPr>
    </w:p>
    <w:p w:rsidR="000D6DF0" w:rsidRPr="000128A4" w:rsidRDefault="000D6DF0" w:rsidP="000128A4">
      <w:pPr>
        <w:pStyle w:val="ae"/>
        <w:rPr>
          <w:rFonts w:asciiTheme="majorHAnsi" w:eastAsiaTheme="minorEastAsia" w:hAnsiTheme="majorHAnsi" w:cstheme="majorHAnsi"/>
        </w:rPr>
      </w:pPr>
    </w:p>
    <w:p w:rsidR="000D6DF0" w:rsidRPr="000128A4" w:rsidRDefault="000D6DF0" w:rsidP="000128A4">
      <w:pPr>
        <w:pStyle w:val="ae"/>
        <w:rPr>
          <w:rFonts w:asciiTheme="majorHAnsi" w:eastAsiaTheme="minorEastAsia" w:hAnsiTheme="majorHAnsi" w:cstheme="majorHAnsi"/>
        </w:rPr>
      </w:pPr>
      <w:r w:rsidRPr="000128A4">
        <w:rPr>
          <w:rFonts w:asciiTheme="majorHAnsi" w:eastAsiaTheme="minorEastAsia" w:hAnsiTheme="majorHAnsi" w:cstheme="majorHAnsi"/>
        </w:rPr>
        <w:t>2</w:t>
      </w:r>
      <w:r w:rsidRPr="000128A4">
        <w:rPr>
          <w:rFonts w:asciiTheme="majorHAnsi" w:eastAsiaTheme="minorEastAsia" w:hAnsiTheme="minorEastAsia" w:cstheme="majorHAnsi"/>
        </w:rPr>
        <w:t>、如图所示，人曲膝下蹲时，膝关节弯曲的角度为</w:t>
      </w:r>
      <w:r w:rsidRPr="000128A4">
        <w:rPr>
          <w:rFonts w:asciiTheme="majorHAnsi" w:eastAsiaTheme="minorEastAsia" w:hAnsiTheme="majorHAnsi" w:cstheme="majorHAnsi"/>
          <w:i/>
        </w:rPr>
        <w:t>θ</w:t>
      </w:r>
      <w:r w:rsidRPr="000128A4">
        <w:rPr>
          <w:rFonts w:asciiTheme="majorHAnsi" w:eastAsiaTheme="minorEastAsia" w:hAnsiTheme="minorEastAsia" w:cstheme="majorHAnsi"/>
        </w:rPr>
        <w:t>，设此时大、小腿部的肌群对膝关节的作用力</w:t>
      </w:r>
      <w:r w:rsidRPr="000128A4">
        <w:rPr>
          <w:rFonts w:asciiTheme="majorHAnsi" w:eastAsiaTheme="minorEastAsia" w:hAnsiTheme="majorHAnsi" w:cstheme="majorHAnsi"/>
        </w:rPr>
        <w:t>F</w:t>
      </w:r>
      <w:r w:rsidRPr="000128A4">
        <w:rPr>
          <w:rFonts w:asciiTheme="majorHAnsi" w:eastAsiaTheme="minorEastAsia" w:hAnsiTheme="minorEastAsia" w:cstheme="majorHAnsi"/>
        </w:rPr>
        <w:t>的方向水平向后，且大腿骨、小腿骨对膝关节的作用力大致相等，那么脚掌</w:t>
      </w:r>
      <w:r w:rsidR="00467C4F" w:rsidRPr="000128A4">
        <w:rPr>
          <w:rFonts w:asciiTheme="majorHAnsi" w:eastAsiaTheme="minorEastAsia" w:hAnsiTheme="minorEastAsia" w:cstheme="majorHAnsi"/>
        </w:rPr>
        <w:t>对</w:t>
      </w:r>
      <w:r w:rsidRPr="000128A4">
        <w:rPr>
          <w:rFonts w:asciiTheme="majorHAnsi" w:eastAsiaTheme="minorEastAsia" w:hAnsiTheme="minorEastAsia" w:cstheme="majorHAnsi"/>
        </w:rPr>
        <w:t>地面竖直向</w:t>
      </w:r>
      <w:r w:rsidR="00467C4F" w:rsidRPr="000128A4">
        <w:rPr>
          <w:rFonts w:asciiTheme="majorHAnsi" w:eastAsiaTheme="minorEastAsia" w:hAnsiTheme="minorEastAsia" w:cstheme="majorHAnsi"/>
        </w:rPr>
        <w:t>下</w:t>
      </w:r>
      <w:r w:rsidRPr="000128A4">
        <w:rPr>
          <w:rFonts w:asciiTheme="majorHAnsi" w:eastAsiaTheme="minorEastAsia" w:hAnsiTheme="minorEastAsia" w:cstheme="majorHAnsi"/>
        </w:rPr>
        <w:t>的弹力约为</w:t>
      </w:r>
      <w:r w:rsidR="00263F94" w:rsidRPr="000128A4">
        <w:rPr>
          <w:rFonts w:asciiTheme="majorHAnsi" w:eastAsiaTheme="minorEastAsia" w:hAnsiTheme="majorHAnsi" w:cstheme="majorHAnsi"/>
        </w:rPr>
        <w:tab/>
      </w:r>
      <w:r w:rsidR="00263F94" w:rsidRPr="000128A4">
        <w:rPr>
          <w:rFonts w:asciiTheme="majorHAnsi" w:eastAsiaTheme="minorEastAsia" w:hAnsiTheme="minorEastAsia" w:cstheme="majorHAnsi"/>
        </w:rPr>
        <w:t>（</w:t>
      </w:r>
      <w:r w:rsidR="00263F94" w:rsidRPr="000128A4">
        <w:rPr>
          <w:rFonts w:asciiTheme="majorHAnsi" w:eastAsiaTheme="minorEastAsia" w:hAnsiTheme="majorHAnsi" w:cstheme="majorHAnsi"/>
        </w:rPr>
        <w:tab/>
      </w:r>
      <w:r w:rsidR="00263F94" w:rsidRPr="000128A4">
        <w:rPr>
          <w:rFonts w:asciiTheme="majorHAnsi" w:eastAsiaTheme="minorEastAsia" w:hAnsiTheme="majorHAnsi" w:cstheme="majorHAnsi"/>
        </w:rPr>
        <w:tab/>
      </w:r>
      <w:r w:rsidR="00263F94" w:rsidRPr="000128A4">
        <w:rPr>
          <w:rFonts w:asciiTheme="majorHAnsi" w:eastAsiaTheme="minorEastAsia" w:hAnsiTheme="minorEastAsia" w:cstheme="majorHAnsi"/>
        </w:rPr>
        <w:t>）</w:t>
      </w:r>
    </w:p>
    <w:p w:rsidR="000D6DF0" w:rsidRPr="000128A4" w:rsidRDefault="000D6DF0" w:rsidP="000128A4">
      <w:pPr>
        <w:pStyle w:val="ae"/>
        <w:ind w:firstLineChars="200" w:firstLine="420"/>
        <w:rPr>
          <w:rFonts w:asciiTheme="majorHAnsi" w:eastAsiaTheme="minorEastAsia" w:hAnsiTheme="majorHAnsi" w:cstheme="majorHAnsi"/>
        </w:rPr>
      </w:pPr>
      <w:r w:rsidRPr="000128A4">
        <w:rPr>
          <w:rFonts w:asciiTheme="majorHAnsi" w:eastAsiaTheme="minorEastAsia" w:hAnsiTheme="majorHAnsi" w:cstheme="majorHAnsi"/>
          <w:noProof/>
        </w:rPr>
        <w:drawing>
          <wp:anchor distT="0" distB="0" distL="114300" distR="114300" simplePos="0" relativeHeight="251656704" behindDoc="0" locked="0" layoutInCell="1" allowOverlap="1">
            <wp:simplePos x="0" y="0"/>
            <wp:positionH relativeFrom="page">
              <wp:posOffset>5318125</wp:posOffset>
            </wp:positionH>
            <wp:positionV relativeFrom="paragraph">
              <wp:posOffset>114935</wp:posOffset>
            </wp:positionV>
            <wp:extent cx="866775" cy="962025"/>
            <wp:effectExtent l="0" t="0" r="0" b="0"/>
            <wp:wrapSquare wrapText="bothSides"/>
            <wp:docPr id="3" name="图片 3" descr="D:\昂立\整套教案\高中物理 暑假班教案(定稿)\高一\Downloads\x3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昂立\整套教案\高中物理 暑假班教案(定稿)\高一\Downloads\x391.TIF"/>
                    <pic:cNvPicPr>
                      <a:picLocks noChangeAspect="1" noChangeArrowheads="1"/>
                    </pic:cNvPicPr>
                  </pic:nvPicPr>
                  <pic:blipFill>
                    <a:blip r:embed="rId92" r:link="rId9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962025"/>
                    </a:xfrm>
                    <a:prstGeom prst="rect">
                      <a:avLst/>
                    </a:prstGeom>
                    <a:noFill/>
                    <a:ln>
                      <a:noFill/>
                    </a:ln>
                  </pic:spPr>
                </pic:pic>
              </a:graphicData>
            </a:graphic>
          </wp:anchor>
        </w:drawing>
      </w:r>
      <w:r w:rsidRPr="000128A4">
        <w:rPr>
          <w:rFonts w:asciiTheme="majorHAnsi" w:eastAsiaTheme="minorEastAsia" w:hAnsiTheme="majorHAnsi" w:cstheme="majorHAnsi"/>
        </w:rPr>
        <w:t>A</w:t>
      </w:r>
      <w:r w:rsidRPr="000128A4">
        <w:rPr>
          <w:rFonts w:asciiTheme="majorHAnsi" w:eastAsiaTheme="minorEastAsia" w:hAnsiTheme="minorEastAsia" w:cstheme="majorHAnsi"/>
          <w:color w:val="000000"/>
        </w:rPr>
        <w:t>．</w:t>
      </w:r>
      <w:r w:rsidR="003E1D7B" w:rsidRPr="000128A4">
        <w:rPr>
          <w:rFonts w:asciiTheme="majorHAnsi" w:eastAsiaTheme="minorEastAsia" w:hAnsiTheme="majorHAnsi" w:cstheme="majorHAnsi"/>
        </w:rPr>
        <w:fldChar w:fldCharType="begin"/>
      </w:r>
      <w:r w:rsidRPr="000128A4">
        <w:rPr>
          <w:rFonts w:asciiTheme="majorHAnsi" w:eastAsiaTheme="minorEastAsia" w:hAnsiTheme="majorHAnsi" w:cstheme="majorHAnsi"/>
        </w:rPr>
        <w:instrText>eq \f(</w:instrText>
      </w:r>
      <w:r w:rsidRPr="000128A4">
        <w:rPr>
          <w:rFonts w:asciiTheme="majorHAnsi" w:eastAsiaTheme="minorEastAsia" w:hAnsiTheme="majorHAnsi" w:cstheme="majorHAnsi"/>
          <w:i/>
        </w:rPr>
        <w:instrText>F</w:instrText>
      </w:r>
      <w:r w:rsidRPr="000128A4">
        <w:rPr>
          <w:rFonts w:asciiTheme="majorHAnsi" w:eastAsiaTheme="minorEastAsia" w:hAnsiTheme="majorHAnsi" w:cstheme="majorHAnsi"/>
        </w:rPr>
        <w:instrText>,2sin \f(</w:instrText>
      </w:r>
      <w:r w:rsidRPr="000128A4">
        <w:rPr>
          <w:rFonts w:asciiTheme="majorHAnsi" w:eastAsiaTheme="minorEastAsia" w:hAnsiTheme="majorHAnsi" w:cstheme="majorHAnsi"/>
          <w:i/>
        </w:rPr>
        <w:instrText>θ</w:instrText>
      </w:r>
      <w:r w:rsidRPr="000128A4">
        <w:rPr>
          <w:rFonts w:asciiTheme="majorHAnsi" w:eastAsiaTheme="minorEastAsia" w:hAnsiTheme="majorHAnsi" w:cstheme="majorHAnsi"/>
        </w:rPr>
        <w:instrText>,2))</w:instrText>
      </w:r>
      <w:r w:rsidR="003E1D7B" w:rsidRPr="000128A4">
        <w:rPr>
          <w:rFonts w:asciiTheme="majorHAnsi" w:eastAsiaTheme="minorEastAsia" w:hAnsiTheme="majorHAnsi" w:cstheme="majorHAnsi"/>
        </w:rPr>
        <w:fldChar w:fldCharType="end"/>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Pr="000128A4">
        <w:rPr>
          <w:rFonts w:asciiTheme="majorHAnsi" w:eastAsiaTheme="minorEastAsia" w:hAnsiTheme="majorHAnsi" w:cstheme="majorHAnsi"/>
        </w:rPr>
        <w:t>B</w:t>
      </w:r>
      <w:r w:rsidRPr="000128A4">
        <w:rPr>
          <w:rFonts w:asciiTheme="majorHAnsi" w:eastAsiaTheme="minorEastAsia" w:hAnsiTheme="minorEastAsia" w:cstheme="majorHAnsi"/>
          <w:color w:val="000000"/>
        </w:rPr>
        <w:t>．</w:t>
      </w:r>
      <w:r w:rsidR="003E1D7B" w:rsidRPr="000128A4">
        <w:rPr>
          <w:rFonts w:asciiTheme="majorHAnsi" w:eastAsiaTheme="minorEastAsia" w:hAnsiTheme="majorHAnsi" w:cstheme="majorHAnsi"/>
        </w:rPr>
        <w:fldChar w:fldCharType="begin"/>
      </w:r>
      <w:r w:rsidRPr="000128A4">
        <w:rPr>
          <w:rFonts w:asciiTheme="majorHAnsi" w:eastAsiaTheme="minorEastAsia" w:hAnsiTheme="majorHAnsi" w:cstheme="majorHAnsi"/>
        </w:rPr>
        <w:instrText>eq \f(</w:instrText>
      </w:r>
      <w:r w:rsidRPr="000128A4">
        <w:rPr>
          <w:rFonts w:asciiTheme="majorHAnsi" w:eastAsiaTheme="minorEastAsia" w:hAnsiTheme="majorHAnsi" w:cstheme="majorHAnsi"/>
          <w:i/>
        </w:rPr>
        <w:instrText>F</w:instrText>
      </w:r>
      <w:r w:rsidRPr="000128A4">
        <w:rPr>
          <w:rFonts w:asciiTheme="majorHAnsi" w:eastAsiaTheme="minorEastAsia" w:hAnsiTheme="majorHAnsi" w:cstheme="majorHAnsi"/>
        </w:rPr>
        <w:instrText>,2cos \f(</w:instrText>
      </w:r>
      <w:r w:rsidRPr="000128A4">
        <w:rPr>
          <w:rFonts w:asciiTheme="majorHAnsi" w:eastAsiaTheme="minorEastAsia" w:hAnsiTheme="majorHAnsi" w:cstheme="majorHAnsi"/>
          <w:i/>
        </w:rPr>
        <w:instrText>θ</w:instrText>
      </w:r>
      <w:r w:rsidRPr="000128A4">
        <w:rPr>
          <w:rFonts w:asciiTheme="majorHAnsi" w:eastAsiaTheme="minorEastAsia" w:hAnsiTheme="majorHAnsi" w:cstheme="majorHAnsi"/>
        </w:rPr>
        <w:instrText>,2))</w:instrText>
      </w:r>
      <w:r w:rsidR="003E1D7B" w:rsidRPr="000128A4">
        <w:rPr>
          <w:rFonts w:asciiTheme="majorHAnsi" w:eastAsiaTheme="minorEastAsia" w:hAnsiTheme="majorHAnsi" w:cstheme="majorHAnsi"/>
        </w:rPr>
        <w:fldChar w:fldCharType="end"/>
      </w:r>
    </w:p>
    <w:p w:rsidR="000D6DF0" w:rsidRPr="000128A4" w:rsidRDefault="000D6DF0" w:rsidP="000128A4">
      <w:pPr>
        <w:pStyle w:val="ae"/>
        <w:ind w:firstLineChars="200" w:firstLine="420"/>
        <w:rPr>
          <w:rFonts w:asciiTheme="majorHAnsi" w:eastAsiaTheme="minorEastAsia" w:hAnsiTheme="majorHAnsi" w:cstheme="majorHAnsi"/>
        </w:rPr>
      </w:pPr>
      <w:r w:rsidRPr="000128A4">
        <w:rPr>
          <w:rFonts w:asciiTheme="majorHAnsi" w:eastAsiaTheme="minorEastAsia" w:hAnsiTheme="majorHAnsi" w:cstheme="majorHAnsi"/>
        </w:rPr>
        <w:t>C</w:t>
      </w:r>
      <w:r w:rsidRPr="000128A4">
        <w:rPr>
          <w:rFonts w:asciiTheme="majorHAnsi" w:eastAsiaTheme="minorEastAsia" w:hAnsiTheme="minorEastAsia" w:cstheme="majorHAnsi"/>
          <w:color w:val="000000"/>
        </w:rPr>
        <w:t>．</w:t>
      </w:r>
      <w:r w:rsidR="003E1D7B" w:rsidRPr="000128A4">
        <w:rPr>
          <w:rFonts w:asciiTheme="majorHAnsi" w:eastAsiaTheme="minorEastAsia" w:hAnsiTheme="majorHAnsi" w:cstheme="majorHAnsi"/>
        </w:rPr>
        <w:fldChar w:fldCharType="begin"/>
      </w:r>
      <w:r w:rsidRPr="000128A4">
        <w:rPr>
          <w:rFonts w:asciiTheme="majorHAnsi" w:eastAsiaTheme="minorEastAsia" w:hAnsiTheme="majorHAnsi" w:cstheme="majorHAnsi"/>
        </w:rPr>
        <w:instrText>eq \f(</w:instrText>
      </w:r>
      <w:r w:rsidRPr="000128A4">
        <w:rPr>
          <w:rFonts w:asciiTheme="majorHAnsi" w:eastAsiaTheme="minorEastAsia" w:hAnsiTheme="majorHAnsi" w:cstheme="majorHAnsi"/>
          <w:i/>
        </w:rPr>
        <w:instrText>F</w:instrText>
      </w:r>
      <w:r w:rsidRPr="000128A4">
        <w:rPr>
          <w:rFonts w:asciiTheme="majorHAnsi" w:eastAsiaTheme="minorEastAsia" w:hAnsiTheme="majorHAnsi" w:cstheme="majorHAnsi"/>
        </w:rPr>
        <w:instrText>,2tan \f(</w:instrText>
      </w:r>
      <w:r w:rsidRPr="000128A4">
        <w:rPr>
          <w:rFonts w:asciiTheme="majorHAnsi" w:eastAsiaTheme="minorEastAsia" w:hAnsiTheme="majorHAnsi" w:cstheme="majorHAnsi"/>
          <w:i/>
        </w:rPr>
        <w:instrText>θ</w:instrText>
      </w:r>
      <w:r w:rsidRPr="000128A4">
        <w:rPr>
          <w:rFonts w:asciiTheme="majorHAnsi" w:eastAsiaTheme="minorEastAsia" w:hAnsiTheme="majorHAnsi" w:cstheme="majorHAnsi"/>
        </w:rPr>
        <w:instrText>,2))</w:instrText>
      </w:r>
      <w:r w:rsidR="003E1D7B" w:rsidRPr="000128A4">
        <w:rPr>
          <w:rFonts w:asciiTheme="majorHAnsi" w:eastAsiaTheme="minorEastAsia" w:hAnsiTheme="majorHAnsi" w:cstheme="majorHAnsi"/>
        </w:rPr>
        <w:fldChar w:fldCharType="end"/>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Pr="000128A4">
        <w:rPr>
          <w:rFonts w:asciiTheme="majorHAnsi" w:eastAsiaTheme="minorEastAsia" w:hAnsiTheme="majorHAnsi" w:cstheme="majorHAnsi"/>
        </w:rPr>
        <w:t>D</w:t>
      </w:r>
      <w:r w:rsidRPr="000128A4">
        <w:rPr>
          <w:rFonts w:asciiTheme="majorHAnsi" w:eastAsiaTheme="minorEastAsia" w:hAnsiTheme="minorEastAsia" w:cstheme="majorHAnsi"/>
          <w:color w:val="000000"/>
        </w:rPr>
        <w:t>．</w:t>
      </w:r>
      <w:r w:rsidR="003E1D7B" w:rsidRPr="000128A4">
        <w:rPr>
          <w:rFonts w:asciiTheme="majorHAnsi" w:eastAsiaTheme="minorEastAsia" w:hAnsiTheme="majorHAnsi" w:cstheme="majorHAnsi"/>
        </w:rPr>
        <w:fldChar w:fldCharType="begin"/>
      </w:r>
      <w:r w:rsidRPr="000128A4">
        <w:rPr>
          <w:rFonts w:asciiTheme="majorHAnsi" w:eastAsiaTheme="minorEastAsia" w:hAnsiTheme="majorHAnsi" w:cstheme="majorHAnsi"/>
        </w:rPr>
        <w:instrText>eq \f(</w:instrText>
      </w:r>
      <w:r w:rsidRPr="000128A4">
        <w:rPr>
          <w:rFonts w:asciiTheme="majorHAnsi" w:eastAsiaTheme="minorEastAsia" w:hAnsiTheme="majorHAnsi" w:cstheme="majorHAnsi"/>
          <w:i/>
        </w:rPr>
        <w:instrText>F</w:instrText>
      </w:r>
      <w:r w:rsidRPr="000128A4">
        <w:rPr>
          <w:rFonts w:asciiTheme="majorHAnsi" w:eastAsiaTheme="minorEastAsia" w:hAnsiTheme="majorHAnsi" w:cstheme="majorHAnsi"/>
        </w:rPr>
        <w:instrText>,2cot \f(</w:instrText>
      </w:r>
      <w:r w:rsidRPr="000128A4">
        <w:rPr>
          <w:rFonts w:asciiTheme="majorHAnsi" w:eastAsiaTheme="minorEastAsia" w:hAnsiTheme="majorHAnsi" w:cstheme="majorHAnsi"/>
          <w:i/>
        </w:rPr>
        <w:instrText>θ</w:instrText>
      </w:r>
      <w:r w:rsidRPr="000128A4">
        <w:rPr>
          <w:rFonts w:asciiTheme="majorHAnsi" w:eastAsiaTheme="minorEastAsia" w:hAnsiTheme="majorHAnsi" w:cstheme="majorHAnsi"/>
        </w:rPr>
        <w:instrText>,2))</w:instrText>
      </w:r>
      <w:r w:rsidR="003E1D7B" w:rsidRPr="000128A4">
        <w:rPr>
          <w:rFonts w:asciiTheme="majorHAnsi" w:eastAsiaTheme="minorEastAsia" w:hAnsiTheme="majorHAnsi" w:cstheme="majorHAnsi"/>
        </w:rPr>
        <w:fldChar w:fldCharType="end"/>
      </w:r>
    </w:p>
    <w:p w:rsidR="000D6DF0" w:rsidRPr="000128A4" w:rsidRDefault="000D6DF0"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765C48" w:rsidRPr="000128A4" w:rsidRDefault="000D6DF0" w:rsidP="000128A4">
      <w:pPr>
        <w:pStyle w:val="ae"/>
        <w:rPr>
          <w:rFonts w:asciiTheme="majorHAnsi" w:eastAsiaTheme="minorEastAsia" w:hAnsiTheme="majorHAnsi" w:cstheme="majorHAnsi"/>
        </w:rPr>
      </w:pPr>
      <w:r w:rsidRPr="000128A4">
        <w:rPr>
          <w:rFonts w:asciiTheme="majorHAnsi" w:eastAsiaTheme="minorEastAsia" w:hAnsiTheme="minorEastAsia" w:cstheme="majorHAnsi"/>
          <w:color w:val="FF0000"/>
        </w:rPr>
        <w:t>【答案】</w:t>
      </w:r>
      <w:r w:rsidR="00467C4F" w:rsidRPr="000128A4">
        <w:rPr>
          <w:rFonts w:asciiTheme="majorHAnsi" w:eastAsiaTheme="minorEastAsia" w:hAnsiTheme="majorHAnsi" w:cstheme="majorHAnsi"/>
          <w:color w:val="FF0000"/>
        </w:rPr>
        <w:t>D</w:t>
      </w:r>
    </w:p>
    <w:p w:rsidR="007B4B8C" w:rsidRPr="000128A4" w:rsidRDefault="00765C48" w:rsidP="000128A4">
      <w:pPr>
        <w:pStyle w:val="ae"/>
        <w:rPr>
          <w:rFonts w:asciiTheme="majorHAnsi" w:eastAsiaTheme="minorEastAsia" w:hAnsiTheme="majorHAnsi" w:cstheme="majorHAnsi"/>
        </w:rPr>
      </w:pPr>
      <w:r w:rsidRPr="000128A4">
        <w:rPr>
          <w:rFonts w:asciiTheme="majorHAnsi" w:eastAsiaTheme="minorEastAsia" w:hAnsiTheme="majorHAnsi" w:cstheme="majorHAnsi"/>
          <w:noProof/>
          <w:color w:val="FF0000"/>
        </w:rPr>
        <w:drawing>
          <wp:anchor distT="0" distB="0" distL="114300" distR="114300" simplePos="0" relativeHeight="251657728" behindDoc="0" locked="0" layoutInCell="1" allowOverlap="1">
            <wp:simplePos x="0" y="0"/>
            <wp:positionH relativeFrom="column">
              <wp:posOffset>4067175</wp:posOffset>
            </wp:positionH>
            <wp:positionV relativeFrom="paragraph">
              <wp:posOffset>360045</wp:posOffset>
            </wp:positionV>
            <wp:extent cx="1685925" cy="1057275"/>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5925" cy="1057275"/>
                    </a:xfrm>
                    <a:prstGeom prst="rect">
                      <a:avLst/>
                    </a:prstGeom>
                  </pic:spPr>
                </pic:pic>
              </a:graphicData>
            </a:graphic>
          </wp:anchor>
        </w:drawing>
      </w:r>
      <w:r w:rsidR="007B4B8C" w:rsidRPr="000128A4">
        <w:rPr>
          <w:rFonts w:asciiTheme="majorHAnsi" w:eastAsiaTheme="minorEastAsia" w:hAnsiTheme="minorEastAsia" w:cstheme="majorHAnsi"/>
          <w:color w:val="FF0000"/>
        </w:rPr>
        <w:t>【解析】对</w:t>
      </w:r>
      <w:r w:rsidR="007B4B8C" w:rsidRPr="000128A4">
        <w:rPr>
          <w:rFonts w:asciiTheme="majorHAnsi" w:eastAsiaTheme="minorEastAsia" w:hAnsiTheme="majorHAnsi" w:cstheme="majorHAnsi"/>
          <w:i/>
          <w:color w:val="FF0000"/>
        </w:rPr>
        <w:t>F</w:t>
      </w:r>
      <w:r w:rsidR="007B4B8C" w:rsidRPr="000128A4">
        <w:rPr>
          <w:rFonts w:asciiTheme="majorHAnsi" w:eastAsiaTheme="minorEastAsia" w:hAnsiTheme="minorEastAsia" w:cstheme="majorHAnsi"/>
          <w:color w:val="FF0000"/>
        </w:rPr>
        <w:t>进行沿大腿骨和小腿骨进行分解，得到</w:t>
      </w:r>
      <w:r w:rsidR="007B4B8C" w:rsidRPr="000128A4">
        <w:rPr>
          <w:rFonts w:asciiTheme="majorHAnsi" w:eastAsiaTheme="minorEastAsia" w:hAnsiTheme="majorHAnsi" w:cstheme="majorHAnsi"/>
          <w:position w:val="-22"/>
        </w:rPr>
        <w:object w:dxaOrig="940" w:dyaOrig="800">
          <v:shape id="_x0000_i1043" type="#_x0000_t75" style="width:47.25pt;height:39.75pt" o:ole="">
            <v:imagedata r:id="rId95" o:title=""/>
          </v:shape>
          <o:OLEObject Type="Embed" ProgID="Equation.DSMT4" ShapeID="_x0000_i1043" DrawAspect="Content" ObjectID="_1559647966" r:id="rId96"/>
        </w:object>
      </w:r>
    </w:p>
    <w:p w:rsidR="009427E3" w:rsidRPr="000128A4" w:rsidRDefault="00467C4F" w:rsidP="000128A4">
      <w:pPr>
        <w:rPr>
          <w:rFonts w:asciiTheme="majorHAnsi" w:hAnsiTheme="majorHAnsi" w:cstheme="majorHAnsi"/>
          <w:szCs w:val="21"/>
        </w:rPr>
      </w:pPr>
      <w:r w:rsidRPr="000128A4">
        <w:rPr>
          <w:rFonts w:asciiTheme="majorHAnsi" w:hAnsiTheme="minorEastAsia" w:cstheme="majorHAnsi"/>
          <w:color w:val="FF0000"/>
          <w:szCs w:val="21"/>
        </w:rPr>
        <w:t>把小腿骨受到的力</w:t>
      </w:r>
      <w:r w:rsidRPr="000128A4">
        <w:rPr>
          <w:rFonts w:asciiTheme="majorHAnsi" w:hAnsiTheme="majorHAnsi" w:cstheme="majorHAnsi"/>
          <w:i/>
          <w:color w:val="FF0000"/>
          <w:szCs w:val="21"/>
        </w:rPr>
        <w:t>F</w:t>
      </w:r>
      <w:r w:rsidRPr="000128A4">
        <w:rPr>
          <w:rFonts w:asciiTheme="majorHAnsi" w:hAnsiTheme="majorHAnsi" w:cstheme="majorHAnsi"/>
          <w:color w:val="FF0000"/>
          <w:szCs w:val="21"/>
          <w:vertAlign w:val="subscript"/>
        </w:rPr>
        <w:t>2</w:t>
      </w:r>
      <w:r w:rsidRPr="000128A4">
        <w:rPr>
          <w:rFonts w:asciiTheme="majorHAnsi" w:hAnsiTheme="minorEastAsia" w:cstheme="majorHAnsi"/>
          <w:color w:val="FF0000"/>
          <w:szCs w:val="21"/>
        </w:rPr>
        <w:t>进行分解，得到</w:t>
      </w:r>
      <w:r w:rsidRPr="000128A4">
        <w:rPr>
          <w:rFonts w:asciiTheme="majorHAnsi" w:hAnsiTheme="majorHAnsi" w:cstheme="majorHAnsi"/>
          <w:position w:val="-10"/>
        </w:rPr>
        <w:object w:dxaOrig="1200" w:dyaOrig="320">
          <v:shape id="_x0000_i1044" type="#_x0000_t75" style="width:60pt;height:15.75pt" o:ole="">
            <v:imagedata r:id="rId97" o:title=""/>
          </v:shape>
          <o:OLEObject Type="Embed" ProgID="Equation.DSMT4" ShapeID="_x0000_i1044" DrawAspect="Content" ObjectID="_1559647967" r:id="rId98"/>
        </w:object>
      </w:r>
    </w:p>
    <w:p w:rsidR="007B4B8C" w:rsidRPr="000128A4" w:rsidRDefault="00467C4F" w:rsidP="000128A4">
      <w:pPr>
        <w:rPr>
          <w:rFonts w:asciiTheme="majorHAnsi" w:hAnsiTheme="majorHAnsi" w:cstheme="majorHAnsi"/>
          <w:color w:val="FF0000"/>
          <w:szCs w:val="21"/>
        </w:rPr>
      </w:pPr>
      <w:r w:rsidRPr="000128A4">
        <w:rPr>
          <w:rFonts w:asciiTheme="majorHAnsi" w:hAnsiTheme="minorEastAsia" w:cstheme="majorHAnsi"/>
          <w:color w:val="FF0000"/>
          <w:szCs w:val="21"/>
        </w:rPr>
        <w:t>所以，脚掌对地面竖直向下的弹力约为</w:t>
      </w:r>
      <w:r w:rsidR="003E1D7B" w:rsidRPr="000128A4">
        <w:rPr>
          <w:rFonts w:asciiTheme="majorHAnsi" w:hAnsiTheme="majorHAnsi" w:cstheme="majorHAnsi"/>
          <w:color w:val="FF0000"/>
        </w:rPr>
        <w:fldChar w:fldCharType="begin"/>
      </w:r>
      <w:r w:rsidRPr="000128A4">
        <w:rPr>
          <w:rFonts w:asciiTheme="majorHAnsi" w:hAnsiTheme="majorHAnsi" w:cstheme="majorHAnsi"/>
          <w:color w:val="FF0000"/>
        </w:rPr>
        <w:instrText>eq \f(</w:instrText>
      </w:r>
      <w:r w:rsidRPr="000128A4">
        <w:rPr>
          <w:rFonts w:asciiTheme="majorHAnsi" w:hAnsiTheme="majorHAnsi" w:cstheme="majorHAnsi"/>
          <w:i/>
          <w:color w:val="FF0000"/>
        </w:rPr>
        <w:instrText>F</w:instrText>
      </w:r>
      <w:r w:rsidRPr="000128A4">
        <w:rPr>
          <w:rFonts w:asciiTheme="majorHAnsi" w:hAnsiTheme="majorHAnsi" w:cstheme="majorHAnsi"/>
          <w:color w:val="FF0000"/>
        </w:rPr>
        <w:instrText>,2cot \f(</w:instrText>
      </w:r>
      <w:r w:rsidRPr="000128A4">
        <w:rPr>
          <w:rFonts w:asciiTheme="majorHAnsi" w:hAnsiTheme="majorHAnsi" w:cstheme="majorHAnsi"/>
          <w:i/>
          <w:color w:val="FF0000"/>
        </w:rPr>
        <w:instrText>θ</w:instrText>
      </w:r>
      <w:r w:rsidRPr="000128A4">
        <w:rPr>
          <w:rFonts w:asciiTheme="majorHAnsi" w:hAnsiTheme="majorHAnsi" w:cstheme="majorHAnsi"/>
          <w:color w:val="FF0000"/>
        </w:rPr>
        <w:instrText>,2))</w:instrText>
      </w:r>
      <w:r w:rsidR="003E1D7B" w:rsidRPr="000128A4">
        <w:rPr>
          <w:rFonts w:asciiTheme="majorHAnsi" w:hAnsiTheme="majorHAnsi" w:cstheme="majorHAnsi"/>
          <w:color w:val="FF0000"/>
        </w:rPr>
        <w:fldChar w:fldCharType="end"/>
      </w:r>
    </w:p>
    <w:p w:rsidR="007B4B8C" w:rsidRDefault="007B4B8C"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Pr="000128A4" w:rsidRDefault="000128A4" w:rsidP="000128A4">
      <w:pPr>
        <w:rPr>
          <w:rFonts w:asciiTheme="majorHAnsi" w:hAnsiTheme="majorHAnsi" w:cstheme="majorHAnsi"/>
          <w:szCs w:val="21"/>
        </w:rPr>
      </w:pPr>
    </w:p>
    <w:p w:rsidR="00143923" w:rsidRPr="000128A4" w:rsidRDefault="005B653B" w:rsidP="000128A4">
      <w:pPr>
        <w:jc w:val="left"/>
        <w:rPr>
          <w:rFonts w:asciiTheme="majorHAnsi" w:hAnsiTheme="majorHAnsi" w:cstheme="majorHAnsi"/>
          <w:szCs w:val="21"/>
        </w:rPr>
      </w:pPr>
      <w:r w:rsidRPr="000128A4">
        <w:rPr>
          <w:rFonts w:asciiTheme="majorHAnsi" w:hAnsiTheme="majorHAnsi" w:cstheme="majorHAnsi"/>
          <w:noProof/>
        </w:rPr>
        <w:drawing>
          <wp:anchor distT="0" distB="0" distL="114300" distR="114300" simplePos="0" relativeHeight="251667456" behindDoc="0" locked="0" layoutInCell="1" allowOverlap="1">
            <wp:simplePos x="0" y="0"/>
            <wp:positionH relativeFrom="column">
              <wp:posOffset>2867025</wp:posOffset>
            </wp:positionH>
            <wp:positionV relativeFrom="paragraph">
              <wp:posOffset>699770</wp:posOffset>
            </wp:positionV>
            <wp:extent cx="2571750" cy="1476375"/>
            <wp:effectExtent l="19050" t="0" r="0" b="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71750" cy="1476375"/>
                    </a:xfrm>
                    <a:prstGeom prst="rect">
                      <a:avLst/>
                    </a:prstGeom>
                  </pic:spPr>
                </pic:pic>
              </a:graphicData>
            </a:graphic>
          </wp:anchor>
        </w:drawing>
      </w:r>
      <w:r w:rsidR="00B676E1" w:rsidRPr="000128A4">
        <w:rPr>
          <w:rFonts w:asciiTheme="majorHAnsi" w:hAnsiTheme="majorHAnsi" w:cstheme="majorHAnsi"/>
        </w:rPr>
        <w:t>3</w:t>
      </w:r>
      <w:r w:rsidR="00F61C1D" w:rsidRPr="000128A4">
        <w:rPr>
          <w:rFonts w:asciiTheme="majorHAnsi" w:hAnsiTheme="minorEastAsia" w:cstheme="majorHAnsi"/>
        </w:rPr>
        <w:t>、</w:t>
      </w:r>
      <w:r w:rsidR="00143923" w:rsidRPr="000128A4">
        <w:rPr>
          <w:rFonts w:asciiTheme="majorHAnsi" w:hAnsiTheme="minorEastAsia" w:cstheme="majorHAnsi"/>
        </w:rPr>
        <w:t>如图所示是汽车内常备的两种类型的</w:t>
      </w:r>
      <w:r w:rsidR="00143923" w:rsidRPr="000128A4">
        <w:rPr>
          <w:rFonts w:asciiTheme="majorHAnsi" w:hAnsiTheme="majorHAnsi" w:cstheme="majorHAnsi"/>
        </w:rPr>
        <w:t>“</w:t>
      </w:r>
      <w:r w:rsidR="00143923" w:rsidRPr="000128A4">
        <w:rPr>
          <w:rFonts w:asciiTheme="majorHAnsi" w:hAnsiTheme="minorEastAsia" w:cstheme="majorHAnsi"/>
        </w:rPr>
        <w:t>千斤顶</w:t>
      </w:r>
      <w:r w:rsidR="00143923" w:rsidRPr="000128A4">
        <w:rPr>
          <w:rFonts w:asciiTheme="majorHAnsi" w:hAnsiTheme="majorHAnsi" w:cstheme="majorHAnsi"/>
        </w:rPr>
        <w:t>”</w:t>
      </w:r>
      <w:r w:rsidR="00143923" w:rsidRPr="000128A4">
        <w:rPr>
          <w:rFonts w:asciiTheme="majorHAnsi" w:hAnsiTheme="minorEastAsia" w:cstheme="majorHAnsi"/>
        </w:rPr>
        <w:t>是用于汽车换轮胎的顶升机。甲是</w:t>
      </w:r>
      <w:r w:rsidR="00143923" w:rsidRPr="000128A4">
        <w:rPr>
          <w:rFonts w:asciiTheme="majorHAnsi" w:hAnsiTheme="majorHAnsi" w:cstheme="majorHAnsi"/>
        </w:rPr>
        <w:t>“Y</w:t>
      </w:r>
      <w:r w:rsidR="00143923" w:rsidRPr="000128A4">
        <w:rPr>
          <w:rFonts w:asciiTheme="majorHAnsi" w:hAnsiTheme="minorEastAsia" w:cstheme="majorHAnsi"/>
        </w:rPr>
        <w:t>形的</w:t>
      </w:r>
      <w:r w:rsidR="00143923" w:rsidRPr="000128A4">
        <w:rPr>
          <w:rFonts w:asciiTheme="majorHAnsi" w:hAnsiTheme="majorHAnsi" w:cstheme="majorHAnsi"/>
        </w:rPr>
        <w:t>”</w:t>
      </w:r>
      <w:r w:rsidR="00143923" w:rsidRPr="000128A4">
        <w:rPr>
          <w:rFonts w:asciiTheme="majorHAnsi" w:hAnsiTheme="minorEastAsia" w:cstheme="majorHAnsi"/>
        </w:rPr>
        <w:t>，乙是</w:t>
      </w:r>
      <w:r w:rsidR="00143923" w:rsidRPr="000128A4">
        <w:rPr>
          <w:rFonts w:asciiTheme="majorHAnsi" w:hAnsiTheme="majorHAnsi" w:cstheme="majorHAnsi"/>
        </w:rPr>
        <w:t>“</w:t>
      </w:r>
      <w:r w:rsidR="00143923" w:rsidRPr="000128A4">
        <w:rPr>
          <w:rFonts w:asciiTheme="majorHAnsi" w:hAnsiTheme="minorEastAsia" w:cstheme="majorHAnsi"/>
        </w:rPr>
        <w:t>菱形的</w:t>
      </w:r>
      <w:r w:rsidR="00143923" w:rsidRPr="000128A4">
        <w:rPr>
          <w:rFonts w:asciiTheme="majorHAnsi" w:hAnsiTheme="majorHAnsi" w:cstheme="majorHAnsi"/>
        </w:rPr>
        <w:t>”</w:t>
      </w:r>
      <w:r w:rsidR="00143923" w:rsidRPr="000128A4">
        <w:rPr>
          <w:rFonts w:asciiTheme="majorHAnsi" w:hAnsiTheme="minorEastAsia" w:cstheme="majorHAnsi"/>
        </w:rPr>
        <w:t>，顺时针摇动手柄，使螺旋杆转动，</w:t>
      </w:r>
      <w:r w:rsidR="00143923" w:rsidRPr="000128A4">
        <w:rPr>
          <w:rFonts w:asciiTheme="majorHAnsi" w:hAnsiTheme="majorHAnsi" w:cstheme="majorHAnsi"/>
          <w:i/>
        </w:rPr>
        <w:t>AB</w:t>
      </w:r>
      <w:r w:rsidR="00143923" w:rsidRPr="000128A4">
        <w:rPr>
          <w:rFonts w:asciiTheme="majorHAnsi" w:hAnsiTheme="minorEastAsia" w:cstheme="majorHAnsi"/>
        </w:rPr>
        <w:t>间距离变小，重物</w:t>
      </w:r>
      <w:r w:rsidR="00143923" w:rsidRPr="000128A4">
        <w:rPr>
          <w:rFonts w:asciiTheme="majorHAnsi" w:hAnsiTheme="majorHAnsi" w:cstheme="majorHAnsi"/>
          <w:i/>
        </w:rPr>
        <w:t>G</w:t>
      </w:r>
      <w:r w:rsidR="00143923" w:rsidRPr="000128A4">
        <w:rPr>
          <w:rFonts w:asciiTheme="majorHAnsi" w:hAnsiTheme="minorEastAsia" w:cstheme="majorHAnsi"/>
        </w:rPr>
        <w:t>就被顶升起来，反之则可使</w:t>
      </w:r>
      <w:r w:rsidR="00143923" w:rsidRPr="000128A4">
        <w:rPr>
          <w:rFonts w:asciiTheme="majorHAnsi" w:hAnsiTheme="majorHAnsi" w:cstheme="majorHAnsi"/>
          <w:i/>
        </w:rPr>
        <w:t>G</w:t>
      </w:r>
      <w:r w:rsidR="00143923" w:rsidRPr="000128A4">
        <w:rPr>
          <w:rFonts w:asciiTheme="majorHAnsi" w:hAnsiTheme="minorEastAsia" w:cstheme="majorHAnsi"/>
        </w:rPr>
        <w:t>下降，若顶升的是汽车本身，便能进行换轮胎的操作力，若物重为</w:t>
      </w:r>
      <w:r w:rsidR="00143923" w:rsidRPr="000128A4">
        <w:rPr>
          <w:rFonts w:asciiTheme="majorHAnsi" w:hAnsiTheme="majorHAnsi" w:cstheme="majorHAnsi"/>
          <w:i/>
        </w:rPr>
        <w:t>G</w:t>
      </w:r>
      <w:r w:rsidR="00143923" w:rsidRPr="000128A4">
        <w:rPr>
          <w:rFonts w:asciiTheme="majorHAnsi" w:hAnsiTheme="minorEastAsia" w:cstheme="majorHAnsi"/>
        </w:rPr>
        <w:t>，</w:t>
      </w:r>
      <w:r w:rsidR="00143923" w:rsidRPr="000128A4">
        <w:rPr>
          <w:rFonts w:asciiTheme="majorHAnsi" w:hAnsiTheme="majorHAnsi" w:cstheme="majorHAnsi"/>
          <w:i/>
        </w:rPr>
        <w:t>AB</w:t>
      </w:r>
      <w:r w:rsidR="00143923" w:rsidRPr="000128A4">
        <w:rPr>
          <w:rFonts w:asciiTheme="majorHAnsi" w:hAnsiTheme="minorEastAsia" w:cstheme="majorHAnsi"/>
        </w:rPr>
        <w:t>与</w:t>
      </w:r>
      <w:r w:rsidR="00143923" w:rsidRPr="000128A4">
        <w:rPr>
          <w:rFonts w:asciiTheme="majorHAnsi" w:hAnsiTheme="majorHAnsi" w:cstheme="majorHAnsi"/>
          <w:i/>
        </w:rPr>
        <w:t>AC</w:t>
      </w:r>
      <w:r w:rsidR="00143923" w:rsidRPr="000128A4">
        <w:rPr>
          <w:rFonts w:asciiTheme="majorHAnsi" w:hAnsiTheme="minorEastAsia" w:cstheme="majorHAnsi"/>
        </w:rPr>
        <w:t>间的夹角为</w:t>
      </w:r>
      <w:r w:rsidR="00143923" w:rsidRPr="000128A4">
        <w:rPr>
          <w:rFonts w:asciiTheme="majorHAnsi" w:hAnsiTheme="majorHAnsi" w:cstheme="majorHAnsi"/>
          <w:i/>
          <w:szCs w:val="21"/>
        </w:rPr>
        <w:t>θ</w:t>
      </w:r>
      <w:r w:rsidR="00143923" w:rsidRPr="000128A4">
        <w:rPr>
          <w:rFonts w:asciiTheme="majorHAnsi" w:hAnsiTheme="minorEastAsia" w:cstheme="majorHAnsi"/>
          <w:szCs w:val="21"/>
        </w:rPr>
        <w:t>，此时螺杆</w:t>
      </w:r>
      <w:r w:rsidR="00143923" w:rsidRPr="000128A4">
        <w:rPr>
          <w:rFonts w:asciiTheme="majorHAnsi" w:hAnsiTheme="majorHAnsi" w:cstheme="majorHAnsi"/>
          <w:i/>
          <w:szCs w:val="21"/>
        </w:rPr>
        <w:t>AB</w:t>
      </w:r>
      <w:r w:rsidR="00143923" w:rsidRPr="000128A4">
        <w:rPr>
          <w:rFonts w:asciiTheme="majorHAnsi" w:hAnsiTheme="minorEastAsia" w:cstheme="majorHAnsi"/>
          <w:szCs w:val="21"/>
        </w:rPr>
        <w:t>的拉力为多少？</w:t>
      </w:r>
    </w:p>
    <w:p w:rsidR="00143923" w:rsidRPr="000128A4" w:rsidRDefault="00143923" w:rsidP="000128A4">
      <w:pPr>
        <w:jc w:val="left"/>
        <w:rPr>
          <w:rFonts w:asciiTheme="majorHAnsi" w:hAnsiTheme="majorHAnsi" w:cstheme="majorHAnsi"/>
        </w:rPr>
      </w:pPr>
    </w:p>
    <w:p w:rsidR="005B653B" w:rsidRPr="000128A4" w:rsidRDefault="005B653B" w:rsidP="000128A4">
      <w:pPr>
        <w:jc w:val="left"/>
        <w:rPr>
          <w:rFonts w:asciiTheme="majorHAnsi" w:hAnsiTheme="majorHAnsi" w:cstheme="majorHAnsi"/>
        </w:rPr>
      </w:pPr>
    </w:p>
    <w:p w:rsidR="005B653B" w:rsidRDefault="005B653B" w:rsidP="000128A4">
      <w:pPr>
        <w:jc w:val="left"/>
        <w:rPr>
          <w:rFonts w:asciiTheme="majorHAnsi" w:hAnsiTheme="majorHAnsi" w:cstheme="majorHAnsi" w:hint="eastAsia"/>
        </w:rPr>
      </w:pPr>
    </w:p>
    <w:p w:rsidR="000128A4" w:rsidRPr="000128A4" w:rsidRDefault="000128A4" w:rsidP="000128A4">
      <w:pPr>
        <w:jc w:val="left"/>
        <w:rPr>
          <w:rFonts w:asciiTheme="majorHAnsi" w:hAnsiTheme="majorHAnsi" w:cstheme="majorHAnsi"/>
        </w:rPr>
      </w:pPr>
    </w:p>
    <w:p w:rsidR="005B653B" w:rsidRPr="000128A4" w:rsidRDefault="005B653B" w:rsidP="000128A4">
      <w:pPr>
        <w:jc w:val="center"/>
        <w:rPr>
          <w:rFonts w:asciiTheme="majorHAnsi" w:hAnsiTheme="majorHAnsi" w:cstheme="majorHAnsi"/>
        </w:rPr>
      </w:pPr>
    </w:p>
    <w:p w:rsidR="007902D3" w:rsidRPr="000128A4" w:rsidRDefault="007902D3"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E835E2" w:rsidRPr="000128A4" w:rsidRDefault="007902D3" w:rsidP="000128A4">
      <w:pPr>
        <w:jc w:val="left"/>
        <w:rPr>
          <w:rFonts w:asciiTheme="majorHAnsi" w:hAnsiTheme="majorHAnsi" w:cstheme="majorHAnsi"/>
        </w:rPr>
      </w:pPr>
      <w:r w:rsidRPr="000128A4">
        <w:rPr>
          <w:rFonts w:asciiTheme="majorHAnsi" w:hAnsiTheme="minorEastAsia" w:cstheme="majorHAnsi"/>
          <w:color w:val="FF0000"/>
        </w:rPr>
        <w:t>【答案】</w:t>
      </w:r>
      <w:r w:rsidR="00263F94" w:rsidRPr="000128A4">
        <w:rPr>
          <w:rFonts w:asciiTheme="majorHAnsi" w:hAnsiTheme="minorEastAsia" w:cstheme="majorHAnsi"/>
          <w:color w:val="FF0000"/>
        </w:rPr>
        <w:t>均为</w:t>
      </w:r>
      <w:r w:rsidR="00263F94" w:rsidRPr="000128A4">
        <w:rPr>
          <w:rFonts w:asciiTheme="majorHAnsi" w:hAnsiTheme="majorHAnsi" w:cstheme="majorHAnsi"/>
          <w:i/>
          <w:color w:val="FF0000"/>
        </w:rPr>
        <w:t>G</w:t>
      </w:r>
      <w:r w:rsidR="00263F94" w:rsidRPr="000128A4">
        <w:rPr>
          <w:rFonts w:asciiTheme="majorHAnsi" w:hAnsiTheme="majorHAnsi" w:cstheme="majorHAnsi"/>
          <w:color w:val="FF0000"/>
        </w:rPr>
        <w:t>cot</w:t>
      </w:r>
      <w:r w:rsidR="00263F94" w:rsidRPr="000128A4">
        <w:rPr>
          <w:rFonts w:asciiTheme="majorHAnsi" w:hAnsiTheme="majorHAnsi" w:cstheme="majorHAnsi"/>
          <w:i/>
          <w:color w:val="FF0000"/>
        </w:rPr>
        <w:t>θ</w:t>
      </w:r>
    </w:p>
    <w:p w:rsidR="00262895" w:rsidRPr="000128A4" w:rsidRDefault="00F6288C" w:rsidP="000128A4">
      <w:pPr>
        <w:jc w:val="left"/>
        <w:rPr>
          <w:rFonts w:asciiTheme="majorHAnsi" w:hAnsiTheme="majorHAnsi" w:cstheme="majorHAnsi"/>
          <w:color w:val="FF0000"/>
        </w:rPr>
      </w:pPr>
      <w:r w:rsidRPr="000128A4">
        <w:rPr>
          <w:rFonts w:asciiTheme="majorHAnsi" w:hAnsiTheme="minorEastAsia" w:cstheme="majorHAnsi"/>
          <w:color w:val="FF0000"/>
        </w:rPr>
        <w:t>【解析】对</w:t>
      </w:r>
      <w:r w:rsidRPr="000128A4">
        <w:rPr>
          <w:rFonts w:asciiTheme="majorHAnsi" w:hAnsiTheme="majorHAnsi" w:cstheme="majorHAnsi"/>
          <w:color w:val="FF0000"/>
        </w:rPr>
        <w:t>Y</w:t>
      </w:r>
      <w:r w:rsidRPr="000128A4">
        <w:rPr>
          <w:rFonts w:asciiTheme="majorHAnsi" w:hAnsiTheme="minorEastAsia" w:cstheme="majorHAnsi"/>
          <w:color w:val="FF0000"/>
        </w:rPr>
        <w:t>形千斤顶，可建立一个简单的模型如图（</w:t>
      </w:r>
      <w:r w:rsidRPr="000128A4">
        <w:rPr>
          <w:rFonts w:asciiTheme="majorHAnsi" w:hAnsiTheme="majorHAnsi" w:cstheme="majorHAnsi"/>
          <w:i/>
          <w:color w:val="FF0000"/>
        </w:rPr>
        <w:t>c</w:t>
      </w:r>
      <w:r w:rsidRPr="000128A4">
        <w:rPr>
          <w:rFonts w:asciiTheme="majorHAnsi" w:hAnsiTheme="minorEastAsia" w:cstheme="majorHAnsi"/>
          <w:color w:val="FF0000"/>
        </w:rPr>
        <w:t>）所示。将重物对</w:t>
      </w:r>
      <w:r w:rsidRPr="000128A4">
        <w:rPr>
          <w:rFonts w:asciiTheme="majorHAnsi" w:hAnsiTheme="majorHAnsi" w:cstheme="majorHAnsi"/>
          <w:i/>
          <w:color w:val="FF0000"/>
        </w:rPr>
        <w:t>A</w:t>
      </w:r>
      <w:r w:rsidRPr="000128A4">
        <w:rPr>
          <w:rFonts w:asciiTheme="majorHAnsi" w:hAnsiTheme="minorEastAsia" w:cstheme="majorHAnsi"/>
          <w:color w:val="FF0000"/>
        </w:rPr>
        <w:t>处的压力</w:t>
      </w:r>
      <w:r w:rsidRPr="000128A4">
        <w:rPr>
          <w:rFonts w:asciiTheme="majorHAnsi" w:hAnsiTheme="majorHAnsi" w:cstheme="majorHAnsi"/>
          <w:i/>
          <w:color w:val="FF0000"/>
        </w:rPr>
        <w:t>G</w:t>
      </w:r>
      <w:r w:rsidRPr="000128A4">
        <w:rPr>
          <w:rFonts w:asciiTheme="majorHAnsi" w:hAnsiTheme="minorEastAsia" w:cstheme="majorHAnsi"/>
          <w:color w:val="FF0000"/>
        </w:rPr>
        <w:t>分解为拉螺旋杆的力</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inorEastAsia" w:cstheme="majorHAnsi"/>
          <w:color w:val="FF0000"/>
        </w:rPr>
        <w:t>和压螺杆的力</w:t>
      </w:r>
      <w:r w:rsidRPr="000128A4">
        <w:rPr>
          <w:rFonts w:asciiTheme="majorHAnsi" w:hAnsiTheme="majorHAnsi" w:cstheme="majorHAnsi"/>
          <w:i/>
          <w:color w:val="FF0000"/>
        </w:rPr>
        <w:t>F</w:t>
      </w:r>
      <w:r w:rsidRPr="000128A4">
        <w:rPr>
          <w:rFonts w:asciiTheme="majorHAnsi" w:hAnsiTheme="minorEastAsia" w:cstheme="majorHAnsi"/>
          <w:color w:val="FF0000"/>
        </w:rPr>
        <w:t>，作平行四边形，得</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ajorHAnsi" w:cstheme="majorHAnsi"/>
          <w:color w:val="FF0000"/>
        </w:rPr>
        <w:t>=</w:t>
      </w:r>
      <w:r w:rsidRPr="000128A4">
        <w:rPr>
          <w:rFonts w:asciiTheme="majorHAnsi" w:hAnsiTheme="majorHAnsi" w:cstheme="majorHAnsi"/>
          <w:i/>
          <w:color w:val="FF0000"/>
        </w:rPr>
        <w:t>G</w:t>
      </w:r>
      <w:r w:rsidRPr="000128A4">
        <w:rPr>
          <w:rFonts w:asciiTheme="majorHAnsi" w:hAnsiTheme="majorHAnsi" w:cstheme="majorHAnsi"/>
          <w:color w:val="FF0000"/>
        </w:rPr>
        <w:t>cot</w:t>
      </w:r>
      <w:r w:rsidRPr="000128A4">
        <w:rPr>
          <w:rFonts w:asciiTheme="majorHAnsi" w:hAnsiTheme="majorHAnsi" w:cstheme="majorHAnsi"/>
          <w:i/>
          <w:color w:val="FF0000"/>
        </w:rPr>
        <w:t>θ</w:t>
      </w:r>
    </w:p>
    <w:p w:rsidR="00262895" w:rsidRPr="000128A4" w:rsidRDefault="00263F94" w:rsidP="000128A4">
      <w:pPr>
        <w:rPr>
          <w:rFonts w:asciiTheme="majorHAnsi" w:hAnsiTheme="majorHAnsi" w:cstheme="majorHAnsi"/>
          <w:color w:val="FF0000"/>
        </w:rPr>
      </w:pPr>
      <w:r w:rsidRPr="000128A4">
        <w:rPr>
          <w:rFonts w:asciiTheme="majorHAnsi" w:hAnsiTheme="majorHAnsi" w:cstheme="majorHAnsi"/>
          <w:noProof/>
          <w:color w:val="FF0000"/>
        </w:rPr>
        <w:drawing>
          <wp:anchor distT="0" distB="0" distL="114300" distR="114300" simplePos="0" relativeHeight="251665920" behindDoc="0" locked="0" layoutInCell="1" allowOverlap="1">
            <wp:simplePos x="0" y="0"/>
            <wp:positionH relativeFrom="column">
              <wp:posOffset>2966720</wp:posOffset>
            </wp:positionH>
            <wp:positionV relativeFrom="paragraph">
              <wp:posOffset>867410</wp:posOffset>
            </wp:positionV>
            <wp:extent cx="2247900" cy="1257300"/>
            <wp:effectExtent l="0" t="0" r="0" b="0"/>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47900" cy="1257300"/>
                    </a:xfrm>
                    <a:prstGeom prst="rect">
                      <a:avLst/>
                    </a:prstGeom>
                  </pic:spPr>
                </pic:pic>
              </a:graphicData>
            </a:graphic>
          </wp:anchor>
        </w:drawing>
      </w:r>
      <w:r w:rsidR="00F6288C" w:rsidRPr="000128A4">
        <w:rPr>
          <w:rFonts w:asciiTheme="majorHAnsi" w:hAnsiTheme="minorEastAsia" w:cstheme="majorHAnsi"/>
          <w:color w:val="FF0000"/>
        </w:rPr>
        <w:t>对菱形千斤顶，根据力的作用效果，确定分力的方向，对力</w:t>
      </w:r>
      <w:r w:rsidR="00F6288C" w:rsidRPr="000128A4">
        <w:rPr>
          <w:rFonts w:asciiTheme="majorHAnsi" w:hAnsiTheme="majorHAnsi" w:cstheme="majorHAnsi"/>
          <w:i/>
          <w:color w:val="FF0000"/>
        </w:rPr>
        <w:t>G</w:t>
      </w:r>
      <w:r w:rsidR="00F6288C" w:rsidRPr="000128A4">
        <w:rPr>
          <w:rFonts w:asciiTheme="majorHAnsi" w:hAnsiTheme="minorEastAsia" w:cstheme="majorHAnsi"/>
          <w:color w:val="FF0000"/>
        </w:rPr>
        <w:t>进行二次分解，如图（</w:t>
      </w:r>
      <w:r w:rsidR="00F6288C" w:rsidRPr="000128A4">
        <w:rPr>
          <w:rFonts w:asciiTheme="majorHAnsi" w:hAnsiTheme="majorHAnsi" w:cstheme="majorHAnsi"/>
          <w:i/>
          <w:color w:val="FF0000"/>
        </w:rPr>
        <w:t>d</w:t>
      </w:r>
      <w:r w:rsidR="00F6288C" w:rsidRPr="000128A4">
        <w:rPr>
          <w:rFonts w:asciiTheme="majorHAnsi" w:hAnsiTheme="minorEastAsia" w:cstheme="majorHAnsi"/>
          <w:color w:val="FF0000"/>
        </w:rPr>
        <w:t>）所示，</w:t>
      </w:r>
      <w:r w:rsidR="00F6288C" w:rsidRPr="000128A4">
        <w:rPr>
          <w:rFonts w:asciiTheme="majorHAnsi" w:hAnsiTheme="majorHAnsi" w:cstheme="majorHAnsi"/>
          <w:i/>
          <w:color w:val="FF0000"/>
        </w:rPr>
        <w:t>G</w:t>
      </w:r>
      <w:r w:rsidR="00F6288C" w:rsidRPr="000128A4">
        <w:rPr>
          <w:rFonts w:asciiTheme="majorHAnsi" w:hAnsiTheme="minorEastAsia" w:cstheme="majorHAnsi"/>
          <w:color w:val="FF0000"/>
        </w:rPr>
        <w:t>作用在</w:t>
      </w:r>
      <w:r w:rsidR="00F6288C" w:rsidRPr="000128A4">
        <w:rPr>
          <w:rFonts w:asciiTheme="majorHAnsi" w:hAnsiTheme="majorHAnsi" w:cstheme="majorHAnsi"/>
          <w:i/>
          <w:color w:val="FF0000"/>
        </w:rPr>
        <w:t>C</w:t>
      </w:r>
      <w:r w:rsidR="00F6288C" w:rsidRPr="000128A4">
        <w:rPr>
          <w:rFonts w:asciiTheme="majorHAnsi" w:hAnsiTheme="minorEastAsia" w:cstheme="majorHAnsi"/>
          <w:color w:val="FF0000"/>
        </w:rPr>
        <w:t>点，可分解为两个分别为</w:t>
      </w:r>
      <w:r w:rsidR="00F6288C" w:rsidRPr="000128A4">
        <w:rPr>
          <w:rFonts w:asciiTheme="majorHAnsi" w:hAnsiTheme="majorHAnsi" w:cstheme="majorHAnsi"/>
          <w:i/>
          <w:color w:val="FF0000"/>
        </w:rPr>
        <w:t>F</w:t>
      </w:r>
      <w:r w:rsidR="00F6288C" w:rsidRPr="000128A4">
        <w:rPr>
          <w:rFonts w:asciiTheme="majorHAnsi" w:hAnsiTheme="minorEastAsia" w:cstheme="majorHAnsi"/>
          <w:color w:val="FF0000"/>
        </w:rPr>
        <w:t>的分力，</w:t>
      </w:r>
      <w:r w:rsidR="00F6288C" w:rsidRPr="000128A4">
        <w:rPr>
          <w:rFonts w:asciiTheme="majorHAnsi" w:hAnsiTheme="majorHAnsi" w:cstheme="majorHAnsi"/>
          <w:i/>
          <w:color w:val="FF0000"/>
        </w:rPr>
        <w:t>F</w:t>
      </w:r>
      <w:r w:rsidR="00F6288C" w:rsidRPr="000128A4">
        <w:rPr>
          <w:rFonts w:asciiTheme="majorHAnsi" w:hAnsiTheme="minorEastAsia" w:cstheme="majorHAnsi"/>
          <w:color w:val="FF0000"/>
        </w:rPr>
        <w:t>作用在</w:t>
      </w:r>
      <w:r w:rsidR="00F6288C" w:rsidRPr="000128A4">
        <w:rPr>
          <w:rFonts w:asciiTheme="majorHAnsi" w:hAnsiTheme="majorHAnsi" w:cstheme="majorHAnsi"/>
          <w:i/>
          <w:color w:val="FF0000"/>
        </w:rPr>
        <w:t>A</w:t>
      </w:r>
      <w:r w:rsidR="00F6288C" w:rsidRPr="000128A4">
        <w:rPr>
          <w:rFonts w:asciiTheme="majorHAnsi" w:hAnsiTheme="minorEastAsia" w:cstheme="majorHAnsi"/>
          <w:color w:val="FF0000"/>
        </w:rPr>
        <w:t>点，又可分解为</w:t>
      </w:r>
      <w:r w:rsidR="00F6288C" w:rsidRPr="000128A4">
        <w:rPr>
          <w:rFonts w:asciiTheme="majorHAnsi" w:hAnsiTheme="majorHAnsi" w:cstheme="majorHAnsi"/>
          <w:i/>
          <w:color w:val="FF0000"/>
        </w:rPr>
        <w:t>F</w:t>
      </w:r>
      <w:r w:rsidR="00F6288C" w:rsidRPr="000128A4">
        <w:rPr>
          <w:rFonts w:asciiTheme="majorHAnsi" w:hAnsiTheme="majorHAnsi" w:cstheme="majorHAnsi"/>
          <w:color w:val="FF0000"/>
          <w:vertAlign w:val="subscript"/>
        </w:rPr>
        <w:t>1</w:t>
      </w:r>
      <w:r w:rsidR="00F6288C" w:rsidRPr="000128A4">
        <w:rPr>
          <w:rFonts w:asciiTheme="majorHAnsi" w:hAnsiTheme="minorEastAsia" w:cstheme="majorHAnsi"/>
          <w:color w:val="FF0000"/>
        </w:rPr>
        <w:t>和</w:t>
      </w:r>
      <w:r w:rsidR="00F6288C" w:rsidRPr="000128A4">
        <w:rPr>
          <w:rFonts w:asciiTheme="majorHAnsi" w:hAnsiTheme="majorHAnsi" w:cstheme="majorHAnsi"/>
          <w:i/>
          <w:color w:val="FF0000"/>
        </w:rPr>
        <w:t>F</w:t>
      </w:r>
      <w:r w:rsidR="00F6288C" w:rsidRPr="000128A4">
        <w:rPr>
          <w:rFonts w:asciiTheme="majorHAnsi" w:hAnsiTheme="majorHAnsi" w:cstheme="majorHAnsi"/>
          <w:color w:val="FF0000"/>
          <w:vertAlign w:val="subscript"/>
        </w:rPr>
        <w:t>2</w:t>
      </w:r>
      <w:r w:rsidR="00F6288C" w:rsidRPr="000128A4">
        <w:rPr>
          <w:rFonts w:asciiTheme="majorHAnsi" w:hAnsiTheme="minorEastAsia" w:cstheme="majorHAnsi"/>
          <w:color w:val="FF0000"/>
        </w:rPr>
        <w:t>两个分力，其中</w:t>
      </w:r>
      <w:r w:rsidR="00F6288C" w:rsidRPr="000128A4">
        <w:rPr>
          <w:rFonts w:asciiTheme="majorHAnsi" w:hAnsiTheme="majorHAnsi" w:cstheme="majorHAnsi"/>
          <w:i/>
          <w:color w:val="FF0000"/>
        </w:rPr>
        <w:t>F</w:t>
      </w:r>
      <w:r w:rsidR="00F6288C" w:rsidRPr="000128A4">
        <w:rPr>
          <w:rFonts w:asciiTheme="majorHAnsi" w:hAnsiTheme="majorHAnsi" w:cstheme="majorHAnsi"/>
          <w:color w:val="FF0000"/>
          <w:vertAlign w:val="subscript"/>
        </w:rPr>
        <w:t>1</w:t>
      </w:r>
      <w:r w:rsidR="00F6288C" w:rsidRPr="000128A4">
        <w:rPr>
          <w:rFonts w:asciiTheme="majorHAnsi" w:hAnsiTheme="minorEastAsia" w:cstheme="majorHAnsi"/>
          <w:color w:val="FF0000"/>
        </w:rPr>
        <w:t>即对螺杆的拉力，由于</w:t>
      </w:r>
      <w:r w:rsidR="00F6288C" w:rsidRPr="000128A4">
        <w:rPr>
          <w:rFonts w:asciiTheme="majorHAnsi" w:hAnsiTheme="majorHAnsi" w:cstheme="majorHAnsi"/>
          <w:i/>
          <w:color w:val="FF0000"/>
        </w:rPr>
        <w:t>ABCD</w:t>
      </w:r>
      <w:r w:rsidR="00F6288C" w:rsidRPr="000128A4">
        <w:rPr>
          <w:rFonts w:asciiTheme="majorHAnsi" w:hAnsiTheme="minorEastAsia" w:cstheme="majorHAnsi"/>
          <w:color w:val="FF0000"/>
        </w:rPr>
        <w:t>是一个菱形，有</w:t>
      </w:r>
      <w:r w:rsidR="00F6288C" w:rsidRPr="000128A4">
        <w:rPr>
          <w:rFonts w:asciiTheme="majorHAnsi" w:hAnsiTheme="majorHAnsi" w:cstheme="majorHAnsi"/>
          <w:i/>
          <w:color w:val="FF0000"/>
        </w:rPr>
        <w:t>F</w:t>
      </w:r>
      <w:r w:rsidR="00F6288C" w:rsidRPr="000128A4">
        <w:rPr>
          <w:rFonts w:asciiTheme="majorHAnsi" w:hAnsiTheme="majorHAnsi" w:cstheme="majorHAnsi"/>
          <w:color w:val="FF0000"/>
          <w:vertAlign w:val="subscript"/>
        </w:rPr>
        <w:t>2</w:t>
      </w:r>
      <w:r w:rsidR="00F6288C" w:rsidRPr="000128A4">
        <w:rPr>
          <w:rFonts w:asciiTheme="majorHAnsi" w:hAnsiTheme="majorHAnsi" w:cstheme="majorHAnsi"/>
          <w:color w:val="FF0000"/>
        </w:rPr>
        <w:t>=</w:t>
      </w:r>
      <w:r w:rsidR="00F6288C" w:rsidRPr="000128A4">
        <w:rPr>
          <w:rFonts w:asciiTheme="majorHAnsi" w:hAnsiTheme="majorHAnsi" w:cstheme="majorHAnsi"/>
          <w:i/>
          <w:color w:val="FF0000"/>
        </w:rPr>
        <w:t>F</w:t>
      </w:r>
      <w:r w:rsidR="00F6288C" w:rsidRPr="000128A4">
        <w:rPr>
          <w:rFonts w:asciiTheme="majorHAnsi" w:hAnsiTheme="minorEastAsia" w:cstheme="majorHAnsi"/>
          <w:color w:val="FF0000"/>
        </w:rPr>
        <w:t>，于是也能求出</w:t>
      </w:r>
      <w:r w:rsidR="00F6288C" w:rsidRPr="000128A4">
        <w:rPr>
          <w:rFonts w:asciiTheme="majorHAnsi" w:hAnsiTheme="majorHAnsi" w:cstheme="majorHAnsi"/>
          <w:i/>
          <w:color w:val="FF0000"/>
        </w:rPr>
        <w:t>F</w:t>
      </w:r>
      <w:r w:rsidR="00F6288C" w:rsidRPr="000128A4">
        <w:rPr>
          <w:rFonts w:asciiTheme="majorHAnsi" w:hAnsiTheme="majorHAnsi" w:cstheme="majorHAnsi"/>
          <w:color w:val="FF0000"/>
          <w:vertAlign w:val="subscript"/>
        </w:rPr>
        <w:t>1</w:t>
      </w:r>
      <w:r w:rsidR="00F6288C" w:rsidRPr="000128A4">
        <w:rPr>
          <w:rFonts w:asciiTheme="majorHAnsi" w:hAnsiTheme="minorEastAsia" w:cstheme="majorHAnsi"/>
          <w:color w:val="FF0000"/>
        </w:rPr>
        <w:t>。在</w:t>
      </w:r>
      <w:r w:rsidR="00F6288C" w:rsidRPr="000128A4">
        <w:rPr>
          <w:rFonts w:asciiTheme="majorHAnsi" w:hAnsiTheme="majorHAnsi" w:cstheme="majorHAnsi"/>
          <w:i/>
          <w:color w:val="FF0000"/>
        </w:rPr>
        <w:t>C</w:t>
      </w:r>
      <w:r w:rsidR="00F6288C" w:rsidRPr="000128A4">
        <w:rPr>
          <w:rFonts w:asciiTheme="majorHAnsi" w:hAnsiTheme="minorEastAsia" w:cstheme="majorHAnsi"/>
          <w:color w:val="FF0000"/>
        </w:rPr>
        <w:t>处可得</w:t>
      </w:r>
      <w:r w:rsidR="00F6288C" w:rsidRPr="000128A4">
        <w:rPr>
          <w:rFonts w:asciiTheme="majorHAnsi" w:hAnsiTheme="majorHAnsi" w:cstheme="majorHAnsi"/>
          <w:color w:val="FF0000"/>
          <w:position w:val="-22"/>
        </w:rPr>
        <w:object w:dxaOrig="999" w:dyaOrig="560">
          <v:shape id="_x0000_i1045" type="#_x0000_t75" style="width:50.25pt;height:27.75pt" o:ole="">
            <v:imagedata r:id="rId101" o:title=""/>
          </v:shape>
          <o:OLEObject Type="Embed" ProgID="Equation.DSMT4" ShapeID="_x0000_i1045" DrawAspect="Content" ObjectID="_1559647968" r:id="rId102"/>
        </w:object>
      </w:r>
      <w:r w:rsidR="00F6288C" w:rsidRPr="000128A4">
        <w:rPr>
          <w:rFonts w:asciiTheme="majorHAnsi" w:hAnsiTheme="minorEastAsia" w:cstheme="majorHAnsi"/>
          <w:color w:val="FF0000"/>
        </w:rPr>
        <w:t>，在</w:t>
      </w:r>
      <w:r w:rsidR="00F6288C" w:rsidRPr="000128A4">
        <w:rPr>
          <w:rFonts w:asciiTheme="majorHAnsi" w:hAnsiTheme="majorHAnsi" w:cstheme="majorHAnsi"/>
          <w:i/>
          <w:color w:val="FF0000"/>
        </w:rPr>
        <w:t>A</w:t>
      </w:r>
      <w:r w:rsidR="00F6288C" w:rsidRPr="000128A4">
        <w:rPr>
          <w:rFonts w:asciiTheme="majorHAnsi" w:hAnsiTheme="minorEastAsia" w:cstheme="majorHAnsi"/>
          <w:color w:val="FF0000"/>
        </w:rPr>
        <w:t>处</w:t>
      </w:r>
      <w:r w:rsidR="00F6288C" w:rsidRPr="000128A4">
        <w:rPr>
          <w:rFonts w:asciiTheme="majorHAnsi" w:hAnsiTheme="majorHAnsi" w:cstheme="majorHAnsi"/>
          <w:i/>
          <w:color w:val="FF0000"/>
        </w:rPr>
        <w:t>F</w:t>
      </w:r>
      <w:r w:rsidR="00F6288C" w:rsidRPr="000128A4">
        <w:rPr>
          <w:rFonts w:asciiTheme="majorHAnsi" w:hAnsiTheme="majorHAnsi" w:cstheme="majorHAnsi"/>
          <w:color w:val="FF0000"/>
          <w:vertAlign w:val="subscript"/>
        </w:rPr>
        <w:t>1</w:t>
      </w:r>
      <w:r w:rsidR="00F6288C" w:rsidRPr="000128A4">
        <w:rPr>
          <w:rFonts w:asciiTheme="majorHAnsi" w:hAnsiTheme="majorHAnsi" w:cstheme="majorHAnsi"/>
          <w:color w:val="FF0000"/>
        </w:rPr>
        <w:t>=2</w:t>
      </w:r>
      <w:r w:rsidR="00F6288C" w:rsidRPr="000128A4">
        <w:rPr>
          <w:rFonts w:asciiTheme="majorHAnsi" w:hAnsiTheme="majorHAnsi" w:cstheme="majorHAnsi"/>
          <w:i/>
          <w:color w:val="FF0000"/>
        </w:rPr>
        <w:t>F</w:t>
      </w:r>
      <w:r w:rsidRPr="000128A4">
        <w:rPr>
          <w:rFonts w:asciiTheme="majorHAnsi" w:hAnsiTheme="majorHAnsi" w:cstheme="majorHAnsi"/>
          <w:color w:val="FF0000"/>
        </w:rPr>
        <w:t>cos</w:t>
      </w:r>
      <w:r w:rsidRPr="000128A4">
        <w:rPr>
          <w:rFonts w:asciiTheme="majorHAnsi" w:hAnsiTheme="majorHAnsi" w:cstheme="majorHAnsi"/>
          <w:i/>
          <w:color w:val="FF0000"/>
        </w:rPr>
        <w:t>θ</w:t>
      </w:r>
      <w:r w:rsidRPr="000128A4">
        <w:rPr>
          <w:rFonts w:asciiTheme="majorHAnsi" w:hAnsiTheme="minorEastAsia" w:cstheme="majorHAnsi"/>
          <w:color w:val="FF0000"/>
        </w:rPr>
        <w:t>，所以</w:t>
      </w:r>
      <w:r w:rsidRPr="000128A4">
        <w:rPr>
          <w:rFonts w:asciiTheme="majorHAnsi" w:hAnsiTheme="majorHAnsi" w:cstheme="majorHAnsi"/>
          <w:i/>
          <w:color w:val="FF0000"/>
        </w:rPr>
        <w:t>F</w:t>
      </w:r>
      <w:r w:rsidRPr="000128A4">
        <w:rPr>
          <w:rFonts w:asciiTheme="majorHAnsi" w:hAnsiTheme="majorHAnsi" w:cstheme="majorHAnsi"/>
          <w:color w:val="FF0000"/>
          <w:vertAlign w:val="subscript"/>
        </w:rPr>
        <w:t>1</w:t>
      </w:r>
      <w:r w:rsidRPr="000128A4">
        <w:rPr>
          <w:rFonts w:asciiTheme="majorHAnsi" w:hAnsiTheme="majorHAnsi" w:cstheme="majorHAnsi"/>
          <w:color w:val="FF0000"/>
        </w:rPr>
        <w:t>=</w:t>
      </w:r>
      <w:r w:rsidRPr="000128A4">
        <w:rPr>
          <w:rFonts w:asciiTheme="majorHAnsi" w:hAnsiTheme="majorHAnsi" w:cstheme="majorHAnsi"/>
          <w:i/>
          <w:color w:val="FF0000"/>
        </w:rPr>
        <w:t>G</w:t>
      </w:r>
      <w:r w:rsidRPr="000128A4">
        <w:rPr>
          <w:rFonts w:asciiTheme="majorHAnsi" w:hAnsiTheme="majorHAnsi" w:cstheme="majorHAnsi"/>
          <w:color w:val="FF0000"/>
        </w:rPr>
        <w:t>cot</w:t>
      </w:r>
      <w:r w:rsidRPr="000128A4">
        <w:rPr>
          <w:rFonts w:asciiTheme="majorHAnsi" w:hAnsiTheme="majorHAnsi" w:cstheme="majorHAnsi"/>
          <w:i/>
          <w:color w:val="FF0000"/>
        </w:rPr>
        <w:t>θ</w:t>
      </w:r>
    </w:p>
    <w:p w:rsidR="00F6288C" w:rsidRPr="000128A4" w:rsidRDefault="00F6288C" w:rsidP="000128A4">
      <w:pPr>
        <w:rPr>
          <w:rFonts w:asciiTheme="majorHAnsi" w:hAnsiTheme="majorHAnsi" w:cstheme="majorHAnsi"/>
        </w:rPr>
      </w:pPr>
    </w:p>
    <w:p w:rsidR="00F6288C" w:rsidRPr="000128A4" w:rsidRDefault="00F6288C" w:rsidP="000128A4">
      <w:pPr>
        <w:rPr>
          <w:rFonts w:asciiTheme="majorHAnsi" w:hAnsiTheme="majorHAnsi" w:cstheme="majorHAnsi"/>
        </w:rPr>
      </w:pPr>
      <w:bookmarkStart w:id="1" w:name="_GoBack"/>
      <w:bookmarkEnd w:id="1"/>
    </w:p>
    <w:p w:rsidR="00262895" w:rsidRPr="000128A4" w:rsidRDefault="003E1D7B" w:rsidP="000128A4">
      <w:pPr>
        <w:rPr>
          <w:rFonts w:asciiTheme="majorHAnsi" w:hAnsiTheme="majorHAnsi" w:cstheme="majorHAnsi"/>
          <w:szCs w:val="21"/>
        </w:rPr>
      </w:pPr>
      <w:r w:rsidRPr="000128A4">
        <w:rPr>
          <w:rFonts w:asciiTheme="majorHAnsi" w:hAnsiTheme="majorHAnsi" w:cstheme="majorHAnsi"/>
          <w:szCs w:val="21"/>
        </w:rPr>
      </w:r>
      <w:r w:rsidRPr="000128A4">
        <w:rPr>
          <w:rFonts w:asciiTheme="majorHAnsi" w:hAnsiTheme="majorHAnsi" w:cstheme="majorHAnsi"/>
          <w:szCs w:val="21"/>
        </w:rPr>
        <w:pict>
          <v:group id="_x0000_s1192" style="width:132.3pt;height:52.5pt;mso-position-horizontal-relative:char;mso-position-vertical-relative:line" coordorigin="1320,12364" coordsize="2646,1050">
            <v:shape id="图片 62" o:spid="_x0000_s1193"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103" o:title=""/>
              <v:path arrowok="t"/>
            </v:shape>
            <v:shape id="文本框 63" o:spid="_x0000_s1194"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262895" w:rsidRPr="004D1287" w:rsidRDefault="00262895" w:rsidP="00262895">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262895" w:rsidRPr="000128A4" w:rsidRDefault="00262895"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rPr>
        <w:t>1</w:t>
      </w:r>
      <w:r w:rsidRPr="000128A4">
        <w:rPr>
          <w:rFonts w:asciiTheme="majorHAnsi" w:eastAsiaTheme="minorEastAsia" w:hAnsiTheme="minorEastAsia" w:cstheme="majorHAnsi"/>
        </w:rPr>
        <w:t>、力的分解的原则是什么？</w:t>
      </w:r>
    </w:p>
    <w:p w:rsidR="00262895" w:rsidRPr="000128A4" w:rsidRDefault="00262895" w:rsidP="000128A4">
      <w:pPr>
        <w:pStyle w:val="ae"/>
        <w:jc w:val="left"/>
        <w:rPr>
          <w:rFonts w:asciiTheme="majorHAnsi" w:eastAsiaTheme="minorEastAsia" w:hAnsiTheme="majorHAnsi" w:cstheme="majorHAnsi"/>
        </w:rPr>
      </w:pPr>
    </w:p>
    <w:p w:rsidR="00262895" w:rsidRPr="000128A4" w:rsidRDefault="00262895" w:rsidP="000128A4">
      <w:pPr>
        <w:pStyle w:val="ae"/>
        <w:jc w:val="left"/>
        <w:rPr>
          <w:rFonts w:asciiTheme="majorHAnsi" w:eastAsiaTheme="minorEastAsia" w:hAnsiTheme="majorHAnsi" w:cstheme="majorHAnsi"/>
        </w:rPr>
      </w:pPr>
    </w:p>
    <w:p w:rsidR="00262895" w:rsidRPr="000128A4" w:rsidRDefault="00262895" w:rsidP="000128A4">
      <w:pPr>
        <w:pStyle w:val="ae"/>
        <w:jc w:val="left"/>
        <w:rPr>
          <w:rFonts w:asciiTheme="majorHAnsi" w:eastAsiaTheme="minorEastAsia" w:hAnsiTheme="majorHAnsi" w:cstheme="majorHAnsi"/>
        </w:rPr>
      </w:pPr>
    </w:p>
    <w:p w:rsidR="00262895" w:rsidRPr="000128A4" w:rsidRDefault="00262895"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rPr>
        <w:t>2</w:t>
      </w:r>
      <w:r w:rsidRPr="000128A4">
        <w:rPr>
          <w:rFonts w:asciiTheme="majorHAnsi" w:eastAsiaTheme="minorEastAsia" w:hAnsiTheme="minorEastAsia" w:cstheme="majorHAnsi"/>
        </w:rPr>
        <w:t>、正交分解法的目的是什么？</w:t>
      </w:r>
    </w:p>
    <w:p w:rsidR="00262895" w:rsidRPr="000128A4" w:rsidRDefault="00262895" w:rsidP="000128A4">
      <w:pPr>
        <w:pStyle w:val="ae"/>
        <w:jc w:val="left"/>
        <w:rPr>
          <w:rFonts w:asciiTheme="majorHAnsi" w:eastAsiaTheme="minorEastAsia" w:hAnsiTheme="majorHAnsi" w:cstheme="majorHAnsi"/>
        </w:rPr>
      </w:pPr>
    </w:p>
    <w:p w:rsidR="00262895" w:rsidRPr="000128A4" w:rsidRDefault="00262895" w:rsidP="000128A4">
      <w:pPr>
        <w:pStyle w:val="ae"/>
        <w:jc w:val="left"/>
        <w:rPr>
          <w:rFonts w:asciiTheme="majorHAnsi" w:eastAsiaTheme="minorEastAsia" w:hAnsiTheme="majorHAnsi" w:cstheme="majorHAnsi"/>
        </w:rPr>
      </w:pPr>
    </w:p>
    <w:p w:rsidR="00262895" w:rsidRPr="000128A4" w:rsidRDefault="00262895" w:rsidP="000128A4">
      <w:pPr>
        <w:pStyle w:val="ae"/>
        <w:jc w:val="left"/>
        <w:rPr>
          <w:rFonts w:asciiTheme="majorHAnsi" w:eastAsiaTheme="minorEastAsia" w:hAnsiTheme="majorHAnsi" w:cstheme="majorHAnsi"/>
        </w:rPr>
      </w:pPr>
    </w:p>
    <w:p w:rsidR="00262895" w:rsidRPr="000128A4" w:rsidRDefault="00262895"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rPr>
        <w:t>3</w:t>
      </w:r>
      <w:r w:rsidRPr="000128A4">
        <w:rPr>
          <w:rFonts w:asciiTheme="majorHAnsi" w:eastAsiaTheme="minorEastAsia" w:hAnsiTheme="minorEastAsia" w:cstheme="majorHAnsi"/>
        </w:rPr>
        <w:t>、如何更方便的使用正交分解法？</w:t>
      </w:r>
    </w:p>
    <w:p w:rsidR="00262895" w:rsidRPr="000128A4" w:rsidRDefault="00262895" w:rsidP="000128A4">
      <w:pPr>
        <w:rPr>
          <w:rFonts w:asciiTheme="majorHAnsi" w:hAnsiTheme="majorHAnsi" w:cstheme="majorHAnsi"/>
          <w:szCs w:val="21"/>
        </w:rPr>
      </w:pPr>
    </w:p>
    <w:p w:rsidR="00DC5B38" w:rsidRPr="000128A4" w:rsidRDefault="00DC5B38" w:rsidP="000128A4">
      <w:pPr>
        <w:pStyle w:val="ae"/>
        <w:rPr>
          <w:rFonts w:asciiTheme="majorHAnsi" w:eastAsiaTheme="minorEastAsia" w:hAnsiTheme="majorHAnsi" w:cstheme="majorHAnsi"/>
        </w:rPr>
      </w:pPr>
    </w:p>
    <w:p w:rsidR="00863E80" w:rsidRPr="000128A4" w:rsidRDefault="00863E80" w:rsidP="000128A4">
      <w:pPr>
        <w:rPr>
          <w:rFonts w:asciiTheme="majorHAnsi" w:hAnsiTheme="majorHAnsi" w:cstheme="majorHAnsi"/>
          <w:szCs w:val="21"/>
        </w:rPr>
      </w:pPr>
    </w:p>
    <w:p w:rsidR="007B0633" w:rsidRPr="000128A4" w:rsidRDefault="003E1D7B" w:rsidP="000128A4">
      <w:pPr>
        <w:rPr>
          <w:rFonts w:asciiTheme="majorHAnsi" w:hAnsiTheme="majorHAnsi" w:cstheme="majorHAnsi"/>
          <w:szCs w:val="21"/>
        </w:rPr>
      </w:pPr>
      <w:r w:rsidRPr="000128A4">
        <w:rPr>
          <w:rFonts w:asciiTheme="majorHAnsi" w:hAnsiTheme="majorHAnsi" w:cstheme="majorHAnsi"/>
          <w:szCs w:val="21"/>
        </w:rPr>
      </w:r>
      <w:r w:rsidRPr="000128A4">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104"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w:txbxContent>
                  <w:p w:rsidR="00F86A82" w:rsidRPr="004D1287" w:rsidRDefault="00F86A82">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0C02BD" w:rsidRPr="000128A4" w:rsidRDefault="000925FA" w:rsidP="000128A4">
      <w:pPr>
        <w:rPr>
          <w:rFonts w:asciiTheme="majorHAnsi" w:hAnsiTheme="majorHAnsi" w:cstheme="majorHAnsi"/>
          <w:color w:val="000000"/>
          <w:szCs w:val="21"/>
        </w:rPr>
      </w:pPr>
      <w:r w:rsidRPr="000128A4">
        <w:rPr>
          <w:rFonts w:asciiTheme="majorHAnsi" w:hAnsiTheme="majorHAnsi" w:cstheme="majorHAnsi"/>
          <w:color w:val="000000"/>
          <w:szCs w:val="21"/>
        </w:rPr>
        <w:t>1</w:t>
      </w:r>
      <w:r w:rsidRPr="000128A4">
        <w:rPr>
          <w:rFonts w:asciiTheme="majorHAnsi" w:hAnsiTheme="minorEastAsia" w:cstheme="majorHAnsi"/>
          <w:color w:val="000000"/>
          <w:szCs w:val="21"/>
        </w:rPr>
        <w:t>、</w:t>
      </w:r>
      <w:r w:rsidR="000C02BD" w:rsidRPr="000128A4">
        <w:rPr>
          <w:rFonts w:asciiTheme="majorHAnsi" w:hAnsiTheme="minorEastAsia" w:cstheme="majorHAnsi"/>
          <w:color w:val="000000"/>
          <w:szCs w:val="21"/>
        </w:rPr>
        <w:t>一个已知力分解为两个分力时，下面哪种情况只能得到一组唯一的解</w:t>
      </w:r>
      <w:r w:rsidR="000128A4">
        <w:rPr>
          <w:rFonts w:asciiTheme="majorHAnsi" w:hAnsiTheme="minorEastAsia" w:cstheme="majorHAnsi" w:hint="eastAsia"/>
          <w:color w:val="000000"/>
          <w:szCs w:val="21"/>
        </w:rPr>
        <w:tab/>
      </w:r>
      <w:r w:rsidR="000C02BD" w:rsidRPr="000128A4">
        <w:rPr>
          <w:rFonts w:asciiTheme="majorHAnsi" w:hAnsiTheme="minorEastAsia" w:cstheme="majorHAnsi"/>
          <w:color w:val="000000"/>
          <w:szCs w:val="21"/>
        </w:rPr>
        <w:t>（</w:t>
      </w:r>
      <w:r w:rsidR="000128A4">
        <w:rPr>
          <w:rFonts w:asciiTheme="majorHAnsi" w:hAnsiTheme="minorEastAsia" w:cstheme="majorHAnsi" w:hint="eastAsia"/>
          <w:color w:val="000000"/>
          <w:szCs w:val="21"/>
        </w:rPr>
        <w:tab/>
      </w:r>
      <w:r w:rsidR="000128A4">
        <w:rPr>
          <w:rFonts w:asciiTheme="majorHAnsi" w:hAnsiTheme="minorEastAsia" w:cstheme="majorHAnsi" w:hint="eastAsia"/>
          <w:color w:val="000000"/>
          <w:szCs w:val="21"/>
        </w:rPr>
        <w:tab/>
      </w:r>
      <w:r w:rsidR="000C02BD" w:rsidRPr="000128A4">
        <w:rPr>
          <w:rFonts w:asciiTheme="majorHAnsi" w:hAnsiTheme="minorEastAsia" w:cstheme="majorHAnsi"/>
          <w:color w:val="000000"/>
          <w:szCs w:val="21"/>
        </w:rPr>
        <w:t>）</w:t>
      </w:r>
      <w:r w:rsidR="000128A4">
        <w:rPr>
          <w:rFonts w:asciiTheme="majorHAnsi" w:hAnsiTheme="minorEastAsia" w:cstheme="majorHAnsi"/>
          <w:color w:val="000000"/>
          <w:szCs w:val="21"/>
        </w:rPr>
        <w:t>（多选</w:t>
      </w:r>
      <w:r w:rsidR="001E7E8E" w:rsidRPr="000128A4">
        <w:rPr>
          <w:rFonts w:asciiTheme="majorHAnsi" w:hAnsiTheme="minorEastAsia" w:cstheme="majorHAnsi"/>
          <w:color w:val="000000"/>
          <w:szCs w:val="21"/>
        </w:rPr>
        <w:t>）</w:t>
      </w:r>
    </w:p>
    <w:p w:rsidR="000C02BD" w:rsidRPr="000128A4" w:rsidRDefault="000C02BD" w:rsidP="000128A4">
      <w:pPr>
        <w:ind w:firstLine="420"/>
        <w:rPr>
          <w:rFonts w:asciiTheme="majorHAnsi" w:hAnsiTheme="majorHAnsi" w:cstheme="majorHAnsi"/>
          <w:color w:val="000000"/>
          <w:szCs w:val="21"/>
        </w:rPr>
      </w:pPr>
      <w:r w:rsidRPr="000128A4">
        <w:rPr>
          <w:rFonts w:asciiTheme="majorHAnsi" w:hAnsiTheme="majorHAnsi" w:cstheme="majorHAnsi"/>
          <w:color w:val="000000"/>
          <w:szCs w:val="21"/>
        </w:rPr>
        <w:t>A</w:t>
      </w:r>
      <w:r w:rsidRPr="000128A4">
        <w:rPr>
          <w:rFonts w:asciiTheme="majorHAnsi" w:hAnsiTheme="minorEastAsia" w:cstheme="majorHAnsi"/>
          <w:color w:val="000000"/>
          <w:szCs w:val="21"/>
        </w:rPr>
        <w:t>．已知两个分力的大小</w:t>
      </w:r>
    </w:p>
    <w:p w:rsidR="000C02BD" w:rsidRPr="000128A4" w:rsidRDefault="000C02BD" w:rsidP="000128A4">
      <w:pPr>
        <w:ind w:firstLine="420"/>
        <w:rPr>
          <w:rFonts w:asciiTheme="majorHAnsi" w:hAnsiTheme="majorHAnsi" w:cstheme="majorHAnsi"/>
          <w:color w:val="000000"/>
          <w:szCs w:val="21"/>
        </w:rPr>
      </w:pPr>
      <w:r w:rsidRPr="000128A4">
        <w:rPr>
          <w:rFonts w:asciiTheme="majorHAnsi" w:hAnsiTheme="majorHAnsi" w:cstheme="majorHAnsi"/>
          <w:color w:val="000000"/>
          <w:szCs w:val="21"/>
        </w:rPr>
        <w:t>B</w:t>
      </w:r>
      <w:r w:rsidRPr="000128A4">
        <w:rPr>
          <w:rFonts w:asciiTheme="majorHAnsi" w:hAnsiTheme="minorEastAsia" w:cstheme="majorHAnsi"/>
          <w:color w:val="000000"/>
          <w:szCs w:val="21"/>
        </w:rPr>
        <w:t>．已知两个分力的方向</w:t>
      </w:r>
    </w:p>
    <w:p w:rsidR="000C02BD" w:rsidRPr="000128A4" w:rsidRDefault="000C02BD" w:rsidP="000128A4">
      <w:pPr>
        <w:ind w:firstLine="420"/>
        <w:rPr>
          <w:rFonts w:asciiTheme="majorHAnsi" w:hAnsiTheme="majorHAnsi" w:cstheme="majorHAnsi"/>
          <w:color w:val="000000"/>
          <w:szCs w:val="21"/>
        </w:rPr>
      </w:pPr>
      <w:r w:rsidRPr="000128A4">
        <w:rPr>
          <w:rFonts w:asciiTheme="majorHAnsi" w:hAnsiTheme="majorHAnsi" w:cstheme="majorHAnsi"/>
          <w:color w:val="000000"/>
          <w:szCs w:val="21"/>
        </w:rPr>
        <w:t>C</w:t>
      </w:r>
      <w:r w:rsidRPr="000128A4">
        <w:rPr>
          <w:rFonts w:asciiTheme="majorHAnsi" w:hAnsiTheme="minorEastAsia" w:cstheme="majorHAnsi"/>
          <w:color w:val="000000"/>
          <w:szCs w:val="21"/>
        </w:rPr>
        <w:t>．已知一个分力的大小和另一分力的方向</w:t>
      </w:r>
    </w:p>
    <w:p w:rsidR="000C02BD" w:rsidRPr="000128A4" w:rsidRDefault="000C02BD" w:rsidP="000128A4">
      <w:pPr>
        <w:ind w:firstLine="420"/>
        <w:rPr>
          <w:rFonts w:asciiTheme="majorHAnsi" w:hAnsiTheme="majorHAnsi" w:cstheme="majorHAnsi"/>
          <w:color w:val="000000"/>
          <w:szCs w:val="21"/>
        </w:rPr>
      </w:pPr>
      <w:r w:rsidRPr="000128A4">
        <w:rPr>
          <w:rFonts w:asciiTheme="majorHAnsi" w:hAnsiTheme="majorHAnsi" w:cstheme="majorHAnsi"/>
          <w:color w:val="000000"/>
          <w:szCs w:val="21"/>
        </w:rPr>
        <w:t>D</w:t>
      </w:r>
      <w:r w:rsidRPr="000128A4">
        <w:rPr>
          <w:rFonts w:asciiTheme="majorHAnsi" w:hAnsiTheme="minorEastAsia" w:cstheme="majorHAnsi"/>
          <w:color w:val="000000"/>
          <w:szCs w:val="21"/>
        </w:rPr>
        <w:t>．已知一个分力的大小和方向</w:t>
      </w:r>
    </w:p>
    <w:p w:rsidR="001E7E8E" w:rsidRPr="000128A4" w:rsidRDefault="001E7E8E"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1E7E8E" w:rsidRPr="000128A4" w:rsidRDefault="001E7E8E" w:rsidP="000128A4">
      <w:pPr>
        <w:rPr>
          <w:rFonts w:asciiTheme="majorHAnsi" w:hAnsiTheme="majorHAnsi" w:cstheme="majorHAnsi"/>
          <w:color w:val="FF0000"/>
          <w:szCs w:val="21"/>
        </w:rPr>
      </w:pPr>
      <w:r w:rsidRPr="000128A4">
        <w:rPr>
          <w:rFonts w:asciiTheme="majorHAnsi" w:hAnsiTheme="minorEastAsia" w:cstheme="majorHAnsi"/>
          <w:color w:val="FF0000"/>
        </w:rPr>
        <w:t>【答案】</w:t>
      </w:r>
      <w:r w:rsidRPr="000128A4">
        <w:rPr>
          <w:rFonts w:asciiTheme="majorHAnsi" w:hAnsiTheme="majorHAnsi" w:cstheme="majorHAnsi"/>
          <w:color w:val="FF0000"/>
          <w:szCs w:val="21"/>
        </w:rPr>
        <w:t>ABD</w:t>
      </w:r>
    </w:p>
    <w:p w:rsidR="000D6DF0" w:rsidRPr="000128A4" w:rsidRDefault="000D6DF0" w:rsidP="000128A4">
      <w:pPr>
        <w:rPr>
          <w:rFonts w:asciiTheme="majorHAnsi" w:hAnsiTheme="majorHAnsi" w:cstheme="majorHAnsi"/>
          <w:color w:val="000000"/>
          <w:szCs w:val="21"/>
        </w:rPr>
      </w:pPr>
    </w:p>
    <w:p w:rsidR="000C02BD" w:rsidRPr="000128A4" w:rsidRDefault="000925FA" w:rsidP="000128A4">
      <w:pPr>
        <w:rPr>
          <w:rFonts w:asciiTheme="majorHAnsi" w:hAnsiTheme="majorHAnsi" w:cstheme="majorHAnsi"/>
          <w:color w:val="000000"/>
          <w:szCs w:val="21"/>
        </w:rPr>
      </w:pPr>
      <w:r w:rsidRPr="000128A4">
        <w:rPr>
          <w:rFonts w:asciiTheme="majorHAnsi" w:hAnsiTheme="majorHAnsi" w:cstheme="majorHAnsi"/>
          <w:color w:val="000000"/>
          <w:szCs w:val="21"/>
        </w:rPr>
        <w:t>2</w:t>
      </w:r>
      <w:r w:rsidRPr="000128A4">
        <w:rPr>
          <w:rFonts w:asciiTheme="majorHAnsi" w:hAnsiTheme="minorEastAsia" w:cstheme="majorHAnsi"/>
          <w:color w:val="000000"/>
          <w:szCs w:val="21"/>
        </w:rPr>
        <w:t>、</w:t>
      </w:r>
      <w:r w:rsidR="000C02BD" w:rsidRPr="000128A4">
        <w:rPr>
          <w:rFonts w:asciiTheme="majorHAnsi" w:hAnsiTheme="minorEastAsia" w:cstheme="majorHAnsi"/>
          <w:color w:val="000000"/>
          <w:szCs w:val="21"/>
        </w:rPr>
        <w:t>将一个力</w:t>
      </w:r>
      <w:r w:rsidR="000C02BD" w:rsidRPr="000128A4">
        <w:rPr>
          <w:rFonts w:asciiTheme="majorHAnsi" w:hAnsiTheme="majorHAnsi" w:cstheme="majorHAnsi"/>
          <w:i/>
          <w:color w:val="000000"/>
          <w:szCs w:val="21"/>
        </w:rPr>
        <w:t>F</w:t>
      </w:r>
      <w:r w:rsidR="000C02BD" w:rsidRPr="000128A4">
        <w:rPr>
          <w:rFonts w:asciiTheme="majorHAnsi" w:hAnsiTheme="minorEastAsia" w:cstheme="majorHAnsi"/>
          <w:color w:val="000000"/>
          <w:szCs w:val="21"/>
        </w:rPr>
        <w:t>分解为不在一直线上的两个力</w:t>
      </w:r>
      <w:r w:rsidR="000C02BD" w:rsidRPr="000128A4">
        <w:rPr>
          <w:rFonts w:asciiTheme="majorHAnsi" w:hAnsiTheme="majorHAnsi" w:cstheme="majorHAnsi"/>
          <w:i/>
          <w:color w:val="000000"/>
          <w:szCs w:val="21"/>
        </w:rPr>
        <w:t>F</w:t>
      </w:r>
      <w:r w:rsidR="000C02BD" w:rsidRPr="000128A4">
        <w:rPr>
          <w:rFonts w:asciiTheme="majorHAnsi" w:hAnsiTheme="majorHAnsi" w:cstheme="majorHAnsi"/>
          <w:color w:val="000000"/>
          <w:szCs w:val="21"/>
          <w:vertAlign w:val="subscript"/>
        </w:rPr>
        <w:t>1</w:t>
      </w:r>
      <w:r w:rsidR="000C02BD" w:rsidRPr="000128A4">
        <w:rPr>
          <w:rFonts w:asciiTheme="majorHAnsi" w:hAnsiTheme="minorEastAsia" w:cstheme="majorHAnsi"/>
          <w:color w:val="000000"/>
          <w:szCs w:val="21"/>
        </w:rPr>
        <w:t>和</w:t>
      </w:r>
      <w:r w:rsidR="000C02BD" w:rsidRPr="000128A4">
        <w:rPr>
          <w:rFonts w:asciiTheme="majorHAnsi" w:hAnsiTheme="majorHAnsi" w:cstheme="majorHAnsi"/>
          <w:i/>
          <w:color w:val="000000"/>
          <w:szCs w:val="21"/>
        </w:rPr>
        <w:t>F</w:t>
      </w:r>
      <w:r w:rsidR="000C02BD" w:rsidRPr="000128A4">
        <w:rPr>
          <w:rFonts w:asciiTheme="majorHAnsi" w:hAnsiTheme="majorHAnsi" w:cstheme="majorHAnsi"/>
          <w:color w:val="000000"/>
          <w:szCs w:val="21"/>
          <w:vertAlign w:val="subscript"/>
        </w:rPr>
        <w:t>2</w:t>
      </w:r>
      <w:r w:rsidR="000C02BD" w:rsidRPr="000128A4">
        <w:rPr>
          <w:rFonts w:asciiTheme="majorHAnsi" w:hAnsiTheme="minorEastAsia" w:cstheme="majorHAnsi"/>
          <w:color w:val="000000"/>
          <w:szCs w:val="21"/>
        </w:rPr>
        <w:t>，则</w:t>
      </w:r>
      <w:r w:rsidR="000128A4">
        <w:rPr>
          <w:rFonts w:asciiTheme="majorHAnsi" w:hAnsiTheme="minorEastAsia" w:cstheme="majorHAnsi" w:hint="eastAsia"/>
          <w:color w:val="000000"/>
          <w:szCs w:val="21"/>
        </w:rPr>
        <w:tab/>
      </w:r>
      <w:r w:rsidR="000128A4">
        <w:rPr>
          <w:rFonts w:asciiTheme="majorHAnsi" w:hAnsiTheme="majorHAnsi" w:cstheme="majorHAnsi" w:hint="eastAsia"/>
          <w:color w:val="000000"/>
          <w:szCs w:val="21"/>
        </w:rPr>
        <w:t>（</w:t>
      </w:r>
      <w:r w:rsidR="000128A4">
        <w:rPr>
          <w:rFonts w:asciiTheme="majorHAnsi" w:hAnsiTheme="majorHAnsi" w:cstheme="majorHAnsi" w:hint="eastAsia"/>
          <w:color w:val="000000"/>
          <w:szCs w:val="21"/>
        </w:rPr>
        <w:tab/>
      </w:r>
      <w:r w:rsidR="000128A4">
        <w:rPr>
          <w:rFonts w:asciiTheme="majorHAnsi" w:hAnsiTheme="majorHAnsi" w:cstheme="majorHAnsi" w:hint="eastAsia"/>
          <w:color w:val="000000"/>
          <w:szCs w:val="21"/>
        </w:rPr>
        <w:tab/>
      </w:r>
      <w:r w:rsidR="000128A4">
        <w:rPr>
          <w:rFonts w:asciiTheme="majorHAnsi" w:hAnsiTheme="majorHAnsi" w:cstheme="majorHAnsi" w:hint="eastAsia"/>
          <w:color w:val="000000"/>
          <w:szCs w:val="21"/>
        </w:rPr>
        <w:t>）</w:t>
      </w:r>
    </w:p>
    <w:p w:rsidR="000C02BD" w:rsidRPr="000128A4" w:rsidRDefault="000C02BD" w:rsidP="000128A4">
      <w:pPr>
        <w:ind w:firstLine="420"/>
        <w:rPr>
          <w:rFonts w:asciiTheme="majorHAnsi" w:hAnsiTheme="majorHAnsi" w:cstheme="majorHAnsi"/>
          <w:color w:val="000000"/>
          <w:szCs w:val="21"/>
        </w:rPr>
      </w:pPr>
      <w:r w:rsidRPr="000128A4">
        <w:rPr>
          <w:rFonts w:asciiTheme="majorHAnsi" w:hAnsiTheme="majorHAnsi" w:cstheme="majorHAnsi"/>
          <w:color w:val="000000"/>
          <w:szCs w:val="21"/>
        </w:rPr>
        <w:t>A</w:t>
      </w:r>
      <w:r w:rsidRPr="000128A4">
        <w:rPr>
          <w:rFonts w:asciiTheme="majorHAnsi" w:hAnsiTheme="minorEastAsia" w:cstheme="majorHAnsi"/>
          <w:color w:val="000000"/>
          <w:szCs w:val="21"/>
        </w:rPr>
        <w:t>．</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1</w:t>
      </w:r>
      <w:r w:rsidRPr="000128A4">
        <w:rPr>
          <w:rFonts w:asciiTheme="majorHAnsi" w:hAnsiTheme="minorEastAsia" w:cstheme="majorHAnsi"/>
          <w:color w:val="000000"/>
          <w:szCs w:val="21"/>
        </w:rPr>
        <w:t>或</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2</w:t>
      </w:r>
      <w:r w:rsidRPr="000128A4">
        <w:rPr>
          <w:rFonts w:asciiTheme="majorHAnsi" w:hAnsiTheme="minorEastAsia" w:cstheme="majorHAnsi"/>
          <w:color w:val="000000"/>
          <w:szCs w:val="21"/>
        </w:rPr>
        <w:t>都不可能和</w:t>
      </w:r>
      <w:r w:rsidRPr="000128A4">
        <w:rPr>
          <w:rFonts w:asciiTheme="majorHAnsi" w:hAnsiTheme="majorHAnsi" w:cstheme="majorHAnsi"/>
          <w:i/>
          <w:color w:val="000000"/>
          <w:szCs w:val="21"/>
        </w:rPr>
        <w:t>F</w:t>
      </w:r>
      <w:r w:rsidRPr="000128A4">
        <w:rPr>
          <w:rFonts w:asciiTheme="majorHAnsi" w:hAnsiTheme="minorEastAsia" w:cstheme="majorHAnsi"/>
          <w:color w:val="000000"/>
          <w:szCs w:val="21"/>
        </w:rPr>
        <w:t>在一直线上</w:t>
      </w:r>
    </w:p>
    <w:p w:rsidR="000C02BD" w:rsidRPr="000128A4" w:rsidRDefault="000C02BD" w:rsidP="000128A4">
      <w:pPr>
        <w:ind w:firstLine="420"/>
        <w:rPr>
          <w:rFonts w:asciiTheme="majorHAnsi" w:hAnsiTheme="majorHAnsi" w:cstheme="majorHAnsi"/>
          <w:color w:val="000000"/>
          <w:szCs w:val="21"/>
        </w:rPr>
      </w:pPr>
      <w:r w:rsidRPr="000128A4">
        <w:rPr>
          <w:rFonts w:asciiTheme="majorHAnsi" w:hAnsiTheme="majorHAnsi" w:cstheme="majorHAnsi"/>
          <w:color w:val="000000"/>
          <w:szCs w:val="21"/>
        </w:rPr>
        <w:t>B</w:t>
      </w:r>
      <w:r w:rsidRPr="000128A4">
        <w:rPr>
          <w:rFonts w:asciiTheme="majorHAnsi" w:hAnsiTheme="minorEastAsia" w:cstheme="majorHAnsi"/>
          <w:color w:val="000000"/>
          <w:szCs w:val="21"/>
        </w:rPr>
        <w:t>．</w:t>
      </w:r>
      <w:r w:rsidRPr="000128A4">
        <w:rPr>
          <w:rFonts w:asciiTheme="majorHAnsi" w:hAnsiTheme="majorHAnsi" w:cstheme="majorHAnsi"/>
          <w:i/>
          <w:color w:val="000000"/>
          <w:szCs w:val="21"/>
        </w:rPr>
        <w:t>F</w:t>
      </w:r>
      <w:r w:rsidRPr="000128A4">
        <w:rPr>
          <w:rFonts w:asciiTheme="majorHAnsi" w:hAnsiTheme="minorEastAsia" w:cstheme="majorHAnsi"/>
          <w:color w:val="000000"/>
          <w:szCs w:val="21"/>
        </w:rPr>
        <w:t>必大于</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1</w:t>
      </w:r>
      <w:r w:rsidRPr="000128A4">
        <w:rPr>
          <w:rFonts w:asciiTheme="majorHAnsi" w:hAnsiTheme="minorEastAsia" w:cstheme="majorHAnsi"/>
          <w:color w:val="000000"/>
          <w:szCs w:val="21"/>
        </w:rPr>
        <w:t>和</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2</w:t>
      </w:r>
      <w:r w:rsidRPr="000128A4">
        <w:rPr>
          <w:rFonts w:asciiTheme="majorHAnsi" w:hAnsiTheme="minorEastAsia" w:cstheme="majorHAnsi"/>
          <w:color w:val="000000"/>
          <w:szCs w:val="21"/>
        </w:rPr>
        <w:t>中的任一个力</w:t>
      </w:r>
    </w:p>
    <w:p w:rsidR="000C02BD" w:rsidRPr="000128A4" w:rsidRDefault="000C02BD" w:rsidP="000128A4">
      <w:pPr>
        <w:ind w:firstLine="420"/>
        <w:rPr>
          <w:rFonts w:asciiTheme="majorHAnsi" w:hAnsiTheme="majorHAnsi" w:cstheme="majorHAnsi"/>
          <w:color w:val="000000"/>
          <w:szCs w:val="21"/>
        </w:rPr>
      </w:pPr>
      <w:r w:rsidRPr="000128A4">
        <w:rPr>
          <w:rFonts w:asciiTheme="majorHAnsi" w:hAnsiTheme="majorHAnsi" w:cstheme="majorHAnsi"/>
          <w:color w:val="000000"/>
          <w:szCs w:val="21"/>
        </w:rPr>
        <w:t>C</w:t>
      </w:r>
      <w:r w:rsidRPr="000128A4">
        <w:rPr>
          <w:rFonts w:asciiTheme="majorHAnsi" w:hAnsiTheme="minorEastAsia" w:cstheme="majorHAnsi"/>
          <w:color w:val="000000"/>
          <w:szCs w:val="21"/>
        </w:rPr>
        <w:t>．</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1</w:t>
      </w:r>
      <w:r w:rsidRPr="000128A4">
        <w:rPr>
          <w:rFonts w:asciiTheme="majorHAnsi" w:hAnsiTheme="minorEastAsia" w:cstheme="majorHAnsi"/>
          <w:color w:val="000000"/>
          <w:szCs w:val="21"/>
        </w:rPr>
        <w:t>或</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2</w:t>
      </w:r>
      <w:r w:rsidRPr="000128A4">
        <w:rPr>
          <w:rFonts w:asciiTheme="majorHAnsi" w:hAnsiTheme="minorEastAsia" w:cstheme="majorHAnsi"/>
          <w:color w:val="000000"/>
          <w:szCs w:val="21"/>
        </w:rPr>
        <w:t>不可能和</w:t>
      </w:r>
      <w:r w:rsidRPr="000128A4">
        <w:rPr>
          <w:rFonts w:asciiTheme="majorHAnsi" w:hAnsiTheme="majorHAnsi" w:cstheme="majorHAnsi"/>
          <w:i/>
          <w:color w:val="000000"/>
          <w:szCs w:val="21"/>
        </w:rPr>
        <w:t>F</w:t>
      </w:r>
      <w:r w:rsidRPr="000128A4">
        <w:rPr>
          <w:rFonts w:asciiTheme="majorHAnsi" w:hAnsiTheme="minorEastAsia" w:cstheme="majorHAnsi"/>
          <w:color w:val="000000"/>
          <w:szCs w:val="21"/>
        </w:rPr>
        <w:t>垂直</w:t>
      </w:r>
    </w:p>
    <w:p w:rsidR="000C02BD" w:rsidRPr="000128A4" w:rsidRDefault="000C02BD" w:rsidP="000128A4">
      <w:pPr>
        <w:ind w:firstLine="377"/>
        <w:rPr>
          <w:rFonts w:asciiTheme="majorHAnsi" w:hAnsiTheme="majorHAnsi" w:cstheme="majorHAnsi"/>
          <w:color w:val="000000"/>
          <w:szCs w:val="21"/>
        </w:rPr>
      </w:pPr>
      <w:r w:rsidRPr="000128A4">
        <w:rPr>
          <w:rFonts w:asciiTheme="majorHAnsi" w:hAnsiTheme="majorHAnsi" w:cstheme="majorHAnsi"/>
          <w:color w:val="000000"/>
          <w:szCs w:val="21"/>
        </w:rPr>
        <w:t>D</w:t>
      </w:r>
      <w:r w:rsidRPr="000128A4">
        <w:rPr>
          <w:rFonts w:asciiTheme="majorHAnsi" w:hAnsiTheme="minorEastAsia" w:cstheme="majorHAnsi"/>
          <w:color w:val="000000"/>
          <w:szCs w:val="21"/>
        </w:rPr>
        <w:t>．</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1</w:t>
      </w:r>
      <w:r w:rsidRPr="000128A4">
        <w:rPr>
          <w:rFonts w:asciiTheme="majorHAnsi" w:hAnsiTheme="minorEastAsia" w:cstheme="majorHAnsi"/>
          <w:color w:val="000000"/>
          <w:szCs w:val="21"/>
        </w:rPr>
        <w:t>和</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2</w:t>
      </w:r>
      <w:r w:rsidRPr="000128A4">
        <w:rPr>
          <w:rFonts w:asciiTheme="majorHAnsi" w:hAnsiTheme="minorEastAsia" w:cstheme="majorHAnsi"/>
          <w:color w:val="000000"/>
          <w:szCs w:val="21"/>
        </w:rPr>
        <w:t>不可能相互垂直</w:t>
      </w:r>
    </w:p>
    <w:p w:rsidR="001E7E8E" w:rsidRPr="000128A4" w:rsidRDefault="001E7E8E"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4347FA" w:rsidRPr="000128A4" w:rsidRDefault="004347FA" w:rsidP="000128A4">
      <w:pPr>
        <w:rPr>
          <w:rFonts w:asciiTheme="majorHAnsi" w:hAnsiTheme="majorHAnsi" w:cstheme="majorHAnsi"/>
          <w:color w:val="FF0000"/>
          <w:szCs w:val="21"/>
        </w:rPr>
      </w:pPr>
      <w:r w:rsidRPr="000128A4">
        <w:rPr>
          <w:rFonts w:asciiTheme="majorHAnsi" w:hAnsiTheme="minorEastAsia" w:cstheme="majorHAnsi"/>
          <w:color w:val="FF0000"/>
          <w:szCs w:val="21"/>
        </w:rPr>
        <w:t>【答案】</w:t>
      </w:r>
      <w:r w:rsidRPr="000128A4">
        <w:rPr>
          <w:rFonts w:asciiTheme="majorHAnsi" w:hAnsiTheme="majorHAnsi" w:cstheme="majorHAnsi"/>
          <w:color w:val="FF0000"/>
          <w:szCs w:val="21"/>
        </w:rPr>
        <w:t>A</w:t>
      </w:r>
    </w:p>
    <w:p w:rsidR="000D6DF0" w:rsidRPr="000128A4" w:rsidRDefault="000D6DF0" w:rsidP="000128A4">
      <w:pPr>
        <w:rPr>
          <w:rFonts w:asciiTheme="majorHAnsi" w:hAnsiTheme="majorHAnsi" w:cstheme="majorHAnsi"/>
          <w:color w:val="FF0000"/>
          <w:szCs w:val="21"/>
        </w:rPr>
      </w:pPr>
    </w:p>
    <w:p w:rsidR="00F21276" w:rsidRPr="000128A4" w:rsidRDefault="00F21276" w:rsidP="000128A4">
      <w:pPr>
        <w:jc w:val="left"/>
        <w:rPr>
          <w:rFonts w:asciiTheme="majorHAnsi" w:hAnsiTheme="majorHAnsi" w:cstheme="majorHAnsi"/>
          <w:color w:val="000000"/>
          <w:szCs w:val="21"/>
        </w:rPr>
      </w:pPr>
      <w:r w:rsidRPr="000128A4">
        <w:rPr>
          <w:rFonts w:asciiTheme="majorHAnsi" w:hAnsiTheme="majorHAnsi" w:cstheme="majorHAnsi"/>
          <w:color w:val="000000"/>
          <w:szCs w:val="21"/>
        </w:rPr>
        <w:t>3</w:t>
      </w:r>
      <w:r w:rsidRPr="000128A4">
        <w:rPr>
          <w:rFonts w:asciiTheme="majorHAnsi" w:hAnsiTheme="minorEastAsia" w:cstheme="majorHAnsi"/>
          <w:color w:val="000000"/>
          <w:szCs w:val="21"/>
        </w:rPr>
        <w:t>、如图所示，放在水平面上的物体受到一个斜向上的拉力作用，但物体仍保持静止状态，现将</w:t>
      </w:r>
      <w:r w:rsidRPr="000128A4">
        <w:rPr>
          <w:rFonts w:asciiTheme="majorHAnsi" w:hAnsiTheme="majorHAnsi" w:cstheme="majorHAnsi"/>
          <w:i/>
          <w:color w:val="000000"/>
          <w:szCs w:val="21"/>
        </w:rPr>
        <w:t>F</w:t>
      </w:r>
      <w:r w:rsidRPr="000128A4">
        <w:rPr>
          <w:rFonts w:asciiTheme="majorHAnsi" w:hAnsiTheme="minorEastAsia" w:cstheme="majorHAnsi"/>
          <w:color w:val="000000"/>
          <w:szCs w:val="21"/>
        </w:rPr>
        <w:t>分解为水平方向的力</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1</w:t>
      </w:r>
      <w:r w:rsidRPr="000128A4">
        <w:rPr>
          <w:rFonts w:asciiTheme="majorHAnsi" w:hAnsiTheme="minorEastAsia" w:cstheme="majorHAnsi"/>
          <w:color w:val="000000"/>
          <w:szCs w:val="21"/>
        </w:rPr>
        <w:t>和竖直向上的力</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2</w:t>
      </w:r>
      <w:r w:rsidRPr="000128A4">
        <w:rPr>
          <w:rFonts w:asciiTheme="majorHAnsi" w:hAnsiTheme="minorEastAsia" w:cstheme="majorHAnsi"/>
          <w:color w:val="000000"/>
          <w:szCs w:val="21"/>
        </w:rPr>
        <w:t>，下列说法正确的是</w:t>
      </w:r>
      <w:r w:rsidR="000128A4">
        <w:rPr>
          <w:rFonts w:asciiTheme="majorHAnsi" w:hAnsiTheme="minorEastAsia" w:cstheme="majorHAnsi" w:hint="eastAsia"/>
          <w:color w:val="000000"/>
          <w:szCs w:val="21"/>
        </w:rPr>
        <w:tab/>
      </w:r>
      <w:r w:rsidRPr="000128A4">
        <w:rPr>
          <w:rFonts w:asciiTheme="majorHAnsi" w:hAnsiTheme="minorEastAsia" w:cstheme="majorHAnsi"/>
          <w:color w:val="000000"/>
          <w:szCs w:val="21"/>
        </w:rPr>
        <w:t>（</w:t>
      </w:r>
      <w:r w:rsidR="000128A4">
        <w:rPr>
          <w:rFonts w:asciiTheme="majorHAnsi" w:hAnsiTheme="minorEastAsia" w:cstheme="majorHAnsi" w:hint="eastAsia"/>
          <w:color w:val="000000"/>
          <w:szCs w:val="21"/>
        </w:rPr>
        <w:tab/>
      </w:r>
      <w:r w:rsidR="000128A4">
        <w:rPr>
          <w:rFonts w:asciiTheme="majorHAnsi" w:hAnsiTheme="minorEastAsia" w:cstheme="majorHAnsi" w:hint="eastAsia"/>
          <w:color w:val="000000"/>
          <w:szCs w:val="21"/>
        </w:rPr>
        <w:tab/>
      </w:r>
      <w:r w:rsidRPr="000128A4">
        <w:rPr>
          <w:rFonts w:asciiTheme="majorHAnsi" w:hAnsiTheme="minorEastAsia" w:cstheme="majorHAnsi"/>
          <w:color w:val="000000"/>
          <w:szCs w:val="21"/>
        </w:rPr>
        <w:t>）</w:t>
      </w:r>
    </w:p>
    <w:p w:rsidR="00F21276" w:rsidRPr="000128A4" w:rsidRDefault="00F21276" w:rsidP="000128A4">
      <w:pPr>
        <w:ind w:firstLine="420"/>
        <w:rPr>
          <w:rFonts w:asciiTheme="majorHAnsi" w:hAnsiTheme="majorHAnsi" w:cstheme="majorHAnsi"/>
          <w:color w:val="000000"/>
          <w:szCs w:val="21"/>
        </w:rPr>
      </w:pPr>
      <w:r w:rsidRPr="000128A4">
        <w:rPr>
          <w:rFonts w:asciiTheme="majorHAnsi" w:hAnsiTheme="majorHAnsi" w:cstheme="majorHAnsi"/>
          <w:noProof/>
          <w:color w:val="000000"/>
          <w:szCs w:val="21"/>
        </w:rPr>
        <w:drawing>
          <wp:anchor distT="0" distB="0" distL="114300" distR="114300" simplePos="0" relativeHeight="251653632" behindDoc="0" locked="0" layoutInCell="1" allowOverlap="1">
            <wp:simplePos x="0" y="0"/>
            <wp:positionH relativeFrom="column">
              <wp:posOffset>4262120</wp:posOffset>
            </wp:positionH>
            <wp:positionV relativeFrom="paragraph">
              <wp:posOffset>121285</wp:posOffset>
            </wp:positionV>
            <wp:extent cx="1388745" cy="781050"/>
            <wp:effectExtent l="19050" t="0" r="1905" b="0"/>
            <wp:wrapSquare wrapText="bothSides"/>
            <wp:docPr id="118" name="图片 118"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111"/>
                    <pic:cNvPicPr>
                      <a:picLocks noChangeAspect="1" noChangeArrowheads="1"/>
                    </pic:cNvPicPr>
                  </pic:nvPicPr>
                  <pic:blipFill>
                    <a:blip r:embed="rId105"/>
                    <a:srcRect/>
                    <a:stretch>
                      <a:fillRect/>
                    </a:stretch>
                  </pic:blipFill>
                  <pic:spPr bwMode="auto">
                    <a:xfrm>
                      <a:off x="0" y="0"/>
                      <a:ext cx="1388745" cy="781050"/>
                    </a:xfrm>
                    <a:prstGeom prst="rect">
                      <a:avLst/>
                    </a:prstGeom>
                    <a:noFill/>
                    <a:ln w="9525">
                      <a:noFill/>
                      <a:miter lim="800000"/>
                      <a:headEnd/>
                      <a:tailEnd/>
                    </a:ln>
                  </pic:spPr>
                </pic:pic>
              </a:graphicData>
            </a:graphic>
          </wp:anchor>
        </w:drawing>
      </w:r>
      <w:r w:rsidRPr="000128A4">
        <w:rPr>
          <w:rFonts w:asciiTheme="majorHAnsi" w:hAnsiTheme="majorHAnsi" w:cstheme="majorHAnsi"/>
          <w:color w:val="000000"/>
          <w:szCs w:val="21"/>
        </w:rPr>
        <w:t>A</w:t>
      </w:r>
      <w:r w:rsidRPr="000128A4">
        <w:rPr>
          <w:rFonts w:asciiTheme="majorHAnsi" w:hAnsiTheme="minorEastAsia" w:cstheme="majorHAnsi"/>
          <w:color w:val="000000"/>
          <w:szCs w:val="21"/>
        </w:rPr>
        <w:t>．</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1</w:t>
      </w:r>
      <w:r w:rsidRPr="000128A4">
        <w:rPr>
          <w:rFonts w:asciiTheme="majorHAnsi" w:hAnsiTheme="minorEastAsia" w:cstheme="majorHAnsi"/>
          <w:color w:val="000000"/>
          <w:szCs w:val="21"/>
        </w:rPr>
        <w:t>是物体对水平面的摩擦力</w:t>
      </w:r>
    </w:p>
    <w:p w:rsidR="00F21276" w:rsidRPr="000128A4" w:rsidRDefault="00F21276" w:rsidP="000128A4">
      <w:pPr>
        <w:ind w:firstLine="420"/>
        <w:rPr>
          <w:rFonts w:asciiTheme="majorHAnsi" w:hAnsiTheme="majorHAnsi" w:cstheme="majorHAnsi"/>
          <w:color w:val="000000"/>
          <w:szCs w:val="21"/>
        </w:rPr>
      </w:pPr>
      <w:r w:rsidRPr="000128A4">
        <w:rPr>
          <w:rFonts w:asciiTheme="majorHAnsi" w:hAnsiTheme="majorHAnsi" w:cstheme="majorHAnsi"/>
          <w:color w:val="000000"/>
          <w:szCs w:val="21"/>
        </w:rPr>
        <w:t>B</w:t>
      </w:r>
      <w:r w:rsidRPr="000128A4">
        <w:rPr>
          <w:rFonts w:asciiTheme="majorHAnsi" w:hAnsiTheme="minorEastAsia" w:cstheme="majorHAnsi"/>
          <w:color w:val="000000"/>
          <w:szCs w:val="21"/>
        </w:rPr>
        <w:t>．</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2</w:t>
      </w:r>
      <w:r w:rsidRPr="000128A4">
        <w:rPr>
          <w:rFonts w:asciiTheme="majorHAnsi" w:hAnsiTheme="minorEastAsia" w:cstheme="majorHAnsi"/>
          <w:color w:val="000000"/>
          <w:szCs w:val="21"/>
        </w:rPr>
        <w:t>是水平面对物体的支持力</w:t>
      </w:r>
    </w:p>
    <w:p w:rsidR="00F21276" w:rsidRPr="000128A4" w:rsidRDefault="00F21276" w:rsidP="000128A4">
      <w:pPr>
        <w:ind w:firstLine="420"/>
        <w:rPr>
          <w:rFonts w:asciiTheme="majorHAnsi" w:hAnsiTheme="majorHAnsi" w:cstheme="majorHAnsi"/>
          <w:color w:val="000000"/>
          <w:szCs w:val="21"/>
        </w:rPr>
      </w:pPr>
      <w:r w:rsidRPr="000128A4">
        <w:rPr>
          <w:rFonts w:asciiTheme="majorHAnsi" w:hAnsiTheme="majorHAnsi" w:cstheme="majorHAnsi"/>
          <w:color w:val="000000"/>
          <w:szCs w:val="21"/>
        </w:rPr>
        <w:t>C</w:t>
      </w:r>
      <w:r w:rsidRPr="000128A4">
        <w:rPr>
          <w:rFonts w:asciiTheme="majorHAnsi" w:hAnsiTheme="minorEastAsia" w:cstheme="majorHAnsi"/>
          <w:color w:val="000000"/>
          <w:szCs w:val="21"/>
        </w:rPr>
        <w:t>．</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1</w:t>
      </w:r>
      <w:r w:rsidRPr="000128A4">
        <w:rPr>
          <w:rFonts w:asciiTheme="majorHAnsi" w:hAnsiTheme="minorEastAsia" w:cstheme="majorHAnsi"/>
          <w:color w:val="000000"/>
          <w:szCs w:val="21"/>
        </w:rPr>
        <w:t>与水平面给物体的静摩擦力大小相等、方向相反</w:t>
      </w:r>
    </w:p>
    <w:p w:rsidR="00F21276" w:rsidRPr="000128A4" w:rsidRDefault="00F21276" w:rsidP="000128A4">
      <w:pPr>
        <w:ind w:firstLine="420"/>
        <w:jc w:val="left"/>
        <w:rPr>
          <w:rFonts w:asciiTheme="majorHAnsi" w:hAnsiTheme="majorHAnsi" w:cstheme="majorHAnsi"/>
          <w:color w:val="000000"/>
          <w:szCs w:val="21"/>
        </w:rPr>
      </w:pPr>
      <w:r w:rsidRPr="000128A4">
        <w:rPr>
          <w:rFonts w:asciiTheme="majorHAnsi" w:hAnsiTheme="majorHAnsi" w:cstheme="majorHAnsi"/>
          <w:color w:val="000000"/>
          <w:szCs w:val="21"/>
        </w:rPr>
        <w:t>D</w:t>
      </w:r>
      <w:r w:rsidRPr="000128A4">
        <w:rPr>
          <w:rFonts w:asciiTheme="majorHAnsi" w:hAnsiTheme="minorEastAsia" w:cstheme="majorHAnsi"/>
          <w:color w:val="000000"/>
          <w:szCs w:val="21"/>
        </w:rPr>
        <w:t>．</w:t>
      </w:r>
      <w:r w:rsidRPr="000128A4">
        <w:rPr>
          <w:rFonts w:asciiTheme="majorHAnsi" w:hAnsiTheme="majorHAnsi" w:cstheme="majorHAnsi"/>
          <w:i/>
          <w:color w:val="000000"/>
          <w:szCs w:val="21"/>
        </w:rPr>
        <w:t>F</w:t>
      </w:r>
      <w:r w:rsidRPr="000128A4">
        <w:rPr>
          <w:rFonts w:asciiTheme="majorHAnsi" w:hAnsiTheme="majorHAnsi" w:cstheme="majorHAnsi"/>
          <w:color w:val="000000"/>
          <w:szCs w:val="21"/>
          <w:vertAlign w:val="subscript"/>
        </w:rPr>
        <w:t>2</w:t>
      </w:r>
      <w:r w:rsidRPr="000128A4">
        <w:rPr>
          <w:rFonts w:asciiTheme="majorHAnsi" w:hAnsiTheme="minorEastAsia" w:cstheme="majorHAnsi"/>
          <w:color w:val="000000"/>
          <w:szCs w:val="21"/>
        </w:rPr>
        <w:t>与物体的重力大小相等、方向相反</w:t>
      </w:r>
    </w:p>
    <w:p w:rsidR="001E7E8E" w:rsidRPr="000128A4" w:rsidRDefault="001E7E8E"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F21276" w:rsidRPr="000128A4" w:rsidRDefault="00F21276" w:rsidP="000128A4">
      <w:pPr>
        <w:rPr>
          <w:rFonts w:asciiTheme="majorHAnsi" w:hAnsiTheme="majorHAnsi" w:cstheme="majorHAnsi"/>
          <w:color w:val="FF0000"/>
          <w:szCs w:val="21"/>
        </w:rPr>
      </w:pPr>
      <w:r w:rsidRPr="000128A4">
        <w:rPr>
          <w:rFonts w:asciiTheme="majorHAnsi" w:hAnsiTheme="minorEastAsia" w:cstheme="majorHAnsi"/>
          <w:color w:val="FF0000"/>
          <w:szCs w:val="21"/>
        </w:rPr>
        <w:t>【答案】</w:t>
      </w:r>
      <w:r w:rsidRPr="000128A4">
        <w:rPr>
          <w:rFonts w:asciiTheme="majorHAnsi" w:hAnsiTheme="majorHAnsi" w:cstheme="majorHAnsi"/>
          <w:color w:val="FF0000"/>
          <w:szCs w:val="21"/>
        </w:rPr>
        <w:t>C</w:t>
      </w:r>
    </w:p>
    <w:p w:rsidR="0086545B" w:rsidRPr="000128A4" w:rsidRDefault="0086545B" w:rsidP="000128A4">
      <w:pPr>
        <w:rPr>
          <w:rFonts w:asciiTheme="majorHAnsi" w:hAnsiTheme="majorHAnsi" w:cstheme="majorHAnsi"/>
          <w:color w:val="FF0000"/>
          <w:szCs w:val="21"/>
        </w:rPr>
      </w:pPr>
    </w:p>
    <w:p w:rsidR="008F346C" w:rsidRPr="000128A4" w:rsidRDefault="008F346C" w:rsidP="000128A4">
      <w:pPr>
        <w:pStyle w:val="ae"/>
        <w:rPr>
          <w:rFonts w:asciiTheme="majorHAnsi" w:eastAsiaTheme="minorEastAsia" w:hAnsiTheme="majorHAnsi" w:cstheme="majorHAnsi"/>
        </w:rPr>
      </w:pPr>
      <w:r w:rsidRPr="000128A4">
        <w:rPr>
          <w:rFonts w:asciiTheme="majorHAnsi" w:eastAsiaTheme="minorEastAsia" w:hAnsiTheme="majorHAnsi" w:cstheme="majorHAnsi"/>
        </w:rPr>
        <w:t>4</w:t>
      </w:r>
      <w:r w:rsidRPr="000128A4">
        <w:rPr>
          <w:rFonts w:asciiTheme="majorHAnsi" w:eastAsiaTheme="minorEastAsia" w:hAnsiTheme="minorEastAsia" w:cstheme="majorHAnsi"/>
        </w:rPr>
        <w:t>．如图所示，将细线的一端系在右手中指上，另一端系上一个重为</w:t>
      </w:r>
      <w:r w:rsidRPr="000128A4">
        <w:rPr>
          <w:rFonts w:asciiTheme="majorHAnsi" w:eastAsiaTheme="minorEastAsia" w:hAnsiTheme="majorHAnsi" w:cstheme="majorHAnsi"/>
          <w:i/>
        </w:rPr>
        <w:t>G</w:t>
      </w:r>
      <w:r w:rsidRPr="000128A4">
        <w:rPr>
          <w:rFonts w:asciiTheme="majorHAnsi" w:eastAsiaTheme="minorEastAsia" w:hAnsiTheme="minorEastAsia" w:cstheme="majorHAnsi"/>
        </w:rPr>
        <w:t>的钩码．用一支很轻的铅笔的尾部顶在细线上的某一点，使细线的上段保持水平，笔的尖端置于右手掌心．铅笔与水平细线的夹角为</w:t>
      </w:r>
      <w:r w:rsidRPr="000128A4">
        <w:rPr>
          <w:rFonts w:asciiTheme="majorHAnsi" w:eastAsiaTheme="minorEastAsia" w:hAnsiTheme="majorHAnsi" w:cstheme="majorHAnsi"/>
          <w:i/>
        </w:rPr>
        <w:t>θ</w:t>
      </w:r>
      <w:r w:rsidRPr="000128A4">
        <w:rPr>
          <w:rFonts w:asciiTheme="majorHAnsi" w:eastAsiaTheme="minorEastAsia" w:hAnsiTheme="minorEastAsia" w:cstheme="majorHAnsi"/>
        </w:rPr>
        <w:t>，则</w:t>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w:t>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ab/>
      </w:r>
      <w:r w:rsidR="000128A4">
        <w:rPr>
          <w:rFonts w:asciiTheme="majorHAnsi" w:eastAsiaTheme="minorEastAsia" w:hAnsiTheme="majorHAnsi" w:cstheme="majorHAnsi" w:hint="eastAsia"/>
        </w:rPr>
        <w:t>）</w:t>
      </w:r>
    </w:p>
    <w:p w:rsidR="008F346C" w:rsidRPr="000128A4" w:rsidRDefault="003E1D7B" w:rsidP="000128A4">
      <w:pPr>
        <w:pStyle w:val="ae"/>
        <w:ind w:firstLineChars="200" w:firstLine="420"/>
        <w:rPr>
          <w:rFonts w:asciiTheme="majorHAnsi" w:eastAsiaTheme="minorEastAsia" w:hAnsiTheme="majorHAnsi" w:cstheme="majorHAnsi"/>
        </w:rPr>
      </w:pPr>
      <w:r w:rsidRPr="000128A4">
        <w:rPr>
          <w:rFonts w:asciiTheme="majorHAnsi" w:eastAsiaTheme="minorEastAsia" w:hAnsiTheme="majorHAnsi" w:cstheme="majorHAnsi"/>
          <w:noProof/>
        </w:rPr>
        <w:pict>
          <v:shape id="Picture 7" o:spid="_x0000_s1195" type="#_x0000_t75" style="position:absolute;left:0;text-align:left;margin-left:418pt;margin-top:2pt;width:57pt;height:63.75pt;z-index:251670016;mso-position-horizontal-relative:page">
            <v:imagedata r:id="rId106" o:title="X383"/>
            <w10:wrap type="square" anchorx="page"/>
          </v:shape>
        </w:pict>
      </w:r>
      <w:r w:rsidR="008F346C" w:rsidRPr="000128A4">
        <w:rPr>
          <w:rFonts w:asciiTheme="majorHAnsi" w:eastAsiaTheme="minorEastAsia" w:hAnsiTheme="majorHAnsi" w:cstheme="majorHAnsi"/>
          <w:i/>
        </w:rPr>
        <w:t>A</w:t>
      </w:r>
      <w:r w:rsidR="008F346C" w:rsidRPr="000128A4">
        <w:rPr>
          <w:rFonts w:asciiTheme="majorHAnsi" w:eastAsiaTheme="minorEastAsia" w:hAnsiTheme="minorEastAsia" w:cstheme="majorHAnsi"/>
        </w:rPr>
        <w:t>．中指受到的拉力为</w:t>
      </w:r>
      <w:r w:rsidR="008F346C" w:rsidRPr="000128A4">
        <w:rPr>
          <w:rFonts w:asciiTheme="majorHAnsi" w:eastAsiaTheme="minorEastAsia" w:hAnsiTheme="majorHAnsi" w:cstheme="majorHAnsi"/>
          <w:i/>
        </w:rPr>
        <w:t>G</w:t>
      </w:r>
      <w:r w:rsidR="008F346C" w:rsidRPr="000128A4">
        <w:rPr>
          <w:rFonts w:asciiTheme="majorHAnsi" w:eastAsiaTheme="minorEastAsia" w:hAnsiTheme="majorHAnsi" w:cstheme="majorHAnsi"/>
        </w:rPr>
        <w:t>sin</w:t>
      </w:r>
      <w:r w:rsidR="008F346C" w:rsidRPr="000128A4">
        <w:rPr>
          <w:rFonts w:asciiTheme="majorHAnsi" w:eastAsiaTheme="minorEastAsia" w:hAnsiTheme="majorHAnsi" w:cstheme="majorHAnsi"/>
          <w:i/>
        </w:rPr>
        <w:t>θ</w:t>
      </w:r>
    </w:p>
    <w:p w:rsidR="008F346C" w:rsidRPr="000128A4" w:rsidRDefault="008F346C" w:rsidP="000128A4">
      <w:pPr>
        <w:pStyle w:val="ae"/>
        <w:ind w:firstLineChars="200" w:firstLine="420"/>
        <w:rPr>
          <w:rFonts w:asciiTheme="majorHAnsi" w:eastAsiaTheme="minorEastAsia" w:hAnsiTheme="majorHAnsi" w:cstheme="majorHAnsi"/>
        </w:rPr>
      </w:pPr>
      <w:r w:rsidRPr="000128A4">
        <w:rPr>
          <w:rFonts w:asciiTheme="majorHAnsi" w:eastAsiaTheme="minorEastAsia" w:hAnsiTheme="majorHAnsi" w:cstheme="majorHAnsi"/>
          <w:i/>
        </w:rPr>
        <w:t>B</w:t>
      </w:r>
      <w:r w:rsidRPr="000128A4">
        <w:rPr>
          <w:rFonts w:asciiTheme="majorHAnsi" w:eastAsiaTheme="minorEastAsia" w:hAnsiTheme="minorEastAsia" w:cstheme="majorHAnsi"/>
        </w:rPr>
        <w:t>．中指受到的拉力为</w:t>
      </w:r>
      <w:r w:rsidRPr="000128A4">
        <w:rPr>
          <w:rFonts w:asciiTheme="majorHAnsi" w:eastAsiaTheme="minorEastAsia" w:hAnsiTheme="majorHAnsi" w:cstheme="majorHAnsi"/>
          <w:i/>
        </w:rPr>
        <w:t>G</w:t>
      </w:r>
      <w:r w:rsidRPr="000128A4">
        <w:rPr>
          <w:rFonts w:asciiTheme="majorHAnsi" w:eastAsiaTheme="minorEastAsia" w:hAnsiTheme="majorHAnsi" w:cstheme="majorHAnsi"/>
        </w:rPr>
        <w:t>cos</w:t>
      </w:r>
      <w:r w:rsidRPr="000128A4">
        <w:rPr>
          <w:rFonts w:asciiTheme="majorHAnsi" w:eastAsiaTheme="minorEastAsia" w:hAnsiTheme="majorHAnsi" w:cstheme="majorHAnsi"/>
          <w:i/>
        </w:rPr>
        <w:t>θ</w:t>
      </w:r>
    </w:p>
    <w:p w:rsidR="008F346C" w:rsidRPr="000128A4" w:rsidRDefault="008F346C" w:rsidP="000128A4">
      <w:pPr>
        <w:pStyle w:val="ae"/>
        <w:ind w:firstLineChars="200" w:firstLine="420"/>
        <w:rPr>
          <w:rFonts w:asciiTheme="majorHAnsi" w:eastAsiaTheme="minorEastAsia" w:hAnsiTheme="majorHAnsi" w:cstheme="majorHAnsi"/>
        </w:rPr>
      </w:pPr>
      <w:r w:rsidRPr="000128A4">
        <w:rPr>
          <w:rFonts w:asciiTheme="majorHAnsi" w:eastAsiaTheme="minorEastAsia" w:hAnsiTheme="majorHAnsi" w:cstheme="majorHAnsi"/>
          <w:i/>
        </w:rPr>
        <w:t>C</w:t>
      </w:r>
      <w:r w:rsidRPr="000128A4">
        <w:rPr>
          <w:rFonts w:asciiTheme="majorHAnsi" w:eastAsiaTheme="minorEastAsia" w:hAnsiTheme="minorEastAsia" w:cstheme="majorHAnsi"/>
        </w:rPr>
        <w:t>．手心受到的压力为</w:t>
      </w:r>
      <w:r w:rsidR="003E1D7B" w:rsidRPr="000128A4">
        <w:rPr>
          <w:rFonts w:asciiTheme="majorHAnsi" w:eastAsiaTheme="minorEastAsia" w:hAnsiTheme="majorHAnsi" w:cstheme="majorHAnsi"/>
        </w:rPr>
        <w:fldChar w:fldCharType="begin"/>
      </w:r>
      <w:r w:rsidRPr="000128A4">
        <w:rPr>
          <w:rFonts w:asciiTheme="majorHAnsi" w:eastAsiaTheme="minorEastAsia" w:hAnsiTheme="majorHAnsi" w:cstheme="majorHAnsi"/>
        </w:rPr>
        <w:instrText>eq \f(</w:instrText>
      </w:r>
      <w:r w:rsidRPr="000128A4">
        <w:rPr>
          <w:rFonts w:asciiTheme="majorHAnsi" w:eastAsiaTheme="minorEastAsia" w:hAnsiTheme="majorHAnsi" w:cstheme="majorHAnsi"/>
          <w:i/>
        </w:rPr>
        <w:instrText>G</w:instrText>
      </w:r>
      <w:r w:rsidRPr="000128A4">
        <w:rPr>
          <w:rFonts w:asciiTheme="majorHAnsi" w:eastAsiaTheme="minorEastAsia" w:hAnsiTheme="majorHAnsi" w:cstheme="majorHAnsi"/>
        </w:rPr>
        <w:instrText xml:space="preserve">,sin </w:instrText>
      </w:r>
      <w:r w:rsidRPr="000128A4">
        <w:rPr>
          <w:rFonts w:asciiTheme="majorHAnsi" w:eastAsiaTheme="minorEastAsia" w:hAnsiTheme="majorHAnsi" w:cstheme="majorHAnsi"/>
          <w:i/>
        </w:rPr>
        <w:instrText>θ</w:instrText>
      </w:r>
      <w:r w:rsidRPr="000128A4">
        <w:rPr>
          <w:rFonts w:asciiTheme="majorHAnsi" w:eastAsiaTheme="minorEastAsia" w:hAnsiTheme="majorHAnsi" w:cstheme="majorHAnsi"/>
        </w:rPr>
        <w:instrText>)</w:instrText>
      </w:r>
      <w:r w:rsidR="003E1D7B" w:rsidRPr="000128A4">
        <w:rPr>
          <w:rFonts w:asciiTheme="majorHAnsi" w:eastAsiaTheme="minorEastAsia" w:hAnsiTheme="majorHAnsi" w:cstheme="majorHAnsi"/>
        </w:rPr>
        <w:fldChar w:fldCharType="end"/>
      </w:r>
    </w:p>
    <w:p w:rsidR="008F346C" w:rsidRPr="000128A4" w:rsidRDefault="008F346C" w:rsidP="000128A4">
      <w:pPr>
        <w:pStyle w:val="ae"/>
        <w:ind w:firstLineChars="200" w:firstLine="420"/>
        <w:rPr>
          <w:rFonts w:asciiTheme="majorHAnsi" w:eastAsiaTheme="minorEastAsia" w:hAnsiTheme="majorHAnsi" w:cstheme="majorHAnsi"/>
        </w:rPr>
      </w:pPr>
      <w:r w:rsidRPr="000128A4">
        <w:rPr>
          <w:rFonts w:asciiTheme="majorHAnsi" w:eastAsiaTheme="minorEastAsia" w:hAnsiTheme="majorHAnsi" w:cstheme="majorHAnsi"/>
          <w:i/>
        </w:rPr>
        <w:t>D</w:t>
      </w:r>
      <w:r w:rsidRPr="000128A4">
        <w:rPr>
          <w:rFonts w:asciiTheme="majorHAnsi" w:eastAsiaTheme="minorEastAsia" w:hAnsiTheme="minorEastAsia" w:cstheme="majorHAnsi"/>
        </w:rPr>
        <w:t>．手心受到的压力为</w:t>
      </w:r>
      <w:r w:rsidR="003E1D7B" w:rsidRPr="000128A4">
        <w:rPr>
          <w:rFonts w:asciiTheme="majorHAnsi" w:eastAsiaTheme="minorEastAsia" w:hAnsiTheme="majorHAnsi" w:cstheme="majorHAnsi"/>
        </w:rPr>
        <w:fldChar w:fldCharType="begin"/>
      </w:r>
      <w:r w:rsidRPr="000128A4">
        <w:rPr>
          <w:rFonts w:asciiTheme="majorHAnsi" w:eastAsiaTheme="minorEastAsia" w:hAnsiTheme="majorHAnsi" w:cstheme="majorHAnsi"/>
        </w:rPr>
        <w:instrText>eq \f(</w:instrText>
      </w:r>
      <w:r w:rsidRPr="000128A4">
        <w:rPr>
          <w:rFonts w:asciiTheme="majorHAnsi" w:eastAsiaTheme="minorEastAsia" w:hAnsiTheme="majorHAnsi" w:cstheme="majorHAnsi"/>
          <w:i/>
        </w:rPr>
        <w:instrText>G</w:instrText>
      </w:r>
      <w:r w:rsidRPr="000128A4">
        <w:rPr>
          <w:rFonts w:asciiTheme="majorHAnsi" w:eastAsiaTheme="minorEastAsia" w:hAnsiTheme="majorHAnsi" w:cstheme="majorHAnsi"/>
        </w:rPr>
        <w:instrText xml:space="preserve">,cos </w:instrText>
      </w:r>
      <w:r w:rsidRPr="000128A4">
        <w:rPr>
          <w:rFonts w:asciiTheme="majorHAnsi" w:eastAsiaTheme="minorEastAsia" w:hAnsiTheme="majorHAnsi" w:cstheme="majorHAnsi"/>
          <w:i/>
        </w:rPr>
        <w:instrText>θ</w:instrText>
      </w:r>
      <w:r w:rsidRPr="000128A4">
        <w:rPr>
          <w:rFonts w:asciiTheme="majorHAnsi" w:eastAsiaTheme="minorEastAsia" w:hAnsiTheme="majorHAnsi" w:cstheme="majorHAnsi"/>
        </w:rPr>
        <w:instrText>)</w:instrText>
      </w:r>
      <w:r w:rsidR="003E1D7B" w:rsidRPr="000128A4">
        <w:rPr>
          <w:rFonts w:asciiTheme="majorHAnsi" w:eastAsiaTheme="minorEastAsia" w:hAnsiTheme="majorHAnsi" w:cstheme="majorHAnsi"/>
        </w:rPr>
        <w:fldChar w:fldCharType="end"/>
      </w:r>
    </w:p>
    <w:p w:rsidR="001E7E8E" w:rsidRPr="000128A4" w:rsidRDefault="001E7E8E" w:rsidP="000128A4">
      <w:pPr>
        <w:rPr>
          <w:rFonts w:asciiTheme="majorHAnsi" w:hAnsiTheme="majorHAnsi" w:cstheme="majorHAnsi"/>
          <w:color w:val="FF0000"/>
        </w:rPr>
      </w:pPr>
      <w:r w:rsidRPr="000128A4">
        <w:rPr>
          <w:rFonts w:asciiTheme="majorHAnsi" w:hAnsiTheme="minorEastAsia" w:cstheme="majorHAnsi"/>
          <w:color w:val="FF0000"/>
        </w:rPr>
        <w:lastRenderedPageBreak/>
        <w:t>【难度】</w:t>
      </w:r>
      <w:r w:rsidRPr="000128A4">
        <w:rPr>
          <w:rFonts w:asciiTheme="minorEastAsia" w:hAnsiTheme="minorEastAsia" w:cstheme="majorHAnsi"/>
          <w:color w:val="FF0000"/>
        </w:rPr>
        <w:t>★★</w:t>
      </w:r>
    </w:p>
    <w:p w:rsidR="008F346C" w:rsidRPr="000128A4" w:rsidRDefault="001E7E8E" w:rsidP="000128A4">
      <w:pPr>
        <w:pStyle w:val="ae"/>
        <w:rPr>
          <w:rFonts w:asciiTheme="majorHAnsi" w:eastAsiaTheme="minorEastAsia" w:hAnsiTheme="majorHAnsi" w:cstheme="majorHAnsi"/>
        </w:rPr>
      </w:pPr>
      <w:r w:rsidRPr="000128A4">
        <w:rPr>
          <w:rFonts w:asciiTheme="majorHAnsi" w:eastAsiaTheme="minorEastAsia" w:hAnsiTheme="minorEastAsia" w:cstheme="majorHAnsi"/>
          <w:color w:val="FF0000"/>
        </w:rPr>
        <w:t>【答案】</w:t>
      </w:r>
      <w:r w:rsidR="00337B25" w:rsidRPr="000128A4">
        <w:rPr>
          <w:rFonts w:asciiTheme="majorHAnsi" w:eastAsiaTheme="minorEastAsia" w:hAnsiTheme="majorHAnsi" w:cstheme="majorHAnsi"/>
          <w:color w:val="FF0000"/>
        </w:rPr>
        <w:t>C</w:t>
      </w:r>
    </w:p>
    <w:p w:rsidR="00D52A37" w:rsidRPr="000128A4" w:rsidRDefault="00D52A37" w:rsidP="000128A4">
      <w:pPr>
        <w:rPr>
          <w:rFonts w:asciiTheme="majorHAnsi" w:hAnsiTheme="majorHAnsi" w:cstheme="majorHAnsi"/>
          <w:szCs w:val="21"/>
        </w:rPr>
      </w:pPr>
    </w:p>
    <w:p w:rsidR="00F21276" w:rsidRPr="000128A4" w:rsidRDefault="008F346C" w:rsidP="000128A4">
      <w:pPr>
        <w:rPr>
          <w:rFonts w:asciiTheme="majorHAnsi" w:hAnsiTheme="majorHAnsi" w:cstheme="majorHAnsi"/>
          <w:szCs w:val="21"/>
        </w:rPr>
      </w:pPr>
      <w:r w:rsidRPr="000128A4">
        <w:rPr>
          <w:rFonts w:asciiTheme="majorHAnsi" w:hAnsiTheme="majorHAnsi" w:cstheme="majorHAnsi"/>
          <w:szCs w:val="21"/>
        </w:rPr>
        <w:t>5</w:t>
      </w:r>
      <w:r w:rsidR="00F21276" w:rsidRPr="000128A4">
        <w:rPr>
          <w:rFonts w:asciiTheme="majorHAnsi" w:hAnsiTheme="minorEastAsia" w:cstheme="majorHAnsi"/>
          <w:szCs w:val="21"/>
        </w:rPr>
        <w:t>、物体静止在斜面上，当斜面的倾角变小时，下列说法中正确的是</w:t>
      </w:r>
      <w:r w:rsidR="00F21276" w:rsidRPr="000128A4">
        <w:rPr>
          <w:rFonts w:asciiTheme="majorHAnsi" w:hAnsiTheme="majorHAnsi" w:cstheme="majorHAnsi"/>
          <w:szCs w:val="21"/>
        </w:rPr>
        <w:tab/>
      </w:r>
      <w:r w:rsidR="00F21276" w:rsidRPr="000128A4">
        <w:rPr>
          <w:rFonts w:asciiTheme="majorHAnsi" w:hAnsiTheme="minorEastAsia" w:cstheme="majorHAnsi"/>
          <w:szCs w:val="21"/>
        </w:rPr>
        <w:t>（</w:t>
      </w:r>
      <w:r w:rsidR="00F21276" w:rsidRPr="000128A4">
        <w:rPr>
          <w:rFonts w:asciiTheme="majorHAnsi" w:hAnsiTheme="majorHAnsi" w:cstheme="majorHAnsi"/>
          <w:szCs w:val="21"/>
        </w:rPr>
        <w:tab/>
      </w:r>
      <w:r w:rsidR="00F21276" w:rsidRPr="000128A4">
        <w:rPr>
          <w:rFonts w:asciiTheme="majorHAnsi" w:hAnsiTheme="majorHAnsi" w:cstheme="majorHAnsi"/>
          <w:szCs w:val="21"/>
        </w:rPr>
        <w:tab/>
      </w:r>
      <w:r w:rsidR="00F21276" w:rsidRPr="000128A4">
        <w:rPr>
          <w:rFonts w:asciiTheme="majorHAnsi" w:hAnsiTheme="minorEastAsia" w:cstheme="majorHAnsi"/>
          <w:szCs w:val="21"/>
        </w:rPr>
        <w:t>）（多选）</w:t>
      </w:r>
    </w:p>
    <w:p w:rsidR="00F21276" w:rsidRPr="000128A4" w:rsidRDefault="00F21276" w:rsidP="000128A4">
      <w:pPr>
        <w:ind w:leftChars="200" w:left="420"/>
        <w:rPr>
          <w:rFonts w:asciiTheme="majorHAnsi" w:hAnsiTheme="majorHAnsi" w:cstheme="majorHAnsi"/>
          <w:szCs w:val="21"/>
        </w:rPr>
      </w:pPr>
      <w:r w:rsidRPr="000128A4">
        <w:rPr>
          <w:rFonts w:asciiTheme="majorHAnsi" w:hAnsiTheme="majorHAnsi" w:cstheme="majorHAnsi"/>
          <w:szCs w:val="21"/>
        </w:rPr>
        <w:t>A</w:t>
      </w:r>
      <w:r w:rsidR="00BD2331" w:rsidRPr="000128A4">
        <w:rPr>
          <w:rFonts w:asciiTheme="majorHAnsi" w:hAnsiTheme="minorEastAsia" w:cstheme="majorHAnsi"/>
          <w:color w:val="000000"/>
          <w:szCs w:val="21"/>
        </w:rPr>
        <w:t>．</w:t>
      </w:r>
      <w:r w:rsidRPr="000128A4">
        <w:rPr>
          <w:rFonts w:asciiTheme="majorHAnsi" w:hAnsiTheme="minorEastAsia" w:cstheme="majorHAnsi"/>
          <w:szCs w:val="21"/>
        </w:rPr>
        <w:t>物体对斜面的压力减小</w:t>
      </w:r>
    </w:p>
    <w:p w:rsidR="00F21276" w:rsidRPr="000128A4" w:rsidRDefault="00F21276" w:rsidP="000128A4">
      <w:pPr>
        <w:ind w:leftChars="200" w:left="420"/>
        <w:rPr>
          <w:rFonts w:asciiTheme="majorHAnsi" w:hAnsiTheme="majorHAnsi" w:cstheme="majorHAnsi"/>
          <w:szCs w:val="21"/>
        </w:rPr>
      </w:pPr>
      <w:r w:rsidRPr="000128A4">
        <w:rPr>
          <w:rFonts w:asciiTheme="majorHAnsi" w:hAnsiTheme="majorHAnsi" w:cstheme="majorHAnsi"/>
          <w:szCs w:val="21"/>
        </w:rPr>
        <w:t>B</w:t>
      </w:r>
      <w:r w:rsidR="00BD2331" w:rsidRPr="000128A4">
        <w:rPr>
          <w:rFonts w:asciiTheme="majorHAnsi" w:hAnsiTheme="minorEastAsia" w:cstheme="majorHAnsi"/>
          <w:color w:val="000000"/>
          <w:szCs w:val="21"/>
        </w:rPr>
        <w:t>．</w:t>
      </w:r>
      <w:r w:rsidRPr="000128A4">
        <w:rPr>
          <w:rFonts w:asciiTheme="majorHAnsi" w:hAnsiTheme="minorEastAsia" w:cstheme="majorHAnsi"/>
          <w:szCs w:val="21"/>
        </w:rPr>
        <w:t>物体对斜面的静摩擦力增大，方向沿斜面向下</w:t>
      </w:r>
    </w:p>
    <w:p w:rsidR="00F21276" w:rsidRPr="000128A4" w:rsidRDefault="00F21276" w:rsidP="000128A4">
      <w:pPr>
        <w:ind w:leftChars="200" w:left="420"/>
        <w:rPr>
          <w:rFonts w:asciiTheme="majorHAnsi" w:hAnsiTheme="majorHAnsi" w:cstheme="majorHAnsi"/>
          <w:szCs w:val="21"/>
        </w:rPr>
      </w:pPr>
      <w:r w:rsidRPr="000128A4">
        <w:rPr>
          <w:rFonts w:asciiTheme="majorHAnsi" w:hAnsiTheme="majorHAnsi" w:cstheme="majorHAnsi"/>
          <w:szCs w:val="21"/>
        </w:rPr>
        <w:t>C</w:t>
      </w:r>
      <w:r w:rsidR="00BD2331" w:rsidRPr="000128A4">
        <w:rPr>
          <w:rFonts w:asciiTheme="majorHAnsi" w:hAnsiTheme="minorEastAsia" w:cstheme="majorHAnsi"/>
          <w:color w:val="000000"/>
          <w:szCs w:val="21"/>
        </w:rPr>
        <w:t>．</w:t>
      </w:r>
      <w:r w:rsidRPr="000128A4">
        <w:rPr>
          <w:rFonts w:asciiTheme="majorHAnsi" w:hAnsiTheme="minorEastAsia" w:cstheme="majorHAnsi"/>
          <w:szCs w:val="21"/>
        </w:rPr>
        <w:t>物体对斜面的静摩擦力减小，方向沿斜面向下</w:t>
      </w:r>
    </w:p>
    <w:p w:rsidR="00F21276" w:rsidRPr="000128A4" w:rsidRDefault="00F21276" w:rsidP="000128A4">
      <w:pPr>
        <w:ind w:leftChars="200" w:left="420"/>
        <w:rPr>
          <w:rFonts w:asciiTheme="majorHAnsi" w:hAnsiTheme="majorHAnsi" w:cstheme="majorHAnsi"/>
          <w:szCs w:val="21"/>
        </w:rPr>
      </w:pPr>
      <w:r w:rsidRPr="000128A4">
        <w:rPr>
          <w:rFonts w:asciiTheme="majorHAnsi" w:hAnsiTheme="majorHAnsi" w:cstheme="majorHAnsi"/>
          <w:szCs w:val="21"/>
        </w:rPr>
        <w:t>D</w:t>
      </w:r>
      <w:r w:rsidR="00BD2331" w:rsidRPr="000128A4">
        <w:rPr>
          <w:rFonts w:asciiTheme="majorHAnsi" w:hAnsiTheme="minorEastAsia" w:cstheme="majorHAnsi"/>
          <w:color w:val="000000"/>
          <w:szCs w:val="21"/>
        </w:rPr>
        <w:t>．</w:t>
      </w:r>
      <w:r w:rsidRPr="000128A4">
        <w:rPr>
          <w:rFonts w:asciiTheme="majorHAnsi" w:hAnsiTheme="minorEastAsia" w:cstheme="majorHAnsi"/>
          <w:szCs w:val="21"/>
        </w:rPr>
        <w:t>物体不会沿斜面下滑</w:t>
      </w:r>
    </w:p>
    <w:p w:rsidR="001E7E8E" w:rsidRPr="000128A4" w:rsidRDefault="001E7E8E"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F21276" w:rsidRPr="000128A4" w:rsidRDefault="001E7E8E" w:rsidP="000128A4">
      <w:pPr>
        <w:rPr>
          <w:rFonts w:asciiTheme="majorHAnsi" w:hAnsiTheme="majorHAnsi" w:cstheme="majorHAnsi"/>
          <w:szCs w:val="21"/>
        </w:rPr>
      </w:pPr>
      <w:r w:rsidRPr="000128A4">
        <w:rPr>
          <w:rFonts w:asciiTheme="majorHAnsi" w:hAnsiTheme="minorEastAsia" w:cstheme="majorHAnsi"/>
          <w:color w:val="FF0000"/>
        </w:rPr>
        <w:t>【答案】</w:t>
      </w:r>
      <w:r w:rsidR="002B24E9" w:rsidRPr="000128A4">
        <w:rPr>
          <w:rFonts w:asciiTheme="majorHAnsi" w:hAnsiTheme="majorHAnsi" w:cstheme="majorHAnsi"/>
          <w:color w:val="FF0000"/>
        </w:rPr>
        <w:t>CD</w:t>
      </w:r>
    </w:p>
    <w:p w:rsidR="00F21276" w:rsidRPr="000128A4" w:rsidRDefault="00F21276" w:rsidP="000128A4">
      <w:pPr>
        <w:rPr>
          <w:rFonts w:asciiTheme="majorHAnsi" w:hAnsiTheme="majorHAnsi" w:cstheme="majorHAnsi"/>
          <w:color w:val="000000"/>
          <w:szCs w:val="21"/>
        </w:rPr>
      </w:pPr>
    </w:p>
    <w:p w:rsidR="000C02BD" w:rsidRPr="000128A4" w:rsidRDefault="006D7865" w:rsidP="000128A4">
      <w:pPr>
        <w:pStyle w:val="ae"/>
        <w:rPr>
          <w:rFonts w:asciiTheme="majorHAnsi" w:eastAsiaTheme="minorEastAsia" w:hAnsiTheme="majorHAnsi" w:cstheme="majorHAnsi"/>
        </w:rPr>
      </w:pPr>
      <w:r w:rsidRPr="000128A4">
        <w:rPr>
          <w:rFonts w:asciiTheme="majorHAnsi" w:eastAsiaTheme="minorEastAsia" w:hAnsiTheme="majorHAnsi" w:cstheme="majorHAnsi"/>
          <w:noProof/>
        </w:rPr>
        <w:drawing>
          <wp:anchor distT="0" distB="0" distL="114300" distR="114300" simplePos="0" relativeHeight="251649536" behindDoc="0" locked="0" layoutInCell="1" allowOverlap="1">
            <wp:simplePos x="0" y="0"/>
            <wp:positionH relativeFrom="column">
              <wp:posOffset>4462145</wp:posOffset>
            </wp:positionH>
            <wp:positionV relativeFrom="paragraph">
              <wp:posOffset>434340</wp:posOffset>
            </wp:positionV>
            <wp:extent cx="619125" cy="82867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125" cy="828675"/>
                    </a:xfrm>
                    <a:prstGeom prst="rect">
                      <a:avLst/>
                    </a:prstGeom>
                  </pic:spPr>
                </pic:pic>
              </a:graphicData>
            </a:graphic>
          </wp:anchor>
        </w:drawing>
      </w:r>
      <w:r w:rsidR="008F346C" w:rsidRPr="000128A4">
        <w:rPr>
          <w:rFonts w:asciiTheme="majorHAnsi" w:eastAsiaTheme="minorEastAsia" w:hAnsiTheme="majorHAnsi" w:cstheme="majorHAnsi"/>
        </w:rPr>
        <w:t>6</w:t>
      </w:r>
      <w:r w:rsidR="006F541D" w:rsidRPr="000128A4">
        <w:rPr>
          <w:rFonts w:asciiTheme="majorHAnsi" w:eastAsiaTheme="minorEastAsia" w:hAnsiTheme="minorEastAsia" w:cstheme="majorHAnsi"/>
        </w:rPr>
        <w:t>、两个人共同提起重</w:t>
      </w:r>
      <w:r w:rsidR="006F541D" w:rsidRPr="000128A4">
        <w:rPr>
          <w:rFonts w:asciiTheme="majorHAnsi" w:eastAsiaTheme="minorEastAsia" w:hAnsiTheme="majorHAnsi" w:cstheme="majorHAnsi"/>
        </w:rPr>
        <w:t>200N</w:t>
      </w:r>
      <w:r w:rsidR="006F541D" w:rsidRPr="000128A4">
        <w:rPr>
          <w:rFonts w:asciiTheme="majorHAnsi" w:eastAsiaTheme="minorEastAsia" w:hAnsiTheme="minorEastAsia" w:cstheme="majorHAnsi"/>
        </w:rPr>
        <w:t>的一桶水，提绳的夹角为</w:t>
      </w:r>
      <w:r w:rsidR="006F541D" w:rsidRPr="000128A4">
        <w:rPr>
          <w:rFonts w:asciiTheme="majorHAnsi" w:eastAsiaTheme="minorEastAsia" w:hAnsiTheme="majorHAnsi" w:cstheme="majorHAnsi"/>
        </w:rPr>
        <w:t>60</w:t>
      </w:r>
      <w:r w:rsidR="006F541D" w:rsidRPr="000128A4">
        <w:rPr>
          <w:rFonts w:asciiTheme="majorHAnsi" w:eastAsiaTheme="minorEastAsia" w:hAnsiTheme="majorHAnsi" w:cstheme="majorHAnsi"/>
          <w:color w:val="000000" w:themeColor="text1"/>
        </w:rPr>
        <w:t>°</w:t>
      </w:r>
      <w:r w:rsidR="006F541D" w:rsidRPr="000128A4">
        <w:rPr>
          <w:rFonts w:asciiTheme="majorHAnsi" w:eastAsiaTheme="minorEastAsia" w:hAnsiTheme="minorEastAsia" w:cstheme="majorHAnsi"/>
        </w:rPr>
        <w:t>，两绳的长度相等，如图所示，这时两根绳子受到的拉力是</w:t>
      </w:r>
      <w:r w:rsidR="006F541D" w:rsidRPr="000128A4">
        <w:rPr>
          <w:rFonts w:asciiTheme="majorHAnsi" w:eastAsiaTheme="minorEastAsia" w:hAnsiTheme="majorHAnsi" w:cstheme="majorHAnsi"/>
        </w:rPr>
        <w:t>________N</w:t>
      </w:r>
    </w:p>
    <w:p w:rsidR="001E7E8E" w:rsidRPr="000128A4" w:rsidRDefault="001E7E8E"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62711E" w:rsidRPr="000128A4" w:rsidRDefault="001E7E8E" w:rsidP="000128A4">
      <w:pPr>
        <w:pStyle w:val="ae"/>
        <w:rPr>
          <w:rFonts w:asciiTheme="majorHAnsi" w:eastAsiaTheme="minorEastAsia" w:hAnsiTheme="majorHAnsi" w:cstheme="majorHAnsi"/>
        </w:rPr>
      </w:pPr>
      <w:r w:rsidRPr="000128A4">
        <w:rPr>
          <w:rFonts w:asciiTheme="majorHAnsi" w:eastAsiaTheme="minorEastAsia" w:hAnsiTheme="minorEastAsia" w:cstheme="majorHAnsi"/>
          <w:color w:val="FF0000"/>
        </w:rPr>
        <w:t>【答案】</w:t>
      </w:r>
      <w:r w:rsidR="00E3349A" w:rsidRPr="000128A4">
        <w:rPr>
          <w:rFonts w:asciiTheme="majorHAnsi" w:eastAsiaTheme="minorEastAsia" w:hAnsiTheme="majorHAnsi" w:cstheme="majorHAnsi"/>
          <w:position w:val="-22"/>
        </w:rPr>
        <w:object w:dxaOrig="680" w:dyaOrig="600">
          <v:shape id="_x0000_i1046" type="#_x0000_t75" style="width:33.75pt;height:30pt" o:ole="">
            <v:imagedata r:id="rId108" o:title=""/>
          </v:shape>
          <o:OLEObject Type="Embed" ProgID="Equation.DSMT4" ShapeID="_x0000_i1046" DrawAspect="Content" ObjectID="_1559647969" r:id="rId109"/>
        </w:object>
      </w:r>
    </w:p>
    <w:p w:rsidR="0062711E" w:rsidRPr="000128A4" w:rsidRDefault="0062711E" w:rsidP="000128A4">
      <w:pPr>
        <w:pStyle w:val="ae"/>
        <w:rPr>
          <w:rFonts w:asciiTheme="majorHAnsi" w:eastAsiaTheme="minorEastAsia" w:hAnsiTheme="majorHAnsi" w:cstheme="majorHAnsi"/>
        </w:rPr>
      </w:pPr>
    </w:p>
    <w:p w:rsidR="00A478EA" w:rsidRPr="000128A4" w:rsidRDefault="00A478EA" w:rsidP="000128A4">
      <w:pPr>
        <w:rPr>
          <w:rFonts w:asciiTheme="majorHAnsi" w:hAnsiTheme="majorHAnsi" w:cstheme="majorHAnsi"/>
          <w:szCs w:val="21"/>
        </w:rPr>
      </w:pPr>
      <w:r w:rsidRPr="000128A4">
        <w:rPr>
          <w:rFonts w:asciiTheme="majorHAnsi" w:hAnsiTheme="majorHAnsi" w:cstheme="majorHAnsi"/>
          <w:noProof/>
          <w:szCs w:val="21"/>
        </w:rPr>
        <w:drawing>
          <wp:anchor distT="0" distB="0" distL="114300" distR="114300" simplePos="0" relativeHeight="251654656" behindDoc="0" locked="0" layoutInCell="1" allowOverlap="1">
            <wp:simplePos x="0" y="0"/>
            <wp:positionH relativeFrom="column">
              <wp:posOffset>3957320</wp:posOffset>
            </wp:positionH>
            <wp:positionV relativeFrom="paragraph">
              <wp:posOffset>366395</wp:posOffset>
            </wp:positionV>
            <wp:extent cx="1390650" cy="685800"/>
            <wp:effectExtent l="19050" t="0" r="0" b="0"/>
            <wp:wrapSquare wrapText="bothSides"/>
            <wp:docPr id="14" name="图片 14" descr="http://h.hiphotos.baidu.com/zhidao/pic/item/7af40ad162d9f2d378cbe55eaaec8a136227c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hiphotos.baidu.com/zhidao/pic/item/7af40ad162d9f2d378cbe55eaaec8a136227ccad.jpg"/>
                    <pic:cNvPicPr>
                      <a:picLocks noChangeAspect="1" noChangeArrowheads="1"/>
                    </pic:cNvPicPr>
                  </pic:nvPicPr>
                  <pic:blipFill>
                    <a:blip r:embed="rId110"/>
                    <a:srcRect/>
                    <a:stretch>
                      <a:fillRect/>
                    </a:stretch>
                  </pic:blipFill>
                  <pic:spPr bwMode="auto">
                    <a:xfrm>
                      <a:off x="0" y="0"/>
                      <a:ext cx="1390650" cy="685800"/>
                    </a:xfrm>
                    <a:prstGeom prst="rect">
                      <a:avLst/>
                    </a:prstGeom>
                    <a:noFill/>
                    <a:ln w="9525">
                      <a:noFill/>
                      <a:miter lim="800000"/>
                      <a:headEnd/>
                      <a:tailEnd/>
                    </a:ln>
                  </pic:spPr>
                </pic:pic>
              </a:graphicData>
            </a:graphic>
          </wp:anchor>
        </w:drawing>
      </w:r>
      <w:r w:rsidR="008F346C" w:rsidRPr="000128A4">
        <w:rPr>
          <w:rFonts w:asciiTheme="majorHAnsi" w:hAnsiTheme="majorHAnsi" w:cstheme="majorHAnsi"/>
          <w:szCs w:val="21"/>
        </w:rPr>
        <w:t>7</w:t>
      </w:r>
      <w:r w:rsidRPr="000128A4">
        <w:rPr>
          <w:rFonts w:asciiTheme="majorHAnsi" w:hAnsiTheme="minorEastAsia" w:cstheme="majorHAnsi"/>
          <w:szCs w:val="21"/>
        </w:rPr>
        <w:t>、物体静止在水平地面上，现在物体上施加一个与水平面成</w:t>
      </w:r>
      <w:r w:rsidRPr="000128A4">
        <w:rPr>
          <w:rFonts w:asciiTheme="majorHAnsi" w:hAnsiTheme="majorHAnsi" w:cstheme="majorHAnsi"/>
          <w:i/>
          <w:szCs w:val="21"/>
        </w:rPr>
        <w:t>θ</w:t>
      </w:r>
      <w:r w:rsidRPr="000128A4">
        <w:rPr>
          <w:rFonts w:asciiTheme="majorHAnsi" w:hAnsiTheme="minorEastAsia" w:cstheme="majorHAnsi"/>
          <w:szCs w:val="21"/>
        </w:rPr>
        <w:t>角斜向下的推力</w:t>
      </w:r>
      <w:r w:rsidRPr="000128A4">
        <w:rPr>
          <w:rFonts w:asciiTheme="majorHAnsi" w:hAnsiTheme="majorHAnsi" w:cstheme="majorHAnsi"/>
          <w:i/>
          <w:szCs w:val="21"/>
        </w:rPr>
        <w:t>F</w:t>
      </w:r>
      <w:r w:rsidRPr="000128A4">
        <w:rPr>
          <w:rFonts w:asciiTheme="majorHAnsi" w:hAnsiTheme="minorEastAsia" w:cstheme="majorHAnsi"/>
          <w:szCs w:val="21"/>
        </w:rPr>
        <w:t>，则物体对地面的压力大小增加了</w:t>
      </w:r>
      <w:r w:rsidRPr="000128A4">
        <w:rPr>
          <w:rFonts w:asciiTheme="majorHAnsi" w:hAnsiTheme="majorHAnsi" w:cstheme="majorHAnsi"/>
          <w:szCs w:val="21"/>
        </w:rPr>
        <w:t>______</w:t>
      </w:r>
    </w:p>
    <w:p w:rsidR="00A478EA" w:rsidRPr="000128A4" w:rsidRDefault="00A478EA"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A478EA" w:rsidRPr="000128A4" w:rsidRDefault="00A478EA" w:rsidP="000128A4">
      <w:pPr>
        <w:rPr>
          <w:rFonts w:asciiTheme="majorHAnsi" w:hAnsiTheme="majorHAnsi" w:cstheme="majorHAnsi"/>
          <w:color w:val="FF0000"/>
        </w:rPr>
      </w:pPr>
      <w:r w:rsidRPr="000128A4">
        <w:rPr>
          <w:rFonts w:asciiTheme="majorHAnsi" w:hAnsiTheme="minorEastAsia" w:cstheme="majorHAnsi"/>
          <w:color w:val="FF0000"/>
        </w:rPr>
        <w:t>【答案】</w:t>
      </w:r>
      <w:r w:rsidRPr="000128A4">
        <w:rPr>
          <w:rFonts w:asciiTheme="majorHAnsi" w:hAnsiTheme="majorHAnsi" w:cstheme="majorHAnsi"/>
          <w:i/>
          <w:color w:val="FF0000"/>
        </w:rPr>
        <w:t>F</w:t>
      </w:r>
      <w:r w:rsidRPr="000128A4">
        <w:rPr>
          <w:rFonts w:asciiTheme="majorHAnsi" w:hAnsiTheme="majorHAnsi" w:cstheme="majorHAnsi"/>
          <w:color w:val="FF0000"/>
        </w:rPr>
        <w:t>sin</w:t>
      </w:r>
      <w:r w:rsidRPr="000128A4">
        <w:rPr>
          <w:rFonts w:asciiTheme="majorHAnsi" w:hAnsiTheme="majorHAnsi" w:cstheme="majorHAnsi"/>
          <w:i/>
          <w:color w:val="FF0000"/>
        </w:rPr>
        <w:t>θ</w:t>
      </w:r>
    </w:p>
    <w:p w:rsidR="000C02BD" w:rsidRPr="000128A4" w:rsidRDefault="000C02BD" w:rsidP="000128A4">
      <w:pPr>
        <w:rPr>
          <w:rFonts w:asciiTheme="majorHAnsi" w:hAnsiTheme="majorHAnsi" w:cstheme="majorHAnsi"/>
          <w:szCs w:val="21"/>
        </w:rPr>
      </w:pPr>
    </w:p>
    <w:p w:rsidR="000D6DF0" w:rsidRPr="000128A4" w:rsidRDefault="000D6DF0" w:rsidP="000128A4">
      <w:pPr>
        <w:rPr>
          <w:rFonts w:asciiTheme="majorHAnsi" w:hAnsiTheme="majorHAnsi" w:cstheme="majorHAnsi"/>
          <w:szCs w:val="21"/>
        </w:rPr>
      </w:pPr>
    </w:p>
    <w:p w:rsidR="004704F3" w:rsidRPr="000128A4" w:rsidRDefault="008F346C" w:rsidP="000128A4">
      <w:pPr>
        <w:pStyle w:val="ae"/>
        <w:jc w:val="left"/>
        <w:rPr>
          <w:rFonts w:asciiTheme="majorHAnsi" w:eastAsiaTheme="minorEastAsia" w:hAnsiTheme="majorHAnsi" w:cstheme="majorHAnsi"/>
        </w:rPr>
      </w:pPr>
      <w:r w:rsidRPr="000128A4">
        <w:rPr>
          <w:rFonts w:asciiTheme="majorHAnsi" w:eastAsiaTheme="minorEastAsia" w:hAnsiTheme="majorHAnsi" w:cstheme="majorHAnsi"/>
        </w:rPr>
        <w:t>8</w:t>
      </w:r>
      <w:r w:rsidR="004704F3" w:rsidRPr="000128A4">
        <w:rPr>
          <w:rFonts w:asciiTheme="majorHAnsi" w:eastAsiaTheme="minorEastAsia" w:hAnsiTheme="minorEastAsia" w:cstheme="majorHAnsi"/>
        </w:rPr>
        <w:t>、如图所示，轻绳</w:t>
      </w:r>
      <w:r w:rsidR="004704F3" w:rsidRPr="000128A4">
        <w:rPr>
          <w:rFonts w:asciiTheme="majorHAnsi" w:eastAsiaTheme="minorEastAsia" w:hAnsiTheme="majorHAnsi" w:cstheme="majorHAnsi"/>
          <w:i/>
        </w:rPr>
        <w:t>AC</w:t>
      </w:r>
      <w:r w:rsidR="004704F3" w:rsidRPr="000128A4">
        <w:rPr>
          <w:rFonts w:asciiTheme="majorHAnsi" w:eastAsiaTheme="minorEastAsia" w:hAnsiTheme="minorEastAsia" w:cstheme="majorHAnsi"/>
        </w:rPr>
        <w:t>与水平面夹角</w:t>
      </w:r>
      <w:r w:rsidR="004704F3" w:rsidRPr="000128A4">
        <w:rPr>
          <w:rFonts w:asciiTheme="majorHAnsi" w:eastAsiaTheme="minorEastAsia" w:hAnsiTheme="majorHAnsi" w:cstheme="majorHAnsi"/>
          <w:i/>
        </w:rPr>
        <w:t>α</w:t>
      </w:r>
      <w:r w:rsidR="004704F3" w:rsidRPr="000128A4">
        <w:rPr>
          <w:rFonts w:asciiTheme="majorHAnsi" w:eastAsiaTheme="minorEastAsia" w:hAnsiTheme="minorEastAsia" w:cstheme="majorHAnsi"/>
        </w:rPr>
        <w:t>＝</w:t>
      </w:r>
      <w:r w:rsidR="004704F3" w:rsidRPr="000128A4">
        <w:rPr>
          <w:rFonts w:asciiTheme="majorHAnsi" w:eastAsiaTheme="minorEastAsia" w:hAnsiTheme="majorHAnsi" w:cstheme="majorHAnsi"/>
        </w:rPr>
        <w:t>30°</w:t>
      </w:r>
      <w:r w:rsidR="004704F3" w:rsidRPr="000128A4">
        <w:rPr>
          <w:rFonts w:asciiTheme="majorHAnsi" w:eastAsiaTheme="minorEastAsia" w:hAnsiTheme="minorEastAsia" w:cstheme="majorHAnsi"/>
        </w:rPr>
        <w:t>，</w:t>
      </w:r>
      <w:r w:rsidR="004704F3" w:rsidRPr="000128A4">
        <w:rPr>
          <w:rFonts w:asciiTheme="majorHAnsi" w:eastAsiaTheme="minorEastAsia" w:hAnsiTheme="majorHAnsi" w:cstheme="majorHAnsi"/>
          <w:i/>
        </w:rPr>
        <w:t>BC</w:t>
      </w:r>
      <w:r w:rsidR="004704F3" w:rsidRPr="000128A4">
        <w:rPr>
          <w:rFonts w:asciiTheme="majorHAnsi" w:eastAsiaTheme="minorEastAsia" w:hAnsiTheme="minorEastAsia" w:cstheme="majorHAnsi"/>
        </w:rPr>
        <w:t>与水平面夹角</w:t>
      </w:r>
      <w:r w:rsidR="004704F3" w:rsidRPr="000128A4">
        <w:rPr>
          <w:rFonts w:asciiTheme="majorHAnsi" w:eastAsiaTheme="minorEastAsia" w:hAnsiTheme="majorHAnsi" w:cstheme="majorHAnsi"/>
          <w:i/>
        </w:rPr>
        <w:t>β</w:t>
      </w:r>
      <w:r w:rsidR="004704F3" w:rsidRPr="000128A4">
        <w:rPr>
          <w:rFonts w:asciiTheme="majorHAnsi" w:eastAsiaTheme="minorEastAsia" w:hAnsiTheme="minorEastAsia" w:cstheme="majorHAnsi"/>
        </w:rPr>
        <w:t>＝</w:t>
      </w:r>
      <w:r w:rsidR="004704F3" w:rsidRPr="000128A4">
        <w:rPr>
          <w:rFonts w:asciiTheme="majorHAnsi" w:eastAsiaTheme="minorEastAsia" w:hAnsiTheme="majorHAnsi" w:cstheme="majorHAnsi"/>
        </w:rPr>
        <w:t>60°</w:t>
      </w:r>
      <w:r w:rsidR="004704F3" w:rsidRPr="000128A4">
        <w:rPr>
          <w:rFonts w:asciiTheme="majorHAnsi" w:eastAsiaTheme="minorEastAsia" w:hAnsiTheme="minorEastAsia" w:cstheme="majorHAnsi"/>
        </w:rPr>
        <w:t>，若</w:t>
      </w:r>
      <w:r w:rsidR="004704F3" w:rsidRPr="000128A4">
        <w:rPr>
          <w:rFonts w:asciiTheme="majorHAnsi" w:eastAsiaTheme="minorEastAsia" w:hAnsiTheme="majorHAnsi" w:cstheme="majorHAnsi"/>
          <w:i/>
        </w:rPr>
        <w:t>AC</w:t>
      </w:r>
      <w:r w:rsidR="004704F3" w:rsidRPr="000128A4">
        <w:rPr>
          <w:rFonts w:asciiTheme="majorHAnsi" w:eastAsiaTheme="minorEastAsia" w:hAnsiTheme="minorEastAsia" w:cstheme="majorHAnsi"/>
        </w:rPr>
        <w:t>、</w:t>
      </w:r>
      <w:r w:rsidR="004704F3" w:rsidRPr="000128A4">
        <w:rPr>
          <w:rFonts w:asciiTheme="majorHAnsi" w:eastAsiaTheme="minorEastAsia" w:hAnsiTheme="majorHAnsi" w:cstheme="majorHAnsi"/>
          <w:i/>
        </w:rPr>
        <w:t>BC</w:t>
      </w:r>
      <w:r w:rsidR="004704F3" w:rsidRPr="000128A4">
        <w:rPr>
          <w:rFonts w:asciiTheme="majorHAnsi" w:eastAsiaTheme="minorEastAsia" w:hAnsiTheme="minorEastAsia" w:cstheme="majorHAnsi"/>
        </w:rPr>
        <w:t>能承受的最大拉力不能超过</w:t>
      </w:r>
      <w:r w:rsidR="004704F3" w:rsidRPr="000128A4">
        <w:rPr>
          <w:rFonts w:asciiTheme="majorHAnsi" w:eastAsiaTheme="minorEastAsia" w:hAnsiTheme="majorHAnsi" w:cstheme="majorHAnsi"/>
        </w:rPr>
        <w:t>100N</w:t>
      </w:r>
      <w:r w:rsidR="004704F3" w:rsidRPr="000128A4">
        <w:rPr>
          <w:rFonts w:asciiTheme="majorHAnsi" w:eastAsiaTheme="minorEastAsia" w:hAnsiTheme="minorEastAsia" w:cstheme="majorHAnsi"/>
        </w:rPr>
        <w:t>，那么重物</w:t>
      </w:r>
      <w:r w:rsidR="004704F3" w:rsidRPr="000128A4">
        <w:rPr>
          <w:rFonts w:asciiTheme="majorHAnsi" w:eastAsiaTheme="minorEastAsia" w:hAnsiTheme="majorHAnsi" w:cstheme="majorHAnsi"/>
          <w:i/>
        </w:rPr>
        <w:t>G</w:t>
      </w:r>
      <w:r w:rsidR="004704F3" w:rsidRPr="000128A4">
        <w:rPr>
          <w:rFonts w:asciiTheme="majorHAnsi" w:eastAsiaTheme="minorEastAsia" w:hAnsiTheme="minorEastAsia" w:cstheme="majorHAnsi"/>
        </w:rPr>
        <w:t>不能超过多少？（设悬挂重物</w:t>
      </w:r>
      <w:r w:rsidR="004704F3" w:rsidRPr="000128A4">
        <w:rPr>
          <w:rFonts w:asciiTheme="majorHAnsi" w:eastAsiaTheme="minorEastAsia" w:hAnsiTheme="majorHAnsi" w:cstheme="majorHAnsi"/>
          <w:i/>
        </w:rPr>
        <w:t>G</w:t>
      </w:r>
      <w:r w:rsidR="004704F3" w:rsidRPr="000128A4">
        <w:rPr>
          <w:rFonts w:asciiTheme="majorHAnsi" w:eastAsiaTheme="minorEastAsia" w:hAnsiTheme="minorEastAsia" w:cstheme="majorHAnsi"/>
        </w:rPr>
        <w:t>的绳</w:t>
      </w:r>
      <w:r w:rsidR="004704F3" w:rsidRPr="000128A4">
        <w:rPr>
          <w:rFonts w:asciiTheme="majorHAnsi" w:eastAsiaTheme="minorEastAsia" w:hAnsiTheme="majorHAnsi" w:cstheme="majorHAnsi"/>
          <w:i/>
        </w:rPr>
        <w:t>CD</w:t>
      </w:r>
      <w:r w:rsidR="004704F3" w:rsidRPr="000128A4">
        <w:rPr>
          <w:rFonts w:asciiTheme="majorHAnsi" w:eastAsiaTheme="minorEastAsia" w:hAnsiTheme="minorEastAsia" w:cstheme="majorHAnsi"/>
        </w:rPr>
        <w:t>强度足够大）</w:t>
      </w:r>
    </w:p>
    <w:p w:rsidR="004704F3" w:rsidRPr="000128A4" w:rsidRDefault="004704F3" w:rsidP="000128A4">
      <w:pPr>
        <w:rPr>
          <w:rFonts w:asciiTheme="majorHAnsi" w:hAnsiTheme="majorHAnsi" w:cstheme="majorHAnsi"/>
          <w:color w:val="FF0000"/>
        </w:rPr>
      </w:pPr>
      <w:r w:rsidRPr="000128A4">
        <w:rPr>
          <w:rFonts w:asciiTheme="majorHAnsi" w:hAnsiTheme="minorEastAsia" w:cstheme="majorHAnsi"/>
          <w:color w:val="FF0000"/>
        </w:rPr>
        <w:t>【难度】</w:t>
      </w:r>
      <w:r w:rsidR="00D169EC" w:rsidRPr="000128A4">
        <w:rPr>
          <w:rFonts w:asciiTheme="minorEastAsia" w:hAnsiTheme="minorEastAsia" w:cstheme="majorHAnsi"/>
          <w:color w:val="FF0000"/>
        </w:rPr>
        <w:t>★★</w:t>
      </w:r>
    </w:p>
    <w:p w:rsidR="004704F3" w:rsidRPr="000128A4" w:rsidRDefault="004704F3" w:rsidP="000128A4">
      <w:pPr>
        <w:rPr>
          <w:rFonts w:asciiTheme="majorHAnsi" w:hAnsiTheme="majorHAnsi" w:cstheme="majorHAnsi"/>
          <w:color w:val="FF0000"/>
        </w:rPr>
      </w:pPr>
      <w:r w:rsidRPr="000128A4">
        <w:rPr>
          <w:rFonts w:asciiTheme="majorHAnsi" w:hAnsiTheme="majorHAnsi" w:cstheme="majorHAnsi"/>
          <w:noProof/>
          <w:color w:val="FF0000"/>
        </w:rPr>
        <w:drawing>
          <wp:anchor distT="0" distB="0" distL="114300" distR="114300" simplePos="0" relativeHeight="251663872" behindDoc="0" locked="0" layoutInCell="1" allowOverlap="1">
            <wp:simplePos x="0" y="0"/>
            <wp:positionH relativeFrom="column">
              <wp:posOffset>4461510</wp:posOffset>
            </wp:positionH>
            <wp:positionV relativeFrom="paragraph">
              <wp:posOffset>40005</wp:posOffset>
            </wp:positionV>
            <wp:extent cx="1019810" cy="742950"/>
            <wp:effectExtent l="0" t="0" r="0" b="0"/>
            <wp:wrapSquare wrapText="bothSides"/>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1019810" cy="742950"/>
                    </a:xfrm>
                    <a:prstGeom prst="rect">
                      <a:avLst/>
                    </a:prstGeom>
                  </pic:spPr>
                </pic:pic>
              </a:graphicData>
            </a:graphic>
          </wp:anchor>
        </w:drawing>
      </w:r>
      <w:r w:rsidRPr="000128A4">
        <w:rPr>
          <w:rFonts w:asciiTheme="majorHAnsi" w:hAnsiTheme="minorEastAsia" w:cstheme="majorHAnsi"/>
          <w:color w:val="FF0000"/>
        </w:rPr>
        <w:t>【答案】</w:t>
      </w:r>
      <w:r w:rsidR="003E1D7B" w:rsidRPr="000128A4">
        <w:rPr>
          <w:rFonts w:asciiTheme="majorHAnsi" w:hAnsiTheme="majorHAnsi" w:cstheme="majorHAnsi"/>
          <w:color w:val="FF0000"/>
        </w:rPr>
        <w:fldChar w:fldCharType="begin"/>
      </w:r>
      <w:r w:rsidRPr="000128A4">
        <w:rPr>
          <w:rFonts w:asciiTheme="majorHAnsi" w:hAnsiTheme="majorHAnsi" w:cstheme="majorHAnsi"/>
          <w:color w:val="FF0000"/>
        </w:rPr>
        <w:instrText>eq \f(200\r(3)</w:instrText>
      </w:r>
      <w:r w:rsidRPr="000128A4">
        <w:rPr>
          <w:rFonts w:asciiTheme="majorHAnsi" w:hAnsiTheme="majorHAnsi" w:cstheme="majorHAnsi"/>
          <w:i/>
          <w:color w:val="FF0000"/>
        </w:rPr>
        <w:instrText>,</w:instrText>
      </w:r>
      <w:r w:rsidRPr="000128A4">
        <w:rPr>
          <w:rFonts w:asciiTheme="majorHAnsi" w:hAnsiTheme="majorHAnsi" w:cstheme="majorHAnsi"/>
          <w:color w:val="FF0000"/>
        </w:rPr>
        <w:instrText>3)</w:instrText>
      </w:r>
      <w:r w:rsidR="003E1D7B" w:rsidRPr="000128A4">
        <w:rPr>
          <w:rFonts w:asciiTheme="majorHAnsi" w:hAnsiTheme="majorHAnsi" w:cstheme="majorHAnsi"/>
          <w:color w:val="FF0000"/>
        </w:rPr>
        <w:fldChar w:fldCharType="end"/>
      </w:r>
      <w:r w:rsidRPr="000128A4">
        <w:rPr>
          <w:rFonts w:asciiTheme="majorHAnsi" w:hAnsiTheme="majorHAnsi" w:cstheme="majorHAnsi"/>
          <w:color w:val="FF0000"/>
        </w:rPr>
        <w:t>N</w:t>
      </w:r>
    </w:p>
    <w:p w:rsidR="0078154D" w:rsidRPr="000128A4" w:rsidRDefault="0078154D" w:rsidP="000128A4">
      <w:pPr>
        <w:rPr>
          <w:rFonts w:asciiTheme="majorHAnsi" w:hAnsiTheme="majorHAnsi" w:cstheme="majorHAnsi"/>
          <w:szCs w:val="21"/>
        </w:rPr>
      </w:pPr>
    </w:p>
    <w:p w:rsidR="008F346C" w:rsidRPr="000128A4" w:rsidRDefault="008F346C" w:rsidP="000128A4">
      <w:pPr>
        <w:rPr>
          <w:rFonts w:asciiTheme="majorHAnsi" w:hAnsiTheme="majorHAnsi" w:cstheme="majorHAnsi"/>
          <w:szCs w:val="21"/>
        </w:rPr>
      </w:pPr>
    </w:p>
    <w:p w:rsidR="000D6DF0" w:rsidRDefault="000D6DF0"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Default="000128A4" w:rsidP="000128A4">
      <w:pPr>
        <w:rPr>
          <w:rFonts w:asciiTheme="majorHAnsi" w:hAnsiTheme="majorHAnsi" w:cstheme="majorHAnsi" w:hint="eastAsia"/>
          <w:szCs w:val="21"/>
        </w:rPr>
      </w:pPr>
    </w:p>
    <w:p w:rsidR="000128A4" w:rsidRPr="000128A4" w:rsidRDefault="000128A4" w:rsidP="000128A4">
      <w:pPr>
        <w:rPr>
          <w:rFonts w:asciiTheme="majorHAnsi" w:hAnsiTheme="majorHAnsi" w:cstheme="majorHAnsi"/>
          <w:szCs w:val="21"/>
        </w:rPr>
      </w:pPr>
    </w:p>
    <w:p w:rsidR="009427E3" w:rsidRPr="000128A4" w:rsidRDefault="003E1D7B" w:rsidP="000128A4">
      <w:pPr>
        <w:rPr>
          <w:rFonts w:asciiTheme="majorHAnsi" w:hAnsiTheme="majorHAnsi" w:cstheme="majorHAnsi"/>
        </w:rPr>
      </w:pPr>
      <w:r w:rsidRPr="000128A4">
        <w:rPr>
          <w:rFonts w:asciiTheme="majorHAnsi" w:hAnsiTheme="majorHAnsi" w:cstheme="majorHAnsi"/>
          <w:noProof/>
        </w:rPr>
        <w:pict>
          <v:group id="_x0000_s1177" style="position:absolute;left:0;text-align:left;margin-left:365.05pt;margin-top:44.95pt;width:67.1pt;height:97.5pt;z-index:251667968" coordorigin="1996,10056" coordsize="1446,2113">
            <v:shape id="_x0000_s1178" style="position:absolute;left:2026;top:10822;width:1383;height:799;rotation:90;visibility:visible;mso-position-horizontal:absolute;mso-position-vertical:absolute" coordsize="1732" path="m,l,1000r1732,l,xe">
              <v:path arrowok="t"/>
            </v:shape>
            <v:line id="_x0000_s1179" style="position:absolute" from="2336,10095" to="2336,11910"/>
            <v:rect id="_x0000_s1180" style="position:absolute;left:2677;top:10635;width:72;height:1371;rotation:1951632fd" fillcolor="black" stroked="f">
              <v:fill r:id="rId112" o:title="浅色下对角线" type="pattern"/>
            </v:rect>
            <v:rect id="_x0000_s1181" style="position:absolute;left:2238;top:10065;width:90;height:1845" fillcolor="black" stroked="f">
              <v:fill r:id="rId113" o:title="浅色上对角线" type="pattern"/>
            </v:rect>
            <v:rect id="_x0000_s1182" style="position:absolute;left:2332;top:10533;width:82;height:90"/>
            <v:shape id="_x0000_s1183" style="position:absolute;left:2334;top:11648;width:98;height:31;mso-position-horizontal:absolute;mso-position-vertical:absolute" coordsize="98,45" path="m,45c22,22,44,,60,,76,,87,22,98,45e" filled="f">
              <v:path arrowok="t"/>
            </v:shape>
            <v:shape id="_x0000_s1184" type="#_x0000_t75" style="position:absolute;left:2324;top:11418;width:232;height:208">
              <v:imagedata r:id="rId114" o:title=""/>
            </v:shape>
            <v:shape id="_x0000_s1185" type="#_x0000_t75" style="position:absolute;left:1996;top:10359;width:224;height:244">
              <v:imagedata r:id="rId115" o:title=""/>
            </v:shape>
            <v:shape id="_x0000_s1186" type="#_x0000_t75" style="position:absolute;left:3114;top:10458;width:224;height:244">
              <v:imagedata r:id="rId116" o:title=""/>
            </v:shape>
            <v:line id="_x0000_s1187" style="position:absolute" from="3014,10716" to="3442,10716"/>
            <v:shape id="_x0000_s1188" type="#_x0000_t75" style="position:absolute;left:2244;top:11907;width:224;height:262">
              <v:imagedata r:id="rId117" o:title=""/>
            </v:shape>
            <v:line id="_x0000_s1189" style="position:absolute" from="2670,10056" to="2670,10530">
              <v:stroke endarrow="block"/>
            </v:line>
            <v:shape id="_x0000_s1190" type="#_x0000_t75" style="position:absolute;left:2740;top:10083;width:243;height:244">
              <v:imagedata r:id="rId118" o:title=""/>
            </v:shape>
            <w10:wrap type="square"/>
          </v:group>
          <o:OLEObject Type="Embed" ProgID="Equation.DSMT4" ShapeID="_x0000_s1184" DrawAspect="Content" ObjectID="_1559647973" r:id="rId119"/>
          <o:OLEObject Type="Embed" ProgID="Equation.DSMT4" ShapeID="_x0000_s1185" DrawAspect="Content" ObjectID="_1559647974" r:id="rId120"/>
          <o:OLEObject Type="Embed" ProgID="Equation.DSMT4" ShapeID="_x0000_s1186" DrawAspect="Content" ObjectID="_1559647975" r:id="rId121"/>
          <o:OLEObject Type="Embed" ProgID="Equation.DSMT4" ShapeID="_x0000_s1188" DrawAspect="Content" ObjectID="_1559647976" r:id="rId122"/>
          <o:OLEObject Type="Embed" ProgID="Equation.DSMT4" ShapeID="_x0000_s1190" DrawAspect="Content" ObjectID="_1559647977" r:id="rId123"/>
        </w:pict>
      </w:r>
      <w:r w:rsidR="008F346C" w:rsidRPr="000128A4">
        <w:rPr>
          <w:rFonts w:asciiTheme="majorHAnsi" w:hAnsiTheme="majorHAnsi" w:cstheme="majorHAnsi"/>
        </w:rPr>
        <w:t>9</w:t>
      </w:r>
      <w:r w:rsidR="00D52A37" w:rsidRPr="000128A4">
        <w:rPr>
          <w:rFonts w:asciiTheme="majorHAnsi" w:hAnsiTheme="minorEastAsia" w:cstheme="majorHAnsi"/>
        </w:rPr>
        <w:t>、</w:t>
      </w:r>
      <w:r w:rsidR="009427E3" w:rsidRPr="000128A4">
        <w:rPr>
          <w:rFonts w:asciiTheme="majorHAnsi" w:hAnsiTheme="minorEastAsia" w:cstheme="majorHAnsi"/>
        </w:rPr>
        <w:t>直角三角形劈的劈尖夹角为</w:t>
      </w:r>
      <w:r w:rsidR="009427E3" w:rsidRPr="000128A4">
        <w:rPr>
          <w:rFonts w:asciiTheme="majorHAnsi" w:hAnsiTheme="majorHAnsi" w:cstheme="majorHAnsi"/>
        </w:rPr>
        <w:t>30°</w:t>
      </w:r>
      <w:r w:rsidR="009427E3" w:rsidRPr="000128A4">
        <w:rPr>
          <w:rFonts w:asciiTheme="majorHAnsi" w:hAnsiTheme="minorEastAsia" w:cstheme="majorHAnsi"/>
        </w:rPr>
        <w:t>，</w:t>
      </w:r>
      <w:r w:rsidR="009427E3" w:rsidRPr="000128A4">
        <w:rPr>
          <w:rFonts w:asciiTheme="majorHAnsi" w:hAnsiTheme="majorHAnsi" w:cstheme="majorHAnsi"/>
          <w:i/>
        </w:rPr>
        <w:t>AC</w:t>
      </w:r>
      <w:r w:rsidR="009427E3" w:rsidRPr="000128A4">
        <w:rPr>
          <w:rFonts w:asciiTheme="majorHAnsi" w:hAnsiTheme="minorEastAsia" w:cstheme="majorHAnsi"/>
        </w:rPr>
        <w:t>与</w:t>
      </w:r>
      <w:r w:rsidR="009427E3" w:rsidRPr="000128A4">
        <w:rPr>
          <w:rFonts w:asciiTheme="majorHAnsi" w:hAnsiTheme="majorHAnsi" w:cstheme="majorHAnsi"/>
          <w:i/>
        </w:rPr>
        <w:t>AB</w:t>
      </w:r>
      <w:r w:rsidR="009427E3" w:rsidRPr="000128A4">
        <w:rPr>
          <w:rFonts w:asciiTheme="majorHAnsi" w:hAnsiTheme="minorEastAsia" w:cstheme="majorHAnsi"/>
        </w:rPr>
        <w:t>为直角边，劈的重力不计。当它劈入木块中时，</w:t>
      </w:r>
      <w:r w:rsidR="009427E3" w:rsidRPr="000128A4">
        <w:rPr>
          <w:rFonts w:asciiTheme="majorHAnsi" w:hAnsiTheme="majorHAnsi" w:cstheme="majorHAnsi"/>
          <w:i/>
        </w:rPr>
        <w:t>AC</w:t>
      </w:r>
      <w:r w:rsidR="009427E3" w:rsidRPr="000128A4">
        <w:rPr>
          <w:rFonts w:asciiTheme="majorHAnsi" w:hAnsiTheme="minorEastAsia" w:cstheme="majorHAnsi"/>
        </w:rPr>
        <w:t>边与地面相垂直。在劈背上加一个竖直向下的作用力</w:t>
      </w:r>
      <w:r w:rsidR="009427E3" w:rsidRPr="000128A4">
        <w:rPr>
          <w:rFonts w:asciiTheme="majorHAnsi" w:hAnsiTheme="majorHAnsi" w:cstheme="majorHAnsi"/>
          <w:i/>
        </w:rPr>
        <w:t>F</w:t>
      </w:r>
      <w:r w:rsidR="009427E3" w:rsidRPr="000128A4">
        <w:rPr>
          <w:rFonts w:asciiTheme="majorHAnsi" w:hAnsiTheme="minorEastAsia" w:cstheme="majorHAnsi"/>
        </w:rPr>
        <w:t>，大小为</w:t>
      </w:r>
      <w:r w:rsidR="009427E3" w:rsidRPr="000128A4">
        <w:rPr>
          <w:rFonts w:asciiTheme="majorHAnsi" w:hAnsiTheme="majorHAnsi" w:cstheme="majorHAnsi"/>
        </w:rPr>
        <w:t>100N</w:t>
      </w:r>
      <w:r w:rsidR="009427E3" w:rsidRPr="000128A4">
        <w:rPr>
          <w:rFonts w:asciiTheme="majorHAnsi" w:hAnsiTheme="minorEastAsia" w:cstheme="majorHAnsi"/>
        </w:rPr>
        <w:t>，则</w:t>
      </w:r>
      <w:r w:rsidR="00B67648" w:rsidRPr="000128A4">
        <w:rPr>
          <w:rFonts w:asciiTheme="majorHAnsi" w:hAnsiTheme="minorEastAsia" w:cstheme="majorHAnsi"/>
        </w:rPr>
        <w:t>两</w:t>
      </w:r>
      <w:r w:rsidR="009427E3" w:rsidRPr="000128A4">
        <w:rPr>
          <w:rFonts w:asciiTheme="majorHAnsi" w:hAnsiTheme="minorEastAsia" w:cstheme="majorHAnsi"/>
        </w:rPr>
        <w:t>侧壁受到的力各</w:t>
      </w:r>
      <w:r w:rsidR="00B67648" w:rsidRPr="000128A4">
        <w:rPr>
          <w:rFonts w:asciiTheme="majorHAnsi" w:hAnsiTheme="minorEastAsia" w:cstheme="majorHAnsi"/>
        </w:rPr>
        <w:t>为</w:t>
      </w:r>
      <w:r w:rsidR="009427E3" w:rsidRPr="000128A4">
        <w:rPr>
          <w:rFonts w:asciiTheme="majorHAnsi" w:hAnsiTheme="minorEastAsia" w:cstheme="majorHAnsi"/>
        </w:rPr>
        <w:t>多大？</w:t>
      </w:r>
    </w:p>
    <w:p w:rsidR="001E7E8E" w:rsidRPr="000128A4" w:rsidRDefault="001E7E8E"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9427E3" w:rsidRPr="000128A4" w:rsidRDefault="001E7E8E" w:rsidP="000128A4">
      <w:pPr>
        <w:tabs>
          <w:tab w:val="left" w:pos="30"/>
        </w:tabs>
        <w:rPr>
          <w:rFonts w:asciiTheme="majorHAnsi" w:hAnsiTheme="majorHAnsi" w:cstheme="majorHAnsi"/>
        </w:rPr>
      </w:pPr>
      <w:r w:rsidRPr="000128A4">
        <w:rPr>
          <w:rFonts w:asciiTheme="majorHAnsi" w:hAnsiTheme="minorEastAsia" w:cstheme="majorHAnsi"/>
          <w:color w:val="FF0000"/>
        </w:rPr>
        <w:t>【答案】</w:t>
      </w:r>
      <w:r w:rsidR="00B67648" w:rsidRPr="000128A4">
        <w:rPr>
          <w:rFonts w:asciiTheme="majorHAnsi" w:hAnsiTheme="majorHAnsi" w:cstheme="majorHAnsi"/>
          <w:position w:val="-10"/>
        </w:rPr>
        <w:object w:dxaOrig="1300" w:dyaOrig="360">
          <v:shape id="_x0000_i1047" type="#_x0000_t75" style="width:65.25pt;height:18pt" o:ole="">
            <v:imagedata r:id="rId124" o:title=""/>
          </v:shape>
          <o:OLEObject Type="Embed" ProgID="Equation.DSMT4" ShapeID="_x0000_i1047" DrawAspect="Content" ObjectID="_1559647970" r:id="rId125"/>
        </w:object>
      </w:r>
      <w:r w:rsidR="00B67648" w:rsidRPr="000128A4">
        <w:rPr>
          <w:rFonts w:asciiTheme="majorHAnsi" w:hAnsiTheme="minorEastAsia" w:cstheme="majorHAnsi"/>
        </w:rPr>
        <w:t>；</w:t>
      </w:r>
      <w:r w:rsidR="00B67648" w:rsidRPr="000128A4">
        <w:rPr>
          <w:rFonts w:asciiTheme="majorHAnsi" w:hAnsiTheme="majorHAnsi" w:cstheme="majorHAnsi"/>
          <w:position w:val="-10"/>
        </w:rPr>
        <w:object w:dxaOrig="1080" w:dyaOrig="320">
          <v:shape id="_x0000_i1048" type="#_x0000_t75" style="width:54pt;height:15.75pt" o:ole="">
            <v:imagedata r:id="rId126" o:title=""/>
          </v:shape>
          <o:OLEObject Type="Embed" ProgID="Equation.DSMT4" ShapeID="_x0000_i1048" DrawAspect="Content" ObjectID="_1559647971" r:id="rId127"/>
        </w:object>
      </w:r>
    </w:p>
    <w:p w:rsidR="009427E3" w:rsidRPr="000128A4" w:rsidRDefault="009427E3" w:rsidP="000128A4">
      <w:pPr>
        <w:tabs>
          <w:tab w:val="left" w:pos="30"/>
        </w:tabs>
        <w:rPr>
          <w:rFonts w:asciiTheme="majorHAnsi" w:hAnsiTheme="majorHAnsi" w:cstheme="majorHAnsi"/>
        </w:rPr>
      </w:pPr>
    </w:p>
    <w:p w:rsidR="009427E3" w:rsidRPr="000128A4" w:rsidRDefault="009427E3" w:rsidP="000128A4">
      <w:pPr>
        <w:tabs>
          <w:tab w:val="left" w:pos="30"/>
        </w:tabs>
        <w:rPr>
          <w:rFonts w:asciiTheme="majorHAnsi" w:hAnsiTheme="majorHAnsi" w:cstheme="majorHAnsi"/>
        </w:rPr>
      </w:pPr>
    </w:p>
    <w:p w:rsidR="009427E3" w:rsidRDefault="009427E3" w:rsidP="000128A4">
      <w:pPr>
        <w:rPr>
          <w:rFonts w:asciiTheme="majorHAnsi" w:hAnsiTheme="majorHAnsi" w:cstheme="majorHAnsi" w:hint="eastAsia"/>
          <w:color w:val="FF0000"/>
        </w:rPr>
      </w:pPr>
    </w:p>
    <w:p w:rsidR="000128A4" w:rsidRDefault="000128A4" w:rsidP="000128A4">
      <w:pPr>
        <w:rPr>
          <w:rFonts w:asciiTheme="majorHAnsi" w:hAnsiTheme="majorHAnsi" w:cstheme="majorHAnsi" w:hint="eastAsia"/>
          <w:color w:val="FF0000"/>
        </w:rPr>
      </w:pPr>
    </w:p>
    <w:p w:rsidR="000128A4" w:rsidRDefault="000128A4" w:rsidP="000128A4">
      <w:pPr>
        <w:rPr>
          <w:rFonts w:asciiTheme="majorHAnsi" w:hAnsiTheme="majorHAnsi" w:cstheme="majorHAnsi" w:hint="eastAsia"/>
          <w:color w:val="FF0000"/>
        </w:rPr>
      </w:pPr>
    </w:p>
    <w:p w:rsidR="000128A4" w:rsidRDefault="000128A4" w:rsidP="000128A4">
      <w:pPr>
        <w:rPr>
          <w:rFonts w:asciiTheme="majorHAnsi" w:hAnsiTheme="majorHAnsi" w:cstheme="majorHAnsi" w:hint="eastAsia"/>
          <w:color w:val="FF0000"/>
        </w:rPr>
      </w:pPr>
    </w:p>
    <w:p w:rsidR="000128A4" w:rsidRDefault="000128A4" w:rsidP="000128A4">
      <w:pPr>
        <w:rPr>
          <w:rFonts w:asciiTheme="majorHAnsi" w:hAnsiTheme="majorHAnsi" w:cstheme="majorHAnsi" w:hint="eastAsia"/>
          <w:color w:val="FF0000"/>
        </w:rPr>
      </w:pPr>
    </w:p>
    <w:p w:rsidR="000128A4" w:rsidRDefault="000128A4" w:rsidP="000128A4">
      <w:pPr>
        <w:rPr>
          <w:rFonts w:asciiTheme="majorHAnsi" w:hAnsiTheme="majorHAnsi" w:cstheme="majorHAnsi" w:hint="eastAsia"/>
          <w:color w:val="FF0000"/>
        </w:rPr>
      </w:pPr>
    </w:p>
    <w:p w:rsidR="000128A4" w:rsidRPr="000128A4" w:rsidRDefault="000128A4" w:rsidP="000128A4">
      <w:pPr>
        <w:rPr>
          <w:rFonts w:asciiTheme="majorHAnsi" w:hAnsiTheme="majorHAnsi" w:cstheme="majorHAnsi"/>
          <w:color w:val="FF0000"/>
        </w:rPr>
      </w:pPr>
    </w:p>
    <w:p w:rsidR="00BA0AE5" w:rsidRPr="000128A4" w:rsidRDefault="00BA0AE5" w:rsidP="000128A4">
      <w:pPr>
        <w:rPr>
          <w:rFonts w:asciiTheme="majorHAnsi" w:hAnsiTheme="majorHAnsi" w:cstheme="majorHAnsi"/>
          <w:szCs w:val="21"/>
        </w:rPr>
      </w:pPr>
    </w:p>
    <w:p w:rsidR="004704F3" w:rsidRPr="000128A4" w:rsidRDefault="008F346C" w:rsidP="000128A4">
      <w:pPr>
        <w:rPr>
          <w:rFonts w:asciiTheme="majorHAnsi" w:hAnsiTheme="majorHAnsi" w:cstheme="majorHAnsi"/>
          <w:szCs w:val="21"/>
        </w:rPr>
      </w:pPr>
      <w:r w:rsidRPr="000128A4">
        <w:rPr>
          <w:rFonts w:asciiTheme="majorHAnsi" w:hAnsiTheme="majorHAnsi" w:cstheme="majorHAnsi"/>
          <w:szCs w:val="21"/>
        </w:rPr>
        <w:t>10</w:t>
      </w:r>
      <w:r w:rsidR="006D7865" w:rsidRPr="000128A4">
        <w:rPr>
          <w:rFonts w:asciiTheme="majorHAnsi" w:hAnsiTheme="minorEastAsia" w:cstheme="majorHAnsi"/>
          <w:szCs w:val="21"/>
        </w:rPr>
        <w:t>、</w:t>
      </w:r>
      <w:r w:rsidR="00BA0AE5" w:rsidRPr="000128A4">
        <w:rPr>
          <w:rFonts w:asciiTheme="majorHAnsi" w:hAnsiTheme="minorEastAsia" w:cstheme="majorHAnsi"/>
          <w:szCs w:val="21"/>
        </w:rPr>
        <w:t>如图所示，是一种测定风力的仪器的原理图，质量为</w:t>
      </w:r>
      <w:r w:rsidR="00BA0AE5" w:rsidRPr="000128A4">
        <w:rPr>
          <w:rFonts w:asciiTheme="majorHAnsi" w:hAnsiTheme="majorHAnsi" w:cstheme="majorHAnsi"/>
          <w:i/>
          <w:szCs w:val="21"/>
        </w:rPr>
        <w:t>m</w:t>
      </w:r>
      <w:r w:rsidR="00BA0AE5" w:rsidRPr="000128A4">
        <w:rPr>
          <w:rFonts w:asciiTheme="majorHAnsi" w:hAnsiTheme="minorEastAsia" w:cstheme="majorHAnsi"/>
          <w:szCs w:val="21"/>
        </w:rPr>
        <w:t>的金属球，固定在一细长的轻金属丝的下端，能绕悬挂点</w:t>
      </w:r>
      <w:r w:rsidR="00BA0AE5" w:rsidRPr="000128A4">
        <w:rPr>
          <w:rFonts w:asciiTheme="majorHAnsi" w:hAnsiTheme="majorHAnsi" w:cstheme="majorHAnsi"/>
          <w:i/>
          <w:szCs w:val="21"/>
        </w:rPr>
        <w:t>O</w:t>
      </w:r>
      <w:r w:rsidR="00BA0AE5" w:rsidRPr="000128A4">
        <w:rPr>
          <w:rFonts w:asciiTheme="majorHAnsi" w:hAnsiTheme="minorEastAsia" w:cstheme="majorHAnsi"/>
          <w:szCs w:val="21"/>
        </w:rPr>
        <w:t>在竖直平面内转动，无风时金属丝自然下垂，有风时金属丝将偏离竖直方向成一定角度</w:t>
      </w:r>
      <w:r w:rsidR="006D7865" w:rsidRPr="000128A4">
        <w:rPr>
          <w:rFonts w:asciiTheme="majorHAnsi" w:hAnsiTheme="majorHAnsi" w:cstheme="majorHAnsi"/>
          <w:i/>
        </w:rPr>
        <w:t>θ</w:t>
      </w:r>
      <w:r w:rsidR="006D7865" w:rsidRPr="000128A4">
        <w:rPr>
          <w:rFonts w:asciiTheme="majorHAnsi" w:hAnsiTheme="minorEastAsia" w:cstheme="majorHAnsi"/>
        </w:rPr>
        <w:t>，角</w:t>
      </w:r>
      <w:r w:rsidR="006D7865" w:rsidRPr="000128A4">
        <w:rPr>
          <w:rFonts w:asciiTheme="majorHAnsi" w:hAnsiTheme="majorHAnsi" w:cstheme="majorHAnsi"/>
          <w:i/>
        </w:rPr>
        <w:t>θ</w:t>
      </w:r>
      <w:r w:rsidR="006D7865" w:rsidRPr="000128A4">
        <w:rPr>
          <w:rFonts w:asciiTheme="majorHAnsi" w:hAnsiTheme="minorEastAsia" w:cstheme="majorHAnsi"/>
        </w:rPr>
        <w:t>的大小与风力大小有关，则风力</w:t>
      </w:r>
      <w:r w:rsidR="006D7865" w:rsidRPr="000128A4">
        <w:rPr>
          <w:rFonts w:asciiTheme="majorHAnsi" w:hAnsiTheme="majorHAnsi" w:cstheme="majorHAnsi"/>
          <w:i/>
        </w:rPr>
        <w:t>F</w:t>
      </w:r>
      <w:r w:rsidR="006D7865" w:rsidRPr="000128A4">
        <w:rPr>
          <w:rFonts w:asciiTheme="majorHAnsi" w:hAnsiTheme="minorEastAsia" w:cstheme="majorHAnsi"/>
        </w:rPr>
        <w:t>等于多少？</w:t>
      </w:r>
    </w:p>
    <w:p w:rsidR="004704F3" w:rsidRPr="000128A4" w:rsidRDefault="00473BD0" w:rsidP="000128A4">
      <w:pPr>
        <w:rPr>
          <w:rFonts w:asciiTheme="majorHAnsi" w:hAnsiTheme="majorHAnsi" w:cstheme="majorHAnsi"/>
          <w:szCs w:val="21"/>
        </w:rPr>
      </w:pPr>
      <w:r w:rsidRPr="000128A4">
        <w:rPr>
          <w:rFonts w:asciiTheme="majorHAnsi" w:hAnsiTheme="majorHAnsi" w:cstheme="majorHAnsi"/>
          <w:noProof/>
        </w:rPr>
        <w:drawing>
          <wp:anchor distT="0" distB="0" distL="114300" distR="114300" simplePos="0" relativeHeight="251666944" behindDoc="0" locked="0" layoutInCell="1" allowOverlap="1">
            <wp:simplePos x="0" y="0"/>
            <wp:positionH relativeFrom="column">
              <wp:posOffset>4082510</wp:posOffset>
            </wp:positionH>
            <wp:positionV relativeFrom="paragraph">
              <wp:posOffset>206375</wp:posOffset>
            </wp:positionV>
            <wp:extent cx="1400000" cy="1219048"/>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9">
                              <a14:imgEffect>
                                <a14:sharpenSoften amount="6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00000" cy="1219048"/>
                    </a:xfrm>
                    <a:prstGeom prst="rect">
                      <a:avLst/>
                    </a:prstGeom>
                  </pic:spPr>
                </pic:pic>
              </a:graphicData>
            </a:graphic>
          </wp:anchor>
        </w:drawing>
      </w:r>
    </w:p>
    <w:p w:rsidR="001E7E8E" w:rsidRPr="000128A4" w:rsidRDefault="001E7E8E" w:rsidP="000128A4">
      <w:pPr>
        <w:rPr>
          <w:rFonts w:asciiTheme="majorHAnsi" w:hAnsiTheme="majorHAnsi" w:cstheme="majorHAnsi"/>
          <w:color w:val="FF0000"/>
        </w:rPr>
      </w:pPr>
      <w:r w:rsidRPr="000128A4">
        <w:rPr>
          <w:rFonts w:asciiTheme="majorHAnsi" w:hAnsiTheme="minorEastAsia" w:cstheme="majorHAnsi"/>
          <w:color w:val="FF0000"/>
        </w:rPr>
        <w:t>【难度】</w:t>
      </w:r>
      <w:r w:rsidRPr="000128A4">
        <w:rPr>
          <w:rFonts w:asciiTheme="minorEastAsia" w:hAnsiTheme="minorEastAsia" w:cstheme="majorHAnsi"/>
          <w:color w:val="FF0000"/>
        </w:rPr>
        <w:t>★★★</w:t>
      </w:r>
    </w:p>
    <w:p w:rsidR="00277A14" w:rsidRPr="000128A4" w:rsidRDefault="001E7E8E" w:rsidP="000128A4">
      <w:pPr>
        <w:rPr>
          <w:rFonts w:asciiTheme="majorHAnsi" w:hAnsiTheme="majorHAnsi" w:cstheme="majorHAnsi"/>
          <w:color w:val="FF0000"/>
        </w:rPr>
      </w:pPr>
      <w:r w:rsidRPr="000128A4">
        <w:rPr>
          <w:rFonts w:asciiTheme="majorHAnsi" w:hAnsiTheme="minorEastAsia" w:cstheme="majorHAnsi"/>
          <w:color w:val="FF0000"/>
        </w:rPr>
        <w:t>【答案】</w:t>
      </w:r>
      <w:r w:rsidR="00473BD0" w:rsidRPr="000128A4">
        <w:rPr>
          <w:rFonts w:asciiTheme="majorHAnsi" w:hAnsiTheme="majorHAnsi" w:cstheme="majorHAnsi"/>
          <w:i/>
          <w:color w:val="FF0000"/>
        </w:rPr>
        <w:t>mg</w:t>
      </w:r>
      <w:r w:rsidR="00473BD0" w:rsidRPr="000128A4">
        <w:rPr>
          <w:rFonts w:asciiTheme="majorHAnsi" w:hAnsiTheme="majorHAnsi" w:cstheme="majorHAnsi"/>
          <w:color w:val="FF0000"/>
        </w:rPr>
        <w:t>tan</w:t>
      </w:r>
      <w:r w:rsidR="00473BD0" w:rsidRPr="000128A4">
        <w:rPr>
          <w:rFonts w:asciiTheme="majorHAnsi" w:hAnsiTheme="majorHAnsi" w:cstheme="majorHAnsi"/>
          <w:i/>
          <w:color w:val="FF0000"/>
        </w:rPr>
        <w:t>θ</w:t>
      </w:r>
    </w:p>
    <w:p w:rsidR="009F5010" w:rsidRPr="000128A4" w:rsidRDefault="009F5010" w:rsidP="000128A4">
      <w:pPr>
        <w:rPr>
          <w:rFonts w:asciiTheme="majorHAnsi" w:hAnsiTheme="majorHAnsi" w:cstheme="majorHAnsi"/>
          <w:color w:val="FF0000"/>
        </w:rPr>
      </w:pPr>
    </w:p>
    <w:p w:rsidR="009F5010" w:rsidRPr="000128A4" w:rsidRDefault="009F5010" w:rsidP="000128A4">
      <w:pPr>
        <w:rPr>
          <w:rFonts w:asciiTheme="majorHAnsi" w:hAnsiTheme="majorHAnsi" w:cstheme="majorHAnsi"/>
          <w:color w:val="FF0000"/>
        </w:rPr>
      </w:pPr>
    </w:p>
    <w:p w:rsidR="00B22FB4" w:rsidRPr="000128A4" w:rsidRDefault="00B22FB4" w:rsidP="000128A4">
      <w:pPr>
        <w:rPr>
          <w:rFonts w:asciiTheme="majorHAnsi" w:hAnsiTheme="majorHAnsi" w:cstheme="majorHAnsi"/>
        </w:rPr>
      </w:pPr>
    </w:p>
    <w:sectPr w:rsidR="00B22FB4" w:rsidRPr="000128A4" w:rsidSect="00674829">
      <w:headerReference w:type="default" r:id="rId130"/>
      <w:footerReference w:type="default" r:id="rId131"/>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141" w:rsidRDefault="00B52141" w:rsidP="00AA5D1F">
      <w:r>
        <w:separator/>
      </w:r>
    </w:p>
  </w:endnote>
  <w:endnote w:type="continuationSeparator" w:id="1">
    <w:p w:rsidR="00B52141" w:rsidRDefault="00B52141"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F86A82" w:rsidRDefault="003E1D7B">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F86A82" w:rsidRPr="009673E9" w:rsidRDefault="00F86A82" w:rsidP="00481651">
                        <w:pPr>
                          <w:rPr>
                            <w:rFonts w:ascii="黑体" w:eastAsia="黑体" w:hAnsi="黑体"/>
                          </w:rPr>
                        </w:pPr>
                        <w:r>
                          <w:rPr>
                            <w:rFonts w:ascii="黑体" w:eastAsia="黑体" w:hAnsi="黑体" w:hint="eastAsia"/>
                          </w:rPr>
                          <w:t>力的分解（教师版）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F86A82" w:rsidRPr="009673E9" w:rsidRDefault="00F86A82" w:rsidP="00481651">
                        <w:pPr>
                          <w:rPr>
                            <w:rFonts w:ascii="黑体" w:eastAsia="黑体" w:hAnsi="黑体"/>
                          </w:rPr>
                        </w:pPr>
                        <w:r>
                          <w:rPr>
                            <w:rFonts w:ascii="黑体" w:eastAsia="黑体" w:hAnsi="黑体" w:hint="eastAsia"/>
                          </w:rPr>
                          <w:t>高一物理暑假班</w:t>
                        </w:r>
                        <w:r w:rsidRPr="009673E9">
                          <w:rPr>
                            <w:rFonts w:ascii="黑体" w:eastAsia="黑体" w:hAnsi="黑体" w:hint="eastAsia"/>
                          </w:rPr>
                          <w:t>课程</w:t>
                        </w:r>
                      </w:p>
                    </w:txbxContent>
                  </v:textbox>
                </v:shape>
              </w:pict>
            </w:r>
            <w:r>
              <w:rPr>
                <w:b/>
                <w:bCs/>
                <w:sz w:val="24"/>
                <w:szCs w:val="24"/>
              </w:rPr>
              <w:fldChar w:fldCharType="begin"/>
            </w:r>
            <w:r w:rsidR="00F86A82">
              <w:rPr>
                <w:b/>
                <w:bCs/>
              </w:rPr>
              <w:instrText>PAGE</w:instrText>
            </w:r>
            <w:r>
              <w:rPr>
                <w:b/>
                <w:bCs/>
                <w:sz w:val="24"/>
                <w:szCs w:val="24"/>
              </w:rPr>
              <w:fldChar w:fldCharType="separate"/>
            </w:r>
            <w:r w:rsidR="000128A4">
              <w:rPr>
                <w:b/>
                <w:bCs/>
                <w:noProof/>
              </w:rPr>
              <w:t>15</w:t>
            </w:r>
            <w:r>
              <w:rPr>
                <w:b/>
                <w:bCs/>
                <w:sz w:val="24"/>
                <w:szCs w:val="24"/>
              </w:rPr>
              <w:fldChar w:fldCharType="end"/>
            </w:r>
            <w:r w:rsidR="00F86A82">
              <w:rPr>
                <w:lang w:val="zh-CN"/>
              </w:rPr>
              <w:t xml:space="preserve"> / </w:t>
            </w:r>
            <w:r>
              <w:rPr>
                <w:b/>
                <w:bCs/>
                <w:sz w:val="24"/>
                <w:szCs w:val="24"/>
              </w:rPr>
              <w:fldChar w:fldCharType="begin"/>
            </w:r>
            <w:r w:rsidR="00F86A82">
              <w:rPr>
                <w:b/>
                <w:bCs/>
              </w:rPr>
              <w:instrText>NUMPAGES</w:instrText>
            </w:r>
            <w:r>
              <w:rPr>
                <w:b/>
                <w:bCs/>
                <w:sz w:val="24"/>
                <w:szCs w:val="24"/>
              </w:rPr>
              <w:fldChar w:fldCharType="separate"/>
            </w:r>
            <w:r w:rsidR="000128A4">
              <w:rPr>
                <w:b/>
                <w:bCs/>
                <w:noProof/>
              </w:rPr>
              <w:t>16</w:t>
            </w:r>
            <w:r>
              <w:rPr>
                <w:b/>
                <w:bCs/>
                <w:sz w:val="24"/>
                <w:szCs w:val="24"/>
              </w:rPr>
              <w:fldChar w:fldCharType="end"/>
            </w:r>
          </w:p>
        </w:sdtContent>
      </w:sdt>
    </w:sdtContent>
  </w:sdt>
  <w:p w:rsidR="00F86A82" w:rsidRPr="00906B73" w:rsidRDefault="00F86A82"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141" w:rsidRDefault="00B52141" w:rsidP="00AA5D1F">
      <w:r>
        <w:separator/>
      </w:r>
    </w:p>
  </w:footnote>
  <w:footnote w:type="continuationSeparator" w:id="1">
    <w:p w:rsidR="00B52141" w:rsidRDefault="00B52141"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A82" w:rsidRPr="00691353" w:rsidRDefault="00F86A82"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3E1D7B" w:rsidRPr="003E1D7B">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style="mso-next-textbox:#文本框 4">
            <w:txbxContent>
              <w:p w:rsidR="00F86A82" w:rsidRPr="009673E9" w:rsidRDefault="00F86A82"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3E1D7B" w:rsidRPr="003E1D7B">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24C7"/>
    <w:rsid w:val="000128A4"/>
    <w:rsid w:val="000135DC"/>
    <w:rsid w:val="00016B9D"/>
    <w:rsid w:val="000238AF"/>
    <w:rsid w:val="00025C3F"/>
    <w:rsid w:val="00026BB5"/>
    <w:rsid w:val="0003568C"/>
    <w:rsid w:val="000358AF"/>
    <w:rsid w:val="000375CD"/>
    <w:rsid w:val="00042BAA"/>
    <w:rsid w:val="00051072"/>
    <w:rsid w:val="00051A0B"/>
    <w:rsid w:val="00051A2D"/>
    <w:rsid w:val="0005226A"/>
    <w:rsid w:val="00054824"/>
    <w:rsid w:val="0005639F"/>
    <w:rsid w:val="0006474B"/>
    <w:rsid w:val="00073052"/>
    <w:rsid w:val="00075070"/>
    <w:rsid w:val="000840DE"/>
    <w:rsid w:val="00084EFD"/>
    <w:rsid w:val="000917C8"/>
    <w:rsid w:val="00091A28"/>
    <w:rsid w:val="000925FA"/>
    <w:rsid w:val="0009332A"/>
    <w:rsid w:val="0009492D"/>
    <w:rsid w:val="00097A73"/>
    <w:rsid w:val="000A26CC"/>
    <w:rsid w:val="000A7AE1"/>
    <w:rsid w:val="000B5DFC"/>
    <w:rsid w:val="000B62BD"/>
    <w:rsid w:val="000B785D"/>
    <w:rsid w:val="000C01D5"/>
    <w:rsid w:val="000C02BD"/>
    <w:rsid w:val="000C6C21"/>
    <w:rsid w:val="000D2632"/>
    <w:rsid w:val="000D3194"/>
    <w:rsid w:val="000D6DF0"/>
    <w:rsid w:val="000D7704"/>
    <w:rsid w:val="000E1346"/>
    <w:rsid w:val="000E6E46"/>
    <w:rsid w:val="000F25B5"/>
    <w:rsid w:val="00103589"/>
    <w:rsid w:val="00110BA8"/>
    <w:rsid w:val="00115CA6"/>
    <w:rsid w:val="0011758B"/>
    <w:rsid w:val="001257F0"/>
    <w:rsid w:val="00125E6A"/>
    <w:rsid w:val="00134555"/>
    <w:rsid w:val="00135804"/>
    <w:rsid w:val="0014059B"/>
    <w:rsid w:val="001408DA"/>
    <w:rsid w:val="0014298B"/>
    <w:rsid w:val="00143923"/>
    <w:rsid w:val="00145B60"/>
    <w:rsid w:val="0014623B"/>
    <w:rsid w:val="00151F60"/>
    <w:rsid w:val="00155C61"/>
    <w:rsid w:val="001562FB"/>
    <w:rsid w:val="001628EB"/>
    <w:rsid w:val="001678FD"/>
    <w:rsid w:val="00175430"/>
    <w:rsid w:val="001777D3"/>
    <w:rsid w:val="00182B3C"/>
    <w:rsid w:val="001901A2"/>
    <w:rsid w:val="001904FB"/>
    <w:rsid w:val="001924B0"/>
    <w:rsid w:val="00194025"/>
    <w:rsid w:val="001972E2"/>
    <w:rsid w:val="001A3169"/>
    <w:rsid w:val="001B6A21"/>
    <w:rsid w:val="001C4A77"/>
    <w:rsid w:val="001D23A2"/>
    <w:rsid w:val="001D737C"/>
    <w:rsid w:val="001E102A"/>
    <w:rsid w:val="001E55F2"/>
    <w:rsid w:val="001E573E"/>
    <w:rsid w:val="001E5A59"/>
    <w:rsid w:val="001E7E8E"/>
    <w:rsid w:val="001F0666"/>
    <w:rsid w:val="001F2BCF"/>
    <w:rsid w:val="001F4DE7"/>
    <w:rsid w:val="00202A05"/>
    <w:rsid w:val="00205B31"/>
    <w:rsid w:val="002121A4"/>
    <w:rsid w:val="00222F5B"/>
    <w:rsid w:val="00225569"/>
    <w:rsid w:val="002276A5"/>
    <w:rsid w:val="00232952"/>
    <w:rsid w:val="00232B24"/>
    <w:rsid w:val="002370D4"/>
    <w:rsid w:val="002408F0"/>
    <w:rsid w:val="002413C7"/>
    <w:rsid w:val="00241946"/>
    <w:rsid w:val="00252CE5"/>
    <w:rsid w:val="00254CA3"/>
    <w:rsid w:val="00261D03"/>
    <w:rsid w:val="00262895"/>
    <w:rsid w:val="00263F94"/>
    <w:rsid w:val="0027548D"/>
    <w:rsid w:val="00277A14"/>
    <w:rsid w:val="00281150"/>
    <w:rsid w:val="002815C9"/>
    <w:rsid w:val="00281899"/>
    <w:rsid w:val="00282F08"/>
    <w:rsid w:val="002872CC"/>
    <w:rsid w:val="0029016D"/>
    <w:rsid w:val="002976AB"/>
    <w:rsid w:val="002A0E20"/>
    <w:rsid w:val="002A11C0"/>
    <w:rsid w:val="002A32E6"/>
    <w:rsid w:val="002B24E9"/>
    <w:rsid w:val="002B76BB"/>
    <w:rsid w:val="002C3053"/>
    <w:rsid w:val="002C449B"/>
    <w:rsid w:val="002D0E9B"/>
    <w:rsid w:val="002D6713"/>
    <w:rsid w:val="002E44E2"/>
    <w:rsid w:val="002E5779"/>
    <w:rsid w:val="002F0489"/>
    <w:rsid w:val="002F46A6"/>
    <w:rsid w:val="002F734E"/>
    <w:rsid w:val="003079D4"/>
    <w:rsid w:val="0031036E"/>
    <w:rsid w:val="0032147E"/>
    <w:rsid w:val="0032246F"/>
    <w:rsid w:val="00326861"/>
    <w:rsid w:val="00331FCB"/>
    <w:rsid w:val="00333EA1"/>
    <w:rsid w:val="00337B25"/>
    <w:rsid w:val="00345CA7"/>
    <w:rsid w:val="00355C4B"/>
    <w:rsid w:val="00355CFE"/>
    <w:rsid w:val="0036103B"/>
    <w:rsid w:val="0036255B"/>
    <w:rsid w:val="0037047A"/>
    <w:rsid w:val="00370D42"/>
    <w:rsid w:val="003758AC"/>
    <w:rsid w:val="00375E79"/>
    <w:rsid w:val="00381701"/>
    <w:rsid w:val="00385F9A"/>
    <w:rsid w:val="003A1BA8"/>
    <w:rsid w:val="003A366C"/>
    <w:rsid w:val="003A75D1"/>
    <w:rsid w:val="003A776C"/>
    <w:rsid w:val="003B11BA"/>
    <w:rsid w:val="003C07A5"/>
    <w:rsid w:val="003C0EFC"/>
    <w:rsid w:val="003C7BCE"/>
    <w:rsid w:val="003E1D7B"/>
    <w:rsid w:val="003E51E1"/>
    <w:rsid w:val="003E763E"/>
    <w:rsid w:val="003F0435"/>
    <w:rsid w:val="003F2D49"/>
    <w:rsid w:val="003F2D4B"/>
    <w:rsid w:val="003F6BA6"/>
    <w:rsid w:val="00401B21"/>
    <w:rsid w:val="00402583"/>
    <w:rsid w:val="004347FA"/>
    <w:rsid w:val="0044463A"/>
    <w:rsid w:val="0044581A"/>
    <w:rsid w:val="00454412"/>
    <w:rsid w:val="004548EB"/>
    <w:rsid w:val="00464B19"/>
    <w:rsid w:val="00467C4F"/>
    <w:rsid w:val="004704F3"/>
    <w:rsid w:val="0047066B"/>
    <w:rsid w:val="00473633"/>
    <w:rsid w:val="00473BD0"/>
    <w:rsid w:val="00477182"/>
    <w:rsid w:val="00481651"/>
    <w:rsid w:val="00481B9B"/>
    <w:rsid w:val="00481D42"/>
    <w:rsid w:val="00487A49"/>
    <w:rsid w:val="00492418"/>
    <w:rsid w:val="00493CA4"/>
    <w:rsid w:val="004A1568"/>
    <w:rsid w:val="004A3E39"/>
    <w:rsid w:val="004A557C"/>
    <w:rsid w:val="004B1951"/>
    <w:rsid w:val="004B3E4A"/>
    <w:rsid w:val="004B424D"/>
    <w:rsid w:val="004C6334"/>
    <w:rsid w:val="004C6C82"/>
    <w:rsid w:val="004D1287"/>
    <w:rsid w:val="004D1AB6"/>
    <w:rsid w:val="004D68BB"/>
    <w:rsid w:val="004D7334"/>
    <w:rsid w:val="004E229B"/>
    <w:rsid w:val="004E3724"/>
    <w:rsid w:val="004E5F7B"/>
    <w:rsid w:val="004F3430"/>
    <w:rsid w:val="004F3C72"/>
    <w:rsid w:val="00502999"/>
    <w:rsid w:val="00504FB4"/>
    <w:rsid w:val="00507DF3"/>
    <w:rsid w:val="005155DD"/>
    <w:rsid w:val="00515E61"/>
    <w:rsid w:val="00516332"/>
    <w:rsid w:val="0053068D"/>
    <w:rsid w:val="00541C84"/>
    <w:rsid w:val="0054372B"/>
    <w:rsid w:val="00545B06"/>
    <w:rsid w:val="00545C74"/>
    <w:rsid w:val="0054630C"/>
    <w:rsid w:val="00547318"/>
    <w:rsid w:val="005501DD"/>
    <w:rsid w:val="00556D22"/>
    <w:rsid w:val="00561184"/>
    <w:rsid w:val="005630AA"/>
    <w:rsid w:val="00565656"/>
    <w:rsid w:val="005658C4"/>
    <w:rsid w:val="005716B1"/>
    <w:rsid w:val="00573101"/>
    <w:rsid w:val="005755E3"/>
    <w:rsid w:val="00575613"/>
    <w:rsid w:val="00576312"/>
    <w:rsid w:val="0057746C"/>
    <w:rsid w:val="00582B55"/>
    <w:rsid w:val="005835DE"/>
    <w:rsid w:val="005844BE"/>
    <w:rsid w:val="00586BE2"/>
    <w:rsid w:val="00591FC6"/>
    <w:rsid w:val="00592BCE"/>
    <w:rsid w:val="0059478B"/>
    <w:rsid w:val="00597CE2"/>
    <w:rsid w:val="005B653B"/>
    <w:rsid w:val="005B6CEA"/>
    <w:rsid w:val="005B75EB"/>
    <w:rsid w:val="005C1550"/>
    <w:rsid w:val="005D606A"/>
    <w:rsid w:val="005E12B7"/>
    <w:rsid w:val="005F6607"/>
    <w:rsid w:val="00602BA2"/>
    <w:rsid w:val="00604145"/>
    <w:rsid w:val="00607E0C"/>
    <w:rsid w:val="0062711E"/>
    <w:rsid w:val="00630415"/>
    <w:rsid w:val="0063160E"/>
    <w:rsid w:val="00631D3B"/>
    <w:rsid w:val="00633AF2"/>
    <w:rsid w:val="006369AB"/>
    <w:rsid w:val="00640D9C"/>
    <w:rsid w:val="006419AC"/>
    <w:rsid w:val="006426C8"/>
    <w:rsid w:val="00645922"/>
    <w:rsid w:val="00661363"/>
    <w:rsid w:val="00672883"/>
    <w:rsid w:val="00674829"/>
    <w:rsid w:val="0067548C"/>
    <w:rsid w:val="00682D6C"/>
    <w:rsid w:val="006832D8"/>
    <w:rsid w:val="00687BED"/>
    <w:rsid w:val="00690728"/>
    <w:rsid w:val="00691353"/>
    <w:rsid w:val="00696A4B"/>
    <w:rsid w:val="006A3E8E"/>
    <w:rsid w:val="006A5304"/>
    <w:rsid w:val="006B59D7"/>
    <w:rsid w:val="006B6212"/>
    <w:rsid w:val="006B7B46"/>
    <w:rsid w:val="006C094C"/>
    <w:rsid w:val="006C1647"/>
    <w:rsid w:val="006D0040"/>
    <w:rsid w:val="006D6CF7"/>
    <w:rsid w:val="006D6E93"/>
    <w:rsid w:val="006D7865"/>
    <w:rsid w:val="006E1FD1"/>
    <w:rsid w:val="006E5FCF"/>
    <w:rsid w:val="006E6AB6"/>
    <w:rsid w:val="006F2DD4"/>
    <w:rsid w:val="006F541D"/>
    <w:rsid w:val="0070651B"/>
    <w:rsid w:val="00710765"/>
    <w:rsid w:val="00711C9E"/>
    <w:rsid w:val="00714565"/>
    <w:rsid w:val="00716608"/>
    <w:rsid w:val="00717222"/>
    <w:rsid w:val="007232BA"/>
    <w:rsid w:val="00725935"/>
    <w:rsid w:val="00730A6D"/>
    <w:rsid w:val="00734073"/>
    <w:rsid w:val="007369E5"/>
    <w:rsid w:val="00736D6D"/>
    <w:rsid w:val="00740906"/>
    <w:rsid w:val="00742C49"/>
    <w:rsid w:val="007631F0"/>
    <w:rsid w:val="00765C48"/>
    <w:rsid w:val="0077402A"/>
    <w:rsid w:val="00780804"/>
    <w:rsid w:val="0078154D"/>
    <w:rsid w:val="0078207D"/>
    <w:rsid w:val="007844B3"/>
    <w:rsid w:val="00786F2E"/>
    <w:rsid w:val="007902D3"/>
    <w:rsid w:val="0079242A"/>
    <w:rsid w:val="00797EC8"/>
    <w:rsid w:val="00797F51"/>
    <w:rsid w:val="007A107E"/>
    <w:rsid w:val="007A1F47"/>
    <w:rsid w:val="007A3401"/>
    <w:rsid w:val="007A716D"/>
    <w:rsid w:val="007B0633"/>
    <w:rsid w:val="007B1A80"/>
    <w:rsid w:val="007B1B8C"/>
    <w:rsid w:val="007B2F69"/>
    <w:rsid w:val="007B4B8C"/>
    <w:rsid w:val="007C6A5E"/>
    <w:rsid w:val="007D31DC"/>
    <w:rsid w:val="007D3EF7"/>
    <w:rsid w:val="007D636F"/>
    <w:rsid w:val="007E1442"/>
    <w:rsid w:val="007E14A2"/>
    <w:rsid w:val="007E1E7E"/>
    <w:rsid w:val="007E26B5"/>
    <w:rsid w:val="007E6049"/>
    <w:rsid w:val="007F29DC"/>
    <w:rsid w:val="007F4D79"/>
    <w:rsid w:val="007F6C05"/>
    <w:rsid w:val="00800E43"/>
    <w:rsid w:val="0080285A"/>
    <w:rsid w:val="00811BB8"/>
    <w:rsid w:val="00812F78"/>
    <w:rsid w:val="00814E2D"/>
    <w:rsid w:val="00821BC6"/>
    <w:rsid w:val="00822F68"/>
    <w:rsid w:val="00823B55"/>
    <w:rsid w:val="00835628"/>
    <w:rsid w:val="008404C6"/>
    <w:rsid w:val="0084749D"/>
    <w:rsid w:val="00850C16"/>
    <w:rsid w:val="008532EC"/>
    <w:rsid w:val="008602F3"/>
    <w:rsid w:val="00863E48"/>
    <w:rsid w:val="00863E80"/>
    <w:rsid w:val="0086545B"/>
    <w:rsid w:val="008760BA"/>
    <w:rsid w:val="00877C86"/>
    <w:rsid w:val="008852AA"/>
    <w:rsid w:val="00887F8E"/>
    <w:rsid w:val="00891AC4"/>
    <w:rsid w:val="00892158"/>
    <w:rsid w:val="008928A0"/>
    <w:rsid w:val="008928DC"/>
    <w:rsid w:val="008969D2"/>
    <w:rsid w:val="008A0DC1"/>
    <w:rsid w:val="008A2C57"/>
    <w:rsid w:val="008B2811"/>
    <w:rsid w:val="008B6F40"/>
    <w:rsid w:val="008C4AF9"/>
    <w:rsid w:val="008D1062"/>
    <w:rsid w:val="008D4747"/>
    <w:rsid w:val="008D6F51"/>
    <w:rsid w:val="008D7E13"/>
    <w:rsid w:val="008E5474"/>
    <w:rsid w:val="008E62E0"/>
    <w:rsid w:val="008E6707"/>
    <w:rsid w:val="008E7890"/>
    <w:rsid w:val="008F0F49"/>
    <w:rsid w:val="008F346C"/>
    <w:rsid w:val="008F42D7"/>
    <w:rsid w:val="00906B73"/>
    <w:rsid w:val="00910442"/>
    <w:rsid w:val="00911DCA"/>
    <w:rsid w:val="0091738C"/>
    <w:rsid w:val="00917430"/>
    <w:rsid w:val="00917823"/>
    <w:rsid w:val="00922C20"/>
    <w:rsid w:val="00923133"/>
    <w:rsid w:val="00924A6B"/>
    <w:rsid w:val="00924C97"/>
    <w:rsid w:val="00925B62"/>
    <w:rsid w:val="009264A1"/>
    <w:rsid w:val="009271A1"/>
    <w:rsid w:val="00930EDB"/>
    <w:rsid w:val="00933579"/>
    <w:rsid w:val="00936C69"/>
    <w:rsid w:val="0094201F"/>
    <w:rsid w:val="00942545"/>
    <w:rsid w:val="009427E3"/>
    <w:rsid w:val="009568C2"/>
    <w:rsid w:val="009602FF"/>
    <w:rsid w:val="009673E9"/>
    <w:rsid w:val="0097554D"/>
    <w:rsid w:val="00977E13"/>
    <w:rsid w:val="00986803"/>
    <w:rsid w:val="009B6D85"/>
    <w:rsid w:val="009C3189"/>
    <w:rsid w:val="009C3592"/>
    <w:rsid w:val="009C3A74"/>
    <w:rsid w:val="009D2C0A"/>
    <w:rsid w:val="009D3B96"/>
    <w:rsid w:val="009D3EF2"/>
    <w:rsid w:val="009D6690"/>
    <w:rsid w:val="009E0715"/>
    <w:rsid w:val="009E3F74"/>
    <w:rsid w:val="009E4DFD"/>
    <w:rsid w:val="009E6202"/>
    <w:rsid w:val="009E7DD9"/>
    <w:rsid w:val="009F1BB7"/>
    <w:rsid w:val="009F32BE"/>
    <w:rsid w:val="009F4AA2"/>
    <w:rsid w:val="009F5010"/>
    <w:rsid w:val="009F5DC1"/>
    <w:rsid w:val="00A007BE"/>
    <w:rsid w:val="00A025FD"/>
    <w:rsid w:val="00A04475"/>
    <w:rsid w:val="00A04D7D"/>
    <w:rsid w:val="00A05226"/>
    <w:rsid w:val="00A073EC"/>
    <w:rsid w:val="00A119BA"/>
    <w:rsid w:val="00A13A4F"/>
    <w:rsid w:val="00A14CBC"/>
    <w:rsid w:val="00A20F02"/>
    <w:rsid w:val="00A31453"/>
    <w:rsid w:val="00A35282"/>
    <w:rsid w:val="00A41BDC"/>
    <w:rsid w:val="00A42154"/>
    <w:rsid w:val="00A463A4"/>
    <w:rsid w:val="00A478EA"/>
    <w:rsid w:val="00A5679F"/>
    <w:rsid w:val="00A714AC"/>
    <w:rsid w:val="00A75998"/>
    <w:rsid w:val="00A75C39"/>
    <w:rsid w:val="00A763EE"/>
    <w:rsid w:val="00A81ABE"/>
    <w:rsid w:val="00A81D7D"/>
    <w:rsid w:val="00A837F8"/>
    <w:rsid w:val="00A86E7C"/>
    <w:rsid w:val="00A92E55"/>
    <w:rsid w:val="00A93602"/>
    <w:rsid w:val="00A975D6"/>
    <w:rsid w:val="00AA30BA"/>
    <w:rsid w:val="00AA5D1F"/>
    <w:rsid w:val="00AA6654"/>
    <w:rsid w:val="00AB63D9"/>
    <w:rsid w:val="00AB64F6"/>
    <w:rsid w:val="00AC6EA9"/>
    <w:rsid w:val="00AD4123"/>
    <w:rsid w:val="00AD535C"/>
    <w:rsid w:val="00AE0FC3"/>
    <w:rsid w:val="00AE35B5"/>
    <w:rsid w:val="00AE52C7"/>
    <w:rsid w:val="00AE5C28"/>
    <w:rsid w:val="00AE77BF"/>
    <w:rsid w:val="00B0056F"/>
    <w:rsid w:val="00B03D56"/>
    <w:rsid w:val="00B070BB"/>
    <w:rsid w:val="00B151C4"/>
    <w:rsid w:val="00B22FB4"/>
    <w:rsid w:val="00B276C2"/>
    <w:rsid w:val="00B33E81"/>
    <w:rsid w:val="00B36B1C"/>
    <w:rsid w:val="00B47B07"/>
    <w:rsid w:val="00B52141"/>
    <w:rsid w:val="00B52866"/>
    <w:rsid w:val="00B54908"/>
    <w:rsid w:val="00B54C67"/>
    <w:rsid w:val="00B54CA3"/>
    <w:rsid w:val="00B57394"/>
    <w:rsid w:val="00B60881"/>
    <w:rsid w:val="00B62347"/>
    <w:rsid w:val="00B63BDD"/>
    <w:rsid w:val="00B645CB"/>
    <w:rsid w:val="00B67648"/>
    <w:rsid w:val="00B676E1"/>
    <w:rsid w:val="00B74905"/>
    <w:rsid w:val="00B74BB0"/>
    <w:rsid w:val="00B7748B"/>
    <w:rsid w:val="00B80ECD"/>
    <w:rsid w:val="00B81694"/>
    <w:rsid w:val="00B81DCF"/>
    <w:rsid w:val="00B83BB9"/>
    <w:rsid w:val="00B8740F"/>
    <w:rsid w:val="00B87C7E"/>
    <w:rsid w:val="00B87DBA"/>
    <w:rsid w:val="00B90A16"/>
    <w:rsid w:val="00B920C3"/>
    <w:rsid w:val="00B95720"/>
    <w:rsid w:val="00BA0AE5"/>
    <w:rsid w:val="00BA4E6A"/>
    <w:rsid w:val="00BA6914"/>
    <w:rsid w:val="00BB0255"/>
    <w:rsid w:val="00BB5312"/>
    <w:rsid w:val="00BD04B4"/>
    <w:rsid w:val="00BD2331"/>
    <w:rsid w:val="00BD3E4B"/>
    <w:rsid w:val="00BD662D"/>
    <w:rsid w:val="00BE1EBE"/>
    <w:rsid w:val="00BE3F06"/>
    <w:rsid w:val="00BE3F4B"/>
    <w:rsid w:val="00BE4662"/>
    <w:rsid w:val="00BE4D8B"/>
    <w:rsid w:val="00BF0C09"/>
    <w:rsid w:val="00BF258A"/>
    <w:rsid w:val="00BF32B8"/>
    <w:rsid w:val="00BF60AA"/>
    <w:rsid w:val="00C03BC6"/>
    <w:rsid w:val="00C043CC"/>
    <w:rsid w:val="00C1616F"/>
    <w:rsid w:val="00C16A39"/>
    <w:rsid w:val="00C26E2B"/>
    <w:rsid w:val="00C27B71"/>
    <w:rsid w:val="00C34663"/>
    <w:rsid w:val="00C42CB8"/>
    <w:rsid w:val="00C46011"/>
    <w:rsid w:val="00C61925"/>
    <w:rsid w:val="00C631EA"/>
    <w:rsid w:val="00C63A24"/>
    <w:rsid w:val="00C7546D"/>
    <w:rsid w:val="00C86C47"/>
    <w:rsid w:val="00C921F4"/>
    <w:rsid w:val="00C925A8"/>
    <w:rsid w:val="00C93AC7"/>
    <w:rsid w:val="00CA560C"/>
    <w:rsid w:val="00CC0131"/>
    <w:rsid w:val="00CC5A60"/>
    <w:rsid w:val="00CD0F1B"/>
    <w:rsid w:val="00CD1B2C"/>
    <w:rsid w:val="00CD23A2"/>
    <w:rsid w:val="00CE12C3"/>
    <w:rsid w:val="00CE5FD8"/>
    <w:rsid w:val="00CF10F6"/>
    <w:rsid w:val="00CF2345"/>
    <w:rsid w:val="00CF29F2"/>
    <w:rsid w:val="00CF464D"/>
    <w:rsid w:val="00D01C2E"/>
    <w:rsid w:val="00D05BCF"/>
    <w:rsid w:val="00D1185A"/>
    <w:rsid w:val="00D169EC"/>
    <w:rsid w:val="00D17518"/>
    <w:rsid w:val="00D2058B"/>
    <w:rsid w:val="00D229C3"/>
    <w:rsid w:val="00D260C9"/>
    <w:rsid w:val="00D26C31"/>
    <w:rsid w:val="00D26D97"/>
    <w:rsid w:val="00D27F94"/>
    <w:rsid w:val="00D4327A"/>
    <w:rsid w:val="00D43448"/>
    <w:rsid w:val="00D43935"/>
    <w:rsid w:val="00D47DF3"/>
    <w:rsid w:val="00D51663"/>
    <w:rsid w:val="00D52A37"/>
    <w:rsid w:val="00D6031E"/>
    <w:rsid w:val="00D61836"/>
    <w:rsid w:val="00D63753"/>
    <w:rsid w:val="00D64ED9"/>
    <w:rsid w:val="00D67933"/>
    <w:rsid w:val="00D73641"/>
    <w:rsid w:val="00D75A3A"/>
    <w:rsid w:val="00D76534"/>
    <w:rsid w:val="00D76937"/>
    <w:rsid w:val="00D76DD3"/>
    <w:rsid w:val="00D864B9"/>
    <w:rsid w:val="00D91C79"/>
    <w:rsid w:val="00D93377"/>
    <w:rsid w:val="00D9546C"/>
    <w:rsid w:val="00DA1D72"/>
    <w:rsid w:val="00DA6C1B"/>
    <w:rsid w:val="00DB02D7"/>
    <w:rsid w:val="00DB279B"/>
    <w:rsid w:val="00DB492E"/>
    <w:rsid w:val="00DC10A4"/>
    <w:rsid w:val="00DC5B38"/>
    <w:rsid w:val="00DF0D93"/>
    <w:rsid w:val="00E0418A"/>
    <w:rsid w:val="00E13241"/>
    <w:rsid w:val="00E20393"/>
    <w:rsid w:val="00E20F08"/>
    <w:rsid w:val="00E22BE8"/>
    <w:rsid w:val="00E2415D"/>
    <w:rsid w:val="00E309AD"/>
    <w:rsid w:val="00E30F7A"/>
    <w:rsid w:val="00E32403"/>
    <w:rsid w:val="00E3349A"/>
    <w:rsid w:val="00E3365F"/>
    <w:rsid w:val="00E40621"/>
    <w:rsid w:val="00E453A9"/>
    <w:rsid w:val="00E545AB"/>
    <w:rsid w:val="00E54D99"/>
    <w:rsid w:val="00E65BEF"/>
    <w:rsid w:val="00E67FF6"/>
    <w:rsid w:val="00E73983"/>
    <w:rsid w:val="00E817C4"/>
    <w:rsid w:val="00E835E2"/>
    <w:rsid w:val="00E91FB0"/>
    <w:rsid w:val="00E95253"/>
    <w:rsid w:val="00EA4106"/>
    <w:rsid w:val="00EB0317"/>
    <w:rsid w:val="00EB0570"/>
    <w:rsid w:val="00EB5D23"/>
    <w:rsid w:val="00EC1535"/>
    <w:rsid w:val="00EC679F"/>
    <w:rsid w:val="00ED2EB9"/>
    <w:rsid w:val="00ED5B30"/>
    <w:rsid w:val="00ED680B"/>
    <w:rsid w:val="00EE06E1"/>
    <w:rsid w:val="00EE0EAF"/>
    <w:rsid w:val="00EE1D65"/>
    <w:rsid w:val="00EE4738"/>
    <w:rsid w:val="00EE5F04"/>
    <w:rsid w:val="00EE7752"/>
    <w:rsid w:val="00EF037D"/>
    <w:rsid w:val="00EF258A"/>
    <w:rsid w:val="00EF3A89"/>
    <w:rsid w:val="00EF45EE"/>
    <w:rsid w:val="00EF4666"/>
    <w:rsid w:val="00F010E6"/>
    <w:rsid w:val="00F05F30"/>
    <w:rsid w:val="00F07864"/>
    <w:rsid w:val="00F15804"/>
    <w:rsid w:val="00F202DF"/>
    <w:rsid w:val="00F21276"/>
    <w:rsid w:val="00F22303"/>
    <w:rsid w:val="00F238D4"/>
    <w:rsid w:val="00F25112"/>
    <w:rsid w:val="00F27E2C"/>
    <w:rsid w:val="00F30354"/>
    <w:rsid w:val="00F310D9"/>
    <w:rsid w:val="00F33E96"/>
    <w:rsid w:val="00F36419"/>
    <w:rsid w:val="00F368EA"/>
    <w:rsid w:val="00F46EA6"/>
    <w:rsid w:val="00F549B5"/>
    <w:rsid w:val="00F5698C"/>
    <w:rsid w:val="00F61C1D"/>
    <w:rsid w:val="00F6288C"/>
    <w:rsid w:val="00F636C1"/>
    <w:rsid w:val="00F63A2D"/>
    <w:rsid w:val="00F70A3D"/>
    <w:rsid w:val="00F74192"/>
    <w:rsid w:val="00F76B55"/>
    <w:rsid w:val="00F80ADC"/>
    <w:rsid w:val="00F84A4A"/>
    <w:rsid w:val="00F86A82"/>
    <w:rsid w:val="00F9166D"/>
    <w:rsid w:val="00F9231D"/>
    <w:rsid w:val="00F966F2"/>
    <w:rsid w:val="00FA02E7"/>
    <w:rsid w:val="00FC5D15"/>
    <w:rsid w:val="00FC71F2"/>
    <w:rsid w:val="00FD0044"/>
    <w:rsid w:val="00FD3708"/>
    <w:rsid w:val="00FE3085"/>
    <w:rsid w:val="00FE4512"/>
    <w:rsid w:val="00FF09C4"/>
    <w:rsid w:val="00FF7F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customStyle="1" w:styleId="21">
    <w:name w:val="样式2"/>
    <w:rsid w:val="00F5698C"/>
    <w:pPr>
      <w:spacing w:line="240" w:lineRule="auto"/>
      <w:jc w:val="left"/>
    </w:pPr>
    <w:rPr>
      <w:rFonts w:ascii="Times New Roman" w:eastAsia="宋体" w:hAnsi="Times New Roman" w:cs="Times New Roman"/>
      <w:bCs/>
      <w:kern w:val="44"/>
      <w:sz w:val="48"/>
      <w:szCs w:val="44"/>
    </w:rPr>
  </w:style>
  <w:style w:type="character" w:customStyle="1" w:styleId="Char10">
    <w:name w:val="纯文本 Char1"/>
    <w:rsid w:val="008F346C"/>
    <w:rPr>
      <w:rFonts w:ascii="宋体" w:eastAsia="宋体" w:hAnsi="Courier New"/>
      <w:kern w:val="2"/>
      <w:sz w:val="21"/>
      <w:lang w:val="en-US" w:eastAsia="zh-CN" w:bidi="ar-SA"/>
    </w:rPr>
  </w:style>
  <w:style w:type="character" w:customStyle="1" w:styleId="af3">
    <w:name w:val="纯文本 字符"/>
    <w:rsid w:val="000D6DF0"/>
    <w:rPr>
      <w:rFonts w:ascii="宋体" w:eastAsia="宋体" w:hAnsi="Courier New"/>
      <w:kern w:val="2"/>
      <w:sz w:val="21"/>
      <w:lang w:val="en-US" w:eastAsia="zh-CN" w:bidi="ar-SA"/>
    </w:rPr>
  </w:style>
</w:styles>
</file>

<file path=word/webSettings.xml><?xml version="1.0" encoding="utf-8"?>
<w:webSettings xmlns:r="http://schemas.openxmlformats.org/officeDocument/2006/relationships" xmlns:w="http://schemas.openxmlformats.org/wordprocessingml/2006/main">
  <w:divs>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440576">
      <w:bodyDiv w:val="1"/>
      <w:marLeft w:val="0"/>
      <w:marRight w:val="0"/>
      <w:marTop w:val="0"/>
      <w:marBottom w:val="0"/>
      <w:divBdr>
        <w:top w:val="none" w:sz="0" w:space="0" w:color="auto"/>
        <w:left w:val="none" w:sz="0" w:space="0" w:color="auto"/>
        <w:bottom w:val="none" w:sz="0" w:space="0" w:color="auto"/>
        <w:right w:val="none" w:sz="0" w:space="0" w:color="auto"/>
      </w:divBdr>
    </w:div>
    <w:div w:id="865364262">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42618">
      <w:bodyDiv w:val="1"/>
      <w:marLeft w:val="0"/>
      <w:marRight w:val="0"/>
      <w:marTop w:val="0"/>
      <w:marBottom w:val="0"/>
      <w:divBdr>
        <w:top w:val="none" w:sz="0" w:space="0" w:color="auto"/>
        <w:left w:val="none" w:sz="0" w:space="0" w:color="auto"/>
        <w:bottom w:val="none" w:sz="0" w:space="0" w:color="auto"/>
        <w:right w:val="none" w:sz="0" w:space="0" w:color="auto"/>
      </w:divBdr>
    </w:div>
    <w:div w:id="1669861713">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740848">
      <w:bodyDiv w:val="1"/>
      <w:marLeft w:val="0"/>
      <w:marRight w:val="0"/>
      <w:marTop w:val="0"/>
      <w:marBottom w:val="0"/>
      <w:divBdr>
        <w:top w:val="none" w:sz="0" w:space="0" w:color="auto"/>
        <w:left w:val="none" w:sz="0" w:space="0" w:color="auto"/>
        <w:bottom w:val="none" w:sz="0" w:space="0" w:color="auto"/>
        <w:right w:val="none" w:sz="0" w:space="0" w:color="auto"/>
      </w:divBdr>
    </w:div>
    <w:div w:id="20773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C:\Documents%20and%20Settings\Administrator\&#26700;&#38754;\&#21147;&#30340;&#20998;&#35299;\W198.TIF" TargetMode="External"/><Relationship Id="rId117" Type="http://schemas.openxmlformats.org/officeDocument/2006/relationships/image" Target="media/image72.wmf"/><Relationship Id="rId21" Type="http://schemas.openxmlformats.org/officeDocument/2006/relationships/image" Target="media/image10.png"/><Relationship Id="rId42" Type="http://schemas.openxmlformats.org/officeDocument/2006/relationships/image" Target="media/image21.png"/><Relationship Id="rId47" Type="http://schemas.openxmlformats.org/officeDocument/2006/relationships/image" Target="media/image24.wmf"/><Relationship Id="rId63" Type="http://schemas.openxmlformats.org/officeDocument/2006/relationships/oleObject" Target="embeddings/oleObject7.bin"/><Relationship Id="rId68" Type="http://schemas.openxmlformats.org/officeDocument/2006/relationships/image" Target="media/image36.png"/><Relationship Id="rId84" Type="http://schemas.openxmlformats.org/officeDocument/2006/relationships/image" Target="media/image46.png"/><Relationship Id="rId89" Type="http://schemas.openxmlformats.org/officeDocument/2006/relationships/image" Target="media/image50.png"/><Relationship Id="rId112" Type="http://schemas.openxmlformats.org/officeDocument/2006/relationships/image" Target="media/image67.gif"/><Relationship Id="rId133" Type="http://schemas.openxmlformats.org/officeDocument/2006/relationships/theme" Target="theme/theme1.xml"/><Relationship Id="rId16" Type="http://schemas.openxmlformats.org/officeDocument/2006/relationships/image" Target="file:///C:\Documents%20and%20Settings\Administrator\&#26700;&#38754;\&#21147;&#30340;&#20998;&#35299;\W200.TIF" TargetMode="External"/><Relationship Id="rId107" Type="http://schemas.openxmlformats.org/officeDocument/2006/relationships/image" Target="media/image63.png"/><Relationship Id="rId11" Type="http://schemas.openxmlformats.org/officeDocument/2006/relationships/image" Target="file:///C:\Documents%20and%20Settings\Administrator\&#26700;&#38754;\&#21147;&#30340;&#21512;&#25104;\W184.TIF" TargetMode="External"/><Relationship Id="rId32" Type="http://schemas.openxmlformats.org/officeDocument/2006/relationships/image" Target="file:///C:\Documents%20and%20Settings\Administrator\&#26700;&#38754;\&#26257;&#20551;&#29677;&#25945;&#26696;\&#39640;&#19968;\X52.TIF" TargetMode="External"/><Relationship Id="rId37" Type="http://schemas.openxmlformats.org/officeDocument/2006/relationships/image" Target="media/image18.png"/><Relationship Id="rId53" Type="http://schemas.openxmlformats.org/officeDocument/2006/relationships/image" Target="media/image27.wmf"/><Relationship Id="rId58" Type="http://schemas.openxmlformats.org/officeDocument/2006/relationships/image" Target="file:///C:\Documents%20and%20Settings\Administrator\&#26700;&#38754;\&#21147;&#30340;&#20998;&#35299;\W183.TIF" TargetMode="External"/><Relationship Id="rId74" Type="http://schemas.openxmlformats.org/officeDocument/2006/relationships/image" Target="media/image40.wmf"/><Relationship Id="rId79" Type="http://schemas.openxmlformats.org/officeDocument/2006/relationships/oleObject" Target="embeddings/oleObject13.bin"/><Relationship Id="rId102" Type="http://schemas.openxmlformats.org/officeDocument/2006/relationships/oleObject" Target="embeddings/oleObject17.bin"/><Relationship Id="rId123" Type="http://schemas.openxmlformats.org/officeDocument/2006/relationships/oleObject" Target="embeddings/oleObject23.bin"/><Relationship Id="rId128" Type="http://schemas.openxmlformats.org/officeDocument/2006/relationships/image" Target="media/image76.png"/><Relationship Id="rId5" Type="http://schemas.openxmlformats.org/officeDocument/2006/relationships/webSettings" Target="webSettings.xml"/><Relationship Id="rId90" Type="http://schemas.openxmlformats.org/officeDocument/2006/relationships/image" Target="media/image51.png"/><Relationship Id="rId95" Type="http://schemas.openxmlformats.org/officeDocument/2006/relationships/image" Target="media/image54.wmf"/><Relationship Id="rId14" Type="http://schemas.openxmlformats.org/officeDocument/2006/relationships/image" Target="media/image6.png"/><Relationship Id="rId22" Type="http://schemas.openxmlformats.org/officeDocument/2006/relationships/image" Target="file:///C:\Documents%20and%20Settings\Administrator\&#26700;&#38754;\&#21147;&#30340;&#20998;&#35299;\W196.TIF" TargetMode="External"/><Relationship Id="rId27" Type="http://schemas.openxmlformats.org/officeDocument/2006/relationships/image" Target="media/image13.png"/><Relationship Id="rId30" Type="http://schemas.openxmlformats.org/officeDocument/2006/relationships/image" Target="file:///C:\Documents%20and%20Settings\Administrator\&#26700;&#38754;\&#26257;&#20551;&#29677;&#25945;&#26696;\&#39640;&#19968;\X51.TIF" TargetMode="External"/><Relationship Id="rId35" Type="http://schemas.openxmlformats.org/officeDocument/2006/relationships/image" Target="media/image17.png"/><Relationship Id="rId43" Type="http://schemas.openxmlformats.org/officeDocument/2006/relationships/image" Target="media/image22.wmf"/><Relationship Id="rId48" Type="http://schemas.openxmlformats.org/officeDocument/2006/relationships/oleObject" Target="embeddings/oleObject3.bin"/><Relationship Id="rId56" Type="http://schemas.openxmlformats.org/officeDocument/2006/relationships/image" Target="file:///C:\Documents%20and%20Settings\Administrator\&#26700;&#38754;\&#21147;&#30340;&#20998;&#35299;\W182.TIF" TargetMode="External"/><Relationship Id="rId64" Type="http://schemas.openxmlformats.org/officeDocument/2006/relationships/image" Target="media/image34.wmf"/><Relationship Id="rId69" Type="http://schemas.openxmlformats.org/officeDocument/2006/relationships/image" Target="file:///C:\Documents%20and%20Settings\Administrator\&#26700;&#38754;\&#21147;&#30340;&#20998;&#35299;\W212.TIF" TargetMode="External"/><Relationship Id="rId77" Type="http://schemas.openxmlformats.org/officeDocument/2006/relationships/oleObject" Target="embeddings/oleObject12.bin"/><Relationship Id="rId100" Type="http://schemas.openxmlformats.org/officeDocument/2006/relationships/image" Target="media/image57.png"/><Relationship Id="rId105" Type="http://schemas.openxmlformats.org/officeDocument/2006/relationships/image" Target="media/image61.jpeg"/><Relationship Id="rId113" Type="http://schemas.openxmlformats.org/officeDocument/2006/relationships/image" Target="media/image68.gif"/><Relationship Id="rId118" Type="http://schemas.openxmlformats.org/officeDocument/2006/relationships/image" Target="media/image73.wmf"/><Relationship Id="rId126" Type="http://schemas.openxmlformats.org/officeDocument/2006/relationships/image" Target="media/image75.wmf"/><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image" Target="media/image39.wmf"/><Relationship Id="rId80" Type="http://schemas.openxmlformats.org/officeDocument/2006/relationships/image" Target="media/image43.jpeg"/><Relationship Id="rId85" Type="http://schemas.openxmlformats.org/officeDocument/2006/relationships/image" Target="media/image47.jpeg"/><Relationship Id="rId93" Type="http://schemas.openxmlformats.org/officeDocument/2006/relationships/image" Target="file:///D:\&#26114;&#31435;\&#25972;&#22871;&#25945;&#26696;\&#39640;&#20013;&#29289;&#29702;%20&#26257;&#20551;&#29677;&#25945;&#26696;(&#23450;&#31295;)\&#39640;&#19968;\Downloads\x391.TIF" TargetMode="External"/><Relationship Id="rId98" Type="http://schemas.openxmlformats.org/officeDocument/2006/relationships/oleObject" Target="embeddings/oleObject16.bin"/><Relationship Id="rId12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file:///C:\Documents%20and%20Settings\Administrator\&#26700;&#38754;\&#21147;&#30340;&#20998;&#35299;\W228.TIF" TargetMode="External"/><Relationship Id="rId46" Type="http://schemas.openxmlformats.org/officeDocument/2006/relationships/oleObject" Target="embeddings/oleObject2.bin"/><Relationship Id="rId59" Type="http://schemas.openxmlformats.org/officeDocument/2006/relationships/image" Target="media/image30.png"/><Relationship Id="rId67" Type="http://schemas.openxmlformats.org/officeDocument/2006/relationships/oleObject" Target="embeddings/oleObject9.bin"/><Relationship Id="rId103" Type="http://schemas.openxmlformats.org/officeDocument/2006/relationships/image" Target="media/image59.png"/><Relationship Id="rId108" Type="http://schemas.openxmlformats.org/officeDocument/2006/relationships/image" Target="media/image64.wmf"/><Relationship Id="rId116" Type="http://schemas.openxmlformats.org/officeDocument/2006/relationships/image" Target="media/image71.wmf"/><Relationship Id="rId124" Type="http://schemas.openxmlformats.org/officeDocument/2006/relationships/image" Target="media/image74.wmf"/><Relationship Id="rId129" Type="http://schemas.microsoft.com/office/2007/relationships/hdphoto" Target="media/hdphoto1.wdp"/><Relationship Id="rId20" Type="http://schemas.openxmlformats.org/officeDocument/2006/relationships/image" Target="file:///C:\Documents%20and%20Settings\Administrator\&#26700;&#38754;\&#21147;&#30340;&#20998;&#35299;\W195.TIF" TargetMode="External"/><Relationship Id="rId41" Type="http://schemas.openxmlformats.org/officeDocument/2006/relationships/image" Target="file:///C:\Documents%20and%20Settings\Administrator\&#26700;&#38754;\&#26257;&#20551;&#29677;&#25945;&#26696;\&#39640;&#19968;\W216.TIF" TargetMode="External"/><Relationship Id="rId54" Type="http://schemas.openxmlformats.org/officeDocument/2006/relationships/oleObject" Target="embeddings/oleObject6.bin"/><Relationship Id="rId62" Type="http://schemas.openxmlformats.org/officeDocument/2006/relationships/image" Target="media/image33.wmf"/><Relationship Id="rId70" Type="http://schemas.openxmlformats.org/officeDocument/2006/relationships/image" Target="media/image37.png"/><Relationship Id="rId75" Type="http://schemas.openxmlformats.org/officeDocument/2006/relationships/oleObject" Target="embeddings/oleObject11.bin"/><Relationship Id="rId83" Type="http://schemas.openxmlformats.org/officeDocument/2006/relationships/image" Target="file:///E:\&#24352;&#33395;\&#26680;\2015&#35838;&#20214;\&#26680;2015&#183;&#20154;&#25945;&#29289;&#29702;&#35838;&#20214;\W94A.TIF" TargetMode="External"/><Relationship Id="rId88" Type="http://schemas.openxmlformats.org/officeDocument/2006/relationships/image" Target="media/image49.png"/><Relationship Id="rId91" Type="http://schemas.openxmlformats.org/officeDocument/2006/relationships/image" Target="file:///C:\Documents%20and%20Settings\Administrator\&#26700;&#38754;\&#21147;&#30340;&#20998;&#35299;\W237.TIF" TargetMode="External"/><Relationship Id="rId96" Type="http://schemas.openxmlformats.org/officeDocument/2006/relationships/oleObject" Target="embeddings/oleObject15.bin"/><Relationship Id="rId111" Type="http://schemas.openxmlformats.org/officeDocument/2006/relationships/image" Target="media/image66.png"/><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file:///C:\Documents%20and%20Settings\Administrator\&#26700;&#38754;\&#21147;&#30340;&#20998;&#35299;\W199.TIF" TargetMode="External"/><Relationship Id="rId36" Type="http://schemas.openxmlformats.org/officeDocument/2006/relationships/image" Target="file:///C:\Documents%20and%20Settings\Administrator\&#26700;&#38754;\&#21147;&#30340;&#20998;&#35299;\W227.TIF" TargetMode="External"/><Relationship Id="rId49" Type="http://schemas.openxmlformats.org/officeDocument/2006/relationships/image" Target="media/image25.wmf"/><Relationship Id="rId57" Type="http://schemas.openxmlformats.org/officeDocument/2006/relationships/image" Target="media/image29.png"/><Relationship Id="rId106" Type="http://schemas.openxmlformats.org/officeDocument/2006/relationships/image" Target="media/image62.png"/><Relationship Id="rId114" Type="http://schemas.openxmlformats.org/officeDocument/2006/relationships/image" Target="media/image69.wmf"/><Relationship Id="rId119" Type="http://schemas.openxmlformats.org/officeDocument/2006/relationships/oleObject" Target="embeddings/oleObject19.bin"/><Relationship Id="rId127" Type="http://schemas.openxmlformats.org/officeDocument/2006/relationships/oleObject" Target="embeddings/oleObject25.bin"/><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oleObject" Target="embeddings/oleObject1.bin"/><Relationship Id="rId52" Type="http://schemas.openxmlformats.org/officeDocument/2006/relationships/oleObject" Target="embeddings/oleObject5.bin"/><Relationship Id="rId60" Type="http://schemas.openxmlformats.org/officeDocument/2006/relationships/image" Target="media/image31.png"/><Relationship Id="rId65" Type="http://schemas.openxmlformats.org/officeDocument/2006/relationships/oleObject" Target="embeddings/oleObject8.bin"/><Relationship Id="rId73" Type="http://schemas.openxmlformats.org/officeDocument/2006/relationships/oleObject" Target="embeddings/oleObject10.bin"/><Relationship Id="rId78" Type="http://schemas.openxmlformats.org/officeDocument/2006/relationships/image" Target="media/image42.wmf"/><Relationship Id="rId81" Type="http://schemas.openxmlformats.org/officeDocument/2006/relationships/image" Target="media/image44.png"/><Relationship Id="rId86" Type="http://schemas.openxmlformats.org/officeDocument/2006/relationships/image" Target="media/image48.wmf"/><Relationship Id="rId94" Type="http://schemas.openxmlformats.org/officeDocument/2006/relationships/image" Target="media/image53.png"/><Relationship Id="rId99" Type="http://schemas.openxmlformats.org/officeDocument/2006/relationships/image" Target="media/image56.png"/><Relationship Id="rId101" Type="http://schemas.openxmlformats.org/officeDocument/2006/relationships/image" Target="media/image58.wmf"/><Relationship Id="rId122" Type="http://schemas.openxmlformats.org/officeDocument/2006/relationships/oleObject" Target="embeddings/oleObject22.bin"/><Relationship Id="rId13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file:///C:\Documents%20and%20Settings\Administrator\&#26700;&#38754;\&#21147;&#30340;&#20998;&#35299;\W194.TIF" TargetMode="External"/><Relationship Id="rId39" Type="http://schemas.openxmlformats.org/officeDocument/2006/relationships/image" Target="media/image19.png"/><Relationship Id="rId109" Type="http://schemas.openxmlformats.org/officeDocument/2006/relationships/oleObject" Target="embeddings/oleObject18.bin"/><Relationship Id="rId34" Type="http://schemas.openxmlformats.org/officeDocument/2006/relationships/image" Target="file:///C:\Documents%20and%20Settings\Administrator\&#26700;&#38754;\&#21147;&#30340;&#20998;&#35299;\W206.TIF" TargetMode="External"/><Relationship Id="rId50" Type="http://schemas.openxmlformats.org/officeDocument/2006/relationships/oleObject" Target="embeddings/oleObject4.bin"/><Relationship Id="rId55" Type="http://schemas.openxmlformats.org/officeDocument/2006/relationships/image" Target="media/image28.png"/><Relationship Id="rId76" Type="http://schemas.openxmlformats.org/officeDocument/2006/relationships/image" Target="media/image41.wmf"/><Relationship Id="rId97" Type="http://schemas.openxmlformats.org/officeDocument/2006/relationships/image" Target="media/image55.wmf"/><Relationship Id="rId104" Type="http://schemas.openxmlformats.org/officeDocument/2006/relationships/image" Target="media/image60.png"/><Relationship Id="rId120" Type="http://schemas.openxmlformats.org/officeDocument/2006/relationships/oleObject" Target="embeddings/oleObject20.bin"/><Relationship Id="rId125" Type="http://schemas.openxmlformats.org/officeDocument/2006/relationships/oleObject" Target="embeddings/oleObject24.bin"/><Relationship Id="rId7" Type="http://schemas.openxmlformats.org/officeDocument/2006/relationships/endnotes" Target="endnotes.xml"/><Relationship Id="rId71" Type="http://schemas.openxmlformats.org/officeDocument/2006/relationships/image" Target="media/image38.png"/><Relationship Id="rId92" Type="http://schemas.openxmlformats.org/officeDocument/2006/relationships/image" Target="media/image52.png"/><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file:///C:\Documents%20and%20Settings\Administrator\&#26700;&#38754;\&#21147;&#30340;&#20998;&#35299;\W197.TIF" TargetMode="External"/><Relationship Id="rId40" Type="http://schemas.openxmlformats.org/officeDocument/2006/relationships/image" Target="media/image20.png"/><Relationship Id="rId45" Type="http://schemas.openxmlformats.org/officeDocument/2006/relationships/image" Target="media/image23.wmf"/><Relationship Id="rId66" Type="http://schemas.openxmlformats.org/officeDocument/2006/relationships/image" Target="media/image35.png"/><Relationship Id="rId87" Type="http://schemas.openxmlformats.org/officeDocument/2006/relationships/oleObject" Target="embeddings/oleObject14.bin"/><Relationship Id="rId110" Type="http://schemas.openxmlformats.org/officeDocument/2006/relationships/image" Target="media/image65.png"/><Relationship Id="rId115" Type="http://schemas.openxmlformats.org/officeDocument/2006/relationships/image" Target="media/image70.wmf"/><Relationship Id="rId131" Type="http://schemas.openxmlformats.org/officeDocument/2006/relationships/footer" Target="footer1.xml"/><Relationship Id="rId61" Type="http://schemas.openxmlformats.org/officeDocument/2006/relationships/image" Target="media/image32.jpeg"/><Relationship Id="rId82" Type="http://schemas.openxmlformats.org/officeDocument/2006/relationships/image" Target="media/image45.png"/><Relationship Id="rId19"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7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6DA5-3DBD-480F-AD3A-ABBBE6CA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16</Pages>
  <Words>1318</Words>
  <Characters>7514</Characters>
  <Application>Microsoft Office Word</Application>
  <DocSecurity>0</DocSecurity>
  <Lines>62</Lines>
  <Paragraphs>17</Paragraphs>
  <ScaleCrop>false</ScaleCrop>
  <Company>Sky123.Org</Company>
  <LinksUpToDate>false</LinksUpToDate>
  <CharactersWithSpaces>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216</cp:revision>
  <cp:lastPrinted>2015-03-06T07:35:00Z</cp:lastPrinted>
  <dcterms:created xsi:type="dcterms:W3CDTF">2016-05-19T03:24:00Z</dcterms:created>
  <dcterms:modified xsi:type="dcterms:W3CDTF">2017-06-22T06:41:00Z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