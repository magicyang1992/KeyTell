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F25234" w:rsidRDefault="00E32403" w:rsidP="00381701">
      <w:pPr>
        <w:spacing w:line="276" w:lineRule="auto"/>
        <w:jc w:val="center"/>
        <w:rPr>
          <w:rFonts w:ascii="Times New Roman" w:eastAsia="黑体" w:hAnsi="Times New Roman" w:cs="Times New Roman"/>
          <w:sz w:val="36"/>
          <w:szCs w:val="36"/>
        </w:rPr>
      </w:pPr>
      <w:r w:rsidRPr="00F25234">
        <w:rPr>
          <w:rFonts w:ascii="Times New Roman" w:eastAsia="黑体" w:hAnsi="Times New Roman" w:cs="Times New Roman"/>
          <w:sz w:val="36"/>
          <w:szCs w:val="36"/>
        </w:rPr>
        <w:t>高</w:t>
      </w:r>
      <w:r w:rsidR="002F0619" w:rsidRPr="00F25234">
        <w:rPr>
          <w:rFonts w:ascii="Times New Roman" w:eastAsia="黑体" w:hAnsi="Times New Roman" w:cs="Times New Roman"/>
          <w:sz w:val="36"/>
          <w:szCs w:val="36"/>
        </w:rPr>
        <w:t>一</w:t>
      </w:r>
      <w:r w:rsidR="00F30354" w:rsidRPr="00F25234">
        <w:rPr>
          <w:rFonts w:ascii="Times New Roman" w:eastAsia="黑体" w:hAnsi="Times New Roman" w:cs="Times New Roman"/>
          <w:sz w:val="36"/>
          <w:szCs w:val="36"/>
        </w:rPr>
        <w:t>物理</w:t>
      </w:r>
      <w:r w:rsidR="00381701" w:rsidRPr="00F25234">
        <w:rPr>
          <w:rFonts w:ascii="Times New Roman" w:eastAsia="黑体" w:hAnsi="Times New Roman" w:cs="Times New Roman"/>
          <w:sz w:val="36"/>
          <w:szCs w:val="36"/>
        </w:rPr>
        <w:t>暑假</w:t>
      </w:r>
      <w:r w:rsidR="001F2BCF" w:rsidRPr="00F25234">
        <w:rPr>
          <w:rFonts w:ascii="Times New Roman" w:eastAsia="黑体" w:hAnsi="Times New Roman" w:cs="Times New Roman"/>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F25234" w:rsidTr="007E6049">
        <w:trPr>
          <w:trHeight w:val="454"/>
        </w:trPr>
        <w:tc>
          <w:tcPr>
            <w:tcW w:w="1696" w:type="dxa"/>
            <w:gridSpan w:val="2"/>
            <w:vAlign w:val="center"/>
          </w:tcPr>
          <w:p w:rsidR="001F2BCF" w:rsidRPr="00F25234" w:rsidRDefault="001F2BCF" w:rsidP="00381701">
            <w:pPr>
              <w:tabs>
                <w:tab w:val="left" w:pos="6360"/>
              </w:tabs>
              <w:spacing w:line="276" w:lineRule="auto"/>
              <w:jc w:val="center"/>
              <w:rPr>
                <w:rFonts w:ascii="Times New Roman" w:eastAsia="黑体" w:hAnsi="Times New Roman" w:cs="Times New Roman"/>
                <w:color w:val="000000"/>
                <w:sz w:val="24"/>
              </w:rPr>
            </w:pPr>
            <w:r w:rsidRPr="00F25234">
              <w:rPr>
                <w:rFonts w:ascii="Times New Roman" w:eastAsia="黑体" w:cs="Times New Roman"/>
                <w:sz w:val="24"/>
              </w:rPr>
              <w:t>教师</w:t>
            </w:r>
          </w:p>
        </w:tc>
        <w:tc>
          <w:tcPr>
            <w:tcW w:w="2664" w:type="dxa"/>
            <w:vAlign w:val="center"/>
          </w:tcPr>
          <w:p w:rsidR="001F2BCF" w:rsidRPr="00F25234"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F25234" w:rsidRDefault="001F2BCF" w:rsidP="00381701">
            <w:pPr>
              <w:tabs>
                <w:tab w:val="left" w:pos="6360"/>
              </w:tabs>
              <w:spacing w:line="276" w:lineRule="auto"/>
              <w:jc w:val="center"/>
              <w:rPr>
                <w:rFonts w:ascii="Times New Roman" w:eastAsia="黑体" w:hAnsi="Times New Roman" w:cs="Times New Roman"/>
                <w:color w:val="000000"/>
                <w:sz w:val="24"/>
              </w:rPr>
            </w:pPr>
            <w:r w:rsidRPr="00F25234">
              <w:rPr>
                <w:rFonts w:ascii="Times New Roman" w:eastAsia="黑体" w:cs="Times New Roman"/>
                <w:color w:val="000000"/>
                <w:sz w:val="24"/>
              </w:rPr>
              <w:t>日期</w:t>
            </w:r>
          </w:p>
        </w:tc>
        <w:tc>
          <w:tcPr>
            <w:tcW w:w="3461" w:type="dxa"/>
            <w:gridSpan w:val="2"/>
            <w:vAlign w:val="center"/>
          </w:tcPr>
          <w:p w:rsidR="001F2BCF" w:rsidRPr="00F25234"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F25234" w:rsidTr="007E6049">
        <w:trPr>
          <w:trHeight w:val="454"/>
        </w:trPr>
        <w:tc>
          <w:tcPr>
            <w:tcW w:w="1696" w:type="dxa"/>
            <w:gridSpan w:val="2"/>
            <w:vAlign w:val="center"/>
          </w:tcPr>
          <w:p w:rsidR="001F2BCF" w:rsidRPr="00F25234" w:rsidRDefault="001F2BCF" w:rsidP="00381701">
            <w:pPr>
              <w:tabs>
                <w:tab w:val="left" w:pos="6360"/>
              </w:tabs>
              <w:spacing w:line="276" w:lineRule="auto"/>
              <w:jc w:val="center"/>
              <w:rPr>
                <w:rFonts w:ascii="Times New Roman" w:eastAsia="黑体" w:hAnsi="Times New Roman" w:cs="Times New Roman"/>
                <w:color w:val="000000"/>
                <w:sz w:val="24"/>
              </w:rPr>
            </w:pPr>
            <w:r w:rsidRPr="00F25234">
              <w:rPr>
                <w:rFonts w:ascii="Times New Roman" w:eastAsia="黑体" w:cs="Times New Roman"/>
                <w:color w:val="000000"/>
                <w:sz w:val="24"/>
              </w:rPr>
              <w:t>学生</w:t>
            </w:r>
          </w:p>
        </w:tc>
        <w:tc>
          <w:tcPr>
            <w:tcW w:w="7590" w:type="dxa"/>
            <w:gridSpan w:val="4"/>
            <w:vAlign w:val="center"/>
          </w:tcPr>
          <w:p w:rsidR="001F2BCF" w:rsidRPr="00F25234" w:rsidRDefault="001F2BCF" w:rsidP="00381701">
            <w:pPr>
              <w:tabs>
                <w:tab w:val="left" w:pos="6360"/>
              </w:tabs>
              <w:spacing w:line="276" w:lineRule="auto"/>
              <w:jc w:val="center"/>
              <w:rPr>
                <w:rFonts w:ascii="Times New Roman" w:hAnsi="Times New Roman" w:cs="Times New Roman"/>
                <w:color w:val="000000"/>
                <w:sz w:val="24"/>
              </w:rPr>
            </w:pPr>
          </w:p>
        </w:tc>
      </w:tr>
      <w:tr w:rsidR="001F2BCF" w:rsidRPr="00F25234" w:rsidTr="007E6049">
        <w:trPr>
          <w:trHeight w:val="454"/>
        </w:trPr>
        <w:tc>
          <w:tcPr>
            <w:tcW w:w="1696" w:type="dxa"/>
            <w:gridSpan w:val="2"/>
            <w:vAlign w:val="center"/>
          </w:tcPr>
          <w:p w:rsidR="001F2BCF" w:rsidRPr="00F25234" w:rsidRDefault="001F2BCF" w:rsidP="00381701">
            <w:pPr>
              <w:tabs>
                <w:tab w:val="left" w:pos="6360"/>
              </w:tabs>
              <w:spacing w:line="276" w:lineRule="auto"/>
              <w:jc w:val="center"/>
              <w:rPr>
                <w:rFonts w:ascii="Times New Roman" w:eastAsia="黑体" w:hAnsi="Times New Roman" w:cs="Times New Roman"/>
                <w:color w:val="000000"/>
                <w:sz w:val="24"/>
              </w:rPr>
            </w:pPr>
            <w:r w:rsidRPr="00F25234">
              <w:rPr>
                <w:rFonts w:ascii="Times New Roman" w:eastAsia="黑体" w:cs="Times New Roman"/>
                <w:color w:val="000000"/>
                <w:sz w:val="24"/>
              </w:rPr>
              <w:t>课程编号</w:t>
            </w:r>
          </w:p>
        </w:tc>
        <w:tc>
          <w:tcPr>
            <w:tcW w:w="2664" w:type="dxa"/>
            <w:vAlign w:val="center"/>
          </w:tcPr>
          <w:p w:rsidR="001F2BCF" w:rsidRPr="00F25234" w:rsidRDefault="001F2BCF" w:rsidP="00381701">
            <w:pPr>
              <w:tabs>
                <w:tab w:val="left" w:pos="6360"/>
              </w:tabs>
              <w:spacing w:line="276" w:lineRule="auto"/>
              <w:jc w:val="center"/>
              <w:rPr>
                <w:rFonts w:ascii="Times New Roman" w:hAnsi="Times New Roman" w:cs="Times New Roman"/>
                <w:color w:val="000000"/>
                <w:sz w:val="24"/>
              </w:rPr>
            </w:pPr>
          </w:p>
        </w:tc>
        <w:tc>
          <w:tcPr>
            <w:tcW w:w="1465" w:type="dxa"/>
            <w:vAlign w:val="center"/>
          </w:tcPr>
          <w:p w:rsidR="001F2BCF" w:rsidRPr="00F25234" w:rsidRDefault="001F2BCF" w:rsidP="00381701">
            <w:pPr>
              <w:tabs>
                <w:tab w:val="left" w:pos="6360"/>
              </w:tabs>
              <w:spacing w:line="276" w:lineRule="auto"/>
              <w:jc w:val="center"/>
              <w:rPr>
                <w:rFonts w:ascii="Times New Roman" w:eastAsia="黑体" w:hAnsi="Times New Roman" w:cs="Times New Roman"/>
                <w:color w:val="000000"/>
                <w:sz w:val="24"/>
              </w:rPr>
            </w:pPr>
            <w:r w:rsidRPr="00F25234">
              <w:rPr>
                <w:rFonts w:ascii="Times New Roman" w:eastAsia="黑体" w:cs="Times New Roman"/>
                <w:color w:val="000000"/>
                <w:sz w:val="24"/>
              </w:rPr>
              <w:t>课型</w:t>
            </w:r>
          </w:p>
        </w:tc>
        <w:tc>
          <w:tcPr>
            <w:tcW w:w="3461" w:type="dxa"/>
            <w:gridSpan w:val="2"/>
            <w:vAlign w:val="center"/>
          </w:tcPr>
          <w:p w:rsidR="001F2BCF" w:rsidRPr="00F25234" w:rsidRDefault="007F29DC" w:rsidP="002F0619">
            <w:pPr>
              <w:tabs>
                <w:tab w:val="left" w:pos="6360"/>
              </w:tabs>
              <w:spacing w:line="276" w:lineRule="auto"/>
              <w:jc w:val="center"/>
              <w:rPr>
                <w:rFonts w:ascii="Times New Roman" w:hAnsi="Times New Roman" w:cs="Times New Roman"/>
                <w:color w:val="000000"/>
                <w:sz w:val="24"/>
                <w:szCs w:val="24"/>
              </w:rPr>
            </w:pPr>
            <w:r w:rsidRPr="00F25234">
              <w:rPr>
                <w:rFonts w:ascii="Times New Roman" w:hAnsi="Times New Roman" w:cs="Times New Roman"/>
                <w:color w:val="000000"/>
                <w:szCs w:val="24"/>
              </w:rPr>
              <w:t>新课</w:t>
            </w:r>
          </w:p>
        </w:tc>
      </w:tr>
      <w:tr w:rsidR="001F2BCF" w:rsidRPr="00F25234" w:rsidTr="007E6049">
        <w:trPr>
          <w:trHeight w:val="1011"/>
        </w:trPr>
        <w:tc>
          <w:tcPr>
            <w:tcW w:w="1696" w:type="dxa"/>
            <w:gridSpan w:val="2"/>
            <w:vAlign w:val="center"/>
          </w:tcPr>
          <w:p w:rsidR="001F2BCF" w:rsidRPr="00F25234" w:rsidRDefault="001F2BCF" w:rsidP="00381701">
            <w:pPr>
              <w:tabs>
                <w:tab w:val="left" w:pos="6360"/>
              </w:tabs>
              <w:spacing w:line="276" w:lineRule="auto"/>
              <w:jc w:val="center"/>
              <w:rPr>
                <w:rFonts w:ascii="Times New Roman" w:eastAsia="黑体" w:hAnsi="Times New Roman" w:cs="Times New Roman"/>
                <w:color w:val="000000"/>
                <w:sz w:val="24"/>
              </w:rPr>
            </w:pPr>
            <w:r w:rsidRPr="00F25234">
              <w:rPr>
                <w:rFonts w:ascii="Times New Roman" w:eastAsia="黑体" w:cs="Times New Roman"/>
                <w:color w:val="000000"/>
                <w:sz w:val="24"/>
              </w:rPr>
              <w:t>课题</w:t>
            </w:r>
          </w:p>
        </w:tc>
        <w:tc>
          <w:tcPr>
            <w:tcW w:w="7590" w:type="dxa"/>
            <w:gridSpan w:val="4"/>
            <w:vAlign w:val="center"/>
          </w:tcPr>
          <w:p w:rsidR="001F2BCF" w:rsidRPr="00F25234" w:rsidRDefault="002F0619" w:rsidP="00074F8E">
            <w:pPr>
              <w:tabs>
                <w:tab w:val="left" w:pos="6360"/>
              </w:tabs>
              <w:spacing w:line="276" w:lineRule="auto"/>
              <w:jc w:val="center"/>
              <w:rPr>
                <w:rFonts w:ascii="Times New Roman" w:eastAsia="黑体" w:hAnsi="Times New Roman" w:cs="Times New Roman"/>
                <w:color w:val="000000"/>
                <w:sz w:val="36"/>
                <w:szCs w:val="36"/>
              </w:rPr>
            </w:pPr>
            <w:r w:rsidRPr="00F25234">
              <w:rPr>
                <w:rFonts w:ascii="Times New Roman" w:eastAsia="黑体" w:hAnsi="Times New Roman" w:cs="Times New Roman"/>
                <w:color w:val="000000"/>
                <w:sz w:val="36"/>
                <w:szCs w:val="36"/>
              </w:rPr>
              <w:t>匀变速直线运动规律（</w:t>
            </w:r>
            <w:r w:rsidR="00074F8E">
              <w:rPr>
                <w:rFonts w:ascii="Times New Roman" w:eastAsia="黑体" w:hAnsi="Times New Roman" w:cs="Times New Roman" w:hint="eastAsia"/>
                <w:color w:val="000000"/>
                <w:sz w:val="36"/>
                <w:szCs w:val="36"/>
              </w:rPr>
              <w:t>三</w:t>
            </w:r>
            <w:r w:rsidRPr="00F25234">
              <w:rPr>
                <w:rFonts w:ascii="Times New Roman" w:eastAsia="黑体" w:hAnsi="Times New Roman" w:cs="Times New Roman"/>
                <w:color w:val="000000"/>
                <w:sz w:val="36"/>
                <w:szCs w:val="36"/>
              </w:rPr>
              <w:t>）</w:t>
            </w:r>
          </w:p>
        </w:tc>
      </w:tr>
      <w:tr w:rsidR="001F2BCF" w:rsidRPr="00F25234" w:rsidTr="007E6049">
        <w:trPr>
          <w:trHeight w:val="454"/>
        </w:trPr>
        <w:tc>
          <w:tcPr>
            <w:tcW w:w="9286" w:type="dxa"/>
            <w:gridSpan w:val="6"/>
            <w:vAlign w:val="center"/>
          </w:tcPr>
          <w:p w:rsidR="001F2BCF" w:rsidRPr="00F25234" w:rsidRDefault="001F2BCF" w:rsidP="00381701">
            <w:pPr>
              <w:tabs>
                <w:tab w:val="left" w:pos="6360"/>
              </w:tabs>
              <w:spacing w:line="276" w:lineRule="auto"/>
              <w:jc w:val="center"/>
              <w:rPr>
                <w:rFonts w:ascii="Times New Roman" w:eastAsia="黑体" w:hAnsi="Times New Roman" w:cs="Times New Roman"/>
                <w:color w:val="000000"/>
                <w:sz w:val="24"/>
              </w:rPr>
            </w:pPr>
            <w:bookmarkStart w:id="0" w:name="OLE_LINK5"/>
            <w:r w:rsidRPr="00F25234">
              <w:rPr>
                <w:rFonts w:ascii="Times New Roman" w:eastAsia="黑体" w:cs="Times New Roman"/>
                <w:color w:val="000000"/>
                <w:sz w:val="24"/>
              </w:rPr>
              <w:t>教学目标</w:t>
            </w:r>
          </w:p>
        </w:tc>
      </w:tr>
      <w:bookmarkEnd w:id="0"/>
      <w:tr w:rsidR="001F2BCF" w:rsidRPr="00F25234" w:rsidTr="007E6049">
        <w:trPr>
          <w:trHeight w:val="1247"/>
        </w:trPr>
        <w:tc>
          <w:tcPr>
            <w:tcW w:w="9286" w:type="dxa"/>
            <w:gridSpan w:val="6"/>
            <w:shd w:val="clear" w:color="auto" w:fill="auto"/>
            <w:vAlign w:val="center"/>
          </w:tcPr>
          <w:p w:rsidR="002F0619" w:rsidRPr="00F25234" w:rsidRDefault="00E32403" w:rsidP="002F0619">
            <w:pPr>
              <w:spacing w:line="360" w:lineRule="auto"/>
              <w:rPr>
                <w:rFonts w:ascii="Times New Roman" w:hAnsi="Times New Roman" w:cs="Times New Roman"/>
                <w:bCs/>
              </w:rPr>
            </w:pPr>
            <w:r w:rsidRPr="00F25234">
              <w:rPr>
                <w:rFonts w:ascii="Times New Roman" w:hAnsi="Times New Roman" w:cs="Times New Roman"/>
              </w:rPr>
              <w:t>1</w:t>
            </w:r>
            <w:r w:rsidR="00075070" w:rsidRPr="00F25234">
              <w:rPr>
                <w:rFonts w:ascii="Times New Roman" w:cs="Times New Roman"/>
              </w:rPr>
              <w:t>、</w:t>
            </w:r>
            <w:r w:rsidR="002F0619" w:rsidRPr="00F25234">
              <w:rPr>
                <w:rFonts w:ascii="Times New Roman" w:cs="Times New Roman"/>
                <w:bCs/>
              </w:rPr>
              <w:t>理解匀变速直线运动的速度公式和位移公式，会应用它进行计算</w:t>
            </w:r>
          </w:p>
          <w:p w:rsidR="00E32403" w:rsidRPr="00F25234" w:rsidRDefault="002F0619" w:rsidP="002F0619">
            <w:pPr>
              <w:spacing w:line="360" w:lineRule="auto"/>
              <w:rPr>
                <w:rFonts w:ascii="Times New Roman" w:hAnsi="Times New Roman" w:cs="Times New Roman"/>
                <w:bCs/>
              </w:rPr>
            </w:pPr>
            <w:r w:rsidRPr="00F25234">
              <w:rPr>
                <w:rFonts w:ascii="Times New Roman" w:hAnsi="Times New Roman" w:cs="Times New Roman"/>
              </w:rPr>
              <w:t>2</w:t>
            </w:r>
            <w:r w:rsidRPr="00F25234">
              <w:rPr>
                <w:rFonts w:ascii="Times New Roman" w:cs="Times New Roman"/>
              </w:rPr>
              <w:t>、</w:t>
            </w:r>
            <w:r w:rsidRPr="00F25234">
              <w:rPr>
                <w:rFonts w:ascii="Times New Roman" w:cs="Times New Roman"/>
                <w:bCs/>
              </w:rPr>
              <w:t>掌握匀变速直线运动的两个重要推论。</w:t>
            </w:r>
          </w:p>
        </w:tc>
      </w:tr>
      <w:tr w:rsidR="001F2BCF" w:rsidRPr="00F25234" w:rsidTr="007E6049">
        <w:trPr>
          <w:trHeight w:val="454"/>
        </w:trPr>
        <w:tc>
          <w:tcPr>
            <w:tcW w:w="9286" w:type="dxa"/>
            <w:gridSpan w:val="6"/>
            <w:vAlign w:val="center"/>
          </w:tcPr>
          <w:p w:rsidR="001F2BCF" w:rsidRPr="00F25234" w:rsidRDefault="001F2BCF" w:rsidP="00381701">
            <w:pPr>
              <w:tabs>
                <w:tab w:val="left" w:pos="6360"/>
              </w:tabs>
              <w:spacing w:line="276" w:lineRule="auto"/>
              <w:jc w:val="center"/>
              <w:rPr>
                <w:rFonts w:ascii="Times New Roman" w:eastAsia="黑体" w:hAnsi="Times New Roman" w:cs="Times New Roman"/>
                <w:color w:val="000000"/>
                <w:sz w:val="24"/>
              </w:rPr>
            </w:pPr>
            <w:r w:rsidRPr="00F25234">
              <w:rPr>
                <w:rFonts w:ascii="Times New Roman" w:eastAsia="黑体" w:cs="Times New Roman"/>
                <w:color w:val="000000"/>
                <w:sz w:val="24"/>
              </w:rPr>
              <w:t>教学重点</w:t>
            </w:r>
          </w:p>
        </w:tc>
      </w:tr>
      <w:tr w:rsidR="001F2BCF" w:rsidRPr="00F25234" w:rsidTr="007E6049">
        <w:trPr>
          <w:trHeight w:val="1247"/>
        </w:trPr>
        <w:tc>
          <w:tcPr>
            <w:tcW w:w="9286" w:type="dxa"/>
            <w:gridSpan w:val="6"/>
            <w:vAlign w:val="center"/>
          </w:tcPr>
          <w:p w:rsidR="002F0619" w:rsidRPr="00F25234" w:rsidRDefault="002F0619" w:rsidP="002F0619">
            <w:pPr>
              <w:spacing w:line="360" w:lineRule="auto"/>
              <w:rPr>
                <w:rFonts w:ascii="Times New Roman" w:hAnsi="Times New Roman" w:cs="Times New Roman"/>
              </w:rPr>
            </w:pPr>
            <w:r w:rsidRPr="00F25234">
              <w:rPr>
                <w:rFonts w:ascii="Times New Roman" w:hAnsi="Times New Roman" w:cs="Times New Roman"/>
              </w:rPr>
              <w:t>1</w:t>
            </w:r>
            <w:r w:rsidRPr="00F25234">
              <w:rPr>
                <w:rFonts w:ascii="Times New Roman" w:cs="Times New Roman"/>
              </w:rPr>
              <w:t>、匀变速直线运动速度位移关系</w:t>
            </w:r>
          </w:p>
          <w:p w:rsidR="00075070" w:rsidRPr="00F25234" w:rsidRDefault="002F0619" w:rsidP="002F0619">
            <w:pPr>
              <w:spacing w:line="360" w:lineRule="auto"/>
              <w:rPr>
                <w:rFonts w:ascii="Times New Roman" w:hAnsi="Times New Roman" w:cs="Times New Roman"/>
              </w:rPr>
            </w:pPr>
            <w:r w:rsidRPr="00F25234">
              <w:rPr>
                <w:rFonts w:ascii="Times New Roman" w:hAnsi="Times New Roman" w:cs="Times New Roman"/>
              </w:rPr>
              <w:t>2</w:t>
            </w:r>
            <w:r w:rsidRPr="00F25234">
              <w:rPr>
                <w:rFonts w:ascii="Times New Roman" w:cs="Times New Roman"/>
              </w:rPr>
              <w:t>、</w:t>
            </w:r>
            <w:r w:rsidRPr="00F25234">
              <w:rPr>
                <w:rFonts w:ascii="Times New Roman" w:cs="Times New Roman"/>
                <w:bCs/>
              </w:rPr>
              <w:t>匀变速直线运动的两个重要推论</w:t>
            </w:r>
          </w:p>
        </w:tc>
      </w:tr>
      <w:tr w:rsidR="001F2BCF" w:rsidRPr="00F25234" w:rsidTr="007E6049">
        <w:trPr>
          <w:trHeight w:val="454"/>
        </w:trPr>
        <w:tc>
          <w:tcPr>
            <w:tcW w:w="9286" w:type="dxa"/>
            <w:gridSpan w:val="6"/>
            <w:vAlign w:val="center"/>
          </w:tcPr>
          <w:p w:rsidR="001F2BCF" w:rsidRPr="00F25234" w:rsidRDefault="001F2BCF" w:rsidP="00381701">
            <w:pPr>
              <w:tabs>
                <w:tab w:val="left" w:pos="6360"/>
              </w:tabs>
              <w:spacing w:line="276" w:lineRule="auto"/>
              <w:jc w:val="center"/>
              <w:rPr>
                <w:rFonts w:ascii="Times New Roman" w:hAnsi="Times New Roman" w:cs="Times New Roman"/>
                <w:bCs/>
                <w:color w:val="000000"/>
                <w:kern w:val="0"/>
                <w:sz w:val="24"/>
              </w:rPr>
            </w:pPr>
            <w:r w:rsidRPr="00F25234">
              <w:rPr>
                <w:rFonts w:ascii="Times New Roman" w:eastAsia="黑体" w:cs="Times New Roman"/>
                <w:color w:val="000000"/>
                <w:sz w:val="24"/>
              </w:rPr>
              <w:t>教学安排</w:t>
            </w:r>
          </w:p>
        </w:tc>
      </w:tr>
      <w:tr w:rsidR="001F2BCF" w:rsidRPr="00F25234" w:rsidTr="007E6049">
        <w:trPr>
          <w:trHeight w:val="454"/>
        </w:trPr>
        <w:tc>
          <w:tcPr>
            <w:tcW w:w="697" w:type="dxa"/>
            <w:shd w:val="clear" w:color="auto" w:fill="auto"/>
            <w:vAlign w:val="center"/>
          </w:tcPr>
          <w:p w:rsidR="001F2BCF" w:rsidRPr="00F25234" w:rsidRDefault="001F2BCF" w:rsidP="00381701">
            <w:pPr>
              <w:tabs>
                <w:tab w:val="left" w:pos="6360"/>
              </w:tabs>
              <w:spacing w:line="276" w:lineRule="auto"/>
              <w:jc w:val="center"/>
              <w:rPr>
                <w:rFonts w:ascii="Times New Roman" w:eastAsia="黑体" w:hAnsi="Times New Roman" w:cs="Times New Roman"/>
                <w:color w:val="000000"/>
                <w:sz w:val="24"/>
              </w:rPr>
            </w:pPr>
          </w:p>
        </w:tc>
        <w:tc>
          <w:tcPr>
            <w:tcW w:w="5628" w:type="dxa"/>
            <w:gridSpan w:val="4"/>
            <w:shd w:val="clear" w:color="auto" w:fill="auto"/>
            <w:vAlign w:val="center"/>
          </w:tcPr>
          <w:p w:rsidR="001F2BCF" w:rsidRPr="00F25234" w:rsidRDefault="001F2BCF" w:rsidP="00381701">
            <w:pPr>
              <w:tabs>
                <w:tab w:val="left" w:pos="6360"/>
              </w:tabs>
              <w:spacing w:line="276" w:lineRule="auto"/>
              <w:jc w:val="center"/>
              <w:rPr>
                <w:rFonts w:ascii="Times New Roman" w:eastAsia="黑体" w:hAnsi="Times New Roman" w:cs="Times New Roman"/>
                <w:color w:val="000000"/>
                <w:sz w:val="24"/>
              </w:rPr>
            </w:pPr>
            <w:r w:rsidRPr="00F25234">
              <w:rPr>
                <w:rFonts w:ascii="Times New Roman" w:eastAsia="黑体" w:cs="Times New Roman"/>
                <w:color w:val="000000"/>
                <w:sz w:val="24"/>
              </w:rPr>
              <w:t>版块</w:t>
            </w:r>
          </w:p>
        </w:tc>
        <w:tc>
          <w:tcPr>
            <w:tcW w:w="2961" w:type="dxa"/>
            <w:vAlign w:val="center"/>
          </w:tcPr>
          <w:p w:rsidR="001F2BCF" w:rsidRPr="00F25234" w:rsidRDefault="001F2BCF" w:rsidP="00381701">
            <w:pPr>
              <w:tabs>
                <w:tab w:val="left" w:pos="6360"/>
              </w:tabs>
              <w:spacing w:line="276" w:lineRule="auto"/>
              <w:jc w:val="center"/>
              <w:rPr>
                <w:rFonts w:ascii="Times New Roman" w:eastAsia="黑体" w:hAnsi="Times New Roman" w:cs="Times New Roman"/>
                <w:color w:val="000000"/>
                <w:sz w:val="24"/>
              </w:rPr>
            </w:pPr>
            <w:r w:rsidRPr="00F25234">
              <w:rPr>
                <w:rFonts w:ascii="Times New Roman" w:eastAsia="黑体" w:cs="Times New Roman"/>
                <w:color w:val="000000"/>
                <w:sz w:val="24"/>
              </w:rPr>
              <w:t>时长</w:t>
            </w:r>
            <w:r w:rsidR="00835628" w:rsidRPr="00F25234">
              <w:rPr>
                <w:rFonts w:ascii="Times New Roman" w:eastAsia="黑体" w:cs="Times New Roman"/>
                <w:color w:val="000000"/>
                <w:sz w:val="24"/>
              </w:rPr>
              <w:t>（分钟）</w:t>
            </w:r>
          </w:p>
        </w:tc>
      </w:tr>
      <w:tr w:rsidR="001F2BCF" w:rsidRPr="00F25234" w:rsidTr="007E6049">
        <w:trPr>
          <w:trHeight w:val="454"/>
        </w:trPr>
        <w:tc>
          <w:tcPr>
            <w:tcW w:w="697" w:type="dxa"/>
            <w:shd w:val="clear" w:color="auto" w:fill="auto"/>
            <w:vAlign w:val="center"/>
          </w:tcPr>
          <w:p w:rsidR="001F2BCF" w:rsidRPr="00F25234"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F25234">
              <w:rPr>
                <w:rFonts w:ascii="Times New Roman" w:eastAsia="黑体" w:hAnsi="Times New Roman" w:cs="Times New Roman"/>
                <w:color w:val="000000"/>
                <w:sz w:val="24"/>
                <w:szCs w:val="24"/>
              </w:rPr>
              <w:t>1</w:t>
            </w:r>
          </w:p>
        </w:tc>
        <w:tc>
          <w:tcPr>
            <w:tcW w:w="5628" w:type="dxa"/>
            <w:gridSpan w:val="4"/>
            <w:shd w:val="clear" w:color="auto" w:fill="auto"/>
            <w:vAlign w:val="center"/>
          </w:tcPr>
          <w:p w:rsidR="001F2BCF" w:rsidRPr="00F25234" w:rsidRDefault="00814E2D" w:rsidP="00381701">
            <w:pPr>
              <w:tabs>
                <w:tab w:val="left" w:pos="6360"/>
              </w:tabs>
              <w:spacing w:line="276" w:lineRule="auto"/>
              <w:jc w:val="left"/>
              <w:rPr>
                <w:rFonts w:ascii="Times New Roman" w:hAnsi="Times New Roman" w:cs="Times New Roman"/>
                <w:color w:val="000000"/>
                <w:szCs w:val="24"/>
              </w:rPr>
            </w:pPr>
            <w:r w:rsidRPr="00F25234">
              <w:rPr>
                <w:rFonts w:ascii="Times New Roman" w:hAnsi="Times New Roman" w:cs="Times New Roman"/>
                <w:color w:val="000000"/>
                <w:szCs w:val="24"/>
              </w:rPr>
              <w:t>知识点回顾</w:t>
            </w:r>
          </w:p>
        </w:tc>
        <w:tc>
          <w:tcPr>
            <w:tcW w:w="2961" w:type="dxa"/>
            <w:vAlign w:val="center"/>
          </w:tcPr>
          <w:p w:rsidR="001F2BCF" w:rsidRPr="00F25234" w:rsidRDefault="00835628" w:rsidP="00381701">
            <w:pPr>
              <w:tabs>
                <w:tab w:val="left" w:pos="6360"/>
              </w:tabs>
              <w:spacing w:line="276" w:lineRule="auto"/>
              <w:jc w:val="center"/>
              <w:rPr>
                <w:rFonts w:ascii="Times New Roman" w:hAnsi="Times New Roman" w:cs="Times New Roman"/>
                <w:color w:val="000000"/>
                <w:szCs w:val="24"/>
              </w:rPr>
            </w:pPr>
            <w:r w:rsidRPr="00F25234">
              <w:rPr>
                <w:rFonts w:ascii="Times New Roman" w:hAnsi="Times New Roman" w:cs="Times New Roman"/>
                <w:color w:val="000000"/>
                <w:szCs w:val="24"/>
              </w:rPr>
              <w:t>5</w:t>
            </w:r>
          </w:p>
        </w:tc>
      </w:tr>
      <w:tr w:rsidR="001F2BCF" w:rsidRPr="00F25234" w:rsidTr="007E6049">
        <w:trPr>
          <w:trHeight w:val="454"/>
        </w:trPr>
        <w:tc>
          <w:tcPr>
            <w:tcW w:w="697" w:type="dxa"/>
            <w:shd w:val="clear" w:color="auto" w:fill="auto"/>
            <w:vAlign w:val="center"/>
          </w:tcPr>
          <w:p w:rsidR="001F2BCF" w:rsidRPr="00F25234"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F25234">
              <w:rPr>
                <w:rFonts w:ascii="Times New Roman" w:eastAsia="黑体" w:hAnsi="Times New Roman" w:cs="Times New Roman"/>
                <w:color w:val="000000"/>
                <w:sz w:val="24"/>
                <w:szCs w:val="24"/>
              </w:rPr>
              <w:t>2</w:t>
            </w:r>
          </w:p>
        </w:tc>
        <w:tc>
          <w:tcPr>
            <w:tcW w:w="5628" w:type="dxa"/>
            <w:gridSpan w:val="4"/>
            <w:shd w:val="clear" w:color="auto" w:fill="auto"/>
            <w:vAlign w:val="center"/>
          </w:tcPr>
          <w:p w:rsidR="001F2BCF" w:rsidRPr="00F25234" w:rsidRDefault="00814E2D" w:rsidP="00381701">
            <w:pPr>
              <w:tabs>
                <w:tab w:val="left" w:pos="6360"/>
              </w:tabs>
              <w:spacing w:line="276" w:lineRule="auto"/>
              <w:jc w:val="left"/>
              <w:rPr>
                <w:rFonts w:ascii="Times New Roman" w:hAnsi="Times New Roman" w:cs="Times New Roman"/>
                <w:color w:val="000000"/>
                <w:szCs w:val="24"/>
              </w:rPr>
            </w:pPr>
            <w:r w:rsidRPr="00F25234">
              <w:rPr>
                <w:rFonts w:ascii="Times New Roman" w:hAnsi="Times New Roman" w:cs="Times New Roman"/>
                <w:color w:val="000000"/>
                <w:szCs w:val="24"/>
              </w:rPr>
              <w:t>知识点讲解</w:t>
            </w:r>
          </w:p>
        </w:tc>
        <w:tc>
          <w:tcPr>
            <w:tcW w:w="2961" w:type="dxa"/>
            <w:vAlign w:val="center"/>
          </w:tcPr>
          <w:p w:rsidR="001F2BCF" w:rsidRPr="00F25234" w:rsidRDefault="00835628" w:rsidP="00381701">
            <w:pPr>
              <w:tabs>
                <w:tab w:val="left" w:pos="6360"/>
              </w:tabs>
              <w:spacing w:line="276" w:lineRule="auto"/>
              <w:jc w:val="center"/>
              <w:rPr>
                <w:rFonts w:ascii="Times New Roman" w:hAnsi="Times New Roman" w:cs="Times New Roman"/>
                <w:color w:val="000000"/>
                <w:szCs w:val="24"/>
              </w:rPr>
            </w:pPr>
            <w:r w:rsidRPr="00F25234">
              <w:rPr>
                <w:rFonts w:ascii="Times New Roman" w:hAnsi="Times New Roman" w:cs="Times New Roman"/>
                <w:color w:val="000000"/>
                <w:szCs w:val="24"/>
              </w:rPr>
              <w:t>45</w:t>
            </w:r>
          </w:p>
        </w:tc>
      </w:tr>
      <w:tr w:rsidR="001F2BCF" w:rsidRPr="00F25234" w:rsidTr="007E6049">
        <w:trPr>
          <w:trHeight w:val="454"/>
        </w:trPr>
        <w:tc>
          <w:tcPr>
            <w:tcW w:w="697" w:type="dxa"/>
            <w:shd w:val="clear" w:color="auto" w:fill="auto"/>
            <w:vAlign w:val="center"/>
          </w:tcPr>
          <w:p w:rsidR="001F2BCF" w:rsidRPr="00F25234"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F25234">
              <w:rPr>
                <w:rFonts w:ascii="Times New Roman" w:eastAsia="黑体" w:hAnsi="Times New Roman" w:cs="Times New Roman"/>
                <w:color w:val="000000"/>
                <w:sz w:val="24"/>
                <w:szCs w:val="24"/>
              </w:rPr>
              <w:t>3</w:t>
            </w:r>
          </w:p>
        </w:tc>
        <w:tc>
          <w:tcPr>
            <w:tcW w:w="5628" w:type="dxa"/>
            <w:gridSpan w:val="4"/>
            <w:shd w:val="clear" w:color="auto" w:fill="auto"/>
            <w:vAlign w:val="center"/>
          </w:tcPr>
          <w:p w:rsidR="001F2BCF" w:rsidRPr="00F25234" w:rsidRDefault="00814E2D" w:rsidP="00381701">
            <w:pPr>
              <w:tabs>
                <w:tab w:val="left" w:pos="6360"/>
              </w:tabs>
              <w:spacing w:line="276" w:lineRule="auto"/>
              <w:jc w:val="left"/>
              <w:rPr>
                <w:rFonts w:ascii="Times New Roman" w:hAnsi="Times New Roman" w:cs="Times New Roman"/>
                <w:color w:val="000000"/>
                <w:szCs w:val="24"/>
              </w:rPr>
            </w:pPr>
            <w:r w:rsidRPr="00F25234">
              <w:rPr>
                <w:rFonts w:ascii="Times New Roman" w:hAnsi="Times New Roman" w:cs="Times New Roman"/>
                <w:color w:val="000000"/>
                <w:szCs w:val="24"/>
              </w:rPr>
              <w:t>课堂练习</w:t>
            </w:r>
          </w:p>
        </w:tc>
        <w:tc>
          <w:tcPr>
            <w:tcW w:w="2961" w:type="dxa"/>
            <w:vAlign w:val="center"/>
          </w:tcPr>
          <w:p w:rsidR="001F2BCF" w:rsidRPr="00F25234" w:rsidRDefault="00835628" w:rsidP="00381701">
            <w:pPr>
              <w:tabs>
                <w:tab w:val="left" w:pos="6360"/>
              </w:tabs>
              <w:spacing w:line="276" w:lineRule="auto"/>
              <w:jc w:val="center"/>
              <w:rPr>
                <w:rFonts w:ascii="Times New Roman" w:hAnsi="Times New Roman" w:cs="Times New Roman"/>
                <w:color w:val="000000"/>
                <w:szCs w:val="24"/>
              </w:rPr>
            </w:pPr>
            <w:r w:rsidRPr="00F25234">
              <w:rPr>
                <w:rFonts w:ascii="Times New Roman" w:hAnsi="Times New Roman" w:cs="Times New Roman"/>
                <w:color w:val="000000"/>
                <w:szCs w:val="24"/>
              </w:rPr>
              <w:t>60</w:t>
            </w:r>
          </w:p>
        </w:tc>
      </w:tr>
      <w:tr w:rsidR="001F2BCF" w:rsidRPr="00F25234" w:rsidTr="007E6049">
        <w:trPr>
          <w:trHeight w:val="454"/>
        </w:trPr>
        <w:tc>
          <w:tcPr>
            <w:tcW w:w="697" w:type="dxa"/>
            <w:shd w:val="clear" w:color="auto" w:fill="auto"/>
            <w:vAlign w:val="center"/>
          </w:tcPr>
          <w:p w:rsidR="001F2BCF" w:rsidRPr="00F25234" w:rsidRDefault="001F2BCF" w:rsidP="00381701">
            <w:pPr>
              <w:tabs>
                <w:tab w:val="left" w:pos="6360"/>
              </w:tabs>
              <w:spacing w:line="276" w:lineRule="auto"/>
              <w:jc w:val="center"/>
              <w:rPr>
                <w:rFonts w:ascii="Times New Roman" w:eastAsia="黑体" w:hAnsi="Times New Roman" w:cs="Times New Roman"/>
                <w:color w:val="000000"/>
                <w:sz w:val="24"/>
                <w:szCs w:val="24"/>
              </w:rPr>
            </w:pPr>
            <w:r w:rsidRPr="00F25234">
              <w:rPr>
                <w:rFonts w:ascii="Times New Roman" w:eastAsia="黑体" w:hAnsi="Times New Roman" w:cs="Times New Roman"/>
                <w:color w:val="000000"/>
                <w:sz w:val="24"/>
                <w:szCs w:val="24"/>
              </w:rPr>
              <w:t>4</w:t>
            </w:r>
          </w:p>
        </w:tc>
        <w:tc>
          <w:tcPr>
            <w:tcW w:w="5628" w:type="dxa"/>
            <w:gridSpan w:val="4"/>
            <w:shd w:val="clear" w:color="auto" w:fill="auto"/>
            <w:vAlign w:val="center"/>
          </w:tcPr>
          <w:p w:rsidR="001F2BCF" w:rsidRPr="00F25234" w:rsidRDefault="00D73641" w:rsidP="00381701">
            <w:pPr>
              <w:tabs>
                <w:tab w:val="left" w:pos="6360"/>
              </w:tabs>
              <w:spacing w:line="276" w:lineRule="auto"/>
              <w:jc w:val="left"/>
              <w:rPr>
                <w:rFonts w:ascii="Times New Roman" w:hAnsi="Times New Roman" w:cs="Times New Roman"/>
                <w:color w:val="000000"/>
                <w:szCs w:val="24"/>
              </w:rPr>
            </w:pPr>
            <w:r w:rsidRPr="00F25234">
              <w:rPr>
                <w:rFonts w:ascii="Times New Roman" w:hAnsi="Times New Roman" w:cs="Times New Roman"/>
                <w:color w:val="000000"/>
                <w:szCs w:val="24"/>
              </w:rPr>
              <w:t>课堂总结</w:t>
            </w:r>
          </w:p>
        </w:tc>
        <w:tc>
          <w:tcPr>
            <w:tcW w:w="2961" w:type="dxa"/>
            <w:vAlign w:val="center"/>
          </w:tcPr>
          <w:p w:rsidR="001F2BCF" w:rsidRPr="00F25234" w:rsidRDefault="00835628" w:rsidP="00381701">
            <w:pPr>
              <w:tabs>
                <w:tab w:val="left" w:pos="6360"/>
              </w:tabs>
              <w:spacing w:line="276" w:lineRule="auto"/>
              <w:jc w:val="center"/>
              <w:rPr>
                <w:rFonts w:ascii="Times New Roman" w:hAnsi="Times New Roman" w:cs="Times New Roman"/>
                <w:color w:val="000000"/>
                <w:szCs w:val="24"/>
              </w:rPr>
            </w:pPr>
            <w:r w:rsidRPr="00F25234">
              <w:rPr>
                <w:rFonts w:ascii="Times New Roman" w:hAnsi="Times New Roman" w:cs="Times New Roman"/>
                <w:color w:val="000000"/>
                <w:szCs w:val="24"/>
              </w:rPr>
              <w:t>10</w:t>
            </w:r>
          </w:p>
        </w:tc>
      </w:tr>
      <w:tr w:rsidR="00E22BE8" w:rsidRPr="00F25234" w:rsidTr="007E6049">
        <w:trPr>
          <w:trHeight w:val="454"/>
        </w:trPr>
        <w:tc>
          <w:tcPr>
            <w:tcW w:w="697" w:type="dxa"/>
            <w:shd w:val="clear" w:color="auto" w:fill="auto"/>
            <w:vAlign w:val="center"/>
          </w:tcPr>
          <w:p w:rsidR="00E22BE8" w:rsidRPr="00F25234" w:rsidRDefault="00E22BE8" w:rsidP="00381701">
            <w:pPr>
              <w:tabs>
                <w:tab w:val="left" w:pos="6360"/>
              </w:tabs>
              <w:spacing w:line="276" w:lineRule="auto"/>
              <w:jc w:val="center"/>
              <w:rPr>
                <w:rFonts w:ascii="Times New Roman" w:eastAsia="黑体" w:hAnsi="Times New Roman" w:cs="Times New Roman"/>
                <w:color w:val="000000"/>
                <w:sz w:val="24"/>
                <w:szCs w:val="24"/>
              </w:rPr>
            </w:pPr>
            <w:r w:rsidRPr="00F25234">
              <w:rPr>
                <w:rFonts w:ascii="Times New Roman" w:eastAsia="黑体" w:hAnsi="Times New Roman" w:cs="Times New Roman"/>
                <w:color w:val="000000"/>
                <w:sz w:val="24"/>
                <w:szCs w:val="24"/>
              </w:rPr>
              <w:t>5</w:t>
            </w:r>
          </w:p>
        </w:tc>
        <w:tc>
          <w:tcPr>
            <w:tcW w:w="5628" w:type="dxa"/>
            <w:gridSpan w:val="4"/>
            <w:shd w:val="clear" w:color="auto" w:fill="auto"/>
            <w:vAlign w:val="center"/>
          </w:tcPr>
          <w:p w:rsidR="00E22BE8" w:rsidRPr="00F25234" w:rsidRDefault="00814E2D" w:rsidP="00381701">
            <w:pPr>
              <w:tabs>
                <w:tab w:val="left" w:pos="6360"/>
              </w:tabs>
              <w:spacing w:line="276" w:lineRule="auto"/>
              <w:jc w:val="left"/>
              <w:rPr>
                <w:rFonts w:ascii="Times New Roman" w:hAnsi="Times New Roman" w:cs="Times New Roman"/>
                <w:color w:val="000000"/>
                <w:szCs w:val="24"/>
              </w:rPr>
            </w:pPr>
            <w:r w:rsidRPr="00F25234">
              <w:rPr>
                <w:rFonts w:ascii="Times New Roman" w:hAnsi="Times New Roman" w:cs="Times New Roman"/>
                <w:color w:val="000000"/>
                <w:szCs w:val="24"/>
              </w:rPr>
              <w:t>回家作业</w:t>
            </w:r>
          </w:p>
        </w:tc>
        <w:tc>
          <w:tcPr>
            <w:tcW w:w="2961" w:type="dxa"/>
            <w:vAlign w:val="center"/>
          </w:tcPr>
          <w:p w:rsidR="00E22BE8" w:rsidRPr="00F25234" w:rsidRDefault="00CD1B2C" w:rsidP="00381701">
            <w:pPr>
              <w:tabs>
                <w:tab w:val="left" w:pos="6360"/>
              </w:tabs>
              <w:spacing w:line="276" w:lineRule="auto"/>
              <w:jc w:val="center"/>
              <w:rPr>
                <w:rFonts w:ascii="Times New Roman" w:hAnsi="Times New Roman" w:cs="Times New Roman"/>
                <w:color w:val="000000"/>
                <w:szCs w:val="24"/>
              </w:rPr>
            </w:pPr>
            <w:r w:rsidRPr="00F25234">
              <w:rPr>
                <w:rFonts w:ascii="Times New Roman" w:hAnsi="Times New Roman" w:cs="Times New Roman"/>
                <w:color w:val="000000"/>
                <w:szCs w:val="24"/>
              </w:rPr>
              <w:t>4</w:t>
            </w:r>
            <w:r w:rsidR="00835628" w:rsidRPr="00F25234">
              <w:rPr>
                <w:rFonts w:ascii="Times New Roman" w:hAnsi="Times New Roman" w:cs="Times New Roman"/>
                <w:color w:val="000000"/>
                <w:szCs w:val="24"/>
              </w:rPr>
              <w:t>0</w:t>
            </w:r>
          </w:p>
        </w:tc>
      </w:tr>
    </w:tbl>
    <w:p w:rsidR="001F2BCF" w:rsidRPr="00F25234" w:rsidRDefault="001F2BCF" w:rsidP="00381701">
      <w:pPr>
        <w:pStyle w:val="a7"/>
        <w:spacing w:before="0" w:after="0" w:line="276" w:lineRule="auto"/>
        <w:jc w:val="left"/>
        <w:rPr>
          <w:rFonts w:ascii="Times New Roman" w:hAnsi="Times New Roman" w:cs="Times New Roman"/>
          <w:sz w:val="21"/>
          <w:szCs w:val="21"/>
        </w:rPr>
      </w:pPr>
    </w:p>
    <w:p w:rsidR="001F2BCF" w:rsidRPr="00F25234" w:rsidRDefault="001F2BCF" w:rsidP="00381701">
      <w:pPr>
        <w:spacing w:line="276" w:lineRule="auto"/>
        <w:rPr>
          <w:rFonts w:ascii="Times New Roman" w:hAnsi="Times New Roman" w:cs="Times New Roman"/>
          <w:szCs w:val="21"/>
        </w:rPr>
      </w:pPr>
    </w:p>
    <w:p w:rsidR="00814E2D" w:rsidRPr="00F25234" w:rsidRDefault="00814E2D" w:rsidP="00381701">
      <w:pPr>
        <w:spacing w:line="276" w:lineRule="auto"/>
        <w:rPr>
          <w:rFonts w:ascii="Times New Roman" w:hAnsi="Times New Roman" w:cs="Times New Roman"/>
          <w:szCs w:val="21"/>
        </w:rPr>
      </w:pPr>
    </w:p>
    <w:p w:rsidR="00814E2D" w:rsidRPr="00F25234" w:rsidRDefault="00814E2D" w:rsidP="00381701">
      <w:pPr>
        <w:spacing w:line="276" w:lineRule="auto"/>
        <w:rPr>
          <w:rFonts w:ascii="Times New Roman" w:hAnsi="Times New Roman" w:cs="Times New Roman"/>
          <w:szCs w:val="21"/>
        </w:rPr>
      </w:pPr>
    </w:p>
    <w:p w:rsidR="00835628" w:rsidRPr="00F25234" w:rsidRDefault="00835628" w:rsidP="00381701">
      <w:pPr>
        <w:spacing w:line="276" w:lineRule="auto"/>
        <w:rPr>
          <w:rFonts w:ascii="Times New Roman" w:hAnsi="Times New Roman" w:cs="Times New Roman"/>
          <w:szCs w:val="21"/>
        </w:rPr>
      </w:pPr>
    </w:p>
    <w:p w:rsidR="00835628" w:rsidRPr="00F25234" w:rsidRDefault="00835628" w:rsidP="00381701">
      <w:pPr>
        <w:spacing w:line="276" w:lineRule="auto"/>
        <w:rPr>
          <w:rFonts w:ascii="Times New Roman" w:hAnsi="Times New Roman" w:cs="Times New Roman"/>
          <w:szCs w:val="21"/>
        </w:rPr>
      </w:pPr>
    </w:p>
    <w:p w:rsidR="0078207D" w:rsidRPr="00F25234" w:rsidRDefault="0078207D" w:rsidP="00381701">
      <w:pPr>
        <w:spacing w:line="276" w:lineRule="auto"/>
        <w:rPr>
          <w:rFonts w:ascii="Times New Roman" w:hAnsi="Times New Roman" w:cs="Times New Roman"/>
          <w:szCs w:val="21"/>
        </w:rPr>
      </w:pPr>
    </w:p>
    <w:p w:rsidR="0078207D" w:rsidRPr="00F25234" w:rsidRDefault="0078207D" w:rsidP="00381701">
      <w:pPr>
        <w:spacing w:line="276" w:lineRule="auto"/>
        <w:rPr>
          <w:rFonts w:ascii="Times New Roman" w:hAnsi="Times New Roman" w:cs="Times New Roman"/>
          <w:szCs w:val="21"/>
        </w:rPr>
      </w:pPr>
    </w:p>
    <w:p w:rsidR="00835628" w:rsidRPr="00F25234" w:rsidRDefault="00835628" w:rsidP="00381701">
      <w:pPr>
        <w:spacing w:line="276" w:lineRule="auto"/>
        <w:rPr>
          <w:rFonts w:ascii="Times New Roman" w:hAnsi="Times New Roman" w:cs="Times New Roman"/>
          <w:szCs w:val="21"/>
        </w:rPr>
      </w:pPr>
    </w:p>
    <w:p w:rsidR="00835628" w:rsidRPr="00F25234" w:rsidRDefault="00835628" w:rsidP="00381701">
      <w:pPr>
        <w:spacing w:line="276" w:lineRule="auto"/>
        <w:rPr>
          <w:rFonts w:ascii="Times New Roman" w:hAnsi="Times New Roman" w:cs="Times New Roman"/>
          <w:szCs w:val="21"/>
        </w:rPr>
      </w:pPr>
    </w:p>
    <w:p w:rsidR="00F80ADC" w:rsidRPr="00F25234" w:rsidRDefault="00E34F76" w:rsidP="00381701">
      <w:pPr>
        <w:spacing w:line="276" w:lineRule="auto"/>
        <w:jc w:val="cente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AA5554" w:rsidRPr="0077402A" w:rsidRDefault="00AA5554" w:rsidP="00381701">
                    <w:pPr>
                      <w:jc w:val="center"/>
                      <w:rPr>
                        <w:rFonts w:ascii="黑体" w:eastAsia="黑体" w:hAnsi="黑体"/>
                        <w:sz w:val="36"/>
                        <w:szCs w:val="36"/>
                      </w:rPr>
                    </w:pPr>
                    <w:r w:rsidRPr="0092086B">
                      <w:rPr>
                        <w:rFonts w:ascii="黑体" w:eastAsia="黑体" w:hAnsi="黑体" w:hint="eastAsia"/>
                        <w:sz w:val="36"/>
                        <w:szCs w:val="36"/>
                      </w:rPr>
                      <w:t>匀变速直线运动规律（</w:t>
                    </w:r>
                    <w:r>
                      <w:rPr>
                        <w:rFonts w:ascii="黑体" w:eastAsia="黑体" w:hAnsi="黑体" w:hint="eastAsia"/>
                        <w:sz w:val="36"/>
                        <w:szCs w:val="36"/>
                      </w:rPr>
                      <w:t>三</w:t>
                    </w:r>
                    <w:r w:rsidRPr="0092086B">
                      <w:rPr>
                        <w:rFonts w:ascii="黑体" w:eastAsia="黑体" w:hAnsi="黑体" w:hint="eastAsia"/>
                        <w:sz w:val="36"/>
                        <w:szCs w:val="36"/>
                      </w:rPr>
                      <w:t>）</w:t>
                    </w:r>
                  </w:p>
                </w:txbxContent>
              </v:textbox>
            </v:shape>
            <w10:wrap type="none"/>
            <w10:anchorlock/>
          </v:group>
        </w:pict>
      </w:r>
    </w:p>
    <w:p w:rsidR="00381701" w:rsidRPr="00F25234" w:rsidRDefault="00381701" w:rsidP="00381701">
      <w:pPr>
        <w:spacing w:line="276" w:lineRule="auto"/>
        <w:rPr>
          <w:rFonts w:ascii="Times New Roman" w:hAnsi="Times New Roman" w:cs="Times New Roman"/>
          <w:szCs w:val="21"/>
        </w:rPr>
      </w:pPr>
    </w:p>
    <w:p w:rsidR="0092086B" w:rsidRPr="00F25234" w:rsidRDefault="00E34F76"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9" o:title=""/>
              <v:path arrowok="t"/>
            </v:shape>
            <v:shape id="文本框 58" o:spid="_x0000_s1034" type="#_x0000_t202" style="position:absolute;left:2145;top:8351;width:1701;height:43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AA5554" w:rsidRPr="0014298B" w:rsidRDefault="00AA5554">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92086B" w:rsidRPr="00F25234" w:rsidRDefault="00E34F76"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122" style="width:308.25pt;height:51.75pt;mso-position-horizontal-relative:char;mso-position-vertical-relative:line" coordorigin="2088,8708" coordsize="6165,1035">
            <v:shape id="图片 18" o:spid="_x0000_s1065" type="#_x0000_t75" style="position:absolute;left:2088;top:8708;width:6165;height:1035;visibility:visible" o:regroupid="2"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0" o:title="" grayscale="t" bilevel="t"/>
              <v:path arrowok="t"/>
            </v:shape>
            <v:shape id="文本框 19" o:spid="_x0000_s1066" type="#_x0000_t202" style="position:absolute;left:2403;top:9008;width:4917;height:447;visibility:visib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AA5554" w:rsidRPr="00AB64F6" w:rsidRDefault="00AA5554"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sidRPr="00B62C54">
                      <w:rPr>
                        <w:rFonts w:ascii="黑体" w:eastAsia="黑体" w:hint="eastAsia"/>
                        <w:sz w:val="24"/>
                      </w:rPr>
                      <w:t>匀变速直线运动的速度位移关系</w:t>
                    </w:r>
                  </w:p>
                </w:txbxContent>
              </v:textbox>
            </v:shape>
            <w10:wrap type="none"/>
            <w10:anchorlock/>
          </v:group>
        </w:pict>
      </w:r>
    </w:p>
    <w:p w:rsidR="00062260" w:rsidRDefault="00062260" w:rsidP="00062260">
      <w:pPr>
        <w:spacing w:line="276" w:lineRule="auto"/>
        <w:rPr>
          <w:rFonts w:ascii="Times New Roman" w:hAnsi="宋体" w:cs="Times New Roman"/>
          <w:szCs w:val="21"/>
        </w:rPr>
      </w:pPr>
      <w:r>
        <w:rPr>
          <w:rFonts w:ascii="Times New Roman" w:hAnsi="宋体" w:cs="Times New Roman" w:hint="eastAsia"/>
          <w:szCs w:val="21"/>
        </w:rPr>
        <w:t>一、先从一道例题引入</w:t>
      </w:r>
    </w:p>
    <w:p w:rsidR="0092086B" w:rsidRPr="00F25234" w:rsidRDefault="0092086B" w:rsidP="00062260">
      <w:pPr>
        <w:spacing w:line="276" w:lineRule="auto"/>
        <w:rPr>
          <w:rFonts w:ascii="Times New Roman" w:hAnsi="Times New Roman" w:cs="Times New Roman"/>
          <w:szCs w:val="21"/>
        </w:rPr>
      </w:pPr>
      <w:r w:rsidRPr="00F25234">
        <w:rPr>
          <w:rFonts w:ascii="Times New Roman" w:hAnsi="宋体" w:cs="Times New Roman"/>
          <w:szCs w:val="21"/>
        </w:rPr>
        <w:t>射击时，</w:t>
      </w:r>
      <w:r w:rsidR="005E2F3B">
        <w:rPr>
          <w:rFonts w:ascii="Times New Roman" w:hAnsi="宋体" w:cs="Times New Roman" w:hint="eastAsia"/>
          <w:szCs w:val="21"/>
        </w:rPr>
        <w:t>气体</w:t>
      </w:r>
      <w:r w:rsidRPr="00F25234">
        <w:rPr>
          <w:rFonts w:ascii="Times New Roman" w:hAnsi="宋体" w:cs="Times New Roman"/>
          <w:szCs w:val="21"/>
        </w:rPr>
        <w:t>膨胀推动弹头加速运动。若把子弹在枪筒中的运动看做匀加速直线运动，设子弹的加速度</w:t>
      </w:r>
      <w:r w:rsidR="005E2F3B" w:rsidRPr="007B7889">
        <w:rPr>
          <w:rFonts w:ascii="Times New Roman" w:hAnsi="Times New Roman" w:cs="Times New Roman"/>
          <w:i/>
          <w:szCs w:val="21"/>
        </w:rPr>
        <w:t>a</w:t>
      </w:r>
      <w:r w:rsidRPr="00F25234">
        <w:rPr>
          <w:rFonts w:ascii="Times New Roman" w:hAnsi="Times New Roman" w:cs="Times New Roman"/>
          <w:szCs w:val="21"/>
        </w:rPr>
        <w:t>=5×10</w:t>
      </w:r>
      <w:r w:rsidRPr="00F25234">
        <w:rPr>
          <w:rFonts w:ascii="Times New Roman" w:hAnsi="Times New Roman" w:cs="Times New Roman"/>
          <w:szCs w:val="21"/>
          <w:vertAlign w:val="superscript"/>
        </w:rPr>
        <w:t>5</w:t>
      </w:r>
      <w:r w:rsidRPr="00F25234">
        <w:rPr>
          <w:rFonts w:ascii="Times New Roman" w:hAnsi="Times New Roman" w:cs="Times New Roman"/>
          <w:szCs w:val="21"/>
        </w:rPr>
        <w:t>m/s</w:t>
      </w:r>
      <w:r w:rsidRPr="00F25234">
        <w:rPr>
          <w:rFonts w:ascii="Times New Roman" w:hAnsi="Times New Roman" w:cs="Times New Roman"/>
          <w:szCs w:val="21"/>
          <w:vertAlign w:val="superscript"/>
        </w:rPr>
        <w:t>2</w:t>
      </w:r>
      <w:r w:rsidRPr="00F25234">
        <w:rPr>
          <w:rFonts w:ascii="Times New Roman" w:hAnsi="宋体" w:cs="Times New Roman"/>
          <w:szCs w:val="21"/>
        </w:rPr>
        <w:t>，枪筒长</w:t>
      </w:r>
      <w:r w:rsidRPr="005E2F3B">
        <w:rPr>
          <w:rFonts w:ascii="Times New Roman" w:hAnsi="Times New Roman" w:cs="Times New Roman"/>
          <w:i/>
          <w:szCs w:val="21"/>
        </w:rPr>
        <w:t>s</w:t>
      </w:r>
      <w:r w:rsidRPr="00F25234">
        <w:rPr>
          <w:rFonts w:ascii="Times New Roman" w:hAnsi="Times New Roman" w:cs="Times New Roman"/>
          <w:szCs w:val="21"/>
        </w:rPr>
        <w:t>=0.64m</w:t>
      </w:r>
      <w:r w:rsidRPr="00F25234">
        <w:rPr>
          <w:rFonts w:ascii="Times New Roman" w:hAnsi="宋体" w:cs="Times New Roman"/>
          <w:szCs w:val="21"/>
        </w:rPr>
        <w:t>，求子弹射出枪口时的速度。</w:t>
      </w:r>
    </w:p>
    <w:p w:rsidR="0092086B" w:rsidRPr="00F25234" w:rsidRDefault="0092086B" w:rsidP="00062260">
      <w:pPr>
        <w:spacing w:line="276" w:lineRule="auto"/>
        <w:rPr>
          <w:rFonts w:ascii="Times New Roman" w:hAnsi="Times New Roman" w:cs="Times New Roman"/>
          <w:noProof/>
          <w:color w:val="FF0000"/>
        </w:rPr>
      </w:pPr>
      <w:r w:rsidRPr="00F25234">
        <w:rPr>
          <w:rFonts w:ascii="Times New Roman" w:hAnsi="宋体" w:cs="Times New Roman"/>
          <w:bCs/>
          <w:noProof/>
          <w:color w:val="FF0000"/>
        </w:rPr>
        <w:t>【解析】以子弹射出枪口时速度方向为正方向</w:t>
      </w:r>
    </w:p>
    <w:p w:rsidR="0092086B" w:rsidRPr="00F25234" w:rsidRDefault="0092086B" w:rsidP="00062260">
      <w:pPr>
        <w:spacing w:line="276" w:lineRule="auto"/>
        <w:rPr>
          <w:rFonts w:ascii="Times New Roman" w:hAnsi="Times New Roman" w:cs="Times New Roman"/>
          <w:noProof/>
          <w:color w:val="FF0000"/>
        </w:rPr>
      </w:pPr>
      <w:r w:rsidRPr="00F25234">
        <w:rPr>
          <w:rFonts w:ascii="Times New Roman" w:hAnsi="宋体" w:cs="Times New Roman"/>
          <w:noProof/>
          <w:color w:val="FF0000"/>
        </w:rPr>
        <w:t>由</w:t>
      </w:r>
      <w:r w:rsidRPr="00F25234">
        <w:rPr>
          <w:rFonts w:ascii="Times New Roman" w:hAnsi="Times New Roman" w:cs="Times New Roman"/>
          <w:color w:val="FF0000"/>
          <w:position w:val="-24"/>
        </w:rPr>
        <w:object w:dxaOrig="1359" w:dyaOrig="620">
          <v:shape id="_x0000_i1032" type="#_x0000_t75" style="width:68.25pt;height:30.75pt" o:ole="">
            <v:imagedata r:id="rId11" o:title=""/>
          </v:shape>
          <o:OLEObject Type="Embed" ProgID="Equation.DSMT4" ShapeID="_x0000_i1032" DrawAspect="Content" ObjectID="_1558716134" r:id="rId12"/>
        </w:object>
      </w:r>
      <w:r w:rsidRPr="00F25234">
        <w:rPr>
          <w:rFonts w:ascii="Times New Roman" w:hAnsi="宋体" w:cs="Times New Roman"/>
          <w:color w:val="FF0000"/>
        </w:rPr>
        <w:t>得：</w:t>
      </w:r>
      <w:r w:rsidRPr="00F25234">
        <w:rPr>
          <w:rFonts w:ascii="Times New Roman" w:hAnsi="Times New Roman" w:cs="Times New Roman"/>
          <w:color w:val="FF0000"/>
          <w:position w:val="-26"/>
        </w:rPr>
        <w:object w:dxaOrig="3220" w:dyaOrig="700">
          <v:shape id="_x0000_i1033" type="#_x0000_t75" style="width:161.25pt;height:35.25pt" o:ole="">
            <v:imagedata r:id="rId13" o:title=""/>
          </v:shape>
          <o:OLEObject Type="Embed" ProgID="Equation.DSMT4" ShapeID="_x0000_i1033" DrawAspect="Content" ObjectID="_1558716135" r:id="rId14"/>
        </w:object>
      </w:r>
    </w:p>
    <w:p w:rsidR="0092086B" w:rsidRPr="00F25234" w:rsidRDefault="0092086B" w:rsidP="00062260">
      <w:pPr>
        <w:spacing w:line="276" w:lineRule="auto"/>
        <w:rPr>
          <w:rFonts w:ascii="Times New Roman" w:hAnsi="Times New Roman" w:cs="Times New Roman"/>
          <w:noProof/>
          <w:color w:val="FF0000"/>
        </w:rPr>
      </w:pPr>
      <w:r w:rsidRPr="00F25234">
        <w:rPr>
          <w:rFonts w:ascii="Times New Roman" w:hAnsi="宋体" w:cs="Times New Roman"/>
          <w:noProof/>
          <w:color w:val="FF0000"/>
        </w:rPr>
        <w:t>由</w:t>
      </w:r>
      <w:r w:rsidR="00AA5554" w:rsidRPr="00F25234">
        <w:rPr>
          <w:rFonts w:ascii="Times New Roman" w:hAnsi="Times New Roman" w:cs="Times New Roman"/>
          <w:color w:val="FF0000"/>
          <w:position w:val="-12"/>
        </w:rPr>
        <w:object w:dxaOrig="1040" w:dyaOrig="360">
          <v:shape id="_x0000_i1063" type="#_x0000_t75" style="width:51.75pt;height:18pt" o:ole="">
            <v:imagedata r:id="rId15" o:title=""/>
          </v:shape>
          <o:OLEObject Type="Embed" ProgID="Equation.DSMT4" ShapeID="_x0000_i1063" DrawAspect="Content" ObjectID="_1558716136" r:id="rId16"/>
        </w:object>
      </w:r>
      <w:r w:rsidRPr="00F25234">
        <w:rPr>
          <w:rFonts w:ascii="Times New Roman" w:hAnsi="宋体" w:cs="Times New Roman"/>
          <w:color w:val="FF0000"/>
        </w:rPr>
        <w:t>得：</w:t>
      </w:r>
      <w:r w:rsidR="00AA5554" w:rsidRPr="00AA5554">
        <w:rPr>
          <w:rFonts w:ascii="Times New Roman" w:hAnsi="Times New Roman" w:cs="Times New Roman"/>
          <w:color w:val="FF0000"/>
          <w:position w:val="-6"/>
        </w:rPr>
        <w:object w:dxaOrig="3540" w:dyaOrig="320">
          <v:shape id="_x0000_i1064" type="#_x0000_t75" style="width:177pt;height:15.75pt" o:ole="">
            <v:imagedata r:id="rId17" o:title=""/>
          </v:shape>
          <o:OLEObject Type="Embed" ProgID="Equation.DSMT4" ShapeID="_x0000_i1064" DrawAspect="Content" ObjectID="_1558716137" r:id="rId18"/>
        </w:object>
      </w:r>
    </w:p>
    <w:p w:rsidR="00AA5554" w:rsidRDefault="00AA5554" w:rsidP="00062260">
      <w:pPr>
        <w:spacing w:line="276" w:lineRule="auto"/>
        <w:rPr>
          <w:rFonts w:ascii="Times New Roman" w:hAnsi="Times New Roman" w:cs="Times New Roman" w:hint="eastAsia"/>
          <w:noProof/>
        </w:rPr>
      </w:pPr>
      <w:r>
        <w:rPr>
          <w:rFonts w:ascii="Times New Roman" w:hAnsi="Times New Roman" w:cs="Times New Roman" w:hint="eastAsia"/>
          <w:noProof/>
        </w:rPr>
        <w:t>思考：</w:t>
      </w:r>
    </w:p>
    <w:p w:rsidR="0092086B" w:rsidRPr="00F25234" w:rsidRDefault="00AA5554" w:rsidP="00062260">
      <w:pPr>
        <w:spacing w:line="276" w:lineRule="auto"/>
        <w:rPr>
          <w:rFonts w:ascii="Times New Roman" w:hAnsi="Times New Roman" w:cs="Times New Roman"/>
          <w:noProof/>
        </w:rPr>
      </w:pPr>
      <w:r>
        <w:rPr>
          <w:rFonts w:ascii="Times New Roman" w:hAnsi="Times New Roman" w:cs="Times New Roman" w:hint="eastAsia"/>
          <w:noProof/>
        </w:rPr>
        <w:t>由此看出，计算速度时要先求中间量</w:t>
      </w:r>
      <w:r w:rsidRPr="007B7889">
        <w:rPr>
          <w:rFonts w:ascii="Times New Roman" w:hAnsi="Times New Roman" w:cs="Times New Roman" w:hint="eastAsia"/>
          <w:i/>
          <w:noProof/>
        </w:rPr>
        <w:t>t</w:t>
      </w:r>
      <w:r>
        <w:rPr>
          <w:rFonts w:ascii="Times New Roman" w:hAnsi="Times New Roman" w:cs="Times New Roman" w:hint="eastAsia"/>
          <w:noProof/>
        </w:rPr>
        <w:t>，此题能不能再不求时间</w:t>
      </w:r>
      <w:r w:rsidRPr="007B7889">
        <w:rPr>
          <w:rFonts w:ascii="Times New Roman" w:hAnsi="Times New Roman" w:cs="Times New Roman" w:hint="eastAsia"/>
          <w:i/>
          <w:noProof/>
        </w:rPr>
        <w:t>t</w:t>
      </w:r>
      <w:r>
        <w:rPr>
          <w:rFonts w:ascii="Times New Roman" w:hAnsi="Times New Roman" w:cs="Times New Roman" w:hint="eastAsia"/>
          <w:noProof/>
        </w:rPr>
        <w:t>的情况下求解呢？</w:t>
      </w:r>
    </w:p>
    <w:p w:rsidR="00AA5554" w:rsidRDefault="00AA5554" w:rsidP="00062260">
      <w:pPr>
        <w:spacing w:line="276" w:lineRule="auto"/>
        <w:rPr>
          <w:rFonts w:ascii="Times New Roman" w:hAnsi="宋体" w:cs="Times New Roman" w:hint="eastAsia"/>
          <w:bCs/>
          <w:noProof/>
        </w:rPr>
      </w:pPr>
    </w:p>
    <w:p w:rsidR="00AA5554" w:rsidRDefault="00AA5554" w:rsidP="00062260">
      <w:pPr>
        <w:spacing w:line="276" w:lineRule="auto"/>
        <w:rPr>
          <w:rFonts w:ascii="Times New Roman" w:hAnsi="宋体" w:cs="Times New Roman" w:hint="eastAsia"/>
          <w:bCs/>
          <w:noProof/>
        </w:rPr>
      </w:pPr>
      <w:r>
        <w:rPr>
          <w:rFonts w:ascii="Times New Roman" w:hAnsi="宋体" w:cs="Times New Roman" w:hint="eastAsia"/>
          <w:bCs/>
          <w:noProof/>
        </w:rPr>
        <w:t>二、速度位移关系的推倒</w:t>
      </w:r>
    </w:p>
    <w:p w:rsidR="0092086B" w:rsidRPr="00F25234" w:rsidRDefault="0092086B" w:rsidP="00062260">
      <w:pPr>
        <w:spacing w:line="276" w:lineRule="auto"/>
        <w:rPr>
          <w:rFonts w:ascii="Times New Roman" w:hAnsi="Times New Roman" w:cs="Times New Roman"/>
          <w:noProof/>
        </w:rPr>
      </w:pPr>
      <w:r w:rsidRPr="00F25234">
        <w:rPr>
          <w:rFonts w:ascii="Times New Roman" w:hAnsi="宋体" w:cs="Times New Roman"/>
          <w:bCs/>
          <w:noProof/>
        </w:rPr>
        <w:t>题中所给的已知条件和所求的结果都不涉及时间</w:t>
      </w:r>
      <w:r w:rsidR="005E2F3B" w:rsidRPr="007B7889">
        <w:rPr>
          <w:rFonts w:ascii="Times New Roman" w:hAnsi="Times New Roman" w:cs="Times New Roman"/>
          <w:bCs/>
          <w:i/>
          <w:noProof/>
        </w:rPr>
        <w:t>t</w:t>
      </w:r>
      <w:r w:rsidRPr="00F25234">
        <w:rPr>
          <w:rFonts w:ascii="Times New Roman" w:hAnsi="宋体" w:cs="Times New Roman"/>
          <w:bCs/>
          <w:noProof/>
        </w:rPr>
        <w:t>，我们可以将两个公式联立，消去</w:t>
      </w:r>
      <w:r w:rsidR="005E2F3B" w:rsidRPr="007B7889">
        <w:rPr>
          <w:rFonts w:ascii="Times New Roman" w:hAnsi="Times New Roman" w:cs="Times New Roman"/>
          <w:bCs/>
          <w:i/>
          <w:noProof/>
        </w:rPr>
        <w:t>t</w:t>
      </w:r>
      <w:r w:rsidRPr="00F25234">
        <w:rPr>
          <w:rFonts w:ascii="Times New Roman" w:hAnsi="宋体" w:cs="Times New Roman"/>
          <w:bCs/>
          <w:noProof/>
        </w:rPr>
        <w:t>，就直接得到位移与速度的关系式。</w:t>
      </w:r>
    </w:p>
    <w:p w:rsidR="0092086B" w:rsidRPr="00AA5554" w:rsidRDefault="0092086B" w:rsidP="00062260">
      <w:pPr>
        <w:spacing w:line="276" w:lineRule="auto"/>
        <w:rPr>
          <w:rFonts w:ascii="Times New Roman" w:hAnsi="Times New Roman" w:cs="Times New Roman"/>
          <w:noProof/>
          <w:color w:val="000000" w:themeColor="text1"/>
        </w:rPr>
      </w:pPr>
      <w:r w:rsidRPr="00AA5554">
        <w:rPr>
          <w:rFonts w:ascii="Times New Roman" w:hAnsi="宋体" w:cs="Times New Roman"/>
          <w:noProof/>
          <w:color w:val="000000" w:themeColor="text1"/>
        </w:rPr>
        <w:t>由</w:t>
      </w:r>
      <w:r w:rsidR="00AA5554" w:rsidRPr="00AA5554">
        <w:rPr>
          <w:rFonts w:ascii="Times New Roman" w:hAnsi="Times New Roman" w:cs="Times New Roman"/>
          <w:color w:val="000000" w:themeColor="text1"/>
          <w:position w:val="-12"/>
        </w:rPr>
        <w:object w:dxaOrig="1040" w:dyaOrig="360">
          <v:shape id="_x0000_i1065" type="#_x0000_t75" style="width:51.75pt;height:18pt" o:ole="">
            <v:imagedata r:id="rId19" o:title=""/>
          </v:shape>
          <o:OLEObject Type="Embed" ProgID="Equation.DSMT4" ShapeID="_x0000_i1065" DrawAspect="Content" ObjectID="_1558716138" r:id="rId20"/>
        </w:object>
      </w:r>
      <w:r w:rsidRPr="00AA5554">
        <w:rPr>
          <w:rFonts w:ascii="Times New Roman" w:hAnsi="宋体" w:cs="Times New Roman"/>
          <w:color w:val="000000" w:themeColor="text1"/>
        </w:rPr>
        <w:t>得：</w:t>
      </w:r>
      <w:r w:rsidR="00AA5554" w:rsidRPr="00AA5554">
        <w:rPr>
          <w:rFonts w:ascii="Times New Roman" w:hAnsi="Times New Roman" w:cs="Times New Roman"/>
          <w:color w:val="000000" w:themeColor="text1"/>
          <w:position w:val="-24"/>
        </w:rPr>
        <w:object w:dxaOrig="940" w:dyaOrig="620">
          <v:shape id="_x0000_i1066" type="#_x0000_t75" style="width:47.25pt;height:30.75pt" o:ole="">
            <v:imagedata r:id="rId21" o:title=""/>
          </v:shape>
          <o:OLEObject Type="Embed" ProgID="Equation.DSMT4" ShapeID="_x0000_i1066" DrawAspect="Content" ObjectID="_1558716139" r:id="rId22"/>
        </w:object>
      </w:r>
    </w:p>
    <w:p w:rsidR="00AA5554" w:rsidRPr="00AA5554" w:rsidRDefault="0092086B" w:rsidP="00062260">
      <w:pPr>
        <w:spacing w:line="276" w:lineRule="auto"/>
        <w:rPr>
          <w:rFonts w:ascii="Times New Roman" w:hAnsi="Times New Roman" w:cs="Times New Roman" w:hint="eastAsia"/>
          <w:color w:val="000000" w:themeColor="text1"/>
        </w:rPr>
      </w:pPr>
      <w:r w:rsidRPr="00AA5554">
        <w:rPr>
          <w:rFonts w:ascii="Times New Roman" w:hAnsi="宋体" w:cs="Times New Roman"/>
          <w:noProof/>
          <w:color w:val="000000" w:themeColor="text1"/>
        </w:rPr>
        <w:t>代入</w:t>
      </w:r>
      <w:r w:rsidRPr="00AA5554">
        <w:rPr>
          <w:rFonts w:ascii="Times New Roman" w:hAnsi="Times New Roman" w:cs="Times New Roman"/>
          <w:color w:val="000000" w:themeColor="text1"/>
          <w:position w:val="-24"/>
        </w:rPr>
        <w:object w:dxaOrig="1359" w:dyaOrig="620">
          <v:shape id="_x0000_i1034" type="#_x0000_t75" style="width:68.25pt;height:30.75pt" o:ole="">
            <v:imagedata r:id="rId11" o:title=""/>
          </v:shape>
          <o:OLEObject Type="Embed" ProgID="Equation.DSMT4" ShapeID="_x0000_i1034" DrawAspect="Content" ObjectID="_1558716140" r:id="rId23"/>
        </w:object>
      </w:r>
      <w:r w:rsidRPr="00AA5554">
        <w:rPr>
          <w:rFonts w:ascii="Times New Roman" w:hAnsi="宋体" w:cs="Times New Roman"/>
          <w:color w:val="000000" w:themeColor="text1"/>
        </w:rPr>
        <w:t>得：</w:t>
      </w:r>
      <w:r w:rsidR="00062260" w:rsidRPr="00AA5554">
        <w:rPr>
          <w:rFonts w:ascii="Times New Roman" w:hAnsi="Times New Roman" w:cs="Times New Roman"/>
          <w:color w:val="000000" w:themeColor="text1"/>
          <w:position w:val="-12"/>
        </w:rPr>
        <w:object w:dxaOrig="1300" w:dyaOrig="380">
          <v:shape id="_x0000_i1035" type="#_x0000_t75" style="width:65.25pt;height:18.75pt" o:ole="">
            <v:imagedata r:id="rId24" o:title=""/>
          </v:shape>
          <o:OLEObject Type="Embed" ProgID="Equation.DSMT4" ShapeID="_x0000_i1035" DrawAspect="Content" ObjectID="_1558716141" r:id="rId25"/>
        </w:object>
      </w:r>
    </w:p>
    <w:p w:rsidR="0092086B" w:rsidRPr="00F25234" w:rsidRDefault="00AA5554" w:rsidP="00062260">
      <w:pPr>
        <w:spacing w:line="276" w:lineRule="auto"/>
        <w:rPr>
          <w:rFonts w:ascii="Times New Roman" w:hAnsi="Times New Roman" w:cs="Times New Roman"/>
        </w:rPr>
      </w:pPr>
      <w:r>
        <w:rPr>
          <w:rFonts w:ascii="Times New Roman" w:hAnsi="宋体" w:cs="Times New Roman" w:hint="eastAsia"/>
        </w:rPr>
        <w:t>我们得到了</w:t>
      </w:r>
      <w:r w:rsidR="0092086B" w:rsidRPr="00F25234">
        <w:rPr>
          <w:rFonts w:ascii="Times New Roman" w:hAnsi="宋体" w:cs="Times New Roman"/>
        </w:rPr>
        <w:t>匀变速直线运动的速度位移关系：</w:t>
      </w:r>
      <w:r w:rsidRPr="00AA5554">
        <w:rPr>
          <w:rFonts w:ascii="Times New Roman" w:hAnsi="Times New Roman" w:cs="Times New Roman"/>
          <w:color w:val="000000" w:themeColor="text1"/>
          <w:position w:val="-12"/>
        </w:rPr>
        <w:object w:dxaOrig="1300" w:dyaOrig="380">
          <v:shape id="_x0000_i1067" type="#_x0000_t75" style="width:65.25pt;height:18.75pt" o:ole="">
            <v:imagedata r:id="rId24" o:title=""/>
          </v:shape>
          <o:OLEObject Type="Embed" ProgID="Equation.DSMT4" ShapeID="_x0000_i1067" DrawAspect="Content" ObjectID="_1558716142" r:id="rId26"/>
        </w:object>
      </w:r>
    </w:p>
    <w:p w:rsidR="0092086B" w:rsidRPr="00F25234" w:rsidRDefault="0092086B" w:rsidP="0092086B">
      <w:pPr>
        <w:spacing w:line="276" w:lineRule="auto"/>
        <w:rPr>
          <w:rFonts w:ascii="Times New Roman" w:hAnsi="Times New Roman" w:cs="Times New Roman"/>
          <w:noProof/>
        </w:rPr>
      </w:pPr>
    </w:p>
    <w:p w:rsidR="0092086B" w:rsidRPr="00F25234" w:rsidRDefault="00AA5554" w:rsidP="00062260">
      <w:pPr>
        <w:spacing w:line="276" w:lineRule="auto"/>
        <w:rPr>
          <w:rFonts w:ascii="Times New Roman" w:hAnsi="Times New Roman" w:cs="Times New Roman"/>
          <w:noProof/>
        </w:rPr>
      </w:pPr>
      <w:r>
        <w:rPr>
          <w:rFonts w:ascii="Times New Roman" w:hAnsi="宋体" w:cs="Times New Roman" w:hint="eastAsia"/>
          <w:noProof/>
        </w:rPr>
        <w:t>三</w:t>
      </w:r>
      <w:r w:rsidR="0092086B" w:rsidRPr="00F25234">
        <w:rPr>
          <w:rFonts w:ascii="Times New Roman" w:hAnsi="宋体" w:cs="Times New Roman"/>
          <w:noProof/>
        </w:rPr>
        <w:t>、对该公式的理解：</w:t>
      </w:r>
    </w:p>
    <w:p w:rsidR="0092086B" w:rsidRPr="00F25234" w:rsidRDefault="0092086B" w:rsidP="00062260">
      <w:pPr>
        <w:spacing w:line="276" w:lineRule="auto"/>
        <w:rPr>
          <w:rFonts w:ascii="Times New Roman" w:hAnsi="Times New Roman" w:cs="Times New Roman"/>
          <w:noProof/>
        </w:rPr>
      </w:pPr>
      <w:r w:rsidRPr="00F25234">
        <w:rPr>
          <w:rFonts w:ascii="Times New Roman" w:hAnsi="Times New Roman" w:cs="Times New Roman"/>
          <w:noProof/>
        </w:rPr>
        <w:t>1</w:t>
      </w:r>
      <w:r w:rsidRPr="00F25234">
        <w:rPr>
          <w:rFonts w:ascii="Times New Roman" w:hAnsi="宋体" w:cs="Times New Roman"/>
          <w:noProof/>
        </w:rPr>
        <w:t>、仅适用于匀变速直线运动</w:t>
      </w:r>
      <w:r w:rsidRPr="00F25234">
        <w:rPr>
          <w:rFonts w:ascii="Times New Roman" w:hAnsi="Times New Roman" w:cs="Times New Roman"/>
          <w:noProof/>
        </w:rPr>
        <w:t xml:space="preserve"> </w:t>
      </w:r>
    </w:p>
    <w:p w:rsidR="0092086B" w:rsidRPr="00F25234" w:rsidRDefault="0092086B" w:rsidP="00062260">
      <w:pPr>
        <w:spacing w:line="276" w:lineRule="auto"/>
        <w:rPr>
          <w:rFonts w:ascii="Times New Roman" w:hAnsi="Times New Roman" w:cs="Times New Roman"/>
          <w:noProof/>
        </w:rPr>
      </w:pPr>
      <w:r w:rsidRPr="00F25234">
        <w:rPr>
          <w:rFonts w:ascii="Times New Roman" w:hAnsi="Times New Roman" w:cs="Times New Roman"/>
          <w:noProof/>
        </w:rPr>
        <w:t>2</w:t>
      </w:r>
      <w:r w:rsidRPr="00F25234">
        <w:rPr>
          <w:rFonts w:ascii="Times New Roman" w:hAnsi="宋体" w:cs="Times New Roman"/>
          <w:noProof/>
        </w:rPr>
        <w:t>、反映了匀变速直线运动中，位移和速度的变化规律。</w:t>
      </w:r>
    </w:p>
    <w:p w:rsidR="0092086B" w:rsidRPr="00F25234" w:rsidRDefault="0092086B" w:rsidP="00062260">
      <w:pPr>
        <w:spacing w:line="276" w:lineRule="auto"/>
        <w:rPr>
          <w:rFonts w:ascii="Times New Roman" w:hAnsi="Times New Roman" w:cs="Times New Roman"/>
          <w:noProof/>
        </w:rPr>
      </w:pPr>
      <w:r w:rsidRPr="00F25234">
        <w:rPr>
          <w:rFonts w:ascii="Times New Roman" w:hAnsi="Times New Roman" w:cs="Times New Roman"/>
          <w:noProof/>
        </w:rPr>
        <w:t>3</w:t>
      </w:r>
      <w:r w:rsidRPr="00F25234">
        <w:rPr>
          <w:rFonts w:ascii="Times New Roman" w:hAnsi="宋体" w:cs="Times New Roman"/>
          <w:noProof/>
        </w:rPr>
        <w:t>、因为</w:t>
      </w:r>
      <w:r w:rsidR="005E2F3B" w:rsidRPr="007B7889">
        <w:rPr>
          <w:rFonts w:ascii="Times New Roman" w:hAnsi="Times New Roman" w:cs="Times New Roman"/>
          <w:i/>
          <w:noProof/>
        </w:rPr>
        <w:t>v</w:t>
      </w:r>
      <w:r w:rsidRPr="00F25234">
        <w:rPr>
          <w:rFonts w:ascii="Times New Roman" w:hAnsi="Times New Roman" w:cs="Times New Roman"/>
          <w:noProof/>
          <w:vertAlign w:val="subscript"/>
        </w:rPr>
        <w:t>0</w:t>
      </w:r>
      <w:r w:rsidRPr="00F25234">
        <w:rPr>
          <w:rFonts w:ascii="Times New Roman" w:hAnsi="宋体" w:cs="Times New Roman"/>
          <w:noProof/>
        </w:rPr>
        <w:t>，</w:t>
      </w:r>
      <w:r w:rsidR="005E2F3B" w:rsidRPr="007B7889">
        <w:rPr>
          <w:rFonts w:ascii="Times New Roman" w:hAnsi="Times New Roman" w:cs="Times New Roman"/>
          <w:i/>
          <w:noProof/>
        </w:rPr>
        <w:t>v</w:t>
      </w:r>
      <w:r w:rsidRPr="00F25234">
        <w:rPr>
          <w:rFonts w:ascii="Times New Roman" w:hAnsi="宋体" w:cs="Times New Roman"/>
          <w:noProof/>
        </w:rPr>
        <w:t>，</w:t>
      </w:r>
      <w:r w:rsidR="005E2F3B" w:rsidRPr="007B7889">
        <w:rPr>
          <w:rFonts w:ascii="Times New Roman" w:hAnsi="Times New Roman" w:cs="Times New Roman"/>
          <w:i/>
          <w:noProof/>
        </w:rPr>
        <w:t>a</w:t>
      </w:r>
      <w:r w:rsidRPr="00F25234">
        <w:rPr>
          <w:rFonts w:ascii="Times New Roman" w:hAnsi="宋体" w:cs="Times New Roman"/>
          <w:noProof/>
        </w:rPr>
        <w:t>，</w:t>
      </w:r>
      <w:r w:rsidRPr="005E2F3B">
        <w:rPr>
          <w:rFonts w:ascii="Times New Roman" w:hAnsi="Times New Roman" w:cs="Times New Roman"/>
          <w:i/>
          <w:noProof/>
        </w:rPr>
        <w:t>s</w:t>
      </w:r>
      <w:r w:rsidRPr="00F25234">
        <w:rPr>
          <w:rFonts w:ascii="Times New Roman" w:hAnsi="宋体" w:cs="Times New Roman"/>
          <w:noProof/>
        </w:rPr>
        <w:t>均为矢量，使用公式时应先规定正方向。</w:t>
      </w:r>
    </w:p>
    <w:p w:rsidR="0092086B" w:rsidRPr="00F25234" w:rsidRDefault="0092086B" w:rsidP="00062260">
      <w:pPr>
        <w:spacing w:line="276" w:lineRule="auto"/>
        <w:rPr>
          <w:rFonts w:ascii="Times New Roman" w:hAnsi="Times New Roman" w:cs="Times New Roman"/>
          <w:noProof/>
        </w:rPr>
      </w:pPr>
      <w:r w:rsidRPr="00F25234">
        <w:rPr>
          <w:rFonts w:ascii="Times New Roman" w:hAnsi="Times New Roman" w:cs="Times New Roman"/>
          <w:noProof/>
        </w:rPr>
        <w:t>4</w:t>
      </w:r>
      <w:r w:rsidRPr="00F25234">
        <w:rPr>
          <w:rFonts w:ascii="Times New Roman" w:hAnsi="宋体" w:cs="Times New Roman"/>
          <w:noProof/>
        </w:rPr>
        <w:t>、代入数据时，各物理量用国际单位制中的主单位表示</w:t>
      </w:r>
      <w:r w:rsidRPr="00F25234">
        <w:rPr>
          <w:rFonts w:ascii="Times New Roman" w:hAnsi="Times New Roman" w:cs="Times New Roman"/>
          <w:noProof/>
        </w:rPr>
        <w:t xml:space="preserve"> </w:t>
      </w:r>
    </w:p>
    <w:p w:rsidR="0092086B" w:rsidRPr="00F25234" w:rsidRDefault="0092086B" w:rsidP="0092086B">
      <w:pPr>
        <w:spacing w:line="276" w:lineRule="auto"/>
        <w:rPr>
          <w:rFonts w:ascii="Times New Roman" w:eastAsia="宋体" w:hAnsi="Times New Roman" w:cs="Times New Roman"/>
          <w:noProof/>
        </w:rPr>
      </w:pPr>
    </w:p>
    <w:p w:rsidR="00B03EA3" w:rsidRPr="00B03EA3" w:rsidRDefault="00B03EA3" w:rsidP="00B03EA3">
      <w:pPr>
        <w:spacing w:line="276" w:lineRule="auto"/>
        <w:rPr>
          <w:rFonts w:ascii="Times New Roman" w:eastAsia="宋体" w:hAnsi="宋体" w:cs="Times New Roman"/>
        </w:rPr>
      </w:pPr>
      <w:r>
        <w:rPr>
          <w:rFonts w:ascii="Times New Roman" w:eastAsia="宋体" w:hAnsi="宋体" w:cs="Times New Roman" w:hint="eastAsia"/>
        </w:rPr>
        <w:t>【练一练】</w:t>
      </w:r>
      <w:r w:rsidRPr="00B03EA3">
        <w:rPr>
          <w:rFonts w:ascii="Times New Roman" w:eastAsia="宋体" w:hAnsi="宋体" w:cs="Times New Roman"/>
        </w:rPr>
        <w:t>做匀加速直线运动的质点，速度由</w:t>
      </w:r>
      <w:r w:rsidRPr="007B7889">
        <w:rPr>
          <w:rFonts w:ascii="Times New Roman" w:eastAsia="宋体" w:hAnsi="宋体" w:cs="Times New Roman"/>
          <w:i/>
        </w:rPr>
        <w:t>v</w:t>
      </w:r>
      <w:r w:rsidRPr="00B03EA3">
        <w:rPr>
          <w:rFonts w:ascii="Times New Roman" w:eastAsia="宋体" w:hAnsi="宋体" w:cs="Times New Roman"/>
        </w:rPr>
        <w:t>增大到</w:t>
      </w:r>
      <w:r w:rsidRPr="00B03EA3">
        <w:rPr>
          <w:rFonts w:ascii="Times New Roman" w:eastAsia="宋体" w:hAnsi="宋体" w:cs="Times New Roman"/>
        </w:rPr>
        <w:t>2</w:t>
      </w:r>
      <w:r w:rsidRPr="007B7889">
        <w:rPr>
          <w:rFonts w:ascii="Times New Roman" w:eastAsia="宋体" w:hAnsi="宋体" w:cs="Times New Roman"/>
          <w:i/>
        </w:rPr>
        <w:t>v</w:t>
      </w:r>
      <w:r w:rsidRPr="00B03EA3">
        <w:rPr>
          <w:rFonts w:ascii="Times New Roman" w:eastAsia="宋体" w:hAnsi="宋体" w:cs="Times New Roman"/>
        </w:rPr>
        <w:t>，这段时间内的位移为</w:t>
      </w:r>
      <w:r w:rsidRPr="007B7889">
        <w:rPr>
          <w:rFonts w:ascii="Times New Roman" w:eastAsia="宋体" w:hAnsi="宋体" w:cs="Times New Roman"/>
          <w:i/>
        </w:rPr>
        <w:t>s</w:t>
      </w:r>
      <w:r w:rsidR="007B7889">
        <w:rPr>
          <w:rFonts w:ascii="Times New Roman" w:eastAsia="宋体" w:hAnsi="宋体" w:cs="Times New Roman" w:hint="eastAsia"/>
        </w:rPr>
        <w:t>，</w:t>
      </w:r>
      <w:r w:rsidRPr="00B03EA3">
        <w:rPr>
          <w:rFonts w:ascii="Times New Roman" w:eastAsia="宋体" w:hAnsi="宋体" w:cs="Times New Roman"/>
        </w:rPr>
        <w:t>则质点的速度由</w:t>
      </w:r>
      <w:r w:rsidRPr="00B03EA3">
        <w:rPr>
          <w:rFonts w:ascii="Times New Roman" w:eastAsia="宋体" w:hAnsi="宋体" w:cs="Times New Roman"/>
        </w:rPr>
        <w:t>4</w:t>
      </w:r>
      <w:r w:rsidRPr="007B7889">
        <w:rPr>
          <w:rFonts w:ascii="Times New Roman" w:eastAsia="宋体" w:hAnsi="宋体" w:cs="Times New Roman"/>
          <w:i/>
        </w:rPr>
        <w:t>v</w:t>
      </w:r>
      <w:r w:rsidRPr="00B03EA3">
        <w:rPr>
          <w:rFonts w:ascii="Times New Roman" w:eastAsia="宋体" w:hAnsi="宋体" w:cs="Times New Roman"/>
        </w:rPr>
        <w:t>增大到</w:t>
      </w:r>
      <w:r w:rsidRPr="00B03EA3">
        <w:rPr>
          <w:rFonts w:ascii="Times New Roman" w:eastAsia="宋体" w:hAnsi="宋体" w:cs="Times New Roman"/>
        </w:rPr>
        <w:t>8</w:t>
      </w:r>
      <w:r w:rsidRPr="007B7889">
        <w:rPr>
          <w:rFonts w:ascii="Times New Roman" w:eastAsia="宋体" w:hAnsi="宋体" w:cs="Times New Roman"/>
          <w:i/>
        </w:rPr>
        <w:t>v</w:t>
      </w:r>
      <w:r w:rsidRPr="00B03EA3">
        <w:rPr>
          <w:rFonts w:ascii="Times New Roman" w:eastAsia="宋体" w:hAnsi="宋体" w:cs="Times New Roman"/>
        </w:rPr>
        <w:t>，这段时间内质点的位移是</w:t>
      </w:r>
      <w:r w:rsidR="00F877C4">
        <w:rPr>
          <w:rFonts w:ascii="Times New Roman" w:eastAsia="宋体" w:hAnsi="宋体" w:cs="Times New Roman" w:hint="eastAsia"/>
        </w:rPr>
        <w:tab/>
      </w:r>
      <w:r w:rsidRPr="00B03EA3">
        <w:rPr>
          <w:rFonts w:ascii="Times New Roman" w:eastAsia="宋体" w:hAnsi="宋体" w:cs="Times New Roman"/>
        </w:rPr>
        <w:t>（</w:t>
      </w:r>
      <w:r w:rsidR="00F877C4">
        <w:rPr>
          <w:rFonts w:ascii="Times New Roman" w:eastAsia="宋体" w:hAnsi="宋体" w:cs="Times New Roman" w:hint="eastAsia"/>
        </w:rPr>
        <w:tab/>
      </w:r>
      <w:r w:rsidR="00F877C4">
        <w:rPr>
          <w:rFonts w:ascii="Times New Roman" w:eastAsia="宋体" w:hAnsi="宋体" w:cs="Times New Roman" w:hint="eastAsia"/>
        </w:rPr>
        <w:tab/>
      </w:r>
      <w:r w:rsidRPr="00B03EA3">
        <w:rPr>
          <w:rFonts w:ascii="Times New Roman" w:eastAsia="宋体" w:hAnsi="宋体" w:cs="Times New Roman"/>
        </w:rPr>
        <w:t>）</w:t>
      </w:r>
    </w:p>
    <w:p w:rsidR="00B03EA3" w:rsidRPr="007B7889" w:rsidRDefault="00B03EA3" w:rsidP="007B7889">
      <w:pPr>
        <w:spacing w:line="276" w:lineRule="auto"/>
        <w:ind w:firstLine="420"/>
        <w:rPr>
          <w:rFonts w:ascii="Times New Roman" w:eastAsia="宋体" w:hAnsi="宋体" w:cs="Times New Roman"/>
          <w:i/>
        </w:rPr>
      </w:pPr>
      <w:r w:rsidRPr="00B03EA3">
        <w:rPr>
          <w:rFonts w:ascii="Times New Roman" w:eastAsia="宋体" w:hAnsi="宋体" w:cs="Times New Roman"/>
        </w:rPr>
        <w:t>A</w:t>
      </w:r>
      <w:r w:rsidRPr="00B03EA3">
        <w:rPr>
          <w:rFonts w:ascii="Times New Roman" w:eastAsia="宋体" w:hAnsi="宋体" w:cs="Times New Roman"/>
        </w:rPr>
        <w:t>．</w:t>
      </w:r>
      <w:r w:rsidRPr="00B03EA3">
        <w:rPr>
          <w:rFonts w:ascii="Times New Roman" w:eastAsia="宋体" w:hAnsi="宋体" w:cs="Times New Roman"/>
        </w:rPr>
        <w:t>64</w:t>
      </w:r>
      <w:r w:rsidRPr="007B7889">
        <w:rPr>
          <w:rFonts w:ascii="Times New Roman" w:eastAsia="宋体" w:hAnsi="宋体" w:cs="Times New Roman"/>
          <w:i/>
        </w:rPr>
        <w:t>s</w:t>
      </w:r>
      <w:r w:rsidRPr="00B03EA3">
        <w:rPr>
          <w:rFonts w:ascii="Times New Roman" w:eastAsia="宋体" w:hAnsi="宋体" w:cs="Times New Roman"/>
        </w:rPr>
        <w:tab/>
      </w:r>
      <w:r w:rsidR="007B7889">
        <w:rPr>
          <w:rFonts w:ascii="Times New Roman" w:eastAsia="宋体" w:hAnsi="宋体" w:cs="Times New Roman" w:hint="eastAsia"/>
        </w:rPr>
        <w:tab/>
      </w:r>
      <w:r w:rsidR="007B7889">
        <w:rPr>
          <w:rFonts w:ascii="Times New Roman" w:eastAsia="宋体" w:hAnsi="宋体" w:cs="Times New Roman" w:hint="eastAsia"/>
        </w:rPr>
        <w:tab/>
      </w:r>
      <w:r w:rsidR="007B7889">
        <w:rPr>
          <w:rFonts w:ascii="Times New Roman" w:eastAsia="宋体" w:hAnsi="宋体" w:cs="Times New Roman" w:hint="eastAsia"/>
        </w:rPr>
        <w:tab/>
      </w:r>
      <w:r w:rsidRPr="00B03EA3">
        <w:rPr>
          <w:rFonts w:ascii="Times New Roman" w:eastAsia="宋体" w:hAnsi="宋体" w:cs="Times New Roman"/>
        </w:rPr>
        <w:t>B</w:t>
      </w:r>
      <w:r w:rsidRPr="00B03EA3">
        <w:rPr>
          <w:rFonts w:ascii="Times New Roman" w:eastAsia="宋体" w:hAnsi="宋体" w:cs="Times New Roman"/>
        </w:rPr>
        <w:t>．</w:t>
      </w:r>
      <w:r w:rsidRPr="00B03EA3">
        <w:rPr>
          <w:rFonts w:ascii="Times New Roman" w:eastAsia="宋体" w:hAnsi="宋体" w:cs="Times New Roman"/>
        </w:rPr>
        <w:t>16</w:t>
      </w:r>
      <w:r w:rsidRPr="007B7889">
        <w:rPr>
          <w:rFonts w:ascii="Times New Roman" w:eastAsia="宋体" w:hAnsi="宋体" w:cs="Times New Roman"/>
          <w:i/>
        </w:rPr>
        <w:t>s</w:t>
      </w:r>
      <w:r w:rsidR="007B7889">
        <w:rPr>
          <w:rFonts w:ascii="Times New Roman" w:eastAsia="宋体" w:hAnsi="宋体" w:cs="Times New Roman" w:hint="eastAsia"/>
        </w:rPr>
        <w:tab/>
      </w:r>
      <w:r w:rsidR="007B7889">
        <w:rPr>
          <w:rFonts w:ascii="Times New Roman" w:eastAsia="宋体" w:hAnsi="宋体" w:cs="Times New Roman" w:hint="eastAsia"/>
        </w:rPr>
        <w:tab/>
      </w:r>
      <w:r w:rsidR="007B7889">
        <w:rPr>
          <w:rFonts w:ascii="Times New Roman" w:eastAsia="宋体" w:hAnsi="宋体" w:cs="Times New Roman" w:hint="eastAsia"/>
        </w:rPr>
        <w:tab/>
      </w:r>
      <w:r w:rsidRPr="00B03EA3">
        <w:rPr>
          <w:rFonts w:ascii="Times New Roman" w:eastAsia="宋体" w:hAnsi="宋体" w:cs="Times New Roman"/>
        </w:rPr>
        <w:tab/>
        <w:t>C</w:t>
      </w:r>
      <w:r w:rsidRPr="00B03EA3">
        <w:rPr>
          <w:rFonts w:ascii="Times New Roman" w:eastAsia="宋体" w:hAnsi="宋体" w:cs="Times New Roman"/>
        </w:rPr>
        <w:t>．</w:t>
      </w:r>
      <w:r w:rsidRPr="00B03EA3">
        <w:rPr>
          <w:rFonts w:ascii="Times New Roman" w:eastAsia="宋体" w:hAnsi="宋体" w:cs="Times New Roman"/>
        </w:rPr>
        <w:t>4</w:t>
      </w:r>
      <w:r w:rsidRPr="007B7889">
        <w:rPr>
          <w:rFonts w:ascii="Times New Roman" w:eastAsia="宋体" w:hAnsi="宋体" w:cs="Times New Roman"/>
          <w:i/>
        </w:rPr>
        <w:t>s</w:t>
      </w:r>
      <w:r w:rsidRPr="00B03EA3">
        <w:rPr>
          <w:rFonts w:ascii="Times New Roman" w:eastAsia="宋体" w:hAnsi="宋体" w:cs="Times New Roman"/>
        </w:rPr>
        <w:tab/>
      </w:r>
      <w:r w:rsidR="007B7889">
        <w:rPr>
          <w:rFonts w:ascii="Times New Roman" w:eastAsia="宋体" w:hAnsi="宋体" w:cs="Times New Roman" w:hint="eastAsia"/>
        </w:rPr>
        <w:tab/>
      </w:r>
      <w:r w:rsidR="007B7889">
        <w:rPr>
          <w:rFonts w:ascii="Times New Roman" w:eastAsia="宋体" w:hAnsi="宋体" w:cs="Times New Roman" w:hint="eastAsia"/>
        </w:rPr>
        <w:tab/>
      </w:r>
      <w:r w:rsidR="007B7889">
        <w:rPr>
          <w:rFonts w:ascii="Times New Roman" w:eastAsia="宋体" w:hAnsi="宋体" w:cs="Times New Roman" w:hint="eastAsia"/>
        </w:rPr>
        <w:tab/>
      </w:r>
      <w:r w:rsidRPr="00B03EA3">
        <w:rPr>
          <w:rFonts w:ascii="Times New Roman" w:eastAsia="宋体" w:hAnsi="宋体" w:cs="Times New Roman"/>
        </w:rPr>
        <w:t>D</w:t>
      </w:r>
      <w:r w:rsidRPr="00B03EA3">
        <w:rPr>
          <w:rFonts w:ascii="Times New Roman" w:eastAsia="宋体" w:hAnsi="宋体" w:cs="Times New Roman"/>
        </w:rPr>
        <w:t>．</w:t>
      </w:r>
      <w:r w:rsidRPr="007B7889">
        <w:rPr>
          <w:rFonts w:ascii="Times New Roman" w:eastAsia="宋体" w:hAnsi="宋体" w:cs="Times New Roman"/>
          <w:i/>
        </w:rPr>
        <w:t>s</w:t>
      </w:r>
    </w:p>
    <w:p w:rsidR="00B03EA3" w:rsidRDefault="00B03EA3" w:rsidP="0092086B">
      <w:pPr>
        <w:spacing w:line="276" w:lineRule="auto"/>
        <w:rPr>
          <w:rFonts w:ascii="Times New Roman" w:eastAsia="宋体" w:hAnsi="宋体" w:cs="Times New Roman"/>
        </w:rPr>
      </w:pPr>
      <w:r>
        <w:rPr>
          <w:rFonts w:ascii="Times New Roman" w:eastAsia="宋体" w:hAnsi="宋体" w:cs="Times New Roman" w:hint="eastAsia"/>
        </w:rPr>
        <w:t>【答案】</w:t>
      </w:r>
      <w:r>
        <w:rPr>
          <w:rFonts w:ascii="Times New Roman" w:eastAsia="宋体" w:hAnsi="宋体" w:cs="Times New Roman" w:hint="eastAsia"/>
        </w:rPr>
        <w:t>B</w:t>
      </w:r>
    </w:p>
    <w:p w:rsidR="00B03EA3" w:rsidRDefault="00B03EA3" w:rsidP="00B03EA3">
      <w:pPr>
        <w:spacing w:line="276" w:lineRule="auto"/>
        <w:rPr>
          <w:rFonts w:ascii="Times New Roman" w:hAnsi="Times New Roman" w:cs="Times New Roman"/>
          <w:szCs w:val="21"/>
        </w:rPr>
      </w:pPr>
    </w:p>
    <w:p w:rsidR="00F877C4" w:rsidRPr="00F25234" w:rsidRDefault="00F877C4" w:rsidP="00B03EA3">
      <w:pPr>
        <w:spacing w:line="276" w:lineRule="auto"/>
        <w:rPr>
          <w:rFonts w:ascii="Times New Roman" w:hAnsi="Times New Roman" w:cs="Times New Roman"/>
          <w:szCs w:val="21"/>
        </w:rPr>
      </w:pPr>
    </w:p>
    <w:p w:rsidR="00B03EA3" w:rsidRPr="00850B0A" w:rsidRDefault="00E34F76" w:rsidP="00B03EA3">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202" style="width:308.25pt;height:51.75pt;mso-position-horizontal-relative:char;mso-position-vertical-relative:line" coordorigin="3210,9483" coordsize="6165,1035">
            <v:shape id="图片 18" o:spid="_x0000_s1203"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0" o:title="" grayscale="t" bilevel="t"/>
              <v:path arrowok="t"/>
            </v:shape>
            <v:shape id="文本框 19" o:spid="_x0000_s1204"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AA5554" w:rsidRPr="00AB64F6" w:rsidRDefault="00AA5554" w:rsidP="00B03EA3">
                    <w:pPr>
                      <w:rPr>
                        <w:rFonts w:ascii="黑体" w:eastAsia="黑体"/>
                        <w:sz w:val="24"/>
                      </w:rPr>
                    </w:pPr>
                    <w:r>
                      <w:rPr>
                        <w:rFonts w:ascii="黑体" w:eastAsia="黑体" w:hint="eastAsia"/>
                        <w:sz w:val="24"/>
                      </w:rPr>
                      <w:t>知识点二：</w:t>
                    </w:r>
                    <w:r w:rsidRPr="00850B0A">
                      <w:rPr>
                        <w:rFonts w:ascii="黑体" w:eastAsia="黑体" w:hint="eastAsia"/>
                        <w:sz w:val="24"/>
                      </w:rPr>
                      <w:t>匀变速直线运动</w:t>
                    </w:r>
                    <w:r>
                      <w:rPr>
                        <w:rFonts w:ascii="黑体" w:eastAsia="黑体" w:hint="eastAsia"/>
                        <w:sz w:val="24"/>
                      </w:rPr>
                      <w:t>的两个推论</w:t>
                    </w:r>
                  </w:p>
                </w:txbxContent>
              </v:textbox>
            </v:shape>
            <w10:wrap type="none"/>
            <w10:anchorlock/>
          </v:group>
        </w:pict>
      </w:r>
    </w:p>
    <w:p w:rsidR="00B03EA3" w:rsidRDefault="00B03EA3" w:rsidP="00B03EA3">
      <w:pPr>
        <w:spacing w:line="276" w:lineRule="auto"/>
        <w:rPr>
          <w:rFonts w:ascii="Times New Roman" w:hAnsi="Times New Roman" w:cs="Times New Roman"/>
          <w:bCs/>
          <w:szCs w:val="21"/>
        </w:rPr>
      </w:pPr>
      <w:r>
        <w:rPr>
          <w:rFonts w:ascii="Times New Roman" w:hAnsi="Times New Roman" w:cs="Times New Roman" w:hint="eastAsia"/>
          <w:bCs/>
          <w:szCs w:val="21"/>
        </w:rPr>
        <w:t>一、推论一</w:t>
      </w:r>
    </w:p>
    <w:p w:rsidR="00B03EA3" w:rsidRPr="00F25234" w:rsidRDefault="00B03EA3" w:rsidP="00B03EA3">
      <w:pPr>
        <w:spacing w:line="276" w:lineRule="auto"/>
        <w:rPr>
          <w:rFonts w:ascii="Times New Roman" w:hAnsi="Times New Roman" w:cs="Times New Roman"/>
          <w:bCs/>
          <w:szCs w:val="21"/>
        </w:rPr>
      </w:pPr>
      <w:r w:rsidRPr="00F25234">
        <w:rPr>
          <w:rFonts w:ascii="Times New Roman" w:hAnsi="Times New Roman" w:cs="Times New Roman" w:hint="eastAsia"/>
          <w:bCs/>
          <w:szCs w:val="21"/>
        </w:rPr>
        <w:t>匀变速直线运动的物体在连续相等的时间（</w:t>
      </w:r>
      <w:r w:rsidRPr="00F25234">
        <w:rPr>
          <w:rFonts w:ascii="Times New Roman" w:hAnsi="Times New Roman" w:cs="Times New Roman" w:hint="eastAsia"/>
          <w:bCs/>
          <w:szCs w:val="21"/>
        </w:rPr>
        <w:t>T</w:t>
      </w:r>
      <w:r w:rsidRPr="00F25234">
        <w:rPr>
          <w:rFonts w:ascii="Times New Roman" w:hAnsi="Times New Roman" w:cs="Times New Roman" w:hint="eastAsia"/>
          <w:bCs/>
          <w:szCs w:val="21"/>
        </w:rPr>
        <w:t>）内的位移之差为一恒量。</w:t>
      </w:r>
    </w:p>
    <w:p w:rsidR="00B03EA3" w:rsidRPr="00F25234" w:rsidRDefault="00B03EA3" w:rsidP="00B03EA3">
      <w:pPr>
        <w:spacing w:line="276" w:lineRule="auto"/>
        <w:rPr>
          <w:rFonts w:ascii="Times New Roman" w:hAnsi="Times New Roman" w:cs="Times New Roman"/>
          <w:szCs w:val="21"/>
        </w:rPr>
      </w:pPr>
      <w:r w:rsidRPr="00F25234">
        <w:rPr>
          <w:rFonts w:ascii="Times New Roman" w:hAnsi="Times New Roman" w:cs="Times New Roman" w:hint="eastAsia"/>
          <w:szCs w:val="21"/>
        </w:rPr>
        <w:t>公式：</w:t>
      </w:r>
      <w:r w:rsidRPr="00F25234">
        <w:rPr>
          <w:rFonts w:ascii="Times New Roman" w:hAnsi="Times New Roman" w:cs="Times New Roman"/>
          <w:position w:val="-10"/>
          <w:szCs w:val="21"/>
        </w:rPr>
        <w:object w:dxaOrig="3780" w:dyaOrig="340">
          <v:shape id="_x0000_i1036" type="#_x0000_t75" style="width:189pt;height:17.25pt" o:ole="">
            <v:imagedata r:id="rId27" o:title=""/>
          </v:shape>
          <o:OLEObject Type="Embed" ProgID="Equation.DSMT4" ShapeID="_x0000_i1036" DrawAspect="Content" ObjectID="_1558716143" r:id="rId28"/>
        </w:object>
      </w:r>
    </w:p>
    <w:p w:rsidR="00B03EA3" w:rsidRDefault="00B03EA3" w:rsidP="00B03EA3">
      <w:pPr>
        <w:spacing w:line="276" w:lineRule="auto"/>
        <w:rPr>
          <w:rFonts w:ascii="Times New Roman" w:hAnsi="Times New Roman" w:cs="Times New Roman"/>
          <w:szCs w:val="21"/>
        </w:rPr>
      </w:pPr>
      <w:r>
        <w:rPr>
          <w:rFonts w:ascii="Times New Roman" w:hAnsi="Times New Roman" w:cs="Times New Roman" w:hint="eastAsia"/>
          <w:szCs w:val="21"/>
        </w:rPr>
        <w:t>请同学们证明：</w:t>
      </w:r>
    </w:p>
    <w:p w:rsidR="00B03EA3" w:rsidRDefault="00B03EA3" w:rsidP="00B03EA3">
      <w:pPr>
        <w:spacing w:line="276" w:lineRule="auto"/>
        <w:rPr>
          <w:rFonts w:ascii="Times New Roman" w:hAnsi="Times New Roman" w:cs="Times New Roman"/>
          <w:szCs w:val="21"/>
        </w:rPr>
      </w:pPr>
    </w:p>
    <w:p w:rsidR="00B03EA3" w:rsidRDefault="00B03EA3" w:rsidP="00B03EA3">
      <w:pPr>
        <w:spacing w:line="276" w:lineRule="auto"/>
        <w:rPr>
          <w:rFonts w:ascii="Times New Roman" w:hAnsi="Times New Roman" w:cs="Times New Roman"/>
          <w:szCs w:val="21"/>
        </w:rPr>
      </w:pPr>
    </w:p>
    <w:p w:rsidR="00B03EA3" w:rsidRDefault="00B03EA3" w:rsidP="00B03EA3">
      <w:pPr>
        <w:spacing w:line="276" w:lineRule="auto"/>
        <w:rPr>
          <w:rFonts w:ascii="Times New Roman" w:hAnsi="Times New Roman" w:cs="Times New Roman"/>
          <w:szCs w:val="21"/>
        </w:rPr>
      </w:pPr>
    </w:p>
    <w:p w:rsidR="00B03EA3" w:rsidRDefault="00B03EA3" w:rsidP="00B03EA3">
      <w:pPr>
        <w:spacing w:line="276" w:lineRule="auto"/>
        <w:rPr>
          <w:rFonts w:ascii="Times New Roman" w:hAnsi="Times New Roman" w:cs="Times New Roman" w:hint="eastAsia"/>
          <w:szCs w:val="21"/>
        </w:rPr>
      </w:pPr>
    </w:p>
    <w:p w:rsidR="007B7889" w:rsidRDefault="007B7889" w:rsidP="00B03EA3">
      <w:pPr>
        <w:spacing w:line="276" w:lineRule="auto"/>
        <w:rPr>
          <w:rFonts w:ascii="Times New Roman" w:hAnsi="Times New Roman" w:cs="Times New Roman"/>
          <w:szCs w:val="21"/>
        </w:rPr>
      </w:pPr>
    </w:p>
    <w:p w:rsidR="00B03EA3" w:rsidRDefault="00B03EA3" w:rsidP="00B03EA3">
      <w:pPr>
        <w:spacing w:line="276" w:lineRule="auto"/>
        <w:rPr>
          <w:rFonts w:ascii="Times New Roman" w:hAnsi="Times New Roman" w:cs="Times New Roman"/>
          <w:szCs w:val="21"/>
        </w:rPr>
      </w:pPr>
    </w:p>
    <w:p w:rsidR="00B03EA3" w:rsidRPr="00F25234" w:rsidRDefault="00B03EA3" w:rsidP="00B03EA3">
      <w:pPr>
        <w:spacing w:line="276" w:lineRule="auto"/>
        <w:rPr>
          <w:rFonts w:ascii="Times New Roman" w:hAnsi="Times New Roman" w:cs="Times New Roman"/>
          <w:szCs w:val="21"/>
        </w:rPr>
      </w:pPr>
      <w:r w:rsidRPr="00F25234">
        <w:rPr>
          <w:rFonts w:ascii="Times New Roman" w:hAnsi="Times New Roman" w:cs="Times New Roman" w:hint="eastAsia"/>
          <w:szCs w:val="21"/>
        </w:rPr>
        <w:t>公式推导：</w:t>
      </w:r>
    </w:p>
    <w:p w:rsidR="00B03EA3" w:rsidRPr="00F25234" w:rsidRDefault="00B03EA3" w:rsidP="00B03EA3">
      <w:pPr>
        <w:spacing w:line="276" w:lineRule="auto"/>
        <w:rPr>
          <w:rFonts w:ascii="Times New Roman" w:hAnsi="Times New Roman" w:cs="Times New Roman"/>
          <w:szCs w:val="21"/>
        </w:rPr>
      </w:pPr>
      <w:r w:rsidRPr="00F25234">
        <w:rPr>
          <w:rFonts w:ascii="Times New Roman" w:hAnsi="Times New Roman" w:cs="Times New Roman"/>
          <w:position w:val="-22"/>
          <w:szCs w:val="21"/>
        </w:rPr>
        <w:object w:dxaOrig="1440" w:dyaOrig="560">
          <v:shape id="_x0000_i1037" type="#_x0000_t75" style="width:1in;height:27.75pt" o:ole="">
            <v:imagedata r:id="rId29" o:title=""/>
          </v:shape>
          <o:OLEObject Type="Embed" ProgID="Equation.DSMT4" ShapeID="_x0000_i1037" DrawAspect="Content" ObjectID="_1558716144" r:id="rId30"/>
        </w:object>
      </w:r>
    </w:p>
    <w:p w:rsidR="00B03EA3" w:rsidRPr="00F25234" w:rsidRDefault="00B03EA3" w:rsidP="00B03EA3">
      <w:pPr>
        <w:spacing w:line="276" w:lineRule="auto"/>
        <w:rPr>
          <w:rFonts w:ascii="Times New Roman" w:hAnsi="Times New Roman" w:cs="Times New Roman"/>
          <w:szCs w:val="21"/>
        </w:rPr>
      </w:pPr>
      <w:r w:rsidRPr="00F25234">
        <w:rPr>
          <w:rFonts w:ascii="Times New Roman" w:hAnsi="Times New Roman" w:cs="Times New Roman"/>
          <w:position w:val="-26"/>
          <w:szCs w:val="21"/>
        </w:rPr>
        <w:object w:dxaOrig="4720" w:dyaOrig="620">
          <v:shape id="_x0000_i1038" type="#_x0000_t75" style="width:236.25pt;height:30.75pt" o:ole="">
            <v:imagedata r:id="rId31" o:title=""/>
          </v:shape>
          <o:OLEObject Type="Embed" ProgID="Equation.DSMT4" ShapeID="_x0000_i1038" DrawAspect="Content" ObjectID="_1558716145" r:id="rId32"/>
        </w:object>
      </w:r>
    </w:p>
    <w:p w:rsidR="00B03EA3" w:rsidRPr="00F25234" w:rsidRDefault="00B03EA3" w:rsidP="00B03EA3">
      <w:pPr>
        <w:spacing w:line="276" w:lineRule="auto"/>
        <w:rPr>
          <w:rFonts w:ascii="Times New Roman" w:hAnsi="Times New Roman" w:cs="Times New Roman"/>
          <w:szCs w:val="21"/>
        </w:rPr>
      </w:pPr>
      <w:r w:rsidRPr="00F25234">
        <w:rPr>
          <w:rFonts w:ascii="Times New Roman" w:hAnsi="Times New Roman" w:cs="Times New Roman"/>
          <w:position w:val="-26"/>
          <w:szCs w:val="21"/>
        </w:rPr>
        <w:object w:dxaOrig="5160" w:dyaOrig="620">
          <v:shape id="_x0000_i1039" type="#_x0000_t75" style="width:258pt;height:30.75pt" o:ole="">
            <v:imagedata r:id="rId33" o:title=""/>
          </v:shape>
          <o:OLEObject Type="Embed" ProgID="Equation.DSMT4" ShapeID="_x0000_i1039" DrawAspect="Content" ObjectID="_1558716146" r:id="rId34"/>
        </w:object>
      </w:r>
    </w:p>
    <w:p w:rsidR="00B03EA3" w:rsidRPr="00F25234" w:rsidRDefault="00B03EA3" w:rsidP="00B03EA3">
      <w:pPr>
        <w:spacing w:line="276" w:lineRule="auto"/>
        <w:rPr>
          <w:rFonts w:ascii="Times New Roman" w:hAnsi="Times New Roman" w:cs="Times New Roman"/>
          <w:szCs w:val="21"/>
        </w:rPr>
      </w:pPr>
      <w:r w:rsidRPr="00F25234">
        <w:rPr>
          <w:rFonts w:ascii="Times New Roman" w:hAnsi="Times New Roman" w:cs="Times New Roman"/>
          <w:position w:val="-10"/>
          <w:szCs w:val="21"/>
        </w:rPr>
        <w:object w:dxaOrig="2400" w:dyaOrig="340">
          <v:shape id="_x0000_i1040" type="#_x0000_t75" style="width:120pt;height:17.25pt" o:ole="">
            <v:imagedata r:id="rId35" o:title=""/>
          </v:shape>
          <o:OLEObject Type="Embed" ProgID="Equation.DSMT4" ShapeID="_x0000_i1040" DrawAspect="Content" ObjectID="_1558716147" r:id="rId36"/>
        </w:object>
      </w:r>
      <w:r w:rsidRPr="00F25234">
        <w:rPr>
          <w:rFonts w:ascii="Times New Roman" w:hAnsi="Times New Roman" w:cs="Times New Roman" w:hint="eastAsia"/>
          <w:szCs w:val="21"/>
        </w:rPr>
        <w:t xml:space="preserve"> </w:t>
      </w:r>
    </w:p>
    <w:p w:rsidR="00B03EA3" w:rsidRPr="00F25234" w:rsidRDefault="00B03EA3" w:rsidP="00B03EA3">
      <w:pPr>
        <w:spacing w:line="276" w:lineRule="auto"/>
        <w:rPr>
          <w:rFonts w:ascii="Times New Roman" w:hAnsi="Times New Roman" w:cs="Times New Roman"/>
          <w:szCs w:val="21"/>
        </w:rPr>
      </w:pPr>
      <w:r w:rsidRPr="00F25234">
        <w:rPr>
          <w:rFonts w:ascii="Times New Roman" w:hAnsi="Times New Roman" w:cs="Times New Roman"/>
          <w:position w:val="-10"/>
          <w:szCs w:val="21"/>
        </w:rPr>
        <w:object w:dxaOrig="1840" w:dyaOrig="340">
          <v:shape id="_x0000_i1041" type="#_x0000_t75" style="width:92.25pt;height:17.25pt" o:ole="">
            <v:imagedata r:id="rId37" o:title=""/>
          </v:shape>
          <o:OLEObject Type="Embed" ProgID="Equation.DSMT4" ShapeID="_x0000_i1041" DrawAspect="Content" ObjectID="_1558716148" r:id="rId38"/>
        </w:object>
      </w:r>
    </w:p>
    <w:p w:rsidR="00B03EA3" w:rsidRPr="00F25234" w:rsidRDefault="00B03EA3" w:rsidP="00B03EA3">
      <w:pPr>
        <w:spacing w:line="276" w:lineRule="auto"/>
        <w:rPr>
          <w:rFonts w:ascii="Times New Roman" w:hAnsi="Times New Roman" w:cs="Times New Roman"/>
          <w:szCs w:val="21"/>
        </w:rPr>
      </w:pPr>
      <w:r w:rsidRPr="00F25234">
        <w:rPr>
          <w:rFonts w:ascii="Times New Roman" w:hAnsi="Times New Roman" w:cs="Times New Roman" w:hint="eastAsia"/>
          <w:szCs w:val="21"/>
        </w:rPr>
        <w:t>推广：</w:t>
      </w:r>
      <w:r w:rsidRPr="00F25234">
        <w:rPr>
          <w:rFonts w:ascii="Times New Roman" w:hAnsi="Times New Roman" w:cs="Times New Roman"/>
          <w:position w:val="-10"/>
          <w:szCs w:val="21"/>
        </w:rPr>
        <w:object w:dxaOrig="1840" w:dyaOrig="340">
          <v:shape id="_x0000_i1042" type="#_x0000_t75" style="width:92.25pt;height:17.25pt" o:ole="">
            <v:imagedata r:id="rId39" o:title=""/>
          </v:shape>
          <o:OLEObject Type="Embed" ProgID="Equation.DSMT4" ShapeID="_x0000_i1042" DrawAspect="Content" ObjectID="_1558716149" r:id="rId40"/>
        </w:object>
      </w:r>
    </w:p>
    <w:p w:rsidR="00B03EA3" w:rsidRDefault="00B03EA3" w:rsidP="00B03EA3">
      <w:pPr>
        <w:spacing w:line="276" w:lineRule="auto"/>
        <w:rPr>
          <w:rFonts w:ascii="Times New Roman" w:hAnsi="Times New Roman" w:cs="Times New Roman"/>
          <w:szCs w:val="21"/>
        </w:rPr>
      </w:pPr>
    </w:p>
    <w:p w:rsidR="00B03EA3" w:rsidRPr="00F25234" w:rsidRDefault="00B03EA3" w:rsidP="00B03EA3">
      <w:pPr>
        <w:spacing w:line="276" w:lineRule="auto"/>
        <w:rPr>
          <w:rFonts w:ascii="Times New Roman" w:hAnsi="Times New Roman" w:cs="Times New Roman"/>
          <w:szCs w:val="21"/>
        </w:rPr>
      </w:pPr>
    </w:p>
    <w:p w:rsidR="00B03EA3" w:rsidRDefault="00B03EA3" w:rsidP="00B03EA3">
      <w:pPr>
        <w:spacing w:line="276" w:lineRule="auto"/>
        <w:rPr>
          <w:rFonts w:ascii="Times New Roman" w:hAnsi="Times New Roman" w:cs="Times New Roman" w:hint="eastAsia"/>
          <w:szCs w:val="21"/>
        </w:rPr>
      </w:pPr>
    </w:p>
    <w:p w:rsidR="007B7889" w:rsidRDefault="007B7889" w:rsidP="00B03EA3">
      <w:pPr>
        <w:spacing w:line="276" w:lineRule="auto"/>
        <w:rPr>
          <w:rFonts w:ascii="Times New Roman" w:hAnsi="Times New Roman" w:cs="Times New Roman" w:hint="eastAsia"/>
          <w:szCs w:val="21"/>
        </w:rPr>
      </w:pPr>
    </w:p>
    <w:p w:rsidR="007B7889" w:rsidRPr="00F25234" w:rsidRDefault="007B7889" w:rsidP="00B03EA3">
      <w:pPr>
        <w:spacing w:line="276" w:lineRule="auto"/>
        <w:rPr>
          <w:rFonts w:ascii="Times New Roman" w:hAnsi="Times New Roman" w:cs="Times New Roman"/>
          <w:szCs w:val="21"/>
        </w:rPr>
      </w:pPr>
    </w:p>
    <w:p w:rsidR="00B03EA3" w:rsidRDefault="00B03EA3" w:rsidP="00B03EA3">
      <w:pPr>
        <w:spacing w:line="276" w:lineRule="auto"/>
        <w:rPr>
          <w:rFonts w:ascii="Times New Roman" w:hAnsi="Times New Roman" w:cs="Times New Roman"/>
          <w:szCs w:val="21"/>
        </w:rPr>
      </w:pPr>
      <w:r>
        <w:rPr>
          <w:rFonts w:ascii="Times New Roman" w:hAnsi="Times New Roman" w:cs="Times New Roman" w:hint="eastAsia"/>
          <w:szCs w:val="21"/>
        </w:rPr>
        <w:t>二、</w:t>
      </w:r>
      <w:r w:rsidRPr="00F25234">
        <w:rPr>
          <w:rFonts w:ascii="Times New Roman" w:hAnsi="Times New Roman" w:cs="Times New Roman" w:hint="eastAsia"/>
          <w:szCs w:val="21"/>
        </w:rPr>
        <w:t>推论二</w:t>
      </w:r>
    </w:p>
    <w:p w:rsidR="00B03EA3" w:rsidRPr="00F25234" w:rsidRDefault="00B03EA3" w:rsidP="00B03EA3">
      <w:pPr>
        <w:spacing w:line="276" w:lineRule="auto"/>
        <w:rPr>
          <w:rFonts w:ascii="Times New Roman" w:hAnsi="Times New Roman" w:cs="Times New Roman"/>
          <w:bCs/>
          <w:szCs w:val="21"/>
        </w:rPr>
      </w:pPr>
      <w:r w:rsidRPr="00F25234">
        <w:rPr>
          <w:rFonts w:ascii="Times New Roman" w:hAnsi="Times New Roman" w:cs="Times New Roman" w:hint="eastAsia"/>
          <w:szCs w:val="21"/>
        </w:rPr>
        <w:t>匀变速直线运动</w:t>
      </w:r>
      <w:r w:rsidRPr="00F25234">
        <w:rPr>
          <w:rFonts w:ascii="Times New Roman" w:hAnsi="Times New Roman" w:cs="Times New Roman" w:hint="eastAsia"/>
          <w:bCs/>
          <w:szCs w:val="21"/>
        </w:rPr>
        <w:t>某段时间中间时刻的瞬时速度等于这段时间的平均速度。</w:t>
      </w:r>
    </w:p>
    <w:p w:rsidR="00B03EA3" w:rsidRPr="00F25234" w:rsidRDefault="00B03EA3" w:rsidP="00B03EA3">
      <w:pPr>
        <w:spacing w:line="276" w:lineRule="auto"/>
        <w:rPr>
          <w:rFonts w:ascii="Times New Roman" w:hAnsi="Times New Roman" w:cs="Times New Roman"/>
          <w:bCs/>
          <w:szCs w:val="21"/>
        </w:rPr>
      </w:pPr>
      <w:r w:rsidRPr="00F25234">
        <w:rPr>
          <w:rFonts w:ascii="Times New Roman" w:hAnsi="Times New Roman" w:cs="Times New Roman" w:hint="eastAsia"/>
          <w:bCs/>
          <w:szCs w:val="21"/>
        </w:rPr>
        <w:t>公式：</w:t>
      </w:r>
      <w:r w:rsidRPr="00F25234">
        <w:rPr>
          <w:rFonts w:ascii="Times New Roman" w:hAnsi="Times New Roman" w:cs="Times New Roman"/>
          <w:bCs/>
          <w:position w:val="-28"/>
          <w:szCs w:val="21"/>
        </w:rPr>
        <w:object w:dxaOrig="1359" w:dyaOrig="620">
          <v:shape id="_x0000_i1043" type="#_x0000_t75" style="width:68.25pt;height:30.75pt" o:ole="">
            <v:imagedata r:id="rId41" o:title=""/>
          </v:shape>
          <o:OLEObject Type="Embed" ProgID="Equation.DSMT4" ShapeID="_x0000_i1043" DrawAspect="Content" ObjectID="_1558716150" r:id="rId42"/>
        </w:object>
      </w:r>
    </w:p>
    <w:p w:rsidR="00B03EA3" w:rsidRPr="00F25234" w:rsidRDefault="007B7889" w:rsidP="00B03EA3">
      <w:pPr>
        <w:spacing w:line="276" w:lineRule="auto"/>
        <w:rPr>
          <w:rFonts w:ascii="Times New Roman" w:hAnsi="Times New Roman" w:cs="Times New Roman"/>
          <w:bCs/>
          <w:szCs w:val="21"/>
        </w:rPr>
      </w:pPr>
      <w:r>
        <w:rPr>
          <w:rFonts w:ascii="Times New Roman" w:hAnsi="Times New Roman" w:cs="Times New Roman" w:hint="eastAsia"/>
          <w:szCs w:val="21"/>
        </w:rPr>
        <w:t>请同学们证明</w:t>
      </w:r>
    </w:p>
    <w:p w:rsidR="00B03EA3" w:rsidRPr="00F25234" w:rsidRDefault="00B03EA3" w:rsidP="00B03EA3">
      <w:pPr>
        <w:spacing w:line="276" w:lineRule="auto"/>
        <w:rPr>
          <w:rFonts w:ascii="Times New Roman" w:hAnsi="Times New Roman" w:cs="Times New Roman"/>
          <w:bCs/>
          <w:szCs w:val="21"/>
        </w:rPr>
      </w:pPr>
    </w:p>
    <w:p w:rsidR="00B03EA3" w:rsidRDefault="00B03EA3" w:rsidP="00B03EA3">
      <w:pPr>
        <w:spacing w:line="276" w:lineRule="auto"/>
        <w:rPr>
          <w:rFonts w:ascii="Times New Roman" w:hAnsi="Times New Roman" w:cs="Times New Roman" w:hint="eastAsia"/>
          <w:bCs/>
          <w:szCs w:val="21"/>
        </w:rPr>
      </w:pPr>
    </w:p>
    <w:p w:rsidR="007B7889" w:rsidRDefault="007B7889" w:rsidP="00B03EA3">
      <w:pPr>
        <w:spacing w:line="276" w:lineRule="auto"/>
        <w:rPr>
          <w:rFonts w:ascii="Times New Roman" w:hAnsi="Times New Roman" w:cs="Times New Roman" w:hint="eastAsia"/>
          <w:bCs/>
          <w:szCs w:val="21"/>
        </w:rPr>
      </w:pPr>
    </w:p>
    <w:p w:rsidR="007B7889" w:rsidRPr="00F25234" w:rsidRDefault="007B7889" w:rsidP="00B03EA3">
      <w:pPr>
        <w:spacing w:line="276" w:lineRule="auto"/>
        <w:rPr>
          <w:rFonts w:ascii="Times New Roman" w:hAnsi="Times New Roman" w:cs="Times New Roman"/>
          <w:bCs/>
          <w:szCs w:val="21"/>
        </w:rPr>
      </w:pPr>
    </w:p>
    <w:p w:rsidR="00B03EA3" w:rsidRPr="007B7889" w:rsidRDefault="007B7889" w:rsidP="00B03EA3">
      <w:pPr>
        <w:spacing w:line="276" w:lineRule="auto"/>
        <w:rPr>
          <w:rFonts w:ascii="Times New Roman" w:hAnsi="Times New Roman" w:cs="Times New Roman"/>
          <w:bCs/>
          <w:szCs w:val="21"/>
        </w:rPr>
      </w:pPr>
      <w:r w:rsidRPr="00F25234">
        <w:rPr>
          <w:rFonts w:ascii="Times New Roman" w:hAnsi="Times New Roman" w:cs="Times New Roman" w:hint="eastAsia"/>
          <w:bCs/>
          <w:szCs w:val="21"/>
        </w:rPr>
        <w:t>补充：中间位移</w:t>
      </w:r>
      <w:r>
        <w:rPr>
          <w:rFonts w:ascii="Times New Roman" w:hAnsi="Times New Roman" w:cs="Times New Roman" w:hint="eastAsia"/>
          <w:bCs/>
          <w:szCs w:val="21"/>
        </w:rPr>
        <w:t>的</w:t>
      </w:r>
      <w:r w:rsidRPr="00F25234">
        <w:rPr>
          <w:rFonts w:ascii="Times New Roman" w:hAnsi="Times New Roman" w:cs="Times New Roman" w:hint="eastAsia"/>
          <w:bCs/>
          <w:szCs w:val="21"/>
        </w:rPr>
        <w:t>速度</w:t>
      </w:r>
      <w:r w:rsidRPr="00F25234">
        <w:rPr>
          <w:rFonts w:ascii="Times New Roman" w:hAnsi="Times New Roman" w:cs="Times New Roman"/>
          <w:bCs/>
          <w:position w:val="-28"/>
          <w:szCs w:val="21"/>
        </w:rPr>
        <w:object w:dxaOrig="1240" w:dyaOrig="700">
          <v:shape id="_x0000_i1068" type="#_x0000_t75" style="width:62.25pt;height:35.25pt" o:ole="">
            <v:imagedata r:id="rId43" o:title=""/>
          </v:shape>
          <o:OLEObject Type="Embed" ProgID="Equation.DSMT4" ShapeID="_x0000_i1068" DrawAspect="Content" ObjectID="_1558716151" r:id="rId44"/>
        </w:object>
      </w:r>
    </w:p>
    <w:p w:rsidR="00B03EA3" w:rsidRPr="00F25234" w:rsidRDefault="007B7889" w:rsidP="00B03EA3">
      <w:pPr>
        <w:spacing w:line="276" w:lineRule="auto"/>
        <w:rPr>
          <w:rFonts w:ascii="Times New Roman" w:hAnsi="Times New Roman" w:cs="Times New Roman"/>
          <w:bCs/>
          <w:szCs w:val="21"/>
        </w:rPr>
      </w:pPr>
      <w:r>
        <w:rPr>
          <w:rFonts w:ascii="Times New Roman" w:hAnsi="Times New Roman" w:cs="Times New Roman" w:hint="eastAsia"/>
          <w:bCs/>
          <w:szCs w:val="21"/>
        </w:rPr>
        <w:t>请同学们证明</w:t>
      </w:r>
    </w:p>
    <w:p w:rsidR="00B03EA3" w:rsidRPr="00F25234" w:rsidRDefault="00B03EA3" w:rsidP="00B03EA3">
      <w:pPr>
        <w:spacing w:line="276" w:lineRule="auto"/>
        <w:rPr>
          <w:rFonts w:ascii="Times New Roman" w:hAnsi="Times New Roman" w:cs="Times New Roman"/>
          <w:szCs w:val="21"/>
        </w:rPr>
      </w:pPr>
    </w:p>
    <w:p w:rsidR="00B03EA3" w:rsidRDefault="00B03EA3" w:rsidP="00B03EA3">
      <w:pPr>
        <w:spacing w:line="276" w:lineRule="auto"/>
        <w:rPr>
          <w:rFonts w:ascii="Times New Roman" w:hAnsi="Times New Roman" w:cs="Times New Roman" w:hint="eastAsia"/>
          <w:szCs w:val="21"/>
        </w:rPr>
      </w:pPr>
    </w:p>
    <w:p w:rsidR="007B7889" w:rsidRDefault="007B7889" w:rsidP="00B03EA3">
      <w:pPr>
        <w:spacing w:line="276" w:lineRule="auto"/>
        <w:rPr>
          <w:rFonts w:ascii="Times New Roman" w:hAnsi="Times New Roman" w:cs="Times New Roman" w:hint="eastAsia"/>
          <w:szCs w:val="21"/>
        </w:rPr>
      </w:pPr>
    </w:p>
    <w:p w:rsidR="007B7889" w:rsidRDefault="007B7889" w:rsidP="00B03EA3">
      <w:pPr>
        <w:spacing w:line="276" w:lineRule="auto"/>
        <w:rPr>
          <w:rFonts w:ascii="Times New Roman" w:hAnsi="Times New Roman" w:cs="Times New Roman"/>
          <w:szCs w:val="21"/>
        </w:rPr>
      </w:pPr>
    </w:p>
    <w:p w:rsidR="00B03EA3" w:rsidRDefault="00E34F76" w:rsidP="0092086B">
      <w:pPr>
        <w:spacing w:line="276" w:lineRule="auto"/>
        <w:rPr>
          <w:rFonts w:ascii="Times New Roman" w:eastAsia="宋体" w:hAnsi="宋体" w:cs="Times New Roman"/>
        </w:rPr>
      </w:pPr>
      <w:r>
        <w:rPr>
          <w:rFonts w:ascii="Times New Roman" w:eastAsia="宋体" w:hAnsi="宋体" w:cs="Times New Roman"/>
        </w:rPr>
      </w:r>
      <w:r>
        <w:rPr>
          <w:rFonts w:ascii="Times New Roman" w:eastAsia="宋体" w:hAnsi="宋体" w:cs="Times New Roman"/>
        </w:rPr>
        <w:pict>
          <v:group id="_x0000_s1199" style="width:127.05pt;height:49.5pt;mso-position-horizontal-relative:char;mso-position-vertical-relative:line" coordorigin="1849,10974" coordsize="2541,990">
            <v:shape id="图片 60" o:spid="_x0000_s1200"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45" o:title=""/>
              <v:path arrowok="t"/>
            </v:shape>
            <v:shape id="文本框 61" o:spid="_x0000_s1201"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AA5554" w:rsidRPr="0014298B" w:rsidRDefault="00AA5554" w:rsidP="00B03EA3">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F877C4" w:rsidRDefault="00F877C4" w:rsidP="00062260">
      <w:pPr>
        <w:spacing w:line="276" w:lineRule="auto"/>
        <w:rPr>
          <w:rFonts w:ascii="Times New Roman" w:hAnsi="宋体" w:cs="Times New Roman"/>
        </w:rPr>
      </w:pPr>
      <w:r>
        <w:rPr>
          <w:rFonts w:ascii="Times New Roman" w:hAnsi="宋体" w:cs="Times New Roman" w:hint="eastAsia"/>
        </w:rPr>
        <w:t>考点一：</w:t>
      </w:r>
      <w:r w:rsidR="007B7889">
        <w:rPr>
          <w:rFonts w:ascii="Times New Roman" w:hAnsi="宋体" w:cs="Times New Roman" w:hint="eastAsia"/>
        </w:rPr>
        <w:t>速度位移公式</w:t>
      </w:r>
      <w:r w:rsidRPr="00F877C4">
        <w:rPr>
          <w:rFonts w:hint="eastAsia"/>
        </w:rPr>
        <w:t>的应用</w:t>
      </w:r>
    </w:p>
    <w:p w:rsidR="00F877C4" w:rsidRPr="00F25234" w:rsidRDefault="00F877C4" w:rsidP="00F877C4">
      <w:pPr>
        <w:spacing w:line="276" w:lineRule="auto"/>
        <w:rPr>
          <w:rFonts w:ascii="Times New Roman" w:hAnsi="Times New Roman" w:cs="Times New Roman"/>
        </w:rPr>
      </w:pPr>
      <w:r w:rsidRPr="00F25234">
        <w:rPr>
          <w:rFonts w:ascii="Times New Roman" w:hAnsi="宋体" w:cs="Times New Roman"/>
        </w:rPr>
        <w:t>【例</w:t>
      </w:r>
      <w:r>
        <w:rPr>
          <w:rFonts w:ascii="Times New Roman" w:hAnsi="Times New Roman" w:cs="Times New Roman" w:hint="eastAsia"/>
        </w:rPr>
        <w:t>1</w:t>
      </w:r>
      <w:r w:rsidRPr="00F25234">
        <w:rPr>
          <w:rFonts w:ascii="Times New Roman" w:hAnsi="宋体" w:cs="Times New Roman"/>
        </w:rPr>
        <w:t>】</w:t>
      </w:r>
      <w:r w:rsidRPr="00F25234">
        <w:rPr>
          <w:rFonts w:ascii="Times New Roman" w:hAnsi="宋体" w:cs="Times New Roman"/>
          <w:bCs/>
          <w:szCs w:val="21"/>
        </w:rPr>
        <w:t>一个滑雪的人，从</w:t>
      </w:r>
      <w:r w:rsidRPr="00F25234">
        <w:rPr>
          <w:rFonts w:ascii="Times New Roman" w:hAnsi="Times New Roman" w:cs="Times New Roman"/>
          <w:bCs/>
          <w:szCs w:val="21"/>
        </w:rPr>
        <w:t>85 m</w:t>
      </w:r>
      <w:r w:rsidRPr="00F25234">
        <w:rPr>
          <w:rFonts w:ascii="Times New Roman" w:hAnsi="宋体" w:cs="Times New Roman"/>
          <w:bCs/>
          <w:szCs w:val="21"/>
        </w:rPr>
        <w:t>长的山坡上匀变速滑下，初速度是</w:t>
      </w:r>
      <w:r w:rsidRPr="00F25234">
        <w:rPr>
          <w:rFonts w:ascii="Times New Roman" w:hAnsi="Times New Roman" w:cs="Times New Roman"/>
          <w:bCs/>
          <w:szCs w:val="21"/>
        </w:rPr>
        <w:t>1.8m/s</w:t>
      </w:r>
      <w:r w:rsidRPr="00F25234">
        <w:rPr>
          <w:rFonts w:ascii="Times New Roman" w:hAnsi="宋体" w:cs="Times New Roman"/>
          <w:bCs/>
          <w:szCs w:val="21"/>
        </w:rPr>
        <w:t>，末速度是</w:t>
      </w:r>
      <w:r w:rsidRPr="00F25234">
        <w:rPr>
          <w:rFonts w:ascii="Times New Roman" w:hAnsi="Times New Roman" w:cs="Times New Roman"/>
          <w:bCs/>
          <w:szCs w:val="21"/>
        </w:rPr>
        <w:t>5.0m/s</w:t>
      </w:r>
      <w:r w:rsidRPr="00F25234">
        <w:rPr>
          <w:rFonts w:ascii="Times New Roman" w:hAnsi="宋体" w:cs="Times New Roman"/>
          <w:bCs/>
          <w:szCs w:val="21"/>
        </w:rPr>
        <w:t>，他通过这段山坡需要多长时间？</w:t>
      </w:r>
    </w:p>
    <w:p w:rsidR="00F877C4" w:rsidRPr="00F25234" w:rsidRDefault="00F877C4" w:rsidP="00F877C4">
      <w:pPr>
        <w:spacing w:line="276" w:lineRule="auto"/>
        <w:rPr>
          <w:rFonts w:ascii="Times New Roman" w:hAnsi="Times New Roman" w:cs="Times New Roman"/>
          <w:color w:val="FF0000"/>
        </w:rPr>
      </w:pPr>
      <w:r w:rsidRPr="00F25234">
        <w:rPr>
          <w:rFonts w:ascii="Times New Roman" w:hAnsi="宋体" w:cs="Times New Roman"/>
          <w:color w:val="FF0000"/>
        </w:rPr>
        <w:t>【难度】</w:t>
      </w:r>
      <w:r w:rsidRPr="00F25234">
        <w:rPr>
          <w:rFonts w:ascii="宋体" w:hAnsi="宋体" w:cs="Times New Roman"/>
          <w:color w:val="FF0000"/>
        </w:rPr>
        <w:t>★★</w:t>
      </w:r>
    </w:p>
    <w:p w:rsidR="00F877C4" w:rsidRPr="00F25234" w:rsidRDefault="00F877C4" w:rsidP="00F877C4">
      <w:pPr>
        <w:spacing w:line="276" w:lineRule="auto"/>
        <w:rPr>
          <w:rFonts w:ascii="Times New Roman" w:hAnsi="Times New Roman" w:cs="Times New Roman"/>
          <w:color w:val="FF0000"/>
        </w:rPr>
      </w:pPr>
      <w:r w:rsidRPr="00F25234">
        <w:rPr>
          <w:rFonts w:ascii="Times New Roman" w:hAnsi="宋体" w:cs="Times New Roman"/>
          <w:color w:val="FF0000"/>
        </w:rPr>
        <w:t>【答案】</w:t>
      </w:r>
      <w:r w:rsidRPr="00F25234">
        <w:rPr>
          <w:rFonts w:ascii="Times New Roman" w:hAnsi="Times New Roman" w:cs="Times New Roman"/>
          <w:color w:val="FF0000"/>
        </w:rPr>
        <w:t>25s</w:t>
      </w:r>
    </w:p>
    <w:p w:rsidR="00F877C4" w:rsidRPr="00F25234" w:rsidRDefault="00F877C4" w:rsidP="00F877C4">
      <w:pPr>
        <w:spacing w:line="276" w:lineRule="auto"/>
        <w:rPr>
          <w:rFonts w:ascii="Times New Roman" w:hAnsi="Times New Roman" w:cs="Times New Roman"/>
          <w:color w:val="FF0000"/>
        </w:rPr>
      </w:pPr>
      <w:r w:rsidRPr="00F25234">
        <w:rPr>
          <w:rFonts w:ascii="Times New Roman" w:hAnsi="宋体" w:cs="Times New Roman"/>
          <w:color w:val="FF0000"/>
        </w:rPr>
        <w:t>【解析】先由速度位移公式求加速度，再由速度时间公式求时间。</w:t>
      </w:r>
    </w:p>
    <w:p w:rsidR="00F877C4" w:rsidRDefault="00F877C4" w:rsidP="00062260">
      <w:pPr>
        <w:spacing w:line="276" w:lineRule="auto"/>
        <w:rPr>
          <w:rFonts w:ascii="Times New Roman" w:hAnsi="宋体" w:cs="Times New Roman"/>
        </w:rPr>
      </w:pPr>
    </w:p>
    <w:p w:rsidR="00062260" w:rsidRPr="00F25234" w:rsidRDefault="00062260" w:rsidP="00062260">
      <w:pPr>
        <w:spacing w:line="276" w:lineRule="auto"/>
        <w:rPr>
          <w:rFonts w:ascii="Times New Roman" w:hAnsi="Times New Roman" w:cs="Times New Roman"/>
        </w:rPr>
      </w:pPr>
      <w:r>
        <w:rPr>
          <w:rFonts w:ascii="Times New Roman" w:hAnsi="宋体" w:cs="Times New Roman" w:hint="eastAsia"/>
        </w:rPr>
        <w:t>【例</w:t>
      </w:r>
      <w:r w:rsidR="00F877C4">
        <w:rPr>
          <w:rFonts w:ascii="Times New Roman" w:hAnsi="宋体" w:cs="Times New Roman" w:hint="eastAsia"/>
        </w:rPr>
        <w:t>2</w:t>
      </w:r>
      <w:r>
        <w:rPr>
          <w:rFonts w:ascii="Times New Roman" w:hAnsi="宋体" w:cs="Times New Roman" w:hint="eastAsia"/>
        </w:rPr>
        <w:t>】</w:t>
      </w:r>
      <w:r w:rsidRPr="00F25234">
        <w:rPr>
          <w:rFonts w:ascii="Times New Roman" w:hAnsi="宋体" w:cs="Times New Roman"/>
        </w:rPr>
        <w:t>物体以</w:t>
      </w:r>
      <w:r w:rsidRPr="00F25234">
        <w:rPr>
          <w:rFonts w:ascii="Times New Roman" w:hAnsi="Times New Roman" w:cs="Times New Roman"/>
        </w:rPr>
        <w:t>10m/s</w:t>
      </w:r>
      <w:r w:rsidRPr="00F25234">
        <w:rPr>
          <w:rFonts w:ascii="Times New Roman" w:hAnsi="宋体" w:cs="Times New Roman"/>
        </w:rPr>
        <w:t>的初速度冲上一足够长的斜坡，当它再次返回坡底时速度大小为</w:t>
      </w:r>
      <w:r w:rsidRPr="00F25234">
        <w:rPr>
          <w:rFonts w:ascii="Times New Roman" w:hAnsi="Times New Roman" w:cs="Times New Roman"/>
        </w:rPr>
        <w:t>6.0m/s</w:t>
      </w:r>
      <w:r w:rsidRPr="00F25234">
        <w:rPr>
          <w:rFonts w:ascii="Times New Roman" w:hAnsi="宋体" w:cs="Times New Roman"/>
        </w:rPr>
        <w:t>．设上行和下滑阶段物体均做匀变速运动，则上行和下滑阶段，加速度之比是多大</w:t>
      </w:r>
      <w:r w:rsidRPr="00F25234">
        <w:rPr>
          <w:rFonts w:ascii="Times New Roman" w:hAnsi="Times New Roman" w:cs="Times New Roman"/>
        </w:rPr>
        <w:t>?</w:t>
      </w:r>
    </w:p>
    <w:p w:rsidR="00062260" w:rsidRPr="00F25234" w:rsidRDefault="00062260" w:rsidP="00062260">
      <w:pPr>
        <w:spacing w:line="276" w:lineRule="auto"/>
        <w:rPr>
          <w:rFonts w:ascii="Times New Roman" w:hAnsi="Times New Roman" w:cs="Times New Roman"/>
          <w:color w:val="FF0000"/>
        </w:rPr>
      </w:pPr>
      <w:r w:rsidRPr="00F25234">
        <w:rPr>
          <w:rFonts w:ascii="Times New Roman" w:hAnsi="宋体" w:cs="Times New Roman"/>
          <w:color w:val="FF0000"/>
        </w:rPr>
        <w:t>【难度】</w:t>
      </w:r>
      <w:r w:rsidRPr="00F25234">
        <w:rPr>
          <w:rFonts w:ascii="宋体" w:hAnsi="宋体" w:cs="Times New Roman"/>
          <w:color w:val="FF0000"/>
        </w:rPr>
        <w:t>★★</w:t>
      </w:r>
    </w:p>
    <w:p w:rsidR="00062260" w:rsidRPr="00F25234" w:rsidRDefault="00062260" w:rsidP="00062260">
      <w:pPr>
        <w:spacing w:line="276" w:lineRule="auto"/>
        <w:rPr>
          <w:rFonts w:ascii="Times New Roman" w:hAnsi="Times New Roman" w:cs="Times New Roman"/>
          <w:color w:val="FF0000"/>
        </w:rPr>
      </w:pPr>
      <w:r w:rsidRPr="00F25234">
        <w:rPr>
          <w:rFonts w:ascii="Times New Roman" w:hAnsi="宋体" w:cs="Times New Roman"/>
          <w:color w:val="FF0000"/>
        </w:rPr>
        <w:t>【答案】</w:t>
      </w:r>
      <w:r w:rsidRPr="00F25234">
        <w:rPr>
          <w:rFonts w:ascii="Times New Roman" w:hAnsi="Times New Roman" w:cs="Times New Roman"/>
          <w:color w:val="FF0000"/>
        </w:rPr>
        <w:t>25:9</w:t>
      </w:r>
    </w:p>
    <w:p w:rsidR="00062260" w:rsidRPr="00F25234" w:rsidRDefault="00062260" w:rsidP="00062260">
      <w:pPr>
        <w:spacing w:line="276" w:lineRule="auto"/>
        <w:rPr>
          <w:rFonts w:ascii="Times New Roman" w:hAnsi="Times New Roman" w:cs="Times New Roman"/>
          <w:color w:val="FF0000"/>
        </w:rPr>
      </w:pPr>
      <w:r w:rsidRPr="00F25234">
        <w:rPr>
          <w:rFonts w:ascii="Times New Roman" w:hAnsi="宋体" w:cs="Times New Roman"/>
          <w:color w:val="FF0000"/>
        </w:rPr>
        <w:t>【解析】物体滑到最高点时速度为零，而且上滑和下滑的位移大小相等。</w:t>
      </w:r>
    </w:p>
    <w:p w:rsidR="00062260" w:rsidRPr="00F25234" w:rsidRDefault="00062260" w:rsidP="00062260">
      <w:pPr>
        <w:spacing w:line="276" w:lineRule="auto"/>
        <w:rPr>
          <w:rFonts w:ascii="Times New Roman" w:hAnsi="Times New Roman" w:cs="Times New Roman"/>
          <w:szCs w:val="21"/>
        </w:rPr>
      </w:pPr>
      <w:r w:rsidRPr="00F25234">
        <w:rPr>
          <w:rFonts w:ascii="Times New Roman" w:hAnsi="宋体" w:cs="Times New Roman"/>
          <w:color w:val="FF0000"/>
        </w:rPr>
        <w:t>由公式</w:t>
      </w:r>
      <w:r w:rsidRPr="00F25234">
        <w:rPr>
          <w:rFonts w:ascii="Times New Roman" w:hAnsi="Times New Roman" w:cs="Times New Roman"/>
          <w:color w:val="FF0000"/>
          <w:position w:val="-12"/>
        </w:rPr>
        <w:object w:dxaOrig="1300" w:dyaOrig="380">
          <v:shape id="_x0000_i1044" type="#_x0000_t75" style="width:65.25pt;height:18.75pt" o:ole="">
            <v:imagedata r:id="rId46" o:title=""/>
          </v:shape>
          <o:OLEObject Type="Embed" ProgID="Equation.DSMT4" ShapeID="_x0000_i1044" DrawAspect="Content" ObjectID="_1558716152" r:id="rId47"/>
        </w:object>
      </w:r>
      <w:r w:rsidRPr="00F25234">
        <w:rPr>
          <w:rFonts w:ascii="Times New Roman" w:hAnsi="宋体" w:cs="Times New Roman"/>
          <w:color w:val="FF0000"/>
        </w:rPr>
        <w:t>得，</w:t>
      </w:r>
      <w:r w:rsidRPr="00F25234">
        <w:rPr>
          <w:rFonts w:ascii="Times New Roman" w:hAnsi="Times New Roman" w:cs="Times New Roman"/>
          <w:color w:val="FF0000"/>
          <w:position w:val="-24"/>
        </w:rPr>
        <w:object w:dxaOrig="1120" w:dyaOrig="660">
          <v:shape id="_x0000_i1045" type="#_x0000_t75" style="width:56.25pt;height:33pt" o:ole="">
            <v:imagedata r:id="rId48" o:title=""/>
          </v:shape>
          <o:OLEObject Type="Embed" ProgID="Equation.DSMT4" ShapeID="_x0000_i1045" DrawAspect="Content" ObjectID="_1558716153" r:id="rId49"/>
        </w:object>
      </w:r>
      <w:r>
        <w:rPr>
          <w:rFonts w:ascii="Times New Roman" w:hAnsi="Times New Roman" w:cs="Times New Roman" w:hint="eastAsia"/>
          <w:color w:val="FF0000"/>
        </w:rPr>
        <w:t>，</w:t>
      </w:r>
      <w:r w:rsidRPr="00F25234">
        <w:rPr>
          <w:rFonts w:ascii="Times New Roman" w:hAnsi="宋体" w:cs="Times New Roman"/>
          <w:color w:val="FF0000"/>
        </w:rPr>
        <w:t>故上行和下滑阶段的加速度</w:t>
      </w:r>
      <w:r w:rsidRPr="00F25234">
        <w:rPr>
          <w:rFonts w:ascii="Times New Roman" w:hAnsi="Times New Roman" w:cs="Times New Roman"/>
          <w:color w:val="FF0000"/>
          <w:position w:val="-12"/>
        </w:rPr>
        <w:object w:dxaOrig="1400" w:dyaOrig="360">
          <v:shape id="_x0000_i1046" type="#_x0000_t75" style="width:69.75pt;height:18pt" o:ole="">
            <v:imagedata r:id="rId50" o:title=""/>
          </v:shape>
          <o:OLEObject Type="Embed" ProgID="Equation.DSMT4" ShapeID="_x0000_i1046" DrawAspect="Content" ObjectID="_1558716154" r:id="rId51"/>
        </w:object>
      </w:r>
    </w:p>
    <w:p w:rsidR="00062260" w:rsidRDefault="00062260" w:rsidP="0092086B">
      <w:pPr>
        <w:spacing w:line="276" w:lineRule="auto"/>
        <w:rPr>
          <w:rFonts w:ascii="Times New Roman" w:eastAsia="宋体" w:hAnsi="宋体" w:cs="Times New Roman" w:hint="eastAsia"/>
        </w:rPr>
      </w:pPr>
    </w:p>
    <w:p w:rsidR="007B7889" w:rsidRDefault="007B7889" w:rsidP="0092086B">
      <w:pPr>
        <w:spacing w:line="276" w:lineRule="auto"/>
        <w:rPr>
          <w:rFonts w:ascii="Times New Roman" w:eastAsia="宋体" w:hAnsi="宋体" w:cs="Times New Roman" w:hint="eastAsia"/>
        </w:rPr>
      </w:pPr>
    </w:p>
    <w:p w:rsidR="007B7889" w:rsidRDefault="007B7889" w:rsidP="0092086B">
      <w:pPr>
        <w:spacing w:line="276" w:lineRule="auto"/>
        <w:rPr>
          <w:rFonts w:ascii="Times New Roman" w:eastAsia="宋体" w:hAnsi="宋体" w:cs="Times New Roman"/>
        </w:rPr>
      </w:pPr>
    </w:p>
    <w:p w:rsidR="004D68BB" w:rsidRPr="00F25234" w:rsidRDefault="00F877C4" w:rsidP="00381701">
      <w:pPr>
        <w:spacing w:line="276" w:lineRule="auto"/>
        <w:rPr>
          <w:rFonts w:ascii="Times New Roman" w:hAnsi="Times New Roman" w:cs="Times New Roman"/>
          <w:szCs w:val="21"/>
        </w:rPr>
      </w:pPr>
      <w:r>
        <w:rPr>
          <w:rFonts w:ascii="Times New Roman" w:hAnsi="Times New Roman" w:cs="Times New Roman" w:hint="eastAsia"/>
          <w:szCs w:val="21"/>
        </w:rPr>
        <w:t>【变式训练】</w:t>
      </w:r>
    </w:p>
    <w:p w:rsidR="0092086B" w:rsidRPr="00F25234" w:rsidRDefault="0092086B" w:rsidP="0092086B">
      <w:pPr>
        <w:spacing w:line="276" w:lineRule="auto"/>
        <w:rPr>
          <w:rFonts w:ascii="Times New Roman" w:hAnsi="Times New Roman" w:cs="Times New Roman"/>
        </w:rPr>
      </w:pPr>
      <w:r w:rsidRPr="00F25234">
        <w:rPr>
          <w:rFonts w:ascii="Times New Roman" w:hAnsi="Times New Roman" w:cs="Times New Roman"/>
        </w:rPr>
        <w:t>1</w:t>
      </w:r>
      <w:r w:rsidR="00F25234">
        <w:rPr>
          <w:rFonts w:ascii="Times New Roman" w:hAnsi="宋体" w:cs="Times New Roman" w:hint="eastAsia"/>
        </w:rPr>
        <w:t>、</w:t>
      </w:r>
      <w:r w:rsidRPr="00F25234">
        <w:rPr>
          <w:rFonts w:ascii="Times New Roman" w:hAnsi="宋体" w:cs="Times New Roman"/>
        </w:rPr>
        <w:t>一物体做加速度为</w:t>
      </w:r>
      <w:r w:rsidR="005E2F3B" w:rsidRPr="007B7889">
        <w:rPr>
          <w:rFonts w:ascii="Times New Roman" w:hAnsi="Times New Roman" w:cs="Times New Roman"/>
          <w:i/>
        </w:rPr>
        <w:t>a</w:t>
      </w:r>
      <w:r w:rsidRPr="00F25234">
        <w:rPr>
          <w:rFonts w:ascii="Times New Roman" w:hAnsi="宋体" w:cs="Times New Roman"/>
        </w:rPr>
        <w:t>的匀变速直线运动，初速度为</w:t>
      </w:r>
      <w:r w:rsidR="005E2F3B" w:rsidRPr="007B7889">
        <w:rPr>
          <w:rFonts w:ascii="Times New Roman" w:hAnsi="Times New Roman" w:cs="Times New Roman"/>
          <w:i/>
        </w:rPr>
        <w:t>v</w:t>
      </w:r>
      <w:r w:rsidRPr="00F25234">
        <w:rPr>
          <w:rFonts w:ascii="Times New Roman" w:hAnsi="Times New Roman" w:cs="Times New Roman"/>
          <w:vertAlign w:val="subscript"/>
        </w:rPr>
        <w:t>0</w:t>
      </w:r>
      <w:r w:rsidRPr="00F25234">
        <w:rPr>
          <w:rFonts w:ascii="Times New Roman" w:hAnsi="宋体" w:cs="Times New Roman"/>
        </w:rPr>
        <w:t>．经过一段时间后，物体的速度为</w:t>
      </w:r>
      <w:r w:rsidRPr="00F25234">
        <w:rPr>
          <w:rFonts w:ascii="Times New Roman" w:hAnsi="Times New Roman" w:cs="Times New Roman"/>
        </w:rPr>
        <w:t>2</w:t>
      </w:r>
      <w:r w:rsidR="005E2F3B" w:rsidRPr="007B7889">
        <w:rPr>
          <w:rFonts w:ascii="Times New Roman" w:hAnsi="Times New Roman" w:cs="Times New Roman"/>
          <w:i/>
        </w:rPr>
        <w:t>v</w:t>
      </w:r>
      <w:r w:rsidRPr="00F25234">
        <w:rPr>
          <w:rFonts w:ascii="Times New Roman" w:hAnsi="Times New Roman" w:cs="Times New Roman"/>
          <w:vertAlign w:val="subscript"/>
        </w:rPr>
        <w:t>0</w:t>
      </w:r>
      <w:r w:rsidRPr="00F25234">
        <w:rPr>
          <w:rFonts w:ascii="Times New Roman" w:hAnsi="宋体" w:cs="Times New Roman"/>
        </w:rPr>
        <w:t>．在这段时间内，物体通过的路程是</w:t>
      </w:r>
      <w:r w:rsidRPr="00F25234">
        <w:rPr>
          <w:rFonts w:ascii="Times New Roman" w:hAnsi="Times New Roman" w:cs="Times New Roman"/>
        </w:rPr>
        <w:tab/>
      </w:r>
      <w:r w:rsidRPr="00F25234">
        <w:rPr>
          <w:rFonts w:ascii="Times New Roman" w:hAnsi="宋体" w:cs="Times New Roman"/>
        </w:rPr>
        <w:t>（</w:t>
      </w:r>
      <w:r w:rsidRPr="00F25234">
        <w:rPr>
          <w:rFonts w:ascii="Times New Roman" w:hAnsi="Times New Roman" w:cs="Times New Roman"/>
        </w:rPr>
        <w:tab/>
      </w:r>
      <w:r w:rsidRPr="00F25234">
        <w:rPr>
          <w:rFonts w:ascii="Times New Roman" w:hAnsi="Times New Roman" w:cs="Times New Roman"/>
        </w:rPr>
        <w:tab/>
      </w:r>
      <w:r w:rsidRPr="00F25234">
        <w:rPr>
          <w:rFonts w:ascii="Times New Roman" w:hAnsi="宋体" w:cs="Times New Roman"/>
        </w:rPr>
        <w:t>）</w:t>
      </w:r>
    </w:p>
    <w:p w:rsidR="0092086B" w:rsidRPr="00F25234" w:rsidRDefault="0092086B" w:rsidP="0092086B">
      <w:pPr>
        <w:spacing w:line="276" w:lineRule="auto"/>
        <w:ind w:left="420"/>
        <w:rPr>
          <w:rFonts w:ascii="Times New Roman" w:hAnsi="Times New Roman" w:cs="Times New Roman"/>
        </w:rPr>
      </w:pPr>
      <w:r w:rsidRPr="00F25234">
        <w:rPr>
          <w:rFonts w:ascii="Times New Roman" w:hAnsi="Times New Roman" w:cs="Times New Roman"/>
        </w:rPr>
        <w:t>A</w:t>
      </w:r>
      <w:r w:rsidRPr="00F25234">
        <w:rPr>
          <w:rFonts w:ascii="Times New Roman" w:hAnsi="宋体" w:cs="Times New Roman"/>
        </w:rPr>
        <w:t>．</w:t>
      </w:r>
      <w:r w:rsidR="005E2F3B" w:rsidRPr="005E2F3B">
        <w:rPr>
          <w:rFonts w:ascii="Times New Roman" w:hAnsi="宋体" w:cs="Times New Roman"/>
          <w:position w:val="-22"/>
        </w:rPr>
        <w:object w:dxaOrig="400" w:dyaOrig="600">
          <v:shape id="_x0000_i1047" type="#_x0000_t75" style="width:20.25pt;height:30pt" o:ole="">
            <v:imagedata r:id="rId52" o:title=""/>
          </v:shape>
          <o:OLEObject Type="Embed" ProgID="Equation.DSMT4" ShapeID="_x0000_i1047" DrawAspect="Content" ObjectID="_1558716155" r:id="rId53"/>
        </w:object>
      </w:r>
      <w:r w:rsidRPr="00F25234">
        <w:rPr>
          <w:rFonts w:ascii="Times New Roman" w:hAnsi="Times New Roman" w:cs="Times New Roman"/>
        </w:rPr>
        <w:tab/>
      </w:r>
      <w:r w:rsidRPr="00F25234">
        <w:rPr>
          <w:rFonts w:ascii="Times New Roman" w:hAnsi="Times New Roman" w:cs="Times New Roman"/>
        </w:rPr>
        <w:tab/>
      </w:r>
      <w:r w:rsidRPr="00F25234">
        <w:rPr>
          <w:rFonts w:ascii="Times New Roman" w:hAnsi="Times New Roman" w:cs="Times New Roman"/>
        </w:rPr>
        <w:tab/>
      </w:r>
      <w:r w:rsidRPr="00F25234">
        <w:rPr>
          <w:rFonts w:ascii="Times New Roman" w:hAnsi="Times New Roman" w:cs="Times New Roman"/>
        </w:rPr>
        <w:tab/>
        <w:t>B</w:t>
      </w:r>
      <w:r w:rsidRPr="00F25234">
        <w:rPr>
          <w:rFonts w:ascii="Times New Roman" w:hAnsi="宋体" w:cs="Times New Roman"/>
        </w:rPr>
        <w:t>．</w:t>
      </w:r>
      <w:r w:rsidR="005E2F3B" w:rsidRPr="005E2F3B">
        <w:rPr>
          <w:rFonts w:ascii="Times New Roman" w:hAnsi="宋体" w:cs="Times New Roman"/>
          <w:position w:val="-22"/>
        </w:rPr>
        <w:object w:dxaOrig="400" w:dyaOrig="600">
          <v:shape id="_x0000_i1048" type="#_x0000_t75" style="width:20.25pt;height:30pt" o:ole="">
            <v:imagedata r:id="rId54" o:title=""/>
          </v:shape>
          <o:OLEObject Type="Embed" ProgID="Equation.DSMT4" ShapeID="_x0000_i1048" DrawAspect="Content" ObjectID="_1558716156" r:id="rId55"/>
        </w:object>
      </w:r>
      <w:r w:rsidRPr="00F25234">
        <w:rPr>
          <w:rFonts w:ascii="Times New Roman" w:hAnsi="Times New Roman" w:cs="Times New Roman"/>
        </w:rPr>
        <w:tab/>
      </w:r>
      <w:r w:rsidRPr="00F25234">
        <w:rPr>
          <w:rFonts w:ascii="Times New Roman" w:hAnsi="Times New Roman" w:cs="Times New Roman"/>
        </w:rPr>
        <w:tab/>
      </w:r>
      <w:r w:rsidRPr="00F25234">
        <w:rPr>
          <w:rFonts w:ascii="Times New Roman" w:hAnsi="Times New Roman" w:cs="Times New Roman"/>
        </w:rPr>
        <w:tab/>
      </w:r>
      <w:r w:rsidRPr="00F25234">
        <w:rPr>
          <w:rFonts w:ascii="Times New Roman" w:hAnsi="Times New Roman" w:cs="Times New Roman"/>
        </w:rPr>
        <w:tab/>
        <w:t>C</w:t>
      </w:r>
      <w:r w:rsidRPr="00F25234">
        <w:rPr>
          <w:rFonts w:ascii="Times New Roman" w:hAnsi="宋体" w:cs="Times New Roman"/>
        </w:rPr>
        <w:t>．</w:t>
      </w:r>
      <w:r w:rsidR="005E2F3B" w:rsidRPr="005E2F3B">
        <w:rPr>
          <w:rFonts w:ascii="Times New Roman" w:hAnsi="宋体" w:cs="Times New Roman"/>
          <w:position w:val="-22"/>
        </w:rPr>
        <w:object w:dxaOrig="300" w:dyaOrig="600">
          <v:shape id="_x0000_i1049" type="#_x0000_t75" style="width:15pt;height:30pt" o:ole="">
            <v:imagedata r:id="rId56" o:title=""/>
          </v:shape>
          <o:OLEObject Type="Embed" ProgID="Equation.DSMT4" ShapeID="_x0000_i1049" DrawAspect="Content" ObjectID="_1558716157" r:id="rId57"/>
        </w:object>
      </w:r>
      <w:r w:rsidRPr="00F25234">
        <w:rPr>
          <w:rFonts w:ascii="Times New Roman" w:hAnsi="Times New Roman" w:cs="Times New Roman"/>
        </w:rPr>
        <w:tab/>
      </w:r>
      <w:r w:rsidRPr="00F25234">
        <w:rPr>
          <w:rFonts w:ascii="Times New Roman" w:hAnsi="Times New Roman" w:cs="Times New Roman"/>
        </w:rPr>
        <w:tab/>
      </w:r>
      <w:r w:rsidRPr="00F25234">
        <w:rPr>
          <w:rFonts w:ascii="Times New Roman" w:hAnsi="Times New Roman" w:cs="Times New Roman"/>
        </w:rPr>
        <w:tab/>
      </w:r>
      <w:r w:rsidRPr="00F25234">
        <w:rPr>
          <w:rFonts w:ascii="Times New Roman" w:hAnsi="Times New Roman" w:cs="Times New Roman"/>
        </w:rPr>
        <w:tab/>
        <w:t>D</w:t>
      </w:r>
      <w:r w:rsidRPr="00F25234">
        <w:rPr>
          <w:rFonts w:ascii="Times New Roman" w:hAnsi="宋体" w:cs="Times New Roman"/>
        </w:rPr>
        <w:t>．</w:t>
      </w:r>
      <w:r w:rsidR="005E2F3B" w:rsidRPr="005E2F3B">
        <w:rPr>
          <w:rFonts w:ascii="Times New Roman" w:hAnsi="宋体" w:cs="Times New Roman"/>
          <w:position w:val="-22"/>
        </w:rPr>
        <w:object w:dxaOrig="320" w:dyaOrig="600">
          <v:shape id="_x0000_i1050" type="#_x0000_t75" style="width:15.75pt;height:30pt" o:ole="">
            <v:imagedata r:id="rId58" o:title=""/>
          </v:shape>
          <o:OLEObject Type="Embed" ProgID="Equation.DSMT4" ShapeID="_x0000_i1050" DrawAspect="Content" ObjectID="_1558716158" r:id="rId59"/>
        </w:object>
      </w:r>
    </w:p>
    <w:p w:rsidR="0092086B" w:rsidRPr="00F25234" w:rsidRDefault="0092086B" w:rsidP="0092086B">
      <w:pPr>
        <w:spacing w:line="276" w:lineRule="auto"/>
        <w:rPr>
          <w:rFonts w:ascii="Times New Roman" w:hAnsi="Times New Roman" w:cs="Times New Roman"/>
          <w:color w:val="FF0000"/>
        </w:rPr>
      </w:pPr>
      <w:r w:rsidRPr="00F25234">
        <w:rPr>
          <w:rFonts w:ascii="Times New Roman" w:hAnsi="宋体" w:cs="Times New Roman"/>
          <w:color w:val="FF0000"/>
        </w:rPr>
        <w:t>【难度】</w:t>
      </w:r>
      <w:r w:rsidRPr="00F25234">
        <w:rPr>
          <w:rFonts w:ascii="宋体" w:hAnsi="宋体" w:cs="Times New Roman"/>
          <w:color w:val="FF0000"/>
        </w:rPr>
        <w:t>★★</w:t>
      </w:r>
    </w:p>
    <w:p w:rsidR="0092086B" w:rsidRPr="00F25234" w:rsidRDefault="0092086B" w:rsidP="0092086B">
      <w:pPr>
        <w:spacing w:line="276" w:lineRule="auto"/>
        <w:rPr>
          <w:rFonts w:ascii="Times New Roman" w:hAnsi="Times New Roman" w:cs="Times New Roman"/>
          <w:color w:val="FF0000"/>
        </w:rPr>
      </w:pPr>
      <w:r w:rsidRPr="00F25234">
        <w:rPr>
          <w:rFonts w:ascii="Times New Roman" w:hAnsi="宋体" w:cs="Times New Roman"/>
          <w:color w:val="FF0000"/>
        </w:rPr>
        <w:t>【答案】</w:t>
      </w:r>
      <w:r w:rsidRPr="00F25234">
        <w:rPr>
          <w:rFonts w:ascii="Times New Roman" w:hAnsi="Times New Roman" w:cs="Times New Roman"/>
          <w:color w:val="FF0000"/>
        </w:rPr>
        <w:t>B</w:t>
      </w:r>
    </w:p>
    <w:p w:rsidR="0092086B" w:rsidRPr="00F25234" w:rsidRDefault="0092086B" w:rsidP="0092086B">
      <w:pPr>
        <w:spacing w:line="276" w:lineRule="auto"/>
        <w:rPr>
          <w:rFonts w:ascii="Times New Roman" w:hAnsi="Times New Roman" w:cs="Times New Roman"/>
        </w:rPr>
      </w:pPr>
    </w:p>
    <w:p w:rsidR="0092086B" w:rsidRPr="00F25234" w:rsidRDefault="0092086B" w:rsidP="0092086B">
      <w:pPr>
        <w:spacing w:line="276" w:lineRule="auto"/>
        <w:rPr>
          <w:rFonts w:ascii="Times New Roman" w:hAnsi="Times New Roman" w:cs="Times New Roman"/>
        </w:rPr>
      </w:pPr>
      <w:r w:rsidRPr="00F25234">
        <w:rPr>
          <w:rFonts w:ascii="Times New Roman" w:hAnsi="Times New Roman" w:cs="Times New Roman"/>
        </w:rPr>
        <w:t>2</w:t>
      </w:r>
      <w:r w:rsidR="00F25234">
        <w:rPr>
          <w:rFonts w:ascii="Times New Roman" w:hAnsi="宋体" w:cs="Times New Roman" w:hint="eastAsia"/>
        </w:rPr>
        <w:t>、</w:t>
      </w:r>
      <w:r w:rsidRPr="00F25234">
        <w:rPr>
          <w:rFonts w:ascii="Times New Roman" w:hAnsi="宋体" w:cs="Times New Roman"/>
        </w:rPr>
        <w:t>一汽车以</w:t>
      </w:r>
      <w:r w:rsidRPr="00F25234">
        <w:rPr>
          <w:rFonts w:ascii="Times New Roman" w:hAnsi="Times New Roman" w:cs="Times New Roman"/>
        </w:rPr>
        <w:t>20m/s</w:t>
      </w:r>
      <w:r w:rsidRPr="00F25234">
        <w:rPr>
          <w:rFonts w:ascii="Times New Roman" w:hAnsi="宋体" w:cs="Times New Roman"/>
        </w:rPr>
        <w:t>的速度在平直路面匀速行驶．由于前方出现危险情况，汽车必须紧急刹车．刹车时汽车加速度的大小为</w:t>
      </w:r>
      <w:r w:rsidRPr="00F25234">
        <w:rPr>
          <w:rFonts w:ascii="Times New Roman" w:hAnsi="Times New Roman" w:cs="Times New Roman"/>
        </w:rPr>
        <w:t>10m/s</w:t>
      </w:r>
      <w:r w:rsidRPr="00F25234">
        <w:rPr>
          <w:rFonts w:ascii="Times New Roman" w:hAnsi="Times New Roman" w:cs="Times New Roman"/>
          <w:vertAlign w:val="superscript"/>
        </w:rPr>
        <w:t>2</w:t>
      </w:r>
      <w:r w:rsidRPr="00F25234">
        <w:rPr>
          <w:rFonts w:ascii="Times New Roman" w:hAnsi="宋体" w:cs="Times New Roman"/>
        </w:rPr>
        <w:t>．刹车后汽车滑行的距离是</w:t>
      </w:r>
      <w:r w:rsidRPr="00F25234">
        <w:rPr>
          <w:rFonts w:ascii="Times New Roman" w:hAnsi="Times New Roman" w:cs="Times New Roman"/>
        </w:rPr>
        <w:tab/>
      </w:r>
      <w:r w:rsidRPr="00F25234">
        <w:rPr>
          <w:rFonts w:ascii="Times New Roman" w:hAnsi="宋体" w:cs="Times New Roman"/>
        </w:rPr>
        <w:t>（</w:t>
      </w:r>
      <w:r w:rsidRPr="00F25234">
        <w:rPr>
          <w:rFonts w:ascii="Times New Roman" w:hAnsi="Times New Roman" w:cs="Times New Roman"/>
        </w:rPr>
        <w:tab/>
      </w:r>
      <w:r w:rsidRPr="00F25234">
        <w:rPr>
          <w:rFonts w:ascii="Times New Roman" w:hAnsi="Times New Roman" w:cs="Times New Roman"/>
        </w:rPr>
        <w:tab/>
      </w:r>
      <w:r w:rsidRPr="00F25234">
        <w:rPr>
          <w:rFonts w:ascii="Times New Roman" w:hAnsi="宋体" w:cs="Times New Roman"/>
        </w:rPr>
        <w:t>）</w:t>
      </w:r>
    </w:p>
    <w:p w:rsidR="0092086B" w:rsidRPr="00F25234" w:rsidRDefault="0092086B" w:rsidP="0092086B">
      <w:pPr>
        <w:spacing w:line="276" w:lineRule="auto"/>
        <w:ind w:firstLine="420"/>
        <w:rPr>
          <w:rFonts w:ascii="Times New Roman" w:hAnsi="Times New Roman" w:cs="Times New Roman"/>
        </w:rPr>
      </w:pPr>
      <w:r w:rsidRPr="00F25234">
        <w:rPr>
          <w:rFonts w:ascii="Times New Roman" w:hAnsi="Times New Roman" w:cs="Times New Roman"/>
        </w:rPr>
        <w:t>A</w:t>
      </w:r>
      <w:r w:rsidRPr="00F25234">
        <w:rPr>
          <w:rFonts w:ascii="Times New Roman" w:hAnsi="宋体" w:cs="Times New Roman"/>
        </w:rPr>
        <w:t>．</w:t>
      </w:r>
      <w:r w:rsidRPr="00F25234">
        <w:rPr>
          <w:rFonts w:ascii="Times New Roman" w:hAnsi="Times New Roman" w:cs="Times New Roman"/>
        </w:rPr>
        <w:t>40m</w:t>
      </w:r>
      <w:r w:rsidRPr="00F25234">
        <w:rPr>
          <w:rFonts w:ascii="Times New Roman" w:hAnsi="Times New Roman" w:cs="Times New Roman"/>
        </w:rPr>
        <w:tab/>
      </w:r>
      <w:r w:rsidRPr="00F25234">
        <w:rPr>
          <w:rFonts w:ascii="Times New Roman" w:hAnsi="Times New Roman" w:cs="Times New Roman"/>
        </w:rPr>
        <w:tab/>
      </w:r>
      <w:r w:rsidRPr="00F25234">
        <w:rPr>
          <w:rFonts w:ascii="Times New Roman" w:hAnsi="Times New Roman" w:cs="Times New Roman"/>
        </w:rPr>
        <w:tab/>
      </w:r>
      <w:r w:rsidR="00F25234" w:rsidRPr="00F25234">
        <w:rPr>
          <w:rFonts w:ascii="Times New Roman" w:hAnsi="Times New Roman" w:cs="Times New Roman"/>
        </w:rPr>
        <w:tab/>
      </w:r>
      <w:r w:rsidRPr="00F25234">
        <w:rPr>
          <w:rFonts w:ascii="Times New Roman" w:hAnsi="Times New Roman" w:cs="Times New Roman"/>
        </w:rPr>
        <w:t>B</w:t>
      </w:r>
      <w:r w:rsidRPr="00F25234">
        <w:rPr>
          <w:rFonts w:ascii="Times New Roman" w:hAnsi="宋体" w:cs="Times New Roman"/>
        </w:rPr>
        <w:t>．</w:t>
      </w:r>
      <w:r w:rsidRPr="00F25234">
        <w:rPr>
          <w:rFonts w:ascii="Times New Roman" w:hAnsi="Times New Roman" w:cs="Times New Roman"/>
        </w:rPr>
        <w:t>20m</w:t>
      </w:r>
      <w:r w:rsidR="00F25234" w:rsidRPr="00F25234">
        <w:rPr>
          <w:rFonts w:ascii="Times New Roman" w:hAnsi="Times New Roman" w:cs="Times New Roman"/>
        </w:rPr>
        <w:tab/>
      </w:r>
      <w:r w:rsidR="00F25234" w:rsidRPr="00F25234">
        <w:rPr>
          <w:rFonts w:ascii="Times New Roman" w:hAnsi="Times New Roman" w:cs="Times New Roman"/>
        </w:rPr>
        <w:tab/>
      </w:r>
      <w:r w:rsidR="00F25234" w:rsidRPr="00F25234">
        <w:rPr>
          <w:rFonts w:ascii="Times New Roman" w:hAnsi="Times New Roman" w:cs="Times New Roman"/>
        </w:rPr>
        <w:tab/>
      </w:r>
      <w:r w:rsidR="00F25234" w:rsidRPr="00F25234">
        <w:rPr>
          <w:rFonts w:ascii="Times New Roman" w:hAnsi="Times New Roman" w:cs="Times New Roman"/>
        </w:rPr>
        <w:tab/>
      </w:r>
      <w:r w:rsidRPr="00F25234">
        <w:rPr>
          <w:rFonts w:ascii="Times New Roman" w:hAnsi="Times New Roman" w:cs="Times New Roman"/>
        </w:rPr>
        <w:t>C</w:t>
      </w:r>
      <w:r w:rsidRPr="00F25234">
        <w:rPr>
          <w:rFonts w:ascii="Times New Roman" w:hAnsi="宋体" w:cs="Times New Roman"/>
        </w:rPr>
        <w:t>．</w:t>
      </w:r>
      <w:r w:rsidRPr="00F25234">
        <w:rPr>
          <w:rFonts w:ascii="Times New Roman" w:hAnsi="Times New Roman" w:cs="Times New Roman"/>
        </w:rPr>
        <w:t>10m</w:t>
      </w:r>
      <w:r w:rsidR="00F25234" w:rsidRPr="00F25234">
        <w:rPr>
          <w:rFonts w:ascii="Times New Roman" w:hAnsi="Times New Roman" w:cs="Times New Roman"/>
        </w:rPr>
        <w:tab/>
      </w:r>
      <w:r w:rsidR="00F25234" w:rsidRPr="00F25234">
        <w:rPr>
          <w:rFonts w:ascii="Times New Roman" w:hAnsi="Times New Roman" w:cs="Times New Roman"/>
        </w:rPr>
        <w:tab/>
      </w:r>
      <w:r w:rsidR="00F25234" w:rsidRPr="00F25234">
        <w:rPr>
          <w:rFonts w:ascii="Times New Roman" w:hAnsi="Times New Roman" w:cs="Times New Roman"/>
        </w:rPr>
        <w:tab/>
      </w:r>
      <w:r w:rsidR="00F25234" w:rsidRPr="00F25234">
        <w:rPr>
          <w:rFonts w:ascii="Times New Roman" w:hAnsi="Times New Roman" w:cs="Times New Roman"/>
        </w:rPr>
        <w:tab/>
      </w:r>
      <w:r w:rsidRPr="00F25234">
        <w:rPr>
          <w:rFonts w:ascii="Times New Roman" w:hAnsi="Times New Roman" w:cs="Times New Roman"/>
        </w:rPr>
        <w:t>D</w:t>
      </w:r>
      <w:r w:rsidRPr="00F25234">
        <w:rPr>
          <w:rFonts w:ascii="Times New Roman" w:hAnsi="宋体" w:cs="Times New Roman"/>
        </w:rPr>
        <w:t>．</w:t>
      </w:r>
      <w:r w:rsidRPr="00F25234">
        <w:rPr>
          <w:rFonts w:ascii="Times New Roman" w:hAnsi="Times New Roman" w:cs="Times New Roman"/>
        </w:rPr>
        <w:t>5m</w:t>
      </w:r>
    </w:p>
    <w:p w:rsidR="0092086B" w:rsidRPr="00F25234" w:rsidRDefault="0092086B" w:rsidP="0092086B">
      <w:pPr>
        <w:spacing w:line="276" w:lineRule="auto"/>
        <w:rPr>
          <w:rFonts w:ascii="Times New Roman" w:hAnsi="Times New Roman" w:cs="Times New Roman"/>
          <w:color w:val="FF0000"/>
        </w:rPr>
      </w:pPr>
      <w:r w:rsidRPr="00F25234">
        <w:rPr>
          <w:rFonts w:ascii="Times New Roman" w:hAnsi="宋体" w:cs="Times New Roman"/>
          <w:color w:val="FF0000"/>
        </w:rPr>
        <w:t>【难度】</w:t>
      </w:r>
      <w:r w:rsidRPr="00F25234">
        <w:rPr>
          <w:rFonts w:ascii="宋体" w:hAnsi="宋体" w:cs="Times New Roman"/>
          <w:color w:val="FF0000"/>
        </w:rPr>
        <w:t>★★</w:t>
      </w:r>
    </w:p>
    <w:p w:rsidR="0092086B" w:rsidRPr="00F25234" w:rsidRDefault="0092086B" w:rsidP="0092086B">
      <w:pPr>
        <w:spacing w:line="276" w:lineRule="auto"/>
        <w:rPr>
          <w:rFonts w:ascii="Times New Roman" w:hAnsi="Times New Roman" w:cs="Times New Roman"/>
          <w:color w:val="FF0000"/>
        </w:rPr>
      </w:pPr>
      <w:r w:rsidRPr="00F25234">
        <w:rPr>
          <w:rFonts w:ascii="Times New Roman" w:hAnsi="宋体" w:cs="Times New Roman"/>
          <w:color w:val="FF0000"/>
        </w:rPr>
        <w:t>【答案】</w:t>
      </w:r>
      <w:r w:rsidRPr="00F25234">
        <w:rPr>
          <w:rFonts w:ascii="Times New Roman" w:hAnsi="Times New Roman" w:cs="Times New Roman"/>
          <w:color w:val="FF0000"/>
        </w:rPr>
        <w:t>B</w:t>
      </w:r>
    </w:p>
    <w:p w:rsidR="0092086B" w:rsidRPr="00F25234" w:rsidRDefault="0092086B" w:rsidP="0092086B">
      <w:pPr>
        <w:spacing w:line="276" w:lineRule="auto"/>
        <w:rPr>
          <w:rFonts w:ascii="Times New Roman" w:hAnsi="Times New Roman" w:cs="Times New Roman"/>
        </w:rPr>
      </w:pPr>
    </w:p>
    <w:p w:rsidR="0092086B" w:rsidRPr="00F25234" w:rsidRDefault="0092086B" w:rsidP="0092086B">
      <w:pPr>
        <w:spacing w:line="276" w:lineRule="auto"/>
        <w:rPr>
          <w:rFonts w:ascii="Times New Roman" w:hAnsi="Times New Roman" w:cs="Times New Roman"/>
          <w:bCs/>
          <w:szCs w:val="21"/>
        </w:rPr>
      </w:pPr>
      <w:r w:rsidRPr="00F25234">
        <w:rPr>
          <w:rFonts w:ascii="Times New Roman" w:hAnsi="Times New Roman" w:cs="Times New Roman"/>
          <w:bCs/>
          <w:szCs w:val="21"/>
        </w:rPr>
        <w:t>3</w:t>
      </w:r>
      <w:r w:rsidR="00F25234">
        <w:rPr>
          <w:rFonts w:ascii="Times New Roman" w:hAnsi="宋体" w:cs="Times New Roman" w:hint="eastAsia"/>
          <w:szCs w:val="21"/>
        </w:rPr>
        <w:t>、</w:t>
      </w:r>
      <w:r w:rsidRPr="00F25234">
        <w:rPr>
          <w:rFonts w:ascii="Times New Roman" w:hAnsi="宋体" w:cs="Times New Roman"/>
          <w:bCs/>
          <w:szCs w:val="21"/>
        </w:rPr>
        <w:t>如图所示，滑雪运动员不借助雪杖，由静止从山坡匀加速滑过</w:t>
      </w:r>
      <w:r w:rsidRPr="005E2F3B">
        <w:rPr>
          <w:rFonts w:ascii="Times New Roman" w:hAnsi="Times New Roman" w:cs="Times New Roman"/>
          <w:bCs/>
          <w:i/>
          <w:szCs w:val="21"/>
        </w:rPr>
        <w:t>s</w:t>
      </w:r>
      <w:r w:rsidRPr="00F25234">
        <w:rPr>
          <w:rFonts w:ascii="Times New Roman" w:hAnsi="Times New Roman" w:cs="Times New Roman"/>
          <w:bCs/>
          <w:szCs w:val="21"/>
          <w:vertAlign w:val="subscript"/>
        </w:rPr>
        <w:t>1</w:t>
      </w:r>
      <w:r w:rsidRPr="00F25234">
        <w:rPr>
          <w:rFonts w:ascii="Times New Roman" w:hAnsi="宋体" w:cs="Times New Roman"/>
          <w:bCs/>
          <w:szCs w:val="21"/>
        </w:rPr>
        <w:t>后，又匀减速在平面上滑过</w:t>
      </w:r>
      <w:r w:rsidRPr="005E2F3B">
        <w:rPr>
          <w:rFonts w:ascii="Times New Roman" w:hAnsi="Times New Roman" w:cs="Times New Roman"/>
          <w:bCs/>
          <w:i/>
          <w:szCs w:val="21"/>
        </w:rPr>
        <w:t>s</w:t>
      </w:r>
      <w:r w:rsidRPr="00F25234">
        <w:rPr>
          <w:rFonts w:ascii="Times New Roman" w:hAnsi="Times New Roman" w:cs="Times New Roman"/>
          <w:bCs/>
          <w:szCs w:val="21"/>
          <w:vertAlign w:val="subscript"/>
        </w:rPr>
        <w:t>2</w:t>
      </w:r>
      <w:r w:rsidRPr="00F25234">
        <w:rPr>
          <w:rFonts w:ascii="Times New Roman" w:hAnsi="宋体" w:cs="Times New Roman"/>
          <w:bCs/>
          <w:szCs w:val="21"/>
        </w:rPr>
        <w:t>后停下，测得</w:t>
      </w:r>
      <w:r w:rsidRPr="005E2F3B">
        <w:rPr>
          <w:rFonts w:ascii="Times New Roman" w:hAnsi="Times New Roman" w:cs="Times New Roman"/>
          <w:bCs/>
          <w:i/>
          <w:szCs w:val="21"/>
        </w:rPr>
        <w:t>s</w:t>
      </w:r>
      <w:r w:rsidRPr="00F25234">
        <w:rPr>
          <w:rFonts w:ascii="Times New Roman" w:hAnsi="Times New Roman" w:cs="Times New Roman"/>
          <w:bCs/>
          <w:szCs w:val="21"/>
          <w:vertAlign w:val="subscript"/>
        </w:rPr>
        <w:t>2</w:t>
      </w:r>
      <w:r w:rsidRPr="00F25234">
        <w:rPr>
          <w:rFonts w:ascii="Times New Roman" w:hAnsi="Times New Roman" w:cs="Times New Roman"/>
          <w:bCs/>
          <w:szCs w:val="21"/>
        </w:rPr>
        <w:t>=2</w:t>
      </w:r>
      <w:r w:rsidRPr="005E2F3B">
        <w:rPr>
          <w:rFonts w:ascii="Times New Roman" w:hAnsi="Times New Roman" w:cs="Times New Roman"/>
          <w:bCs/>
          <w:i/>
          <w:szCs w:val="21"/>
        </w:rPr>
        <w:t>s</w:t>
      </w:r>
      <w:r w:rsidRPr="00F25234">
        <w:rPr>
          <w:rFonts w:ascii="Times New Roman" w:hAnsi="Times New Roman" w:cs="Times New Roman"/>
          <w:bCs/>
          <w:szCs w:val="21"/>
          <w:vertAlign w:val="subscript"/>
        </w:rPr>
        <w:t>1</w:t>
      </w:r>
      <w:r w:rsidRPr="00F25234">
        <w:rPr>
          <w:rFonts w:ascii="Times New Roman" w:hAnsi="宋体" w:cs="Times New Roman"/>
          <w:bCs/>
          <w:szCs w:val="21"/>
        </w:rPr>
        <w:t>，设运动员在山坡上滑行的加速度大小为</w:t>
      </w:r>
      <w:r w:rsidR="005E2F3B" w:rsidRPr="007B7889">
        <w:rPr>
          <w:rFonts w:ascii="Times New Roman" w:hAnsi="Times New Roman" w:cs="Times New Roman"/>
          <w:bCs/>
          <w:i/>
          <w:szCs w:val="21"/>
        </w:rPr>
        <w:t>a</w:t>
      </w:r>
      <w:r w:rsidRPr="00F25234">
        <w:rPr>
          <w:rFonts w:ascii="Times New Roman" w:hAnsi="Times New Roman" w:cs="Times New Roman"/>
          <w:bCs/>
          <w:szCs w:val="21"/>
          <w:vertAlign w:val="subscript"/>
        </w:rPr>
        <w:t>1</w:t>
      </w:r>
      <w:r w:rsidRPr="00F25234">
        <w:rPr>
          <w:rFonts w:ascii="Times New Roman" w:hAnsi="宋体" w:cs="Times New Roman"/>
          <w:bCs/>
          <w:szCs w:val="21"/>
        </w:rPr>
        <w:t>，在平面上滑行的加速度大小为</w:t>
      </w:r>
      <w:r w:rsidR="005E2F3B" w:rsidRPr="007B7889">
        <w:rPr>
          <w:rFonts w:ascii="Times New Roman" w:hAnsi="Times New Roman" w:cs="Times New Roman"/>
          <w:bCs/>
          <w:i/>
          <w:szCs w:val="21"/>
        </w:rPr>
        <w:t>a</w:t>
      </w:r>
      <w:r w:rsidRPr="00F25234">
        <w:rPr>
          <w:rFonts w:ascii="Times New Roman" w:hAnsi="Times New Roman" w:cs="Times New Roman"/>
          <w:bCs/>
          <w:szCs w:val="21"/>
          <w:vertAlign w:val="subscript"/>
        </w:rPr>
        <w:t>2</w:t>
      </w:r>
      <w:r w:rsidRPr="00F25234">
        <w:rPr>
          <w:rFonts w:ascii="Times New Roman" w:hAnsi="宋体" w:cs="Times New Roman"/>
          <w:bCs/>
          <w:szCs w:val="21"/>
        </w:rPr>
        <w:t>，则</w:t>
      </w:r>
      <w:r w:rsidR="005E2F3B" w:rsidRPr="007B7889">
        <w:rPr>
          <w:rFonts w:ascii="Times New Roman" w:hAnsi="Times New Roman" w:cs="Times New Roman"/>
          <w:bCs/>
          <w:i/>
          <w:szCs w:val="21"/>
        </w:rPr>
        <w:t>a</w:t>
      </w:r>
      <w:r w:rsidRPr="00F25234">
        <w:rPr>
          <w:rFonts w:ascii="Times New Roman" w:hAnsi="Times New Roman" w:cs="Times New Roman"/>
          <w:bCs/>
          <w:szCs w:val="21"/>
          <w:vertAlign w:val="subscript"/>
        </w:rPr>
        <w:t>1</w:t>
      </w:r>
      <w:r w:rsidRPr="00F25234">
        <w:rPr>
          <w:rFonts w:ascii="Times New Roman" w:hAnsi="宋体" w:cs="Times New Roman"/>
          <w:bCs/>
          <w:szCs w:val="21"/>
        </w:rPr>
        <w:t>∶</w:t>
      </w:r>
      <w:r w:rsidR="005E2F3B" w:rsidRPr="007B7889">
        <w:rPr>
          <w:rFonts w:ascii="Times New Roman" w:hAnsi="Times New Roman" w:cs="Times New Roman"/>
          <w:bCs/>
          <w:i/>
          <w:szCs w:val="21"/>
        </w:rPr>
        <w:t>a</w:t>
      </w:r>
      <w:r w:rsidRPr="00F25234">
        <w:rPr>
          <w:rFonts w:ascii="Times New Roman" w:hAnsi="Times New Roman" w:cs="Times New Roman"/>
          <w:bCs/>
          <w:szCs w:val="21"/>
          <w:vertAlign w:val="subscript"/>
        </w:rPr>
        <w:t>2</w:t>
      </w:r>
      <w:r w:rsidRPr="00F25234">
        <w:rPr>
          <w:rFonts w:ascii="Times New Roman" w:hAnsi="宋体" w:cs="Times New Roman"/>
          <w:bCs/>
          <w:szCs w:val="21"/>
        </w:rPr>
        <w:t>为</w:t>
      </w:r>
      <w:r w:rsidRPr="00F25234">
        <w:rPr>
          <w:rFonts w:ascii="Times New Roman" w:hAnsi="Times New Roman" w:cs="Times New Roman"/>
        </w:rPr>
        <w:tab/>
      </w:r>
      <w:r w:rsidRPr="00F25234">
        <w:rPr>
          <w:rFonts w:ascii="Times New Roman" w:hAnsi="宋体" w:cs="Times New Roman"/>
        </w:rPr>
        <w:t>（</w:t>
      </w:r>
      <w:r w:rsidRPr="00F25234">
        <w:rPr>
          <w:rFonts w:ascii="Times New Roman" w:hAnsi="Times New Roman" w:cs="Times New Roman"/>
        </w:rPr>
        <w:tab/>
      </w:r>
      <w:r w:rsidRPr="00F25234">
        <w:rPr>
          <w:rFonts w:ascii="Times New Roman" w:hAnsi="Times New Roman" w:cs="Times New Roman"/>
        </w:rPr>
        <w:tab/>
      </w:r>
      <w:r w:rsidRPr="00F25234">
        <w:rPr>
          <w:rFonts w:ascii="Times New Roman" w:hAnsi="宋体" w:cs="Times New Roman"/>
        </w:rPr>
        <w:t>）</w:t>
      </w:r>
    </w:p>
    <w:p w:rsidR="0092086B" w:rsidRPr="00F25234" w:rsidRDefault="0092086B" w:rsidP="0092086B">
      <w:pPr>
        <w:spacing w:line="276" w:lineRule="auto"/>
        <w:ind w:firstLine="420"/>
        <w:rPr>
          <w:rFonts w:ascii="Times New Roman" w:hAnsi="Times New Roman" w:cs="Times New Roman"/>
          <w:bCs/>
          <w:szCs w:val="21"/>
        </w:rPr>
      </w:pPr>
      <w:r w:rsidRPr="00F25234">
        <w:rPr>
          <w:rFonts w:ascii="Times New Roman" w:hAnsi="Times New Roman" w:cs="Times New Roman"/>
          <w:bCs/>
          <w:szCs w:val="21"/>
        </w:rPr>
        <w:t>A</w:t>
      </w:r>
      <w:r w:rsidR="00BD4F6C" w:rsidRPr="00F25234">
        <w:rPr>
          <w:rFonts w:ascii="Times New Roman" w:hAnsi="宋体" w:cs="Times New Roman"/>
        </w:rPr>
        <w:t>．</w:t>
      </w:r>
      <w:r w:rsidRPr="00F25234">
        <w:rPr>
          <w:rFonts w:ascii="Times New Roman" w:hAnsi="Times New Roman" w:cs="Times New Roman"/>
          <w:bCs/>
          <w:szCs w:val="21"/>
        </w:rPr>
        <w:t>1:1</w:t>
      </w:r>
      <w:r w:rsidR="00F25234" w:rsidRPr="00F25234">
        <w:rPr>
          <w:rFonts w:ascii="Times New Roman" w:hAnsi="Times New Roman" w:cs="Times New Roman"/>
          <w:bCs/>
          <w:szCs w:val="21"/>
        </w:rPr>
        <w:tab/>
      </w:r>
      <w:r w:rsidR="00F25234" w:rsidRPr="00F25234">
        <w:rPr>
          <w:rFonts w:ascii="Times New Roman" w:hAnsi="Times New Roman" w:cs="Times New Roman"/>
          <w:bCs/>
          <w:szCs w:val="21"/>
        </w:rPr>
        <w:tab/>
      </w:r>
      <w:r w:rsidR="00F25234" w:rsidRPr="00F25234">
        <w:rPr>
          <w:rFonts w:ascii="Times New Roman" w:hAnsi="Times New Roman" w:cs="Times New Roman"/>
          <w:bCs/>
          <w:szCs w:val="21"/>
        </w:rPr>
        <w:tab/>
      </w:r>
      <w:r w:rsidR="00F25234" w:rsidRPr="00F25234">
        <w:rPr>
          <w:rFonts w:ascii="Times New Roman" w:hAnsi="Times New Roman" w:cs="Times New Roman"/>
          <w:bCs/>
          <w:szCs w:val="21"/>
        </w:rPr>
        <w:tab/>
      </w:r>
      <w:r w:rsidRPr="00F25234">
        <w:rPr>
          <w:rFonts w:ascii="Times New Roman" w:hAnsi="Times New Roman" w:cs="Times New Roman"/>
          <w:bCs/>
          <w:szCs w:val="21"/>
        </w:rPr>
        <w:t>B</w:t>
      </w:r>
      <w:r w:rsidR="00BD4F6C" w:rsidRPr="00F25234">
        <w:rPr>
          <w:rFonts w:ascii="Times New Roman" w:hAnsi="宋体" w:cs="Times New Roman"/>
        </w:rPr>
        <w:t>．</w:t>
      </w:r>
      <w:r w:rsidRPr="00F25234">
        <w:rPr>
          <w:rFonts w:ascii="Times New Roman" w:hAnsi="Times New Roman" w:cs="Times New Roman"/>
          <w:bCs/>
          <w:szCs w:val="21"/>
        </w:rPr>
        <w:t>1:2</w:t>
      </w:r>
      <w:r w:rsidR="00F25234" w:rsidRPr="00F25234">
        <w:rPr>
          <w:rFonts w:ascii="Times New Roman" w:hAnsi="Times New Roman" w:cs="Times New Roman"/>
          <w:bCs/>
          <w:szCs w:val="21"/>
        </w:rPr>
        <w:tab/>
      </w:r>
      <w:r w:rsidR="00F25234" w:rsidRPr="00F25234">
        <w:rPr>
          <w:rFonts w:ascii="Times New Roman" w:hAnsi="Times New Roman" w:cs="Times New Roman"/>
          <w:bCs/>
          <w:szCs w:val="21"/>
        </w:rPr>
        <w:tab/>
      </w:r>
      <w:r w:rsidR="00F25234" w:rsidRPr="00F25234">
        <w:rPr>
          <w:rFonts w:ascii="Times New Roman" w:hAnsi="Times New Roman" w:cs="Times New Roman"/>
          <w:bCs/>
          <w:szCs w:val="21"/>
        </w:rPr>
        <w:tab/>
      </w:r>
      <w:r w:rsidR="00F25234" w:rsidRPr="00F25234">
        <w:rPr>
          <w:rFonts w:ascii="Times New Roman" w:hAnsi="Times New Roman" w:cs="Times New Roman"/>
          <w:bCs/>
          <w:szCs w:val="21"/>
        </w:rPr>
        <w:tab/>
      </w:r>
      <w:r w:rsidRPr="00F25234">
        <w:rPr>
          <w:rFonts w:ascii="Times New Roman" w:hAnsi="Times New Roman" w:cs="Times New Roman"/>
          <w:bCs/>
          <w:szCs w:val="21"/>
        </w:rPr>
        <w:t>C</w:t>
      </w:r>
      <w:r w:rsidR="00BD4F6C" w:rsidRPr="00F25234">
        <w:rPr>
          <w:rFonts w:ascii="Times New Roman" w:hAnsi="宋体" w:cs="Times New Roman"/>
        </w:rPr>
        <w:t>．</w:t>
      </w:r>
      <w:r w:rsidRPr="00F25234">
        <w:rPr>
          <w:rFonts w:ascii="Times New Roman" w:hAnsi="Times New Roman" w:cs="Times New Roman"/>
          <w:bCs/>
          <w:szCs w:val="21"/>
        </w:rPr>
        <w:t>2:1</w:t>
      </w:r>
      <w:r w:rsidR="00F25234" w:rsidRPr="00F25234">
        <w:rPr>
          <w:rFonts w:ascii="Times New Roman" w:hAnsi="Times New Roman" w:cs="Times New Roman"/>
          <w:bCs/>
          <w:szCs w:val="21"/>
        </w:rPr>
        <w:tab/>
      </w:r>
      <w:r w:rsidR="00F25234" w:rsidRPr="00F25234">
        <w:rPr>
          <w:rFonts w:ascii="Times New Roman" w:hAnsi="Times New Roman" w:cs="Times New Roman"/>
          <w:bCs/>
          <w:szCs w:val="21"/>
        </w:rPr>
        <w:tab/>
      </w:r>
      <w:r w:rsidR="00F25234" w:rsidRPr="00F25234">
        <w:rPr>
          <w:rFonts w:ascii="Times New Roman" w:hAnsi="Times New Roman" w:cs="Times New Roman"/>
          <w:bCs/>
          <w:szCs w:val="21"/>
        </w:rPr>
        <w:tab/>
      </w:r>
      <w:r w:rsidR="00F25234" w:rsidRPr="00F25234">
        <w:rPr>
          <w:rFonts w:ascii="Times New Roman" w:hAnsi="Times New Roman" w:cs="Times New Roman"/>
          <w:bCs/>
          <w:szCs w:val="21"/>
        </w:rPr>
        <w:tab/>
      </w:r>
      <w:r w:rsidRPr="00F25234">
        <w:rPr>
          <w:rFonts w:ascii="Times New Roman" w:hAnsi="Times New Roman" w:cs="Times New Roman"/>
          <w:bCs/>
          <w:szCs w:val="21"/>
        </w:rPr>
        <w:t>D</w:t>
      </w:r>
      <w:r w:rsidR="00BD4F6C" w:rsidRPr="00F25234">
        <w:rPr>
          <w:rFonts w:ascii="Times New Roman" w:hAnsi="宋体" w:cs="Times New Roman"/>
        </w:rPr>
        <w:t>．</w:t>
      </w:r>
      <w:r w:rsidR="001E093C">
        <w:rPr>
          <w:rFonts w:ascii="Times New Roman" w:hAnsi="宋体" w:cs="Times New Roman"/>
        </w:rPr>
        <w:fldChar w:fldCharType="begin"/>
      </w:r>
      <w:r w:rsidR="001E093C">
        <w:rPr>
          <w:rFonts w:ascii="Times New Roman" w:hAnsi="宋体" w:cs="Times New Roman" w:hint="eastAsia"/>
        </w:rPr>
        <w:instrText>eq \r(2)</w:instrText>
      </w:r>
      <w:r w:rsidR="001E093C">
        <w:rPr>
          <w:rFonts w:ascii="Times New Roman" w:hAnsi="宋体" w:cs="Times New Roman"/>
        </w:rPr>
        <w:fldChar w:fldCharType="end"/>
      </w:r>
      <w:r w:rsidRPr="00F25234">
        <w:rPr>
          <w:rFonts w:ascii="Times New Roman" w:hAnsi="Times New Roman" w:cs="Times New Roman"/>
          <w:bCs/>
          <w:szCs w:val="21"/>
        </w:rPr>
        <w:t>:1</w:t>
      </w:r>
    </w:p>
    <w:p w:rsidR="0092086B" w:rsidRPr="00F25234" w:rsidRDefault="00F25234" w:rsidP="0092086B">
      <w:pPr>
        <w:spacing w:line="276" w:lineRule="auto"/>
        <w:rPr>
          <w:rFonts w:ascii="Times New Roman" w:hAnsi="Times New Roman" w:cs="Times New Roman"/>
          <w:color w:val="FF0000"/>
        </w:rPr>
      </w:pPr>
      <w:r w:rsidRPr="00F25234">
        <w:rPr>
          <w:rFonts w:ascii="Times New Roman" w:hAnsi="Times New Roman" w:cs="Times New Roman"/>
          <w:noProof/>
          <w:color w:val="FF0000"/>
        </w:rPr>
        <w:drawing>
          <wp:anchor distT="0" distB="0" distL="114300" distR="114300" simplePos="0" relativeHeight="251660288" behindDoc="1" locked="0" layoutInCell="1" allowOverlap="1">
            <wp:simplePos x="0" y="0"/>
            <wp:positionH relativeFrom="column">
              <wp:posOffset>3719195</wp:posOffset>
            </wp:positionH>
            <wp:positionV relativeFrom="paragraph">
              <wp:posOffset>91440</wp:posOffset>
            </wp:positionV>
            <wp:extent cx="2190750" cy="866775"/>
            <wp:effectExtent l="19050" t="0" r="0" b="0"/>
            <wp:wrapTight wrapText="bothSides">
              <wp:wrapPolygon edited="0">
                <wp:start x="-188" y="0"/>
                <wp:lineTo x="-188" y="21363"/>
                <wp:lineTo x="21600" y="21363"/>
                <wp:lineTo x="21600" y="0"/>
                <wp:lineTo x="-188" y="0"/>
              </wp:wrapPolygon>
            </wp:wrapTight>
            <wp:docPr id="99" name="图片 99" descr="金太阳新课标资源网(  http://wx.jtyj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金太阳新课标资源网(  http://wx.jtyjy.com/)"/>
                    <pic:cNvPicPr>
                      <a:picLocks noChangeAspect="1" noChangeArrowheads="1"/>
                    </pic:cNvPicPr>
                  </pic:nvPicPr>
                  <pic:blipFill>
                    <a:blip r:embed="rId60"/>
                    <a:srcRect b="20494"/>
                    <a:stretch>
                      <a:fillRect/>
                    </a:stretch>
                  </pic:blipFill>
                  <pic:spPr bwMode="auto">
                    <a:xfrm>
                      <a:off x="0" y="0"/>
                      <a:ext cx="2190750" cy="866775"/>
                    </a:xfrm>
                    <a:prstGeom prst="rect">
                      <a:avLst/>
                    </a:prstGeom>
                    <a:noFill/>
                  </pic:spPr>
                </pic:pic>
              </a:graphicData>
            </a:graphic>
          </wp:anchor>
        </w:drawing>
      </w:r>
      <w:r w:rsidR="0092086B" w:rsidRPr="00F25234">
        <w:rPr>
          <w:rFonts w:ascii="Times New Roman" w:hAnsi="宋体" w:cs="Times New Roman"/>
          <w:color w:val="FF0000"/>
        </w:rPr>
        <w:t>【难度】</w:t>
      </w:r>
      <w:r w:rsidR="0092086B" w:rsidRPr="00F25234">
        <w:rPr>
          <w:rFonts w:ascii="宋体" w:hAnsi="宋体" w:cs="Times New Roman"/>
          <w:color w:val="FF0000"/>
        </w:rPr>
        <w:t>★★</w:t>
      </w:r>
    </w:p>
    <w:p w:rsidR="0092086B" w:rsidRPr="00F25234" w:rsidRDefault="0092086B" w:rsidP="0092086B">
      <w:pPr>
        <w:spacing w:line="276" w:lineRule="auto"/>
        <w:rPr>
          <w:rFonts w:ascii="Times New Roman" w:hAnsi="Times New Roman" w:cs="Times New Roman"/>
          <w:color w:val="FF0000"/>
        </w:rPr>
      </w:pPr>
      <w:r w:rsidRPr="00F25234">
        <w:rPr>
          <w:rFonts w:ascii="Times New Roman" w:hAnsi="宋体" w:cs="Times New Roman"/>
          <w:color w:val="FF0000"/>
        </w:rPr>
        <w:t>【答案】</w:t>
      </w:r>
      <w:r w:rsidRPr="00F25234">
        <w:rPr>
          <w:rFonts w:ascii="Times New Roman" w:hAnsi="Times New Roman" w:cs="Times New Roman"/>
          <w:color w:val="FF0000"/>
        </w:rPr>
        <w:t>C</w:t>
      </w:r>
    </w:p>
    <w:p w:rsidR="0092086B" w:rsidRPr="00F25234" w:rsidRDefault="0092086B" w:rsidP="0092086B">
      <w:pPr>
        <w:spacing w:line="276" w:lineRule="auto"/>
        <w:rPr>
          <w:rFonts w:ascii="Times New Roman" w:hAnsi="Times New Roman" w:cs="Times New Roman"/>
        </w:rPr>
      </w:pPr>
    </w:p>
    <w:p w:rsidR="00F25234" w:rsidRPr="00F25234" w:rsidRDefault="00F25234" w:rsidP="0092086B">
      <w:pPr>
        <w:spacing w:line="276" w:lineRule="auto"/>
        <w:rPr>
          <w:rFonts w:ascii="Times New Roman" w:hAnsi="Times New Roman" w:cs="Times New Roman"/>
        </w:rPr>
      </w:pPr>
    </w:p>
    <w:p w:rsidR="00F25234" w:rsidRDefault="00F25234" w:rsidP="0092086B">
      <w:pPr>
        <w:spacing w:line="276" w:lineRule="auto"/>
        <w:rPr>
          <w:rFonts w:ascii="Times New Roman" w:hAnsi="Times New Roman" w:cs="Times New Roman" w:hint="eastAsia"/>
        </w:rPr>
      </w:pPr>
    </w:p>
    <w:p w:rsidR="007B7889" w:rsidRPr="00B414B6" w:rsidRDefault="007B7889" w:rsidP="007B7889">
      <w:pPr>
        <w:spacing w:line="276" w:lineRule="auto"/>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hint="eastAsia"/>
          <w:szCs w:val="21"/>
        </w:rPr>
        <w:t>、</w:t>
      </w:r>
      <w:r w:rsidRPr="00B414B6">
        <w:rPr>
          <w:rFonts w:ascii="Times New Roman" w:hAnsi="Times New Roman" w:cs="Times New Roman" w:hint="eastAsia"/>
          <w:szCs w:val="21"/>
        </w:rPr>
        <w:t>驾驶会导致许多安全隐患，其中之一是驾驶员的反应时间变长，“反应时间”是指驾驶员从发现情况到开始采取制动的时间，下表中“反应距离”是指驾驶员从发现情况到采取制动的时间内汽车行驶的距离；“刹车距离”是指驾驶员从踩下刹车踏板制动到汽车停止的时间内汽车行驶的距离。分析表中数据可知，下列说法正确的是</w:t>
      </w:r>
      <w:r>
        <w:rPr>
          <w:rFonts w:ascii="Times New Roman" w:hAnsi="Times New Roman" w:cs="Times New Roman" w:hint="eastAsia"/>
          <w:szCs w:val="21"/>
        </w:rPr>
        <w:tab/>
      </w:r>
      <w:r w:rsidRPr="00B414B6">
        <w:rPr>
          <w:rFonts w:ascii="Times New Roman" w:hAnsi="Times New Roman" w:cs="Times New Roman" w:hint="eastAsia"/>
          <w:szCs w:val="21"/>
        </w:rPr>
        <w:t>（</w:t>
      </w:r>
      <w:r>
        <w:rPr>
          <w:rFonts w:ascii="Times New Roman" w:hAnsi="Times New Roman" w:cs="Times New Roman" w:hint="eastAsia"/>
          <w:szCs w:val="21"/>
        </w:rPr>
        <w:tab/>
      </w:r>
      <w:r>
        <w:rPr>
          <w:rFonts w:ascii="Times New Roman" w:hAnsi="Times New Roman" w:cs="Times New Roman" w:hint="eastAsia"/>
          <w:szCs w:val="21"/>
        </w:rPr>
        <w:tab/>
      </w:r>
      <w:r w:rsidRPr="00B414B6">
        <w:rPr>
          <w:rFonts w:ascii="Times New Roman" w:hAnsi="Times New Roman" w:cs="Times New Roman" w:hint="eastAsia"/>
          <w:szCs w:val="21"/>
        </w:rPr>
        <w:t>）</w:t>
      </w:r>
      <w:r>
        <w:rPr>
          <w:rFonts w:ascii="Times New Roman" w:hAnsi="Times New Roman" w:cs="Times New Roman" w:hint="eastAsia"/>
          <w:szCs w:val="21"/>
        </w:rPr>
        <w:t>（多选）</w:t>
      </w:r>
    </w:p>
    <w:tbl>
      <w:tblPr>
        <w:tblpPr w:leftFromText="180" w:rightFromText="180" w:vertAnchor="text" w:horzAnchor="margin" w:tblpXSpec="right" w:tblpY="130"/>
        <w:tblW w:w="0" w:type="auto"/>
        <w:tblCellMar>
          <w:left w:w="0" w:type="dxa"/>
          <w:right w:w="0" w:type="dxa"/>
        </w:tblCellMar>
        <w:tblLook w:val="04A0"/>
      </w:tblPr>
      <w:tblGrid>
        <w:gridCol w:w="664"/>
        <w:gridCol w:w="570"/>
        <w:gridCol w:w="570"/>
        <w:gridCol w:w="570"/>
        <w:gridCol w:w="570"/>
      </w:tblGrid>
      <w:tr w:rsidR="007B7889" w:rsidRPr="00B414B6" w:rsidTr="002400EB">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B7889" w:rsidRPr="00B414B6" w:rsidRDefault="007B7889" w:rsidP="002400EB">
            <w:pPr>
              <w:spacing w:line="276" w:lineRule="auto"/>
              <w:rPr>
                <w:rFonts w:ascii="Times New Roman" w:hAnsi="Times New Roman" w:cs="Times New Roman"/>
                <w:szCs w:val="21"/>
              </w:rPr>
            </w:pPr>
            <w:r w:rsidRPr="00B414B6">
              <w:rPr>
                <w:rFonts w:ascii="Times New Roman" w:hAnsi="Times New Roman" w:cs="Times New Roman" w:hint="eastAsia"/>
                <w:szCs w:val="21"/>
              </w:rPr>
              <w:t>速度</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B7889" w:rsidRPr="00B414B6" w:rsidRDefault="007B7889" w:rsidP="002400EB">
            <w:pPr>
              <w:spacing w:line="276" w:lineRule="auto"/>
              <w:rPr>
                <w:rFonts w:ascii="Times New Roman" w:hAnsi="Times New Roman" w:cs="Times New Roman"/>
                <w:szCs w:val="21"/>
              </w:rPr>
            </w:pPr>
            <w:r w:rsidRPr="00B414B6">
              <w:rPr>
                <w:rFonts w:ascii="Times New Roman" w:hAnsi="Times New Roman" w:cs="Times New Roman" w:hint="eastAsia"/>
                <w:szCs w:val="21"/>
              </w:rPr>
              <w:t>反应距离</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B7889" w:rsidRPr="00B414B6" w:rsidRDefault="007B7889" w:rsidP="002400EB">
            <w:pPr>
              <w:spacing w:line="276" w:lineRule="auto"/>
              <w:rPr>
                <w:rFonts w:ascii="Times New Roman" w:hAnsi="Times New Roman" w:cs="Times New Roman"/>
                <w:szCs w:val="21"/>
              </w:rPr>
            </w:pPr>
            <w:r w:rsidRPr="00B414B6">
              <w:rPr>
                <w:rFonts w:ascii="Times New Roman" w:hAnsi="Times New Roman" w:cs="Times New Roman" w:hint="eastAsia"/>
                <w:szCs w:val="21"/>
              </w:rPr>
              <w:t>刹车距离</w:t>
            </w:r>
          </w:p>
        </w:tc>
      </w:tr>
      <w:tr w:rsidR="007B7889" w:rsidRPr="00B414B6" w:rsidTr="002400EB">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B7889" w:rsidRPr="00B414B6" w:rsidRDefault="007B7889" w:rsidP="002400EB">
            <w:pPr>
              <w:spacing w:line="276" w:lineRule="auto"/>
              <w:rPr>
                <w:rFonts w:ascii="Times New Roman" w:hAnsi="Times New Roman" w:cs="Times New Roman"/>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B7889" w:rsidRPr="00B414B6" w:rsidRDefault="007B7889" w:rsidP="002400EB">
            <w:pPr>
              <w:spacing w:line="276" w:lineRule="auto"/>
              <w:rPr>
                <w:rFonts w:ascii="Times New Roman" w:hAnsi="Times New Roman" w:cs="Times New Roman"/>
                <w:szCs w:val="21"/>
              </w:rPr>
            </w:pPr>
            <w:r w:rsidRPr="00B414B6">
              <w:rPr>
                <w:rFonts w:ascii="Times New Roman" w:hAnsi="Times New Roman" w:cs="Times New Roman" w:hint="eastAsia"/>
                <w:szCs w:val="21"/>
              </w:rPr>
              <w:t>正常</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B7889" w:rsidRPr="00B414B6" w:rsidRDefault="007B7889" w:rsidP="002400EB">
            <w:pPr>
              <w:spacing w:line="276" w:lineRule="auto"/>
              <w:rPr>
                <w:rFonts w:ascii="Times New Roman" w:hAnsi="Times New Roman" w:cs="Times New Roman"/>
                <w:szCs w:val="21"/>
              </w:rPr>
            </w:pPr>
            <w:r w:rsidRPr="00B414B6">
              <w:rPr>
                <w:rFonts w:ascii="Times New Roman" w:hAnsi="Times New Roman" w:cs="Times New Roman" w:hint="eastAsia"/>
                <w:szCs w:val="21"/>
              </w:rPr>
              <w:t>酒后</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B7889" w:rsidRPr="00B414B6" w:rsidRDefault="007B7889" w:rsidP="002400EB">
            <w:pPr>
              <w:spacing w:line="276" w:lineRule="auto"/>
              <w:rPr>
                <w:rFonts w:ascii="Times New Roman" w:hAnsi="Times New Roman" w:cs="Times New Roman"/>
                <w:szCs w:val="21"/>
              </w:rPr>
            </w:pPr>
            <w:r w:rsidRPr="00B414B6">
              <w:rPr>
                <w:rFonts w:ascii="Times New Roman" w:hAnsi="Times New Roman" w:cs="Times New Roman" w:hint="eastAsia"/>
                <w:szCs w:val="21"/>
              </w:rPr>
              <w:t>正常</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B7889" w:rsidRPr="00B414B6" w:rsidRDefault="007B7889" w:rsidP="002400EB">
            <w:pPr>
              <w:spacing w:line="276" w:lineRule="auto"/>
              <w:rPr>
                <w:rFonts w:ascii="Times New Roman" w:hAnsi="Times New Roman" w:cs="Times New Roman"/>
                <w:szCs w:val="21"/>
              </w:rPr>
            </w:pPr>
            <w:r w:rsidRPr="00B414B6">
              <w:rPr>
                <w:rFonts w:ascii="Times New Roman" w:hAnsi="Times New Roman" w:cs="Times New Roman" w:hint="eastAsia"/>
                <w:szCs w:val="21"/>
              </w:rPr>
              <w:t>酒后</w:t>
            </w:r>
          </w:p>
        </w:tc>
      </w:tr>
      <w:tr w:rsidR="007B7889" w:rsidRPr="00B414B6" w:rsidTr="002400EB">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B7889" w:rsidRPr="00B414B6" w:rsidRDefault="007B7889" w:rsidP="002400EB">
            <w:pPr>
              <w:spacing w:line="276" w:lineRule="auto"/>
              <w:rPr>
                <w:rFonts w:ascii="Times New Roman" w:hAnsi="Times New Roman" w:cs="Times New Roman"/>
                <w:szCs w:val="21"/>
              </w:rPr>
            </w:pPr>
            <w:r w:rsidRPr="00B414B6">
              <w:rPr>
                <w:rFonts w:ascii="Times New Roman" w:hAnsi="Times New Roman" w:cs="Times New Roman" w:hint="eastAsia"/>
                <w:szCs w:val="21"/>
              </w:rPr>
              <w:t>15m/s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B7889" w:rsidRPr="00B414B6" w:rsidRDefault="007B7889" w:rsidP="002400EB">
            <w:pPr>
              <w:spacing w:line="276" w:lineRule="auto"/>
              <w:rPr>
                <w:rFonts w:ascii="Times New Roman" w:hAnsi="Times New Roman" w:cs="Times New Roman"/>
                <w:szCs w:val="21"/>
              </w:rPr>
            </w:pPr>
            <w:r w:rsidRPr="00B414B6">
              <w:rPr>
                <w:rFonts w:ascii="Times New Roman" w:hAnsi="Times New Roman" w:cs="Times New Roman" w:hint="eastAsia"/>
                <w:szCs w:val="21"/>
              </w:rPr>
              <w:t>6m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B7889" w:rsidRPr="00B414B6" w:rsidRDefault="007B7889" w:rsidP="002400EB">
            <w:pPr>
              <w:spacing w:line="276" w:lineRule="auto"/>
              <w:rPr>
                <w:rFonts w:ascii="Times New Roman" w:hAnsi="Times New Roman" w:cs="Times New Roman"/>
                <w:szCs w:val="21"/>
              </w:rPr>
            </w:pPr>
            <w:r w:rsidRPr="00B414B6">
              <w:rPr>
                <w:rFonts w:ascii="Times New Roman" w:hAnsi="Times New Roman" w:cs="Times New Roman" w:hint="eastAsia"/>
                <w:szCs w:val="21"/>
              </w:rPr>
              <w:t>12m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B7889" w:rsidRPr="00B414B6" w:rsidRDefault="007B7889" w:rsidP="002400EB">
            <w:pPr>
              <w:spacing w:line="276" w:lineRule="auto"/>
              <w:rPr>
                <w:rFonts w:ascii="Times New Roman" w:hAnsi="Times New Roman" w:cs="Times New Roman"/>
                <w:szCs w:val="21"/>
              </w:rPr>
            </w:pPr>
            <w:r w:rsidRPr="00B414B6">
              <w:rPr>
                <w:rFonts w:ascii="Times New Roman" w:hAnsi="Times New Roman" w:cs="Times New Roman" w:hint="eastAsia"/>
                <w:szCs w:val="21"/>
              </w:rPr>
              <w:t>15m</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7B7889" w:rsidRPr="00B414B6" w:rsidRDefault="007B7889" w:rsidP="002400EB">
            <w:pPr>
              <w:spacing w:line="276" w:lineRule="auto"/>
              <w:rPr>
                <w:rFonts w:ascii="Times New Roman" w:hAnsi="Times New Roman" w:cs="Times New Roman"/>
                <w:szCs w:val="21"/>
              </w:rPr>
            </w:pPr>
            <w:r w:rsidRPr="00B414B6">
              <w:rPr>
                <w:rFonts w:ascii="Times New Roman" w:hAnsi="Times New Roman" w:cs="Times New Roman" w:hint="eastAsia"/>
                <w:szCs w:val="21"/>
              </w:rPr>
              <w:t>15m</w:t>
            </w:r>
          </w:p>
        </w:tc>
      </w:tr>
    </w:tbl>
    <w:p w:rsidR="007B7889" w:rsidRPr="00B414B6" w:rsidRDefault="007B7889" w:rsidP="007B7889">
      <w:pPr>
        <w:spacing w:line="276" w:lineRule="auto"/>
        <w:ind w:leftChars="200" w:left="420"/>
        <w:rPr>
          <w:rFonts w:ascii="Times New Roman" w:hAnsi="Times New Roman" w:cs="Times New Roman"/>
          <w:szCs w:val="21"/>
        </w:rPr>
      </w:pPr>
      <w:r w:rsidRPr="00B414B6">
        <w:rPr>
          <w:rFonts w:ascii="Times New Roman" w:hAnsi="Times New Roman" w:cs="Times New Roman" w:hint="eastAsia"/>
          <w:szCs w:val="21"/>
        </w:rPr>
        <w:t>A</w:t>
      </w:r>
      <w:r w:rsidRPr="00B414B6">
        <w:rPr>
          <w:rFonts w:ascii="Times New Roman" w:hAnsi="Times New Roman" w:cs="Times New Roman" w:hint="eastAsia"/>
          <w:szCs w:val="21"/>
        </w:rPr>
        <w:t>．驾驶员正常情况下反应时间为</w:t>
      </w:r>
      <w:r w:rsidRPr="00B414B6">
        <w:rPr>
          <w:rFonts w:ascii="Times New Roman" w:hAnsi="Times New Roman" w:cs="Times New Roman" w:hint="eastAsia"/>
          <w:szCs w:val="21"/>
        </w:rPr>
        <w:t>0.4s</w:t>
      </w:r>
    </w:p>
    <w:p w:rsidR="007B7889" w:rsidRPr="00B414B6" w:rsidRDefault="007B7889" w:rsidP="007B7889">
      <w:pPr>
        <w:spacing w:line="276" w:lineRule="auto"/>
        <w:ind w:leftChars="200" w:left="420"/>
        <w:rPr>
          <w:rFonts w:ascii="Times New Roman" w:hAnsi="Times New Roman" w:cs="Times New Roman"/>
          <w:szCs w:val="21"/>
        </w:rPr>
      </w:pPr>
      <w:r w:rsidRPr="00B414B6">
        <w:rPr>
          <w:rFonts w:ascii="Times New Roman" w:hAnsi="Times New Roman" w:cs="Times New Roman" w:hint="eastAsia"/>
          <w:szCs w:val="21"/>
        </w:rPr>
        <w:t>B</w:t>
      </w:r>
      <w:r w:rsidRPr="00B414B6">
        <w:rPr>
          <w:rFonts w:ascii="Times New Roman" w:hAnsi="Times New Roman" w:cs="Times New Roman" w:hint="eastAsia"/>
          <w:szCs w:val="21"/>
        </w:rPr>
        <w:t>．驾驶员酒后反应时间比正常情况下多</w:t>
      </w:r>
      <w:r w:rsidRPr="00B414B6">
        <w:rPr>
          <w:rFonts w:ascii="Times New Roman" w:hAnsi="Times New Roman" w:cs="Times New Roman" w:hint="eastAsia"/>
          <w:szCs w:val="21"/>
        </w:rPr>
        <w:t>0.5s</w:t>
      </w:r>
    </w:p>
    <w:p w:rsidR="007B7889" w:rsidRPr="00B414B6" w:rsidRDefault="007B7889" w:rsidP="007B7889">
      <w:pPr>
        <w:spacing w:line="276" w:lineRule="auto"/>
        <w:ind w:leftChars="200" w:left="420"/>
        <w:rPr>
          <w:rFonts w:ascii="Times New Roman" w:hAnsi="Times New Roman" w:cs="Times New Roman"/>
          <w:szCs w:val="21"/>
        </w:rPr>
      </w:pPr>
      <w:r w:rsidRPr="00B414B6">
        <w:rPr>
          <w:rFonts w:ascii="Times New Roman" w:hAnsi="Times New Roman" w:cs="Times New Roman" w:hint="eastAsia"/>
          <w:szCs w:val="21"/>
        </w:rPr>
        <w:t>C</w:t>
      </w:r>
      <w:r w:rsidRPr="00B414B6">
        <w:rPr>
          <w:rFonts w:ascii="Times New Roman" w:hAnsi="Times New Roman" w:cs="Times New Roman" w:hint="eastAsia"/>
          <w:szCs w:val="21"/>
        </w:rPr>
        <w:t>．汽车刹车时，加速度大小为</w:t>
      </w:r>
      <w:r w:rsidRPr="00B414B6">
        <w:rPr>
          <w:rFonts w:ascii="Times New Roman" w:hAnsi="Times New Roman" w:cs="Times New Roman" w:hint="eastAsia"/>
          <w:szCs w:val="21"/>
        </w:rPr>
        <w:t>10m/s</w:t>
      </w:r>
      <w:r w:rsidRPr="00B414B6">
        <w:rPr>
          <w:rFonts w:ascii="Times New Roman" w:hAnsi="Times New Roman" w:cs="Times New Roman" w:hint="eastAsia"/>
          <w:szCs w:val="21"/>
          <w:vertAlign w:val="superscript"/>
        </w:rPr>
        <w:t>2</w:t>
      </w:r>
    </w:p>
    <w:p w:rsidR="007B7889" w:rsidRPr="00F25234" w:rsidRDefault="007B7889" w:rsidP="007B7889">
      <w:pPr>
        <w:spacing w:line="276" w:lineRule="auto"/>
        <w:ind w:leftChars="200" w:left="420"/>
        <w:rPr>
          <w:rFonts w:ascii="Times New Roman" w:hAnsi="Times New Roman" w:cs="Times New Roman"/>
          <w:szCs w:val="21"/>
        </w:rPr>
      </w:pPr>
      <w:r w:rsidRPr="00B414B6">
        <w:rPr>
          <w:rFonts w:ascii="Times New Roman" w:hAnsi="Times New Roman" w:cs="Times New Roman" w:hint="eastAsia"/>
          <w:szCs w:val="21"/>
        </w:rPr>
        <w:t>D</w:t>
      </w:r>
      <w:r w:rsidRPr="00B414B6">
        <w:rPr>
          <w:rFonts w:ascii="Times New Roman" w:hAnsi="Times New Roman" w:cs="Times New Roman" w:hint="eastAsia"/>
          <w:szCs w:val="21"/>
        </w:rPr>
        <w:t>．汽车刹车时，加速度大小为</w:t>
      </w:r>
      <w:r w:rsidRPr="00B414B6">
        <w:rPr>
          <w:rFonts w:ascii="Times New Roman" w:hAnsi="Times New Roman" w:cs="Times New Roman" w:hint="eastAsia"/>
          <w:szCs w:val="21"/>
        </w:rPr>
        <w:t>7.5m/s</w:t>
      </w:r>
      <w:r w:rsidRPr="00B414B6">
        <w:rPr>
          <w:rFonts w:ascii="Times New Roman" w:hAnsi="Times New Roman" w:cs="Times New Roman" w:hint="eastAsia"/>
          <w:szCs w:val="21"/>
          <w:vertAlign w:val="superscript"/>
        </w:rPr>
        <w:t>2</w:t>
      </w:r>
    </w:p>
    <w:p w:rsidR="007B7889" w:rsidRPr="00BD4F6C" w:rsidRDefault="007B7889" w:rsidP="007B7889">
      <w:pPr>
        <w:spacing w:line="276" w:lineRule="auto"/>
        <w:rPr>
          <w:rFonts w:ascii="Times New Roman" w:hAnsi="Times New Roman" w:cs="Times New Roman"/>
          <w:color w:val="FF0000"/>
          <w:szCs w:val="21"/>
        </w:rPr>
      </w:pPr>
      <w:r w:rsidRPr="00BD4F6C">
        <w:rPr>
          <w:rFonts w:ascii="Times New Roman" w:hAnsi="Times New Roman" w:cs="Times New Roman" w:hint="eastAsia"/>
          <w:color w:val="FF0000"/>
          <w:szCs w:val="21"/>
        </w:rPr>
        <w:t>【难度】</w:t>
      </w:r>
      <w:r w:rsidRPr="00BD4F6C">
        <w:rPr>
          <w:rFonts w:ascii="宋体" w:eastAsia="宋体" w:hAnsi="宋体" w:cs="宋体" w:hint="eastAsia"/>
          <w:color w:val="FF0000"/>
          <w:szCs w:val="21"/>
        </w:rPr>
        <w:t>★★</w:t>
      </w:r>
    </w:p>
    <w:p w:rsidR="007B7889" w:rsidRPr="00BD4F6C" w:rsidRDefault="007B7889" w:rsidP="007B7889">
      <w:pPr>
        <w:spacing w:line="276" w:lineRule="auto"/>
        <w:rPr>
          <w:rFonts w:ascii="Times New Roman" w:hAnsi="Times New Roman" w:cs="Times New Roman"/>
          <w:color w:val="FF0000"/>
          <w:szCs w:val="21"/>
        </w:rPr>
      </w:pPr>
      <w:r w:rsidRPr="00BD4F6C">
        <w:rPr>
          <w:rFonts w:ascii="Times New Roman" w:hAnsi="Times New Roman" w:cs="Times New Roman" w:hint="eastAsia"/>
          <w:color w:val="FF0000"/>
          <w:szCs w:val="21"/>
        </w:rPr>
        <w:t>【答案】</w:t>
      </w:r>
      <w:r w:rsidRPr="00BD4F6C">
        <w:rPr>
          <w:rFonts w:ascii="Times New Roman" w:hAnsi="Times New Roman" w:cs="Times New Roman" w:hint="eastAsia"/>
          <w:color w:val="FF0000"/>
          <w:szCs w:val="21"/>
        </w:rPr>
        <w:t>AD</w:t>
      </w:r>
    </w:p>
    <w:p w:rsidR="007B7889" w:rsidRDefault="007B7889" w:rsidP="0092086B">
      <w:pPr>
        <w:spacing w:line="276" w:lineRule="auto"/>
        <w:rPr>
          <w:rFonts w:ascii="Times New Roman" w:hAnsi="Times New Roman" w:cs="Times New Roman" w:hint="eastAsia"/>
        </w:rPr>
      </w:pPr>
    </w:p>
    <w:p w:rsidR="007B7889" w:rsidRDefault="007B7889" w:rsidP="0092086B">
      <w:pPr>
        <w:spacing w:line="276" w:lineRule="auto"/>
        <w:rPr>
          <w:rFonts w:ascii="Times New Roman" w:hAnsi="Times New Roman" w:cs="Times New Roman" w:hint="eastAsia"/>
        </w:rPr>
      </w:pPr>
    </w:p>
    <w:p w:rsidR="007B7889" w:rsidRDefault="007B7889" w:rsidP="0092086B">
      <w:pPr>
        <w:spacing w:line="276" w:lineRule="auto"/>
        <w:rPr>
          <w:rFonts w:ascii="Times New Roman" w:hAnsi="Times New Roman" w:cs="Times New Roman" w:hint="eastAsia"/>
        </w:rPr>
      </w:pPr>
    </w:p>
    <w:p w:rsidR="007B7889" w:rsidRPr="007B7889" w:rsidRDefault="007B7889" w:rsidP="0092086B">
      <w:pPr>
        <w:spacing w:line="276" w:lineRule="auto"/>
        <w:rPr>
          <w:rFonts w:ascii="Times New Roman" w:hAnsi="Times New Roman" w:cs="Times New Roman"/>
        </w:rPr>
      </w:pPr>
    </w:p>
    <w:p w:rsidR="0092086B" w:rsidRPr="00F25234" w:rsidRDefault="007B7889" w:rsidP="0092086B">
      <w:pPr>
        <w:spacing w:line="276" w:lineRule="auto"/>
        <w:rPr>
          <w:rFonts w:ascii="Times New Roman" w:hAnsi="Times New Roman" w:cs="Times New Roman"/>
        </w:rPr>
      </w:pPr>
      <w:r>
        <w:rPr>
          <w:rFonts w:ascii="Times New Roman" w:hAnsi="Times New Roman" w:cs="Times New Roman" w:hint="eastAsia"/>
        </w:rPr>
        <w:t>5</w:t>
      </w:r>
      <w:r w:rsidR="00F25234">
        <w:rPr>
          <w:rFonts w:ascii="Times New Roman" w:hAnsi="Times New Roman" w:cs="Times New Roman" w:hint="eastAsia"/>
        </w:rPr>
        <w:t>、</w:t>
      </w:r>
      <w:r w:rsidR="0092086B" w:rsidRPr="00F25234">
        <w:rPr>
          <w:rFonts w:ascii="Times New Roman" w:hAnsi="宋体" w:cs="Times New Roman"/>
        </w:rPr>
        <w:t>一辆汽车正在以</w:t>
      </w:r>
      <w:r w:rsidR="0092086B" w:rsidRPr="00F25234">
        <w:rPr>
          <w:rFonts w:ascii="Times New Roman" w:hAnsi="Times New Roman" w:cs="Times New Roman"/>
        </w:rPr>
        <w:t>15m/s</w:t>
      </w:r>
      <w:r w:rsidR="0092086B" w:rsidRPr="00F25234">
        <w:rPr>
          <w:rFonts w:ascii="Times New Roman" w:hAnsi="宋体" w:cs="Times New Roman"/>
        </w:rPr>
        <w:t>的速度行驶，在前方</w:t>
      </w:r>
      <w:r w:rsidR="0092086B" w:rsidRPr="00F25234">
        <w:rPr>
          <w:rFonts w:ascii="Times New Roman" w:hAnsi="Times New Roman" w:cs="Times New Roman"/>
        </w:rPr>
        <w:t>20m</w:t>
      </w:r>
      <w:r w:rsidR="0092086B" w:rsidRPr="00F25234">
        <w:rPr>
          <w:rFonts w:ascii="Times New Roman" w:hAnsi="宋体" w:cs="Times New Roman"/>
        </w:rPr>
        <w:t>处突然亮起红灯，司机立即刹车，刹车过程中汽车的加速度的大小是</w:t>
      </w:r>
      <w:r w:rsidR="0092086B" w:rsidRPr="00F25234">
        <w:rPr>
          <w:rFonts w:ascii="Times New Roman" w:hAnsi="Times New Roman" w:cs="Times New Roman"/>
        </w:rPr>
        <w:t>6.0m/s</w:t>
      </w:r>
      <w:r w:rsidR="0092086B" w:rsidRPr="00F25234">
        <w:rPr>
          <w:rFonts w:ascii="Times New Roman" w:hAnsi="Times New Roman" w:cs="Times New Roman"/>
          <w:vertAlign w:val="superscript"/>
        </w:rPr>
        <w:t>2</w:t>
      </w:r>
      <w:r w:rsidR="0092086B" w:rsidRPr="00F25234">
        <w:rPr>
          <w:rFonts w:ascii="Times New Roman" w:hAnsi="宋体" w:cs="Times New Roman"/>
        </w:rPr>
        <w:t>．问：汽车是否会因闯红灯而违章</w:t>
      </w:r>
      <w:r w:rsidR="0092086B" w:rsidRPr="00F25234">
        <w:rPr>
          <w:rFonts w:ascii="Times New Roman" w:hAnsi="Times New Roman" w:cs="Times New Roman"/>
        </w:rPr>
        <w:t>?</w:t>
      </w:r>
    </w:p>
    <w:p w:rsidR="0092086B" w:rsidRPr="00F25234" w:rsidRDefault="0092086B" w:rsidP="0092086B">
      <w:pPr>
        <w:spacing w:line="276" w:lineRule="auto"/>
        <w:rPr>
          <w:rFonts w:ascii="Times New Roman" w:hAnsi="Times New Roman" w:cs="Times New Roman"/>
          <w:color w:val="FF0000"/>
        </w:rPr>
      </w:pPr>
      <w:r w:rsidRPr="00F25234">
        <w:rPr>
          <w:rFonts w:ascii="Times New Roman" w:hAnsi="宋体" w:cs="Times New Roman"/>
          <w:color w:val="FF0000"/>
        </w:rPr>
        <w:t>【难度】</w:t>
      </w:r>
      <w:r w:rsidRPr="00F25234">
        <w:rPr>
          <w:rFonts w:ascii="宋体" w:hAnsi="宋体" w:cs="Times New Roman"/>
          <w:color w:val="FF0000"/>
        </w:rPr>
        <w:t>★</w:t>
      </w:r>
    </w:p>
    <w:p w:rsidR="0092086B" w:rsidRPr="00F25234" w:rsidRDefault="0092086B" w:rsidP="0092086B">
      <w:pPr>
        <w:spacing w:line="276" w:lineRule="auto"/>
        <w:rPr>
          <w:rFonts w:ascii="Times New Roman" w:hAnsi="Times New Roman" w:cs="Times New Roman"/>
          <w:color w:val="FF0000"/>
        </w:rPr>
      </w:pPr>
      <w:r w:rsidRPr="00F25234">
        <w:rPr>
          <w:rFonts w:ascii="Times New Roman" w:hAnsi="宋体" w:cs="Times New Roman"/>
          <w:color w:val="FF0000"/>
        </w:rPr>
        <w:t>【答案】</w:t>
      </w:r>
      <w:r w:rsidRPr="00F25234">
        <w:rPr>
          <w:rFonts w:ascii="Times New Roman" w:hAnsi="Times New Roman" w:cs="Times New Roman"/>
          <w:color w:val="FF0000"/>
        </w:rPr>
        <w:t>s=18.75m&lt;20m</w:t>
      </w:r>
      <w:r w:rsidRPr="00F25234">
        <w:rPr>
          <w:rFonts w:ascii="Times New Roman" w:hAnsi="宋体" w:cs="Times New Roman"/>
          <w:color w:val="FF0000"/>
        </w:rPr>
        <w:t>，所以不会违章。</w:t>
      </w:r>
    </w:p>
    <w:p w:rsidR="0092086B" w:rsidRPr="00F25234" w:rsidRDefault="0092086B" w:rsidP="0092086B">
      <w:pPr>
        <w:spacing w:line="276" w:lineRule="auto"/>
        <w:rPr>
          <w:rFonts w:ascii="Times New Roman" w:hAnsi="Times New Roman" w:cs="Times New Roman"/>
        </w:rPr>
      </w:pPr>
    </w:p>
    <w:p w:rsidR="00F25234" w:rsidRPr="00F25234" w:rsidRDefault="00F25234" w:rsidP="0092086B">
      <w:pPr>
        <w:spacing w:line="276" w:lineRule="auto"/>
        <w:rPr>
          <w:rFonts w:ascii="Times New Roman" w:hAnsi="Times New Roman" w:cs="Times New Roman"/>
        </w:rPr>
      </w:pPr>
    </w:p>
    <w:p w:rsidR="00F25234" w:rsidRDefault="00F25234" w:rsidP="0092086B">
      <w:pPr>
        <w:spacing w:line="276" w:lineRule="auto"/>
        <w:rPr>
          <w:rFonts w:ascii="Times New Roman" w:hAnsi="Times New Roman" w:cs="Times New Roman"/>
        </w:rPr>
      </w:pPr>
    </w:p>
    <w:p w:rsidR="00BD4F6C" w:rsidRDefault="00BD4F6C" w:rsidP="0092086B">
      <w:pPr>
        <w:spacing w:line="276" w:lineRule="auto"/>
        <w:rPr>
          <w:rFonts w:ascii="Times New Roman" w:hAnsi="Times New Roman" w:cs="Times New Roman"/>
        </w:rPr>
      </w:pPr>
    </w:p>
    <w:p w:rsidR="007B7889" w:rsidRPr="00B414B6" w:rsidRDefault="007B7889" w:rsidP="007B7889">
      <w:pPr>
        <w:spacing w:line="276" w:lineRule="auto"/>
        <w:rPr>
          <w:rFonts w:ascii="Times New Roman" w:hAnsi="Times New Roman" w:cs="Times New Roman"/>
          <w:szCs w:val="21"/>
        </w:rPr>
      </w:pPr>
      <w:r>
        <w:rPr>
          <w:rFonts w:ascii="Times New Roman" w:hAnsi="Times New Roman" w:cs="Times New Roman" w:hint="eastAsia"/>
          <w:szCs w:val="21"/>
        </w:rPr>
        <w:t>6</w:t>
      </w:r>
      <w:r w:rsidRPr="00B414B6">
        <w:rPr>
          <w:rFonts w:ascii="Times New Roman" w:hAnsi="Times New Roman" w:cs="Times New Roman"/>
          <w:szCs w:val="21"/>
        </w:rPr>
        <w:t>、</w:t>
      </w:r>
      <w:r>
        <w:rPr>
          <w:rFonts w:ascii="Times New Roman" w:hAnsi="Times New Roman" w:cs="Times New Roman"/>
          <w:szCs w:val="21"/>
        </w:rPr>
        <w:t>火车运行速度较大</w:t>
      </w:r>
      <w:r w:rsidRPr="00B414B6">
        <w:rPr>
          <w:rFonts w:ascii="Times New Roman" w:hAnsi="Times New Roman" w:cs="Times New Roman"/>
          <w:szCs w:val="21"/>
        </w:rPr>
        <w:t>，火车遇险紧急刹车的制动距离是很大的</w:t>
      </w:r>
      <w:r>
        <w:rPr>
          <w:rFonts w:ascii="Times New Roman" w:hAnsi="Times New Roman" w:cs="Times New Roman" w:hint="eastAsia"/>
          <w:szCs w:val="21"/>
        </w:rPr>
        <w:t>。</w:t>
      </w:r>
      <w:r w:rsidRPr="00B414B6">
        <w:rPr>
          <w:rFonts w:ascii="Times New Roman" w:hAnsi="Times New Roman" w:cs="Times New Roman"/>
          <w:szCs w:val="21"/>
        </w:rPr>
        <w:t>据实际测定，某列火车在一直线路段车速为</w:t>
      </w:r>
      <w:r w:rsidRPr="00B414B6">
        <w:rPr>
          <w:rFonts w:ascii="Times New Roman" w:hAnsi="Times New Roman" w:cs="Times New Roman"/>
          <w:szCs w:val="21"/>
        </w:rPr>
        <w:t>24m/s</w:t>
      </w:r>
      <w:r w:rsidRPr="00B414B6">
        <w:rPr>
          <w:rFonts w:ascii="Times New Roman" w:hAnsi="Times New Roman" w:cs="Times New Roman"/>
          <w:szCs w:val="21"/>
        </w:rPr>
        <w:t>时，制动距离为</w:t>
      </w:r>
      <w:r w:rsidRPr="00B414B6">
        <w:rPr>
          <w:rFonts w:ascii="Times New Roman" w:hAnsi="Times New Roman" w:cs="Times New Roman"/>
          <w:szCs w:val="21"/>
        </w:rPr>
        <w:t>960m</w:t>
      </w:r>
      <w:r>
        <w:rPr>
          <w:rFonts w:ascii="Times New Roman" w:hAnsi="Times New Roman" w:cs="Times New Roman" w:hint="eastAsia"/>
          <w:szCs w:val="21"/>
        </w:rPr>
        <w:t>。</w:t>
      </w:r>
      <w:r w:rsidRPr="00B414B6">
        <w:rPr>
          <w:rFonts w:ascii="Times New Roman" w:hAnsi="Times New Roman" w:cs="Times New Roman"/>
          <w:szCs w:val="21"/>
        </w:rPr>
        <w:t>（制动距离指火车从刹车开始到停下所滑行的距离，设火车刹车时</w:t>
      </w:r>
      <w:r>
        <w:rPr>
          <w:rFonts w:ascii="Times New Roman" w:hAnsi="Times New Roman" w:cs="Times New Roman" w:hint="eastAsia"/>
          <w:szCs w:val="21"/>
        </w:rPr>
        <w:t>做匀减速运动</w:t>
      </w:r>
      <w:r w:rsidRPr="00B414B6">
        <w:rPr>
          <w:rFonts w:ascii="Times New Roman" w:hAnsi="Times New Roman" w:cs="Times New Roman"/>
          <w:szCs w:val="21"/>
        </w:rPr>
        <w:t>）</w:t>
      </w:r>
    </w:p>
    <w:p w:rsidR="007B7889" w:rsidRPr="00B414B6" w:rsidRDefault="007B7889" w:rsidP="007B7889">
      <w:pPr>
        <w:spacing w:line="276" w:lineRule="auto"/>
        <w:rPr>
          <w:rFonts w:ascii="Times New Roman" w:hAnsi="Times New Roman" w:cs="Times New Roman"/>
          <w:szCs w:val="21"/>
        </w:rPr>
      </w:pPr>
      <w:r w:rsidRPr="00B414B6">
        <w:rPr>
          <w:rFonts w:ascii="Times New Roman" w:hAnsi="Times New Roman" w:cs="Times New Roman"/>
          <w:szCs w:val="21"/>
        </w:rPr>
        <w:t>（</w:t>
      </w:r>
      <w:r w:rsidRPr="00B414B6">
        <w:rPr>
          <w:rFonts w:ascii="Times New Roman" w:hAnsi="Times New Roman" w:cs="Times New Roman"/>
          <w:szCs w:val="21"/>
        </w:rPr>
        <w:t>1</w:t>
      </w:r>
      <w:r w:rsidRPr="00B414B6">
        <w:rPr>
          <w:rFonts w:ascii="Times New Roman" w:hAnsi="Times New Roman" w:cs="Times New Roman"/>
          <w:szCs w:val="21"/>
        </w:rPr>
        <w:t>）求紧急刹车时火车的加速度大小；</w:t>
      </w:r>
    </w:p>
    <w:p w:rsidR="007B7889" w:rsidRPr="00F25234" w:rsidRDefault="007B7889" w:rsidP="007B7889">
      <w:pPr>
        <w:spacing w:line="276" w:lineRule="auto"/>
        <w:rPr>
          <w:rFonts w:ascii="Times New Roman" w:hAnsi="Times New Roman" w:cs="Times New Roman"/>
          <w:szCs w:val="21"/>
        </w:rPr>
      </w:pPr>
      <w:r w:rsidRPr="00B414B6">
        <w:rPr>
          <w:rFonts w:ascii="Times New Roman" w:hAnsi="Times New Roman" w:cs="Times New Roman"/>
          <w:szCs w:val="21"/>
        </w:rPr>
        <w:t>（</w:t>
      </w:r>
      <w:r w:rsidRPr="00B414B6">
        <w:rPr>
          <w:rFonts w:ascii="Times New Roman" w:hAnsi="Times New Roman" w:cs="Times New Roman"/>
          <w:szCs w:val="21"/>
        </w:rPr>
        <w:t>2</w:t>
      </w:r>
      <w:r w:rsidRPr="00B414B6">
        <w:rPr>
          <w:rFonts w:ascii="Times New Roman" w:hAnsi="Times New Roman" w:cs="Times New Roman"/>
          <w:szCs w:val="21"/>
        </w:rPr>
        <w:t>）若在同一路段，该列火车的行车速度提高到</w:t>
      </w:r>
      <w:r w:rsidRPr="00B414B6">
        <w:rPr>
          <w:rFonts w:ascii="Times New Roman" w:hAnsi="Times New Roman" w:cs="Times New Roman"/>
          <w:szCs w:val="21"/>
        </w:rPr>
        <w:t>30m/s</w:t>
      </w:r>
      <w:r w:rsidRPr="00B414B6">
        <w:rPr>
          <w:rFonts w:ascii="Times New Roman" w:hAnsi="Times New Roman" w:cs="Times New Roman"/>
          <w:szCs w:val="21"/>
        </w:rPr>
        <w:t>时，其制动距离变为多少？</w:t>
      </w:r>
    </w:p>
    <w:p w:rsidR="007B7889" w:rsidRPr="00BD4F6C" w:rsidRDefault="007B7889" w:rsidP="007B7889">
      <w:pPr>
        <w:spacing w:line="276" w:lineRule="auto"/>
        <w:rPr>
          <w:rFonts w:ascii="Times New Roman" w:hAnsi="Times New Roman" w:cs="Times New Roman"/>
          <w:color w:val="FF0000"/>
          <w:szCs w:val="21"/>
        </w:rPr>
      </w:pPr>
      <w:r w:rsidRPr="00BD4F6C">
        <w:rPr>
          <w:rFonts w:ascii="Times New Roman" w:hAnsi="Times New Roman" w:cs="Times New Roman" w:hint="eastAsia"/>
          <w:color w:val="FF0000"/>
          <w:szCs w:val="21"/>
        </w:rPr>
        <w:t>【难度】</w:t>
      </w:r>
      <w:r w:rsidRPr="00BD4F6C">
        <w:rPr>
          <w:rFonts w:ascii="宋体" w:eastAsia="宋体" w:hAnsi="宋体" w:cs="宋体" w:hint="eastAsia"/>
          <w:color w:val="FF0000"/>
          <w:szCs w:val="21"/>
        </w:rPr>
        <w:t>★★</w:t>
      </w:r>
    </w:p>
    <w:p w:rsidR="007B7889" w:rsidRPr="00BD4F6C" w:rsidRDefault="007B7889" w:rsidP="007B7889">
      <w:pPr>
        <w:rPr>
          <w:rFonts w:ascii="Times New Roman" w:hAnsi="Times New Roman" w:cs="Times New Roman"/>
          <w:color w:val="FF0000"/>
          <w:szCs w:val="21"/>
        </w:rPr>
      </w:pPr>
      <w:r w:rsidRPr="00BD4F6C">
        <w:rPr>
          <w:rFonts w:ascii="Times New Roman" w:hAnsi="Times New Roman" w:cs="Times New Roman" w:hint="eastAsia"/>
          <w:color w:val="FF0000"/>
          <w:szCs w:val="21"/>
        </w:rPr>
        <w:t>【答案】</w:t>
      </w:r>
      <w:r w:rsidRPr="00BD4F6C">
        <w:rPr>
          <w:rFonts w:ascii="Times New Roman" w:cs="Times New Roman"/>
          <w:color w:val="FF0000"/>
          <w:szCs w:val="21"/>
        </w:rPr>
        <w:t>（</w:t>
      </w:r>
      <w:r w:rsidRPr="00BD4F6C">
        <w:rPr>
          <w:rFonts w:ascii="Times New Roman" w:hAnsi="Times New Roman" w:cs="Times New Roman"/>
          <w:color w:val="FF0000"/>
          <w:szCs w:val="21"/>
        </w:rPr>
        <w:t>1</w:t>
      </w:r>
      <w:r w:rsidRPr="00BD4F6C">
        <w:rPr>
          <w:rFonts w:ascii="Times New Roman" w:cs="Times New Roman"/>
          <w:color w:val="FF0000"/>
          <w:szCs w:val="21"/>
        </w:rPr>
        <w:t>）</w:t>
      </w:r>
      <w:r w:rsidRPr="00BD4F6C">
        <w:rPr>
          <w:rFonts w:ascii="Times New Roman" w:hAnsi="Times New Roman" w:cs="Times New Roman"/>
          <w:color w:val="FF0000"/>
          <w:szCs w:val="21"/>
        </w:rPr>
        <w:t>0.3m/s</w:t>
      </w:r>
      <w:r w:rsidRPr="00BD4F6C">
        <w:rPr>
          <w:rFonts w:ascii="Times New Roman" w:hAnsi="Times New Roman" w:cs="Times New Roman"/>
          <w:color w:val="FF0000"/>
          <w:szCs w:val="21"/>
          <w:vertAlign w:val="superscript"/>
        </w:rPr>
        <w:t>2</w:t>
      </w:r>
      <w:r w:rsidRPr="00BD4F6C">
        <w:rPr>
          <w:rFonts w:ascii="Times New Roman" w:cs="Times New Roman"/>
          <w:color w:val="FF0000"/>
          <w:szCs w:val="21"/>
        </w:rPr>
        <w:t>（</w:t>
      </w:r>
      <w:r w:rsidRPr="00BD4F6C">
        <w:rPr>
          <w:rFonts w:ascii="Times New Roman" w:hAnsi="Times New Roman" w:cs="Times New Roman"/>
          <w:color w:val="FF0000"/>
          <w:szCs w:val="21"/>
        </w:rPr>
        <w:t>2</w:t>
      </w:r>
      <w:r w:rsidRPr="00BD4F6C">
        <w:rPr>
          <w:rFonts w:ascii="Times New Roman" w:cs="Times New Roman"/>
          <w:color w:val="FF0000"/>
          <w:szCs w:val="21"/>
        </w:rPr>
        <w:t>）</w:t>
      </w:r>
      <w:r w:rsidRPr="00BD4F6C">
        <w:rPr>
          <w:rFonts w:ascii="Times New Roman" w:hAnsi="Times New Roman" w:cs="Times New Roman"/>
          <w:color w:val="FF0000"/>
          <w:szCs w:val="21"/>
        </w:rPr>
        <w:t>1.5×10</w:t>
      </w:r>
      <w:r w:rsidRPr="00BD4F6C">
        <w:rPr>
          <w:rFonts w:ascii="Times New Roman" w:hAnsi="Times New Roman" w:cs="Times New Roman"/>
          <w:color w:val="FF0000"/>
          <w:szCs w:val="21"/>
          <w:vertAlign w:val="superscript"/>
        </w:rPr>
        <w:t>3</w:t>
      </w:r>
      <w:r w:rsidRPr="00BD4F6C">
        <w:rPr>
          <w:rFonts w:ascii="Times New Roman" w:hAnsi="Times New Roman" w:cs="Times New Roman"/>
          <w:color w:val="FF0000"/>
          <w:szCs w:val="21"/>
        </w:rPr>
        <w:t>m</w:t>
      </w:r>
    </w:p>
    <w:p w:rsidR="00BD4F6C" w:rsidRDefault="00BD4F6C" w:rsidP="0092086B">
      <w:pPr>
        <w:spacing w:line="276" w:lineRule="auto"/>
        <w:rPr>
          <w:rFonts w:ascii="Times New Roman" w:hAnsi="Times New Roman" w:cs="Times New Roman" w:hint="eastAsia"/>
        </w:rPr>
      </w:pPr>
    </w:p>
    <w:p w:rsidR="007B7889" w:rsidRDefault="007B7889" w:rsidP="0092086B">
      <w:pPr>
        <w:spacing w:line="276" w:lineRule="auto"/>
        <w:rPr>
          <w:rFonts w:ascii="Times New Roman" w:hAnsi="Times New Roman" w:cs="Times New Roman" w:hint="eastAsia"/>
        </w:rPr>
      </w:pPr>
    </w:p>
    <w:p w:rsidR="007B7889" w:rsidRDefault="007B7889" w:rsidP="0092086B">
      <w:pPr>
        <w:spacing w:line="276" w:lineRule="auto"/>
        <w:rPr>
          <w:rFonts w:ascii="Times New Roman" w:hAnsi="Times New Roman" w:cs="Times New Roman" w:hint="eastAsia"/>
        </w:rPr>
      </w:pPr>
    </w:p>
    <w:p w:rsidR="007B7889" w:rsidRDefault="007B7889" w:rsidP="0092086B">
      <w:pPr>
        <w:spacing w:line="276" w:lineRule="auto"/>
        <w:rPr>
          <w:rFonts w:ascii="Times New Roman" w:hAnsi="Times New Roman" w:cs="Times New Roman" w:hint="eastAsia"/>
        </w:rPr>
      </w:pPr>
    </w:p>
    <w:p w:rsidR="007B7889" w:rsidRPr="00F25234" w:rsidRDefault="007B7889" w:rsidP="0092086B">
      <w:pPr>
        <w:spacing w:line="276" w:lineRule="auto"/>
        <w:rPr>
          <w:rFonts w:ascii="Times New Roman" w:hAnsi="Times New Roman" w:cs="Times New Roman"/>
        </w:rPr>
      </w:pPr>
    </w:p>
    <w:p w:rsidR="00985ABA" w:rsidRPr="00F877C4" w:rsidRDefault="00985ABA" w:rsidP="00F25234">
      <w:pPr>
        <w:spacing w:line="276" w:lineRule="auto"/>
        <w:rPr>
          <w:rFonts w:ascii="Times New Roman" w:hAnsi="Times New Roman" w:cs="Times New Roman"/>
          <w:szCs w:val="21"/>
        </w:rPr>
      </w:pPr>
      <w:r>
        <w:rPr>
          <w:rFonts w:ascii="Times New Roman" w:hAnsi="Times New Roman" w:cs="Times New Roman" w:hint="eastAsia"/>
          <w:szCs w:val="21"/>
        </w:rPr>
        <w:t>考点二：对匀变速运动推论的应用</w:t>
      </w:r>
    </w:p>
    <w:p w:rsidR="00985ABA" w:rsidRPr="00F25234" w:rsidRDefault="00985ABA" w:rsidP="00985ABA">
      <w:pPr>
        <w:spacing w:line="276" w:lineRule="auto"/>
        <w:rPr>
          <w:rFonts w:ascii="Times New Roman" w:hAnsi="Times New Roman" w:cs="Times New Roman"/>
          <w:bCs/>
          <w:szCs w:val="21"/>
        </w:rPr>
      </w:pPr>
      <w:r w:rsidRPr="00F25234">
        <w:rPr>
          <w:rFonts w:ascii="Times New Roman" w:hAnsi="Times New Roman" w:cs="Times New Roman"/>
          <w:szCs w:val="21"/>
        </w:rPr>
        <w:t>【例</w:t>
      </w:r>
      <w:r w:rsidRPr="00F25234">
        <w:rPr>
          <w:rFonts w:ascii="Times New Roman" w:hAnsi="Times New Roman" w:cs="Times New Roman" w:hint="eastAsia"/>
          <w:szCs w:val="21"/>
        </w:rPr>
        <w:t>1</w:t>
      </w:r>
      <w:r w:rsidRPr="00F25234">
        <w:rPr>
          <w:rFonts w:ascii="Times New Roman" w:hAnsi="Times New Roman" w:cs="Times New Roman"/>
          <w:szCs w:val="21"/>
        </w:rPr>
        <w:t>】</w:t>
      </w:r>
      <w:r w:rsidRPr="00F25234">
        <w:rPr>
          <w:rFonts w:ascii="Times New Roman" w:hAnsi="Times New Roman" w:cs="Times New Roman" w:hint="eastAsia"/>
          <w:bCs/>
          <w:szCs w:val="21"/>
        </w:rPr>
        <w:t>做匀变速直线运动的物体，在第一个</w:t>
      </w:r>
      <w:r w:rsidRPr="00F25234">
        <w:rPr>
          <w:rFonts w:ascii="Times New Roman" w:hAnsi="Times New Roman" w:cs="Times New Roman" w:hint="eastAsia"/>
          <w:bCs/>
          <w:szCs w:val="21"/>
        </w:rPr>
        <w:t>4</w:t>
      </w:r>
      <w:r w:rsidRPr="00F25234">
        <w:rPr>
          <w:rFonts w:ascii="Times New Roman" w:hAnsi="Times New Roman" w:cs="Times New Roman" w:hint="eastAsia"/>
          <w:bCs/>
          <w:szCs w:val="21"/>
        </w:rPr>
        <w:t>秒内的位移为</w:t>
      </w:r>
      <w:r w:rsidRPr="00F25234">
        <w:rPr>
          <w:rFonts w:ascii="Times New Roman" w:hAnsi="Times New Roman" w:cs="Times New Roman" w:hint="eastAsia"/>
          <w:bCs/>
          <w:szCs w:val="21"/>
        </w:rPr>
        <w:t>24</w:t>
      </w:r>
      <w:r w:rsidRPr="00F25234">
        <w:rPr>
          <w:rFonts w:ascii="Times New Roman" w:hAnsi="Times New Roman" w:cs="Times New Roman" w:hint="eastAsia"/>
          <w:bCs/>
          <w:szCs w:val="21"/>
        </w:rPr>
        <w:t>米，在第二个</w:t>
      </w:r>
      <w:r w:rsidRPr="00F25234">
        <w:rPr>
          <w:rFonts w:ascii="Times New Roman" w:hAnsi="Times New Roman" w:cs="Times New Roman" w:hint="eastAsia"/>
          <w:bCs/>
          <w:szCs w:val="21"/>
        </w:rPr>
        <w:t>4</w:t>
      </w:r>
      <w:r w:rsidRPr="00F25234">
        <w:rPr>
          <w:rFonts w:ascii="Times New Roman" w:hAnsi="Times New Roman" w:cs="Times New Roman" w:hint="eastAsia"/>
          <w:bCs/>
          <w:szCs w:val="21"/>
        </w:rPr>
        <w:t>秒内的位移是</w:t>
      </w:r>
      <w:r w:rsidRPr="00F25234">
        <w:rPr>
          <w:rFonts w:ascii="Times New Roman" w:hAnsi="Times New Roman" w:cs="Times New Roman" w:hint="eastAsia"/>
          <w:bCs/>
          <w:szCs w:val="21"/>
        </w:rPr>
        <w:t>56</w:t>
      </w:r>
      <w:r w:rsidRPr="00F25234">
        <w:rPr>
          <w:rFonts w:ascii="Times New Roman" w:hAnsi="Times New Roman" w:cs="Times New Roman" w:hint="eastAsia"/>
          <w:bCs/>
          <w:szCs w:val="21"/>
        </w:rPr>
        <w:t>米，求：</w:t>
      </w:r>
      <w:r>
        <w:rPr>
          <w:rFonts w:ascii="Times New Roman" w:hAnsi="Times New Roman" w:cs="Times New Roman" w:hint="eastAsia"/>
          <w:bCs/>
          <w:szCs w:val="21"/>
        </w:rPr>
        <w:t>（</w:t>
      </w:r>
      <w:r w:rsidRPr="00F25234">
        <w:rPr>
          <w:rFonts w:ascii="Times New Roman" w:hAnsi="Times New Roman" w:cs="Times New Roman" w:hint="eastAsia"/>
          <w:bCs/>
          <w:szCs w:val="21"/>
        </w:rPr>
        <w:t>1</w:t>
      </w:r>
      <w:r>
        <w:rPr>
          <w:rFonts w:ascii="Times New Roman" w:hAnsi="Times New Roman" w:cs="Times New Roman" w:hint="eastAsia"/>
          <w:bCs/>
          <w:szCs w:val="21"/>
        </w:rPr>
        <w:t>）此物体的加速度（</w:t>
      </w:r>
      <w:r w:rsidRPr="00F25234">
        <w:rPr>
          <w:rFonts w:ascii="Times New Roman" w:hAnsi="Times New Roman" w:cs="Times New Roman" w:hint="eastAsia"/>
          <w:bCs/>
          <w:szCs w:val="21"/>
        </w:rPr>
        <w:t>2</w:t>
      </w:r>
      <w:r>
        <w:rPr>
          <w:rFonts w:ascii="Times New Roman" w:hAnsi="Times New Roman" w:cs="Times New Roman" w:hint="eastAsia"/>
          <w:bCs/>
          <w:szCs w:val="21"/>
        </w:rPr>
        <w:t>）</w:t>
      </w:r>
      <w:r w:rsidRPr="00F25234">
        <w:rPr>
          <w:rFonts w:ascii="Times New Roman" w:hAnsi="Times New Roman" w:cs="Times New Roman" w:hint="eastAsia"/>
          <w:bCs/>
          <w:szCs w:val="21"/>
        </w:rPr>
        <w:t>物体在第四个</w:t>
      </w:r>
      <w:r w:rsidRPr="00F25234">
        <w:rPr>
          <w:rFonts w:ascii="Times New Roman" w:hAnsi="Times New Roman" w:cs="Times New Roman" w:hint="eastAsia"/>
          <w:bCs/>
          <w:szCs w:val="21"/>
        </w:rPr>
        <w:t>4</w:t>
      </w:r>
      <w:r>
        <w:rPr>
          <w:rFonts w:ascii="Times New Roman" w:hAnsi="Times New Roman" w:cs="Times New Roman" w:hint="eastAsia"/>
          <w:bCs/>
          <w:szCs w:val="21"/>
        </w:rPr>
        <w:t>秒内的位移</w:t>
      </w:r>
    </w:p>
    <w:p w:rsidR="00985ABA" w:rsidRPr="00F25234" w:rsidRDefault="00985ABA" w:rsidP="00985ABA">
      <w:pPr>
        <w:spacing w:line="276" w:lineRule="auto"/>
        <w:rPr>
          <w:rFonts w:ascii="Times New Roman" w:hAnsi="Times New Roman" w:cs="Times New Roman"/>
          <w:color w:val="FF0000"/>
          <w:szCs w:val="21"/>
        </w:rPr>
      </w:pPr>
      <w:r w:rsidRPr="00F25234">
        <w:rPr>
          <w:rFonts w:ascii="Times New Roman" w:hAnsi="Times New Roman" w:cs="Times New Roman"/>
          <w:color w:val="FF0000"/>
          <w:szCs w:val="21"/>
        </w:rPr>
        <w:t>【难度】</w:t>
      </w:r>
      <w:r w:rsidRPr="00F25234">
        <w:rPr>
          <w:rFonts w:ascii="宋体" w:eastAsia="宋体" w:hAnsi="宋体" w:cs="宋体" w:hint="eastAsia"/>
          <w:color w:val="FF0000"/>
          <w:szCs w:val="21"/>
        </w:rPr>
        <w:t>★★</w:t>
      </w:r>
    </w:p>
    <w:p w:rsidR="00985ABA" w:rsidRPr="00F25234" w:rsidRDefault="00985ABA" w:rsidP="00985ABA">
      <w:pPr>
        <w:spacing w:line="276" w:lineRule="auto"/>
        <w:rPr>
          <w:rFonts w:ascii="Times New Roman" w:hAnsi="Times New Roman" w:cs="Times New Roman"/>
          <w:color w:val="FF0000"/>
          <w:szCs w:val="21"/>
        </w:rPr>
      </w:pPr>
      <w:r w:rsidRPr="00F25234">
        <w:rPr>
          <w:rFonts w:ascii="Times New Roman" w:hAnsi="Times New Roman" w:cs="Times New Roman"/>
          <w:color w:val="FF0000"/>
          <w:szCs w:val="21"/>
        </w:rPr>
        <w:t>【答案】</w:t>
      </w:r>
      <w:r>
        <w:rPr>
          <w:rFonts w:ascii="Times New Roman" w:hAnsi="Times New Roman" w:cs="Times New Roman" w:hint="eastAsia"/>
          <w:color w:val="FF0000"/>
          <w:szCs w:val="21"/>
        </w:rPr>
        <w:t>（</w:t>
      </w:r>
      <w:r>
        <w:rPr>
          <w:rFonts w:ascii="Times New Roman" w:hAnsi="Times New Roman" w:cs="Times New Roman" w:hint="eastAsia"/>
          <w:color w:val="FF0000"/>
          <w:szCs w:val="21"/>
        </w:rPr>
        <w:t>1</w:t>
      </w:r>
      <w:r>
        <w:rPr>
          <w:rFonts w:ascii="Times New Roman" w:hAnsi="Times New Roman" w:cs="Times New Roman" w:hint="eastAsia"/>
          <w:color w:val="FF0000"/>
          <w:szCs w:val="21"/>
        </w:rPr>
        <w:t>）</w:t>
      </w:r>
      <w:r w:rsidRPr="00F25234">
        <w:rPr>
          <w:rFonts w:ascii="Times New Roman" w:hAnsi="Times New Roman" w:cs="Times New Roman" w:hint="eastAsia"/>
          <w:color w:val="FF0000"/>
          <w:szCs w:val="21"/>
        </w:rPr>
        <w:t>2m/s</w:t>
      </w:r>
      <w:r w:rsidRPr="00F25234">
        <w:rPr>
          <w:rFonts w:ascii="Times New Roman" w:hAnsi="Times New Roman" w:cs="Times New Roman" w:hint="eastAsia"/>
          <w:color w:val="FF0000"/>
          <w:szCs w:val="21"/>
          <w:vertAlign w:val="superscript"/>
        </w:rPr>
        <w:t>2</w:t>
      </w:r>
      <w:r w:rsidRPr="00F25234">
        <w:rPr>
          <w:rFonts w:ascii="Times New Roman" w:hAnsi="Times New Roman" w:cs="Times New Roman" w:hint="eastAsia"/>
          <w:color w:val="FF0000"/>
          <w:szCs w:val="21"/>
        </w:rPr>
        <w:t>（</w:t>
      </w:r>
      <w:r w:rsidRPr="00F25234">
        <w:rPr>
          <w:rFonts w:ascii="Times New Roman" w:hAnsi="Times New Roman" w:cs="Times New Roman" w:hint="eastAsia"/>
          <w:color w:val="FF0000"/>
          <w:szCs w:val="21"/>
        </w:rPr>
        <w:t>2</w:t>
      </w:r>
      <w:r w:rsidRPr="00F25234">
        <w:rPr>
          <w:rFonts w:ascii="Times New Roman" w:hAnsi="Times New Roman" w:cs="Times New Roman" w:hint="eastAsia"/>
          <w:color w:val="FF0000"/>
          <w:szCs w:val="21"/>
        </w:rPr>
        <w:t>）</w:t>
      </w:r>
      <w:r w:rsidRPr="00F25234">
        <w:rPr>
          <w:rFonts w:ascii="Times New Roman" w:hAnsi="Times New Roman" w:cs="Times New Roman" w:hint="eastAsia"/>
          <w:color w:val="FF0000"/>
          <w:szCs w:val="21"/>
        </w:rPr>
        <w:t>120m</w:t>
      </w:r>
    </w:p>
    <w:p w:rsidR="00985ABA" w:rsidRDefault="00985ABA" w:rsidP="00985ABA">
      <w:pPr>
        <w:spacing w:line="276" w:lineRule="auto"/>
        <w:rPr>
          <w:rFonts w:ascii="Times New Roman" w:hAnsi="Times New Roman" w:cs="Times New Roman" w:hint="eastAsia"/>
          <w:szCs w:val="21"/>
        </w:rPr>
      </w:pPr>
    </w:p>
    <w:p w:rsidR="007B7889" w:rsidRDefault="007B7889" w:rsidP="00985ABA">
      <w:pPr>
        <w:spacing w:line="276" w:lineRule="auto"/>
        <w:rPr>
          <w:rFonts w:ascii="Times New Roman" w:hAnsi="Times New Roman" w:cs="Times New Roman" w:hint="eastAsia"/>
          <w:szCs w:val="21"/>
        </w:rPr>
      </w:pPr>
    </w:p>
    <w:p w:rsidR="007B7889" w:rsidRDefault="007B7889" w:rsidP="00985ABA">
      <w:pPr>
        <w:spacing w:line="276" w:lineRule="auto"/>
        <w:rPr>
          <w:rFonts w:ascii="Times New Roman" w:hAnsi="Times New Roman" w:cs="Times New Roman"/>
          <w:szCs w:val="21"/>
        </w:rPr>
      </w:pPr>
    </w:p>
    <w:p w:rsidR="00985ABA" w:rsidRPr="00F25234" w:rsidRDefault="00985ABA" w:rsidP="00985ABA">
      <w:pPr>
        <w:spacing w:line="276" w:lineRule="auto"/>
        <w:rPr>
          <w:rFonts w:ascii="Times New Roman" w:hAnsi="Times New Roman" w:cs="Times New Roman"/>
          <w:szCs w:val="21"/>
        </w:rPr>
      </w:pPr>
    </w:p>
    <w:p w:rsidR="00985ABA" w:rsidRPr="00F25234" w:rsidRDefault="00985ABA" w:rsidP="00985ABA">
      <w:pPr>
        <w:spacing w:line="276" w:lineRule="auto"/>
        <w:rPr>
          <w:rFonts w:ascii="Times New Roman" w:hAnsi="Times New Roman" w:cs="Times New Roman"/>
          <w:bCs/>
          <w:szCs w:val="21"/>
        </w:rPr>
      </w:pPr>
      <w:r w:rsidRPr="00F25234">
        <w:rPr>
          <w:rFonts w:ascii="Times New Roman" w:hAnsi="Times New Roman" w:cs="Times New Roman"/>
          <w:szCs w:val="21"/>
        </w:rPr>
        <w:t>【例</w:t>
      </w:r>
      <w:r w:rsidRPr="00F25234">
        <w:rPr>
          <w:rFonts w:ascii="Times New Roman" w:hAnsi="Times New Roman" w:cs="Times New Roman" w:hint="eastAsia"/>
          <w:szCs w:val="21"/>
        </w:rPr>
        <w:t>2</w:t>
      </w:r>
      <w:r w:rsidRPr="00F25234">
        <w:rPr>
          <w:rFonts w:ascii="Times New Roman" w:hAnsi="Times New Roman" w:cs="Times New Roman"/>
          <w:szCs w:val="21"/>
        </w:rPr>
        <w:t>】</w:t>
      </w:r>
      <w:r w:rsidRPr="00F25234">
        <w:rPr>
          <w:rFonts w:ascii="Times New Roman" w:hAnsi="Times New Roman" w:cs="Times New Roman" w:hint="eastAsia"/>
          <w:bCs/>
          <w:szCs w:val="21"/>
        </w:rPr>
        <w:t>一个从静止开始做匀加速直线运动的物体，第</w:t>
      </w:r>
      <w:r w:rsidRPr="00F25234">
        <w:rPr>
          <w:rFonts w:ascii="Times New Roman" w:hAnsi="Times New Roman" w:cs="Times New Roman" w:hint="eastAsia"/>
          <w:bCs/>
          <w:szCs w:val="21"/>
        </w:rPr>
        <w:t>10s</w:t>
      </w:r>
      <w:r w:rsidRPr="00F25234">
        <w:rPr>
          <w:rFonts w:ascii="Times New Roman" w:hAnsi="Times New Roman" w:cs="Times New Roman" w:hint="eastAsia"/>
          <w:bCs/>
          <w:szCs w:val="21"/>
        </w:rPr>
        <w:t>内的位移比第</w:t>
      </w:r>
      <w:r w:rsidRPr="00F25234">
        <w:rPr>
          <w:rFonts w:ascii="Times New Roman" w:hAnsi="Times New Roman" w:cs="Times New Roman" w:hint="eastAsia"/>
          <w:bCs/>
          <w:szCs w:val="21"/>
        </w:rPr>
        <w:t>9s</w:t>
      </w:r>
      <w:r w:rsidRPr="00F25234">
        <w:rPr>
          <w:rFonts w:ascii="Times New Roman" w:hAnsi="Times New Roman" w:cs="Times New Roman" w:hint="eastAsia"/>
          <w:bCs/>
          <w:szCs w:val="21"/>
        </w:rPr>
        <w:t>内的位移多</w:t>
      </w:r>
      <w:r w:rsidRPr="00F25234">
        <w:rPr>
          <w:rFonts w:ascii="Times New Roman" w:hAnsi="Times New Roman" w:cs="Times New Roman" w:hint="eastAsia"/>
          <w:bCs/>
          <w:szCs w:val="21"/>
        </w:rPr>
        <w:t>l0m</w:t>
      </w:r>
      <w:r w:rsidRPr="00F25234">
        <w:rPr>
          <w:rFonts w:ascii="Times New Roman" w:hAnsi="Times New Roman" w:cs="Times New Roman" w:hint="eastAsia"/>
          <w:bCs/>
          <w:szCs w:val="21"/>
        </w:rPr>
        <w:t>求：</w:t>
      </w:r>
    </w:p>
    <w:p w:rsidR="00985ABA" w:rsidRPr="00F25234" w:rsidRDefault="00985ABA" w:rsidP="00985ABA">
      <w:pPr>
        <w:spacing w:line="276" w:lineRule="auto"/>
        <w:rPr>
          <w:rFonts w:ascii="Times New Roman" w:hAnsi="Times New Roman" w:cs="Times New Roman"/>
          <w:bCs/>
          <w:szCs w:val="21"/>
        </w:rPr>
      </w:pPr>
      <w:r w:rsidRPr="00F25234">
        <w:rPr>
          <w:rFonts w:ascii="Times New Roman" w:hAnsi="Times New Roman" w:cs="Times New Roman" w:hint="eastAsia"/>
          <w:bCs/>
          <w:szCs w:val="21"/>
        </w:rPr>
        <w:t>（</w:t>
      </w:r>
      <w:r w:rsidRPr="00F25234">
        <w:rPr>
          <w:rFonts w:ascii="Times New Roman" w:hAnsi="Times New Roman" w:cs="Times New Roman" w:hint="eastAsia"/>
          <w:bCs/>
          <w:szCs w:val="21"/>
        </w:rPr>
        <w:t>1</w:t>
      </w:r>
      <w:r w:rsidRPr="00F25234">
        <w:rPr>
          <w:rFonts w:ascii="Times New Roman" w:hAnsi="Times New Roman" w:cs="Times New Roman" w:hint="eastAsia"/>
          <w:bCs/>
          <w:szCs w:val="21"/>
        </w:rPr>
        <w:t>）它在第</w:t>
      </w:r>
      <w:r w:rsidRPr="00F25234">
        <w:rPr>
          <w:rFonts w:ascii="Times New Roman" w:hAnsi="Times New Roman" w:cs="Times New Roman" w:hint="eastAsia"/>
          <w:bCs/>
          <w:szCs w:val="21"/>
        </w:rPr>
        <w:t>l0s</w:t>
      </w:r>
      <w:r w:rsidRPr="00F25234">
        <w:rPr>
          <w:rFonts w:ascii="Times New Roman" w:hAnsi="Times New Roman" w:cs="Times New Roman" w:hint="eastAsia"/>
          <w:bCs/>
          <w:szCs w:val="21"/>
        </w:rPr>
        <w:t>内通过的位移</w:t>
      </w:r>
    </w:p>
    <w:p w:rsidR="00985ABA" w:rsidRPr="00F25234" w:rsidRDefault="00985ABA" w:rsidP="00985ABA">
      <w:pPr>
        <w:spacing w:line="276" w:lineRule="auto"/>
        <w:rPr>
          <w:rFonts w:ascii="Times New Roman" w:hAnsi="Times New Roman" w:cs="Times New Roman"/>
          <w:bCs/>
          <w:szCs w:val="21"/>
        </w:rPr>
      </w:pPr>
      <w:r w:rsidRPr="00F25234">
        <w:rPr>
          <w:rFonts w:ascii="Times New Roman" w:hAnsi="Times New Roman" w:cs="Times New Roman" w:hint="eastAsia"/>
          <w:bCs/>
          <w:szCs w:val="21"/>
        </w:rPr>
        <w:t>（</w:t>
      </w:r>
      <w:r w:rsidRPr="00F25234">
        <w:rPr>
          <w:rFonts w:ascii="Times New Roman" w:hAnsi="Times New Roman" w:cs="Times New Roman" w:hint="eastAsia"/>
          <w:bCs/>
          <w:szCs w:val="21"/>
        </w:rPr>
        <w:t>2</w:t>
      </w:r>
      <w:r w:rsidRPr="00F25234">
        <w:rPr>
          <w:rFonts w:ascii="Times New Roman" w:hAnsi="Times New Roman" w:cs="Times New Roman" w:hint="eastAsia"/>
          <w:bCs/>
          <w:szCs w:val="21"/>
        </w:rPr>
        <w:t>）第</w:t>
      </w:r>
      <w:r w:rsidRPr="00F25234">
        <w:rPr>
          <w:rFonts w:ascii="Times New Roman" w:hAnsi="Times New Roman" w:cs="Times New Roman" w:hint="eastAsia"/>
          <w:bCs/>
          <w:szCs w:val="21"/>
        </w:rPr>
        <w:t>10s</w:t>
      </w:r>
      <w:r w:rsidRPr="00F25234">
        <w:rPr>
          <w:rFonts w:ascii="Times New Roman" w:hAnsi="Times New Roman" w:cs="Times New Roman" w:hint="eastAsia"/>
          <w:bCs/>
          <w:szCs w:val="21"/>
        </w:rPr>
        <w:t>末的速度大小</w:t>
      </w:r>
    </w:p>
    <w:p w:rsidR="00985ABA" w:rsidRPr="00F25234" w:rsidRDefault="00985ABA" w:rsidP="00985ABA">
      <w:pPr>
        <w:spacing w:line="276" w:lineRule="auto"/>
        <w:rPr>
          <w:rFonts w:ascii="Times New Roman" w:hAnsi="Times New Roman" w:cs="Times New Roman"/>
          <w:bCs/>
          <w:szCs w:val="21"/>
        </w:rPr>
      </w:pPr>
      <w:r w:rsidRPr="00F25234">
        <w:rPr>
          <w:rFonts w:ascii="Times New Roman" w:hAnsi="Times New Roman" w:cs="Times New Roman" w:hint="eastAsia"/>
          <w:bCs/>
          <w:szCs w:val="21"/>
        </w:rPr>
        <w:t>（</w:t>
      </w:r>
      <w:r w:rsidRPr="00F25234">
        <w:rPr>
          <w:rFonts w:ascii="Times New Roman" w:hAnsi="Times New Roman" w:cs="Times New Roman" w:hint="eastAsia"/>
          <w:bCs/>
          <w:szCs w:val="21"/>
        </w:rPr>
        <w:t>3</w:t>
      </w:r>
      <w:r w:rsidRPr="00F25234">
        <w:rPr>
          <w:rFonts w:ascii="Times New Roman" w:hAnsi="Times New Roman" w:cs="Times New Roman" w:hint="eastAsia"/>
          <w:bCs/>
          <w:szCs w:val="21"/>
        </w:rPr>
        <w:t>）前</w:t>
      </w:r>
      <w:r w:rsidRPr="00F25234">
        <w:rPr>
          <w:rFonts w:ascii="Times New Roman" w:hAnsi="Times New Roman" w:cs="Times New Roman" w:hint="eastAsia"/>
          <w:bCs/>
          <w:szCs w:val="21"/>
        </w:rPr>
        <w:t>10s</w:t>
      </w:r>
      <w:r w:rsidRPr="00F25234">
        <w:rPr>
          <w:rFonts w:ascii="Times New Roman" w:hAnsi="Times New Roman" w:cs="Times New Roman" w:hint="eastAsia"/>
          <w:bCs/>
          <w:szCs w:val="21"/>
        </w:rPr>
        <w:t>内通过的位移大小。</w:t>
      </w:r>
    </w:p>
    <w:p w:rsidR="00985ABA" w:rsidRPr="00F25234" w:rsidRDefault="00985ABA" w:rsidP="00985ABA">
      <w:pPr>
        <w:spacing w:line="276" w:lineRule="auto"/>
        <w:rPr>
          <w:rFonts w:ascii="Times New Roman" w:hAnsi="Times New Roman" w:cs="Times New Roman"/>
          <w:color w:val="FF0000"/>
          <w:szCs w:val="21"/>
        </w:rPr>
      </w:pPr>
      <w:r w:rsidRPr="00F25234">
        <w:rPr>
          <w:rFonts w:ascii="Times New Roman" w:hAnsi="Times New Roman" w:cs="Times New Roman"/>
          <w:color w:val="FF0000"/>
          <w:szCs w:val="21"/>
        </w:rPr>
        <w:t>【难度】</w:t>
      </w:r>
      <w:r w:rsidRPr="00F25234">
        <w:rPr>
          <w:rFonts w:ascii="宋体" w:eastAsia="宋体" w:hAnsi="宋体" w:cs="宋体" w:hint="eastAsia"/>
          <w:color w:val="FF0000"/>
          <w:szCs w:val="21"/>
        </w:rPr>
        <w:t>★★</w:t>
      </w:r>
    </w:p>
    <w:p w:rsidR="00985ABA" w:rsidRPr="00F25234" w:rsidRDefault="00985ABA" w:rsidP="00985ABA">
      <w:pPr>
        <w:spacing w:line="276" w:lineRule="auto"/>
        <w:rPr>
          <w:rFonts w:ascii="Times New Roman" w:hAnsi="Times New Roman" w:cs="Times New Roman"/>
          <w:color w:val="FF0000"/>
          <w:szCs w:val="21"/>
        </w:rPr>
      </w:pPr>
      <w:r w:rsidRPr="00F25234">
        <w:rPr>
          <w:rFonts w:ascii="Times New Roman" w:hAnsi="Times New Roman" w:cs="Times New Roman"/>
          <w:color w:val="FF0000"/>
          <w:szCs w:val="21"/>
        </w:rPr>
        <w:t>【答案】</w:t>
      </w:r>
      <w:r w:rsidRPr="00F25234">
        <w:rPr>
          <w:rFonts w:ascii="Times New Roman" w:hAnsi="Times New Roman" w:cs="Times New Roman" w:hint="eastAsia"/>
          <w:color w:val="FF0000"/>
          <w:szCs w:val="21"/>
        </w:rPr>
        <w:t>95m</w:t>
      </w:r>
      <w:r w:rsidRPr="00F25234">
        <w:rPr>
          <w:rFonts w:ascii="Times New Roman" w:hAnsi="Times New Roman" w:cs="Times New Roman" w:hint="eastAsia"/>
          <w:color w:val="FF0000"/>
          <w:szCs w:val="21"/>
        </w:rPr>
        <w:t>；</w:t>
      </w:r>
      <w:r w:rsidRPr="00F25234">
        <w:rPr>
          <w:rFonts w:ascii="Times New Roman" w:hAnsi="Times New Roman" w:cs="Times New Roman" w:hint="eastAsia"/>
          <w:color w:val="FF0000"/>
          <w:szCs w:val="21"/>
        </w:rPr>
        <w:t>100m/s</w:t>
      </w:r>
      <w:r w:rsidRPr="00F25234">
        <w:rPr>
          <w:rFonts w:ascii="Times New Roman" w:hAnsi="Times New Roman" w:cs="Times New Roman" w:hint="eastAsia"/>
          <w:color w:val="FF0000"/>
          <w:szCs w:val="21"/>
        </w:rPr>
        <w:t>；</w:t>
      </w:r>
      <w:r w:rsidRPr="00F25234">
        <w:rPr>
          <w:rFonts w:ascii="Times New Roman" w:hAnsi="Times New Roman" w:cs="Times New Roman" w:hint="eastAsia"/>
          <w:color w:val="FF0000"/>
          <w:szCs w:val="21"/>
        </w:rPr>
        <w:t>500m</w:t>
      </w:r>
    </w:p>
    <w:p w:rsidR="007B7889" w:rsidRPr="00F25234" w:rsidRDefault="007B7889" w:rsidP="00381701">
      <w:pPr>
        <w:spacing w:line="276" w:lineRule="auto"/>
        <w:rPr>
          <w:rFonts w:ascii="Times New Roman" w:hAnsi="Times New Roman" w:cs="Times New Roman"/>
          <w:szCs w:val="21"/>
        </w:rPr>
      </w:pPr>
    </w:p>
    <w:p w:rsidR="0014059B" w:rsidRPr="00F25234" w:rsidRDefault="00985ABA" w:rsidP="00381701">
      <w:pPr>
        <w:spacing w:line="276" w:lineRule="auto"/>
        <w:rPr>
          <w:rFonts w:ascii="Times New Roman" w:hAnsi="Times New Roman" w:cs="Times New Roman"/>
          <w:szCs w:val="21"/>
        </w:rPr>
      </w:pPr>
      <w:r>
        <w:rPr>
          <w:rFonts w:ascii="Times New Roman" w:hAnsi="Times New Roman" w:cs="Times New Roman" w:hint="eastAsia"/>
          <w:szCs w:val="21"/>
        </w:rPr>
        <w:lastRenderedPageBreak/>
        <w:t>【变式训练】</w:t>
      </w:r>
    </w:p>
    <w:p w:rsidR="00850B0A" w:rsidRPr="00850B0A" w:rsidRDefault="00850B0A" w:rsidP="00850B0A">
      <w:pPr>
        <w:spacing w:line="276" w:lineRule="auto"/>
        <w:rPr>
          <w:rFonts w:ascii="Times New Roman" w:hAnsi="Times New Roman" w:cs="Times New Roman"/>
          <w:bCs/>
          <w:szCs w:val="21"/>
        </w:rPr>
      </w:pPr>
      <w:r w:rsidRPr="00850B0A">
        <w:rPr>
          <w:rFonts w:ascii="Times New Roman" w:hAnsi="Times New Roman" w:cs="Times New Roman" w:hint="eastAsia"/>
          <w:bCs/>
          <w:szCs w:val="21"/>
        </w:rPr>
        <w:t>1</w:t>
      </w:r>
      <w:r>
        <w:rPr>
          <w:rFonts w:ascii="Times New Roman" w:hAnsi="Times New Roman" w:cs="Times New Roman" w:hint="eastAsia"/>
          <w:bCs/>
          <w:szCs w:val="21"/>
        </w:rPr>
        <w:t>、</w:t>
      </w:r>
      <w:r w:rsidRPr="00850B0A">
        <w:rPr>
          <w:rFonts w:ascii="Times New Roman" w:hAnsi="Times New Roman" w:cs="Times New Roman" w:hint="eastAsia"/>
          <w:bCs/>
          <w:szCs w:val="21"/>
        </w:rPr>
        <w:t>用</w:t>
      </w:r>
      <w:r w:rsidRPr="00850B0A">
        <w:rPr>
          <w:rFonts w:ascii="Times New Roman" w:hAnsi="Times New Roman" w:cs="Times New Roman"/>
          <w:bCs/>
          <w:position w:val="-22"/>
          <w:szCs w:val="21"/>
        </w:rPr>
        <w:object w:dxaOrig="960" w:dyaOrig="560">
          <v:shape id="_x0000_i1051" type="#_x0000_t75" style="width:48pt;height:27.75pt" o:ole="">
            <v:imagedata r:id="rId61" o:title=""/>
          </v:shape>
          <o:OLEObject Type="Embed" ProgID="Equation.DSMT4" ShapeID="_x0000_i1051" DrawAspect="Content" ObjectID="_1558716159" r:id="rId62"/>
        </w:object>
      </w:r>
      <w:r w:rsidRPr="00850B0A">
        <w:rPr>
          <w:rFonts w:ascii="Times New Roman" w:hAnsi="Times New Roman" w:cs="Times New Roman" w:hint="eastAsia"/>
          <w:bCs/>
          <w:szCs w:val="21"/>
        </w:rPr>
        <w:t>的式子求平均速度，适用的范围是</w:t>
      </w:r>
      <w:r w:rsidRPr="00850B0A">
        <w:rPr>
          <w:rFonts w:ascii="Times New Roman" w:hAnsi="Times New Roman" w:cs="Times New Roman"/>
          <w:szCs w:val="21"/>
        </w:rPr>
        <w:tab/>
      </w:r>
      <w:r w:rsidRPr="00850B0A">
        <w:rPr>
          <w:rFonts w:ascii="Times New Roman" w:hAnsi="Times New Roman" w:cs="Times New Roman"/>
          <w:szCs w:val="21"/>
        </w:rPr>
        <w:t>（</w:t>
      </w:r>
      <w:r w:rsidRPr="00850B0A">
        <w:rPr>
          <w:rFonts w:ascii="Times New Roman" w:hAnsi="Times New Roman" w:cs="Times New Roman"/>
          <w:szCs w:val="21"/>
        </w:rPr>
        <w:tab/>
      </w:r>
      <w:r w:rsidRPr="00850B0A">
        <w:rPr>
          <w:rFonts w:ascii="Times New Roman" w:hAnsi="Times New Roman" w:cs="Times New Roman"/>
          <w:szCs w:val="21"/>
        </w:rPr>
        <w:tab/>
      </w:r>
      <w:r w:rsidRPr="00850B0A">
        <w:rPr>
          <w:rFonts w:ascii="Times New Roman" w:hAnsi="Times New Roman" w:cs="Times New Roman"/>
          <w:szCs w:val="21"/>
        </w:rPr>
        <w:t>）</w:t>
      </w:r>
    </w:p>
    <w:p w:rsidR="00850B0A" w:rsidRPr="00850B0A" w:rsidRDefault="00850B0A" w:rsidP="00C5061B">
      <w:pPr>
        <w:spacing w:line="276" w:lineRule="auto"/>
        <w:ind w:leftChars="200" w:left="420"/>
        <w:rPr>
          <w:rFonts w:ascii="Times New Roman" w:hAnsi="Times New Roman" w:cs="Times New Roman"/>
          <w:bCs/>
          <w:szCs w:val="21"/>
        </w:rPr>
      </w:pPr>
      <w:r w:rsidRPr="00850B0A">
        <w:rPr>
          <w:rFonts w:ascii="Times New Roman" w:hAnsi="Times New Roman" w:cs="Times New Roman" w:hint="eastAsia"/>
          <w:bCs/>
          <w:szCs w:val="21"/>
        </w:rPr>
        <w:t>A</w:t>
      </w:r>
      <w:r w:rsidRPr="00850B0A">
        <w:rPr>
          <w:rFonts w:ascii="Times New Roman" w:hAnsi="Times New Roman" w:cs="Times New Roman" w:hint="eastAsia"/>
          <w:bCs/>
          <w:szCs w:val="21"/>
        </w:rPr>
        <w:t>．适用任何直线运动</w:t>
      </w:r>
      <w:r w:rsidR="00C5061B">
        <w:rPr>
          <w:rFonts w:ascii="Times New Roman" w:hAnsi="Times New Roman" w:cs="Times New Roman" w:hint="eastAsia"/>
          <w:bCs/>
          <w:szCs w:val="21"/>
        </w:rPr>
        <w:tab/>
      </w:r>
      <w:r w:rsidR="00C5061B">
        <w:rPr>
          <w:rFonts w:ascii="Times New Roman" w:hAnsi="Times New Roman" w:cs="Times New Roman" w:hint="eastAsia"/>
          <w:bCs/>
          <w:szCs w:val="21"/>
        </w:rPr>
        <w:tab/>
      </w:r>
      <w:r w:rsidR="00C5061B">
        <w:rPr>
          <w:rFonts w:ascii="Times New Roman" w:hAnsi="Times New Roman" w:cs="Times New Roman" w:hint="eastAsia"/>
          <w:bCs/>
          <w:szCs w:val="21"/>
        </w:rPr>
        <w:tab/>
      </w:r>
      <w:r w:rsidR="00C5061B">
        <w:rPr>
          <w:rFonts w:ascii="Times New Roman" w:hAnsi="Times New Roman" w:cs="Times New Roman" w:hint="eastAsia"/>
          <w:bCs/>
          <w:szCs w:val="21"/>
        </w:rPr>
        <w:tab/>
      </w:r>
      <w:r w:rsidR="00C5061B">
        <w:rPr>
          <w:rFonts w:ascii="Times New Roman" w:hAnsi="Times New Roman" w:cs="Times New Roman" w:hint="eastAsia"/>
          <w:bCs/>
          <w:szCs w:val="21"/>
        </w:rPr>
        <w:tab/>
      </w:r>
      <w:r w:rsidRPr="00850B0A">
        <w:rPr>
          <w:rFonts w:ascii="Times New Roman" w:hAnsi="Times New Roman" w:cs="Times New Roman" w:hint="eastAsia"/>
          <w:bCs/>
          <w:szCs w:val="21"/>
        </w:rPr>
        <w:t>B</w:t>
      </w:r>
      <w:r w:rsidRPr="00850B0A">
        <w:rPr>
          <w:rFonts w:ascii="Times New Roman" w:hAnsi="Times New Roman" w:cs="Times New Roman" w:hint="eastAsia"/>
          <w:bCs/>
          <w:szCs w:val="21"/>
        </w:rPr>
        <w:t>．适用任何变速运动</w:t>
      </w:r>
    </w:p>
    <w:p w:rsidR="00850B0A" w:rsidRPr="00850B0A" w:rsidRDefault="00850B0A" w:rsidP="00C5061B">
      <w:pPr>
        <w:spacing w:line="276" w:lineRule="auto"/>
        <w:ind w:leftChars="200" w:left="420"/>
        <w:rPr>
          <w:rFonts w:ascii="Times New Roman" w:hAnsi="Times New Roman" w:cs="Times New Roman"/>
          <w:bCs/>
          <w:szCs w:val="21"/>
        </w:rPr>
      </w:pPr>
      <w:r w:rsidRPr="00850B0A">
        <w:rPr>
          <w:rFonts w:ascii="Times New Roman" w:hAnsi="Times New Roman" w:cs="Times New Roman" w:hint="eastAsia"/>
          <w:bCs/>
          <w:szCs w:val="21"/>
        </w:rPr>
        <w:t>C</w:t>
      </w:r>
      <w:r w:rsidRPr="00850B0A">
        <w:rPr>
          <w:rFonts w:ascii="Times New Roman" w:hAnsi="Times New Roman" w:cs="Times New Roman" w:hint="eastAsia"/>
          <w:bCs/>
          <w:szCs w:val="21"/>
        </w:rPr>
        <w:t>．只适用于匀速直线运动</w:t>
      </w:r>
      <w:r w:rsidR="00C5061B">
        <w:rPr>
          <w:rFonts w:ascii="Times New Roman" w:hAnsi="Times New Roman" w:cs="Times New Roman" w:hint="eastAsia"/>
          <w:bCs/>
          <w:szCs w:val="21"/>
        </w:rPr>
        <w:tab/>
      </w:r>
      <w:r w:rsidR="00C5061B">
        <w:rPr>
          <w:rFonts w:ascii="Times New Roman" w:hAnsi="Times New Roman" w:cs="Times New Roman" w:hint="eastAsia"/>
          <w:bCs/>
          <w:szCs w:val="21"/>
        </w:rPr>
        <w:tab/>
      </w:r>
      <w:r w:rsidR="00C5061B">
        <w:rPr>
          <w:rFonts w:ascii="Times New Roman" w:hAnsi="Times New Roman" w:cs="Times New Roman" w:hint="eastAsia"/>
          <w:bCs/>
          <w:szCs w:val="21"/>
        </w:rPr>
        <w:tab/>
      </w:r>
      <w:r w:rsidR="00C5061B">
        <w:rPr>
          <w:rFonts w:ascii="Times New Roman" w:hAnsi="Times New Roman" w:cs="Times New Roman" w:hint="eastAsia"/>
          <w:bCs/>
          <w:szCs w:val="21"/>
        </w:rPr>
        <w:tab/>
      </w:r>
      <w:r w:rsidRPr="00850B0A">
        <w:rPr>
          <w:rFonts w:ascii="Times New Roman" w:hAnsi="Times New Roman" w:cs="Times New Roman" w:hint="eastAsia"/>
          <w:bCs/>
          <w:szCs w:val="21"/>
        </w:rPr>
        <w:t>D</w:t>
      </w:r>
      <w:r w:rsidRPr="00850B0A">
        <w:rPr>
          <w:rFonts w:ascii="Times New Roman" w:hAnsi="Times New Roman" w:cs="Times New Roman" w:hint="eastAsia"/>
          <w:bCs/>
          <w:szCs w:val="21"/>
        </w:rPr>
        <w:t>．只适用于匀变速直线运动</w:t>
      </w:r>
    </w:p>
    <w:p w:rsidR="00850B0A" w:rsidRPr="00BD4F6C" w:rsidRDefault="00850B0A" w:rsidP="00850B0A">
      <w:pPr>
        <w:spacing w:line="276" w:lineRule="auto"/>
        <w:rPr>
          <w:rFonts w:ascii="Times New Roman" w:hAnsi="Times New Roman" w:cs="Times New Roman"/>
          <w:color w:val="FF0000"/>
          <w:szCs w:val="21"/>
        </w:rPr>
      </w:pPr>
      <w:r w:rsidRPr="00BD4F6C">
        <w:rPr>
          <w:rFonts w:ascii="Times New Roman" w:hAnsi="Times New Roman" w:cs="Times New Roman"/>
          <w:color w:val="FF0000"/>
          <w:szCs w:val="21"/>
        </w:rPr>
        <w:t>【难度】</w:t>
      </w:r>
      <w:r w:rsidRPr="00BD4F6C">
        <w:rPr>
          <w:rFonts w:ascii="宋体" w:eastAsia="宋体" w:hAnsi="宋体" w:cs="宋体" w:hint="eastAsia"/>
          <w:color w:val="FF0000"/>
          <w:szCs w:val="21"/>
        </w:rPr>
        <w:t>★</w:t>
      </w:r>
    </w:p>
    <w:p w:rsidR="00850B0A" w:rsidRPr="00BD4F6C" w:rsidRDefault="00850B0A" w:rsidP="00850B0A">
      <w:pPr>
        <w:spacing w:line="276" w:lineRule="auto"/>
        <w:rPr>
          <w:rFonts w:ascii="Times New Roman" w:hAnsi="Times New Roman" w:cs="Times New Roman"/>
          <w:color w:val="FF0000"/>
          <w:szCs w:val="21"/>
        </w:rPr>
      </w:pPr>
      <w:r w:rsidRPr="00BD4F6C">
        <w:rPr>
          <w:rFonts w:ascii="Times New Roman" w:hAnsi="Times New Roman" w:cs="Times New Roman"/>
          <w:color w:val="FF0000"/>
          <w:szCs w:val="21"/>
        </w:rPr>
        <w:t>【答案】</w:t>
      </w:r>
      <w:r w:rsidRPr="00BD4F6C">
        <w:rPr>
          <w:rFonts w:ascii="Times New Roman" w:hAnsi="Times New Roman" w:cs="Times New Roman" w:hint="eastAsia"/>
          <w:color w:val="FF0000"/>
          <w:szCs w:val="21"/>
        </w:rPr>
        <w:t>D</w:t>
      </w:r>
    </w:p>
    <w:p w:rsidR="00850B0A" w:rsidRPr="00850B0A" w:rsidRDefault="00850B0A" w:rsidP="00850B0A">
      <w:pPr>
        <w:spacing w:line="276" w:lineRule="auto"/>
        <w:rPr>
          <w:rFonts w:ascii="Times New Roman" w:hAnsi="Times New Roman" w:cs="Times New Roman"/>
          <w:szCs w:val="21"/>
        </w:rPr>
      </w:pPr>
    </w:p>
    <w:p w:rsidR="007F6EFB" w:rsidRPr="008A72E2" w:rsidRDefault="007F6EFB" w:rsidP="007F6EFB">
      <w:pPr>
        <w:spacing w:line="276" w:lineRule="auto"/>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hint="eastAsia"/>
          <w:bCs/>
          <w:szCs w:val="21"/>
        </w:rPr>
        <w:t>、</w:t>
      </w:r>
      <w:r w:rsidRPr="008A72E2">
        <w:rPr>
          <w:rFonts w:ascii="Times New Roman" w:hAnsi="Times New Roman" w:cs="Times New Roman" w:hint="eastAsia"/>
          <w:szCs w:val="21"/>
        </w:rPr>
        <w:t>一质点做匀加速直线运动，第三秒内的位移</w:t>
      </w:r>
      <w:r w:rsidRPr="008A72E2">
        <w:rPr>
          <w:rFonts w:ascii="Times New Roman" w:hAnsi="Times New Roman" w:cs="Times New Roman" w:hint="eastAsia"/>
          <w:szCs w:val="21"/>
        </w:rPr>
        <w:t>2</w:t>
      </w:r>
      <w:r w:rsidRPr="008A72E2">
        <w:rPr>
          <w:rFonts w:ascii="Times New Roman" w:hAnsi="Times New Roman" w:cs="Times New Roman"/>
          <w:szCs w:val="21"/>
        </w:rPr>
        <w:t>m</w:t>
      </w:r>
      <w:r w:rsidRPr="008A72E2">
        <w:rPr>
          <w:rFonts w:ascii="Times New Roman" w:hAnsi="Times New Roman" w:cs="Times New Roman" w:hint="eastAsia"/>
          <w:szCs w:val="21"/>
        </w:rPr>
        <w:t>，第四秒内的位移是</w:t>
      </w:r>
      <w:r w:rsidRPr="008A72E2">
        <w:rPr>
          <w:rFonts w:ascii="Times New Roman" w:hAnsi="Times New Roman" w:cs="Times New Roman"/>
          <w:szCs w:val="21"/>
        </w:rPr>
        <w:t>2.5m</w:t>
      </w:r>
      <w:r w:rsidRPr="008A72E2">
        <w:rPr>
          <w:rFonts w:ascii="Times New Roman" w:hAnsi="Times New Roman" w:cs="Times New Roman" w:hint="eastAsia"/>
          <w:szCs w:val="21"/>
        </w:rPr>
        <w:t>，那么以下说法中不正确的是</w:t>
      </w:r>
      <w:r w:rsidRPr="008A72E2">
        <w:rPr>
          <w:rFonts w:ascii="Times New Roman" w:hAnsi="Times New Roman" w:cs="Times New Roman"/>
          <w:szCs w:val="21"/>
        </w:rPr>
        <w:tab/>
      </w:r>
      <w:r w:rsidRPr="008A72E2">
        <w:rPr>
          <w:rFonts w:ascii="Times New Roman" w:hAnsi="Times New Roman" w:cs="Times New Roman"/>
          <w:szCs w:val="21"/>
        </w:rPr>
        <w:t>（</w:t>
      </w:r>
      <w:r w:rsidRPr="008A72E2">
        <w:rPr>
          <w:rFonts w:ascii="Times New Roman" w:hAnsi="Times New Roman" w:cs="Times New Roman"/>
          <w:szCs w:val="21"/>
        </w:rPr>
        <w:tab/>
      </w:r>
      <w:r w:rsidRPr="008A72E2">
        <w:rPr>
          <w:rFonts w:ascii="Times New Roman" w:hAnsi="Times New Roman" w:cs="Times New Roman"/>
          <w:szCs w:val="21"/>
        </w:rPr>
        <w:tab/>
      </w:r>
      <w:r w:rsidRPr="008A72E2">
        <w:rPr>
          <w:rFonts w:ascii="Times New Roman" w:hAnsi="Times New Roman" w:cs="Times New Roman"/>
          <w:szCs w:val="21"/>
        </w:rPr>
        <w:t>）</w:t>
      </w:r>
    </w:p>
    <w:p w:rsidR="007F6EFB" w:rsidRPr="008A72E2" w:rsidRDefault="007F6EFB" w:rsidP="007F6EFB">
      <w:pPr>
        <w:spacing w:line="276" w:lineRule="auto"/>
        <w:ind w:leftChars="200" w:left="420"/>
        <w:rPr>
          <w:rFonts w:ascii="Times New Roman" w:hAnsi="Times New Roman" w:cs="Times New Roman"/>
          <w:szCs w:val="21"/>
        </w:rPr>
      </w:pPr>
      <w:r w:rsidRPr="008A72E2">
        <w:rPr>
          <w:rFonts w:ascii="Times New Roman" w:hAnsi="Times New Roman" w:cs="Times New Roman" w:hint="eastAsia"/>
          <w:szCs w:val="21"/>
        </w:rPr>
        <w:t>A</w:t>
      </w:r>
      <w:r w:rsidRPr="008A72E2">
        <w:rPr>
          <w:rFonts w:ascii="Times New Roman" w:hAnsi="Times New Roman" w:cs="Times New Roman" w:hint="eastAsia"/>
          <w:szCs w:val="21"/>
        </w:rPr>
        <w:t>．这两秒内平均速度是</w:t>
      </w:r>
      <w:r w:rsidRPr="008A72E2">
        <w:rPr>
          <w:rFonts w:ascii="Times New Roman" w:hAnsi="Times New Roman" w:cs="Times New Roman" w:hint="eastAsia"/>
          <w:szCs w:val="21"/>
        </w:rPr>
        <w:t>2.25</w:t>
      </w:r>
      <w:r w:rsidRPr="008A72E2">
        <w:rPr>
          <w:rFonts w:ascii="Times New Roman" w:hAnsi="Times New Roman" w:cs="Times New Roman"/>
          <w:szCs w:val="21"/>
        </w:rPr>
        <w:t>m/s</w:t>
      </w:r>
      <w:r>
        <w:rPr>
          <w:rFonts w:ascii="Times New Roman" w:hAnsi="Times New Roman" w:cs="Times New Roman" w:hint="eastAsia"/>
          <w:szCs w:val="21"/>
        </w:rPr>
        <w:tab/>
      </w:r>
      <w:r>
        <w:rPr>
          <w:rFonts w:ascii="Times New Roman" w:hAnsi="Times New Roman" w:cs="Times New Roman" w:hint="eastAsia"/>
          <w:szCs w:val="21"/>
        </w:rPr>
        <w:tab/>
      </w:r>
      <w:r w:rsidRPr="008A72E2">
        <w:rPr>
          <w:rFonts w:ascii="Times New Roman" w:hAnsi="Times New Roman" w:cs="Times New Roman"/>
          <w:szCs w:val="21"/>
        </w:rPr>
        <w:t>B</w:t>
      </w:r>
      <w:r w:rsidRPr="008A72E2">
        <w:rPr>
          <w:rFonts w:ascii="Times New Roman" w:hAnsi="Times New Roman" w:cs="Times New Roman" w:hint="eastAsia"/>
          <w:szCs w:val="21"/>
        </w:rPr>
        <w:t>．第三秒末即时速度是</w:t>
      </w:r>
      <w:r w:rsidRPr="008A72E2">
        <w:rPr>
          <w:rFonts w:ascii="Times New Roman" w:hAnsi="Times New Roman" w:cs="Times New Roman" w:hint="eastAsia"/>
          <w:szCs w:val="21"/>
        </w:rPr>
        <w:t>2.25</w:t>
      </w:r>
      <w:r w:rsidRPr="008A72E2">
        <w:rPr>
          <w:rFonts w:ascii="Times New Roman" w:hAnsi="Times New Roman" w:cs="Times New Roman"/>
          <w:szCs w:val="21"/>
        </w:rPr>
        <w:t>m/s</w:t>
      </w:r>
    </w:p>
    <w:p w:rsidR="007F6EFB" w:rsidRPr="008A72E2" w:rsidRDefault="007F6EFB" w:rsidP="007F6EFB">
      <w:pPr>
        <w:spacing w:line="276" w:lineRule="auto"/>
        <w:ind w:leftChars="200" w:left="420"/>
        <w:rPr>
          <w:rFonts w:ascii="Times New Roman" w:hAnsi="Times New Roman" w:cs="Times New Roman"/>
          <w:szCs w:val="21"/>
        </w:rPr>
      </w:pPr>
      <w:r w:rsidRPr="008A72E2">
        <w:rPr>
          <w:rFonts w:ascii="Times New Roman" w:hAnsi="Times New Roman" w:cs="Times New Roman"/>
          <w:szCs w:val="21"/>
        </w:rPr>
        <w:t>C</w:t>
      </w:r>
      <w:r w:rsidRPr="008A72E2">
        <w:rPr>
          <w:rFonts w:ascii="Times New Roman" w:hAnsi="Times New Roman" w:cs="Times New Roman" w:hint="eastAsia"/>
          <w:szCs w:val="21"/>
        </w:rPr>
        <w:t>．质点的加速度是</w:t>
      </w:r>
      <w:r w:rsidRPr="008A72E2">
        <w:rPr>
          <w:rFonts w:ascii="Times New Roman" w:hAnsi="Times New Roman" w:cs="Times New Roman" w:hint="eastAsia"/>
          <w:szCs w:val="21"/>
        </w:rPr>
        <w:t>0.125</w:t>
      </w:r>
      <w:r w:rsidRPr="008A72E2">
        <w:rPr>
          <w:rFonts w:ascii="Times New Roman" w:hAnsi="Times New Roman" w:cs="Times New Roman"/>
          <w:szCs w:val="21"/>
        </w:rPr>
        <w:t>m/s</w:t>
      </w:r>
      <w:r w:rsidRPr="008A72E2">
        <w:rPr>
          <w:rFonts w:ascii="Times New Roman" w:hAnsi="Times New Roman" w:cs="Times New Roman"/>
          <w:szCs w:val="21"/>
          <w:vertAlign w:val="superscript"/>
        </w:rPr>
        <w:t>2</w: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sidRPr="008A72E2">
        <w:rPr>
          <w:rFonts w:ascii="Times New Roman" w:hAnsi="Times New Roman" w:cs="Times New Roman"/>
          <w:szCs w:val="21"/>
        </w:rPr>
        <w:t>D</w:t>
      </w:r>
      <w:r w:rsidRPr="008A72E2">
        <w:rPr>
          <w:rFonts w:ascii="Times New Roman" w:hAnsi="Times New Roman" w:cs="Times New Roman" w:hint="eastAsia"/>
          <w:szCs w:val="21"/>
        </w:rPr>
        <w:t>．质点的加速度是</w:t>
      </w:r>
      <w:r w:rsidRPr="008A72E2">
        <w:rPr>
          <w:rFonts w:ascii="Times New Roman" w:hAnsi="Times New Roman" w:cs="Times New Roman" w:hint="eastAsia"/>
          <w:szCs w:val="21"/>
        </w:rPr>
        <w:t>0.5</w:t>
      </w:r>
      <w:r w:rsidRPr="008A72E2">
        <w:rPr>
          <w:rFonts w:ascii="Times New Roman" w:hAnsi="Times New Roman" w:cs="Times New Roman"/>
          <w:szCs w:val="21"/>
        </w:rPr>
        <w:t>m/s</w:t>
      </w:r>
      <w:r w:rsidRPr="008A72E2">
        <w:rPr>
          <w:rFonts w:ascii="Times New Roman" w:hAnsi="Times New Roman" w:cs="Times New Roman"/>
          <w:szCs w:val="21"/>
          <w:vertAlign w:val="superscript"/>
        </w:rPr>
        <w:t>2</w:t>
      </w:r>
    </w:p>
    <w:p w:rsidR="007F6EFB" w:rsidRPr="00BD4F6C" w:rsidRDefault="007F6EFB" w:rsidP="007F6EFB">
      <w:pPr>
        <w:spacing w:line="276" w:lineRule="auto"/>
        <w:rPr>
          <w:rFonts w:ascii="Times New Roman" w:hAnsi="Times New Roman" w:cs="Times New Roman"/>
          <w:color w:val="FF0000"/>
          <w:szCs w:val="21"/>
        </w:rPr>
      </w:pPr>
      <w:r w:rsidRPr="00BD4F6C">
        <w:rPr>
          <w:rFonts w:ascii="Times New Roman" w:hAnsi="Times New Roman" w:cs="Times New Roman"/>
          <w:color w:val="FF0000"/>
          <w:szCs w:val="21"/>
        </w:rPr>
        <w:t>【难度】</w:t>
      </w:r>
      <w:r w:rsidRPr="00BD4F6C">
        <w:rPr>
          <w:rFonts w:ascii="宋体" w:eastAsia="宋体" w:hAnsi="宋体" w:cs="宋体" w:hint="eastAsia"/>
          <w:color w:val="FF0000"/>
          <w:szCs w:val="21"/>
        </w:rPr>
        <w:t>★★</w:t>
      </w:r>
    </w:p>
    <w:p w:rsidR="007F6EFB" w:rsidRPr="00BD4F6C" w:rsidRDefault="007F6EFB" w:rsidP="007F6EFB">
      <w:pPr>
        <w:spacing w:line="276" w:lineRule="auto"/>
        <w:rPr>
          <w:rFonts w:ascii="Times New Roman" w:hAnsi="Times New Roman" w:cs="Times New Roman"/>
          <w:color w:val="FF0000"/>
          <w:szCs w:val="21"/>
        </w:rPr>
      </w:pPr>
      <w:r w:rsidRPr="00BD4F6C">
        <w:rPr>
          <w:rFonts w:ascii="Times New Roman" w:hAnsi="Times New Roman" w:cs="Times New Roman"/>
          <w:color w:val="FF0000"/>
          <w:szCs w:val="21"/>
        </w:rPr>
        <w:t>【答案】</w:t>
      </w:r>
      <w:r w:rsidRPr="00BD4F6C">
        <w:rPr>
          <w:rFonts w:ascii="Times New Roman" w:hAnsi="Times New Roman" w:cs="Times New Roman" w:hint="eastAsia"/>
          <w:color w:val="FF0000"/>
          <w:szCs w:val="21"/>
        </w:rPr>
        <w:t>C</w:t>
      </w:r>
    </w:p>
    <w:p w:rsidR="007F6EFB" w:rsidRDefault="007F6EFB" w:rsidP="00850B0A">
      <w:pPr>
        <w:spacing w:line="276" w:lineRule="auto"/>
        <w:rPr>
          <w:rFonts w:ascii="Times New Roman" w:hAnsi="Times New Roman" w:cs="Times New Roman" w:hint="eastAsia"/>
          <w:bCs/>
          <w:szCs w:val="21"/>
        </w:rPr>
      </w:pPr>
    </w:p>
    <w:p w:rsidR="00C5061B" w:rsidRDefault="00C5061B" w:rsidP="00C5061B">
      <w:pPr>
        <w:spacing w:line="276" w:lineRule="auto"/>
        <w:rPr>
          <w:rFonts w:ascii="Times New Roman" w:hAnsi="Times New Roman" w:cs="Times New Roman" w:hint="eastAsia"/>
          <w:bCs/>
          <w:szCs w:val="21"/>
        </w:rPr>
      </w:pPr>
      <w:r>
        <w:rPr>
          <w:rFonts w:ascii="Times New Roman" w:hAnsi="Times New Roman" w:cs="Times New Roman" w:hint="eastAsia"/>
          <w:bCs/>
          <w:szCs w:val="21"/>
        </w:rPr>
        <w:t>3</w:t>
      </w:r>
      <w:r>
        <w:rPr>
          <w:rFonts w:ascii="Times New Roman" w:hAnsi="Times New Roman" w:cs="Times New Roman" w:hint="eastAsia"/>
          <w:bCs/>
          <w:szCs w:val="21"/>
        </w:rPr>
        <w:t>、</w:t>
      </w:r>
      <w:r w:rsidRPr="00C5061B">
        <w:rPr>
          <w:rFonts w:ascii="Times New Roman" w:hAnsi="Times New Roman" w:cs="Times New Roman"/>
          <w:bCs/>
          <w:szCs w:val="21"/>
        </w:rPr>
        <w:t>一辆小汽车在一段平直的公路上做匀加速直线运动，</w:t>
      </w:r>
      <w:r w:rsidRPr="00C5061B">
        <w:rPr>
          <w:rFonts w:ascii="Times New Roman" w:hAnsi="Times New Roman" w:cs="Times New Roman"/>
          <w:bCs/>
          <w:szCs w:val="21"/>
        </w:rPr>
        <w:t>A</w:t>
      </w:r>
      <w:r w:rsidRPr="00C5061B">
        <w:rPr>
          <w:rFonts w:ascii="Times New Roman" w:hAnsi="Times New Roman" w:cs="Times New Roman"/>
          <w:bCs/>
          <w:szCs w:val="21"/>
        </w:rPr>
        <w:t>、</w:t>
      </w:r>
      <w:r w:rsidRPr="00C5061B">
        <w:rPr>
          <w:rFonts w:ascii="Times New Roman" w:hAnsi="Times New Roman" w:cs="Times New Roman"/>
          <w:bCs/>
          <w:szCs w:val="21"/>
        </w:rPr>
        <w:t>B</w:t>
      </w:r>
      <w:r w:rsidRPr="00C5061B">
        <w:rPr>
          <w:rFonts w:ascii="Times New Roman" w:hAnsi="Times New Roman" w:cs="Times New Roman"/>
          <w:bCs/>
          <w:szCs w:val="21"/>
        </w:rPr>
        <w:t>是运动过程中经过的两点．己知汽车经过</w:t>
      </w:r>
      <w:r w:rsidRPr="00C5061B">
        <w:rPr>
          <w:rFonts w:ascii="Times New Roman" w:hAnsi="Times New Roman" w:cs="Times New Roman"/>
          <w:bCs/>
          <w:szCs w:val="21"/>
        </w:rPr>
        <w:t>A</w:t>
      </w:r>
      <w:r w:rsidRPr="00C5061B">
        <w:rPr>
          <w:rFonts w:ascii="Times New Roman" w:hAnsi="Times New Roman" w:cs="Times New Roman"/>
          <w:bCs/>
          <w:szCs w:val="21"/>
        </w:rPr>
        <w:t>点时的速度为</w:t>
      </w:r>
      <w:r w:rsidRPr="00C5061B">
        <w:rPr>
          <w:rFonts w:ascii="Times New Roman" w:hAnsi="Times New Roman" w:cs="Times New Roman"/>
          <w:bCs/>
          <w:szCs w:val="21"/>
        </w:rPr>
        <w:t>7m/s</w:t>
      </w:r>
      <w:r w:rsidRPr="00C5061B">
        <w:rPr>
          <w:rFonts w:ascii="Times New Roman" w:hAnsi="Times New Roman" w:cs="Times New Roman"/>
          <w:bCs/>
          <w:szCs w:val="21"/>
        </w:rPr>
        <w:t>，经过</w:t>
      </w:r>
      <w:r w:rsidRPr="00C5061B">
        <w:rPr>
          <w:rFonts w:ascii="Times New Roman" w:hAnsi="Times New Roman" w:cs="Times New Roman"/>
          <w:bCs/>
          <w:szCs w:val="21"/>
        </w:rPr>
        <w:t>B</w:t>
      </w:r>
      <w:r w:rsidRPr="00C5061B">
        <w:rPr>
          <w:rFonts w:ascii="Times New Roman" w:hAnsi="Times New Roman" w:cs="Times New Roman"/>
          <w:bCs/>
          <w:szCs w:val="21"/>
        </w:rPr>
        <w:t>点时的速度为</w:t>
      </w:r>
      <w:r w:rsidRPr="00C5061B">
        <w:rPr>
          <w:rFonts w:ascii="Times New Roman" w:hAnsi="Times New Roman" w:cs="Times New Roman"/>
          <w:bCs/>
          <w:szCs w:val="21"/>
        </w:rPr>
        <w:t>17m/s</w:t>
      </w:r>
      <w:r w:rsidRPr="00C5061B">
        <w:rPr>
          <w:rFonts w:ascii="Times New Roman" w:hAnsi="Times New Roman" w:cs="Times New Roman"/>
          <w:bCs/>
          <w:szCs w:val="21"/>
        </w:rPr>
        <w:t>，则汽车从</w:t>
      </w:r>
      <w:r w:rsidRPr="00C5061B">
        <w:rPr>
          <w:rFonts w:ascii="Times New Roman" w:hAnsi="Times New Roman" w:cs="Times New Roman"/>
          <w:bCs/>
          <w:szCs w:val="21"/>
        </w:rPr>
        <w:t>A</w:t>
      </w:r>
      <w:r w:rsidRPr="00C5061B">
        <w:rPr>
          <w:rFonts w:ascii="Times New Roman" w:hAnsi="Times New Roman" w:cs="Times New Roman"/>
          <w:bCs/>
          <w:szCs w:val="21"/>
        </w:rPr>
        <w:t>到</w:t>
      </w:r>
      <w:r w:rsidRPr="00C5061B">
        <w:rPr>
          <w:rFonts w:ascii="Times New Roman" w:hAnsi="Times New Roman" w:cs="Times New Roman"/>
          <w:bCs/>
          <w:szCs w:val="21"/>
        </w:rPr>
        <w:t>B</w:t>
      </w:r>
      <w:r w:rsidRPr="00C5061B">
        <w:rPr>
          <w:rFonts w:ascii="Times New Roman" w:hAnsi="Times New Roman" w:cs="Times New Roman"/>
          <w:bCs/>
          <w:szCs w:val="21"/>
        </w:rPr>
        <w:t>的运动过程中，经过</w:t>
      </w:r>
      <w:r w:rsidRPr="00C5061B">
        <w:rPr>
          <w:rFonts w:ascii="Times New Roman" w:hAnsi="Times New Roman" w:cs="Times New Roman"/>
          <w:bCs/>
          <w:szCs w:val="21"/>
        </w:rPr>
        <w:t>A</w:t>
      </w:r>
      <w:r w:rsidRPr="00C5061B">
        <w:rPr>
          <w:rFonts w:ascii="Times New Roman" w:hAnsi="Times New Roman" w:cs="Times New Roman"/>
          <w:bCs/>
          <w:szCs w:val="21"/>
        </w:rPr>
        <w:t>、</w:t>
      </w:r>
      <w:r w:rsidRPr="00C5061B">
        <w:rPr>
          <w:rFonts w:ascii="Times New Roman" w:hAnsi="Times New Roman" w:cs="Times New Roman"/>
          <w:bCs/>
          <w:szCs w:val="21"/>
        </w:rPr>
        <w:t>B</w:t>
      </w:r>
      <w:r w:rsidRPr="00C5061B">
        <w:rPr>
          <w:rFonts w:ascii="Times New Roman" w:hAnsi="Times New Roman" w:cs="Times New Roman"/>
          <w:bCs/>
          <w:szCs w:val="21"/>
        </w:rPr>
        <w:t>中间时刻的速度是</w:t>
      </w:r>
      <w:r>
        <w:rPr>
          <w:rFonts w:ascii="Times New Roman" w:hAnsi="Times New Roman" w:cs="Times New Roman" w:hint="eastAsia"/>
          <w:bCs/>
          <w:szCs w:val="21"/>
        </w:rPr>
        <w:t>________</w:t>
      </w:r>
      <w:r w:rsidRPr="00C5061B">
        <w:rPr>
          <w:rFonts w:ascii="Times New Roman" w:hAnsi="Times New Roman" w:cs="Times New Roman"/>
          <w:bCs/>
          <w:szCs w:val="21"/>
        </w:rPr>
        <w:t>m/s</w:t>
      </w:r>
      <w:r w:rsidRPr="00C5061B">
        <w:rPr>
          <w:rFonts w:ascii="Times New Roman" w:hAnsi="Times New Roman" w:cs="Times New Roman"/>
          <w:bCs/>
          <w:szCs w:val="21"/>
        </w:rPr>
        <w:t>；经过</w:t>
      </w:r>
      <w:r w:rsidRPr="00C5061B">
        <w:rPr>
          <w:rFonts w:ascii="Times New Roman" w:hAnsi="Times New Roman" w:cs="Times New Roman"/>
          <w:bCs/>
          <w:szCs w:val="21"/>
        </w:rPr>
        <w:t>A</w:t>
      </w:r>
      <w:r w:rsidRPr="00C5061B">
        <w:rPr>
          <w:rFonts w:ascii="Times New Roman" w:hAnsi="Times New Roman" w:cs="Times New Roman"/>
          <w:bCs/>
          <w:szCs w:val="21"/>
        </w:rPr>
        <w:t>、</w:t>
      </w:r>
      <w:r w:rsidRPr="00C5061B">
        <w:rPr>
          <w:rFonts w:ascii="Times New Roman" w:hAnsi="Times New Roman" w:cs="Times New Roman"/>
          <w:bCs/>
          <w:szCs w:val="21"/>
        </w:rPr>
        <w:t>B</w:t>
      </w:r>
      <w:r w:rsidRPr="00C5061B">
        <w:rPr>
          <w:rFonts w:ascii="Times New Roman" w:hAnsi="Times New Roman" w:cs="Times New Roman"/>
          <w:bCs/>
          <w:szCs w:val="21"/>
        </w:rPr>
        <w:t>中间位罝的速度是</w:t>
      </w:r>
      <w:r>
        <w:rPr>
          <w:rFonts w:ascii="Times New Roman" w:hAnsi="Times New Roman" w:cs="Times New Roman" w:hint="eastAsia"/>
          <w:bCs/>
          <w:szCs w:val="21"/>
        </w:rPr>
        <w:t>________</w:t>
      </w:r>
      <w:r w:rsidRPr="00C5061B">
        <w:rPr>
          <w:rFonts w:ascii="Times New Roman" w:hAnsi="Times New Roman" w:cs="Times New Roman"/>
          <w:bCs/>
          <w:szCs w:val="21"/>
        </w:rPr>
        <w:t>m/s</w:t>
      </w:r>
      <w:r w:rsidRPr="00C5061B">
        <w:rPr>
          <w:rFonts w:ascii="Times New Roman" w:hAnsi="Times New Roman" w:cs="Times New Roman"/>
          <w:bCs/>
          <w:szCs w:val="21"/>
        </w:rPr>
        <w:t>．</w:t>
      </w:r>
    </w:p>
    <w:p w:rsidR="00C5061B" w:rsidRPr="00C5061B" w:rsidRDefault="00C5061B" w:rsidP="00C5061B">
      <w:pPr>
        <w:spacing w:line="276" w:lineRule="auto"/>
        <w:rPr>
          <w:rFonts w:ascii="Times New Roman" w:hAnsi="Times New Roman" w:cs="Times New Roman" w:hint="eastAsia"/>
          <w:bCs/>
          <w:color w:val="FF0000"/>
          <w:szCs w:val="21"/>
        </w:rPr>
      </w:pPr>
      <w:r w:rsidRPr="00C5061B">
        <w:rPr>
          <w:rFonts w:ascii="Times New Roman" w:hAnsi="Times New Roman" w:cs="Times New Roman" w:hint="eastAsia"/>
          <w:bCs/>
          <w:color w:val="FF0000"/>
          <w:szCs w:val="21"/>
        </w:rPr>
        <w:t>【难度】</w:t>
      </w:r>
      <w:r>
        <w:rPr>
          <w:rFonts w:ascii="Times New Roman" w:hAnsi="Times New Roman" w:cs="Times New Roman" w:hint="eastAsia"/>
          <w:bCs/>
          <w:color w:val="FF0000"/>
          <w:szCs w:val="21"/>
        </w:rPr>
        <w:t>★★</w:t>
      </w:r>
    </w:p>
    <w:p w:rsidR="00C5061B" w:rsidRPr="00C5061B" w:rsidRDefault="00C5061B" w:rsidP="00C5061B">
      <w:pPr>
        <w:spacing w:line="276" w:lineRule="auto"/>
        <w:rPr>
          <w:rFonts w:ascii="Times New Roman" w:hAnsi="Times New Roman" w:cs="Times New Roman"/>
          <w:bCs/>
          <w:color w:val="FF0000"/>
          <w:szCs w:val="21"/>
        </w:rPr>
      </w:pPr>
      <w:r w:rsidRPr="00C5061B">
        <w:rPr>
          <w:rFonts w:ascii="Times New Roman" w:hAnsi="Times New Roman" w:cs="Times New Roman" w:hint="eastAsia"/>
          <w:bCs/>
          <w:color w:val="FF0000"/>
          <w:szCs w:val="21"/>
        </w:rPr>
        <w:t>【答案】</w:t>
      </w:r>
      <w:r w:rsidRPr="00C5061B">
        <w:rPr>
          <w:rFonts w:ascii="Times New Roman" w:hAnsi="Times New Roman" w:cs="Times New Roman"/>
          <w:bCs/>
          <w:color w:val="FF0000"/>
          <w:szCs w:val="21"/>
        </w:rPr>
        <w:t>12</w:t>
      </w:r>
      <w:r w:rsidRPr="00C5061B">
        <w:rPr>
          <w:rFonts w:ascii="Times New Roman" w:hAnsi="Times New Roman" w:cs="Times New Roman" w:hint="eastAsia"/>
          <w:bCs/>
          <w:color w:val="FF0000"/>
          <w:szCs w:val="21"/>
        </w:rPr>
        <w:t>；</w:t>
      </w:r>
      <w:r w:rsidRPr="00C5061B">
        <w:rPr>
          <w:rFonts w:ascii="Times New Roman" w:hAnsi="Times New Roman" w:cs="Times New Roman"/>
          <w:bCs/>
          <w:color w:val="FF0000"/>
          <w:szCs w:val="21"/>
        </w:rPr>
        <w:t>13</w:t>
      </w:r>
    </w:p>
    <w:p w:rsidR="00C5061B" w:rsidRPr="007F6EFB" w:rsidRDefault="00C5061B" w:rsidP="00850B0A">
      <w:pPr>
        <w:spacing w:line="276" w:lineRule="auto"/>
        <w:rPr>
          <w:rFonts w:ascii="Times New Roman" w:hAnsi="Times New Roman" w:cs="Times New Roman" w:hint="eastAsia"/>
          <w:bCs/>
          <w:szCs w:val="21"/>
        </w:rPr>
      </w:pPr>
    </w:p>
    <w:p w:rsidR="00850B0A" w:rsidRPr="00850B0A" w:rsidRDefault="00C5061B" w:rsidP="00850B0A">
      <w:pPr>
        <w:spacing w:line="276" w:lineRule="auto"/>
        <w:rPr>
          <w:rFonts w:ascii="Times New Roman" w:hAnsi="Times New Roman" w:cs="Times New Roman"/>
          <w:bCs/>
          <w:szCs w:val="21"/>
        </w:rPr>
      </w:pPr>
      <w:r>
        <w:rPr>
          <w:rFonts w:ascii="Times New Roman" w:hAnsi="Times New Roman" w:cs="Times New Roman" w:hint="eastAsia"/>
          <w:bCs/>
          <w:szCs w:val="21"/>
        </w:rPr>
        <w:t>4</w:t>
      </w:r>
      <w:r w:rsidR="007F6EFB">
        <w:rPr>
          <w:rFonts w:ascii="Times New Roman" w:hAnsi="Times New Roman" w:cs="Times New Roman" w:hint="eastAsia"/>
          <w:bCs/>
          <w:szCs w:val="21"/>
        </w:rPr>
        <w:t>、</w:t>
      </w:r>
      <w:r w:rsidR="00850B0A" w:rsidRPr="00850B0A">
        <w:rPr>
          <w:rFonts w:ascii="Times New Roman" w:hAnsi="Times New Roman" w:cs="Times New Roman" w:hint="eastAsia"/>
          <w:bCs/>
          <w:szCs w:val="21"/>
        </w:rPr>
        <w:t>有一个做匀加速直线运动的物体从</w:t>
      </w:r>
      <w:r w:rsidR="00850B0A" w:rsidRPr="00850B0A">
        <w:rPr>
          <w:rFonts w:ascii="Times New Roman" w:hAnsi="Times New Roman" w:cs="Times New Roman" w:hint="eastAsia"/>
          <w:bCs/>
          <w:szCs w:val="21"/>
        </w:rPr>
        <w:t>2 s</w:t>
      </w:r>
      <w:r w:rsidR="00850B0A" w:rsidRPr="00850B0A">
        <w:rPr>
          <w:rFonts w:ascii="Times New Roman" w:hAnsi="Times New Roman" w:cs="Times New Roman" w:hint="eastAsia"/>
          <w:bCs/>
          <w:szCs w:val="21"/>
        </w:rPr>
        <w:t>末到</w:t>
      </w:r>
      <w:r w:rsidR="00850B0A" w:rsidRPr="00850B0A">
        <w:rPr>
          <w:rFonts w:ascii="Times New Roman" w:hAnsi="Times New Roman" w:cs="Times New Roman" w:hint="eastAsia"/>
          <w:bCs/>
          <w:szCs w:val="21"/>
        </w:rPr>
        <w:t>6 s</w:t>
      </w:r>
      <w:r w:rsidR="00850B0A" w:rsidRPr="00850B0A">
        <w:rPr>
          <w:rFonts w:ascii="Times New Roman" w:hAnsi="Times New Roman" w:cs="Times New Roman" w:hint="eastAsia"/>
          <w:bCs/>
          <w:szCs w:val="21"/>
        </w:rPr>
        <w:t>末的位移为</w:t>
      </w:r>
      <w:r w:rsidR="00850B0A" w:rsidRPr="00850B0A">
        <w:rPr>
          <w:rFonts w:ascii="Times New Roman" w:hAnsi="Times New Roman" w:cs="Times New Roman" w:hint="eastAsia"/>
          <w:bCs/>
          <w:szCs w:val="21"/>
        </w:rPr>
        <w:t>24 m</w:t>
      </w:r>
      <w:r w:rsidR="00B414B6">
        <w:rPr>
          <w:rFonts w:ascii="Times New Roman" w:hAnsi="Times New Roman" w:cs="Times New Roman" w:hint="eastAsia"/>
          <w:bCs/>
          <w:szCs w:val="21"/>
        </w:rPr>
        <w:t>，</w:t>
      </w:r>
      <w:r w:rsidR="00850B0A" w:rsidRPr="00850B0A">
        <w:rPr>
          <w:rFonts w:ascii="Times New Roman" w:hAnsi="Times New Roman" w:cs="Times New Roman" w:hint="eastAsia"/>
          <w:bCs/>
          <w:szCs w:val="21"/>
        </w:rPr>
        <w:t>从</w:t>
      </w:r>
      <w:r w:rsidR="00850B0A" w:rsidRPr="00850B0A">
        <w:rPr>
          <w:rFonts w:ascii="Times New Roman" w:hAnsi="Times New Roman" w:cs="Times New Roman" w:hint="eastAsia"/>
          <w:bCs/>
          <w:szCs w:val="21"/>
        </w:rPr>
        <w:t>6 s</w:t>
      </w:r>
      <w:r w:rsidR="00850B0A" w:rsidRPr="00850B0A">
        <w:rPr>
          <w:rFonts w:ascii="Times New Roman" w:hAnsi="Times New Roman" w:cs="Times New Roman" w:hint="eastAsia"/>
          <w:bCs/>
          <w:szCs w:val="21"/>
        </w:rPr>
        <w:t>末到</w:t>
      </w:r>
      <w:r w:rsidR="00850B0A" w:rsidRPr="00850B0A">
        <w:rPr>
          <w:rFonts w:ascii="Times New Roman" w:hAnsi="Times New Roman" w:cs="Times New Roman" w:hint="eastAsia"/>
          <w:bCs/>
          <w:szCs w:val="21"/>
        </w:rPr>
        <w:t>10 s</w:t>
      </w:r>
      <w:r w:rsidR="00850B0A" w:rsidRPr="00850B0A">
        <w:rPr>
          <w:rFonts w:ascii="Times New Roman" w:hAnsi="Times New Roman" w:cs="Times New Roman" w:hint="eastAsia"/>
          <w:bCs/>
          <w:szCs w:val="21"/>
        </w:rPr>
        <w:t>末的位移为</w:t>
      </w:r>
      <w:r w:rsidR="00850B0A" w:rsidRPr="00850B0A">
        <w:rPr>
          <w:rFonts w:ascii="Times New Roman" w:hAnsi="Times New Roman" w:cs="Times New Roman" w:hint="eastAsia"/>
          <w:bCs/>
          <w:szCs w:val="21"/>
        </w:rPr>
        <w:t>40 m</w:t>
      </w:r>
      <w:r w:rsidR="00B414B6">
        <w:rPr>
          <w:rFonts w:ascii="Times New Roman" w:hAnsi="Times New Roman" w:cs="Times New Roman" w:hint="eastAsia"/>
          <w:bCs/>
          <w:szCs w:val="21"/>
        </w:rPr>
        <w:t>，</w:t>
      </w:r>
      <w:r w:rsidR="00850B0A" w:rsidRPr="00850B0A">
        <w:rPr>
          <w:rFonts w:ascii="Times New Roman" w:hAnsi="Times New Roman" w:cs="Times New Roman" w:hint="eastAsia"/>
          <w:bCs/>
          <w:szCs w:val="21"/>
        </w:rPr>
        <w:t>求</w:t>
      </w:r>
      <w:r>
        <w:rPr>
          <w:rFonts w:ascii="Times New Roman" w:hAnsi="Times New Roman" w:cs="Times New Roman" w:hint="eastAsia"/>
          <w:bCs/>
          <w:szCs w:val="21"/>
        </w:rPr>
        <w:t>：</w:t>
      </w:r>
      <w:r w:rsidR="00850B0A" w:rsidRPr="00850B0A">
        <w:rPr>
          <w:rFonts w:ascii="Times New Roman" w:hAnsi="Times New Roman" w:cs="Times New Roman" w:hint="eastAsia"/>
          <w:bCs/>
          <w:szCs w:val="21"/>
        </w:rPr>
        <w:t>运动物体的加速度为多大？</w:t>
      </w:r>
      <w:r w:rsidR="00850B0A" w:rsidRPr="00850B0A">
        <w:rPr>
          <w:rFonts w:ascii="Times New Roman" w:hAnsi="Times New Roman" w:cs="Times New Roman" w:hint="eastAsia"/>
          <w:bCs/>
          <w:szCs w:val="21"/>
        </w:rPr>
        <w:t>2 s</w:t>
      </w:r>
      <w:r w:rsidR="00850B0A" w:rsidRPr="00850B0A">
        <w:rPr>
          <w:rFonts w:ascii="Times New Roman" w:hAnsi="Times New Roman" w:cs="Times New Roman" w:hint="eastAsia"/>
          <w:bCs/>
          <w:szCs w:val="21"/>
        </w:rPr>
        <w:t>末速度为多大？</w:t>
      </w:r>
    </w:p>
    <w:p w:rsidR="00850B0A" w:rsidRPr="00BD4F6C" w:rsidRDefault="00850B0A" w:rsidP="00850B0A">
      <w:pPr>
        <w:spacing w:line="276" w:lineRule="auto"/>
        <w:rPr>
          <w:rFonts w:ascii="Times New Roman" w:hAnsi="Times New Roman" w:cs="Times New Roman"/>
          <w:color w:val="FF0000"/>
          <w:szCs w:val="21"/>
        </w:rPr>
      </w:pPr>
      <w:r w:rsidRPr="00BD4F6C">
        <w:rPr>
          <w:rFonts w:ascii="Times New Roman" w:hAnsi="Times New Roman" w:cs="Times New Roman"/>
          <w:color w:val="FF0000"/>
          <w:szCs w:val="21"/>
        </w:rPr>
        <w:t>【难度】</w:t>
      </w:r>
      <w:r w:rsidRPr="00BD4F6C">
        <w:rPr>
          <w:rFonts w:ascii="宋体" w:eastAsia="宋体" w:hAnsi="宋体" w:cs="宋体" w:hint="eastAsia"/>
          <w:color w:val="FF0000"/>
          <w:szCs w:val="21"/>
        </w:rPr>
        <w:t>★★</w:t>
      </w:r>
    </w:p>
    <w:p w:rsidR="00850B0A" w:rsidRPr="00BD4F6C" w:rsidRDefault="00850B0A" w:rsidP="00850B0A">
      <w:pPr>
        <w:spacing w:line="276" w:lineRule="auto"/>
        <w:rPr>
          <w:rFonts w:ascii="Times New Roman" w:hAnsi="Times New Roman" w:cs="Times New Roman"/>
          <w:color w:val="FF0000"/>
          <w:szCs w:val="21"/>
        </w:rPr>
      </w:pPr>
      <w:r w:rsidRPr="00BD4F6C">
        <w:rPr>
          <w:rFonts w:ascii="Times New Roman" w:hAnsi="Times New Roman" w:cs="Times New Roman"/>
          <w:color w:val="FF0000"/>
          <w:szCs w:val="21"/>
        </w:rPr>
        <w:t>【答案】</w:t>
      </w:r>
      <w:r w:rsidRPr="00BD4F6C">
        <w:rPr>
          <w:rFonts w:ascii="Times New Roman" w:hAnsi="Times New Roman" w:cs="Times New Roman" w:hint="eastAsia"/>
          <w:color w:val="FF0000"/>
          <w:szCs w:val="21"/>
        </w:rPr>
        <w:t>1 m/ s</w:t>
      </w:r>
      <w:r w:rsidRPr="00BD4F6C">
        <w:rPr>
          <w:rFonts w:ascii="Times New Roman" w:hAnsi="Times New Roman" w:cs="Times New Roman" w:hint="eastAsia"/>
          <w:color w:val="FF0000"/>
          <w:szCs w:val="21"/>
          <w:vertAlign w:val="superscript"/>
        </w:rPr>
        <w:t>2</w:t>
      </w:r>
      <w:r w:rsidR="00B414B6" w:rsidRPr="00BD4F6C">
        <w:rPr>
          <w:rFonts w:ascii="Times New Roman" w:hAnsi="Times New Roman" w:cs="Times New Roman" w:hint="eastAsia"/>
          <w:color w:val="FF0000"/>
          <w:szCs w:val="21"/>
        </w:rPr>
        <w:t>；</w:t>
      </w:r>
      <w:r w:rsidRPr="00BD4F6C">
        <w:rPr>
          <w:rFonts w:ascii="Times New Roman" w:hAnsi="Times New Roman" w:cs="Times New Roman" w:hint="eastAsia"/>
          <w:color w:val="FF0000"/>
          <w:szCs w:val="21"/>
        </w:rPr>
        <w:t>4 m/s</w:t>
      </w:r>
    </w:p>
    <w:p w:rsidR="00850B0A" w:rsidRPr="00850B0A" w:rsidRDefault="00850B0A" w:rsidP="00850B0A">
      <w:pPr>
        <w:spacing w:line="276" w:lineRule="auto"/>
        <w:rPr>
          <w:rFonts w:ascii="Times New Roman" w:hAnsi="Times New Roman" w:cs="Times New Roman"/>
          <w:szCs w:val="21"/>
        </w:rPr>
      </w:pPr>
    </w:p>
    <w:p w:rsidR="00075070" w:rsidRDefault="00075070" w:rsidP="00381701">
      <w:pPr>
        <w:spacing w:line="276" w:lineRule="auto"/>
        <w:rPr>
          <w:rFonts w:ascii="Times New Roman" w:hAnsi="Times New Roman" w:cs="Times New Roman" w:hint="eastAsia"/>
          <w:szCs w:val="21"/>
        </w:rPr>
      </w:pPr>
    </w:p>
    <w:p w:rsidR="007B7889" w:rsidRPr="00F25234" w:rsidRDefault="007B7889" w:rsidP="00381701">
      <w:pPr>
        <w:spacing w:line="276" w:lineRule="auto"/>
        <w:rPr>
          <w:rFonts w:ascii="Times New Roman" w:hAnsi="Times New Roman" w:cs="Times New Roman"/>
          <w:szCs w:val="21"/>
        </w:rPr>
      </w:pPr>
    </w:p>
    <w:p w:rsidR="00985ABA" w:rsidRPr="00F25234" w:rsidRDefault="00985ABA" w:rsidP="00985ABA">
      <w:pPr>
        <w:spacing w:line="276" w:lineRule="auto"/>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67456" behindDoc="0" locked="0" layoutInCell="1" allowOverlap="1">
            <wp:simplePos x="0" y="0"/>
            <wp:positionH relativeFrom="column">
              <wp:posOffset>3938270</wp:posOffset>
            </wp:positionH>
            <wp:positionV relativeFrom="paragraph">
              <wp:posOffset>394335</wp:posOffset>
            </wp:positionV>
            <wp:extent cx="1419225" cy="828675"/>
            <wp:effectExtent l="19050" t="0" r="9525" b="0"/>
            <wp:wrapSquare wrapText="bothSides"/>
            <wp:docPr id="3"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3"/>
                    <a:srcRect/>
                    <a:stretch>
                      <a:fillRect/>
                    </a:stretch>
                  </pic:blipFill>
                  <pic:spPr bwMode="auto">
                    <a:xfrm>
                      <a:off x="0" y="0"/>
                      <a:ext cx="1419225" cy="828675"/>
                    </a:xfrm>
                    <a:prstGeom prst="rect">
                      <a:avLst/>
                    </a:prstGeom>
                    <a:noFill/>
                    <a:ln w="9525">
                      <a:noFill/>
                      <a:miter lim="800000"/>
                      <a:headEnd/>
                      <a:tailEnd/>
                    </a:ln>
                  </pic:spPr>
                </pic:pic>
              </a:graphicData>
            </a:graphic>
          </wp:anchor>
        </w:drawing>
      </w:r>
      <w:r w:rsidR="00C5061B">
        <w:rPr>
          <w:rFonts w:ascii="Times New Roman" w:hAnsi="Times New Roman" w:cs="Times New Roman" w:hint="eastAsia"/>
          <w:szCs w:val="21"/>
        </w:rPr>
        <w:t>5</w:t>
      </w:r>
      <w:r w:rsidR="007B7889">
        <w:rPr>
          <w:rFonts w:ascii="Times New Roman" w:hAnsi="Times New Roman" w:cs="Times New Roman" w:hint="eastAsia"/>
          <w:szCs w:val="21"/>
        </w:rPr>
        <w:t>、</w:t>
      </w:r>
      <w:r w:rsidRPr="00F25234">
        <w:rPr>
          <w:rFonts w:ascii="Times New Roman" w:hAnsi="Times New Roman" w:cs="Times New Roman" w:hint="eastAsia"/>
          <w:bCs/>
          <w:szCs w:val="21"/>
        </w:rPr>
        <w:t>一个滑块沿斜面滑下</w:t>
      </w:r>
      <w:r>
        <w:rPr>
          <w:rFonts w:ascii="Times New Roman" w:hAnsi="Times New Roman" w:cs="Times New Roman" w:hint="eastAsia"/>
          <w:bCs/>
          <w:szCs w:val="21"/>
        </w:rPr>
        <w:t>，</w:t>
      </w:r>
      <w:r w:rsidRPr="00F25234">
        <w:rPr>
          <w:rFonts w:ascii="Times New Roman" w:hAnsi="Times New Roman" w:cs="Times New Roman" w:hint="eastAsia"/>
          <w:bCs/>
          <w:szCs w:val="21"/>
        </w:rPr>
        <w:t>依次通过斜面上的</w:t>
      </w:r>
      <w:r w:rsidRPr="005E2F3B">
        <w:rPr>
          <w:rFonts w:ascii="Times New Roman" w:hAnsi="Times New Roman" w:cs="Times New Roman"/>
          <w:bCs/>
          <w:i/>
          <w:szCs w:val="21"/>
        </w:rPr>
        <w:t>A</w:t>
      </w:r>
      <w:r w:rsidRPr="00F25234">
        <w:rPr>
          <w:rFonts w:ascii="Times New Roman" w:hAnsi="Times New Roman" w:cs="Times New Roman" w:hint="eastAsia"/>
          <w:bCs/>
          <w:szCs w:val="21"/>
        </w:rPr>
        <w:t>、</w:t>
      </w:r>
      <w:r w:rsidRPr="005E2F3B">
        <w:rPr>
          <w:rFonts w:ascii="Times New Roman" w:hAnsi="Times New Roman" w:cs="Times New Roman"/>
          <w:bCs/>
          <w:i/>
          <w:szCs w:val="21"/>
        </w:rPr>
        <w:t>B</w:t>
      </w:r>
      <w:r w:rsidRPr="00F25234">
        <w:rPr>
          <w:rFonts w:ascii="Times New Roman" w:hAnsi="Times New Roman" w:cs="Times New Roman" w:hint="eastAsia"/>
          <w:bCs/>
          <w:szCs w:val="21"/>
        </w:rPr>
        <w:t>、</w:t>
      </w:r>
      <w:r w:rsidRPr="005E2F3B">
        <w:rPr>
          <w:rFonts w:ascii="Times New Roman" w:hAnsi="Times New Roman" w:cs="Times New Roman"/>
          <w:bCs/>
          <w:i/>
          <w:szCs w:val="21"/>
        </w:rPr>
        <w:t>C</w:t>
      </w:r>
      <w:r w:rsidRPr="00F25234">
        <w:rPr>
          <w:rFonts w:ascii="Times New Roman" w:hAnsi="Times New Roman" w:cs="Times New Roman" w:hint="eastAsia"/>
          <w:bCs/>
          <w:szCs w:val="21"/>
        </w:rPr>
        <w:t>三点，如图</w:t>
      </w:r>
      <w:r>
        <w:rPr>
          <w:rFonts w:ascii="Times New Roman" w:hAnsi="Times New Roman" w:cs="Times New Roman" w:hint="eastAsia"/>
          <w:bCs/>
          <w:szCs w:val="21"/>
        </w:rPr>
        <w:t>所</w:t>
      </w:r>
      <w:r w:rsidRPr="00F25234">
        <w:rPr>
          <w:rFonts w:ascii="Times New Roman" w:hAnsi="Times New Roman" w:cs="Times New Roman" w:hint="eastAsia"/>
          <w:bCs/>
          <w:szCs w:val="21"/>
        </w:rPr>
        <w:t>示，已知</w:t>
      </w:r>
      <w:r w:rsidRPr="005E2F3B">
        <w:rPr>
          <w:rFonts w:ascii="Times New Roman" w:hAnsi="Times New Roman" w:cs="Times New Roman"/>
          <w:bCs/>
          <w:i/>
          <w:szCs w:val="21"/>
        </w:rPr>
        <w:t>AB</w:t>
      </w:r>
      <w:r w:rsidRPr="00F25234">
        <w:rPr>
          <w:rFonts w:ascii="Times New Roman" w:hAnsi="Times New Roman" w:cs="Times New Roman"/>
          <w:bCs/>
          <w:szCs w:val="21"/>
        </w:rPr>
        <w:t>=6m</w:t>
      </w:r>
      <w:r w:rsidRPr="00F25234">
        <w:rPr>
          <w:rFonts w:ascii="Times New Roman" w:hAnsi="Times New Roman" w:cs="Times New Roman" w:hint="eastAsia"/>
          <w:bCs/>
          <w:szCs w:val="21"/>
        </w:rPr>
        <w:t>，</w:t>
      </w:r>
      <w:r w:rsidRPr="005E2F3B">
        <w:rPr>
          <w:rFonts w:ascii="Times New Roman" w:hAnsi="Times New Roman" w:cs="Times New Roman"/>
          <w:bCs/>
          <w:i/>
          <w:szCs w:val="21"/>
        </w:rPr>
        <w:t>BC</w:t>
      </w:r>
      <w:r w:rsidRPr="00F25234">
        <w:rPr>
          <w:rFonts w:ascii="Times New Roman" w:hAnsi="Times New Roman" w:cs="Times New Roman"/>
          <w:bCs/>
          <w:szCs w:val="21"/>
        </w:rPr>
        <w:t>=10m</w:t>
      </w:r>
      <w:r w:rsidRPr="00F25234">
        <w:rPr>
          <w:rFonts w:ascii="Times New Roman" w:hAnsi="Times New Roman" w:cs="Times New Roman" w:hint="eastAsia"/>
          <w:bCs/>
          <w:szCs w:val="21"/>
        </w:rPr>
        <w:t>，滑块经过</w:t>
      </w:r>
      <w:r w:rsidRPr="005E2F3B">
        <w:rPr>
          <w:rFonts w:ascii="Times New Roman" w:hAnsi="Times New Roman" w:cs="Times New Roman"/>
          <w:bCs/>
          <w:i/>
          <w:szCs w:val="21"/>
        </w:rPr>
        <w:t>AB</w:t>
      </w:r>
      <w:r w:rsidRPr="00F25234">
        <w:rPr>
          <w:rFonts w:ascii="Times New Roman" w:hAnsi="Times New Roman" w:cs="Times New Roman" w:hint="eastAsia"/>
          <w:bCs/>
          <w:szCs w:val="21"/>
        </w:rPr>
        <w:t>、</w:t>
      </w:r>
      <w:r w:rsidRPr="005E2F3B">
        <w:rPr>
          <w:rFonts w:ascii="Times New Roman" w:hAnsi="Times New Roman" w:cs="Times New Roman"/>
          <w:bCs/>
          <w:i/>
          <w:szCs w:val="21"/>
        </w:rPr>
        <w:t>BC</w:t>
      </w:r>
      <w:r w:rsidRPr="00F25234">
        <w:rPr>
          <w:rFonts w:ascii="Times New Roman" w:hAnsi="Times New Roman" w:cs="Times New Roman" w:hint="eastAsia"/>
          <w:bCs/>
          <w:szCs w:val="21"/>
        </w:rPr>
        <w:t>两段位移的时间都是</w:t>
      </w:r>
      <w:r>
        <w:rPr>
          <w:rFonts w:ascii="Times New Roman" w:hAnsi="Times New Roman" w:cs="Times New Roman"/>
          <w:bCs/>
          <w:szCs w:val="21"/>
        </w:rPr>
        <w:t>2s</w:t>
      </w:r>
      <w:r w:rsidRPr="00F25234">
        <w:rPr>
          <w:rFonts w:ascii="Times New Roman" w:hAnsi="Times New Roman" w:cs="Times New Roman" w:hint="eastAsia"/>
          <w:bCs/>
          <w:szCs w:val="21"/>
        </w:rPr>
        <w:t>，求</w:t>
      </w:r>
    </w:p>
    <w:p w:rsidR="00985ABA" w:rsidRPr="00F25234" w:rsidRDefault="00985ABA" w:rsidP="00985ABA">
      <w:pPr>
        <w:spacing w:line="276" w:lineRule="auto"/>
        <w:rPr>
          <w:rFonts w:ascii="Times New Roman" w:hAnsi="Times New Roman" w:cs="Times New Roman"/>
          <w:szCs w:val="21"/>
        </w:rPr>
      </w:pPr>
      <w:r w:rsidRPr="00F25234">
        <w:rPr>
          <w:rFonts w:ascii="Times New Roman" w:hAnsi="Times New Roman" w:cs="Times New Roman" w:hint="eastAsia"/>
          <w:bCs/>
          <w:szCs w:val="21"/>
        </w:rPr>
        <w:t>（</w:t>
      </w:r>
      <w:r w:rsidRPr="00F25234">
        <w:rPr>
          <w:rFonts w:ascii="Times New Roman" w:hAnsi="Times New Roman" w:cs="Times New Roman"/>
          <w:bCs/>
          <w:szCs w:val="21"/>
        </w:rPr>
        <w:t>1</w:t>
      </w:r>
      <w:r w:rsidRPr="00F25234">
        <w:rPr>
          <w:rFonts w:ascii="Times New Roman" w:hAnsi="Times New Roman" w:cs="Times New Roman" w:hint="eastAsia"/>
          <w:bCs/>
          <w:szCs w:val="21"/>
        </w:rPr>
        <w:t>）滑块运动的加速度</w:t>
      </w:r>
    </w:p>
    <w:p w:rsidR="00985ABA" w:rsidRPr="00F25234" w:rsidRDefault="00985ABA" w:rsidP="00985ABA">
      <w:pPr>
        <w:spacing w:line="276" w:lineRule="auto"/>
        <w:rPr>
          <w:rFonts w:ascii="Times New Roman" w:hAnsi="Times New Roman" w:cs="Times New Roman"/>
          <w:szCs w:val="21"/>
        </w:rPr>
      </w:pPr>
      <w:r w:rsidRPr="00F25234">
        <w:rPr>
          <w:rFonts w:ascii="Times New Roman" w:hAnsi="Times New Roman" w:cs="Times New Roman" w:hint="eastAsia"/>
          <w:bCs/>
          <w:szCs w:val="21"/>
        </w:rPr>
        <w:t>（</w:t>
      </w:r>
      <w:r w:rsidRPr="00F25234">
        <w:rPr>
          <w:rFonts w:ascii="Times New Roman" w:hAnsi="Times New Roman" w:cs="Times New Roman"/>
          <w:bCs/>
          <w:szCs w:val="21"/>
        </w:rPr>
        <w:t>2</w:t>
      </w:r>
      <w:r w:rsidRPr="00F25234">
        <w:rPr>
          <w:rFonts w:ascii="Times New Roman" w:hAnsi="Times New Roman" w:cs="Times New Roman" w:hint="eastAsia"/>
          <w:bCs/>
          <w:szCs w:val="21"/>
        </w:rPr>
        <w:t>）滑块在</w:t>
      </w:r>
      <w:r w:rsidRPr="005E2F3B">
        <w:rPr>
          <w:rFonts w:ascii="Times New Roman" w:hAnsi="Times New Roman" w:cs="Times New Roman"/>
          <w:bCs/>
          <w:i/>
          <w:szCs w:val="21"/>
        </w:rPr>
        <w:t>A</w:t>
      </w:r>
      <w:r w:rsidRPr="00F25234">
        <w:rPr>
          <w:rFonts w:ascii="Times New Roman" w:hAnsi="Times New Roman" w:cs="Times New Roman" w:hint="eastAsia"/>
          <w:bCs/>
          <w:szCs w:val="21"/>
        </w:rPr>
        <w:t>、</w:t>
      </w:r>
      <w:r w:rsidRPr="005E2F3B">
        <w:rPr>
          <w:rFonts w:ascii="Times New Roman" w:hAnsi="Times New Roman" w:cs="Times New Roman"/>
          <w:bCs/>
          <w:i/>
          <w:szCs w:val="21"/>
        </w:rPr>
        <w:t>C</w:t>
      </w:r>
      <w:r w:rsidRPr="00F25234">
        <w:rPr>
          <w:rFonts w:ascii="Times New Roman" w:hAnsi="Times New Roman" w:cs="Times New Roman" w:hint="eastAsia"/>
          <w:bCs/>
          <w:szCs w:val="21"/>
        </w:rPr>
        <w:t>点的瞬时速度</w:t>
      </w:r>
    </w:p>
    <w:p w:rsidR="00985ABA" w:rsidRPr="00BD4F6C" w:rsidRDefault="00985ABA" w:rsidP="00985ABA">
      <w:pPr>
        <w:spacing w:line="276" w:lineRule="auto"/>
        <w:rPr>
          <w:rFonts w:ascii="Times New Roman" w:hAnsi="Times New Roman" w:cs="Times New Roman"/>
          <w:color w:val="FF0000"/>
          <w:szCs w:val="21"/>
        </w:rPr>
      </w:pPr>
      <w:r w:rsidRPr="00BD4F6C">
        <w:rPr>
          <w:rFonts w:ascii="Times New Roman" w:hAnsi="Times New Roman" w:cs="Times New Roman"/>
          <w:color w:val="FF0000"/>
          <w:szCs w:val="21"/>
        </w:rPr>
        <w:t>【难度】</w:t>
      </w:r>
      <w:r w:rsidRPr="00BD4F6C">
        <w:rPr>
          <w:rFonts w:ascii="宋体" w:eastAsia="宋体" w:hAnsi="宋体" w:cs="宋体" w:hint="eastAsia"/>
          <w:color w:val="FF0000"/>
          <w:szCs w:val="21"/>
        </w:rPr>
        <w:t>★★</w:t>
      </w:r>
    </w:p>
    <w:p w:rsidR="00985ABA" w:rsidRPr="00BD4F6C" w:rsidRDefault="00985ABA" w:rsidP="00985ABA">
      <w:pPr>
        <w:spacing w:line="276" w:lineRule="auto"/>
        <w:rPr>
          <w:rFonts w:ascii="Times New Roman" w:hAnsi="Times New Roman" w:cs="Times New Roman"/>
          <w:color w:val="FF0000"/>
          <w:szCs w:val="21"/>
        </w:rPr>
      </w:pPr>
      <w:r w:rsidRPr="00BD4F6C">
        <w:rPr>
          <w:rFonts w:ascii="Times New Roman" w:hAnsi="Times New Roman" w:cs="Times New Roman"/>
          <w:color w:val="FF0000"/>
          <w:szCs w:val="21"/>
        </w:rPr>
        <w:t>【答案】</w:t>
      </w:r>
      <w:r w:rsidRPr="00BD4F6C">
        <w:rPr>
          <w:rFonts w:ascii="Times New Roman" w:hAnsi="Times New Roman" w:cs="Times New Roman" w:hint="eastAsia"/>
          <w:color w:val="FF0000"/>
          <w:szCs w:val="21"/>
        </w:rPr>
        <w:t>（</w:t>
      </w:r>
      <w:r w:rsidRPr="00BD4F6C">
        <w:rPr>
          <w:rFonts w:ascii="Times New Roman" w:hAnsi="Times New Roman" w:cs="Times New Roman" w:hint="eastAsia"/>
          <w:color w:val="FF0000"/>
          <w:szCs w:val="21"/>
        </w:rPr>
        <w:t>1</w:t>
      </w:r>
      <w:r w:rsidRPr="00BD4F6C">
        <w:rPr>
          <w:rFonts w:ascii="Times New Roman" w:hAnsi="Times New Roman" w:cs="Times New Roman" w:hint="eastAsia"/>
          <w:color w:val="FF0000"/>
          <w:szCs w:val="21"/>
        </w:rPr>
        <w:t>）</w:t>
      </w:r>
      <w:r w:rsidRPr="007B7889">
        <w:rPr>
          <w:rFonts w:ascii="Times New Roman" w:hAnsi="Times New Roman" w:cs="Times New Roman" w:hint="eastAsia"/>
          <w:i/>
          <w:color w:val="FF0000"/>
          <w:szCs w:val="21"/>
        </w:rPr>
        <w:t>a</w:t>
      </w:r>
      <w:r w:rsidRPr="00BD4F6C">
        <w:rPr>
          <w:rFonts w:ascii="Times New Roman" w:hAnsi="Times New Roman" w:cs="Times New Roman" w:hint="eastAsia"/>
          <w:color w:val="FF0000"/>
          <w:szCs w:val="21"/>
        </w:rPr>
        <w:t>=1m/ s</w:t>
      </w:r>
      <w:r w:rsidRPr="00BD4F6C">
        <w:rPr>
          <w:rFonts w:ascii="Times New Roman" w:hAnsi="Times New Roman" w:cs="Times New Roman" w:hint="eastAsia"/>
          <w:color w:val="FF0000"/>
          <w:szCs w:val="21"/>
          <w:vertAlign w:val="superscript"/>
        </w:rPr>
        <w:t>2</w:t>
      </w:r>
      <w:r w:rsidRPr="00BD4F6C">
        <w:rPr>
          <w:rFonts w:ascii="Times New Roman" w:hAnsi="Times New Roman" w:cs="Times New Roman" w:hint="eastAsia"/>
          <w:color w:val="FF0000"/>
          <w:szCs w:val="21"/>
        </w:rPr>
        <w:t>（</w:t>
      </w:r>
      <w:r w:rsidRPr="00BD4F6C">
        <w:rPr>
          <w:rFonts w:ascii="Times New Roman" w:hAnsi="Times New Roman" w:cs="Times New Roman" w:hint="eastAsia"/>
          <w:color w:val="FF0000"/>
          <w:szCs w:val="21"/>
        </w:rPr>
        <w:t>2</w:t>
      </w:r>
      <w:r w:rsidRPr="00BD4F6C">
        <w:rPr>
          <w:rFonts w:ascii="Times New Roman" w:hAnsi="Times New Roman" w:cs="Times New Roman" w:hint="eastAsia"/>
          <w:color w:val="FF0000"/>
          <w:szCs w:val="21"/>
        </w:rPr>
        <w:t>）</w:t>
      </w:r>
      <w:r w:rsidRPr="007B7889">
        <w:rPr>
          <w:rFonts w:ascii="Times New Roman" w:hAnsi="Times New Roman" w:cs="Times New Roman" w:hint="eastAsia"/>
          <w:i/>
          <w:color w:val="FF0000"/>
          <w:szCs w:val="21"/>
        </w:rPr>
        <w:t>v</w:t>
      </w:r>
      <w:r w:rsidRPr="00BD4F6C">
        <w:rPr>
          <w:rFonts w:ascii="Times New Roman" w:hAnsi="Times New Roman" w:cs="Times New Roman"/>
          <w:color w:val="FF0000"/>
          <w:szCs w:val="21"/>
          <w:vertAlign w:val="subscript"/>
        </w:rPr>
        <w:t>A</w:t>
      </w:r>
      <w:r w:rsidRPr="00BD4F6C">
        <w:rPr>
          <w:rFonts w:ascii="Times New Roman" w:hAnsi="Times New Roman" w:cs="Times New Roman" w:hint="eastAsia"/>
          <w:color w:val="FF0000"/>
          <w:szCs w:val="21"/>
        </w:rPr>
        <w:t>=2m/s</w:t>
      </w:r>
      <w:r w:rsidRPr="00BD4F6C">
        <w:rPr>
          <w:rFonts w:ascii="Times New Roman" w:hAnsi="Times New Roman" w:cs="Times New Roman" w:hint="eastAsia"/>
          <w:color w:val="FF0000"/>
          <w:szCs w:val="21"/>
        </w:rPr>
        <w:t>；</w:t>
      </w:r>
      <w:r w:rsidRPr="007B7889">
        <w:rPr>
          <w:rFonts w:ascii="Times New Roman" w:hAnsi="Times New Roman" w:cs="Times New Roman" w:hint="eastAsia"/>
          <w:i/>
          <w:color w:val="FF0000"/>
          <w:szCs w:val="21"/>
        </w:rPr>
        <w:t>v</w:t>
      </w:r>
      <w:r w:rsidRPr="00BD4F6C">
        <w:rPr>
          <w:rFonts w:ascii="Times New Roman" w:hAnsi="Times New Roman" w:cs="Times New Roman" w:hint="eastAsia"/>
          <w:color w:val="FF0000"/>
          <w:szCs w:val="21"/>
          <w:vertAlign w:val="subscript"/>
        </w:rPr>
        <w:t>B</w:t>
      </w:r>
      <w:r w:rsidRPr="00BD4F6C">
        <w:rPr>
          <w:rFonts w:ascii="Times New Roman" w:hAnsi="Times New Roman" w:cs="Times New Roman" w:hint="eastAsia"/>
          <w:color w:val="FF0000"/>
          <w:szCs w:val="21"/>
        </w:rPr>
        <w:t>=6m/s</w:t>
      </w:r>
    </w:p>
    <w:p w:rsidR="00985ABA" w:rsidRDefault="00985ABA" w:rsidP="00985ABA">
      <w:pPr>
        <w:spacing w:line="276" w:lineRule="auto"/>
        <w:rPr>
          <w:rFonts w:ascii="Times New Roman" w:hAnsi="Times New Roman" w:cs="Times New Roman" w:hint="eastAsia"/>
          <w:szCs w:val="21"/>
        </w:rPr>
      </w:pPr>
    </w:p>
    <w:p w:rsidR="00C5061B" w:rsidRDefault="00C5061B" w:rsidP="00985ABA">
      <w:pPr>
        <w:spacing w:line="276" w:lineRule="auto"/>
        <w:rPr>
          <w:rFonts w:ascii="Times New Roman" w:hAnsi="Times New Roman" w:cs="Times New Roman" w:hint="eastAsia"/>
          <w:szCs w:val="21"/>
        </w:rPr>
      </w:pPr>
    </w:p>
    <w:p w:rsidR="00C5061B" w:rsidRPr="00F25234" w:rsidRDefault="00C5061B" w:rsidP="00985ABA">
      <w:pPr>
        <w:spacing w:line="276" w:lineRule="auto"/>
        <w:rPr>
          <w:rFonts w:ascii="Times New Roman" w:hAnsi="Times New Roman" w:cs="Times New Roman"/>
          <w:szCs w:val="21"/>
        </w:rPr>
      </w:pPr>
    </w:p>
    <w:p w:rsidR="007F6EFB" w:rsidRDefault="007F6EFB" w:rsidP="00AB6F43">
      <w:pPr>
        <w:spacing w:line="276" w:lineRule="auto"/>
        <w:rPr>
          <w:rFonts w:hint="eastAsia"/>
        </w:rPr>
      </w:pPr>
      <w:r>
        <w:pict>
          <v:group id="_x0000_s1248" style="width:124.05pt;height:57pt;mso-position-horizontal-relative:char;mso-position-vertical-relative:line" coordorigin="1800,6489" coordsize="2481,1140">
            <v:shape id="图片 1" o:spid="_x0000_s1249" type="#_x0000_t75" style="position:absolute;left:1800;top:6489;width:2100;height:114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5+gWnCAAAA2gAAAA8AAABkcnMvZG93bnJldi54bWxET01rwkAQvRf6H5YpeCm6qYdSoqtoSdGe&#10;SqOixyE7JsHsbMhuzeqv7wqCp+HxPmc6D6YRZ+pcbVnB2ygBQVxYXXOpYLv5Gn6AcB5ZY2OZFFzI&#10;wXz2/DTFVNuef+mc+1LEEHYpKqi8b1MpXVGRQTeyLXHkjrYz6CPsSqk77GO4aeQ4Sd6lwZpjQ4Ut&#10;fVZUnPI/o+AQsuwn2y9fv1d9Xpjd5hpWh6tSg5ewmIDwFPxDfHevdZwPt1duV8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foFpwgAAANoAAAAPAAAAAAAAAAAAAAAAAJ8C&#10;AABkcnMvZG93bnJldi54bWxQSwUGAAAAAAQABAD3AAAAjgMAAAAA&#10;">
              <v:imagedata r:id="rId64" o:title=""/>
              <v:path arrowok="t"/>
            </v:shape>
            <v:shape id="文本框 2" o:spid="_x0000_s1250" type="#_x0000_t202" style="position:absolute;left:2580;top:7059;width:1701;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7F6EFB" w:rsidRPr="00850423" w:rsidRDefault="007F6EFB" w:rsidP="007F6EFB">
                    <w:pPr>
                      <w:rPr>
                        <w:rFonts w:ascii="幼圆" w:eastAsia="幼圆"/>
                        <w:b/>
                        <w:sz w:val="24"/>
                        <w:szCs w:val="24"/>
                      </w:rPr>
                    </w:pPr>
                    <w:r>
                      <w:rPr>
                        <w:rFonts w:ascii="幼圆" w:eastAsia="幼圆" w:hint="eastAsia"/>
                        <w:b/>
                        <w:sz w:val="24"/>
                        <w:szCs w:val="24"/>
                      </w:rPr>
                      <w:t>挑战自我</w:t>
                    </w:r>
                  </w:p>
                </w:txbxContent>
              </v:textbox>
            </v:shape>
            <w10:wrap type="none"/>
            <w10:anchorlock/>
          </v:group>
        </w:pict>
      </w:r>
    </w:p>
    <w:p w:rsidR="00AB6F43" w:rsidRPr="007F6EFB" w:rsidRDefault="007F6EFB" w:rsidP="00AB6F43">
      <w:pPr>
        <w:spacing w:line="276" w:lineRule="auto"/>
        <w:rPr>
          <w:rFonts w:ascii="Times New Roman" w:hAnsi="Times New Roman" w:cs="Times New Roman"/>
          <w:szCs w:val="21"/>
        </w:rPr>
      </w:pPr>
      <w:r w:rsidRPr="007F6EFB">
        <w:rPr>
          <w:rFonts w:hint="eastAsia"/>
        </w:rPr>
        <w:t>1</w:t>
      </w:r>
      <w:r w:rsidRPr="007F6EFB">
        <w:rPr>
          <w:rFonts w:hint="eastAsia"/>
        </w:rPr>
        <w:t>、</w:t>
      </w:r>
      <w:r w:rsidR="00AB6F43" w:rsidRPr="007F6EFB">
        <w:rPr>
          <w:rFonts w:ascii="Times New Roman" w:hAnsi="Times New Roman" w:cs="Times New Roman" w:hint="eastAsia"/>
          <w:bCs/>
          <w:szCs w:val="21"/>
        </w:rPr>
        <w:t>从斜面上某一位置，每隔</w:t>
      </w:r>
      <w:r w:rsidR="00AB6F43" w:rsidRPr="007F6EFB">
        <w:rPr>
          <w:rFonts w:ascii="Times New Roman" w:hAnsi="Times New Roman" w:cs="Times New Roman"/>
          <w:bCs/>
          <w:szCs w:val="21"/>
        </w:rPr>
        <w:t>0.1 s</w:t>
      </w:r>
      <w:r w:rsidR="00AB6F43" w:rsidRPr="007F6EFB">
        <w:rPr>
          <w:rFonts w:ascii="Times New Roman" w:hAnsi="Times New Roman" w:cs="Times New Roman" w:hint="eastAsia"/>
          <w:bCs/>
          <w:szCs w:val="21"/>
        </w:rPr>
        <w:t>释放一个小球，在连续释放几个小球后，对在斜面上滚动的小球拍下照片，如图所示，测得</w:t>
      </w:r>
      <w:r w:rsidR="00AB6F43" w:rsidRPr="007F6EFB">
        <w:rPr>
          <w:rFonts w:ascii="Times New Roman" w:hAnsi="Times New Roman" w:cs="Times New Roman" w:hint="eastAsia"/>
          <w:bCs/>
          <w:i/>
          <w:iCs/>
          <w:szCs w:val="21"/>
        </w:rPr>
        <w:t>s</w:t>
      </w:r>
      <w:r w:rsidR="00AB6F43" w:rsidRPr="007F6EFB">
        <w:rPr>
          <w:rFonts w:ascii="Times New Roman" w:hAnsi="Times New Roman" w:cs="Times New Roman"/>
          <w:bCs/>
          <w:i/>
          <w:iCs/>
          <w:szCs w:val="21"/>
          <w:vertAlign w:val="subscript"/>
        </w:rPr>
        <w:t>AB</w:t>
      </w:r>
      <w:r w:rsidR="00AB6F43" w:rsidRPr="007F6EFB">
        <w:rPr>
          <w:rFonts w:ascii="Times New Roman" w:hAnsi="Times New Roman" w:cs="Times New Roman" w:hint="eastAsia"/>
          <w:bCs/>
          <w:szCs w:val="21"/>
        </w:rPr>
        <w:t>＝</w:t>
      </w:r>
      <w:r w:rsidR="00AB6F43" w:rsidRPr="007F6EFB">
        <w:rPr>
          <w:rFonts w:ascii="Times New Roman" w:hAnsi="Times New Roman" w:cs="Times New Roman"/>
          <w:bCs/>
          <w:szCs w:val="21"/>
        </w:rPr>
        <w:t>15 cm</w:t>
      </w:r>
      <w:r w:rsidR="00AB6F43" w:rsidRPr="007F6EFB">
        <w:rPr>
          <w:rFonts w:ascii="Times New Roman" w:hAnsi="Times New Roman" w:cs="Times New Roman" w:hint="eastAsia"/>
          <w:bCs/>
          <w:szCs w:val="21"/>
        </w:rPr>
        <w:t>，</w:t>
      </w:r>
      <w:r w:rsidR="00AB6F43" w:rsidRPr="007F6EFB">
        <w:rPr>
          <w:rFonts w:ascii="Times New Roman" w:hAnsi="Times New Roman" w:cs="Times New Roman" w:hint="eastAsia"/>
          <w:bCs/>
          <w:i/>
          <w:iCs/>
          <w:szCs w:val="21"/>
        </w:rPr>
        <w:t>s</w:t>
      </w:r>
      <w:r w:rsidR="00AB6F43" w:rsidRPr="007F6EFB">
        <w:rPr>
          <w:rFonts w:ascii="Times New Roman" w:hAnsi="Times New Roman" w:cs="Times New Roman"/>
          <w:bCs/>
          <w:i/>
          <w:iCs/>
          <w:szCs w:val="21"/>
          <w:vertAlign w:val="subscript"/>
        </w:rPr>
        <w:t>BC</w:t>
      </w:r>
      <w:r w:rsidR="00AB6F43" w:rsidRPr="007F6EFB">
        <w:rPr>
          <w:rFonts w:ascii="Times New Roman" w:hAnsi="Times New Roman" w:cs="Times New Roman" w:hint="eastAsia"/>
          <w:bCs/>
          <w:szCs w:val="21"/>
        </w:rPr>
        <w:t>＝</w:t>
      </w:r>
      <w:r w:rsidR="00AB6F43" w:rsidRPr="007F6EFB">
        <w:rPr>
          <w:rFonts w:ascii="Times New Roman" w:hAnsi="Times New Roman" w:cs="Times New Roman"/>
          <w:bCs/>
          <w:szCs w:val="21"/>
        </w:rPr>
        <w:t>20 cm</w:t>
      </w:r>
      <w:r w:rsidR="00AB6F43" w:rsidRPr="007F6EFB">
        <w:rPr>
          <w:rFonts w:ascii="Times New Roman" w:hAnsi="Times New Roman" w:cs="Times New Roman" w:hint="eastAsia"/>
          <w:bCs/>
          <w:szCs w:val="21"/>
        </w:rPr>
        <w:t>，求：</w:t>
      </w:r>
    </w:p>
    <w:p w:rsidR="00AB6F43" w:rsidRPr="007F6EFB" w:rsidRDefault="007F6EFB" w:rsidP="00AB6F43">
      <w:pPr>
        <w:spacing w:line="276" w:lineRule="auto"/>
        <w:rPr>
          <w:rFonts w:ascii="Times New Roman" w:hAnsi="Times New Roman" w:cs="Times New Roman"/>
          <w:szCs w:val="21"/>
        </w:rPr>
      </w:pPr>
      <w:r>
        <w:rPr>
          <w:rFonts w:ascii="Times New Roman" w:hAnsi="Times New Roman" w:cs="Times New Roman" w:hint="eastAsia"/>
          <w:bCs/>
          <w:szCs w:val="21"/>
        </w:rPr>
        <w:t>（</w:t>
      </w:r>
      <w:r>
        <w:rPr>
          <w:rFonts w:ascii="Times New Roman" w:hAnsi="Times New Roman" w:cs="Times New Roman" w:hint="eastAsia"/>
          <w:bCs/>
          <w:szCs w:val="21"/>
        </w:rPr>
        <w:t>1</w:t>
      </w:r>
      <w:r>
        <w:rPr>
          <w:rFonts w:ascii="Times New Roman" w:hAnsi="Times New Roman" w:cs="Times New Roman" w:hint="eastAsia"/>
          <w:bCs/>
          <w:szCs w:val="21"/>
        </w:rPr>
        <w:t>）</w:t>
      </w:r>
      <w:r w:rsidR="00AB6F43" w:rsidRPr="007F6EFB">
        <w:rPr>
          <w:rFonts w:ascii="Times New Roman" w:hAnsi="Times New Roman" w:cs="Times New Roman" w:hint="eastAsia"/>
          <w:bCs/>
          <w:szCs w:val="21"/>
        </w:rPr>
        <w:t>小球的加速度；</w:t>
      </w:r>
    </w:p>
    <w:p w:rsidR="007F6EFB" w:rsidRDefault="007F6EFB" w:rsidP="00AB6F43">
      <w:pPr>
        <w:spacing w:line="276" w:lineRule="auto"/>
        <w:rPr>
          <w:rFonts w:ascii="Times New Roman" w:hAnsi="Times New Roman" w:cs="Times New Roman" w:hint="eastAsia"/>
          <w:szCs w:val="21"/>
        </w:rPr>
      </w:pPr>
      <w:r>
        <w:rPr>
          <w:rFonts w:ascii="Times New Roman" w:hAnsi="Times New Roman" w:cs="Times New Roman" w:hint="eastAsia"/>
          <w:bCs/>
          <w:noProof/>
          <w:szCs w:val="21"/>
        </w:rPr>
        <w:drawing>
          <wp:anchor distT="0" distB="0" distL="114300" distR="114300" simplePos="0" relativeHeight="251668480" behindDoc="0" locked="0" layoutInCell="1" allowOverlap="1">
            <wp:simplePos x="0" y="0"/>
            <wp:positionH relativeFrom="column">
              <wp:posOffset>4000500</wp:posOffset>
            </wp:positionH>
            <wp:positionV relativeFrom="paragraph">
              <wp:posOffset>10160</wp:posOffset>
            </wp:positionV>
            <wp:extent cx="1276350" cy="885825"/>
            <wp:effectExtent l="19050" t="0" r="0" b="0"/>
            <wp:wrapSquare wrapText="bothSides"/>
            <wp:docPr id="4" name="图片 4" descr="E:\张艳\核\2015课件\2015·物理\核2015·人教物理课件\WL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3" name="Picture 7" descr="E:\张艳\核\2015课件\2015·物理\核2015·人教物理课件\WL7.TIF"/>
                    <pic:cNvPicPr>
                      <a:picLocks noChangeAspect="1" noChangeArrowheads="1"/>
                    </pic:cNvPicPr>
                  </pic:nvPicPr>
                  <pic:blipFill>
                    <a:blip r:embed="rId65" r:link="rId66"/>
                    <a:stretch>
                      <a:fillRect/>
                    </a:stretch>
                  </pic:blipFill>
                  <pic:spPr bwMode="auto">
                    <a:xfrm>
                      <a:off x="0" y="0"/>
                      <a:ext cx="1276350" cy="885825"/>
                    </a:xfrm>
                    <a:prstGeom prst="rect">
                      <a:avLst/>
                    </a:prstGeom>
                    <a:noFill/>
                  </pic:spPr>
                </pic:pic>
              </a:graphicData>
            </a:graphic>
          </wp:anchor>
        </w:drawing>
      </w:r>
      <w:r>
        <w:rPr>
          <w:rFonts w:ascii="Times New Roman" w:hAnsi="Times New Roman" w:cs="Times New Roman" w:hint="eastAsia"/>
          <w:bCs/>
          <w:szCs w:val="21"/>
        </w:rPr>
        <w:t>（</w:t>
      </w:r>
      <w:r>
        <w:rPr>
          <w:rFonts w:ascii="Times New Roman" w:hAnsi="Times New Roman" w:cs="Times New Roman" w:hint="eastAsia"/>
          <w:bCs/>
          <w:szCs w:val="21"/>
        </w:rPr>
        <w:t>2</w:t>
      </w:r>
      <w:r>
        <w:rPr>
          <w:rFonts w:ascii="Times New Roman" w:hAnsi="Times New Roman" w:cs="Times New Roman" w:hint="eastAsia"/>
          <w:bCs/>
          <w:szCs w:val="21"/>
        </w:rPr>
        <w:t>）</w:t>
      </w:r>
      <w:r w:rsidR="00AB6F43" w:rsidRPr="007F6EFB">
        <w:rPr>
          <w:rFonts w:ascii="Times New Roman" w:hAnsi="Times New Roman" w:cs="Times New Roman" w:hint="eastAsia"/>
          <w:bCs/>
          <w:szCs w:val="21"/>
        </w:rPr>
        <w:t>拍摄时</w:t>
      </w:r>
      <w:r w:rsidR="00AB6F43" w:rsidRPr="007F6EFB">
        <w:rPr>
          <w:rFonts w:ascii="Times New Roman" w:hAnsi="Times New Roman" w:cs="Times New Roman"/>
          <w:bCs/>
          <w:i/>
          <w:iCs/>
          <w:szCs w:val="21"/>
        </w:rPr>
        <w:t>B</w:t>
      </w:r>
      <w:r w:rsidR="00AB6F43" w:rsidRPr="007F6EFB">
        <w:rPr>
          <w:rFonts w:ascii="Times New Roman" w:hAnsi="Times New Roman" w:cs="Times New Roman" w:hint="eastAsia"/>
          <w:bCs/>
          <w:szCs w:val="21"/>
        </w:rPr>
        <w:t>球的速度；</w:t>
      </w:r>
    </w:p>
    <w:p w:rsidR="00AB6F43" w:rsidRPr="007F6EFB" w:rsidRDefault="007F6EFB" w:rsidP="00AB6F43">
      <w:pPr>
        <w:spacing w:line="276" w:lineRule="auto"/>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hint="eastAsia"/>
          <w:szCs w:val="21"/>
        </w:rPr>
        <w:t>）</w:t>
      </w:r>
      <w:r w:rsidR="00AB6F43" w:rsidRPr="007F6EFB">
        <w:rPr>
          <w:rFonts w:ascii="Times New Roman" w:hAnsi="Times New Roman" w:cs="Times New Roman" w:hint="eastAsia"/>
          <w:bCs/>
          <w:szCs w:val="21"/>
        </w:rPr>
        <w:t>拍摄时</w:t>
      </w:r>
      <w:r w:rsidR="00AB6F43" w:rsidRPr="007F6EFB">
        <w:rPr>
          <w:rFonts w:ascii="Times New Roman" w:hAnsi="Times New Roman" w:cs="Times New Roman" w:hint="eastAsia"/>
          <w:bCs/>
          <w:i/>
          <w:iCs/>
          <w:szCs w:val="21"/>
        </w:rPr>
        <w:t>s</w:t>
      </w:r>
      <w:r w:rsidR="00AB6F43" w:rsidRPr="007F6EFB">
        <w:rPr>
          <w:rFonts w:ascii="Times New Roman" w:hAnsi="Times New Roman" w:cs="Times New Roman"/>
          <w:bCs/>
          <w:i/>
          <w:iCs/>
          <w:szCs w:val="21"/>
          <w:vertAlign w:val="subscript"/>
        </w:rPr>
        <w:t>CD</w:t>
      </w:r>
      <w:r w:rsidR="00AB6F43" w:rsidRPr="007F6EFB">
        <w:rPr>
          <w:rFonts w:ascii="Times New Roman" w:hAnsi="Times New Roman" w:cs="Times New Roman" w:hint="eastAsia"/>
          <w:bCs/>
          <w:szCs w:val="21"/>
        </w:rPr>
        <w:t>的大小；</w:t>
      </w:r>
    </w:p>
    <w:p w:rsidR="00D73641" w:rsidRDefault="007F6EFB" w:rsidP="00381701">
      <w:pPr>
        <w:spacing w:line="276" w:lineRule="auto"/>
        <w:rPr>
          <w:rFonts w:ascii="Times New Roman" w:hAnsi="Times New Roman" w:cs="Times New Roman" w:hint="eastAsia"/>
          <w:bCs/>
          <w:szCs w:val="21"/>
        </w:rPr>
      </w:pPr>
      <w:r>
        <w:rPr>
          <w:rFonts w:ascii="Times New Roman" w:hAnsi="Times New Roman" w:cs="Times New Roman" w:hint="eastAsia"/>
          <w:bCs/>
          <w:szCs w:val="21"/>
        </w:rPr>
        <w:t>（</w:t>
      </w:r>
      <w:r>
        <w:rPr>
          <w:rFonts w:ascii="Times New Roman" w:hAnsi="Times New Roman" w:cs="Times New Roman" w:hint="eastAsia"/>
          <w:bCs/>
          <w:szCs w:val="21"/>
        </w:rPr>
        <w:t>4</w:t>
      </w:r>
      <w:r>
        <w:rPr>
          <w:rFonts w:ascii="Times New Roman" w:hAnsi="Times New Roman" w:cs="Times New Roman" w:hint="eastAsia"/>
          <w:bCs/>
          <w:szCs w:val="21"/>
        </w:rPr>
        <w:t>）</w:t>
      </w:r>
      <w:r w:rsidR="00AB6F43" w:rsidRPr="007F6EFB">
        <w:rPr>
          <w:rFonts w:ascii="Times New Roman" w:hAnsi="Times New Roman" w:cs="Times New Roman"/>
          <w:bCs/>
          <w:i/>
          <w:iCs/>
          <w:szCs w:val="21"/>
        </w:rPr>
        <w:t>A</w:t>
      </w:r>
      <w:r w:rsidR="00AB6F43" w:rsidRPr="007F6EFB">
        <w:rPr>
          <w:rFonts w:ascii="Times New Roman" w:hAnsi="Times New Roman" w:cs="Times New Roman" w:hint="eastAsia"/>
          <w:bCs/>
          <w:szCs w:val="21"/>
        </w:rPr>
        <w:t>球上方滚动的小球还有几个．</w:t>
      </w:r>
    </w:p>
    <w:p w:rsidR="007F6EFB" w:rsidRPr="00C10681" w:rsidRDefault="007F6EFB" w:rsidP="00381701">
      <w:pPr>
        <w:spacing w:line="276" w:lineRule="auto"/>
        <w:rPr>
          <w:rFonts w:ascii="Times New Roman" w:hAnsi="Times New Roman" w:cs="Times New Roman" w:hint="eastAsia"/>
          <w:color w:val="FF0000"/>
          <w:szCs w:val="21"/>
        </w:rPr>
      </w:pPr>
      <w:r w:rsidRPr="00C10681">
        <w:rPr>
          <w:rFonts w:ascii="Times New Roman" w:hAnsi="Times New Roman" w:cs="Times New Roman" w:hint="eastAsia"/>
          <w:bCs/>
          <w:color w:val="FF0000"/>
          <w:szCs w:val="21"/>
        </w:rPr>
        <w:t>【难度】</w:t>
      </w:r>
      <w:r w:rsidR="00C10681" w:rsidRPr="00C10681">
        <w:rPr>
          <w:rFonts w:ascii="Times New Roman" w:hAnsi="Times New Roman" w:cs="Times New Roman" w:hint="eastAsia"/>
          <w:bCs/>
          <w:color w:val="FF0000"/>
          <w:szCs w:val="21"/>
        </w:rPr>
        <w:t>★★★</w:t>
      </w:r>
    </w:p>
    <w:p w:rsidR="007F6EFB" w:rsidRPr="00C10681" w:rsidRDefault="007F6EFB" w:rsidP="00381701">
      <w:pPr>
        <w:spacing w:line="276" w:lineRule="auto"/>
        <w:rPr>
          <w:rFonts w:ascii="Times New Roman" w:hAnsi="Times New Roman" w:cs="Times New Roman"/>
          <w:color w:val="FF0000"/>
          <w:szCs w:val="21"/>
        </w:rPr>
      </w:pPr>
      <w:r w:rsidRPr="00C10681">
        <w:rPr>
          <w:rFonts w:ascii="Times New Roman" w:hAnsi="Times New Roman" w:cs="Times New Roman" w:hint="eastAsia"/>
          <w:color w:val="FF0000"/>
          <w:szCs w:val="21"/>
        </w:rPr>
        <w:t>【答案】（</w:t>
      </w:r>
      <w:r w:rsidRPr="00C10681">
        <w:rPr>
          <w:rFonts w:ascii="Times New Roman" w:hAnsi="Times New Roman" w:cs="Times New Roman" w:hint="eastAsia"/>
          <w:color w:val="FF0000"/>
          <w:szCs w:val="21"/>
        </w:rPr>
        <w:t>1</w:t>
      </w:r>
      <w:r w:rsidRPr="00C10681">
        <w:rPr>
          <w:rFonts w:ascii="Times New Roman" w:hAnsi="Times New Roman" w:cs="Times New Roman" w:hint="eastAsia"/>
          <w:color w:val="FF0000"/>
          <w:szCs w:val="21"/>
        </w:rPr>
        <w:t>）</w:t>
      </w:r>
      <w:r w:rsidRPr="00C10681">
        <w:rPr>
          <w:rFonts w:ascii="Times New Roman" w:hAnsi="Times New Roman" w:cs="Times New Roman"/>
          <w:color w:val="FF0000"/>
          <w:szCs w:val="21"/>
        </w:rPr>
        <w:t>5 m/s</w:t>
      </w:r>
      <w:r w:rsidRPr="00C10681">
        <w:rPr>
          <w:rFonts w:ascii="Times New Roman" w:hAnsi="Times New Roman" w:cs="Times New Roman"/>
          <w:color w:val="FF0000"/>
          <w:szCs w:val="21"/>
          <w:vertAlign w:val="superscript"/>
        </w:rPr>
        <w:t>2</w:t>
      </w:r>
      <w:r w:rsidRPr="00C10681">
        <w:rPr>
          <w:rFonts w:ascii="Times New Roman" w:hAnsi="Times New Roman" w:cs="Times New Roman" w:hint="eastAsia"/>
          <w:color w:val="FF0000"/>
          <w:szCs w:val="21"/>
        </w:rPr>
        <w:t>（</w:t>
      </w:r>
      <w:r w:rsidRPr="00C10681">
        <w:rPr>
          <w:rFonts w:ascii="Times New Roman" w:hAnsi="Times New Roman" w:cs="Times New Roman" w:hint="eastAsia"/>
          <w:color w:val="FF0000"/>
          <w:szCs w:val="21"/>
        </w:rPr>
        <w:t>2</w:t>
      </w:r>
      <w:r w:rsidRPr="00C10681">
        <w:rPr>
          <w:rFonts w:ascii="Times New Roman" w:hAnsi="Times New Roman" w:cs="Times New Roman" w:hint="eastAsia"/>
          <w:color w:val="FF0000"/>
          <w:szCs w:val="21"/>
        </w:rPr>
        <w:t>）</w:t>
      </w:r>
      <w:r w:rsidRPr="00C10681">
        <w:rPr>
          <w:rFonts w:ascii="Times New Roman" w:hAnsi="Times New Roman" w:cs="Times New Roman"/>
          <w:color w:val="FF0000"/>
          <w:szCs w:val="21"/>
        </w:rPr>
        <w:t>1.75 m/s</w:t>
      </w:r>
      <w:r w:rsidRPr="00C10681">
        <w:rPr>
          <w:rFonts w:ascii="Times New Roman" w:hAnsi="Times New Roman" w:cs="Times New Roman" w:hint="eastAsia"/>
          <w:color w:val="FF0000"/>
          <w:szCs w:val="21"/>
        </w:rPr>
        <w:t>（</w:t>
      </w:r>
      <w:r w:rsidRPr="00C10681">
        <w:rPr>
          <w:rFonts w:ascii="Times New Roman" w:hAnsi="Times New Roman" w:cs="Times New Roman" w:hint="eastAsia"/>
          <w:color w:val="FF0000"/>
          <w:szCs w:val="21"/>
        </w:rPr>
        <w:t>3</w:t>
      </w:r>
      <w:r w:rsidRPr="00C10681">
        <w:rPr>
          <w:rFonts w:ascii="Times New Roman" w:hAnsi="Times New Roman" w:cs="Times New Roman" w:hint="eastAsia"/>
          <w:color w:val="FF0000"/>
          <w:szCs w:val="21"/>
        </w:rPr>
        <w:t>）</w:t>
      </w:r>
      <w:r w:rsidRPr="00C10681">
        <w:rPr>
          <w:rFonts w:ascii="Times New Roman" w:hAnsi="Times New Roman" w:cs="Times New Roman"/>
          <w:color w:val="FF0000"/>
          <w:szCs w:val="21"/>
        </w:rPr>
        <w:t>0.25 m</w:t>
      </w:r>
      <w:r w:rsidRPr="00C10681">
        <w:rPr>
          <w:rFonts w:ascii="Times New Roman" w:hAnsi="Times New Roman" w:cs="Times New Roman" w:hint="eastAsia"/>
          <w:color w:val="FF0000"/>
          <w:szCs w:val="21"/>
        </w:rPr>
        <w:t>（</w:t>
      </w:r>
      <w:r w:rsidRPr="00C10681">
        <w:rPr>
          <w:rFonts w:ascii="Times New Roman" w:hAnsi="Times New Roman" w:cs="Times New Roman" w:hint="eastAsia"/>
          <w:color w:val="FF0000"/>
          <w:szCs w:val="21"/>
        </w:rPr>
        <w:t>4</w:t>
      </w:r>
      <w:r w:rsidRPr="00C10681">
        <w:rPr>
          <w:rFonts w:ascii="Times New Roman" w:hAnsi="Times New Roman" w:cs="Times New Roman" w:hint="eastAsia"/>
          <w:color w:val="FF0000"/>
          <w:szCs w:val="21"/>
        </w:rPr>
        <w:t>）</w:t>
      </w:r>
      <w:r w:rsidRPr="00C10681">
        <w:rPr>
          <w:rFonts w:ascii="Times New Roman" w:hAnsi="Times New Roman" w:cs="Times New Roman"/>
          <w:color w:val="FF0000"/>
          <w:szCs w:val="21"/>
        </w:rPr>
        <w:t>2</w:t>
      </w:r>
    </w:p>
    <w:p w:rsidR="00D8485B" w:rsidRPr="00C10681" w:rsidRDefault="00D8485B" w:rsidP="00D8485B">
      <w:pPr>
        <w:spacing w:line="276" w:lineRule="auto"/>
        <w:rPr>
          <w:rFonts w:ascii="Times New Roman" w:hAnsi="Times New Roman" w:cs="Times New Roman"/>
          <w:bCs/>
          <w:iCs/>
          <w:color w:val="FF0000"/>
          <w:szCs w:val="21"/>
        </w:rPr>
      </w:pPr>
      <w:r w:rsidRPr="00C10681">
        <w:rPr>
          <w:rFonts w:ascii="Times New Roman" w:hAnsi="Times New Roman" w:cs="Times New Roman"/>
          <w:bCs/>
          <w:iCs/>
          <w:color w:val="FF0000"/>
          <w:szCs w:val="21"/>
        </w:rPr>
        <w:t>【解析】</w:t>
      </w:r>
      <w:r w:rsidR="007F6EFB" w:rsidRPr="00C10681">
        <w:rPr>
          <w:rFonts w:ascii="Times New Roman" w:hAnsi="Times New Roman" w:cs="Times New Roman" w:hint="eastAsia"/>
          <w:bCs/>
          <w:iCs/>
          <w:color w:val="FF0000"/>
          <w:szCs w:val="21"/>
        </w:rPr>
        <w:t>（</w:t>
      </w:r>
      <w:r w:rsidR="007F6EFB" w:rsidRPr="00C10681">
        <w:rPr>
          <w:rFonts w:ascii="Times New Roman" w:hAnsi="Times New Roman" w:cs="Times New Roman" w:hint="eastAsia"/>
          <w:bCs/>
          <w:iCs/>
          <w:color w:val="FF0000"/>
          <w:szCs w:val="21"/>
        </w:rPr>
        <w:t>1</w:t>
      </w:r>
      <w:r w:rsidR="007F6EFB" w:rsidRPr="00C10681">
        <w:rPr>
          <w:rFonts w:ascii="Times New Roman" w:hAnsi="Times New Roman" w:cs="Times New Roman" w:hint="eastAsia"/>
          <w:bCs/>
          <w:iCs/>
          <w:color w:val="FF0000"/>
          <w:szCs w:val="21"/>
        </w:rPr>
        <w:t>）</w:t>
      </w:r>
      <w:r w:rsidRPr="00C10681">
        <w:rPr>
          <w:rFonts w:ascii="Times New Roman" w:hAnsi="Times New Roman" w:cs="Times New Roman"/>
          <w:bCs/>
          <w:iCs/>
          <w:color w:val="FF0000"/>
          <w:szCs w:val="21"/>
        </w:rPr>
        <w:t>由</w:t>
      </w:r>
      <w:r w:rsidRPr="00C10681">
        <w:rPr>
          <w:rFonts w:ascii="Times New Roman" w:hAnsi="Times New Roman" w:cs="Times New Roman"/>
          <w:bCs/>
          <w:i/>
          <w:iCs/>
          <w:color w:val="FF0000"/>
          <w:szCs w:val="21"/>
        </w:rPr>
        <w:t>a</w:t>
      </w:r>
      <w:r w:rsidRPr="00C10681">
        <w:rPr>
          <w:rFonts w:ascii="Times New Roman" w:hAnsi="Times New Roman" w:cs="Times New Roman"/>
          <w:bCs/>
          <w:iCs/>
          <w:color w:val="FF0000"/>
          <w:szCs w:val="21"/>
        </w:rPr>
        <w:t>＝</w:t>
      </w:r>
      <w:r w:rsidR="00E34F76" w:rsidRPr="00C10681">
        <w:rPr>
          <w:rFonts w:ascii="Times New Roman" w:hAnsi="Times New Roman" w:cs="Times New Roman"/>
          <w:bCs/>
          <w:iCs/>
          <w:color w:val="FF0000"/>
          <w:szCs w:val="21"/>
        </w:rPr>
        <w:fldChar w:fldCharType="begin"/>
      </w:r>
      <w:r w:rsidRPr="00C10681">
        <w:rPr>
          <w:rFonts w:ascii="Times New Roman" w:hAnsi="Times New Roman" w:cs="Times New Roman" w:hint="eastAsia"/>
          <w:bCs/>
          <w:iCs/>
          <w:color w:val="FF0000"/>
          <w:szCs w:val="21"/>
        </w:rPr>
        <w:instrText>eq \</w:instrText>
      </w:r>
      <w:r w:rsidRPr="00C10681">
        <w:rPr>
          <w:rFonts w:ascii="Times New Roman" w:hAnsi="Times New Roman" w:cs="Times New Roman"/>
          <w:bCs/>
          <w:iCs/>
          <w:color w:val="FF0000"/>
          <w:szCs w:val="21"/>
        </w:rPr>
        <w:instrText>f(Δ</w:instrText>
      </w:r>
      <w:r w:rsidR="007F6EFB" w:rsidRPr="00C10681">
        <w:rPr>
          <w:rFonts w:ascii="Times New Roman" w:hAnsi="Times New Roman" w:cs="Times New Roman" w:hint="eastAsia"/>
          <w:bCs/>
          <w:i/>
          <w:iCs/>
          <w:color w:val="FF0000"/>
          <w:szCs w:val="21"/>
        </w:rPr>
        <w:instrText>s</w:instrText>
      </w:r>
      <w:r w:rsidRPr="00C10681">
        <w:rPr>
          <w:rFonts w:ascii="Times New Roman" w:hAnsi="Times New Roman" w:cs="Times New Roman"/>
          <w:bCs/>
          <w:i/>
          <w:iCs/>
          <w:color w:val="FF0000"/>
          <w:szCs w:val="21"/>
        </w:rPr>
        <w:instrText>,t</w:instrText>
      </w:r>
      <w:r w:rsidRPr="00C10681">
        <w:rPr>
          <w:rFonts w:ascii="Times New Roman" w:hAnsi="Times New Roman" w:cs="Times New Roman"/>
          <w:bCs/>
          <w:iCs/>
          <w:color w:val="FF0000"/>
          <w:szCs w:val="21"/>
          <w:vertAlign w:val="superscript"/>
        </w:rPr>
        <w:instrText>2</w:instrText>
      </w:r>
      <w:r w:rsidRPr="00C10681">
        <w:rPr>
          <w:rFonts w:ascii="Times New Roman" w:hAnsi="Times New Roman" w:cs="Times New Roman"/>
          <w:bCs/>
          <w:iCs/>
          <w:color w:val="FF0000"/>
          <w:szCs w:val="21"/>
        </w:rPr>
        <w:instrText>)</w:instrText>
      </w:r>
      <w:r w:rsidR="00E34F76" w:rsidRPr="00C10681">
        <w:rPr>
          <w:rFonts w:ascii="Times New Roman" w:hAnsi="Times New Roman" w:cs="Times New Roman"/>
          <w:color w:val="FF0000"/>
          <w:szCs w:val="21"/>
        </w:rPr>
        <w:fldChar w:fldCharType="end"/>
      </w:r>
      <w:r w:rsidRPr="00C10681">
        <w:rPr>
          <w:rFonts w:ascii="Times New Roman" w:hAnsi="Times New Roman" w:cs="Times New Roman"/>
          <w:bCs/>
          <w:iCs/>
          <w:color w:val="FF0000"/>
          <w:szCs w:val="21"/>
        </w:rPr>
        <w:t>得小球的加速度</w:t>
      </w:r>
      <w:r w:rsidRPr="00C10681">
        <w:rPr>
          <w:rFonts w:ascii="Times New Roman" w:hAnsi="Times New Roman" w:cs="Times New Roman"/>
          <w:bCs/>
          <w:i/>
          <w:iCs/>
          <w:color w:val="FF0000"/>
          <w:szCs w:val="21"/>
        </w:rPr>
        <w:t>a</w:t>
      </w:r>
      <w:r w:rsidRPr="00C10681">
        <w:rPr>
          <w:rFonts w:ascii="Times New Roman" w:hAnsi="Times New Roman" w:cs="Times New Roman"/>
          <w:bCs/>
          <w:iCs/>
          <w:color w:val="FF0000"/>
          <w:szCs w:val="21"/>
        </w:rPr>
        <w:t>＝</w:t>
      </w:r>
      <w:r w:rsidR="00E34F76" w:rsidRPr="00C10681">
        <w:rPr>
          <w:rFonts w:ascii="Times New Roman" w:hAnsi="Times New Roman" w:cs="Times New Roman"/>
          <w:bCs/>
          <w:iCs/>
          <w:color w:val="FF0000"/>
          <w:szCs w:val="21"/>
        </w:rPr>
        <w:fldChar w:fldCharType="begin"/>
      </w:r>
      <w:r w:rsidRPr="00C10681">
        <w:rPr>
          <w:rFonts w:ascii="Times New Roman" w:hAnsi="Times New Roman" w:cs="Times New Roman" w:hint="eastAsia"/>
          <w:bCs/>
          <w:iCs/>
          <w:color w:val="FF0000"/>
          <w:szCs w:val="21"/>
        </w:rPr>
        <w:instrText>eq \</w:instrText>
      </w:r>
      <w:r w:rsidRPr="00C10681">
        <w:rPr>
          <w:rFonts w:ascii="Times New Roman" w:hAnsi="Times New Roman" w:cs="Times New Roman"/>
          <w:bCs/>
          <w:iCs/>
          <w:color w:val="FF0000"/>
          <w:szCs w:val="21"/>
        </w:rPr>
        <w:instrText>f(</w:instrText>
      </w:r>
      <w:r w:rsidR="007F6EFB" w:rsidRPr="00C10681">
        <w:rPr>
          <w:rFonts w:ascii="Times New Roman" w:hAnsi="Times New Roman" w:cs="Times New Roman" w:hint="eastAsia"/>
          <w:bCs/>
          <w:i/>
          <w:iCs/>
          <w:color w:val="FF0000"/>
          <w:szCs w:val="21"/>
        </w:rPr>
        <w:instrText>s</w:instrText>
      </w:r>
      <w:r w:rsidRPr="00C10681">
        <w:rPr>
          <w:rFonts w:ascii="Times New Roman" w:hAnsi="Times New Roman" w:cs="Times New Roman"/>
          <w:bCs/>
          <w:i/>
          <w:iCs/>
          <w:color w:val="FF0000"/>
          <w:szCs w:val="21"/>
          <w:vertAlign w:val="subscript"/>
        </w:rPr>
        <w:instrText>BC</w:instrText>
      </w:r>
      <w:r w:rsidRPr="00C10681">
        <w:rPr>
          <w:rFonts w:ascii="Times New Roman" w:hAnsi="Times New Roman" w:cs="Times New Roman"/>
          <w:bCs/>
          <w:iCs/>
          <w:color w:val="FF0000"/>
          <w:szCs w:val="21"/>
        </w:rPr>
        <w:instrText>－</w:instrText>
      </w:r>
      <w:r w:rsidR="007F6EFB" w:rsidRPr="00C10681">
        <w:rPr>
          <w:rFonts w:ascii="Times New Roman" w:hAnsi="Times New Roman" w:cs="Times New Roman" w:hint="eastAsia"/>
          <w:bCs/>
          <w:i/>
          <w:iCs/>
          <w:color w:val="FF0000"/>
          <w:szCs w:val="21"/>
        </w:rPr>
        <w:instrText>s</w:instrText>
      </w:r>
      <w:r w:rsidRPr="00C10681">
        <w:rPr>
          <w:rFonts w:ascii="Times New Roman" w:hAnsi="Times New Roman" w:cs="Times New Roman"/>
          <w:bCs/>
          <w:i/>
          <w:iCs/>
          <w:color w:val="FF0000"/>
          <w:szCs w:val="21"/>
          <w:vertAlign w:val="subscript"/>
        </w:rPr>
        <w:instrText>AB</w:instrText>
      </w:r>
      <w:r w:rsidRPr="00C10681">
        <w:rPr>
          <w:rFonts w:ascii="Times New Roman" w:hAnsi="Times New Roman" w:cs="Times New Roman"/>
          <w:bCs/>
          <w:i/>
          <w:iCs/>
          <w:color w:val="FF0000"/>
          <w:szCs w:val="21"/>
        </w:rPr>
        <w:instrText>,t</w:instrText>
      </w:r>
      <w:r w:rsidRPr="00C10681">
        <w:rPr>
          <w:rFonts w:ascii="Times New Roman" w:hAnsi="Times New Roman" w:cs="Times New Roman"/>
          <w:bCs/>
          <w:iCs/>
          <w:color w:val="FF0000"/>
          <w:szCs w:val="21"/>
          <w:vertAlign w:val="superscript"/>
        </w:rPr>
        <w:instrText>2</w:instrText>
      </w:r>
      <w:r w:rsidRPr="00C10681">
        <w:rPr>
          <w:rFonts w:ascii="Times New Roman" w:hAnsi="Times New Roman" w:cs="Times New Roman"/>
          <w:bCs/>
          <w:iCs/>
          <w:color w:val="FF0000"/>
          <w:szCs w:val="21"/>
        </w:rPr>
        <w:instrText>)</w:instrText>
      </w:r>
      <w:r w:rsidR="00E34F76" w:rsidRPr="00C10681">
        <w:rPr>
          <w:rFonts w:ascii="Times New Roman" w:hAnsi="Times New Roman" w:cs="Times New Roman"/>
          <w:color w:val="FF0000"/>
          <w:szCs w:val="21"/>
        </w:rPr>
        <w:fldChar w:fldCharType="end"/>
      </w:r>
      <w:r w:rsidRPr="00C10681">
        <w:rPr>
          <w:rFonts w:ascii="Times New Roman" w:hAnsi="Times New Roman" w:cs="Times New Roman"/>
          <w:bCs/>
          <w:iCs/>
          <w:color w:val="FF0000"/>
          <w:szCs w:val="21"/>
        </w:rPr>
        <w:t>＝</w:t>
      </w:r>
      <w:smartTag w:uri="urn:schemas-microsoft-com:office:smarttags" w:element="chmetcnv">
        <w:smartTagPr>
          <w:attr w:name="TCSC" w:val="0"/>
          <w:attr w:name="NumberType" w:val="1"/>
          <w:attr w:name="Negative" w:val="False"/>
          <w:attr w:name="HasSpace" w:val="True"/>
          <w:attr w:name="SourceValue" w:val="5"/>
          <w:attr w:name="UnitName" w:val="m"/>
        </w:smartTagPr>
        <w:r w:rsidRPr="00C10681">
          <w:rPr>
            <w:rFonts w:ascii="Times New Roman" w:hAnsi="Times New Roman" w:cs="Times New Roman"/>
            <w:bCs/>
            <w:iCs/>
            <w:color w:val="FF0000"/>
            <w:szCs w:val="21"/>
          </w:rPr>
          <w:t>5 m</w:t>
        </w:r>
      </w:smartTag>
      <w:r w:rsidRPr="00C10681">
        <w:rPr>
          <w:rFonts w:ascii="Times New Roman" w:hAnsi="Times New Roman" w:cs="Times New Roman"/>
          <w:bCs/>
          <w:iCs/>
          <w:color w:val="FF0000"/>
          <w:szCs w:val="21"/>
        </w:rPr>
        <w:t>/s</w:t>
      </w:r>
      <w:r w:rsidRPr="00C10681">
        <w:rPr>
          <w:rFonts w:ascii="Times New Roman" w:hAnsi="Times New Roman" w:cs="Times New Roman"/>
          <w:bCs/>
          <w:iCs/>
          <w:color w:val="FF0000"/>
          <w:szCs w:val="21"/>
          <w:vertAlign w:val="superscript"/>
        </w:rPr>
        <w:t>2</w:t>
      </w:r>
    </w:p>
    <w:p w:rsidR="00D8485B" w:rsidRPr="00C10681" w:rsidRDefault="00C10681" w:rsidP="00D8485B">
      <w:pPr>
        <w:spacing w:line="276" w:lineRule="auto"/>
        <w:rPr>
          <w:rFonts w:ascii="Times New Roman" w:hAnsi="Times New Roman" w:cs="Times New Roman"/>
          <w:bCs/>
          <w:iCs/>
          <w:color w:val="FF0000"/>
          <w:szCs w:val="21"/>
        </w:rPr>
      </w:pPr>
      <w:r w:rsidRPr="00C10681">
        <w:rPr>
          <w:rFonts w:ascii="Times New Roman" w:hAnsi="Times New Roman" w:cs="Times New Roman" w:hint="eastAsia"/>
          <w:bCs/>
          <w:iCs/>
          <w:color w:val="FF0000"/>
          <w:szCs w:val="21"/>
        </w:rPr>
        <w:t>（</w:t>
      </w:r>
      <w:r w:rsidRPr="00C10681">
        <w:rPr>
          <w:rFonts w:ascii="Times New Roman" w:hAnsi="Times New Roman" w:cs="Times New Roman" w:hint="eastAsia"/>
          <w:bCs/>
          <w:iCs/>
          <w:color w:val="FF0000"/>
          <w:szCs w:val="21"/>
        </w:rPr>
        <w:t>2</w:t>
      </w:r>
      <w:r w:rsidRPr="00C10681">
        <w:rPr>
          <w:rFonts w:ascii="Times New Roman" w:hAnsi="Times New Roman" w:cs="Times New Roman" w:hint="eastAsia"/>
          <w:bCs/>
          <w:iCs/>
          <w:color w:val="FF0000"/>
          <w:szCs w:val="21"/>
        </w:rPr>
        <w:t>）</w:t>
      </w:r>
      <w:r w:rsidR="00D8485B" w:rsidRPr="00C10681">
        <w:rPr>
          <w:rFonts w:ascii="Times New Roman" w:hAnsi="Times New Roman" w:cs="Times New Roman"/>
          <w:bCs/>
          <w:i/>
          <w:iCs/>
          <w:color w:val="FF0000"/>
          <w:szCs w:val="21"/>
        </w:rPr>
        <w:t>B</w:t>
      </w:r>
      <w:r w:rsidR="00D8485B" w:rsidRPr="00C10681">
        <w:rPr>
          <w:rFonts w:ascii="Times New Roman" w:hAnsi="Times New Roman" w:cs="Times New Roman"/>
          <w:bCs/>
          <w:iCs/>
          <w:color w:val="FF0000"/>
          <w:szCs w:val="21"/>
        </w:rPr>
        <w:t>点的速度等于</w:t>
      </w:r>
      <w:r w:rsidR="00D8485B" w:rsidRPr="00C10681">
        <w:rPr>
          <w:rFonts w:ascii="Times New Roman" w:hAnsi="Times New Roman" w:cs="Times New Roman"/>
          <w:bCs/>
          <w:i/>
          <w:iCs/>
          <w:color w:val="FF0000"/>
          <w:szCs w:val="21"/>
        </w:rPr>
        <w:t>AC</w:t>
      </w:r>
      <w:r w:rsidR="00D8485B" w:rsidRPr="00C10681">
        <w:rPr>
          <w:rFonts w:ascii="Times New Roman" w:hAnsi="Times New Roman" w:cs="Times New Roman"/>
          <w:bCs/>
          <w:iCs/>
          <w:color w:val="FF0000"/>
          <w:szCs w:val="21"/>
        </w:rPr>
        <w:t>段上的平均速度，即</w:t>
      </w:r>
      <w:r w:rsidR="00D8485B" w:rsidRPr="00C10681">
        <w:rPr>
          <w:rFonts w:ascii="Times New Roman" w:hAnsi="Times New Roman" w:cs="Times New Roman"/>
          <w:bCs/>
          <w:i/>
          <w:iCs/>
          <w:color w:val="FF0000"/>
          <w:szCs w:val="21"/>
        </w:rPr>
        <w:t>v</w:t>
      </w:r>
      <w:r w:rsidR="00D8485B" w:rsidRPr="00C10681">
        <w:rPr>
          <w:rFonts w:ascii="Times New Roman" w:hAnsi="Times New Roman" w:cs="Times New Roman"/>
          <w:bCs/>
          <w:i/>
          <w:iCs/>
          <w:color w:val="FF0000"/>
          <w:szCs w:val="21"/>
          <w:vertAlign w:val="subscript"/>
        </w:rPr>
        <w:t>B</w:t>
      </w:r>
      <w:r w:rsidR="00D8485B" w:rsidRPr="00C10681">
        <w:rPr>
          <w:rFonts w:ascii="Times New Roman" w:hAnsi="Times New Roman" w:cs="Times New Roman"/>
          <w:bCs/>
          <w:iCs/>
          <w:color w:val="FF0000"/>
          <w:szCs w:val="21"/>
        </w:rPr>
        <w:t>＝</w:t>
      </w:r>
      <w:r w:rsidR="00E34F76" w:rsidRPr="00C10681">
        <w:rPr>
          <w:rFonts w:ascii="Times New Roman" w:hAnsi="Times New Roman" w:cs="Times New Roman"/>
          <w:bCs/>
          <w:iCs/>
          <w:color w:val="FF0000"/>
          <w:szCs w:val="21"/>
        </w:rPr>
        <w:fldChar w:fldCharType="begin"/>
      </w:r>
      <w:r w:rsidR="00D8485B" w:rsidRPr="00C10681">
        <w:rPr>
          <w:rFonts w:ascii="Times New Roman" w:hAnsi="Times New Roman" w:cs="Times New Roman" w:hint="eastAsia"/>
          <w:bCs/>
          <w:iCs/>
          <w:color w:val="FF0000"/>
          <w:szCs w:val="21"/>
        </w:rPr>
        <w:instrText>eq \</w:instrText>
      </w:r>
      <w:r w:rsidR="00D8485B" w:rsidRPr="00C10681">
        <w:rPr>
          <w:rFonts w:ascii="Times New Roman" w:hAnsi="Times New Roman" w:cs="Times New Roman"/>
          <w:bCs/>
          <w:iCs/>
          <w:color w:val="FF0000"/>
          <w:szCs w:val="21"/>
        </w:rPr>
        <w:instrText>f(</w:instrText>
      </w:r>
      <w:r w:rsidR="007F6EFB" w:rsidRPr="00C10681">
        <w:rPr>
          <w:rFonts w:ascii="Times New Roman" w:hAnsi="Times New Roman" w:cs="Times New Roman" w:hint="eastAsia"/>
          <w:bCs/>
          <w:i/>
          <w:iCs/>
          <w:color w:val="FF0000"/>
          <w:szCs w:val="21"/>
        </w:rPr>
        <w:instrText>s</w:instrText>
      </w:r>
      <w:r w:rsidR="00D8485B" w:rsidRPr="00C10681">
        <w:rPr>
          <w:rFonts w:ascii="Times New Roman" w:hAnsi="Times New Roman" w:cs="Times New Roman"/>
          <w:bCs/>
          <w:i/>
          <w:iCs/>
          <w:color w:val="FF0000"/>
          <w:szCs w:val="21"/>
          <w:vertAlign w:val="subscript"/>
        </w:rPr>
        <w:instrText>AC</w:instrText>
      </w:r>
      <w:r w:rsidR="00D8485B" w:rsidRPr="00C10681">
        <w:rPr>
          <w:rFonts w:ascii="Times New Roman" w:hAnsi="Times New Roman" w:cs="Times New Roman"/>
          <w:bCs/>
          <w:i/>
          <w:iCs/>
          <w:color w:val="FF0000"/>
          <w:szCs w:val="21"/>
        </w:rPr>
        <w:instrText>,</w:instrText>
      </w:r>
      <w:r w:rsidR="00D8485B" w:rsidRPr="00C10681">
        <w:rPr>
          <w:rFonts w:ascii="Times New Roman" w:hAnsi="Times New Roman" w:cs="Times New Roman"/>
          <w:bCs/>
          <w:iCs/>
          <w:color w:val="FF0000"/>
          <w:szCs w:val="21"/>
        </w:rPr>
        <w:instrText>2</w:instrText>
      </w:r>
      <w:r w:rsidR="00D8485B" w:rsidRPr="00C10681">
        <w:rPr>
          <w:rFonts w:ascii="Times New Roman" w:hAnsi="Times New Roman" w:cs="Times New Roman"/>
          <w:bCs/>
          <w:i/>
          <w:iCs/>
          <w:color w:val="FF0000"/>
          <w:szCs w:val="21"/>
        </w:rPr>
        <w:instrText>t</w:instrText>
      </w:r>
      <w:r w:rsidR="00D8485B" w:rsidRPr="00C10681">
        <w:rPr>
          <w:rFonts w:ascii="Times New Roman" w:hAnsi="Times New Roman" w:cs="Times New Roman"/>
          <w:bCs/>
          <w:iCs/>
          <w:color w:val="FF0000"/>
          <w:szCs w:val="21"/>
        </w:rPr>
        <w:instrText>)</w:instrText>
      </w:r>
      <w:r w:rsidR="00E34F76" w:rsidRPr="00C10681">
        <w:rPr>
          <w:rFonts w:ascii="Times New Roman" w:hAnsi="Times New Roman" w:cs="Times New Roman"/>
          <w:color w:val="FF0000"/>
          <w:szCs w:val="21"/>
        </w:rPr>
        <w:fldChar w:fldCharType="end"/>
      </w:r>
      <w:r w:rsidR="00D8485B" w:rsidRPr="00C10681">
        <w:rPr>
          <w:rFonts w:ascii="Times New Roman" w:hAnsi="Times New Roman" w:cs="Times New Roman"/>
          <w:bCs/>
          <w:iCs/>
          <w:color w:val="FF0000"/>
          <w:szCs w:val="21"/>
        </w:rPr>
        <w:t>＝</w:t>
      </w:r>
      <w:smartTag w:uri="urn:schemas-microsoft-com:office:smarttags" w:element="chmetcnv">
        <w:smartTagPr>
          <w:attr w:name="TCSC" w:val="0"/>
          <w:attr w:name="NumberType" w:val="1"/>
          <w:attr w:name="Negative" w:val="False"/>
          <w:attr w:name="HasSpace" w:val="True"/>
          <w:attr w:name="SourceValue" w:val="1.75"/>
          <w:attr w:name="UnitName" w:val="m"/>
        </w:smartTagPr>
        <w:r w:rsidR="00D8485B" w:rsidRPr="00C10681">
          <w:rPr>
            <w:rFonts w:ascii="Times New Roman" w:hAnsi="Times New Roman" w:cs="Times New Roman"/>
            <w:bCs/>
            <w:iCs/>
            <w:color w:val="FF0000"/>
            <w:szCs w:val="21"/>
          </w:rPr>
          <w:t>1.75 m</w:t>
        </w:r>
      </w:smartTag>
      <w:r w:rsidR="00D8485B" w:rsidRPr="00C10681">
        <w:rPr>
          <w:rFonts w:ascii="Times New Roman" w:hAnsi="Times New Roman" w:cs="Times New Roman"/>
          <w:bCs/>
          <w:iCs/>
          <w:color w:val="FF0000"/>
          <w:szCs w:val="21"/>
        </w:rPr>
        <w:t>/s</w:t>
      </w:r>
    </w:p>
    <w:p w:rsidR="00D8485B" w:rsidRPr="00C10681" w:rsidRDefault="00C10681" w:rsidP="00D8485B">
      <w:pPr>
        <w:spacing w:line="276" w:lineRule="auto"/>
        <w:rPr>
          <w:rFonts w:ascii="Times New Roman" w:hAnsi="Times New Roman" w:cs="Times New Roman"/>
          <w:bCs/>
          <w:iCs/>
          <w:color w:val="FF0000"/>
          <w:szCs w:val="21"/>
        </w:rPr>
      </w:pPr>
      <w:r w:rsidRPr="00C10681">
        <w:rPr>
          <w:rFonts w:ascii="Times New Roman" w:hAnsi="Times New Roman" w:cs="Times New Roman" w:hint="eastAsia"/>
          <w:bCs/>
          <w:iCs/>
          <w:color w:val="FF0000"/>
          <w:szCs w:val="21"/>
        </w:rPr>
        <w:t>（</w:t>
      </w:r>
      <w:r w:rsidRPr="00C10681">
        <w:rPr>
          <w:rFonts w:ascii="Times New Roman" w:hAnsi="Times New Roman" w:cs="Times New Roman" w:hint="eastAsia"/>
          <w:bCs/>
          <w:iCs/>
          <w:color w:val="FF0000"/>
          <w:szCs w:val="21"/>
        </w:rPr>
        <w:t>3</w:t>
      </w:r>
      <w:r w:rsidRPr="00C10681">
        <w:rPr>
          <w:rFonts w:ascii="Times New Roman" w:hAnsi="Times New Roman" w:cs="Times New Roman" w:hint="eastAsia"/>
          <w:bCs/>
          <w:iCs/>
          <w:color w:val="FF0000"/>
          <w:szCs w:val="21"/>
        </w:rPr>
        <w:t>）</w:t>
      </w:r>
      <w:r w:rsidR="00D8485B" w:rsidRPr="00C10681">
        <w:rPr>
          <w:rFonts w:ascii="Times New Roman" w:hAnsi="Times New Roman" w:cs="Times New Roman"/>
          <w:bCs/>
          <w:iCs/>
          <w:color w:val="FF0000"/>
          <w:szCs w:val="21"/>
        </w:rPr>
        <w:t>由相邻相等时间内的位移差恒定，即</w:t>
      </w:r>
      <w:r w:rsidR="007F6EFB" w:rsidRPr="00C10681">
        <w:rPr>
          <w:rFonts w:ascii="Times New Roman" w:hAnsi="Times New Roman" w:cs="Times New Roman" w:hint="eastAsia"/>
          <w:bCs/>
          <w:i/>
          <w:iCs/>
          <w:color w:val="FF0000"/>
          <w:szCs w:val="21"/>
        </w:rPr>
        <w:t>s</w:t>
      </w:r>
      <w:r w:rsidR="00D8485B" w:rsidRPr="00C10681">
        <w:rPr>
          <w:rFonts w:ascii="Times New Roman" w:hAnsi="Times New Roman" w:cs="Times New Roman"/>
          <w:bCs/>
          <w:i/>
          <w:iCs/>
          <w:color w:val="FF0000"/>
          <w:szCs w:val="21"/>
          <w:vertAlign w:val="subscript"/>
        </w:rPr>
        <w:t>CD</w:t>
      </w:r>
      <w:r w:rsidR="00D8485B" w:rsidRPr="00C10681">
        <w:rPr>
          <w:rFonts w:ascii="Times New Roman" w:hAnsi="Times New Roman" w:cs="Times New Roman"/>
          <w:bCs/>
          <w:iCs/>
          <w:color w:val="FF0000"/>
          <w:szCs w:val="21"/>
        </w:rPr>
        <w:t>－</w:t>
      </w:r>
      <w:r w:rsidR="007F6EFB" w:rsidRPr="00C10681">
        <w:rPr>
          <w:rFonts w:ascii="Times New Roman" w:hAnsi="Times New Roman" w:cs="Times New Roman" w:hint="eastAsia"/>
          <w:bCs/>
          <w:i/>
          <w:iCs/>
          <w:color w:val="FF0000"/>
          <w:szCs w:val="21"/>
        </w:rPr>
        <w:t>s</w:t>
      </w:r>
      <w:r w:rsidR="00D8485B" w:rsidRPr="00C10681">
        <w:rPr>
          <w:rFonts w:ascii="Times New Roman" w:hAnsi="Times New Roman" w:cs="Times New Roman"/>
          <w:bCs/>
          <w:i/>
          <w:iCs/>
          <w:color w:val="FF0000"/>
          <w:szCs w:val="21"/>
          <w:vertAlign w:val="subscript"/>
        </w:rPr>
        <w:t>BC</w:t>
      </w:r>
      <w:r w:rsidR="00D8485B" w:rsidRPr="00C10681">
        <w:rPr>
          <w:rFonts w:ascii="Times New Roman" w:hAnsi="Times New Roman" w:cs="Times New Roman"/>
          <w:bCs/>
          <w:iCs/>
          <w:color w:val="FF0000"/>
          <w:szCs w:val="21"/>
        </w:rPr>
        <w:t>＝</w:t>
      </w:r>
      <w:r w:rsidR="007F6EFB" w:rsidRPr="00C10681">
        <w:rPr>
          <w:rFonts w:ascii="Times New Roman" w:hAnsi="Times New Roman" w:cs="Times New Roman" w:hint="eastAsia"/>
          <w:bCs/>
          <w:i/>
          <w:iCs/>
          <w:color w:val="FF0000"/>
          <w:szCs w:val="21"/>
        </w:rPr>
        <w:t>s</w:t>
      </w:r>
      <w:r w:rsidR="00D8485B" w:rsidRPr="00C10681">
        <w:rPr>
          <w:rFonts w:ascii="Times New Roman" w:hAnsi="Times New Roman" w:cs="Times New Roman"/>
          <w:bCs/>
          <w:i/>
          <w:iCs/>
          <w:color w:val="FF0000"/>
          <w:szCs w:val="21"/>
          <w:vertAlign w:val="subscript"/>
        </w:rPr>
        <w:t>BC</w:t>
      </w:r>
      <w:r w:rsidR="00D8485B" w:rsidRPr="00C10681">
        <w:rPr>
          <w:rFonts w:ascii="Times New Roman" w:hAnsi="Times New Roman" w:cs="Times New Roman"/>
          <w:bCs/>
          <w:iCs/>
          <w:color w:val="FF0000"/>
          <w:szCs w:val="21"/>
        </w:rPr>
        <w:t>－</w:t>
      </w:r>
      <w:r w:rsidR="007F6EFB" w:rsidRPr="00C10681">
        <w:rPr>
          <w:rFonts w:ascii="Times New Roman" w:hAnsi="Times New Roman" w:cs="Times New Roman" w:hint="eastAsia"/>
          <w:bCs/>
          <w:i/>
          <w:iCs/>
          <w:color w:val="FF0000"/>
          <w:szCs w:val="21"/>
        </w:rPr>
        <w:t>s</w:t>
      </w:r>
      <w:r w:rsidR="00D8485B" w:rsidRPr="00C10681">
        <w:rPr>
          <w:rFonts w:ascii="Times New Roman" w:hAnsi="Times New Roman" w:cs="Times New Roman"/>
          <w:bCs/>
          <w:i/>
          <w:iCs/>
          <w:color w:val="FF0000"/>
          <w:szCs w:val="21"/>
          <w:vertAlign w:val="subscript"/>
        </w:rPr>
        <w:t>AB</w:t>
      </w:r>
      <w:r w:rsidR="00D8485B" w:rsidRPr="00C10681">
        <w:rPr>
          <w:rFonts w:ascii="Times New Roman" w:hAnsi="Times New Roman" w:cs="Times New Roman"/>
          <w:bCs/>
          <w:iCs/>
          <w:color w:val="FF0000"/>
          <w:szCs w:val="21"/>
        </w:rPr>
        <w:t>，所以</w:t>
      </w:r>
      <w:r w:rsidR="007F6EFB" w:rsidRPr="00C10681">
        <w:rPr>
          <w:rFonts w:ascii="Times New Roman" w:hAnsi="Times New Roman" w:cs="Times New Roman" w:hint="eastAsia"/>
          <w:bCs/>
          <w:i/>
          <w:iCs/>
          <w:color w:val="FF0000"/>
          <w:szCs w:val="21"/>
        </w:rPr>
        <w:t>s</w:t>
      </w:r>
      <w:r w:rsidR="00D8485B" w:rsidRPr="00C10681">
        <w:rPr>
          <w:rFonts w:ascii="Times New Roman" w:hAnsi="Times New Roman" w:cs="Times New Roman"/>
          <w:bCs/>
          <w:i/>
          <w:iCs/>
          <w:color w:val="FF0000"/>
          <w:szCs w:val="21"/>
          <w:vertAlign w:val="subscript"/>
        </w:rPr>
        <w:t>CD</w:t>
      </w:r>
      <w:r w:rsidR="00D8485B" w:rsidRPr="00C10681">
        <w:rPr>
          <w:rFonts w:ascii="Times New Roman" w:hAnsi="Times New Roman" w:cs="Times New Roman"/>
          <w:bCs/>
          <w:iCs/>
          <w:color w:val="FF0000"/>
          <w:szCs w:val="21"/>
        </w:rPr>
        <w:t>＝</w:t>
      </w:r>
      <w:r w:rsidR="00D8485B" w:rsidRPr="00C10681">
        <w:rPr>
          <w:rFonts w:ascii="Times New Roman" w:hAnsi="Times New Roman" w:cs="Times New Roman"/>
          <w:bCs/>
          <w:iCs/>
          <w:color w:val="FF0000"/>
          <w:szCs w:val="21"/>
        </w:rPr>
        <w:t>2</w:t>
      </w:r>
      <w:r w:rsidR="007F6EFB" w:rsidRPr="00C10681">
        <w:rPr>
          <w:rFonts w:ascii="Times New Roman" w:hAnsi="Times New Roman" w:cs="Times New Roman" w:hint="eastAsia"/>
          <w:bCs/>
          <w:i/>
          <w:iCs/>
          <w:color w:val="FF0000"/>
          <w:szCs w:val="21"/>
        </w:rPr>
        <w:t>s</w:t>
      </w:r>
      <w:r w:rsidR="00D8485B" w:rsidRPr="00C10681">
        <w:rPr>
          <w:rFonts w:ascii="Times New Roman" w:hAnsi="Times New Roman" w:cs="Times New Roman"/>
          <w:bCs/>
          <w:i/>
          <w:iCs/>
          <w:color w:val="FF0000"/>
          <w:szCs w:val="21"/>
          <w:vertAlign w:val="subscript"/>
        </w:rPr>
        <w:t>BC</w:t>
      </w:r>
      <w:r w:rsidR="00D8485B" w:rsidRPr="00C10681">
        <w:rPr>
          <w:rFonts w:ascii="Times New Roman" w:hAnsi="Times New Roman" w:cs="Times New Roman"/>
          <w:bCs/>
          <w:iCs/>
          <w:color w:val="FF0000"/>
          <w:szCs w:val="21"/>
        </w:rPr>
        <w:t>－</w:t>
      </w:r>
      <w:r w:rsidR="007F6EFB" w:rsidRPr="00C10681">
        <w:rPr>
          <w:rFonts w:ascii="Times New Roman" w:hAnsi="Times New Roman" w:cs="Times New Roman" w:hint="eastAsia"/>
          <w:bCs/>
          <w:i/>
          <w:iCs/>
          <w:color w:val="FF0000"/>
          <w:szCs w:val="21"/>
        </w:rPr>
        <w:t>s</w:t>
      </w:r>
      <w:r w:rsidR="00D8485B" w:rsidRPr="00C10681">
        <w:rPr>
          <w:rFonts w:ascii="Times New Roman" w:hAnsi="Times New Roman" w:cs="Times New Roman"/>
          <w:bCs/>
          <w:i/>
          <w:iCs/>
          <w:color w:val="FF0000"/>
          <w:szCs w:val="21"/>
          <w:vertAlign w:val="subscript"/>
        </w:rPr>
        <w:t>AB</w:t>
      </w:r>
      <w:r w:rsidR="00D8485B" w:rsidRPr="00C10681">
        <w:rPr>
          <w:rFonts w:ascii="Times New Roman" w:hAnsi="Times New Roman" w:cs="Times New Roman"/>
          <w:bCs/>
          <w:iCs/>
          <w:color w:val="FF0000"/>
          <w:szCs w:val="21"/>
        </w:rPr>
        <w:t>＝</w:t>
      </w:r>
      <w:smartTag w:uri="urn:schemas-microsoft-com:office:smarttags" w:element="chmetcnv">
        <w:smartTagPr>
          <w:attr w:name="TCSC" w:val="0"/>
          <w:attr w:name="NumberType" w:val="1"/>
          <w:attr w:name="Negative" w:val="False"/>
          <w:attr w:name="HasSpace" w:val="True"/>
          <w:attr w:name="SourceValue" w:val=".25"/>
          <w:attr w:name="UnitName" w:val="m"/>
        </w:smartTagPr>
        <w:r w:rsidR="00D8485B" w:rsidRPr="00C10681">
          <w:rPr>
            <w:rFonts w:ascii="Times New Roman" w:hAnsi="Times New Roman" w:cs="Times New Roman"/>
            <w:bCs/>
            <w:iCs/>
            <w:color w:val="FF0000"/>
            <w:szCs w:val="21"/>
          </w:rPr>
          <w:t>0.25 m</w:t>
        </w:r>
      </w:smartTag>
    </w:p>
    <w:p w:rsidR="00D8485B" w:rsidRPr="00C10681" w:rsidRDefault="00C10681" w:rsidP="00D8485B">
      <w:pPr>
        <w:spacing w:line="276" w:lineRule="auto"/>
        <w:rPr>
          <w:rFonts w:ascii="Times New Roman" w:hAnsi="Times New Roman" w:cs="Times New Roman"/>
          <w:bCs/>
          <w:iCs/>
          <w:color w:val="FF0000"/>
          <w:szCs w:val="21"/>
        </w:rPr>
      </w:pPr>
      <w:r w:rsidRPr="00C10681">
        <w:rPr>
          <w:rFonts w:ascii="Times New Roman" w:hAnsi="Times New Roman" w:cs="Times New Roman" w:hint="eastAsia"/>
          <w:bCs/>
          <w:iCs/>
          <w:color w:val="FF0000"/>
          <w:szCs w:val="21"/>
        </w:rPr>
        <w:t>（</w:t>
      </w:r>
      <w:r w:rsidRPr="00C10681">
        <w:rPr>
          <w:rFonts w:ascii="Times New Roman" w:hAnsi="Times New Roman" w:cs="Times New Roman" w:hint="eastAsia"/>
          <w:bCs/>
          <w:iCs/>
          <w:color w:val="FF0000"/>
          <w:szCs w:val="21"/>
        </w:rPr>
        <w:t>4</w:t>
      </w:r>
      <w:r w:rsidRPr="00C10681">
        <w:rPr>
          <w:rFonts w:ascii="Times New Roman" w:hAnsi="Times New Roman" w:cs="Times New Roman" w:hint="eastAsia"/>
          <w:bCs/>
          <w:iCs/>
          <w:color w:val="FF0000"/>
          <w:szCs w:val="21"/>
        </w:rPr>
        <w:t>）</w:t>
      </w:r>
      <w:r w:rsidR="00D8485B" w:rsidRPr="00C10681">
        <w:rPr>
          <w:rFonts w:ascii="Times New Roman" w:hAnsi="Times New Roman" w:cs="Times New Roman"/>
          <w:bCs/>
          <w:iCs/>
          <w:color w:val="FF0000"/>
          <w:szCs w:val="21"/>
        </w:rPr>
        <w:t>设</w:t>
      </w:r>
      <w:r w:rsidR="00D8485B" w:rsidRPr="00C10681">
        <w:rPr>
          <w:rFonts w:ascii="Times New Roman" w:hAnsi="Times New Roman" w:cs="Times New Roman"/>
          <w:bCs/>
          <w:i/>
          <w:iCs/>
          <w:color w:val="FF0000"/>
          <w:szCs w:val="21"/>
        </w:rPr>
        <w:t>A</w:t>
      </w:r>
      <w:r w:rsidR="00D8485B" w:rsidRPr="00C10681">
        <w:rPr>
          <w:rFonts w:ascii="Times New Roman" w:hAnsi="Times New Roman" w:cs="Times New Roman"/>
          <w:bCs/>
          <w:iCs/>
          <w:color w:val="FF0000"/>
          <w:szCs w:val="21"/>
        </w:rPr>
        <w:t>点小球的速度为</w:t>
      </w:r>
      <w:r w:rsidR="00D8485B" w:rsidRPr="00C10681">
        <w:rPr>
          <w:rFonts w:ascii="Times New Roman" w:hAnsi="Times New Roman" w:cs="Times New Roman"/>
          <w:bCs/>
          <w:i/>
          <w:iCs/>
          <w:color w:val="FF0000"/>
          <w:szCs w:val="21"/>
        </w:rPr>
        <w:t>v</w:t>
      </w:r>
      <w:r w:rsidR="00D8485B" w:rsidRPr="00C10681">
        <w:rPr>
          <w:rFonts w:ascii="Times New Roman" w:hAnsi="Times New Roman" w:cs="Times New Roman"/>
          <w:bCs/>
          <w:i/>
          <w:iCs/>
          <w:color w:val="FF0000"/>
          <w:szCs w:val="21"/>
          <w:vertAlign w:val="subscript"/>
        </w:rPr>
        <w:t>A</w:t>
      </w:r>
      <w:r w:rsidR="00D8485B" w:rsidRPr="00C10681">
        <w:rPr>
          <w:rFonts w:ascii="Times New Roman" w:hAnsi="Times New Roman" w:cs="Times New Roman"/>
          <w:bCs/>
          <w:iCs/>
          <w:color w:val="FF0000"/>
          <w:szCs w:val="21"/>
        </w:rPr>
        <w:t>，由于</w:t>
      </w:r>
      <w:r w:rsidR="00D8485B" w:rsidRPr="00C10681">
        <w:rPr>
          <w:rFonts w:ascii="Times New Roman" w:hAnsi="Times New Roman" w:cs="Times New Roman"/>
          <w:bCs/>
          <w:i/>
          <w:iCs/>
          <w:color w:val="FF0000"/>
          <w:szCs w:val="21"/>
        </w:rPr>
        <w:t>v</w:t>
      </w:r>
      <w:r w:rsidR="00D8485B" w:rsidRPr="00C10681">
        <w:rPr>
          <w:rFonts w:ascii="Times New Roman" w:hAnsi="Times New Roman" w:cs="Times New Roman"/>
          <w:bCs/>
          <w:i/>
          <w:iCs/>
          <w:color w:val="FF0000"/>
          <w:szCs w:val="21"/>
          <w:vertAlign w:val="subscript"/>
        </w:rPr>
        <w:t>A</w:t>
      </w:r>
      <w:r w:rsidR="00D8485B" w:rsidRPr="00C10681">
        <w:rPr>
          <w:rFonts w:ascii="Times New Roman" w:hAnsi="Times New Roman" w:cs="Times New Roman"/>
          <w:bCs/>
          <w:iCs/>
          <w:color w:val="FF0000"/>
          <w:szCs w:val="21"/>
        </w:rPr>
        <w:t>＝</w:t>
      </w:r>
      <w:r w:rsidR="00D8485B" w:rsidRPr="00C10681">
        <w:rPr>
          <w:rFonts w:ascii="Times New Roman" w:hAnsi="Times New Roman" w:cs="Times New Roman"/>
          <w:bCs/>
          <w:i/>
          <w:iCs/>
          <w:color w:val="FF0000"/>
          <w:szCs w:val="21"/>
        </w:rPr>
        <w:t>v</w:t>
      </w:r>
      <w:r w:rsidR="00D8485B" w:rsidRPr="00C10681">
        <w:rPr>
          <w:rFonts w:ascii="Times New Roman" w:hAnsi="Times New Roman" w:cs="Times New Roman"/>
          <w:bCs/>
          <w:i/>
          <w:iCs/>
          <w:color w:val="FF0000"/>
          <w:szCs w:val="21"/>
          <w:vertAlign w:val="subscript"/>
        </w:rPr>
        <w:t>B</w:t>
      </w:r>
      <w:r w:rsidR="00D8485B" w:rsidRPr="00C10681">
        <w:rPr>
          <w:rFonts w:ascii="Times New Roman" w:hAnsi="Times New Roman" w:cs="Times New Roman"/>
          <w:bCs/>
          <w:iCs/>
          <w:color w:val="FF0000"/>
          <w:szCs w:val="21"/>
        </w:rPr>
        <w:t>－</w:t>
      </w:r>
      <w:r w:rsidR="00D8485B" w:rsidRPr="00C10681">
        <w:rPr>
          <w:rFonts w:ascii="Times New Roman" w:hAnsi="Times New Roman" w:cs="Times New Roman"/>
          <w:bCs/>
          <w:i/>
          <w:iCs/>
          <w:color w:val="FF0000"/>
          <w:szCs w:val="21"/>
        </w:rPr>
        <w:t>at</w:t>
      </w:r>
      <w:r w:rsidR="00D8485B" w:rsidRPr="00C10681">
        <w:rPr>
          <w:rFonts w:ascii="Times New Roman" w:hAnsi="Times New Roman" w:cs="Times New Roman"/>
          <w:bCs/>
          <w:iCs/>
          <w:color w:val="FF0000"/>
          <w:szCs w:val="21"/>
        </w:rPr>
        <w:t>＝</w:t>
      </w:r>
      <w:smartTag w:uri="urn:schemas-microsoft-com:office:smarttags" w:element="chmetcnv">
        <w:smartTagPr>
          <w:attr w:name="TCSC" w:val="0"/>
          <w:attr w:name="NumberType" w:val="1"/>
          <w:attr w:name="Negative" w:val="False"/>
          <w:attr w:name="HasSpace" w:val="True"/>
          <w:attr w:name="SourceValue" w:val="1.25"/>
          <w:attr w:name="UnitName" w:val="m"/>
        </w:smartTagPr>
        <w:r w:rsidR="00D8485B" w:rsidRPr="00C10681">
          <w:rPr>
            <w:rFonts w:ascii="Times New Roman" w:hAnsi="Times New Roman" w:cs="Times New Roman"/>
            <w:bCs/>
            <w:iCs/>
            <w:color w:val="FF0000"/>
            <w:szCs w:val="21"/>
          </w:rPr>
          <w:t>1.25 m</w:t>
        </w:r>
      </w:smartTag>
      <w:r w:rsidR="00D8485B" w:rsidRPr="00C10681">
        <w:rPr>
          <w:rFonts w:ascii="Times New Roman" w:hAnsi="Times New Roman" w:cs="Times New Roman"/>
          <w:bCs/>
          <w:iCs/>
          <w:color w:val="FF0000"/>
          <w:szCs w:val="21"/>
        </w:rPr>
        <w:t>/s</w:t>
      </w:r>
    </w:p>
    <w:p w:rsidR="00D73641" w:rsidRPr="00C10681" w:rsidRDefault="00D8485B" w:rsidP="00381701">
      <w:pPr>
        <w:spacing w:line="276" w:lineRule="auto"/>
        <w:rPr>
          <w:rFonts w:ascii="Times New Roman" w:hAnsi="Times New Roman" w:cs="Times New Roman"/>
          <w:bCs/>
          <w:iCs/>
          <w:color w:val="FF0000"/>
          <w:szCs w:val="21"/>
        </w:rPr>
      </w:pPr>
      <w:r w:rsidRPr="00C10681">
        <w:rPr>
          <w:rFonts w:ascii="Times New Roman" w:hAnsi="Times New Roman" w:cs="Times New Roman"/>
          <w:bCs/>
          <w:iCs/>
          <w:color w:val="FF0000"/>
          <w:szCs w:val="21"/>
        </w:rPr>
        <w:t>所以</w:t>
      </w:r>
      <w:r w:rsidRPr="00C10681">
        <w:rPr>
          <w:rFonts w:ascii="Times New Roman" w:hAnsi="Times New Roman" w:cs="Times New Roman"/>
          <w:bCs/>
          <w:i/>
          <w:iCs/>
          <w:color w:val="FF0000"/>
          <w:szCs w:val="21"/>
        </w:rPr>
        <w:t>A</w:t>
      </w:r>
      <w:r w:rsidRPr="00C10681">
        <w:rPr>
          <w:rFonts w:ascii="Times New Roman" w:hAnsi="Times New Roman" w:cs="Times New Roman"/>
          <w:bCs/>
          <w:iCs/>
          <w:color w:val="FF0000"/>
          <w:szCs w:val="21"/>
        </w:rPr>
        <w:t>球的运动时间为</w:t>
      </w:r>
      <w:r w:rsidRPr="00C10681">
        <w:rPr>
          <w:rFonts w:ascii="Times New Roman" w:hAnsi="Times New Roman" w:cs="Times New Roman"/>
          <w:bCs/>
          <w:i/>
          <w:iCs/>
          <w:color w:val="FF0000"/>
          <w:szCs w:val="21"/>
        </w:rPr>
        <w:t>t</w:t>
      </w:r>
      <w:r w:rsidRPr="00C10681">
        <w:rPr>
          <w:rFonts w:ascii="Times New Roman" w:hAnsi="Times New Roman" w:cs="Times New Roman"/>
          <w:bCs/>
          <w:i/>
          <w:iCs/>
          <w:color w:val="FF0000"/>
          <w:szCs w:val="21"/>
          <w:vertAlign w:val="subscript"/>
        </w:rPr>
        <w:t>A</w:t>
      </w:r>
      <w:r w:rsidRPr="00C10681">
        <w:rPr>
          <w:rFonts w:ascii="Times New Roman" w:hAnsi="Times New Roman" w:cs="Times New Roman"/>
          <w:bCs/>
          <w:iCs/>
          <w:color w:val="FF0000"/>
          <w:szCs w:val="21"/>
        </w:rPr>
        <w:t>＝</w:t>
      </w:r>
      <w:r w:rsidR="00E34F76" w:rsidRPr="00C10681">
        <w:rPr>
          <w:rFonts w:ascii="Times New Roman" w:hAnsi="Times New Roman" w:cs="Times New Roman"/>
          <w:bCs/>
          <w:iCs/>
          <w:color w:val="FF0000"/>
          <w:szCs w:val="21"/>
        </w:rPr>
        <w:fldChar w:fldCharType="begin"/>
      </w:r>
      <w:r w:rsidRPr="00C10681">
        <w:rPr>
          <w:rFonts w:ascii="Times New Roman" w:hAnsi="Times New Roman" w:cs="Times New Roman" w:hint="eastAsia"/>
          <w:bCs/>
          <w:iCs/>
          <w:color w:val="FF0000"/>
          <w:szCs w:val="21"/>
        </w:rPr>
        <w:instrText>eq \</w:instrText>
      </w:r>
      <w:r w:rsidRPr="00C10681">
        <w:rPr>
          <w:rFonts w:ascii="Times New Roman" w:hAnsi="Times New Roman" w:cs="Times New Roman"/>
          <w:bCs/>
          <w:iCs/>
          <w:color w:val="FF0000"/>
          <w:szCs w:val="21"/>
        </w:rPr>
        <w:instrText>f(</w:instrText>
      </w:r>
      <w:r w:rsidRPr="00C10681">
        <w:rPr>
          <w:rFonts w:ascii="Times New Roman" w:hAnsi="Times New Roman" w:cs="Times New Roman"/>
          <w:bCs/>
          <w:i/>
          <w:iCs/>
          <w:color w:val="FF0000"/>
          <w:szCs w:val="21"/>
        </w:rPr>
        <w:instrText>v</w:instrText>
      </w:r>
      <w:r w:rsidRPr="00C10681">
        <w:rPr>
          <w:rFonts w:ascii="Times New Roman" w:hAnsi="Times New Roman" w:cs="Times New Roman"/>
          <w:bCs/>
          <w:i/>
          <w:iCs/>
          <w:color w:val="FF0000"/>
          <w:szCs w:val="21"/>
          <w:vertAlign w:val="subscript"/>
        </w:rPr>
        <w:instrText>A</w:instrText>
      </w:r>
      <w:r w:rsidRPr="00C10681">
        <w:rPr>
          <w:rFonts w:ascii="Times New Roman" w:hAnsi="Times New Roman" w:cs="Times New Roman"/>
          <w:bCs/>
          <w:i/>
          <w:iCs/>
          <w:color w:val="FF0000"/>
          <w:szCs w:val="21"/>
        </w:rPr>
        <w:instrText>,a</w:instrText>
      </w:r>
      <w:r w:rsidRPr="00C10681">
        <w:rPr>
          <w:rFonts w:ascii="Times New Roman" w:hAnsi="Times New Roman" w:cs="Times New Roman"/>
          <w:bCs/>
          <w:iCs/>
          <w:color w:val="FF0000"/>
          <w:szCs w:val="21"/>
        </w:rPr>
        <w:instrText>)</w:instrText>
      </w:r>
      <w:r w:rsidR="00E34F76" w:rsidRPr="00C10681">
        <w:rPr>
          <w:rFonts w:ascii="Times New Roman" w:hAnsi="Times New Roman" w:cs="Times New Roman"/>
          <w:color w:val="FF0000"/>
          <w:szCs w:val="21"/>
        </w:rPr>
        <w:fldChar w:fldCharType="end"/>
      </w:r>
      <w:r w:rsidRPr="00C10681">
        <w:rPr>
          <w:rFonts w:ascii="Times New Roman" w:hAnsi="Times New Roman" w:cs="Times New Roman"/>
          <w:bCs/>
          <w:iCs/>
          <w:color w:val="FF0000"/>
          <w:szCs w:val="21"/>
        </w:rPr>
        <w:t>＝</w:t>
      </w:r>
      <w:r w:rsidRPr="00C10681">
        <w:rPr>
          <w:rFonts w:ascii="Times New Roman" w:hAnsi="Times New Roman" w:cs="Times New Roman"/>
          <w:bCs/>
          <w:iCs/>
          <w:color w:val="FF0000"/>
          <w:szCs w:val="21"/>
        </w:rPr>
        <w:t>0.25 s</w:t>
      </w:r>
      <w:r w:rsidRPr="00C10681">
        <w:rPr>
          <w:rFonts w:ascii="Times New Roman" w:hAnsi="Times New Roman" w:cs="Times New Roman"/>
          <w:bCs/>
          <w:iCs/>
          <w:color w:val="FF0000"/>
          <w:szCs w:val="21"/>
        </w:rPr>
        <w:t>，所以在</w:t>
      </w:r>
      <w:r w:rsidRPr="00C10681">
        <w:rPr>
          <w:rFonts w:ascii="Times New Roman" w:hAnsi="Times New Roman" w:cs="Times New Roman"/>
          <w:bCs/>
          <w:i/>
          <w:iCs/>
          <w:color w:val="FF0000"/>
          <w:szCs w:val="21"/>
        </w:rPr>
        <w:t>A</w:t>
      </w:r>
      <w:r w:rsidRPr="00C10681">
        <w:rPr>
          <w:rFonts w:ascii="Times New Roman" w:hAnsi="Times New Roman" w:cs="Times New Roman"/>
          <w:bCs/>
          <w:iCs/>
          <w:color w:val="FF0000"/>
          <w:szCs w:val="21"/>
        </w:rPr>
        <w:t>球上方滚动的小球还有</w:t>
      </w:r>
      <w:r w:rsidRPr="00C10681">
        <w:rPr>
          <w:rFonts w:ascii="Times New Roman" w:hAnsi="Times New Roman" w:cs="Times New Roman"/>
          <w:bCs/>
          <w:iCs/>
          <w:color w:val="FF0000"/>
          <w:szCs w:val="21"/>
        </w:rPr>
        <w:t>2</w:t>
      </w:r>
      <w:r w:rsidRPr="00C10681">
        <w:rPr>
          <w:rFonts w:ascii="Times New Roman" w:hAnsi="Times New Roman" w:cs="Times New Roman"/>
          <w:bCs/>
          <w:iCs/>
          <w:color w:val="FF0000"/>
          <w:szCs w:val="21"/>
        </w:rPr>
        <w:t>个．</w:t>
      </w:r>
    </w:p>
    <w:p w:rsidR="00BD4F6C" w:rsidRDefault="00BD4F6C" w:rsidP="00381701">
      <w:pPr>
        <w:spacing w:line="276" w:lineRule="auto"/>
        <w:rPr>
          <w:rFonts w:ascii="Times New Roman" w:hAnsi="Times New Roman" w:cs="Times New Roman"/>
          <w:szCs w:val="21"/>
        </w:rPr>
      </w:pPr>
    </w:p>
    <w:p w:rsidR="00D8485B" w:rsidRPr="00C10681" w:rsidRDefault="00C10681" w:rsidP="00D8485B">
      <w:pPr>
        <w:spacing w:line="276" w:lineRule="auto"/>
        <w:rPr>
          <w:rFonts w:ascii="Times New Roman" w:hAnsi="Times New Roman" w:cs="Times New Roman"/>
          <w:szCs w:val="21"/>
        </w:rPr>
      </w:pPr>
      <w:r w:rsidRPr="00C10681">
        <w:rPr>
          <w:rFonts w:ascii="Times New Roman" w:hAnsi="Times New Roman" w:cs="Times New Roman" w:hint="eastAsia"/>
          <w:bCs/>
          <w:szCs w:val="21"/>
        </w:rPr>
        <w:t>2</w:t>
      </w:r>
      <w:r w:rsidRPr="00C10681">
        <w:rPr>
          <w:rFonts w:ascii="Times New Roman" w:hAnsi="Times New Roman" w:cs="Times New Roman" w:hint="eastAsia"/>
          <w:bCs/>
          <w:szCs w:val="21"/>
        </w:rPr>
        <w:t>、</w:t>
      </w:r>
      <w:r w:rsidR="00D8485B" w:rsidRPr="00C10681">
        <w:rPr>
          <w:rFonts w:ascii="Times New Roman" w:hAnsi="Times New Roman" w:cs="Times New Roman" w:hint="eastAsia"/>
          <w:bCs/>
          <w:szCs w:val="21"/>
        </w:rPr>
        <w:t>一个小球从斜面顶端无初速下滑，接着又在水平面上做匀减速运动，直到停止，它共运动了</w:t>
      </w:r>
      <w:r w:rsidR="00D8485B" w:rsidRPr="00C10681">
        <w:rPr>
          <w:rFonts w:ascii="Times New Roman" w:hAnsi="Times New Roman" w:cs="Times New Roman"/>
          <w:bCs/>
          <w:szCs w:val="21"/>
        </w:rPr>
        <w:t>10 s</w:t>
      </w:r>
      <w:r w:rsidR="00D8485B" w:rsidRPr="00C10681">
        <w:rPr>
          <w:rFonts w:ascii="Times New Roman" w:hAnsi="Times New Roman" w:cs="Times New Roman" w:hint="eastAsia"/>
          <w:bCs/>
          <w:szCs w:val="21"/>
        </w:rPr>
        <w:t>，斜面长</w:t>
      </w:r>
      <w:r w:rsidR="00D8485B" w:rsidRPr="00C10681">
        <w:rPr>
          <w:rFonts w:ascii="Times New Roman" w:hAnsi="Times New Roman" w:cs="Times New Roman"/>
          <w:bCs/>
          <w:szCs w:val="21"/>
        </w:rPr>
        <w:t>4 m</w:t>
      </w:r>
      <w:r w:rsidR="00D8485B" w:rsidRPr="00C10681">
        <w:rPr>
          <w:rFonts w:ascii="Times New Roman" w:hAnsi="Times New Roman" w:cs="Times New Roman" w:hint="eastAsia"/>
          <w:bCs/>
          <w:szCs w:val="21"/>
        </w:rPr>
        <w:t>，在水平面上运动的距离为</w:t>
      </w:r>
      <w:r w:rsidR="00D8485B" w:rsidRPr="00C10681">
        <w:rPr>
          <w:rFonts w:ascii="Times New Roman" w:hAnsi="Times New Roman" w:cs="Times New Roman"/>
          <w:bCs/>
          <w:szCs w:val="21"/>
        </w:rPr>
        <w:t>6 m</w:t>
      </w:r>
      <w:r w:rsidR="00D8485B" w:rsidRPr="00C10681">
        <w:rPr>
          <w:rFonts w:ascii="Times New Roman" w:hAnsi="Times New Roman" w:cs="Times New Roman" w:hint="eastAsia"/>
          <w:bCs/>
          <w:szCs w:val="21"/>
        </w:rPr>
        <w:t>，求：</w:t>
      </w:r>
    </w:p>
    <w:p w:rsidR="00D8485B" w:rsidRPr="00C10681" w:rsidRDefault="00D8485B" w:rsidP="00D8485B">
      <w:pPr>
        <w:spacing w:line="276" w:lineRule="auto"/>
        <w:rPr>
          <w:rFonts w:ascii="Times New Roman" w:hAnsi="Times New Roman" w:cs="Times New Roman"/>
          <w:szCs w:val="21"/>
        </w:rPr>
      </w:pPr>
      <w:r w:rsidRPr="00C10681">
        <w:rPr>
          <w:rFonts w:ascii="Times New Roman" w:hAnsi="Times New Roman" w:cs="Times New Roman" w:hint="eastAsia"/>
          <w:bCs/>
          <w:szCs w:val="21"/>
        </w:rPr>
        <w:t>（</w:t>
      </w:r>
      <w:r w:rsidRPr="00C10681">
        <w:rPr>
          <w:rFonts w:ascii="Times New Roman" w:hAnsi="Times New Roman" w:cs="Times New Roman" w:hint="eastAsia"/>
          <w:bCs/>
          <w:szCs w:val="21"/>
        </w:rPr>
        <w:t>1</w:t>
      </w:r>
      <w:r w:rsidRPr="00C10681">
        <w:rPr>
          <w:rFonts w:ascii="Times New Roman" w:hAnsi="Times New Roman" w:cs="Times New Roman" w:hint="eastAsia"/>
          <w:bCs/>
          <w:szCs w:val="21"/>
        </w:rPr>
        <w:t>）小球在运动过程中的最大速度；</w:t>
      </w:r>
    </w:p>
    <w:p w:rsidR="00D8485B" w:rsidRPr="00C10681" w:rsidRDefault="00D8485B" w:rsidP="00D8485B">
      <w:pPr>
        <w:spacing w:line="276" w:lineRule="auto"/>
        <w:rPr>
          <w:rFonts w:ascii="Times New Roman" w:hAnsi="Times New Roman" w:cs="Times New Roman"/>
          <w:szCs w:val="21"/>
        </w:rPr>
      </w:pPr>
      <w:r w:rsidRPr="00C10681">
        <w:rPr>
          <w:rFonts w:ascii="Times New Roman" w:hAnsi="Times New Roman" w:cs="Times New Roman" w:hint="eastAsia"/>
          <w:bCs/>
          <w:szCs w:val="21"/>
        </w:rPr>
        <w:t>（</w:t>
      </w:r>
      <w:r w:rsidRPr="00C10681">
        <w:rPr>
          <w:rFonts w:ascii="Times New Roman" w:hAnsi="Times New Roman" w:cs="Times New Roman" w:hint="eastAsia"/>
          <w:bCs/>
          <w:szCs w:val="21"/>
        </w:rPr>
        <w:t>2</w:t>
      </w:r>
      <w:r w:rsidRPr="00C10681">
        <w:rPr>
          <w:rFonts w:ascii="Times New Roman" w:hAnsi="Times New Roman" w:cs="Times New Roman" w:hint="eastAsia"/>
          <w:bCs/>
          <w:szCs w:val="21"/>
        </w:rPr>
        <w:t>）小球在斜面和水平面上运动的加速度大小．</w:t>
      </w:r>
    </w:p>
    <w:p w:rsidR="00C10681" w:rsidRPr="00C10681" w:rsidRDefault="00C10681" w:rsidP="004167E8">
      <w:pPr>
        <w:spacing w:line="276" w:lineRule="auto"/>
        <w:rPr>
          <w:rFonts w:ascii="Times New Roman" w:hAnsi="Times New Roman" w:cs="Times New Roman" w:hint="eastAsia"/>
          <w:bCs/>
          <w:iCs/>
          <w:color w:val="FF0000"/>
          <w:szCs w:val="21"/>
        </w:rPr>
      </w:pPr>
      <w:r w:rsidRPr="00C10681">
        <w:rPr>
          <w:rFonts w:ascii="Times New Roman" w:hAnsi="Times New Roman" w:cs="Times New Roman" w:hint="eastAsia"/>
          <w:bCs/>
          <w:iCs/>
          <w:color w:val="FF0000"/>
          <w:szCs w:val="21"/>
        </w:rPr>
        <w:t>【难度】</w:t>
      </w:r>
      <w:r>
        <w:rPr>
          <w:rFonts w:ascii="Times New Roman" w:hAnsi="Times New Roman" w:cs="Times New Roman" w:hint="eastAsia"/>
          <w:bCs/>
          <w:iCs/>
          <w:color w:val="FF0000"/>
          <w:szCs w:val="21"/>
        </w:rPr>
        <w:t>★★★</w:t>
      </w:r>
    </w:p>
    <w:p w:rsidR="00C10681" w:rsidRPr="00C10681" w:rsidRDefault="00C10681" w:rsidP="00C10681">
      <w:pPr>
        <w:rPr>
          <w:rFonts w:hint="eastAsia"/>
          <w:color w:val="FF0000"/>
        </w:rPr>
      </w:pPr>
      <w:r w:rsidRPr="00C10681">
        <w:rPr>
          <w:rFonts w:ascii="Times New Roman" w:hAnsi="Times New Roman" w:cs="Times New Roman" w:hint="eastAsia"/>
          <w:bCs/>
          <w:iCs/>
          <w:color w:val="FF0000"/>
          <w:szCs w:val="21"/>
        </w:rPr>
        <w:t>【答案】（</w:t>
      </w:r>
      <w:r w:rsidRPr="00C10681">
        <w:rPr>
          <w:rFonts w:ascii="Times New Roman" w:hAnsi="Times New Roman" w:cs="Times New Roman" w:hint="eastAsia"/>
          <w:bCs/>
          <w:iCs/>
          <w:color w:val="FF0000"/>
          <w:szCs w:val="21"/>
        </w:rPr>
        <w:t>1</w:t>
      </w:r>
      <w:r w:rsidRPr="00C10681">
        <w:rPr>
          <w:rFonts w:ascii="Times New Roman" w:hAnsi="Times New Roman" w:cs="Times New Roman" w:hint="eastAsia"/>
          <w:bCs/>
          <w:iCs/>
          <w:color w:val="FF0000"/>
          <w:szCs w:val="21"/>
        </w:rPr>
        <w:t>）</w:t>
      </w:r>
      <w:r w:rsidRPr="00C10681">
        <w:rPr>
          <w:rFonts w:ascii="Times New Roman" w:hAnsi="Times New Roman" w:cs="Times New Roman"/>
          <w:bCs/>
          <w:iCs/>
          <w:color w:val="FF0000"/>
          <w:szCs w:val="21"/>
        </w:rPr>
        <w:t>2 m/s</w:t>
      </w:r>
      <w:r w:rsidRPr="00C10681">
        <w:rPr>
          <w:rFonts w:ascii="Times New Roman" w:hAnsi="Times New Roman" w:cs="Times New Roman" w:hint="eastAsia"/>
          <w:bCs/>
          <w:iCs/>
          <w:color w:val="FF0000"/>
          <w:szCs w:val="21"/>
        </w:rPr>
        <w:t>（</w:t>
      </w:r>
      <w:r w:rsidRPr="00C10681">
        <w:rPr>
          <w:rFonts w:ascii="Times New Roman" w:hAnsi="Times New Roman" w:cs="Times New Roman" w:hint="eastAsia"/>
          <w:bCs/>
          <w:iCs/>
          <w:color w:val="FF0000"/>
          <w:szCs w:val="21"/>
        </w:rPr>
        <w:t>2</w:t>
      </w:r>
      <w:r w:rsidRPr="00C10681">
        <w:rPr>
          <w:rFonts w:ascii="Times New Roman" w:hAnsi="Times New Roman" w:cs="Times New Roman" w:hint="eastAsia"/>
          <w:bCs/>
          <w:iCs/>
          <w:color w:val="FF0000"/>
          <w:szCs w:val="21"/>
        </w:rPr>
        <w:t>）</w:t>
      </w:r>
      <w:smartTag w:uri="urn:schemas-microsoft-com:office:smarttags" w:element="chmetcnv">
        <w:smartTagPr>
          <w:attr w:name="TCSC" w:val="0"/>
          <w:attr w:name="NumberType" w:val="1"/>
          <w:attr w:name="Negative" w:val="False"/>
          <w:attr w:name="HasSpace" w:val="True"/>
          <w:attr w:name="SourceValue" w:val=".5"/>
          <w:attr w:name="UnitName" w:val="m"/>
        </w:smartTagPr>
        <w:r w:rsidRPr="00C10681">
          <w:rPr>
            <w:rFonts w:ascii="Times New Roman" w:hAnsi="Times New Roman" w:cs="Times New Roman"/>
            <w:bCs/>
            <w:iCs/>
            <w:color w:val="FF0000"/>
            <w:szCs w:val="21"/>
          </w:rPr>
          <w:t>0.5 m</w:t>
        </w:r>
      </w:smartTag>
      <w:r w:rsidRPr="00C10681">
        <w:rPr>
          <w:rFonts w:ascii="Times New Roman" w:hAnsi="Times New Roman" w:cs="Times New Roman"/>
          <w:bCs/>
          <w:iCs/>
          <w:color w:val="FF0000"/>
          <w:szCs w:val="21"/>
        </w:rPr>
        <w:t>/s</w:t>
      </w:r>
      <w:r w:rsidRPr="00C10681">
        <w:rPr>
          <w:rFonts w:ascii="Times New Roman" w:hAnsi="Times New Roman" w:cs="Times New Roman"/>
          <w:bCs/>
          <w:iCs/>
          <w:color w:val="FF0000"/>
          <w:szCs w:val="21"/>
          <w:vertAlign w:val="superscript"/>
        </w:rPr>
        <w:t>2</w:t>
      </w:r>
      <w:r w:rsidRPr="00C10681">
        <w:rPr>
          <w:rFonts w:hint="eastAsia"/>
          <w:color w:val="FF0000"/>
        </w:rPr>
        <w:t>；</w:t>
      </w:r>
      <w:smartTag w:uri="urn:schemas-microsoft-com:office:smarttags" w:element="chmetcnv">
        <w:smartTagPr>
          <w:attr w:name="TCSC" w:val="0"/>
          <w:attr w:name="NumberType" w:val="1"/>
          <w:attr w:name="Negative" w:val="False"/>
          <w:attr w:name="HasSpace" w:val="True"/>
          <w:attr w:name="SourceValue" w:val=".33"/>
          <w:attr w:name="UnitName" w:val="m"/>
        </w:smartTagPr>
        <w:r w:rsidRPr="00C10681">
          <w:rPr>
            <w:rFonts w:ascii="Times New Roman" w:hAnsi="Times New Roman" w:cs="Times New Roman"/>
            <w:bCs/>
            <w:iCs/>
            <w:color w:val="FF0000"/>
            <w:szCs w:val="21"/>
          </w:rPr>
          <w:t>0.33 m</w:t>
        </w:r>
      </w:smartTag>
      <w:r w:rsidRPr="00C10681">
        <w:rPr>
          <w:rFonts w:ascii="Times New Roman" w:hAnsi="Times New Roman" w:cs="Times New Roman"/>
          <w:bCs/>
          <w:iCs/>
          <w:color w:val="FF0000"/>
          <w:szCs w:val="21"/>
        </w:rPr>
        <w:t>/s</w:t>
      </w:r>
      <w:r w:rsidRPr="00C10681">
        <w:rPr>
          <w:rFonts w:ascii="Times New Roman" w:hAnsi="Times New Roman" w:cs="Times New Roman"/>
          <w:bCs/>
          <w:iCs/>
          <w:color w:val="FF0000"/>
          <w:szCs w:val="21"/>
          <w:vertAlign w:val="superscript"/>
        </w:rPr>
        <w:t>2</w:t>
      </w:r>
    </w:p>
    <w:p w:rsidR="004167E8" w:rsidRPr="00C10681" w:rsidRDefault="00C10681" w:rsidP="004167E8">
      <w:pPr>
        <w:spacing w:line="276" w:lineRule="auto"/>
        <w:rPr>
          <w:rFonts w:ascii="Times New Roman" w:hAnsi="Times New Roman" w:cs="Times New Roman"/>
          <w:bCs/>
          <w:iCs/>
          <w:color w:val="FF0000"/>
          <w:szCs w:val="21"/>
        </w:rPr>
      </w:pPr>
      <w:r w:rsidRPr="00C10681">
        <w:rPr>
          <w:rFonts w:ascii="Times New Roman" w:hAnsi="Times New Roman" w:cs="Times New Roman" w:hint="eastAsia"/>
          <w:bCs/>
          <w:iCs/>
          <w:color w:val="FF0000"/>
          <w:szCs w:val="21"/>
        </w:rPr>
        <w:t>【解析</w:t>
      </w:r>
      <w:r w:rsidR="004167E8" w:rsidRPr="00C10681">
        <w:rPr>
          <w:rFonts w:ascii="Times New Roman" w:hAnsi="Times New Roman" w:cs="Times New Roman" w:hint="eastAsia"/>
          <w:bCs/>
          <w:iCs/>
          <w:color w:val="FF0000"/>
          <w:szCs w:val="21"/>
        </w:rPr>
        <w:t>】</w:t>
      </w:r>
      <w:r w:rsidRPr="00C10681">
        <w:rPr>
          <w:rFonts w:ascii="Times New Roman" w:hAnsi="Times New Roman" w:cs="Times New Roman" w:hint="eastAsia"/>
          <w:bCs/>
          <w:iCs/>
          <w:color w:val="FF0000"/>
          <w:szCs w:val="21"/>
        </w:rPr>
        <w:t>（</w:t>
      </w:r>
      <w:r w:rsidRPr="00C10681">
        <w:rPr>
          <w:rFonts w:ascii="Times New Roman" w:hAnsi="Times New Roman" w:cs="Times New Roman" w:hint="eastAsia"/>
          <w:bCs/>
          <w:iCs/>
          <w:color w:val="FF0000"/>
          <w:szCs w:val="21"/>
        </w:rPr>
        <w:t>1</w:t>
      </w:r>
      <w:r w:rsidRPr="00C10681">
        <w:rPr>
          <w:rFonts w:ascii="Times New Roman" w:hAnsi="Times New Roman" w:cs="Times New Roman" w:hint="eastAsia"/>
          <w:bCs/>
          <w:iCs/>
          <w:color w:val="FF0000"/>
          <w:szCs w:val="21"/>
        </w:rPr>
        <w:t>）</w:t>
      </w:r>
      <w:r w:rsidR="004167E8" w:rsidRPr="00C10681">
        <w:rPr>
          <w:rFonts w:ascii="Times New Roman" w:hAnsi="Times New Roman" w:cs="Times New Roman"/>
          <w:bCs/>
          <w:iCs/>
          <w:color w:val="FF0000"/>
          <w:szCs w:val="21"/>
        </w:rPr>
        <w:t>设小球运动过程中的最大速度为</w:t>
      </w:r>
      <w:r w:rsidR="004167E8" w:rsidRPr="00C10681">
        <w:rPr>
          <w:rFonts w:ascii="Times New Roman" w:hAnsi="Times New Roman" w:cs="Times New Roman"/>
          <w:bCs/>
          <w:i/>
          <w:iCs/>
          <w:color w:val="FF0000"/>
          <w:szCs w:val="21"/>
        </w:rPr>
        <w:t>v</w:t>
      </w:r>
      <w:r w:rsidR="004167E8" w:rsidRPr="00C10681">
        <w:rPr>
          <w:rFonts w:ascii="Times New Roman" w:hAnsi="Times New Roman" w:cs="Times New Roman"/>
          <w:bCs/>
          <w:iCs/>
          <w:color w:val="FF0000"/>
          <w:szCs w:val="21"/>
          <w:vertAlign w:val="subscript"/>
        </w:rPr>
        <w:t>m</w:t>
      </w:r>
      <w:r w:rsidR="004167E8" w:rsidRPr="00C10681">
        <w:rPr>
          <w:rFonts w:ascii="Times New Roman" w:hAnsi="Times New Roman" w:cs="Times New Roman"/>
          <w:bCs/>
          <w:iCs/>
          <w:color w:val="FF0000"/>
          <w:szCs w:val="21"/>
        </w:rPr>
        <w:t>，由</w:t>
      </w:r>
      <w:r w:rsidR="007F6EFB" w:rsidRPr="00C10681">
        <w:rPr>
          <w:rFonts w:ascii="Times New Roman" w:hAnsi="Times New Roman" w:cs="Times New Roman" w:hint="eastAsia"/>
          <w:bCs/>
          <w:i/>
          <w:iCs/>
          <w:color w:val="FF0000"/>
          <w:szCs w:val="21"/>
        </w:rPr>
        <w:t>s</w:t>
      </w:r>
      <w:r w:rsidR="004167E8" w:rsidRPr="00C10681">
        <w:rPr>
          <w:rFonts w:ascii="Times New Roman" w:hAnsi="Times New Roman" w:cs="Times New Roman"/>
          <w:bCs/>
          <w:iCs/>
          <w:color w:val="FF0000"/>
          <w:szCs w:val="21"/>
        </w:rPr>
        <w:t>＝</w:t>
      </w:r>
      <w:r w:rsidR="00E34F76" w:rsidRPr="00C10681">
        <w:rPr>
          <w:rFonts w:ascii="Times New Roman" w:hAnsi="Times New Roman" w:cs="Times New Roman"/>
          <w:bCs/>
          <w:iCs/>
          <w:color w:val="FF0000"/>
          <w:szCs w:val="21"/>
        </w:rPr>
        <w:fldChar w:fldCharType="begin"/>
      </w:r>
      <w:r w:rsidR="004167E8" w:rsidRPr="00C10681">
        <w:rPr>
          <w:rFonts w:ascii="Times New Roman" w:hAnsi="Times New Roman" w:cs="Times New Roman" w:hint="eastAsia"/>
          <w:bCs/>
          <w:iCs/>
          <w:color w:val="FF0000"/>
          <w:szCs w:val="21"/>
        </w:rPr>
        <w:instrText>eq \</w:instrText>
      </w:r>
      <w:r w:rsidR="004167E8" w:rsidRPr="00C10681">
        <w:rPr>
          <w:rFonts w:ascii="Times New Roman" w:hAnsi="Times New Roman" w:cs="Times New Roman"/>
          <w:bCs/>
          <w:iCs/>
          <w:color w:val="FF0000"/>
          <w:szCs w:val="21"/>
        </w:rPr>
        <w:instrText>f(</w:instrText>
      </w:r>
      <w:r w:rsidR="004167E8" w:rsidRPr="00C10681">
        <w:rPr>
          <w:rFonts w:ascii="Times New Roman" w:hAnsi="Times New Roman" w:cs="Times New Roman"/>
          <w:bCs/>
          <w:i/>
          <w:iCs/>
          <w:color w:val="FF0000"/>
          <w:szCs w:val="21"/>
        </w:rPr>
        <w:instrText>v</w:instrText>
      </w:r>
      <w:r w:rsidR="004167E8" w:rsidRPr="00C10681">
        <w:rPr>
          <w:rFonts w:ascii="Times New Roman" w:hAnsi="Times New Roman" w:cs="Times New Roman"/>
          <w:bCs/>
          <w:iCs/>
          <w:color w:val="FF0000"/>
          <w:szCs w:val="21"/>
          <w:vertAlign w:val="subscript"/>
        </w:rPr>
        <w:instrText>0</w:instrText>
      </w:r>
      <w:r w:rsidR="004167E8" w:rsidRPr="00C10681">
        <w:rPr>
          <w:rFonts w:ascii="Times New Roman" w:hAnsi="Times New Roman" w:cs="Times New Roman"/>
          <w:bCs/>
          <w:iCs/>
          <w:color w:val="FF0000"/>
          <w:szCs w:val="21"/>
        </w:rPr>
        <w:instrText>＋</w:instrText>
      </w:r>
      <w:r w:rsidR="004167E8" w:rsidRPr="00C10681">
        <w:rPr>
          <w:rFonts w:ascii="Times New Roman" w:hAnsi="Times New Roman" w:cs="Times New Roman"/>
          <w:bCs/>
          <w:i/>
          <w:iCs/>
          <w:color w:val="FF0000"/>
          <w:szCs w:val="21"/>
        </w:rPr>
        <w:instrText>v,</w:instrText>
      </w:r>
      <w:r w:rsidR="004167E8" w:rsidRPr="00C10681">
        <w:rPr>
          <w:rFonts w:ascii="Times New Roman" w:hAnsi="Times New Roman" w:cs="Times New Roman"/>
          <w:bCs/>
          <w:iCs/>
          <w:color w:val="FF0000"/>
          <w:szCs w:val="21"/>
        </w:rPr>
        <w:instrText>2)</w:instrText>
      </w:r>
      <w:r w:rsidR="00E34F76" w:rsidRPr="00C10681">
        <w:rPr>
          <w:rFonts w:ascii="Times New Roman" w:hAnsi="Times New Roman" w:cs="Times New Roman"/>
          <w:color w:val="FF0000"/>
          <w:szCs w:val="21"/>
        </w:rPr>
        <w:fldChar w:fldCharType="end"/>
      </w:r>
      <w:r w:rsidR="004167E8" w:rsidRPr="00C10681">
        <w:rPr>
          <w:rFonts w:ascii="Times New Roman" w:hAnsi="Times New Roman" w:cs="Times New Roman"/>
          <w:bCs/>
          <w:i/>
          <w:iCs/>
          <w:color w:val="FF0000"/>
          <w:szCs w:val="21"/>
        </w:rPr>
        <w:t>t</w:t>
      </w:r>
    </w:p>
    <w:p w:rsidR="004167E8" w:rsidRPr="00C10681" w:rsidRDefault="004167E8" w:rsidP="004167E8">
      <w:pPr>
        <w:spacing w:line="276" w:lineRule="auto"/>
        <w:rPr>
          <w:rFonts w:ascii="Times New Roman" w:hAnsi="Times New Roman" w:cs="Times New Roman"/>
          <w:bCs/>
          <w:iCs/>
          <w:color w:val="FF0000"/>
          <w:szCs w:val="21"/>
        </w:rPr>
      </w:pPr>
      <w:r w:rsidRPr="00C10681">
        <w:rPr>
          <w:rFonts w:ascii="Times New Roman" w:hAnsi="Times New Roman" w:cs="Times New Roman"/>
          <w:bCs/>
          <w:iCs/>
          <w:color w:val="FF0000"/>
          <w:szCs w:val="21"/>
        </w:rPr>
        <w:t>可得：</w:t>
      </w:r>
      <w:r w:rsidR="00E34F76" w:rsidRPr="00C10681">
        <w:rPr>
          <w:rFonts w:ascii="Times New Roman" w:hAnsi="Times New Roman" w:cs="Times New Roman"/>
          <w:bCs/>
          <w:iCs/>
          <w:color w:val="FF0000"/>
          <w:szCs w:val="21"/>
        </w:rPr>
        <w:fldChar w:fldCharType="begin"/>
      </w:r>
      <w:r w:rsidRPr="00C10681">
        <w:rPr>
          <w:rFonts w:ascii="Times New Roman" w:hAnsi="Times New Roman" w:cs="Times New Roman" w:hint="eastAsia"/>
          <w:bCs/>
          <w:iCs/>
          <w:color w:val="FF0000"/>
          <w:szCs w:val="21"/>
        </w:rPr>
        <w:instrText>eq \</w:instrText>
      </w:r>
      <w:r w:rsidRPr="00C10681">
        <w:rPr>
          <w:rFonts w:ascii="Times New Roman" w:hAnsi="Times New Roman" w:cs="Times New Roman"/>
          <w:bCs/>
          <w:iCs/>
          <w:color w:val="FF0000"/>
          <w:szCs w:val="21"/>
        </w:rPr>
        <w:instrText>f(0</w:instrText>
      </w:r>
      <w:r w:rsidRPr="00C10681">
        <w:rPr>
          <w:rFonts w:ascii="Times New Roman" w:hAnsi="Times New Roman" w:cs="Times New Roman"/>
          <w:bCs/>
          <w:iCs/>
          <w:color w:val="FF0000"/>
          <w:szCs w:val="21"/>
        </w:rPr>
        <w:instrText>＋</w:instrText>
      </w:r>
      <w:r w:rsidRPr="00C10681">
        <w:rPr>
          <w:rFonts w:ascii="Times New Roman" w:hAnsi="Times New Roman" w:cs="Times New Roman"/>
          <w:bCs/>
          <w:i/>
          <w:iCs/>
          <w:color w:val="FF0000"/>
          <w:szCs w:val="21"/>
        </w:rPr>
        <w:instrText>v</w:instrText>
      </w:r>
      <w:r w:rsidRPr="00C10681">
        <w:rPr>
          <w:rFonts w:ascii="Times New Roman" w:hAnsi="Times New Roman" w:cs="Times New Roman"/>
          <w:bCs/>
          <w:iCs/>
          <w:color w:val="FF0000"/>
          <w:szCs w:val="21"/>
          <w:vertAlign w:val="subscript"/>
        </w:rPr>
        <w:instrText>m</w:instrText>
      </w:r>
      <w:r w:rsidRPr="00C10681">
        <w:rPr>
          <w:rFonts w:ascii="Times New Roman" w:hAnsi="Times New Roman" w:cs="Times New Roman"/>
          <w:bCs/>
          <w:i/>
          <w:iCs/>
          <w:color w:val="FF0000"/>
          <w:szCs w:val="21"/>
        </w:rPr>
        <w:instrText>,</w:instrText>
      </w:r>
      <w:r w:rsidRPr="00C10681">
        <w:rPr>
          <w:rFonts w:ascii="Times New Roman" w:hAnsi="Times New Roman" w:cs="Times New Roman"/>
          <w:bCs/>
          <w:iCs/>
          <w:color w:val="FF0000"/>
          <w:szCs w:val="21"/>
        </w:rPr>
        <w:instrText>2)</w:instrText>
      </w:r>
      <w:r w:rsidR="00E34F76" w:rsidRPr="00C10681">
        <w:rPr>
          <w:rFonts w:ascii="Times New Roman" w:hAnsi="Times New Roman" w:cs="Times New Roman"/>
          <w:color w:val="FF0000"/>
          <w:szCs w:val="21"/>
        </w:rPr>
        <w:fldChar w:fldCharType="end"/>
      </w:r>
      <w:r w:rsidRPr="00C10681">
        <w:rPr>
          <w:rFonts w:ascii="Times New Roman" w:hAnsi="Times New Roman" w:cs="Times New Roman"/>
          <w:bCs/>
          <w:i/>
          <w:iCs/>
          <w:color w:val="FF0000"/>
          <w:szCs w:val="21"/>
        </w:rPr>
        <w:t>t</w:t>
      </w:r>
      <w:r w:rsidRPr="00C10681">
        <w:rPr>
          <w:rFonts w:ascii="Times New Roman" w:hAnsi="Times New Roman" w:cs="Times New Roman"/>
          <w:bCs/>
          <w:iCs/>
          <w:color w:val="FF0000"/>
          <w:szCs w:val="21"/>
          <w:vertAlign w:val="subscript"/>
        </w:rPr>
        <w:t>1</w:t>
      </w:r>
      <w:r w:rsidRPr="00C10681">
        <w:rPr>
          <w:rFonts w:ascii="Times New Roman" w:hAnsi="Times New Roman" w:cs="Times New Roman"/>
          <w:bCs/>
          <w:iCs/>
          <w:color w:val="FF0000"/>
          <w:szCs w:val="21"/>
        </w:rPr>
        <w:t>＋</w:t>
      </w:r>
      <w:r w:rsidR="00E34F76" w:rsidRPr="00C10681">
        <w:rPr>
          <w:rFonts w:ascii="Times New Roman" w:hAnsi="Times New Roman" w:cs="Times New Roman"/>
          <w:bCs/>
          <w:iCs/>
          <w:color w:val="FF0000"/>
          <w:szCs w:val="21"/>
        </w:rPr>
        <w:fldChar w:fldCharType="begin"/>
      </w:r>
      <w:r w:rsidRPr="00C10681">
        <w:rPr>
          <w:rFonts w:ascii="Times New Roman" w:hAnsi="Times New Roman" w:cs="Times New Roman" w:hint="eastAsia"/>
          <w:bCs/>
          <w:iCs/>
          <w:color w:val="FF0000"/>
          <w:szCs w:val="21"/>
        </w:rPr>
        <w:instrText>eq \</w:instrText>
      </w:r>
      <w:r w:rsidRPr="00C10681">
        <w:rPr>
          <w:rFonts w:ascii="Times New Roman" w:hAnsi="Times New Roman" w:cs="Times New Roman"/>
          <w:bCs/>
          <w:iCs/>
          <w:color w:val="FF0000"/>
          <w:szCs w:val="21"/>
        </w:rPr>
        <w:instrText>f(</w:instrText>
      </w:r>
      <w:r w:rsidRPr="00C10681">
        <w:rPr>
          <w:rFonts w:ascii="Times New Roman" w:hAnsi="Times New Roman" w:cs="Times New Roman"/>
          <w:bCs/>
          <w:i/>
          <w:iCs/>
          <w:color w:val="FF0000"/>
          <w:szCs w:val="21"/>
        </w:rPr>
        <w:instrText>v</w:instrText>
      </w:r>
      <w:r w:rsidRPr="00C10681">
        <w:rPr>
          <w:rFonts w:ascii="Times New Roman" w:hAnsi="Times New Roman" w:cs="Times New Roman"/>
          <w:bCs/>
          <w:iCs/>
          <w:color w:val="FF0000"/>
          <w:szCs w:val="21"/>
          <w:vertAlign w:val="subscript"/>
        </w:rPr>
        <w:instrText>m</w:instrText>
      </w:r>
      <w:r w:rsidRPr="00C10681">
        <w:rPr>
          <w:rFonts w:ascii="Times New Roman" w:hAnsi="Times New Roman" w:cs="Times New Roman"/>
          <w:bCs/>
          <w:iCs/>
          <w:color w:val="FF0000"/>
          <w:szCs w:val="21"/>
        </w:rPr>
        <w:instrText>＋</w:instrText>
      </w:r>
      <w:r w:rsidRPr="00C10681">
        <w:rPr>
          <w:rFonts w:ascii="Times New Roman" w:hAnsi="Times New Roman" w:cs="Times New Roman"/>
          <w:bCs/>
          <w:iCs/>
          <w:color w:val="FF0000"/>
          <w:szCs w:val="21"/>
        </w:rPr>
        <w:instrText>0</w:instrText>
      </w:r>
      <w:r w:rsidRPr="00C10681">
        <w:rPr>
          <w:rFonts w:ascii="Times New Roman" w:hAnsi="Times New Roman" w:cs="Times New Roman"/>
          <w:bCs/>
          <w:i/>
          <w:iCs/>
          <w:color w:val="FF0000"/>
          <w:szCs w:val="21"/>
        </w:rPr>
        <w:instrText>,</w:instrText>
      </w:r>
      <w:r w:rsidRPr="00C10681">
        <w:rPr>
          <w:rFonts w:ascii="Times New Roman" w:hAnsi="Times New Roman" w:cs="Times New Roman"/>
          <w:bCs/>
          <w:iCs/>
          <w:color w:val="FF0000"/>
          <w:szCs w:val="21"/>
        </w:rPr>
        <w:instrText>2)</w:instrText>
      </w:r>
      <w:r w:rsidR="00E34F76" w:rsidRPr="00C10681">
        <w:rPr>
          <w:rFonts w:ascii="Times New Roman" w:hAnsi="Times New Roman" w:cs="Times New Roman"/>
          <w:color w:val="FF0000"/>
          <w:szCs w:val="21"/>
        </w:rPr>
        <w:fldChar w:fldCharType="end"/>
      </w:r>
      <w:r w:rsidRPr="00C10681">
        <w:rPr>
          <w:rFonts w:ascii="Times New Roman" w:hAnsi="Times New Roman" w:cs="Times New Roman"/>
          <w:bCs/>
          <w:i/>
          <w:iCs/>
          <w:color w:val="FF0000"/>
          <w:szCs w:val="21"/>
        </w:rPr>
        <w:t>t</w:t>
      </w:r>
      <w:r w:rsidRPr="00C10681">
        <w:rPr>
          <w:rFonts w:ascii="Times New Roman" w:hAnsi="Times New Roman" w:cs="Times New Roman"/>
          <w:bCs/>
          <w:iCs/>
          <w:color w:val="FF0000"/>
          <w:szCs w:val="21"/>
          <w:vertAlign w:val="subscript"/>
        </w:rPr>
        <w:t>2</w:t>
      </w:r>
      <w:r w:rsidRPr="00C10681">
        <w:rPr>
          <w:rFonts w:ascii="Times New Roman" w:hAnsi="Times New Roman" w:cs="Times New Roman"/>
          <w:bCs/>
          <w:iCs/>
          <w:color w:val="FF0000"/>
          <w:szCs w:val="21"/>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Pr="00C10681">
          <w:rPr>
            <w:rFonts w:ascii="Times New Roman" w:hAnsi="Times New Roman" w:cs="Times New Roman"/>
            <w:bCs/>
            <w:iCs/>
            <w:color w:val="FF0000"/>
            <w:szCs w:val="21"/>
          </w:rPr>
          <w:t>10 m</w:t>
        </w:r>
      </w:smartTag>
    </w:p>
    <w:p w:rsidR="00C10681" w:rsidRPr="00C10681" w:rsidRDefault="004167E8" w:rsidP="004167E8">
      <w:pPr>
        <w:spacing w:line="276" w:lineRule="auto"/>
        <w:rPr>
          <w:rFonts w:ascii="Times New Roman" w:hAnsi="Times New Roman" w:cs="Times New Roman" w:hint="eastAsia"/>
          <w:bCs/>
          <w:iCs/>
          <w:color w:val="FF0000"/>
          <w:szCs w:val="21"/>
        </w:rPr>
      </w:pPr>
      <w:r w:rsidRPr="00C10681">
        <w:rPr>
          <w:rFonts w:ascii="Times New Roman" w:hAnsi="Times New Roman" w:cs="Times New Roman"/>
          <w:bCs/>
          <w:iCs/>
          <w:color w:val="FF0000"/>
          <w:szCs w:val="21"/>
        </w:rPr>
        <w:t>即，</w:t>
      </w:r>
      <w:r w:rsidR="00E34F76" w:rsidRPr="00C10681">
        <w:rPr>
          <w:rFonts w:ascii="Times New Roman" w:hAnsi="Times New Roman" w:cs="Times New Roman"/>
          <w:bCs/>
          <w:iCs/>
          <w:color w:val="FF0000"/>
          <w:szCs w:val="21"/>
        </w:rPr>
        <w:fldChar w:fldCharType="begin"/>
      </w:r>
      <w:r w:rsidRPr="00C10681">
        <w:rPr>
          <w:rFonts w:ascii="Times New Roman" w:hAnsi="Times New Roman" w:cs="Times New Roman" w:hint="eastAsia"/>
          <w:bCs/>
          <w:iCs/>
          <w:color w:val="FF0000"/>
          <w:szCs w:val="21"/>
        </w:rPr>
        <w:instrText>eq \</w:instrText>
      </w:r>
      <w:r w:rsidRPr="00C10681">
        <w:rPr>
          <w:rFonts w:ascii="Times New Roman" w:hAnsi="Times New Roman" w:cs="Times New Roman"/>
          <w:bCs/>
          <w:iCs/>
          <w:color w:val="FF0000"/>
          <w:szCs w:val="21"/>
        </w:rPr>
        <w:instrText>f(</w:instrText>
      </w:r>
      <w:r w:rsidRPr="00C10681">
        <w:rPr>
          <w:rFonts w:ascii="Times New Roman" w:hAnsi="Times New Roman" w:cs="Times New Roman"/>
          <w:bCs/>
          <w:i/>
          <w:iCs/>
          <w:color w:val="FF0000"/>
          <w:szCs w:val="21"/>
        </w:rPr>
        <w:instrText>v</w:instrText>
      </w:r>
      <w:r w:rsidRPr="00C10681">
        <w:rPr>
          <w:rFonts w:ascii="Times New Roman" w:hAnsi="Times New Roman" w:cs="Times New Roman"/>
          <w:bCs/>
          <w:iCs/>
          <w:color w:val="FF0000"/>
          <w:szCs w:val="21"/>
          <w:vertAlign w:val="subscript"/>
        </w:rPr>
        <w:instrText>m</w:instrText>
      </w:r>
      <w:r w:rsidRPr="00C10681">
        <w:rPr>
          <w:rFonts w:ascii="Times New Roman" w:hAnsi="Times New Roman" w:cs="Times New Roman"/>
          <w:bCs/>
          <w:i/>
          <w:iCs/>
          <w:color w:val="FF0000"/>
          <w:szCs w:val="21"/>
        </w:rPr>
        <w:instrText>,</w:instrText>
      </w:r>
      <w:r w:rsidRPr="00C10681">
        <w:rPr>
          <w:rFonts w:ascii="Times New Roman" w:hAnsi="Times New Roman" w:cs="Times New Roman"/>
          <w:bCs/>
          <w:iCs/>
          <w:color w:val="FF0000"/>
          <w:szCs w:val="21"/>
        </w:rPr>
        <w:instrText>2)</w:instrText>
      </w:r>
      <w:r w:rsidR="00E34F76" w:rsidRPr="00C10681">
        <w:rPr>
          <w:rFonts w:ascii="Times New Roman" w:hAnsi="Times New Roman" w:cs="Times New Roman"/>
          <w:color w:val="FF0000"/>
          <w:szCs w:val="21"/>
        </w:rPr>
        <w:fldChar w:fldCharType="end"/>
      </w:r>
      <w:r w:rsidRPr="00C10681">
        <w:rPr>
          <w:rFonts w:ascii="Times New Roman" w:hAnsi="Times New Roman" w:cs="Times New Roman"/>
          <w:bCs/>
          <w:iCs/>
          <w:color w:val="FF0000"/>
          <w:szCs w:val="21"/>
        </w:rPr>
        <w:t>(</w:t>
      </w:r>
      <w:r w:rsidRPr="00C10681">
        <w:rPr>
          <w:rFonts w:ascii="Times New Roman" w:hAnsi="Times New Roman" w:cs="Times New Roman"/>
          <w:bCs/>
          <w:i/>
          <w:iCs/>
          <w:color w:val="FF0000"/>
          <w:szCs w:val="21"/>
        </w:rPr>
        <w:t>t</w:t>
      </w:r>
      <w:r w:rsidRPr="00C10681">
        <w:rPr>
          <w:rFonts w:ascii="Times New Roman" w:hAnsi="Times New Roman" w:cs="Times New Roman"/>
          <w:bCs/>
          <w:iCs/>
          <w:color w:val="FF0000"/>
          <w:szCs w:val="21"/>
          <w:vertAlign w:val="subscript"/>
        </w:rPr>
        <w:t>1</w:t>
      </w:r>
      <w:r w:rsidRPr="00C10681">
        <w:rPr>
          <w:rFonts w:ascii="Times New Roman" w:hAnsi="Times New Roman" w:cs="Times New Roman"/>
          <w:bCs/>
          <w:iCs/>
          <w:color w:val="FF0000"/>
          <w:szCs w:val="21"/>
        </w:rPr>
        <w:t>＋</w:t>
      </w:r>
      <w:r w:rsidRPr="00C10681">
        <w:rPr>
          <w:rFonts w:ascii="Times New Roman" w:hAnsi="Times New Roman" w:cs="Times New Roman"/>
          <w:bCs/>
          <w:i/>
          <w:iCs/>
          <w:color w:val="FF0000"/>
          <w:szCs w:val="21"/>
        </w:rPr>
        <w:t>t</w:t>
      </w:r>
      <w:r w:rsidRPr="00C10681">
        <w:rPr>
          <w:rFonts w:ascii="Times New Roman" w:hAnsi="Times New Roman" w:cs="Times New Roman"/>
          <w:bCs/>
          <w:iCs/>
          <w:color w:val="FF0000"/>
          <w:szCs w:val="21"/>
          <w:vertAlign w:val="subscript"/>
        </w:rPr>
        <w:t>2</w:t>
      </w:r>
      <w:r w:rsidRPr="00C10681">
        <w:rPr>
          <w:rFonts w:ascii="Times New Roman" w:hAnsi="Times New Roman" w:cs="Times New Roman"/>
          <w:bCs/>
          <w:iCs/>
          <w:color w:val="FF0000"/>
          <w:szCs w:val="21"/>
        </w:rPr>
        <w:t>)</w:t>
      </w:r>
      <w:r w:rsidRPr="00C10681">
        <w:rPr>
          <w:rFonts w:ascii="Times New Roman" w:hAnsi="Times New Roman" w:cs="Times New Roman"/>
          <w:bCs/>
          <w:iCs/>
          <w:color w:val="FF0000"/>
          <w:szCs w:val="21"/>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Pr="00C10681">
          <w:rPr>
            <w:rFonts w:ascii="Times New Roman" w:hAnsi="Times New Roman" w:cs="Times New Roman"/>
            <w:bCs/>
            <w:iCs/>
            <w:color w:val="FF0000"/>
            <w:szCs w:val="21"/>
          </w:rPr>
          <w:t>10 m</w:t>
        </w:r>
      </w:smartTag>
      <w:r w:rsidRPr="00C10681">
        <w:rPr>
          <w:rFonts w:ascii="Times New Roman" w:hAnsi="Times New Roman" w:cs="Times New Roman"/>
          <w:bCs/>
          <w:iCs/>
          <w:color w:val="FF0000"/>
          <w:szCs w:val="21"/>
        </w:rPr>
        <w:t>，而</w:t>
      </w:r>
      <w:r w:rsidRPr="00C10681">
        <w:rPr>
          <w:rFonts w:ascii="Times New Roman" w:hAnsi="Times New Roman" w:cs="Times New Roman"/>
          <w:bCs/>
          <w:i/>
          <w:iCs/>
          <w:color w:val="FF0000"/>
          <w:szCs w:val="21"/>
        </w:rPr>
        <w:t>t</w:t>
      </w:r>
      <w:r w:rsidRPr="00C10681">
        <w:rPr>
          <w:rFonts w:ascii="Times New Roman" w:hAnsi="Times New Roman" w:cs="Times New Roman"/>
          <w:bCs/>
          <w:iCs/>
          <w:color w:val="FF0000"/>
          <w:szCs w:val="21"/>
          <w:vertAlign w:val="subscript"/>
        </w:rPr>
        <w:t>1</w:t>
      </w:r>
      <w:r w:rsidRPr="00C10681">
        <w:rPr>
          <w:rFonts w:ascii="Times New Roman" w:hAnsi="Times New Roman" w:cs="Times New Roman"/>
          <w:bCs/>
          <w:iCs/>
          <w:color w:val="FF0000"/>
          <w:szCs w:val="21"/>
        </w:rPr>
        <w:t>＋</w:t>
      </w:r>
      <w:r w:rsidRPr="00C10681">
        <w:rPr>
          <w:rFonts w:ascii="Times New Roman" w:hAnsi="Times New Roman" w:cs="Times New Roman"/>
          <w:bCs/>
          <w:i/>
          <w:iCs/>
          <w:color w:val="FF0000"/>
          <w:szCs w:val="21"/>
        </w:rPr>
        <w:t>t</w:t>
      </w:r>
      <w:r w:rsidRPr="00C10681">
        <w:rPr>
          <w:rFonts w:ascii="Times New Roman" w:hAnsi="Times New Roman" w:cs="Times New Roman"/>
          <w:bCs/>
          <w:iCs/>
          <w:color w:val="FF0000"/>
          <w:szCs w:val="21"/>
          <w:vertAlign w:val="subscript"/>
        </w:rPr>
        <w:t>2</w:t>
      </w:r>
      <w:r w:rsidRPr="00C10681">
        <w:rPr>
          <w:rFonts w:ascii="Times New Roman" w:hAnsi="Times New Roman" w:cs="Times New Roman"/>
          <w:bCs/>
          <w:iCs/>
          <w:color w:val="FF0000"/>
          <w:szCs w:val="21"/>
        </w:rPr>
        <w:t>＝</w:t>
      </w:r>
      <w:r w:rsidRPr="00C10681">
        <w:rPr>
          <w:rFonts w:ascii="Times New Roman" w:hAnsi="Times New Roman" w:cs="Times New Roman"/>
          <w:bCs/>
          <w:iCs/>
          <w:color w:val="FF0000"/>
          <w:szCs w:val="21"/>
        </w:rPr>
        <w:t>10 s</w:t>
      </w:r>
      <w:r w:rsidRPr="00C10681">
        <w:rPr>
          <w:rFonts w:ascii="Times New Roman" w:hAnsi="Times New Roman" w:cs="Times New Roman"/>
          <w:bCs/>
          <w:iCs/>
          <w:color w:val="FF0000"/>
          <w:szCs w:val="21"/>
        </w:rPr>
        <w:t>，</w:t>
      </w:r>
    </w:p>
    <w:p w:rsidR="004167E8" w:rsidRPr="00C10681" w:rsidRDefault="004167E8" w:rsidP="004167E8">
      <w:pPr>
        <w:spacing w:line="276" w:lineRule="auto"/>
        <w:rPr>
          <w:rFonts w:ascii="Times New Roman" w:hAnsi="Times New Roman" w:cs="Times New Roman"/>
          <w:bCs/>
          <w:iCs/>
          <w:color w:val="FF0000"/>
          <w:szCs w:val="21"/>
        </w:rPr>
      </w:pPr>
      <w:r w:rsidRPr="00C10681">
        <w:rPr>
          <w:rFonts w:ascii="Times New Roman" w:hAnsi="Times New Roman" w:cs="Times New Roman"/>
          <w:bCs/>
          <w:iCs/>
          <w:color w:val="FF0000"/>
          <w:szCs w:val="21"/>
        </w:rPr>
        <w:t>解得</w:t>
      </w:r>
      <w:r w:rsidRPr="00C10681">
        <w:rPr>
          <w:rFonts w:ascii="Times New Roman" w:hAnsi="Times New Roman" w:cs="Times New Roman"/>
          <w:bCs/>
          <w:i/>
          <w:iCs/>
          <w:color w:val="FF0000"/>
          <w:szCs w:val="21"/>
        </w:rPr>
        <w:t>v</w:t>
      </w:r>
      <w:r w:rsidRPr="00C10681">
        <w:rPr>
          <w:rFonts w:ascii="Times New Roman" w:hAnsi="Times New Roman" w:cs="Times New Roman"/>
          <w:bCs/>
          <w:iCs/>
          <w:color w:val="FF0000"/>
          <w:szCs w:val="21"/>
          <w:vertAlign w:val="subscript"/>
        </w:rPr>
        <w:t>m</w:t>
      </w:r>
      <w:r w:rsidRPr="00C10681">
        <w:rPr>
          <w:rFonts w:ascii="Times New Roman" w:hAnsi="Times New Roman" w:cs="Times New Roman"/>
          <w:bCs/>
          <w:iCs/>
          <w:color w:val="FF0000"/>
          <w:szCs w:val="21"/>
        </w:rPr>
        <w:t>＝</w:t>
      </w:r>
      <w:smartTag w:uri="urn:schemas-microsoft-com:office:smarttags" w:element="chmetcnv">
        <w:smartTagPr>
          <w:attr w:name="TCSC" w:val="0"/>
          <w:attr w:name="NumberType" w:val="1"/>
          <w:attr w:name="Negative" w:val="False"/>
          <w:attr w:name="HasSpace" w:val="True"/>
          <w:attr w:name="SourceValue" w:val="2"/>
          <w:attr w:name="UnitName" w:val="m"/>
        </w:smartTagPr>
        <w:r w:rsidRPr="00C10681">
          <w:rPr>
            <w:rFonts w:ascii="Times New Roman" w:hAnsi="Times New Roman" w:cs="Times New Roman"/>
            <w:bCs/>
            <w:iCs/>
            <w:color w:val="FF0000"/>
            <w:szCs w:val="21"/>
          </w:rPr>
          <w:t>2 m</w:t>
        </w:r>
      </w:smartTag>
      <w:r w:rsidRPr="00C10681">
        <w:rPr>
          <w:rFonts w:ascii="Times New Roman" w:hAnsi="Times New Roman" w:cs="Times New Roman"/>
          <w:bCs/>
          <w:iCs/>
          <w:color w:val="FF0000"/>
          <w:szCs w:val="21"/>
        </w:rPr>
        <w:t>/s.</w:t>
      </w:r>
    </w:p>
    <w:p w:rsidR="004167E8" w:rsidRPr="00C10681" w:rsidRDefault="00C10681" w:rsidP="004167E8">
      <w:pPr>
        <w:spacing w:line="276" w:lineRule="auto"/>
        <w:rPr>
          <w:rFonts w:ascii="Times New Roman" w:hAnsi="Times New Roman" w:cs="Times New Roman"/>
          <w:bCs/>
          <w:iCs/>
          <w:color w:val="FF0000"/>
          <w:szCs w:val="21"/>
        </w:rPr>
      </w:pPr>
      <w:r w:rsidRPr="00C10681">
        <w:rPr>
          <w:rFonts w:ascii="Times New Roman" w:hAnsi="Times New Roman" w:cs="Times New Roman" w:hint="eastAsia"/>
          <w:bCs/>
          <w:iCs/>
          <w:color w:val="FF0000"/>
          <w:szCs w:val="21"/>
        </w:rPr>
        <w:t>（</w:t>
      </w:r>
      <w:r w:rsidRPr="00C10681">
        <w:rPr>
          <w:rFonts w:ascii="Times New Roman" w:hAnsi="Times New Roman" w:cs="Times New Roman" w:hint="eastAsia"/>
          <w:bCs/>
          <w:iCs/>
          <w:color w:val="FF0000"/>
          <w:szCs w:val="21"/>
        </w:rPr>
        <w:t>2</w:t>
      </w:r>
      <w:r w:rsidRPr="00C10681">
        <w:rPr>
          <w:rFonts w:ascii="Times New Roman" w:hAnsi="Times New Roman" w:cs="Times New Roman" w:hint="eastAsia"/>
          <w:bCs/>
          <w:iCs/>
          <w:color w:val="FF0000"/>
          <w:szCs w:val="21"/>
        </w:rPr>
        <w:t>）</w:t>
      </w:r>
      <w:r w:rsidR="004167E8" w:rsidRPr="00C10681">
        <w:rPr>
          <w:rFonts w:ascii="Times New Roman" w:hAnsi="Times New Roman" w:cs="Times New Roman"/>
          <w:bCs/>
          <w:iCs/>
          <w:color w:val="FF0000"/>
          <w:szCs w:val="21"/>
        </w:rPr>
        <w:t>由</w:t>
      </w:r>
      <w:r w:rsidR="004167E8" w:rsidRPr="00C10681">
        <w:rPr>
          <w:rFonts w:ascii="Times New Roman" w:hAnsi="Times New Roman" w:cs="Times New Roman"/>
          <w:bCs/>
          <w:i/>
          <w:iCs/>
          <w:color w:val="FF0000"/>
          <w:szCs w:val="21"/>
        </w:rPr>
        <w:t>a</w:t>
      </w:r>
      <w:r w:rsidR="004167E8" w:rsidRPr="00C10681">
        <w:rPr>
          <w:rFonts w:ascii="Times New Roman" w:hAnsi="Times New Roman" w:cs="Times New Roman"/>
          <w:bCs/>
          <w:iCs/>
          <w:color w:val="FF0000"/>
          <w:szCs w:val="21"/>
        </w:rPr>
        <w:t>＝</w:t>
      </w:r>
      <w:r w:rsidR="00E34F76" w:rsidRPr="00C10681">
        <w:rPr>
          <w:rFonts w:ascii="Times New Roman" w:hAnsi="Times New Roman" w:cs="Times New Roman"/>
          <w:bCs/>
          <w:iCs/>
          <w:color w:val="FF0000"/>
          <w:szCs w:val="21"/>
        </w:rPr>
        <w:fldChar w:fldCharType="begin"/>
      </w:r>
      <w:r w:rsidR="004167E8" w:rsidRPr="00C10681">
        <w:rPr>
          <w:rFonts w:ascii="Times New Roman" w:hAnsi="Times New Roman" w:cs="Times New Roman" w:hint="eastAsia"/>
          <w:bCs/>
          <w:iCs/>
          <w:color w:val="FF0000"/>
          <w:szCs w:val="21"/>
        </w:rPr>
        <w:instrText>eq \</w:instrText>
      </w:r>
      <w:r w:rsidR="004167E8" w:rsidRPr="00C10681">
        <w:rPr>
          <w:rFonts w:ascii="Times New Roman" w:hAnsi="Times New Roman" w:cs="Times New Roman"/>
          <w:bCs/>
          <w:iCs/>
          <w:color w:val="FF0000"/>
          <w:szCs w:val="21"/>
        </w:rPr>
        <w:instrText>f(</w:instrText>
      </w:r>
      <w:r w:rsidR="004167E8" w:rsidRPr="00C10681">
        <w:rPr>
          <w:rFonts w:ascii="Times New Roman" w:hAnsi="Times New Roman" w:cs="Times New Roman"/>
          <w:bCs/>
          <w:i/>
          <w:iCs/>
          <w:color w:val="FF0000"/>
          <w:szCs w:val="21"/>
        </w:rPr>
        <w:instrText>v</w:instrText>
      </w:r>
      <w:r w:rsidR="004167E8" w:rsidRPr="00C10681">
        <w:rPr>
          <w:rFonts w:ascii="Times New Roman" w:hAnsi="Times New Roman" w:cs="Times New Roman"/>
          <w:bCs/>
          <w:iCs/>
          <w:color w:val="FF0000"/>
          <w:szCs w:val="21"/>
          <w:vertAlign w:val="superscript"/>
        </w:rPr>
        <w:instrText>2</w:instrText>
      </w:r>
      <w:r w:rsidR="004167E8" w:rsidRPr="00C10681">
        <w:rPr>
          <w:rFonts w:ascii="Times New Roman" w:hAnsi="Times New Roman" w:cs="Times New Roman"/>
          <w:bCs/>
          <w:iCs/>
          <w:color w:val="FF0000"/>
          <w:szCs w:val="21"/>
        </w:rPr>
        <w:instrText>－</w:instrText>
      </w:r>
      <w:r w:rsidR="004167E8" w:rsidRPr="00C10681">
        <w:rPr>
          <w:rFonts w:ascii="Times New Roman" w:hAnsi="Times New Roman" w:cs="Times New Roman"/>
          <w:bCs/>
          <w:i/>
          <w:iCs/>
          <w:color w:val="FF0000"/>
          <w:szCs w:val="21"/>
        </w:rPr>
        <w:instrText>v</w:instrText>
      </w:r>
      <w:r w:rsidR="004167E8" w:rsidRPr="00C10681">
        <w:rPr>
          <w:rFonts w:ascii="Times New Roman" w:hAnsi="Times New Roman" w:cs="Times New Roman"/>
          <w:bCs/>
          <w:iCs/>
          <w:color w:val="FF0000"/>
          <w:szCs w:val="21"/>
        </w:rPr>
        <w:instrText>\o\al(</w:instrText>
      </w:r>
      <w:r w:rsidR="004167E8" w:rsidRPr="00C10681">
        <w:rPr>
          <w:rFonts w:ascii="Times New Roman" w:hAnsi="Times New Roman" w:cs="Times New Roman"/>
          <w:bCs/>
          <w:iCs/>
          <w:color w:val="FF0000"/>
          <w:szCs w:val="21"/>
          <w:vertAlign w:val="superscript"/>
        </w:rPr>
        <w:instrText>2</w:instrText>
      </w:r>
      <w:r w:rsidR="004167E8" w:rsidRPr="00C10681">
        <w:rPr>
          <w:rFonts w:ascii="Times New Roman" w:hAnsi="Times New Roman" w:cs="Times New Roman"/>
          <w:bCs/>
          <w:iCs/>
          <w:color w:val="FF0000"/>
          <w:szCs w:val="21"/>
        </w:rPr>
        <w:instrText>,</w:instrText>
      </w:r>
      <w:r w:rsidR="004167E8" w:rsidRPr="00C10681">
        <w:rPr>
          <w:rFonts w:ascii="Times New Roman" w:hAnsi="Times New Roman" w:cs="Times New Roman"/>
          <w:bCs/>
          <w:iCs/>
          <w:color w:val="FF0000"/>
          <w:szCs w:val="21"/>
          <w:vertAlign w:val="subscript"/>
        </w:rPr>
        <w:instrText>0</w:instrText>
      </w:r>
      <w:r w:rsidR="004167E8" w:rsidRPr="00C10681">
        <w:rPr>
          <w:rFonts w:ascii="Times New Roman" w:hAnsi="Times New Roman" w:cs="Times New Roman"/>
          <w:bCs/>
          <w:iCs/>
          <w:color w:val="FF0000"/>
          <w:szCs w:val="21"/>
        </w:rPr>
        <w:instrText>)</w:instrText>
      </w:r>
      <w:r w:rsidR="004167E8" w:rsidRPr="00C10681">
        <w:rPr>
          <w:rFonts w:ascii="Times New Roman" w:hAnsi="Times New Roman" w:cs="Times New Roman"/>
          <w:bCs/>
          <w:i/>
          <w:iCs/>
          <w:color w:val="FF0000"/>
          <w:szCs w:val="21"/>
        </w:rPr>
        <w:instrText>,</w:instrText>
      </w:r>
      <w:r w:rsidR="004167E8" w:rsidRPr="00C10681">
        <w:rPr>
          <w:rFonts w:ascii="Times New Roman" w:hAnsi="Times New Roman" w:cs="Times New Roman"/>
          <w:bCs/>
          <w:iCs/>
          <w:color w:val="FF0000"/>
          <w:szCs w:val="21"/>
        </w:rPr>
        <w:instrText>2</w:instrText>
      </w:r>
      <w:r w:rsidRPr="00C10681">
        <w:rPr>
          <w:rFonts w:ascii="Times New Roman" w:hAnsi="Times New Roman" w:cs="Times New Roman" w:hint="eastAsia"/>
          <w:bCs/>
          <w:i/>
          <w:iCs/>
          <w:color w:val="FF0000"/>
          <w:szCs w:val="21"/>
        </w:rPr>
        <w:instrText>s</w:instrText>
      </w:r>
      <w:r w:rsidR="004167E8" w:rsidRPr="00C10681">
        <w:rPr>
          <w:rFonts w:ascii="Times New Roman" w:hAnsi="Times New Roman" w:cs="Times New Roman"/>
          <w:bCs/>
          <w:iCs/>
          <w:color w:val="FF0000"/>
          <w:szCs w:val="21"/>
        </w:rPr>
        <w:instrText>)</w:instrText>
      </w:r>
      <w:r w:rsidR="00E34F76" w:rsidRPr="00C10681">
        <w:rPr>
          <w:rFonts w:ascii="Times New Roman" w:hAnsi="Times New Roman" w:cs="Times New Roman"/>
          <w:color w:val="FF0000"/>
          <w:szCs w:val="21"/>
        </w:rPr>
        <w:fldChar w:fldCharType="end"/>
      </w:r>
      <w:r w:rsidR="004167E8" w:rsidRPr="00C10681">
        <w:rPr>
          <w:rFonts w:ascii="Times New Roman" w:hAnsi="Times New Roman" w:cs="Times New Roman"/>
          <w:bCs/>
          <w:iCs/>
          <w:color w:val="FF0000"/>
          <w:szCs w:val="21"/>
        </w:rPr>
        <w:t>可得，</w:t>
      </w:r>
      <w:r w:rsidR="004167E8" w:rsidRPr="00C10681">
        <w:rPr>
          <w:rFonts w:ascii="Times New Roman" w:hAnsi="Times New Roman" w:cs="Times New Roman"/>
          <w:bCs/>
          <w:i/>
          <w:iCs/>
          <w:color w:val="FF0000"/>
          <w:szCs w:val="21"/>
        </w:rPr>
        <w:t>a</w:t>
      </w:r>
      <w:r w:rsidR="004167E8" w:rsidRPr="00C10681">
        <w:rPr>
          <w:rFonts w:ascii="Times New Roman" w:hAnsi="Times New Roman" w:cs="Times New Roman"/>
          <w:bCs/>
          <w:iCs/>
          <w:color w:val="FF0000"/>
          <w:szCs w:val="21"/>
          <w:vertAlign w:val="subscript"/>
        </w:rPr>
        <w:t>1</w:t>
      </w:r>
      <w:r w:rsidR="004167E8" w:rsidRPr="00C10681">
        <w:rPr>
          <w:rFonts w:ascii="Times New Roman" w:hAnsi="Times New Roman" w:cs="Times New Roman"/>
          <w:bCs/>
          <w:iCs/>
          <w:color w:val="FF0000"/>
          <w:szCs w:val="21"/>
        </w:rPr>
        <w:t>＝</w:t>
      </w:r>
      <w:r w:rsidR="00E34F76" w:rsidRPr="00C10681">
        <w:rPr>
          <w:rFonts w:ascii="Times New Roman" w:hAnsi="Times New Roman" w:cs="Times New Roman"/>
          <w:bCs/>
          <w:iCs/>
          <w:color w:val="FF0000"/>
          <w:szCs w:val="21"/>
        </w:rPr>
        <w:fldChar w:fldCharType="begin"/>
      </w:r>
      <w:r w:rsidR="004167E8" w:rsidRPr="00C10681">
        <w:rPr>
          <w:rFonts w:ascii="Times New Roman" w:hAnsi="Times New Roman" w:cs="Times New Roman" w:hint="eastAsia"/>
          <w:bCs/>
          <w:iCs/>
          <w:color w:val="FF0000"/>
          <w:szCs w:val="21"/>
        </w:rPr>
        <w:instrText>eq \</w:instrText>
      </w:r>
      <w:r w:rsidR="004167E8" w:rsidRPr="00C10681">
        <w:rPr>
          <w:rFonts w:ascii="Times New Roman" w:hAnsi="Times New Roman" w:cs="Times New Roman"/>
          <w:bCs/>
          <w:iCs/>
          <w:color w:val="FF0000"/>
          <w:szCs w:val="21"/>
        </w:rPr>
        <w:instrText>f(2</w:instrText>
      </w:r>
      <w:r w:rsidR="004167E8" w:rsidRPr="00C10681">
        <w:rPr>
          <w:rFonts w:ascii="Times New Roman" w:hAnsi="Times New Roman" w:cs="Times New Roman"/>
          <w:bCs/>
          <w:iCs/>
          <w:color w:val="FF0000"/>
          <w:szCs w:val="21"/>
          <w:vertAlign w:val="superscript"/>
        </w:rPr>
        <w:instrText>2</w:instrText>
      </w:r>
      <w:r w:rsidR="004167E8" w:rsidRPr="00C10681">
        <w:rPr>
          <w:rFonts w:ascii="Times New Roman" w:hAnsi="Times New Roman" w:cs="Times New Roman"/>
          <w:bCs/>
          <w:iCs/>
          <w:color w:val="FF0000"/>
          <w:szCs w:val="21"/>
        </w:rPr>
        <w:instrText>－</w:instrText>
      </w:r>
      <w:r w:rsidR="004167E8" w:rsidRPr="00C10681">
        <w:rPr>
          <w:rFonts w:ascii="Times New Roman" w:hAnsi="Times New Roman" w:cs="Times New Roman"/>
          <w:bCs/>
          <w:iCs/>
          <w:color w:val="FF0000"/>
          <w:szCs w:val="21"/>
        </w:rPr>
        <w:instrText>0</w:instrText>
      </w:r>
      <w:r w:rsidR="004167E8" w:rsidRPr="00C10681">
        <w:rPr>
          <w:rFonts w:ascii="Times New Roman" w:hAnsi="Times New Roman" w:cs="Times New Roman"/>
          <w:bCs/>
          <w:i/>
          <w:iCs/>
          <w:color w:val="FF0000"/>
          <w:szCs w:val="21"/>
        </w:rPr>
        <w:instrText>,</w:instrText>
      </w:r>
      <w:r w:rsidR="004167E8" w:rsidRPr="00C10681">
        <w:rPr>
          <w:rFonts w:ascii="Times New Roman" w:hAnsi="Times New Roman" w:cs="Times New Roman"/>
          <w:bCs/>
          <w:iCs/>
          <w:color w:val="FF0000"/>
          <w:szCs w:val="21"/>
        </w:rPr>
        <w:instrText>2×4)</w:instrText>
      </w:r>
      <w:r w:rsidR="00E34F76" w:rsidRPr="00C10681">
        <w:rPr>
          <w:rFonts w:ascii="Times New Roman" w:hAnsi="Times New Roman" w:cs="Times New Roman"/>
          <w:color w:val="FF0000"/>
          <w:szCs w:val="21"/>
        </w:rPr>
        <w:fldChar w:fldCharType="end"/>
      </w:r>
      <w:r w:rsidR="004167E8" w:rsidRPr="00C10681">
        <w:rPr>
          <w:rFonts w:ascii="Times New Roman" w:hAnsi="Times New Roman" w:cs="Times New Roman"/>
          <w:bCs/>
          <w:iCs/>
          <w:color w:val="FF0000"/>
          <w:szCs w:val="21"/>
        </w:rPr>
        <w:t xml:space="preserve"> m/s</w:t>
      </w:r>
      <w:r w:rsidR="004167E8" w:rsidRPr="00C10681">
        <w:rPr>
          <w:rFonts w:ascii="Times New Roman" w:hAnsi="Times New Roman" w:cs="Times New Roman"/>
          <w:bCs/>
          <w:iCs/>
          <w:color w:val="FF0000"/>
          <w:szCs w:val="21"/>
          <w:vertAlign w:val="superscript"/>
        </w:rPr>
        <w:t>2</w:t>
      </w:r>
      <w:r w:rsidR="004167E8" w:rsidRPr="00C10681">
        <w:rPr>
          <w:rFonts w:ascii="Times New Roman" w:hAnsi="Times New Roman" w:cs="Times New Roman"/>
          <w:bCs/>
          <w:iCs/>
          <w:color w:val="FF0000"/>
          <w:szCs w:val="21"/>
        </w:rPr>
        <w:t>＝</w:t>
      </w:r>
      <w:smartTag w:uri="urn:schemas-microsoft-com:office:smarttags" w:element="chmetcnv">
        <w:smartTagPr>
          <w:attr w:name="TCSC" w:val="0"/>
          <w:attr w:name="NumberType" w:val="1"/>
          <w:attr w:name="Negative" w:val="False"/>
          <w:attr w:name="HasSpace" w:val="True"/>
          <w:attr w:name="SourceValue" w:val=".5"/>
          <w:attr w:name="UnitName" w:val="m"/>
        </w:smartTagPr>
        <w:r w:rsidR="004167E8" w:rsidRPr="00C10681">
          <w:rPr>
            <w:rFonts w:ascii="Times New Roman" w:hAnsi="Times New Roman" w:cs="Times New Roman"/>
            <w:bCs/>
            <w:iCs/>
            <w:color w:val="FF0000"/>
            <w:szCs w:val="21"/>
          </w:rPr>
          <w:t>0.5 m</w:t>
        </w:r>
      </w:smartTag>
      <w:r w:rsidR="004167E8" w:rsidRPr="00C10681">
        <w:rPr>
          <w:rFonts w:ascii="Times New Roman" w:hAnsi="Times New Roman" w:cs="Times New Roman"/>
          <w:bCs/>
          <w:iCs/>
          <w:color w:val="FF0000"/>
          <w:szCs w:val="21"/>
        </w:rPr>
        <w:t>/s</w:t>
      </w:r>
      <w:r w:rsidR="004167E8" w:rsidRPr="00C10681">
        <w:rPr>
          <w:rFonts w:ascii="Times New Roman" w:hAnsi="Times New Roman" w:cs="Times New Roman"/>
          <w:bCs/>
          <w:iCs/>
          <w:color w:val="FF0000"/>
          <w:szCs w:val="21"/>
          <w:vertAlign w:val="superscript"/>
        </w:rPr>
        <w:t>2</w:t>
      </w:r>
    </w:p>
    <w:p w:rsidR="004167E8" w:rsidRPr="00C10681" w:rsidRDefault="004167E8" w:rsidP="004167E8">
      <w:pPr>
        <w:spacing w:line="276" w:lineRule="auto"/>
        <w:rPr>
          <w:rFonts w:ascii="Times New Roman" w:hAnsi="Times New Roman" w:cs="Times New Roman"/>
          <w:bCs/>
          <w:iCs/>
          <w:color w:val="FF0000"/>
          <w:szCs w:val="21"/>
        </w:rPr>
      </w:pPr>
      <w:r w:rsidRPr="00C10681">
        <w:rPr>
          <w:rFonts w:ascii="Times New Roman" w:hAnsi="Times New Roman" w:cs="Times New Roman"/>
          <w:bCs/>
          <w:i/>
          <w:iCs/>
          <w:color w:val="FF0000"/>
          <w:szCs w:val="21"/>
        </w:rPr>
        <w:t>a</w:t>
      </w:r>
      <w:r w:rsidRPr="00C10681">
        <w:rPr>
          <w:rFonts w:ascii="Times New Roman" w:hAnsi="Times New Roman" w:cs="Times New Roman"/>
          <w:bCs/>
          <w:iCs/>
          <w:color w:val="FF0000"/>
          <w:szCs w:val="21"/>
          <w:vertAlign w:val="subscript"/>
        </w:rPr>
        <w:t>2</w:t>
      </w:r>
      <w:r w:rsidRPr="00C10681">
        <w:rPr>
          <w:rFonts w:ascii="Times New Roman" w:hAnsi="Times New Roman" w:cs="Times New Roman"/>
          <w:bCs/>
          <w:iCs/>
          <w:color w:val="FF0000"/>
          <w:szCs w:val="21"/>
        </w:rPr>
        <w:t>＝</w:t>
      </w:r>
      <w:r w:rsidR="00E34F76" w:rsidRPr="00C10681">
        <w:rPr>
          <w:rFonts w:ascii="Times New Roman" w:hAnsi="Times New Roman" w:cs="Times New Roman"/>
          <w:bCs/>
          <w:iCs/>
          <w:color w:val="FF0000"/>
          <w:szCs w:val="21"/>
        </w:rPr>
        <w:fldChar w:fldCharType="begin"/>
      </w:r>
      <w:r w:rsidRPr="00C10681">
        <w:rPr>
          <w:rFonts w:ascii="Times New Roman" w:hAnsi="Times New Roman" w:cs="Times New Roman" w:hint="eastAsia"/>
          <w:bCs/>
          <w:iCs/>
          <w:color w:val="FF0000"/>
          <w:szCs w:val="21"/>
        </w:rPr>
        <w:instrText>eq \</w:instrText>
      </w:r>
      <w:r w:rsidRPr="00C10681">
        <w:rPr>
          <w:rFonts w:ascii="Times New Roman" w:hAnsi="Times New Roman" w:cs="Times New Roman"/>
          <w:bCs/>
          <w:iCs/>
          <w:color w:val="FF0000"/>
          <w:szCs w:val="21"/>
        </w:rPr>
        <w:instrText>f(0</w:instrText>
      </w:r>
      <w:r w:rsidRPr="00C10681">
        <w:rPr>
          <w:rFonts w:ascii="Times New Roman" w:hAnsi="Times New Roman" w:cs="Times New Roman"/>
          <w:bCs/>
          <w:iCs/>
          <w:color w:val="FF0000"/>
          <w:szCs w:val="21"/>
        </w:rPr>
        <w:instrText>－</w:instrText>
      </w:r>
      <w:r w:rsidRPr="00C10681">
        <w:rPr>
          <w:rFonts w:ascii="Times New Roman" w:hAnsi="Times New Roman" w:cs="Times New Roman"/>
          <w:bCs/>
          <w:iCs/>
          <w:color w:val="FF0000"/>
          <w:szCs w:val="21"/>
        </w:rPr>
        <w:instrText>2</w:instrText>
      </w:r>
      <w:r w:rsidRPr="00C10681">
        <w:rPr>
          <w:rFonts w:ascii="Times New Roman" w:hAnsi="Times New Roman" w:cs="Times New Roman"/>
          <w:bCs/>
          <w:iCs/>
          <w:color w:val="FF0000"/>
          <w:szCs w:val="21"/>
          <w:vertAlign w:val="superscript"/>
        </w:rPr>
        <w:instrText>2</w:instrText>
      </w:r>
      <w:r w:rsidRPr="00C10681">
        <w:rPr>
          <w:rFonts w:ascii="Times New Roman" w:hAnsi="Times New Roman" w:cs="Times New Roman"/>
          <w:bCs/>
          <w:i/>
          <w:iCs/>
          <w:color w:val="FF0000"/>
          <w:szCs w:val="21"/>
        </w:rPr>
        <w:instrText>,</w:instrText>
      </w:r>
      <w:r w:rsidRPr="00C10681">
        <w:rPr>
          <w:rFonts w:ascii="Times New Roman" w:hAnsi="Times New Roman" w:cs="Times New Roman"/>
          <w:bCs/>
          <w:iCs/>
          <w:color w:val="FF0000"/>
          <w:szCs w:val="21"/>
        </w:rPr>
        <w:instrText>2×6)</w:instrText>
      </w:r>
      <w:r w:rsidR="00E34F76" w:rsidRPr="00C10681">
        <w:rPr>
          <w:rFonts w:ascii="Times New Roman" w:hAnsi="Times New Roman" w:cs="Times New Roman"/>
          <w:color w:val="FF0000"/>
          <w:szCs w:val="21"/>
        </w:rPr>
        <w:fldChar w:fldCharType="end"/>
      </w:r>
      <w:r w:rsidRPr="00C10681">
        <w:rPr>
          <w:rFonts w:ascii="Times New Roman" w:hAnsi="Times New Roman" w:cs="Times New Roman"/>
          <w:bCs/>
          <w:iCs/>
          <w:color w:val="FF0000"/>
          <w:szCs w:val="21"/>
        </w:rPr>
        <w:t xml:space="preserve"> m/s</w:t>
      </w:r>
      <w:r w:rsidRPr="00C10681">
        <w:rPr>
          <w:rFonts w:ascii="Times New Roman" w:hAnsi="Times New Roman" w:cs="Times New Roman"/>
          <w:bCs/>
          <w:iCs/>
          <w:color w:val="FF0000"/>
          <w:szCs w:val="21"/>
          <w:vertAlign w:val="superscript"/>
        </w:rPr>
        <w:t>2</w:t>
      </w:r>
      <w:r w:rsidRPr="00C10681">
        <w:rPr>
          <w:rFonts w:ascii="Times New Roman" w:hAnsi="Times New Roman" w:cs="Times New Roman"/>
          <w:bCs/>
          <w:iCs/>
          <w:color w:val="FF0000"/>
          <w:szCs w:val="21"/>
        </w:rPr>
        <w:t>＝－</w:t>
      </w:r>
      <w:smartTag w:uri="urn:schemas-microsoft-com:office:smarttags" w:element="chmetcnv">
        <w:smartTagPr>
          <w:attr w:name="TCSC" w:val="0"/>
          <w:attr w:name="NumberType" w:val="1"/>
          <w:attr w:name="Negative" w:val="False"/>
          <w:attr w:name="HasSpace" w:val="True"/>
          <w:attr w:name="SourceValue" w:val=".33"/>
          <w:attr w:name="UnitName" w:val="m"/>
        </w:smartTagPr>
        <w:r w:rsidRPr="00C10681">
          <w:rPr>
            <w:rFonts w:ascii="Times New Roman" w:hAnsi="Times New Roman" w:cs="Times New Roman"/>
            <w:bCs/>
            <w:iCs/>
            <w:color w:val="FF0000"/>
            <w:szCs w:val="21"/>
          </w:rPr>
          <w:t>0.33 m</w:t>
        </w:r>
      </w:smartTag>
      <w:r w:rsidRPr="00C10681">
        <w:rPr>
          <w:rFonts w:ascii="Times New Roman" w:hAnsi="Times New Roman" w:cs="Times New Roman"/>
          <w:bCs/>
          <w:iCs/>
          <w:color w:val="FF0000"/>
          <w:szCs w:val="21"/>
        </w:rPr>
        <w:t>/s</w:t>
      </w:r>
      <w:r w:rsidRPr="00C10681">
        <w:rPr>
          <w:rFonts w:ascii="Times New Roman" w:hAnsi="Times New Roman" w:cs="Times New Roman"/>
          <w:bCs/>
          <w:iCs/>
          <w:color w:val="FF0000"/>
          <w:szCs w:val="21"/>
          <w:vertAlign w:val="superscript"/>
        </w:rPr>
        <w:t>2</w:t>
      </w:r>
      <w:r w:rsidRPr="00C10681">
        <w:rPr>
          <w:rFonts w:ascii="Times New Roman" w:hAnsi="Times New Roman" w:cs="Times New Roman"/>
          <w:bCs/>
          <w:iCs/>
          <w:color w:val="FF0000"/>
          <w:szCs w:val="21"/>
        </w:rPr>
        <w:t>.</w:t>
      </w:r>
    </w:p>
    <w:p w:rsidR="004167E8" w:rsidRPr="004167E8" w:rsidRDefault="004167E8" w:rsidP="004167E8">
      <w:pPr>
        <w:spacing w:line="276" w:lineRule="auto"/>
        <w:rPr>
          <w:rFonts w:ascii="Times New Roman" w:hAnsi="Times New Roman" w:cs="Times New Roman"/>
          <w:szCs w:val="21"/>
        </w:rPr>
      </w:pPr>
    </w:p>
    <w:p w:rsidR="00D8485B" w:rsidRPr="00D8485B" w:rsidRDefault="00D8485B" w:rsidP="00381701">
      <w:pPr>
        <w:spacing w:line="276" w:lineRule="auto"/>
        <w:rPr>
          <w:rFonts w:ascii="Times New Roman" w:hAnsi="Times New Roman" w:cs="Times New Roman"/>
          <w:szCs w:val="21"/>
        </w:rPr>
      </w:pPr>
    </w:p>
    <w:p w:rsidR="007B0633" w:rsidRPr="00F25234" w:rsidRDefault="00E34F76"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67" o:title=""/>
              <v:path arrowok="t"/>
            </v:shape>
            <v:shape id="文本框 63" o:spid="_x0000_s1040" type="#_x0000_t202" style="position:absolute;left:2265;top:12754;width:1701;height:43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AA5554" w:rsidRPr="004D1287" w:rsidRDefault="00AA5554">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7F0245" w:rsidRDefault="007F0245" w:rsidP="007F0245">
      <w:pPr>
        <w:spacing w:line="276" w:lineRule="auto"/>
        <w:rPr>
          <w:rFonts w:ascii="Times New Roman" w:hAnsi="宋体" w:cs="Times New Roman" w:hint="eastAsia"/>
          <w:szCs w:val="21"/>
        </w:rPr>
      </w:pPr>
      <w:r>
        <w:rPr>
          <w:rFonts w:ascii="Times New Roman" w:hAnsi="宋体" w:cs="Times New Roman" w:hint="eastAsia"/>
          <w:szCs w:val="21"/>
        </w:rPr>
        <w:t>一、关于匀变速运动的基本规律</w:t>
      </w:r>
    </w:p>
    <w:p w:rsidR="00B414B6" w:rsidRPr="00B414B6" w:rsidRDefault="00B414B6" w:rsidP="007F0245">
      <w:pPr>
        <w:spacing w:line="276" w:lineRule="auto"/>
        <w:rPr>
          <w:rFonts w:ascii="Times New Roman" w:hAnsi="Times New Roman" w:cs="Times New Roman"/>
          <w:szCs w:val="21"/>
        </w:rPr>
      </w:pPr>
      <w:r w:rsidRPr="00B414B6">
        <w:rPr>
          <w:rFonts w:ascii="Times New Roman" w:hAnsi="宋体" w:cs="Times New Roman"/>
          <w:szCs w:val="21"/>
        </w:rPr>
        <w:t>公式</w:t>
      </w:r>
      <w:r w:rsidR="007F0245" w:rsidRPr="00B414B6">
        <w:rPr>
          <w:rFonts w:ascii="Times New Roman" w:hAnsi="Times New Roman" w:cs="Times New Roman"/>
          <w:position w:val="-24"/>
          <w:szCs w:val="21"/>
        </w:rPr>
        <w:object w:dxaOrig="3800" w:dyaOrig="620">
          <v:shape id="_x0000_i1070" type="#_x0000_t75" style="width:189.75pt;height:30.75pt" o:ole="">
            <v:imagedata r:id="rId68" o:title=""/>
          </v:shape>
          <o:OLEObject Type="Embed" ProgID="Equation.DSMT4" ShapeID="_x0000_i1070" DrawAspect="Content" ObjectID="_1558716160" r:id="rId69"/>
        </w:object>
      </w:r>
      <w:r w:rsidRPr="00B414B6">
        <w:rPr>
          <w:rFonts w:ascii="Times New Roman" w:hAnsi="宋体" w:cs="Times New Roman"/>
          <w:szCs w:val="21"/>
        </w:rPr>
        <w:t>中包含五个物理量，它们分别为：初速度</w:t>
      </w:r>
      <w:r w:rsidR="005E2F3B" w:rsidRPr="007B7889">
        <w:rPr>
          <w:rFonts w:ascii="Times New Roman" w:hAnsi="Times New Roman" w:cs="Times New Roman"/>
          <w:i/>
          <w:szCs w:val="21"/>
        </w:rPr>
        <w:t>v</w:t>
      </w:r>
      <w:r w:rsidRPr="00B414B6">
        <w:rPr>
          <w:rFonts w:ascii="Times New Roman" w:hAnsi="Times New Roman" w:cs="Times New Roman"/>
          <w:szCs w:val="21"/>
          <w:vertAlign w:val="subscript"/>
        </w:rPr>
        <w:t>0</w:t>
      </w:r>
      <w:r w:rsidRPr="00B414B6">
        <w:rPr>
          <w:rFonts w:ascii="Times New Roman" w:hAnsi="宋体" w:cs="Times New Roman"/>
          <w:szCs w:val="21"/>
        </w:rPr>
        <w:t>和加速度</w:t>
      </w:r>
      <w:r w:rsidR="005E2F3B" w:rsidRPr="007B7889">
        <w:rPr>
          <w:rFonts w:ascii="Times New Roman" w:hAnsi="Times New Roman" w:cs="Times New Roman"/>
          <w:i/>
          <w:szCs w:val="21"/>
        </w:rPr>
        <w:t>a</w:t>
      </w:r>
      <w:r w:rsidRPr="00B414B6">
        <w:rPr>
          <w:rFonts w:ascii="Times New Roman" w:hAnsi="宋体" w:cs="Times New Roman"/>
          <w:szCs w:val="21"/>
        </w:rPr>
        <w:t>，运动时间</w:t>
      </w:r>
      <w:r w:rsidR="005E2F3B" w:rsidRPr="007B7889">
        <w:rPr>
          <w:rFonts w:ascii="Times New Roman" w:hAnsi="Times New Roman" w:cs="Times New Roman"/>
          <w:i/>
          <w:szCs w:val="21"/>
        </w:rPr>
        <w:t>t</w:t>
      </w:r>
      <w:r w:rsidRPr="00B414B6">
        <w:rPr>
          <w:rFonts w:ascii="Times New Roman" w:hAnsi="宋体" w:cs="Times New Roman"/>
          <w:szCs w:val="21"/>
        </w:rPr>
        <w:t>，位移</w:t>
      </w:r>
      <w:r w:rsidRPr="005E2F3B">
        <w:rPr>
          <w:rFonts w:ascii="Times New Roman" w:hAnsi="Times New Roman" w:cs="Times New Roman"/>
          <w:i/>
          <w:szCs w:val="21"/>
        </w:rPr>
        <w:t>s</w:t>
      </w:r>
      <w:r w:rsidRPr="00B414B6">
        <w:rPr>
          <w:rFonts w:ascii="Times New Roman" w:hAnsi="宋体" w:cs="Times New Roman"/>
          <w:szCs w:val="21"/>
        </w:rPr>
        <w:t>和末速度</w:t>
      </w:r>
      <w:r w:rsidR="005E2F3B" w:rsidRPr="007B7889">
        <w:rPr>
          <w:rFonts w:ascii="Times New Roman" w:hAnsi="Times New Roman" w:cs="Times New Roman" w:hint="eastAsia"/>
          <w:i/>
          <w:szCs w:val="21"/>
        </w:rPr>
        <w:t>v</w:t>
      </w:r>
      <w:r w:rsidRPr="00B414B6">
        <w:rPr>
          <w:rFonts w:ascii="Times New Roman" w:hAnsi="宋体" w:cs="Times New Roman"/>
          <w:szCs w:val="21"/>
        </w:rPr>
        <w:t>，</w:t>
      </w:r>
      <w:r w:rsidRPr="008A72E2">
        <w:rPr>
          <w:rFonts w:ascii="Times New Roman" w:hAnsi="宋体" w:cs="Times New Roman"/>
          <w:b/>
          <w:szCs w:val="21"/>
        </w:rPr>
        <w:t>知</w:t>
      </w:r>
      <w:r w:rsidRPr="008A72E2">
        <w:rPr>
          <w:rFonts w:ascii="Times New Roman" w:hAnsi="Times New Roman" w:cs="Times New Roman"/>
          <w:b/>
          <w:szCs w:val="21"/>
        </w:rPr>
        <w:t>3</w:t>
      </w:r>
      <w:r w:rsidRPr="008A72E2">
        <w:rPr>
          <w:rFonts w:ascii="Times New Roman" w:hAnsi="宋体" w:cs="Times New Roman"/>
          <w:b/>
          <w:szCs w:val="21"/>
        </w:rPr>
        <w:t>求</w:t>
      </w:r>
      <w:r w:rsidRPr="008A72E2">
        <w:rPr>
          <w:rFonts w:ascii="Times New Roman" w:hAnsi="Times New Roman" w:cs="Times New Roman"/>
          <w:b/>
          <w:szCs w:val="21"/>
        </w:rPr>
        <w:t>2</w:t>
      </w:r>
      <w:r w:rsidRPr="00B414B6">
        <w:rPr>
          <w:rFonts w:ascii="Times New Roman" w:hAnsi="宋体" w:cs="Times New Roman"/>
          <w:szCs w:val="21"/>
        </w:rPr>
        <w:t>，在解题过程中选用公式的基本方法为：</w:t>
      </w:r>
    </w:p>
    <w:p w:rsidR="00B414B6" w:rsidRPr="00B414B6" w:rsidRDefault="00B414B6" w:rsidP="00B414B6">
      <w:pPr>
        <w:spacing w:line="276" w:lineRule="auto"/>
        <w:ind w:firstLineChars="200" w:firstLine="420"/>
        <w:outlineLvl w:val="0"/>
        <w:rPr>
          <w:rFonts w:ascii="Times New Roman" w:hAnsi="Times New Roman" w:cs="Times New Roman"/>
          <w:szCs w:val="21"/>
        </w:rPr>
      </w:pPr>
      <w:r w:rsidRPr="00B414B6">
        <w:rPr>
          <w:rFonts w:ascii="Times New Roman" w:hAnsi="Times New Roman" w:cs="Times New Roman"/>
          <w:szCs w:val="21"/>
        </w:rPr>
        <w:t>1</w:t>
      </w:r>
      <w:r>
        <w:rPr>
          <w:rFonts w:ascii="Times New Roman" w:hAnsi="宋体" w:cs="Times New Roman" w:hint="eastAsia"/>
          <w:szCs w:val="21"/>
        </w:rPr>
        <w:t>、</w:t>
      </w:r>
      <w:r w:rsidRPr="00B414B6">
        <w:rPr>
          <w:rFonts w:ascii="Times New Roman" w:hAnsi="宋体" w:cs="Times New Roman"/>
          <w:szCs w:val="21"/>
        </w:rPr>
        <w:t>如果题目中无位移</w:t>
      </w:r>
      <w:r w:rsidRPr="005E2F3B">
        <w:rPr>
          <w:rFonts w:ascii="Times New Roman" w:hAnsi="Times New Roman" w:cs="Times New Roman"/>
          <w:i/>
          <w:szCs w:val="21"/>
        </w:rPr>
        <w:t>s</w:t>
      </w:r>
      <w:r w:rsidR="007F0245">
        <w:rPr>
          <w:rFonts w:ascii="Times New Roman" w:hAnsi="宋体" w:cs="Times New Roman"/>
          <w:szCs w:val="21"/>
        </w:rPr>
        <w:t>，也不</w:t>
      </w:r>
      <w:r w:rsidRPr="00B414B6">
        <w:rPr>
          <w:rFonts w:ascii="Times New Roman" w:hAnsi="宋体" w:cs="Times New Roman"/>
          <w:szCs w:val="21"/>
        </w:rPr>
        <w:t>求位移，一般选用速度公式</w:t>
      </w:r>
      <w:r w:rsidRPr="00B414B6">
        <w:rPr>
          <w:rFonts w:ascii="Times New Roman" w:hAnsi="Times New Roman" w:cs="Times New Roman"/>
          <w:position w:val="-12"/>
          <w:szCs w:val="21"/>
        </w:rPr>
        <w:object w:dxaOrig="1040" w:dyaOrig="360">
          <v:shape id="_x0000_i1052" type="#_x0000_t75" style="width:51.75pt;height:18pt" o:ole="">
            <v:imagedata r:id="rId70" o:title=""/>
          </v:shape>
          <o:OLEObject Type="Embed" ProgID="Equation.3" ShapeID="_x0000_i1052" DrawAspect="Content" ObjectID="_1558716161" r:id="rId71"/>
        </w:object>
      </w:r>
      <w:r w:rsidRPr="00B414B6">
        <w:rPr>
          <w:rFonts w:ascii="Times New Roman" w:hAnsi="宋体" w:cs="Times New Roman"/>
          <w:szCs w:val="21"/>
        </w:rPr>
        <w:t>；</w:t>
      </w:r>
    </w:p>
    <w:p w:rsidR="00B414B6" w:rsidRPr="00B414B6" w:rsidRDefault="00B414B6" w:rsidP="00B414B6">
      <w:pPr>
        <w:spacing w:line="276" w:lineRule="auto"/>
        <w:ind w:firstLineChars="200" w:firstLine="420"/>
        <w:rPr>
          <w:rFonts w:ascii="Times New Roman" w:hAnsi="Times New Roman" w:cs="Times New Roman"/>
          <w:szCs w:val="21"/>
        </w:rPr>
      </w:pPr>
      <w:r w:rsidRPr="00B414B6">
        <w:rPr>
          <w:rFonts w:ascii="Times New Roman" w:hAnsi="Times New Roman" w:cs="Times New Roman"/>
          <w:szCs w:val="21"/>
        </w:rPr>
        <w:t>2</w:t>
      </w:r>
      <w:r>
        <w:rPr>
          <w:rFonts w:ascii="Times New Roman" w:hAnsi="宋体" w:cs="Times New Roman" w:hint="eastAsia"/>
          <w:szCs w:val="21"/>
        </w:rPr>
        <w:t>、</w:t>
      </w:r>
      <w:r w:rsidRPr="00B414B6">
        <w:rPr>
          <w:rFonts w:ascii="Times New Roman" w:hAnsi="宋体" w:cs="Times New Roman"/>
          <w:szCs w:val="21"/>
        </w:rPr>
        <w:t>如果题中无末速度</w:t>
      </w:r>
      <w:r w:rsidR="005E2F3B" w:rsidRPr="007B7889">
        <w:rPr>
          <w:rFonts w:ascii="Times New Roman" w:hAnsi="Times New Roman" w:cs="Times New Roman"/>
          <w:i/>
          <w:szCs w:val="21"/>
        </w:rPr>
        <w:t>v</w:t>
      </w:r>
      <w:r w:rsidR="007F0245">
        <w:rPr>
          <w:rFonts w:ascii="Times New Roman" w:hAnsi="宋体" w:cs="Times New Roman"/>
          <w:szCs w:val="21"/>
        </w:rPr>
        <w:t>，也不</w:t>
      </w:r>
      <w:r w:rsidRPr="00B414B6">
        <w:rPr>
          <w:rFonts w:ascii="Times New Roman" w:hAnsi="宋体" w:cs="Times New Roman"/>
          <w:szCs w:val="21"/>
        </w:rPr>
        <w:t>求末速度，一般选用位移公式</w:t>
      </w:r>
      <w:r w:rsidRPr="00B414B6">
        <w:rPr>
          <w:rFonts w:ascii="Times New Roman" w:hAnsi="Times New Roman" w:cs="Times New Roman"/>
          <w:position w:val="-24"/>
          <w:szCs w:val="21"/>
        </w:rPr>
        <w:object w:dxaOrig="1359" w:dyaOrig="620">
          <v:shape id="_x0000_i1053" type="#_x0000_t75" style="width:68.25pt;height:30.75pt" o:ole="">
            <v:imagedata r:id="rId72" o:title=""/>
          </v:shape>
          <o:OLEObject Type="Embed" ProgID="Equation.DSMT4" ShapeID="_x0000_i1053" DrawAspect="Content" ObjectID="_1558716162" r:id="rId73"/>
        </w:object>
      </w:r>
      <w:r w:rsidRPr="00B414B6">
        <w:rPr>
          <w:rFonts w:ascii="Times New Roman" w:hAnsi="宋体" w:cs="Times New Roman"/>
          <w:szCs w:val="21"/>
        </w:rPr>
        <w:t>；</w:t>
      </w:r>
    </w:p>
    <w:p w:rsidR="00B414B6" w:rsidRPr="007F0245" w:rsidRDefault="00B414B6" w:rsidP="00B414B6">
      <w:pPr>
        <w:spacing w:line="276" w:lineRule="auto"/>
        <w:ind w:firstLineChars="200" w:firstLine="420"/>
        <w:outlineLvl w:val="0"/>
        <w:rPr>
          <w:rFonts w:ascii="Times New Roman" w:hAnsi="Times New Roman" w:cs="Times New Roman"/>
          <w:i/>
          <w:szCs w:val="21"/>
        </w:rPr>
      </w:pPr>
      <w:r w:rsidRPr="00B414B6">
        <w:rPr>
          <w:rFonts w:ascii="Times New Roman" w:hAnsi="Times New Roman" w:cs="Times New Roman"/>
          <w:szCs w:val="21"/>
        </w:rPr>
        <w:t>3</w:t>
      </w:r>
      <w:r>
        <w:rPr>
          <w:rFonts w:ascii="Times New Roman" w:hAnsi="宋体" w:cs="Times New Roman" w:hint="eastAsia"/>
          <w:szCs w:val="21"/>
        </w:rPr>
        <w:t>、</w:t>
      </w:r>
      <w:r w:rsidRPr="00B414B6">
        <w:rPr>
          <w:rFonts w:ascii="Times New Roman" w:hAnsi="宋体" w:cs="Times New Roman"/>
          <w:szCs w:val="21"/>
        </w:rPr>
        <w:t>如果题中无运动时间</w:t>
      </w:r>
      <w:r w:rsidR="005E2F3B" w:rsidRPr="007B7889">
        <w:rPr>
          <w:rFonts w:ascii="Times New Roman" w:hAnsi="Times New Roman" w:cs="Times New Roman"/>
          <w:i/>
          <w:szCs w:val="21"/>
        </w:rPr>
        <w:t>t</w:t>
      </w:r>
      <w:r w:rsidR="007F0245">
        <w:rPr>
          <w:rFonts w:ascii="Times New Roman" w:hAnsi="宋体" w:cs="Times New Roman"/>
          <w:szCs w:val="21"/>
        </w:rPr>
        <w:t>，也不</w:t>
      </w:r>
      <w:r w:rsidRPr="00B414B6">
        <w:rPr>
          <w:rFonts w:ascii="Times New Roman" w:hAnsi="宋体" w:cs="Times New Roman"/>
          <w:szCs w:val="21"/>
        </w:rPr>
        <w:t>求运动时间，一般选用导出公式</w:t>
      </w:r>
      <w:r w:rsidR="007F0245" w:rsidRPr="007F0245">
        <w:rPr>
          <w:rFonts w:ascii="Times New Roman" w:hAnsi="Times New Roman" w:cs="Times New Roman"/>
          <w:i/>
          <w:position w:val="-12"/>
          <w:szCs w:val="21"/>
        </w:rPr>
        <w:object w:dxaOrig="1359" w:dyaOrig="380">
          <v:shape id="_x0000_i1071" type="#_x0000_t75" style="width:68.25pt;height:18.75pt" o:ole="">
            <v:imagedata r:id="rId74" o:title=""/>
          </v:shape>
          <o:OLEObject Type="Embed" ProgID="Equation.DSMT4" ShapeID="_x0000_i1071" DrawAspect="Content" ObjectID="_1558716163" r:id="rId75"/>
        </w:object>
      </w:r>
    </w:p>
    <w:p w:rsidR="00B414B6" w:rsidRPr="00B414B6" w:rsidRDefault="00B414B6" w:rsidP="00B414B6">
      <w:pPr>
        <w:spacing w:line="276" w:lineRule="auto"/>
        <w:rPr>
          <w:rFonts w:ascii="Times New Roman" w:hAnsi="Times New Roman" w:cs="Times New Roman"/>
          <w:szCs w:val="21"/>
        </w:rPr>
      </w:pPr>
      <w:r w:rsidRPr="00B414B6">
        <w:rPr>
          <w:rFonts w:ascii="Times New Roman" w:hAnsi="宋体" w:cs="Times New Roman"/>
          <w:szCs w:val="21"/>
        </w:rPr>
        <w:t>注意：</w:t>
      </w:r>
    </w:p>
    <w:p w:rsidR="007F0245" w:rsidRDefault="00B414B6" w:rsidP="00B414B6">
      <w:pPr>
        <w:spacing w:line="276" w:lineRule="auto"/>
        <w:rPr>
          <w:rFonts w:ascii="Times New Roman" w:hAnsi="宋体" w:cs="Times New Roman" w:hint="eastAsia"/>
          <w:szCs w:val="21"/>
        </w:rPr>
      </w:pPr>
      <w:r w:rsidRPr="00B414B6">
        <w:rPr>
          <w:rFonts w:ascii="宋体" w:hAnsi="宋体" w:cs="Times New Roman"/>
          <w:szCs w:val="21"/>
        </w:rPr>
        <w:t>①</w:t>
      </w:r>
      <w:r w:rsidR="007F0245">
        <w:rPr>
          <w:rFonts w:ascii="宋体" w:hAnsi="宋体" w:cs="Times New Roman" w:hint="eastAsia"/>
          <w:szCs w:val="21"/>
        </w:rPr>
        <w:t>以上公式只适用于匀变速直线运动</w:t>
      </w:r>
    </w:p>
    <w:p w:rsidR="00B414B6" w:rsidRPr="00B414B6" w:rsidRDefault="00B414B6" w:rsidP="00B414B6">
      <w:pPr>
        <w:spacing w:line="276" w:lineRule="auto"/>
        <w:rPr>
          <w:rFonts w:ascii="Times New Roman" w:hAnsi="Times New Roman" w:cs="Times New Roman"/>
          <w:szCs w:val="21"/>
        </w:rPr>
      </w:pPr>
      <w:r w:rsidRPr="00B414B6">
        <w:rPr>
          <w:rFonts w:ascii="宋体" w:hAnsi="宋体" w:cs="Times New Roman"/>
          <w:szCs w:val="21"/>
        </w:rPr>
        <w:t>②</w:t>
      </w:r>
      <w:r w:rsidRPr="00B414B6">
        <w:rPr>
          <w:rFonts w:ascii="Times New Roman" w:hAnsi="宋体" w:cs="Times New Roman"/>
          <w:szCs w:val="21"/>
        </w:rPr>
        <w:t>如果物体做初速度为零的匀加速运动，那以上公式中的</w:t>
      </w:r>
      <w:r w:rsidR="005E2F3B" w:rsidRPr="007B7889">
        <w:rPr>
          <w:rFonts w:ascii="Times New Roman" w:hAnsi="Times New Roman" w:cs="Times New Roman"/>
          <w:i/>
          <w:szCs w:val="21"/>
        </w:rPr>
        <w:t>v</w:t>
      </w:r>
      <w:r w:rsidRPr="00B414B6">
        <w:rPr>
          <w:rFonts w:ascii="Times New Roman" w:hAnsi="Times New Roman" w:cs="Times New Roman"/>
          <w:szCs w:val="21"/>
          <w:vertAlign w:val="subscript"/>
        </w:rPr>
        <w:t>0</w:t>
      </w:r>
      <w:r w:rsidRPr="00B414B6">
        <w:rPr>
          <w:rFonts w:ascii="Times New Roman" w:hAnsi="Times New Roman" w:cs="Times New Roman"/>
          <w:szCs w:val="21"/>
        </w:rPr>
        <w:t>=0</w:t>
      </w:r>
      <w:r w:rsidRPr="00B414B6">
        <w:rPr>
          <w:rFonts w:ascii="Times New Roman" w:hAnsi="宋体" w:cs="Times New Roman"/>
          <w:szCs w:val="21"/>
        </w:rPr>
        <w:t>。</w:t>
      </w:r>
    </w:p>
    <w:p w:rsidR="007B0633" w:rsidRPr="00B414B6" w:rsidRDefault="00B414B6" w:rsidP="00B414B6">
      <w:pPr>
        <w:spacing w:line="276" w:lineRule="auto"/>
        <w:rPr>
          <w:rFonts w:ascii="Times New Roman" w:hAnsi="Times New Roman" w:cs="Times New Roman"/>
          <w:szCs w:val="21"/>
        </w:rPr>
      </w:pPr>
      <w:r w:rsidRPr="00B414B6">
        <w:rPr>
          <w:rFonts w:ascii="宋体" w:hAnsi="宋体" w:cs="Times New Roman"/>
          <w:szCs w:val="21"/>
        </w:rPr>
        <w:t>③</w:t>
      </w:r>
      <w:r w:rsidRPr="00B414B6">
        <w:rPr>
          <w:rFonts w:ascii="Times New Roman" w:hAnsi="宋体" w:cs="Times New Roman"/>
          <w:szCs w:val="21"/>
        </w:rPr>
        <w:t>匀变速运动中的各公式均是矢量式，注意各量的符号。</w:t>
      </w:r>
    </w:p>
    <w:p w:rsidR="004D68BB" w:rsidRPr="00F25234" w:rsidRDefault="004D68BB" w:rsidP="00381701">
      <w:pPr>
        <w:spacing w:line="276" w:lineRule="auto"/>
        <w:rPr>
          <w:rFonts w:ascii="Times New Roman" w:hAnsi="Times New Roman" w:cs="Times New Roman"/>
          <w:szCs w:val="21"/>
        </w:rPr>
      </w:pPr>
    </w:p>
    <w:p w:rsidR="007B0633" w:rsidRPr="00F25234" w:rsidRDefault="00E34F76" w:rsidP="00381701">
      <w:pPr>
        <w:spacing w:line="276" w:lineRule="auto"/>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regroupid="1"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76" o:title=""/>
              <v:path arrowok="t"/>
            </v:shape>
            <v:shape id="文本框 126978" o:spid="_x0000_s1043" type="#_x0000_t202" style="position:absolute;left:2220;top:5967;width:1701;height:435;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AA5554" w:rsidRPr="004D1287" w:rsidRDefault="00AA5554">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8A72E2" w:rsidRPr="008A72E2" w:rsidRDefault="008A72E2" w:rsidP="008A72E2">
      <w:pPr>
        <w:spacing w:line="276" w:lineRule="auto"/>
        <w:rPr>
          <w:rFonts w:ascii="Times New Roman" w:hAnsi="Times New Roman" w:cs="Times New Roman"/>
          <w:bCs/>
          <w:szCs w:val="21"/>
        </w:rPr>
      </w:pPr>
      <w:r w:rsidRPr="008A72E2">
        <w:rPr>
          <w:rFonts w:ascii="Times New Roman" w:hAnsi="Times New Roman" w:cs="Times New Roman" w:hint="eastAsia"/>
          <w:bCs/>
          <w:szCs w:val="21"/>
        </w:rPr>
        <w:t>1</w:t>
      </w:r>
      <w:r w:rsidR="008E0711">
        <w:rPr>
          <w:rFonts w:ascii="Times New Roman" w:hAnsi="Times New Roman" w:cs="Times New Roman" w:hint="eastAsia"/>
          <w:szCs w:val="21"/>
        </w:rPr>
        <w:t>、</w:t>
      </w:r>
      <w:r w:rsidRPr="008A72E2">
        <w:rPr>
          <w:rFonts w:ascii="Times New Roman" w:hAnsi="Times New Roman" w:cs="Times New Roman" w:hint="eastAsia"/>
          <w:bCs/>
          <w:szCs w:val="21"/>
        </w:rPr>
        <w:t>关于匀加速直线运动，下列说法中一定正确的是</w:t>
      </w:r>
      <w:r w:rsidRPr="008A72E2">
        <w:rPr>
          <w:rFonts w:ascii="Times New Roman" w:hAnsi="Times New Roman" w:cs="Times New Roman"/>
          <w:szCs w:val="21"/>
        </w:rPr>
        <w:tab/>
      </w:r>
      <w:r w:rsidRPr="008A72E2">
        <w:rPr>
          <w:rFonts w:ascii="Times New Roman" w:hAnsi="Times New Roman" w:cs="Times New Roman"/>
          <w:szCs w:val="21"/>
        </w:rPr>
        <w:t>（</w:t>
      </w:r>
      <w:r w:rsidRPr="008A72E2">
        <w:rPr>
          <w:rFonts w:ascii="Times New Roman" w:hAnsi="Times New Roman" w:cs="Times New Roman"/>
          <w:szCs w:val="21"/>
        </w:rPr>
        <w:tab/>
      </w:r>
      <w:r w:rsidRPr="008A72E2">
        <w:rPr>
          <w:rFonts w:ascii="Times New Roman" w:hAnsi="Times New Roman" w:cs="Times New Roman"/>
          <w:szCs w:val="21"/>
        </w:rPr>
        <w:tab/>
      </w:r>
      <w:r w:rsidRPr="008A72E2">
        <w:rPr>
          <w:rFonts w:ascii="Times New Roman" w:hAnsi="Times New Roman" w:cs="Times New Roman"/>
          <w:szCs w:val="21"/>
        </w:rPr>
        <w:t>）</w:t>
      </w:r>
    </w:p>
    <w:p w:rsidR="008A72E2" w:rsidRPr="008A72E2" w:rsidRDefault="008A72E2" w:rsidP="008E0711">
      <w:pPr>
        <w:spacing w:line="276" w:lineRule="auto"/>
        <w:ind w:leftChars="200" w:left="420"/>
        <w:rPr>
          <w:rFonts w:ascii="Times New Roman" w:hAnsi="Times New Roman" w:cs="Times New Roman"/>
          <w:bCs/>
          <w:szCs w:val="21"/>
        </w:rPr>
      </w:pPr>
      <w:r w:rsidRPr="008A72E2">
        <w:rPr>
          <w:rFonts w:ascii="Times New Roman" w:hAnsi="Times New Roman" w:cs="Times New Roman" w:hint="eastAsia"/>
          <w:bCs/>
          <w:szCs w:val="21"/>
        </w:rPr>
        <w:t>A</w:t>
      </w:r>
      <w:r w:rsidR="008E0711">
        <w:rPr>
          <w:rFonts w:ascii="Times New Roman" w:hAnsi="Times New Roman" w:cs="Times New Roman" w:hint="eastAsia"/>
          <w:bCs/>
          <w:szCs w:val="21"/>
        </w:rPr>
        <w:t>．</w:t>
      </w:r>
      <w:r w:rsidRPr="008A72E2">
        <w:rPr>
          <w:rFonts w:ascii="Times New Roman" w:hAnsi="Times New Roman" w:cs="Times New Roman" w:hint="eastAsia"/>
          <w:bCs/>
          <w:szCs w:val="21"/>
        </w:rPr>
        <w:t>速度与运动时间成正比</w:t>
      </w:r>
    </w:p>
    <w:p w:rsidR="008A72E2" w:rsidRPr="008A72E2" w:rsidRDefault="008A72E2" w:rsidP="008E0711">
      <w:pPr>
        <w:spacing w:line="276" w:lineRule="auto"/>
        <w:ind w:leftChars="200" w:left="420"/>
        <w:rPr>
          <w:rFonts w:ascii="Times New Roman" w:hAnsi="Times New Roman" w:cs="Times New Roman"/>
          <w:bCs/>
          <w:szCs w:val="21"/>
        </w:rPr>
      </w:pPr>
      <w:r w:rsidRPr="008A72E2">
        <w:rPr>
          <w:rFonts w:ascii="Times New Roman" w:hAnsi="Times New Roman" w:cs="Times New Roman" w:hint="eastAsia"/>
          <w:bCs/>
          <w:szCs w:val="21"/>
        </w:rPr>
        <w:t>B</w:t>
      </w:r>
      <w:r w:rsidR="008E0711">
        <w:rPr>
          <w:rFonts w:ascii="Times New Roman" w:hAnsi="Times New Roman" w:cs="Times New Roman" w:hint="eastAsia"/>
          <w:bCs/>
          <w:szCs w:val="21"/>
        </w:rPr>
        <w:t>．</w:t>
      </w:r>
      <w:r w:rsidRPr="008A72E2">
        <w:rPr>
          <w:rFonts w:ascii="Times New Roman" w:hAnsi="Times New Roman" w:cs="Times New Roman" w:hint="eastAsia"/>
          <w:bCs/>
          <w:szCs w:val="21"/>
        </w:rPr>
        <w:t>速度的增</w:t>
      </w:r>
      <w:r w:rsidR="00C5061B">
        <w:rPr>
          <w:rFonts w:ascii="Times New Roman" w:hAnsi="Times New Roman" w:cs="Times New Roman" w:hint="eastAsia"/>
          <w:bCs/>
          <w:szCs w:val="21"/>
        </w:rPr>
        <w:t>加</w:t>
      </w:r>
      <w:r w:rsidRPr="008A72E2">
        <w:rPr>
          <w:rFonts w:ascii="Times New Roman" w:hAnsi="Times New Roman" w:cs="Times New Roman" w:hint="eastAsia"/>
          <w:bCs/>
          <w:szCs w:val="21"/>
        </w:rPr>
        <w:t>量与运动时间成正比</w:t>
      </w:r>
    </w:p>
    <w:p w:rsidR="008A72E2" w:rsidRPr="008A72E2" w:rsidRDefault="008A72E2" w:rsidP="008E0711">
      <w:pPr>
        <w:spacing w:line="276" w:lineRule="auto"/>
        <w:ind w:leftChars="200" w:left="420"/>
        <w:rPr>
          <w:rFonts w:ascii="Times New Roman" w:hAnsi="Times New Roman" w:cs="Times New Roman"/>
          <w:bCs/>
          <w:szCs w:val="21"/>
        </w:rPr>
      </w:pPr>
      <w:r w:rsidRPr="008A72E2">
        <w:rPr>
          <w:rFonts w:ascii="Times New Roman" w:hAnsi="Times New Roman" w:cs="Times New Roman" w:hint="eastAsia"/>
          <w:bCs/>
          <w:szCs w:val="21"/>
        </w:rPr>
        <w:t>C</w:t>
      </w:r>
      <w:r w:rsidR="008E0711">
        <w:rPr>
          <w:rFonts w:ascii="Times New Roman" w:hAnsi="Times New Roman" w:cs="Times New Roman" w:hint="eastAsia"/>
          <w:bCs/>
          <w:szCs w:val="21"/>
        </w:rPr>
        <w:t>．</w:t>
      </w:r>
      <w:r w:rsidRPr="008A72E2">
        <w:rPr>
          <w:rFonts w:ascii="Times New Roman" w:hAnsi="Times New Roman" w:cs="Times New Roman" w:hint="eastAsia"/>
          <w:bCs/>
          <w:szCs w:val="21"/>
        </w:rPr>
        <w:t>位移与运动时间的平方成正比</w:t>
      </w:r>
    </w:p>
    <w:p w:rsidR="008A72E2" w:rsidRPr="008A72E2" w:rsidRDefault="008A72E2" w:rsidP="008E0711">
      <w:pPr>
        <w:spacing w:line="276" w:lineRule="auto"/>
        <w:ind w:leftChars="200" w:left="420"/>
        <w:rPr>
          <w:rFonts w:ascii="Times New Roman" w:hAnsi="Times New Roman" w:cs="Times New Roman"/>
          <w:bCs/>
          <w:szCs w:val="21"/>
        </w:rPr>
      </w:pPr>
      <w:r w:rsidRPr="008A72E2">
        <w:rPr>
          <w:rFonts w:ascii="Times New Roman" w:hAnsi="Times New Roman" w:cs="Times New Roman" w:hint="eastAsia"/>
          <w:bCs/>
          <w:szCs w:val="21"/>
        </w:rPr>
        <w:t>D</w:t>
      </w:r>
      <w:r w:rsidR="008E0711">
        <w:rPr>
          <w:rFonts w:ascii="Times New Roman" w:hAnsi="Times New Roman" w:cs="Times New Roman" w:hint="eastAsia"/>
          <w:bCs/>
          <w:szCs w:val="21"/>
        </w:rPr>
        <w:t>．</w:t>
      </w:r>
      <w:r w:rsidRPr="008A72E2">
        <w:rPr>
          <w:rFonts w:ascii="Times New Roman" w:hAnsi="Times New Roman" w:cs="Times New Roman" w:hint="eastAsia"/>
          <w:bCs/>
          <w:szCs w:val="21"/>
        </w:rPr>
        <w:t>相等时间间隔内的位移增量都相同</w:t>
      </w:r>
    </w:p>
    <w:p w:rsidR="008A72E2" w:rsidRPr="00BD4F6C" w:rsidRDefault="008A72E2" w:rsidP="008A72E2">
      <w:pPr>
        <w:spacing w:line="276" w:lineRule="auto"/>
        <w:rPr>
          <w:rFonts w:ascii="Times New Roman" w:hAnsi="Times New Roman" w:cs="Times New Roman"/>
          <w:color w:val="FF0000"/>
          <w:szCs w:val="21"/>
        </w:rPr>
      </w:pPr>
      <w:r w:rsidRPr="00BD4F6C">
        <w:rPr>
          <w:rFonts w:ascii="Times New Roman" w:hAnsi="Times New Roman" w:cs="Times New Roman"/>
          <w:color w:val="FF0000"/>
          <w:szCs w:val="21"/>
        </w:rPr>
        <w:t>【难度】</w:t>
      </w:r>
      <w:r w:rsidRPr="00BD4F6C">
        <w:rPr>
          <w:rFonts w:ascii="宋体" w:eastAsia="宋体" w:hAnsi="宋体" w:cs="宋体" w:hint="eastAsia"/>
          <w:color w:val="FF0000"/>
          <w:szCs w:val="21"/>
        </w:rPr>
        <w:t>★</w:t>
      </w:r>
    </w:p>
    <w:p w:rsidR="008A72E2" w:rsidRPr="00BD4F6C" w:rsidRDefault="008A72E2" w:rsidP="008A72E2">
      <w:pPr>
        <w:spacing w:line="276" w:lineRule="auto"/>
        <w:rPr>
          <w:rFonts w:ascii="Times New Roman" w:hAnsi="Times New Roman" w:cs="Times New Roman"/>
          <w:color w:val="FF0000"/>
          <w:szCs w:val="21"/>
        </w:rPr>
      </w:pPr>
      <w:r w:rsidRPr="00BD4F6C">
        <w:rPr>
          <w:rFonts w:ascii="Times New Roman" w:hAnsi="Times New Roman" w:cs="Times New Roman"/>
          <w:color w:val="FF0000"/>
          <w:szCs w:val="21"/>
        </w:rPr>
        <w:t>【答案】</w:t>
      </w:r>
      <w:r w:rsidRPr="00BD4F6C">
        <w:rPr>
          <w:rFonts w:ascii="Times New Roman" w:hAnsi="Times New Roman" w:cs="Times New Roman" w:hint="eastAsia"/>
          <w:color w:val="FF0000"/>
          <w:szCs w:val="21"/>
        </w:rPr>
        <w:t>B</w:t>
      </w:r>
    </w:p>
    <w:p w:rsidR="008A72E2" w:rsidRPr="008A72E2" w:rsidRDefault="008A72E2" w:rsidP="008A72E2">
      <w:pPr>
        <w:spacing w:line="276" w:lineRule="auto"/>
        <w:rPr>
          <w:rFonts w:ascii="Times New Roman" w:hAnsi="Times New Roman" w:cs="Times New Roman"/>
          <w:szCs w:val="21"/>
        </w:rPr>
      </w:pPr>
    </w:p>
    <w:p w:rsidR="008A72E2" w:rsidRPr="008A72E2" w:rsidRDefault="008E0711" w:rsidP="008A72E2">
      <w:pPr>
        <w:spacing w:line="276" w:lineRule="auto"/>
        <w:rPr>
          <w:rFonts w:ascii="Times New Roman" w:hAnsi="Times New Roman" w:cs="Times New Roman"/>
          <w:bCs/>
          <w:szCs w:val="21"/>
        </w:rPr>
      </w:pPr>
      <w:r>
        <w:rPr>
          <w:rFonts w:ascii="Times New Roman" w:hAnsi="Times New Roman" w:cs="Times New Roman" w:hint="eastAsia"/>
          <w:bCs/>
          <w:szCs w:val="21"/>
        </w:rPr>
        <w:t>2</w:t>
      </w:r>
      <w:r>
        <w:rPr>
          <w:rFonts w:ascii="Times New Roman" w:hAnsi="Times New Roman" w:cs="Times New Roman" w:hint="eastAsia"/>
          <w:bCs/>
          <w:szCs w:val="21"/>
        </w:rPr>
        <w:t>、</w:t>
      </w:r>
      <w:r w:rsidR="008A72E2" w:rsidRPr="008A72E2">
        <w:rPr>
          <w:rFonts w:ascii="Times New Roman" w:hAnsi="Times New Roman" w:cs="Times New Roman" w:hint="eastAsia"/>
          <w:bCs/>
          <w:szCs w:val="21"/>
        </w:rPr>
        <w:t>如图所示，一辆正以</w:t>
      </w:r>
      <w:r w:rsidR="008A72E2" w:rsidRPr="008A72E2">
        <w:rPr>
          <w:rFonts w:ascii="Times New Roman" w:hAnsi="Times New Roman" w:cs="Times New Roman" w:hint="eastAsia"/>
          <w:bCs/>
          <w:szCs w:val="21"/>
        </w:rPr>
        <w:t>8 m/s</w:t>
      </w:r>
      <w:r w:rsidR="008A72E2" w:rsidRPr="008A72E2">
        <w:rPr>
          <w:rFonts w:ascii="Times New Roman" w:hAnsi="Times New Roman" w:cs="Times New Roman" w:hint="eastAsia"/>
          <w:bCs/>
          <w:szCs w:val="21"/>
        </w:rPr>
        <w:t>速度沿直线行驶的汽车，突然以</w:t>
      </w:r>
      <w:r w:rsidR="008A72E2" w:rsidRPr="008A72E2">
        <w:rPr>
          <w:rFonts w:ascii="Times New Roman" w:hAnsi="Times New Roman" w:cs="Times New Roman" w:hint="eastAsia"/>
          <w:bCs/>
          <w:szCs w:val="21"/>
        </w:rPr>
        <w:t>1 m/s</w:t>
      </w:r>
      <w:r w:rsidR="008A72E2" w:rsidRPr="008A72E2">
        <w:rPr>
          <w:rFonts w:ascii="Times New Roman" w:hAnsi="Times New Roman" w:cs="Times New Roman" w:hint="eastAsia"/>
          <w:bCs/>
          <w:szCs w:val="21"/>
          <w:vertAlign w:val="superscript"/>
        </w:rPr>
        <w:t>2</w:t>
      </w:r>
      <w:r w:rsidR="008A72E2" w:rsidRPr="008A72E2">
        <w:rPr>
          <w:rFonts w:ascii="Times New Roman" w:hAnsi="Times New Roman" w:cs="Times New Roman" w:hint="eastAsia"/>
          <w:bCs/>
          <w:szCs w:val="21"/>
        </w:rPr>
        <w:t>的加速度加速行驶，则汽车行驶了</w:t>
      </w:r>
      <w:r w:rsidR="008A72E2" w:rsidRPr="008A72E2">
        <w:rPr>
          <w:rFonts w:ascii="Times New Roman" w:hAnsi="Times New Roman" w:cs="Times New Roman" w:hint="eastAsia"/>
          <w:bCs/>
          <w:szCs w:val="21"/>
        </w:rPr>
        <w:t>18 m</w:t>
      </w:r>
      <w:r w:rsidR="008A72E2" w:rsidRPr="008A72E2">
        <w:rPr>
          <w:rFonts w:ascii="Times New Roman" w:hAnsi="Times New Roman" w:cs="Times New Roman" w:hint="eastAsia"/>
          <w:bCs/>
          <w:szCs w:val="21"/>
        </w:rPr>
        <w:t>时的速度为</w:t>
      </w:r>
      <w:r w:rsidR="008A72E2" w:rsidRPr="008A72E2">
        <w:rPr>
          <w:rFonts w:ascii="Times New Roman" w:hAnsi="Times New Roman" w:cs="Times New Roman"/>
          <w:szCs w:val="21"/>
        </w:rPr>
        <w:tab/>
      </w:r>
      <w:r w:rsidR="008A72E2" w:rsidRPr="008A72E2">
        <w:rPr>
          <w:rFonts w:ascii="Times New Roman" w:hAnsi="Times New Roman" w:cs="Times New Roman"/>
          <w:szCs w:val="21"/>
        </w:rPr>
        <w:t>（</w:t>
      </w:r>
      <w:r w:rsidR="008A72E2" w:rsidRPr="008A72E2">
        <w:rPr>
          <w:rFonts w:ascii="Times New Roman" w:hAnsi="Times New Roman" w:cs="Times New Roman"/>
          <w:szCs w:val="21"/>
        </w:rPr>
        <w:tab/>
      </w:r>
      <w:r w:rsidR="008A72E2" w:rsidRPr="008A72E2">
        <w:rPr>
          <w:rFonts w:ascii="Times New Roman" w:hAnsi="Times New Roman" w:cs="Times New Roman"/>
          <w:szCs w:val="21"/>
        </w:rPr>
        <w:tab/>
      </w:r>
      <w:r w:rsidR="008A72E2" w:rsidRPr="008A72E2">
        <w:rPr>
          <w:rFonts w:ascii="Times New Roman" w:hAnsi="Times New Roman" w:cs="Times New Roman"/>
          <w:szCs w:val="21"/>
        </w:rPr>
        <w:t>）</w:t>
      </w:r>
    </w:p>
    <w:p w:rsidR="008A72E2" w:rsidRPr="008A72E2" w:rsidRDefault="008A72E2" w:rsidP="008A72E2">
      <w:pPr>
        <w:spacing w:line="276" w:lineRule="auto"/>
        <w:ind w:leftChars="200" w:left="420"/>
        <w:rPr>
          <w:rFonts w:ascii="Times New Roman" w:hAnsi="Times New Roman" w:cs="Times New Roman"/>
          <w:bCs/>
          <w:szCs w:val="21"/>
        </w:rPr>
      </w:pPr>
      <w:r w:rsidRPr="008A72E2">
        <w:rPr>
          <w:rFonts w:ascii="Times New Roman" w:hAnsi="Times New Roman" w:cs="Times New Roman"/>
          <w:noProof/>
          <w:szCs w:val="21"/>
        </w:rPr>
        <w:drawing>
          <wp:anchor distT="0" distB="0" distL="114300" distR="114300" simplePos="0" relativeHeight="251664384" behindDoc="0" locked="0" layoutInCell="1" allowOverlap="1">
            <wp:simplePos x="0" y="0"/>
            <wp:positionH relativeFrom="column">
              <wp:posOffset>3795395</wp:posOffset>
            </wp:positionH>
            <wp:positionV relativeFrom="paragraph">
              <wp:posOffset>60325</wp:posOffset>
            </wp:positionV>
            <wp:extent cx="2085975" cy="371475"/>
            <wp:effectExtent l="19050" t="0" r="9525" b="0"/>
            <wp:wrapSquare wrapText="bothSides"/>
            <wp:docPr id="117" name="图片 117"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www.gkxx.com"/>
                    <pic:cNvPicPr>
                      <a:picLocks noChangeAspect="1" noChangeArrowheads="1"/>
                    </pic:cNvPicPr>
                  </pic:nvPicPr>
                  <pic:blipFill>
                    <a:blip r:embed="rId77" r:link="rId78">
                      <a:lum bright="20000"/>
                    </a:blip>
                    <a:srcRect/>
                    <a:stretch>
                      <a:fillRect/>
                    </a:stretch>
                  </pic:blipFill>
                  <pic:spPr bwMode="auto">
                    <a:xfrm>
                      <a:off x="0" y="0"/>
                      <a:ext cx="2085975" cy="371475"/>
                    </a:xfrm>
                    <a:prstGeom prst="rect">
                      <a:avLst/>
                    </a:prstGeom>
                    <a:noFill/>
                    <a:ln w="9525">
                      <a:noFill/>
                      <a:miter lim="800000"/>
                      <a:headEnd/>
                      <a:tailEnd/>
                    </a:ln>
                  </pic:spPr>
                </pic:pic>
              </a:graphicData>
            </a:graphic>
          </wp:anchor>
        </w:drawing>
      </w:r>
      <w:r w:rsidRPr="008A72E2">
        <w:rPr>
          <w:rFonts w:ascii="Times New Roman" w:hAnsi="Times New Roman" w:cs="Times New Roman" w:hint="eastAsia"/>
          <w:bCs/>
          <w:szCs w:val="21"/>
        </w:rPr>
        <w:t>A</w:t>
      </w:r>
      <w:r w:rsidRPr="008A72E2">
        <w:rPr>
          <w:rFonts w:ascii="Times New Roman" w:hAnsi="Times New Roman" w:cs="Times New Roman" w:hint="eastAsia"/>
          <w:bCs/>
          <w:szCs w:val="21"/>
        </w:rPr>
        <w:t>．</w:t>
      </w:r>
      <w:r w:rsidRPr="008A72E2">
        <w:rPr>
          <w:rFonts w:ascii="Times New Roman" w:hAnsi="Times New Roman" w:cs="Times New Roman" w:hint="eastAsia"/>
          <w:bCs/>
          <w:szCs w:val="21"/>
        </w:rPr>
        <w:t xml:space="preserve">8 m/s  </w:t>
      </w:r>
      <w:r w:rsidRPr="008A72E2">
        <w:rPr>
          <w:rFonts w:ascii="Times New Roman" w:hAnsi="Times New Roman" w:cs="Times New Roman" w:hint="eastAsia"/>
          <w:bCs/>
          <w:szCs w:val="21"/>
        </w:rPr>
        <w:tab/>
      </w:r>
      <w:r w:rsidRPr="008A72E2">
        <w:rPr>
          <w:rFonts w:ascii="Times New Roman" w:hAnsi="Times New Roman" w:cs="Times New Roman" w:hint="eastAsia"/>
          <w:bCs/>
          <w:szCs w:val="21"/>
        </w:rPr>
        <w:tab/>
      </w:r>
      <w:r w:rsidRPr="008A72E2">
        <w:rPr>
          <w:rFonts w:ascii="Times New Roman" w:hAnsi="Times New Roman" w:cs="Times New Roman" w:hint="eastAsia"/>
          <w:bCs/>
          <w:szCs w:val="21"/>
        </w:rPr>
        <w:tab/>
      </w:r>
      <w:r w:rsidRPr="008A72E2">
        <w:rPr>
          <w:rFonts w:ascii="Times New Roman" w:hAnsi="Times New Roman" w:cs="Times New Roman" w:hint="eastAsia"/>
          <w:bCs/>
          <w:szCs w:val="21"/>
        </w:rPr>
        <w:tab/>
      </w:r>
      <w:r w:rsidRPr="008A72E2">
        <w:rPr>
          <w:rFonts w:ascii="Times New Roman" w:hAnsi="Times New Roman" w:cs="Times New Roman" w:hint="eastAsia"/>
          <w:bCs/>
          <w:szCs w:val="21"/>
        </w:rPr>
        <w:tab/>
      </w:r>
      <w:r w:rsidRPr="008A72E2">
        <w:rPr>
          <w:rFonts w:ascii="Times New Roman" w:hAnsi="Times New Roman" w:cs="Times New Roman" w:hint="eastAsia"/>
          <w:bCs/>
          <w:szCs w:val="21"/>
        </w:rPr>
        <w:tab/>
      </w:r>
      <w:r w:rsidRPr="008A72E2">
        <w:rPr>
          <w:rFonts w:ascii="Times New Roman" w:hAnsi="Times New Roman" w:cs="Times New Roman" w:hint="eastAsia"/>
          <w:bCs/>
          <w:szCs w:val="21"/>
        </w:rPr>
        <w:tab/>
        <w:t>B</w:t>
      </w:r>
      <w:r w:rsidRPr="008A72E2">
        <w:rPr>
          <w:rFonts w:ascii="Times New Roman" w:hAnsi="Times New Roman" w:cs="Times New Roman" w:hint="eastAsia"/>
          <w:bCs/>
          <w:szCs w:val="21"/>
        </w:rPr>
        <w:t>．</w:t>
      </w:r>
      <w:r w:rsidRPr="008A72E2">
        <w:rPr>
          <w:rFonts w:ascii="Times New Roman" w:hAnsi="Times New Roman" w:cs="Times New Roman" w:hint="eastAsia"/>
          <w:bCs/>
          <w:szCs w:val="21"/>
        </w:rPr>
        <w:t>12 m/s</w:t>
      </w:r>
    </w:p>
    <w:p w:rsidR="008A72E2" w:rsidRPr="008A72E2" w:rsidRDefault="008A72E2" w:rsidP="008A72E2">
      <w:pPr>
        <w:spacing w:line="276" w:lineRule="auto"/>
        <w:ind w:leftChars="200" w:left="420"/>
        <w:rPr>
          <w:rFonts w:ascii="Times New Roman" w:hAnsi="Times New Roman" w:cs="Times New Roman"/>
          <w:bCs/>
          <w:szCs w:val="21"/>
        </w:rPr>
      </w:pPr>
      <w:r w:rsidRPr="008A72E2">
        <w:rPr>
          <w:rFonts w:ascii="Times New Roman" w:hAnsi="Times New Roman" w:cs="Times New Roman" w:hint="eastAsia"/>
          <w:bCs/>
          <w:szCs w:val="21"/>
        </w:rPr>
        <w:t>C</w:t>
      </w:r>
      <w:r w:rsidRPr="008A72E2">
        <w:rPr>
          <w:rFonts w:ascii="Times New Roman" w:hAnsi="Times New Roman" w:cs="Times New Roman" w:hint="eastAsia"/>
          <w:bCs/>
          <w:szCs w:val="21"/>
        </w:rPr>
        <w:t>．</w:t>
      </w:r>
      <w:r w:rsidRPr="008A72E2">
        <w:rPr>
          <w:rFonts w:ascii="Times New Roman" w:hAnsi="Times New Roman" w:cs="Times New Roman" w:hint="eastAsia"/>
          <w:bCs/>
          <w:szCs w:val="21"/>
        </w:rPr>
        <w:t xml:space="preserve">10 m/s  </w:t>
      </w:r>
      <w:r w:rsidRPr="008A72E2">
        <w:rPr>
          <w:rFonts w:ascii="Times New Roman" w:hAnsi="Times New Roman" w:cs="Times New Roman" w:hint="eastAsia"/>
          <w:bCs/>
          <w:szCs w:val="21"/>
        </w:rPr>
        <w:tab/>
      </w:r>
      <w:r w:rsidRPr="008A72E2">
        <w:rPr>
          <w:rFonts w:ascii="Times New Roman" w:hAnsi="Times New Roman" w:cs="Times New Roman" w:hint="eastAsia"/>
          <w:bCs/>
          <w:szCs w:val="21"/>
        </w:rPr>
        <w:tab/>
      </w:r>
      <w:r w:rsidRPr="008A72E2">
        <w:rPr>
          <w:rFonts w:ascii="Times New Roman" w:hAnsi="Times New Roman" w:cs="Times New Roman" w:hint="eastAsia"/>
          <w:bCs/>
          <w:szCs w:val="21"/>
        </w:rPr>
        <w:tab/>
      </w:r>
      <w:r w:rsidRPr="008A72E2">
        <w:rPr>
          <w:rFonts w:ascii="Times New Roman" w:hAnsi="Times New Roman" w:cs="Times New Roman" w:hint="eastAsia"/>
          <w:bCs/>
          <w:szCs w:val="21"/>
        </w:rPr>
        <w:tab/>
      </w:r>
      <w:r w:rsidRPr="008A72E2">
        <w:rPr>
          <w:rFonts w:ascii="Times New Roman" w:hAnsi="Times New Roman" w:cs="Times New Roman" w:hint="eastAsia"/>
          <w:bCs/>
          <w:szCs w:val="21"/>
        </w:rPr>
        <w:tab/>
      </w:r>
      <w:r w:rsidRPr="008A72E2">
        <w:rPr>
          <w:rFonts w:ascii="Times New Roman" w:hAnsi="Times New Roman" w:cs="Times New Roman" w:hint="eastAsia"/>
          <w:bCs/>
          <w:szCs w:val="21"/>
        </w:rPr>
        <w:tab/>
      </w:r>
      <w:r w:rsidRPr="008A72E2">
        <w:rPr>
          <w:rFonts w:ascii="Times New Roman" w:hAnsi="Times New Roman" w:cs="Times New Roman" w:hint="eastAsia"/>
          <w:bCs/>
          <w:szCs w:val="21"/>
        </w:rPr>
        <w:tab/>
        <w:t>D</w:t>
      </w:r>
      <w:r w:rsidRPr="008A72E2">
        <w:rPr>
          <w:rFonts w:ascii="Times New Roman" w:hAnsi="Times New Roman" w:cs="Times New Roman" w:hint="eastAsia"/>
          <w:bCs/>
          <w:szCs w:val="21"/>
        </w:rPr>
        <w:t>．</w:t>
      </w:r>
      <w:r w:rsidRPr="008A72E2">
        <w:rPr>
          <w:rFonts w:ascii="Times New Roman" w:hAnsi="Times New Roman" w:cs="Times New Roman" w:hint="eastAsia"/>
          <w:bCs/>
          <w:szCs w:val="21"/>
        </w:rPr>
        <w:t>14 m/s</w:t>
      </w:r>
    </w:p>
    <w:p w:rsidR="008A72E2" w:rsidRPr="00BD4F6C" w:rsidRDefault="008A72E2" w:rsidP="008A72E2">
      <w:pPr>
        <w:spacing w:line="276" w:lineRule="auto"/>
        <w:rPr>
          <w:rFonts w:ascii="Times New Roman" w:hAnsi="Times New Roman" w:cs="Times New Roman"/>
          <w:color w:val="FF0000"/>
          <w:szCs w:val="21"/>
        </w:rPr>
      </w:pPr>
      <w:r w:rsidRPr="00BD4F6C">
        <w:rPr>
          <w:rFonts w:ascii="Times New Roman" w:hAnsi="Times New Roman" w:cs="Times New Roman"/>
          <w:color w:val="FF0000"/>
          <w:szCs w:val="21"/>
        </w:rPr>
        <w:t>【难度】</w:t>
      </w:r>
      <w:r w:rsidRPr="00BD4F6C">
        <w:rPr>
          <w:rFonts w:ascii="宋体" w:eastAsia="宋体" w:hAnsi="宋体" w:cs="宋体" w:hint="eastAsia"/>
          <w:color w:val="FF0000"/>
          <w:szCs w:val="21"/>
        </w:rPr>
        <w:t>★</w:t>
      </w:r>
    </w:p>
    <w:p w:rsidR="008A72E2" w:rsidRPr="00BD4F6C" w:rsidRDefault="008A72E2" w:rsidP="008A72E2">
      <w:pPr>
        <w:spacing w:line="276" w:lineRule="auto"/>
        <w:rPr>
          <w:rFonts w:ascii="Times New Roman" w:hAnsi="Times New Roman" w:cs="Times New Roman"/>
          <w:color w:val="FF0000"/>
          <w:szCs w:val="21"/>
        </w:rPr>
      </w:pPr>
      <w:r w:rsidRPr="00BD4F6C">
        <w:rPr>
          <w:rFonts w:ascii="Times New Roman" w:hAnsi="Times New Roman" w:cs="Times New Roman"/>
          <w:color w:val="FF0000"/>
          <w:szCs w:val="21"/>
        </w:rPr>
        <w:t>【答案】</w:t>
      </w:r>
      <w:r w:rsidRPr="00BD4F6C">
        <w:rPr>
          <w:rFonts w:ascii="Times New Roman" w:hAnsi="Times New Roman" w:cs="Times New Roman" w:hint="eastAsia"/>
          <w:color w:val="FF0000"/>
          <w:szCs w:val="21"/>
        </w:rPr>
        <w:t>C</w:t>
      </w:r>
    </w:p>
    <w:p w:rsidR="008A72E2" w:rsidRPr="008A72E2" w:rsidRDefault="008A72E2" w:rsidP="008A72E2">
      <w:pPr>
        <w:spacing w:line="276" w:lineRule="auto"/>
        <w:rPr>
          <w:rFonts w:ascii="Times New Roman" w:hAnsi="Times New Roman" w:cs="Times New Roman"/>
          <w:szCs w:val="21"/>
        </w:rPr>
      </w:pPr>
    </w:p>
    <w:p w:rsidR="00FF7FB8" w:rsidRDefault="00FF7FB8" w:rsidP="008A72E2">
      <w:pPr>
        <w:spacing w:line="276" w:lineRule="auto"/>
        <w:rPr>
          <w:rFonts w:ascii="Times New Roman" w:hAnsi="Times New Roman" w:cs="Times New Roman" w:hint="eastAsia"/>
          <w:szCs w:val="21"/>
        </w:rPr>
      </w:pPr>
    </w:p>
    <w:p w:rsidR="00C5061B" w:rsidRDefault="00C5061B" w:rsidP="00FF7FB8">
      <w:pPr>
        <w:spacing w:line="276" w:lineRule="auto"/>
        <w:rPr>
          <w:rFonts w:ascii="Times New Roman" w:hAnsi="Times New Roman" w:cs="Times New Roman" w:hint="eastAsia"/>
          <w:bCs/>
          <w:szCs w:val="21"/>
        </w:rPr>
      </w:pPr>
    </w:p>
    <w:p w:rsidR="00FF7FB8" w:rsidRPr="008A72E2" w:rsidRDefault="00FF7FB8" w:rsidP="00FF7FB8">
      <w:pPr>
        <w:spacing w:line="276" w:lineRule="auto"/>
        <w:rPr>
          <w:rFonts w:ascii="Times New Roman" w:hAnsi="Times New Roman" w:cs="Times New Roman"/>
          <w:bCs/>
          <w:szCs w:val="21"/>
        </w:rPr>
      </w:pPr>
      <w:r>
        <w:rPr>
          <w:rFonts w:ascii="Times New Roman" w:hAnsi="Times New Roman" w:cs="Times New Roman" w:hint="eastAsia"/>
          <w:bCs/>
          <w:szCs w:val="21"/>
        </w:rPr>
        <w:t>3</w:t>
      </w:r>
      <w:r>
        <w:rPr>
          <w:rFonts w:ascii="Times New Roman" w:hAnsi="Times New Roman" w:cs="Times New Roman" w:hint="eastAsia"/>
          <w:bCs/>
          <w:szCs w:val="21"/>
        </w:rPr>
        <w:t>、</w:t>
      </w:r>
      <w:r w:rsidRPr="008A72E2">
        <w:rPr>
          <w:rFonts w:ascii="Times New Roman" w:hAnsi="Times New Roman" w:cs="Times New Roman" w:hint="eastAsia"/>
          <w:bCs/>
          <w:szCs w:val="21"/>
        </w:rPr>
        <w:t>在一次交通事故中，交通警察测量出肇事车辆的刹车痕迹是</w:t>
      </w:r>
      <w:r w:rsidRPr="008A72E2">
        <w:rPr>
          <w:rFonts w:ascii="Times New Roman" w:hAnsi="Times New Roman" w:cs="Times New Roman" w:hint="eastAsia"/>
          <w:bCs/>
          <w:szCs w:val="21"/>
        </w:rPr>
        <w:t>30</w:t>
      </w:r>
      <w:r>
        <w:rPr>
          <w:rFonts w:ascii="Times New Roman" w:hAnsi="Times New Roman" w:cs="Times New Roman" w:hint="eastAsia"/>
          <w:bCs/>
          <w:szCs w:val="21"/>
        </w:rPr>
        <w:t>m</w:t>
      </w:r>
      <w:r w:rsidRPr="008A72E2">
        <w:rPr>
          <w:rFonts w:ascii="Times New Roman" w:hAnsi="Times New Roman" w:cs="Times New Roman" w:hint="eastAsia"/>
          <w:bCs/>
          <w:szCs w:val="21"/>
        </w:rPr>
        <w:t>，该车辆最大刹车加速度是</w:t>
      </w:r>
      <w:r w:rsidRPr="008A72E2">
        <w:rPr>
          <w:rFonts w:ascii="Times New Roman" w:hAnsi="Times New Roman" w:cs="Times New Roman" w:hint="eastAsia"/>
          <w:bCs/>
          <w:szCs w:val="21"/>
        </w:rPr>
        <w:t>15 m/s</w:t>
      </w:r>
      <w:r w:rsidRPr="008A72E2">
        <w:rPr>
          <w:rFonts w:ascii="Times New Roman" w:hAnsi="Times New Roman" w:cs="Times New Roman" w:hint="eastAsia"/>
          <w:bCs/>
          <w:szCs w:val="21"/>
          <w:vertAlign w:val="superscript"/>
        </w:rPr>
        <w:t>2</w:t>
      </w:r>
      <w:r w:rsidRPr="008A72E2">
        <w:rPr>
          <w:rFonts w:ascii="Times New Roman" w:hAnsi="Times New Roman" w:cs="Times New Roman" w:hint="eastAsia"/>
          <w:bCs/>
          <w:szCs w:val="21"/>
        </w:rPr>
        <w:t>，该路段限速为</w:t>
      </w:r>
      <w:r w:rsidRPr="008A72E2">
        <w:rPr>
          <w:rFonts w:ascii="Times New Roman" w:hAnsi="Times New Roman" w:cs="Times New Roman" w:hint="eastAsia"/>
          <w:bCs/>
          <w:szCs w:val="21"/>
        </w:rPr>
        <w:t>60 km/h</w:t>
      </w:r>
      <w:r w:rsidRPr="008A72E2">
        <w:rPr>
          <w:rFonts w:ascii="Times New Roman" w:hAnsi="Times New Roman" w:cs="Times New Roman" w:hint="eastAsia"/>
          <w:bCs/>
          <w:szCs w:val="21"/>
        </w:rPr>
        <w:t>。则该车</w:t>
      </w:r>
      <w:r w:rsidRPr="008A72E2">
        <w:rPr>
          <w:rFonts w:ascii="Times New Roman" w:hAnsi="Times New Roman" w:cs="Times New Roman"/>
          <w:szCs w:val="21"/>
        </w:rPr>
        <w:tab/>
      </w:r>
      <w:r w:rsidRPr="008A72E2">
        <w:rPr>
          <w:rFonts w:ascii="Times New Roman" w:hAnsi="Times New Roman" w:cs="Times New Roman"/>
          <w:szCs w:val="21"/>
        </w:rPr>
        <w:t>（</w:t>
      </w:r>
      <w:r w:rsidRPr="008A72E2">
        <w:rPr>
          <w:rFonts w:ascii="Times New Roman" w:hAnsi="Times New Roman" w:cs="Times New Roman"/>
          <w:szCs w:val="21"/>
        </w:rPr>
        <w:tab/>
      </w:r>
      <w:r w:rsidRPr="008A72E2">
        <w:rPr>
          <w:rFonts w:ascii="Times New Roman" w:hAnsi="Times New Roman" w:cs="Times New Roman"/>
          <w:szCs w:val="21"/>
        </w:rPr>
        <w:tab/>
      </w:r>
      <w:r w:rsidRPr="008A72E2">
        <w:rPr>
          <w:rFonts w:ascii="Times New Roman" w:hAnsi="Times New Roman" w:cs="Times New Roman"/>
          <w:szCs w:val="21"/>
        </w:rPr>
        <w:t>）</w:t>
      </w:r>
    </w:p>
    <w:p w:rsidR="00FF7FB8" w:rsidRPr="008A72E2" w:rsidRDefault="00FF7FB8" w:rsidP="00FF7FB8">
      <w:pPr>
        <w:spacing w:line="276" w:lineRule="auto"/>
        <w:ind w:leftChars="200" w:left="420"/>
        <w:rPr>
          <w:rFonts w:ascii="Times New Roman" w:hAnsi="Times New Roman" w:cs="Times New Roman"/>
          <w:bCs/>
          <w:szCs w:val="21"/>
        </w:rPr>
      </w:pPr>
      <w:r w:rsidRPr="008A72E2">
        <w:rPr>
          <w:rFonts w:ascii="Times New Roman" w:hAnsi="Times New Roman" w:cs="Times New Roman" w:hint="eastAsia"/>
          <w:bCs/>
          <w:szCs w:val="21"/>
        </w:rPr>
        <w:t>A</w:t>
      </w:r>
      <w:r w:rsidRPr="008A72E2">
        <w:rPr>
          <w:rFonts w:ascii="Times New Roman" w:hAnsi="Times New Roman" w:cs="Times New Roman" w:hint="eastAsia"/>
          <w:bCs/>
          <w:szCs w:val="21"/>
        </w:rPr>
        <w:t>．超速</w:t>
      </w:r>
      <w:r w:rsidRPr="008A72E2">
        <w:rPr>
          <w:rFonts w:ascii="Times New Roman" w:hAnsi="Times New Roman" w:cs="Times New Roman" w:hint="eastAsia"/>
          <w:bCs/>
          <w:szCs w:val="21"/>
        </w:rPr>
        <w:tab/>
      </w:r>
      <w:r w:rsidRPr="008A72E2">
        <w:rPr>
          <w:rFonts w:ascii="Times New Roman" w:hAnsi="Times New Roman" w:cs="Times New Roman" w:hint="eastAsia"/>
          <w:bCs/>
          <w:szCs w:val="21"/>
        </w:rPr>
        <w:tab/>
      </w:r>
      <w:r w:rsidRPr="008A72E2">
        <w:rPr>
          <w:rFonts w:ascii="Times New Roman" w:hAnsi="Times New Roman" w:cs="Times New Roman" w:hint="eastAsia"/>
          <w:bCs/>
          <w:szCs w:val="21"/>
        </w:rPr>
        <w:tab/>
      </w:r>
      <w:r w:rsidRPr="008A72E2">
        <w:rPr>
          <w:rFonts w:ascii="Times New Roman" w:hAnsi="Times New Roman" w:cs="Times New Roman" w:hint="eastAsia"/>
          <w:bCs/>
          <w:szCs w:val="21"/>
        </w:rPr>
        <w:tab/>
      </w:r>
      <w:r>
        <w:rPr>
          <w:rFonts w:ascii="Times New Roman" w:hAnsi="Times New Roman" w:cs="Times New Roman" w:hint="eastAsia"/>
          <w:bCs/>
          <w:szCs w:val="21"/>
        </w:rPr>
        <w:tab/>
      </w:r>
      <w:r w:rsidRPr="008A72E2">
        <w:rPr>
          <w:rFonts w:ascii="Times New Roman" w:hAnsi="Times New Roman" w:cs="Times New Roman" w:hint="eastAsia"/>
          <w:bCs/>
          <w:szCs w:val="21"/>
        </w:rPr>
        <w:tab/>
      </w:r>
      <w:r>
        <w:rPr>
          <w:rFonts w:ascii="Times New Roman" w:hAnsi="Times New Roman" w:cs="Times New Roman" w:hint="eastAsia"/>
          <w:bCs/>
          <w:szCs w:val="21"/>
        </w:rPr>
        <w:tab/>
      </w:r>
      <w:r>
        <w:rPr>
          <w:rFonts w:ascii="Times New Roman" w:hAnsi="Times New Roman" w:cs="Times New Roman" w:hint="eastAsia"/>
          <w:bCs/>
          <w:szCs w:val="21"/>
        </w:rPr>
        <w:tab/>
      </w:r>
      <w:r w:rsidRPr="008A72E2">
        <w:rPr>
          <w:rFonts w:ascii="Times New Roman" w:hAnsi="Times New Roman" w:cs="Times New Roman" w:hint="eastAsia"/>
          <w:bCs/>
          <w:szCs w:val="21"/>
        </w:rPr>
        <w:t>B</w:t>
      </w:r>
      <w:r w:rsidRPr="008A72E2">
        <w:rPr>
          <w:rFonts w:ascii="Times New Roman" w:hAnsi="Times New Roman" w:cs="Times New Roman" w:hint="eastAsia"/>
          <w:bCs/>
          <w:szCs w:val="21"/>
        </w:rPr>
        <w:t>．不超速</w:t>
      </w:r>
    </w:p>
    <w:p w:rsidR="00FF7FB8" w:rsidRPr="008A72E2" w:rsidRDefault="00FF7FB8" w:rsidP="00FF7FB8">
      <w:pPr>
        <w:spacing w:line="276" w:lineRule="auto"/>
        <w:ind w:leftChars="200" w:left="420"/>
        <w:rPr>
          <w:rFonts w:ascii="Times New Roman" w:hAnsi="Times New Roman" w:cs="Times New Roman"/>
          <w:bCs/>
          <w:szCs w:val="21"/>
        </w:rPr>
      </w:pPr>
      <w:r w:rsidRPr="008A72E2">
        <w:rPr>
          <w:rFonts w:ascii="Times New Roman" w:hAnsi="Times New Roman" w:cs="Times New Roman" w:hint="eastAsia"/>
          <w:bCs/>
          <w:szCs w:val="21"/>
        </w:rPr>
        <w:t>C</w:t>
      </w:r>
      <w:r w:rsidRPr="008A72E2">
        <w:rPr>
          <w:rFonts w:ascii="Times New Roman" w:hAnsi="Times New Roman" w:cs="Times New Roman" w:hint="eastAsia"/>
          <w:bCs/>
          <w:szCs w:val="21"/>
        </w:rPr>
        <w:t>．无法判断</w:t>
      </w:r>
      <w:r w:rsidRPr="008A72E2">
        <w:rPr>
          <w:rFonts w:ascii="Times New Roman" w:hAnsi="Times New Roman" w:cs="Times New Roman" w:hint="eastAsia"/>
          <w:bCs/>
          <w:szCs w:val="21"/>
        </w:rPr>
        <w:tab/>
      </w:r>
      <w:r w:rsidRPr="008A72E2">
        <w:rPr>
          <w:rFonts w:ascii="Times New Roman" w:hAnsi="Times New Roman" w:cs="Times New Roman" w:hint="eastAsia"/>
          <w:bCs/>
          <w:szCs w:val="21"/>
        </w:rPr>
        <w:tab/>
      </w:r>
      <w:r w:rsidRPr="008A72E2">
        <w:rPr>
          <w:rFonts w:ascii="Times New Roman" w:hAnsi="Times New Roman" w:cs="Times New Roman" w:hint="eastAsia"/>
          <w:bCs/>
          <w:szCs w:val="21"/>
        </w:rPr>
        <w:tab/>
      </w:r>
      <w:r>
        <w:rPr>
          <w:rFonts w:ascii="Times New Roman" w:hAnsi="Times New Roman" w:cs="Times New Roman" w:hint="eastAsia"/>
          <w:bCs/>
          <w:szCs w:val="21"/>
        </w:rPr>
        <w:tab/>
      </w:r>
      <w:r>
        <w:rPr>
          <w:rFonts w:ascii="Times New Roman" w:hAnsi="Times New Roman" w:cs="Times New Roman" w:hint="eastAsia"/>
          <w:bCs/>
          <w:szCs w:val="21"/>
        </w:rPr>
        <w:tab/>
      </w:r>
      <w:r>
        <w:rPr>
          <w:rFonts w:ascii="Times New Roman" w:hAnsi="Times New Roman" w:cs="Times New Roman" w:hint="eastAsia"/>
          <w:bCs/>
          <w:szCs w:val="21"/>
        </w:rPr>
        <w:tab/>
      </w:r>
      <w:r w:rsidRPr="008A72E2">
        <w:rPr>
          <w:rFonts w:ascii="Times New Roman" w:hAnsi="Times New Roman" w:cs="Times New Roman" w:hint="eastAsia"/>
          <w:bCs/>
          <w:szCs w:val="21"/>
        </w:rPr>
        <w:tab/>
        <w:t>D</w:t>
      </w:r>
      <w:r w:rsidRPr="008A72E2">
        <w:rPr>
          <w:rFonts w:ascii="Times New Roman" w:hAnsi="Times New Roman" w:cs="Times New Roman" w:hint="eastAsia"/>
          <w:bCs/>
          <w:szCs w:val="21"/>
        </w:rPr>
        <w:t>．刚好是</w:t>
      </w:r>
      <w:r w:rsidRPr="008A72E2">
        <w:rPr>
          <w:rFonts w:ascii="Times New Roman" w:hAnsi="Times New Roman" w:cs="Times New Roman" w:hint="eastAsia"/>
          <w:bCs/>
          <w:szCs w:val="21"/>
        </w:rPr>
        <w:t>60 km/h</w:t>
      </w:r>
    </w:p>
    <w:p w:rsidR="00FF7FB8" w:rsidRPr="00BD4F6C" w:rsidRDefault="00FF7FB8" w:rsidP="00FF7FB8">
      <w:pPr>
        <w:spacing w:line="276" w:lineRule="auto"/>
        <w:rPr>
          <w:rFonts w:ascii="Times New Roman" w:hAnsi="Times New Roman" w:cs="Times New Roman"/>
          <w:color w:val="FF0000"/>
          <w:szCs w:val="21"/>
        </w:rPr>
      </w:pPr>
      <w:r w:rsidRPr="00BD4F6C">
        <w:rPr>
          <w:rFonts w:ascii="Times New Roman" w:hAnsi="Times New Roman" w:cs="Times New Roman"/>
          <w:color w:val="FF0000"/>
          <w:szCs w:val="21"/>
        </w:rPr>
        <w:t>【难度】</w:t>
      </w:r>
      <w:r w:rsidRPr="00BD4F6C">
        <w:rPr>
          <w:rFonts w:ascii="宋体" w:eastAsia="宋体" w:hAnsi="宋体" w:cs="宋体" w:hint="eastAsia"/>
          <w:color w:val="FF0000"/>
          <w:szCs w:val="21"/>
        </w:rPr>
        <w:t>★★</w:t>
      </w:r>
    </w:p>
    <w:p w:rsidR="00FF7FB8" w:rsidRPr="00BD4F6C" w:rsidRDefault="00FF7FB8" w:rsidP="00FF7FB8">
      <w:pPr>
        <w:spacing w:line="276" w:lineRule="auto"/>
        <w:rPr>
          <w:rFonts w:ascii="Times New Roman" w:hAnsi="Times New Roman" w:cs="Times New Roman"/>
          <w:color w:val="FF0000"/>
          <w:szCs w:val="21"/>
        </w:rPr>
      </w:pPr>
      <w:r w:rsidRPr="00BD4F6C">
        <w:rPr>
          <w:rFonts w:ascii="Times New Roman" w:hAnsi="Times New Roman" w:cs="Times New Roman"/>
          <w:color w:val="FF0000"/>
          <w:szCs w:val="21"/>
        </w:rPr>
        <w:t>【答案】</w:t>
      </w:r>
      <w:r w:rsidRPr="00BD4F6C">
        <w:rPr>
          <w:rFonts w:ascii="Times New Roman" w:hAnsi="Times New Roman" w:cs="Times New Roman" w:hint="eastAsia"/>
          <w:color w:val="FF0000"/>
          <w:szCs w:val="21"/>
        </w:rPr>
        <w:t>A</w:t>
      </w:r>
    </w:p>
    <w:p w:rsidR="00FF7FB8" w:rsidRPr="00FF7FB8" w:rsidRDefault="00FF7FB8" w:rsidP="008A72E2">
      <w:pPr>
        <w:spacing w:line="276" w:lineRule="auto"/>
        <w:rPr>
          <w:rFonts w:ascii="Times New Roman" w:hAnsi="Times New Roman" w:cs="Times New Roman" w:hint="eastAsia"/>
          <w:szCs w:val="21"/>
        </w:rPr>
      </w:pPr>
    </w:p>
    <w:p w:rsidR="008A72E2" w:rsidRPr="008A72E2" w:rsidRDefault="00FF7FB8" w:rsidP="008A72E2">
      <w:pPr>
        <w:spacing w:line="276" w:lineRule="auto"/>
        <w:rPr>
          <w:rFonts w:ascii="Times New Roman" w:hAnsi="Times New Roman" w:cs="Times New Roman"/>
          <w:szCs w:val="21"/>
        </w:rPr>
      </w:pPr>
      <w:r>
        <w:rPr>
          <w:rFonts w:ascii="Times New Roman" w:hAnsi="Times New Roman" w:cs="Times New Roman" w:hint="eastAsia"/>
          <w:szCs w:val="21"/>
        </w:rPr>
        <w:t>4</w:t>
      </w:r>
      <w:r w:rsidR="008E0711">
        <w:rPr>
          <w:rFonts w:ascii="Times New Roman" w:hAnsi="Times New Roman" w:cs="Times New Roman" w:hint="eastAsia"/>
          <w:szCs w:val="21"/>
        </w:rPr>
        <w:t>、</w:t>
      </w:r>
      <w:r w:rsidR="008A72E2" w:rsidRPr="008A72E2">
        <w:rPr>
          <w:rFonts w:ascii="Times New Roman" w:hAnsi="Times New Roman" w:cs="Times New Roman" w:hint="eastAsia"/>
          <w:szCs w:val="21"/>
        </w:rPr>
        <w:t>一物体由静止开始做匀变速直线运动，在</w:t>
      </w:r>
      <w:r w:rsidR="005E2F3B" w:rsidRPr="007B7889">
        <w:rPr>
          <w:rFonts w:ascii="Times New Roman" w:hAnsi="Times New Roman" w:cs="Times New Roman" w:hint="eastAsia"/>
          <w:i/>
          <w:szCs w:val="21"/>
        </w:rPr>
        <w:t>t</w:t>
      </w:r>
      <w:r w:rsidR="008A72E2" w:rsidRPr="008A72E2">
        <w:rPr>
          <w:rFonts w:ascii="Times New Roman" w:hAnsi="Times New Roman" w:cs="Times New Roman" w:hint="eastAsia"/>
          <w:szCs w:val="21"/>
        </w:rPr>
        <w:t>内通过位移</w:t>
      </w:r>
      <w:r w:rsidR="008A72E2" w:rsidRPr="00BD4F6C">
        <w:rPr>
          <w:rFonts w:ascii="Times New Roman" w:hAnsi="Times New Roman" w:cs="Times New Roman" w:hint="eastAsia"/>
          <w:i/>
          <w:szCs w:val="21"/>
        </w:rPr>
        <w:t>s</w:t>
      </w:r>
      <w:r w:rsidR="008A72E2" w:rsidRPr="008A72E2">
        <w:rPr>
          <w:rFonts w:ascii="Times New Roman" w:hAnsi="Times New Roman" w:cs="Times New Roman" w:hint="eastAsia"/>
          <w:szCs w:val="21"/>
        </w:rPr>
        <w:t>，则它从出发开始通过</w:t>
      </w:r>
      <w:r w:rsidR="008A72E2" w:rsidRPr="008A72E2">
        <w:rPr>
          <w:rFonts w:ascii="Times New Roman" w:hAnsi="Times New Roman" w:cs="Times New Roman"/>
          <w:position w:val="-22"/>
          <w:szCs w:val="21"/>
        </w:rPr>
        <w:object w:dxaOrig="220" w:dyaOrig="560">
          <v:shape id="_x0000_i1054" type="#_x0000_t75" style="width:11.25pt;height:27.75pt" o:ole="">
            <v:imagedata r:id="rId79" o:title=""/>
          </v:shape>
          <o:OLEObject Type="Embed" ProgID="Equation.DSMT4" ShapeID="_x0000_i1054" DrawAspect="Content" ObjectID="_1558716164" r:id="rId80"/>
        </w:object>
      </w:r>
      <w:r w:rsidR="008A72E2" w:rsidRPr="008A72E2">
        <w:rPr>
          <w:rFonts w:ascii="Times New Roman" w:hAnsi="Times New Roman" w:cs="Times New Roman" w:hint="eastAsia"/>
          <w:szCs w:val="21"/>
        </w:rPr>
        <w:t>所用的时间为</w:t>
      </w:r>
      <w:r w:rsidR="008A72E2" w:rsidRPr="008A72E2">
        <w:rPr>
          <w:rFonts w:ascii="Times New Roman" w:hAnsi="Times New Roman" w:cs="Times New Roman"/>
          <w:szCs w:val="21"/>
        </w:rPr>
        <w:tab/>
      </w:r>
      <w:r w:rsidR="008A72E2" w:rsidRPr="008A72E2">
        <w:rPr>
          <w:rFonts w:ascii="Times New Roman" w:hAnsi="Times New Roman" w:cs="Times New Roman"/>
          <w:szCs w:val="21"/>
        </w:rPr>
        <w:t>（</w:t>
      </w:r>
      <w:r w:rsidR="008A72E2" w:rsidRPr="008A72E2">
        <w:rPr>
          <w:rFonts w:ascii="Times New Roman" w:hAnsi="Times New Roman" w:cs="Times New Roman"/>
          <w:szCs w:val="21"/>
        </w:rPr>
        <w:tab/>
      </w:r>
      <w:r w:rsidR="008A72E2" w:rsidRPr="008A72E2">
        <w:rPr>
          <w:rFonts w:ascii="Times New Roman" w:hAnsi="Times New Roman" w:cs="Times New Roman"/>
          <w:szCs w:val="21"/>
        </w:rPr>
        <w:tab/>
      </w:r>
      <w:r w:rsidR="008A72E2" w:rsidRPr="008A72E2">
        <w:rPr>
          <w:rFonts w:ascii="Times New Roman" w:hAnsi="Times New Roman" w:cs="Times New Roman"/>
          <w:szCs w:val="21"/>
        </w:rPr>
        <w:t>）</w:t>
      </w:r>
    </w:p>
    <w:p w:rsidR="008A72E2" w:rsidRPr="008A72E2" w:rsidRDefault="008A72E2" w:rsidP="008A72E2">
      <w:pPr>
        <w:spacing w:line="276" w:lineRule="auto"/>
        <w:ind w:firstLine="420"/>
        <w:rPr>
          <w:rFonts w:ascii="Times New Roman" w:hAnsi="Times New Roman" w:cs="Times New Roman"/>
          <w:szCs w:val="21"/>
        </w:rPr>
      </w:pPr>
      <w:r w:rsidRPr="008A72E2">
        <w:rPr>
          <w:rFonts w:ascii="Times New Roman" w:hAnsi="Times New Roman" w:cs="Times New Roman" w:hint="eastAsia"/>
          <w:szCs w:val="21"/>
        </w:rPr>
        <w:t>A</w:t>
      </w:r>
      <w:r w:rsidRPr="008A72E2">
        <w:rPr>
          <w:rFonts w:ascii="Times New Roman" w:hAnsi="Times New Roman" w:cs="Times New Roman" w:hint="eastAsia"/>
          <w:szCs w:val="21"/>
        </w:rPr>
        <w:t>．</w:t>
      </w:r>
      <w:r w:rsidRPr="008A72E2">
        <w:rPr>
          <w:rFonts w:ascii="Times New Roman" w:hAnsi="Times New Roman" w:cs="Times New Roman"/>
          <w:position w:val="-22"/>
          <w:szCs w:val="21"/>
        </w:rPr>
        <w:object w:dxaOrig="220" w:dyaOrig="560">
          <v:shape id="_x0000_i1055" type="#_x0000_t75" style="width:11.25pt;height:27.75pt" o:ole="">
            <v:imagedata r:id="rId81" o:title=""/>
          </v:shape>
          <o:OLEObject Type="Embed" ProgID="Equation.DSMT4" ShapeID="_x0000_i1055" DrawAspect="Content" ObjectID="_1558716165" r:id="rId82"/>
        </w:objec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sidRPr="008A72E2">
        <w:rPr>
          <w:rFonts w:ascii="Times New Roman" w:hAnsi="Times New Roman" w:cs="Times New Roman" w:hint="eastAsia"/>
          <w:szCs w:val="21"/>
        </w:rPr>
        <w:t>B</w:t>
      </w:r>
      <w:r w:rsidRPr="008A72E2">
        <w:rPr>
          <w:rFonts w:ascii="Times New Roman" w:hAnsi="Times New Roman" w:cs="Times New Roman" w:hint="eastAsia"/>
          <w:szCs w:val="21"/>
        </w:rPr>
        <w:t>．</w:t>
      </w:r>
      <w:r w:rsidRPr="008A72E2">
        <w:rPr>
          <w:rFonts w:ascii="Times New Roman" w:hAnsi="Times New Roman" w:cs="Times New Roman"/>
          <w:position w:val="-22"/>
          <w:szCs w:val="21"/>
        </w:rPr>
        <w:object w:dxaOrig="220" w:dyaOrig="560">
          <v:shape id="_x0000_i1056" type="#_x0000_t75" style="width:11.25pt;height:27.75pt" o:ole="">
            <v:imagedata r:id="rId83" o:title=""/>
          </v:shape>
          <o:OLEObject Type="Embed" ProgID="Equation.DSMT4" ShapeID="_x0000_i1056" DrawAspect="Content" ObjectID="_1558716166" r:id="rId84"/>
        </w:objec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sidRPr="008A72E2">
        <w:rPr>
          <w:rFonts w:ascii="Times New Roman" w:hAnsi="Times New Roman" w:cs="Times New Roman" w:hint="eastAsia"/>
          <w:szCs w:val="21"/>
        </w:rPr>
        <w:t>C</w:t>
      </w:r>
      <w:r w:rsidRPr="008A72E2">
        <w:rPr>
          <w:rFonts w:ascii="Times New Roman" w:hAnsi="Times New Roman" w:cs="Times New Roman" w:hint="eastAsia"/>
          <w:szCs w:val="21"/>
        </w:rPr>
        <w:t>．</w:t>
      </w:r>
      <w:r w:rsidRPr="008A72E2">
        <w:rPr>
          <w:rFonts w:ascii="Times New Roman" w:hAnsi="Times New Roman" w:cs="Times New Roman"/>
          <w:position w:val="-22"/>
          <w:szCs w:val="21"/>
        </w:rPr>
        <w:object w:dxaOrig="300" w:dyaOrig="560">
          <v:shape id="_x0000_i1057" type="#_x0000_t75" style="width:15pt;height:27.75pt" o:ole="">
            <v:imagedata r:id="rId85" o:title=""/>
          </v:shape>
          <o:OLEObject Type="Embed" ProgID="Equation.DSMT4" ShapeID="_x0000_i1057" DrawAspect="Content" ObjectID="_1558716167" r:id="rId86"/>
        </w:objec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sidRPr="008A72E2">
        <w:rPr>
          <w:rFonts w:ascii="Times New Roman" w:hAnsi="Times New Roman" w:cs="Times New Roman" w:hint="eastAsia"/>
          <w:szCs w:val="21"/>
        </w:rPr>
        <w:t>D</w:t>
      </w:r>
      <w:r w:rsidRPr="008A72E2">
        <w:rPr>
          <w:rFonts w:ascii="Times New Roman" w:hAnsi="Times New Roman" w:cs="Times New Roman" w:hint="eastAsia"/>
          <w:szCs w:val="21"/>
        </w:rPr>
        <w:t>．</w:t>
      </w:r>
      <w:r w:rsidRPr="008A72E2">
        <w:rPr>
          <w:rFonts w:ascii="Times New Roman" w:hAnsi="Times New Roman" w:cs="Times New Roman"/>
          <w:position w:val="-22"/>
          <w:szCs w:val="21"/>
        </w:rPr>
        <w:object w:dxaOrig="460" w:dyaOrig="600">
          <v:shape id="_x0000_i1058" type="#_x0000_t75" style="width:23.25pt;height:30pt" o:ole="">
            <v:imagedata r:id="rId87" o:title=""/>
          </v:shape>
          <o:OLEObject Type="Embed" ProgID="Equation.DSMT4" ShapeID="_x0000_i1058" DrawAspect="Content" ObjectID="_1558716168" r:id="rId88"/>
        </w:object>
      </w:r>
    </w:p>
    <w:p w:rsidR="008A72E2" w:rsidRPr="00BD4F6C" w:rsidRDefault="008A72E2" w:rsidP="008A72E2">
      <w:pPr>
        <w:spacing w:line="276" w:lineRule="auto"/>
        <w:rPr>
          <w:rFonts w:ascii="Times New Roman" w:hAnsi="Times New Roman" w:cs="Times New Roman"/>
          <w:color w:val="FF0000"/>
          <w:szCs w:val="21"/>
        </w:rPr>
      </w:pPr>
      <w:r w:rsidRPr="00BD4F6C">
        <w:rPr>
          <w:rFonts w:ascii="Times New Roman" w:hAnsi="Times New Roman" w:cs="Times New Roman"/>
          <w:color w:val="FF0000"/>
          <w:szCs w:val="21"/>
        </w:rPr>
        <w:t>【难度】</w:t>
      </w:r>
      <w:r w:rsidRPr="00BD4F6C">
        <w:rPr>
          <w:rFonts w:ascii="宋体" w:eastAsia="宋体" w:hAnsi="宋体" w:cs="宋体" w:hint="eastAsia"/>
          <w:color w:val="FF0000"/>
          <w:szCs w:val="21"/>
        </w:rPr>
        <w:t>★★</w:t>
      </w:r>
    </w:p>
    <w:p w:rsidR="008A72E2" w:rsidRPr="00BD4F6C" w:rsidRDefault="008A72E2" w:rsidP="008A72E2">
      <w:pPr>
        <w:spacing w:line="276" w:lineRule="auto"/>
        <w:rPr>
          <w:rFonts w:ascii="Times New Roman" w:hAnsi="Times New Roman" w:cs="Times New Roman"/>
          <w:color w:val="FF0000"/>
          <w:szCs w:val="21"/>
        </w:rPr>
      </w:pPr>
      <w:r w:rsidRPr="00BD4F6C">
        <w:rPr>
          <w:rFonts w:ascii="Times New Roman" w:hAnsi="Times New Roman" w:cs="Times New Roman"/>
          <w:color w:val="FF0000"/>
          <w:szCs w:val="21"/>
        </w:rPr>
        <w:t>【答案】</w:t>
      </w:r>
      <w:r w:rsidRPr="00BD4F6C">
        <w:rPr>
          <w:rFonts w:ascii="Times New Roman" w:hAnsi="Times New Roman" w:cs="Times New Roman" w:hint="eastAsia"/>
          <w:color w:val="FF0000"/>
          <w:szCs w:val="21"/>
        </w:rPr>
        <w:t>B</w:t>
      </w:r>
    </w:p>
    <w:p w:rsidR="008A72E2" w:rsidRPr="008A72E2" w:rsidRDefault="008A72E2" w:rsidP="008A72E2">
      <w:pPr>
        <w:spacing w:line="276" w:lineRule="auto"/>
        <w:rPr>
          <w:rFonts w:ascii="Times New Roman" w:hAnsi="Times New Roman" w:cs="Times New Roman"/>
          <w:szCs w:val="21"/>
        </w:rPr>
      </w:pPr>
    </w:p>
    <w:p w:rsidR="008A72E2" w:rsidRPr="008A72E2" w:rsidRDefault="00FF7FB8" w:rsidP="008A72E2">
      <w:pPr>
        <w:spacing w:line="276" w:lineRule="auto"/>
        <w:rPr>
          <w:rFonts w:ascii="Times New Roman" w:hAnsi="Times New Roman" w:cs="Times New Roman"/>
          <w:bCs/>
          <w:szCs w:val="21"/>
        </w:rPr>
      </w:pPr>
      <w:r>
        <w:rPr>
          <w:rFonts w:ascii="Times New Roman" w:hAnsi="Times New Roman" w:cs="Times New Roman" w:hint="eastAsia"/>
          <w:szCs w:val="21"/>
        </w:rPr>
        <w:t>5</w:t>
      </w:r>
      <w:r w:rsidR="008E0711">
        <w:rPr>
          <w:rFonts w:ascii="Times New Roman" w:hAnsi="Times New Roman" w:cs="Times New Roman" w:hint="eastAsia"/>
          <w:szCs w:val="21"/>
        </w:rPr>
        <w:t>、</w:t>
      </w:r>
      <w:r w:rsidR="008A72E2" w:rsidRPr="008A72E2">
        <w:rPr>
          <w:rFonts w:ascii="Times New Roman" w:hAnsi="Times New Roman" w:cs="Times New Roman" w:hint="eastAsia"/>
          <w:bCs/>
          <w:szCs w:val="21"/>
        </w:rPr>
        <w:t>物体的初速度为</w:t>
      </w:r>
      <w:r w:rsidR="005E2F3B" w:rsidRPr="007B7889">
        <w:rPr>
          <w:rFonts w:ascii="Times New Roman" w:hAnsi="Times New Roman" w:cs="Times New Roman" w:hint="eastAsia"/>
          <w:bCs/>
          <w:i/>
          <w:szCs w:val="21"/>
        </w:rPr>
        <w:t>v</w:t>
      </w:r>
      <w:r w:rsidR="008A72E2" w:rsidRPr="008A72E2">
        <w:rPr>
          <w:rFonts w:ascii="Times New Roman" w:hAnsi="Times New Roman" w:cs="Times New Roman" w:hint="eastAsia"/>
          <w:bCs/>
          <w:szCs w:val="21"/>
          <w:vertAlign w:val="subscript"/>
        </w:rPr>
        <w:t>0</w:t>
      </w:r>
      <w:r w:rsidR="008A72E2" w:rsidRPr="008A72E2">
        <w:rPr>
          <w:rFonts w:ascii="Times New Roman" w:hAnsi="Times New Roman" w:cs="Times New Roman" w:hint="eastAsia"/>
          <w:bCs/>
          <w:szCs w:val="21"/>
        </w:rPr>
        <w:t>，以</w:t>
      </w:r>
      <w:r w:rsidR="009277FF">
        <w:rPr>
          <w:rFonts w:ascii="Times New Roman" w:hAnsi="Times New Roman" w:cs="Times New Roman" w:hint="eastAsia"/>
          <w:bCs/>
          <w:szCs w:val="21"/>
        </w:rPr>
        <w:t>恒定</w:t>
      </w:r>
      <w:r w:rsidR="008A72E2" w:rsidRPr="008A72E2">
        <w:rPr>
          <w:rFonts w:ascii="Times New Roman" w:hAnsi="Times New Roman" w:cs="Times New Roman" w:hint="eastAsia"/>
          <w:bCs/>
          <w:szCs w:val="21"/>
        </w:rPr>
        <w:t>的加速度</w:t>
      </w:r>
      <w:r w:rsidR="005E2F3B" w:rsidRPr="007B7889">
        <w:rPr>
          <w:rFonts w:ascii="Times New Roman" w:hAnsi="Times New Roman" w:cs="Times New Roman" w:hint="eastAsia"/>
          <w:bCs/>
          <w:i/>
          <w:szCs w:val="21"/>
        </w:rPr>
        <w:t>a</w:t>
      </w:r>
      <w:r w:rsidR="008A72E2" w:rsidRPr="008A72E2">
        <w:rPr>
          <w:rFonts w:ascii="Times New Roman" w:hAnsi="Times New Roman" w:cs="Times New Roman" w:hint="eastAsia"/>
          <w:bCs/>
          <w:szCs w:val="21"/>
        </w:rPr>
        <w:t>做直线运动，如果要使速度增加到初速度的</w:t>
      </w:r>
      <w:r w:rsidR="008A72E2" w:rsidRPr="008A72E2">
        <w:rPr>
          <w:rFonts w:ascii="Times New Roman" w:hAnsi="Times New Roman" w:cs="Times New Roman" w:hint="eastAsia"/>
          <w:bCs/>
          <w:i/>
          <w:szCs w:val="21"/>
        </w:rPr>
        <w:t>n</w:t>
      </w:r>
      <w:r w:rsidR="008A72E2" w:rsidRPr="008A72E2">
        <w:rPr>
          <w:rFonts w:ascii="Times New Roman" w:hAnsi="Times New Roman" w:cs="Times New Roman" w:hint="eastAsia"/>
          <w:bCs/>
          <w:szCs w:val="21"/>
        </w:rPr>
        <w:t>倍，则经过的位移是</w:t>
      </w:r>
      <w:r w:rsidR="008A72E2" w:rsidRPr="008A72E2">
        <w:rPr>
          <w:rFonts w:ascii="Times New Roman" w:hAnsi="Times New Roman" w:cs="Times New Roman"/>
          <w:szCs w:val="21"/>
        </w:rPr>
        <w:tab/>
      </w:r>
      <w:r w:rsidR="008A72E2" w:rsidRPr="008A72E2">
        <w:rPr>
          <w:rFonts w:ascii="Times New Roman" w:hAnsi="Times New Roman" w:cs="Times New Roman"/>
          <w:szCs w:val="21"/>
        </w:rPr>
        <w:t>（</w:t>
      </w:r>
      <w:r w:rsidR="008A72E2" w:rsidRPr="008A72E2">
        <w:rPr>
          <w:rFonts w:ascii="Times New Roman" w:hAnsi="Times New Roman" w:cs="Times New Roman"/>
          <w:szCs w:val="21"/>
        </w:rPr>
        <w:tab/>
      </w:r>
      <w:r w:rsidR="008A72E2" w:rsidRPr="008A72E2">
        <w:rPr>
          <w:rFonts w:ascii="Times New Roman" w:hAnsi="Times New Roman" w:cs="Times New Roman"/>
          <w:szCs w:val="21"/>
        </w:rPr>
        <w:tab/>
      </w:r>
      <w:r w:rsidR="008A72E2" w:rsidRPr="008A72E2">
        <w:rPr>
          <w:rFonts w:ascii="Times New Roman" w:hAnsi="Times New Roman" w:cs="Times New Roman"/>
          <w:szCs w:val="21"/>
        </w:rPr>
        <w:t>）</w:t>
      </w:r>
    </w:p>
    <w:p w:rsidR="008A72E2" w:rsidRPr="00C5061B" w:rsidRDefault="008A72E2" w:rsidP="00C5061B">
      <w:pPr>
        <w:spacing w:line="276" w:lineRule="auto"/>
        <w:ind w:leftChars="200" w:left="420"/>
        <w:rPr>
          <w:rFonts w:ascii="Times New Roman" w:hAnsi="Times New Roman" w:cs="Times New Roman"/>
          <w:bCs/>
          <w:szCs w:val="21"/>
          <w:lang w:val="pt-BR"/>
        </w:rPr>
      </w:pPr>
      <w:r w:rsidRPr="008A72E2">
        <w:rPr>
          <w:rFonts w:ascii="Times New Roman" w:hAnsi="Times New Roman" w:cs="Times New Roman" w:hint="eastAsia"/>
          <w:bCs/>
          <w:szCs w:val="21"/>
          <w:lang w:val="pt-BR"/>
        </w:rPr>
        <w:t>A</w:t>
      </w:r>
      <w:r w:rsidR="008E0711">
        <w:rPr>
          <w:rFonts w:ascii="Times New Roman" w:hAnsi="Times New Roman" w:cs="Times New Roman" w:hint="eastAsia"/>
          <w:bCs/>
          <w:szCs w:val="21"/>
          <w:lang w:val="pt-BR"/>
        </w:rPr>
        <w:t>．</w:t>
      </w:r>
      <w:r w:rsidRPr="008A72E2">
        <w:rPr>
          <w:rFonts w:ascii="Times New Roman" w:hAnsi="Times New Roman" w:cs="Times New Roman"/>
          <w:bCs/>
          <w:position w:val="-22"/>
          <w:szCs w:val="21"/>
          <w:lang w:val="pt-BR"/>
        </w:rPr>
        <w:object w:dxaOrig="960" w:dyaOrig="600">
          <v:shape id="_x0000_i1059" type="#_x0000_t75" style="width:48pt;height:30pt" o:ole="">
            <v:imagedata r:id="rId89" o:title=""/>
          </v:shape>
          <o:OLEObject Type="Embed" ProgID="Equation.DSMT4" ShapeID="_x0000_i1059" DrawAspect="Content" ObjectID="_1558716169" r:id="rId90"/>
        </w:object>
      </w:r>
      <w:r w:rsidRPr="008A72E2">
        <w:rPr>
          <w:rFonts w:ascii="Times New Roman" w:hAnsi="Times New Roman" w:cs="Times New Roman" w:hint="eastAsia"/>
          <w:bCs/>
          <w:szCs w:val="21"/>
          <w:lang w:val="pt-BR"/>
        </w:rPr>
        <w:tab/>
      </w:r>
      <w:r w:rsidRPr="008A72E2">
        <w:rPr>
          <w:rFonts w:ascii="Times New Roman" w:hAnsi="Times New Roman" w:cs="Times New Roman" w:hint="eastAsia"/>
          <w:bCs/>
          <w:szCs w:val="21"/>
          <w:lang w:val="pt-BR"/>
        </w:rPr>
        <w:tab/>
        <w:t>B</w:t>
      </w:r>
      <w:r w:rsidR="008E0711">
        <w:rPr>
          <w:rFonts w:ascii="Times New Roman" w:hAnsi="Times New Roman" w:cs="Times New Roman" w:hint="eastAsia"/>
          <w:bCs/>
          <w:szCs w:val="21"/>
          <w:lang w:val="pt-BR"/>
        </w:rPr>
        <w:t>．</w:t>
      </w:r>
      <w:r w:rsidRPr="008A72E2">
        <w:rPr>
          <w:rFonts w:ascii="Times New Roman" w:hAnsi="Times New Roman" w:cs="Times New Roman"/>
          <w:bCs/>
          <w:position w:val="-22"/>
          <w:szCs w:val="21"/>
          <w:lang w:val="pt-BR"/>
        </w:rPr>
        <w:object w:dxaOrig="859" w:dyaOrig="600">
          <v:shape id="_x0000_i1060" type="#_x0000_t75" style="width:42.75pt;height:30pt" o:ole="">
            <v:imagedata r:id="rId91" o:title=""/>
          </v:shape>
          <o:OLEObject Type="Embed" ProgID="Equation.DSMT4" ShapeID="_x0000_i1060" DrawAspect="Content" ObjectID="_1558716170" r:id="rId92"/>
        </w:object>
      </w:r>
      <w:r w:rsidR="00C5061B" w:rsidRPr="00C5061B">
        <w:rPr>
          <w:rFonts w:hint="eastAsia"/>
        </w:rPr>
        <w:tab/>
      </w:r>
      <w:r w:rsidR="00C5061B" w:rsidRPr="00C5061B">
        <w:rPr>
          <w:rFonts w:hint="eastAsia"/>
        </w:rPr>
        <w:tab/>
      </w:r>
      <w:r w:rsidR="00C5061B" w:rsidRPr="00C5061B">
        <w:rPr>
          <w:rFonts w:hint="eastAsia"/>
        </w:rPr>
        <w:tab/>
      </w:r>
      <w:r w:rsidRPr="008A72E2">
        <w:rPr>
          <w:rFonts w:ascii="Times New Roman" w:hAnsi="Times New Roman" w:cs="Times New Roman" w:hint="eastAsia"/>
          <w:bCs/>
          <w:szCs w:val="21"/>
          <w:lang w:val="pt-BR"/>
        </w:rPr>
        <w:t>C</w:t>
      </w:r>
      <w:r w:rsidR="008E0711">
        <w:rPr>
          <w:rFonts w:ascii="Times New Roman" w:hAnsi="Times New Roman" w:cs="Times New Roman" w:hint="eastAsia"/>
          <w:bCs/>
          <w:szCs w:val="21"/>
          <w:lang w:val="pt-BR"/>
        </w:rPr>
        <w:t>．</w:t>
      </w:r>
      <w:r w:rsidRPr="008A72E2">
        <w:rPr>
          <w:rFonts w:ascii="Times New Roman" w:hAnsi="Times New Roman" w:cs="Times New Roman"/>
          <w:bCs/>
          <w:position w:val="-22"/>
          <w:szCs w:val="21"/>
          <w:lang w:val="pt-BR"/>
        </w:rPr>
        <w:object w:dxaOrig="320" w:dyaOrig="600">
          <v:shape id="_x0000_i1061" type="#_x0000_t75" style="width:15.75pt;height:30pt" o:ole="">
            <v:imagedata r:id="rId93" o:title=""/>
          </v:shape>
          <o:OLEObject Type="Embed" ProgID="Equation.DSMT4" ShapeID="_x0000_i1061" DrawAspect="Content" ObjectID="_1558716171" r:id="rId94"/>
        </w:object>
      </w:r>
      <w:r w:rsidRPr="008A72E2">
        <w:rPr>
          <w:rFonts w:ascii="Times New Roman" w:hAnsi="Times New Roman" w:cs="Times New Roman" w:hint="eastAsia"/>
          <w:bCs/>
          <w:szCs w:val="21"/>
          <w:lang w:val="pt-BR"/>
        </w:rPr>
        <w:tab/>
      </w:r>
      <w:r w:rsidRPr="008A72E2">
        <w:rPr>
          <w:rFonts w:ascii="Times New Roman" w:hAnsi="Times New Roman" w:cs="Times New Roman" w:hint="eastAsia"/>
          <w:bCs/>
          <w:szCs w:val="21"/>
          <w:lang w:val="pt-BR"/>
        </w:rPr>
        <w:tab/>
      </w:r>
      <w:r w:rsidR="00C5061B">
        <w:rPr>
          <w:rFonts w:ascii="Times New Roman" w:hAnsi="Times New Roman" w:cs="Times New Roman" w:hint="eastAsia"/>
          <w:bCs/>
          <w:szCs w:val="21"/>
          <w:lang w:val="pt-BR"/>
        </w:rPr>
        <w:tab/>
      </w:r>
      <w:r w:rsidR="00C5061B">
        <w:rPr>
          <w:rFonts w:ascii="Times New Roman" w:hAnsi="Times New Roman" w:cs="Times New Roman" w:hint="eastAsia"/>
          <w:bCs/>
          <w:szCs w:val="21"/>
          <w:lang w:val="pt-BR"/>
        </w:rPr>
        <w:tab/>
      </w:r>
      <w:r w:rsidRPr="008A72E2">
        <w:rPr>
          <w:rFonts w:ascii="Times New Roman" w:hAnsi="Times New Roman" w:cs="Times New Roman" w:hint="eastAsia"/>
          <w:bCs/>
          <w:szCs w:val="21"/>
          <w:lang w:val="pt-BR"/>
        </w:rPr>
        <w:t>D</w:t>
      </w:r>
      <w:r w:rsidR="008E0711">
        <w:rPr>
          <w:rFonts w:ascii="Times New Roman" w:hAnsi="Times New Roman" w:cs="Times New Roman" w:hint="eastAsia"/>
          <w:bCs/>
          <w:szCs w:val="21"/>
          <w:lang w:val="pt-BR"/>
        </w:rPr>
        <w:t>．</w:t>
      </w:r>
      <w:r w:rsidRPr="008A72E2">
        <w:rPr>
          <w:rFonts w:ascii="Times New Roman" w:hAnsi="Times New Roman" w:cs="Times New Roman"/>
          <w:bCs/>
          <w:position w:val="-22"/>
          <w:szCs w:val="21"/>
          <w:lang w:val="pt-BR"/>
        </w:rPr>
        <w:object w:dxaOrig="940" w:dyaOrig="600">
          <v:shape id="_x0000_i1062" type="#_x0000_t75" style="width:47.25pt;height:30pt" o:ole="">
            <v:imagedata r:id="rId95" o:title=""/>
          </v:shape>
          <o:OLEObject Type="Embed" ProgID="Equation.DSMT4" ShapeID="_x0000_i1062" DrawAspect="Content" ObjectID="_1558716172" r:id="rId96"/>
        </w:object>
      </w:r>
    </w:p>
    <w:p w:rsidR="008A72E2" w:rsidRPr="00BD4F6C" w:rsidRDefault="008A72E2" w:rsidP="008A72E2">
      <w:pPr>
        <w:spacing w:line="276" w:lineRule="auto"/>
        <w:rPr>
          <w:rFonts w:ascii="Times New Roman" w:hAnsi="Times New Roman" w:cs="Times New Roman"/>
          <w:color w:val="FF0000"/>
          <w:szCs w:val="21"/>
        </w:rPr>
      </w:pPr>
      <w:r w:rsidRPr="00BD4F6C">
        <w:rPr>
          <w:rFonts w:ascii="Times New Roman" w:hAnsi="Times New Roman" w:cs="Times New Roman"/>
          <w:color w:val="FF0000"/>
          <w:szCs w:val="21"/>
        </w:rPr>
        <w:t>【难度】</w:t>
      </w:r>
      <w:r w:rsidRPr="00BD4F6C">
        <w:rPr>
          <w:rFonts w:ascii="宋体" w:eastAsia="宋体" w:hAnsi="宋体" w:cs="宋体" w:hint="eastAsia"/>
          <w:color w:val="FF0000"/>
          <w:szCs w:val="21"/>
        </w:rPr>
        <w:t>★★</w:t>
      </w:r>
    </w:p>
    <w:p w:rsidR="008A72E2" w:rsidRPr="00BD4F6C" w:rsidRDefault="008A72E2" w:rsidP="008A72E2">
      <w:pPr>
        <w:spacing w:line="276" w:lineRule="auto"/>
        <w:rPr>
          <w:rFonts w:ascii="Times New Roman" w:hAnsi="Times New Roman" w:cs="Times New Roman"/>
          <w:color w:val="FF0000"/>
          <w:szCs w:val="21"/>
        </w:rPr>
      </w:pPr>
      <w:r w:rsidRPr="00BD4F6C">
        <w:rPr>
          <w:rFonts w:ascii="Times New Roman" w:hAnsi="Times New Roman" w:cs="Times New Roman"/>
          <w:color w:val="FF0000"/>
          <w:szCs w:val="21"/>
        </w:rPr>
        <w:t>【答案】</w:t>
      </w:r>
      <w:r w:rsidRPr="00BD4F6C">
        <w:rPr>
          <w:rFonts w:ascii="Times New Roman" w:hAnsi="Times New Roman" w:cs="Times New Roman" w:hint="eastAsia"/>
          <w:color w:val="FF0000"/>
          <w:szCs w:val="21"/>
        </w:rPr>
        <w:t>A</w:t>
      </w:r>
    </w:p>
    <w:p w:rsidR="008A72E2" w:rsidRDefault="008A72E2" w:rsidP="008A72E2">
      <w:pPr>
        <w:spacing w:line="276" w:lineRule="auto"/>
        <w:rPr>
          <w:rFonts w:ascii="Times New Roman" w:hAnsi="Times New Roman" w:cs="Times New Roman"/>
          <w:szCs w:val="21"/>
        </w:rPr>
      </w:pPr>
    </w:p>
    <w:p w:rsidR="008E0711" w:rsidRDefault="00FF7FB8" w:rsidP="00FF7FB8">
      <w:pPr>
        <w:spacing w:line="276" w:lineRule="auto"/>
        <w:rPr>
          <w:rFonts w:ascii="Times New Roman" w:hAnsi="Times New Roman" w:cs="Times New Roman"/>
          <w:szCs w:val="21"/>
        </w:rPr>
      </w:pPr>
      <w:r>
        <w:rPr>
          <w:rFonts w:ascii="Times New Roman" w:hAnsi="Times New Roman" w:cs="Times New Roman" w:hint="eastAsia"/>
          <w:szCs w:val="21"/>
        </w:rPr>
        <w:t>6</w:t>
      </w:r>
      <w:r>
        <w:rPr>
          <w:rFonts w:ascii="Times New Roman" w:hAnsi="Times New Roman" w:cs="Times New Roman" w:hint="eastAsia"/>
          <w:szCs w:val="21"/>
        </w:rPr>
        <w:t>、</w:t>
      </w:r>
      <w:r w:rsidR="007F6EFB" w:rsidRPr="007F6EFB">
        <w:rPr>
          <w:rFonts w:ascii="Times New Roman" w:hAnsi="Times New Roman" w:cs="Times New Roman"/>
          <w:szCs w:val="21"/>
        </w:rPr>
        <w:t>一质点做匀加速直线运动，在时间间隔</w:t>
      </w:r>
      <w:r w:rsidR="007F6EFB" w:rsidRPr="001E093C">
        <w:rPr>
          <w:rFonts w:ascii="Times New Roman" w:hAnsi="Times New Roman" w:cs="Times New Roman"/>
          <w:i/>
          <w:szCs w:val="21"/>
        </w:rPr>
        <w:t>t</w:t>
      </w:r>
      <w:r w:rsidR="007F6EFB" w:rsidRPr="007F6EFB">
        <w:rPr>
          <w:rFonts w:ascii="Times New Roman" w:hAnsi="Times New Roman" w:cs="Times New Roman"/>
          <w:szCs w:val="21"/>
        </w:rPr>
        <w:t>内位移为</w:t>
      </w:r>
      <w:r w:rsidR="007F6EFB" w:rsidRPr="001E093C">
        <w:rPr>
          <w:rFonts w:ascii="Times New Roman" w:hAnsi="Times New Roman" w:cs="Times New Roman"/>
          <w:i/>
          <w:szCs w:val="21"/>
        </w:rPr>
        <w:t>s</w:t>
      </w:r>
      <w:r w:rsidR="007F6EFB" w:rsidRPr="007F6EFB">
        <w:rPr>
          <w:rFonts w:ascii="Times New Roman" w:hAnsi="Times New Roman" w:cs="Times New Roman"/>
          <w:szCs w:val="21"/>
        </w:rPr>
        <w:t>，速度变为原来的</w:t>
      </w:r>
      <w:r w:rsidR="007F6EFB" w:rsidRPr="007F6EFB">
        <w:rPr>
          <w:rFonts w:ascii="Times New Roman" w:hAnsi="Times New Roman" w:cs="Times New Roman"/>
          <w:szCs w:val="21"/>
        </w:rPr>
        <w:t>3</w:t>
      </w:r>
      <w:r w:rsidR="007F6EFB" w:rsidRPr="007F6EFB">
        <w:rPr>
          <w:rFonts w:ascii="Times New Roman" w:hAnsi="Times New Roman" w:cs="Times New Roman"/>
          <w:szCs w:val="21"/>
        </w:rPr>
        <w:t>倍．该质点的加速度为</w:t>
      </w:r>
      <w:r>
        <w:rPr>
          <w:rFonts w:ascii="Times New Roman" w:hAnsi="Times New Roman" w:cs="Times New Roman" w:hint="eastAsia"/>
          <w:szCs w:val="21"/>
        </w:rPr>
        <w:tab/>
      </w:r>
      <w:r w:rsidR="007F6EFB" w:rsidRPr="007F6EFB">
        <w:rPr>
          <w:rFonts w:ascii="Times New Roman" w:hAnsi="Times New Roman" w:cs="Times New Roman"/>
          <w:szCs w:val="21"/>
        </w:rPr>
        <w:t>（</w:t>
      </w:r>
      <w:r>
        <w:rPr>
          <w:rFonts w:ascii="Times New Roman" w:hAnsi="Times New Roman" w:cs="Times New Roman" w:hint="eastAsia"/>
          <w:szCs w:val="21"/>
        </w:rPr>
        <w:tab/>
      </w:r>
      <w:r>
        <w:rPr>
          <w:rFonts w:ascii="Times New Roman" w:hAnsi="Times New Roman" w:cs="Times New Roman" w:hint="eastAsia"/>
          <w:szCs w:val="21"/>
        </w:rPr>
        <w:tab/>
      </w:r>
      <w:r w:rsidR="007F6EFB" w:rsidRPr="007F6EFB">
        <w:rPr>
          <w:rFonts w:ascii="Times New Roman" w:hAnsi="Times New Roman" w:cs="Times New Roman"/>
          <w:szCs w:val="21"/>
        </w:rPr>
        <w:t>）</w:t>
      </w:r>
    </w:p>
    <w:p w:rsidR="008E0711" w:rsidRPr="008A72E2" w:rsidRDefault="001E093C" w:rsidP="001E093C">
      <w:pPr>
        <w:spacing w:line="276" w:lineRule="auto"/>
        <w:ind w:left="420"/>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hint="eastAsia"/>
          <w:szCs w:val="21"/>
        </w:rPr>
        <w:t>．</w:t>
      </w:r>
      <w:r w:rsidRPr="001E093C">
        <w:rPr>
          <w:rFonts w:ascii="Times New Roman" w:hAnsi="Times New Roman" w:cs="Times New Roman"/>
          <w:position w:val="-22"/>
          <w:szCs w:val="21"/>
        </w:rPr>
        <w:object w:dxaOrig="260" w:dyaOrig="560">
          <v:shape id="_x0000_i1072" type="#_x0000_t75" style="width:12.75pt;height:27.75pt" o:ole="">
            <v:imagedata r:id="rId97" o:title=""/>
          </v:shape>
          <o:OLEObject Type="Embed" ProgID="Equation.DSMT4" ShapeID="_x0000_i1072" DrawAspect="Content" ObjectID="_1558716173" r:id="rId98"/>
        </w:objec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t>B</w:t>
      </w:r>
      <w:r>
        <w:rPr>
          <w:rFonts w:ascii="Times New Roman" w:hAnsi="Times New Roman" w:cs="Times New Roman" w:hint="eastAsia"/>
          <w:szCs w:val="21"/>
        </w:rPr>
        <w:t>．</w:t>
      </w:r>
      <w:r w:rsidRPr="001E093C">
        <w:rPr>
          <w:rFonts w:ascii="Times New Roman" w:hAnsi="Times New Roman" w:cs="Times New Roman"/>
          <w:position w:val="-22"/>
          <w:szCs w:val="21"/>
        </w:rPr>
        <w:object w:dxaOrig="380" w:dyaOrig="560">
          <v:shape id="_x0000_i1073" type="#_x0000_t75" style="width:18.75pt;height:27.75pt" o:ole="">
            <v:imagedata r:id="rId99" o:title=""/>
          </v:shape>
          <o:OLEObject Type="Embed" ProgID="Equation.DSMT4" ShapeID="_x0000_i1073" DrawAspect="Content" ObjectID="_1558716174" r:id="rId100"/>
        </w:objec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t>C</w:t>
      </w:r>
      <w:r>
        <w:rPr>
          <w:rFonts w:ascii="Times New Roman" w:hAnsi="Times New Roman" w:cs="Times New Roman" w:hint="eastAsia"/>
          <w:szCs w:val="21"/>
        </w:rPr>
        <w:t>．</w:t>
      </w:r>
      <w:r w:rsidRPr="001E093C">
        <w:rPr>
          <w:rFonts w:ascii="Times New Roman" w:hAnsi="Times New Roman" w:cs="Times New Roman"/>
          <w:position w:val="-22"/>
          <w:szCs w:val="21"/>
        </w:rPr>
        <w:object w:dxaOrig="300" w:dyaOrig="560">
          <v:shape id="_x0000_i1074" type="#_x0000_t75" style="width:15pt;height:27.75pt" o:ole="">
            <v:imagedata r:id="rId101" o:title=""/>
          </v:shape>
          <o:OLEObject Type="Embed" ProgID="Equation.DSMT4" ShapeID="_x0000_i1074" DrawAspect="Content" ObjectID="_1558716175" r:id="rId102"/>
        </w:object>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r>
      <w:r>
        <w:rPr>
          <w:rFonts w:ascii="Times New Roman" w:hAnsi="Times New Roman" w:cs="Times New Roman" w:hint="eastAsia"/>
          <w:szCs w:val="21"/>
        </w:rPr>
        <w:tab/>
        <w:t>D</w:t>
      </w:r>
      <w:r>
        <w:rPr>
          <w:rFonts w:ascii="Times New Roman" w:hAnsi="Times New Roman" w:cs="Times New Roman" w:hint="eastAsia"/>
          <w:szCs w:val="21"/>
        </w:rPr>
        <w:t>．</w:t>
      </w:r>
      <w:r w:rsidRPr="001E093C">
        <w:rPr>
          <w:rFonts w:ascii="Times New Roman" w:hAnsi="Times New Roman" w:cs="Times New Roman"/>
          <w:position w:val="-22"/>
          <w:szCs w:val="21"/>
        </w:rPr>
        <w:object w:dxaOrig="300" w:dyaOrig="560">
          <v:shape id="_x0000_i1075" type="#_x0000_t75" style="width:15pt;height:27.75pt" o:ole="">
            <v:imagedata r:id="rId103" o:title=""/>
          </v:shape>
          <o:OLEObject Type="Embed" ProgID="Equation.DSMT4" ShapeID="_x0000_i1075" DrawAspect="Content" ObjectID="_1558716176" r:id="rId104"/>
        </w:object>
      </w:r>
    </w:p>
    <w:p w:rsidR="008A72E2" w:rsidRPr="001E093C" w:rsidRDefault="001E093C" w:rsidP="008A72E2">
      <w:pPr>
        <w:spacing w:line="276" w:lineRule="auto"/>
        <w:rPr>
          <w:rFonts w:ascii="Times New Roman" w:hAnsi="Times New Roman" w:cs="Times New Roman"/>
          <w:color w:val="FF0000"/>
          <w:szCs w:val="21"/>
        </w:rPr>
      </w:pPr>
      <w:r w:rsidRPr="001E093C">
        <w:rPr>
          <w:rFonts w:ascii="Times New Roman" w:hAnsi="Times New Roman" w:cs="Times New Roman" w:hint="eastAsia"/>
          <w:color w:val="FF0000"/>
          <w:szCs w:val="21"/>
        </w:rPr>
        <w:t>【难度】★★</w:t>
      </w:r>
    </w:p>
    <w:p w:rsidR="008A72E2" w:rsidRPr="001E093C" w:rsidRDefault="001E093C" w:rsidP="008A72E2">
      <w:pPr>
        <w:spacing w:line="276" w:lineRule="auto"/>
        <w:rPr>
          <w:rFonts w:ascii="Times New Roman" w:hAnsi="Times New Roman" w:cs="Times New Roman"/>
          <w:color w:val="FF0000"/>
          <w:szCs w:val="21"/>
        </w:rPr>
      </w:pPr>
      <w:r w:rsidRPr="001E093C">
        <w:rPr>
          <w:rFonts w:ascii="Times New Roman" w:hAnsi="Times New Roman" w:cs="Times New Roman" w:hint="eastAsia"/>
          <w:color w:val="FF0000"/>
          <w:szCs w:val="21"/>
        </w:rPr>
        <w:t>【答案】</w:t>
      </w:r>
      <w:r w:rsidRPr="001E093C">
        <w:rPr>
          <w:rFonts w:ascii="Times New Roman" w:hAnsi="Times New Roman" w:cs="Times New Roman" w:hint="eastAsia"/>
          <w:color w:val="FF0000"/>
          <w:szCs w:val="21"/>
        </w:rPr>
        <w:t>A</w:t>
      </w:r>
    </w:p>
    <w:p w:rsidR="008A72E2" w:rsidRPr="008A72E2" w:rsidRDefault="008A72E2" w:rsidP="008A72E2">
      <w:pPr>
        <w:spacing w:line="276" w:lineRule="auto"/>
        <w:rPr>
          <w:rFonts w:ascii="Times New Roman" w:hAnsi="Times New Roman" w:cs="Times New Roman"/>
          <w:szCs w:val="21"/>
        </w:rPr>
      </w:pPr>
    </w:p>
    <w:p w:rsidR="008A72E2" w:rsidRPr="008A72E2" w:rsidRDefault="00D1128A" w:rsidP="00D1128A">
      <w:pPr>
        <w:spacing w:line="276" w:lineRule="auto"/>
        <w:rPr>
          <w:rFonts w:ascii="Times New Roman" w:hAnsi="Times New Roman" w:cs="Times New Roman"/>
          <w:szCs w:val="21"/>
        </w:rPr>
      </w:pPr>
      <w:r>
        <w:rPr>
          <w:rFonts w:ascii="Times New Roman" w:hAnsi="Times New Roman" w:cs="Times New Roman" w:hint="eastAsia"/>
          <w:szCs w:val="21"/>
        </w:rPr>
        <w:t>7</w:t>
      </w:r>
      <w:r>
        <w:rPr>
          <w:rFonts w:ascii="Times New Roman" w:hAnsi="Times New Roman" w:cs="Times New Roman" w:hint="eastAsia"/>
          <w:szCs w:val="21"/>
        </w:rPr>
        <w:t>、</w:t>
      </w:r>
      <w:r w:rsidRPr="00D1128A">
        <w:rPr>
          <w:rFonts w:ascii="Times New Roman" w:hAnsi="Times New Roman" w:cs="Times New Roman"/>
          <w:szCs w:val="21"/>
        </w:rPr>
        <w:t>物体作匀加速直线运动，它在第</w:t>
      </w:r>
      <w:r w:rsidRPr="00D1128A">
        <w:rPr>
          <w:rFonts w:ascii="Times New Roman" w:hAnsi="Times New Roman" w:cs="Times New Roman"/>
          <w:szCs w:val="21"/>
        </w:rPr>
        <w:t>3s</w:t>
      </w:r>
      <w:r w:rsidRPr="00D1128A">
        <w:rPr>
          <w:rFonts w:ascii="Times New Roman" w:hAnsi="Times New Roman" w:cs="Times New Roman"/>
          <w:szCs w:val="21"/>
        </w:rPr>
        <w:t>内和第</w:t>
      </w:r>
      <w:r w:rsidRPr="00D1128A">
        <w:rPr>
          <w:rFonts w:ascii="Times New Roman" w:hAnsi="Times New Roman" w:cs="Times New Roman"/>
          <w:szCs w:val="21"/>
        </w:rPr>
        <w:t>6s</w:t>
      </w:r>
      <w:r w:rsidRPr="00D1128A">
        <w:rPr>
          <w:rFonts w:ascii="Times New Roman" w:hAnsi="Times New Roman" w:cs="Times New Roman"/>
          <w:szCs w:val="21"/>
        </w:rPr>
        <w:t>内的位移分别是</w:t>
      </w:r>
      <w:r w:rsidRPr="00D1128A">
        <w:rPr>
          <w:rFonts w:ascii="Times New Roman" w:hAnsi="Times New Roman" w:cs="Times New Roman"/>
          <w:szCs w:val="21"/>
        </w:rPr>
        <w:t>2.2m</w:t>
      </w:r>
      <w:r w:rsidRPr="00D1128A">
        <w:rPr>
          <w:rFonts w:ascii="Times New Roman" w:hAnsi="Times New Roman" w:cs="Times New Roman"/>
          <w:szCs w:val="21"/>
        </w:rPr>
        <w:t>和</w:t>
      </w:r>
      <w:r w:rsidRPr="00D1128A">
        <w:rPr>
          <w:rFonts w:ascii="Times New Roman" w:hAnsi="Times New Roman" w:cs="Times New Roman"/>
          <w:szCs w:val="21"/>
        </w:rPr>
        <w:t>3.7m</w:t>
      </w:r>
      <w:r w:rsidRPr="00D1128A">
        <w:rPr>
          <w:rFonts w:ascii="Times New Roman" w:hAnsi="Times New Roman" w:cs="Times New Roman"/>
          <w:szCs w:val="21"/>
        </w:rPr>
        <w:t>，则质点运动的加速度为</w:t>
      </w:r>
      <w:r>
        <w:rPr>
          <w:rFonts w:ascii="Times New Roman" w:hAnsi="Times New Roman" w:cs="Times New Roman" w:hint="eastAsia"/>
          <w:szCs w:val="21"/>
        </w:rPr>
        <w:t>________</w:t>
      </w:r>
      <w:r w:rsidRPr="00D1128A">
        <w:rPr>
          <w:rFonts w:ascii="Times New Roman" w:hAnsi="Times New Roman" w:cs="Times New Roman"/>
          <w:szCs w:val="21"/>
        </w:rPr>
        <w:t>m/s</w:t>
      </w:r>
      <w:r w:rsidRPr="00D1128A">
        <w:rPr>
          <w:rFonts w:ascii="Times New Roman" w:hAnsi="Times New Roman" w:cs="Times New Roman"/>
          <w:szCs w:val="21"/>
          <w:vertAlign w:val="superscript"/>
        </w:rPr>
        <w:t>2</w:t>
      </w:r>
      <w:r w:rsidRPr="00D1128A">
        <w:rPr>
          <w:rFonts w:ascii="Times New Roman" w:hAnsi="Times New Roman" w:cs="Times New Roman"/>
          <w:szCs w:val="21"/>
        </w:rPr>
        <w:t>，前六秒内的平均速度为</w:t>
      </w:r>
      <w:r>
        <w:rPr>
          <w:rFonts w:ascii="Times New Roman" w:hAnsi="Times New Roman" w:cs="Times New Roman" w:hint="eastAsia"/>
          <w:szCs w:val="21"/>
        </w:rPr>
        <w:t>________</w:t>
      </w:r>
      <w:r w:rsidRPr="00D1128A">
        <w:rPr>
          <w:rFonts w:ascii="Times New Roman" w:hAnsi="Times New Roman" w:cs="Times New Roman"/>
          <w:szCs w:val="21"/>
        </w:rPr>
        <w:t>m/s</w:t>
      </w:r>
      <w:r w:rsidRPr="00D1128A">
        <w:rPr>
          <w:rFonts w:ascii="Times New Roman" w:hAnsi="Times New Roman" w:cs="Times New Roman"/>
          <w:szCs w:val="21"/>
        </w:rPr>
        <w:t>．</w:t>
      </w:r>
    </w:p>
    <w:p w:rsidR="00897034" w:rsidRPr="00C5061B" w:rsidRDefault="00D1128A" w:rsidP="008A72E2">
      <w:pPr>
        <w:spacing w:line="276" w:lineRule="auto"/>
        <w:rPr>
          <w:rFonts w:ascii="Times New Roman" w:hAnsi="Times New Roman" w:cs="Times New Roman" w:hint="eastAsia"/>
          <w:color w:val="FF0000"/>
          <w:szCs w:val="21"/>
        </w:rPr>
      </w:pPr>
      <w:r w:rsidRPr="00C5061B">
        <w:rPr>
          <w:rFonts w:ascii="Times New Roman" w:hAnsi="Times New Roman" w:cs="Times New Roman" w:hint="eastAsia"/>
          <w:color w:val="FF0000"/>
          <w:szCs w:val="21"/>
        </w:rPr>
        <w:t>【难度】★★</w:t>
      </w:r>
    </w:p>
    <w:p w:rsidR="00D1128A" w:rsidRPr="00C5061B" w:rsidRDefault="00D1128A" w:rsidP="00D1128A">
      <w:pPr>
        <w:spacing w:line="276" w:lineRule="auto"/>
        <w:rPr>
          <w:rFonts w:ascii="Times New Roman" w:hAnsi="Times New Roman" w:cs="Times New Roman"/>
          <w:color w:val="FF0000"/>
          <w:szCs w:val="21"/>
        </w:rPr>
      </w:pPr>
      <w:r w:rsidRPr="00C5061B">
        <w:rPr>
          <w:rFonts w:ascii="Times New Roman" w:hAnsi="Times New Roman" w:cs="Times New Roman" w:hint="eastAsia"/>
          <w:color w:val="FF0000"/>
          <w:szCs w:val="21"/>
        </w:rPr>
        <w:t>【答案】</w:t>
      </w:r>
      <w:r w:rsidRPr="00C5061B">
        <w:rPr>
          <w:rFonts w:ascii="Times New Roman" w:hAnsi="Times New Roman" w:cs="Times New Roman"/>
          <w:color w:val="FF0000"/>
          <w:szCs w:val="21"/>
        </w:rPr>
        <w:t>0.5</w:t>
      </w:r>
      <w:r w:rsidRPr="00C5061B">
        <w:rPr>
          <w:rFonts w:ascii="Times New Roman" w:hAnsi="Times New Roman" w:cs="Times New Roman" w:hint="eastAsia"/>
          <w:color w:val="FF0000"/>
          <w:szCs w:val="21"/>
        </w:rPr>
        <w:t>；</w:t>
      </w:r>
      <w:r w:rsidRPr="00C5061B">
        <w:rPr>
          <w:rFonts w:ascii="Times New Roman" w:hAnsi="Times New Roman" w:cs="Times New Roman"/>
          <w:color w:val="FF0000"/>
          <w:szCs w:val="21"/>
        </w:rPr>
        <w:t>2.45</w:t>
      </w:r>
    </w:p>
    <w:p w:rsidR="00D1128A" w:rsidRPr="00D1128A" w:rsidRDefault="00D1128A" w:rsidP="008A72E2">
      <w:pPr>
        <w:spacing w:line="276" w:lineRule="auto"/>
        <w:rPr>
          <w:rFonts w:ascii="Times New Roman" w:hAnsi="Times New Roman" w:cs="Times New Roman"/>
          <w:szCs w:val="21"/>
        </w:rPr>
      </w:pPr>
    </w:p>
    <w:p w:rsidR="00075070" w:rsidRPr="00C5061B" w:rsidRDefault="00C5061B" w:rsidP="00381701">
      <w:pPr>
        <w:spacing w:line="276" w:lineRule="auto"/>
        <w:rPr>
          <w:rFonts w:ascii="Times New Roman" w:hAnsi="Times New Roman" w:cs="Times New Roman"/>
          <w:szCs w:val="21"/>
        </w:rPr>
      </w:pPr>
      <w:r>
        <w:rPr>
          <w:rFonts w:ascii="Times New Roman" w:hAnsi="Times New Roman" w:cs="Times New Roman" w:hint="eastAsia"/>
          <w:szCs w:val="21"/>
        </w:rPr>
        <w:t>8</w:t>
      </w:r>
      <w:r>
        <w:rPr>
          <w:rFonts w:ascii="Times New Roman" w:hAnsi="Times New Roman" w:cs="Times New Roman" w:hint="eastAsia"/>
          <w:szCs w:val="21"/>
        </w:rPr>
        <w:t>、</w:t>
      </w:r>
      <w:r w:rsidRPr="00C5061B">
        <w:rPr>
          <w:rFonts w:ascii="Times New Roman" w:hAnsi="Times New Roman" w:cs="Times New Roman"/>
          <w:szCs w:val="21"/>
        </w:rPr>
        <w:t>已知</w:t>
      </w:r>
      <w:r w:rsidRPr="00C5061B">
        <w:rPr>
          <w:rFonts w:ascii="Times New Roman" w:hAnsi="Times New Roman" w:cs="Times New Roman"/>
          <w:i/>
          <w:szCs w:val="21"/>
        </w:rPr>
        <w:t>O</w:t>
      </w:r>
      <w:r w:rsidRPr="00C5061B">
        <w:rPr>
          <w:rFonts w:ascii="Times New Roman" w:hAnsi="Times New Roman" w:cs="Times New Roman"/>
          <w:szCs w:val="21"/>
        </w:rPr>
        <w:t>、</w:t>
      </w:r>
      <w:r w:rsidRPr="00C5061B">
        <w:rPr>
          <w:rFonts w:ascii="Times New Roman" w:hAnsi="Times New Roman" w:cs="Times New Roman"/>
          <w:i/>
          <w:szCs w:val="21"/>
        </w:rPr>
        <w:t>A</w:t>
      </w:r>
      <w:r w:rsidRPr="00C5061B">
        <w:rPr>
          <w:rFonts w:ascii="Times New Roman" w:hAnsi="Times New Roman" w:cs="Times New Roman"/>
          <w:szCs w:val="21"/>
        </w:rPr>
        <w:t>、</w:t>
      </w:r>
      <w:r w:rsidRPr="00C5061B">
        <w:rPr>
          <w:rFonts w:ascii="Times New Roman" w:hAnsi="Times New Roman" w:cs="Times New Roman"/>
          <w:i/>
          <w:szCs w:val="21"/>
        </w:rPr>
        <w:t>B</w:t>
      </w:r>
      <w:r w:rsidRPr="00C5061B">
        <w:rPr>
          <w:rFonts w:ascii="Times New Roman" w:hAnsi="Times New Roman" w:cs="Times New Roman"/>
          <w:szCs w:val="21"/>
        </w:rPr>
        <w:t>、</w:t>
      </w:r>
      <w:r w:rsidRPr="00C5061B">
        <w:rPr>
          <w:rFonts w:ascii="Times New Roman" w:hAnsi="Times New Roman" w:cs="Times New Roman"/>
          <w:i/>
          <w:szCs w:val="21"/>
        </w:rPr>
        <w:t>C</w:t>
      </w:r>
      <w:r w:rsidRPr="00C5061B">
        <w:rPr>
          <w:rFonts w:ascii="Times New Roman" w:hAnsi="Times New Roman" w:cs="Times New Roman"/>
          <w:szCs w:val="21"/>
        </w:rPr>
        <w:t>为同一直线上的四点，</w:t>
      </w:r>
      <w:r w:rsidRPr="00C5061B">
        <w:rPr>
          <w:rFonts w:ascii="Times New Roman" w:hAnsi="Times New Roman" w:cs="Times New Roman"/>
          <w:i/>
          <w:szCs w:val="21"/>
        </w:rPr>
        <w:t>A</w:t>
      </w:r>
      <w:r w:rsidRPr="00C5061B">
        <w:rPr>
          <w:rFonts w:ascii="Times New Roman" w:hAnsi="Times New Roman" w:cs="Times New Roman"/>
          <w:szCs w:val="21"/>
        </w:rPr>
        <w:t>、</w:t>
      </w:r>
      <w:r w:rsidRPr="00C5061B">
        <w:rPr>
          <w:rFonts w:ascii="Times New Roman" w:hAnsi="Times New Roman" w:cs="Times New Roman"/>
          <w:i/>
          <w:szCs w:val="21"/>
        </w:rPr>
        <w:t>B</w:t>
      </w:r>
      <w:r w:rsidRPr="00C5061B">
        <w:rPr>
          <w:rFonts w:ascii="Times New Roman" w:hAnsi="Times New Roman" w:cs="Times New Roman"/>
          <w:szCs w:val="21"/>
        </w:rPr>
        <w:t>间的距离为</w:t>
      </w:r>
      <w:r w:rsidRPr="00C5061B">
        <w:rPr>
          <w:rFonts w:ascii="Times New Roman" w:hAnsi="Times New Roman" w:cs="Times New Roman"/>
          <w:szCs w:val="21"/>
        </w:rPr>
        <w:t>1.0m</w:t>
      </w:r>
      <w:r w:rsidRPr="00C5061B">
        <w:rPr>
          <w:rFonts w:ascii="Times New Roman" w:hAnsi="Times New Roman" w:cs="Times New Roman"/>
          <w:szCs w:val="21"/>
        </w:rPr>
        <w:t>，</w:t>
      </w:r>
      <w:r w:rsidRPr="00C5061B">
        <w:rPr>
          <w:rFonts w:ascii="Times New Roman" w:hAnsi="Times New Roman" w:cs="Times New Roman"/>
          <w:i/>
          <w:szCs w:val="21"/>
        </w:rPr>
        <w:t>B</w:t>
      </w:r>
      <w:r w:rsidRPr="00C5061B">
        <w:rPr>
          <w:rFonts w:ascii="Times New Roman" w:hAnsi="Times New Roman" w:cs="Times New Roman"/>
          <w:szCs w:val="21"/>
        </w:rPr>
        <w:t>、</w:t>
      </w:r>
      <w:r w:rsidRPr="00C5061B">
        <w:rPr>
          <w:rFonts w:ascii="Times New Roman" w:hAnsi="Times New Roman" w:cs="Times New Roman"/>
          <w:i/>
          <w:szCs w:val="21"/>
        </w:rPr>
        <w:t>C</w:t>
      </w:r>
      <w:r w:rsidRPr="00C5061B">
        <w:rPr>
          <w:rFonts w:ascii="Times New Roman" w:hAnsi="Times New Roman" w:cs="Times New Roman"/>
          <w:szCs w:val="21"/>
        </w:rPr>
        <w:t>间的距离为</w:t>
      </w:r>
      <w:r w:rsidRPr="00C5061B">
        <w:rPr>
          <w:rFonts w:ascii="Times New Roman" w:hAnsi="Times New Roman" w:cs="Times New Roman"/>
          <w:szCs w:val="21"/>
        </w:rPr>
        <w:t>2.0m</w:t>
      </w:r>
      <w:r w:rsidRPr="00C5061B">
        <w:rPr>
          <w:rFonts w:ascii="Times New Roman" w:hAnsi="Times New Roman" w:cs="Times New Roman"/>
          <w:szCs w:val="21"/>
        </w:rPr>
        <w:t>，一物体自</w:t>
      </w:r>
      <w:r w:rsidRPr="00C5061B">
        <w:rPr>
          <w:rFonts w:ascii="Times New Roman" w:hAnsi="Times New Roman" w:cs="Times New Roman"/>
          <w:i/>
          <w:szCs w:val="21"/>
        </w:rPr>
        <w:t>O</w:t>
      </w:r>
      <w:r w:rsidRPr="00C5061B">
        <w:rPr>
          <w:rFonts w:ascii="Times New Roman" w:hAnsi="Times New Roman" w:cs="Times New Roman"/>
          <w:szCs w:val="21"/>
        </w:rPr>
        <w:t>点由静止出发，沿此直线做匀加速运动，依次经过</w:t>
      </w:r>
      <w:r w:rsidRPr="00C5061B">
        <w:rPr>
          <w:rFonts w:ascii="Times New Roman" w:hAnsi="Times New Roman" w:cs="Times New Roman"/>
          <w:i/>
          <w:szCs w:val="21"/>
        </w:rPr>
        <w:t>A</w:t>
      </w:r>
      <w:r w:rsidRPr="00C5061B">
        <w:rPr>
          <w:rFonts w:ascii="Times New Roman" w:hAnsi="Times New Roman" w:cs="Times New Roman"/>
          <w:szCs w:val="21"/>
        </w:rPr>
        <w:t>、</w:t>
      </w:r>
      <w:r w:rsidRPr="00C5061B">
        <w:rPr>
          <w:rFonts w:ascii="Times New Roman" w:hAnsi="Times New Roman" w:cs="Times New Roman"/>
          <w:i/>
          <w:szCs w:val="21"/>
        </w:rPr>
        <w:t>B</w:t>
      </w:r>
      <w:r w:rsidRPr="00C5061B">
        <w:rPr>
          <w:rFonts w:ascii="Times New Roman" w:hAnsi="Times New Roman" w:cs="Times New Roman"/>
          <w:szCs w:val="21"/>
        </w:rPr>
        <w:t>、</w:t>
      </w:r>
      <w:r w:rsidRPr="00C5061B">
        <w:rPr>
          <w:rFonts w:ascii="Times New Roman" w:hAnsi="Times New Roman" w:cs="Times New Roman"/>
          <w:i/>
          <w:szCs w:val="21"/>
        </w:rPr>
        <w:t>C</w:t>
      </w:r>
      <w:r w:rsidRPr="00C5061B">
        <w:rPr>
          <w:rFonts w:ascii="Times New Roman" w:hAnsi="Times New Roman" w:cs="Times New Roman"/>
          <w:szCs w:val="21"/>
        </w:rPr>
        <w:t>三点，已知物体通过</w:t>
      </w:r>
      <w:r w:rsidRPr="00C5061B">
        <w:rPr>
          <w:rFonts w:ascii="Times New Roman" w:hAnsi="Times New Roman" w:cs="Times New Roman"/>
          <w:i/>
          <w:szCs w:val="21"/>
        </w:rPr>
        <w:t>AB</w:t>
      </w:r>
      <w:r w:rsidRPr="00C5061B">
        <w:rPr>
          <w:rFonts w:ascii="Times New Roman" w:hAnsi="Times New Roman" w:cs="Times New Roman"/>
          <w:szCs w:val="21"/>
        </w:rPr>
        <w:t>段与</w:t>
      </w:r>
      <w:r w:rsidRPr="00C5061B">
        <w:rPr>
          <w:rFonts w:ascii="Times New Roman" w:hAnsi="Times New Roman" w:cs="Times New Roman"/>
          <w:i/>
          <w:szCs w:val="21"/>
        </w:rPr>
        <w:t>BC</w:t>
      </w:r>
      <w:r w:rsidRPr="00C5061B">
        <w:rPr>
          <w:rFonts w:ascii="Times New Roman" w:hAnsi="Times New Roman" w:cs="Times New Roman"/>
          <w:szCs w:val="21"/>
        </w:rPr>
        <w:t>段所用的时间相等，则物体通过</w:t>
      </w:r>
      <w:r w:rsidRPr="00C5061B">
        <w:rPr>
          <w:rFonts w:ascii="Times New Roman" w:hAnsi="Times New Roman" w:cs="Times New Roman"/>
          <w:i/>
          <w:szCs w:val="21"/>
        </w:rPr>
        <w:t>A</w:t>
      </w:r>
      <w:r w:rsidRPr="00C5061B">
        <w:rPr>
          <w:rFonts w:ascii="Times New Roman" w:hAnsi="Times New Roman" w:cs="Times New Roman"/>
          <w:szCs w:val="21"/>
        </w:rPr>
        <w:t>点和</w:t>
      </w:r>
      <w:r w:rsidRPr="00C5061B">
        <w:rPr>
          <w:rFonts w:ascii="Times New Roman" w:hAnsi="Times New Roman" w:cs="Times New Roman"/>
          <w:i/>
          <w:szCs w:val="21"/>
        </w:rPr>
        <w:t>B</w:t>
      </w:r>
      <w:r w:rsidRPr="00C5061B">
        <w:rPr>
          <w:rFonts w:ascii="Times New Roman" w:hAnsi="Times New Roman" w:cs="Times New Roman"/>
          <w:szCs w:val="21"/>
        </w:rPr>
        <w:t>点时的速度之比为</w:t>
      </w:r>
      <w:r>
        <w:rPr>
          <w:rFonts w:ascii="Times New Roman" w:hAnsi="Times New Roman" w:cs="Times New Roman" w:hint="eastAsia"/>
          <w:szCs w:val="21"/>
        </w:rPr>
        <w:t>________</w:t>
      </w:r>
      <w:r w:rsidRPr="00C5061B">
        <w:rPr>
          <w:rFonts w:ascii="Times New Roman" w:hAnsi="Times New Roman" w:cs="Times New Roman"/>
          <w:szCs w:val="21"/>
        </w:rPr>
        <w:t>，</w:t>
      </w:r>
      <w:r w:rsidRPr="00C5061B">
        <w:rPr>
          <w:rFonts w:ascii="Times New Roman" w:hAnsi="Times New Roman" w:cs="Times New Roman"/>
          <w:i/>
          <w:szCs w:val="21"/>
        </w:rPr>
        <w:t>O</w:t>
      </w:r>
      <w:r w:rsidRPr="00C5061B">
        <w:rPr>
          <w:rFonts w:ascii="Times New Roman" w:hAnsi="Times New Roman" w:cs="Times New Roman"/>
          <w:szCs w:val="21"/>
        </w:rPr>
        <w:t>、</w:t>
      </w:r>
      <w:r w:rsidRPr="00C5061B">
        <w:rPr>
          <w:rFonts w:ascii="Times New Roman" w:hAnsi="Times New Roman" w:cs="Times New Roman"/>
          <w:i/>
          <w:szCs w:val="21"/>
        </w:rPr>
        <w:t>A</w:t>
      </w:r>
      <w:r w:rsidRPr="00C5061B">
        <w:rPr>
          <w:rFonts w:ascii="Times New Roman" w:hAnsi="Times New Roman" w:cs="Times New Roman"/>
          <w:szCs w:val="21"/>
        </w:rPr>
        <w:t>间的距离为</w:t>
      </w:r>
      <w:r>
        <w:rPr>
          <w:rFonts w:ascii="Times New Roman" w:hAnsi="Times New Roman" w:cs="Times New Roman" w:hint="eastAsia"/>
          <w:szCs w:val="21"/>
        </w:rPr>
        <w:lastRenderedPageBreak/>
        <w:t>________</w:t>
      </w:r>
      <w:r w:rsidRPr="00C5061B">
        <w:rPr>
          <w:rFonts w:ascii="Times New Roman" w:hAnsi="Times New Roman" w:cs="Times New Roman"/>
          <w:szCs w:val="21"/>
        </w:rPr>
        <w:t>m</w:t>
      </w:r>
      <w:r w:rsidRPr="00C5061B">
        <w:rPr>
          <w:rFonts w:ascii="Times New Roman" w:hAnsi="Times New Roman" w:cs="Times New Roman"/>
          <w:szCs w:val="21"/>
        </w:rPr>
        <w:t>．（</w:t>
      </w:r>
      <w:r w:rsidRPr="00C5061B">
        <w:rPr>
          <w:rFonts w:ascii="Times New Roman" w:hAnsi="Times New Roman" w:cs="Times New Roman"/>
          <w:i/>
          <w:szCs w:val="21"/>
        </w:rPr>
        <w:t>OA</w:t>
      </w:r>
      <w:r w:rsidRPr="00C5061B">
        <w:rPr>
          <w:rFonts w:ascii="Times New Roman" w:hAnsi="Times New Roman" w:cs="Times New Roman"/>
          <w:szCs w:val="21"/>
        </w:rPr>
        <w:t>距离保留两位有效数字）</w:t>
      </w:r>
    </w:p>
    <w:p w:rsidR="00C5061B" w:rsidRPr="00C5061B" w:rsidRDefault="00C5061B" w:rsidP="00C5061B">
      <w:pPr>
        <w:spacing w:line="276" w:lineRule="auto"/>
        <w:rPr>
          <w:rFonts w:ascii="Times New Roman" w:hAnsi="Times New Roman" w:cs="Times New Roman" w:hint="eastAsia"/>
          <w:color w:val="FF0000"/>
          <w:szCs w:val="21"/>
        </w:rPr>
      </w:pPr>
      <w:r w:rsidRPr="00C5061B">
        <w:rPr>
          <w:rFonts w:ascii="Times New Roman" w:hAnsi="Times New Roman" w:cs="Times New Roman" w:hint="eastAsia"/>
          <w:color w:val="FF0000"/>
          <w:szCs w:val="21"/>
        </w:rPr>
        <w:t>【难度】★★</w:t>
      </w:r>
      <w:r>
        <w:rPr>
          <w:rFonts w:ascii="Times New Roman" w:hAnsi="Times New Roman" w:cs="Times New Roman" w:hint="eastAsia"/>
          <w:color w:val="FF0000"/>
          <w:szCs w:val="21"/>
        </w:rPr>
        <w:t>★</w:t>
      </w:r>
    </w:p>
    <w:p w:rsidR="00C5061B" w:rsidRPr="00C5061B" w:rsidRDefault="00C5061B" w:rsidP="00C5061B">
      <w:pPr>
        <w:spacing w:line="276" w:lineRule="auto"/>
        <w:rPr>
          <w:rFonts w:ascii="Times New Roman" w:hAnsi="Times New Roman" w:cs="Times New Roman"/>
          <w:color w:val="FF0000"/>
          <w:szCs w:val="21"/>
        </w:rPr>
      </w:pPr>
      <w:r w:rsidRPr="00C5061B">
        <w:rPr>
          <w:rFonts w:ascii="Times New Roman" w:hAnsi="Times New Roman" w:cs="Times New Roman" w:hint="eastAsia"/>
          <w:color w:val="FF0000"/>
          <w:szCs w:val="21"/>
        </w:rPr>
        <w:t>【答案】</w:t>
      </w:r>
      <w:r w:rsidRPr="00C5061B">
        <w:rPr>
          <w:rFonts w:ascii="Times New Roman" w:hAnsi="Times New Roman" w:cs="Times New Roman"/>
          <w:color w:val="FF0000"/>
          <w:szCs w:val="21"/>
        </w:rPr>
        <w:t>1</w:t>
      </w:r>
      <w:r w:rsidRPr="00C5061B">
        <w:rPr>
          <w:rFonts w:ascii="Times New Roman" w:hAnsi="Times New Roman" w:cs="Times New Roman"/>
          <w:color w:val="FF0000"/>
          <w:szCs w:val="21"/>
        </w:rPr>
        <w:t>：</w:t>
      </w:r>
      <w:r w:rsidRPr="00C5061B">
        <w:rPr>
          <w:rFonts w:ascii="Times New Roman" w:hAnsi="Times New Roman" w:cs="Times New Roman"/>
          <w:color w:val="FF0000"/>
          <w:szCs w:val="21"/>
        </w:rPr>
        <w:t>3</w:t>
      </w:r>
      <w:r w:rsidRPr="00C5061B">
        <w:rPr>
          <w:rFonts w:ascii="Times New Roman" w:hAnsi="Times New Roman" w:cs="Times New Roman" w:hint="eastAsia"/>
          <w:color w:val="FF0000"/>
          <w:szCs w:val="21"/>
        </w:rPr>
        <w:t>；</w:t>
      </w:r>
      <w:r w:rsidRPr="00C5061B">
        <w:rPr>
          <w:rFonts w:ascii="Times New Roman" w:hAnsi="Times New Roman" w:cs="Times New Roman"/>
          <w:color w:val="FF0000"/>
          <w:szCs w:val="21"/>
        </w:rPr>
        <w:t>0.13</w:t>
      </w:r>
    </w:p>
    <w:p w:rsidR="00075070" w:rsidRPr="00F25234" w:rsidRDefault="00075070" w:rsidP="00381701">
      <w:pPr>
        <w:spacing w:line="276" w:lineRule="auto"/>
        <w:rPr>
          <w:rFonts w:ascii="Times New Roman" w:hAnsi="Times New Roman" w:cs="Times New Roman"/>
          <w:szCs w:val="21"/>
        </w:rPr>
      </w:pPr>
    </w:p>
    <w:p w:rsidR="00075070" w:rsidRPr="00F25234" w:rsidRDefault="00075070" w:rsidP="00381701">
      <w:pPr>
        <w:spacing w:line="276" w:lineRule="auto"/>
        <w:rPr>
          <w:rFonts w:ascii="Times New Roman" w:hAnsi="Times New Roman" w:cs="Times New Roman"/>
          <w:szCs w:val="21"/>
        </w:rPr>
      </w:pPr>
    </w:p>
    <w:sectPr w:rsidR="00075070" w:rsidRPr="00F25234" w:rsidSect="008B2811">
      <w:headerReference w:type="default" r:id="rId105"/>
      <w:footerReference w:type="default" r:id="rId106"/>
      <w:pgSz w:w="11906" w:h="16838"/>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7DB" w:rsidRDefault="007A57DB" w:rsidP="00AA5D1F">
      <w:r>
        <w:separator/>
      </w:r>
    </w:p>
  </w:endnote>
  <w:endnote w:type="continuationSeparator" w:id="1">
    <w:p w:rsidR="007A57DB" w:rsidRDefault="007A57DB" w:rsidP="00AA5D1F">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953292"/>
      <w:docPartObj>
        <w:docPartGallery w:val="Page Numbers (Bottom of Page)"/>
        <w:docPartUnique/>
      </w:docPartObj>
    </w:sdtPr>
    <w:sdtContent>
      <w:sdt>
        <w:sdtPr>
          <w:id w:val="860082579"/>
          <w:docPartObj>
            <w:docPartGallery w:val="Page Numbers (Top of Page)"/>
            <w:docPartUnique/>
          </w:docPartObj>
        </w:sdtPr>
        <w:sdtContent>
          <w:p w:rsidR="00AA5554" w:rsidRDefault="00AA5554">
            <w:pPr>
              <w:pStyle w:val="a5"/>
              <w:jc w:val="right"/>
            </w:pPr>
            <w:r>
              <w:rPr>
                <w:noProof/>
              </w:rPr>
              <w:pict>
                <v:shapetype id="_x0000_t202" coordsize="21600,21600" o:spt="202" path="m,l,21600r21600,l21600,xe">
                  <v:stroke joinstyle="miter"/>
                  <v:path gradientshapeok="t" o:connecttype="rect"/>
                </v:shapetype>
                <v:shape id="文本框 6" o:spid="_x0000_s4098"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w:txbxContent>
                      <w:p w:rsidR="00AA5554" w:rsidRPr="002F0619" w:rsidRDefault="00AA5554" w:rsidP="00481651">
                        <w:pPr>
                          <w:rPr>
                            <w:rFonts w:ascii="黑体" w:eastAsia="黑体" w:hAnsi="黑体"/>
                            <w:szCs w:val="21"/>
                          </w:rPr>
                        </w:pPr>
                        <w:r w:rsidRPr="002F0619">
                          <w:rPr>
                            <w:rFonts w:ascii="黑体" w:eastAsia="黑体" w:hAnsi="宋体" w:cs="Times New Roman" w:hint="eastAsia"/>
                            <w:color w:val="000000"/>
                            <w:szCs w:val="21"/>
                          </w:rPr>
                          <w:t>匀变速直线运动规律（</w:t>
                        </w:r>
                        <w:r>
                          <w:rPr>
                            <w:rFonts w:ascii="黑体" w:eastAsia="黑体" w:hAnsi="宋体" w:cs="Times New Roman" w:hint="eastAsia"/>
                            <w:color w:val="000000"/>
                            <w:szCs w:val="21"/>
                          </w:rPr>
                          <w:t>三</w:t>
                        </w:r>
                        <w:r w:rsidRPr="002F0619">
                          <w:rPr>
                            <w:rFonts w:ascii="黑体" w:eastAsia="黑体" w:hAnsi="宋体" w:cs="Times New Roman" w:hint="eastAsia"/>
                            <w:color w:val="000000"/>
                            <w:szCs w:val="21"/>
                          </w:rPr>
                          <w:t>）</w:t>
                        </w:r>
                        <w:r w:rsidRPr="002F0619">
                          <w:rPr>
                            <w:rFonts w:ascii="黑体" w:eastAsia="黑体" w:hAnsi="黑体" w:hint="eastAsia"/>
                            <w:szCs w:val="21"/>
                          </w:rPr>
                          <w:t>（教师版）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4097"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w:txbxContent>
                      <w:p w:rsidR="00AA5554" w:rsidRPr="009673E9" w:rsidRDefault="00AA5554" w:rsidP="00481651">
                        <w:pPr>
                          <w:rPr>
                            <w:rFonts w:ascii="黑体" w:eastAsia="黑体" w:hAnsi="黑体"/>
                          </w:rPr>
                        </w:pPr>
                        <w:r>
                          <w:rPr>
                            <w:rFonts w:ascii="黑体" w:eastAsia="黑体" w:hAnsi="黑体" w:hint="eastAsia"/>
                          </w:rPr>
                          <w:t>高一物理暑假班</w:t>
                        </w:r>
                        <w:r w:rsidRPr="009673E9">
                          <w:rPr>
                            <w:rFonts w:ascii="黑体" w:eastAsia="黑体" w:hAnsi="黑体" w:hint="eastAsia"/>
                          </w:rPr>
                          <w:t>课程</w:t>
                        </w:r>
                      </w:p>
                    </w:txbxContent>
                  </v:textbox>
                </v:shape>
              </w:pict>
            </w:r>
            <w:r>
              <w:rPr>
                <w:b/>
                <w:bCs/>
                <w:sz w:val="24"/>
                <w:szCs w:val="24"/>
              </w:rPr>
              <w:fldChar w:fldCharType="begin"/>
            </w:r>
            <w:r>
              <w:rPr>
                <w:b/>
                <w:bCs/>
              </w:rPr>
              <w:instrText>PAGE</w:instrText>
            </w:r>
            <w:r>
              <w:rPr>
                <w:b/>
                <w:bCs/>
                <w:sz w:val="24"/>
                <w:szCs w:val="24"/>
              </w:rPr>
              <w:fldChar w:fldCharType="separate"/>
            </w:r>
            <w:r w:rsidR="00C5061B">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5061B">
              <w:rPr>
                <w:b/>
                <w:bCs/>
                <w:noProof/>
              </w:rPr>
              <w:t>11</w:t>
            </w:r>
            <w:r>
              <w:rPr>
                <w:b/>
                <w:bCs/>
                <w:sz w:val="24"/>
                <w:szCs w:val="24"/>
              </w:rPr>
              <w:fldChar w:fldCharType="end"/>
            </w:r>
          </w:p>
        </w:sdtContent>
      </w:sdt>
    </w:sdtContent>
  </w:sdt>
  <w:p w:rsidR="00AA5554" w:rsidRPr="00906B73" w:rsidRDefault="00AA5554"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7DB" w:rsidRDefault="007A57DB" w:rsidP="00AA5D1F">
      <w:r>
        <w:separator/>
      </w:r>
    </w:p>
  </w:footnote>
  <w:footnote w:type="continuationSeparator" w:id="1">
    <w:p w:rsidR="007A57DB" w:rsidRDefault="007A57DB"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554" w:rsidRPr="00691353" w:rsidRDefault="00AA5554"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94410" cy="283845"/>
                  </a:xfrm>
                  <a:prstGeom prst="rect">
                    <a:avLst/>
                  </a:prstGeom>
                </pic:spPr>
              </pic:pic>
            </a:graphicData>
          </a:graphic>
        </wp:anchor>
      </w:drawing>
    </w:r>
    <w:r w:rsidRPr="00E34F76">
      <w:rPr>
        <w:noProof/>
      </w:rPr>
      <w:pict>
        <v:shapetype id="_x0000_t202" coordsize="21600,21600" o:spt="202" path="m,l,21600r21600,l21600,xe">
          <v:stroke joinstyle="miter"/>
          <v:path gradientshapeok="t" o:connecttype="rect"/>
        </v:shapetype>
        <v:shape id="文本框 4" o:spid="_x0000_s4100"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w:txbxContent>
              <w:p w:rsidR="00AA5554" w:rsidRPr="009673E9" w:rsidRDefault="00AA5554" w:rsidP="00691353">
                <w:pPr>
                  <w:rPr>
                    <w:rFonts w:ascii="黑体" w:eastAsia="黑体" w:hAnsi="黑体"/>
                  </w:rPr>
                </w:pPr>
                <w:r w:rsidRPr="009673E9">
                  <w:rPr>
                    <w:rFonts w:ascii="黑体" w:eastAsia="黑体" w:hAnsi="黑体" w:hint="eastAsia"/>
                  </w:rPr>
                  <w:t xml:space="preserve">专业 引领 共成长    </w:t>
                </w:r>
              </w:p>
            </w:txbxContent>
          </v:textbox>
        </v:shape>
      </w:pict>
    </w:r>
    <w:r w:rsidRPr="00E34F76">
      <w:rPr>
        <w:noProof/>
        <w:color w:val="595959"/>
      </w:rPr>
      <w:pict>
        <v:line id="直接连接符 1" o:spid="_x0000_s4099"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4FDF7300"/>
    <w:multiLevelType w:val="hybridMultilevel"/>
    <w:tmpl w:val="F1DAFAA2"/>
    <w:lvl w:ilvl="0" w:tplc="79B6DE18">
      <w:start w:val="1"/>
      <w:numFmt w:val="decimal"/>
      <w:lvlText w:val="%1、"/>
      <w:lvlJc w:val="left"/>
      <w:pPr>
        <w:ind w:left="780" w:hanging="360"/>
      </w:pPr>
      <w:rPr>
        <w:rFonts w:hint="default"/>
        <w:u w:val="no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0D81112"/>
    <w:multiLevelType w:val="hybridMultilevel"/>
    <w:tmpl w:val="E3FA7000"/>
    <w:lvl w:ilvl="0" w:tplc="065AE6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9">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0">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0"/>
  </w:num>
  <w:num w:numId="6">
    <w:abstractNumId w:val="3"/>
  </w:num>
  <w:num w:numId="7">
    <w:abstractNumId w:val="0"/>
  </w:num>
  <w:num w:numId="8">
    <w:abstractNumId w:val="2"/>
  </w:num>
  <w:num w:numId="9">
    <w:abstractNumId w:val="1"/>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6656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16B9D"/>
    <w:rsid w:val="000238AF"/>
    <w:rsid w:val="000358AF"/>
    <w:rsid w:val="00042BAA"/>
    <w:rsid w:val="00051A2D"/>
    <w:rsid w:val="00062260"/>
    <w:rsid w:val="00074F8E"/>
    <w:rsid w:val="00075070"/>
    <w:rsid w:val="00084EFD"/>
    <w:rsid w:val="000A26CC"/>
    <w:rsid w:val="000A7AE1"/>
    <w:rsid w:val="000B5DFC"/>
    <w:rsid w:val="000B62BD"/>
    <w:rsid w:val="000C01D5"/>
    <w:rsid w:val="000D3194"/>
    <w:rsid w:val="00125E6A"/>
    <w:rsid w:val="00135804"/>
    <w:rsid w:val="00136253"/>
    <w:rsid w:val="0014059B"/>
    <w:rsid w:val="00142771"/>
    <w:rsid w:val="0014298B"/>
    <w:rsid w:val="00145B60"/>
    <w:rsid w:val="00151F60"/>
    <w:rsid w:val="001628EB"/>
    <w:rsid w:val="00172168"/>
    <w:rsid w:val="001904FB"/>
    <w:rsid w:val="001924B0"/>
    <w:rsid w:val="001972E2"/>
    <w:rsid w:val="001E093C"/>
    <w:rsid w:val="001F2BCF"/>
    <w:rsid w:val="00222F5B"/>
    <w:rsid w:val="00225569"/>
    <w:rsid w:val="002276A5"/>
    <w:rsid w:val="0027548D"/>
    <w:rsid w:val="002A11C0"/>
    <w:rsid w:val="002D03F2"/>
    <w:rsid w:val="002F0619"/>
    <w:rsid w:val="002F46A6"/>
    <w:rsid w:val="002F6AB0"/>
    <w:rsid w:val="00300D97"/>
    <w:rsid w:val="0031036E"/>
    <w:rsid w:val="0032246F"/>
    <w:rsid w:val="00345CA7"/>
    <w:rsid w:val="003523B5"/>
    <w:rsid w:val="00355CFE"/>
    <w:rsid w:val="003609A8"/>
    <w:rsid w:val="003758AC"/>
    <w:rsid w:val="00375E79"/>
    <w:rsid w:val="00381701"/>
    <w:rsid w:val="00385F9A"/>
    <w:rsid w:val="003A776C"/>
    <w:rsid w:val="003B11BA"/>
    <w:rsid w:val="00401B21"/>
    <w:rsid w:val="004167E8"/>
    <w:rsid w:val="0044581A"/>
    <w:rsid w:val="004548EB"/>
    <w:rsid w:val="00473633"/>
    <w:rsid w:val="00481651"/>
    <w:rsid w:val="00481D42"/>
    <w:rsid w:val="00482608"/>
    <w:rsid w:val="00492418"/>
    <w:rsid w:val="004A1568"/>
    <w:rsid w:val="004D1287"/>
    <w:rsid w:val="004D68BB"/>
    <w:rsid w:val="004E05C7"/>
    <w:rsid w:val="004F3C72"/>
    <w:rsid w:val="00502999"/>
    <w:rsid w:val="00507DF3"/>
    <w:rsid w:val="00541C84"/>
    <w:rsid w:val="005464D2"/>
    <w:rsid w:val="00573101"/>
    <w:rsid w:val="00576312"/>
    <w:rsid w:val="005835DE"/>
    <w:rsid w:val="005E12B7"/>
    <w:rsid w:val="005E2F3B"/>
    <w:rsid w:val="00604145"/>
    <w:rsid w:val="0063160E"/>
    <w:rsid w:val="00633AF2"/>
    <w:rsid w:val="00687BED"/>
    <w:rsid w:val="00691353"/>
    <w:rsid w:val="006A3E8E"/>
    <w:rsid w:val="006B7B46"/>
    <w:rsid w:val="006C1647"/>
    <w:rsid w:val="006D6E93"/>
    <w:rsid w:val="006E1FD1"/>
    <w:rsid w:val="0077402A"/>
    <w:rsid w:val="00776259"/>
    <w:rsid w:val="0078207D"/>
    <w:rsid w:val="00786F2E"/>
    <w:rsid w:val="007A107E"/>
    <w:rsid w:val="007A57DB"/>
    <w:rsid w:val="007B0633"/>
    <w:rsid w:val="007B7889"/>
    <w:rsid w:val="007C58F1"/>
    <w:rsid w:val="007E1442"/>
    <w:rsid w:val="007E6049"/>
    <w:rsid w:val="007F0245"/>
    <w:rsid w:val="007F29DC"/>
    <w:rsid w:val="007F6EFB"/>
    <w:rsid w:val="00814E2D"/>
    <w:rsid w:val="00835628"/>
    <w:rsid w:val="00850B0A"/>
    <w:rsid w:val="00850C16"/>
    <w:rsid w:val="008852AA"/>
    <w:rsid w:val="008928DC"/>
    <w:rsid w:val="00897034"/>
    <w:rsid w:val="008A72E2"/>
    <w:rsid w:val="008B2811"/>
    <w:rsid w:val="008D1062"/>
    <w:rsid w:val="008E0711"/>
    <w:rsid w:val="008E2DBA"/>
    <w:rsid w:val="00906B73"/>
    <w:rsid w:val="00910A85"/>
    <w:rsid w:val="0092086B"/>
    <w:rsid w:val="00922C20"/>
    <w:rsid w:val="00923133"/>
    <w:rsid w:val="009277FF"/>
    <w:rsid w:val="0094201F"/>
    <w:rsid w:val="009673E9"/>
    <w:rsid w:val="0097146B"/>
    <w:rsid w:val="00977E13"/>
    <w:rsid w:val="00985ABA"/>
    <w:rsid w:val="009B1BAC"/>
    <w:rsid w:val="009D3B96"/>
    <w:rsid w:val="009D3EF2"/>
    <w:rsid w:val="009D6690"/>
    <w:rsid w:val="009E6202"/>
    <w:rsid w:val="00A007BE"/>
    <w:rsid w:val="00A073EC"/>
    <w:rsid w:val="00A75C39"/>
    <w:rsid w:val="00A81ABE"/>
    <w:rsid w:val="00A81D7D"/>
    <w:rsid w:val="00A86E7C"/>
    <w:rsid w:val="00A92E55"/>
    <w:rsid w:val="00A93602"/>
    <w:rsid w:val="00AA5554"/>
    <w:rsid w:val="00AA5D1F"/>
    <w:rsid w:val="00AB64F6"/>
    <w:rsid w:val="00AB6F43"/>
    <w:rsid w:val="00AE0FC3"/>
    <w:rsid w:val="00AE5C28"/>
    <w:rsid w:val="00AE77BF"/>
    <w:rsid w:val="00B00CDC"/>
    <w:rsid w:val="00B03EA3"/>
    <w:rsid w:val="00B414B6"/>
    <w:rsid w:val="00B54C67"/>
    <w:rsid w:val="00B60881"/>
    <w:rsid w:val="00B8740F"/>
    <w:rsid w:val="00B87DBA"/>
    <w:rsid w:val="00B95720"/>
    <w:rsid w:val="00BB0255"/>
    <w:rsid w:val="00BB5312"/>
    <w:rsid w:val="00BD3E4B"/>
    <w:rsid w:val="00BD4F6C"/>
    <w:rsid w:val="00BE3F4B"/>
    <w:rsid w:val="00BE4662"/>
    <w:rsid w:val="00C10681"/>
    <w:rsid w:val="00C123DD"/>
    <w:rsid w:val="00C363EC"/>
    <w:rsid w:val="00C5061B"/>
    <w:rsid w:val="00C628C9"/>
    <w:rsid w:val="00C925A8"/>
    <w:rsid w:val="00CC0131"/>
    <w:rsid w:val="00CD1B2C"/>
    <w:rsid w:val="00CD23A2"/>
    <w:rsid w:val="00D1128A"/>
    <w:rsid w:val="00D13AA3"/>
    <w:rsid w:val="00D2058B"/>
    <w:rsid w:val="00D26C31"/>
    <w:rsid w:val="00D4327A"/>
    <w:rsid w:val="00D43935"/>
    <w:rsid w:val="00D510C7"/>
    <w:rsid w:val="00D64ED9"/>
    <w:rsid w:val="00D73641"/>
    <w:rsid w:val="00D8485B"/>
    <w:rsid w:val="00DC4AF9"/>
    <w:rsid w:val="00DF0D93"/>
    <w:rsid w:val="00E0418A"/>
    <w:rsid w:val="00E13241"/>
    <w:rsid w:val="00E22BE8"/>
    <w:rsid w:val="00E32403"/>
    <w:rsid w:val="00E34F76"/>
    <w:rsid w:val="00E67FF6"/>
    <w:rsid w:val="00E91FB0"/>
    <w:rsid w:val="00EB0570"/>
    <w:rsid w:val="00ED5B30"/>
    <w:rsid w:val="00EE1D65"/>
    <w:rsid w:val="00F05F30"/>
    <w:rsid w:val="00F202DF"/>
    <w:rsid w:val="00F238D4"/>
    <w:rsid w:val="00F25234"/>
    <w:rsid w:val="00F30354"/>
    <w:rsid w:val="00F4558D"/>
    <w:rsid w:val="00F636C1"/>
    <w:rsid w:val="00F63A2D"/>
    <w:rsid w:val="00F70A3D"/>
    <w:rsid w:val="00F80ADC"/>
    <w:rsid w:val="00F85EA7"/>
    <w:rsid w:val="00F877C4"/>
    <w:rsid w:val="00F9166D"/>
    <w:rsid w:val="00FA02E7"/>
    <w:rsid w:val="00FC71F2"/>
    <w:rsid w:val="00FF09C4"/>
    <w:rsid w:val="00FF7FB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66562"/>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qFormat/>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s>
</file>

<file path=word/webSettings.xml><?xml version="1.0" encoding="utf-8"?>
<w:webSettings xmlns:r="http://schemas.openxmlformats.org/officeDocument/2006/relationships" xmlns:w="http://schemas.openxmlformats.org/wordprocessingml/2006/main">
  <w:divs>
    <w:div w:id="12613470">
      <w:bodyDiv w:val="1"/>
      <w:marLeft w:val="0"/>
      <w:marRight w:val="0"/>
      <w:marTop w:val="0"/>
      <w:marBottom w:val="0"/>
      <w:divBdr>
        <w:top w:val="none" w:sz="0" w:space="0" w:color="auto"/>
        <w:left w:val="none" w:sz="0" w:space="0" w:color="auto"/>
        <w:bottom w:val="none" w:sz="0" w:space="0" w:color="auto"/>
        <w:right w:val="none" w:sz="0" w:space="0" w:color="auto"/>
      </w:divBdr>
    </w:div>
    <w:div w:id="42949089">
      <w:bodyDiv w:val="1"/>
      <w:marLeft w:val="0"/>
      <w:marRight w:val="0"/>
      <w:marTop w:val="0"/>
      <w:marBottom w:val="0"/>
      <w:divBdr>
        <w:top w:val="none" w:sz="0" w:space="0" w:color="auto"/>
        <w:left w:val="none" w:sz="0" w:space="0" w:color="auto"/>
        <w:bottom w:val="none" w:sz="0" w:space="0" w:color="auto"/>
        <w:right w:val="none" w:sz="0" w:space="0" w:color="auto"/>
      </w:divBdr>
    </w:div>
    <w:div w:id="111368164">
      <w:bodyDiv w:val="1"/>
      <w:marLeft w:val="0"/>
      <w:marRight w:val="0"/>
      <w:marTop w:val="0"/>
      <w:marBottom w:val="0"/>
      <w:divBdr>
        <w:top w:val="none" w:sz="0" w:space="0" w:color="auto"/>
        <w:left w:val="none" w:sz="0" w:space="0" w:color="auto"/>
        <w:bottom w:val="none" w:sz="0" w:space="0" w:color="auto"/>
        <w:right w:val="none" w:sz="0" w:space="0" w:color="auto"/>
      </w:divBdr>
      <w:divsChild>
        <w:div w:id="2082174960">
          <w:marLeft w:val="45"/>
          <w:marRight w:val="45"/>
          <w:marTop w:val="0"/>
          <w:marBottom w:val="0"/>
          <w:divBdr>
            <w:top w:val="none" w:sz="0" w:space="0" w:color="auto"/>
            <w:left w:val="none" w:sz="0" w:space="0" w:color="auto"/>
            <w:bottom w:val="single" w:sz="6" w:space="1" w:color="0033FF"/>
            <w:right w:val="none" w:sz="0" w:space="0" w:color="auto"/>
          </w:divBdr>
        </w:div>
        <w:div w:id="1284341582">
          <w:marLeft w:val="45"/>
          <w:marRight w:val="45"/>
          <w:marTop w:val="0"/>
          <w:marBottom w:val="0"/>
          <w:divBdr>
            <w:top w:val="none" w:sz="0" w:space="0" w:color="auto"/>
            <w:left w:val="none" w:sz="0" w:space="0" w:color="auto"/>
            <w:bottom w:val="single" w:sz="6" w:space="1" w:color="0033FF"/>
            <w:right w:val="none" w:sz="0" w:space="0" w:color="auto"/>
          </w:divBdr>
        </w:div>
      </w:divsChild>
    </w:div>
    <w:div w:id="125121652">
      <w:bodyDiv w:val="1"/>
      <w:marLeft w:val="0"/>
      <w:marRight w:val="0"/>
      <w:marTop w:val="0"/>
      <w:marBottom w:val="0"/>
      <w:divBdr>
        <w:top w:val="none" w:sz="0" w:space="0" w:color="auto"/>
        <w:left w:val="none" w:sz="0" w:space="0" w:color="auto"/>
        <w:bottom w:val="none" w:sz="0" w:space="0" w:color="auto"/>
        <w:right w:val="none" w:sz="0" w:space="0" w:color="auto"/>
      </w:divBdr>
    </w:div>
    <w:div w:id="230702599">
      <w:bodyDiv w:val="1"/>
      <w:marLeft w:val="0"/>
      <w:marRight w:val="0"/>
      <w:marTop w:val="0"/>
      <w:marBottom w:val="0"/>
      <w:divBdr>
        <w:top w:val="none" w:sz="0" w:space="0" w:color="auto"/>
        <w:left w:val="none" w:sz="0" w:space="0" w:color="auto"/>
        <w:bottom w:val="none" w:sz="0" w:space="0" w:color="auto"/>
        <w:right w:val="none" w:sz="0" w:space="0" w:color="auto"/>
      </w:divBdr>
      <w:divsChild>
        <w:div w:id="1815174905">
          <w:marLeft w:val="45"/>
          <w:marRight w:val="45"/>
          <w:marTop w:val="0"/>
          <w:marBottom w:val="0"/>
          <w:divBdr>
            <w:top w:val="none" w:sz="0" w:space="0" w:color="auto"/>
            <w:left w:val="none" w:sz="0" w:space="0" w:color="auto"/>
            <w:bottom w:val="single" w:sz="6" w:space="1" w:color="0033FF"/>
            <w:right w:val="none" w:sz="0" w:space="0" w:color="auto"/>
          </w:divBdr>
        </w:div>
        <w:div w:id="319505693">
          <w:marLeft w:val="45"/>
          <w:marRight w:val="45"/>
          <w:marTop w:val="0"/>
          <w:marBottom w:val="0"/>
          <w:divBdr>
            <w:top w:val="none" w:sz="0" w:space="0" w:color="auto"/>
            <w:left w:val="none" w:sz="0" w:space="0" w:color="auto"/>
            <w:bottom w:val="single" w:sz="6" w:space="1" w:color="0033FF"/>
            <w:right w:val="none" w:sz="0" w:space="0" w:color="auto"/>
          </w:divBdr>
        </w:div>
      </w:divsChild>
    </w:div>
    <w:div w:id="271281971">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654053">
      <w:bodyDiv w:val="1"/>
      <w:marLeft w:val="0"/>
      <w:marRight w:val="0"/>
      <w:marTop w:val="0"/>
      <w:marBottom w:val="0"/>
      <w:divBdr>
        <w:top w:val="none" w:sz="0" w:space="0" w:color="auto"/>
        <w:left w:val="none" w:sz="0" w:space="0" w:color="auto"/>
        <w:bottom w:val="none" w:sz="0" w:space="0" w:color="auto"/>
        <w:right w:val="none" w:sz="0" w:space="0" w:color="auto"/>
      </w:divBdr>
      <w:divsChild>
        <w:div w:id="604532681">
          <w:marLeft w:val="45"/>
          <w:marRight w:val="45"/>
          <w:marTop w:val="0"/>
          <w:marBottom w:val="0"/>
          <w:divBdr>
            <w:top w:val="none" w:sz="0" w:space="0" w:color="auto"/>
            <w:left w:val="none" w:sz="0" w:space="0" w:color="auto"/>
            <w:bottom w:val="single" w:sz="6" w:space="1" w:color="0033FF"/>
            <w:right w:val="none" w:sz="0" w:space="0" w:color="auto"/>
          </w:divBdr>
        </w:div>
        <w:div w:id="638077598">
          <w:marLeft w:val="45"/>
          <w:marRight w:val="45"/>
          <w:marTop w:val="0"/>
          <w:marBottom w:val="0"/>
          <w:divBdr>
            <w:top w:val="none" w:sz="0" w:space="0" w:color="auto"/>
            <w:left w:val="none" w:sz="0" w:space="0" w:color="auto"/>
            <w:bottom w:val="single" w:sz="6" w:space="1" w:color="0033FF"/>
            <w:right w:val="none" w:sz="0" w:space="0" w:color="auto"/>
          </w:divBdr>
        </w:div>
      </w:divsChild>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526937">
      <w:bodyDiv w:val="1"/>
      <w:marLeft w:val="0"/>
      <w:marRight w:val="0"/>
      <w:marTop w:val="0"/>
      <w:marBottom w:val="0"/>
      <w:divBdr>
        <w:top w:val="none" w:sz="0" w:space="0" w:color="auto"/>
        <w:left w:val="none" w:sz="0" w:space="0" w:color="auto"/>
        <w:bottom w:val="none" w:sz="0" w:space="0" w:color="auto"/>
        <w:right w:val="none" w:sz="0" w:space="0" w:color="auto"/>
      </w:divBdr>
    </w:div>
    <w:div w:id="1137529759">
      <w:bodyDiv w:val="1"/>
      <w:marLeft w:val="0"/>
      <w:marRight w:val="0"/>
      <w:marTop w:val="0"/>
      <w:marBottom w:val="0"/>
      <w:divBdr>
        <w:top w:val="none" w:sz="0" w:space="0" w:color="auto"/>
        <w:left w:val="none" w:sz="0" w:space="0" w:color="auto"/>
        <w:bottom w:val="none" w:sz="0" w:space="0" w:color="auto"/>
        <w:right w:val="none" w:sz="0" w:space="0" w:color="auto"/>
      </w:divBdr>
      <w:divsChild>
        <w:div w:id="1259486737">
          <w:marLeft w:val="45"/>
          <w:marRight w:val="45"/>
          <w:marTop w:val="0"/>
          <w:marBottom w:val="0"/>
          <w:divBdr>
            <w:top w:val="none" w:sz="0" w:space="0" w:color="auto"/>
            <w:left w:val="none" w:sz="0" w:space="0" w:color="auto"/>
            <w:bottom w:val="single" w:sz="6" w:space="1" w:color="0033FF"/>
            <w:right w:val="none" w:sz="0" w:space="0" w:color="auto"/>
          </w:divBdr>
        </w:div>
        <w:div w:id="950404088">
          <w:marLeft w:val="45"/>
          <w:marRight w:val="45"/>
          <w:marTop w:val="0"/>
          <w:marBottom w:val="0"/>
          <w:divBdr>
            <w:top w:val="none" w:sz="0" w:space="0" w:color="auto"/>
            <w:left w:val="none" w:sz="0" w:space="0" w:color="auto"/>
            <w:bottom w:val="single" w:sz="6" w:space="1" w:color="0033FF"/>
            <w:right w:val="none" w:sz="0" w:space="0" w:color="auto"/>
          </w:divBdr>
        </w:div>
      </w:divsChild>
    </w:div>
    <w:div w:id="1207178034">
      <w:bodyDiv w:val="1"/>
      <w:marLeft w:val="0"/>
      <w:marRight w:val="0"/>
      <w:marTop w:val="0"/>
      <w:marBottom w:val="0"/>
      <w:divBdr>
        <w:top w:val="none" w:sz="0" w:space="0" w:color="auto"/>
        <w:left w:val="none" w:sz="0" w:space="0" w:color="auto"/>
        <w:bottom w:val="none" w:sz="0" w:space="0" w:color="auto"/>
        <w:right w:val="none" w:sz="0" w:space="0" w:color="auto"/>
      </w:divBdr>
    </w:div>
    <w:div w:id="1351295064">
      <w:bodyDiv w:val="1"/>
      <w:marLeft w:val="0"/>
      <w:marRight w:val="0"/>
      <w:marTop w:val="0"/>
      <w:marBottom w:val="0"/>
      <w:divBdr>
        <w:top w:val="none" w:sz="0" w:space="0" w:color="auto"/>
        <w:left w:val="none" w:sz="0" w:space="0" w:color="auto"/>
        <w:bottom w:val="none" w:sz="0" w:space="0" w:color="auto"/>
        <w:right w:val="none" w:sz="0" w:space="0" w:color="auto"/>
      </w:divBdr>
      <w:divsChild>
        <w:div w:id="1562137230">
          <w:marLeft w:val="45"/>
          <w:marRight w:val="45"/>
          <w:marTop w:val="0"/>
          <w:marBottom w:val="0"/>
          <w:divBdr>
            <w:top w:val="none" w:sz="0" w:space="0" w:color="auto"/>
            <w:left w:val="none" w:sz="0" w:space="0" w:color="auto"/>
            <w:bottom w:val="single" w:sz="6" w:space="1" w:color="0033FF"/>
            <w:right w:val="none" w:sz="0" w:space="0" w:color="auto"/>
          </w:divBdr>
        </w:div>
        <w:div w:id="981157528">
          <w:marLeft w:val="45"/>
          <w:marRight w:val="45"/>
          <w:marTop w:val="0"/>
          <w:marBottom w:val="0"/>
          <w:divBdr>
            <w:top w:val="none" w:sz="0" w:space="0" w:color="auto"/>
            <w:left w:val="none" w:sz="0" w:space="0" w:color="auto"/>
            <w:bottom w:val="single" w:sz="6" w:space="1" w:color="0033FF"/>
            <w:right w:val="none" w:sz="0" w:space="0" w:color="auto"/>
          </w:divBdr>
        </w:div>
      </w:divsChild>
    </w:div>
    <w:div w:id="1427848571">
      <w:bodyDiv w:val="1"/>
      <w:marLeft w:val="0"/>
      <w:marRight w:val="0"/>
      <w:marTop w:val="0"/>
      <w:marBottom w:val="0"/>
      <w:divBdr>
        <w:top w:val="none" w:sz="0" w:space="0" w:color="auto"/>
        <w:left w:val="none" w:sz="0" w:space="0" w:color="auto"/>
        <w:bottom w:val="none" w:sz="0" w:space="0" w:color="auto"/>
        <w:right w:val="none" w:sz="0" w:space="0" w:color="auto"/>
      </w:divBdr>
    </w:div>
    <w:div w:id="1523125084">
      <w:bodyDiv w:val="1"/>
      <w:marLeft w:val="0"/>
      <w:marRight w:val="0"/>
      <w:marTop w:val="0"/>
      <w:marBottom w:val="0"/>
      <w:divBdr>
        <w:top w:val="none" w:sz="0" w:space="0" w:color="auto"/>
        <w:left w:val="none" w:sz="0" w:space="0" w:color="auto"/>
        <w:bottom w:val="none" w:sz="0" w:space="0" w:color="auto"/>
        <w:right w:val="none" w:sz="0" w:space="0" w:color="auto"/>
      </w:divBdr>
    </w:div>
    <w:div w:id="1675457008">
      <w:bodyDiv w:val="1"/>
      <w:marLeft w:val="0"/>
      <w:marRight w:val="0"/>
      <w:marTop w:val="0"/>
      <w:marBottom w:val="0"/>
      <w:divBdr>
        <w:top w:val="none" w:sz="0" w:space="0" w:color="auto"/>
        <w:left w:val="none" w:sz="0" w:space="0" w:color="auto"/>
        <w:bottom w:val="none" w:sz="0" w:space="0" w:color="auto"/>
        <w:right w:val="none" w:sz="0" w:space="0" w:color="auto"/>
      </w:divBdr>
    </w:div>
    <w:div w:id="1708261576">
      <w:bodyDiv w:val="1"/>
      <w:marLeft w:val="0"/>
      <w:marRight w:val="0"/>
      <w:marTop w:val="0"/>
      <w:marBottom w:val="0"/>
      <w:divBdr>
        <w:top w:val="none" w:sz="0" w:space="0" w:color="auto"/>
        <w:left w:val="none" w:sz="0" w:space="0" w:color="auto"/>
        <w:bottom w:val="none" w:sz="0" w:space="0" w:color="auto"/>
        <w:right w:val="none" w:sz="0" w:space="0" w:color="auto"/>
      </w:divBdr>
      <w:divsChild>
        <w:div w:id="1102454536">
          <w:marLeft w:val="45"/>
          <w:marRight w:val="45"/>
          <w:marTop w:val="0"/>
          <w:marBottom w:val="0"/>
          <w:divBdr>
            <w:top w:val="none" w:sz="0" w:space="0" w:color="auto"/>
            <w:left w:val="none" w:sz="0" w:space="0" w:color="auto"/>
            <w:bottom w:val="single" w:sz="6" w:space="1" w:color="0033FF"/>
            <w:right w:val="none" w:sz="0" w:space="0" w:color="auto"/>
          </w:divBdr>
        </w:div>
        <w:div w:id="37319183">
          <w:marLeft w:val="45"/>
          <w:marRight w:val="45"/>
          <w:marTop w:val="0"/>
          <w:marBottom w:val="0"/>
          <w:divBdr>
            <w:top w:val="none" w:sz="0" w:space="0" w:color="auto"/>
            <w:left w:val="none" w:sz="0" w:space="0" w:color="auto"/>
            <w:bottom w:val="single" w:sz="6" w:space="1" w:color="0033FF"/>
            <w:right w:val="none" w:sz="0" w:space="0" w:color="auto"/>
          </w:divBdr>
        </w:div>
      </w:divsChild>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159463">
      <w:bodyDiv w:val="1"/>
      <w:marLeft w:val="0"/>
      <w:marRight w:val="0"/>
      <w:marTop w:val="0"/>
      <w:marBottom w:val="0"/>
      <w:divBdr>
        <w:top w:val="none" w:sz="0" w:space="0" w:color="auto"/>
        <w:left w:val="none" w:sz="0" w:space="0" w:color="auto"/>
        <w:bottom w:val="none" w:sz="0" w:space="0" w:color="auto"/>
        <w:right w:val="none" w:sz="0" w:space="0" w:color="auto"/>
      </w:divBdr>
    </w:div>
    <w:div w:id="1880359660">
      <w:bodyDiv w:val="1"/>
      <w:marLeft w:val="0"/>
      <w:marRight w:val="0"/>
      <w:marTop w:val="0"/>
      <w:marBottom w:val="0"/>
      <w:divBdr>
        <w:top w:val="none" w:sz="0" w:space="0" w:color="auto"/>
        <w:left w:val="none" w:sz="0" w:space="0" w:color="auto"/>
        <w:bottom w:val="none" w:sz="0" w:space="0" w:color="auto"/>
        <w:right w:val="none" w:sz="0" w:space="0" w:color="auto"/>
      </w:divBdr>
    </w:div>
    <w:div w:id="200096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9.wmf"/><Relationship Id="rId42" Type="http://schemas.openxmlformats.org/officeDocument/2006/relationships/oleObject" Target="embeddings/oleObject17.bin"/><Relationship Id="rId47" Type="http://schemas.openxmlformats.org/officeDocument/2006/relationships/oleObject" Target="embeddings/oleObject19.bin"/><Relationship Id="rId63" Type="http://schemas.openxmlformats.org/officeDocument/2006/relationships/image" Target="media/image30.png"/><Relationship Id="rId68" Type="http://schemas.openxmlformats.org/officeDocument/2006/relationships/image" Target="media/image34.wmf"/><Relationship Id="rId84" Type="http://schemas.openxmlformats.org/officeDocument/2006/relationships/oleObject" Target="embeddings/oleObject33.bin"/><Relationship Id="rId89" Type="http://schemas.openxmlformats.org/officeDocument/2006/relationships/image" Target="media/image45.wmf"/><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oleObject" Target="embeddings/oleObject37.bin"/><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wmf"/><Relationship Id="rId107" Type="http://schemas.openxmlformats.org/officeDocument/2006/relationships/fontTable" Target="fontTable.xml"/><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png"/><Relationship Id="rId53" Type="http://schemas.openxmlformats.org/officeDocument/2006/relationships/oleObject" Target="embeddings/oleObject22.bin"/><Relationship Id="rId58" Type="http://schemas.openxmlformats.org/officeDocument/2006/relationships/image" Target="media/image27.wmf"/><Relationship Id="rId66" Type="http://schemas.openxmlformats.org/officeDocument/2006/relationships/image" Target="file:///E:\&#24352;&#33395;\&#26680;\2015&#35838;&#20214;\2015&#183;&#29289;&#29702;\&#26680;2015&#183;&#20154;&#25945;&#29289;&#29702;&#35838;&#20214;\WL7.TIF" TargetMode="External"/><Relationship Id="rId74" Type="http://schemas.openxmlformats.org/officeDocument/2006/relationships/image" Target="media/image37.wmf"/><Relationship Id="rId79" Type="http://schemas.openxmlformats.org/officeDocument/2006/relationships/image" Target="media/image40.wmf"/><Relationship Id="rId87" Type="http://schemas.openxmlformats.org/officeDocument/2006/relationships/image" Target="media/image44.wmf"/><Relationship Id="rId102" Type="http://schemas.openxmlformats.org/officeDocument/2006/relationships/oleObject" Target="embeddings/oleObject42.bin"/><Relationship Id="rId5" Type="http://schemas.openxmlformats.org/officeDocument/2006/relationships/webSettings" Target="webSettings.xml"/><Relationship Id="rId61" Type="http://schemas.openxmlformats.org/officeDocument/2006/relationships/image" Target="media/image29.wmf"/><Relationship Id="rId82" Type="http://schemas.openxmlformats.org/officeDocument/2006/relationships/oleObject" Target="embeddings/oleObject32.bin"/><Relationship Id="rId90" Type="http://schemas.openxmlformats.org/officeDocument/2006/relationships/oleObject" Target="embeddings/oleObject36.bin"/><Relationship Id="rId95" Type="http://schemas.openxmlformats.org/officeDocument/2006/relationships/image" Target="media/image48.wmf"/><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1.png"/><Relationship Id="rId69" Type="http://schemas.openxmlformats.org/officeDocument/2006/relationships/oleObject" Target="embeddings/oleObject27.bin"/><Relationship Id="rId77" Type="http://schemas.openxmlformats.org/officeDocument/2006/relationships/image" Target="media/image39.png"/><Relationship Id="rId100" Type="http://schemas.openxmlformats.org/officeDocument/2006/relationships/oleObject" Target="embeddings/oleObject41.bin"/><Relationship Id="rId105"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image" Target="media/image36.wmf"/><Relationship Id="rId80" Type="http://schemas.openxmlformats.org/officeDocument/2006/relationships/oleObject" Target="embeddings/oleObject31.bin"/><Relationship Id="rId85" Type="http://schemas.openxmlformats.org/officeDocument/2006/relationships/image" Target="media/image43.wmf"/><Relationship Id="rId93" Type="http://schemas.openxmlformats.org/officeDocument/2006/relationships/image" Target="media/image47.wmf"/><Relationship Id="rId98" Type="http://schemas.openxmlformats.org/officeDocument/2006/relationships/oleObject" Target="embeddings/oleObject40.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image" Target="media/image33.png"/><Relationship Id="rId103" Type="http://schemas.openxmlformats.org/officeDocument/2006/relationships/image" Target="media/image52.wmf"/><Relationship Id="rId108"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image" Target="media/image25.wmf"/><Relationship Id="rId62" Type="http://schemas.openxmlformats.org/officeDocument/2006/relationships/oleObject" Target="embeddings/oleObject26.bin"/><Relationship Id="rId70" Type="http://schemas.openxmlformats.org/officeDocument/2006/relationships/image" Target="media/image35.wmf"/><Relationship Id="rId75" Type="http://schemas.openxmlformats.org/officeDocument/2006/relationships/oleObject" Target="embeddings/oleObject30.bin"/><Relationship Id="rId83" Type="http://schemas.openxmlformats.org/officeDocument/2006/relationships/image" Target="media/image42.wmf"/><Relationship Id="rId88" Type="http://schemas.openxmlformats.org/officeDocument/2006/relationships/oleObject" Target="embeddings/oleObject35.bin"/><Relationship Id="rId91" Type="http://schemas.openxmlformats.org/officeDocument/2006/relationships/image" Target="media/image46.wmf"/><Relationship Id="rId96" Type="http://schemas.openxmlformats.org/officeDocument/2006/relationships/oleObject" Target="embeddings/oleObject3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image" Target="media/image24.wmf"/><Relationship Id="rId60" Type="http://schemas.openxmlformats.org/officeDocument/2006/relationships/image" Target="media/image28.png"/><Relationship Id="rId65" Type="http://schemas.openxmlformats.org/officeDocument/2006/relationships/image" Target="media/image32.png"/><Relationship Id="rId73" Type="http://schemas.openxmlformats.org/officeDocument/2006/relationships/oleObject" Target="embeddings/oleObject29.bin"/><Relationship Id="rId78" Type="http://schemas.openxmlformats.org/officeDocument/2006/relationships/image" Target="file:///G:\&#24517;&#20462;1\2-35.TIF" TargetMode="External"/><Relationship Id="rId81" Type="http://schemas.openxmlformats.org/officeDocument/2006/relationships/image" Target="media/image41.wmf"/><Relationship Id="rId86" Type="http://schemas.openxmlformats.org/officeDocument/2006/relationships/oleObject" Target="embeddings/oleObject34.bin"/><Relationship Id="rId94" Type="http://schemas.openxmlformats.org/officeDocument/2006/relationships/oleObject" Target="embeddings/oleObject38.bin"/><Relationship Id="rId99" Type="http://schemas.openxmlformats.org/officeDocument/2006/relationships/image" Target="media/image50.wmf"/><Relationship Id="rId101" Type="http://schemas.openxmlformats.org/officeDocument/2006/relationships/image" Target="media/image51.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8.png"/><Relationship Id="rId97" Type="http://schemas.openxmlformats.org/officeDocument/2006/relationships/image" Target="media/image49.wmf"/><Relationship Id="rId104" Type="http://schemas.openxmlformats.org/officeDocument/2006/relationships/oleObject" Target="embeddings/oleObject43.bin"/></Relationships>
</file>

<file path=word/_rels/header1.xml.rels><?xml version="1.0" encoding="UTF-8" standalone="yes"?>
<Relationships xmlns="http://schemas.openxmlformats.org/package/2006/relationships"><Relationship Id="rId1" Type="http://schemas.openxmlformats.org/officeDocument/2006/relationships/image" Target="media/image5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A1689-0A3D-470C-91DE-4D5EA2E10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960</Words>
  <Characters>5476</Characters>
  <Application>Microsoft Office Word</Application>
  <DocSecurity>0</DocSecurity>
  <Lines>45</Lines>
  <Paragraphs>12</Paragraphs>
  <ScaleCrop>false</ScaleCrop>
  <Company>Sky123.Org</Company>
  <LinksUpToDate>false</LinksUpToDate>
  <CharactersWithSpaces>6424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mihoo1</dc:creator>
  <cp:lastModifiedBy>User</cp:lastModifiedBy>
  <cp:revision>12</cp:revision>
  <cp:lastPrinted>2015-03-06T07:35:00Z</cp:lastPrinted>
  <dcterms:created xsi:type="dcterms:W3CDTF">2017-05-15T09:58:00Z</dcterms:created>
  <dcterms:modified xsi:type="dcterms:W3CDTF">2017-06-11T11:52:00Z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